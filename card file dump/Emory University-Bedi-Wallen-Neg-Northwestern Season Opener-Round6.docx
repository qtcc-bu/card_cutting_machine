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64BE" w14:textId="1E6E1B7A" w:rsidR="00A95652" w:rsidRDefault="002259B8" w:rsidP="002259B8">
      <w:pPr>
        <w:pStyle w:val="Heading1"/>
      </w:pPr>
      <w:r>
        <w:t>NU – Round 6 – Emory BW vs UTD BM</w:t>
      </w:r>
    </w:p>
    <w:p w14:paraId="71EB97AE" w14:textId="1CA3A5F1" w:rsidR="002259B8" w:rsidRDefault="00D33BD7" w:rsidP="0080355A">
      <w:pPr>
        <w:pStyle w:val="Heading1"/>
      </w:pPr>
      <w:r>
        <w:tab/>
      </w:r>
      <w:r w:rsidR="002259B8">
        <w:t>1NC</w:t>
      </w:r>
      <w:r>
        <w:tab/>
      </w:r>
    </w:p>
    <w:p w14:paraId="6E1CBD39" w14:textId="77777777" w:rsidR="0080355A" w:rsidRDefault="0080355A" w:rsidP="0080355A">
      <w:pPr>
        <w:pStyle w:val="Heading2"/>
      </w:pPr>
      <w:r>
        <w:rPr>
          <w:b w:val="0"/>
        </w:rPr>
        <w:t>1---K</w:t>
      </w:r>
    </w:p>
    <w:p w14:paraId="5F941E67" w14:textId="77777777" w:rsidR="0080355A" w:rsidRDefault="0080355A" w:rsidP="0080355A">
      <w:pPr>
        <w:pStyle w:val="Heading3"/>
        <w:rPr>
          <w:rFonts w:asciiTheme="majorHAnsi" w:hAnsiTheme="majorHAnsi" w:cstheme="majorHAnsi"/>
          <w:b w:val="0"/>
        </w:rPr>
      </w:pPr>
      <w:r>
        <w:rPr>
          <w:rFonts w:asciiTheme="majorHAnsi" w:hAnsiTheme="majorHAnsi" w:cstheme="majorHAnsi"/>
          <w:b w:val="0"/>
        </w:rPr>
        <w:t>K Capitalism---1NC</w:t>
      </w:r>
    </w:p>
    <w:p w14:paraId="505F486F" w14:textId="77777777" w:rsidR="0080355A" w:rsidRDefault="0080355A" w:rsidP="0080355A">
      <w:pPr>
        <w:pStyle w:val="Heading4"/>
        <w:rPr>
          <w:rFonts w:asciiTheme="majorHAnsi" w:hAnsiTheme="majorHAnsi" w:cstheme="majorHAnsi"/>
          <w:b w:val="0"/>
        </w:rPr>
      </w:pPr>
      <w:r>
        <w:rPr>
          <w:rFonts w:asciiTheme="majorHAnsi" w:hAnsiTheme="majorHAnsi" w:cstheme="majorHAnsi"/>
          <w:b w:val="0"/>
        </w:rPr>
        <w:t xml:space="preserve">Anti-trust is a capitalist </w:t>
      </w:r>
      <w:r>
        <w:rPr>
          <w:rFonts w:asciiTheme="majorHAnsi" w:hAnsiTheme="majorHAnsi" w:cstheme="majorHAnsi"/>
          <w:b w:val="0"/>
          <w:u w:val="single"/>
        </w:rPr>
        <w:t>psy op</w:t>
      </w:r>
      <w:r>
        <w:rPr>
          <w:rFonts w:asciiTheme="majorHAnsi" w:hAnsiTheme="majorHAnsi" w:cstheme="majorHAnsi"/>
          <w:b w:val="0"/>
        </w:rPr>
        <w:t xml:space="preserve"> to pacify the working class, buy </w:t>
      </w:r>
      <w:r>
        <w:rPr>
          <w:rFonts w:asciiTheme="majorHAnsi" w:hAnsiTheme="majorHAnsi" w:cstheme="majorHAnsi"/>
          <w:b w:val="0"/>
          <w:u w:val="single"/>
        </w:rPr>
        <w:t>time</w:t>
      </w:r>
      <w:r>
        <w:rPr>
          <w:rFonts w:asciiTheme="majorHAnsi" w:hAnsiTheme="majorHAnsi" w:cstheme="majorHAnsi"/>
          <w:b w:val="0"/>
        </w:rPr>
        <w:t xml:space="preserve"> to mystify </w:t>
      </w:r>
      <w:r>
        <w:rPr>
          <w:rFonts w:asciiTheme="majorHAnsi" w:hAnsiTheme="majorHAnsi" w:cstheme="majorHAnsi"/>
          <w:b w:val="0"/>
          <w:u w:val="single"/>
        </w:rPr>
        <w:t>unsustainable</w:t>
      </w:r>
      <w:r>
        <w:rPr>
          <w:rFonts w:asciiTheme="majorHAnsi" w:hAnsiTheme="majorHAnsi" w:cstheme="majorHAnsi"/>
          <w:b w:val="0"/>
        </w:rPr>
        <w:t xml:space="preserve"> accumulation, and map </w:t>
      </w:r>
      <w:r>
        <w:rPr>
          <w:rFonts w:asciiTheme="majorHAnsi" w:hAnsiTheme="majorHAnsi" w:cstheme="majorHAnsi"/>
          <w:b w:val="0"/>
          <w:u w:val="single"/>
        </w:rPr>
        <w:t>competition</w:t>
      </w:r>
      <w:r>
        <w:rPr>
          <w:rFonts w:asciiTheme="majorHAnsi" w:hAnsiTheme="majorHAnsi" w:cstheme="majorHAnsi"/>
          <w:b w:val="0"/>
        </w:rPr>
        <w:t xml:space="preserve"> onto subjectivity – homo economicus </w:t>
      </w:r>
      <w:r>
        <w:rPr>
          <w:rFonts w:asciiTheme="majorHAnsi" w:hAnsiTheme="majorHAnsi" w:cstheme="majorHAnsi"/>
          <w:b w:val="0"/>
          <w:u w:val="single"/>
        </w:rPr>
        <w:t>devalues</w:t>
      </w:r>
      <w:r>
        <w:rPr>
          <w:rFonts w:asciiTheme="majorHAnsi" w:hAnsiTheme="majorHAnsi" w:cstheme="majorHAnsi"/>
          <w:b w:val="0"/>
        </w:rPr>
        <w:t xml:space="preserve"> life.</w:t>
      </w:r>
    </w:p>
    <w:p w14:paraId="726A9D31" w14:textId="77777777" w:rsidR="0080355A" w:rsidRDefault="0080355A" w:rsidP="0080355A">
      <w:pPr>
        <w:rPr>
          <w:rFonts w:asciiTheme="majorHAnsi" w:hAnsiTheme="majorHAnsi" w:cstheme="majorHAnsi"/>
        </w:rPr>
      </w:pPr>
      <w:r>
        <w:rPr>
          <w:rStyle w:val="Style13ptBold"/>
          <w:rFonts w:asciiTheme="majorHAnsi" w:hAnsiTheme="majorHAnsi" w:cstheme="majorHAnsi"/>
        </w:rPr>
        <w:t>Lebow 19</w:t>
      </w:r>
      <w:r>
        <w:rPr>
          <w:rFonts w:asciiTheme="majorHAnsi" w:hAnsiTheme="majorHAnsi" w:cstheme="majorHAnsi"/>
        </w:rPr>
        <w:t xml:space="preserve"> [David Lebow – Lecturer on Social Studies at Harvard University and lawyer, “Trumpism and the Dialectic of Neoliberal Reason,” Perspectives on Politics 18(2):380-398, doi:10.1017/S1537592719000434]</w:t>
      </w:r>
    </w:p>
    <w:p w14:paraId="7F1D5CF4"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I.  Neoliberal Reason</w:t>
      </w:r>
    </w:p>
    <w:p w14:paraId="2483FC18"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As Michel Foucault and others have argued, </w:t>
      </w:r>
      <w:r>
        <w:rPr>
          <w:rStyle w:val="StyleUnderline"/>
          <w:rFonts w:cstheme="majorHAnsi"/>
          <w:highlight w:val="cyan"/>
        </w:rPr>
        <w:t>neoliberalism</w:t>
      </w:r>
      <w:r>
        <w:rPr>
          <w:rStyle w:val="StyleUnderline"/>
          <w:rFonts w:cstheme="majorHAnsi"/>
        </w:rPr>
        <w:t xml:space="preserve"> entails far more than an economic doctrine favoring deregulated markets</w:t>
      </w:r>
      <w:r>
        <w:rPr>
          <w:rFonts w:asciiTheme="majorHAnsi" w:hAnsiTheme="majorHAnsi" w:cstheme="majorHAnsi"/>
          <w:sz w:val="16"/>
        </w:rPr>
        <w:t xml:space="preserve">.4 </w:t>
      </w:r>
      <w:r>
        <w:rPr>
          <w:rStyle w:val="StyleUnderline"/>
          <w:rFonts w:cstheme="majorHAnsi"/>
        </w:rPr>
        <w:t xml:space="preserve">It </w:t>
      </w:r>
      <w:r>
        <w:rPr>
          <w:rStyle w:val="StyleUnderline"/>
          <w:rFonts w:cstheme="majorHAnsi"/>
          <w:highlight w:val="cyan"/>
        </w:rPr>
        <w:t>is</w:t>
      </w:r>
      <w:r>
        <w:rPr>
          <w:rStyle w:val="StyleUnderline"/>
          <w:rFonts w:cstheme="majorHAnsi"/>
        </w:rPr>
        <w:t xml:space="preserve"> a novel form of </w:t>
      </w:r>
      <w:r>
        <w:rPr>
          <w:rStyle w:val="Emphasis"/>
          <w:rFonts w:asciiTheme="majorHAnsi" w:hAnsiTheme="majorHAnsi" w:cstheme="majorHAnsi"/>
          <w:highlight w:val="cyan"/>
        </w:rPr>
        <w:t>governmentality</w:t>
      </w:r>
      <w:r>
        <w:rPr>
          <w:rFonts w:asciiTheme="majorHAnsi" w:hAnsiTheme="majorHAnsi" w:cstheme="majorHAnsi"/>
          <w:sz w:val="16"/>
        </w:rPr>
        <w:t>—</w:t>
      </w:r>
      <w:r>
        <w:rPr>
          <w:rStyle w:val="StyleUnderline"/>
          <w:rFonts w:cstheme="majorHAnsi"/>
        </w:rPr>
        <w:t xml:space="preserve">a </w:t>
      </w:r>
      <w:r>
        <w:rPr>
          <w:rStyle w:val="Emphasis"/>
          <w:rFonts w:asciiTheme="majorHAnsi" w:hAnsiTheme="majorHAnsi" w:cstheme="majorHAnsi"/>
        </w:rPr>
        <w:t>rationality</w:t>
      </w:r>
      <w:r>
        <w:rPr>
          <w:rStyle w:val="StyleUnderline"/>
          <w:rFonts w:cstheme="majorHAnsi"/>
        </w:rPr>
        <w:t xml:space="preserve"> </w:t>
      </w:r>
      <w:r>
        <w:rPr>
          <w:rStyle w:val="StyleUnderline"/>
          <w:rFonts w:cstheme="majorHAnsi"/>
          <w:highlight w:val="cyan"/>
        </w:rPr>
        <w:t>linked to</w:t>
      </w:r>
      <w:r>
        <w:rPr>
          <w:rStyle w:val="StyleUnderline"/>
          <w:rFonts w:cstheme="majorHAnsi"/>
        </w:rPr>
        <w:t xml:space="preserve"> technologies of power that govern </w:t>
      </w:r>
      <w:r>
        <w:rPr>
          <w:rStyle w:val="StyleUnderline"/>
          <w:rFonts w:cstheme="majorHAnsi"/>
          <w:highlight w:val="cyan"/>
        </w:rPr>
        <w:t>conduct</w:t>
      </w:r>
      <w:r>
        <w:rPr>
          <w:rFonts w:asciiTheme="majorHAnsi" w:hAnsiTheme="majorHAnsi" w:cstheme="majorHAnsi"/>
          <w:sz w:val="16"/>
        </w:rPr>
        <w:t xml:space="preserve">, </w:t>
      </w:r>
      <w:r>
        <w:rPr>
          <w:rStyle w:val="StyleUnderline"/>
          <w:rFonts w:cstheme="majorHAnsi"/>
        </w:rPr>
        <w:t xml:space="preserve">not just through direct state action but through </w:t>
      </w:r>
      <w:r>
        <w:rPr>
          <w:rStyle w:val="Emphasis"/>
          <w:rFonts w:asciiTheme="majorHAnsi" w:hAnsiTheme="majorHAnsi" w:cstheme="majorHAnsi"/>
        </w:rPr>
        <w:t>liberty itself</w:t>
      </w:r>
      <w:r>
        <w:rPr>
          <w:rFonts w:asciiTheme="majorHAnsi" w:hAnsiTheme="majorHAnsi" w:cstheme="majorHAnsi"/>
          <w:sz w:val="16"/>
        </w:rPr>
        <w:t xml:space="preserve">.5 Not isolated to the traditionally demarcated sphere of economics, neoliberal society entails a whole economic-juridical order. </w:t>
      </w:r>
    </w:p>
    <w:p w14:paraId="766AFD81" w14:textId="77777777" w:rsidR="0080355A" w:rsidRDefault="0080355A" w:rsidP="0080355A">
      <w:pPr>
        <w:rPr>
          <w:rFonts w:asciiTheme="majorHAnsi" w:hAnsiTheme="majorHAnsi" w:cstheme="majorHAnsi"/>
          <w:sz w:val="16"/>
        </w:rPr>
      </w:pPr>
      <w:r>
        <w:rPr>
          <w:rStyle w:val="StyleUnderline"/>
          <w:rFonts w:cstheme="majorHAnsi"/>
          <w:highlight w:val="cyan"/>
        </w:rPr>
        <w:t xml:space="preserve">The </w:t>
      </w:r>
      <w:r>
        <w:rPr>
          <w:rStyle w:val="Emphasis"/>
          <w:rFonts w:asciiTheme="majorHAnsi" w:hAnsiTheme="majorHAnsi" w:cstheme="majorHAnsi"/>
          <w:highlight w:val="cyan"/>
        </w:rPr>
        <w:t>central</w:t>
      </w:r>
      <w:r>
        <w:rPr>
          <w:rStyle w:val="StyleUnderline"/>
          <w:rFonts w:cstheme="majorHAnsi"/>
          <w:highlight w:val="cyan"/>
        </w:rPr>
        <w:t xml:space="preserve"> program</w:t>
      </w:r>
      <w:r>
        <w:rPr>
          <w:rFonts w:asciiTheme="majorHAnsi" w:hAnsiTheme="majorHAnsi" w:cstheme="majorHAnsi"/>
          <w:sz w:val="16"/>
        </w:rPr>
        <w:t xml:space="preserve"> of neoliberal governmentality </w:t>
      </w:r>
      <w:r>
        <w:rPr>
          <w:rStyle w:val="StyleUnderline"/>
          <w:rFonts w:cstheme="majorHAnsi"/>
          <w:highlight w:val="cyan"/>
        </w:rPr>
        <w:t>is</w:t>
      </w:r>
      <w:r>
        <w:rPr>
          <w:rStyle w:val="StyleUnderline"/>
          <w:rFonts w:cstheme="majorHAnsi"/>
        </w:rPr>
        <w:t xml:space="preserve"> the absolute generalization of</w:t>
      </w:r>
      <w:r>
        <w:rPr>
          <w:rStyle w:val="Emphasis"/>
          <w:rFonts w:asciiTheme="majorHAnsi" w:hAnsiTheme="majorHAnsi" w:cstheme="majorHAnsi"/>
        </w:rPr>
        <w:t xml:space="preserve"> </w:t>
      </w:r>
      <w:r>
        <w:rPr>
          <w:rStyle w:val="Emphasis"/>
          <w:rFonts w:asciiTheme="majorHAnsi" w:hAnsiTheme="majorHAnsi" w:cstheme="majorHAnsi"/>
          <w:highlight w:val="cyan"/>
        </w:rPr>
        <w:t>competition as a universal behavioral norm</w:t>
      </w:r>
      <w:r>
        <w:rPr>
          <w:rFonts w:asciiTheme="majorHAnsi" w:hAnsiTheme="majorHAnsi" w:cstheme="majorHAnsi"/>
          <w:sz w:val="16"/>
        </w:rPr>
        <w:t xml:space="preserve">. Whereas in liberal thought, the root principle of capitalism was exchange of equivalents, for neoliberal reason it is competition entailing inequality. The key result of market processes goes from specialization to selection. </w:t>
      </w:r>
      <w:r>
        <w:rPr>
          <w:rStyle w:val="StyleUnderline"/>
          <w:rFonts w:cstheme="majorHAnsi"/>
          <w:highlight w:val="cyan"/>
        </w:rPr>
        <w:t>The</w:t>
      </w:r>
      <w:r>
        <w:rPr>
          <w:rStyle w:val="StyleUnderline"/>
          <w:rFonts w:cstheme="majorHAnsi"/>
        </w:rPr>
        <w:t xml:space="preserve"> competitive </w:t>
      </w:r>
      <w:r>
        <w:rPr>
          <w:rStyle w:val="StyleUnderline"/>
          <w:rFonts w:cstheme="majorHAnsi"/>
          <w:highlight w:val="cyan"/>
        </w:rPr>
        <w:t xml:space="preserve">market is the </w:t>
      </w:r>
      <w:r>
        <w:rPr>
          <w:rStyle w:val="Emphasis"/>
          <w:rFonts w:asciiTheme="majorHAnsi" w:hAnsiTheme="majorHAnsi" w:cstheme="majorHAnsi"/>
          <w:highlight w:val="cyan"/>
        </w:rPr>
        <w:t>exclusive site of rationality</w:t>
      </w:r>
      <w:r>
        <w:rPr>
          <w:rFonts w:asciiTheme="majorHAnsi" w:hAnsiTheme="majorHAnsi" w:cstheme="majorHAnsi"/>
          <w:sz w:val="16"/>
        </w:rPr>
        <w:t xml:space="preserve">. </w:t>
      </w:r>
      <w:r>
        <w:rPr>
          <w:rStyle w:val="StyleUnderline"/>
          <w:rFonts w:cstheme="majorHAnsi"/>
        </w:rPr>
        <w:t>It processes information, indicated by price, and is the only mechanism of producing knowledge</w:t>
      </w:r>
      <w:r>
        <w:rPr>
          <w:rFonts w:asciiTheme="majorHAnsi" w:hAnsiTheme="majorHAnsi" w:cstheme="majorHAnsi"/>
          <w:sz w:val="16"/>
        </w:rPr>
        <w:t xml:space="preserve">, </w:t>
      </w:r>
      <w:r>
        <w:rPr>
          <w:rStyle w:val="StyleUnderline"/>
          <w:rFonts w:cstheme="majorHAnsi"/>
        </w:rPr>
        <w:t>defined as what is profitably utilizable</w:t>
      </w:r>
      <w:r>
        <w:rPr>
          <w:rFonts w:asciiTheme="majorHAnsi" w:hAnsiTheme="majorHAnsi" w:cstheme="majorHAnsi"/>
          <w:sz w:val="16"/>
        </w:rPr>
        <w:t xml:space="preserve">. Because consumers are free to refuse inferior goods or services, the price mechanism of the market system ensures optimal solutions and maximal satisfaction of preferences. </w:t>
      </w:r>
    </w:p>
    <w:p w14:paraId="018C4770" w14:textId="77777777" w:rsidR="0080355A" w:rsidRDefault="0080355A" w:rsidP="0080355A">
      <w:pPr>
        <w:rPr>
          <w:rFonts w:asciiTheme="majorHAnsi" w:hAnsiTheme="majorHAnsi" w:cstheme="majorHAnsi"/>
          <w:sz w:val="16"/>
        </w:rPr>
      </w:pPr>
      <w:r>
        <w:rPr>
          <w:rStyle w:val="StyleUnderline"/>
          <w:rFonts w:cstheme="majorHAnsi"/>
        </w:rPr>
        <w:t>Liberal capitalism</w:t>
      </w:r>
      <w:r>
        <w:rPr>
          <w:rFonts w:asciiTheme="majorHAnsi" w:hAnsiTheme="majorHAnsi" w:cstheme="majorHAnsi"/>
          <w:sz w:val="16"/>
        </w:rPr>
        <w:t xml:space="preserve">, as Karl Polanyi argued, </w:t>
      </w:r>
      <w:r>
        <w:rPr>
          <w:rStyle w:val="StyleUnderline"/>
          <w:rFonts w:cstheme="majorHAnsi"/>
        </w:rPr>
        <w:t>required the construction of “fictitious” commodities like land and labor</w:t>
      </w:r>
      <w:r>
        <w:rPr>
          <w:rFonts w:asciiTheme="majorHAnsi" w:hAnsiTheme="majorHAnsi" w:cstheme="majorHAnsi"/>
          <w:sz w:val="16"/>
        </w:rPr>
        <w:t xml:space="preserve">.6 </w:t>
      </w:r>
      <w:r>
        <w:rPr>
          <w:rStyle w:val="StyleUnderline"/>
          <w:rFonts w:cstheme="majorHAnsi"/>
        </w:rPr>
        <w:t>These abstract, exchangeable factors of production had to be disembedded from concrete non-market social relations, norms, and values</w:t>
      </w:r>
      <w:r>
        <w:rPr>
          <w:rFonts w:asciiTheme="majorHAnsi" w:hAnsiTheme="majorHAnsi" w:cstheme="majorHAnsi"/>
          <w:sz w:val="16"/>
        </w:rPr>
        <w:t xml:space="preserve">. Instead of merely disembedding commodities, neoliberalism intervenes to make competitive mechanisms regulate every moment and point in society. </w:t>
      </w:r>
      <w:r>
        <w:rPr>
          <w:rStyle w:val="StyleUnderline"/>
          <w:rFonts w:cstheme="majorHAnsi"/>
        </w:rPr>
        <w:t xml:space="preserve">It strives to build an empire of </w:t>
      </w:r>
      <w:r>
        <w:rPr>
          <w:rStyle w:val="StyleUnderline"/>
          <w:rFonts w:cstheme="majorHAnsi"/>
          <w:highlight w:val="cyan"/>
        </w:rPr>
        <w:t xml:space="preserve">market choice </w:t>
      </w:r>
      <w:r>
        <w:rPr>
          <w:rStyle w:val="StyleUnderline"/>
          <w:rFonts w:cstheme="majorHAnsi"/>
        </w:rPr>
        <w:t xml:space="preserve">that </w:t>
      </w:r>
      <w:r>
        <w:rPr>
          <w:rStyle w:val="Emphasis"/>
          <w:rFonts w:asciiTheme="majorHAnsi" w:hAnsiTheme="majorHAnsi" w:cstheme="majorHAnsi"/>
          <w:highlight w:val="cyan"/>
        </w:rPr>
        <w:t>invades every domain</w:t>
      </w:r>
      <w:r>
        <w:rPr>
          <w:rStyle w:val="Emphasis"/>
          <w:rFonts w:asciiTheme="majorHAnsi" w:hAnsiTheme="majorHAnsi" w:cstheme="majorHAnsi"/>
        </w:rPr>
        <w:t xml:space="preserve"> of life</w:t>
      </w:r>
      <w:r>
        <w:rPr>
          <w:rFonts w:asciiTheme="majorHAnsi" w:hAnsiTheme="majorHAnsi" w:cstheme="majorHAnsi"/>
          <w:sz w:val="16"/>
        </w:rPr>
        <w:t xml:space="preserve">, </w:t>
      </w:r>
      <w:r>
        <w:rPr>
          <w:rStyle w:val="StyleUnderline"/>
          <w:rFonts w:cstheme="majorHAnsi"/>
          <w:highlight w:val="cyan"/>
        </w:rPr>
        <w:t>and deposes all</w:t>
      </w:r>
      <w:r>
        <w:rPr>
          <w:rStyle w:val="StyleUnderline"/>
          <w:rFonts w:cstheme="majorHAnsi"/>
        </w:rPr>
        <w:t xml:space="preserve"> other social, political and solidaristic institutions and </w:t>
      </w:r>
      <w:r>
        <w:rPr>
          <w:rStyle w:val="StyleUnderline"/>
          <w:rFonts w:cstheme="majorHAnsi"/>
          <w:highlight w:val="cyan"/>
        </w:rPr>
        <w:t>value</w:t>
      </w:r>
      <w:r>
        <w:rPr>
          <w:rStyle w:val="StyleUnderline"/>
          <w:rFonts w:cstheme="majorHAnsi"/>
        </w:rPr>
        <w:t>s</w:t>
      </w:r>
      <w:r>
        <w:rPr>
          <w:rFonts w:asciiTheme="majorHAnsi" w:hAnsiTheme="majorHAnsi" w:cstheme="majorHAnsi"/>
          <w:sz w:val="16"/>
        </w:rPr>
        <w:t xml:space="preserve">. </w:t>
      </w:r>
    </w:p>
    <w:p w14:paraId="7D9D33AE" w14:textId="77777777" w:rsidR="0080355A" w:rsidRDefault="0080355A" w:rsidP="0080355A">
      <w:pPr>
        <w:rPr>
          <w:rStyle w:val="StyleUnderline"/>
        </w:rPr>
      </w:pPr>
      <w:r>
        <w:rPr>
          <w:rStyle w:val="Emphasis"/>
          <w:rFonts w:asciiTheme="majorHAnsi" w:hAnsiTheme="majorHAnsi" w:cstheme="majorHAnsi"/>
        </w:rPr>
        <w:t>Neoliberalism does not allege that markets are natural</w:t>
      </w:r>
      <w:r>
        <w:rPr>
          <w:rFonts w:asciiTheme="majorHAnsi" w:hAnsiTheme="majorHAnsi" w:cstheme="majorHAnsi"/>
          <w:sz w:val="16"/>
        </w:rPr>
        <w:t xml:space="preserve">; </w:t>
      </w:r>
      <w:r>
        <w:rPr>
          <w:rStyle w:val="Emphasis"/>
          <w:rFonts w:asciiTheme="majorHAnsi" w:hAnsiTheme="majorHAnsi" w:cstheme="majorHAnsi"/>
          <w:highlight w:val="cyan"/>
        </w:rPr>
        <w:t>competition</w:t>
      </w:r>
      <w:r>
        <w:rPr>
          <w:rStyle w:val="Emphasis"/>
          <w:rFonts w:asciiTheme="majorHAnsi" w:hAnsiTheme="majorHAnsi" w:cstheme="majorHAnsi"/>
        </w:rPr>
        <w:t xml:space="preserve"> </w:t>
      </w:r>
      <w:r>
        <w:rPr>
          <w:rStyle w:val="Emphasis"/>
          <w:rFonts w:asciiTheme="majorHAnsi" w:hAnsiTheme="majorHAnsi" w:cstheme="majorHAnsi"/>
          <w:highlight w:val="cyan"/>
        </w:rPr>
        <w:t>must be constructed</w:t>
      </w:r>
      <w:r>
        <w:rPr>
          <w:rFonts w:asciiTheme="majorHAnsi" w:hAnsiTheme="majorHAnsi" w:cstheme="majorHAnsi"/>
          <w:sz w:val="16"/>
        </w:rPr>
        <w:t xml:space="preserve">. </w:t>
      </w:r>
      <w:r>
        <w:rPr>
          <w:rStyle w:val="StyleUnderline"/>
          <w:rFonts w:cstheme="majorHAnsi"/>
        </w:rPr>
        <w:t>Rather than endorsing laissez-faire overseen by a night watchman</w:t>
      </w:r>
      <w:r>
        <w:rPr>
          <w:rFonts w:asciiTheme="majorHAnsi" w:hAnsiTheme="majorHAnsi" w:cstheme="majorHAnsi"/>
          <w:sz w:val="16"/>
        </w:rPr>
        <w:t xml:space="preserve">, </w:t>
      </w:r>
      <w:r>
        <w:rPr>
          <w:rStyle w:val="StyleUnderline"/>
          <w:rFonts w:cstheme="majorHAnsi"/>
          <w:highlight w:val="cyan"/>
        </w:rPr>
        <w:t xml:space="preserve">it stipulates a </w:t>
      </w:r>
      <w:r>
        <w:rPr>
          <w:rStyle w:val="Emphasis"/>
          <w:rFonts w:asciiTheme="majorHAnsi" w:hAnsiTheme="majorHAnsi" w:cstheme="majorHAnsi"/>
          <w:highlight w:val="cyan"/>
        </w:rPr>
        <w:t>strong state</w:t>
      </w:r>
      <w:r>
        <w:rPr>
          <w:rStyle w:val="StyleUnderline"/>
          <w:rFonts w:cstheme="majorHAnsi"/>
        </w:rPr>
        <w:t xml:space="preserve"> engaged </w:t>
      </w:r>
      <w:r>
        <w:rPr>
          <w:rStyle w:val="StyleUnderline"/>
          <w:rFonts w:cstheme="majorHAnsi"/>
          <w:highlight w:val="cyan"/>
        </w:rPr>
        <w:t xml:space="preserve">in </w:t>
      </w:r>
      <w:r>
        <w:rPr>
          <w:rStyle w:val="Emphasis"/>
          <w:rFonts w:asciiTheme="majorHAnsi" w:hAnsiTheme="majorHAnsi" w:cstheme="majorHAnsi"/>
          <w:highlight w:val="cyan"/>
        </w:rPr>
        <w:t>permanent vigilance</w:t>
      </w:r>
      <w:r>
        <w:rPr>
          <w:rStyle w:val="StyleUnderline"/>
          <w:rFonts w:cstheme="majorHAnsi"/>
        </w:rPr>
        <w:t xml:space="preserve">, activity, and intervention </w:t>
      </w:r>
      <w:r>
        <w:rPr>
          <w:rStyle w:val="StyleUnderline"/>
          <w:rFonts w:cstheme="majorHAnsi"/>
          <w:highlight w:val="cyan"/>
        </w:rPr>
        <w:t xml:space="preserve">to </w:t>
      </w:r>
      <w:r>
        <w:rPr>
          <w:rStyle w:val="Emphasis"/>
          <w:rFonts w:asciiTheme="majorHAnsi" w:hAnsiTheme="majorHAnsi" w:cstheme="majorHAnsi"/>
          <w:highlight w:val="cyan"/>
        </w:rPr>
        <w:t>maintain artificial competition</w:t>
      </w:r>
      <w:r>
        <w:rPr>
          <w:rFonts w:asciiTheme="majorHAnsi" w:hAnsiTheme="majorHAnsi" w:cstheme="maj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Pr>
          <w:rStyle w:val="StyleUnderline"/>
          <w:rFonts w:cstheme="majorHAnsi"/>
          <w:highlight w:val="cyan"/>
        </w:rPr>
        <w:t>Governance</w:t>
      </w:r>
      <w:r>
        <w:rPr>
          <w:rStyle w:val="StyleUnderline"/>
          <w:rFonts w:cstheme="majorHAnsi"/>
        </w:rPr>
        <w:t xml:space="preserve"> depoliticizes public power, </w:t>
      </w:r>
      <w:r>
        <w:rPr>
          <w:rStyle w:val="StyleUnderline"/>
          <w:rFonts w:cstheme="majorHAnsi"/>
          <w:highlight w:val="cyan"/>
        </w:rPr>
        <w:t>promotes</w:t>
      </w:r>
      <w:r>
        <w:rPr>
          <w:rFonts w:asciiTheme="majorHAnsi" w:hAnsiTheme="majorHAnsi" w:cstheme="majorHAnsi"/>
          <w:sz w:val="16"/>
        </w:rPr>
        <w:t xml:space="preserve"> ostensibly </w:t>
      </w:r>
      <w:r>
        <w:rPr>
          <w:rStyle w:val="StyleUnderline"/>
          <w:rFonts w:cstheme="majorHAnsi"/>
        </w:rPr>
        <w:t xml:space="preserve">post-ideological technical </w:t>
      </w:r>
      <w:r>
        <w:rPr>
          <w:rStyle w:val="Emphasis"/>
          <w:rFonts w:asciiTheme="majorHAnsi" w:hAnsiTheme="majorHAnsi" w:cstheme="majorHAnsi"/>
          <w:highlight w:val="cyan"/>
        </w:rPr>
        <w:t>problem-solving</w:t>
      </w:r>
      <w:r>
        <w:rPr>
          <w:rStyle w:val="StyleUnderline"/>
          <w:rFonts w:cstheme="majorHAnsi"/>
          <w:highlight w:val="cyan"/>
        </w:rPr>
        <w:t xml:space="preserve"> by </w:t>
      </w:r>
      <w:r>
        <w:rPr>
          <w:rStyle w:val="Emphasis"/>
          <w:rFonts w:asciiTheme="majorHAnsi" w:hAnsiTheme="majorHAnsi" w:cstheme="majorHAnsi"/>
          <w:highlight w:val="cyan"/>
        </w:rPr>
        <w:t>experts</w:t>
      </w:r>
      <w:r>
        <w:rPr>
          <w:rStyle w:val="StyleUnderline"/>
          <w:rFonts w:cstheme="majorHAnsi"/>
        </w:rPr>
        <w:t xml:space="preserve">, and relies on “best-practices” </w:t>
      </w:r>
      <w:r>
        <w:rPr>
          <w:rStyle w:val="StyleUnderline"/>
          <w:rFonts w:cstheme="majorHAnsi"/>
          <w:highlight w:val="cyan"/>
        </w:rPr>
        <w:t xml:space="preserve">that </w:t>
      </w:r>
      <w:r>
        <w:rPr>
          <w:rStyle w:val="Emphasis"/>
          <w:rFonts w:asciiTheme="majorHAnsi" w:hAnsiTheme="majorHAnsi" w:cstheme="majorHAnsi"/>
          <w:highlight w:val="cyan"/>
        </w:rPr>
        <w:t>dissolve</w:t>
      </w:r>
      <w:r>
        <w:rPr>
          <w:rStyle w:val="Emphasis"/>
          <w:rFonts w:asciiTheme="majorHAnsi" w:hAnsiTheme="majorHAnsi" w:cstheme="majorHAnsi"/>
        </w:rPr>
        <w:t xml:space="preserve"> the </w:t>
      </w:r>
      <w:r>
        <w:rPr>
          <w:rStyle w:val="Emphasis"/>
          <w:rFonts w:asciiTheme="majorHAnsi" w:hAnsiTheme="majorHAnsi" w:cstheme="majorHAnsi"/>
          <w:highlight w:val="cyan"/>
        </w:rPr>
        <w:t>distinction between</w:t>
      </w:r>
      <w:r>
        <w:rPr>
          <w:rStyle w:val="Emphasis"/>
          <w:rFonts w:asciiTheme="majorHAnsi" w:hAnsiTheme="majorHAnsi" w:cstheme="majorHAnsi"/>
        </w:rPr>
        <w:t xml:space="preserve"> </w:t>
      </w:r>
      <w:r>
        <w:rPr>
          <w:rStyle w:val="Emphasis"/>
          <w:rFonts w:asciiTheme="majorHAnsi" w:hAnsiTheme="majorHAnsi" w:cstheme="majorHAnsi"/>
          <w:highlight w:val="cyan"/>
        </w:rPr>
        <w:t>public and private</w:t>
      </w:r>
      <w:r>
        <w:rPr>
          <w:rStyle w:val="Emphasis"/>
          <w:rFonts w:asciiTheme="majorHAnsi" w:hAnsiTheme="majorHAnsi" w:cstheme="majorHAnsi"/>
        </w:rPr>
        <w:t xml:space="preserve"> organization</w:t>
      </w:r>
      <w:r>
        <w:rPr>
          <w:rFonts w:asciiTheme="majorHAnsi" w:hAnsiTheme="majorHAnsi" w:cstheme="majorHAnsi"/>
          <w:sz w:val="16"/>
        </w:rPr>
        <w:t>.8</w:t>
      </w:r>
    </w:p>
    <w:p w14:paraId="12D4898F" w14:textId="77777777" w:rsidR="0080355A" w:rsidRDefault="0080355A" w:rsidP="0080355A">
      <w:pPr>
        <w:rPr>
          <w:sz w:val="16"/>
        </w:rPr>
      </w:pPr>
      <w:r>
        <w:rPr>
          <w:rStyle w:val="StyleUnderline"/>
          <w:rFonts w:cstheme="majorHAnsi"/>
        </w:rPr>
        <w:t>Unlimited generalization of competition yields an enterprise society in which calculations of supply/demand and cost/benefit become the model of all social relations</w:t>
      </w:r>
      <w:r>
        <w:rPr>
          <w:rFonts w:asciiTheme="majorHAnsi" w:hAnsiTheme="majorHAnsi" w:cstheme="majorHAnsi"/>
          <w:sz w:val="16"/>
        </w:rPr>
        <w:t xml:space="preserve">. </w:t>
      </w:r>
      <w:r>
        <w:rPr>
          <w:rStyle w:val="StyleUnderline"/>
          <w:rFonts w:cstheme="majorHAnsi"/>
          <w:highlight w:val="cyan"/>
        </w:rPr>
        <w:t xml:space="preserve">Neoliberal reason renders </w:t>
      </w:r>
      <w:r>
        <w:rPr>
          <w:rStyle w:val="Emphasis"/>
          <w:rFonts w:asciiTheme="majorHAnsi" w:hAnsiTheme="majorHAnsi" w:cstheme="majorHAnsi"/>
          <w:highlight w:val="cyan"/>
        </w:rPr>
        <w:t>homo economicus</w:t>
      </w:r>
      <w:r>
        <w:rPr>
          <w:rFonts w:asciiTheme="majorHAnsi" w:hAnsiTheme="majorHAnsi" w:cstheme="majorHAnsi"/>
          <w:sz w:val="16"/>
        </w:rPr>
        <w:t xml:space="preserve">, based on this model of the enterprise, </w:t>
      </w:r>
      <w:r>
        <w:rPr>
          <w:rStyle w:val="StyleUnderline"/>
          <w:rFonts w:cstheme="majorHAnsi"/>
          <w:highlight w:val="cyan"/>
        </w:rPr>
        <w:t xml:space="preserve">the </w:t>
      </w:r>
      <w:r>
        <w:rPr>
          <w:rStyle w:val="Emphasis"/>
          <w:rFonts w:asciiTheme="majorHAnsi" w:hAnsiTheme="majorHAnsi" w:cstheme="majorHAnsi"/>
          <w:highlight w:val="cyan"/>
        </w:rPr>
        <w:t>exhaustive figuration of human subjectivity</w:t>
      </w:r>
      <w:r>
        <w:rPr>
          <w:rFonts w:asciiTheme="majorHAnsi" w:hAnsiTheme="majorHAnsi" w:cstheme="maj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Pr>
          <w:rStyle w:val="StyleUnderline"/>
          <w:rFonts w:cstheme="majorHAnsi"/>
        </w:rPr>
        <w:t>This neoliberal subject is an aggregate of human capital who invests in his own income-generating abilities</w:t>
      </w:r>
      <w:r>
        <w:rPr>
          <w:rFonts w:asciiTheme="majorHAnsi" w:hAnsiTheme="majorHAnsi" w:cstheme="majorHAnsi"/>
          <w:sz w:val="16"/>
        </w:rPr>
        <w:t xml:space="preserve">. </w:t>
      </w:r>
    </w:p>
    <w:p w14:paraId="7EADEED0"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1AFA6C8"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II. From Keynesian State Capitalism to Neoliberal Deregulation </w:t>
      </w:r>
    </w:p>
    <w:p w14:paraId="7A9E455B" w14:textId="77777777" w:rsidR="0080355A" w:rsidRDefault="0080355A" w:rsidP="0080355A">
      <w:pPr>
        <w:rPr>
          <w:rFonts w:asciiTheme="majorHAnsi" w:hAnsiTheme="majorHAnsi" w:cstheme="majorHAnsi"/>
          <w:sz w:val="16"/>
        </w:rPr>
      </w:pPr>
      <w:r>
        <w:rPr>
          <w:rStyle w:val="StyleUnderline"/>
          <w:rFonts w:cstheme="majorHAnsi"/>
        </w:rPr>
        <w:t>Situating the 2008 crisis in a historical account of American political and economic development clarifies its broader significance</w:t>
      </w:r>
      <w:r>
        <w:rPr>
          <w:rFonts w:asciiTheme="majorHAnsi" w:hAnsiTheme="majorHAnsi" w:cstheme="maj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Pr>
          <w:rStyle w:val="StyleUnderline"/>
          <w:rFonts w:cstheme="majorHAnsi"/>
        </w:rPr>
        <w:t xml:space="preserve">The slew of </w:t>
      </w:r>
      <w:r>
        <w:rPr>
          <w:rStyle w:val="StyleUnderline"/>
          <w:rFonts w:cstheme="majorHAnsi"/>
          <w:highlight w:val="cyan"/>
        </w:rPr>
        <w:t>New Deal innovations included</w:t>
      </w:r>
      <w:r>
        <w:rPr>
          <w:rStyle w:val="StyleUnderline"/>
          <w:rFonts w:cstheme="majorHAnsi"/>
        </w:rPr>
        <w:t xml:space="preserve"> state oversight of labor negotiations, </w:t>
      </w:r>
      <w:r>
        <w:rPr>
          <w:rStyle w:val="Emphasis"/>
          <w:rFonts w:asciiTheme="majorHAnsi" w:hAnsiTheme="majorHAnsi" w:cstheme="majorHAnsi"/>
          <w:highlight w:val="cyan"/>
        </w:rPr>
        <w:t>invigorated antitrust</w:t>
      </w:r>
      <w:r>
        <w:rPr>
          <w:rStyle w:val="StyleUnderline"/>
          <w:rFonts w:cstheme="majorHAnsi"/>
        </w:rPr>
        <w:t>,</w:t>
      </w:r>
      <w:r>
        <w:rPr>
          <w:rFonts w:asciiTheme="majorHAnsi" w:hAnsiTheme="majorHAnsi" w:cstheme="majorHAnsi"/>
          <w:sz w:val="16"/>
        </w:rPr>
        <w:t xml:space="preserve"> Keynesian countercyclical </w:t>
      </w:r>
      <w:r>
        <w:rPr>
          <w:rStyle w:val="StyleUnderline"/>
          <w:rFonts w:cstheme="majorHAnsi"/>
        </w:rPr>
        <w:t>deficits to stimulate demand and increase purchasing power</w:t>
      </w:r>
      <w:r>
        <w:rPr>
          <w:rFonts w:asciiTheme="majorHAnsi" w:hAnsiTheme="majorHAnsi" w:cstheme="majorHAnsi"/>
          <w:sz w:val="16"/>
        </w:rPr>
        <w:t xml:space="preserve">, </w:t>
      </w:r>
      <w:r>
        <w:rPr>
          <w:rStyle w:val="StyleUnderline"/>
          <w:rFonts w:cstheme="majorHAnsi"/>
        </w:rPr>
        <w:t>an expansive public sector</w:t>
      </w:r>
      <w:r>
        <w:rPr>
          <w:rFonts w:asciiTheme="majorHAnsi" w:hAnsiTheme="majorHAnsi" w:cstheme="majorHAnsi"/>
          <w:sz w:val="16"/>
        </w:rPr>
        <w:t xml:space="preserve"> sheltered from the business cycle, </w:t>
      </w:r>
      <w:r>
        <w:rPr>
          <w:rStyle w:val="StyleUnderline"/>
          <w:rFonts w:cstheme="majorHAnsi"/>
        </w:rPr>
        <w:t xml:space="preserve">aggressive </w:t>
      </w:r>
      <w:r>
        <w:rPr>
          <w:rStyle w:val="Emphasis"/>
          <w:rFonts w:asciiTheme="majorHAnsi" w:hAnsiTheme="majorHAnsi" w:cstheme="majorHAnsi"/>
        </w:rPr>
        <w:t>banking regulation</w:t>
      </w:r>
      <w:r>
        <w:rPr>
          <w:rFonts w:asciiTheme="majorHAnsi" w:hAnsiTheme="majorHAnsi" w:cstheme="majorHAnsi"/>
          <w:sz w:val="16"/>
        </w:rPr>
        <w:t xml:space="preserve">, </w:t>
      </w:r>
      <w:r>
        <w:rPr>
          <w:rStyle w:val="StyleUnderline"/>
          <w:rFonts w:cstheme="majorHAnsi"/>
        </w:rPr>
        <w:t>and social insurance</w:t>
      </w:r>
      <w:r>
        <w:rPr>
          <w:rFonts w:asciiTheme="majorHAnsi" w:hAnsiTheme="majorHAnsi" w:cstheme="majorHAnsi"/>
          <w:sz w:val="16"/>
        </w:rPr>
        <w:t xml:space="preserve">. </w:t>
      </w:r>
      <w:r>
        <w:rPr>
          <w:rStyle w:val="Emphasis"/>
          <w:rFonts w:asciiTheme="majorHAnsi" w:hAnsiTheme="majorHAnsi" w:cstheme="majorHAnsi"/>
          <w:highlight w:val="cyan"/>
        </w:rPr>
        <w:t>Regulation and redistribution</w:t>
      </w:r>
      <w:r>
        <w:rPr>
          <w:rStyle w:val="StyleUnderline"/>
          <w:rFonts w:cstheme="majorHAnsi"/>
        </w:rPr>
        <w:t xml:space="preserve"> </w:t>
      </w:r>
      <w:r>
        <w:rPr>
          <w:rStyle w:val="StyleUnderline"/>
          <w:rFonts w:cstheme="majorHAnsi"/>
          <w:highlight w:val="cyan"/>
        </w:rPr>
        <w:t>ensured the conditions</w:t>
      </w:r>
      <w:r>
        <w:rPr>
          <w:rStyle w:val="StyleUnderline"/>
          <w:rFonts w:cstheme="majorHAnsi"/>
        </w:rPr>
        <w:t xml:space="preserve"> necessary </w:t>
      </w:r>
      <w:r>
        <w:rPr>
          <w:rStyle w:val="StyleUnderline"/>
          <w:rFonts w:cstheme="majorHAnsi"/>
          <w:highlight w:val="cyan"/>
        </w:rPr>
        <w:t>for</w:t>
      </w:r>
      <w:r>
        <w:rPr>
          <w:rStyle w:val="StyleUnderline"/>
          <w:rFonts w:cstheme="majorHAnsi"/>
        </w:rPr>
        <w:t xml:space="preserve"> an economic system based on </w:t>
      </w:r>
      <w:r>
        <w:rPr>
          <w:rStyle w:val="Emphasis"/>
          <w:rFonts w:asciiTheme="majorHAnsi" w:hAnsiTheme="majorHAnsi" w:cstheme="majorHAnsi"/>
          <w:highlight w:val="cyan"/>
        </w:rPr>
        <w:t>capital accumulation</w:t>
      </w:r>
      <w:r>
        <w:rPr>
          <w:rFonts w:asciiTheme="majorHAnsi" w:hAnsiTheme="majorHAnsi" w:cstheme="majorHAnsi"/>
          <w:sz w:val="16"/>
        </w:rPr>
        <w:t xml:space="preserve">, </w:t>
      </w:r>
      <w:r>
        <w:rPr>
          <w:rStyle w:val="StyleUnderline"/>
          <w:rFonts w:cstheme="majorHAnsi"/>
        </w:rPr>
        <w:t>private property, and corporate profit to endure</w:t>
      </w:r>
      <w:r>
        <w:rPr>
          <w:rFonts w:asciiTheme="majorHAnsi" w:hAnsiTheme="majorHAnsi" w:cstheme="majorHAnsi"/>
          <w:sz w:val="16"/>
        </w:rPr>
        <w:t xml:space="preserve">. </w:t>
      </w:r>
    </w:p>
    <w:p w14:paraId="24D7BA42"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31135BF" w14:textId="77777777" w:rsidR="0080355A" w:rsidRDefault="0080355A" w:rsidP="0080355A">
      <w:pPr>
        <w:rPr>
          <w:rStyle w:val="StyleUnderline"/>
        </w:rPr>
      </w:pPr>
      <w:r>
        <w:rPr>
          <w:rFonts w:asciiTheme="majorHAnsi" w:hAnsiTheme="majorHAnsi" w:cstheme="majorHAnsi"/>
          <w:sz w:val="16"/>
        </w:rPr>
        <w:t xml:space="preserve">The intermeshing of state and society through interest groups, agencies, and professionalized parties marginalized the public. </w:t>
      </w:r>
      <w:r>
        <w:rPr>
          <w:rStyle w:val="StyleUnderline"/>
          <w:rFonts w:cstheme="majorHAnsi"/>
        </w:rPr>
        <w:t>The sovereign public opinion that Progressives had hoped would rationalize government gave way to the rationality supposedly inherent in processes of public law, public-private negotiation, and regulated markets</w:t>
      </w:r>
      <w:r>
        <w:rPr>
          <w:rFonts w:asciiTheme="majorHAnsi" w:hAnsiTheme="majorHAnsi" w:cstheme="majorHAnsi"/>
          <w:sz w:val="16"/>
        </w:rPr>
        <w:t xml:space="preserve">. The state was endowed with a diffuse legitimacy in exchange for a growing economy, broad distribution, and ongoing household capacity to consume.16 </w:t>
      </w:r>
      <w:r>
        <w:rPr>
          <w:rStyle w:val="StyleUnderline"/>
          <w:rFonts w:cstheme="majorHAnsi"/>
        </w:rPr>
        <w:t xml:space="preserve">The </w:t>
      </w:r>
      <w:r>
        <w:rPr>
          <w:rStyle w:val="StyleUnderline"/>
          <w:rFonts w:cstheme="majorHAnsi"/>
          <w:highlight w:val="cyan"/>
        </w:rPr>
        <w:t xml:space="preserve">Keynesian </w:t>
      </w:r>
      <w:r>
        <w:rPr>
          <w:rStyle w:val="StyleUnderline"/>
          <w:rFonts w:cstheme="majorHAnsi"/>
        </w:rPr>
        <w:t xml:space="preserve">welfare </w:t>
      </w:r>
      <w:r>
        <w:rPr>
          <w:rStyle w:val="StyleUnderline"/>
          <w:rFonts w:cstheme="majorHAnsi"/>
          <w:highlight w:val="cyan"/>
        </w:rPr>
        <w:t xml:space="preserve">settlement </w:t>
      </w:r>
      <w:r>
        <w:rPr>
          <w:rStyle w:val="Emphasis"/>
          <w:rFonts w:asciiTheme="majorHAnsi" w:hAnsiTheme="majorHAnsi" w:cstheme="majorHAnsi"/>
          <w:highlight w:val="cyan"/>
        </w:rPr>
        <w:t>pacified the working class</w:t>
      </w:r>
      <w:r>
        <w:rPr>
          <w:rFonts w:asciiTheme="majorHAnsi" w:hAnsiTheme="majorHAnsi" w:cstheme="majorHAnsi"/>
          <w:sz w:val="16"/>
          <w:highlight w:val="cyan"/>
        </w:rPr>
        <w:t xml:space="preserve">, </w:t>
      </w:r>
      <w:r>
        <w:rPr>
          <w:rStyle w:val="Emphasis"/>
          <w:rFonts w:asciiTheme="majorHAnsi" w:hAnsiTheme="majorHAnsi" w:cstheme="majorHAnsi"/>
          <w:highlight w:val="cyan"/>
        </w:rPr>
        <w:t>protecting the market</w:t>
      </w:r>
      <w:r>
        <w:rPr>
          <w:rStyle w:val="Emphasis"/>
          <w:rFonts w:asciiTheme="majorHAnsi" w:hAnsiTheme="majorHAnsi" w:cstheme="majorHAnsi"/>
        </w:rPr>
        <w:t xml:space="preserve"> economy </w:t>
      </w:r>
      <w:r>
        <w:rPr>
          <w:rStyle w:val="Emphasis"/>
          <w:rFonts w:asciiTheme="majorHAnsi" w:hAnsiTheme="majorHAnsi" w:cstheme="majorHAnsi"/>
          <w:highlight w:val="cyan"/>
        </w:rPr>
        <w:t>from</w:t>
      </w:r>
      <w:r>
        <w:rPr>
          <w:rStyle w:val="Emphasis"/>
          <w:rFonts w:asciiTheme="majorHAnsi" w:hAnsiTheme="majorHAnsi" w:cstheme="majorHAnsi"/>
        </w:rPr>
        <w:t xml:space="preserve"> more </w:t>
      </w:r>
      <w:r>
        <w:rPr>
          <w:rStyle w:val="Emphasis"/>
          <w:rFonts w:asciiTheme="majorHAnsi" w:hAnsiTheme="majorHAnsi" w:cstheme="majorHAnsi"/>
          <w:highlight w:val="cyan"/>
        </w:rPr>
        <w:t>radical political pressures</w:t>
      </w:r>
      <w:r>
        <w:rPr>
          <w:rFonts w:asciiTheme="majorHAnsi" w:hAnsiTheme="majorHAnsi" w:cstheme="majorHAnsi"/>
          <w:sz w:val="16"/>
        </w:rPr>
        <w:t xml:space="preserve">. </w:t>
      </w:r>
      <w:r>
        <w:rPr>
          <w:rStyle w:val="StyleUnderline"/>
          <w:rFonts w:cstheme="majorHAnsi"/>
        </w:rPr>
        <w:t>Newly available, mass-produced commodities encouraged leveled-down notions of citizenship as welfare clientelism and privatistic consumption</w:t>
      </w:r>
      <w:r>
        <w:rPr>
          <w:rFonts w:asciiTheme="majorHAnsi" w:hAnsiTheme="majorHAnsi" w:cstheme="majorHAnsi"/>
          <w:sz w:val="16"/>
        </w:rPr>
        <w:t xml:space="preserve">. As the state expanded and routinized, </w:t>
      </w:r>
      <w:r>
        <w:rPr>
          <w:rStyle w:val="StyleUnderline"/>
          <w:rFonts w:cstheme="majorHAnsi"/>
        </w:rPr>
        <w:t xml:space="preserve">the initial politicization of private property relations through public intervention developed into depoliticized economic management by lawyers and social scientists organized by administrative and judicial processes. </w:t>
      </w:r>
    </w:p>
    <w:p w14:paraId="4647839A" w14:textId="77777777" w:rsidR="0080355A" w:rsidRDefault="0080355A" w:rsidP="0080355A">
      <w:pPr>
        <w:rPr>
          <w:sz w:val="16"/>
        </w:rPr>
      </w:pPr>
      <w:r>
        <w:rPr>
          <w:rFonts w:asciiTheme="majorHAnsi" w:hAnsiTheme="majorHAnsi" w:cstheme="majorHAnsi"/>
          <w:sz w:val="16"/>
        </w:rPr>
        <w:t xml:space="preserve">The terms of the social contract preserving the coexistence of capitalism and democracy had been set. </w:t>
      </w:r>
      <w:r>
        <w:rPr>
          <w:rStyle w:val="StyleUnderline"/>
          <w:rFonts w:cstheme="majorHAnsi"/>
        </w:rPr>
        <w:t>In exchange for a pacified citizenry and depoliticized regulatory authority</w:t>
      </w:r>
      <w:r>
        <w:rPr>
          <w:rFonts w:asciiTheme="majorHAnsi" w:hAnsiTheme="majorHAnsi" w:cstheme="majorHAnsi"/>
          <w:sz w:val="16"/>
        </w:rPr>
        <w:t xml:space="preserve">, </w:t>
      </w:r>
      <w:r>
        <w:rPr>
          <w:rStyle w:val="StyleUnderline"/>
          <w:rFonts w:cstheme="majorHAnsi"/>
        </w:rPr>
        <w:t>the policy state promised to deploy instrumental reason to sustain both capital accumulation and widely distributed capacity to consume</w:t>
      </w:r>
      <w:r>
        <w:rPr>
          <w:rFonts w:asciiTheme="majorHAnsi" w:hAnsiTheme="majorHAnsi" w:cstheme="majorHAnsi"/>
          <w:sz w:val="16"/>
        </w:rPr>
        <w:t xml:space="preserve"> (</w:t>
      </w:r>
      <w:r>
        <w:rPr>
          <w:rStyle w:val="StyleUnderline"/>
          <w:rFonts w:cstheme="majorHAnsi"/>
        </w:rPr>
        <w:t>supported, always, by the exclusion of African Americans</w:t>
      </w:r>
      <w:r>
        <w:rPr>
          <w:rFonts w:asciiTheme="majorHAnsi" w:hAnsiTheme="majorHAnsi" w:cstheme="maj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40909306"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Pr>
          <w:rStyle w:val="StyleUnderline"/>
          <w:rFonts w:cstheme="majorHAnsi"/>
          <w:highlight w:val="cyan"/>
        </w:rPr>
        <w:t>the state “</w:t>
      </w:r>
      <w:r>
        <w:rPr>
          <w:rStyle w:val="Emphasis"/>
          <w:rFonts w:asciiTheme="majorHAnsi" w:hAnsiTheme="majorHAnsi" w:cstheme="majorHAnsi"/>
          <w:highlight w:val="cyan"/>
        </w:rPr>
        <w:t>bought time</w:t>
      </w:r>
      <w:r>
        <w:rPr>
          <w:rStyle w:val="StyleUnderline"/>
          <w:rFonts w:cstheme="majorHAnsi"/>
          <w:highlight w:val="cyan"/>
        </w:rPr>
        <w:t xml:space="preserve">” </w:t>
      </w:r>
      <w:r>
        <w:rPr>
          <w:rStyle w:val="StyleUnderline"/>
          <w:rFonts w:cstheme="majorHAnsi"/>
        </w:rPr>
        <w:t xml:space="preserve">by finding new ways to generate </w:t>
      </w:r>
      <w:r>
        <w:rPr>
          <w:rStyle w:val="Emphasis"/>
          <w:rFonts w:asciiTheme="majorHAnsi" w:hAnsiTheme="majorHAnsi" w:cstheme="majorHAnsi"/>
        </w:rPr>
        <w:t xml:space="preserve">illusions of widely distributed prosperity </w:t>
      </w:r>
      <w:r>
        <w:rPr>
          <w:rFonts w:asciiTheme="majorHAnsi" w:hAnsiTheme="majorHAnsi" w:cstheme="majorHAnsi"/>
          <w:sz w:val="16"/>
        </w:rPr>
        <w:t xml:space="preserve">that prolonged the capacity of the lower and middle classes to consume.17 </w:t>
      </w:r>
      <w:r>
        <w:rPr>
          <w:rStyle w:val="StyleUnderline"/>
          <w:rFonts w:cstheme="majorHAnsi"/>
          <w:highlight w:val="cyan"/>
        </w:rPr>
        <w:t xml:space="preserve">Each </w:t>
      </w:r>
      <w:r>
        <w:rPr>
          <w:rStyle w:val="StyleUnderline"/>
          <w:rFonts w:cstheme="majorHAnsi"/>
        </w:rPr>
        <w:t xml:space="preserve">successive attempt </w:t>
      </w:r>
      <w:r>
        <w:rPr>
          <w:rStyle w:val="StyleUnderline"/>
          <w:rFonts w:cstheme="majorHAnsi"/>
          <w:highlight w:val="cyan"/>
        </w:rPr>
        <w:t>exhausted itself, leading to</w:t>
      </w:r>
      <w:r>
        <w:rPr>
          <w:rStyle w:val="StyleUnderline"/>
          <w:rFonts w:cstheme="majorHAnsi"/>
        </w:rPr>
        <w:t xml:space="preserve"> </w:t>
      </w:r>
      <w:r>
        <w:rPr>
          <w:rStyle w:val="Emphasis"/>
          <w:rFonts w:asciiTheme="majorHAnsi" w:hAnsiTheme="majorHAnsi" w:cstheme="majorHAnsi"/>
          <w:highlight w:val="cyan"/>
        </w:rPr>
        <w:t xml:space="preserve">new </w:t>
      </w:r>
      <w:r>
        <w:rPr>
          <w:rStyle w:val="Emphasis"/>
          <w:rFonts w:asciiTheme="majorHAnsi" w:hAnsiTheme="majorHAnsi" w:cstheme="majorHAnsi"/>
        </w:rPr>
        <w:t xml:space="preserve">and </w:t>
      </w:r>
      <w:r>
        <w:rPr>
          <w:rStyle w:val="Emphasis"/>
          <w:rFonts w:asciiTheme="majorHAnsi" w:hAnsiTheme="majorHAnsi" w:cstheme="majorHAnsi"/>
          <w:highlight w:val="cyan"/>
        </w:rPr>
        <w:t>escalating disturbances</w:t>
      </w:r>
      <w:r>
        <w:rPr>
          <w:rFonts w:asciiTheme="majorHAnsi" w:hAnsiTheme="majorHAnsi" w:cstheme="maj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05652320" w14:textId="77777777" w:rsidR="0080355A" w:rsidRDefault="0080355A" w:rsidP="0080355A">
      <w:pPr>
        <w:rPr>
          <w:rFonts w:asciiTheme="majorHAnsi" w:hAnsiTheme="majorHAnsi" w:cstheme="majorHAnsi"/>
          <w:sz w:val="16"/>
        </w:rPr>
      </w:pPr>
      <w:r>
        <w:rPr>
          <w:rStyle w:val="StyleUnderline"/>
          <w:rFonts w:cstheme="majorHAnsi"/>
        </w:rPr>
        <w:t>Each device for upholding spending maintained the legitimacy of the depoliticized political economy</w:t>
      </w:r>
      <w:r>
        <w:rPr>
          <w:rFonts w:asciiTheme="majorHAnsi" w:hAnsiTheme="majorHAnsi" w:cstheme="majorHAnsi"/>
          <w:sz w:val="16"/>
        </w:rPr>
        <w:t xml:space="preserve">, </w:t>
      </w:r>
      <w:r>
        <w:rPr>
          <w:rStyle w:val="StyleUnderline"/>
          <w:rFonts w:cstheme="majorHAnsi"/>
        </w:rPr>
        <w:t>even as liberalization continued to strip the wage-dependent population of regulatory and redistributive safeguards</w:t>
      </w:r>
      <w:r>
        <w:rPr>
          <w:rFonts w:asciiTheme="majorHAnsi" w:hAnsiTheme="majorHAnsi" w:cstheme="majorHAnsi"/>
          <w:sz w:val="16"/>
        </w:rPr>
        <w:t xml:space="preserve">. </w:t>
      </w:r>
      <w:r>
        <w:rPr>
          <w:rStyle w:val="StyleUnderline"/>
          <w:rFonts w:cstheme="majorHAnsi"/>
        </w:rPr>
        <w:t>The end of the inflation era brought structural unemployment and weakened trade unions</w:t>
      </w:r>
      <w:r>
        <w:rPr>
          <w:rFonts w:asciiTheme="majorHAnsi" w:hAnsiTheme="majorHAnsi" w:cstheme="majorHAnsi"/>
          <w:sz w:val="16"/>
        </w:rPr>
        <w:t xml:space="preserve">. </w:t>
      </w:r>
      <w:r>
        <w:rPr>
          <w:rStyle w:val="StyleUnderline"/>
          <w:rFonts w:cstheme="majorHAnsi"/>
        </w:rPr>
        <w:t>The passing of the public debt regime meant cuts to social rights, privatization of social services, and a trimmed public sector</w:t>
      </w:r>
      <w:r>
        <w:rPr>
          <w:rFonts w:asciiTheme="majorHAnsi" w:hAnsiTheme="majorHAnsi" w:cstheme="majorHAnsi"/>
          <w:sz w:val="16"/>
        </w:rPr>
        <w:t xml:space="preserve">. </w:t>
      </w:r>
      <w:r>
        <w:rPr>
          <w:rStyle w:val="StyleUnderline"/>
          <w:rFonts w:cstheme="majorHAnsi"/>
        </w:rPr>
        <w:t>Growing private debt enabled people to hold on despite lost savings, and rising under- and unemployment</w:t>
      </w:r>
      <w:r>
        <w:rPr>
          <w:rFonts w:asciiTheme="majorHAnsi" w:hAnsiTheme="majorHAnsi" w:cstheme="majorHAnsi"/>
          <w:sz w:val="16"/>
        </w:rPr>
        <w:t xml:space="preserve">. </w:t>
      </w:r>
      <w:r>
        <w:rPr>
          <w:rStyle w:val="StyleUnderline"/>
          <w:rFonts w:cstheme="majorHAnsi"/>
        </w:rPr>
        <w:t>At every step, the neoliberal project was “dressed up” as a consumption project</w:t>
      </w:r>
      <w:r>
        <w:rPr>
          <w:rFonts w:asciiTheme="majorHAnsi" w:hAnsiTheme="majorHAnsi" w:cstheme="majorHAnsi"/>
          <w:sz w:val="16"/>
        </w:rPr>
        <w:t xml:space="preserve">.19 Continuing consumption ensured legitimacy long enough to enact total transformation of the political economy. </w:t>
      </w:r>
    </w:p>
    <w:p w14:paraId="14014337"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F7C5E7D"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31419C28"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Pr>
          <w:rStyle w:val="StyleUnderline"/>
          <w:rFonts w:cstheme="majorHAnsi"/>
          <w:highlight w:val="cyan"/>
        </w:rPr>
        <w:t>Time</w:t>
      </w:r>
      <w:r>
        <w:rPr>
          <w:rStyle w:val="StyleUnderline"/>
          <w:rFonts w:cstheme="majorHAnsi"/>
        </w:rPr>
        <w:t xml:space="preserve"> has </w:t>
      </w:r>
      <w:r>
        <w:rPr>
          <w:rStyle w:val="StyleUnderline"/>
          <w:rFonts w:cstheme="majorHAnsi"/>
          <w:highlight w:val="cyan"/>
        </w:rPr>
        <w:t xml:space="preserve">belied the </w:t>
      </w:r>
      <w:r>
        <w:rPr>
          <w:rStyle w:val="Emphasis"/>
          <w:rFonts w:asciiTheme="majorHAnsi" w:hAnsiTheme="majorHAnsi" w:cstheme="majorHAnsi"/>
          <w:highlight w:val="cyan"/>
        </w:rPr>
        <w:t>premature</w:t>
      </w:r>
      <w:r>
        <w:rPr>
          <w:rStyle w:val="StyleUnderline"/>
          <w:rFonts w:cstheme="majorHAnsi"/>
          <w:highlight w:val="cyan"/>
        </w:rPr>
        <w:t xml:space="preserve"> conclusion that </w:t>
      </w:r>
      <w:r>
        <w:rPr>
          <w:rStyle w:val="Emphasis"/>
          <w:rFonts w:asciiTheme="majorHAnsi" w:hAnsiTheme="majorHAnsi" w:cstheme="majorHAnsi"/>
          <w:highlight w:val="cyan"/>
        </w:rPr>
        <w:t>contradiction</w:t>
      </w:r>
      <w:r>
        <w:rPr>
          <w:rStyle w:val="Emphasis"/>
          <w:rFonts w:asciiTheme="majorHAnsi" w:hAnsiTheme="majorHAnsi" w:cstheme="majorHAnsi"/>
        </w:rPr>
        <w:t xml:space="preserve"> and crisis potential </w:t>
      </w:r>
      <w:r>
        <w:rPr>
          <w:rStyle w:val="Emphasis"/>
          <w:rFonts w:asciiTheme="majorHAnsi" w:hAnsiTheme="majorHAnsi" w:cstheme="majorHAnsi"/>
          <w:highlight w:val="cyan"/>
        </w:rPr>
        <w:t>had been overcome by state capital</w:t>
      </w:r>
      <w:r>
        <w:rPr>
          <w:rStyle w:val="Emphasis"/>
          <w:rFonts w:asciiTheme="majorHAnsi" w:hAnsiTheme="majorHAnsi" w:cstheme="majorHAnsi"/>
        </w:rPr>
        <w:t>ism</w:t>
      </w:r>
      <w:r>
        <w:rPr>
          <w:rFonts w:asciiTheme="majorHAnsi" w:hAnsiTheme="majorHAnsi" w:cstheme="majorHAnsi"/>
          <w:sz w:val="16"/>
        </w:rPr>
        <w:t xml:space="preserve">. </w:t>
      </w:r>
      <w:r>
        <w:rPr>
          <w:rStyle w:val="StyleUnderline"/>
          <w:rFonts w:cstheme="majorHAnsi"/>
        </w:rPr>
        <w:t>Contradiction was relocated into cross-cutting imperatives for the state to enable capital accumulation and distribute consumption</w:t>
      </w:r>
      <w:r>
        <w:rPr>
          <w:rFonts w:asciiTheme="majorHAnsi" w:hAnsiTheme="majorHAnsi" w:cstheme="majorHAnsi"/>
          <w:sz w:val="16"/>
        </w:rPr>
        <w:t xml:space="preserve">. In hindsight, </w:t>
      </w:r>
      <w:r>
        <w:rPr>
          <w:rStyle w:val="StyleUnderline"/>
          <w:rFonts w:cstheme="majorHAnsi"/>
          <w:highlight w:val="cyan"/>
        </w:rPr>
        <w:t xml:space="preserve">we find only a window of stabilization of an </w:t>
      </w:r>
      <w:r>
        <w:rPr>
          <w:rStyle w:val="Emphasis"/>
          <w:rFonts w:asciiTheme="majorHAnsi" w:hAnsiTheme="majorHAnsi" w:cstheme="majorHAnsi"/>
          <w:highlight w:val="cyan"/>
        </w:rPr>
        <w:t>enduring crisis potential</w:t>
      </w:r>
      <w:r>
        <w:rPr>
          <w:rStyle w:val="StyleUnderline"/>
          <w:rFonts w:cstheme="majorHAnsi"/>
        </w:rPr>
        <w:t xml:space="preserve"> </w:t>
      </w:r>
      <w:r>
        <w:rPr>
          <w:rStyle w:val="StyleUnderline"/>
          <w:rFonts w:cstheme="majorHAnsi"/>
          <w:highlight w:val="cyan"/>
        </w:rPr>
        <w:t>built into capitalist</w:t>
      </w:r>
      <w:r>
        <w:rPr>
          <w:rStyle w:val="StyleUnderline"/>
          <w:rFonts w:cstheme="majorHAnsi"/>
        </w:rPr>
        <w:t xml:space="preserve"> political </w:t>
      </w:r>
      <w:r>
        <w:rPr>
          <w:rStyle w:val="StyleUnderline"/>
          <w:rFonts w:cstheme="majorHAnsi"/>
          <w:highlight w:val="cyan"/>
        </w:rPr>
        <w:t>economy</w:t>
      </w:r>
      <w:r>
        <w:rPr>
          <w:rFonts w:asciiTheme="majorHAnsi" w:hAnsiTheme="majorHAnsi" w:cstheme="maj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3D106D98"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Capitalism drives </w:t>
      </w:r>
      <w:r>
        <w:rPr>
          <w:rFonts w:asciiTheme="majorHAnsi" w:hAnsiTheme="majorHAnsi" w:cstheme="majorHAnsi"/>
          <w:b w:val="0"/>
          <w:u w:val="single"/>
        </w:rPr>
        <w:t>extinction</w:t>
      </w:r>
      <w:r>
        <w:rPr>
          <w:rFonts w:asciiTheme="majorHAnsi" w:hAnsiTheme="majorHAnsi" w:cstheme="majorHAnsi"/>
          <w:b w:val="0"/>
        </w:rPr>
        <w:t xml:space="preserve"> and </w:t>
      </w:r>
      <w:r>
        <w:rPr>
          <w:rFonts w:asciiTheme="majorHAnsi" w:hAnsiTheme="majorHAnsi" w:cstheme="majorHAnsi"/>
          <w:b w:val="0"/>
          <w:u w:val="single"/>
        </w:rPr>
        <w:t>structural</w:t>
      </w:r>
      <w:r>
        <w:rPr>
          <w:rFonts w:asciiTheme="majorHAnsi" w:hAnsiTheme="majorHAnsi" w:cstheme="majorHAnsi"/>
          <w:b w:val="0"/>
        </w:rPr>
        <w:t xml:space="preserve"> violence</w:t>
      </w:r>
    </w:p>
    <w:p w14:paraId="3A492980" w14:textId="77777777" w:rsidR="0080355A" w:rsidRDefault="0080355A" w:rsidP="0080355A">
      <w:pPr>
        <w:rPr>
          <w:rFonts w:asciiTheme="majorHAnsi" w:hAnsiTheme="majorHAnsi" w:cstheme="majorHAnsi"/>
        </w:rPr>
      </w:pPr>
      <w:r>
        <w:rPr>
          <w:rStyle w:val="Style13ptBold"/>
          <w:rFonts w:asciiTheme="majorHAnsi" w:hAnsiTheme="majorHAnsi" w:cstheme="majorHAnsi"/>
        </w:rPr>
        <w:t xml:space="preserve">Allinson et al 21 </w:t>
      </w:r>
      <w:r>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23C9DFB4"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1297CBD1"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Pr>
          <w:rStyle w:val="StyleUnderline"/>
          <w:rFonts w:cstheme="majorHAnsi"/>
          <w:highlight w:val="cyan"/>
        </w:rPr>
        <w:t>capitalism</w:t>
      </w:r>
      <w:r>
        <w:rPr>
          <w:rStyle w:val="StyleUnderline"/>
          <w:rFonts w:cstheme="majorHAnsi"/>
        </w:rPr>
        <w:t xml:space="preserve"> has become truly global, the gravediggers it has created </w:t>
      </w:r>
      <w:r>
        <w:rPr>
          <w:rStyle w:val="StyleUnderline"/>
          <w:rFonts w:cstheme="majorHAnsi"/>
          <w:highlight w:val="cyan"/>
        </w:rPr>
        <w:t>dig</w:t>
      </w:r>
      <w:r>
        <w:rPr>
          <w:rStyle w:val="StyleUnderline"/>
          <w:rFonts w:cstheme="majorHAnsi"/>
        </w:rPr>
        <w:t xml:space="preserve"> not only capitalism’s </w:t>
      </w:r>
      <w:r>
        <w:rPr>
          <w:rStyle w:val="StyleUnderline"/>
          <w:rFonts w:cstheme="majorHAnsi"/>
          <w:highlight w:val="cyan"/>
        </w:rPr>
        <w:t>grave</w:t>
      </w:r>
      <w:r>
        <w:rPr>
          <w:rStyle w:val="StyleUnderline"/>
          <w:rFonts w:cstheme="majorHAnsi"/>
        </w:rPr>
        <w:t xml:space="preserve">, but also that </w:t>
      </w:r>
      <w:r>
        <w:rPr>
          <w:rStyle w:val="StyleUnderline"/>
          <w:rFonts w:cstheme="majorHAnsi"/>
          <w:highlight w:val="cyan"/>
        </w:rPr>
        <w:t>of</w:t>
      </w:r>
      <w:r>
        <w:rPr>
          <w:rStyle w:val="StyleUnderline"/>
          <w:rFonts w:cstheme="majorHAnsi"/>
        </w:rPr>
        <w:t xml:space="preserve"> much </w:t>
      </w:r>
      <w:r>
        <w:rPr>
          <w:rStyle w:val="Emphasis"/>
          <w:rFonts w:asciiTheme="majorHAnsi" w:hAnsiTheme="majorHAnsi" w:cstheme="majorHAnsi"/>
          <w:highlight w:val="cyan"/>
        </w:rPr>
        <w:t>organic</w:t>
      </w:r>
      <w:r>
        <w:rPr>
          <w:rStyle w:val="StyleUnderline"/>
          <w:rFonts w:cstheme="majorHAnsi"/>
          <w:highlight w:val="cyan"/>
        </w:rPr>
        <w:t xml:space="preserve"> life</w:t>
      </w:r>
      <w:r>
        <w:rPr>
          <w:rStyle w:val="StyleUnderline"/>
          <w:rFonts w:cstheme="majorHAnsi"/>
        </w:rPr>
        <w:t xml:space="preserve"> on earth</w:t>
      </w:r>
      <w:r>
        <w:rPr>
          <w:rFonts w:asciiTheme="majorHAnsi" w:hAnsiTheme="majorHAnsi" w:cstheme="majorHAnsi"/>
          <w:sz w:val="16"/>
        </w:rPr>
        <w:t>?</w:t>
      </w:r>
    </w:p>
    <w:p w14:paraId="6472D914" w14:textId="77777777" w:rsidR="0080355A" w:rsidRDefault="0080355A" w:rsidP="0080355A">
      <w:pPr>
        <w:rPr>
          <w:rFonts w:asciiTheme="majorHAnsi" w:hAnsiTheme="majorHAnsi" w:cstheme="majorHAnsi"/>
          <w:sz w:val="16"/>
        </w:rPr>
      </w:pPr>
      <w:r>
        <w:rPr>
          <w:rStyle w:val="StyleUnderline"/>
          <w:rFonts w:cstheme="majorHAnsi"/>
        </w:rPr>
        <w:t xml:space="preserve">Our answers to these questions remain rooted in the politics of revolutionary </w:t>
      </w:r>
      <w:r>
        <w:rPr>
          <w:rStyle w:val="StyleUnderline"/>
          <w:rFonts w:cstheme="majorHAnsi"/>
          <w:highlight w:val="cyan"/>
        </w:rPr>
        <w:t>communism</w:t>
      </w:r>
      <w:r>
        <w:rPr>
          <w:rFonts w:asciiTheme="majorHAnsi" w:hAnsiTheme="majorHAnsi" w:cstheme="majorHAnsi"/>
          <w:sz w:val="16"/>
        </w:rPr>
        <w:t xml:space="preserve">. </w:t>
      </w:r>
      <w:r>
        <w:rPr>
          <w:rStyle w:val="StyleUnderline"/>
          <w:rFonts w:cstheme="majorHAnsi"/>
        </w:rPr>
        <w:t xml:space="preserve">Our stance </w:t>
      </w:r>
      <w:r>
        <w:rPr>
          <w:rStyle w:val="StyleUnderline"/>
          <w:rFonts w:cstheme="majorHAnsi"/>
          <w:highlight w:val="cyan"/>
        </w:rPr>
        <w:t>is</w:t>
      </w:r>
      <w:r>
        <w:rPr>
          <w:rStyle w:val="StyleUnderline"/>
          <w:rFonts w:cstheme="majorHAnsi"/>
        </w:rPr>
        <w:t xml:space="preserve"> not </w:t>
      </w:r>
      <w:r>
        <w:rPr>
          <w:rStyle w:val="StyleUnderline"/>
          <w:rFonts w:cstheme="majorHAnsi"/>
          <w:highlight w:val="cyan"/>
        </w:rPr>
        <w:t>based</w:t>
      </w:r>
      <w:r>
        <w:rPr>
          <w:rFonts w:asciiTheme="majorHAnsi" w:hAnsiTheme="majorHAnsi" w:cstheme="majorHAnsi"/>
          <w:sz w:val="16"/>
        </w:rPr>
        <w:t xml:space="preserve"> on the fantasy of a homeostatic nature that must be defended but </w:t>
      </w:r>
      <w:r>
        <w:rPr>
          <w:rStyle w:val="StyleUnderline"/>
          <w:rFonts w:cstheme="majorHAnsi"/>
          <w:highlight w:val="cyan"/>
        </w:rPr>
        <w:t>on</w:t>
      </w:r>
      <w:r>
        <w:rPr>
          <w:rStyle w:val="StyleUnderline"/>
          <w:rFonts w:cstheme="majorHAnsi"/>
        </w:rPr>
        <w:t xml:space="preserve"> the </w:t>
      </w:r>
      <w:r>
        <w:rPr>
          <w:rStyle w:val="StyleUnderline"/>
          <w:rFonts w:cstheme="majorHAnsi"/>
          <w:highlight w:val="cyan"/>
        </w:rPr>
        <w:t>critique of</w:t>
      </w:r>
      <w:r>
        <w:rPr>
          <w:rStyle w:val="StyleUnderline"/>
          <w:rFonts w:cstheme="majorHAnsi"/>
        </w:rPr>
        <w:t xml:space="preserve"> the </w:t>
      </w:r>
      <w:r>
        <w:rPr>
          <w:rStyle w:val="StyleUnderline"/>
          <w:rFonts w:cstheme="majorHAnsi"/>
          <w:highlight w:val="cyan"/>
        </w:rPr>
        <w:t xml:space="preserve">capitalist </w:t>
      </w:r>
      <w:r>
        <w:rPr>
          <w:rStyle w:val="Emphasis"/>
          <w:rFonts w:asciiTheme="majorHAnsi" w:hAnsiTheme="majorHAnsi" w:cstheme="majorHAnsi"/>
          <w:highlight w:val="cyan"/>
        </w:rPr>
        <w:t>metabolism</w:t>
      </w:r>
      <w:r>
        <w:rPr>
          <w:rFonts w:asciiTheme="majorHAnsi" w:hAnsiTheme="majorHAnsi" w:cstheme="majorHAnsi"/>
          <w:sz w:val="16"/>
        </w:rPr>
        <w:t xml:space="preserve"> – the Stoffwechsel- that </w:t>
      </w:r>
      <w:r>
        <w:rPr>
          <w:rStyle w:val="StyleUnderline"/>
          <w:rFonts w:cstheme="majorHAnsi"/>
        </w:rPr>
        <w:t>must be overthrown</w:t>
      </w:r>
      <w:r>
        <w:rPr>
          <w:rFonts w:asciiTheme="majorHAnsi" w:hAnsiTheme="majorHAnsi" w:cstheme="majorHAnsi"/>
          <w:sz w:val="16"/>
        </w:rPr>
        <w:t xml:space="preserve">. </w:t>
      </w:r>
      <w:r>
        <w:rPr>
          <w:rStyle w:val="StyleUnderline"/>
          <w:rFonts w:cstheme="majorHAnsi"/>
        </w:rPr>
        <w:t>Earth scientists</w:t>
      </w:r>
      <w:r>
        <w:rPr>
          <w:rFonts w:asciiTheme="majorHAnsi" w:hAnsiTheme="majorHAnsi" w:cstheme="majorHAnsi"/>
          <w:sz w:val="16"/>
        </w:rPr>
        <w:t xml:space="preserve"> are accustomed to </w:t>
      </w:r>
      <w:r>
        <w:rPr>
          <w:rStyle w:val="StyleUnderline"/>
          <w:rFonts w:cstheme="majorHAnsi"/>
        </w:rPr>
        <w:t xml:space="preserve">speak in terms of ‘cycles’ </w:t>
      </w:r>
      <w:r>
        <w:rPr>
          <w:rFonts w:asciiTheme="majorHAnsi" w:hAnsiTheme="majorHAnsi" w:cstheme="majorHAnsi"/>
          <w:sz w:val="16"/>
        </w:rPr>
        <w:t xml:space="preserve">by which substances circulate in different forms: </w:t>
      </w:r>
      <w:r>
        <w:rPr>
          <w:rStyle w:val="StyleUnderline"/>
          <w:rFonts w:cstheme="majorHAnsi"/>
          <w:highlight w:val="cyan"/>
        </w:rPr>
        <w:t xml:space="preserve">the </w:t>
      </w:r>
      <w:r>
        <w:rPr>
          <w:rStyle w:val="Emphasis"/>
          <w:rFonts w:asciiTheme="majorHAnsi" w:hAnsiTheme="majorHAnsi" w:cstheme="majorHAnsi"/>
          <w:highlight w:val="cyan"/>
        </w:rPr>
        <w:t>water</w:t>
      </w:r>
      <w:r>
        <w:rPr>
          <w:rStyle w:val="StyleUnderline"/>
          <w:rFonts w:cstheme="majorHAnsi"/>
        </w:rPr>
        <w:t xml:space="preserve"> cycle, the </w:t>
      </w:r>
      <w:r>
        <w:rPr>
          <w:rStyle w:val="Emphasis"/>
          <w:rFonts w:asciiTheme="majorHAnsi" w:hAnsiTheme="majorHAnsi" w:cstheme="majorHAnsi"/>
          <w:highlight w:val="cyan"/>
        </w:rPr>
        <w:t>rock</w:t>
      </w:r>
      <w:r>
        <w:rPr>
          <w:rStyle w:val="StyleUnderline"/>
          <w:rFonts w:cstheme="majorHAnsi"/>
        </w:rPr>
        <w:t xml:space="preserve"> cycle, the </w:t>
      </w:r>
      <w:r>
        <w:rPr>
          <w:rStyle w:val="Emphasis"/>
          <w:rFonts w:asciiTheme="majorHAnsi" w:hAnsiTheme="majorHAnsi" w:cstheme="majorHAnsi"/>
          <w:highlight w:val="cyan"/>
        </w:rPr>
        <w:t>nitrogen</w:t>
      </w:r>
      <w:r>
        <w:rPr>
          <w:rStyle w:val="StyleUnderline"/>
          <w:rFonts w:cstheme="majorHAnsi"/>
        </w:rPr>
        <w:t xml:space="preserve"> cycle, the </w:t>
      </w:r>
      <w:r>
        <w:rPr>
          <w:rStyle w:val="Emphasis"/>
          <w:rFonts w:asciiTheme="majorHAnsi" w:hAnsiTheme="majorHAnsi" w:cstheme="majorHAnsi"/>
          <w:highlight w:val="cyan"/>
        </w:rPr>
        <w:t>glacial</w:t>
      </w:r>
      <w:r>
        <w:rPr>
          <w:rStyle w:val="StyleUnderline"/>
          <w:rFonts w:cstheme="majorHAnsi"/>
        </w:rPr>
        <w:t xml:space="preserve">-interglacial cycle, the </w:t>
      </w:r>
      <w:r>
        <w:rPr>
          <w:rStyle w:val="Emphasis"/>
          <w:rFonts w:asciiTheme="majorHAnsi" w:hAnsiTheme="majorHAnsi" w:cstheme="majorHAnsi"/>
          <w:highlight w:val="cyan"/>
        </w:rPr>
        <w:t>carbon</w:t>
      </w:r>
      <w:r>
        <w:rPr>
          <w:rStyle w:val="StyleUnderline"/>
          <w:rFonts w:cstheme="majorHAnsi"/>
          <w:highlight w:val="cyan"/>
        </w:rPr>
        <w:t xml:space="preserve"> cycle</w:t>
      </w:r>
      <w:r>
        <w:rPr>
          <w:rFonts w:asciiTheme="majorHAnsi" w:hAnsiTheme="majorHAnsi" w:cstheme="majorHAnsi"/>
          <w:sz w:val="16"/>
        </w:rPr>
        <w:t xml:space="preserve">, and others. </w:t>
      </w:r>
      <w:r>
        <w:rPr>
          <w:rStyle w:val="StyleUnderline"/>
          <w:rFonts w:cstheme="majorHAnsi"/>
        </w:rPr>
        <w:t xml:space="preserve">One way of </w:t>
      </w:r>
      <w:r>
        <w:rPr>
          <w:rStyle w:val="StyleUnderline"/>
          <w:rFonts w:cstheme="majorHAnsi"/>
          <w:highlight w:val="cyan"/>
        </w:rPr>
        <w:t>register</w:t>
      </w:r>
      <w:r>
        <w:rPr>
          <w:rStyle w:val="StyleUnderline"/>
          <w:rFonts w:cstheme="majorHAnsi"/>
        </w:rPr>
        <w:t>ing the catastrophe of climate change is to see these cycles</w:t>
      </w:r>
      <w:r>
        <w:rPr>
          <w:rFonts w:asciiTheme="majorHAnsi" w:hAnsiTheme="majorHAnsi" w:cstheme="majorHAnsi"/>
          <w:sz w:val="16"/>
        </w:rPr>
        <w:t xml:space="preserve"> – most of all, but not solely, the carbon cycle – </w:t>
      </w:r>
      <w:r>
        <w:rPr>
          <w:rStyle w:val="StyleUnderline"/>
          <w:rFonts w:cstheme="majorHAnsi"/>
          <w:highlight w:val="cyan"/>
        </w:rPr>
        <w:t xml:space="preserve">as </w:t>
      </w:r>
      <w:r>
        <w:rPr>
          <w:rStyle w:val="Emphasis"/>
          <w:rFonts w:asciiTheme="majorHAnsi" w:hAnsiTheme="majorHAnsi" w:cstheme="majorHAnsi"/>
          <w:highlight w:val="cyan"/>
        </w:rPr>
        <w:t>disordered</w:t>
      </w:r>
      <w:r>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Pr>
          <w:rStyle w:val="StyleUnderline"/>
          <w:rFonts w:cstheme="majorHAnsi"/>
        </w:rPr>
        <w:t xml:space="preserve">the circuit of </w:t>
      </w:r>
      <w:r>
        <w:rPr>
          <w:rStyle w:val="StyleUnderline"/>
          <w:rFonts w:cstheme="majorHAnsi"/>
          <w:highlight w:val="cyan"/>
        </w:rPr>
        <w:t>capital</w:t>
      </w:r>
      <w:r>
        <w:rPr>
          <w:rStyle w:val="StyleUnderline"/>
          <w:rFonts w:cstheme="majorHAnsi"/>
        </w:rPr>
        <w:t xml:space="preserve"> accumulation</w:t>
      </w:r>
      <w:r>
        <w:rPr>
          <w:rFonts w:asciiTheme="majorHAnsi" w:hAnsiTheme="majorHAnsi" w:cstheme="majorHAnsi"/>
          <w:sz w:val="16"/>
        </w:rPr>
        <w:t>, M-C-M′.</w:t>
      </w:r>
    </w:p>
    <w:p w14:paraId="24FED166"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This circuit </w:t>
      </w:r>
      <w:r>
        <w:rPr>
          <w:rStyle w:val="StyleUnderline"/>
          <w:rFonts w:cstheme="majorHAnsi"/>
          <w:highlight w:val="cyan"/>
        </w:rPr>
        <w:t xml:space="preserve">accumulates </w:t>
      </w:r>
      <w:r>
        <w:rPr>
          <w:rStyle w:val="Emphasis"/>
          <w:rFonts w:asciiTheme="majorHAnsi" w:hAnsiTheme="majorHAnsi" w:cstheme="majorHAnsi"/>
          <w:highlight w:val="cyan"/>
        </w:rPr>
        <w:t>profit</w:t>
      </w:r>
      <w:r>
        <w:rPr>
          <w:rStyle w:val="StyleUnderline"/>
          <w:rFonts w:cstheme="majorHAnsi"/>
          <w:highlight w:val="cyan"/>
        </w:rPr>
        <w:t xml:space="preserve"> and </w:t>
      </w:r>
      <w:r>
        <w:rPr>
          <w:rStyle w:val="Emphasis"/>
          <w:rFonts w:asciiTheme="majorHAnsi" w:hAnsiTheme="majorHAnsi" w:cstheme="majorHAnsi"/>
          <w:highlight w:val="cyan"/>
        </w:rPr>
        <w:t>produces death</w:t>
      </w:r>
      <w:r>
        <w:rPr>
          <w:rFonts w:asciiTheme="majorHAnsi" w:hAnsiTheme="majorHAnsi" w:cstheme="majorHAnsi"/>
          <w:sz w:val="16"/>
        </w:rPr>
        <w:t xml:space="preserve">. </w:t>
      </w:r>
      <w:r>
        <w:rPr>
          <w:rStyle w:val="StyleUnderline"/>
          <w:rFonts w:cstheme="majorHAnsi"/>
        </w:rPr>
        <w:t>Neither is accidental</w:t>
      </w:r>
      <w:r>
        <w:rPr>
          <w:rFonts w:asciiTheme="majorHAnsi" w:hAnsiTheme="majorHAnsi" w:cstheme="majorHAnsi"/>
          <w:sz w:val="16"/>
        </w:rPr>
        <w:t xml:space="preserve">. It is for this reason that the </w:t>
      </w:r>
      <w:r>
        <w:rPr>
          <w:rStyle w:val="StyleUnderline"/>
          <w:rFonts w:cstheme="majorHAnsi"/>
          <w:highlight w:val="cyan"/>
        </w:rPr>
        <w:t>debates</w:t>
      </w:r>
      <w:r>
        <w:rPr>
          <w:rStyle w:val="StyleUnderline"/>
          <w:rFonts w:cstheme="majorHAnsi"/>
        </w:rPr>
        <w:t xml:space="preserve"> that capitalist ruling classes permit among themselves </w:t>
      </w:r>
      <w:r>
        <w:rPr>
          <w:rStyle w:val="StyleUnderline"/>
          <w:rFonts w:cstheme="majorHAnsi"/>
          <w:highlight w:val="cyan"/>
        </w:rPr>
        <w:t>on</w:t>
      </w:r>
      <w:r>
        <w:rPr>
          <w:rStyle w:val="StyleUnderline"/>
          <w:rFonts w:cstheme="majorHAnsi"/>
        </w:rPr>
        <w:t xml:space="preserve"> ‘</w:t>
      </w:r>
      <w:r>
        <w:rPr>
          <w:rStyle w:val="Emphasis"/>
          <w:rFonts w:asciiTheme="majorHAnsi" w:hAnsiTheme="majorHAnsi" w:cstheme="majorHAnsi"/>
          <w:highlight w:val="cyan"/>
        </w:rPr>
        <w:t>adaptation</w:t>
      </w:r>
      <w:r>
        <w:rPr>
          <w:rStyle w:val="StyleUnderline"/>
          <w:rFonts w:cstheme="majorHAnsi"/>
        </w:rPr>
        <w:t xml:space="preserve">’ </w:t>
      </w:r>
      <w:r>
        <w:rPr>
          <w:rStyle w:val="StyleUnderline"/>
          <w:rFonts w:cstheme="majorHAnsi"/>
          <w:highlight w:val="cyan"/>
        </w:rPr>
        <w:t>versus</w:t>
      </w:r>
      <w:r>
        <w:rPr>
          <w:rStyle w:val="StyleUnderline"/>
          <w:rFonts w:cstheme="majorHAnsi"/>
        </w:rPr>
        <w:t xml:space="preserve"> ‘</w:t>
      </w:r>
      <w:r>
        <w:rPr>
          <w:rStyle w:val="Emphasis"/>
          <w:rFonts w:asciiTheme="majorHAnsi" w:hAnsiTheme="majorHAnsi" w:cstheme="majorHAnsi"/>
          <w:highlight w:val="cyan"/>
        </w:rPr>
        <w:t>mitigation</w:t>
      </w:r>
      <w:r>
        <w:rPr>
          <w:rStyle w:val="StyleUnderline"/>
          <w:rFonts w:cstheme="majorHAnsi"/>
        </w:rPr>
        <w:t xml:space="preserve">’ </w:t>
      </w:r>
      <w:r>
        <w:rPr>
          <w:rStyle w:val="StyleUnderline"/>
          <w:rFonts w:cstheme="majorHAnsi"/>
          <w:highlight w:val="cyan"/>
        </w:rPr>
        <w:t xml:space="preserve">take place on </w:t>
      </w:r>
      <w:r>
        <w:rPr>
          <w:rStyle w:val="Emphasis"/>
          <w:rFonts w:asciiTheme="majorHAnsi" w:hAnsiTheme="majorHAnsi" w:cstheme="majorHAnsi"/>
          <w:highlight w:val="cyan"/>
        </w:rPr>
        <w:t>false premises</w:t>
      </w:r>
      <w:r>
        <w:rPr>
          <w:rFonts w:asciiTheme="majorHAnsi" w:hAnsiTheme="majorHAnsi" w:cstheme="majorHAnsi"/>
          <w:sz w:val="16"/>
        </w:rPr>
        <w:t xml:space="preserve">. </w:t>
      </w:r>
      <w:r>
        <w:rPr>
          <w:rStyle w:val="StyleUnderline"/>
          <w:rFonts w:cstheme="majorHAnsi"/>
        </w:rPr>
        <w:t>What is to be mitigated is the impact</w:t>
      </w:r>
      <w:r>
        <w:rPr>
          <w:rFonts w:asciiTheme="majorHAnsi" w:hAnsiTheme="majorHAnsi" w:cstheme="majorHAnsi"/>
          <w:sz w:val="16"/>
        </w:rPr>
        <w:t xml:space="preserve"> of climate change </w:t>
      </w:r>
      <w:r>
        <w:rPr>
          <w:rStyle w:val="StyleUnderline"/>
          <w:rFonts w:cstheme="majorHAnsi"/>
        </w:rPr>
        <w:t>on accumulation</w:t>
      </w:r>
      <w:r>
        <w:rPr>
          <w:rFonts w:asciiTheme="majorHAnsi" w:hAnsiTheme="majorHAnsi" w:cstheme="majorHAnsi"/>
          <w:sz w:val="16"/>
        </w:rPr>
        <w:t xml:space="preserve">, </w:t>
      </w:r>
      <w:r>
        <w:rPr>
          <w:rStyle w:val="StyleUnderline"/>
          <w:rFonts w:cstheme="majorHAnsi"/>
          <w:highlight w:val="cyan"/>
        </w:rPr>
        <w:t>rendered through</w:t>
      </w:r>
      <w:r>
        <w:rPr>
          <w:rStyle w:val="StyleUnderline"/>
          <w:rFonts w:cstheme="majorHAnsi"/>
        </w:rPr>
        <w:t xml:space="preserve"> the ideology of </w:t>
      </w:r>
      <w:r>
        <w:rPr>
          <w:rStyle w:val="StyleUnderline"/>
          <w:rFonts w:cstheme="majorHAnsi"/>
          <w:highlight w:val="cyan"/>
        </w:rPr>
        <w:t>‘growth’</w:t>
      </w:r>
      <w:r>
        <w:rPr>
          <w:rStyle w:val="StyleUnderline"/>
          <w:rFonts w:cstheme="majorHAnsi"/>
        </w:rPr>
        <w:t xml:space="preserve"> as something </w:t>
      </w:r>
      <w:r>
        <w:rPr>
          <w:rStyle w:val="StyleUnderline"/>
          <w:rFonts w:cstheme="majorHAnsi"/>
          <w:highlight w:val="cyan"/>
        </w:rPr>
        <w:t xml:space="preserve">that benefits </w:t>
      </w:r>
      <w:r>
        <w:rPr>
          <w:rStyle w:val="Emphasis"/>
          <w:rFonts w:asciiTheme="majorHAnsi" w:hAnsiTheme="majorHAnsi" w:cstheme="majorHAnsi"/>
          <w:highlight w:val="cyan"/>
        </w:rPr>
        <w:t>everyone</w:t>
      </w:r>
      <w:r>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Pr>
          <w:rStyle w:val="StyleUnderline"/>
          <w:rFonts w:cstheme="majorHAnsi"/>
          <w:highlight w:val="cyan"/>
        </w:rPr>
        <w:t>capitalist</w:t>
      </w:r>
      <w:r>
        <w:rPr>
          <w:rStyle w:val="StyleUnderline"/>
          <w:rFonts w:cstheme="majorHAnsi"/>
        </w:rPr>
        <w:t xml:space="preserve"> petro-</w:t>
      </w:r>
      <w:r>
        <w:rPr>
          <w:rStyle w:val="StyleUnderline"/>
          <w:rFonts w:cstheme="majorHAnsi"/>
          <w:highlight w:val="cyan"/>
        </w:rPr>
        <w:t>modernity builds</w:t>
      </w:r>
      <w:r>
        <w:rPr>
          <w:rStyle w:val="StyleUnderline"/>
          <w:rFonts w:cstheme="majorHAnsi"/>
        </w:rPr>
        <w:t xml:space="preserve"> a certain quantum of </w:t>
      </w:r>
      <w:r>
        <w:rPr>
          <w:rStyle w:val="Emphasis"/>
          <w:rFonts w:asciiTheme="majorHAnsi" w:hAnsiTheme="majorHAnsi" w:cstheme="majorHAnsi"/>
          <w:highlight w:val="cyan"/>
        </w:rPr>
        <w:t>acceptable</w:t>
      </w:r>
      <w:r>
        <w:rPr>
          <w:rStyle w:val="StyleUnderline"/>
          <w:rFonts w:cstheme="majorHAnsi"/>
          <w:highlight w:val="cyan"/>
        </w:rPr>
        <w:t xml:space="preserve"> death</w:t>
      </w:r>
      <w:r>
        <w:rPr>
          <w:rStyle w:val="StyleUnderline"/>
          <w:rFonts w:cstheme="majorHAnsi"/>
        </w:rPr>
        <w:t xml:space="preserve"> into its predicates: </w:t>
      </w:r>
      <w:r>
        <w:rPr>
          <w:rStyle w:val="StyleUnderline"/>
          <w:rFonts w:cstheme="majorHAnsi"/>
          <w:highlight w:val="cyan"/>
        </w:rPr>
        <w:t>at</w:t>
      </w:r>
      <w:r>
        <w:rPr>
          <w:rStyle w:val="StyleUnderline"/>
          <w:rFonts w:cstheme="majorHAnsi"/>
        </w:rPr>
        <w:t xml:space="preserve"> the very </w:t>
      </w:r>
      <w:r>
        <w:rPr>
          <w:rStyle w:val="StyleUnderline"/>
          <w:rFonts w:cstheme="majorHAnsi"/>
          <w:highlight w:val="cyan"/>
        </w:rPr>
        <w:t>least</w:t>
      </w:r>
      <w:r>
        <w:rPr>
          <w:rStyle w:val="StyleUnderline"/>
          <w:rFonts w:cstheme="majorHAnsi"/>
        </w:rPr>
        <w:t xml:space="preserve">, the </w:t>
      </w:r>
      <w:r>
        <w:rPr>
          <w:rStyle w:val="StyleUnderline"/>
          <w:rFonts w:cstheme="majorHAnsi"/>
          <w:highlight w:val="cyan"/>
        </w:rPr>
        <w:t>8.7 mil</w:t>
      </w:r>
      <w:r>
        <w:rPr>
          <w:rStyle w:val="StyleUnderline"/>
          <w:rFonts w:cstheme="majorHAnsi"/>
        </w:rPr>
        <w:t xml:space="preserve">lion killed by fossil fuels </w:t>
      </w:r>
      <w:r>
        <w:rPr>
          <w:rStyle w:val="StyleUnderline"/>
          <w:rFonts w:cstheme="majorHAnsi"/>
          <w:highlight w:val="cyan"/>
        </w:rPr>
        <w:t>each year</w:t>
      </w:r>
      <w:r>
        <w:rPr>
          <w:rFonts w:asciiTheme="majorHAnsi" w:hAnsiTheme="majorHAnsi" w:cstheme="majorHAnsi"/>
          <w:sz w:val="16"/>
        </w:rPr>
        <w:t xml:space="preserve"> according to Harvard University are considered a price worth paying for the stupendous advantages of fossil capital. And </w:t>
      </w:r>
      <w:r>
        <w:rPr>
          <w:rStyle w:val="StyleUnderline"/>
          <w:rFonts w:cstheme="majorHAnsi"/>
        </w:rPr>
        <w:t xml:space="preserve">the sky can only keep going up, as </w:t>
      </w:r>
      <w:r>
        <w:rPr>
          <w:rStyle w:val="Emphasis"/>
          <w:rFonts w:asciiTheme="majorHAnsi" w:hAnsiTheme="majorHAnsi" w:cstheme="majorHAnsi"/>
          <w:highlight w:val="cyan"/>
        </w:rPr>
        <w:t>deforestation</w:t>
      </w:r>
      <w:r>
        <w:rPr>
          <w:rStyle w:val="StyleUnderline"/>
          <w:rFonts w:cstheme="majorHAnsi"/>
        </w:rPr>
        <w:t xml:space="preserve">, polar melt, </w:t>
      </w:r>
      <w:r>
        <w:rPr>
          <w:rStyle w:val="Emphasis"/>
          <w:rFonts w:asciiTheme="majorHAnsi" w:hAnsiTheme="majorHAnsi" w:cstheme="majorHAnsi"/>
          <w:highlight w:val="cyan"/>
        </w:rPr>
        <w:t>ocean acidification</w:t>
      </w:r>
      <w:r>
        <w:rPr>
          <w:rStyle w:val="StyleUnderline"/>
          <w:rFonts w:cstheme="majorHAnsi"/>
        </w:rPr>
        <w:t xml:space="preserve">, </w:t>
      </w:r>
      <w:r>
        <w:rPr>
          <w:rStyle w:val="Emphasis"/>
          <w:rFonts w:asciiTheme="majorHAnsi" w:hAnsiTheme="majorHAnsi" w:cstheme="majorHAnsi"/>
          <w:highlight w:val="cyan"/>
        </w:rPr>
        <w:t>soil de-fertilisation</w:t>
      </w:r>
      <w:r>
        <w:rPr>
          <w:rStyle w:val="StyleUnderline"/>
          <w:rFonts w:cstheme="majorHAnsi"/>
        </w:rPr>
        <w:t xml:space="preserve"> and more intense </w:t>
      </w:r>
      <w:r>
        <w:rPr>
          <w:rStyle w:val="Emphasis"/>
          <w:rFonts w:asciiTheme="majorHAnsi" w:hAnsiTheme="majorHAnsi" w:cstheme="majorHAnsi"/>
          <w:highlight w:val="cyan"/>
        </w:rPr>
        <w:t>wildfires</w:t>
      </w:r>
      <w:r>
        <w:rPr>
          <w:rStyle w:val="StyleUnderline"/>
          <w:rFonts w:cstheme="majorHAnsi"/>
        </w:rPr>
        <w:t xml:space="preserve"> and storms </w:t>
      </w:r>
      <w:r>
        <w:rPr>
          <w:rStyle w:val="StyleUnderline"/>
          <w:rFonts w:cstheme="majorHAnsi"/>
          <w:highlight w:val="cyan"/>
        </w:rPr>
        <w:t>tear</w:t>
      </w:r>
      <w:r>
        <w:rPr>
          <w:rStyle w:val="StyleUnderline"/>
          <w:rFonts w:cstheme="majorHAnsi"/>
        </w:rPr>
        <w:t xml:space="preserve"> the web of </w:t>
      </w:r>
      <w:r>
        <w:rPr>
          <w:rStyle w:val="StyleUnderline"/>
          <w:rFonts w:cstheme="majorHAnsi"/>
          <w:highlight w:val="cyan"/>
        </w:rPr>
        <w:t>life</w:t>
      </w:r>
      <w:r>
        <w:rPr>
          <w:rStyle w:val="StyleUnderline"/>
          <w:rFonts w:cstheme="majorHAnsi"/>
        </w:rPr>
        <w:t xml:space="preserve"> into patches.</w:t>
      </w:r>
      <w:r>
        <w:rPr>
          <w:rFonts w:asciiTheme="majorHAnsi" w:hAnsiTheme="majorHAnsi" w:cstheme="majorHAnsi"/>
          <w:sz w:val="16"/>
        </w:rPr>
        <w:t xml:space="preserve"> If the necropolitical calculus of the Covid-19 pandemic appears crass, just wait until its premises are applied to climate catastrophe.</w:t>
      </w:r>
    </w:p>
    <w:p w14:paraId="5EB3F691"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Vote neg for </w:t>
      </w:r>
      <w:r>
        <w:rPr>
          <w:rFonts w:asciiTheme="majorHAnsi" w:hAnsiTheme="majorHAnsi" w:cstheme="majorHAnsi"/>
          <w:b w:val="0"/>
          <w:u w:val="single"/>
        </w:rPr>
        <w:t>anti-capitalist</w:t>
      </w:r>
      <w:r>
        <w:rPr>
          <w:rFonts w:asciiTheme="majorHAnsi" w:hAnsiTheme="majorHAnsi" w:cstheme="majorHAnsi"/>
          <w:b w:val="0"/>
        </w:rPr>
        <w:t xml:space="preserve"> commons – collectives should refuse commitments to </w:t>
      </w:r>
      <w:r>
        <w:rPr>
          <w:rFonts w:asciiTheme="majorHAnsi" w:hAnsiTheme="majorHAnsi" w:cstheme="majorHAnsi"/>
          <w:b w:val="0"/>
          <w:u w:val="single"/>
        </w:rPr>
        <w:t>competitive</w:t>
      </w:r>
      <w:r>
        <w:rPr>
          <w:rFonts w:asciiTheme="majorHAnsi" w:hAnsiTheme="majorHAnsi" w:cstheme="majorHAnsi"/>
          <w:b w:val="0"/>
        </w:rPr>
        <w:t xml:space="preserve"> principle and the straitjacket of what’s “realistic”</w:t>
      </w:r>
    </w:p>
    <w:p w14:paraId="39070193" w14:textId="77777777" w:rsidR="0080355A" w:rsidRDefault="0080355A" w:rsidP="0080355A">
      <w:pPr>
        <w:rPr>
          <w:rFonts w:asciiTheme="majorHAnsi" w:hAnsiTheme="majorHAnsi" w:cstheme="majorHAnsi"/>
        </w:rPr>
      </w:pPr>
      <w:r>
        <w:rPr>
          <w:rStyle w:val="Style13ptBold"/>
          <w:rFonts w:asciiTheme="majorHAnsi" w:hAnsiTheme="majorHAnsi" w:cstheme="majorHAnsi"/>
        </w:rPr>
        <w:t>Rose 21</w:t>
      </w:r>
      <w:r>
        <w:rPr>
          <w:rFonts w:asciiTheme="majorHAnsi" w:hAnsiTheme="majorHAnsi" w:cstheme="maj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5CD449A1" w14:textId="77777777" w:rsidR="0080355A" w:rsidRDefault="0080355A" w:rsidP="0080355A">
      <w:pPr>
        <w:rPr>
          <w:rFonts w:asciiTheme="majorHAnsi" w:hAnsiTheme="majorHAnsi" w:cstheme="majorHAnsi"/>
          <w:sz w:val="16"/>
        </w:rPr>
      </w:pPr>
      <w:r>
        <w:rPr>
          <w:rFonts w:asciiTheme="majorHAnsi" w:hAnsiTheme="majorHAnsi" w:cstheme="majorHAnsi"/>
          <w:sz w:val="16"/>
        </w:rPr>
        <w:t>Silvia Federici provides a longer historical perspective, noting that ‘</w:t>
      </w:r>
      <w:r>
        <w:rPr>
          <w:rStyle w:val="StyleUnderline"/>
          <w:rFonts w:cstheme="majorHAnsi"/>
        </w:rPr>
        <w:t>commoning is the principle by which</w:t>
      </w:r>
      <w:r>
        <w:rPr>
          <w:rFonts w:asciiTheme="majorHAnsi" w:hAnsiTheme="majorHAnsi" w:cstheme="majorHAnsi"/>
          <w:sz w:val="16"/>
        </w:rPr>
        <w:t xml:space="preserve"> human </w:t>
      </w:r>
      <w:r>
        <w:rPr>
          <w:rStyle w:val="StyleUnderline"/>
          <w:rFonts w:cstheme="majorHAnsi"/>
        </w:rPr>
        <w:t>beings</w:t>
      </w:r>
      <w:r>
        <w:rPr>
          <w:rFonts w:asciiTheme="majorHAnsi" w:hAnsiTheme="majorHAnsi" w:cstheme="majorHAnsi"/>
          <w:sz w:val="16"/>
        </w:rPr>
        <w:t xml:space="preserve"> have </w:t>
      </w:r>
      <w:r>
        <w:rPr>
          <w:rStyle w:val="StyleUnderline"/>
          <w:rFonts w:cstheme="majorHAnsi"/>
        </w:rPr>
        <w:t>organised</w:t>
      </w:r>
      <w:r>
        <w:rPr>
          <w:rFonts w:asciiTheme="majorHAnsi" w:hAnsiTheme="majorHAnsi" w:cstheme="majorHAnsi"/>
          <w:sz w:val="16"/>
        </w:rPr>
        <w:t xml:space="preserve"> their </w:t>
      </w:r>
      <w:r>
        <w:rPr>
          <w:rStyle w:val="StyleUnderline"/>
          <w:rFonts w:cstheme="majorHAnsi"/>
        </w:rPr>
        <w:t xml:space="preserve">existence </w:t>
      </w:r>
      <w:r>
        <w:rPr>
          <w:rStyle w:val="StyleUnderline"/>
          <w:rFonts w:cstheme="majorHAnsi"/>
          <w:highlight w:val="cyan"/>
        </w:rPr>
        <w:t xml:space="preserve">for </w:t>
      </w:r>
      <w:r>
        <w:rPr>
          <w:rStyle w:val="Emphasis"/>
          <w:rFonts w:asciiTheme="majorHAnsi" w:hAnsiTheme="majorHAnsi" w:cstheme="majorHAnsi"/>
          <w:highlight w:val="cyan"/>
        </w:rPr>
        <w:t>thousands</w:t>
      </w:r>
      <w:r>
        <w:rPr>
          <w:rStyle w:val="StyleUnderline"/>
          <w:rFonts w:cstheme="majorHAnsi"/>
          <w:highlight w:val="cyan"/>
        </w:rPr>
        <w:t xml:space="preserve"> of years</w:t>
      </w:r>
      <w:r>
        <w:rPr>
          <w:rFonts w:asciiTheme="majorHAnsi" w:hAnsiTheme="majorHAnsi" w:cstheme="majorHAnsi"/>
          <w:sz w:val="16"/>
        </w:rPr>
        <w:t xml:space="preserve">;’ and that </w:t>
      </w:r>
      <w:r>
        <w:rPr>
          <w:rStyle w:val="StyleUnderline"/>
          <w:rFonts w:cstheme="majorHAnsi"/>
        </w:rPr>
        <w:t xml:space="preserve">to ‘speak of </w:t>
      </w:r>
      <w:r>
        <w:rPr>
          <w:rStyle w:val="StyleUnderline"/>
          <w:rFonts w:cstheme="majorHAnsi"/>
          <w:highlight w:val="cyan"/>
        </w:rPr>
        <w:t>the</w:t>
      </w:r>
      <w:r>
        <w:rPr>
          <w:rFonts w:asciiTheme="majorHAnsi" w:hAnsiTheme="majorHAnsi" w:cstheme="majorHAnsi"/>
          <w:sz w:val="16"/>
        </w:rPr>
        <w:t xml:space="preserve"> principle of the </w:t>
      </w:r>
      <w:r>
        <w:rPr>
          <w:rStyle w:val="StyleUnderline"/>
          <w:rFonts w:cstheme="majorHAnsi"/>
          <w:highlight w:val="cyan"/>
        </w:rPr>
        <w:t>common</w:t>
      </w:r>
      <w:r>
        <w:rPr>
          <w:rStyle w:val="StyleUnderline"/>
          <w:rFonts w:cstheme="majorHAnsi"/>
        </w:rPr>
        <w:t xml:space="preserve">’ is to </w:t>
      </w:r>
      <w:r>
        <w:rPr>
          <w:rStyle w:val="StyleUnderline"/>
          <w:rFonts w:cstheme="majorHAnsi"/>
          <w:highlight w:val="cyan"/>
        </w:rPr>
        <w:t>speak</w:t>
      </w:r>
      <w:r>
        <w:rPr>
          <w:rStyle w:val="StyleUnderline"/>
          <w:rFonts w:cstheme="majorHAnsi"/>
        </w:rPr>
        <w:t xml:space="preserve"> ‘</w:t>
      </w:r>
      <w:r>
        <w:rPr>
          <w:rStyle w:val="StyleUnderline"/>
          <w:rFonts w:cstheme="majorHAnsi"/>
          <w:highlight w:val="cyan"/>
        </w:rPr>
        <w:t xml:space="preserve">not only of </w:t>
      </w:r>
      <w:r>
        <w:rPr>
          <w:rStyle w:val="Emphasis"/>
          <w:rFonts w:asciiTheme="majorHAnsi" w:hAnsiTheme="majorHAnsi" w:cstheme="majorHAnsi"/>
          <w:highlight w:val="cyan"/>
        </w:rPr>
        <w:t>small</w:t>
      </w:r>
      <w:r>
        <w:rPr>
          <w:rStyle w:val="StyleUnderline"/>
          <w:rFonts w:cstheme="majorHAnsi"/>
        </w:rPr>
        <w:t xml:space="preserve">-scale </w:t>
      </w:r>
      <w:r>
        <w:rPr>
          <w:rStyle w:val="StyleUnderline"/>
          <w:rFonts w:cstheme="majorHAnsi"/>
          <w:highlight w:val="cyan"/>
        </w:rPr>
        <w:t>experiments</w:t>
      </w:r>
      <w:r>
        <w:rPr>
          <w:rFonts w:asciiTheme="majorHAnsi" w:hAnsiTheme="majorHAnsi" w:cstheme="majorHAnsi"/>
          <w:sz w:val="16"/>
        </w:rPr>
        <w:t xml:space="preserve"> [</w:t>
      </w:r>
      <w:r>
        <w:rPr>
          <w:rStyle w:val="StyleUnderline"/>
          <w:rFonts w:cstheme="majorHAnsi"/>
          <w:highlight w:val="cyan"/>
        </w:rPr>
        <w:t>but</w:t>
      </w:r>
      <w:r>
        <w:rPr>
          <w:rFonts w:asciiTheme="majorHAnsi" w:hAnsiTheme="majorHAnsi" w:cstheme="majorHAnsi"/>
          <w:sz w:val="16"/>
        </w:rPr>
        <w:t xml:space="preserve">] of </w:t>
      </w:r>
      <w:r>
        <w:rPr>
          <w:rStyle w:val="StyleUnderline"/>
          <w:rFonts w:cstheme="majorHAnsi"/>
          <w:highlight w:val="cyan"/>
        </w:rPr>
        <w:t>large</w:t>
      </w:r>
      <w:r>
        <w:rPr>
          <w:rStyle w:val="StyleUnderline"/>
          <w:rFonts w:cstheme="majorHAnsi"/>
        </w:rPr>
        <w:t>-scale</w:t>
      </w:r>
      <w:r>
        <w:rPr>
          <w:rFonts w:asciiTheme="majorHAnsi" w:hAnsiTheme="majorHAnsi" w:cstheme="majorHAnsi"/>
          <w:sz w:val="16"/>
        </w:rPr>
        <w:t xml:space="preserve"> social </w:t>
      </w:r>
      <w:r>
        <w:rPr>
          <w:rStyle w:val="StyleUnderline"/>
          <w:rFonts w:cstheme="majorHAnsi"/>
          <w:highlight w:val="cyan"/>
        </w:rPr>
        <w:t>formations that</w:t>
      </w:r>
      <w:r>
        <w:rPr>
          <w:rFonts w:asciiTheme="majorHAnsi" w:hAnsiTheme="majorHAnsi" w:cstheme="majorHAnsi"/>
          <w:sz w:val="16"/>
        </w:rPr>
        <w:t xml:space="preserve"> in the past </w:t>
      </w:r>
      <w:r>
        <w:rPr>
          <w:rStyle w:val="StyleUnderline"/>
          <w:rFonts w:cstheme="majorHAnsi"/>
          <w:highlight w:val="cyan"/>
        </w:rPr>
        <w:t>were</w:t>
      </w:r>
      <w:r>
        <w:rPr>
          <w:rStyle w:val="StyleUnderline"/>
          <w:rFonts w:cstheme="majorHAnsi"/>
        </w:rPr>
        <w:t xml:space="preserve"> </w:t>
      </w:r>
      <w:r>
        <w:rPr>
          <w:rStyle w:val="Emphasis"/>
          <w:rFonts w:asciiTheme="majorHAnsi" w:hAnsiTheme="majorHAnsi" w:cstheme="majorHAnsi"/>
          <w:highlight w:val="cyan"/>
        </w:rPr>
        <w:t>continent</w:t>
      </w:r>
      <w:r>
        <w:rPr>
          <w:rStyle w:val="StyleUnderline"/>
          <w:rFonts w:cstheme="majorHAnsi"/>
          <w:highlight w:val="cyan"/>
        </w:rPr>
        <w:t>-wide</w:t>
      </w:r>
      <w:r>
        <w:rPr>
          <w:rFonts w:asciiTheme="majorHAnsi" w:hAnsiTheme="majorHAnsi" w:cstheme="majorHAnsi"/>
          <w:sz w:val="16"/>
        </w:rPr>
        <w:t xml:space="preserve">.’87 Hence </w:t>
      </w:r>
      <w:r>
        <w:rPr>
          <w:rStyle w:val="StyleUnderline"/>
          <w:rFonts w:cstheme="majorHAnsi"/>
        </w:rPr>
        <w:t xml:space="preserve">a </w:t>
      </w:r>
      <w:r>
        <w:rPr>
          <w:rStyle w:val="StyleUnderline"/>
          <w:rFonts w:cstheme="majorHAnsi"/>
          <w:highlight w:val="cyan"/>
        </w:rPr>
        <w:t>commons</w:t>
      </w:r>
      <w:r>
        <w:rPr>
          <w:rStyle w:val="StyleUnderline"/>
          <w:rFonts w:cstheme="majorHAnsi"/>
        </w:rPr>
        <w:t xml:space="preserve">-based society </w:t>
      </w:r>
      <w:r>
        <w:rPr>
          <w:rStyle w:val="StyleUnderline"/>
          <w:rFonts w:cstheme="majorHAnsi"/>
          <w:highlight w:val="cyan"/>
        </w:rPr>
        <w:t>is neither</w:t>
      </w:r>
      <w:r>
        <w:rPr>
          <w:rFonts w:asciiTheme="majorHAnsi" w:hAnsiTheme="majorHAnsi" w:cstheme="majorHAnsi"/>
          <w:sz w:val="16"/>
        </w:rPr>
        <w:t xml:space="preserve"> a </w:t>
      </w:r>
      <w:r>
        <w:rPr>
          <w:rStyle w:val="Emphasis"/>
          <w:rFonts w:asciiTheme="majorHAnsi" w:hAnsiTheme="majorHAnsi" w:cstheme="majorHAnsi"/>
          <w:highlight w:val="cyan"/>
        </w:rPr>
        <w:t>utopia</w:t>
      </w:r>
      <w:r>
        <w:rPr>
          <w:rFonts w:asciiTheme="majorHAnsi" w:hAnsiTheme="majorHAnsi" w:cstheme="majorHAnsi"/>
          <w:sz w:val="16"/>
        </w:rPr>
        <w:t xml:space="preserve"> </w:t>
      </w:r>
      <w:r>
        <w:rPr>
          <w:rStyle w:val="StyleUnderline"/>
          <w:rFonts w:cstheme="majorHAnsi"/>
          <w:highlight w:val="cyan"/>
        </w:rPr>
        <w:t>or</w:t>
      </w:r>
      <w:r>
        <w:rPr>
          <w:rStyle w:val="StyleUnderline"/>
          <w:rFonts w:cstheme="majorHAnsi"/>
        </w:rPr>
        <w:t xml:space="preserve"> reducible to </w:t>
      </w:r>
      <w:r>
        <w:rPr>
          <w:rStyle w:val="Emphasis"/>
          <w:rFonts w:asciiTheme="majorHAnsi" w:hAnsiTheme="majorHAnsi" w:cstheme="majorHAnsi"/>
          <w:highlight w:val="cyan"/>
        </w:rPr>
        <w:t>fringe</w:t>
      </w:r>
      <w:r>
        <w:rPr>
          <w:rStyle w:val="StyleUnderline"/>
          <w:rFonts w:cstheme="majorHAnsi"/>
        </w:rPr>
        <w:t xml:space="preserve"> projects</w:t>
      </w:r>
      <w:r>
        <w:rPr>
          <w:rFonts w:asciiTheme="majorHAnsi" w:hAnsiTheme="majorHAnsi" w:cstheme="majorHAnsi"/>
          <w:sz w:val="16"/>
        </w:rPr>
        <w:t xml:space="preserve">, and the </w:t>
      </w:r>
      <w:r>
        <w:rPr>
          <w:rStyle w:val="StyleUnderline"/>
          <w:rFonts w:cstheme="majorHAnsi"/>
        </w:rPr>
        <w:t>commons have persisted despite</w:t>
      </w:r>
      <w:r>
        <w:rPr>
          <w:rFonts w:asciiTheme="majorHAnsi" w:hAnsiTheme="majorHAnsi" w:cstheme="majorHAnsi"/>
          <w:sz w:val="16"/>
        </w:rPr>
        <w:t xml:space="preserve"> the many and continuing </w:t>
      </w:r>
      <w:r>
        <w:rPr>
          <w:rStyle w:val="StyleUnderline"/>
          <w:rFonts w:cstheme="majorHAnsi"/>
        </w:rPr>
        <w:t>enclosures</w:t>
      </w:r>
      <w:r>
        <w:rPr>
          <w:rFonts w:asciiTheme="majorHAnsi" w:hAnsiTheme="majorHAnsi" w:cstheme="majorHAnsi"/>
          <w:sz w:val="16"/>
        </w:rPr>
        <w:t xml:space="preserve">, ‘feeding the radical imagination as well as the bodies of many commoners.’87 Federici acknowledges that commons and practices of commoning are diverse, that </w:t>
      </w:r>
      <w:r>
        <w:rPr>
          <w:rStyle w:val="StyleUnderline"/>
          <w:rFonts w:cstheme="majorHAnsi"/>
          <w:highlight w:val="cyan"/>
        </w:rPr>
        <w:t>many</w:t>
      </w:r>
      <w:r>
        <w:rPr>
          <w:rStyle w:val="StyleUnderline"/>
          <w:rFonts w:cstheme="majorHAnsi"/>
        </w:rPr>
        <w:t xml:space="preserve"> </w:t>
      </w:r>
      <w:r>
        <w:rPr>
          <w:rStyle w:val="StyleUnderline"/>
          <w:rFonts w:cstheme="majorHAnsi"/>
          <w:highlight w:val="cyan"/>
        </w:rPr>
        <w:t xml:space="preserve">are susceptible to </w:t>
      </w:r>
      <w:r>
        <w:rPr>
          <w:rStyle w:val="Emphasis"/>
          <w:rFonts w:asciiTheme="majorHAnsi" w:hAnsiTheme="majorHAnsi" w:cstheme="majorHAnsi"/>
          <w:highlight w:val="cyan"/>
        </w:rPr>
        <w:t>cooptation</w:t>
      </w:r>
      <w:r>
        <w:rPr>
          <w:rFonts w:asciiTheme="majorHAnsi" w:hAnsiTheme="majorHAnsi" w:cstheme="majorHAnsi"/>
          <w:sz w:val="16"/>
        </w:rPr>
        <w:t xml:space="preserve"> and many are consistent </w:t>
      </w:r>
      <w:r>
        <w:rPr>
          <w:rStyle w:val="StyleUnderline"/>
          <w:rFonts w:cstheme="majorHAnsi"/>
        </w:rPr>
        <w:t>with</w:t>
      </w:r>
      <w:r>
        <w:rPr>
          <w:rFonts w:asciiTheme="majorHAnsi" w:hAnsiTheme="majorHAnsi" w:cstheme="majorHAnsi"/>
          <w:sz w:val="16"/>
        </w:rPr>
        <w:t xml:space="preserve"> the persistence of </w:t>
      </w:r>
      <w:r>
        <w:rPr>
          <w:rStyle w:val="StyleUnderline"/>
          <w:rFonts w:cstheme="majorHAnsi"/>
        </w:rPr>
        <w:t>capitalism</w:t>
      </w:r>
      <w:r>
        <w:rPr>
          <w:rFonts w:asciiTheme="majorHAnsi" w:hAnsiTheme="majorHAnsi" w:cstheme="majorHAnsi"/>
          <w:sz w:val="16"/>
        </w:rPr>
        <w:t xml:space="preserve">; indeed some, such as charities providing social services (including foodbanks) during the years of austerity budgets in the United Kingdom (2010-2015), reinforce and stabilise capitalism.87 </w:t>
      </w:r>
      <w:r>
        <w:rPr>
          <w:rStyle w:val="StyleUnderline"/>
          <w:rFonts w:cstheme="majorHAnsi"/>
          <w:highlight w:val="cyan"/>
        </w:rPr>
        <w:t>What matters</w:t>
      </w:r>
      <w:r>
        <w:rPr>
          <w:rFonts w:asciiTheme="majorHAnsi" w:hAnsiTheme="majorHAnsi" w:cstheme="majorHAnsi"/>
          <w:sz w:val="16"/>
        </w:rPr>
        <w:t xml:space="preserve"> to Federici </w:t>
      </w:r>
      <w:r>
        <w:rPr>
          <w:rStyle w:val="StyleUnderline"/>
          <w:rFonts w:cstheme="majorHAnsi"/>
          <w:highlight w:val="cyan"/>
        </w:rPr>
        <w:t>is</w:t>
      </w:r>
      <w:r>
        <w:rPr>
          <w:rStyle w:val="StyleUnderline"/>
          <w:rFonts w:cstheme="majorHAnsi"/>
        </w:rPr>
        <w:t xml:space="preserve"> the</w:t>
      </w:r>
      <w:r>
        <w:rPr>
          <w:rFonts w:asciiTheme="majorHAnsi" w:hAnsiTheme="majorHAnsi" w:cstheme="majorHAnsi"/>
          <w:sz w:val="16"/>
        </w:rPr>
        <w:t xml:space="preserve"> character and </w:t>
      </w:r>
      <w:r>
        <w:rPr>
          <w:rStyle w:val="Emphasis"/>
          <w:rFonts w:asciiTheme="majorHAnsi" w:hAnsiTheme="majorHAnsi" w:cstheme="majorHAnsi"/>
          <w:highlight w:val="cyan"/>
        </w:rPr>
        <w:t>intention</w:t>
      </w:r>
      <w:r>
        <w:rPr>
          <w:rStyle w:val="Emphasis"/>
          <w:rFonts w:asciiTheme="majorHAnsi" w:hAnsiTheme="majorHAnsi" w:cstheme="majorHAnsi"/>
        </w:rPr>
        <w:t xml:space="preserve">ality of the commons </w:t>
      </w:r>
      <w:r>
        <w:rPr>
          <w:rStyle w:val="Emphasis"/>
          <w:rFonts w:asciiTheme="majorHAnsi" w:hAnsiTheme="majorHAnsi" w:cstheme="majorHAnsi"/>
          <w:highlight w:val="cyan"/>
        </w:rPr>
        <w:t>as anti-capitalist</w:t>
      </w:r>
      <w:r>
        <w:rPr>
          <w:rFonts w:asciiTheme="majorHAnsi" w:hAnsiTheme="majorHAnsi" w:cstheme="majorHAnsi"/>
          <w:sz w:val="16"/>
        </w:rPr>
        <w:t>, as ‘a means to the creation of an egalitarian and cooperative society…</w:t>
      </w:r>
      <w:r>
        <w:rPr>
          <w:rStyle w:val="Emphasis"/>
          <w:rFonts w:asciiTheme="majorHAnsi" w:hAnsiTheme="majorHAnsi" w:cstheme="majorHAnsi"/>
          <w:highlight w:val="cyan"/>
        </w:rPr>
        <w:t>no longer built on</w:t>
      </w:r>
      <w:r>
        <w:rPr>
          <w:rStyle w:val="Emphasis"/>
          <w:rFonts w:asciiTheme="majorHAnsi" w:hAnsiTheme="majorHAnsi" w:cstheme="majorHAnsi"/>
        </w:rPr>
        <w:t xml:space="preserve"> a </w:t>
      </w:r>
      <w:r>
        <w:rPr>
          <w:rStyle w:val="Emphasis"/>
          <w:rFonts w:asciiTheme="majorHAnsi" w:hAnsiTheme="majorHAnsi" w:cstheme="majorHAnsi"/>
          <w:highlight w:val="cyan"/>
        </w:rPr>
        <w:t>competitive principle</w:t>
      </w:r>
      <w:r>
        <w:rPr>
          <w:rFonts w:asciiTheme="majorHAnsi" w:hAnsiTheme="majorHAnsi" w:cstheme="majorHAnsi"/>
          <w:sz w:val="16"/>
        </w:rPr>
        <w:t xml:space="preserve">, </w:t>
      </w:r>
      <w:r>
        <w:rPr>
          <w:rStyle w:val="Emphasis"/>
          <w:rFonts w:asciiTheme="majorHAnsi" w:hAnsiTheme="majorHAnsi" w:cstheme="majorHAnsi"/>
          <w:highlight w:val="cyan"/>
        </w:rPr>
        <w:t>but on</w:t>
      </w:r>
      <w:r>
        <w:rPr>
          <w:rStyle w:val="Emphasis"/>
          <w:rFonts w:asciiTheme="majorHAnsi" w:hAnsiTheme="majorHAnsi" w:cstheme="majorHAnsi"/>
        </w:rPr>
        <w:t xml:space="preserve"> the principle of </w:t>
      </w:r>
      <w:r>
        <w:rPr>
          <w:rStyle w:val="Emphasis"/>
          <w:rFonts w:asciiTheme="majorHAnsi" w:hAnsiTheme="majorHAnsi" w:cstheme="majorHAnsi"/>
          <w:highlight w:val="cyan"/>
        </w:rPr>
        <w:t>collective solidarity</w:t>
      </w:r>
      <w:r>
        <w:rPr>
          <w:rFonts w:asciiTheme="majorHAnsi" w:hAnsiTheme="majorHAnsi" w:cstheme="majorHAnsi"/>
          <w:sz w:val="16"/>
        </w:rPr>
        <w:t xml:space="preserve"> [</w:t>
      </w:r>
      <w:r>
        <w:rPr>
          <w:rStyle w:val="Emphasis"/>
          <w:rFonts w:asciiTheme="majorHAnsi" w:hAnsiTheme="majorHAnsi" w:cstheme="majorHAnsi"/>
          <w:highlight w:val="cyan"/>
        </w:rPr>
        <w:t>and commitments</w:t>
      </w:r>
      <w:r>
        <w:rPr>
          <w:rFonts w:asciiTheme="majorHAnsi" w:hAnsiTheme="majorHAnsi" w:cstheme="majorHAnsi"/>
          <w:sz w:val="16"/>
        </w:rPr>
        <w:t>] to the creation of collective subjects [and] fostering common interests in every aspect of our lives.’87</w:t>
      </w:r>
    </w:p>
    <w:p w14:paraId="57198E89"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Pr>
          <w:rStyle w:val="StyleUnderline"/>
          <w:rFonts w:cstheme="majorHAnsi"/>
          <w:highlight w:val="cyan"/>
        </w:rPr>
        <w:t>the common</w:t>
      </w:r>
      <w:r>
        <w:rPr>
          <w:rStyle w:val="StyleUnderline"/>
          <w:rFonts w:cstheme="majorHAnsi"/>
        </w:rPr>
        <w:t xml:space="preserve"> is</w:t>
      </w:r>
      <w:r>
        <w:rPr>
          <w:rFonts w:asciiTheme="majorHAnsi" w:hAnsiTheme="majorHAnsi" w:cstheme="majorHAnsi"/>
          <w:sz w:val="16"/>
        </w:rPr>
        <w:t xml:space="preserve"> likewise understood as a principle of political struggle, a demand for ‘real </w:t>
      </w:r>
      <w:r>
        <w:rPr>
          <w:rStyle w:val="StyleUnderline"/>
          <w:rFonts w:cstheme="majorHAnsi"/>
        </w:rPr>
        <w:t>democracy’</w:t>
      </w:r>
      <w:r>
        <w:rPr>
          <w:rFonts w:asciiTheme="majorHAnsi" w:hAnsiTheme="majorHAnsi" w:cstheme="majorHAnsi"/>
          <w:sz w:val="16"/>
        </w:rPr>
        <w:t xml:space="preserve"> and a major driving force behind the emerging articulation of a political vision and programme </w:t>
      </w:r>
      <w:r>
        <w:rPr>
          <w:rStyle w:val="StyleUnderline"/>
          <w:rFonts w:cstheme="majorHAnsi"/>
        </w:rPr>
        <w:t xml:space="preserve">that </w:t>
      </w:r>
      <w:r>
        <w:rPr>
          <w:rStyle w:val="StyleUnderline"/>
          <w:rFonts w:cstheme="majorHAnsi"/>
          <w:highlight w:val="cyan"/>
        </w:rPr>
        <w:t>transcends</w:t>
      </w:r>
      <w:r>
        <w:rPr>
          <w:rFonts w:asciiTheme="majorHAnsi" w:hAnsiTheme="majorHAnsi" w:cstheme="majorHAnsi"/>
          <w:sz w:val="16"/>
        </w:rPr>
        <w:t xml:space="preserve"> and overcomes </w:t>
      </w:r>
      <w:r>
        <w:rPr>
          <w:rStyle w:val="StyleUnderline"/>
          <w:rFonts w:cstheme="majorHAnsi"/>
          <w:highlight w:val="cyan"/>
        </w:rPr>
        <w:t>the straitjacket</w:t>
      </w:r>
      <w:r>
        <w:rPr>
          <w:rStyle w:val="StyleUnderline"/>
          <w:rFonts w:cstheme="majorHAnsi"/>
        </w:rPr>
        <w:t xml:space="preserve"> logic </w:t>
      </w:r>
      <w:r>
        <w:rPr>
          <w:rStyle w:val="StyleUnderline"/>
          <w:rFonts w:cstheme="majorHAnsi"/>
          <w:highlight w:val="cyan"/>
        </w:rPr>
        <w:t xml:space="preserve">of </w:t>
      </w:r>
      <w:r>
        <w:rPr>
          <w:rStyle w:val="Emphasis"/>
          <w:rFonts w:asciiTheme="majorHAnsi" w:hAnsiTheme="majorHAnsi" w:cstheme="majorHAnsi"/>
          <w:highlight w:val="cyan"/>
        </w:rPr>
        <w:t>neoliberal ideological hegemony</w:t>
      </w:r>
      <w:r>
        <w:rPr>
          <w:rStyle w:val="StyleUnderline"/>
          <w:rFonts w:cstheme="majorHAnsi"/>
          <w:highlight w:val="cyan"/>
        </w:rPr>
        <w:t xml:space="preserve"> and</w:t>
      </w:r>
      <w:r>
        <w:rPr>
          <w:rStyle w:val="StyleUnderline"/>
          <w:rFonts w:cstheme="majorHAnsi"/>
        </w:rPr>
        <w:t xml:space="preserve"> its </w:t>
      </w:r>
      <w:r>
        <w:rPr>
          <w:rStyle w:val="Emphasis"/>
          <w:rFonts w:asciiTheme="majorHAnsi" w:hAnsiTheme="majorHAnsi" w:cstheme="majorHAnsi"/>
        </w:rPr>
        <w:t>‘</w:t>
      </w:r>
      <w:r>
        <w:rPr>
          <w:rStyle w:val="Emphasis"/>
          <w:rFonts w:asciiTheme="majorHAnsi" w:hAnsiTheme="majorHAnsi" w:cstheme="majorHAnsi"/>
          <w:highlight w:val="cyan"/>
        </w:rPr>
        <w:t>policy grammar</w:t>
      </w:r>
      <w:r>
        <w:rPr>
          <w:rStyle w:val="Emphasis"/>
          <w:rFonts w:asciiTheme="majorHAnsi" w:hAnsiTheme="majorHAnsi" w:cstheme="majorHAnsi"/>
        </w:rPr>
        <w:t>’</w:t>
      </w:r>
      <w:r>
        <w:rPr>
          <w:rFonts w:asciiTheme="majorHAnsi" w:hAnsiTheme="majorHAnsi" w:cstheme="majorHAnsi"/>
          <w:sz w:val="16"/>
        </w:rPr>
        <w:t xml:space="preserve"> </w:t>
      </w:r>
      <w:r>
        <w:rPr>
          <w:rStyle w:val="StyleUnderline"/>
          <w:rFonts w:cstheme="majorHAnsi"/>
          <w:highlight w:val="cyan"/>
        </w:rPr>
        <w:t>which</w:t>
      </w:r>
      <w:r>
        <w:rPr>
          <w:rFonts w:asciiTheme="majorHAnsi" w:hAnsiTheme="majorHAnsi" w:cstheme="majorHAnsi"/>
          <w:sz w:val="16"/>
        </w:rPr>
        <w:t xml:space="preserve"> appears to </w:t>
      </w:r>
      <w:r>
        <w:rPr>
          <w:rStyle w:val="Emphasis"/>
          <w:rFonts w:asciiTheme="majorHAnsi" w:hAnsiTheme="majorHAnsi" w:cstheme="majorHAnsi"/>
          <w:highlight w:val="cyan"/>
        </w:rPr>
        <w:t>foreclose</w:t>
      </w:r>
      <w:r>
        <w:rPr>
          <w:rStyle w:val="Emphasis"/>
          <w:rFonts w:asciiTheme="majorHAnsi" w:hAnsiTheme="majorHAnsi" w:cstheme="majorHAnsi"/>
        </w:rPr>
        <w:t xml:space="preserve"> all </w:t>
      </w:r>
      <w:r>
        <w:rPr>
          <w:rStyle w:val="Emphasis"/>
          <w:rFonts w:asciiTheme="majorHAnsi" w:hAnsiTheme="majorHAnsi" w:cstheme="majorHAnsi"/>
          <w:highlight w:val="cyan"/>
        </w:rPr>
        <w:t>alternatives</w:t>
      </w:r>
      <w:r>
        <w:rPr>
          <w:rFonts w:asciiTheme="majorHAnsi" w:hAnsiTheme="majorHAnsi" w:cstheme="majorHAnsi"/>
          <w:sz w:val="16"/>
        </w:rPr>
        <w:t xml:space="preserve"> </w:t>
      </w:r>
      <w:r>
        <w:rPr>
          <w:rStyle w:val="StyleUnderline"/>
          <w:rFonts w:cstheme="majorHAnsi"/>
        </w:rPr>
        <w:t>and lock us</w:t>
      </w:r>
      <w:r>
        <w:rPr>
          <w:rFonts w:asciiTheme="majorHAnsi" w:hAnsiTheme="majorHAnsi" w:cstheme="majorHAnsi"/>
          <w:sz w:val="16"/>
        </w:rPr>
        <w:t xml:space="preserve"> forever </w:t>
      </w:r>
      <w:r>
        <w:rPr>
          <w:rStyle w:val="StyleUnderline"/>
          <w:rFonts w:cstheme="majorHAnsi"/>
          <w:highlight w:val="cyan"/>
        </w:rPr>
        <w:t>in</w:t>
      </w:r>
      <w:r>
        <w:rPr>
          <w:rStyle w:val="StyleUnderline"/>
          <w:rFonts w:cstheme="majorHAnsi"/>
        </w:rPr>
        <w:t>to</w:t>
      </w:r>
      <w:r>
        <w:rPr>
          <w:rFonts w:asciiTheme="majorHAnsi" w:hAnsiTheme="majorHAnsi" w:cstheme="majorHAnsi"/>
          <w:sz w:val="16"/>
        </w:rPr>
        <w:t xml:space="preserve"> a </w:t>
      </w:r>
      <w:r>
        <w:rPr>
          <w:rStyle w:val="Emphasis"/>
          <w:rFonts w:asciiTheme="majorHAnsi" w:hAnsiTheme="majorHAnsi" w:cstheme="majorHAnsi"/>
          <w:highlight w:val="cyan"/>
        </w:rPr>
        <w:t>capitalist realism</w:t>
      </w:r>
      <w:r>
        <w:rPr>
          <w:rFonts w:asciiTheme="majorHAnsi" w:hAnsiTheme="majorHAnsi" w:cstheme="majorHAnsi"/>
          <w:sz w:val="16"/>
        </w:rPr>
        <w:t xml:space="preserve"> </w:t>
      </w:r>
      <w:r>
        <w:rPr>
          <w:rStyle w:val="StyleUnderline"/>
          <w:rFonts w:cstheme="majorHAnsi"/>
        </w:rPr>
        <w:t>in which ‘it is easier to imagine the end of the world than it is to imagine the end of capitalism.</w:t>
      </w:r>
      <w:r>
        <w:rPr>
          <w:rFonts w:asciiTheme="majorHAnsi" w:hAnsiTheme="majorHAnsi" w:cstheme="majorHAnsi"/>
          <w:sz w:val="16"/>
        </w:rPr>
        <w:t xml:space="preserve">’89 </w:t>
      </w:r>
      <w:r>
        <w:rPr>
          <w:rStyle w:val="Emphasis"/>
          <w:rFonts w:asciiTheme="majorHAnsi" w:hAnsiTheme="majorHAnsi" w:cstheme="majorHAnsi"/>
          <w:highlight w:val="cyan"/>
        </w:rPr>
        <w:t>Eschewing</w:t>
      </w:r>
      <w:r>
        <w:rPr>
          <w:rFonts w:asciiTheme="majorHAnsi" w:hAnsiTheme="majorHAnsi" w:cstheme="majorHAnsi"/>
          <w:sz w:val="16"/>
        </w:rPr>
        <w:t xml:space="preserve"> Bollier’s ‘triarchy’ of a </w:t>
      </w:r>
      <w:r>
        <w:rPr>
          <w:rStyle w:val="Emphasis"/>
          <w:rFonts w:asciiTheme="majorHAnsi" w:hAnsiTheme="majorHAnsi" w:cstheme="majorHAnsi"/>
          <w:highlight w:val="cyan"/>
        </w:rPr>
        <w:t>market</w:t>
      </w:r>
      <w:r>
        <w:rPr>
          <w:rFonts w:asciiTheme="majorHAnsi" w:hAnsiTheme="majorHAnsi" w:cstheme="majorHAnsi"/>
          <w:sz w:val="16"/>
        </w:rPr>
        <w:t>/</w:t>
      </w:r>
      <w:r>
        <w:rPr>
          <w:rStyle w:val="Emphasis"/>
          <w:rFonts w:asciiTheme="majorHAnsi" w:hAnsiTheme="majorHAnsi" w:cstheme="majorHAnsi"/>
          <w:highlight w:val="cyan"/>
        </w:rPr>
        <w:t>state</w:t>
      </w:r>
      <w:r>
        <w:rPr>
          <w:rFonts w:asciiTheme="majorHAnsi" w:hAnsiTheme="majorHAnsi" w:cstheme="majorHAnsi"/>
          <w:sz w:val="16"/>
        </w:rPr>
        <w:t xml:space="preserve">/ </w:t>
      </w:r>
      <w:r>
        <w:rPr>
          <w:rStyle w:val="Emphasis"/>
          <w:rFonts w:asciiTheme="majorHAnsi" w:hAnsiTheme="majorHAnsi" w:cstheme="majorHAnsi"/>
          <w:highlight w:val="cyan"/>
        </w:rPr>
        <w:t>commons</w:t>
      </w:r>
      <w:r>
        <w:rPr>
          <w:rFonts w:asciiTheme="majorHAnsi" w:hAnsiTheme="majorHAnsi" w:cstheme="majorHAnsi"/>
          <w:sz w:val="16"/>
          <w:highlight w:val="cyan"/>
        </w:rPr>
        <w:t xml:space="preserve"> </w:t>
      </w:r>
      <w:r>
        <w:rPr>
          <w:rStyle w:val="Emphasis"/>
          <w:rFonts w:asciiTheme="majorHAnsi" w:hAnsiTheme="majorHAnsi" w:cstheme="majorHAnsi"/>
          <w:highlight w:val="cyan"/>
        </w:rPr>
        <w:t>coexistence</w:t>
      </w:r>
      <w:r>
        <w:rPr>
          <w:rFonts w:asciiTheme="majorHAnsi" w:hAnsiTheme="majorHAnsi" w:cstheme="majorHAnsi"/>
          <w:sz w:val="16"/>
        </w:rPr>
        <w:t xml:space="preserve">, Dardot and Laval argue for a politics of </w:t>
      </w:r>
      <w:r>
        <w:rPr>
          <w:rStyle w:val="StyleUnderline"/>
          <w:rFonts w:cstheme="majorHAnsi"/>
          <w:highlight w:val="cyan"/>
        </w:rPr>
        <w:t>the common base</w:t>
      </w:r>
      <w:r>
        <w:rPr>
          <w:rStyle w:val="StyleUnderline"/>
          <w:rFonts w:cstheme="majorHAnsi"/>
        </w:rPr>
        <w:t xml:space="preserve">d </w:t>
      </w:r>
      <w:r>
        <w:rPr>
          <w:rStyle w:val="StyleUnderline"/>
          <w:rFonts w:cstheme="majorHAnsi"/>
          <w:highlight w:val="cyan"/>
        </w:rPr>
        <w:t>on</w:t>
      </w:r>
      <w:r>
        <w:rPr>
          <w:rFonts w:asciiTheme="majorHAnsi" w:hAnsiTheme="majorHAnsi" w:cstheme="majorHAnsi"/>
          <w:sz w:val="16"/>
        </w:rPr>
        <w:t xml:space="preserve"> an </w:t>
      </w:r>
      <w:r>
        <w:rPr>
          <w:rStyle w:val="Emphasis"/>
          <w:rFonts w:asciiTheme="majorHAnsi" w:hAnsiTheme="majorHAnsi" w:cstheme="majorHAnsi"/>
        </w:rPr>
        <w:t>engaged</w:t>
      </w:r>
      <w:r>
        <w:rPr>
          <w:rFonts w:asciiTheme="majorHAnsi" w:hAnsiTheme="majorHAnsi" w:cstheme="majorHAnsi"/>
          <w:sz w:val="16"/>
        </w:rPr>
        <w:t xml:space="preserve"> </w:t>
      </w:r>
      <w:r>
        <w:rPr>
          <w:rStyle w:val="StyleUnderline"/>
          <w:rFonts w:cstheme="majorHAnsi"/>
          <w:highlight w:val="cyan"/>
        </w:rPr>
        <w:t>citizenry</w:t>
      </w:r>
      <w:r>
        <w:rPr>
          <w:rFonts w:asciiTheme="majorHAnsi" w:hAnsiTheme="majorHAnsi" w:cstheme="majorHAnsi"/>
          <w:sz w:val="16"/>
          <w:highlight w:val="cyan"/>
        </w:rPr>
        <w:t xml:space="preserve"> </w:t>
      </w:r>
      <w:r>
        <w:rPr>
          <w:rStyle w:val="StyleUnderline"/>
          <w:rFonts w:cstheme="majorHAnsi"/>
          <w:highlight w:val="cyan"/>
        </w:rPr>
        <w:t xml:space="preserve">that </w:t>
      </w:r>
      <w:r>
        <w:rPr>
          <w:rStyle w:val="Emphasis"/>
          <w:rFonts w:asciiTheme="majorHAnsi" w:hAnsiTheme="majorHAnsi" w:cstheme="majorHAnsi"/>
          <w:highlight w:val="cyan"/>
        </w:rPr>
        <w:t>directly</w:t>
      </w:r>
      <w:r>
        <w:rPr>
          <w:rStyle w:val="StyleUnderline"/>
          <w:rFonts w:cstheme="majorHAnsi"/>
          <w:highlight w:val="cyan"/>
        </w:rPr>
        <w:t xml:space="preserve"> </w:t>
      </w:r>
      <w:r>
        <w:rPr>
          <w:rStyle w:val="Emphasis"/>
          <w:rFonts w:asciiTheme="majorHAnsi" w:hAnsiTheme="majorHAnsi" w:cstheme="majorHAnsi"/>
          <w:highlight w:val="cyan"/>
        </w:rPr>
        <w:t>participates</w:t>
      </w:r>
      <w:r>
        <w:rPr>
          <w:rFonts w:asciiTheme="majorHAnsi" w:hAnsiTheme="majorHAnsi" w:cstheme="majorHAnsi"/>
          <w:sz w:val="16"/>
        </w:rPr>
        <w:t xml:space="preserve"> and deliberates </w:t>
      </w:r>
      <w:r>
        <w:rPr>
          <w:rStyle w:val="StyleUnderline"/>
          <w:rFonts w:cstheme="majorHAnsi"/>
        </w:rPr>
        <w:t>in all decisions</w:t>
      </w:r>
      <w:r>
        <w:rPr>
          <w:rFonts w:asciiTheme="majorHAnsi" w:hAnsiTheme="majorHAnsi" w:cstheme="majorHAnsi"/>
          <w:sz w:val="16"/>
        </w:rPr>
        <w:t xml:space="preserve"> which impact it, </w:t>
      </w:r>
      <w:r>
        <w:rPr>
          <w:rStyle w:val="StyleUnderline"/>
          <w:rFonts w:cstheme="majorHAnsi"/>
          <w:highlight w:val="cyan"/>
        </w:rPr>
        <w:t>and</w:t>
      </w:r>
      <w:r>
        <w:rPr>
          <w:rFonts w:asciiTheme="majorHAnsi" w:hAnsiTheme="majorHAnsi" w:cstheme="majorHAnsi"/>
          <w:sz w:val="16"/>
        </w:rPr>
        <w:t xml:space="preserve"> in the process </w:t>
      </w:r>
      <w:r>
        <w:rPr>
          <w:rStyle w:val="StyleUnderline"/>
          <w:rFonts w:cstheme="majorHAnsi"/>
          <w:highlight w:val="cyan"/>
        </w:rPr>
        <w:t xml:space="preserve">not </w:t>
      </w:r>
      <w:r>
        <w:rPr>
          <w:rStyle w:val="Emphasis"/>
          <w:rFonts w:asciiTheme="majorHAnsi" w:hAnsiTheme="majorHAnsi" w:cstheme="majorHAnsi"/>
          <w:highlight w:val="cyan"/>
        </w:rPr>
        <w:t>merely</w:t>
      </w:r>
      <w:r>
        <w:rPr>
          <w:rStyle w:val="StyleUnderline"/>
          <w:rFonts w:cstheme="majorHAnsi"/>
          <w:highlight w:val="cyan"/>
        </w:rPr>
        <w:t xml:space="preserve"> transforms</w:t>
      </w:r>
      <w:r>
        <w:rPr>
          <w:rFonts w:asciiTheme="majorHAnsi" w:hAnsiTheme="majorHAnsi" w:cstheme="majorHAnsi"/>
          <w:sz w:val="16"/>
        </w:rPr>
        <w:t xml:space="preserve"> the </w:t>
      </w:r>
      <w:r>
        <w:rPr>
          <w:rStyle w:val="StyleUnderline"/>
          <w:rFonts w:cstheme="majorHAnsi"/>
          <w:highlight w:val="cyan"/>
        </w:rPr>
        <w:t>institutions responsible</w:t>
      </w:r>
      <w:r>
        <w:rPr>
          <w:rFonts w:asciiTheme="majorHAnsi" w:hAnsiTheme="majorHAnsi" w:cstheme="majorHAnsi"/>
          <w:sz w:val="16"/>
        </w:rPr>
        <w:t xml:space="preserve"> for the management of services and allocation of resources, </w:t>
      </w:r>
      <w:r>
        <w:rPr>
          <w:rStyle w:val="StyleUnderline"/>
          <w:rFonts w:cstheme="majorHAnsi"/>
          <w:highlight w:val="cyan"/>
        </w:rPr>
        <w:t xml:space="preserve">but creates </w:t>
      </w:r>
      <w:r>
        <w:rPr>
          <w:rStyle w:val="Emphasis"/>
          <w:rFonts w:asciiTheme="majorHAnsi" w:hAnsiTheme="majorHAnsi" w:cstheme="majorHAnsi"/>
          <w:highlight w:val="cyan"/>
        </w:rPr>
        <w:t>new</w:t>
      </w:r>
      <w:r>
        <w:rPr>
          <w:rStyle w:val="StyleUnderline"/>
          <w:rFonts w:cstheme="majorHAnsi"/>
          <w:highlight w:val="cyan"/>
        </w:rPr>
        <w:t xml:space="preserve"> institutions</w:t>
      </w:r>
      <w:r>
        <w:rPr>
          <w:rFonts w:asciiTheme="majorHAnsi" w:hAnsiTheme="majorHAnsi" w:cstheme="majorHAnsi"/>
          <w:sz w:val="16"/>
        </w:rPr>
        <w:t xml:space="preserve"> and new ways of being in the world.11</w:t>
      </w:r>
    </w:p>
    <w:p w14:paraId="0A7E10F0" w14:textId="77777777" w:rsidR="0080355A" w:rsidRDefault="0080355A" w:rsidP="0080355A">
      <w:pPr>
        <w:rPr>
          <w:rFonts w:asciiTheme="majorHAnsi" w:hAnsiTheme="majorHAnsi" w:cstheme="majorHAnsi"/>
          <w:sz w:val="16"/>
        </w:rPr>
      </w:pPr>
      <w:r>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Pr>
          <w:rStyle w:val="StyleUnderline"/>
          <w:rFonts w:cstheme="majorHAnsi"/>
        </w:rPr>
        <w:t xml:space="preserve">the </w:t>
      </w:r>
      <w:r>
        <w:rPr>
          <w:rStyle w:val="StyleUnderline"/>
          <w:rFonts w:cstheme="majorHAnsi"/>
          <w:highlight w:val="cyan"/>
        </w:rPr>
        <w:t>commons</w:t>
      </w:r>
      <w:r>
        <w:rPr>
          <w:rFonts w:asciiTheme="majorHAnsi" w:hAnsiTheme="majorHAnsi" w:cstheme="majorHAnsi"/>
          <w:sz w:val="16"/>
          <w:highlight w:val="cyan"/>
        </w:rPr>
        <w:t>’</w:t>
      </w:r>
      <w:r>
        <w:rPr>
          <w:rFonts w:asciiTheme="majorHAnsi" w:hAnsiTheme="majorHAnsi" w:cstheme="majorHAnsi"/>
          <w:sz w:val="16"/>
        </w:rPr>
        <w:t xml:space="preserve"> as </w:t>
      </w:r>
      <w:r>
        <w:rPr>
          <w:rStyle w:val="StyleUnderline"/>
          <w:rFonts w:cstheme="majorHAnsi"/>
        </w:rPr>
        <w:t xml:space="preserve">residing </w:t>
      </w:r>
      <w:r>
        <w:rPr>
          <w:rStyle w:val="StyleUnderline"/>
          <w:rFonts w:cstheme="majorHAnsi"/>
          <w:highlight w:val="cyan"/>
        </w:rPr>
        <w:t>in</w:t>
      </w:r>
      <w:r>
        <w:rPr>
          <w:rFonts w:asciiTheme="majorHAnsi" w:hAnsiTheme="majorHAnsi" w:cstheme="majorHAnsi"/>
          <w:sz w:val="16"/>
        </w:rPr>
        <w:t xml:space="preserve"> the rules – the </w:t>
      </w:r>
      <w:r>
        <w:rPr>
          <w:rStyle w:val="Emphasis"/>
          <w:rFonts w:asciiTheme="majorHAnsi" w:hAnsiTheme="majorHAnsi" w:cstheme="majorHAnsi"/>
          <w:highlight w:val="cyan"/>
        </w:rPr>
        <w:t>laws</w:t>
      </w:r>
      <w:r>
        <w:rPr>
          <w:rFonts w:asciiTheme="majorHAnsi" w:hAnsiTheme="majorHAnsi" w:cstheme="majorHAnsi"/>
          <w:sz w:val="16"/>
        </w:rPr>
        <w:t xml:space="preserve"> – that a community </w:t>
      </w:r>
      <w:r>
        <w:rPr>
          <w:rStyle w:val="StyleUnderline"/>
          <w:rFonts w:cstheme="majorHAnsi"/>
          <w:highlight w:val="cyan"/>
        </w:rPr>
        <w:t>establishes</w:t>
      </w:r>
      <w:r>
        <w:rPr>
          <w:rFonts w:asciiTheme="majorHAnsi" w:hAnsiTheme="majorHAnsi" w:cstheme="majorHAnsi"/>
          <w:sz w:val="16"/>
        </w:rPr>
        <w:t xml:space="preserve"> for the </w:t>
      </w:r>
      <w:r>
        <w:rPr>
          <w:rStyle w:val="StyleUnderline"/>
          <w:rFonts w:cstheme="majorHAnsi"/>
          <w:highlight w:val="cyan"/>
        </w:rPr>
        <w:t>collective management and use of</w:t>
      </w:r>
      <w:r>
        <w:rPr>
          <w:rStyle w:val="StyleUnderline"/>
          <w:rFonts w:cstheme="majorHAnsi"/>
        </w:rPr>
        <w:t xml:space="preserve"> shared </w:t>
      </w:r>
      <w:r>
        <w:rPr>
          <w:rStyle w:val="StyleUnderline"/>
          <w:rFonts w:cstheme="majorHAnsi"/>
          <w:highlight w:val="cyan"/>
        </w:rPr>
        <w:t>resources</w:t>
      </w:r>
      <w:r>
        <w:rPr>
          <w:rFonts w:asciiTheme="majorHAnsi" w:hAnsiTheme="majorHAnsi" w:cstheme="maj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Pr>
          <w:rStyle w:val="StyleUnderline"/>
          <w:rFonts w:cstheme="majorHAnsi"/>
        </w:rPr>
        <w:t>the commons</w:t>
      </w:r>
      <w:r>
        <w:rPr>
          <w:rFonts w:asciiTheme="majorHAnsi" w:hAnsiTheme="majorHAnsi" w:cstheme="majorHAnsi"/>
          <w:sz w:val="16"/>
        </w:rPr>
        <w:t xml:space="preserve"> from the ‘rights’ tradition of property, arguing that ‘the commons </w:t>
      </w:r>
      <w:r>
        <w:rPr>
          <w:rStyle w:val="StyleUnderline"/>
          <w:rFonts w:cstheme="majorHAnsi"/>
        </w:rPr>
        <w:t>are</w:t>
      </w:r>
      <w:r>
        <w:rPr>
          <w:rFonts w:asciiTheme="majorHAnsi" w:hAnsiTheme="majorHAnsi" w:cstheme="majorHAnsi"/>
          <w:sz w:val="16"/>
        </w:rPr>
        <w:t xml:space="preserve"> above all else </w:t>
      </w:r>
      <w:r>
        <w:rPr>
          <w:rStyle w:val="StyleUnderline"/>
          <w:rFonts w:cstheme="majorHAnsi"/>
        </w:rPr>
        <w:t>matters of</w:t>
      </w:r>
      <w:r>
        <w:rPr>
          <w:rFonts w:asciiTheme="majorHAnsi" w:hAnsiTheme="majorHAnsi" w:cstheme="majorHAnsi"/>
          <w:sz w:val="16"/>
        </w:rPr>
        <w:t xml:space="preserve"> institution and </w:t>
      </w:r>
      <w:r>
        <w:rPr>
          <w:rStyle w:val="StyleUnderline"/>
          <w:rFonts w:cstheme="majorHAnsi"/>
        </w:rPr>
        <w:t>government</w:t>
      </w:r>
      <w:r>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Pr>
          <w:rStyle w:val="StyleUnderline"/>
          <w:rFonts w:cstheme="majorHAnsi"/>
          <w:highlight w:val="cyan"/>
        </w:rPr>
        <w:t>This</w:t>
      </w:r>
      <w:r>
        <w:rPr>
          <w:rFonts w:asciiTheme="majorHAnsi" w:hAnsiTheme="majorHAnsi" w:cstheme="majorHAnsi"/>
          <w:sz w:val="16"/>
        </w:rPr>
        <w:t xml:space="preserve"> messy, conflictual and evolving process is what Dardot and Laval insist </w:t>
      </w:r>
      <w:r>
        <w:rPr>
          <w:rStyle w:val="StyleUnderline"/>
          <w:rFonts w:cstheme="majorHAnsi"/>
          <w:highlight w:val="cyan"/>
        </w:rPr>
        <w:t>will</w:t>
      </w:r>
      <w:r>
        <w:rPr>
          <w:rFonts w:asciiTheme="majorHAnsi" w:hAnsiTheme="majorHAnsi" w:cstheme="majorHAnsi"/>
          <w:sz w:val="16"/>
        </w:rPr>
        <w:t xml:space="preserve"> ultimately </w:t>
      </w:r>
      <w:r>
        <w:rPr>
          <w:rStyle w:val="StyleUnderline"/>
          <w:rFonts w:cstheme="majorHAnsi"/>
          <w:highlight w:val="cyan"/>
        </w:rPr>
        <w:t>bring</w:t>
      </w:r>
      <w:r>
        <w:rPr>
          <w:rStyle w:val="StyleUnderline"/>
          <w:rFonts w:cstheme="majorHAnsi"/>
        </w:rPr>
        <w:t xml:space="preserve"> about</w:t>
      </w:r>
      <w:r>
        <w:rPr>
          <w:rFonts w:asciiTheme="majorHAnsi" w:hAnsiTheme="majorHAnsi" w:cstheme="majorHAnsi"/>
          <w:sz w:val="16"/>
        </w:rPr>
        <w:t xml:space="preserve"> a </w:t>
      </w:r>
      <w:r>
        <w:rPr>
          <w:rStyle w:val="Emphasis"/>
          <w:rFonts w:asciiTheme="majorHAnsi" w:hAnsiTheme="majorHAnsi" w:cstheme="majorHAnsi"/>
          <w:highlight w:val="cyan"/>
        </w:rPr>
        <w:t>revolution</w:t>
      </w:r>
      <w:r>
        <w:rPr>
          <w:rFonts w:asciiTheme="majorHAnsi" w:hAnsiTheme="majorHAnsi" w:cstheme="majorHAnsi"/>
          <w:sz w:val="16"/>
        </w:rPr>
        <w:t xml:space="preserve">, </w:t>
      </w:r>
      <w:r>
        <w:rPr>
          <w:rStyle w:val="StyleUnderline"/>
          <w:rFonts w:cstheme="majorHAnsi"/>
          <w:highlight w:val="cyan"/>
        </w:rPr>
        <w:t>not in</w:t>
      </w:r>
      <w:r>
        <w:rPr>
          <w:rStyle w:val="StyleUnderline"/>
          <w:rFonts w:cstheme="majorHAnsi"/>
        </w:rPr>
        <w:t xml:space="preserve"> the form of </w:t>
      </w:r>
      <w:r>
        <w:rPr>
          <w:rStyle w:val="StyleUnderline"/>
          <w:rFonts w:cstheme="majorHAnsi"/>
          <w:highlight w:val="cyan"/>
        </w:rPr>
        <w:t xml:space="preserve">a </w:t>
      </w:r>
      <w:r>
        <w:rPr>
          <w:rStyle w:val="Emphasis"/>
          <w:rFonts w:asciiTheme="majorHAnsi" w:hAnsiTheme="majorHAnsi" w:cstheme="majorHAnsi"/>
          <w:highlight w:val="cyan"/>
        </w:rPr>
        <w:t>violent</w:t>
      </w:r>
      <w:r>
        <w:rPr>
          <w:rStyle w:val="StyleUnderline"/>
          <w:rFonts w:cstheme="majorHAnsi"/>
          <w:highlight w:val="cyan"/>
        </w:rPr>
        <w:t xml:space="preserve"> uprising</w:t>
      </w:r>
      <w:r>
        <w:rPr>
          <w:rStyle w:val="StyleUnderline"/>
          <w:rFonts w:cstheme="majorHAnsi"/>
        </w:rPr>
        <w:t xml:space="preserve"> or insurrection, </w:t>
      </w:r>
      <w:r>
        <w:rPr>
          <w:rStyle w:val="StyleUnderline"/>
          <w:rFonts w:cstheme="majorHAnsi"/>
          <w:highlight w:val="cyan"/>
        </w:rPr>
        <w:t>but</w:t>
      </w:r>
      <w:r>
        <w:rPr>
          <w:rStyle w:val="StyleUnderline"/>
          <w:rFonts w:cstheme="majorHAnsi"/>
        </w:rPr>
        <w:t xml:space="preserve"> rather </w:t>
      </w:r>
      <w:r>
        <w:rPr>
          <w:rStyle w:val="StyleUnderline"/>
          <w:rFonts w:cstheme="majorHAnsi"/>
          <w:highlight w:val="cyan"/>
        </w:rPr>
        <w:t>through</w:t>
      </w:r>
      <w:r>
        <w:rPr>
          <w:rStyle w:val="StyleUnderline"/>
          <w:rFonts w:cstheme="majorHAnsi"/>
        </w:rPr>
        <w:t xml:space="preserve"> the ‘</w:t>
      </w:r>
      <w:r>
        <w:rPr>
          <w:rStyle w:val="Emphasis"/>
          <w:rFonts w:asciiTheme="majorHAnsi" w:hAnsiTheme="majorHAnsi" w:cstheme="majorHAnsi"/>
          <w:highlight w:val="cyan"/>
        </w:rPr>
        <w:t>reinstitution</w:t>
      </w:r>
      <w:r>
        <w:rPr>
          <w:rStyle w:val="StyleUnderline"/>
          <w:rFonts w:cstheme="majorHAnsi"/>
        </w:rPr>
        <w:t xml:space="preserve"> of society’</w:t>
      </w:r>
      <w:r>
        <w:rPr>
          <w:rFonts w:asciiTheme="majorHAnsi" w:hAnsiTheme="majorHAnsi" w:cstheme="majorHAnsi"/>
          <w:sz w:val="16"/>
        </w:rPr>
        <w:t xml:space="preserve"> via the transformation of politics and economy </w:t>
      </w:r>
      <w:r>
        <w:rPr>
          <w:rStyle w:val="StyleUnderline"/>
          <w:rFonts w:cstheme="majorHAnsi"/>
          <w:highlight w:val="cyan"/>
        </w:rPr>
        <w:t>from</w:t>
      </w:r>
      <w:r>
        <w:rPr>
          <w:rStyle w:val="StyleUnderline"/>
          <w:rFonts w:cstheme="majorHAnsi"/>
        </w:rPr>
        <w:t xml:space="preserve"> its current state of ‘representative </w:t>
      </w:r>
      <w:r>
        <w:rPr>
          <w:rStyle w:val="Emphasis"/>
          <w:rFonts w:asciiTheme="majorHAnsi" w:hAnsiTheme="majorHAnsi" w:cstheme="majorHAnsi"/>
          <w:highlight w:val="cyan"/>
        </w:rPr>
        <w:t>oligarchy</w:t>
      </w:r>
      <w:r>
        <w:rPr>
          <w:rStyle w:val="StyleUnderline"/>
          <w:rFonts w:cstheme="majorHAnsi"/>
        </w:rPr>
        <w:t xml:space="preserve">’ </w:t>
      </w:r>
      <w:r>
        <w:rPr>
          <w:rStyle w:val="StyleUnderline"/>
          <w:rFonts w:cstheme="majorHAnsi"/>
          <w:highlight w:val="cyan"/>
        </w:rPr>
        <w:t>to</w:t>
      </w:r>
      <w:r>
        <w:rPr>
          <w:rStyle w:val="StyleUnderline"/>
          <w:rFonts w:cstheme="majorHAnsi"/>
        </w:rPr>
        <w:t xml:space="preserve"> full participatory and </w:t>
      </w:r>
      <w:r>
        <w:rPr>
          <w:rStyle w:val="Emphasis"/>
          <w:rFonts w:asciiTheme="majorHAnsi" w:hAnsiTheme="majorHAnsi" w:cstheme="majorHAnsi"/>
          <w:highlight w:val="cyan"/>
        </w:rPr>
        <w:t>deliberative</w:t>
      </w:r>
      <w:r>
        <w:rPr>
          <w:rStyle w:val="StyleUnderline"/>
          <w:rFonts w:cstheme="majorHAnsi"/>
          <w:highlight w:val="cyan"/>
        </w:rPr>
        <w:t xml:space="preserve"> democracy</w:t>
      </w:r>
      <w:r>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215C81A2" w14:textId="77777777" w:rsidR="0080355A" w:rsidRDefault="0080355A" w:rsidP="0080355A">
      <w:pPr>
        <w:pStyle w:val="Heading2"/>
      </w:pPr>
      <w:r>
        <w:rPr>
          <w:b w:val="0"/>
        </w:rPr>
        <w:t>2--- Notice Cp</w:t>
      </w:r>
    </w:p>
    <w:p w14:paraId="74E5F166" w14:textId="77777777" w:rsidR="0080355A" w:rsidRDefault="0080355A" w:rsidP="0080355A">
      <w:pPr>
        <w:pStyle w:val="Heading3"/>
        <w:rPr>
          <w:rFonts w:asciiTheme="majorHAnsi" w:hAnsiTheme="majorHAnsi" w:cstheme="majorHAnsi"/>
          <w:b w:val="0"/>
        </w:rPr>
      </w:pPr>
      <w:r>
        <w:rPr>
          <w:rFonts w:asciiTheme="majorHAnsi" w:hAnsiTheme="majorHAnsi" w:cstheme="majorHAnsi"/>
          <w:b w:val="0"/>
        </w:rPr>
        <w:t>*Notice and Comments CP---1NC</w:t>
      </w:r>
    </w:p>
    <w:p w14:paraId="346AD62F" w14:textId="77777777" w:rsidR="0080355A" w:rsidRDefault="0080355A" w:rsidP="0080355A">
      <w:pPr>
        <w:pStyle w:val="Heading4"/>
        <w:rPr>
          <w:rFonts w:asciiTheme="majorHAnsi" w:hAnsiTheme="majorHAnsi" w:cstheme="majorHAnsi"/>
          <w:b w:val="0"/>
        </w:rPr>
      </w:pPr>
      <w:bookmarkStart w:id="0" w:name="_Hlk82859598"/>
      <w:r>
        <w:rPr>
          <w:rFonts w:asciiTheme="majorHAnsi" w:hAnsiTheme="majorHAnsi" w:cstheme="majorHAnsi"/>
          <w:b w:val="0"/>
        </w:rPr>
        <w:t xml:space="preserve">Text: The United States federal government should delegate antitrust rulemaking authority to a new expert agency. The agency should begin notice-and-comment rulemaking to </w:t>
      </w:r>
      <w:r>
        <w:rPr>
          <w:b w:val="0"/>
        </w:rPr>
        <w:t>prohibits agricultural mergers that cause a significant increase in concentration</w:t>
      </w:r>
    </w:p>
    <w:bookmarkEnd w:id="0"/>
    <w:p w14:paraId="01A793EF" w14:textId="77777777" w:rsidR="0080355A" w:rsidRDefault="0080355A" w:rsidP="0080355A">
      <w:pPr>
        <w:rPr>
          <w:rFonts w:asciiTheme="majorHAnsi" w:hAnsiTheme="majorHAnsi" w:cstheme="majorHAnsi"/>
        </w:rPr>
      </w:pPr>
    </w:p>
    <w:p w14:paraId="14E2D68C"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Solves the </w:t>
      </w:r>
      <w:r>
        <w:rPr>
          <w:rFonts w:asciiTheme="majorHAnsi" w:hAnsiTheme="majorHAnsi" w:cstheme="majorHAnsi"/>
          <w:b w:val="0"/>
          <w:u w:val="single"/>
        </w:rPr>
        <w:t>case</w:t>
      </w:r>
      <w:r>
        <w:rPr>
          <w:rFonts w:asciiTheme="majorHAnsi" w:hAnsiTheme="majorHAnsi" w:cstheme="majorHAnsi"/>
          <w:b w:val="0"/>
        </w:rPr>
        <w:t xml:space="preserve">, engages </w:t>
      </w:r>
      <w:r>
        <w:rPr>
          <w:rFonts w:asciiTheme="majorHAnsi" w:hAnsiTheme="majorHAnsi" w:cstheme="majorHAnsi"/>
          <w:b w:val="0"/>
          <w:u w:val="single"/>
        </w:rPr>
        <w:t>notice and comment</w:t>
      </w:r>
      <w:r>
        <w:rPr>
          <w:rFonts w:asciiTheme="majorHAnsi" w:hAnsiTheme="majorHAnsi" w:cstheme="majorHAnsi"/>
          <w:b w:val="0"/>
        </w:rPr>
        <w:t xml:space="preserve">, and </w:t>
      </w:r>
      <w:r>
        <w:rPr>
          <w:rFonts w:asciiTheme="majorHAnsi" w:hAnsiTheme="majorHAnsi" w:cstheme="majorHAnsi"/>
          <w:b w:val="0"/>
          <w:u w:val="single"/>
        </w:rPr>
        <w:t>avoids courts disads</w:t>
      </w:r>
      <w:r>
        <w:rPr>
          <w:rFonts w:asciiTheme="majorHAnsi" w:hAnsiTheme="majorHAnsi" w:cstheme="majorHAnsi"/>
          <w:b w:val="0"/>
        </w:rPr>
        <w:t xml:space="preserve">. </w:t>
      </w:r>
    </w:p>
    <w:p w14:paraId="5D4D7E78" w14:textId="77777777" w:rsidR="0080355A" w:rsidRDefault="0080355A" w:rsidP="0080355A">
      <w:pPr>
        <w:rPr>
          <w:rFonts w:asciiTheme="majorHAnsi" w:hAnsiTheme="majorHAnsi" w:cstheme="majorHAnsi"/>
        </w:rPr>
      </w:pPr>
      <w:r>
        <w:rPr>
          <w:rFonts w:asciiTheme="majorHAnsi" w:hAnsiTheme="majorHAnsi" w:cstheme="majorHAnsi"/>
        </w:rPr>
        <w:t xml:space="preserve">Rebecca </w:t>
      </w:r>
      <w:r>
        <w:rPr>
          <w:rStyle w:val="Style13ptBold"/>
          <w:rFonts w:asciiTheme="majorHAnsi" w:hAnsiTheme="majorHAnsi" w:cstheme="majorHAnsi"/>
        </w:rPr>
        <w:t>Haw 11</w:t>
      </w:r>
      <w:r>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00F99D1F" w14:textId="77777777" w:rsidR="0080355A" w:rsidRDefault="0080355A" w:rsidP="0080355A">
      <w:pPr>
        <w:rPr>
          <w:rFonts w:asciiTheme="majorHAnsi" w:hAnsiTheme="majorHAnsi" w:cstheme="majorHAnsi"/>
          <w:sz w:val="16"/>
        </w:rPr>
      </w:pPr>
      <w:r>
        <w:rPr>
          <w:rStyle w:val="StyleUnderline"/>
          <w:rFonts w:cstheme="majorHAnsi"/>
          <w:highlight w:val="cyan"/>
        </w:rPr>
        <w:t>Without</w:t>
      </w:r>
      <w:r>
        <w:rPr>
          <w:rFonts w:asciiTheme="majorHAnsi" w:hAnsiTheme="majorHAnsi" w:cstheme="majorHAnsi"/>
          <w:sz w:val="16"/>
        </w:rPr>
        <w:t xml:space="preserve"> the informational benefits of expertise and </w:t>
      </w:r>
      <w:r>
        <w:rPr>
          <w:rStyle w:val="Emphasis"/>
          <w:rFonts w:asciiTheme="majorHAnsi" w:hAnsiTheme="majorHAnsi" w:cstheme="majorHAnsi"/>
          <w:highlight w:val="cyan"/>
        </w:rPr>
        <w:t>notice-and-comment</w:t>
      </w:r>
      <w:r>
        <w:rPr>
          <w:rStyle w:val="Emphasis"/>
          <w:rFonts w:asciiTheme="majorHAnsi" w:hAnsiTheme="majorHAnsi" w:cstheme="majorHAnsi"/>
        </w:rPr>
        <w:t xml:space="preserve"> rulemaking</w:t>
      </w:r>
      <w:r>
        <w:rPr>
          <w:rFonts w:asciiTheme="majorHAnsi" w:hAnsiTheme="majorHAnsi" w:cstheme="majorHAnsi"/>
          <w:sz w:val="16"/>
        </w:rPr>
        <w:t xml:space="preserve">, the </w:t>
      </w:r>
      <w:r>
        <w:rPr>
          <w:rStyle w:val="StyleUnderline"/>
          <w:rFonts w:cstheme="majorHAnsi"/>
          <w:highlight w:val="cyan"/>
        </w:rPr>
        <w:t>Court may be</w:t>
      </w:r>
      <w:r>
        <w:rPr>
          <w:rStyle w:val="StyleUnderline"/>
          <w:rFonts w:cstheme="majorHAnsi"/>
        </w:rPr>
        <w:t xml:space="preserve"> a </w:t>
      </w:r>
      <w:r>
        <w:rPr>
          <w:rStyle w:val="StyleUnderline"/>
          <w:rFonts w:cstheme="majorHAnsi"/>
          <w:highlight w:val="cyan"/>
        </w:rPr>
        <w:t>poor</w:t>
      </w:r>
      <w:r>
        <w:rPr>
          <w:rStyle w:val="StyleUnderline"/>
          <w:rFonts w:cstheme="majorHAnsi"/>
        </w:rPr>
        <w:t xml:space="preserve"> choice </w:t>
      </w:r>
      <w:r>
        <w:rPr>
          <w:rStyle w:val="StyleUnderline"/>
          <w:rFonts w:cstheme="majorHAnsi"/>
          <w:highlight w:val="cyan"/>
        </w:rPr>
        <w:t>to define</w:t>
      </w:r>
      <w:r>
        <w:rPr>
          <w:rStyle w:val="StyleUnderline"/>
          <w:rFonts w:cstheme="majorHAnsi"/>
        </w:rPr>
        <w:t xml:space="preserve"> </w:t>
      </w:r>
      <w:r>
        <w:rPr>
          <w:rFonts w:asciiTheme="majorHAnsi" w:hAnsiTheme="majorHAnsi" w:cstheme="majorHAnsi"/>
          <w:sz w:val="16"/>
        </w:rPr>
        <w:t xml:space="preserve">the broad proscriptions of the </w:t>
      </w:r>
      <w:r>
        <w:rPr>
          <w:rStyle w:val="StyleUnderline"/>
          <w:rFonts w:cstheme="majorHAnsi"/>
          <w:highlight w:val="cyan"/>
        </w:rPr>
        <w:t>Sherman</w:t>
      </w:r>
      <w:r>
        <w:rPr>
          <w:rFonts w:asciiTheme="majorHAnsi" w:hAnsiTheme="majorHAnsi" w:cstheme="majorHAnsi"/>
          <w:sz w:val="16"/>
        </w:rPr>
        <w:t xml:space="preserve"> Act. Framed this way, </w:t>
      </w:r>
      <w:r>
        <w:rPr>
          <w:rStyle w:val="StyleUnderline"/>
          <w:rFonts w:cstheme="majorHAnsi"/>
        </w:rPr>
        <w:t xml:space="preserve">the problem has an obvious solution: </w:t>
      </w:r>
      <w:r>
        <w:rPr>
          <w:rStyle w:val="Emphasis"/>
          <w:rFonts w:asciiTheme="majorHAnsi" w:hAnsiTheme="majorHAnsi" w:cstheme="majorHAnsi"/>
          <w:highlight w:val="cyan"/>
        </w:rPr>
        <w:t>give</w:t>
      </w:r>
      <w:r>
        <w:rPr>
          <w:rStyle w:val="Emphasis"/>
          <w:rFonts w:asciiTheme="majorHAnsi" w:hAnsiTheme="majorHAnsi" w:cstheme="majorHAnsi"/>
        </w:rPr>
        <w:t xml:space="preserve"> the </w:t>
      </w:r>
      <w:r>
        <w:rPr>
          <w:rStyle w:val="Emphasis"/>
          <w:rFonts w:asciiTheme="majorHAnsi" w:hAnsiTheme="majorHAnsi" w:cstheme="majorHAnsi"/>
          <w:highlight w:val="cyan"/>
        </w:rPr>
        <w:t>power to interpret</w:t>
      </w:r>
      <w:r>
        <w:rPr>
          <w:rFonts w:asciiTheme="majorHAnsi" w:hAnsiTheme="majorHAnsi" w:cstheme="majorHAnsi"/>
          <w:sz w:val="16"/>
        </w:rPr>
        <w:t xml:space="preserve"> the Act </w:t>
      </w:r>
      <w:r>
        <w:rPr>
          <w:rStyle w:val="Emphasis"/>
          <w:rFonts w:asciiTheme="majorHAnsi" w:hAnsiTheme="majorHAnsi" w:cstheme="majorHAnsi"/>
          <w:highlight w:val="cyan"/>
        </w:rPr>
        <w:t>to an</w:t>
      </w:r>
      <w:r>
        <w:rPr>
          <w:rStyle w:val="Emphasis"/>
          <w:rFonts w:asciiTheme="majorHAnsi" w:hAnsiTheme="majorHAnsi" w:cstheme="majorHAnsi"/>
        </w:rPr>
        <w:t xml:space="preserve"> expert </w:t>
      </w:r>
      <w:r>
        <w:rPr>
          <w:rStyle w:val="Emphasis"/>
          <w:rFonts w:asciiTheme="majorHAnsi" w:hAnsiTheme="majorHAnsi" w:cstheme="majorHAnsi"/>
          <w:highlight w:val="cyan"/>
        </w:rPr>
        <w:t>agency</w:t>
      </w:r>
      <w:r>
        <w:rPr>
          <w:rFonts w:asciiTheme="majorHAnsi" w:hAnsiTheme="majorHAnsi" w:cstheme="majorHAnsi"/>
          <w:sz w:val="16"/>
        </w:rPr>
        <w:t xml:space="preserve">.240 </w:t>
      </w:r>
      <w:r>
        <w:rPr>
          <w:rStyle w:val="StyleUnderline"/>
          <w:rFonts w:cstheme="majorHAnsi"/>
        </w:rPr>
        <w:t>This idea has academic support already</w:t>
      </w:r>
      <w:r>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30D700E"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A. The Agency Solution</w:t>
      </w:r>
    </w:p>
    <w:p w14:paraId="359068A2" w14:textId="77777777" w:rsidR="0080355A" w:rsidRDefault="0080355A" w:rsidP="0080355A">
      <w:pPr>
        <w:rPr>
          <w:rFonts w:asciiTheme="majorHAnsi" w:hAnsiTheme="majorHAnsi" w:cstheme="majorHAnsi"/>
          <w:sz w:val="16"/>
        </w:rPr>
      </w:pPr>
      <w:r>
        <w:rPr>
          <w:rStyle w:val="StyleUnderline"/>
          <w:rFonts w:cstheme="majorHAnsi"/>
        </w:rPr>
        <w:t xml:space="preserve">Using </w:t>
      </w:r>
      <w:r>
        <w:rPr>
          <w:rStyle w:val="StyleUnderline"/>
          <w:rFonts w:cstheme="majorHAnsi"/>
          <w:highlight w:val="cyan"/>
        </w:rPr>
        <w:t>agencies</w:t>
      </w:r>
      <w:r>
        <w:rPr>
          <w:rStyle w:val="StyleUnderline"/>
          <w:rFonts w:cstheme="majorHAnsi"/>
        </w:rPr>
        <w:t xml:space="preserve"> to </w:t>
      </w:r>
      <w:r>
        <w:rPr>
          <w:rStyle w:val="StyleUnderline"/>
          <w:rFonts w:cstheme="majorHAnsi"/>
          <w:highlight w:val="cyan"/>
        </w:rPr>
        <w:t xml:space="preserve">give </w:t>
      </w:r>
      <w:r>
        <w:rPr>
          <w:rStyle w:val="Emphasis"/>
          <w:rFonts w:asciiTheme="majorHAnsi" w:hAnsiTheme="majorHAnsi" w:cstheme="majorHAnsi"/>
          <w:highlight w:val="cyan"/>
        </w:rPr>
        <w:t>specific meaning to</w:t>
      </w:r>
      <w:r>
        <w:rPr>
          <w:rFonts w:asciiTheme="majorHAnsi" w:hAnsiTheme="majorHAnsi" w:cstheme="majorHAnsi"/>
          <w:sz w:val="16"/>
        </w:rPr>
        <w:t xml:space="preserve"> American </w:t>
      </w:r>
      <w:r>
        <w:rPr>
          <w:rStyle w:val="Emphasis"/>
          <w:rFonts w:asciiTheme="majorHAnsi" w:hAnsiTheme="majorHAnsi" w:cstheme="majorHAnsi"/>
          <w:highlight w:val="cyan"/>
        </w:rPr>
        <w:t>antitrust</w:t>
      </w:r>
      <w:r>
        <w:rPr>
          <w:rFonts w:asciiTheme="majorHAnsi" w:hAnsiTheme="majorHAnsi" w:cstheme="majorHAnsi"/>
          <w:sz w:val="16"/>
        </w:rPr>
        <w:t xml:space="preserve">'s most important statute </w:t>
      </w:r>
      <w:r>
        <w:rPr>
          <w:rStyle w:val="StyleUnderline"/>
          <w:rFonts w:cstheme="majorHAnsi"/>
        </w:rPr>
        <w:t xml:space="preserve">means </w:t>
      </w:r>
      <w:r>
        <w:rPr>
          <w:rStyle w:val="StyleUnderline"/>
          <w:rFonts w:cstheme="majorHAnsi"/>
          <w:highlight w:val="cyan"/>
        </w:rPr>
        <w:t>avoiding</w:t>
      </w:r>
      <w:r>
        <w:rPr>
          <w:rFonts w:asciiTheme="majorHAnsi" w:hAnsiTheme="majorHAnsi" w:cstheme="majorHAnsi"/>
          <w:sz w:val="16"/>
        </w:rPr>
        <w:t xml:space="preserve"> the </w:t>
      </w:r>
      <w:r>
        <w:rPr>
          <w:rStyle w:val="StyleUnderline"/>
          <w:rFonts w:cstheme="majorHAnsi"/>
          <w:highlight w:val="cyan"/>
        </w:rPr>
        <w:t>problems with</w:t>
      </w:r>
      <w:r>
        <w:rPr>
          <w:rStyle w:val="StyleUnderline"/>
          <w:rFonts w:cstheme="majorHAnsi"/>
        </w:rPr>
        <w:t xml:space="preserve"> the </w:t>
      </w:r>
      <w:r>
        <w:rPr>
          <w:rStyle w:val="StyleUnderline"/>
          <w:rFonts w:cstheme="majorHAnsi"/>
          <w:highlight w:val="cyan"/>
        </w:rPr>
        <w:t>Court's</w:t>
      </w:r>
      <w:r>
        <w:rPr>
          <w:rFonts w:asciiTheme="majorHAnsi" w:hAnsiTheme="majorHAnsi" w:cstheme="majorHAnsi"/>
          <w:sz w:val="16"/>
        </w:rPr>
        <w:t xml:space="preserve"> current quasi-administrative process for rulemaking. As adjudicators, </w:t>
      </w:r>
      <w:r>
        <w:rPr>
          <w:rStyle w:val="StyleUnderline"/>
          <w:rFonts w:cstheme="majorHAnsi"/>
        </w:rPr>
        <w:t>agency experts would know what kind of economic evidence is necessary</w:t>
      </w:r>
      <w:r>
        <w:rPr>
          <w:rFonts w:asciiTheme="majorHAnsi" w:hAnsiTheme="majorHAnsi" w:cstheme="majorHAnsi"/>
          <w:sz w:val="16"/>
        </w:rPr>
        <w:t xml:space="preserve"> for an efficient solution and would be better able to understand it when it is presented by the parties. </w:t>
      </w:r>
      <w:r>
        <w:rPr>
          <w:rStyle w:val="StyleUnderline"/>
          <w:rFonts w:cstheme="majorHAnsi"/>
        </w:rPr>
        <w:t>Repeat exposure to antitrust cases would only reinforce this advantage,</w:t>
      </w:r>
      <w:r>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000ADFE3" w14:textId="77777777" w:rsidR="0080355A" w:rsidRDefault="0080355A" w:rsidP="0080355A">
      <w:pPr>
        <w:rPr>
          <w:rFonts w:asciiTheme="majorHAnsi" w:hAnsiTheme="majorHAnsi" w:cstheme="majorHAnsi"/>
          <w:sz w:val="16"/>
        </w:rPr>
      </w:pPr>
      <w:r>
        <w:rPr>
          <w:rStyle w:val="StyleUnderline"/>
          <w:rFonts w:cstheme="majorHAnsi"/>
          <w:highlight w:val="cyan"/>
        </w:rPr>
        <w:t>Agencies</w:t>
      </w:r>
      <w:r>
        <w:rPr>
          <w:rStyle w:val="StyleUnderline"/>
          <w:rFonts w:cstheme="majorHAnsi"/>
        </w:rPr>
        <w:t xml:space="preserve"> could take policy making a step further using </w:t>
      </w:r>
      <w:r>
        <w:rPr>
          <w:rStyle w:val="Emphasis"/>
          <w:rFonts w:asciiTheme="majorHAnsi" w:hAnsiTheme="majorHAnsi" w:cstheme="majorHAnsi"/>
        </w:rPr>
        <w:t>notice-and-comment rulemaking</w:t>
      </w:r>
      <w:r>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Pr>
          <w:rStyle w:val="StyleUnderline"/>
          <w:rFonts w:cstheme="majorHAnsi"/>
        </w:rPr>
        <w:t xml:space="preserve">A rule-making agency </w:t>
      </w:r>
      <w:r>
        <w:rPr>
          <w:rStyle w:val="StyleUnderline"/>
          <w:rFonts w:cstheme="majorHAnsi"/>
          <w:highlight w:val="cyan"/>
        </w:rPr>
        <w:t xml:space="preserve">could </w:t>
      </w:r>
      <w:r>
        <w:rPr>
          <w:rStyle w:val="Emphasis"/>
          <w:rFonts w:asciiTheme="majorHAnsi" w:hAnsiTheme="majorHAnsi" w:cstheme="majorHAnsi"/>
          <w:highlight w:val="cyan"/>
        </w:rPr>
        <w:t>announce</w:t>
      </w:r>
      <w:r>
        <w:rPr>
          <w:rStyle w:val="Emphasis"/>
          <w:rFonts w:asciiTheme="majorHAnsi" w:hAnsiTheme="majorHAnsi" w:cstheme="majorHAnsi"/>
        </w:rPr>
        <w:t xml:space="preserve"> its </w:t>
      </w:r>
      <w:r>
        <w:rPr>
          <w:rStyle w:val="Emphasis"/>
          <w:rFonts w:asciiTheme="majorHAnsi" w:hAnsiTheme="majorHAnsi" w:cstheme="majorHAnsi"/>
          <w:highlight w:val="cyan"/>
        </w:rPr>
        <w:t>intention to regulate</w:t>
      </w:r>
      <w:r>
        <w:rPr>
          <w:rStyle w:val="Emphasis"/>
          <w:rFonts w:asciiTheme="majorHAnsi" w:hAnsiTheme="majorHAnsi" w:cstheme="majorHAnsi"/>
        </w:rPr>
        <w:t xml:space="preserve"> publicly </w:t>
      </w:r>
      <w:r>
        <w:rPr>
          <w:rStyle w:val="Emphasis"/>
          <w:rFonts w:asciiTheme="majorHAnsi" w:hAnsiTheme="majorHAnsi" w:cstheme="majorHAnsi"/>
          <w:highlight w:val="cyan"/>
        </w:rPr>
        <w:t>and provide a</w:t>
      </w:r>
      <w:r>
        <w:rPr>
          <w:rStyle w:val="Emphasis"/>
          <w:rFonts w:asciiTheme="majorHAnsi" w:hAnsiTheme="majorHAnsi" w:cstheme="majorHAnsi"/>
        </w:rPr>
        <w:t xml:space="preserve"> convenient </w:t>
      </w:r>
      <w:r>
        <w:rPr>
          <w:rStyle w:val="Emphasis"/>
          <w:rFonts w:asciiTheme="majorHAnsi" w:hAnsiTheme="majorHAnsi" w:cstheme="majorHAnsi"/>
          <w:highlight w:val="cyan"/>
        </w:rPr>
        <w:t>venue for</w:t>
      </w:r>
      <w:r>
        <w:rPr>
          <w:rFonts w:asciiTheme="majorHAnsi" w:hAnsiTheme="majorHAnsi" w:cstheme="majorHAnsi"/>
          <w:sz w:val="16"/>
        </w:rPr>
        <w:t xml:space="preserve">, or even solicit, expert </w:t>
      </w:r>
      <w:r>
        <w:rPr>
          <w:rStyle w:val="Emphasis"/>
          <w:rFonts w:asciiTheme="majorHAnsi" w:hAnsiTheme="majorHAnsi" w:cstheme="majorHAnsi"/>
        </w:rPr>
        <w:t>opinions</w:t>
      </w:r>
      <w:r>
        <w:rPr>
          <w:rStyle w:val="StyleUnderline"/>
          <w:rFonts w:cstheme="majorHAnsi"/>
        </w:rPr>
        <w:t xml:space="preserve"> on the </w:t>
      </w:r>
      <w:r>
        <w:rPr>
          <w:rFonts w:asciiTheme="majorHAnsi" w:hAnsiTheme="majorHAnsi" w:cstheme="majorHAnsi"/>
          <w:sz w:val="16"/>
        </w:rPr>
        <w:t xml:space="preserve">economic impact of the </w:t>
      </w:r>
      <w:r>
        <w:rPr>
          <w:rStyle w:val="StyleUnderline"/>
          <w:rFonts w:cstheme="majorHAnsi"/>
        </w:rPr>
        <w:t>proposed rule. Not only would it have</w:t>
      </w:r>
      <w:r>
        <w:rPr>
          <w:rFonts w:asciiTheme="majorHAnsi" w:hAnsiTheme="majorHAnsi" w:cstheme="majorHAnsi"/>
          <w:sz w:val="16"/>
        </w:rPr>
        <w:t xml:space="preserve"> the benefit of these </w:t>
      </w:r>
      <w:r>
        <w:rPr>
          <w:rStyle w:val="StyleUnderline"/>
          <w:rFonts w:cstheme="majorHAnsi"/>
        </w:rPr>
        <w:t xml:space="preserve">numerous </w:t>
      </w:r>
      <w:r>
        <w:rPr>
          <w:rStyle w:val="Emphasis"/>
          <w:rFonts w:asciiTheme="majorHAnsi" w:hAnsiTheme="majorHAnsi" w:cstheme="majorHAnsi"/>
          <w:highlight w:val="cyan"/>
        </w:rPr>
        <w:t>perspectives</w:t>
      </w:r>
      <w:r>
        <w:rPr>
          <w:rStyle w:val="StyleUnderline"/>
          <w:rFonts w:cstheme="majorHAnsi"/>
        </w:rPr>
        <w:t xml:space="preserve">, but </w:t>
      </w:r>
      <w:r>
        <w:rPr>
          <w:rStyle w:val="StyleUnderline"/>
          <w:rFonts w:cstheme="majorHAnsi"/>
          <w:highlight w:val="cyan"/>
        </w:rPr>
        <w:t>it would</w:t>
      </w:r>
      <w:r>
        <w:rPr>
          <w:rFonts w:asciiTheme="majorHAnsi" w:hAnsiTheme="majorHAnsi" w:cstheme="majorHAnsi"/>
          <w:sz w:val="16"/>
        </w:rPr>
        <w:t xml:space="preserve"> also </w:t>
      </w:r>
      <w:r>
        <w:rPr>
          <w:rStyle w:val="StyleUnderline"/>
          <w:rFonts w:cstheme="majorHAnsi"/>
          <w:highlight w:val="cyan"/>
        </w:rPr>
        <w:t xml:space="preserve">have </w:t>
      </w:r>
      <w:r>
        <w:rPr>
          <w:rStyle w:val="StyleUnderline"/>
          <w:rFonts w:cstheme="majorHAnsi"/>
        </w:rPr>
        <w:t xml:space="preserve">the </w:t>
      </w:r>
      <w:r>
        <w:rPr>
          <w:rStyle w:val="Emphasis"/>
          <w:rFonts w:asciiTheme="majorHAnsi" w:hAnsiTheme="majorHAnsi" w:cstheme="majorHAnsi"/>
          <w:highlight w:val="cyan"/>
        </w:rPr>
        <w:t>obligation</w:t>
      </w:r>
      <w:r>
        <w:rPr>
          <w:rStyle w:val="StyleUnderline"/>
          <w:rFonts w:cstheme="majorHAnsi"/>
          <w:highlight w:val="cyan"/>
        </w:rPr>
        <w:t xml:space="preserve"> to </w:t>
      </w:r>
      <w:r>
        <w:rPr>
          <w:rStyle w:val="Emphasis"/>
          <w:rFonts w:asciiTheme="majorHAnsi" w:hAnsiTheme="majorHAnsi" w:cstheme="majorHAnsi"/>
          <w:highlight w:val="cyan"/>
        </w:rPr>
        <w:t>respond</w:t>
      </w:r>
      <w:r>
        <w:rPr>
          <w:rFonts w:asciiTheme="majorHAnsi" w:hAnsiTheme="majorHAnsi" w:cstheme="majorHAnsi"/>
          <w:sz w:val="16"/>
          <w:highlight w:val="cyan"/>
        </w:rPr>
        <w:t xml:space="preserve"> </w:t>
      </w:r>
      <w:r>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3C3BC834"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5C7C4A55" w14:textId="77777777" w:rsidR="0080355A" w:rsidRDefault="0080355A" w:rsidP="0080355A">
      <w:pPr>
        <w:rPr>
          <w:rStyle w:val="StyleUnderline"/>
        </w:rPr>
      </w:pPr>
      <w:r>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Pr>
          <w:rStyle w:val="StyleUnderline"/>
          <w:rFonts w:cstheme="majorHAnsi"/>
          <w:highlight w:val="cyan"/>
        </w:rPr>
        <w:t>An agency could provide firms</w:t>
      </w:r>
      <w:r>
        <w:rPr>
          <w:rStyle w:val="StyleUnderline"/>
          <w:rFonts w:cstheme="majorHAnsi"/>
        </w:rPr>
        <w:t xml:space="preserve"> with the necessary </w:t>
      </w:r>
      <w:r>
        <w:rPr>
          <w:rStyle w:val="Emphasis"/>
          <w:rFonts w:asciiTheme="majorHAnsi" w:hAnsiTheme="majorHAnsi" w:cstheme="majorHAnsi"/>
          <w:highlight w:val="cyan"/>
        </w:rPr>
        <w:t>clarity</w:t>
      </w:r>
      <w:r>
        <w:rPr>
          <w:rStyle w:val="StyleUnderline"/>
          <w:rFonts w:cstheme="majorHAnsi"/>
        </w:rPr>
        <w:t>-ex ante-that they need when conducting business</w:t>
      </w:r>
      <w:r>
        <w:rPr>
          <w:rFonts w:asciiTheme="majorHAnsi" w:hAnsiTheme="majorHAnsi" w:cstheme="majorHAnsi"/>
          <w:sz w:val="16"/>
        </w:rPr>
        <w:t xml:space="preserve"> in a world where competitive behavior so closely resembles anticompetitive conduct. </w:t>
      </w:r>
      <w:r>
        <w:rPr>
          <w:rStyle w:val="StyleUnderline"/>
          <w:rFonts w:cstheme="majorHAnsi"/>
          <w:highlight w:val="cyan"/>
        </w:rPr>
        <w:t xml:space="preserve">The current state </w:t>
      </w:r>
      <w:r>
        <w:rPr>
          <w:rStyle w:val="StyleUnderline"/>
          <w:rFonts w:cstheme="majorHAnsi"/>
        </w:rPr>
        <w:t xml:space="preserve">of affairs </w:t>
      </w:r>
      <w:r>
        <w:rPr>
          <w:rStyle w:val="StyleUnderline"/>
          <w:rFonts w:cstheme="majorHAnsi"/>
          <w:highlight w:val="cyan"/>
        </w:rPr>
        <w:t xml:space="preserve">is </w:t>
      </w:r>
      <w:r>
        <w:rPr>
          <w:rStyle w:val="StyleUnderline"/>
          <w:rFonts w:cstheme="majorHAnsi"/>
        </w:rPr>
        <w:t xml:space="preserve">that much </w:t>
      </w:r>
      <w:r>
        <w:rPr>
          <w:rStyle w:val="StyleUnderline"/>
          <w:rFonts w:cstheme="majorHAnsi"/>
          <w:highlight w:val="cyan"/>
        </w:rPr>
        <w:t xml:space="preserve">more is </w:t>
      </w:r>
      <w:r>
        <w:rPr>
          <w:rStyle w:val="Emphasis"/>
          <w:rFonts w:asciiTheme="majorHAnsi" w:hAnsiTheme="majorHAnsi" w:cstheme="majorHAnsi"/>
          <w:highlight w:val="cyan"/>
        </w:rPr>
        <w:t>illegal on the books</w:t>
      </w:r>
      <w:r>
        <w:rPr>
          <w:rStyle w:val="StyleUnderline"/>
          <w:rFonts w:cstheme="majorHAnsi"/>
          <w:highlight w:val="cyan"/>
        </w:rPr>
        <w:t xml:space="preserve"> than </w:t>
      </w:r>
      <w:r>
        <w:rPr>
          <w:rStyle w:val="StyleUnderline"/>
          <w:rFonts w:cstheme="majorHAnsi"/>
        </w:rPr>
        <w:t xml:space="preserve">antitrust </w:t>
      </w:r>
      <w:r>
        <w:rPr>
          <w:rStyle w:val="StyleUnderline"/>
          <w:rFonts w:cstheme="majorHAnsi"/>
          <w:highlight w:val="cyan"/>
        </w:rPr>
        <w:t xml:space="preserve">lawyers think is </w:t>
      </w:r>
      <w:r>
        <w:rPr>
          <w:rStyle w:val="StyleUnderline"/>
          <w:rFonts w:cstheme="majorHAnsi"/>
        </w:rPr>
        <w:t xml:space="preserve">actually </w:t>
      </w:r>
      <w:r>
        <w:rPr>
          <w:rStyle w:val="StyleUnderline"/>
          <w:rFonts w:cstheme="majorHAnsi"/>
          <w:highlight w:val="cyan"/>
        </w:rPr>
        <w:t xml:space="preserve">likely to be </w:t>
      </w:r>
      <w:r>
        <w:rPr>
          <w:rStyle w:val="Emphasis"/>
          <w:rFonts w:asciiTheme="majorHAnsi" w:hAnsiTheme="majorHAnsi" w:cstheme="majorHAnsi"/>
          <w:highlight w:val="cyan"/>
        </w:rPr>
        <w:t>struck down in a court</w:t>
      </w:r>
      <w:r>
        <w:rPr>
          <w:rFonts w:asciiTheme="majorHAnsi" w:hAnsiTheme="majorHAnsi" w:cstheme="majorHAnsi"/>
          <w:sz w:val="16"/>
        </w:rPr>
        <w:t xml:space="preserve">.24 9 </w:t>
      </w:r>
      <w:r>
        <w:rPr>
          <w:rStyle w:val="StyleUnderline"/>
          <w:rFonts w:cstheme="majorHAnsi"/>
        </w:rPr>
        <w:t>Lawyers thrive in such a legally uncertain world, but firm efficiency suffers.</w:t>
      </w:r>
    </w:p>
    <w:p w14:paraId="273C8562" w14:textId="77777777" w:rsidR="0080355A" w:rsidRDefault="0080355A" w:rsidP="0080355A">
      <w:pPr>
        <w:pStyle w:val="Heading4"/>
      </w:pPr>
      <w:r>
        <w:rPr>
          <w:rFonts w:asciiTheme="majorHAnsi" w:hAnsiTheme="majorHAnsi" w:cstheme="majorHAnsi"/>
          <w:b w:val="0"/>
        </w:rPr>
        <w:t xml:space="preserve">Key to </w:t>
      </w:r>
      <w:r>
        <w:rPr>
          <w:rFonts w:asciiTheme="majorHAnsi" w:hAnsiTheme="majorHAnsi" w:cstheme="majorHAnsi"/>
          <w:b w:val="0"/>
          <w:u w:val="single"/>
        </w:rPr>
        <w:t>democracy</w:t>
      </w:r>
      <w:r>
        <w:rPr>
          <w:rFonts w:asciiTheme="majorHAnsi" w:hAnsiTheme="majorHAnsi" w:cstheme="majorHAnsi"/>
          <w:b w:val="0"/>
        </w:rPr>
        <w:t xml:space="preserve"> and </w:t>
      </w:r>
      <w:r>
        <w:rPr>
          <w:rFonts w:asciiTheme="majorHAnsi" w:hAnsiTheme="majorHAnsi" w:cstheme="majorHAnsi"/>
          <w:b w:val="0"/>
          <w:u w:val="single"/>
        </w:rPr>
        <w:t>court acquiescence</w:t>
      </w:r>
      <w:r>
        <w:rPr>
          <w:rFonts w:asciiTheme="majorHAnsi" w:hAnsiTheme="majorHAnsi" w:cstheme="majorHAnsi"/>
          <w:b w:val="0"/>
        </w:rPr>
        <w:t xml:space="preserve">---notice and comment </w:t>
      </w:r>
      <w:r>
        <w:rPr>
          <w:rFonts w:asciiTheme="majorHAnsi" w:hAnsiTheme="majorHAnsi" w:cstheme="majorHAnsi"/>
          <w:b w:val="0"/>
          <w:u w:val="single"/>
        </w:rPr>
        <w:t>engages participants</w:t>
      </w:r>
      <w:r>
        <w:rPr>
          <w:rFonts w:asciiTheme="majorHAnsi" w:hAnsiTheme="majorHAnsi" w:cstheme="majorHAnsi"/>
          <w:b w:val="0"/>
        </w:rPr>
        <w:t xml:space="preserve"> and </w:t>
      </w:r>
      <w:r>
        <w:rPr>
          <w:rFonts w:asciiTheme="majorHAnsi" w:hAnsiTheme="majorHAnsi" w:cstheme="majorHAnsi"/>
          <w:b w:val="0"/>
          <w:u w:val="single"/>
        </w:rPr>
        <w:t>creates deference</w:t>
      </w:r>
      <w:r>
        <w:rPr>
          <w:rFonts w:asciiTheme="majorHAnsi" w:hAnsiTheme="majorHAnsi" w:cstheme="majorHAnsi"/>
          <w:b w:val="0"/>
        </w:rPr>
        <w:t xml:space="preserve">. </w:t>
      </w:r>
    </w:p>
    <w:p w14:paraId="57D5C6A9" w14:textId="77777777" w:rsidR="0080355A" w:rsidRDefault="0080355A" w:rsidP="0080355A">
      <w:pPr>
        <w:rPr>
          <w:rFonts w:asciiTheme="majorHAnsi" w:hAnsiTheme="majorHAnsi" w:cstheme="majorHAnsi"/>
        </w:rPr>
      </w:pPr>
      <w:r>
        <w:rPr>
          <w:rFonts w:asciiTheme="majorHAnsi" w:hAnsiTheme="majorHAnsi" w:cstheme="majorHAnsi"/>
        </w:rPr>
        <w:t xml:space="preserve">Harry </w:t>
      </w:r>
      <w:r>
        <w:rPr>
          <w:rStyle w:val="Style13ptBold"/>
          <w:rFonts w:asciiTheme="majorHAnsi" w:hAnsiTheme="majorHAnsi" w:cstheme="majorHAnsi"/>
        </w:rPr>
        <w:t>First and</w:t>
      </w:r>
      <w:r>
        <w:rPr>
          <w:rFonts w:asciiTheme="majorHAnsi" w:hAnsiTheme="majorHAnsi" w:cstheme="majorHAnsi"/>
        </w:rPr>
        <w:t xml:space="preserve"> Spencer Weber </w:t>
      </w:r>
      <w:r>
        <w:rPr>
          <w:rStyle w:val="Style13ptBold"/>
          <w:rFonts w:asciiTheme="majorHAnsi" w:hAnsiTheme="majorHAnsi" w:cstheme="majorHAnsi"/>
        </w:rPr>
        <w:t>Waller 13</w:t>
      </w:r>
      <w:r>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3F3314DD" w14:textId="77777777" w:rsidR="0080355A" w:rsidRDefault="0080355A" w:rsidP="0080355A">
      <w:pPr>
        <w:rPr>
          <w:rFonts w:asciiTheme="majorHAnsi" w:hAnsiTheme="majorHAnsi" w:cstheme="majorHAnsi"/>
          <w:sz w:val="16"/>
        </w:rPr>
      </w:pPr>
      <w:r>
        <w:rPr>
          <w:rStyle w:val="StyleUnderline"/>
          <w:rFonts w:cstheme="majorHAnsi"/>
          <w:highlight w:val="cyan"/>
        </w:rPr>
        <w:t xml:space="preserve">Redressing antitrust’s </w:t>
      </w:r>
      <w:r>
        <w:rPr>
          <w:rStyle w:val="Emphasis"/>
          <w:rFonts w:asciiTheme="majorHAnsi" w:hAnsiTheme="majorHAnsi" w:cstheme="majorHAnsi"/>
          <w:highlight w:val="cyan"/>
        </w:rPr>
        <w:t>democracy deficit</w:t>
      </w:r>
      <w:r>
        <w:rPr>
          <w:rFonts w:asciiTheme="majorHAnsi" w:hAnsiTheme="majorHAnsi" w:cstheme="majorHAnsi"/>
          <w:sz w:val="16"/>
          <w:highlight w:val="cyan"/>
        </w:rPr>
        <w:t xml:space="preserve"> </w:t>
      </w:r>
      <w:r>
        <w:rPr>
          <w:rStyle w:val="StyleUnderline"/>
          <w:rFonts w:cstheme="majorHAnsi"/>
          <w:highlight w:val="cyan"/>
        </w:rPr>
        <w:t xml:space="preserve">on the </w:t>
      </w:r>
      <w:r>
        <w:rPr>
          <w:rStyle w:val="Emphasis"/>
          <w:rFonts w:asciiTheme="majorHAnsi" w:hAnsiTheme="majorHAnsi" w:cstheme="majorHAnsi"/>
          <w:highlight w:val="cyan"/>
        </w:rPr>
        <w:t>procedural side</w:t>
      </w:r>
      <w:r>
        <w:rPr>
          <w:rFonts w:asciiTheme="majorHAnsi" w:hAnsiTheme="majorHAnsi" w:cstheme="majorHAnsi"/>
          <w:sz w:val="16"/>
          <w:highlight w:val="cyan"/>
        </w:rPr>
        <w:t xml:space="preserve"> </w:t>
      </w:r>
      <w:r>
        <w:rPr>
          <w:rStyle w:val="StyleUnderline"/>
          <w:rFonts w:cstheme="majorHAnsi"/>
          <w:highlight w:val="cyan"/>
        </w:rPr>
        <w:t>can be done</w:t>
      </w:r>
      <w:r>
        <w:rPr>
          <w:rStyle w:val="StyleUnderline"/>
          <w:rFonts w:cstheme="majorHAnsi"/>
        </w:rPr>
        <w:t xml:space="preserve"> with the tools of </w:t>
      </w:r>
      <w:r>
        <w:rPr>
          <w:rStyle w:val="Emphasis"/>
          <w:rFonts w:asciiTheme="majorHAnsi" w:hAnsiTheme="majorHAnsi" w:cstheme="majorHAnsi"/>
        </w:rPr>
        <w:t>administrative law</w:t>
      </w:r>
      <w:r>
        <w:rPr>
          <w:rFonts w:asciiTheme="majorHAnsi" w:hAnsiTheme="majorHAnsi" w:cstheme="majorHAnsi"/>
          <w:sz w:val="16"/>
        </w:rPr>
        <w:t xml:space="preserve">. </w:t>
      </w:r>
      <w:r>
        <w:rPr>
          <w:rStyle w:val="StyleUnderline"/>
          <w:rFonts w:cstheme="majorHAnsi"/>
        </w:rPr>
        <w:t>Administrative law</w:t>
      </w:r>
      <w:r>
        <w:rPr>
          <w:rFonts w:asciiTheme="majorHAnsi" w:hAnsiTheme="majorHAnsi" w:cstheme="majorHAnsi"/>
          <w:sz w:val="16"/>
        </w:rPr>
        <w:t xml:space="preserve"> is the body of law that </w:t>
      </w:r>
      <w:r>
        <w:rPr>
          <w:rStyle w:val="StyleUnderline"/>
          <w:rFonts w:cstheme="majorHAnsi"/>
        </w:rPr>
        <w:t xml:space="preserve">controls the </w:t>
      </w:r>
      <w:r>
        <w:rPr>
          <w:rStyle w:val="Emphasis"/>
          <w:rFonts w:asciiTheme="majorHAnsi" w:hAnsiTheme="majorHAnsi" w:cstheme="majorHAnsi"/>
          <w:highlight w:val="cyan"/>
        </w:rPr>
        <w:t>procedures</w:t>
      </w:r>
      <w:r>
        <w:rPr>
          <w:rStyle w:val="StyleUnderline"/>
          <w:rFonts w:cstheme="majorHAnsi"/>
          <w:highlight w:val="cyan"/>
        </w:rPr>
        <w:t xml:space="preserve"> </w:t>
      </w:r>
      <w:r>
        <w:rPr>
          <w:rStyle w:val="StyleUnderline"/>
          <w:rFonts w:cstheme="majorHAnsi"/>
        </w:rPr>
        <w:t xml:space="preserve">of governmental </w:t>
      </w:r>
      <w:r>
        <w:rPr>
          <w:rStyle w:val="Emphasis"/>
          <w:rFonts w:asciiTheme="majorHAnsi" w:hAnsiTheme="majorHAnsi" w:cstheme="majorHAnsi"/>
        </w:rPr>
        <w:t>decision making</w:t>
      </w:r>
      <w:r>
        <w:rPr>
          <w:rFonts w:asciiTheme="majorHAnsi" w:hAnsiTheme="majorHAnsi" w:cstheme="majorHAnsi"/>
          <w:sz w:val="16"/>
        </w:rPr>
        <w:t xml:space="preserve">.151 </w:t>
      </w:r>
      <w:r>
        <w:rPr>
          <w:rStyle w:val="StyleUnderline"/>
          <w:rFonts w:cstheme="majorHAnsi"/>
        </w:rPr>
        <w:t xml:space="preserve">It </w:t>
      </w:r>
      <w:r>
        <w:rPr>
          <w:rStyle w:val="StyleUnderline"/>
          <w:rFonts w:cstheme="majorHAnsi"/>
          <w:highlight w:val="cyan"/>
        </w:rPr>
        <w:t xml:space="preserve">allows </w:t>
      </w:r>
      <w:r>
        <w:rPr>
          <w:rStyle w:val="StyleUnderline"/>
          <w:rFonts w:cstheme="majorHAnsi"/>
        </w:rPr>
        <w:t xml:space="preserve">interested </w:t>
      </w:r>
      <w:r>
        <w:rPr>
          <w:rStyle w:val="StyleUnderline"/>
          <w:rFonts w:cstheme="majorHAnsi"/>
          <w:highlight w:val="cyan"/>
        </w:rPr>
        <w:t xml:space="preserve">persons to </w:t>
      </w:r>
      <w:r>
        <w:rPr>
          <w:rStyle w:val="Emphasis"/>
          <w:rFonts w:asciiTheme="majorHAnsi" w:hAnsiTheme="majorHAnsi" w:cstheme="majorHAnsi"/>
          <w:highlight w:val="cyan"/>
        </w:rPr>
        <w:t>participate in decisions</w:t>
      </w:r>
      <w:r>
        <w:rPr>
          <w:rFonts w:asciiTheme="majorHAnsi" w:hAnsiTheme="majorHAnsi" w:cstheme="majorHAnsi"/>
          <w:sz w:val="16"/>
          <w:highlight w:val="cyan"/>
        </w:rPr>
        <w:t xml:space="preserve"> </w:t>
      </w:r>
      <w:r>
        <w:rPr>
          <w:rFonts w:asciiTheme="majorHAnsi" w:hAnsiTheme="majorHAnsi" w:cstheme="majorHAnsi"/>
          <w:sz w:val="16"/>
        </w:rPr>
        <w:t xml:space="preserve">that affect their interests. Normally, </w:t>
      </w:r>
      <w:r>
        <w:rPr>
          <w:rStyle w:val="StyleUnderline"/>
          <w:rFonts w:cstheme="majorHAnsi"/>
        </w:rPr>
        <w:t xml:space="preserve">it requires appropriate </w:t>
      </w:r>
      <w:r>
        <w:rPr>
          <w:rStyle w:val="Emphasis"/>
          <w:rFonts w:asciiTheme="majorHAnsi" w:hAnsiTheme="majorHAnsi" w:cstheme="majorHAnsi"/>
        </w:rPr>
        <w:t>notice</w:t>
      </w:r>
      <w:r>
        <w:rPr>
          <w:rFonts w:asciiTheme="majorHAnsi" w:hAnsiTheme="majorHAnsi" w:cstheme="majorHAnsi"/>
          <w:sz w:val="16"/>
        </w:rPr>
        <w:t xml:space="preserve">, the right to be heard, fair procedures, protection of fundamental rights, and judicial review of the resulting decision. </w:t>
      </w:r>
      <w:r>
        <w:rPr>
          <w:rStyle w:val="StyleUnderline"/>
          <w:rFonts w:cstheme="majorHAnsi"/>
        </w:rPr>
        <w:t>These basic features are present in the administrative laws of most foreign legal systems and are part of a growing international consensus</w:t>
      </w:r>
      <w:r>
        <w:rPr>
          <w:rFonts w:asciiTheme="majorHAnsi" w:hAnsiTheme="majorHAnsi" w:cstheme="majorHAnsi"/>
          <w:sz w:val="16"/>
        </w:rPr>
        <w:t xml:space="preserve">.152 The tradeoff is that </w:t>
      </w:r>
      <w:r>
        <w:rPr>
          <w:rStyle w:val="StyleUnderline"/>
          <w:rFonts w:cstheme="majorHAnsi"/>
        </w:rPr>
        <w:t xml:space="preserve">the decisions of administrative </w:t>
      </w:r>
      <w:r>
        <w:rPr>
          <w:rStyle w:val="StyleUnderline"/>
          <w:rFonts w:cstheme="majorHAnsi"/>
          <w:highlight w:val="cyan"/>
        </w:rPr>
        <w:t xml:space="preserve">agencies that </w:t>
      </w:r>
      <w:r>
        <w:rPr>
          <w:rStyle w:val="StyleUnderline"/>
          <w:rFonts w:cstheme="majorHAnsi"/>
        </w:rPr>
        <w:t xml:space="preserve">properly </w:t>
      </w:r>
      <w:r>
        <w:rPr>
          <w:rStyle w:val="StyleUnderline"/>
          <w:rFonts w:cstheme="majorHAnsi"/>
          <w:highlight w:val="cyan"/>
        </w:rPr>
        <w:t xml:space="preserve">follow </w:t>
      </w:r>
      <w:r>
        <w:rPr>
          <w:rStyle w:val="StyleUnderline"/>
          <w:rFonts w:cstheme="majorHAnsi"/>
        </w:rPr>
        <w:t xml:space="preserve">these strictures normally </w:t>
      </w:r>
      <w:r>
        <w:rPr>
          <w:rStyle w:val="StyleUnderline"/>
          <w:rFonts w:cstheme="majorHAnsi"/>
          <w:highlight w:val="cyan"/>
        </w:rPr>
        <w:t xml:space="preserve">are </w:t>
      </w:r>
      <w:r>
        <w:rPr>
          <w:rStyle w:val="Emphasis"/>
          <w:rFonts w:asciiTheme="majorHAnsi" w:hAnsiTheme="majorHAnsi" w:cstheme="majorHAnsi"/>
          <w:highlight w:val="cyan"/>
        </w:rPr>
        <w:t xml:space="preserve">granted </w:t>
      </w:r>
      <w:r>
        <w:rPr>
          <w:rStyle w:val="Emphasis"/>
          <w:rFonts w:asciiTheme="majorHAnsi" w:hAnsiTheme="majorHAnsi" w:cstheme="majorHAnsi"/>
        </w:rPr>
        <w:t xml:space="preserve">a degree of </w:t>
      </w:r>
      <w:r>
        <w:rPr>
          <w:rStyle w:val="Emphasis"/>
          <w:rFonts w:asciiTheme="majorHAnsi" w:hAnsiTheme="majorHAnsi" w:cstheme="majorHAnsi"/>
          <w:highlight w:val="cyan"/>
        </w:rPr>
        <w:t xml:space="preserve">deference </w:t>
      </w:r>
      <w:r>
        <w:rPr>
          <w:rStyle w:val="Emphasis"/>
          <w:rFonts w:asciiTheme="majorHAnsi" w:hAnsiTheme="majorHAnsi" w:cstheme="majorHAnsi"/>
        </w:rPr>
        <w:t>as to the interpretation of the laws</w:t>
      </w:r>
      <w:r>
        <w:rPr>
          <w:rStyle w:val="StyleUnderline"/>
          <w:rFonts w:cstheme="majorHAnsi"/>
        </w:rPr>
        <w:t xml:space="preserve"> they enforce</w:t>
      </w:r>
      <w:r>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Pr>
          <w:rStyle w:val="StyleUnderline"/>
          <w:rFonts w:cstheme="majorHAnsi"/>
          <w:highlight w:val="cyan"/>
        </w:rPr>
        <w:t xml:space="preserve">These tools </w:t>
      </w:r>
      <w:r>
        <w:rPr>
          <w:rStyle w:val="StyleUnderline"/>
          <w:rFonts w:cstheme="majorHAnsi"/>
        </w:rPr>
        <w:t xml:space="preserve">of </w:t>
      </w:r>
      <w:r>
        <w:rPr>
          <w:rStyle w:val="Emphasis"/>
          <w:rFonts w:asciiTheme="majorHAnsi" w:hAnsiTheme="majorHAnsi" w:cstheme="majorHAnsi"/>
        </w:rPr>
        <w:t xml:space="preserve">administrative law are available to </w:t>
      </w:r>
      <w:r>
        <w:rPr>
          <w:rStyle w:val="Emphasis"/>
          <w:rFonts w:asciiTheme="majorHAnsi" w:hAnsiTheme="majorHAnsi" w:cstheme="majorHAnsi"/>
          <w:highlight w:val="cyan"/>
        </w:rPr>
        <w:t xml:space="preserve">make antitrust </w:t>
      </w:r>
      <w:r>
        <w:rPr>
          <w:rStyle w:val="Emphasis"/>
          <w:rFonts w:asciiTheme="majorHAnsi" w:hAnsiTheme="majorHAnsi" w:cstheme="majorHAnsi"/>
        </w:rPr>
        <w:t xml:space="preserve">enforcement decisions </w:t>
      </w:r>
      <w:r>
        <w:rPr>
          <w:rStyle w:val="Emphasis"/>
          <w:rFonts w:asciiTheme="majorHAnsi" w:hAnsiTheme="majorHAnsi" w:cstheme="majorHAnsi"/>
          <w:highlight w:val="cyan"/>
        </w:rPr>
        <w:t xml:space="preserve">more transparent and </w:t>
      </w:r>
      <w:r>
        <w:rPr>
          <w:rStyle w:val="Emphasis"/>
          <w:rFonts w:asciiTheme="majorHAnsi" w:hAnsiTheme="majorHAnsi" w:cstheme="majorHAnsi"/>
        </w:rPr>
        <w:t xml:space="preserve">more </w:t>
      </w:r>
      <w:r>
        <w:rPr>
          <w:rStyle w:val="Emphasis"/>
          <w:rFonts w:asciiTheme="majorHAnsi" w:hAnsiTheme="majorHAnsi" w:cstheme="majorHAnsi"/>
          <w:highlight w:val="cyan"/>
        </w:rPr>
        <w:t>responsive</w:t>
      </w:r>
      <w:r>
        <w:rPr>
          <w:rFonts w:asciiTheme="majorHAnsi" w:hAnsiTheme="majorHAnsi" w:cstheme="majorHAnsi"/>
          <w:sz w:val="16"/>
          <w:highlight w:val="cyan"/>
        </w:rPr>
        <w:t xml:space="preserve"> </w:t>
      </w:r>
      <w:r>
        <w:rPr>
          <w:rStyle w:val="StyleUnderline"/>
          <w:rFonts w:cstheme="majorHAnsi"/>
        </w:rPr>
        <w:t>to the interests that the antitrust laws were meant to serve</w:t>
      </w:r>
      <w:r>
        <w:rPr>
          <w:rFonts w:asciiTheme="majorHAnsi" w:hAnsiTheme="majorHAnsi" w:cstheme="majorHAnsi"/>
          <w:sz w:val="16"/>
        </w:rPr>
        <w:t xml:space="preserve">, thereby </w:t>
      </w:r>
      <w:r>
        <w:rPr>
          <w:rStyle w:val="StyleUnderline"/>
          <w:rFonts w:cstheme="majorHAnsi"/>
          <w:highlight w:val="cyan"/>
        </w:rPr>
        <w:t>promoting</w:t>
      </w:r>
      <w:r>
        <w:rPr>
          <w:rFonts w:asciiTheme="majorHAnsi" w:hAnsiTheme="majorHAnsi" w:cstheme="majorHAnsi"/>
          <w:sz w:val="16"/>
          <w:highlight w:val="cyan"/>
        </w:rPr>
        <w:t xml:space="preserve"> </w:t>
      </w:r>
      <w:r>
        <w:rPr>
          <w:rFonts w:asciiTheme="majorHAnsi" w:hAnsiTheme="majorHAnsi" w:cstheme="majorHAnsi"/>
          <w:sz w:val="16"/>
        </w:rPr>
        <w:t xml:space="preserve">both </w:t>
      </w:r>
      <w:r>
        <w:rPr>
          <w:rStyle w:val="Emphasis"/>
          <w:rFonts w:asciiTheme="majorHAnsi" w:hAnsiTheme="majorHAnsi" w:cstheme="majorHAnsi"/>
        </w:rPr>
        <w:t>better decision making</w:t>
      </w:r>
      <w:r>
        <w:rPr>
          <w:rStyle w:val="StyleUnderline"/>
          <w:rFonts w:cstheme="majorHAnsi"/>
        </w:rPr>
        <w:t xml:space="preserve"> and </w:t>
      </w:r>
      <w:r>
        <w:rPr>
          <w:rStyle w:val="Emphasis"/>
          <w:rFonts w:asciiTheme="majorHAnsi" w:hAnsiTheme="majorHAnsi" w:cstheme="majorHAnsi"/>
        </w:rPr>
        <w:t xml:space="preserve">greater </w:t>
      </w:r>
      <w:r>
        <w:rPr>
          <w:rStyle w:val="Emphasis"/>
          <w:rFonts w:asciiTheme="majorHAnsi" w:hAnsiTheme="majorHAnsi" w:cstheme="majorHAnsi"/>
          <w:highlight w:val="cyan"/>
        </w:rPr>
        <w:t>democratic legitimacy</w:t>
      </w:r>
      <w:r>
        <w:rPr>
          <w:rFonts w:asciiTheme="majorHAnsi" w:hAnsiTheme="majorHAnsi" w:cstheme="majorHAnsi"/>
          <w:sz w:val="16"/>
        </w:rPr>
        <w:t xml:space="preserve">. </w:t>
      </w:r>
    </w:p>
    <w:p w14:paraId="25B44977" w14:textId="77777777" w:rsidR="0080355A" w:rsidRDefault="0080355A" w:rsidP="0080355A">
      <w:pPr>
        <w:rPr>
          <w:rFonts w:asciiTheme="majorHAnsi" w:hAnsiTheme="majorHAnsi" w:cstheme="majorHAnsi"/>
          <w:sz w:val="16"/>
        </w:rPr>
      </w:pPr>
      <w:r>
        <w:rPr>
          <w:rFonts w:asciiTheme="majorHAnsi" w:hAnsiTheme="majorHAnsi" w:cstheme="majorHAnsi"/>
          <w:sz w:val="16"/>
        </w:rPr>
        <w:t>CONCLUSION</w:t>
      </w:r>
    </w:p>
    <w:p w14:paraId="10731248"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Free markets and </w:t>
      </w:r>
      <w:r>
        <w:rPr>
          <w:rStyle w:val="StyleUnderline"/>
          <w:rFonts w:cstheme="majorHAnsi"/>
          <w:highlight w:val="cyan"/>
        </w:rPr>
        <w:t xml:space="preserve">free people cannot be assured by </w:t>
      </w:r>
      <w:r>
        <w:rPr>
          <w:rStyle w:val="StyleUnderline"/>
          <w:rFonts w:cstheme="majorHAnsi"/>
        </w:rPr>
        <w:t xml:space="preserve">the efforts of </w:t>
      </w:r>
      <w:r>
        <w:rPr>
          <w:rStyle w:val="StyleUnderline"/>
          <w:rFonts w:cstheme="majorHAnsi"/>
          <w:highlight w:val="cyan"/>
        </w:rPr>
        <w:t>technocrats</w:t>
      </w:r>
      <w:r>
        <w:rPr>
          <w:rFonts w:asciiTheme="majorHAnsi" w:hAnsiTheme="majorHAnsi" w:cstheme="majorHAnsi"/>
          <w:sz w:val="16"/>
        </w:rPr>
        <w:t xml:space="preserve">. Ultimately, </w:t>
      </w:r>
      <w:r>
        <w:rPr>
          <w:rStyle w:val="StyleUnderline"/>
          <w:rFonts w:cstheme="majorHAnsi"/>
          <w:highlight w:val="cyan"/>
        </w:rPr>
        <w:t xml:space="preserve">both come </w:t>
      </w:r>
      <w:r>
        <w:rPr>
          <w:rStyle w:val="StyleUnderline"/>
          <w:rFonts w:cstheme="majorHAnsi"/>
        </w:rPr>
        <w:t xml:space="preserve">about </w:t>
      </w:r>
      <w:r>
        <w:rPr>
          <w:rStyle w:val="StyleUnderline"/>
          <w:rFonts w:cstheme="majorHAnsi"/>
          <w:highlight w:val="cyan"/>
        </w:rPr>
        <w:t xml:space="preserve">through </w:t>
      </w:r>
      <w:r>
        <w:rPr>
          <w:rStyle w:val="StyleUnderline"/>
          <w:rFonts w:cstheme="majorHAnsi"/>
        </w:rPr>
        <w:t xml:space="preserve">the workings of </w:t>
      </w:r>
      <w:r>
        <w:rPr>
          <w:rStyle w:val="Emphasis"/>
          <w:rFonts w:asciiTheme="majorHAnsi" w:hAnsiTheme="majorHAnsi" w:cstheme="majorHAnsi"/>
          <w:highlight w:val="cyan"/>
        </w:rPr>
        <w:t>democratic institutions</w:t>
      </w:r>
      <w:r>
        <w:rPr>
          <w:rFonts w:asciiTheme="majorHAnsi" w:hAnsiTheme="majorHAnsi" w:cstheme="majorHAnsi"/>
          <w:sz w:val="16"/>
        </w:rPr>
        <w:t xml:space="preserve">, respectful of the legislature’s goals and constrained from engaging in arbitrary action. </w:t>
      </w:r>
      <w:r>
        <w:rPr>
          <w:rStyle w:val="StyleUnderline"/>
          <w:rFonts w:cstheme="majorHAnsi"/>
          <w:highlight w:val="cyan"/>
        </w:rPr>
        <w:t xml:space="preserve">Antitrust has moved </w:t>
      </w:r>
      <w:r>
        <w:rPr>
          <w:rStyle w:val="Emphasis"/>
          <w:rFonts w:asciiTheme="majorHAnsi" w:hAnsiTheme="majorHAnsi" w:cstheme="majorHAnsi"/>
          <w:highlight w:val="cyan"/>
        </w:rPr>
        <w:t>too far from democratic institutions</w:t>
      </w:r>
      <w:r>
        <w:rPr>
          <w:rStyle w:val="Emphasis"/>
          <w:rFonts w:asciiTheme="majorHAnsi" w:hAnsiTheme="majorHAnsi" w:cstheme="majorHAnsi"/>
        </w:rPr>
        <w:t xml:space="preserve"> and toward technocratic control</w:t>
      </w:r>
      <w:r>
        <w:rPr>
          <w:rFonts w:asciiTheme="majorHAnsi" w:hAnsiTheme="majorHAnsi" w:cstheme="majorHAnsi"/>
          <w:sz w:val="16"/>
        </w:rPr>
        <w:t xml:space="preserve">, in service to a laissez-faire approach to antitrust enforcement. </w:t>
      </w:r>
      <w:r>
        <w:rPr>
          <w:rStyle w:val="StyleUnderline"/>
          <w:rFonts w:cstheme="majorHAnsi"/>
        </w:rPr>
        <w:t xml:space="preserve">We need </w:t>
      </w:r>
      <w:r>
        <w:rPr>
          <w:rStyle w:val="StyleUnderline"/>
          <w:rFonts w:cstheme="majorHAnsi"/>
          <w:highlight w:val="cyan"/>
        </w:rPr>
        <w:t xml:space="preserve">to move </w:t>
      </w:r>
      <w:r>
        <w:rPr>
          <w:rStyle w:val="StyleUnderline"/>
          <w:rFonts w:cstheme="majorHAnsi"/>
        </w:rPr>
        <w:t xml:space="preserve">the needle </w:t>
      </w:r>
      <w:r>
        <w:rPr>
          <w:rStyle w:val="StyleUnderline"/>
          <w:rFonts w:cstheme="majorHAnsi"/>
          <w:highlight w:val="cyan"/>
        </w:rPr>
        <w:t>back</w:t>
      </w:r>
      <w:r>
        <w:rPr>
          <w:rStyle w:val="StyleUnderline"/>
          <w:rFonts w:cstheme="majorHAnsi"/>
        </w:rPr>
        <w:t xml:space="preserve">. Doing so </w:t>
      </w:r>
      <w:r>
        <w:rPr>
          <w:rStyle w:val="StyleUnderline"/>
          <w:rFonts w:cstheme="majorHAnsi"/>
          <w:highlight w:val="cyan"/>
        </w:rPr>
        <w:t xml:space="preserve">will </w:t>
      </w:r>
      <w:r>
        <w:rPr>
          <w:rStyle w:val="Emphasis"/>
          <w:rFonts w:asciiTheme="majorHAnsi" w:hAnsiTheme="majorHAnsi" w:cstheme="majorHAnsi"/>
          <w:highlight w:val="cyan"/>
        </w:rPr>
        <w:t>strengthen</w:t>
      </w:r>
      <w:r>
        <w:rPr>
          <w:rFonts w:asciiTheme="majorHAnsi" w:hAnsiTheme="majorHAnsi" w:cstheme="majorHAnsi"/>
          <w:sz w:val="16"/>
          <w:highlight w:val="cyan"/>
        </w:rPr>
        <w:t xml:space="preserve"> </w:t>
      </w:r>
      <w:r>
        <w:rPr>
          <w:rFonts w:asciiTheme="majorHAnsi" w:hAnsiTheme="majorHAnsi" w:cstheme="majorHAnsi"/>
          <w:sz w:val="16"/>
        </w:rPr>
        <w:t xml:space="preserve">the institutions of antitrust, the market economy, and </w:t>
      </w:r>
      <w:r>
        <w:rPr>
          <w:rStyle w:val="Emphasis"/>
          <w:rFonts w:asciiTheme="majorHAnsi" w:hAnsiTheme="majorHAnsi" w:cstheme="majorHAnsi"/>
          <w:highlight w:val="cyan"/>
        </w:rPr>
        <w:t>the democratic branches of government themselves</w:t>
      </w:r>
      <w:r>
        <w:rPr>
          <w:rFonts w:asciiTheme="majorHAnsi" w:hAnsiTheme="majorHAnsi" w:cstheme="majorHAnsi"/>
          <w:sz w:val="16"/>
        </w:rPr>
        <w:t xml:space="preserve">. </w:t>
      </w:r>
    </w:p>
    <w:p w14:paraId="2991028A"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Democracy solves war </w:t>
      </w:r>
    </w:p>
    <w:p w14:paraId="3B1B2C51" w14:textId="77777777" w:rsidR="0080355A" w:rsidRDefault="0080355A" w:rsidP="0080355A">
      <w:pPr>
        <w:rPr>
          <w:rFonts w:asciiTheme="majorHAnsi" w:hAnsiTheme="majorHAnsi" w:cstheme="majorHAnsi"/>
        </w:rPr>
      </w:pPr>
      <w:r>
        <w:rPr>
          <w:rFonts w:asciiTheme="majorHAnsi" w:hAnsiTheme="majorHAnsi" w:cstheme="majorHAnsi"/>
        </w:rPr>
        <w:t xml:space="preserve">Christopher </w:t>
      </w:r>
      <w:r>
        <w:rPr>
          <w:rStyle w:val="Style13ptBold"/>
          <w:rFonts w:asciiTheme="majorHAnsi" w:hAnsiTheme="majorHAnsi" w:cstheme="majorHAnsi"/>
        </w:rPr>
        <w:t>Kutz 16</w:t>
      </w:r>
      <w:r>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1C800482" w14:textId="77777777" w:rsidR="0080355A" w:rsidRDefault="0080355A" w:rsidP="0080355A">
      <w:pPr>
        <w:rPr>
          <w:rStyle w:val="StyleUnderline"/>
        </w:rPr>
      </w:pPr>
      <w:r>
        <w:rPr>
          <w:rFonts w:asciiTheme="majorHAnsi" w:hAnsiTheme="majorHAnsi" w:cstheme="majorHAnsi"/>
          <w:sz w:val="16"/>
          <w:szCs w:val="18"/>
        </w:rPr>
        <w:t>Despite Churchill’s famous quip—“Democracy is the worst form of government, except for all those other forms that have been tried from time to time”</w:t>
      </w:r>
      <w:r>
        <w:rPr>
          <w:rFonts w:asciiTheme="majorHAnsi" w:hAnsiTheme="majorHAnsi" w:cstheme="majorHAnsi"/>
          <w:sz w:val="16"/>
          <w:szCs w:val="18"/>
          <w:vertAlign w:val="superscript"/>
        </w:rPr>
        <w:t>2</w:t>
      </w:r>
      <w:r>
        <w:rPr>
          <w:rFonts w:asciiTheme="majorHAnsi" w:hAnsiTheme="majorHAnsi" w:cstheme="majorHAnsi"/>
          <w:sz w:val="16"/>
          <w:szCs w:val="18"/>
        </w:rPr>
        <w:t xml:space="preserve">—democracy is seen as a source of both domestic and international flourishing. </w:t>
      </w:r>
      <w:r>
        <w:rPr>
          <w:rStyle w:val="StyleUnderline"/>
          <w:rFonts w:cstheme="majorHAnsi"/>
          <w:highlight w:val="cyan"/>
        </w:rPr>
        <w:t>Democracy</w:t>
      </w:r>
      <w:r>
        <w:rPr>
          <w:rFonts w:asciiTheme="majorHAnsi" w:hAnsiTheme="majorHAnsi" w:cstheme="majorHAnsi"/>
          <w:sz w:val="16"/>
          <w:szCs w:val="18"/>
        </w:rPr>
        <w:t xml:space="preserve">, understood roughly for now as a political system with wide suffrage in which power is allocated to officials by popular election, </w:t>
      </w:r>
      <w:r>
        <w:rPr>
          <w:rStyle w:val="StyleUnderline"/>
          <w:rFonts w:cstheme="majorHAnsi"/>
          <w:highlight w:val="cyan"/>
        </w:rPr>
        <w:t>can solve</w:t>
      </w:r>
      <w:r>
        <w:rPr>
          <w:rFonts w:asciiTheme="majorHAnsi" w:hAnsiTheme="majorHAnsi" w:cstheme="majorHAnsi"/>
          <w:sz w:val="16"/>
          <w:szCs w:val="18"/>
        </w:rPr>
        <w:t xml:space="preserve"> or help solve </w:t>
      </w:r>
      <w:r>
        <w:rPr>
          <w:rStyle w:val="StyleUnderline"/>
          <w:rFonts w:cstheme="majorHAnsi"/>
          <w:highlight w:val="cyan"/>
        </w:rPr>
        <w:t xml:space="preserve">a </w:t>
      </w:r>
      <w:r>
        <w:rPr>
          <w:rStyle w:val="Emphasis"/>
          <w:rFonts w:asciiTheme="majorHAnsi" w:hAnsiTheme="majorHAnsi" w:cstheme="majorHAnsi"/>
          <w:highlight w:val="cyan"/>
        </w:rPr>
        <w:t>host of problems</w:t>
      </w:r>
      <w:r>
        <w:rPr>
          <w:rStyle w:val="StyleUnderline"/>
          <w:rFonts w:cstheme="majorHAnsi"/>
          <w:highlight w:val="cyan"/>
        </w:rPr>
        <w:t xml:space="preserve"> with stunning success</w:t>
      </w:r>
      <w:r>
        <w:rPr>
          <w:rFonts w:asciiTheme="majorHAnsi" w:hAnsiTheme="majorHAnsi" w:cstheme="majorHAnsi"/>
          <w:sz w:val="16"/>
          <w:szCs w:val="18"/>
        </w:rPr>
        <w:t xml:space="preserve">. </w:t>
      </w:r>
      <w:r>
        <w:rPr>
          <w:rStyle w:val="StyleUnderline"/>
          <w:rFonts w:cstheme="majorHAnsi"/>
        </w:rPr>
        <w:t xml:space="preserve">It can solve the problem of </w:t>
      </w:r>
      <w:r>
        <w:rPr>
          <w:rStyle w:val="Emphasis"/>
          <w:rFonts w:asciiTheme="majorHAnsi" w:hAnsiTheme="majorHAnsi" w:cstheme="majorHAnsi"/>
          <w:highlight w:val="cyan"/>
        </w:rPr>
        <w:t>revolutionary violence</w:t>
      </w:r>
      <w:r>
        <w:rPr>
          <w:rStyle w:val="StyleUnderline"/>
          <w:rFonts w:cstheme="majorHAnsi"/>
        </w:rPr>
        <w:t xml:space="preserve"> that condemns autocratic regimes, because mass </w:t>
      </w:r>
      <w:r>
        <w:rPr>
          <w:rStyle w:val="StyleUnderline"/>
          <w:rFonts w:cstheme="majorHAnsi"/>
          <w:highlight w:val="cyan"/>
        </w:rPr>
        <w:t>politics</w:t>
      </w:r>
      <w:r>
        <w:rPr>
          <w:rStyle w:val="StyleUnderline"/>
          <w:rFonts w:cstheme="majorHAnsi"/>
        </w:rPr>
        <w:t xml:space="preserve"> can work </w:t>
      </w:r>
      <w:r>
        <w:rPr>
          <w:rStyle w:val="StyleUnderline"/>
          <w:rFonts w:cstheme="majorHAnsi"/>
          <w:highlight w:val="cyan"/>
        </w:rPr>
        <w:t>at the ballot box</w:t>
      </w:r>
      <w:r>
        <w:rPr>
          <w:rStyle w:val="StyleUnderline"/>
          <w:rFonts w:cstheme="majorHAnsi"/>
        </w:rPr>
        <w:t xml:space="preserve"> rather than the streets</w:t>
      </w:r>
      <w:r>
        <w:rPr>
          <w:rFonts w:asciiTheme="majorHAnsi" w:hAnsiTheme="majorHAnsi" w:cstheme="majorHAnsi"/>
          <w:sz w:val="16"/>
          <w:szCs w:val="18"/>
        </w:rPr>
        <w:t xml:space="preserve">. </w:t>
      </w:r>
      <w:r>
        <w:rPr>
          <w:rStyle w:val="StyleUnderline"/>
          <w:rFonts w:cstheme="majorHAnsi"/>
        </w:rPr>
        <w:t>It can</w:t>
      </w:r>
      <w:r>
        <w:rPr>
          <w:rFonts w:asciiTheme="majorHAnsi" w:hAnsiTheme="majorHAnsi" w:cstheme="majorHAnsi"/>
          <w:sz w:val="16"/>
          <w:szCs w:val="18"/>
        </w:rPr>
        <w:t xml:space="preserve"> </w:t>
      </w:r>
      <w:r>
        <w:rPr>
          <w:rStyle w:val="StyleUnderline"/>
          <w:rFonts w:cstheme="majorHAnsi"/>
        </w:rPr>
        <w:t xml:space="preserve">help solve the problem of </w:t>
      </w:r>
      <w:r>
        <w:rPr>
          <w:rStyle w:val="Emphasis"/>
          <w:rFonts w:asciiTheme="majorHAnsi" w:hAnsiTheme="majorHAnsi" w:cstheme="majorHAnsi"/>
          <w:highlight w:val="cyan"/>
        </w:rPr>
        <w:t>famine</w:t>
      </w:r>
      <w:r>
        <w:rPr>
          <w:rFonts w:asciiTheme="majorHAnsi" w:hAnsiTheme="majorHAnsi" w:cstheme="majorHAnsi"/>
          <w:sz w:val="16"/>
          <w:szCs w:val="18"/>
        </w:rPr>
        <w:t xml:space="preserve">, </w:t>
      </w:r>
      <w:r>
        <w:rPr>
          <w:rStyle w:val="StyleUnderline"/>
          <w:rFonts w:cstheme="majorHAnsi"/>
        </w:rPr>
        <w:t>because the systems of free public communication and discussion</w:t>
      </w:r>
      <w:r>
        <w:rPr>
          <w:rFonts w:asciiTheme="majorHAnsi" w:hAnsiTheme="majorHAnsi" w:cstheme="majorHAnsi"/>
          <w:sz w:val="16"/>
          <w:szCs w:val="18"/>
        </w:rPr>
        <w:t xml:space="preserve"> that are essential to democratic politics </w:t>
      </w:r>
      <w:r>
        <w:rPr>
          <w:rStyle w:val="StyleUnderline"/>
          <w:rFonts w:cstheme="majorHAnsi"/>
        </w:rPr>
        <w:t xml:space="preserve">are the backbone of the </w:t>
      </w:r>
      <w:r>
        <w:rPr>
          <w:rStyle w:val="StyleUnderline"/>
          <w:rFonts w:cstheme="majorHAnsi"/>
          <w:highlight w:val="cyan"/>
        </w:rPr>
        <w:t>markets</w:t>
      </w:r>
      <w:r>
        <w:rPr>
          <w:rStyle w:val="StyleUnderline"/>
          <w:rFonts w:cstheme="majorHAnsi"/>
        </w:rPr>
        <w:t xml:space="preserve"> that have </w:t>
      </w:r>
      <w:r>
        <w:rPr>
          <w:rStyle w:val="StyleUnderline"/>
          <w:rFonts w:cstheme="majorHAnsi"/>
          <w:highlight w:val="cyan"/>
        </w:rPr>
        <w:t>made</w:t>
      </w:r>
      <w:r>
        <w:rPr>
          <w:rStyle w:val="StyleUnderline"/>
          <w:rFonts w:cstheme="majorHAnsi"/>
        </w:rPr>
        <w:t xml:space="preserve"> democratic </w:t>
      </w:r>
      <w:r>
        <w:rPr>
          <w:rStyle w:val="StyleUnderline"/>
          <w:rFonts w:cstheme="majorHAnsi"/>
          <w:highlight w:val="cyan"/>
        </w:rPr>
        <w:t>societies</w:t>
      </w:r>
      <w:r>
        <w:rPr>
          <w:rStyle w:val="StyleUnderline"/>
          <w:rFonts w:cstheme="majorHAnsi"/>
        </w:rPr>
        <w:t xml:space="preserve"> far </w:t>
      </w:r>
      <w:r>
        <w:rPr>
          <w:rStyle w:val="StyleUnderline"/>
          <w:rFonts w:cstheme="majorHAnsi"/>
          <w:highlight w:val="cyan"/>
        </w:rPr>
        <w:t>richer</w:t>
      </w:r>
      <w:r>
        <w:rPr>
          <w:rFonts w:asciiTheme="majorHAnsi" w:hAnsiTheme="majorHAnsi" w:cstheme="majorHAnsi"/>
          <w:sz w:val="16"/>
          <w:szCs w:val="18"/>
        </w:rPr>
        <w:t xml:space="preserve"> than their competitors. </w:t>
      </w:r>
      <w:r>
        <w:rPr>
          <w:rStyle w:val="StyleUnderline"/>
          <w:rFonts w:cstheme="majorHAnsi"/>
        </w:rPr>
        <w:t xml:space="preserve">It can help solve the problem of </w:t>
      </w:r>
      <w:r>
        <w:rPr>
          <w:rStyle w:val="Emphasis"/>
          <w:rFonts w:asciiTheme="majorHAnsi" w:hAnsiTheme="majorHAnsi" w:cstheme="majorHAnsi"/>
          <w:highlight w:val="cyan"/>
        </w:rPr>
        <w:t>environmental despoliation</w:t>
      </w:r>
      <w:r>
        <w:rPr>
          <w:rStyle w:val="StyleUnderline"/>
          <w:rFonts w:cstheme="majorHAnsi"/>
        </w:rPr>
        <w:t xml:space="preserve">, which occurs </w:t>
      </w:r>
      <w:r>
        <w:rPr>
          <w:rStyle w:val="StyleUnderline"/>
          <w:rFonts w:cstheme="majorHAnsi"/>
          <w:highlight w:val="cyan"/>
        </w:rPr>
        <w:t>when</w:t>
      </w:r>
      <w:r>
        <w:rPr>
          <w:rStyle w:val="StyleUnderline"/>
          <w:rFonts w:cstheme="majorHAnsi"/>
        </w:rPr>
        <w:t xml:space="preserve"> those operating </w:t>
      </w:r>
      <w:r>
        <w:rPr>
          <w:rStyle w:val="StyleUnderline"/>
          <w:rFonts w:cstheme="majorHAnsi"/>
          <w:highlight w:val="cyan"/>
        </w:rPr>
        <w:t>polluting factories</w:t>
      </w:r>
      <w:r>
        <w:rPr>
          <w:rFonts w:asciiTheme="majorHAnsi" w:hAnsiTheme="majorHAnsi" w:cstheme="majorHAnsi"/>
          <w:sz w:val="16"/>
          <w:szCs w:val="18"/>
        </w:rPr>
        <w:t xml:space="preserve"> (whether private citizens or the state) </w:t>
      </w:r>
      <w:r>
        <w:rPr>
          <w:rStyle w:val="StyleUnderline"/>
          <w:rFonts w:cstheme="majorHAnsi"/>
          <w:highlight w:val="cyan"/>
        </w:rPr>
        <w:t>do not</w:t>
      </w:r>
      <w:r>
        <w:rPr>
          <w:rStyle w:val="StyleUnderline"/>
          <w:rFonts w:cstheme="majorHAnsi"/>
        </w:rPr>
        <w:t xml:space="preserve"> need to </w:t>
      </w:r>
      <w:r>
        <w:rPr>
          <w:rStyle w:val="StyleUnderline"/>
          <w:rFonts w:cstheme="majorHAnsi"/>
          <w:highlight w:val="cyan"/>
        </w:rPr>
        <w:t>answer for harms</w:t>
      </w:r>
      <w:r>
        <w:rPr>
          <w:rStyle w:val="StyleUnderline"/>
          <w:rFonts w:cstheme="majorHAnsi"/>
        </w:rPr>
        <w:t xml:space="preserve"> visited upon a broad public</w:t>
      </w:r>
      <w:r>
        <w:rPr>
          <w:rFonts w:asciiTheme="majorHAnsi" w:hAnsiTheme="majorHAnsi" w:cstheme="majorHAnsi"/>
          <w:sz w:val="16"/>
          <w:szCs w:val="18"/>
        </w:rPr>
        <w:t xml:space="preserve">. </w:t>
      </w:r>
      <w:r>
        <w:rPr>
          <w:rStyle w:val="StyleUnderline"/>
          <w:rFonts w:cstheme="majorHAnsi"/>
          <w:highlight w:val="cyan"/>
        </w:rPr>
        <w:t>And</w:t>
      </w:r>
      <w:r>
        <w:rPr>
          <w:rStyle w:val="StyleUnderline"/>
          <w:rFonts w:cstheme="majorHAnsi"/>
        </w:rPr>
        <w:t xml:space="preserve"> democracy has been famously thought to help solve the problem of </w:t>
      </w:r>
      <w:r>
        <w:rPr>
          <w:rStyle w:val="Emphasis"/>
          <w:rFonts w:asciiTheme="majorHAnsi" w:hAnsiTheme="majorHAnsi" w:cstheme="majorHAnsi"/>
          <w:highlight w:val="cyan"/>
        </w:rPr>
        <w:t>war</w:t>
      </w:r>
      <w:r>
        <w:rPr>
          <w:rFonts w:asciiTheme="majorHAnsi" w:hAnsiTheme="majorHAnsi" w:cstheme="majorHAnsi"/>
          <w:sz w:val="16"/>
          <w:szCs w:val="18"/>
        </w:rPr>
        <w:t xml:space="preserve">, </w:t>
      </w:r>
      <w:r>
        <w:rPr>
          <w:rStyle w:val="StyleUnderline"/>
          <w:rFonts w:cstheme="majorHAnsi"/>
        </w:rPr>
        <w:t>in the</w:t>
      </w:r>
      <w:r>
        <w:rPr>
          <w:rFonts w:asciiTheme="majorHAnsi" w:hAnsiTheme="majorHAnsi" w:cstheme="majorHAnsi"/>
          <w:sz w:val="16"/>
          <w:szCs w:val="18"/>
        </w:rPr>
        <w:t xml:space="preserve"> guise of the </w:t>
      </w:r>
      <w:r>
        <w:rPr>
          <w:rStyle w:val="StyleUnderline"/>
          <w:rFonts w:cstheme="majorHAnsi"/>
        </w:rPr>
        <w:t xml:space="preserve">idea of the </w:t>
      </w:r>
      <w:r>
        <w:rPr>
          <w:rStyle w:val="StyleUnderline"/>
          <w:rFonts w:cstheme="majorHAnsi"/>
          <w:highlight w:val="cyan"/>
        </w:rPr>
        <w:t>“peace amongst democratic nations”</w:t>
      </w:r>
      <w:r>
        <w:rPr>
          <w:rStyle w:val="StyleUnderline"/>
          <w:rFonts w:cstheme="majorHAnsi"/>
        </w:rPr>
        <w:t>—an idea</w:t>
      </w:r>
      <w:r>
        <w:rPr>
          <w:rFonts w:asciiTheme="majorHAnsi" w:hAnsiTheme="majorHAnsi" w:cstheme="majorHAnsi"/>
          <w:sz w:val="16"/>
          <w:szCs w:val="18"/>
        </w:rPr>
        <w:t xml:space="preserve"> emerging with Immanuel Kant in the Age of Enlightenment and </w:t>
      </w:r>
      <w:r>
        <w:rPr>
          <w:rStyle w:val="StyleUnderline"/>
          <w:rFonts w:cstheme="majorHAnsi"/>
          <w:highlight w:val="cyan"/>
        </w:rPr>
        <w:t>given</w:t>
      </w:r>
      <w:r>
        <w:rPr>
          <w:rStyle w:val="StyleUnderline"/>
          <w:rFonts w:cstheme="majorHAnsi"/>
        </w:rPr>
        <w:t xml:space="preserve"> new energy with </w:t>
      </w:r>
      <w:r>
        <w:rPr>
          <w:rStyle w:val="StyleUnderline"/>
          <w:rFonts w:cstheme="majorHAnsi"/>
          <w:highlight w:val="cyan"/>
        </w:rPr>
        <w:t>the wave of democratization</w:t>
      </w:r>
      <w:r>
        <w:rPr>
          <w:rStyle w:val="StyleUnderline"/>
          <w:rFonts w:cstheme="majorHAnsi"/>
        </w:rPr>
        <w:t xml:space="preserve"> at the end of the twentieth century.</w:t>
      </w:r>
    </w:p>
    <w:p w14:paraId="7639A3F9" w14:textId="77777777" w:rsidR="0080355A" w:rsidRDefault="0080355A" w:rsidP="0080355A">
      <w:pPr>
        <w:pStyle w:val="Heading2"/>
        <w:rPr>
          <w:lang w:val="es-419"/>
        </w:rPr>
      </w:pPr>
      <w:r>
        <w:rPr>
          <w:b w:val="0"/>
          <w:lang w:val="es-419"/>
        </w:rPr>
        <w:t>3---Japan DA</w:t>
      </w:r>
    </w:p>
    <w:p w14:paraId="1C5482DE" w14:textId="77777777" w:rsidR="0080355A" w:rsidRDefault="0080355A" w:rsidP="0080355A">
      <w:pPr>
        <w:pStyle w:val="Heading3"/>
        <w:rPr>
          <w:rFonts w:asciiTheme="majorHAnsi" w:hAnsiTheme="majorHAnsi" w:cstheme="majorHAnsi"/>
          <w:b w:val="0"/>
          <w:lang w:val="es-419"/>
        </w:rPr>
      </w:pPr>
      <w:r>
        <w:rPr>
          <w:rFonts w:asciiTheme="majorHAnsi" w:hAnsiTheme="majorHAnsi" w:cstheme="majorHAnsi"/>
          <w:b w:val="0"/>
          <w:lang w:val="es-419"/>
        </w:rPr>
        <w:t>Japan---1NC</w:t>
      </w:r>
    </w:p>
    <w:p w14:paraId="712D386A" w14:textId="77777777" w:rsidR="0080355A" w:rsidRDefault="0080355A" w:rsidP="0080355A">
      <w:pPr>
        <w:rPr>
          <w:rFonts w:asciiTheme="majorHAnsi" w:hAnsiTheme="majorHAnsi" w:cstheme="majorHAnsi"/>
          <w:lang w:val="es-419"/>
        </w:rPr>
      </w:pPr>
      <w:r>
        <w:rPr>
          <w:rFonts w:asciiTheme="majorHAnsi" w:hAnsiTheme="majorHAnsi" w:cstheme="majorHAnsi"/>
          <w:lang w:val="es-419"/>
        </w:rPr>
        <w:t>Japan DA</w:t>
      </w:r>
    </w:p>
    <w:p w14:paraId="6EDA3C6E"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New </w:t>
      </w:r>
      <w:r>
        <w:rPr>
          <w:rFonts w:asciiTheme="majorHAnsi" w:hAnsiTheme="majorHAnsi" w:cstheme="majorHAnsi"/>
          <w:b w:val="0"/>
          <w:u w:val="single"/>
        </w:rPr>
        <w:t>antitrust</w:t>
      </w:r>
      <w:r>
        <w:rPr>
          <w:rFonts w:asciiTheme="majorHAnsi" w:hAnsiTheme="majorHAnsi" w:cstheme="majorHAnsi"/>
          <w:b w:val="0"/>
        </w:rPr>
        <w:t xml:space="preserve"> is applied </w:t>
      </w:r>
      <w:r>
        <w:rPr>
          <w:rFonts w:asciiTheme="majorHAnsi" w:hAnsiTheme="majorHAnsi" w:cstheme="majorHAnsi"/>
          <w:b w:val="0"/>
          <w:u w:val="single"/>
        </w:rPr>
        <w:t>globally</w:t>
      </w:r>
      <w:r>
        <w:rPr>
          <w:rFonts w:asciiTheme="majorHAnsi" w:hAnsiTheme="majorHAnsi" w:cstheme="majorHAnsi"/>
          <w:b w:val="0"/>
        </w:rPr>
        <w:t>---</w:t>
      </w:r>
      <w:r>
        <w:rPr>
          <w:rFonts w:asciiTheme="majorHAnsi" w:hAnsiTheme="majorHAnsi" w:cstheme="majorHAnsi"/>
          <w:b w:val="0"/>
          <w:u w:val="single"/>
        </w:rPr>
        <w:t>offends allies</w:t>
      </w:r>
      <w:r>
        <w:rPr>
          <w:rFonts w:asciiTheme="majorHAnsi" w:hAnsiTheme="majorHAnsi" w:cstheme="majorHAnsi"/>
          <w:b w:val="0"/>
        </w:rPr>
        <w:t xml:space="preserve">---regs counterplan avoids it. </w:t>
      </w:r>
    </w:p>
    <w:p w14:paraId="454D46F7" w14:textId="77777777" w:rsidR="0080355A" w:rsidRDefault="0080355A" w:rsidP="0080355A">
      <w:pPr>
        <w:rPr>
          <w:rFonts w:asciiTheme="majorHAnsi" w:hAnsiTheme="majorHAnsi" w:cstheme="majorHAnsi"/>
        </w:rPr>
      </w:pPr>
      <w:r>
        <w:rPr>
          <w:rFonts w:asciiTheme="majorHAnsi" w:hAnsiTheme="majorHAnsi" w:cstheme="majorHAnsi"/>
        </w:rPr>
        <w:t xml:space="preserve">Herbert </w:t>
      </w:r>
      <w:r>
        <w:rPr>
          <w:rStyle w:val="Style13ptBold"/>
          <w:rFonts w:asciiTheme="majorHAnsi" w:hAnsiTheme="majorHAnsi" w:cstheme="majorHAnsi"/>
        </w:rPr>
        <w:t>Hovenkamp 03</w:t>
      </w:r>
      <w:r>
        <w:rPr>
          <w:rFonts w:asciiTheme="majorHAnsi" w:hAnsiTheme="majorHAnsi" w:cstheme="majorHAnsi"/>
        </w:rPr>
        <w:t xml:space="preserve">. Ben V. &amp; Dorothy Willie Professor of Law and History, University of Iowa. “Antitrust as Extraterritorial Regulatory Policy,” 48 Antitrust BULL. 629 (2003). </w:t>
      </w:r>
    </w:p>
    <w:p w14:paraId="40A84713"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Pr>
          <w:rStyle w:val="StyleUnderline"/>
          <w:rFonts w:cstheme="majorHAnsi"/>
        </w:rPr>
        <w:t xml:space="preserve">there is a powerful sense in which the rules of </w:t>
      </w:r>
      <w:r>
        <w:rPr>
          <w:rStyle w:val="Emphasis"/>
          <w:rFonts w:asciiTheme="majorHAnsi" w:hAnsiTheme="majorHAnsi" w:cstheme="majorHAnsi"/>
          <w:highlight w:val="cyan"/>
        </w:rPr>
        <w:t>antitrust law</w:t>
      </w:r>
      <w:r>
        <w:rPr>
          <w:rStyle w:val="StyleUnderline"/>
          <w:rFonts w:cstheme="majorHAnsi"/>
          <w:highlight w:val="cyan"/>
        </w:rPr>
        <w:t xml:space="preserve"> are regarded as "</w:t>
      </w:r>
      <w:r>
        <w:rPr>
          <w:rStyle w:val="Emphasis"/>
          <w:rFonts w:asciiTheme="majorHAnsi" w:hAnsiTheme="majorHAnsi" w:cstheme="majorHAnsi"/>
          <w:highlight w:val="cyan"/>
        </w:rPr>
        <w:t>natural</w:t>
      </w:r>
      <w:r>
        <w:rPr>
          <w:rStyle w:val="StyleUnderline"/>
          <w:rFonts w:cstheme="majorHAnsi"/>
          <w:highlight w:val="cyan"/>
        </w:rPr>
        <w:t xml:space="preserve">," while </w:t>
      </w:r>
      <w:r>
        <w:rPr>
          <w:rStyle w:val="Emphasis"/>
          <w:rFonts w:asciiTheme="majorHAnsi" w:hAnsiTheme="majorHAnsi" w:cstheme="majorHAnsi"/>
          <w:highlight w:val="cyan"/>
        </w:rPr>
        <w:t>explicitly reg</w:t>
      </w:r>
      <w:r>
        <w:rPr>
          <w:rStyle w:val="Emphasis"/>
          <w:rFonts w:asciiTheme="majorHAnsi" w:hAnsiTheme="majorHAnsi" w:cstheme="majorHAnsi"/>
        </w:rPr>
        <w:t>ulatory rule</w:t>
      </w:r>
      <w:r>
        <w:rPr>
          <w:rStyle w:val="Emphasis"/>
          <w:rFonts w:asciiTheme="majorHAnsi" w:hAnsiTheme="majorHAnsi" w:cstheme="majorHAnsi"/>
          <w:highlight w:val="cyan"/>
        </w:rPr>
        <w:t>s</w:t>
      </w:r>
      <w:r>
        <w:rPr>
          <w:rStyle w:val="StyleUnderline"/>
          <w:rFonts w:cstheme="majorHAnsi"/>
          <w:highlight w:val="cyan"/>
        </w:rPr>
        <w:t xml:space="preserve"> are </w:t>
      </w:r>
      <w:r>
        <w:rPr>
          <w:rStyle w:val="StyleUnderline"/>
          <w:rFonts w:cstheme="majorHAnsi"/>
        </w:rPr>
        <w:t>considered</w:t>
      </w:r>
      <w:r>
        <w:rPr>
          <w:rFonts w:asciiTheme="majorHAnsi" w:hAnsiTheme="majorHAnsi" w:cstheme="majorHAnsi"/>
          <w:sz w:val="16"/>
        </w:rPr>
        <w:t xml:space="preserve"> to be purely local, </w:t>
      </w:r>
      <w:r>
        <w:rPr>
          <w:rStyle w:val="Emphasis"/>
          <w:rFonts w:asciiTheme="majorHAnsi" w:hAnsiTheme="majorHAnsi" w:cstheme="majorHAnsi"/>
          <w:highlight w:val="cyan"/>
        </w:rPr>
        <w:t>territorial</w:t>
      </w:r>
      <w:r>
        <w:rPr>
          <w:rFonts w:asciiTheme="majorHAnsi" w:hAnsiTheme="majorHAnsi" w:cstheme="majorHAnsi"/>
          <w:sz w:val="16"/>
        </w:rPr>
        <w:t xml:space="preserve">, or political. </w:t>
      </w:r>
      <w:r>
        <w:rPr>
          <w:rStyle w:val="StyleUnderline"/>
          <w:rFonts w:cstheme="majorHAnsi"/>
        </w:rPr>
        <w:t>This view is given considerable support by a</w:t>
      </w:r>
      <w:r>
        <w:rPr>
          <w:rFonts w:asciiTheme="majorHAnsi" w:hAnsiTheme="majorHAnsi" w:cstheme="majorHAnsi"/>
          <w:sz w:val="16"/>
        </w:rPr>
        <w:t xml:space="preserve"> powerful </w:t>
      </w:r>
      <w:r>
        <w:rPr>
          <w:rStyle w:val="StyleUnderline"/>
          <w:rFonts w:cstheme="majorHAnsi"/>
        </w:rPr>
        <w:t>neoclassical economic model that views markets as natural, in the sense that they exist separate and apart from state policy making</w:t>
      </w:r>
      <w:r>
        <w:rPr>
          <w:rFonts w:asciiTheme="majorHAnsi" w:hAnsiTheme="majorHAnsi" w:cstheme="majorHAnsi"/>
          <w:sz w:val="16"/>
        </w:rPr>
        <w:t>. 32</w:t>
      </w:r>
    </w:p>
    <w:p w14:paraId="12BB7979" w14:textId="77777777" w:rsidR="0080355A" w:rsidRDefault="0080355A" w:rsidP="0080355A">
      <w:pPr>
        <w:rPr>
          <w:rFonts w:asciiTheme="majorHAnsi" w:hAnsiTheme="majorHAnsi" w:cstheme="majorHAnsi"/>
          <w:sz w:val="16"/>
        </w:rPr>
      </w:pPr>
      <w:r>
        <w:rPr>
          <w:rStyle w:val="StyleUnderline"/>
          <w:rFonts w:cstheme="majorHAnsi"/>
        </w:rPr>
        <w:t xml:space="preserve">Within this model </w:t>
      </w:r>
      <w:r>
        <w:rPr>
          <w:rStyle w:val="StyleUnderline"/>
          <w:rFonts w:cstheme="majorHAnsi"/>
          <w:highlight w:val="cyan"/>
        </w:rPr>
        <w:t xml:space="preserve">antitrust law is a </w:t>
      </w:r>
      <w:r>
        <w:rPr>
          <w:rStyle w:val="StyleUnderline"/>
          <w:rFonts w:cstheme="majorHAnsi"/>
        </w:rPr>
        <w:t xml:space="preserve">kind of </w:t>
      </w:r>
      <w:r>
        <w:rPr>
          <w:rStyle w:val="StyleUnderline"/>
          <w:rFonts w:cstheme="majorHAnsi"/>
          <w:highlight w:val="cyan"/>
        </w:rPr>
        <w:t xml:space="preserve">background </w:t>
      </w:r>
      <w:r>
        <w:rPr>
          <w:rStyle w:val="StyleUnderline"/>
          <w:rFonts w:cstheme="majorHAnsi"/>
        </w:rPr>
        <w:t>umpire</w:t>
      </w:r>
      <w:r>
        <w:rPr>
          <w:rFonts w:asciiTheme="majorHAnsi" w:hAnsiTheme="majorHAnsi" w:cstheme="majorHAnsi"/>
          <w:sz w:val="16"/>
        </w:rPr>
        <w:t xml:space="preserve"> that does not make first instance choices about price, quantity, quality, new entry and the like, but </w:t>
      </w:r>
      <w:r>
        <w:rPr>
          <w:rStyle w:val="StyleUnderline"/>
          <w:rFonts w:cstheme="majorHAnsi"/>
          <w:highlight w:val="cyan"/>
        </w:rPr>
        <w:t xml:space="preserve">that does limit the </w:t>
      </w:r>
      <w:r>
        <w:rPr>
          <w:rStyle w:val="Emphasis"/>
          <w:rFonts w:asciiTheme="majorHAnsi" w:hAnsiTheme="majorHAnsi" w:cstheme="majorHAnsi"/>
          <w:highlight w:val="cyan"/>
        </w:rPr>
        <w:t>anticompetitive</w:t>
      </w:r>
      <w:r>
        <w:rPr>
          <w:rStyle w:val="StyleUnderline"/>
          <w:rFonts w:cstheme="majorHAnsi"/>
          <w:highlight w:val="cyan"/>
        </w:rPr>
        <w:t xml:space="preserve"> exercise</w:t>
      </w:r>
      <w:r>
        <w:rPr>
          <w:rStyle w:val="StyleUnderline"/>
          <w:rFonts w:cstheme="majorHAnsi"/>
        </w:rPr>
        <w:t xml:space="preserve"> of market power</w:t>
      </w:r>
      <w:r>
        <w:rPr>
          <w:rFonts w:asciiTheme="majorHAnsi" w:hAnsiTheme="majorHAnsi" w:cstheme="majorHAnsi"/>
          <w:sz w:val="16"/>
        </w:rPr>
        <w:t xml:space="preserve">. Antitrust operates as </w:t>
      </w:r>
      <w:r>
        <w:rPr>
          <w:rStyle w:val="StyleUnderline"/>
          <w:rFonts w:cstheme="majorHAnsi"/>
          <w:highlight w:val="cyan"/>
        </w:rPr>
        <w:t>a kind of</w:t>
      </w:r>
      <w:r>
        <w:rPr>
          <w:rFonts w:asciiTheme="majorHAnsi" w:hAnsiTheme="majorHAnsi" w:cstheme="majorHAnsi"/>
          <w:sz w:val="16"/>
          <w:highlight w:val="cyan"/>
        </w:rPr>
        <w:t xml:space="preserve"> </w:t>
      </w:r>
      <w:r>
        <w:rPr>
          <w:rFonts w:asciiTheme="majorHAnsi" w:hAnsiTheme="majorHAnsi" w:cstheme="majorHAnsi"/>
          <w:sz w:val="16"/>
        </w:rPr>
        <w:t xml:space="preserve">"macro" version of </w:t>
      </w:r>
      <w:r>
        <w:rPr>
          <w:rStyle w:val="StyleUnderline"/>
          <w:rFonts w:cstheme="majorHAnsi"/>
          <w:highlight w:val="cyan"/>
        </w:rPr>
        <w:t>contract law.</w:t>
      </w:r>
      <w:r>
        <w:rPr>
          <w:rStyle w:val="StyleUnderline"/>
          <w:rFonts w:cstheme="majorHAnsi"/>
        </w:rPr>
        <w:t xml:space="preserve"> The common law of contracts is designed to facilitate</w:t>
      </w:r>
      <w:r>
        <w:rPr>
          <w:rFonts w:asciiTheme="majorHAnsi" w:hAnsiTheme="majorHAnsi" w:cstheme="majorHAnsi"/>
          <w:sz w:val="16"/>
        </w:rPr>
        <w:t xml:space="preserve"> and protect the utility of individual </w:t>
      </w:r>
      <w:r>
        <w:rPr>
          <w:rStyle w:val="StyleUnderline"/>
          <w:rFonts w:cstheme="majorHAnsi"/>
        </w:rPr>
        <w:t>private bargains; antitrust is designed to do much the same thing</w:t>
      </w:r>
      <w:r>
        <w:rPr>
          <w:rFonts w:asciiTheme="majorHAnsi" w:hAnsiTheme="majorHAnsi" w:cstheme="majorHAnsi"/>
          <w:sz w:val="16"/>
        </w:rPr>
        <w:t xml:space="preserve">, but for markets as a whole. </w:t>
      </w:r>
      <w:r>
        <w:rPr>
          <w:rStyle w:val="StyleUnderline"/>
          <w:rFonts w:cstheme="majorHAnsi"/>
        </w:rPr>
        <w:t>Under this conception</w:t>
      </w:r>
      <w:r>
        <w:rPr>
          <w:rFonts w:asciiTheme="majorHAnsi" w:hAnsiTheme="majorHAnsi" w:cstheme="majorHAnsi"/>
          <w:sz w:val="16"/>
        </w:rPr>
        <w:t xml:space="preserve"> a well defined set of </w:t>
      </w:r>
      <w:r>
        <w:rPr>
          <w:rStyle w:val="StyleUnderline"/>
          <w:rFonts w:cstheme="majorHAnsi"/>
        </w:rPr>
        <w:t>antitrust</w:t>
      </w:r>
      <w:r>
        <w:rPr>
          <w:rFonts w:asciiTheme="majorHAnsi" w:hAnsiTheme="majorHAnsi" w:cstheme="majorHAnsi"/>
          <w:sz w:val="16"/>
        </w:rPr>
        <w:t xml:space="preserve"> principles </w:t>
      </w:r>
      <w:r>
        <w:rPr>
          <w:rStyle w:val="StyleUnderline"/>
          <w:rFonts w:cstheme="majorHAnsi"/>
        </w:rPr>
        <w:t>always operates in the background</w:t>
      </w:r>
      <w:r>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Pr>
          <w:rStyle w:val="StyleUnderline"/>
          <w:rFonts w:cstheme="majorHAnsi"/>
        </w:rPr>
        <w:t>widespread agreement exists</w:t>
      </w:r>
      <w:r>
        <w:rPr>
          <w:rFonts w:asciiTheme="majorHAnsi" w:hAnsiTheme="majorHAnsi" w:cstheme="majorHAnsi"/>
          <w:sz w:val="16"/>
        </w:rPr>
        <w:t xml:space="preserve"> both inside and outside the United States </w:t>
      </w:r>
      <w:r>
        <w:rPr>
          <w:rStyle w:val="StyleUnderline"/>
          <w:rFonts w:cstheme="majorHAnsi"/>
        </w:rPr>
        <w:t>on a set of core principles</w:t>
      </w:r>
      <w:r>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3D2FDB11" w14:textId="77777777" w:rsidR="0080355A" w:rsidRDefault="0080355A" w:rsidP="0080355A">
      <w:pPr>
        <w:rPr>
          <w:rFonts w:asciiTheme="majorHAnsi" w:hAnsiTheme="majorHAnsi" w:cstheme="majorHAnsi"/>
          <w:sz w:val="16"/>
        </w:rPr>
      </w:pPr>
      <w:r>
        <w:rPr>
          <w:rStyle w:val="Emphasis"/>
          <w:rFonts w:asciiTheme="majorHAnsi" w:hAnsiTheme="majorHAnsi" w:cstheme="majorHAnsi"/>
          <w:highlight w:val="cyan"/>
        </w:rPr>
        <w:t>In contrast</w:t>
      </w:r>
      <w:r>
        <w:rPr>
          <w:rStyle w:val="StyleUnderline"/>
          <w:rFonts w:cstheme="majorHAnsi"/>
        </w:rPr>
        <w:t>, the power to regulate is different</w:t>
      </w:r>
      <w:r>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Pr>
          <w:rStyle w:val="StyleUnderline"/>
          <w:rFonts w:cstheme="majorHAnsi"/>
          <w:highlight w:val="cyan"/>
        </w:rPr>
        <w:t xml:space="preserve">regulatory design is </w:t>
      </w:r>
      <w:r>
        <w:rPr>
          <w:rStyle w:val="StyleUnderline"/>
          <w:rFonts w:cstheme="majorHAnsi"/>
        </w:rPr>
        <w:t xml:space="preserve">much more </w:t>
      </w:r>
      <w:r>
        <w:rPr>
          <w:rStyle w:val="StyleUnderline"/>
          <w:rFonts w:cstheme="majorHAnsi"/>
          <w:highlight w:val="cyan"/>
        </w:rPr>
        <w:t>specific</w:t>
      </w:r>
      <w:r>
        <w:rPr>
          <w:rFonts w:asciiTheme="majorHAnsi" w:hAnsiTheme="majorHAnsi" w:cstheme="majorHAnsi"/>
          <w:sz w:val="16"/>
          <w:highlight w:val="cyan"/>
        </w:rPr>
        <w:t xml:space="preserve"> </w:t>
      </w:r>
      <w:r>
        <w:rPr>
          <w:rFonts w:asciiTheme="majorHAnsi" w:hAnsiTheme="majorHAnsi" w:cstheme="majorHAnsi"/>
          <w:sz w:val="16"/>
        </w:rPr>
        <w:t>to the sovereign-more likely to reflect the demographics, industrial or employment base, or politics of the particular state imposing the regulation.</w:t>
      </w:r>
    </w:p>
    <w:p w14:paraId="6FF3F948"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7DAF44C0"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But </w:t>
      </w:r>
      <w:r>
        <w:rPr>
          <w:rStyle w:val="StyleUnderline"/>
          <w:rFonts w:cstheme="majorHAnsi"/>
          <w:highlight w:val="cyan"/>
        </w:rPr>
        <w:t>homogeneity in antitrust</w:t>
      </w:r>
      <w:r>
        <w:rPr>
          <w:rFonts w:asciiTheme="majorHAnsi" w:hAnsiTheme="majorHAnsi" w:cstheme="majorHAnsi"/>
          <w:sz w:val="16"/>
          <w:highlight w:val="cyan"/>
        </w:rPr>
        <w:t xml:space="preserve"> </w:t>
      </w:r>
      <w:r>
        <w:rPr>
          <w:rFonts w:asciiTheme="majorHAnsi" w:hAnsiTheme="majorHAnsi" w:cstheme="majorHAnsi"/>
          <w:sz w:val="16"/>
        </w:rPr>
        <w:t xml:space="preserve">policy also </w:t>
      </w:r>
      <w:r>
        <w:rPr>
          <w:rStyle w:val="StyleUnderline"/>
          <w:rFonts w:cstheme="majorHAnsi"/>
          <w:highlight w:val="cyan"/>
        </w:rPr>
        <w:t xml:space="preserve">begins to </w:t>
      </w:r>
      <w:r>
        <w:rPr>
          <w:rStyle w:val="Emphasis"/>
          <w:rFonts w:asciiTheme="majorHAnsi" w:hAnsiTheme="majorHAnsi" w:cstheme="majorHAnsi"/>
          <w:highlight w:val="cyan"/>
        </w:rPr>
        <w:t xml:space="preserve">break down when antitrust </w:t>
      </w:r>
      <w:r>
        <w:rPr>
          <w:rStyle w:val="Emphasis"/>
          <w:rFonts w:asciiTheme="majorHAnsi" w:hAnsiTheme="majorHAnsi" w:cstheme="majorHAnsi"/>
        </w:rPr>
        <w:t xml:space="preserve">law </w:t>
      </w:r>
      <w:r>
        <w:rPr>
          <w:rStyle w:val="Emphasis"/>
          <w:rFonts w:asciiTheme="majorHAnsi" w:hAnsiTheme="majorHAnsi" w:cstheme="majorHAnsi"/>
          <w:highlight w:val="cyan"/>
        </w:rPr>
        <w:t>moves beyond its fundamental</w:t>
      </w:r>
      <w:r>
        <w:rPr>
          <w:rFonts w:asciiTheme="majorHAnsi" w:hAnsiTheme="majorHAnsi" w:cstheme="majorHAnsi"/>
          <w:sz w:val="16"/>
          <w:highlight w:val="cyan"/>
        </w:rPr>
        <w:t xml:space="preserve"> </w:t>
      </w:r>
      <w:r>
        <w:rPr>
          <w:rFonts w:asciiTheme="majorHAnsi" w:hAnsiTheme="majorHAnsi" w:cstheme="majorHAnsi"/>
          <w:sz w:val="16"/>
        </w:rPr>
        <w:t xml:space="preserve">neoclassical </w:t>
      </w:r>
      <w:r>
        <w:rPr>
          <w:rStyle w:val="Emphasis"/>
          <w:rFonts w:asciiTheme="majorHAnsi" w:hAnsiTheme="majorHAnsi" w:cstheme="majorHAnsi"/>
          <w:highlight w:val="cyan"/>
        </w:rPr>
        <w:t>concern</w:t>
      </w:r>
      <w:r>
        <w:rPr>
          <w:rFonts w:asciiTheme="majorHAnsi" w:hAnsiTheme="majorHAnsi" w:cstheme="majorHAnsi"/>
          <w:sz w:val="16"/>
          <w:highlight w:val="cyan"/>
        </w:rPr>
        <w:t xml:space="preserve"> </w:t>
      </w:r>
      <w:r>
        <w:rPr>
          <w:rFonts w:asciiTheme="majorHAnsi" w:hAnsiTheme="majorHAnsi" w:cstheme="majorHAnsi"/>
          <w:sz w:val="16"/>
        </w:rPr>
        <w:t xml:space="preserve">with cartels or well-defined exclusionary practices, </w:t>
      </w:r>
      <w:r>
        <w:rPr>
          <w:rStyle w:val="StyleUnderline"/>
          <w:rFonts w:cstheme="majorHAnsi"/>
        </w:rPr>
        <w:t xml:space="preserve">and </w:t>
      </w:r>
      <w:r>
        <w:rPr>
          <w:rStyle w:val="StyleUnderline"/>
          <w:rFonts w:cstheme="majorHAnsi"/>
          <w:highlight w:val="cyan"/>
        </w:rPr>
        <w:t xml:space="preserve">into areas </w:t>
      </w:r>
      <w:r>
        <w:rPr>
          <w:rStyle w:val="StyleUnderline"/>
          <w:rFonts w:cstheme="majorHAnsi"/>
        </w:rPr>
        <w:t xml:space="preserve">where its role is more </w:t>
      </w:r>
      <w:r>
        <w:rPr>
          <w:rStyle w:val="Emphasis"/>
          <w:rFonts w:asciiTheme="majorHAnsi" w:hAnsiTheme="majorHAnsi" w:cstheme="majorHAnsi"/>
          <w:highlight w:val="cyan"/>
        </w:rPr>
        <w:t>controversial or marginal</w:t>
      </w:r>
      <w:r>
        <w:rPr>
          <w:rStyle w:val="StyleUnderline"/>
          <w:rFonts w:cstheme="majorHAnsi"/>
          <w:highlight w:val="cyan"/>
        </w:rPr>
        <w:t xml:space="preserve">. This is </w:t>
      </w:r>
      <w:r>
        <w:rPr>
          <w:rStyle w:val="StyleUnderline"/>
          <w:rFonts w:cstheme="majorHAnsi"/>
        </w:rPr>
        <w:t xml:space="preserve">often the case </w:t>
      </w:r>
      <w:r>
        <w:rPr>
          <w:rStyle w:val="StyleUnderline"/>
          <w:rFonts w:cstheme="majorHAnsi"/>
          <w:highlight w:val="cyan"/>
        </w:rPr>
        <w:t xml:space="preserve">when </w:t>
      </w:r>
      <w:r>
        <w:rPr>
          <w:rStyle w:val="StyleUnderline"/>
          <w:rFonts w:cstheme="majorHAnsi"/>
        </w:rPr>
        <w:t xml:space="preserve">the </w:t>
      </w:r>
      <w:r>
        <w:rPr>
          <w:rStyle w:val="Emphasis"/>
          <w:rFonts w:asciiTheme="majorHAnsi" w:hAnsiTheme="majorHAnsi" w:cstheme="majorHAnsi"/>
          <w:highlight w:val="cyan"/>
        </w:rPr>
        <w:t>antitrust laws are applied</w:t>
      </w:r>
      <w:r>
        <w:rPr>
          <w:rStyle w:val="StyleUnderline"/>
          <w:rFonts w:cstheme="majorHAnsi"/>
          <w:highlight w:val="cyan"/>
        </w:rPr>
        <w:t xml:space="preserve"> in recently deregulated markets</w:t>
      </w:r>
      <w:r>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47ED74DB"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Increasingly, </w:t>
      </w:r>
      <w:r>
        <w:rPr>
          <w:rStyle w:val="StyleUnderline"/>
          <w:rFonts w:cstheme="majorHAnsi"/>
        </w:rPr>
        <w:t xml:space="preserve">American </w:t>
      </w:r>
      <w:r>
        <w:rPr>
          <w:rStyle w:val="StyleUnderline"/>
          <w:rFonts w:cstheme="majorHAnsi"/>
          <w:highlight w:val="cyan"/>
        </w:rPr>
        <w:t xml:space="preserve">courts </w:t>
      </w:r>
      <w:r>
        <w:rPr>
          <w:rStyle w:val="StyleUnderline"/>
          <w:rFonts w:cstheme="majorHAnsi"/>
        </w:rPr>
        <w:t xml:space="preserve">seem </w:t>
      </w:r>
      <w:r>
        <w:rPr>
          <w:rStyle w:val="Emphasis"/>
          <w:rFonts w:asciiTheme="majorHAnsi" w:hAnsiTheme="majorHAnsi" w:cstheme="majorHAnsi"/>
        </w:rPr>
        <w:t xml:space="preserve">willing to </w:t>
      </w:r>
      <w:r>
        <w:rPr>
          <w:rStyle w:val="Emphasis"/>
          <w:rFonts w:asciiTheme="majorHAnsi" w:hAnsiTheme="majorHAnsi" w:cstheme="majorHAnsi"/>
          <w:highlight w:val="cyan"/>
        </w:rPr>
        <w:t xml:space="preserve">apply antitrust </w:t>
      </w:r>
      <w:r>
        <w:rPr>
          <w:rStyle w:val="Emphasis"/>
          <w:rFonts w:asciiTheme="majorHAnsi" w:hAnsiTheme="majorHAnsi" w:cstheme="majorHAnsi"/>
        </w:rPr>
        <w:t xml:space="preserve">law </w:t>
      </w:r>
      <w:r>
        <w:rPr>
          <w:rStyle w:val="Emphasis"/>
          <w:rFonts w:asciiTheme="majorHAnsi" w:hAnsiTheme="majorHAnsi" w:cstheme="majorHAnsi"/>
          <w:highlight w:val="cyan"/>
        </w:rPr>
        <w:t>to</w:t>
      </w:r>
      <w:r>
        <w:rPr>
          <w:rFonts w:asciiTheme="majorHAnsi" w:hAnsiTheme="majorHAnsi" w:cstheme="majorHAnsi"/>
          <w:sz w:val="16"/>
          <w:highlight w:val="cyan"/>
        </w:rPr>
        <w:t xml:space="preserve"> </w:t>
      </w:r>
      <w:r>
        <w:rPr>
          <w:rFonts w:asciiTheme="majorHAnsi" w:hAnsiTheme="majorHAnsi" w:cstheme="majorHAnsi"/>
          <w:sz w:val="16"/>
        </w:rPr>
        <w:t xml:space="preserve">markets regulated by </w:t>
      </w:r>
      <w:r>
        <w:rPr>
          <w:rStyle w:val="Emphasis"/>
          <w:rFonts w:asciiTheme="majorHAnsi" w:hAnsiTheme="majorHAnsi" w:cstheme="majorHAnsi"/>
          <w:highlight w:val="cyan"/>
        </w:rPr>
        <w:t>foreign nations</w:t>
      </w:r>
      <w:r>
        <w:rPr>
          <w:rStyle w:val="StyleUnderline"/>
          <w:rFonts w:cstheme="majorHAnsi"/>
          <w:highlight w:val="cyan"/>
        </w:rPr>
        <w:t xml:space="preserve"> </w:t>
      </w:r>
      <w:r>
        <w:rPr>
          <w:rStyle w:val="StyleUnderline"/>
          <w:rFonts w:cstheme="majorHAnsi"/>
        </w:rPr>
        <w:t xml:space="preserve">under circumstances </w:t>
      </w:r>
      <w:r>
        <w:rPr>
          <w:rStyle w:val="StyleUnderline"/>
          <w:rFonts w:cstheme="majorHAnsi"/>
          <w:highlight w:val="cyan"/>
        </w:rPr>
        <w:t xml:space="preserve">where regulatory laws </w:t>
      </w:r>
      <w:r>
        <w:rPr>
          <w:rStyle w:val="StyleUnderline"/>
          <w:rFonts w:cstheme="majorHAnsi"/>
        </w:rPr>
        <w:t xml:space="preserve">themselves </w:t>
      </w:r>
      <w:r>
        <w:rPr>
          <w:rStyle w:val="StyleUnderline"/>
          <w:rFonts w:cstheme="majorHAnsi"/>
          <w:highlight w:val="cyan"/>
        </w:rPr>
        <w:t>would never reach</w:t>
      </w:r>
      <w:r>
        <w:rPr>
          <w:rFonts w:asciiTheme="majorHAnsi" w:hAnsiTheme="majorHAnsi" w:cstheme="majorHAnsi"/>
          <w:sz w:val="16"/>
        </w:rPr>
        <w:t xml:space="preserve">. For example, </w:t>
      </w:r>
      <w:r>
        <w:rPr>
          <w:rStyle w:val="StyleUnderline"/>
          <w:rFonts w:cstheme="majorHAnsi"/>
          <w:highlight w:val="cyan"/>
        </w:rPr>
        <w:t xml:space="preserve">neither Congress nor a state </w:t>
      </w:r>
      <w:r>
        <w:rPr>
          <w:rStyle w:val="StyleUnderline"/>
          <w:rFonts w:cstheme="majorHAnsi"/>
        </w:rPr>
        <w:t xml:space="preserve">legislature </w:t>
      </w:r>
      <w:r>
        <w:rPr>
          <w:rStyle w:val="StyleUnderline"/>
          <w:rFonts w:cstheme="majorHAnsi"/>
          <w:highlight w:val="cyan"/>
        </w:rPr>
        <w:t xml:space="preserve">would </w:t>
      </w:r>
      <w:r>
        <w:rPr>
          <w:rStyle w:val="StyleUnderline"/>
          <w:rFonts w:cstheme="majorHAnsi"/>
        </w:rPr>
        <w:t xml:space="preserve">very likely attempt to </w:t>
      </w:r>
      <w:r>
        <w:rPr>
          <w:rStyle w:val="StyleUnderline"/>
          <w:rFonts w:cstheme="majorHAnsi"/>
          <w:highlight w:val="cyan"/>
        </w:rPr>
        <w:t xml:space="preserve">regulate </w:t>
      </w:r>
      <w:r>
        <w:rPr>
          <w:rStyle w:val="StyleUnderline"/>
          <w:rFonts w:cstheme="majorHAnsi"/>
        </w:rPr>
        <w:t xml:space="preserve">the customer service or information provision practices of a </w:t>
      </w:r>
      <w:r>
        <w:rPr>
          <w:rStyle w:val="StyleUnderline"/>
          <w:rFonts w:cstheme="majorHAnsi"/>
          <w:highlight w:val="cyan"/>
        </w:rPr>
        <w:t xml:space="preserve">foreign </w:t>
      </w:r>
      <w:r>
        <w:rPr>
          <w:rStyle w:val="StyleUnderline"/>
          <w:rFonts w:cstheme="majorHAnsi"/>
        </w:rPr>
        <w:t xml:space="preserve">national's </w:t>
      </w:r>
      <w:r>
        <w:rPr>
          <w:rStyle w:val="StyleUnderline"/>
          <w:rFonts w:cstheme="majorHAnsi"/>
          <w:highlight w:val="cyan"/>
        </w:rPr>
        <w:t>telephone company. But</w:t>
      </w:r>
      <w:r>
        <w:rPr>
          <w:rFonts w:asciiTheme="majorHAnsi" w:hAnsiTheme="majorHAnsi" w:cstheme="majorHAnsi"/>
          <w:sz w:val="16"/>
          <w:highlight w:val="cyan"/>
        </w:rPr>
        <w:t xml:space="preserve"> </w:t>
      </w:r>
      <w:r>
        <w:rPr>
          <w:rFonts w:asciiTheme="majorHAnsi" w:hAnsiTheme="majorHAnsi" w:cstheme="majorHAnsi"/>
          <w:sz w:val="16"/>
        </w:rPr>
        <w:t xml:space="preserve">both federal and state </w:t>
      </w:r>
      <w:r>
        <w:rPr>
          <w:rStyle w:val="Emphasis"/>
          <w:rFonts w:asciiTheme="majorHAnsi" w:hAnsiTheme="majorHAnsi" w:cstheme="majorHAnsi"/>
          <w:highlight w:val="cyan"/>
        </w:rPr>
        <w:t>courts have</w:t>
      </w:r>
      <w:r>
        <w:rPr>
          <w:rFonts w:asciiTheme="majorHAnsi" w:hAnsiTheme="majorHAnsi" w:cstheme="majorHAnsi"/>
          <w:sz w:val="16"/>
          <w:highlight w:val="cyan"/>
        </w:rPr>
        <w:t xml:space="preserve"> </w:t>
      </w:r>
      <w:r>
        <w:rPr>
          <w:rFonts w:asciiTheme="majorHAnsi" w:hAnsiTheme="majorHAnsi" w:cstheme="majorHAnsi"/>
          <w:sz w:val="16"/>
        </w:rPr>
        <w:t xml:space="preserve">done precisely that </w:t>
      </w:r>
      <w:r>
        <w:rPr>
          <w:rStyle w:val="Emphasis"/>
          <w:rFonts w:asciiTheme="majorHAnsi" w:hAnsiTheme="majorHAnsi" w:cstheme="majorHAnsi"/>
          <w:highlight w:val="cyan"/>
        </w:rPr>
        <w:t>under</w:t>
      </w:r>
      <w:r>
        <w:rPr>
          <w:rFonts w:asciiTheme="majorHAnsi" w:hAnsiTheme="majorHAnsi" w:cstheme="majorHAnsi"/>
          <w:sz w:val="16"/>
          <w:highlight w:val="cyan"/>
        </w:rPr>
        <w:t xml:space="preserve"> </w:t>
      </w:r>
      <w:r>
        <w:rPr>
          <w:rFonts w:asciiTheme="majorHAnsi" w:hAnsiTheme="majorHAnsi" w:cstheme="majorHAnsi"/>
          <w:sz w:val="16"/>
        </w:rPr>
        <w:t xml:space="preserve">the guise of </w:t>
      </w:r>
      <w:r>
        <w:rPr>
          <w:rStyle w:val="Emphasis"/>
          <w:rFonts w:asciiTheme="majorHAnsi" w:hAnsiTheme="majorHAnsi" w:cstheme="majorHAnsi"/>
          <w:highlight w:val="cyan"/>
        </w:rPr>
        <w:t>antitrust</w:t>
      </w:r>
      <w:r>
        <w:rPr>
          <w:rFonts w:asciiTheme="majorHAnsi" w:hAnsiTheme="majorHAnsi" w:cstheme="majorHAnsi"/>
          <w:sz w:val="16"/>
          <w:highlight w:val="cyan"/>
        </w:rPr>
        <w:t xml:space="preserve"> </w:t>
      </w:r>
      <w:r>
        <w:rPr>
          <w:rFonts w:asciiTheme="majorHAnsi" w:hAnsiTheme="majorHAnsi" w:cstheme="majorHAnsi"/>
          <w:sz w:val="16"/>
        </w:rPr>
        <w:t>enforcement.3 4</w:t>
      </w:r>
    </w:p>
    <w:p w14:paraId="7BA8E02E" w14:textId="77777777" w:rsidR="0080355A" w:rsidRDefault="0080355A" w:rsidP="0080355A">
      <w:pPr>
        <w:rPr>
          <w:rFonts w:asciiTheme="majorHAnsi" w:hAnsiTheme="majorHAnsi" w:cstheme="majorHAnsi"/>
          <w:sz w:val="16"/>
        </w:rPr>
      </w:pPr>
      <w:r>
        <w:rPr>
          <w:rStyle w:val="StyleUnderline"/>
          <w:rFonts w:cstheme="majorHAnsi"/>
        </w:rPr>
        <w:t>Antitrust</w:t>
      </w:r>
      <w:r>
        <w:rPr>
          <w:rFonts w:asciiTheme="majorHAnsi" w:hAnsiTheme="majorHAnsi" w:cstheme="majorHAnsi"/>
          <w:sz w:val="16"/>
        </w:rPr>
        <w:t xml:space="preserve"> policy </w:t>
      </w:r>
      <w:r>
        <w:rPr>
          <w:rStyle w:val="StyleUnderline"/>
          <w:rFonts w:cstheme="majorHAnsi"/>
        </w:rPr>
        <w:t>makes this thinkable as a result of</w:t>
      </w:r>
      <w:r>
        <w:rPr>
          <w:rFonts w:asciiTheme="majorHAnsi" w:hAnsiTheme="majorHAnsi" w:cstheme="majorHAnsi"/>
          <w:sz w:val="16"/>
        </w:rPr>
        <w:t xml:space="preserve"> the confluence of two sets of doctrines. </w:t>
      </w:r>
      <w:r>
        <w:rPr>
          <w:rStyle w:val="Emphasis"/>
          <w:rFonts w:asciiTheme="majorHAnsi" w:hAnsiTheme="majorHAnsi" w:cstheme="majorHAnsi"/>
        </w:rPr>
        <w:t>First</w:t>
      </w:r>
      <w:r>
        <w:rPr>
          <w:rFonts w:asciiTheme="majorHAnsi" w:hAnsiTheme="majorHAnsi" w:cstheme="majorHAnsi"/>
          <w:sz w:val="16"/>
        </w:rPr>
        <w:t xml:space="preserve"> is </w:t>
      </w:r>
      <w:r>
        <w:rPr>
          <w:rStyle w:val="StyleUnderline"/>
          <w:rFonts w:cstheme="majorHAnsi"/>
          <w:highlight w:val="cyan"/>
        </w:rPr>
        <w:t xml:space="preserve">the </w:t>
      </w:r>
      <w:r>
        <w:rPr>
          <w:rStyle w:val="Emphasis"/>
          <w:rFonts w:asciiTheme="majorHAnsi" w:hAnsiTheme="majorHAnsi" w:cstheme="majorHAnsi"/>
          <w:highlight w:val="cyan"/>
        </w:rPr>
        <w:t>expansive reach of our antitrust laws</w:t>
      </w:r>
      <w:r>
        <w:rPr>
          <w:rFonts w:asciiTheme="majorHAnsi" w:hAnsiTheme="majorHAnsi" w:cstheme="majorHAnsi"/>
          <w:sz w:val="16"/>
        </w:rPr>
        <w:t xml:space="preserve"> to practices that </w:t>
      </w:r>
      <w:r>
        <w:rPr>
          <w:rStyle w:val="StyleUnderline"/>
          <w:rFonts w:cstheme="majorHAnsi"/>
          <w:highlight w:val="cyan"/>
        </w:rPr>
        <w:t>have a</w:t>
      </w:r>
      <w:r>
        <w:rPr>
          <w:rStyle w:val="StyleUnderline"/>
          <w:rFonts w:cstheme="majorHAnsi"/>
        </w:rPr>
        <w:t xml:space="preserve"> substantial effect on United States commerce.</w:t>
      </w:r>
      <w:r>
        <w:rPr>
          <w:rFonts w:asciiTheme="majorHAnsi" w:hAnsiTheme="majorHAnsi" w:cstheme="majorHAnsi"/>
          <w:sz w:val="16"/>
        </w:rPr>
        <w:t xml:space="preserve"> </w:t>
      </w:r>
      <w:r>
        <w:rPr>
          <w:rStyle w:val="Emphasis"/>
          <w:rFonts w:asciiTheme="majorHAnsi" w:hAnsiTheme="majorHAnsi" w:cstheme="majorHAnsi"/>
        </w:rPr>
        <w:t>Second</w:t>
      </w:r>
      <w:r>
        <w:rPr>
          <w:rFonts w:asciiTheme="majorHAnsi" w:hAnsiTheme="majorHAnsi" w:cstheme="majorHAnsi"/>
          <w:sz w:val="16"/>
        </w:rPr>
        <w:t xml:space="preserve"> is </w:t>
      </w:r>
      <w:r>
        <w:rPr>
          <w:rStyle w:val="StyleUnderline"/>
          <w:rFonts w:cstheme="majorHAnsi"/>
        </w:rPr>
        <w:t>the</w:t>
      </w:r>
      <w:r>
        <w:rPr>
          <w:rFonts w:asciiTheme="majorHAnsi" w:hAnsiTheme="majorHAnsi" w:cstheme="majorHAnsi"/>
          <w:sz w:val="16"/>
        </w:rPr>
        <w:t xml:space="preserve"> very </w:t>
      </w:r>
      <w:r>
        <w:rPr>
          <w:rStyle w:val="StyleUnderline"/>
          <w:rFonts w:cstheme="majorHAnsi"/>
          <w:highlight w:val="cyan"/>
        </w:rPr>
        <w:t>narrow conception of comity</w:t>
      </w:r>
      <w:r>
        <w:rPr>
          <w:rFonts w:asciiTheme="majorHAnsi" w:hAnsiTheme="majorHAnsi" w:cstheme="majorHAnsi"/>
          <w:sz w:val="16"/>
        </w:rPr>
        <w:t xml:space="preserve"> that applies </w:t>
      </w:r>
      <w:r>
        <w:rPr>
          <w:rStyle w:val="StyleUnderline"/>
          <w:rFonts w:cstheme="majorHAnsi"/>
        </w:rPr>
        <w:t>in antitrust</w:t>
      </w:r>
      <w:r>
        <w:rPr>
          <w:rFonts w:asciiTheme="majorHAnsi" w:hAnsiTheme="majorHAnsi" w:cstheme="majorHAnsi"/>
          <w:sz w:val="16"/>
        </w:rPr>
        <w:t xml:space="preserve"> cases.</w:t>
      </w:r>
    </w:p>
    <w:p w14:paraId="18AD30C3"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734599E"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3E5EE5C1"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Pr>
          <w:rStyle w:val="StyleUnderline"/>
          <w:rFonts w:cstheme="majorHAnsi"/>
        </w:rPr>
        <w:t>comity may no longer preclude a Sherman Act suit</w:t>
      </w:r>
      <w:r>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59A0F168"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0E5A09E3"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IV. Extraterritorial antitrust and foreign deregulation</w:t>
      </w:r>
    </w:p>
    <w:p w14:paraId="2F39FA8B" w14:textId="77777777" w:rsidR="0080355A" w:rsidRDefault="0080355A" w:rsidP="0080355A">
      <w:pPr>
        <w:rPr>
          <w:rFonts w:asciiTheme="majorHAnsi" w:hAnsiTheme="majorHAnsi" w:cstheme="majorHAnsi"/>
          <w:sz w:val="16"/>
        </w:rPr>
      </w:pPr>
      <w:r>
        <w:rPr>
          <w:rStyle w:val="StyleUnderline"/>
          <w:rFonts w:cstheme="majorHAnsi"/>
        </w:rPr>
        <w:t xml:space="preserve">As expansive as the </w:t>
      </w:r>
      <w:r>
        <w:rPr>
          <w:rStyle w:val="StyleUnderline"/>
          <w:rFonts w:cstheme="majorHAnsi"/>
          <w:highlight w:val="cyan"/>
        </w:rPr>
        <w:t xml:space="preserve">regulatory power </w:t>
      </w:r>
      <w:r>
        <w:rPr>
          <w:rStyle w:val="StyleUnderline"/>
          <w:rFonts w:cstheme="majorHAnsi"/>
        </w:rPr>
        <w:t xml:space="preserve">asserted by the United States sometimes becomes, it </w:t>
      </w:r>
      <w:r>
        <w:rPr>
          <w:rStyle w:val="StyleUnderline"/>
          <w:rFonts w:cstheme="majorHAnsi"/>
          <w:highlight w:val="cyan"/>
        </w:rPr>
        <w:t xml:space="preserve">does not </w:t>
      </w:r>
      <w:r>
        <w:rPr>
          <w:rStyle w:val="StyleUnderline"/>
          <w:rFonts w:cstheme="majorHAnsi"/>
        </w:rPr>
        <w:t xml:space="preserve">generally </w:t>
      </w:r>
      <w:r>
        <w:rPr>
          <w:rStyle w:val="StyleUnderline"/>
          <w:rFonts w:cstheme="majorHAnsi"/>
          <w:highlight w:val="cyan"/>
        </w:rPr>
        <w:t xml:space="preserve">interfere </w:t>
      </w:r>
      <w:r>
        <w:rPr>
          <w:rStyle w:val="StyleUnderline"/>
          <w:rFonts w:cstheme="majorHAnsi"/>
        </w:rPr>
        <w:t xml:space="preserve">directly </w:t>
      </w:r>
      <w:r>
        <w:rPr>
          <w:rStyle w:val="StyleUnderline"/>
          <w:rFonts w:cstheme="majorHAnsi"/>
          <w:highlight w:val="cyan"/>
        </w:rPr>
        <w:t xml:space="preserve">into foreign </w:t>
      </w:r>
      <w:r>
        <w:rPr>
          <w:rStyle w:val="StyleUnderline"/>
          <w:rFonts w:cstheme="majorHAnsi"/>
        </w:rPr>
        <w:t xml:space="preserve">governments' </w:t>
      </w:r>
      <w:r>
        <w:rPr>
          <w:rStyle w:val="StyleUnderline"/>
          <w:rFonts w:cstheme="majorHAnsi"/>
          <w:highlight w:val="cyan"/>
        </w:rPr>
        <w:t>regulation</w:t>
      </w:r>
      <w:r>
        <w:rPr>
          <w:rFonts w:asciiTheme="majorHAnsi" w:hAnsiTheme="majorHAnsi" w:cstheme="majorHAnsi"/>
          <w:sz w:val="16"/>
          <w:highlight w:val="cyan"/>
        </w:rPr>
        <w:t xml:space="preserve"> </w:t>
      </w:r>
      <w:r>
        <w:rPr>
          <w:rFonts w:asciiTheme="majorHAnsi" w:hAnsiTheme="majorHAnsi" w:cstheme="majorHAnsi"/>
          <w:sz w:val="16"/>
        </w:rPr>
        <w:t xml:space="preserve">of their own highly regulated industries. </w:t>
      </w:r>
      <w:r>
        <w:rPr>
          <w:rStyle w:val="StyleUnderline"/>
          <w:rFonts w:cstheme="majorHAnsi"/>
        </w:rPr>
        <w:t>But</w:t>
      </w:r>
      <w:r>
        <w:rPr>
          <w:rFonts w:asciiTheme="majorHAnsi" w:hAnsiTheme="majorHAnsi" w:cstheme="majorHAnsi"/>
          <w:sz w:val="16"/>
        </w:rPr>
        <w:t xml:space="preserve"> to a large extent modem </w:t>
      </w:r>
      <w:r>
        <w:rPr>
          <w:rStyle w:val="Emphasis"/>
          <w:rFonts w:asciiTheme="majorHAnsi" w:hAnsiTheme="majorHAnsi" w:cstheme="majorHAnsi"/>
          <w:highlight w:val="cyan"/>
        </w:rPr>
        <w:t>antitrust has</w:t>
      </w:r>
      <w:r>
        <w:rPr>
          <w:rStyle w:val="StyleUnderline"/>
          <w:rFonts w:cstheme="majorHAnsi"/>
        </w:rPr>
        <w:t xml:space="preserve"> inherited the regulatory attitude expressed </w:t>
      </w:r>
      <w:r>
        <w:rPr>
          <w:rFonts w:asciiTheme="majorHAnsi" w:hAnsiTheme="majorHAnsi" w:cstheme="majorHAnsi"/>
          <w:sz w:val="16"/>
        </w:rPr>
        <w:t xml:space="preserve">by the Western Union decision discussed </w:t>
      </w:r>
      <w:r>
        <w:rPr>
          <w:rStyle w:val="StyleUnderline"/>
          <w:rFonts w:cstheme="majorHAnsi"/>
        </w:rPr>
        <w:t>above</w:t>
      </w:r>
      <w:r>
        <w:rPr>
          <w:rFonts w:asciiTheme="majorHAnsi" w:hAnsiTheme="majorHAnsi" w:cstheme="majorHAnsi"/>
          <w:sz w:val="16"/>
        </w:rPr>
        <w:t xml:space="preserve">. For several reasons, </w:t>
      </w:r>
      <w:r>
        <w:rPr>
          <w:rStyle w:val="StyleUnderline"/>
          <w:rFonts w:cstheme="majorHAnsi"/>
        </w:rPr>
        <w:t xml:space="preserve">the idea that the </w:t>
      </w:r>
      <w:r>
        <w:rPr>
          <w:rStyle w:val="StyleUnderline"/>
          <w:rFonts w:cstheme="majorHAnsi"/>
          <w:highlight w:val="cyan"/>
        </w:rPr>
        <w:t>United States Antitrust</w:t>
      </w:r>
      <w:r>
        <w:rPr>
          <w:rStyle w:val="StyleUnderline"/>
          <w:rFonts w:cstheme="majorHAnsi"/>
        </w:rPr>
        <w:t xml:space="preserve"> laws are jurisdictionally exceptional can produce </w:t>
      </w:r>
      <w:r>
        <w:rPr>
          <w:rStyle w:val="StyleUnderline"/>
          <w:rFonts w:cstheme="majorHAnsi"/>
          <w:highlight w:val="cyan"/>
        </w:rPr>
        <w:t xml:space="preserve">overreaching </w:t>
      </w:r>
      <w:r>
        <w:rPr>
          <w:rStyle w:val="StyleUnderline"/>
          <w:rFonts w:cstheme="majorHAnsi"/>
        </w:rPr>
        <w:t xml:space="preserve">that </w:t>
      </w:r>
      <w:r>
        <w:rPr>
          <w:rStyle w:val="StyleUnderline"/>
          <w:rFonts w:cstheme="majorHAnsi"/>
          <w:highlight w:val="cyan"/>
        </w:rPr>
        <w:t xml:space="preserve">is </w:t>
      </w:r>
      <w:r>
        <w:rPr>
          <w:rStyle w:val="Emphasis"/>
          <w:rFonts w:asciiTheme="majorHAnsi" w:hAnsiTheme="majorHAnsi" w:cstheme="majorHAnsi"/>
          <w:highlight w:val="cyan"/>
        </w:rPr>
        <w:t>offensive to foreign prerogatives</w:t>
      </w:r>
      <w:r>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E4D7F5C"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Ends the </w:t>
      </w:r>
      <w:r>
        <w:rPr>
          <w:rFonts w:asciiTheme="majorHAnsi" w:hAnsiTheme="majorHAnsi" w:cstheme="majorHAnsi"/>
          <w:b w:val="0"/>
          <w:u w:val="single"/>
        </w:rPr>
        <w:t>Japan economic alliance</w:t>
      </w:r>
      <w:r>
        <w:rPr>
          <w:rFonts w:asciiTheme="majorHAnsi" w:hAnsiTheme="majorHAnsi" w:cstheme="majorHAnsi"/>
          <w:b w:val="0"/>
        </w:rPr>
        <w:t xml:space="preserve">---they respond with </w:t>
      </w:r>
      <w:r>
        <w:rPr>
          <w:rFonts w:asciiTheme="majorHAnsi" w:hAnsiTheme="majorHAnsi" w:cstheme="majorHAnsi"/>
          <w:b w:val="0"/>
          <w:u w:val="single"/>
        </w:rPr>
        <w:t>diplomatic protest</w:t>
      </w:r>
      <w:r>
        <w:rPr>
          <w:rFonts w:asciiTheme="majorHAnsi" w:hAnsiTheme="majorHAnsi" w:cstheme="majorHAnsi"/>
          <w:b w:val="0"/>
        </w:rPr>
        <w:t xml:space="preserve"> to </w:t>
      </w:r>
      <w:r>
        <w:rPr>
          <w:rFonts w:asciiTheme="majorHAnsi" w:hAnsiTheme="majorHAnsi" w:cstheme="majorHAnsi"/>
          <w:b w:val="0"/>
          <w:u w:val="single"/>
        </w:rPr>
        <w:t>new extraterritorial antitrust</w:t>
      </w:r>
      <w:r>
        <w:rPr>
          <w:rFonts w:asciiTheme="majorHAnsi" w:hAnsiTheme="majorHAnsi" w:cstheme="majorHAnsi"/>
          <w:b w:val="0"/>
        </w:rPr>
        <w:t xml:space="preserve">. </w:t>
      </w:r>
    </w:p>
    <w:p w14:paraId="5E1BD698" w14:textId="77777777" w:rsidR="0080355A" w:rsidRDefault="0080355A" w:rsidP="0080355A">
      <w:pPr>
        <w:rPr>
          <w:rFonts w:asciiTheme="majorHAnsi" w:hAnsiTheme="majorHAnsi" w:cstheme="majorHAnsi"/>
        </w:rPr>
      </w:pPr>
      <w:r>
        <w:rPr>
          <w:rFonts w:asciiTheme="majorHAnsi" w:hAnsiTheme="majorHAnsi" w:cstheme="majorHAnsi"/>
        </w:rPr>
        <w:t xml:space="preserve">Takaaki </w:t>
      </w:r>
      <w:r>
        <w:rPr>
          <w:rStyle w:val="Style13ptBold"/>
          <w:rFonts w:asciiTheme="majorHAnsi" w:hAnsiTheme="majorHAnsi" w:cstheme="majorHAnsi"/>
        </w:rPr>
        <w:t>Kojima 02</w:t>
      </w:r>
      <w:r>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6D046DD1" w14:textId="77777777" w:rsidR="0080355A" w:rsidRDefault="0080355A" w:rsidP="0080355A">
      <w:pPr>
        <w:rPr>
          <w:rFonts w:asciiTheme="majorHAnsi" w:hAnsiTheme="majorHAnsi" w:cstheme="majorHAnsi"/>
          <w:sz w:val="16"/>
        </w:rPr>
      </w:pPr>
      <w:r>
        <w:rPr>
          <w:rStyle w:val="StyleUnderline"/>
          <w:rFonts w:cstheme="majorHAnsi"/>
        </w:rPr>
        <w:t xml:space="preserve">We are </w:t>
      </w:r>
      <w:r>
        <w:rPr>
          <w:rStyle w:val="StyleUnderline"/>
          <w:rFonts w:cstheme="majorHAnsi"/>
          <w:highlight w:val="cyan"/>
        </w:rPr>
        <w:t>witnessing</w:t>
      </w:r>
      <w:r>
        <w:rPr>
          <w:rFonts w:asciiTheme="majorHAnsi" w:hAnsiTheme="majorHAnsi" w:cstheme="majorHAnsi"/>
          <w:sz w:val="16"/>
          <w:highlight w:val="cyan"/>
        </w:rPr>
        <w:t xml:space="preserve"> </w:t>
      </w:r>
      <w:r>
        <w:rPr>
          <w:rFonts w:asciiTheme="majorHAnsi" w:hAnsiTheme="majorHAnsi" w:cstheme="majorHAnsi"/>
          <w:sz w:val="16"/>
        </w:rPr>
        <w:t xml:space="preserve">increasingly </w:t>
      </w:r>
      <w:r>
        <w:rPr>
          <w:rStyle w:val="Emphasis"/>
          <w:rFonts w:asciiTheme="majorHAnsi" w:hAnsiTheme="majorHAnsi" w:cstheme="majorHAnsi"/>
          <w:highlight w:val="cyan"/>
        </w:rPr>
        <w:t>widespread</w:t>
      </w:r>
      <w:r>
        <w:rPr>
          <w:rFonts w:asciiTheme="majorHAnsi" w:hAnsiTheme="majorHAnsi" w:cstheme="majorHAnsi"/>
          <w:sz w:val="16"/>
          <w:highlight w:val="cyan"/>
        </w:rPr>
        <w:t xml:space="preserve"> </w:t>
      </w:r>
      <w:r>
        <w:rPr>
          <w:rFonts w:asciiTheme="majorHAnsi" w:hAnsiTheme="majorHAnsi" w:cstheme="majorHAnsi"/>
          <w:sz w:val="16"/>
        </w:rPr>
        <w:t xml:space="preserve">and penetrating economic </w:t>
      </w:r>
      <w:r>
        <w:rPr>
          <w:rStyle w:val="Emphasis"/>
          <w:rFonts w:asciiTheme="majorHAnsi" w:hAnsiTheme="majorHAnsi" w:cstheme="majorHAnsi"/>
          <w:highlight w:val="cyan"/>
        </w:rPr>
        <w:t>globalization</w:t>
      </w:r>
      <w:r>
        <w:rPr>
          <w:rFonts w:asciiTheme="majorHAnsi" w:hAnsiTheme="majorHAnsi" w:cstheme="majorHAnsi"/>
          <w:sz w:val="16"/>
        </w:rPr>
        <w:t xml:space="preserve"> today. As a result of trade liberalization, import restrictions or regulations on trade and investment have decreased substantially, and </w:t>
      </w:r>
      <w:r>
        <w:rPr>
          <w:rStyle w:val="StyleUnderline"/>
          <w:rFonts w:cstheme="majorHAnsi"/>
        </w:rPr>
        <w:t>trans-border business activities face less barrier</w:t>
      </w:r>
      <w:r>
        <w:rPr>
          <w:rFonts w:asciiTheme="majorHAnsi" w:hAnsiTheme="majorHAnsi" w:cstheme="majorHAnsi"/>
          <w:sz w:val="16"/>
        </w:rPr>
        <w:t xml:space="preserve">. At the same time, the role of trans-border business activities, especially those by so-called </w:t>
      </w:r>
      <w:r>
        <w:rPr>
          <w:rStyle w:val="Emphasis"/>
          <w:rFonts w:asciiTheme="majorHAnsi" w:hAnsiTheme="majorHAnsi" w:cstheme="majorHAnsi"/>
        </w:rPr>
        <w:t>multinational</w:t>
      </w:r>
      <w:r>
        <w:rPr>
          <w:rFonts w:asciiTheme="majorHAnsi" w:hAnsiTheme="majorHAnsi" w:cstheme="majorHAnsi"/>
          <w:sz w:val="16"/>
        </w:rPr>
        <w:t xml:space="preserve"> or </w:t>
      </w:r>
      <w:r>
        <w:rPr>
          <w:rStyle w:val="Emphasis"/>
          <w:rFonts w:asciiTheme="majorHAnsi" w:hAnsiTheme="majorHAnsi" w:cstheme="majorHAnsi"/>
          <w:highlight w:val="cyan"/>
        </w:rPr>
        <w:t>global enterprises</w:t>
      </w:r>
      <w:r>
        <w:rPr>
          <w:rStyle w:val="StyleUnderline"/>
          <w:rFonts w:cstheme="majorHAnsi"/>
          <w:highlight w:val="cyan"/>
        </w:rPr>
        <w:t xml:space="preserve">, have become </w:t>
      </w:r>
      <w:r>
        <w:rPr>
          <w:rStyle w:val="StyleUnderline"/>
          <w:rFonts w:cstheme="majorHAnsi"/>
        </w:rPr>
        <w:t>increasingly important</w:t>
      </w:r>
      <w:r>
        <w:rPr>
          <w:rFonts w:asciiTheme="majorHAnsi" w:hAnsiTheme="majorHAnsi" w:cstheme="majorHAnsi"/>
          <w:sz w:val="16"/>
        </w:rPr>
        <w:t xml:space="preserve"> and even </w:t>
      </w:r>
      <w:r>
        <w:rPr>
          <w:rStyle w:val="StyleUnderline"/>
          <w:rFonts w:cstheme="majorHAnsi"/>
          <w:highlight w:val="cyan"/>
        </w:rPr>
        <w:t>dominant</w:t>
      </w:r>
      <w:r>
        <w:rPr>
          <w:rFonts w:asciiTheme="majorHAnsi" w:hAnsiTheme="majorHAnsi" w:cstheme="majorHAnsi"/>
          <w:sz w:val="16"/>
        </w:rPr>
        <w:t xml:space="preserve"> in some sectors.</w:t>
      </w:r>
    </w:p>
    <w:p w14:paraId="5DF5DAA4"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As far as the territorial scope of business activities are concerned, </w:t>
      </w:r>
      <w:r>
        <w:rPr>
          <w:rStyle w:val="StyleUnderline"/>
          <w:rFonts w:cstheme="majorHAnsi"/>
        </w:rPr>
        <w:t xml:space="preserve">state </w:t>
      </w:r>
      <w:r>
        <w:rPr>
          <w:rStyle w:val="StyleUnderline"/>
          <w:rFonts w:cstheme="majorHAnsi"/>
          <w:highlight w:val="cyan"/>
        </w:rPr>
        <w:t>borders are</w:t>
      </w:r>
      <w:r>
        <w:rPr>
          <w:rFonts w:asciiTheme="majorHAnsi" w:hAnsiTheme="majorHAnsi" w:cstheme="majorHAnsi"/>
          <w:sz w:val="16"/>
        </w:rPr>
        <w:t xml:space="preserve"> more or less </w:t>
      </w:r>
      <w:r>
        <w:rPr>
          <w:rStyle w:val="Emphasis"/>
          <w:rFonts w:asciiTheme="majorHAnsi" w:hAnsiTheme="majorHAnsi" w:cstheme="majorHAnsi"/>
          <w:highlight w:val="cyan"/>
        </w:rPr>
        <w:t>diminishing</w:t>
      </w:r>
      <w:r>
        <w:rPr>
          <w:rFonts w:asciiTheme="majorHAnsi" w:hAnsiTheme="majorHAnsi" w:cstheme="majorHAnsi"/>
          <w:sz w:val="16"/>
        </w:rPr>
        <w:t xml:space="preserve"> to become almost borderless; as for legal regimes, </w:t>
      </w:r>
      <w:r>
        <w:rPr>
          <w:rStyle w:val="Emphasis"/>
          <w:rFonts w:asciiTheme="majorHAnsi" w:hAnsiTheme="majorHAnsi" w:cstheme="majorHAnsi"/>
          <w:highlight w:val="cyan"/>
        </w:rPr>
        <w:t>however</w:t>
      </w:r>
      <w:r>
        <w:rPr>
          <w:rStyle w:val="StyleUnderline"/>
          <w:rFonts w:cstheme="majorHAnsi"/>
        </w:rPr>
        <w:t xml:space="preserve">, sovereign </w:t>
      </w:r>
      <w:r>
        <w:rPr>
          <w:rStyle w:val="StyleUnderline"/>
          <w:rFonts w:cstheme="majorHAnsi"/>
          <w:highlight w:val="cyan"/>
        </w:rPr>
        <w:t>states retain</w:t>
      </w:r>
      <w:r>
        <w:rPr>
          <w:rFonts w:asciiTheme="majorHAnsi" w:hAnsiTheme="majorHAnsi" w:cstheme="majorHAnsi"/>
          <w:sz w:val="16"/>
        </w:rPr>
        <w:t xml:space="preserve"> in principle </w:t>
      </w:r>
      <w:r>
        <w:rPr>
          <w:rStyle w:val="StyleUnderline"/>
          <w:rFonts w:cstheme="majorHAnsi"/>
        </w:rPr>
        <w:t xml:space="preserve">exclusive </w:t>
      </w:r>
      <w:r>
        <w:rPr>
          <w:rStyle w:val="StyleUnderline"/>
          <w:rFonts w:cstheme="majorHAnsi"/>
          <w:highlight w:val="cyan"/>
        </w:rPr>
        <w:t>jurisdiction</w:t>
      </w:r>
      <w:r>
        <w:rPr>
          <w:rStyle w:val="StyleUnderline"/>
          <w:rFonts w:cstheme="majorHAnsi"/>
        </w:rPr>
        <w:t xml:space="preserve"> over their territories and nationals under international law</w:t>
      </w:r>
      <w:r>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Pr>
          <w:rStyle w:val="StyleUnderline"/>
          <w:rFonts w:cstheme="majorHAnsi"/>
          <w:highlight w:val="cyan"/>
        </w:rPr>
        <w:t>In</w:t>
      </w:r>
      <w:r>
        <w:rPr>
          <w:rFonts w:asciiTheme="majorHAnsi" w:hAnsiTheme="majorHAnsi" w:cstheme="majorHAnsi"/>
          <w:sz w:val="16"/>
          <w:highlight w:val="cyan"/>
        </w:rPr>
        <w:t xml:space="preserve"> </w:t>
      </w:r>
      <w:r>
        <w:rPr>
          <w:rFonts w:asciiTheme="majorHAnsi" w:hAnsiTheme="majorHAnsi" w:cstheme="majorHAnsi"/>
          <w:sz w:val="16"/>
        </w:rPr>
        <w:t xml:space="preserve">the field of </w:t>
      </w:r>
      <w:r>
        <w:rPr>
          <w:rStyle w:val="StyleUnderline"/>
          <w:rFonts w:cstheme="majorHAnsi"/>
          <w:highlight w:val="cyan"/>
        </w:rPr>
        <w:t>competition law,</w:t>
      </w:r>
      <w:r>
        <w:rPr>
          <w:rFonts w:asciiTheme="majorHAnsi" w:hAnsiTheme="majorHAnsi" w:cstheme="majorHAnsi"/>
          <w:sz w:val="16"/>
          <w:highlight w:val="cyan"/>
        </w:rPr>
        <w:t xml:space="preserve"> </w:t>
      </w:r>
      <w:r>
        <w:rPr>
          <w:rFonts w:asciiTheme="majorHAnsi" w:hAnsiTheme="majorHAnsi" w:cstheme="majorHAnsi"/>
          <w:sz w:val="16"/>
        </w:rPr>
        <w:t xml:space="preserve">such </w:t>
      </w:r>
      <w:r>
        <w:rPr>
          <w:rStyle w:val="Emphasis"/>
          <w:rFonts w:asciiTheme="majorHAnsi" w:hAnsiTheme="majorHAnsi" w:cstheme="majorHAnsi"/>
          <w:highlight w:val="cyan"/>
        </w:rPr>
        <w:t>an international regime is lacking</w:t>
      </w:r>
      <w:r>
        <w:rPr>
          <w:rFonts w:asciiTheme="majorHAnsi" w:hAnsiTheme="majorHAnsi" w:cstheme="majorHAnsi"/>
          <w:sz w:val="16"/>
        </w:rPr>
        <w:t xml:space="preserve"> and the domestic laws of each state regulate private restraints of trade in the relevant markets.</w:t>
      </w:r>
    </w:p>
    <w:p w14:paraId="3BD1BF30"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Serious </w:t>
      </w:r>
      <w:r>
        <w:rPr>
          <w:rStyle w:val="Emphasis"/>
          <w:rFonts w:asciiTheme="majorHAnsi" w:hAnsiTheme="majorHAnsi" w:cstheme="majorHAnsi"/>
          <w:highlight w:val="cyan"/>
        </w:rPr>
        <w:t>jurisdictional conflicts</w:t>
      </w:r>
      <w:r>
        <w:rPr>
          <w:rFonts w:asciiTheme="majorHAnsi" w:hAnsiTheme="majorHAnsi" w:cstheme="majorHAnsi"/>
          <w:sz w:val="16"/>
        </w:rPr>
        <w:t xml:space="preserve"> have </w:t>
      </w:r>
      <w:r>
        <w:rPr>
          <w:rStyle w:val="StyleUnderline"/>
          <w:rFonts w:cstheme="majorHAnsi"/>
          <w:highlight w:val="cyan"/>
        </w:rPr>
        <w:t>transpired in</w:t>
      </w:r>
      <w:r>
        <w:rPr>
          <w:rFonts w:asciiTheme="majorHAnsi" w:hAnsiTheme="majorHAnsi" w:cstheme="majorHAnsi"/>
          <w:sz w:val="16"/>
        </w:rPr>
        <w:t xml:space="preserve"> the last several decades between </w:t>
      </w:r>
      <w:r>
        <w:rPr>
          <w:rStyle w:val="StyleUnderline"/>
          <w:rFonts w:cstheme="majorHAnsi"/>
        </w:rPr>
        <w:t>the United States</w:t>
      </w:r>
      <w:r>
        <w:rPr>
          <w:rFonts w:asciiTheme="majorHAnsi" w:hAnsiTheme="majorHAnsi" w:cstheme="majorHAnsi"/>
          <w:sz w:val="16"/>
        </w:rPr>
        <w:t xml:space="preserve"> and other states over the so-called extraterritorial </w:t>
      </w:r>
      <w:r>
        <w:rPr>
          <w:rStyle w:val="Emphasis"/>
          <w:rFonts w:asciiTheme="majorHAnsi" w:hAnsiTheme="majorHAnsi" w:cstheme="majorHAnsi"/>
          <w:highlight w:val="cyan"/>
        </w:rPr>
        <w:t>application of U.S. antitrust laws on anticompetitive conducts</w:t>
      </w:r>
      <w:r>
        <w:rPr>
          <w:rFonts w:asciiTheme="majorHAnsi" w:hAnsiTheme="majorHAnsi" w:cstheme="majorHAnsi"/>
          <w:sz w:val="16"/>
        </w:rPr>
        <w:t xml:space="preserve"> abroad. </w:t>
      </w:r>
      <w:r>
        <w:rPr>
          <w:rStyle w:val="StyleUnderline"/>
          <w:rFonts w:cstheme="majorHAnsi"/>
          <w:highlight w:val="cyan"/>
        </w:rPr>
        <w:t>This</w:t>
      </w:r>
      <w:r>
        <w:rPr>
          <w:rFonts w:asciiTheme="majorHAnsi" w:hAnsiTheme="majorHAnsi" w:cstheme="majorHAnsi"/>
          <w:sz w:val="16"/>
          <w:highlight w:val="cyan"/>
        </w:rPr>
        <w:t xml:space="preserve"> </w:t>
      </w:r>
      <w:r>
        <w:rPr>
          <w:rFonts w:asciiTheme="majorHAnsi" w:hAnsiTheme="majorHAnsi" w:cstheme="majorHAnsi"/>
          <w:sz w:val="16"/>
        </w:rPr>
        <w:t xml:space="preserve">problem has also </w:t>
      </w:r>
      <w:r>
        <w:rPr>
          <w:rStyle w:val="StyleUnderline"/>
          <w:rFonts w:cstheme="majorHAnsi"/>
          <w:highlight w:val="cyan"/>
        </w:rPr>
        <w:t xml:space="preserve">caused </w:t>
      </w:r>
      <w:r>
        <w:rPr>
          <w:rStyle w:val="Emphasis"/>
          <w:rFonts w:asciiTheme="majorHAnsi" w:hAnsiTheme="majorHAnsi" w:cstheme="majorHAnsi"/>
          <w:highlight w:val="cyan"/>
        </w:rPr>
        <w:t>diplomatic frictions</w:t>
      </w:r>
      <w:r>
        <w:rPr>
          <w:rFonts w:asciiTheme="majorHAnsi" w:hAnsiTheme="majorHAnsi" w:cstheme="majorHAnsi"/>
          <w:sz w:val="16"/>
          <w:highlight w:val="cyan"/>
        </w:rPr>
        <w:t xml:space="preserve"> </w:t>
      </w:r>
      <w:r>
        <w:rPr>
          <w:rFonts w:asciiTheme="majorHAnsi" w:hAnsiTheme="majorHAnsi" w:cstheme="majorHAnsi"/>
          <w:sz w:val="16"/>
        </w:rPr>
        <w:t xml:space="preserve">between the United States and other states, as it concerns state sovereignty. In this essay, the author will review the historical development of </w:t>
      </w:r>
      <w:r>
        <w:rPr>
          <w:rStyle w:val="Emphasis"/>
          <w:rFonts w:asciiTheme="majorHAnsi" w:hAnsiTheme="majorHAnsi" w:cstheme="majorHAnsi"/>
          <w:highlight w:val="cyan"/>
        </w:rPr>
        <w:t>international conflicts</w:t>
      </w:r>
      <w:r>
        <w:rPr>
          <w:rStyle w:val="StyleUnderline"/>
          <w:rFonts w:cstheme="majorHAnsi"/>
          <w:highlight w:val="cyan"/>
        </w:rPr>
        <w:t xml:space="preserve"> caused by</w:t>
      </w:r>
      <w:r>
        <w:rPr>
          <w:rFonts w:asciiTheme="majorHAnsi" w:hAnsiTheme="majorHAnsi" w:cstheme="majorHAnsi"/>
          <w:sz w:val="16"/>
        </w:rPr>
        <w:t xml:space="preserve"> the extraterritorial application of </w:t>
      </w:r>
      <w:r>
        <w:rPr>
          <w:rStyle w:val="StyleUnderline"/>
          <w:rFonts w:cstheme="majorHAnsi"/>
          <w:highlight w:val="cyan"/>
        </w:rPr>
        <w:t>competition law</w:t>
      </w:r>
      <w:r>
        <w:rPr>
          <w:rFonts w:asciiTheme="majorHAnsi" w:hAnsiTheme="majorHAnsi" w:cstheme="majorHAnsi"/>
          <w:sz w:val="16"/>
        </w:rPr>
        <w:t xml:space="preserve"> and attempt to examine the options available to circumvent or solve these conflicts. The main focus will be U.S. antitrust law and its relation </w:t>
      </w:r>
      <w:r>
        <w:rPr>
          <w:rStyle w:val="StyleUnderline"/>
          <w:rFonts w:cstheme="majorHAnsi"/>
          <w:highlight w:val="cyan"/>
        </w:rPr>
        <w:t>with</w:t>
      </w:r>
      <w:r>
        <w:rPr>
          <w:rFonts w:asciiTheme="majorHAnsi" w:hAnsiTheme="majorHAnsi" w:cstheme="majorHAnsi"/>
          <w:sz w:val="16"/>
        </w:rPr>
        <w:t xml:space="preserve"> other jurisdictions, mainly the European Union and</w:t>
      </w:r>
      <w:r>
        <w:rPr>
          <w:rStyle w:val="Emphasis"/>
          <w:rFonts w:asciiTheme="majorHAnsi" w:hAnsiTheme="majorHAnsi" w:cstheme="majorHAnsi"/>
        </w:rPr>
        <w:t xml:space="preserve"> </w:t>
      </w:r>
      <w:r>
        <w:rPr>
          <w:rStyle w:val="Emphasis"/>
          <w:rFonts w:asciiTheme="majorHAnsi" w:hAnsiTheme="majorHAnsi" w:cstheme="majorHAnsi"/>
          <w:highlight w:val="cyan"/>
        </w:rPr>
        <w:t>Japan</w:t>
      </w:r>
      <w:r>
        <w:rPr>
          <w:rFonts w:asciiTheme="majorHAnsi" w:hAnsiTheme="majorHAnsi" w:cstheme="majorHAnsi"/>
          <w:sz w:val="16"/>
        </w:rPr>
        <w:t xml:space="preserve">, considering the </w:t>
      </w:r>
      <w:r>
        <w:rPr>
          <w:rStyle w:val="Emphasis"/>
          <w:rFonts w:asciiTheme="majorHAnsi" w:hAnsiTheme="majorHAnsi" w:cstheme="majorHAnsi"/>
        </w:rPr>
        <w:t>grave implications</w:t>
      </w:r>
      <w:r>
        <w:rPr>
          <w:rFonts w:asciiTheme="majorHAnsi" w:hAnsiTheme="majorHAnsi" w:cstheme="majorHAnsi"/>
          <w:sz w:val="16"/>
        </w:rPr>
        <w:t xml:space="preserve"> to competition law and policy as well as to the world economy. 2</w:t>
      </w:r>
    </w:p>
    <w:p w14:paraId="78A066B5"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II. Extraterritorial Application of U.S. Antitrust Laws</w:t>
      </w:r>
    </w:p>
    <w:p w14:paraId="3C911887"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2566C6BD"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72E31660"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0CDE594A" w14:textId="77777777" w:rsidR="0080355A" w:rsidRDefault="0080355A" w:rsidP="0080355A">
      <w:pPr>
        <w:rPr>
          <w:rFonts w:asciiTheme="majorHAnsi" w:hAnsiTheme="majorHAnsi" w:cstheme="majorHAnsi"/>
          <w:sz w:val="10"/>
          <w:szCs w:val="10"/>
        </w:rPr>
      </w:pPr>
      <w:r>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49141B76" w14:textId="77777777" w:rsidR="0080355A" w:rsidRDefault="0080355A" w:rsidP="0080355A">
      <w:pPr>
        <w:rPr>
          <w:rFonts w:asciiTheme="majorHAnsi" w:hAnsiTheme="majorHAnsi" w:cstheme="majorHAnsi"/>
          <w:sz w:val="16"/>
        </w:rPr>
      </w:pPr>
      <w:r>
        <w:rPr>
          <w:rStyle w:val="StyleUnderline"/>
          <w:rFonts w:cstheme="majorHAnsi"/>
          <w:highlight w:val="cyan"/>
        </w:rPr>
        <w:t xml:space="preserve">In response </w:t>
      </w:r>
      <w:r>
        <w:rPr>
          <w:rStyle w:val="StyleUnderline"/>
          <w:rFonts w:cstheme="majorHAnsi"/>
        </w:rPr>
        <w:t>to excessive application of U.S. antitrust laws</w:t>
      </w:r>
      <w:r>
        <w:rPr>
          <w:rFonts w:asciiTheme="majorHAnsi" w:hAnsiTheme="majorHAnsi" w:cstheme="majorHAnsi"/>
          <w:sz w:val="16"/>
        </w:rPr>
        <w:t xml:space="preserve">, especially with respect to courts’ orders to produce documents such as subpoena duces tecum located abroad, a considerable number of </w:t>
      </w:r>
      <w:r>
        <w:rPr>
          <w:rStyle w:val="StyleUnderline"/>
          <w:rFonts w:cstheme="majorHAnsi"/>
          <w:highlight w:val="cyan"/>
        </w:rPr>
        <w:t>states</w:t>
      </w:r>
      <w:r>
        <w:rPr>
          <w:rFonts w:asciiTheme="majorHAnsi" w:hAnsiTheme="majorHAnsi" w:cstheme="majorHAnsi"/>
          <w:sz w:val="16"/>
          <w:highlight w:val="cyan"/>
        </w:rPr>
        <w:t xml:space="preserve"> </w:t>
      </w:r>
      <w:r>
        <w:rPr>
          <w:rFonts w:asciiTheme="majorHAnsi" w:hAnsiTheme="majorHAnsi" w:cstheme="majorHAnsi"/>
          <w:sz w:val="16"/>
        </w:rPr>
        <w:t xml:space="preserve">have </w:t>
      </w:r>
      <w:r>
        <w:rPr>
          <w:rStyle w:val="StyleUnderline"/>
          <w:rFonts w:cstheme="majorHAnsi"/>
          <w:highlight w:val="cyan"/>
        </w:rPr>
        <w:t xml:space="preserve">issued </w:t>
      </w:r>
      <w:r>
        <w:rPr>
          <w:rStyle w:val="Emphasis"/>
          <w:rFonts w:asciiTheme="majorHAnsi" w:hAnsiTheme="majorHAnsi" w:cstheme="majorHAnsi"/>
          <w:highlight w:val="cyan"/>
        </w:rPr>
        <w:t>diplomatic protests</w:t>
      </w:r>
      <w:r>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236E64D2"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5D1E95CB"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In 1993, </w:t>
      </w:r>
      <w:r>
        <w:rPr>
          <w:rStyle w:val="StyleUnderline"/>
          <w:rFonts w:cstheme="majorHAnsi"/>
        </w:rPr>
        <w:t>the Supreme Court</w:t>
      </w:r>
      <w:r>
        <w:rPr>
          <w:rFonts w:asciiTheme="majorHAnsi" w:hAnsiTheme="majorHAnsi" w:cstheme="majorHAnsi"/>
          <w:sz w:val="16"/>
        </w:rPr>
        <w:t xml:space="preserve"> decision in the Hartford Fire Insurance case (113 S. Ct. 2891 (1993)) </w:t>
      </w:r>
      <w:r>
        <w:rPr>
          <w:rStyle w:val="StyleUnderline"/>
          <w:rFonts w:cstheme="majorHAnsi"/>
        </w:rPr>
        <w:t xml:space="preserve">reaffirmed the effects doctrine, stating that the </w:t>
      </w:r>
      <w:r>
        <w:rPr>
          <w:rStyle w:val="StyleUnderline"/>
          <w:rFonts w:cstheme="majorHAnsi"/>
          <w:highlight w:val="cyan"/>
        </w:rPr>
        <w:t xml:space="preserve">Sherman </w:t>
      </w:r>
      <w:r>
        <w:rPr>
          <w:rStyle w:val="StyleUnderline"/>
          <w:rFonts w:cstheme="majorHAnsi"/>
        </w:rPr>
        <w:t xml:space="preserve">Act </w:t>
      </w:r>
      <w:r>
        <w:rPr>
          <w:rStyle w:val="Emphasis"/>
          <w:rFonts w:asciiTheme="majorHAnsi" w:hAnsiTheme="majorHAnsi" w:cstheme="majorHAnsi"/>
          <w:highlight w:val="cyan"/>
        </w:rPr>
        <w:t>applies to foreign conduct</w:t>
      </w:r>
      <w:r>
        <w:rPr>
          <w:rFonts w:asciiTheme="majorHAnsi" w:hAnsiTheme="majorHAnsi" w:cstheme="majorHAnsi"/>
          <w:sz w:val="16"/>
          <w:highlight w:val="cyan"/>
        </w:rPr>
        <w:t xml:space="preserve"> </w:t>
      </w:r>
      <w:r>
        <w:rPr>
          <w:rFonts w:asciiTheme="majorHAnsi" w:hAnsiTheme="majorHAnsi" w:cstheme="majorHAnsi"/>
          <w:sz w:val="16"/>
        </w:rPr>
        <w:t xml:space="preserve">that was meant to produce and did in fact produce some substantial effect in the United States. </w:t>
      </w:r>
      <w:r>
        <w:rPr>
          <w:rStyle w:val="StyleUnderline"/>
          <w:rFonts w:cstheme="majorHAnsi"/>
          <w:highlight w:val="cyan"/>
        </w:rPr>
        <w:t>The Court</w:t>
      </w:r>
      <w:r>
        <w:rPr>
          <w:rFonts w:asciiTheme="majorHAnsi" w:hAnsiTheme="majorHAnsi" w:cstheme="majorHAnsi"/>
          <w:sz w:val="16"/>
          <w:highlight w:val="cyan"/>
        </w:rPr>
        <w:t xml:space="preserve"> </w:t>
      </w:r>
      <w:r>
        <w:rPr>
          <w:rFonts w:asciiTheme="majorHAnsi" w:hAnsiTheme="majorHAnsi" w:cstheme="majorHAnsi"/>
          <w:sz w:val="16"/>
        </w:rPr>
        <w:t xml:space="preserve">then </w:t>
      </w:r>
      <w:r>
        <w:rPr>
          <w:rStyle w:val="Emphasis"/>
          <w:rFonts w:asciiTheme="majorHAnsi" w:hAnsiTheme="majorHAnsi" w:cstheme="majorHAnsi"/>
          <w:highlight w:val="cyan"/>
        </w:rPr>
        <w:t xml:space="preserve">took </w:t>
      </w:r>
      <w:r>
        <w:rPr>
          <w:rStyle w:val="Emphasis"/>
          <w:rFonts w:asciiTheme="majorHAnsi" w:hAnsiTheme="majorHAnsi" w:cstheme="majorHAnsi"/>
        </w:rPr>
        <w:t xml:space="preserve">a </w:t>
      </w:r>
      <w:r>
        <w:rPr>
          <w:rStyle w:val="Emphasis"/>
          <w:rFonts w:asciiTheme="majorHAnsi" w:hAnsiTheme="majorHAnsi" w:cstheme="majorHAnsi"/>
          <w:highlight w:val="cyan"/>
        </w:rPr>
        <w:t xml:space="preserve">restrictive </w:t>
      </w:r>
      <w:r>
        <w:rPr>
          <w:rStyle w:val="Emphasis"/>
          <w:rFonts w:asciiTheme="majorHAnsi" w:hAnsiTheme="majorHAnsi" w:cstheme="majorHAnsi"/>
        </w:rPr>
        <w:t>view on</w:t>
      </w:r>
      <w:r>
        <w:rPr>
          <w:rFonts w:asciiTheme="majorHAnsi" w:hAnsiTheme="majorHAnsi" w:cstheme="majorHAnsi"/>
          <w:sz w:val="16"/>
        </w:rPr>
        <w:t xml:space="preserve"> the test of </w:t>
      </w:r>
      <w:r>
        <w:rPr>
          <w:rStyle w:val="Emphasis"/>
          <w:rFonts w:asciiTheme="majorHAnsi" w:hAnsiTheme="majorHAnsi" w:cstheme="majorHAnsi"/>
          <w:highlight w:val="cyan"/>
        </w:rPr>
        <w:t>balancing</w:t>
      </w:r>
      <w:r>
        <w:rPr>
          <w:rFonts w:asciiTheme="majorHAnsi" w:hAnsiTheme="majorHAnsi" w:cstheme="majorHAnsi"/>
          <w:sz w:val="16"/>
          <w:highlight w:val="cyan"/>
        </w:rPr>
        <w:t xml:space="preserve"> </w:t>
      </w:r>
      <w:r>
        <w:rPr>
          <w:rFonts w:asciiTheme="majorHAnsi" w:hAnsiTheme="majorHAnsi" w:cstheme="majorHAnsi"/>
          <w:sz w:val="16"/>
        </w:rPr>
        <w:t xml:space="preserve">interests, stating that </w:t>
      </w:r>
      <w:r>
        <w:rPr>
          <w:rStyle w:val="StyleUnderline"/>
          <w:rFonts w:cstheme="majorHAnsi"/>
        </w:rPr>
        <w:t>the only substantial question is whether there is a true conflict between domestic and foreign law, and held that no such conflict seemed to exist</w:t>
      </w:r>
      <w:r>
        <w:rPr>
          <w:rFonts w:asciiTheme="majorHAnsi" w:hAnsiTheme="majorHAnsi" w:cstheme="majorHAnsi"/>
          <w:sz w:val="16"/>
        </w:rPr>
        <w:t xml:space="preserve"> because British law did not require defendants to act in a manner prohibited by U.S. law. 10</w:t>
      </w:r>
    </w:p>
    <w:p w14:paraId="79656DDA" w14:textId="77777777" w:rsidR="0080355A" w:rsidRDefault="0080355A" w:rsidP="0080355A">
      <w:pPr>
        <w:rPr>
          <w:rFonts w:asciiTheme="majorHAnsi" w:hAnsiTheme="majorHAnsi" w:cstheme="majorHAnsi"/>
          <w:sz w:val="16"/>
        </w:rPr>
      </w:pPr>
      <w:r>
        <w:rPr>
          <w:rStyle w:val="StyleUnderline"/>
          <w:rFonts w:cstheme="majorHAnsi"/>
          <w:highlight w:val="cyan"/>
        </w:rPr>
        <w:t>Japan</w:t>
      </w:r>
      <w:r>
        <w:rPr>
          <w:rFonts w:asciiTheme="majorHAnsi" w:hAnsiTheme="majorHAnsi" w:cstheme="majorHAnsi"/>
          <w:sz w:val="16"/>
          <w:highlight w:val="cyan"/>
        </w:rPr>
        <w:t xml:space="preserve"> </w:t>
      </w:r>
      <w:r>
        <w:rPr>
          <w:rFonts w:asciiTheme="majorHAnsi" w:hAnsiTheme="majorHAnsi" w:cstheme="majorHAnsi"/>
          <w:sz w:val="16"/>
        </w:rPr>
        <w:t xml:space="preserve">maintains the territorial principle and </w:t>
      </w:r>
      <w:r>
        <w:rPr>
          <w:rStyle w:val="Emphasis"/>
          <w:rFonts w:asciiTheme="majorHAnsi" w:hAnsiTheme="majorHAnsi" w:cstheme="majorHAnsi"/>
          <w:highlight w:val="cyan"/>
        </w:rPr>
        <w:t xml:space="preserve">rejects </w:t>
      </w:r>
      <w:r>
        <w:rPr>
          <w:rStyle w:val="Emphasis"/>
          <w:rFonts w:asciiTheme="majorHAnsi" w:hAnsiTheme="majorHAnsi" w:cstheme="majorHAnsi"/>
        </w:rPr>
        <w:t>the effects doctrine</w:t>
      </w:r>
      <w:r>
        <w:rPr>
          <w:rFonts w:asciiTheme="majorHAnsi" w:hAnsiTheme="majorHAnsi" w:cstheme="majorHAnsi"/>
          <w:sz w:val="16"/>
        </w:rPr>
        <w:t xml:space="preserve">, stating that the effects doctrine cannot be regarded as an established rule of international law. </w:t>
      </w:r>
      <w:r>
        <w:rPr>
          <w:rStyle w:val="StyleUnderline"/>
          <w:rFonts w:cstheme="majorHAnsi"/>
        </w:rPr>
        <w:t>In the view of</w:t>
      </w:r>
      <w:r>
        <w:rPr>
          <w:rFonts w:asciiTheme="majorHAnsi" w:hAnsiTheme="majorHAnsi" w:cstheme="majorHAnsi"/>
          <w:sz w:val="16"/>
        </w:rPr>
        <w:t xml:space="preserve"> the Government of </w:t>
      </w:r>
      <w:r>
        <w:rPr>
          <w:rStyle w:val="Emphasis"/>
          <w:rFonts w:asciiTheme="majorHAnsi" w:hAnsiTheme="majorHAnsi" w:cstheme="majorHAnsi"/>
        </w:rPr>
        <w:t>Japan</w:t>
      </w:r>
      <w:r>
        <w:rPr>
          <w:rFonts w:asciiTheme="majorHAnsi" w:hAnsiTheme="majorHAnsi" w:cstheme="majorHAnsi"/>
          <w:sz w:val="16"/>
        </w:rPr>
        <w:t xml:space="preserve">, the </w:t>
      </w:r>
      <w:r>
        <w:rPr>
          <w:rStyle w:val="StyleUnderline"/>
          <w:rFonts w:cstheme="majorHAnsi"/>
        </w:rPr>
        <w:t>extraterritorial application</w:t>
      </w:r>
      <w:r>
        <w:rPr>
          <w:rStyle w:val="Emphasis"/>
          <w:rFonts w:asciiTheme="majorHAnsi" w:hAnsiTheme="majorHAnsi" w:cstheme="majorHAnsi"/>
        </w:rPr>
        <w:t xml:space="preserve"> of </w:t>
      </w:r>
      <w:r>
        <w:rPr>
          <w:rStyle w:val="Emphasis"/>
          <w:rFonts w:asciiTheme="majorHAnsi" w:hAnsiTheme="majorHAnsi" w:cstheme="majorHAnsi"/>
          <w:highlight w:val="cyan"/>
        </w:rPr>
        <w:t>U.S</w:t>
      </w:r>
      <w:r>
        <w:rPr>
          <w:rStyle w:val="Emphasis"/>
          <w:rFonts w:asciiTheme="majorHAnsi" w:hAnsiTheme="majorHAnsi" w:cstheme="majorHAnsi"/>
        </w:rPr>
        <w:t>.</w:t>
      </w:r>
      <w:r>
        <w:rPr>
          <w:rFonts w:asciiTheme="majorHAnsi" w:hAnsiTheme="majorHAnsi" w:cstheme="majorHAnsi"/>
          <w:sz w:val="16"/>
        </w:rPr>
        <w:t xml:space="preserve"> domestic laws (including U.S. </w:t>
      </w:r>
      <w:r>
        <w:rPr>
          <w:rStyle w:val="Emphasis"/>
          <w:rFonts w:asciiTheme="majorHAnsi" w:hAnsiTheme="majorHAnsi" w:cstheme="majorHAnsi"/>
          <w:highlight w:val="cyan"/>
        </w:rPr>
        <w:t xml:space="preserve">antitrust </w:t>
      </w:r>
      <w:r>
        <w:rPr>
          <w:rStyle w:val="Emphasis"/>
          <w:rFonts w:asciiTheme="majorHAnsi" w:hAnsiTheme="majorHAnsi" w:cstheme="majorHAnsi"/>
        </w:rPr>
        <w:t>laws</w:t>
      </w:r>
      <w:r>
        <w:rPr>
          <w:rFonts w:asciiTheme="majorHAnsi" w:hAnsiTheme="majorHAnsi" w:cstheme="majorHAnsi"/>
          <w:sz w:val="16"/>
        </w:rPr>
        <w:t xml:space="preserve">) based on the </w:t>
      </w:r>
      <w:r>
        <w:rPr>
          <w:rStyle w:val="Emphasis"/>
          <w:rFonts w:asciiTheme="majorHAnsi" w:hAnsiTheme="majorHAnsi" w:cstheme="majorHAnsi"/>
          <w:highlight w:val="cyan"/>
        </w:rPr>
        <w:t>effects doctrine</w:t>
      </w:r>
      <w:r>
        <w:rPr>
          <w:rStyle w:val="Emphasis"/>
          <w:rFonts w:asciiTheme="majorHAnsi" w:hAnsiTheme="majorHAnsi" w:cstheme="majorHAnsi"/>
        </w:rPr>
        <w:t xml:space="preserve"> is not allowed</w:t>
      </w:r>
      <w:r>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Pr>
          <w:rStyle w:val="StyleUnderline"/>
          <w:rFonts w:cstheme="majorHAnsi"/>
          <w:highlight w:val="cyan"/>
        </w:rPr>
        <w:t>Nonetheless, the U.S.</w:t>
      </w:r>
      <w:r>
        <w:rPr>
          <w:rStyle w:val="StyleUnderline"/>
          <w:rFonts w:cstheme="majorHAnsi"/>
        </w:rPr>
        <w:t xml:space="preserve"> Supreme Court </w:t>
      </w:r>
      <w:r>
        <w:rPr>
          <w:rStyle w:val="Emphasis"/>
          <w:rFonts w:asciiTheme="majorHAnsi" w:hAnsiTheme="majorHAnsi" w:cstheme="majorHAnsi"/>
          <w:highlight w:val="cyan"/>
        </w:rPr>
        <w:t>affirmed</w:t>
      </w:r>
      <w:r>
        <w:rPr>
          <w:rFonts w:asciiTheme="majorHAnsi" w:hAnsiTheme="majorHAnsi" w:cstheme="majorHAnsi"/>
          <w:sz w:val="16"/>
          <w:highlight w:val="cyan"/>
        </w:rPr>
        <w:t xml:space="preserve"> </w:t>
      </w:r>
      <w:r>
        <w:rPr>
          <w:rFonts w:asciiTheme="majorHAnsi" w:hAnsiTheme="majorHAnsi" w:cstheme="majorHAnsi"/>
          <w:sz w:val="16"/>
        </w:rPr>
        <w:t xml:space="preserve">the Court of Appeal decision, which assumed </w:t>
      </w:r>
      <w:r>
        <w:rPr>
          <w:rStyle w:val="StyleUnderline"/>
          <w:rFonts w:cstheme="majorHAnsi"/>
          <w:highlight w:val="cyan"/>
        </w:rPr>
        <w:t>the extraterritorial application</w:t>
      </w:r>
      <w:r>
        <w:rPr>
          <w:rFonts w:asciiTheme="majorHAnsi" w:hAnsiTheme="majorHAnsi" w:cstheme="majorHAnsi"/>
          <w:sz w:val="16"/>
        </w:rPr>
        <w:t xml:space="preserve"> of the Sherman Act to a criminal case for the first time (118 S. Ct. 685 (1998)).</w:t>
      </w:r>
    </w:p>
    <w:p w14:paraId="43342D9F"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Japan </w:t>
      </w:r>
      <w:r>
        <w:rPr>
          <w:rFonts w:asciiTheme="majorHAnsi" w:hAnsiTheme="majorHAnsi" w:cstheme="majorHAnsi"/>
          <w:b w:val="0"/>
          <w:u w:val="single"/>
        </w:rPr>
        <w:t>economic alliance</w:t>
      </w:r>
      <w:r>
        <w:rPr>
          <w:rFonts w:asciiTheme="majorHAnsi" w:hAnsiTheme="majorHAnsi" w:cstheme="majorHAnsi"/>
          <w:b w:val="0"/>
        </w:rPr>
        <w:t xml:space="preserve"> is key to prevent </w:t>
      </w:r>
      <w:r>
        <w:rPr>
          <w:rFonts w:asciiTheme="majorHAnsi" w:hAnsiTheme="majorHAnsi" w:cstheme="majorHAnsi"/>
          <w:b w:val="0"/>
          <w:u w:val="single"/>
        </w:rPr>
        <w:t>Chinese challenges</w:t>
      </w:r>
      <w:r>
        <w:rPr>
          <w:rFonts w:asciiTheme="majorHAnsi" w:hAnsiTheme="majorHAnsi" w:cstheme="majorHAnsi"/>
          <w:b w:val="0"/>
        </w:rPr>
        <w:t xml:space="preserve"> to the </w:t>
      </w:r>
      <w:r>
        <w:rPr>
          <w:rFonts w:asciiTheme="majorHAnsi" w:hAnsiTheme="majorHAnsi" w:cstheme="majorHAnsi"/>
          <w:b w:val="0"/>
          <w:u w:val="single"/>
        </w:rPr>
        <w:t>ILO</w:t>
      </w:r>
      <w:r>
        <w:rPr>
          <w:rFonts w:asciiTheme="majorHAnsi" w:hAnsiTheme="majorHAnsi" w:cstheme="majorHAnsi"/>
          <w:b w:val="0"/>
        </w:rPr>
        <w:t xml:space="preserve">---recovering now but </w:t>
      </w:r>
      <w:r>
        <w:rPr>
          <w:rFonts w:asciiTheme="majorHAnsi" w:hAnsiTheme="majorHAnsi" w:cstheme="majorHAnsi"/>
          <w:b w:val="0"/>
          <w:u w:val="single"/>
        </w:rPr>
        <w:t>smooth sailing</w:t>
      </w:r>
      <w:r>
        <w:rPr>
          <w:rFonts w:asciiTheme="majorHAnsi" w:hAnsiTheme="majorHAnsi" w:cstheme="majorHAnsi"/>
          <w:b w:val="0"/>
        </w:rPr>
        <w:t xml:space="preserve"> is </w:t>
      </w:r>
      <w:r>
        <w:rPr>
          <w:rFonts w:asciiTheme="majorHAnsi" w:hAnsiTheme="majorHAnsi" w:cstheme="majorHAnsi"/>
          <w:b w:val="0"/>
          <w:u w:val="single"/>
        </w:rPr>
        <w:t>not guaranteed</w:t>
      </w:r>
      <w:r>
        <w:rPr>
          <w:rFonts w:asciiTheme="majorHAnsi" w:hAnsiTheme="majorHAnsi" w:cstheme="majorHAnsi"/>
          <w:b w:val="0"/>
        </w:rPr>
        <w:t xml:space="preserve">. </w:t>
      </w:r>
    </w:p>
    <w:p w14:paraId="43C6F61E" w14:textId="77777777" w:rsidR="0080355A" w:rsidRDefault="0080355A" w:rsidP="0080355A">
      <w:pPr>
        <w:rPr>
          <w:rFonts w:asciiTheme="majorHAnsi" w:hAnsiTheme="majorHAnsi" w:cstheme="majorHAnsi"/>
        </w:rPr>
      </w:pPr>
      <w:r>
        <w:rPr>
          <w:rFonts w:asciiTheme="majorHAnsi" w:hAnsiTheme="majorHAnsi" w:cstheme="majorHAnsi"/>
        </w:rPr>
        <w:t xml:space="preserve">Shihoko </w:t>
      </w:r>
      <w:r>
        <w:rPr>
          <w:rStyle w:val="Style13ptBold"/>
          <w:rFonts w:asciiTheme="majorHAnsi" w:hAnsiTheme="majorHAnsi" w:cstheme="majorHAnsi"/>
        </w:rPr>
        <w:t>Goto 21</w:t>
      </w:r>
      <w:r>
        <w:rPr>
          <w:rFonts w:asciiTheme="majorHAnsi" w:hAnsiTheme="majorHAnsi" w:cstheme="majorHAnsi"/>
        </w:rPr>
        <w:t>. deputy director for geoeconomics and senior associate for Northeast Asia at the Wilson Center. "When Trade No Longer Hampers U.S.-Japan Ties". 4-20-2021. https://www.wilsoncenter.org/blog-post/when-trade-no-longer-hampers-us-japan-ties</w:t>
      </w:r>
    </w:p>
    <w:p w14:paraId="42DCB012" w14:textId="77777777" w:rsidR="0080355A" w:rsidRDefault="0080355A" w:rsidP="0080355A">
      <w:pPr>
        <w:rPr>
          <w:rFonts w:asciiTheme="majorHAnsi" w:hAnsiTheme="majorHAnsi" w:cstheme="majorHAnsi"/>
          <w:sz w:val="16"/>
        </w:rPr>
      </w:pPr>
      <w:r>
        <w:rPr>
          <w:rStyle w:val="StyleUnderline"/>
          <w:rFonts w:cstheme="majorHAnsi"/>
        </w:rPr>
        <w:t>The</w:t>
      </w:r>
      <w:r>
        <w:rPr>
          <w:rFonts w:asciiTheme="majorHAnsi" w:hAnsiTheme="majorHAnsi" w:cstheme="majorHAnsi"/>
          <w:sz w:val="16"/>
        </w:rPr>
        <w:t xml:space="preserve"> April 16th </w:t>
      </w:r>
      <w:r>
        <w:rPr>
          <w:rStyle w:val="StyleUnderline"/>
          <w:rFonts w:cstheme="majorHAnsi"/>
        </w:rPr>
        <w:t>meeting between</w:t>
      </w:r>
      <w:r>
        <w:rPr>
          <w:rFonts w:asciiTheme="majorHAnsi" w:hAnsiTheme="majorHAnsi" w:cstheme="majorHAnsi"/>
          <w:sz w:val="16"/>
        </w:rPr>
        <w:t xml:space="preserve"> President Joe </w:t>
      </w:r>
      <w:r>
        <w:rPr>
          <w:rStyle w:val="StyleUnderline"/>
          <w:rFonts w:cstheme="majorHAnsi"/>
          <w:highlight w:val="cyan"/>
        </w:rPr>
        <w:t>Biden and</w:t>
      </w:r>
      <w:r>
        <w:rPr>
          <w:rFonts w:asciiTheme="majorHAnsi" w:hAnsiTheme="majorHAnsi" w:cstheme="majorHAnsi"/>
          <w:sz w:val="16"/>
          <w:highlight w:val="cyan"/>
        </w:rPr>
        <w:t xml:space="preserve"> </w:t>
      </w:r>
      <w:r>
        <w:rPr>
          <w:rFonts w:asciiTheme="majorHAnsi" w:hAnsiTheme="majorHAnsi" w:cstheme="majorHAnsi"/>
          <w:sz w:val="16"/>
        </w:rPr>
        <w:t xml:space="preserve">Japanese Prime Minister Yoshihide </w:t>
      </w:r>
      <w:r>
        <w:rPr>
          <w:rStyle w:val="StyleUnderline"/>
          <w:rFonts w:cstheme="majorHAnsi"/>
          <w:highlight w:val="cyan"/>
        </w:rPr>
        <w:t xml:space="preserve">Suga </w:t>
      </w:r>
      <w:r>
        <w:rPr>
          <w:rStyle w:val="StyleUnderline"/>
          <w:rFonts w:cstheme="majorHAnsi"/>
        </w:rPr>
        <w:t>marked several milestones</w:t>
      </w:r>
      <w:r>
        <w:rPr>
          <w:rFonts w:asciiTheme="majorHAnsi" w:hAnsiTheme="majorHAnsi" w:cstheme="maj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Pr>
          <w:rStyle w:val="StyleUnderline"/>
          <w:rFonts w:cstheme="majorHAnsi"/>
          <w:highlight w:val="cyan"/>
        </w:rPr>
        <w:t xml:space="preserve">trade relations projected </w:t>
      </w:r>
      <w:r>
        <w:rPr>
          <w:rStyle w:val="StyleUnderline"/>
          <w:rFonts w:cstheme="majorHAnsi"/>
        </w:rPr>
        <w:t xml:space="preserve">as </w:t>
      </w:r>
      <w:r>
        <w:rPr>
          <w:rStyle w:val="StyleUnderline"/>
          <w:rFonts w:cstheme="majorHAnsi"/>
          <w:highlight w:val="cyan"/>
        </w:rPr>
        <w:t xml:space="preserve">a </w:t>
      </w:r>
      <w:r>
        <w:rPr>
          <w:rStyle w:val="Emphasis"/>
          <w:rFonts w:asciiTheme="majorHAnsi" w:hAnsiTheme="majorHAnsi" w:cstheme="majorHAnsi"/>
          <w:highlight w:val="cyan"/>
        </w:rPr>
        <w:t>way forward</w:t>
      </w:r>
      <w:r>
        <w:rPr>
          <w:rStyle w:val="StyleUnderline"/>
          <w:rFonts w:cstheme="majorHAnsi"/>
          <w:highlight w:val="cyan"/>
        </w:rPr>
        <w:t xml:space="preserve"> </w:t>
      </w:r>
      <w:r>
        <w:rPr>
          <w:rStyle w:val="StyleUnderline"/>
          <w:rFonts w:cstheme="majorHAnsi"/>
        </w:rPr>
        <w:t xml:space="preserve">for further bilateral cooperation </w:t>
      </w:r>
      <w:r>
        <w:rPr>
          <w:rStyle w:val="StyleUnderline"/>
          <w:rFonts w:cstheme="majorHAnsi"/>
          <w:highlight w:val="cyan"/>
        </w:rPr>
        <w:t xml:space="preserve">in </w:t>
      </w:r>
      <w:r>
        <w:rPr>
          <w:rStyle w:val="Emphasis"/>
          <w:rFonts w:asciiTheme="majorHAnsi" w:hAnsiTheme="majorHAnsi" w:cstheme="majorHAnsi"/>
          <w:highlight w:val="cyan"/>
        </w:rPr>
        <w:t xml:space="preserve">confronting </w:t>
      </w:r>
      <w:r>
        <w:rPr>
          <w:rStyle w:val="Emphasis"/>
          <w:rFonts w:asciiTheme="majorHAnsi" w:hAnsiTheme="majorHAnsi" w:cstheme="majorHAnsi"/>
        </w:rPr>
        <w:t xml:space="preserve">the </w:t>
      </w:r>
      <w:r>
        <w:rPr>
          <w:rStyle w:val="Emphasis"/>
          <w:rFonts w:asciiTheme="majorHAnsi" w:hAnsiTheme="majorHAnsi" w:cstheme="majorHAnsi"/>
          <w:highlight w:val="cyan"/>
        </w:rPr>
        <w:t xml:space="preserve">China </w:t>
      </w:r>
      <w:r>
        <w:rPr>
          <w:rStyle w:val="Emphasis"/>
          <w:rFonts w:asciiTheme="majorHAnsi" w:hAnsiTheme="majorHAnsi" w:cstheme="majorHAnsi"/>
        </w:rPr>
        <w:t>threat</w:t>
      </w:r>
      <w:r>
        <w:rPr>
          <w:rFonts w:asciiTheme="majorHAnsi" w:hAnsiTheme="majorHAnsi" w:cstheme="majorHAnsi"/>
          <w:sz w:val="16"/>
        </w:rPr>
        <w:t>.</w:t>
      </w:r>
    </w:p>
    <w:p w14:paraId="275B6DD8" w14:textId="77777777" w:rsidR="0080355A" w:rsidRDefault="0080355A" w:rsidP="0080355A">
      <w:pPr>
        <w:rPr>
          <w:rFonts w:asciiTheme="majorHAnsi" w:hAnsiTheme="majorHAnsi" w:cstheme="majorHAnsi"/>
          <w:sz w:val="16"/>
        </w:rPr>
      </w:pPr>
      <w:r>
        <w:rPr>
          <w:rStyle w:val="StyleUnderline"/>
          <w:rFonts w:cstheme="majorHAnsi"/>
          <w:highlight w:val="cyan"/>
        </w:rPr>
        <w:t xml:space="preserve">That isn’t </w:t>
      </w:r>
      <w:r>
        <w:rPr>
          <w:rStyle w:val="StyleUnderline"/>
          <w:rFonts w:cstheme="majorHAnsi"/>
        </w:rPr>
        <w:t>to say trade relations</w:t>
      </w:r>
      <w:r>
        <w:rPr>
          <w:rFonts w:asciiTheme="majorHAnsi" w:hAnsiTheme="majorHAnsi" w:cstheme="majorHAnsi"/>
          <w:sz w:val="16"/>
        </w:rPr>
        <w:t xml:space="preserve"> between Japan and the United States </w:t>
      </w:r>
      <w:r>
        <w:rPr>
          <w:rStyle w:val="StyleUnderline"/>
          <w:rFonts w:cstheme="majorHAnsi"/>
        </w:rPr>
        <w:t xml:space="preserve">are now </w:t>
      </w:r>
      <w:r>
        <w:rPr>
          <w:rStyle w:val="Emphasis"/>
          <w:rFonts w:asciiTheme="majorHAnsi" w:hAnsiTheme="majorHAnsi" w:cstheme="majorHAnsi"/>
          <w:highlight w:val="cyan"/>
        </w:rPr>
        <w:t>smooth sailing</w:t>
      </w:r>
      <w:r>
        <w:rPr>
          <w:rStyle w:val="StyleUnderline"/>
          <w:rFonts w:cstheme="majorHAnsi"/>
        </w:rPr>
        <w:t>. The</w:t>
      </w:r>
      <w:r>
        <w:rPr>
          <w:rFonts w:asciiTheme="majorHAnsi" w:hAnsiTheme="majorHAnsi" w:cstheme="majorHAnsi"/>
          <w:sz w:val="16"/>
        </w:rPr>
        <w:t xml:space="preserve"> U.S. </w:t>
      </w:r>
      <w:r>
        <w:rPr>
          <w:rStyle w:val="StyleUnderline"/>
          <w:rFonts w:cstheme="majorHAnsi"/>
          <w:highlight w:val="cyan"/>
        </w:rPr>
        <w:t xml:space="preserve">trade </w:t>
      </w:r>
      <w:r>
        <w:rPr>
          <w:rStyle w:val="StyleUnderline"/>
          <w:rFonts w:cstheme="majorHAnsi"/>
        </w:rPr>
        <w:t>deficit</w:t>
      </w:r>
      <w:r>
        <w:rPr>
          <w:rFonts w:asciiTheme="majorHAnsi" w:hAnsiTheme="majorHAnsi" w:cstheme="majorHAnsi"/>
          <w:sz w:val="16"/>
        </w:rPr>
        <w:t xml:space="preserve"> with the world’s third-largest economy runs to nearly $68 billion, </w:t>
      </w:r>
      <w:r>
        <w:rPr>
          <w:rStyle w:val="StyleUnderline"/>
          <w:rFonts w:cstheme="majorHAnsi"/>
        </w:rPr>
        <w:t>and</w:t>
      </w:r>
      <w:r>
        <w:rPr>
          <w:rFonts w:asciiTheme="majorHAnsi" w:hAnsiTheme="majorHAnsi" w:cstheme="majorHAnsi"/>
          <w:sz w:val="16"/>
        </w:rPr>
        <w:t xml:space="preserve"> although the two sides signed a merchandise trade deal in 2019, the Japanese </w:t>
      </w:r>
      <w:r>
        <w:rPr>
          <w:rStyle w:val="StyleUnderline"/>
          <w:rFonts w:cstheme="majorHAnsi"/>
        </w:rPr>
        <w:t xml:space="preserve">auto industry </w:t>
      </w:r>
      <w:r>
        <w:rPr>
          <w:rStyle w:val="StyleUnderline"/>
          <w:rFonts w:cstheme="majorHAnsi"/>
          <w:highlight w:val="cyan"/>
        </w:rPr>
        <w:t xml:space="preserve">remains a point of contention </w:t>
      </w:r>
      <w:r>
        <w:rPr>
          <w:rStyle w:val="StyleUnderline"/>
          <w:rFonts w:cstheme="majorHAnsi"/>
        </w:rPr>
        <w:t>for the United States</w:t>
      </w:r>
      <w:r>
        <w:rPr>
          <w:rFonts w:asciiTheme="majorHAnsi" w:hAnsiTheme="majorHAnsi" w:cstheme="majorHAnsi"/>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7991BFFF" w14:textId="77777777" w:rsidR="0080355A" w:rsidRDefault="0080355A" w:rsidP="0080355A">
      <w:pPr>
        <w:rPr>
          <w:rFonts w:asciiTheme="majorHAnsi" w:hAnsiTheme="majorHAnsi" w:cstheme="majorHAnsi"/>
          <w:sz w:val="16"/>
        </w:rPr>
      </w:pPr>
      <w:r>
        <w:rPr>
          <w:rStyle w:val="StyleUnderline"/>
          <w:rFonts w:cstheme="majorHAnsi"/>
          <w:highlight w:val="cyan"/>
        </w:rPr>
        <w:t>Yet</w:t>
      </w:r>
      <w:r>
        <w:rPr>
          <w:rFonts w:asciiTheme="majorHAnsi" w:hAnsiTheme="majorHAnsi" w:cstheme="majorHAnsi"/>
          <w:sz w:val="16"/>
          <w:highlight w:val="cyan"/>
        </w:rPr>
        <w:t xml:space="preserve"> </w:t>
      </w:r>
      <w:r>
        <w:rPr>
          <w:rFonts w:asciiTheme="majorHAnsi" w:hAnsiTheme="majorHAnsi" w:cstheme="majorHAnsi"/>
          <w:sz w:val="16"/>
        </w:rPr>
        <w:t xml:space="preserve">instead of trying to negotiate a breakthrough on the trade front, </w:t>
      </w:r>
      <w:r>
        <w:rPr>
          <w:rStyle w:val="StyleUnderline"/>
          <w:rFonts w:cstheme="majorHAnsi"/>
        </w:rPr>
        <w:t xml:space="preserve">the Biden-Suga meeting focused on </w:t>
      </w:r>
      <w:r>
        <w:rPr>
          <w:rStyle w:val="Emphasis"/>
          <w:rFonts w:asciiTheme="majorHAnsi" w:hAnsiTheme="majorHAnsi" w:cstheme="majorHAnsi"/>
        </w:rPr>
        <w:t>bilateral economic relations</w:t>
      </w:r>
      <w:r>
        <w:rPr>
          <w:rStyle w:val="StyleUnderline"/>
          <w:rFonts w:cstheme="majorHAnsi"/>
        </w:rPr>
        <w:t xml:space="preserve"> based on their</w:t>
      </w:r>
      <w:r>
        <w:rPr>
          <w:rStyle w:val="Emphasis"/>
          <w:rFonts w:asciiTheme="majorHAnsi" w:hAnsiTheme="majorHAnsi" w:cstheme="majorHAnsi"/>
        </w:rPr>
        <w:t xml:space="preserve"> shared threat of</w:t>
      </w:r>
      <w:r>
        <w:rPr>
          <w:rFonts w:asciiTheme="majorHAnsi" w:hAnsiTheme="majorHAnsi" w:cstheme="majorHAnsi"/>
          <w:sz w:val="16"/>
        </w:rPr>
        <w:t xml:space="preserve"> dealing with </w:t>
      </w:r>
      <w:r>
        <w:rPr>
          <w:rStyle w:val="Emphasis"/>
          <w:rFonts w:asciiTheme="majorHAnsi" w:hAnsiTheme="majorHAnsi" w:cstheme="majorHAnsi"/>
          <w:highlight w:val="cyan"/>
        </w:rPr>
        <w:t xml:space="preserve">China’s </w:t>
      </w:r>
      <w:r>
        <w:rPr>
          <w:rStyle w:val="Emphasis"/>
          <w:rFonts w:asciiTheme="majorHAnsi" w:hAnsiTheme="majorHAnsi" w:cstheme="majorHAnsi"/>
        </w:rPr>
        <w:t xml:space="preserve">ambitions to </w:t>
      </w:r>
      <w:r>
        <w:rPr>
          <w:rStyle w:val="Emphasis"/>
          <w:rFonts w:asciiTheme="majorHAnsi" w:hAnsiTheme="majorHAnsi" w:cstheme="majorHAnsi"/>
          <w:highlight w:val="cyan"/>
        </w:rPr>
        <w:t xml:space="preserve">challenge </w:t>
      </w:r>
      <w:r>
        <w:rPr>
          <w:rStyle w:val="Emphasis"/>
          <w:rFonts w:asciiTheme="majorHAnsi" w:hAnsiTheme="majorHAnsi" w:cstheme="majorHAnsi"/>
        </w:rPr>
        <w:t>the regional status quo</w:t>
      </w:r>
      <w:r>
        <w:rPr>
          <w:rFonts w:asciiTheme="majorHAnsi" w:hAnsiTheme="majorHAnsi" w:cstheme="majorHAnsi"/>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Pr>
          <w:rStyle w:val="StyleUnderline"/>
          <w:rFonts w:cstheme="majorHAnsi"/>
        </w:rPr>
        <w:t xml:space="preserve">the two countries declared that China’s behavior </w:t>
      </w:r>
      <w:r>
        <w:rPr>
          <w:rStyle w:val="StyleUnderline"/>
          <w:rFonts w:cstheme="majorHAnsi"/>
          <w:highlight w:val="cyan"/>
        </w:rPr>
        <w:t>is “</w:t>
      </w:r>
      <w:r>
        <w:rPr>
          <w:rStyle w:val="Emphasis"/>
          <w:rFonts w:asciiTheme="majorHAnsi" w:hAnsiTheme="majorHAnsi" w:cstheme="majorHAnsi"/>
          <w:highlight w:val="cyan"/>
        </w:rPr>
        <w:t>inconsistent with</w:t>
      </w:r>
      <w:r>
        <w:rPr>
          <w:rFonts w:asciiTheme="majorHAnsi" w:hAnsiTheme="majorHAnsi" w:cstheme="majorHAnsi"/>
          <w:sz w:val="16"/>
          <w:highlight w:val="cyan"/>
        </w:rPr>
        <w:t xml:space="preserve"> </w:t>
      </w:r>
      <w:r>
        <w:rPr>
          <w:rFonts w:asciiTheme="majorHAnsi" w:hAnsiTheme="majorHAnsi" w:cstheme="majorHAnsi"/>
          <w:sz w:val="16"/>
        </w:rPr>
        <w:t xml:space="preserve">the existing </w:t>
      </w:r>
      <w:r>
        <w:rPr>
          <w:rStyle w:val="Emphasis"/>
          <w:rFonts w:asciiTheme="majorHAnsi" w:hAnsiTheme="majorHAnsi" w:cstheme="majorHAnsi"/>
          <w:highlight w:val="cyan"/>
        </w:rPr>
        <w:t>international order</w:t>
      </w:r>
      <w:r>
        <w:rPr>
          <w:rStyle w:val="StyleUnderline"/>
          <w:rFonts w:cstheme="majorHAnsi"/>
          <w:highlight w:val="cyan"/>
        </w:rPr>
        <w:t xml:space="preserve">, presents </w:t>
      </w:r>
      <w:r>
        <w:rPr>
          <w:rStyle w:val="StyleUnderline"/>
          <w:rFonts w:cstheme="majorHAnsi"/>
        </w:rPr>
        <w:t xml:space="preserve">political, economic, </w:t>
      </w:r>
      <w:r>
        <w:rPr>
          <w:rStyle w:val="StyleUnderline"/>
          <w:rFonts w:cstheme="majorHAnsi"/>
          <w:highlight w:val="cyan"/>
        </w:rPr>
        <w:t>military</w:t>
      </w:r>
      <w:r>
        <w:rPr>
          <w:rStyle w:val="StyleUnderline"/>
          <w:rFonts w:cstheme="majorHAnsi"/>
        </w:rPr>
        <w:t xml:space="preserve">, and technological </w:t>
      </w:r>
      <w:r>
        <w:rPr>
          <w:rStyle w:val="StyleUnderline"/>
          <w:rFonts w:cstheme="majorHAnsi"/>
          <w:highlight w:val="cyan"/>
        </w:rPr>
        <w:t xml:space="preserve">challenges </w:t>
      </w:r>
      <w:r>
        <w:rPr>
          <w:rStyle w:val="StyleUnderline"/>
          <w:rFonts w:cstheme="majorHAnsi"/>
        </w:rPr>
        <w:t xml:space="preserve">to the </w:t>
      </w:r>
      <w:r>
        <w:rPr>
          <w:rStyle w:val="Emphasis"/>
          <w:rFonts w:asciiTheme="majorHAnsi" w:hAnsiTheme="majorHAnsi" w:cstheme="majorHAnsi"/>
        </w:rPr>
        <w:t>Alliance</w:t>
      </w:r>
      <w:r>
        <w:rPr>
          <w:rStyle w:val="StyleUnderline"/>
          <w:rFonts w:cstheme="majorHAnsi"/>
        </w:rPr>
        <w:t xml:space="preserve"> and to the </w:t>
      </w:r>
      <w:r>
        <w:rPr>
          <w:rStyle w:val="Emphasis"/>
          <w:rFonts w:asciiTheme="majorHAnsi" w:hAnsiTheme="majorHAnsi" w:cstheme="majorHAnsi"/>
        </w:rPr>
        <w:t>international community</w:t>
      </w:r>
      <w:r>
        <w:rPr>
          <w:rFonts w:asciiTheme="majorHAnsi" w:hAnsiTheme="majorHAnsi" w:cstheme="majorHAnsi"/>
          <w:sz w:val="16"/>
        </w:rPr>
        <w:t>.”</w:t>
      </w:r>
    </w:p>
    <w:p w14:paraId="677F933E"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Since then, </w:t>
      </w:r>
      <w:r>
        <w:rPr>
          <w:rStyle w:val="StyleUnderline"/>
          <w:rFonts w:cstheme="majorHAnsi"/>
          <w:highlight w:val="cyan"/>
        </w:rPr>
        <w:t>Tokyo has moved</w:t>
      </w:r>
      <w:r>
        <w:rPr>
          <w:rFonts w:asciiTheme="majorHAnsi" w:hAnsiTheme="majorHAnsi" w:cstheme="majorHAnsi"/>
          <w:sz w:val="16"/>
          <w:highlight w:val="cyan"/>
        </w:rPr>
        <w:t xml:space="preserve"> </w:t>
      </w:r>
      <w:r>
        <w:rPr>
          <w:rFonts w:asciiTheme="majorHAnsi" w:hAnsiTheme="majorHAnsi" w:cstheme="majorHAnsi"/>
          <w:sz w:val="16"/>
        </w:rPr>
        <w:t xml:space="preserve">even </w:t>
      </w:r>
      <w:r>
        <w:rPr>
          <w:rStyle w:val="Emphasis"/>
          <w:rFonts w:asciiTheme="majorHAnsi" w:hAnsiTheme="majorHAnsi" w:cstheme="majorHAnsi"/>
          <w:highlight w:val="cyan"/>
        </w:rPr>
        <w:t xml:space="preserve">closer </w:t>
      </w:r>
      <w:r>
        <w:rPr>
          <w:rStyle w:val="Emphasis"/>
          <w:rFonts w:asciiTheme="majorHAnsi" w:hAnsiTheme="majorHAnsi" w:cstheme="majorHAnsi"/>
        </w:rPr>
        <w:t>to Washington</w:t>
      </w:r>
      <w:r>
        <w:rPr>
          <w:rFonts w:asciiTheme="majorHAnsi" w:hAnsiTheme="majorHAnsi" w:cstheme="majorHAnsi"/>
          <w:sz w:val="16"/>
        </w:rPr>
        <w:t xml:space="preserve"> publicly in </w:t>
      </w:r>
      <w:r>
        <w:rPr>
          <w:rStyle w:val="StyleUnderline"/>
          <w:rFonts w:cstheme="majorHAnsi"/>
          <w:highlight w:val="cyan"/>
        </w:rPr>
        <w:t xml:space="preserve">pushing </w:t>
      </w:r>
      <w:r>
        <w:rPr>
          <w:rStyle w:val="StyleUnderline"/>
          <w:rFonts w:cstheme="majorHAnsi"/>
        </w:rPr>
        <w:t>back against China</w:t>
      </w:r>
      <w:r>
        <w:rPr>
          <w:rFonts w:asciiTheme="majorHAnsi" w:hAnsiTheme="majorHAnsi" w:cstheme="majorHAnsi"/>
          <w:sz w:val="16"/>
        </w:rPr>
        <w:t xml:space="preserve">, as </w:t>
      </w:r>
      <w:r>
        <w:rPr>
          <w:rStyle w:val="StyleUnderline"/>
          <w:rFonts w:cstheme="majorHAnsi"/>
        </w:rPr>
        <w:t xml:space="preserve">the bilateral statement noted “the importance of </w:t>
      </w:r>
      <w:r>
        <w:rPr>
          <w:rStyle w:val="StyleUnderline"/>
          <w:rFonts w:cstheme="majorHAnsi"/>
          <w:highlight w:val="cyan"/>
        </w:rPr>
        <w:t xml:space="preserve">peace </w:t>
      </w:r>
      <w:r>
        <w:rPr>
          <w:rStyle w:val="StyleUnderline"/>
          <w:rFonts w:cstheme="majorHAnsi"/>
        </w:rPr>
        <w:t xml:space="preserve">and stability </w:t>
      </w:r>
      <w:r>
        <w:rPr>
          <w:rStyle w:val="StyleUnderline"/>
          <w:rFonts w:cstheme="majorHAnsi"/>
          <w:highlight w:val="cyan"/>
        </w:rPr>
        <w:t xml:space="preserve">across the </w:t>
      </w:r>
      <w:r>
        <w:rPr>
          <w:rStyle w:val="Emphasis"/>
          <w:rFonts w:asciiTheme="majorHAnsi" w:hAnsiTheme="majorHAnsi" w:cstheme="majorHAnsi"/>
          <w:highlight w:val="cyan"/>
        </w:rPr>
        <w:t>Taiwan Strait</w:t>
      </w:r>
      <w:r>
        <w:rPr>
          <w:rStyle w:val="StyleUnderline"/>
          <w:rFonts w:cstheme="majorHAnsi"/>
        </w:rPr>
        <w:t>,”</w:t>
      </w:r>
      <w:r>
        <w:rPr>
          <w:rFonts w:asciiTheme="majorHAnsi" w:hAnsiTheme="majorHAnsi" w:cstheme="majorHAnsi"/>
          <w:sz w:val="16"/>
        </w:rPr>
        <w:t xml:space="preserve"> marking the first time since 1969 that Japan and the United States publicly referred to Taiwan which remains a core interest for China.  In short, </w:t>
      </w:r>
      <w:r>
        <w:rPr>
          <w:rStyle w:val="Emphasis"/>
          <w:rFonts w:asciiTheme="majorHAnsi" w:hAnsiTheme="majorHAnsi" w:cstheme="majorHAnsi"/>
          <w:highlight w:val="cyan"/>
        </w:rPr>
        <w:t>Japan’s hedging against the U</w:t>
      </w:r>
      <w:r>
        <w:rPr>
          <w:rStyle w:val="Emphasis"/>
          <w:rFonts w:asciiTheme="majorHAnsi" w:hAnsiTheme="majorHAnsi" w:cstheme="majorHAnsi"/>
        </w:rPr>
        <w:t xml:space="preserve">nited </w:t>
      </w:r>
      <w:r>
        <w:rPr>
          <w:rStyle w:val="Emphasis"/>
          <w:rFonts w:asciiTheme="majorHAnsi" w:hAnsiTheme="majorHAnsi" w:cstheme="majorHAnsi"/>
          <w:highlight w:val="cyan"/>
        </w:rPr>
        <w:t>S</w:t>
      </w:r>
      <w:r>
        <w:rPr>
          <w:rStyle w:val="Emphasis"/>
          <w:rFonts w:asciiTheme="majorHAnsi" w:hAnsiTheme="majorHAnsi" w:cstheme="majorHAnsi"/>
        </w:rPr>
        <w:t>tates</w:t>
      </w:r>
      <w:r>
        <w:rPr>
          <w:rFonts w:asciiTheme="majorHAnsi" w:hAnsiTheme="majorHAnsi" w:cstheme="majorHAnsi"/>
          <w:sz w:val="16"/>
        </w:rPr>
        <w:t xml:space="preserve"> and maintaining a balancing act between China and the United States </w:t>
      </w:r>
      <w:r>
        <w:rPr>
          <w:rStyle w:val="Emphasis"/>
          <w:rFonts w:asciiTheme="majorHAnsi" w:hAnsiTheme="majorHAnsi" w:cstheme="majorHAnsi"/>
          <w:highlight w:val="cyan"/>
        </w:rPr>
        <w:t>is</w:t>
      </w:r>
      <w:r>
        <w:rPr>
          <w:rFonts w:asciiTheme="majorHAnsi" w:hAnsiTheme="majorHAnsi" w:cstheme="majorHAnsi"/>
          <w:sz w:val="16"/>
          <w:highlight w:val="cyan"/>
        </w:rPr>
        <w:t xml:space="preserve"> </w:t>
      </w:r>
      <w:r>
        <w:rPr>
          <w:rFonts w:asciiTheme="majorHAnsi" w:hAnsiTheme="majorHAnsi" w:cstheme="majorHAnsi"/>
          <w:sz w:val="16"/>
        </w:rPr>
        <w:t xml:space="preserve">now </w:t>
      </w:r>
      <w:r>
        <w:rPr>
          <w:rStyle w:val="Emphasis"/>
          <w:rFonts w:asciiTheme="majorHAnsi" w:hAnsiTheme="majorHAnsi" w:cstheme="majorHAnsi"/>
          <w:highlight w:val="cyan"/>
        </w:rPr>
        <w:t>over</w:t>
      </w:r>
      <w:r>
        <w:rPr>
          <w:rFonts w:asciiTheme="majorHAnsi" w:hAnsiTheme="majorHAnsi" w:cstheme="majorHAnsi"/>
          <w:sz w:val="16"/>
        </w:rPr>
        <w:t xml:space="preserve">. Not only is its security interests even more closely aligned with that of the United States, </w:t>
      </w:r>
      <w:r>
        <w:rPr>
          <w:rStyle w:val="StyleUnderline"/>
          <w:rFonts w:cstheme="majorHAnsi"/>
        </w:rPr>
        <w:t xml:space="preserve">Japan’s </w:t>
      </w:r>
      <w:r>
        <w:rPr>
          <w:rStyle w:val="StyleUnderline"/>
          <w:rFonts w:cstheme="majorHAnsi"/>
          <w:highlight w:val="cyan"/>
        </w:rPr>
        <w:t xml:space="preserve">economic interests are </w:t>
      </w:r>
      <w:r>
        <w:rPr>
          <w:rStyle w:val="StyleUnderline"/>
          <w:rFonts w:cstheme="majorHAnsi"/>
        </w:rPr>
        <w:t xml:space="preserve">now more </w:t>
      </w:r>
      <w:r>
        <w:rPr>
          <w:rStyle w:val="Emphasis"/>
          <w:rFonts w:asciiTheme="majorHAnsi" w:hAnsiTheme="majorHAnsi" w:cstheme="majorHAnsi"/>
          <w:highlight w:val="cyan"/>
        </w:rPr>
        <w:t xml:space="preserve">intertwined </w:t>
      </w:r>
      <w:r>
        <w:rPr>
          <w:rStyle w:val="Emphasis"/>
          <w:rFonts w:asciiTheme="majorHAnsi" w:hAnsiTheme="majorHAnsi" w:cstheme="majorHAnsi"/>
        </w:rPr>
        <w:t>with</w:t>
      </w:r>
      <w:r>
        <w:rPr>
          <w:rFonts w:asciiTheme="majorHAnsi" w:hAnsiTheme="majorHAnsi" w:cstheme="majorHAnsi"/>
          <w:sz w:val="16"/>
        </w:rPr>
        <w:t xml:space="preserve"> that of </w:t>
      </w:r>
      <w:r>
        <w:rPr>
          <w:rStyle w:val="Emphasis"/>
          <w:rFonts w:asciiTheme="majorHAnsi" w:hAnsiTheme="majorHAnsi" w:cstheme="majorHAnsi"/>
        </w:rPr>
        <w:t>the United States</w:t>
      </w:r>
      <w:r>
        <w:rPr>
          <w:rStyle w:val="StyleUnderline"/>
          <w:rFonts w:cstheme="majorHAnsi"/>
        </w:rPr>
        <w:t xml:space="preserve"> than ever</w:t>
      </w:r>
      <w:r>
        <w:rPr>
          <w:rFonts w:asciiTheme="majorHAnsi" w:hAnsiTheme="majorHAnsi" w:cstheme="majorHAnsi"/>
          <w:sz w:val="16"/>
        </w:rPr>
        <w:t>.</w:t>
      </w:r>
    </w:p>
    <w:p w14:paraId="2440AA3C" w14:textId="77777777" w:rsidR="0080355A" w:rsidRDefault="0080355A" w:rsidP="0080355A">
      <w:pPr>
        <w:rPr>
          <w:rFonts w:asciiTheme="majorHAnsi" w:hAnsiTheme="majorHAnsi" w:cstheme="majorHAnsi"/>
          <w:sz w:val="16"/>
        </w:rPr>
      </w:pPr>
      <w:r>
        <w:rPr>
          <w:rStyle w:val="StyleUnderline"/>
          <w:rFonts w:cstheme="majorHAnsi"/>
        </w:rPr>
        <w:t xml:space="preserve">Rather than focusing on the trade balance, Tokyo and Washington’s </w:t>
      </w:r>
      <w:r>
        <w:rPr>
          <w:rStyle w:val="StyleUnderline"/>
          <w:rFonts w:cstheme="majorHAnsi"/>
          <w:highlight w:val="cyan"/>
        </w:rPr>
        <w:t>economic relations will concentrate</w:t>
      </w:r>
      <w:r>
        <w:rPr>
          <w:rFonts w:asciiTheme="majorHAnsi" w:hAnsiTheme="majorHAnsi" w:cstheme="majorHAnsi"/>
          <w:sz w:val="16"/>
          <w:highlight w:val="cyan"/>
        </w:rPr>
        <w:t xml:space="preserve"> </w:t>
      </w:r>
      <w:r>
        <w:rPr>
          <w:rFonts w:asciiTheme="majorHAnsi" w:hAnsiTheme="majorHAnsi" w:cstheme="majorHAnsi"/>
          <w:sz w:val="16"/>
        </w:rPr>
        <w:t xml:space="preserve">more </w:t>
      </w:r>
      <w:r>
        <w:rPr>
          <w:rStyle w:val="StyleUnderline"/>
          <w:rFonts w:cstheme="majorHAnsi"/>
          <w:highlight w:val="cyan"/>
        </w:rPr>
        <w:t>on</w:t>
      </w:r>
      <w:r>
        <w:rPr>
          <w:rFonts w:asciiTheme="majorHAnsi" w:hAnsiTheme="majorHAnsi" w:cstheme="majorHAnsi"/>
          <w:sz w:val="16"/>
          <w:highlight w:val="cyan"/>
        </w:rPr>
        <w:t xml:space="preserve"> </w:t>
      </w:r>
      <w:r>
        <w:rPr>
          <w:rFonts w:asciiTheme="majorHAnsi" w:hAnsiTheme="majorHAnsi" w:cstheme="majorHAnsi"/>
          <w:sz w:val="16"/>
        </w:rPr>
        <w:t xml:space="preserve">economic resilience and maintaining free and </w:t>
      </w:r>
      <w:r>
        <w:rPr>
          <w:rStyle w:val="StyleUnderline"/>
          <w:rFonts w:cstheme="majorHAnsi"/>
        </w:rPr>
        <w:t>fair</w:t>
      </w:r>
      <w:r>
        <w:rPr>
          <w:rFonts w:asciiTheme="majorHAnsi" w:hAnsiTheme="majorHAnsi" w:cstheme="majorHAnsi"/>
          <w:sz w:val="16"/>
        </w:rPr>
        <w:t xml:space="preserve"> economic </w:t>
      </w:r>
      <w:r>
        <w:rPr>
          <w:rStyle w:val="StyleUnderline"/>
          <w:rFonts w:cstheme="majorHAnsi"/>
          <w:highlight w:val="cyan"/>
        </w:rPr>
        <w:t>rules</w:t>
      </w:r>
      <w:r>
        <w:rPr>
          <w:rFonts w:asciiTheme="majorHAnsi" w:hAnsiTheme="majorHAnsi" w:cstheme="majorHAnsi"/>
          <w:sz w:val="16"/>
          <w:highlight w:val="cyan"/>
        </w:rPr>
        <w:t xml:space="preserve"> </w:t>
      </w:r>
      <w:r>
        <w:rPr>
          <w:rFonts w:asciiTheme="majorHAnsi" w:hAnsiTheme="majorHAnsi" w:cstheme="majorHAnsi"/>
          <w:sz w:val="16"/>
        </w:rPr>
        <w:t xml:space="preserve">of engagement in the Indo-Pacific. At the same time, </w:t>
      </w:r>
      <w:r>
        <w:rPr>
          <w:rStyle w:val="StyleUnderline"/>
          <w:rFonts w:cstheme="majorHAnsi"/>
        </w:rPr>
        <w:t>the</w:t>
      </w:r>
      <w:r>
        <w:rPr>
          <w:rFonts w:asciiTheme="majorHAnsi" w:hAnsiTheme="majorHAnsi" w:cstheme="majorHAnsi"/>
          <w:sz w:val="16"/>
        </w:rPr>
        <w:t xml:space="preserve"> two </w:t>
      </w:r>
      <w:r>
        <w:rPr>
          <w:rStyle w:val="StyleUnderline"/>
          <w:rFonts w:cstheme="majorHAnsi"/>
        </w:rPr>
        <w:t xml:space="preserve">countries are expected to </w:t>
      </w:r>
      <w:r>
        <w:rPr>
          <w:rStyle w:val="Emphasis"/>
          <w:rFonts w:asciiTheme="majorHAnsi" w:hAnsiTheme="majorHAnsi" w:cstheme="majorHAnsi"/>
        </w:rPr>
        <w:t>work</w:t>
      </w:r>
      <w:r>
        <w:rPr>
          <w:rFonts w:asciiTheme="majorHAnsi" w:hAnsiTheme="majorHAnsi" w:cstheme="majorHAnsi"/>
          <w:sz w:val="16"/>
        </w:rPr>
        <w:t xml:space="preserve"> more </w:t>
      </w:r>
      <w:r>
        <w:rPr>
          <w:rStyle w:val="Emphasis"/>
          <w:rFonts w:asciiTheme="majorHAnsi" w:hAnsiTheme="majorHAnsi" w:cstheme="majorHAnsi"/>
        </w:rPr>
        <w:t xml:space="preserve">closely together on </w:t>
      </w:r>
      <w:r>
        <w:rPr>
          <w:rStyle w:val="Emphasis"/>
          <w:rFonts w:asciiTheme="majorHAnsi" w:hAnsiTheme="majorHAnsi" w:cstheme="majorHAnsi"/>
          <w:highlight w:val="cyan"/>
        </w:rPr>
        <w:t>competing against China</w:t>
      </w:r>
      <w:r>
        <w:rPr>
          <w:rFonts w:asciiTheme="majorHAnsi" w:hAnsiTheme="majorHAnsi" w:cstheme="majorHAnsi"/>
          <w:sz w:val="16"/>
        </w:rPr>
        <w:t xml:space="preserve"> in emerging technologies, from 5G to AI and information sciences.</w:t>
      </w:r>
    </w:p>
    <w:p w14:paraId="5FCF8B2C" w14:textId="77777777" w:rsidR="0080355A" w:rsidRDefault="0080355A" w:rsidP="0080355A">
      <w:pPr>
        <w:rPr>
          <w:rFonts w:asciiTheme="majorHAnsi" w:hAnsiTheme="majorHAnsi" w:cstheme="majorHAnsi"/>
          <w:sz w:val="16"/>
        </w:rPr>
      </w:pPr>
      <w:r>
        <w:rPr>
          <w:rStyle w:val="StyleUnderline"/>
          <w:rFonts w:cstheme="majorHAnsi"/>
        </w:rPr>
        <w:t>For Japan</w:t>
      </w:r>
      <w:r>
        <w:rPr>
          <w:rFonts w:asciiTheme="majorHAnsi" w:hAnsiTheme="majorHAnsi" w:cstheme="majorHAnsi"/>
          <w:sz w:val="16"/>
        </w:rPr>
        <w:t xml:space="preserve">, one of </w:t>
      </w:r>
      <w:r>
        <w:rPr>
          <w:rStyle w:val="StyleUnderline"/>
          <w:rFonts w:cstheme="majorHAnsi"/>
          <w:highlight w:val="cyan"/>
        </w:rPr>
        <w:t xml:space="preserve">the </w:t>
      </w:r>
      <w:r>
        <w:rPr>
          <w:rStyle w:val="StyleUnderline"/>
          <w:rFonts w:cstheme="majorHAnsi"/>
        </w:rPr>
        <w:t xml:space="preserve">biggest </w:t>
      </w:r>
      <w:r>
        <w:rPr>
          <w:rStyle w:val="StyleUnderline"/>
          <w:rFonts w:cstheme="majorHAnsi"/>
          <w:highlight w:val="cyan"/>
        </w:rPr>
        <w:t>takeaways</w:t>
      </w:r>
      <w:r>
        <w:rPr>
          <w:rFonts w:asciiTheme="majorHAnsi" w:hAnsiTheme="majorHAnsi" w:cstheme="majorHAnsi"/>
          <w:sz w:val="16"/>
          <w:highlight w:val="cyan"/>
        </w:rPr>
        <w:t xml:space="preserve"> </w:t>
      </w:r>
      <w:r>
        <w:rPr>
          <w:rFonts w:asciiTheme="majorHAnsi" w:hAnsiTheme="majorHAnsi" w:cstheme="majorHAnsi"/>
          <w:sz w:val="16"/>
        </w:rPr>
        <w:t xml:space="preserve">from the Biden-Suga meeting </w:t>
      </w:r>
      <w:r>
        <w:rPr>
          <w:rStyle w:val="StyleUnderline"/>
          <w:rFonts w:cstheme="majorHAnsi"/>
          <w:highlight w:val="cyan"/>
        </w:rPr>
        <w:t>will be</w:t>
      </w:r>
      <w:r>
        <w:rPr>
          <w:rFonts w:asciiTheme="majorHAnsi" w:hAnsiTheme="majorHAnsi" w:cstheme="majorHAnsi"/>
          <w:sz w:val="16"/>
          <w:highlight w:val="cyan"/>
        </w:rPr>
        <w:t xml:space="preserve"> </w:t>
      </w:r>
      <w:r>
        <w:rPr>
          <w:rFonts w:asciiTheme="majorHAnsi" w:hAnsiTheme="majorHAnsi" w:cstheme="majorHAnsi"/>
          <w:sz w:val="16"/>
        </w:rPr>
        <w:t xml:space="preserve">that </w:t>
      </w:r>
      <w:r>
        <w:rPr>
          <w:rStyle w:val="Emphasis"/>
          <w:rFonts w:asciiTheme="majorHAnsi" w:hAnsiTheme="majorHAnsi" w:cstheme="majorHAnsi"/>
        </w:rPr>
        <w:t xml:space="preserve">the </w:t>
      </w:r>
      <w:r>
        <w:rPr>
          <w:rStyle w:val="Emphasis"/>
          <w:rFonts w:asciiTheme="majorHAnsi" w:hAnsiTheme="majorHAnsi" w:cstheme="majorHAnsi"/>
          <w:highlight w:val="cyan"/>
        </w:rPr>
        <w:t xml:space="preserve">days of Japan posing an economic threat </w:t>
      </w:r>
      <w:r>
        <w:rPr>
          <w:rStyle w:val="Emphasis"/>
          <w:rFonts w:asciiTheme="majorHAnsi" w:hAnsiTheme="majorHAnsi" w:cstheme="majorHAnsi"/>
        </w:rPr>
        <w:t xml:space="preserve">to the United States </w:t>
      </w:r>
      <w:r>
        <w:rPr>
          <w:rStyle w:val="Emphasis"/>
          <w:rFonts w:asciiTheme="majorHAnsi" w:hAnsiTheme="majorHAnsi" w:cstheme="majorHAnsi"/>
          <w:highlight w:val="cyan"/>
        </w:rPr>
        <w:t xml:space="preserve">are </w:t>
      </w:r>
      <w:r>
        <w:rPr>
          <w:rStyle w:val="Emphasis"/>
          <w:rFonts w:asciiTheme="majorHAnsi" w:hAnsiTheme="majorHAnsi" w:cstheme="majorHAnsi"/>
        </w:rPr>
        <w:t xml:space="preserve">now </w:t>
      </w:r>
      <w:r>
        <w:rPr>
          <w:rStyle w:val="Emphasis"/>
          <w:rFonts w:asciiTheme="majorHAnsi" w:hAnsiTheme="majorHAnsi" w:cstheme="majorHAnsi"/>
          <w:highlight w:val="cyan"/>
        </w:rPr>
        <w:t>over</w:t>
      </w:r>
      <w:r>
        <w:rPr>
          <w:rStyle w:val="StyleUnderline"/>
          <w:rFonts w:cstheme="majorHAnsi"/>
          <w:highlight w:val="cyan"/>
        </w:rPr>
        <w:t>. It will</w:t>
      </w:r>
      <w:r>
        <w:rPr>
          <w:rFonts w:asciiTheme="majorHAnsi" w:hAnsiTheme="majorHAnsi" w:cstheme="majorHAnsi"/>
          <w:sz w:val="16"/>
          <w:highlight w:val="cyan"/>
        </w:rPr>
        <w:t xml:space="preserve"> </w:t>
      </w:r>
      <w:r>
        <w:rPr>
          <w:rFonts w:asciiTheme="majorHAnsi" w:hAnsiTheme="majorHAnsi" w:cstheme="majorHAnsi"/>
          <w:sz w:val="16"/>
        </w:rPr>
        <w:t xml:space="preserve">also </w:t>
      </w:r>
      <w:r>
        <w:rPr>
          <w:rStyle w:val="StyleUnderline"/>
          <w:rFonts w:cstheme="majorHAnsi"/>
          <w:highlight w:val="cyan"/>
        </w:rPr>
        <w:t xml:space="preserve">be </w:t>
      </w:r>
      <w:r>
        <w:rPr>
          <w:rStyle w:val="StyleUnderline"/>
          <w:rFonts w:cstheme="majorHAnsi"/>
        </w:rPr>
        <w:t>putting</w:t>
      </w:r>
      <w:r>
        <w:rPr>
          <w:rFonts w:asciiTheme="majorHAnsi" w:hAnsiTheme="majorHAnsi" w:cstheme="majorHAnsi"/>
          <w:sz w:val="16"/>
        </w:rPr>
        <w:t xml:space="preserve"> increasing </w:t>
      </w:r>
      <w:r>
        <w:rPr>
          <w:rStyle w:val="StyleUnderline"/>
          <w:rFonts w:cstheme="majorHAnsi"/>
        </w:rPr>
        <w:t>pressure</w:t>
      </w:r>
      <w:r>
        <w:rPr>
          <w:rFonts w:asciiTheme="majorHAnsi" w:hAnsiTheme="majorHAnsi" w:cstheme="majorHAnsi"/>
          <w:sz w:val="16"/>
        </w:rPr>
        <w:t xml:space="preserve"> not only </w:t>
      </w:r>
      <w:r>
        <w:rPr>
          <w:rStyle w:val="StyleUnderline"/>
          <w:rFonts w:cstheme="majorHAnsi"/>
        </w:rPr>
        <w:t xml:space="preserve">for </w:t>
      </w:r>
      <w:r>
        <w:rPr>
          <w:rStyle w:val="StyleUnderline"/>
          <w:rFonts w:cstheme="majorHAnsi"/>
          <w:highlight w:val="cyan"/>
        </w:rPr>
        <w:t xml:space="preserve">Tokyo </w:t>
      </w:r>
      <w:r>
        <w:rPr>
          <w:rStyle w:val="StyleUnderline"/>
          <w:rFonts w:cstheme="majorHAnsi"/>
        </w:rPr>
        <w:t xml:space="preserve">to be prepared to fight back against China </w:t>
      </w:r>
      <w:r>
        <w:rPr>
          <w:rStyle w:val="StyleUnderline"/>
          <w:rFonts w:cstheme="majorHAnsi"/>
          <w:highlight w:val="cyan"/>
        </w:rPr>
        <w:t xml:space="preserve">on the </w:t>
      </w:r>
      <w:r>
        <w:rPr>
          <w:rStyle w:val="Emphasis"/>
          <w:rFonts w:asciiTheme="majorHAnsi" w:hAnsiTheme="majorHAnsi" w:cstheme="majorHAnsi"/>
          <w:highlight w:val="cyan"/>
        </w:rPr>
        <w:t>economic</w:t>
      </w:r>
      <w:r>
        <w:rPr>
          <w:rFonts w:asciiTheme="majorHAnsi" w:hAnsiTheme="majorHAnsi" w:cstheme="majorHAnsi"/>
          <w:sz w:val="16"/>
          <w:highlight w:val="cyan"/>
        </w:rPr>
        <w:t xml:space="preserve"> </w:t>
      </w:r>
      <w:r>
        <w:rPr>
          <w:rFonts w:asciiTheme="majorHAnsi" w:hAnsiTheme="majorHAnsi" w:cstheme="majorHAnsi"/>
          <w:sz w:val="16"/>
        </w:rPr>
        <w:t xml:space="preserve">as well as security </w:t>
      </w:r>
      <w:r>
        <w:rPr>
          <w:rStyle w:val="Emphasis"/>
          <w:rFonts w:asciiTheme="majorHAnsi" w:hAnsiTheme="majorHAnsi" w:cstheme="majorHAnsi"/>
          <w:highlight w:val="cyan"/>
        </w:rPr>
        <w:t>fronts</w:t>
      </w:r>
      <w:r>
        <w:rPr>
          <w:rFonts w:asciiTheme="majorHAnsi" w:hAnsiTheme="majorHAnsi" w:cstheme="majorHAnsi"/>
          <w:sz w:val="16"/>
          <w:highlight w:val="cyan"/>
        </w:rPr>
        <w:t xml:space="preserve"> </w:t>
      </w:r>
      <w:r>
        <w:rPr>
          <w:rFonts w:asciiTheme="majorHAnsi" w:hAnsiTheme="majorHAnsi" w:cstheme="majorHAnsi"/>
          <w:sz w:val="16"/>
        </w:rPr>
        <w:t xml:space="preserve">together </w:t>
      </w:r>
      <w:r>
        <w:rPr>
          <w:rStyle w:val="Emphasis"/>
          <w:rFonts w:asciiTheme="majorHAnsi" w:hAnsiTheme="majorHAnsi" w:cstheme="majorHAnsi"/>
          <w:highlight w:val="cyan"/>
        </w:rPr>
        <w:t>with Washington</w:t>
      </w:r>
      <w:r>
        <w:rPr>
          <w:rFonts w:asciiTheme="majorHAnsi" w:hAnsiTheme="majorHAnsi" w:cstheme="majorHAnsi"/>
          <w:sz w:val="16"/>
        </w:rPr>
        <w:t xml:space="preserve">, but it will also push Tokyo to step up its own efforts to compete in the innovation economy that goes beyond manufacturing. </w:t>
      </w:r>
    </w:p>
    <w:p w14:paraId="381B0CD9"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ILO is </w:t>
      </w:r>
      <w:r>
        <w:rPr>
          <w:rFonts w:asciiTheme="majorHAnsi" w:hAnsiTheme="majorHAnsi" w:cstheme="majorHAnsi"/>
          <w:b w:val="0"/>
          <w:u w:val="single"/>
        </w:rPr>
        <w:t>sustainable</w:t>
      </w:r>
      <w:r>
        <w:rPr>
          <w:rFonts w:asciiTheme="majorHAnsi" w:hAnsiTheme="majorHAnsi" w:cstheme="majorHAnsi"/>
          <w:b w:val="0"/>
        </w:rPr>
        <w:t xml:space="preserve"> and prevents </w:t>
      </w:r>
      <w:r>
        <w:rPr>
          <w:rFonts w:asciiTheme="majorHAnsi" w:hAnsiTheme="majorHAnsi" w:cstheme="majorHAnsi"/>
          <w:b w:val="0"/>
          <w:u w:val="single"/>
        </w:rPr>
        <w:t>great power war</w:t>
      </w:r>
      <w:r>
        <w:rPr>
          <w:rFonts w:asciiTheme="majorHAnsi" w:hAnsiTheme="majorHAnsi" w:cstheme="majorHAnsi"/>
          <w:b w:val="0"/>
        </w:rPr>
        <w:t xml:space="preserve"> but </w:t>
      </w:r>
      <w:r>
        <w:rPr>
          <w:rFonts w:asciiTheme="majorHAnsi" w:hAnsiTheme="majorHAnsi" w:cstheme="majorHAnsi"/>
          <w:b w:val="0"/>
          <w:u w:val="single"/>
        </w:rPr>
        <w:t>can’t run on autopilot</w:t>
      </w:r>
      <w:r>
        <w:rPr>
          <w:rFonts w:asciiTheme="majorHAnsi" w:hAnsiTheme="majorHAnsi" w:cstheme="majorHAnsi"/>
          <w:b w:val="0"/>
        </w:rPr>
        <w:t xml:space="preserve">---preventing </w:t>
      </w:r>
      <w:r>
        <w:rPr>
          <w:rFonts w:asciiTheme="majorHAnsi" w:hAnsiTheme="majorHAnsi" w:cstheme="majorHAnsi"/>
          <w:b w:val="0"/>
          <w:u w:val="single"/>
        </w:rPr>
        <w:t>Chinese aggression</w:t>
      </w:r>
      <w:r>
        <w:rPr>
          <w:rFonts w:asciiTheme="majorHAnsi" w:hAnsiTheme="majorHAnsi" w:cstheme="majorHAnsi"/>
          <w:b w:val="0"/>
        </w:rPr>
        <w:t xml:space="preserve"> is key. </w:t>
      </w:r>
    </w:p>
    <w:p w14:paraId="00C8AFF6" w14:textId="77777777" w:rsidR="0080355A" w:rsidRDefault="0080355A" w:rsidP="0080355A">
      <w:pPr>
        <w:rPr>
          <w:rFonts w:asciiTheme="majorHAnsi" w:hAnsiTheme="majorHAnsi" w:cstheme="majorHAnsi"/>
        </w:rPr>
      </w:pPr>
      <w:r>
        <w:rPr>
          <w:rFonts w:asciiTheme="majorHAnsi" w:hAnsiTheme="majorHAnsi" w:cstheme="majorHAnsi"/>
        </w:rPr>
        <w:t xml:space="preserve">Alan W. </w:t>
      </w:r>
      <w:r>
        <w:rPr>
          <w:rStyle w:val="Style13ptBold"/>
          <w:rFonts w:asciiTheme="majorHAnsi" w:hAnsiTheme="majorHAnsi" w:cstheme="majorHAnsi"/>
        </w:rPr>
        <w:t>Dowd 21</w:t>
      </w:r>
      <w:r>
        <w:rPr>
          <w:rFonts w:asciiTheme="majorHAnsi" w:hAnsiTheme="majorHAnsi" w:cstheme="majorHAnsi"/>
        </w:rPr>
        <w:t>. Senior fellow with the Sagamore Institute, where he leads the Center for America’s Purpose. "Capstones: China’s Dream, the World’s Nightmare – Sagamore Institute". No Publication. 4-5-2021. https://sagamoreinstitute.org/capstones-chinas-dream-the-worlds-nightmare/</w:t>
      </w:r>
    </w:p>
    <w:p w14:paraId="2E131CA7" w14:textId="77777777" w:rsidR="0080355A" w:rsidRDefault="0080355A" w:rsidP="0080355A">
      <w:pPr>
        <w:rPr>
          <w:rStyle w:val="StyleUnderline"/>
        </w:rPr>
      </w:pPr>
      <w:r>
        <w:rPr>
          <w:rFonts w:asciiTheme="majorHAnsi" w:hAnsiTheme="majorHAnsi" w:cstheme="majorHAnsi"/>
          <w:sz w:val="16"/>
        </w:rPr>
        <w:t xml:space="preserve">If China is indeed the future, if China is primed to “rule the world,” </w:t>
      </w:r>
      <w:r>
        <w:rPr>
          <w:rStyle w:val="StyleUnderline"/>
          <w:rFonts w:cstheme="majorHAnsi"/>
          <w:highlight w:val="cyan"/>
        </w:rPr>
        <w:t xml:space="preserve">if China </w:t>
      </w:r>
      <w:r>
        <w:rPr>
          <w:rStyle w:val="Emphasis"/>
          <w:rFonts w:asciiTheme="majorHAnsi" w:hAnsiTheme="majorHAnsi" w:cstheme="majorHAnsi"/>
          <w:highlight w:val="cyan"/>
        </w:rPr>
        <w:t>remakes the international order</w:t>
      </w:r>
      <w:r>
        <w:rPr>
          <w:rFonts w:asciiTheme="majorHAnsi" w:hAnsiTheme="majorHAnsi" w:cstheme="majorHAnsi"/>
          <w:sz w:val="16"/>
        </w:rPr>
        <w:t xml:space="preserve"> in its image, </w:t>
      </w:r>
      <w:r>
        <w:rPr>
          <w:rStyle w:val="Emphasis"/>
          <w:rFonts w:asciiTheme="majorHAnsi" w:hAnsiTheme="majorHAnsi" w:cstheme="majorHAnsi"/>
          <w:highlight w:val="cyan"/>
        </w:rPr>
        <w:t>it won’t be pretty</w:t>
      </w:r>
      <w:r>
        <w:rPr>
          <w:rStyle w:val="StyleUnderline"/>
          <w:rFonts w:cstheme="majorHAnsi"/>
        </w:rPr>
        <w:t>. A future dominated by the</w:t>
      </w:r>
      <w:r>
        <w:rPr>
          <w:rFonts w:asciiTheme="majorHAnsi" w:hAnsiTheme="majorHAnsi" w:cstheme="majorHAnsi"/>
          <w:sz w:val="16"/>
        </w:rPr>
        <w:t xml:space="preserve"> People’s Republic of China (</w:t>
      </w:r>
      <w:r>
        <w:rPr>
          <w:rStyle w:val="StyleUnderline"/>
          <w:rFonts w:cstheme="majorHAnsi"/>
        </w:rPr>
        <w:t>PRC</w:t>
      </w:r>
      <w:r>
        <w:rPr>
          <w:rFonts w:asciiTheme="majorHAnsi" w:hAnsiTheme="majorHAnsi" w:cstheme="majorHAnsi"/>
          <w:sz w:val="16"/>
        </w:rPr>
        <w:t xml:space="preserve">) </w:t>
      </w:r>
      <w:r>
        <w:rPr>
          <w:rStyle w:val="StyleUnderline"/>
          <w:rFonts w:cstheme="majorHAnsi"/>
        </w:rPr>
        <w:t xml:space="preserve">will be </w:t>
      </w:r>
      <w:r>
        <w:rPr>
          <w:rStyle w:val="Emphasis"/>
          <w:rFonts w:asciiTheme="majorHAnsi" w:hAnsiTheme="majorHAnsi" w:cstheme="majorHAnsi"/>
        </w:rPr>
        <w:t>demonstrably worse</w:t>
      </w:r>
      <w:r>
        <w:rPr>
          <w:rFonts w:asciiTheme="majorHAnsi" w:hAnsiTheme="majorHAnsi" w:cstheme="majorHAnsi"/>
          <w:sz w:val="16"/>
        </w:rPr>
        <w:t xml:space="preserve"> than the world we know. Just </w:t>
      </w:r>
      <w:r>
        <w:rPr>
          <w:rStyle w:val="StyleUnderline"/>
          <w:rFonts w:cstheme="majorHAnsi"/>
        </w:rPr>
        <w:t>look at how Xi</w:t>
      </w:r>
      <w:r>
        <w:rPr>
          <w:rFonts w:asciiTheme="majorHAnsi" w:hAnsiTheme="majorHAnsi" w:cstheme="majorHAnsi"/>
          <w:sz w:val="16"/>
        </w:rPr>
        <w:t xml:space="preserve"> Jinping’s regime treats its own subjects—and </w:t>
      </w:r>
      <w:r>
        <w:rPr>
          <w:rStyle w:val="StyleUnderline"/>
          <w:rFonts w:cstheme="majorHAnsi"/>
        </w:rPr>
        <w:t>plays its</w:t>
      </w:r>
      <w:r>
        <w:rPr>
          <w:rFonts w:asciiTheme="majorHAnsi" w:hAnsiTheme="majorHAnsi" w:cstheme="majorHAnsi"/>
          <w:sz w:val="16"/>
        </w:rPr>
        <w:t xml:space="preserve"> current </w:t>
      </w:r>
      <w:r>
        <w:rPr>
          <w:rStyle w:val="StyleUnderline"/>
          <w:rFonts w:cstheme="majorHAnsi"/>
        </w:rPr>
        <w:t>role on the global stage.</w:t>
      </w:r>
    </w:p>
    <w:p w14:paraId="2E3EF38F" w14:textId="77777777" w:rsidR="0080355A" w:rsidRDefault="0080355A" w:rsidP="0080355A">
      <w:pPr>
        <w:rPr>
          <w:sz w:val="16"/>
          <w:szCs w:val="16"/>
        </w:rPr>
      </w:pPr>
      <w:r>
        <w:rPr>
          <w:rFonts w:asciiTheme="majorHAnsi" w:hAnsiTheme="majorHAnsi" w:cstheme="majorHAnsi"/>
          <w:sz w:val="16"/>
          <w:szCs w:val="16"/>
        </w:rPr>
        <w:t>NO RIGHTS</w:t>
      </w:r>
    </w:p>
    <w:p w14:paraId="40127F77"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20B0D781"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As President Joe Biden concludes, </w:t>
      </w:r>
      <w:r>
        <w:rPr>
          <w:rStyle w:val="StyleUnderline"/>
          <w:rFonts w:cstheme="majorHAnsi"/>
          <w:highlight w:val="cyan"/>
        </w:rPr>
        <w:t xml:space="preserve">China is “the </w:t>
      </w:r>
      <w:r>
        <w:rPr>
          <w:rStyle w:val="Emphasis"/>
          <w:rFonts w:asciiTheme="majorHAnsi" w:hAnsiTheme="majorHAnsi" w:cstheme="majorHAnsi"/>
          <w:highlight w:val="cyan"/>
        </w:rPr>
        <w:t>only competitor</w:t>
      </w:r>
      <w:r>
        <w:rPr>
          <w:rStyle w:val="StyleUnderline"/>
          <w:rFonts w:cstheme="majorHAnsi"/>
        </w:rPr>
        <w:t xml:space="preserve"> potentially capable of combining its economic, diplomatic, military, and technological power </w:t>
      </w:r>
      <w:r>
        <w:rPr>
          <w:rStyle w:val="StyleUnderline"/>
          <w:rFonts w:cstheme="majorHAnsi"/>
          <w:highlight w:val="cyan"/>
        </w:rPr>
        <w:t>to mount a sustained challenge</w:t>
      </w:r>
      <w:r>
        <w:rPr>
          <w:rStyle w:val="StyleUnderline"/>
          <w:rFonts w:cstheme="majorHAnsi"/>
        </w:rPr>
        <w:t xml:space="preserve"> to a </w:t>
      </w:r>
      <w:r>
        <w:rPr>
          <w:rStyle w:val="Emphasis"/>
          <w:rFonts w:asciiTheme="majorHAnsi" w:hAnsiTheme="majorHAnsi" w:cstheme="majorHAnsi"/>
        </w:rPr>
        <w:t>stable and open international system</w:t>
      </w:r>
      <w:r>
        <w:rPr>
          <w:rFonts w:asciiTheme="majorHAnsi" w:hAnsiTheme="majorHAnsi" w:cstheme="majorHAnsi"/>
          <w:sz w:val="16"/>
        </w:rPr>
        <w:t>.”</w:t>
      </w:r>
    </w:p>
    <w:p w14:paraId="3B4834CC" w14:textId="77777777" w:rsidR="0080355A" w:rsidRDefault="0080355A" w:rsidP="0080355A">
      <w:pPr>
        <w:rPr>
          <w:rFonts w:asciiTheme="majorHAnsi" w:hAnsiTheme="majorHAnsi" w:cstheme="majorHAnsi"/>
          <w:sz w:val="16"/>
        </w:rPr>
      </w:pPr>
      <w:r>
        <w:rPr>
          <w:rStyle w:val="Emphasis"/>
          <w:rFonts w:asciiTheme="majorHAnsi" w:hAnsiTheme="majorHAnsi" w:cstheme="majorHAnsi"/>
        </w:rPr>
        <w:t>Xi is doing exactly that</w:t>
      </w:r>
      <w:r>
        <w:rPr>
          <w:rFonts w:asciiTheme="majorHAnsi" w:hAnsiTheme="majorHAnsi" w:cstheme="majorHAnsi"/>
          <w:sz w:val="16"/>
        </w:rPr>
        <w:t>. But the China challenge starts inside the PRC.</w:t>
      </w:r>
    </w:p>
    <w:p w14:paraId="5C1E5425" w14:textId="77777777" w:rsidR="0080355A" w:rsidRDefault="0080355A" w:rsidP="0080355A">
      <w:pPr>
        <w:rPr>
          <w:rFonts w:asciiTheme="majorHAnsi" w:hAnsiTheme="majorHAnsi" w:cstheme="majorHAnsi"/>
          <w:sz w:val="16"/>
        </w:rPr>
      </w:pPr>
      <w:r>
        <w:rPr>
          <w:rStyle w:val="StyleUnderline"/>
          <w:rFonts w:cstheme="majorHAnsi"/>
        </w:rPr>
        <w:t>Xi is pursuing</w:t>
      </w:r>
      <w:r>
        <w:rPr>
          <w:rFonts w:asciiTheme="majorHAnsi" w:hAnsiTheme="majorHAnsi" w:cstheme="majorHAnsi"/>
          <w:sz w:val="16"/>
        </w:rPr>
        <w:t xml:space="preserve"> what he calls </w:t>
      </w:r>
      <w:r>
        <w:rPr>
          <w:rStyle w:val="StyleUnderline"/>
          <w:rFonts w:cstheme="majorHAnsi"/>
        </w:rPr>
        <w:t>the “China Dream,”</w:t>
      </w:r>
      <w:r>
        <w:rPr>
          <w:rFonts w:asciiTheme="majorHAnsi" w:hAnsiTheme="majorHAnsi" w:cstheme="majorHAnsi"/>
          <w:sz w:val="16"/>
        </w:rPr>
        <w:t xml:space="preserve"> which enfolds goals such as sustained economic development, military power modeled after and matching that of the U.S., ideological conformity, “</w:t>
      </w:r>
      <w:r>
        <w:rPr>
          <w:rStyle w:val="StyleUnderline"/>
          <w:rFonts w:cstheme="majorHAnsi"/>
        </w:rPr>
        <w:t>rejuvenation of the Chinese nation” and “</w:t>
      </w:r>
      <w:r>
        <w:rPr>
          <w:rStyle w:val="Emphasis"/>
          <w:rFonts w:asciiTheme="majorHAnsi" w:hAnsiTheme="majorHAnsi" w:cstheme="majorHAnsi"/>
        </w:rPr>
        <w:t>complete unification</w:t>
      </w:r>
      <w:r>
        <w:rPr>
          <w:rFonts w:asciiTheme="majorHAnsi" w:hAnsiTheme="majorHAnsi" w:cstheme="majorHAnsi"/>
          <w:sz w:val="16"/>
        </w:rPr>
        <w:t xml:space="preserve"> of our country.” Making </w:t>
      </w:r>
      <w:r>
        <w:rPr>
          <w:rStyle w:val="StyleUnderline"/>
          <w:rFonts w:cstheme="majorHAnsi"/>
          <w:highlight w:val="cyan"/>
        </w:rPr>
        <w:t xml:space="preserve">Xi’s </w:t>
      </w:r>
      <w:r>
        <w:rPr>
          <w:rStyle w:val="StyleUnderline"/>
          <w:rFonts w:cstheme="majorHAnsi"/>
        </w:rPr>
        <w:t xml:space="preserve">“China </w:t>
      </w:r>
      <w:r>
        <w:rPr>
          <w:rStyle w:val="StyleUnderline"/>
          <w:rFonts w:cstheme="majorHAnsi"/>
          <w:highlight w:val="cyan"/>
        </w:rPr>
        <w:t>Dream</w:t>
      </w:r>
      <w:r>
        <w:rPr>
          <w:rStyle w:val="StyleUnderline"/>
          <w:rFonts w:cstheme="majorHAnsi"/>
        </w:rPr>
        <w:t xml:space="preserve">” come true </w:t>
      </w:r>
      <w:r>
        <w:rPr>
          <w:rStyle w:val="StyleUnderline"/>
          <w:rFonts w:cstheme="majorHAnsi"/>
          <w:highlight w:val="cyan"/>
        </w:rPr>
        <w:t xml:space="preserve">is </w:t>
      </w:r>
      <w:r>
        <w:rPr>
          <w:rStyle w:val="StyleUnderline"/>
          <w:rFonts w:cstheme="majorHAnsi"/>
        </w:rPr>
        <w:t xml:space="preserve">turning into </w:t>
      </w:r>
      <w:r>
        <w:rPr>
          <w:rStyle w:val="StyleUnderline"/>
          <w:rFonts w:cstheme="majorHAnsi"/>
          <w:highlight w:val="cyan"/>
        </w:rPr>
        <w:t>a nightmare</w:t>
      </w:r>
      <w:r>
        <w:rPr>
          <w:rFonts w:asciiTheme="majorHAnsi" w:hAnsiTheme="majorHAnsi" w:cstheme="majorHAnsi"/>
          <w:sz w:val="16"/>
          <w:highlight w:val="cyan"/>
        </w:rPr>
        <w:t xml:space="preserve"> </w:t>
      </w:r>
      <w:r>
        <w:rPr>
          <w:rFonts w:asciiTheme="majorHAnsi" w:hAnsiTheme="majorHAnsi" w:cstheme="majorHAnsi"/>
          <w:sz w:val="16"/>
        </w:rPr>
        <w:t>for his subjects.</w:t>
      </w:r>
    </w:p>
    <w:p w14:paraId="128EE7B6"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Before leaving his State Department post, Secretary of State Mike </w:t>
      </w:r>
      <w:r>
        <w:rPr>
          <w:rStyle w:val="StyleUnderline"/>
          <w:rFonts w:cstheme="majorHAnsi"/>
        </w:rPr>
        <w:t xml:space="preserve">Pompeo described what Xi is doing to </w:t>
      </w:r>
      <w:r>
        <w:rPr>
          <w:rStyle w:val="StyleUnderline"/>
          <w:rFonts w:cstheme="majorHAnsi"/>
          <w:highlight w:val="cyan"/>
        </w:rPr>
        <w:t xml:space="preserve">Uighur </w:t>
      </w:r>
      <w:r>
        <w:rPr>
          <w:rStyle w:val="StyleUnderline"/>
          <w:rFonts w:cstheme="majorHAnsi"/>
        </w:rPr>
        <w:t>Muslims as “</w:t>
      </w:r>
      <w:r>
        <w:rPr>
          <w:rStyle w:val="Emphasis"/>
          <w:rFonts w:asciiTheme="majorHAnsi" w:hAnsiTheme="majorHAnsi" w:cstheme="majorHAnsi"/>
          <w:highlight w:val="cyan"/>
        </w:rPr>
        <w:t>genocide</w:t>
      </w:r>
      <w:r>
        <w:rPr>
          <w:rStyle w:val="StyleUnderline"/>
          <w:rFonts w:cstheme="majorHAnsi"/>
        </w:rPr>
        <w:t>,”</w:t>
      </w:r>
      <w:r>
        <w:rPr>
          <w:rFonts w:asciiTheme="majorHAnsi" w:hAnsiTheme="majorHAnsi" w:cstheme="majorHAnsi"/>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Pr>
          <w:rStyle w:val="StyleUnderline"/>
          <w:rFonts w:cstheme="majorHAnsi"/>
        </w:rPr>
        <w:t>Blinken agreed</w:t>
      </w:r>
      <w:r>
        <w:rPr>
          <w:rFonts w:asciiTheme="majorHAnsi" w:hAnsiTheme="majorHAnsi" w:cstheme="majorHAnsi"/>
          <w:sz w:val="16"/>
        </w:rPr>
        <w:t>, affirming that “The forcing of men, women and children into concentration camps, trying to, in effect, re-educate them to be adherents to the ideology of the Chinese Communist Party—all of that speaks to an effort to commit genocide.”</w:t>
      </w:r>
    </w:p>
    <w:p w14:paraId="0F5BE38C"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The U.S. government isn’t alone. The </w:t>
      </w:r>
      <w:r>
        <w:rPr>
          <w:rStyle w:val="StyleUnderline"/>
          <w:rFonts w:cstheme="majorHAnsi"/>
        </w:rPr>
        <w:t>Uighur Muslim region, according to a UN human-rights watchdog, “resembles a massive internment camp</w:t>
      </w:r>
      <w:r>
        <w:rPr>
          <w:rFonts w:asciiTheme="majorHAnsi" w:hAnsiTheme="majorHAnsi" w:cstheme="majorHAnsi"/>
          <w:sz w:val="16"/>
        </w:rPr>
        <w:t>…a no-rights zone.” More accurately, all of China is a no-rights zone.</w:t>
      </w:r>
    </w:p>
    <w:p w14:paraId="53352EB3"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3A4D75C0"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48AB0FBB"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65874FA0" w14:textId="77777777" w:rsidR="0080355A" w:rsidRDefault="0080355A" w:rsidP="0080355A">
      <w:pPr>
        <w:rPr>
          <w:rFonts w:asciiTheme="majorHAnsi" w:hAnsiTheme="majorHAnsi" w:cstheme="majorHAnsi"/>
          <w:sz w:val="16"/>
        </w:rPr>
      </w:pPr>
      <w:r>
        <w:rPr>
          <w:rStyle w:val="StyleUnderline"/>
          <w:rFonts w:cstheme="majorHAnsi"/>
        </w:rPr>
        <w:t xml:space="preserve">An </w:t>
      </w:r>
      <w:r>
        <w:rPr>
          <w:rStyle w:val="Emphasis"/>
          <w:rFonts w:asciiTheme="majorHAnsi" w:hAnsiTheme="majorHAnsi" w:cstheme="majorHAnsi"/>
          <w:highlight w:val="cyan"/>
        </w:rPr>
        <w:t>Orwellian surveillance</w:t>
      </w:r>
      <w:r>
        <w:rPr>
          <w:rStyle w:val="Emphasis"/>
          <w:rFonts w:asciiTheme="majorHAnsi" w:hAnsiTheme="majorHAnsi" w:cstheme="majorHAnsi"/>
        </w:rPr>
        <w:t xml:space="preserve"> state</w:t>
      </w:r>
      <w:r>
        <w:rPr>
          <w:rFonts w:asciiTheme="majorHAnsi" w:hAnsiTheme="majorHAnsi" w:cstheme="majorHAnsi"/>
          <w:sz w:val="16"/>
        </w:rPr>
        <w:t>, more than a billion people denied religious freedom and other human rights, uncounted numbers tortured in reeducation camps, physicians jailed for following the Hippocratic Oath—</w:t>
      </w:r>
      <w:r>
        <w:rPr>
          <w:rStyle w:val="StyleUnderline"/>
          <w:rFonts w:cstheme="majorHAnsi"/>
        </w:rPr>
        <w:t>that’s the kind of future and the kind of world Xi wants to build</w:t>
      </w:r>
      <w:r>
        <w:rPr>
          <w:rFonts w:asciiTheme="majorHAnsi" w:hAnsiTheme="majorHAnsi" w:cstheme="majorHAnsi"/>
          <w:sz w:val="16"/>
        </w:rPr>
        <w:t xml:space="preserve">. As dissident leader Xu Zhangrun observed in the wake of Beijing’s criminal mishandling of COVID-19, </w:t>
      </w:r>
      <w:r>
        <w:rPr>
          <w:rStyle w:val="StyleUnderline"/>
          <w:rFonts w:cstheme="majorHAnsi"/>
        </w:rPr>
        <w:t>“A polity that is blatantly incapable of treating its own people properly can hardly be expected to treat the rest of the world well</w:t>
      </w:r>
      <w:r>
        <w:rPr>
          <w:rFonts w:asciiTheme="majorHAnsi" w:hAnsiTheme="majorHAnsi" w:cstheme="majorHAnsi"/>
          <w:sz w:val="16"/>
        </w:rPr>
        <w:t>.”</w:t>
      </w:r>
    </w:p>
    <w:p w14:paraId="13068D09"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NO LIMITS</w:t>
      </w:r>
    </w:p>
    <w:p w14:paraId="7D5D58EC"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That idea—the notion that the PRC is incapable of treating the world any better than it treats its own—is not particularly profound. After all, </w:t>
      </w:r>
      <w:r>
        <w:rPr>
          <w:rStyle w:val="StyleUnderline"/>
          <w:rFonts w:cstheme="majorHAnsi"/>
        </w:rPr>
        <w:t>this is a regime that over the decades has erased some 35 million of its subjects and tortured millions more. Regimes like this see no limits on their power</w:t>
      </w:r>
      <w:r>
        <w:rPr>
          <w:rFonts w:asciiTheme="majorHAnsi" w:hAnsiTheme="majorHAnsi" w:cstheme="majorHAnsi"/>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012960F5"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That backwards worldview informs every aspect of decision-making in the PRC. This doesn’t mean Washington should refuse to talk with Beijing. But we must be ever vigilant when dealing with </w:t>
      </w:r>
      <w:r>
        <w:rPr>
          <w:rStyle w:val="StyleUnderline"/>
          <w:rFonts w:cstheme="majorHAnsi"/>
        </w:rPr>
        <w:t>Xi</w:t>
      </w:r>
      <w:r>
        <w:rPr>
          <w:rFonts w:asciiTheme="majorHAnsi" w:hAnsiTheme="majorHAnsi" w:cstheme="majorHAnsi"/>
          <w:sz w:val="16"/>
        </w:rPr>
        <w:t xml:space="preserve">. A regime that can justify imprisoning, torturing and killing its own people for peacefully practicing their faith </w:t>
      </w:r>
      <w:r>
        <w:rPr>
          <w:rStyle w:val="StyleUnderline"/>
          <w:rFonts w:cstheme="majorHAnsi"/>
        </w:rPr>
        <w:t xml:space="preserve">can and will justify anything: </w:t>
      </w:r>
      <w:r>
        <w:rPr>
          <w:rStyle w:val="Emphasis"/>
          <w:rFonts w:asciiTheme="majorHAnsi" w:hAnsiTheme="majorHAnsi" w:cstheme="majorHAnsi"/>
          <w:highlight w:val="cyan"/>
        </w:rPr>
        <w:t xml:space="preserve">seizing foreign lands, annexing </w:t>
      </w:r>
      <w:r>
        <w:rPr>
          <w:rStyle w:val="Emphasis"/>
          <w:rFonts w:asciiTheme="majorHAnsi" w:hAnsiTheme="majorHAnsi" w:cstheme="majorHAnsi"/>
        </w:rPr>
        <w:t xml:space="preserve">international </w:t>
      </w:r>
      <w:r>
        <w:rPr>
          <w:rStyle w:val="Emphasis"/>
          <w:rFonts w:asciiTheme="majorHAnsi" w:hAnsiTheme="majorHAnsi" w:cstheme="majorHAnsi"/>
          <w:highlight w:val="cyan"/>
        </w:rPr>
        <w:t>waterways</w:t>
      </w:r>
      <w:r>
        <w:rPr>
          <w:rStyle w:val="Emphasis"/>
          <w:rFonts w:asciiTheme="majorHAnsi" w:hAnsiTheme="majorHAnsi" w:cstheme="majorHAnsi"/>
        </w:rPr>
        <w:t>, absorbing free peoples</w:t>
      </w:r>
      <w:r>
        <w:rPr>
          <w:rStyle w:val="StyleUnderline"/>
          <w:rFonts w:cstheme="majorHAnsi"/>
        </w:rPr>
        <w:t xml:space="preserve">, stealing proprietary information, </w:t>
      </w:r>
      <w:r>
        <w:rPr>
          <w:rStyle w:val="StyleUnderline"/>
          <w:rFonts w:cstheme="majorHAnsi"/>
          <w:highlight w:val="cyan"/>
        </w:rPr>
        <w:t xml:space="preserve">leveraging a </w:t>
      </w:r>
      <w:r>
        <w:rPr>
          <w:rStyle w:val="Emphasis"/>
          <w:rFonts w:asciiTheme="majorHAnsi" w:hAnsiTheme="majorHAnsi" w:cstheme="majorHAnsi"/>
          <w:highlight w:val="cyan"/>
        </w:rPr>
        <w:t>pandemic</w:t>
      </w:r>
      <w:r>
        <w:rPr>
          <w:rStyle w:val="Emphasis"/>
          <w:rFonts w:asciiTheme="majorHAnsi" w:hAnsiTheme="majorHAnsi" w:cstheme="majorHAnsi"/>
        </w:rPr>
        <w:t xml:space="preserve"> to gain geopolitical advantage</w:t>
      </w:r>
      <w:r>
        <w:rPr>
          <w:rStyle w:val="StyleUnderline"/>
          <w:rFonts w:cstheme="majorHAnsi"/>
        </w:rPr>
        <w:t>, breaking treaties</w:t>
      </w:r>
      <w:r>
        <w:rPr>
          <w:rFonts w:asciiTheme="majorHAnsi" w:hAnsiTheme="majorHAnsi" w:cstheme="majorHAnsi"/>
          <w:sz w:val="16"/>
        </w:rPr>
        <w:t>. The godless USSR did those sorts of things, and so has the godless PRC.</w:t>
      </w:r>
    </w:p>
    <w:p w14:paraId="2B793700"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“It is difficult to imagine that a government that continues to repress freedom in its own country,” President Ronald Reagan said of the USSR, “can be trusted to keep agreements with others.” And here we are yet again.</w:t>
      </w:r>
    </w:p>
    <w:p w14:paraId="643FC3FB"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7D4E5660"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Xi’s intervention in Hong Kong and assertion of rule by remote-control is a brazen violation of an international treaty.</w:t>
      </w:r>
    </w:p>
    <w:p w14:paraId="41548F78" w14:textId="77777777" w:rsidR="0080355A" w:rsidRDefault="0080355A" w:rsidP="0080355A">
      <w:pPr>
        <w:rPr>
          <w:rFonts w:asciiTheme="majorHAnsi" w:hAnsiTheme="majorHAnsi" w:cstheme="majorHAnsi"/>
          <w:sz w:val="16"/>
        </w:rPr>
      </w:pPr>
      <w:r>
        <w:rPr>
          <w:rStyle w:val="StyleUnderline"/>
          <w:rFonts w:cstheme="majorHAnsi"/>
        </w:rPr>
        <w:t>In and above the East China Sea, Beijing is constantly violating Japanese airspace</w:t>
      </w:r>
      <w:r>
        <w:rPr>
          <w:rFonts w:asciiTheme="majorHAnsi" w:hAnsiTheme="majorHAnsi" w:cstheme="majorHAnsi"/>
          <w:sz w:val="16"/>
        </w:rPr>
        <w:t xml:space="preserve"> and illegally loitering PRC coast guard vessels in Japanese waters. </w:t>
      </w:r>
      <w:r>
        <w:rPr>
          <w:rStyle w:val="StyleUnderline"/>
          <w:rFonts w:cstheme="majorHAnsi"/>
        </w:rPr>
        <w:t>All the while, Beijing illegally claims some 90 percent of the South China Sea</w:t>
      </w:r>
      <w:r>
        <w:rPr>
          <w:rFonts w:asciiTheme="majorHAnsi" w:hAnsiTheme="majorHAnsi" w:cstheme="majorHAnsi"/>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6410CC54" w14:textId="77777777" w:rsidR="0080355A" w:rsidRDefault="0080355A" w:rsidP="0080355A">
      <w:pPr>
        <w:rPr>
          <w:rFonts w:asciiTheme="majorHAnsi" w:hAnsiTheme="majorHAnsi" w:cstheme="majorHAnsi"/>
          <w:sz w:val="16"/>
        </w:rPr>
      </w:pPr>
      <w:r>
        <w:rPr>
          <w:rStyle w:val="StyleUnderline"/>
          <w:rFonts w:cstheme="majorHAnsi"/>
          <w:highlight w:val="cyan"/>
        </w:rPr>
        <w:t xml:space="preserve">His goal is to </w:t>
      </w:r>
      <w:r>
        <w:rPr>
          <w:rStyle w:val="Emphasis"/>
          <w:rFonts w:asciiTheme="majorHAnsi" w:hAnsiTheme="majorHAnsi" w:cstheme="majorHAnsi"/>
          <w:highlight w:val="cyan"/>
        </w:rPr>
        <w:t>control</w:t>
      </w:r>
      <w:r>
        <w:rPr>
          <w:rFonts w:asciiTheme="majorHAnsi" w:hAnsiTheme="majorHAnsi" w:cstheme="majorHAnsi"/>
          <w:sz w:val="16"/>
          <w:highlight w:val="cyan"/>
        </w:rPr>
        <w:t xml:space="preserve"> </w:t>
      </w:r>
      <w:r>
        <w:rPr>
          <w:rStyle w:val="StyleUnderline"/>
          <w:rFonts w:cstheme="majorHAnsi"/>
          <w:highlight w:val="cyan"/>
        </w:rPr>
        <w:t>the</w:t>
      </w:r>
      <w:r>
        <w:rPr>
          <w:rFonts w:asciiTheme="majorHAnsi" w:hAnsiTheme="majorHAnsi" w:cstheme="majorHAnsi"/>
          <w:sz w:val="16"/>
        </w:rPr>
        <w:t xml:space="preserve"> resource-rich </w:t>
      </w:r>
      <w:r>
        <w:rPr>
          <w:rStyle w:val="StyleUnderline"/>
          <w:rFonts w:cstheme="majorHAnsi"/>
          <w:highlight w:val="cyan"/>
        </w:rPr>
        <w:t>S</w:t>
      </w:r>
      <w:r>
        <w:rPr>
          <w:rStyle w:val="StyleUnderline"/>
          <w:rFonts w:cstheme="majorHAnsi"/>
        </w:rPr>
        <w:t xml:space="preserve">outh </w:t>
      </w:r>
      <w:r>
        <w:rPr>
          <w:rStyle w:val="StyleUnderline"/>
          <w:rFonts w:cstheme="majorHAnsi"/>
          <w:highlight w:val="cyan"/>
        </w:rPr>
        <w:t>and E</w:t>
      </w:r>
      <w:r>
        <w:rPr>
          <w:rStyle w:val="StyleUnderline"/>
          <w:rFonts w:cstheme="majorHAnsi"/>
        </w:rPr>
        <w:t xml:space="preserve">ast </w:t>
      </w:r>
      <w:r>
        <w:rPr>
          <w:rStyle w:val="StyleUnderline"/>
          <w:rFonts w:cstheme="majorHAnsi"/>
          <w:highlight w:val="cyan"/>
        </w:rPr>
        <w:t>C</w:t>
      </w:r>
      <w:r>
        <w:rPr>
          <w:rStyle w:val="StyleUnderline"/>
          <w:rFonts w:cstheme="majorHAnsi"/>
        </w:rPr>
        <w:t xml:space="preserve">hina </w:t>
      </w:r>
      <w:r>
        <w:rPr>
          <w:rStyle w:val="StyleUnderline"/>
          <w:rFonts w:cstheme="majorHAnsi"/>
          <w:highlight w:val="cyan"/>
        </w:rPr>
        <w:t>S</w:t>
      </w:r>
      <w:r>
        <w:rPr>
          <w:rStyle w:val="StyleUnderline"/>
          <w:rFonts w:cstheme="majorHAnsi"/>
        </w:rPr>
        <w:t xml:space="preserve">eas, assert sovereignty claims </w:t>
      </w:r>
      <w:r>
        <w:rPr>
          <w:rStyle w:val="StyleUnderline"/>
          <w:rFonts w:cstheme="majorHAnsi"/>
          <w:highlight w:val="cyan"/>
        </w:rPr>
        <w:t xml:space="preserve">in </w:t>
      </w:r>
      <w:r>
        <w:rPr>
          <w:rStyle w:val="Emphasis"/>
          <w:rFonts w:asciiTheme="majorHAnsi" w:hAnsiTheme="majorHAnsi" w:cstheme="majorHAnsi"/>
          <w:szCs w:val="26"/>
          <w:highlight w:val="cyan"/>
        </w:rPr>
        <w:t>fait accompli</w:t>
      </w:r>
      <w:r>
        <w:rPr>
          <w:rStyle w:val="StyleUnderline"/>
          <w:rFonts w:cstheme="majorHAnsi"/>
          <w:highlight w:val="cyan"/>
        </w:rPr>
        <w:t xml:space="preserve"> fashion</w:t>
      </w:r>
      <w:r>
        <w:rPr>
          <w:rFonts w:asciiTheme="majorHAnsi" w:hAnsiTheme="majorHAnsi" w:cstheme="majorHAnsi"/>
          <w:sz w:val="16"/>
        </w:rPr>
        <w:t xml:space="preserve">, and bring Chinese-speaking lands under his heel. </w:t>
      </w:r>
      <w:r>
        <w:rPr>
          <w:rStyle w:val="StyleUnderline"/>
          <w:rFonts w:cstheme="majorHAnsi"/>
        </w:rPr>
        <w:t>Hong Kong</w:t>
      </w:r>
      <w:r>
        <w:rPr>
          <w:rFonts w:asciiTheme="majorHAnsi" w:hAnsiTheme="majorHAnsi" w:cstheme="majorHAnsi"/>
          <w:sz w:val="16"/>
        </w:rPr>
        <w:t>—where only PRC-approved “patriots” are allowed to serve in government—</w:t>
      </w:r>
      <w:r>
        <w:rPr>
          <w:rStyle w:val="StyleUnderline"/>
          <w:rFonts w:cstheme="majorHAnsi"/>
        </w:rPr>
        <w:t xml:space="preserve">was his first objective. </w:t>
      </w:r>
      <w:r>
        <w:rPr>
          <w:rStyle w:val="Emphasis"/>
          <w:rFonts w:asciiTheme="majorHAnsi" w:hAnsiTheme="majorHAnsi" w:cstheme="majorHAnsi"/>
          <w:highlight w:val="cyan"/>
        </w:rPr>
        <w:t>Taiwan is next</w:t>
      </w:r>
      <w:r>
        <w:rPr>
          <w:rFonts w:asciiTheme="majorHAnsi" w:hAnsiTheme="majorHAnsi" w:cstheme="majorHAnsi"/>
          <w:sz w:val="16"/>
        </w:rPr>
        <w:t>. Xi has made clear that democratic Taiwan “must and will be” absorbed by the communist Mainland. “</w:t>
      </w:r>
      <w:r>
        <w:rPr>
          <w:rStyle w:val="StyleUnderline"/>
          <w:rFonts w:cstheme="majorHAnsi"/>
        </w:rPr>
        <w:t>We make no promise to abandon the use of force,” he warns.</w:t>
      </w:r>
      <w:r>
        <w:rPr>
          <w:rFonts w:asciiTheme="majorHAnsi" w:hAnsiTheme="majorHAnsi" w:cstheme="majorHAnsi"/>
          <w:sz w:val="16"/>
        </w:rPr>
        <w:t xml:space="preserve"> That explains Beijing’s ground-unit exercises, naval drills and bomber sorties around the island democracy.</w:t>
      </w:r>
    </w:p>
    <w:p w14:paraId="737B9545" w14:textId="77777777" w:rsidR="0080355A" w:rsidRDefault="0080355A" w:rsidP="0080355A">
      <w:pPr>
        <w:rPr>
          <w:rFonts w:asciiTheme="majorHAnsi" w:hAnsiTheme="majorHAnsi" w:cstheme="majorHAnsi"/>
          <w:sz w:val="16"/>
        </w:rPr>
      </w:pPr>
      <w:r>
        <w:rPr>
          <w:rStyle w:val="StyleUnderline"/>
          <w:rFonts w:cstheme="majorHAnsi"/>
        </w:rPr>
        <w:t>Nor are Xi’s dreams</w:t>
      </w:r>
      <w:r>
        <w:rPr>
          <w:rFonts w:asciiTheme="majorHAnsi" w:hAnsiTheme="majorHAnsi" w:cstheme="majorHAnsi"/>
          <w:sz w:val="16"/>
        </w:rPr>
        <w:t xml:space="preserve"> and designs </w:t>
      </w:r>
      <w:r>
        <w:rPr>
          <w:rStyle w:val="StyleUnderline"/>
          <w:rFonts w:cstheme="majorHAnsi"/>
        </w:rPr>
        <w:t xml:space="preserve">limited to his immediate neighborhood. </w:t>
      </w:r>
      <w:r>
        <w:rPr>
          <w:rStyle w:val="StyleUnderline"/>
          <w:rFonts w:cstheme="majorHAnsi"/>
          <w:highlight w:val="cyan"/>
        </w:rPr>
        <w:t>Beijing is</w:t>
      </w:r>
      <w:r>
        <w:rPr>
          <w:rFonts w:asciiTheme="majorHAnsi" w:hAnsiTheme="majorHAnsi" w:cstheme="majorHAnsi"/>
          <w:sz w:val="16"/>
          <w:highlight w:val="cyan"/>
        </w:rPr>
        <w:t xml:space="preserve"> </w:t>
      </w:r>
      <w:r>
        <w:rPr>
          <w:rFonts w:asciiTheme="majorHAnsi" w:hAnsiTheme="majorHAnsi" w:cstheme="majorHAnsi"/>
          <w:sz w:val="16"/>
        </w:rPr>
        <w:t xml:space="preserve">buying loyalty via development projects (see the Belt and Road Initiative), gaining a toehold in strategically located regions (see PRC control over ports in 18 countries), </w:t>
      </w:r>
      <w:r>
        <w:rPr>
          <w:rStyle w:val="Emphasis"/>
          <w:rFonts w:asciiTheme="majorHAnsi" w:hAnsiTheme="majorHAnsi" w:cstheme="majorHAnsi"/>
          <w:highlight w:val="cyan"/>
        </w:rPr>
        <w:t>building an authoritarian bloc</w:t>
      </w:r>
      <w:r>
        <w:rPr>
          <w:rFonts w:asciiTheme="majorHAnsi" w:hAnsiTheme="majorHAnsi" w:cstheme="majorHAnsi"/>
          <w:sz w:val="16"/>
          <w:highlight w:val="cyan"/>
        </w:rPr>
        <w:t xml:space="preserve"> </w:t>
      </w:r>
      <w:r>
        <w:rPr>
          <w:rFonts w:asciiTheme="majorHAnsi" w:hAnsiTheme="majorHAnsi" w:cstheme="majorHAnsi"/>
          <w:sz w:val="16"/>
        </w:rPr>
        <w:t xml:space="preserve">(see </w:t>
      </w:r>
      <w:r>
        <w:rPr>
          <w:rStyle w:val="Emphasis"/>
          <w:rFonts w:asciiTheme="majorHAnsi" w:hAnsiTheme="majorHAnsi" w:cstheme="majorHAnsi"/>
        </w:rPr>
        <w:t>Russia, Serbia, North Korea, Iran, Venezuela</w:t>
      </w:r>
      <w:r>
        <w:rPr>
          <w:rFonts w:asciiTheme="majorHAnsi" w:hAnsiTheme="majorHAnsi" w:cstheme="majorHAnsi"/>
          <w:sz w:val="16"/>
        </w:rPr>
        <w:t xml:space="preserve">), </w:t>
      </w:r>
      <w:r>
        <w:rPr>
          <w:rStyle w:val="StyleUnderline"/>
          <w:rFonts w:cstheme="majorHAnsi"/>
        </w:rPr>
        <w:t xml:space="preserve">and fielding a power-projecting military capable of </w:t>
      </w:r>
      <w:r>
        <w:rPr>
          <w:rStyle w:val="Emphasis"/>
          <w:rFonts w:asciiTheme="majorHAnsi" w:hAnsiTheme="majorHAnsi" w:cstheme="majorHAnsi"/>
        </w:rPr>
        <w:t>challenging the Free World</w:t>
      </w:r>
      <w:r>
        <w:rPr>
          <w:rFonts w:asciiTheme="majorHAnsi" w:hAnsiTheme="majorHAnsi" w:cstheme="majorHAnsi"/>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671A6157"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7A152862"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TAKING AIM</w:t>
      </w:r>
    </w:p>
    <w:p w14:paraId="18BB3961"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Xi vows to build what he calls “a more just and reasonable new world order”—one that would supplant the liberal democratic order the United States and its allies began building after World War II. Importantly, </w:t>
      </w:r>
      <w:r>
        <w:rPr>
          <w:rStyle w:val="StyleUnderline"/>
          <w:rFonts w:cstheme="majorHAnsi"/>
          <w:highlight w:val="cyan"/>
        </w:rPr>
        <w:t>the PRC</w:t>
      </w:r>
      <w:r>
        <w:rPr>
          <w:rFonts w:asciiTheme="majorHAnsi" w:hAnsiTheme="majorHAnsi" w:cstheme="majorHAnsi"/>
          <w:sz w:val="16"/>
          <w:highlight w:val="cyan"/>
        </w:rPr>
        <w:t xml:space="preserve"> </w:t>
      </w:r>
      <w:r>
        <w:rPr>
          <w:rFonts w:asciiTheme="majorHAnsi" w:hAnsiTheme="majorHAnsi" w:cstheme="majorHAnsi"/>
          <w:sz w:val="16"/>
        </w:rPr>
        <w:t xml:space="preserve">not only </w:t>
      </w:r>
      <w:r>
        <w:rPr>
          <w:rStyle w:val="StyleUnderline"/>
          <w:rFonts w:cstheme="majorHAnsi"/>
          <w:highlight w:val="cyan"/>
        </w:rPr>
        <w:t xml:space="preserve">has </w:t>
      </w:r>
      <w:r>
        <w:rPr>
          <w:rStyle w:val="StyleUnderline"/>
          <w:rFonts w:cstheme="majorHAnsi"/>
        </w:rPr>
        <w:t xml:space="preserve">the </w:t>
      </w:r>
      <w:r>
        <w:rPr>
          <w:rStyle w:val="StyleUnderline"/>
          <w:rFonts w:cstheme="majorHAnsi"/>
          <w:highlight w:val="cyan"/>
        </w:rPr>
        <w:t xml:space="preserve">intent to build a </w:t>
      </w:r>
      <w:r>
        <w:rPr>
          <w:rStyle w:val="Emphasis"/>
          <w:rFonts w:asciiTheme="majorHAnsi" w:hAnsiTheme="majorHAnsi" w:cstheme="majorHAnsi"/>
          <w:highlight w:val="cyan"/>
        </w:rPr>
        <w:t xml:space="preserve">new world </w:t>
      </w:r>
      <w:r>
        <w:rPr>
          <w:rStyle w:val="Emphasis"/>
          <w:rFonts w:asciiTheme="majorHAnsi" w:hAnsiTheme="majorHAnsi" w:cstheme="majorHAnsi"/>
        </w:rPr>
        <w:t>order</w:t>
      </w:r>
      <w:r>
        <w:rPr>
          <w:rStyle w:val="StyleUnderline"/>
          <w:rFonts w:cstheme="majorHAnsi"/>
        </w:rPr>
        <w:t>; it has the resources and capabilities to do so</w:t>
      </w:r>
      <w:r>
        <w:rPr>
          <w:rFonts w:asciiTheme="majorHAnsi" w:hAnsiTheme="majorHAnsi" w:cstheme="majorHAnsi"/>
          <w:sz w:val="16"/>
        </w:rPr>
        <w:t>—which helps explain why those who designed and uphold the existing world order are answering China’s challenge.</w:t>
      </w:r>
    </w:p>
    <w:p w14:paraId="619508CA"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2D7F2352"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Pr>
          <w:rStyle w:val="StyleUnderline"/>
          <w:rFonts w:cstheme="majorHAnsi"/>
          <w:highlight w:val="cyan"/>
        </w:rPr>
        <w:t>the</w:t>
      </w:r>
      <w:r>
        <w:rPr>
          <w:rStyle w:val="StyleUnderline"/>
          <w:rFonts w:cstheme="majorHAnsi"/>
        </w:rPr>
        <w:t xml:space="preserve"> “</w:t>
      </w:r>
      <w:r>
        <w:rPr>
          <w:rStyle w:val="Emphasis"/>
          <w:rFonts w:asciiTheme="majorHAnsi" w:hAnsiTheme="majorHAnsi" w:cstheme="majorHAnsi"/>
          <w:szCs w:val="26"/>
          <w:highlight w:val="cyan"/>
        </w:rPr>
        <w:t>l</w:t>
      </w:r>
      <w:r>
        <w:rPr>
          <w:rStyle w:val="StyleUnderline"/>
          <w:rFonts w:cstheme="majorHAnsi"/>
        </w:rPr>
        <w:t xml:space="preserve">iberal </w:t>
      </w:r>
      <w:r>
        <w:rPr>
          <w:rStyle w:val="Emphasis"/>
          <w:rFonts w:asciiTheme="majorHAnsi" w:hAnsiTheme="majorHAnsi" w:cstheme="majorHAnsi"/>
          <w:szCs w:val="26"/>
          <w:highlight w:val="cyan"/>
        </w:rPr>
        <w:t>i</w:t>
      </w:r>
      <w:r>
        <w:rPr>
          <w:rStyle w:val="StyleUnderline"/>
          <w:rFonts w:cstheme="majorHAnsi"/>
        </w:rPr>
        <w:t xml:space="preserve">nternational </w:t>
      </w:r>
      <w:r>
        <w:rPr>
          <w:rStyle w:val="Emphasis"/>
          <w:rFonts w:asciiTheme="majorHAnsi" w:hAnsiTheme="majorHAnsi" w:cstheme="majorHAnsi"/>
          <w:szCs w:val="26"/>
          <w:highlight w:val="cyan"/>
        </w:rPr>
        <w:t>o</w:t>
      </w:r>
      <w:r>
        <w:rPr>
          <w:rStyle w:val="StyleUnderline"/>
          <w:rFonts w:cstheme="majorHAnsi"/>
        </w:rPr>
        <w:t>rder,”</w:t>
      </w:r>
      <w:r>
        <w:rPr>
          <w:rFonts w:asciiTheme="majorHAnsi" w:hAnsiTheme="majorHAnsi" w:cstheme="majorHAnsi"/>
          <w:sz w:val="16"/>
        </w:rPr>
        <w:t xml:space="preserve"> still others the “free world order.” These terms aim to </w:t>
      </w:r>
      <w:r>
        <w:rPr>
          <w:rStyle w:val="StyleUnderline"/>
          <w:rFonts w:cstheme="majorHAnsi"/>
        </w:rPr>
        <w:t>describe</w:t>
      </w:r>
      <w:r>
        <w:rPr>
          <w:rFonts w:asciiTheme="majorHAnsi" w:hAnsiTheme="majorHAnsi" w:cstheme="majorHAnsi"/>
          <w:sz w:val="16"/>
        </w:rPr>
        <w:t xml:space="preserve"> how the peoples of the West have tried to make the world work and indeed manage the world: They embraced and encouraged </w:t>
      </w:r>
      <w:r>
        <w:rPr>
          <w:rStyle w:val="StyleUnderline"/>
          <w:rFonts w:cstheme="majorHAnsi"/>
        </w:rPr>
        <w:t>democratic governance</w:t>
      </w:r>
      <w:r>
        <w:rPr>
          <w:rFonts w:asciiTheme="majorHAnsi" w:hAnsiTheme="majorHAnsi" w:cstheme="majorHAnsi"/>
          <w:sz w:val="16"/>
        </w:rPr>
        <w:t xml:space="preserve">; developed rules and </w:t>
      </w:r>
      <w:r>
        <w:rPr>
          <w:rStyle w:val="StyleUnderline"/>
          <w:rFonts w:cstheme="majorHAnsi"/>
        </w:rPr>
        <w:t>norms</w:t>
      </w:r>
      <w:r>
        <w:rPr>
          <w:rFonts w:asciiTheme="majorHAnsi" w:hAnsiTheme="majorHAnsi" w:cstheme="majorHAnsi"/>
          <w:sz w:val="16"/>
        </w:rPr>
        <w:t xml:space="preserve"> of behavior; promoted </w:t>
      </w:r>
      <w:r>
        <w:rPr>
          <w:rStyle w:val="StyleUnderline"/>
          <w:rFonts w:cstheme="majorHAnsi"/>
        </w:rPr>
        <w:t>liberal (freedom-oriented) political and economic institutions</w:t>
      </w:r>
      <w:r>
        <w:rPr>
          <w:rFonts w:asciiTheme="majorHAnsi" w:hAnsiTheme="majorHAnsi" w:cstheme="majorHAnsi"/>
          <w:sz w:val="16"/>
        </w:rPr>
        <w:t xml:space="preserve">; </w:t>
      </w:r>
      <w:r>
        <w:rPr>
          <w:rStyle w:val="StyleUnderline"/>
          <w:rFonts w:cstheme="majorHAnsi"/>
        </w:rPr>
        <w:t>and</w:t>
      </w:r>
      <w:r>
        <w:rPr>
          <w:rFonts w:asciiTheme="majorHAnsi" w:hAnsiTheme="majorHAnsi" w:cstheme="majorHAnsi"/>
          <w:sz w:val="16"/>
        </w:rPr>
        <w:t xml:space="preserve"> called upon governments to live up to the responsibilities of nationhood by </w:t>
      </w:r>
      <w:r>
        <w:rPr>
          <w:rStyle w:val="StyleUnderline"/>
          <w:rFonts w:cstheme="majorHAnsi"/>
        </w:rPr>
        <w:t>respecting international borders</w:t>
      </w:r>
      <w:r>
        <w:rPr>
          <w:rFonts w:asciiTheme="majorHAnsi" w:hAnsiTheme="majorHAnsi" w:cstheme="majorHAnsi"/>
          <w:sz w:val="16"/>
        </w:rPr>
        <w:t xml:space="preserve"> and promoting good order within those borders. </w:t>
      </w:r>
      <w:r>
        <w:rPr>
          <w:rStyle w:val="StyleUnderline"/>
          <w:rFonts w:cstheme="majorHAnsi"/>
        </w:rPr>
        <w:t xml:space="preserve">The result </w:t>
      </w:r>
      <w:r>
        <w:rPr>
          <w:rStyle w:val="StyleUnderline"/>
          <w:rFonts w:cstheme="majorHAnsi"/>
          <w:highlight w:val="cyan"/>
        </w:rPr>
        <w:t xml:space="preserve">has </w:t>
      </w:r>
      <w:r>
        <w:rPr>
          <w:rStyle w:val="StyleUnderline"/>
          <w:rFonts w:cstheme="majorHAnsi"/>
        </w:rPr>
        <w:t xml:space="preserve">been an </w:t>
      </w:r>
      <w:r>
        <w:rPr>
          <w:rStyle w:val="StyleUnderline"/>
          <w:rFonts w:cstheme="majorHAnsi"/>
          <w:highlight w:val="cyan"/>
        </w:rPr>
        <w:t xml:space="preserve">unparalleled </w:t>
      </w:r>
      <w:r>
        <w:rPr>
          <w:rStyle w:val="StyleUnderline"/>
          <w:rFonts w:cstheme="majorHAnsi"/>
        </w:rPr>
        <w:t xml:space="preserve">spread of </w:t>
      </w:r>
      <w:r>
        <w:rPr>
          <w:rStyle w:val="Emphasis"/>
          <w:rFonts w:asciiTheme="majorHAnsi" w:hAnsiTheme="majorHAnsi" w:cstheme="majorHAnsi"/>
          <w:highlight w:val="cyan"/>
        </w:rPr>
        <w:t>prosperity</w:t>
      </w:r>
      <w:r>
        <w:rPr>
          <w:rStyle w:val="StyleUnderline"/>
          <w:rFonts w:cstheme="majorHAnsi"/>
        </w:rPr>
        <w:t xml:space="preserve">, an unprecedented expansion of free government </w:t>
      </w:r>
      <w:r>
        <w:rPr>
          <w:rStyle w:val="StyleUnderline"/>
          <w:rFonts w:cstheme="majorHAnsi"/>
          <w:highlight w:val="cyan"/>
        </w:rPr>
        <w:t xml:space="preserve">and </w:t>
      </w:r>
      <w:r>
        <w:rPr>
          <w:rStyle w:val="StyleUnderline"/>
          <w:rFonts w:cstheme="majorHAnsi"/>
        </w:rPr>
        <w:t xml:space="preserve">an unexpected </w:t>
      </w:r>
      <w:r>
        <w:rPr>
          <w:rStyle w:val="Emphasis"/>
          <w:rFonts w:asciiTheme="majorHAnsi" w:hAnsiTheme="majorHAnsi" w:cstheme="majorHAnsi"/>
          <w:highlight w:val="cyan"/>
        </w:rPr>
        <w:t xml:space="preserve">remission of </w:t>
      </w:r>
      <w:r>
        <w:rPr>
          <w:rStyle w:val="Emphasis"/>
          <w:rFonts w:asciiTheme="majorHAnsi" w:hAnsiTheme="majorHAnsi" w:cstheme="majorHAnsi"/>
          <w:szCs w:val="26"/>
          <w:highlight w:val="cyan"/>
        </w:rPr>
        <w:t>great-power war</w:t>
      </w:r>
      <w:r>
        <w:rPr>
          <w:rFonts w:asciiTheme="majorHAnsi" w:hAnsiTheme="majorHAnsi" w:cstheme="majorHAnsi"/>
          <w:sz w:val="16"/>
          <w:highlight w:val="cyan"/>
        </w:rPr>
        <w:t xml:space="preserve"> </w:t>
      </w:r>
      <w:r>
        <w:rPr>
          <w:rFonts w:asciiTheme="majorHAnsi" w:hAnsiTheme="majorHAnsi" w:cstheme="majorHAnsi"/>
          <w:sz w:val="16"/>
        </w:rPr>
        <w:t>(which had become an increasingly-destructive feature of the centuries leading up to 1945).</w:t>
      </w:r>
    </w:p>
    <w:p w14:paraId="017AD6E3"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60926AA0" w14:textId="77777777" w:rsidR="0080355A" w:rsidRDefault="0080355A" w:rsidP="0080355A">
      <w:pPr>
        <w:rPr>
          <w:rFonts w:asciiTheme="majorHAnsi" w:hAnsiTheme="majorHAnsi" w:cstheme="majorHAnsi"/>
          <w:sz w:val="16"/>
        </w:rPr>
      </w:pPr>
      <w:r>
        <w:rPr>
          <w:rFonts w:asciiTheme="majorHAnsi" w:hAnsiTheme="majorHAnsi" w:cstheme="majorHAnsi"/>
          <w:sz w:val="16"/>
        </w:rPr>
        <w:t>“</w:t>
      </w:r>
      <w:r>
        <w:rPr>
          <w:rStyle w:val="StyleUnderline"/>
          <w:rFonts w:cstheme="majorHAnsi"/>
        </w:rPr>
        <w:t xml:space="preserve">Some seek to challenge </w:t>
      </w:r>
      <w:r>
        <w:rPr>
          <w:rStyle w:val="StyleUnderline"/>
          <w:rFonts w:cstheme="majorHAnsi"/>
          <w:highlight w:val="cyan"/>
        </w:rPr>
        <w:t xml:space="preserve">the </w:t>
      </w:r>
      <w:r>
        <w:rPr>
          <w:rStyle w:val="StyleUnderline"/>
          <w:rFonts w:cstheme="majorHAnsi"/>
        </w:rPr>
        <w:t xml:space="preserve">international </w:t>
      </w:r>
      <w:r>
        <w:rPr>
          <w:rStyle w:val="StyleUnderline"/>
          <w:rFonts w:cstheme="majorHAnsi"/>
          <w:highlight w:val="cyan"/>
        </w:rPr>
        <w:t>order</w:t>
      </w:r>
      <w:r>
        <w:rPr>
          <w:rFonts w:asciiTheme="majorHAnsi" w:hAnsiTheme="majorHAnsi" w:cstheme="majorHAnsi"/>
          <w:sz w:val="16"/>
        </w:rPr>
        <w:t xml:space="preserve">—that is, the rules, values and institutions </w:t>
      </w:r>
      <w:r>
        <w:rPr>
          <w:rStyle w:val="Emphasis"/>
          <w:rFonts w:asciiTheme="majorHAnsi" w:hAnsiTheme="majorHAnsi" w:cstheme="majorHAnsi"/>
        </w:rPr>
        <w:t xml:space="preserve">that </w:t>
      </w:r>
      <w:r>
        <w:rPr>
          <w:rStyle w:val="Emphasis"/>
          <w:rFonts w:asciiTheme="majorHAnsi" w:hAnsiTheme="majorHAnsi" w:cstheme="majorHAnsi"/>
          <w:szCs w:val="26"/>
          <w:highlight w:val="cyan"/>
        </w:rPr>
        <w:t>reduce conflict and make cooperation possible</w:t>
      </w:r>
      <w:r>
        <w:rPr>
          <w:rFonts w:asciiTheme="majorHAnsi" w:hAnsiTheme="majorHAnsi" w:cstheme="majorHAnsi"/>
          <w:sz w:val="16"/>
          <w:highlight w:val="cyan"/>
        </w:rPr>
        <w:t xml:space="preserve"> </w:t>
      </w:r>
      <w:r>
        <w:rPr>
          <w:rFonts w:asciiTheme="majorHAnsi" w:hAnsiTheme="majorHAnsi" w:cstheme="majorHAnsi"/>
          <w:sz w:val="16"/>
        </w:rPr>
        <w:t xml:space="preserve">among nations,” Blinken and Defense Secretary Lloyd </w:t>
      </w:r>
      <w:r>
        <w:rPr>
          <w:rStyle w:val="StyleUnderline"/>
          <w:rFonts w:cstheme="majorHAnsi"/>
        </w:rPr>
        <w:t>Austin warn</w:t>
      </w:r>
      <w:r>
        <w:rPr>
          <w:rFonts w:asciiTheme="majorHAnsi" w:hAnsiTheme="majorHAnsi" w:cstheme="majorHAnsi"/>
          <w:sz w:val="16"/>
        </w:rPr>
        <w:t>, pointedly adding that “</w:t>
      </w:r>
      <w:r>
        <w:rPr>
          <w:rStyle w:val="StyleUnderline"/>
          <w:rFonts w:cstheme="majorHAnsi"/>
          <w:highlight w:val="cyan"/>
        </w:rPr>
        <w:t>China</w:t>
      </w:r>
      <w:r>
        <w:rPr>
          <w:rFonts w:asciiTheme="majorHAnsi" w:hAnsiTheme="majorHAnsi" w:cstheme="majorHAnsi"/>
          <w:sz w:val="16"/>
        </w:rPr>
        <w:t xml:space="preserve"> in particular </w:t>
      </w:r>
      <w:r>
        <w:rPr>
          <w:rStyle w:val="StyleUnderline"/>
          <w:rFonts w:cstheme="majorHAnsi"/>
        </w:rPr>
        <w:t>is</w:t>
      </w:r>
      <w:r>
        <w:rPr>
          <w:rFonts w:asciiTheme="majorHAnsi" w:hAnsiTheme="majorHAnsi" w:cstheme="majorHAnsi"/>
          <w:sz w:val="16"/>
        </w:rPr>
        <w:t xml:space="preserve"> all too </w:t>
      </w:r>
      <w:r>
        <w:rPr>
          <w:rStyle w:val="Emphasis"/>
          <w:rFonts w:asciiTheme="majorHAnsi" w:hAnsiTheme="majorHAnsi" w:cstheme="majorHAnsi"/>
          <w:highlight w:val="cyan"/>
        </w:rPr>
        <w:t>will</w:t>
      </w:r>
      <w:r>
        <w:rPr>
          <w:rStyle w:val="Emphasis"/>
          <w:rFonts w:asciiTheme="majorHAnsi" w:hAnsiTheme="majorHAnsi" w:cstheme="majorHAnsi"/>
        </w:rPr>
        <w:t xml:space="preserve">ing to </w:t>
      </w:r>
      <w:r>
        <w:rPr>
          <w:rStyle w:val="Emphasis"/>
          <w:rFonts w:asciiTheme="majorHAnsi" w:hAnsiTheme="majorHAnsi" w:cstheme="majorHAnsi"/>
          <w:highlight w:val="cyan"/>
        </w:rPr>
        <w:t>use coercion</w:t>
      </w:r>
      <w:r>
        <w:rPr>
          <w:rFonts w:asciiTheme="majorHAnsi" w:hAnsiTheme="majorHAnsi" w:cstheme="majorHAnsi"/>
          <w:sz w:val="16"/>
          <w:highlight w:val="cyan"/>
        </w:rPr>
        <w:t xml:space="preserve"> </w:t>
      </w:r>
      <w:r>
        <w:rPr>
          <w:rFonts w:asciiTheme="majorHAnsi" w:hAnsiTheme="majorHAnsi" w:cstheme="majorHAnsi"/>
          <w:sz w:val="16"/>
        </w:rPr>
        <w:t>to get its way.”</w:t>
      </w:r>
    </w:p>
    <w:p w14:paraId="6C1163C0"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Former national security advisor Gen H.R. McMaster concludes that PRC “leaders believe they have a narrow window of strategic opportunity to…revise the international order in their favor.”</w:t>
      </w:r>
    </w:p>
    <w:p w14:paraId="722CAA11"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36854EFA" w14:textId="77777777" w:rsidR="0080355A" w:rsidRDefault="0080355A" w:rsidP="0080355A">
      <w:pPr>
        <w:rPr>
          <w:rFonts w:asciiTheme="majorHAnsi" w:hAnsiTheme="majorHAnsi" w:cstheme="majorHAnsi"/>
          <w:sz w:val="16"/>
          <w:szCs w:val="16"/>
        </w:rPr>
      </w:pPr>
      <w:r>
        <w:rPr>
          <w:rFonts w:asciiTheme="majorHAnsi" w:hAnsiTheme="majorHAnsi" w:cstheme="majorHAnsi"/>
          <w:sz w:val="16"/>
          <w:szCs w:val="16"/>
        </w:rPr>
        <w:t>A NATO panel noted late last year that Beijing’s “approach to human rights and international law challenges the fundamental premise of a rules-based international order.”</w:t>
      </w:r>
    </w:p>
    <w:p w14:paraId="3333AFF4"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These political, diplomatic and military leaders recognize that the </w:t>
      </w:r>
      <w:r>
        <w:rPr>
          <w:rStyle w:val="Emphasis"/>
          <w:rFonts w:asciiTheme="majorHAnsi" w:hAnsiTheme="majorHAnsi" w:cstheme="majorHAnsi"/>
          <w:highlight w:val="cyan"/>
        </w:rPr>
        <w:t xml:space="preserve">liberal order has promoted </w:t>
      </w:r>
      <w:r>
        <w:rPr>
          <w:rStyle w:val="Emphasis"/>
          <w:rFonts w:asciiTheme="majorHAnsi" w:hAnsiTheme="majorHAnsi" w:cstheme="majorHAnsi"/>
        </w:rPr>
        <w:t xml:space="preserve">the </w:t>
      </w:r>
      <w:r>
        <w:rPr>
          <w:rStyle w:val="Emphasis"/>
          <w:rFonts w:asciiTheme="majorHAnsi" w:hAnsiTheme="majorHAnsi" w:cstheme="majorHAnsi"/>
          <w:highlight w:val="cyan"/>
        </w:rPr>
        <w:t xml:space="preserve">peace </w:t>
      </w:r>
      <w:r>
        <w:rPr>
          <w:rStyle w:val="Emphasis"/>
          <w:rFonts w:asciiTheme="majorHAnsi" w:hAnsiTheme="majorHAnsi" w:cstheme="majorHAnsi"/>
        </w:rPr>
        <w:t>and prosperity</w:t>
      </w:r>
      <w:r>
        <w:rPr>
          <w:rFonts w:asciiTheme="majorHAnsi" w:hAnsiTheme="majorHAnsi" w:cstheme="majorHAnsi"/>
          <w:sz w:val="16"/>
        </w:rPr>
        <w:t xml:space="preserve"> of the Free World for nearly 75 years. </w:t>
      </w:r>
      <w:r>
        <w:rPr>
          <w:rStyle w:val="StyleUnderline"/>
          <w:rFonts w:cstheme="majorHAnsi"/>
          <w:highlight w:val="cyan"/>
        </w:rPr>
        <w:t xml:space="preserve">But it </w:t>
      </w:r>
      <w:r>
        <w:rPr>
          <w:rStyle w:val="Emphasis"/>
          <w:rFonts w:asciiTheme="majorHAnsi" w:hAnsiTheme="majorHAnsi" w:cstheme="majorHAnsi"/>
          <w:szCs w:val="26"/>
          <w:highlight w:val="cyan"/>
        </w:rPr>
        <w:t>doesn’t run on autopilot</w:t>
      </w:r>
      <w:r>
        <w:rPr>
          <w:rStyle w:val="StyleUnderline"/>
          <w:rFonts w:cstheme="majorHAnsi"/>
        </w:rPr>
        <w:t>. If we want the benefits of a liberal order that sustains our way of life, we need to sustain the liberal order</w:t>
      </w:r>
      <w:r>
        <w:rPr>
          <w:rFonts w:asciiTheme="majorHAnsi" w:hAnsiTheme="majorHAnsi" w:cstheme="majorHAnsi"/>
          <w:sz w:val="16"/>
        </w:rPr>
        <w:t>. As Robert Kagan of the Brookings Institution observes, “</w:t>
      </w:r>
      <w:r>
        <w:rPr>
          <w:rStyle w:val="StyleUnderline"/>
          <w:rFonts w:cstheme="majorHAnsi"/>
        </w:rPr>
        <w:t>The present order will last only as long as those who favor it</w:t>
      </w:r>
      <w:r>
        <w:rPr>
          <w:rFonts w:asciiTheme="majorHAnsi" w:hAnsiTheme="majorHAnsi" w:cstheme="majorHAnsi"/>
          <w:sz w:val="16"/>
        </w:rPr>
        <w:t xml:space="preserve"> and benefit from it retain the will and capacity to </w:t>
      </w:r>
      <w:r>
        <w:rPr>
          <w:rStyle w:val="StyleUnderline"/>
          <w:rFonts w:cstheme="majorHAnsi"/>
        </w:rPr>
        <w:t>defend it</w:t>
      </w:r>
      <w:r>
        <w:rPr>
          <w:rFonts w:asciiTheme="majorHAnsi" w:hAnsiTheme="majorHAnsi" w:cstheme="majorHAnsi"/>
          <w:sz w:val="16"/>
        </w:rPr>
        <w:t>.” He adds, “Every international order in history has reflected the beliefs and interests of its strongest powers, and every international order has changed when power shifted to others with different beliefs and interests.”</w:t>
      </w:r>
    </w:p>
    <w:p w14:paraId="60F1E307" w14:textId="77777777" w:rsidR="0080355A" w:rsidRDefault="0080355A" w:rsidP="0080355A">
      <w:pPr>
        <w:rPr>
          <w:rFonts w:asciiTheme="majorHAnsi" w:hAnsiTheme="majorHAnsi" w:cstheme="majorHAnsi"/>
          <w:sz w:val="16"/>
        </w:rPr>
      </w:pPr>
      <w:r>
        <w:rPr>
          <w:rFonts w:asciiTheme="majorHAnsi" w:hAnsiTheme="majorHAnsi" w:cstheme="majorHAnsi"/>
          <w:sz w:val="16"/>
        </w:rPr>
        <w:t xml:space="preserve">Indeed, </w:t>
      </w:r>
      <w:r>
        <w:rPr>
          <w:rStyle w:val="StyleUnderline"/>
          <w:rFonts w:cstheme="majorHAnsi"/>
          <w:highlight w:val="cyan"/>
        </w:rPr>
        <w:t xml:space="preserve">the </w:t>
      </w:r>
      <w:r>
        <w:rPr>
          <w:rStyle w:val="StyleUnderline"/>
          <w:rFonts w:cstheme="majorHAnsi"/>
        </w:rPr>
        <w:t xml:space="preserve">liberal order and its guarantors have arrived at a </w:t>
      </w:r>
      <w:r>
        <w:rPr>
          <w:rStyle w:val="Emphasis"/>
          <w:rFonts w:asciiTheme="majorHAnsi" w:hAnsiTheme="majorHAnsi" w:cstheme="majorHAnsi"/>
          <w:highlight w:val="cyan"/>
        </w:rPr>
        <w:t>turning point</w:t>
      </w:r>
      <w:r>
        <w:rPr>
          <w:rFonts w:asciiTheme="majorHAnsi" w:hAnsiTheme="majorHAnsi" w:cstheme="majorHAnsi"/>
          <w:sz w:val="16"/>
          <w:highlight w:val="cyan"/>
        </w:rPr>
        <w:t xml:space="preserve"> </w:t>
      </w:r>
      <w:r>
        <w:rPr>
          <w:rFonts w:asciiTheme="majorHAnsi" w:hAnsiTheme="majorHAnsi" w:cstheme="majorHAnsi"/>
          <w:sz w:val="16"/>
        </w:rPr>
        <w:t xml:space="preserve">or breaking point: </w:t>
      </w:r>
      <w:r>
        <w:rPr>
          <w:rStyle w:val="StyleUnderline"/>
          <w:rFonts w:cstheme="majorHAnsi"/>
          <w:highlight w:val="cyan"/>
        </w:rPr>
        <w:t>Either</w:t>
      </w:r>
      <w:r>
        <w:rPr>
          <w:rFonts w:asciiTheme="majorHAnsi" w:hAnsiTheme="majorHAnsi" w:cstheme="majorHAnsi"/>
          <w:sz w:val="16"/>
          <w:highlight w:val="cyan"/>
        </w:rPr>
        <w:t xml:space="preserve"> </w:t>
      </w:r>
      <w:r>
        <w:rPr>
          <w:rFonts w:asciiTheme="majorHAnsi" w:hAnsiTheme="majorHAnsi" w:cstheme="majorHAnsi"/>
          <w:sz w:val="16"/>
        </w:rPr>
        <w:t xml:space="preserve">they will </w:t>
      </w:r>
      <w:r>
        <w:rPr>
          <w:rStyle w:val="StyleUnderline"/>
          <w:rFonts w:cstheme="majorHAnsi"/>
        </w:rPr>
        <w:t>marshal the means and will to</w:t>
      </w:r>
      <w:r>
        <w:rPr>
          <w:rFonts w:asciiTheme="majorHAnsi" w:hAnsiTheme="majorHAnsi" w:cstheme="majorHAnsi"/>
          <w:sz w:val="16"/>
        </w:rPr>
        <w:t xml:space="preserve"> update, strengthen and </w:t>
      </w:r>
      <w:r>
        <w:rPr>
          <w:rStyle w:val="StyleUnderline"/>
          <w:rFonts w:cstheme="majorHAnsi"/>
          <w:highlight w:val="cyan"/>
        </w:rPr>
        <w:t>preserve</w:t>
      </w:r>
      <w:r>
        <w:rPr>
          <w:rFonts w:asciiTheme="majorHAnsi" w:hAnsiTheme="majorHAnsi" w:cstheme="majorHAnsi"/>
          <w:sz w:val="16"/>
          <w:highlight w:val="cyan"/>
        </w:rPr>
        <w:t xml:space="preserve"> </w:t>
      </w:r>
      <w:r>
        <w:rPr>
          <w:rStyle w:val="StyleUnderline"/>
          <w:rFonts w:cstheme="majorHAnsi"/>
          <w:highlight w:val="cyan"/>
        </w:rPr>
        <w:t>the</w:t>
      </w:r>
      <w:r>
        <w:rPr>
          <w:rFonts w:asciiTheme="majorHAnsi" w:hAnsiTheme="majorHAnsi" w:cstheme="majorHAnsi"/>
          <w:sz w:val="16"/>
          <w:highlight w:val="cyan"/>
        </w:rPr>
        <w:t xml:space="preserve"> </w:t>
      </w:r>
      <w:r>
        <w:rPr>
          <w:rFonts w:asciiTheme="majorHAnsi" w:hAnsiTheme="majorHAnsi" w:cstheme="majorHAnsi"/>
          <w:sz w:val="16"/>
        </w:rPr>
        <w:t xml:space="preserve">existing </w:t>
      </w:r>
      <w:r>
        <w:rPr>
          <w:rStyle w:val="StyleUnderline"/>
          <w:rFonts w:cstheme="majorHAnsi"/>
          <w:highlight w:val="cyan"/>
        </w:rPr>
        <w:t>order</w:t>
      </w:r>
      <w:r>
        <w:rPr>
          <w:rFonts w:asciiTheme="majorHAnsi" w:hAnsiTheme="majorHAnsi" w:cstheme="majorHAnsi"/>
          <w:sz w:val="16"/>
        </w:rPr>
        <w:t xml:space="preserve">, </w:t>
      </w:r>
      <w:r>
        <w:rPr>
          <w:rStyle w:val="StyleUnderline"/>
          <w:rFonts w:cstheme="majorHAnsi"/>
          <w:highlight w:val="cyan"/>
        </w:rPr>
        <w:t xml:space="preserve">or Beijing will </w:t>
      </w:r>
      <w:r>
        <w:rPr>
          <w:rStyle w:val="StyleUnderline"/>
          <w:rFonts w:cstheme="majorHAnsi"/>
        </w:rPr>
        <w:t xml:space="preserve">dramatically </w:t>
      </w:r>
      <w:r>
        <w:rPr>
          <w:rStyle w:val="StyleUnderline"/>
          <w:rFonts w:cstheme="majorHAnsi"/>
          <w:highlight w:val="cyan"/>
        </w:rPr>
        <w:t>transform it</w:t>
      </w:r>
      <w:r>
        <w:rPr>
          <w:rStyle w:val="StyleUnderline"/>
          <w:rFonts w:cstheme="majorHAnsi"/>
        </w:rPr>
        <w:t>.</w:t>
      </w:r>
      <w:r>
        <w:rPr>
          <w:rFonts w:asciiTheme="majorHAnsi" w:hAnsiTheme="majorHAnsi" w:cstheme="majorHAnsi"/>
          <w:sz w:val="16"/>
        </w:rPr>
        <w:t xml:space="preserve"> Xi’s callous treatment of his own subjects and contempt for international norms offer a glimpse of what his “more reasonable new world order” would look like.</w:t>
      </w:r>
    </w:p>
    <w:p w14:paraId="3A9F7702" w14:textId="77777777" w:rsidR="0080355A" w:rsidRDefault="0080355A" w:rsidP="0080355A">
      <w:pPr>
        <w:rPr>
          <w:rFonts w:asciiTheme="majorHAnsi" w:hAnsiTheme="majorHAnsi" w:cstheme="majorHAnsi"/>
          <w:sz w:val="16"/>
        </w:rPr>
      </w:pPr>
    </w:p>
    <w:p w14:paraId="12A55E0C" w14:textId="77777777" w:rsidR="0080355A" w:rsidRDefault="0080355A" w:rsidP="0080355A">
      <w:pPr>
        <w:pStyle w:val="Heading2"/>
      </w:pPr>
      <w:r>
        <w:rPr>
          <w:b w:val="0"/>
        </w:rPr>
        <w:t>4 --- FTC DA</w:t>
      </w:r>
    </w:p>
    <w:p w14:paraId="6D15AF6C" w14:textId="77777777" w:rsidR="0080355A" w:rsidRDefault="0080355A" w:rsidP="0080355A">
      <w:pPr>
        <w:pStyle w:val="Heading4"/>
        <w:rPr>
          <w:b w:val="0"/>
        </w:rPr>
      </w:pPr>
      <w:r>
        <w:rPr>
          <w:b w:val="0"/>
        </w:rPr>
        <w:t xml:space="preserve">FTC’s increasing enforcement in privacy </w:t>
      </w:r>
      <w:r>
        <w:rPr>
          <w:b w:val="0"/>
          <w:u w:val="single"/>
        </w:rPr>
        <w:t>now</w:t>
      </w:r>
      <w:r>
        <w:rPr>
          <w:b w:val="0"/>
        </w:rPr>
        <w:t>---it’s focused on algorithmic bias.</w:t>
      </w:r>
    </w:p>
    <w:p w14:paraId="73F7C3DC" w14:textId="77777777" w:rsidR="0080355A" w:rsidRDefault="0080355A" w:rsidP="0080355A">
      <w:r>
        <w:t xml:space="preserve">James V. </w:t>
      </w:r>
      <w:r>
        <w:rPr>
          <w:rStyle w:val="Style13ptBold"/>
        </w:rPr>
        <w:t>Fazio 21</w:t>
      </w:r>
      <w:r>
        <w:t>. Special counsel in the Intellectual Property Practice Group at Sheppard, Mullin, Richter &amp; Hampton LLP, with Liisa M. Thomas, 3/11. “What Is FTC’s Course Under Biden?” https://www.natlawreview.com/article/what-ftc-s-course-under-biden</w:t>
      </w:r>
    </w:p>
    <w:p w14:paraId="0321B20E" w14:textId="77777777" w:rsidR="0080355A" w:rsidRDefault="0080355A" w:rsidP="0080355A">
      <w:pPr>
        <w:rPr>
          <w:sz w:val="16"/>
        </w:rPr>
      </w:pPr>
      <w:r>
        <w:rPr>
          <w:sz w:val="16"/>
        </w:rPr>
        <w:t xml:space="preserve">The </w:t>
      </w:r>
      <w:r>
        <w:rPr>
          <w:rStyle w:val="StyleUnderline"/>
          <w:highlight w:val="cyan"/>
        </w:rPr>
        <w:t>new</w:t>
      </w:r>
      <w:r>
        <w:rPr>
          <w:sz w:val="16"/>
        </w:rPr>
        <w:t xml:space="preserve"> acting </w:t>
      </w:r>
      <w:r>
        <w:rPr>
          <w:rStyle w:val="StyleUnderline"/>
          <w:highlight w:val="cyan"/>
        </w:rPr>
        <w:t>FTC chair</w:t>
      </w:r>
      <w:r>
        <w:rPr>
          <w:sz w:val="16"/>
        </w:rPr>
        <w:t xml:space="preserve">, Rebecca Kelly </w:t>
      </w:r>
      <w:r>
        <w:rPr>
          <w:rStyle w:val="StyleUnderline"/>
        </w:rPr>
        <w:t>Slaughter</w:t>
      </w:r>
      <w:r>
        <w:rPr>
          <w:sz w:val="16"/>
        </w:rPr>
        <w:t xml:space="preserve">, recently </w:t>
      </w:r>
      <w:r>
        <w:rPr>
          <w:rStyle w:val="StyleUnderline"/>
          <w:highlight w:val="cyan"/>
        </w:rPr>
        <w:t xml:space="preserve">signaled </w:t>
      </w:r>
      <w:r>
        <w:rPr>
          <w:rStyle w:val="StyleUnderline"/>
        </w:rPr>
        <w:t xml:space="preserve">that the </w:t>
      </w:r>
      <w:r>
        <w:rPr>
          <w:rStyle w:val="StyleUnderline"/>
          <w:highlight w:val="cyan"/>
        </w:rPr>
        <w:t xml:space="preserve">FTC may </w:t>
      </w:r>
      <w:r>
        <w:rPr>
          <w:rStyle w:val="Emphasis"/>
          <w:highlight w:val="cyan"/>
        </w:rPr>
        <w:t>increase enforcement</w:t>
      </w:r>
      <w:r>
        <w:rPr>
          <w:rStyle w:val="StyleUnderline"/>
        </w:rPr>
        <w:t xml:space="preserve"> and penalties </w:t>
      </w:r>
      <w:r>
        <w:rPr>
          <w:rStyle w:val="StyleUnderline"/>
          <w:highlight w:val="cyan"/>
        </w:rPr>
        <w:t xml:space="preserve">in </w:t>
      </w:r>
      <w:r>
        <w:rPr>
          <w:rStyle w:val="StyleUnderline"/>
        </w:rPr>
        <w:t xml:space="preserve">the </w:t>
      </w:r>
      <w:r>
        <w:rPr>
          <w:rStyle w:val="Emphasis"/>
          <w:highlight w:val="cyan"/>
        </w:rPr>
        <w:t>privacy and data security</w:t>
      </w:r>
      <w:r>
        <w:rPr>
          <w:rStyle w:val="StyleUnderline"/>
          <w:highlight w:val="cyan"/>
        </w:rPr>
        <w:t xml:space="preserve"> realm</w:t>
      </w:r>
      <w:r>
        <w:rPr>
          <w:sz w:val="16"/>
        </w:rPr>
        <w:t xml:space="preserve">. </w:t>
      </w:r>
      <w:r>
        <w:rPr>
          <w:rStyle w:val="StyleUnderline"/>
          <w:highlight w:val="cyan"/>
        </w:rPr>
        <w:t>Slaughter pointed to</w:t>
      </w:r>
      <w:r>
        <w:rPr>
          <w:rStyle w:val="StyleUnderline"/>
        </w:rPr>
        <w:t xml:space="preserve"> several </w:t>
      </w:r>
      <w:r>
        <w:rPr>
          <w:rStyle w:val="StyleUnderline"/>
          <w:highlight w:val="cyan"/>
        </w:rPr>
        <w:t xml:space="preserve">areas of focus for </w:t>
      </w:r>
      <w:r>
        <w:rPr>
          <w:rStyle w:val="StyleUnderline"/>
        </w:rPr>
        <w:t xml:space="preserve">the </w:t>
      </w:r>
      <w:r>
        <w:rPr>
          <w:rStyle w:val="StyleUnderline"/>
          <w:highlight w:val="cyan"/>
        </w:rPr>
        <w:t>FTC</w:t>
      </w:r>
      <w:r>
        <w:rPr>
          <w:rStyle w:val="StyleUnderline"/>
        </w:rPr>
        <w:t xml:space="preserve"> this year</w:t>
      </w:r>
      <w:r>
        <w:rPr>
          <w:sz w:val="16"/>
        </w:rPr>
        <w:t xml:space="preserve">, which companies will want to keep in mind: </w:t>
      </w:r>
      <w:r>
        <w:rPr>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Pr>
          <w:sz w:val="16"/>
        </w:rPr>
        <w:t xml:space="preserve">Racial Equality and </w:t>
      </w:r>
      <w:r>
        <w:rPr>
          <w:rStyle w:val="StyleUnderline"/>
        </w:rPr>
        <w:t>AI/Biometrics/Geotracking</w:t>
      </w:r>
      <w:r>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Pr>
          <w:rStyle w:val="StyleUnderline"/>
        </w:rPr>
        <w:t xml:space="preserve">The </w:t>
      </w:r>
      <w:r>
        <w:rPr>
          <w:rStyle w:val="StyleUnderline"/>
          <w:highlight w:val="cyan"/>
        </w:rPr>
        <w:t>FTC intends to focus on algorithmic discrimination</w:t>
      </w:r>
      <w:r>
        <w:rPr>
          <w:sz w:val="16"/>
        </w:rPr>
        <w:t xml:space="preserve">, </w:t>
      </w:r>
      <w:r>
        <w:rPr>
          <w:rStyle w:val="StyleUnderline"/>
        </w:rPr>
        <w:t>as well as on the discrimination potentially embedded into facial recognition tech</w:t>
      </w:r>
      <w:r>
        <w:rPr>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Pr>
          <w:rStyle w:val="StyleUnderline"/>
          <w:highlight w:val="cyan"/>
        </w:rPr>
        <w:t>Companies</w:t>
      </w:r>
      <w:r>
        <w:rPr>
          <w:rStyle w:val="StyleUnderline"/>
        </w:rPr>
        <w:t xml:space="preserve"> that</w:t>
      </w:r>
      <w:r>
        <w:rPr>
          <w:sz w:val="16"/>
        </w:rPr>
        <w:t xml:space="preserve"> operate health apps, that are in the education technology space, or that </w:t>
      </w:r>
      <w:r>
        <w:rPr>
          <w:rStyle w:val="StyleUnderline"/>
        </w:rPr>
        <w:t xml:space="preserve">use algorithms or facial recognition tools </w:t>
      </w:r>
      <w:r>
        <w:rPr>
          <w:rStyle w:val="StyleUnderline"/>
          <w:highlight w:val="cyan"/>
        </w:rPr>
        <w:t>will</w:t>
      </w:r>
      <w:r>
        <w:rPr>
          <w:rStyle w:val="StyleUnderline"/>
        </w:rPr>
        <w:t xml:space="preserve"> want to </w:t>
      </w:r>
      <w:r>
        <w:rPr>
          <w:rStyle w:val="StyleUnderline"/>
          <w:highlight w:val="cyan"/>
        </w:rPr>
        <w:t>keep in mind</w:t>
      </w:r>
      <w:r>
        <w:rPr>
          <w:rStyle w:val="StyleUnderline"/>
        </w:rPr>
        <w:t xml:space="preserve"> that these are areas of </w:t>
      </w:r>
      <w:r>
        <w:rPr>
          <w:rStyle w:val="StyleUnderline"/>
          <w:highlight w:val="cyan"/>
        </w:rPr>
        <w:t xml:space="preserve">focus for </w:t>
      </w:r>
      <w:r>
        <w:rPr>
          <w:rStyle w:val="StyleUnderline"/>
        </w:rPr>
        <w:t xml:space="preserve">the </w:t>
      </w:r>
      <w:r>
        <w:rPr>
          <w:rStyle w:val="StyleUnderline"/>
          <w:highlight w:val="cyan"/>
        </w:rPr>
        <w:t>FTC</w:t>
      </w:r>
      <w:r>
        <w:rPr>
          <w:sz w:val="16"/>
        </w:rPr>
        <w:t xml:space="preserve">. And for everyone, keep in mind that </w:t>
      </w:r>
      <w:r>
        <w:rPr>
          <w:rStyle w:val="StyleUnderline"/>
        </w:rPr>
        <w:t xml:space="preserve">the </w:t>
      </w:r>
      <w:r>
        <w:rPr>
          <w:rStyle w:val="StyleUnderline"/>
          <w:highlight w:val="cyan"/>
        </w:rPr>
        <w:t xml:space="preserve">FTC has indicated it will </w:t>
      </w:r>
      <w:r>
        <w:rPr>
          <w:rStyle w:val="Emphasis"/>
          <w:highlight w:val="cyan"/>
        </w:rPr>
        <w:t>beef up privacy law penalties</w:t>
      </w:r>
      <w:r>
        <w:rPr>
          <w:sz w:val="16"/>
        </w:rPr>
        <w:t xml:space="preserve"> and will ask for more notification to injured consumers. </w:t>
      </w:r>
    </w:p>
    <w:p w14:paraId="3EB8828D" w14:textId="77777777" w:rsidR="0080355A" w:rsidRDefault="0080355A" w:rsidP="0080355A">
      <w:pPr>
        <w:pStyle w:val="Heading4"/>
      </w:pPr>
      <w:r>
        <w:rPr>
          <w:b w:val="0"/>
        </w:rPr>
        <w:t xml:space="preserve">Antitrust enforcement saps up FTC resources and personnel, which are </w:t>
      </w:r>
      <w:r>
        <w:rPr>
          <w:b w:val="0"/>
          <w:u w:val="single"/>
        </w:rPr>
        <w:t>finite</w:t>
      </w:r>
      <w:r>
        <w:rPr>
          <w:b w:val="0"/>
        </w:rPr>
        <w:t>.</w:t>
      </w:r>
    </w:p>
    <w:p w14:paraId="47752F4B" w14:textId="77777777" w:rsidR="0080355A" w:rsidRDefault="0080355A" w:rsidP="0080355A">
      <w:r>
        <w:rPr>
          <w:lang w:val="es-419"/>
        </w:rPr>
        <w:t xml:space="preserve">Tara L. </w:t>
      </w:r>
      <w:r>
        <w:rPr>
          <w:rStyle w:val="Style13ptBold"/>
          <w:lang w:val="es-419"/>
        </w:rPr>
        <w:t>Reinhart, et al. 21</w:t>
      </w:r>
      <w:r>
        <w:rPr>
          <w:lang w:val="es-419"/>
        </w:rPr>
        <w:t xml:space="preserve">. </w:t>
      </w:r>
      <w:r>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75A43971" w14:textId="77777777" w:rsidR="0080355A" w:rsidRDefault="0080355A" w:rsidP="0080355A">
      <w:pPr>
        <w:rPr>
          <w:rStyle w:val="StyleUnderline"/>
        </w:rPr>
      </w:pPr>
      <w:r>
        <w:rPr>
          <w:sz w:val="16"/>
        </w:rPr>
        <w:t xml:space="preserve">Second, like all antitrust enforcers, Ms. Khan and </w:t>
      </w:r>
      <w:r>
        <w:rPr>
          <w:rStyle w:val="StyleUnderline"/>
        </w:rPr>
        <w:t xml:space="preserve">the </w:t>
      </w:r>
      <w:r>
        <w:rPr>
          <w:rStyle w:val="StyleUnderline"/>
          <w:highlight w:val="cyan"/>
        </w:rPr>
        <w:t>FTC will face resource constraints</w:t>
      </w:r>
      <w:r>
        <w:rPr>
          <w:sz w:val="16"/>
        </w:rPr>
        <w:t xml:space="preserve">. Bringing </w:t>
      </w:r>
      <w:r>
        <w:rPr>
          <w:rStyle w:val="Emphasis"/>
          <w:highlight w:val="cyan"/>
        </w:rPr>
        <w:t>antitrust litigation is</w:t>
      </w:r>
      <w:r>
        <w:rPr>
          <w:rStyle w:val="Emphasis"/>
        </w:rPr>
        <w:t xml:space="preserve"> an </w:t>
      </w:r>
      <w:r>
        <w:rPr>
          <w:rStyle w:val="Emphasis"/>
          <w:highlight w:val="cyan"/>
        </w:rPr>
        <w:t>expensive and laborious process</w:t>
      </w:r>
      <w:r>
        <w:rPr>
          <w:sz w:val="16"/>
        </w:rPr>
        <w:t xml:space="preserve">, often </w:t>
      </w:r>
      <w:r>
        <w:rPr>
          <w:rStyle w:val="StyleUnderline"/>
          <w:highlight w:val="cyan"/>
        </w:rPr>
        <w:t xml:space="preserve">requiring millions </w:t>
      </w:r>
      <w:r>
        <w:rPr>
          <w:rStyle w:val="StyleUnderline"/>
        </w:rPr>
        <w:t xml:space="preserve">of dollars for expert fees </w:t>
      </w:r>
      <w:r>
        <w:rPr>
          <w:rStyle w:val="StyleUnderline"/>
          <w:highlight w:val="cyan"/>
        </w:rPr>
        <w:t xml:space="preserve">and </w:t>
      </w:r>
      <w:r>
        <w:rPr>
          <w:rStyle w:val="StyleUnderline"/>
        </w:rPr>
        <w:t xml:space="preserve">a </w:t>
      </w:r>
      <w:r>
        <w:rPr>
          <w:rStyle w:val="StyleUnderline"/>
          <w:highlight w:val="cyan"/>
        </w:rPr>
        <w:t xml:space="preserve">large army of </w:t>
      </w:r>
      <w:r>
        <w:rPr>
          <w:rStyle w:val="StyleUnderline"/>
        </w:rPr>
        <w:t xml:space="preserve">FTC </w:t>
      </w:r>
      <w:r>
        <w:rPr>
          <w:rStyle w:val="StyleUnderline"/>
          <w:highlight w:val="cyan"/>
        </w:rPr>
        <w:t>staff attorneys</w:t>
      </w:r>
      <w:r>
        <w:rPr>
          <w:rStyle w:val="StyleUnderline"/>
        </w:rPr>
        <w:t xml:space="preserve"> and </w:t>
      </w:r>
      <w:r>
        <w:rPr>
          <w:rStyle w:val="StyleUnderline"/>
          <w:highlight w:val="cyan"/>
        </w:rPr>
        <w:t>taking</w:t>
      </w:r>
      <w:r>
        <w:rPr>
          <w:rStyle w:val="StyleUnderline"/>
        </w:rPr>
        <w:t xml:space="preserve"> many months or even </w:t>
      </w:r>
      <w:r>
        <w:rPr>
          <w:rStyle w:val="StyleUnderline"/>
          <w:highlight w:val="cyan"/>
        </w:rPr>
        <w:t>years to accomplish</w:t>
      </w:r>
      <w:r>
        <w:rPr>
          <w:sz w:val="16"/>
        </w:rPr>
        <w:t xml:space="preserve">. Typically, </w:t>
      </w:r>
      <w:r>
        <w:rPr>
          <w:rStyle w:val="StyleUnderline"/>
        </w:rPr>
        <w:t xml:space="preserve">the </w:t>
      </w:r>
      <w:r>
        <w:rPr>
          <w:rStyle w:val="StyleUnderline"/>
          <w:highlight w:val="cyan"/>
        </w:rPr>
        <w:t xml:space="preserve">FTC can only litigate </w:t>
      </w:r>
      <w:r>
        <w:rPr>
          <w:rStyle w:val="StyleUnderline"/>
        </w:rPr>
        <w:t xml:space="preserve">a </w:t>
      </w:r>
      <w:r>
        <w:rPr>
          <w:rStyle w:val="Emphasis"/>
          <w:highlight w:val="cyan"/>
        </w:rPr>
        <w:t>handful of</w:t>
      </w:r>
      <w:r>
        <w:rPr>
          <w:rStyle w:val="Emphasis"/>
        </w:rPr>
        <w:t xml:space="preserve"> antitrust </w:t>
      </w:r>
      <w:r>
        <w:rPr>
          <w:rStyle w:val="Emphasis"/>
          <w:highlight w:val="cyan"/>
        </w:rPr>
        <w:t>matters</w:t>
      </w:r>
      <w:r>
        <w:rPr>
          <w:rStyle w:val="StyleUnderline"/>
          <w:highlight w:val="cyan"/>
        </w:rPr>
        <w:t xml:space="preserve"> at </w:t>
      </w:r>
      <w:r>
        <w:rPr>
          <w:rStyle w:val="StyleUnderline"/>
        </w:rPr>
        <w:t xml:space="preserve">a </w:t>
      </w:r>
      <w:r>
        <w:rPr>
          <w:rStyle w:val="StyleUnderline"/>
          <w:highlight w:val="cyan"/>
        </w:rPr>
        <w:t>time</w:t>
      </w:r>
      <w:r>
        <w:rPr>
          <w:sz w:val="16"/>
        </w:rPr>
        <w:t xml:space="preserve">. It seems likely that Congress will provide more funding to the FTC in the current environment, but </w:t>
      </w:r>
      <w:r>
        <w:rPr>
          <w:rStyle w:val="StyleUnderline"/>
          <w:highlight w:val="cyan"/>
        </w:rPr>
        <w:t>even with</w:t>
      </w:r>
      <w:r>
        <w:rPr>
          <w:sz w:val="16"/>
        </w:rPr>
        <w:t xml:space="preserve"> these </w:t>
      </w:r>
      <w:r>
        <w:rPr>
          <w:rStyle w:val="StyleUnderline"/>
          <w:highlight w:val="cyan"/>
        </w:rPr>
        <w:t>extra resources</w:t>
      </w:r>
      <w:r>
        <w:rPr>
          <w:rStyle w:val="StyleUnderline"/>
        </w:rPr>
        <w:t xml:space="preserve">, the </w:t>
      </w:r>
      <w:r>
        <w:rPr>
          <w:rStyle w:val="Emphasis"/>
          <w:highlight w:val="cyan"/>
        </w:rPr>
        <w:t>FTC will</w:t>
      </w:r>
      <w:r>
        <w:rPr>
          <w:rStyle w:val="Emphasis"/>
        </w:rPr>
        <w:t xml:space="preserve"> still </w:t>
      </w:r>
      <w:r>
        <w:rPr>
          <w:rStyle w:val="Emphasis"/>
          <w:highlight w:val="cyan"/>
        </w:rPr>
        <w:t xml:space="preserve">have to pick </w:t>
      </w:r>
      <w:r>
        <w:rPr>
          <w:rStyle w:val="Emphasis"/>
        </w:rPr>
        <w:t xml:space="preserve">its </w:t>
      </w:r>
      <w:r>
        <w:rPr>
          <w:rStyle w:val="Emphasis"/>
          <w:highlight w:val="cyan"/>
        </w:rPr>
        <w:t>cases carefully</w:t>
      </w:r>
      <w:r>
        <w:rPr>
          <w:rStyle w:val="StyleUnderline"/>
        </w:rPr>
        <w:t xml:space="preserve"> and cannot challenge every deal or every instance of alleged unlawful conduct.</w:t>
      </w:r>
    </w:p>
    <w:p w14:paraId="383CA527" w14:textId="77777777" w:rsidR="0080355A" w:rsidRDefault="0080355A" w:rsidP="0080355A"/>
    <w:p w14:paraId="0998A1D0" w14:textId="77777777" w:rsidR="0080355A" w:rsidRDefault="0080355A" w:rsidP="0080355A">
      <w:pPr>
        <w:rPr>
          <w:rFonts w:asciiTheme="majorHAnsi" w:hAnsiTheme="majorHAnsi" w:cstheme="majorHAnsi"/>
        </w:rPr>
      </w:pPr>
    </w:p>
    <w:p w14:paraId="3F845778"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That </w:t>
      </w:r>
      <w:r>
        <w:rPr>
          <w:rFonts w:asciiTheme="majorHAnsi" w:hAnsiTheme="majorHAnsi" w:cstheme="majorHAnsi"/>
          <w:b w:val="0"/>
          <w:u w:val="single"/>
        </w:rPr>
        <w:t>trades off</w:t>
      </w:r>
      <w:r>
        <w:rPr>
          <w:rFonts w:asciiTheme="majorHAnsi" w:hAnsiTheme="majorHAnsi" w:cstheme="majorHAnsi"/>
          <w:b w:val="0"/>
        </w:rPr>
        <w:t xml:space="preserve"> with the necessary resources for privacy enforcement.</w:t>
      </w:r>
    </w:p>
    <w:p w14:paraId="531C6531" w14:textId="77777777" w:rsidR="0080355A" w:rsidRDefault="0080355A" w:rsidP="0080355A">
      <w:pPr>
        <w:rPr>
          <w:rFonts w:asciiTheme="majorHAnsi" w:hAnsiTheme="majorHAnsi" w:cstheme="majorHAnsi"/>
        </w:rPr>
      </w:pPr>
      <w:r>
        <w:rPr>
          <w:rFonts w:asciiTheme="majorHAnsi" w:hAnsiTheme="majorHAnsi" w:cstheme="majorHAnsi"/>
        </w:rPr>
        <w:t xml:space="preserve">John O. </w:t>
      </w:r>
      <w:r>
        <w:rPr>
          <w:rStyle w:val="Style13ptBold"/>
          <w:rFonts w:asciiTheme="majorHAnsi" w:hAnsiTheme="majorHAnsi" w:cstheme="majorHAnsi"/>
        </w:rPr>
        <w:t>McGinnis</w:t>
      </w:r>
      <w:r>
        <w:rPr>
          <w:rFonts w:asciiTheme="majorHAnsi" w:hAnsiTheme="majorHAnsi" w:cstheme="majorHAnsi"/>
        </w:rPr>
        <w:t xml:space="preserve">* </w:t>
      </w:r>
      <w:r>
        <w:rPr>
          <w:rStyle w:val="Style13ptBold"/>
          <w:rFonts w:asciiTheme="majorHAnsi" w:hAnsiTheme="majorHAnsi" w:cstheme="majorHAnsi"/>
        </w:rPr>
        <w:t>and</w:t>
      </w:r>
      <w:r>
        <w:rPr>
          <w:rFonts w:asciiTheme="majorHAnsi" w:hAnsiTheme="majorHAnsi" w:cstheme="majorHAnsi"/>
        </w:rPr>
        <w:t xml:space="preserve"> Linda </w:t>
      </w:r>
      <w:r>
        <w:rPr>
          <w:rStyle w:val="Style13ptBold"/>
          <w:rFonts w:asciiTheme="majorHAnsi" w:hAnsiTheme="majorHAnsi" w:cstheme="majorHAnsi"/>
        </w:rPr>
        <w:t>Sun</w:t>
      </w:r>
      <w:r>
        <w:rPr>
          <w:rFonts w:asciiTheme="majorHAnsi" w:hAnsiTheme="majorHAnsi" w:cstheme="majorHAnsi"/>
        </w:rPr>
        <w:t xml:space="preserve">** </w:t>
      </w:r>
      <w:r>
        <w:rPr>
          <w:rStyle w:val="Style13ptBold"/>
          <w:rFonts w:asciiTheme="majorHAnsi" w:hAnsiTheme="majorHAnsi" w:cstheme="majorHAnsi"/>
        </w:rPr>
        <w:t>20</w:t>
      </w:r>
      <w:r>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0362F766" w14:textId="77777777" w:rsidR="0080355A" w:rsidRDefault="0080355A" w:rsidP="0080355A">
      <w:pPr>
        <w:rPr>
          <w:rFonts w:asciiTheme="majorHAnsi" w:hAnsiTheme="majorHAnsi" w:cstheme="majorHAnsi"/>
          <w:sz w:val="16"/>
        </w:rPr>
      </w:pPr>
      <w:r>
        <w:rPr>
          <w:rStyle w:val="StyleUnderline"/>
          <w:rFonts w:cstheme="majorHAnsi"/>
        </w:rPr>
        <w:t xml:space="preserve">The </w:t>
      </w:r>
      <w:r>
        <w:rPr>
          <w:rStyle w:val="StyleUnderline"/>
          <w:rFonts w:cstheme="majorHAnsi"/>
          <w:highlight w:val="cyan"/>
        </w:rPr>
        <w:t>FTC needs</w:t>
      </w:r>
      <w:r>
        <w:rPr>
          <w:rFonts w:asciiTheme="majorHAnsi" w:hAnsiTheme="majorHAnsi" w:cstheme="majorHAnsi"/>
          <w:sz w:val="16"/>
        </w:rPr>
        <w:t xml:space="preserve"> more </w:t>
      </w:r>
      <w:r>
        <w:rPr>
          <w:rStyle w:val="Emphasis"/>
          <w:rFonts w:asciiTheme="majorHAnsi" w:hAnsiTheme="majorHAnsi" w:cstheme="majorHAnsi"/>
          <w:highlight w:val="cyan"/>
        </w:rPr>
        <w:t>resources</w:t>
      </w:r>
      <w:r>
        <w:rPr>
          <w:rFonts w:asciiTheme="majorHAnsi" w:hAnsiTheme="majorHAnsi" w:cstheme="majorHAnsi"/>
          <w:sz w:val="16"/>
          <w:highlight w:val="cyan"/>
        </w:rPr>
        <w:t xml:space="preserve"> </w:t>
      </w:r>
      <w:r>
        <w:rPr>
          <w:rStyle w:val="StyleUnderline"/>
          <w:rFonts w:cstheme="majorHAnsi"/>
          <w:highlight w:val="cyan"/>
        </w:rPr>
        <w:t>to</w:t>
      </w:r>
      <w:r>
        <w:rPr>
          <w:rStyle w:val="StyleUnderline"/>
          <w:rFonts w:cstheme="majorHAnsi"/>
        </w:rPr>
        <w:t xml:space="preserve"> adequately </w:t>
      </w:r>
      <w:r>
        <w:rPr>
          <w:rStyle w:val="StyleUnderline"/>
          <w:rFonts w:cstheme="majorHAnsi"/>
          <w:highlight w:val="cyan"/>
        </w:rPr>
        <w:t>address</w:t>
      </w:r>
      <w:r>
        <w:rPr>
          <w:rStyle w:val="StyleUnderline"/>
          <w:rFonts w:cstheme="majorHAnsi"/>
        </w:rPr>
        <w:t xml:space="preserve"> the nation’s growing </w:t>
      </w:r>
      <w:r>
        <w:rPr>
          <w:rStyle w:val="StyleUnderline"/>
          <w:rFonts w:cstheme="majorHAnsi"/>
          <w:highlight w:val="cyan"/>
        </w:rPr>
        <w:t>privacy concerns</w:t>
      </w:r>
      <w:r>
        <w:rPr>
          <w:rFonts w:asciiTheme="majorHAnsi" w:hAnsiTheme="majorHAnsi" w:cstheme="majorHAnsi"/>
          <w:sz w:val="16"/>
        </w:rPr>
        <w:t xml:space="preserve">. Currently, </w:t>
      </w:r>
      <w:r>
        <w:rPr>
          <w:rStyle w:val="StyleUnderline"/>
          <w:rFonts w:cstheme="majorHAnsi"/>
        </w:rPr>
        <w:t xml:space="preserve">the </w:t>
      </w:r>
      <w:r>
        <w:rPr>
          <w:rStyle w:val="StyleUnderline"/>
          <w:rFonts w:cstheme="majorHAnsi"/>
          <w:highlight w:val="cyan"/>
        </w:rPr>
        <w:t>FTC oversees</w:t>
      </w:r>
      <w:r>
        <w:rPr>
          <w:rStyle w:val="StyleUnderline"/>
          <w:rFonts w:cstheme="majorHAnsi"/>
        </w:rPr>
        <w:t xml:space="preserve"> both consumer protection—encompassing </w:t>
      </w:r>
      <w:r>
        <w:rPr>
          <w:rStyle w:val="StyleUnderline"/>
          <w:rFonts w:cstheme="majorHAnsi"/>
          <w:highlight w:val="cyan"/>
        </w:rPr>
        <w:t>privacy—and</w:t>
      </w:r>
      <w:r>
        <w:rPr>
          <w:rStyle w:val="StyleUnderline"/>
          <w:rFonts w:cstheme="majorHAnsi"/>
        </w:rPr>
        <w:t xml:space="preserve"> </w:t>
      </w:r>
      <w:r>
        <w:rPr>
          <w:rStyle w:val="StyleUnderline"/>
          <w:rFonts w:cstheme="majorHAnsi"/>
          <w:highlight w:val="cyan"/>
        </w:rPr>
        <w:t>antitrust</w:t>
      </w:r>
      <w:r>
        <w:rPr>
          <w:rFonts w:asciiTheme="majorHAnsi" w:hAnsiTheme="majorHAnsi" w:cstheme="majorHAnsi"/>
          <w:sz w:val="16"/>
        </w:rPr>
        <w:t xml:space="preserve">,249 making the FTC the chief federal agency on privacy policy and enforcement250 and the nation’s de-facto privacy agency.251 </w:t>
      </w:r>
      <w:r>
        <w:rPr>
          <w:rStyle w:val="StyleUnderline"/>
          <w:rFonts w:cstheme="majorHAnsi"/>
        </w:rPr>
        <w:t>The agency has long-standing experience in enforcing privacy statutes2</w:t>
      </w:r>
      <w:r>
        <w:rPr>
          <w:rFonts w:asciiTheme="majorHAnsi" w:hAnsiTheme="majorHAnsi" w:cstheme="majorHAnsi"/>
          <w:sz w:val="16"/>
        </w:rPr>
        <w:t xml:space="preserve">52 </w:t>
      </w:r>
      <w:r>
        <w:rPr>
          <w:rStyle w:val="StyleUnderline"/>
          <w:rFonts w:cstheme="majorHAnsi"/>
        </w:rPr>
        <w:t>and also has special privacy assets, such as an internet lab capable of high-quality tech forensics</w:t>
      </w:r>
      <w:r>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Pr>
          <w:rStyle w:val="StyleUnderline"/>
          <w:rFonts w:cstheme="majorHAnsi"/>
        </w:rPr>
        <w:t xml:space="preserve">To adequately address privacy concerns, the </w:t>
      </w:r>
      <w:r>
        <w:rPr>
          <w:rStyle w:val="StyleUnderline"/>
          <w:rFonts w:cstheme="majorHAnsi"/>
          <w:highlight w:val="cyan"/>
        </w:rPr>
        <w:t>FTC needs</w:t>
      </w:r>
      <w:r>
        <w:rPr>
          <w:rFonts w:asciiTheme="majorHAnsi" w:hAnsiTheme="majorHAnsi" w:cstheme="majorHAnsi"/>
          <w:sz w:val="16"/>
        </w:rPr>
        <w:t xml:space="preserve"> more </w:t>
      </w:r>
      <w:r>
        <w:rPr>
          <w:rStyle w:val="StyleUnderline"/>
          <w:rFonts w:cstheme="majorHAnsi"/>
        </w:rPr>
        <w:t>resources</w:t>
      </w:r>
      <w:r>
        <w:rPr>
          <w:rFonts w:asciiTheme="majorHAnsi" w:hAnsiTheme="majorHAnsi" w:cstheme="majorHAnsi"/>
          <w:sz w:val="16"/>
        </w:rPr>
        <w:t xml:space="preserve">.256 </w:t>
      </w:r>
      <w:r>
        <w:rPr>
          <w:rStyle w:val="StyleUnderline"/>
          <w:rFonts w:cstheme="majorHAnsi"/>
        </w:rPr>
        <w:t>The agency has been explicit that it needs more</w:t>
      </w:r>
      <w:r>
        <w:rPr>
          <w:rFonts w:asciiTheme="majorHAnsi" w:hAnsiTheme="majorHAnsi" w:cstheme="majorHAnsi"/>
          <w:sz w:val="16"/>
        </w:rPr>
        <w:t xml:space="preserve"> man</w:t>
      </w:r>
      <w:r>
        <w:rPr>
          <w:rStyle w:val="StyleUnderline"/>
          <w:rFonts w:cstheme="majorHAnsi"/>
        </w:rPr>
        <w:t>power</w:t>
      </w:r>
      <w:r>
        <w:rPr>
          <w:rFonts w:asciiTheme="majorHAnsi" w:hAnsiTheme="majorHAnsi" w:cstheme="majorHAnsi"/>
          <w:sz w:val="16"/>
        </w:rPr>
        <w:t xml:space="preserve"> </w:t>
      </w:r>
      <w:r>
        <w:rPr>
          <w:rStyle w:val="StyleUnderline"/>
          <w:rFonts w:cstheme="majorHAnsi"/>
          <w:highlight w:val="cyan"/>
        </w:rPr>
        <w:t>to police tech</w:t>
      </w:r>
      <w:r>
        <w:rPr>
          <w:rStyle w:val="StyleUnderline"/>
          <w:rFonts w:cstheme="majorHAnsi"/>
        </w:rPr>
        <w:t xml:space="preserve"> </w:t>
      </w:r>
      <w:r>
        <w:rPr>
          <w:rStyle w:val="StyleUnderline"/>
          <w:rFonts w:cstheme="majorHAnsi"/>
          <w:highlight w:val="cyan"/>
        </w:rPr>
        <w:t>companies</w:t>
      </w:r>
      <w:r>
        <w:rPr>
          <w:rStyle w:val="StyleUnderline"/>
          <w:rFonts w:cstheme="majorHAnsi"/>
        </w:rPr>
        <w:t xml:space="preserve">. In </w:t>
      </w:r>
      <w:r>
        <w:rPr>
          <w:rStyle w:val="StyleUnderline"/>
          <w:rFonts w:cstheme="majorHAnsi"/>
          <w:highlight w:val="cyan"/>
        </w:rPr>
        <w:t>requesting increased funding</w:t>
      </w:r>
      <w:r>
        <w:rPr>
          <w:rStyle w:val="StyleUnderline"/>
          <w:rFonts w:cstheme="majorHAnsi"/>
        </w:rPr>
        <w:t xml:space="preserve"> from Congress, FTC Director</w:t>
      </w:r>
      <w:r>
        <w:rPr>
          <w:rFonts w:asciiTheme="majorHAnsi" w:hAnsiTheme="majorHAnsi" w:cstheme="majorHAnsi"/>
          <w:sz w:val="16"/>
        </w:rPr>
        <w:t xml:space="preserve"> Joseph </w:t>
      </w:r>
      <w:r>
        <w:rPr>
          <w:rStyle w:val="StyleUnderline"/>
          <w:rFonts w:cstheme="majorHAnsi"/>
        </w:rPr>
        <w:t>Simons said the money would allow the agency to hire additional staff and bring more privacy cases</w:t>
      </w:r>
      <w:r>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Pr>
          <w:rStyle w:val="StyleUnderline"/>
          <w:rFonts w:cstheme="majorHAnsi"/>
          <w:highlight w:val="cyan"/>
        </w:rPr>
        <w:t>Without</w:t>
      </w:r>
      <w:r>
        <w:rPr>
          <w:rStyle w:val="StyleUnderline"/>
          <w:rFonts w:cstheme="majorHAnsi"/>
        </w:rPr>
        <w:t xml:space="preserve"> more lawyers, investigators, and technologists, the </w:t>
      </w:r>
      <w:r>
        <w:rPr>
          <w:rStyle w:val="StyleUnderline"/>
          <w:rFonts w:cstheme="majorHAnsi"/>
          <w:highlight w:val="cyan"/>
        </w:rPr>
        <w:t xml:space="preserve">FTC will be forced to conduct privacy investigations less thoroughly, and </w:t>
      </w:r>
      <w:r>
        <w:rPr>
          <w:rStyle w:val="StyleUnderline"/>
          <w:rFonts w:cstheme="majorHAnsi"/>
        </w:rPr>
        <w:t xml:space="preserve">in some cases, </w:t>
      </w:r>
      <w:r>
        <w:rPr>
          <w:rStyle w:val="Emphasis"/>
          <w:rFonts w:asciiTheme="majorHAnsi" w:hAnsiTheme="majorHAnsi" w:cstheme="majorHAnsi"/>
          <w:highlight w:val="cyan"/>
        </w:rPr>
        <w:t xml:space="preserve">forgo </w:t>
      </w:r>
      <w:r>
        <w:rPr>
          <w:rStyle w:val="Emphasis"/>
          <w:rFonts w:asciiTheme="majorHAnsi" w:hAnsiTheme="majorHAnsi" w:cstheme="majorHAnsi"/>
        </w:rPr>
        <w:t xml:space="preserve">them </w:t>
      </w:r>
      <w:r>
        <w:rPr>
          <w:rStyle w:val="Emphasis"/>
          <w:rFonts w:asciiTheme="majorHAnsi" w:hAnsiTheme="majorHAnsi" w:cstheme="majorHAnsi"/>
          <w:highlight w:val="cyan"/>
        </w:rPr>
        <w:t>altogether</w:t>
      </w:r>
      <w:r>
        <w:rPr>
          <w:rFonts w:asciiTheme="majorHAnsi" w:hAnsiTheme="majorHAnsi" w:cstheme="majorHAnsi"/>
          <w:sz w:val="16"/>
        </w:rPr>
        <w:t xml:space="preserve">.260 Currently, </w:t>
      </w:r>
      <w:r>
        <w:rPr>
          <w:rStyle w:val="StyleUnderline"/>
          <w:rFonts w:cstheme="majorHAnsi"/>
        </w:rPr>
        <w:t xml:space="preserve">the </w:t>
      </w:r>
      <w:r>
        <w:rPr>
          <w:rStyle w:val="StyleUnderline"/>
          <w:rFonts w:cstheme="majorHAnsi"/>
          <w:highlight w:val="cyan"/>
        </w:rPr>
        <w:t xml:space="preserve">FT C’s resources </w:t>
      </w:r>
      <w:r>
        <w:rPr>
          <w:rStyle w:val="StyleUnderline"/>
          <w:rFonts w:cstheme="majorHAnsi"/>
        </w:rPr>
        <w:t xml:space="preserve">are </w:t>
      </w:r>
      <w:r>
        <w:rPr>
          <w:rStyle w:val="Emphasis"/>
          <w:rFonts w:asciiTheme="majorHAnsi" w:hAnsiTheme="majorHAnsi" w:cstheme="majorHAnsi"/>
          <w:highlight w:val="cyan"/>
        </w:rPr>
        <w:t>spread thin across multiple missions</w:t>
      </w:r>
      <w:r>
        <w:rPr>
          <w:rStyle w:val="StyleUnderline"/>
          <w:rFonts w:cstheme="majorHAnsi"/>
          <w:highlight w:val="cyan"/>
        </w:rPr>
        <w:t xml:space="preserve">, to </w:t>
      </w:r>
      <w:r>
        <w:rPr>
          <w:rStyle w:val="StyleUnderline"/>
          <w:rFonts w:cstheme="majorHAnsi"/>
        </w:rPr>
        <w:t xml:space="preserve">the </w:t>
      </w:r>
      <w:r>
        <w:rPr>
          <w:rStyle w:val="Emphasis"/>
          <w:rFonts w:asciiTheme="majorHAnsi" w:hAnsiTheme="majorHAnsi" w:cstheme="majorHAnsi"/>
          <w:highlight w:val="cyan"/>
        </w:rPr>
        <w:t xml:space="preserve">detriment of </w:t>
      </w:r>
      <w:r>
        <w:rPr>
          <w:rStyle w:val="Emphasis"/>
          <w:rFonts w:asciiTheme="majorHAnsi" w:hAnsiTheme="majorHAnsi" w:cstheme="majorHAnsi"/>
        </w:rPr>
        <w:t xml:space="preserve">its </w:t>
      </w:r>
      <w:r>
        <w:rPr>
          <w:rStyle w:val="Emphasis"/>
          <w:rFonts w:asciiTheme="majorHAnsi" w:hAnsiTheme="majorHAnsi" w:cstheme="majorHAnsi"/>
          <w:highlight w:val="cyan"/>
        </w:rPr>
        <w:t>privacy efforts</w:t>
      </w:r>
      <w:r>
        <w:rPr>
          <w:rFonts w:asciiTheme="majorHAnsi" w:hAnsiTheme="majorHAnsi" w:cstheme="majorHAnsi"/>
          <w:sz w:val="16"/>
          <w:highlight w:val="cyan"/>
        </w:rPr>
        <w:t xml:space="preserve">. </w:t>
      </w:r>
      <w:r>
        <w:rPr>
          <w:rStyle w:val="StyleUnderline"/>
          <w:rFonts w:cstheme="majorHAnsi"/>
          <w:highlight w:val="cyan"/>
        </w:rPr>
        <w:t>Removing</w:t>
      </w:r>
      <w:r>
        <w:rPr>
          <w:rFonts w:asciiTheme="majorHAnsi" w:hAnsiTheme="majorHAnsi" w:cstheme="majorHAnsi"/>
          <w:sz w:val="16"/>
        </w:rPr>
        <w:t xml:space="preserve"> the agency’s </w:t>
      </w:r>
      <w:r>
        <w:rPr>
          <w:rStyle w:val="StyleUnderline"/>
          <w:rFonts w:cstheme="majorHAnsi"/>
          <w:highlight w:val="cyan"/>
        </w:rPr>
        <w:t>antitrust</w:t>
      </w:r>
      <w:r>
        <w:rPr>
          <w:rFonts w:asciiTheme="majorHAnsi" w:hAnsiTheme="majorHAnsi" w:cstheme="majorHAnsi"/>
          <w:sz w:val="16"/>
        </w:rPr>
        <w:t xml:space="preserve"> responsibilities would </w:t>
      </w:r>
      <w:r>
        <w:rPr>
          <w:rStyle w:val="StyleUnderline"/>
          <w:rFonts w:cstheme="majorHAnsi"/>
          <w:highlight w:val="cyan"/>
        </w:rPr>
        <w:t>reallocate resources</w:t>
      </w:r>
      <w:r>
        <w:rPr>
          <w:rStyle w:val="StyleUnderline"/>
          <w:rFonts w:cstheme="majorHAnsi"/>
        </w:rPr>
        <w:t xml:space="preserve"> from the antitrust department </w:t>
      </w:r>
      <w:r>
        <w:rPr>
          <w:rStyle w:val="StyleUnderline"/>
          <w:rFonts w:cstheme="majorHAnsi"/>
          <w:highlight w:val="cyan"/>
        </w:rPr>
        <w:t>to</w:t>
      </w:r>
      <w:r>
        <w:rPr>
          <w:rFonts w:asciiTheme="majorHAnsi" w:hAnsiTheme="majorHAnsi" w:cstheme="majorHAnsi"/>
          <w:sz w:val="16"/>
        </w:rPr>
        <w:t xml:space="preserve"> its </w:t>
      </w:r>
      <w:r>
        <w:rPr>
          <w:rStyle w:val="StyleUnderline"/>
          <w:rFonts w:cstheme="majorHAnsi"/>
          <w:highlight w:val="cyan"/>
        </w:rPr>
        <w:t>privacy</w:t>
      </w:r>
      <w:r>
        <w:rPr>
          <w:rFonts w:asciiTheme="majorHAnsi" w:hAnsiTheme="majorHAnsi" w:cstheme="majorHAnsi"/>
          <w:sz w:val="16"/>
        </w:rPr>
        <w:t xml:space="preserve"> unit and other areas of consumer protection. Further, it </w:t>
      </w:r>
      <w:r>
        <w:rPr>
          <w:rFonts w:asciiTheme="majorHAnsi" w:hAnsiTheme="majorHAnsi" w:cstheme="majorHAnsi"/>
          <w:sz w:val="16"/>
          <w:highlight w:val="cyan"/>
        </w:rPr>
        <w:t xml:space="preserve">would </w:t>
      </w:r>
      <w:r>
        <w:rPr>
          <w:rStyle w:val="StyleUnderline"/>
          <w:rFonts w:cstheme="majorHAnsi"/>
          <w:highlight w:val="cyan"/>
        </w:rPr>
        <w:t>free</w:t>
      </w:r>
      <w:r>
        <w:rPr>
          <w:rStyle w:val="StyleUnderline"/>
          <w:rFonts w:cstheme="majorHAnsi"/>
        </w:rPr>
        <w:t xml:space="preserve"> </w:t>
      </w:r>
      <w:r>
        <w:rPr>
          <w:rStyle w:val="StyleUnderline"/>
          <w:rFonts w:cstheme="majorHAnsi"/>
          <w:highlight w:val="cyan"/>
        </w:rPr>
        <w:t xml:space="preserve">up </w:t>
      </w:r>
      <w:r>
        <w:rPr>
          <w:rStyle w:val="StyleUnderline"/>
          <w:rFonts w:cstheme="majorHAnsi"/>
        </w:rPr>
        <w:t xml:space="preserve">the </w:t>
      </w:r>
      <w:r>
        <w:rPr>
          <w:rStyle w:val="StyleUnderline"/>
          <w:rFonts w:cstheme="majorHAnsi"/>
          <w:highlight w:val="cyan"/>
        </w:rPr>
        <w:t xml:space="preserve">scarce time </w:t>
      </w:r>
      <w:r>
        <w:rPr>
          <w:rStyle w:val="StyleUnderline"/>
          <w:rFonts w:cstheme="majorHAnsi"/>
        </w:rPr>
        <w:t>of the commissioners to oversee this essential effort</w:t>
      </w:r>
      <w:r>
        <w:rPr>
          <w:rFonts w:asciiTheme="majorHAnsi" w:hAnsiTheme="majorHAnsi" w:cstheme="majorHAnsi"/>
          <w:sz w:val="16"/>
        </w:rPr>
        <w:t>.261</w:t>
      </w:r>
    </w:p>
    <w:p w14:paraId="06B9BB6E" w14:textId="77777777" w:rsidR="0080355A" w:rsidRDefault="0080355A" w:rsidP="0080355A">
      <w:pPr>
        <w:rPr>
          <w:rFonts w:asciiTheme="majorHAnsi" w:hAnsiTheme="majorHAnsi" w:cstheme="majorHAnsi"/>
        </w:rPr>
      </w:pPr>
    </w:p>
    <w:p w14:paraId="1E58275B" w14:textId="77777777" w:rsidR="0080355A" w:rsidRDefault="0080355A" w:rsidP="0080355A">
      <w:pPr>
        <w:pStyle w:val="Heading4"/>
        <w:rPr>
          <w:rFonts w:asciiTheme="majorHAnsi" w:hAnsiTheme="majorHAnsi" w:cstheme="majorHAnsi"/>
        </w:rPr>
      </w:pPr>
      <w:r>
        <w:rPr>
          <w:rFonts w:asciiTheme="majorHAnsi" w:hAnsiTheme="majorHAnsi" w:cstheme="majorHAnsi"/>
          <w:b w:val="0"/>
        </w:rPr>
        <w:t xml:space="preserve">Unchecked algorithmic bias risks massive </w:t>
      </w:r>
      <w:r>
        <w:rPr>
          <w:rFonts w:asciiTheme="majorHAnsi" w:hAnsiTheme="majorHAnsi" w:cstheme="majorHAnsi"/>
          <w:b w:val="0"/>
          <w:u w:val="single"/>
        </w:rPr>
        <w:t>inequality</w:t>
      </w:r>
      <w:r>
        <w:rPr>
          <w:rFonts w:asciiTheme="majorHAnsi" w:hAnsiTheme="majorHAnsi" w:cstheme="majorHAnsi"/>
          <w:b w:val="0"/>
        </w:rPr>
        <w:t xml:space="preserve"> and </w:t>
      </w:r>
      <w:r>
        <w:rPr>
          <w:rFonts w:asciiTheme="majorHAnsi" w:hAnsiTheme="majorHAnsi" w:cstheme="majorHAnsi"/>
          <w:b w:val="0"/>
          <w:u w:val="single"/>
        </w:rPr>
        <w:t>extinction</w:t>
      </w:r>
      <w:r>
        <w:rPr>
          <w:rFonts w:asciiTheme="majorHAnsi" w:hAnsiTheme="majorHAnsi" w:cstheme="majorHAnsi"/>
          <w:b w:val="0"/>
        </w:rPr>
        <w:t>.</w:t>
      </w:r>
    </w:p>
    <w:p w14:paraId="36EA90F8" w14:textId="77777777" w:rsidR="0080355A" w:rsidRDefault="0080355A" w:rsidP="0080355A">
      <w:pPr>
        <w:rPr>
          <w:rStyle w:val="Hyperlink"/>
        </w:rPr>
      </w:pPr>
      <w:r>
        <w:rPr>
          <w:rFonts w:asciiTheme="majorHAnsi" w:hAnsiTheme="majorHAnsi" w:cstheme="majorHAnsi"/>
        </w:rPr>
        <w:t>Mike</w:t>
      </w:r>
      <w:r>
        <w:rPr>
          <w:rStyle w:val="Style13ptBold"/>
          <w:rFonts w:asciiTheme="majorHAnsi" w:hAnsiTheme="majorHAnsi" w:cstheme="majorHAnsi"/>
        </w:rPr>
        <w:t xml:space="preserve"> Thomas 20</w:t>
      </w:r>
      <w:r>
        <w:rPr>
          <w:rFonts w:asciiTheme="majorHAnsi" w:hAnsiTheme="majorHAnsi" w:cstheme="majorHAnsi"/>
        </w:rPr>
        <w:t>. Quoting AI experts including MIT Physics Professors, Senior Features Writer for BuiltIn</w:t>
      </w:r>
      <w:r>
        <w:rPr>
          <w:rStyle w:val="Style13ptBold"/>
          <w:rFonts w:asciiTheme="majorHAnsi" w:hAnsiTheme="majorHAnsi" w:cstheme="majorHAnsi"/>
        </w:rPr>
        <w:t xml:space="preserve">. </w:t>
      </w:r>
      <w:r>
        <w:rPr>
          <w:rFonts w:asciiTheme="majorHAnsi" w:hAnsiTheme="majorHAnsi" w:cstheme="majorHAnsi"/>
        </w:rPr>
        <w:t xml:space="preserve">THE FUTURE OF ARTIFICIAL INTELLIGENCE: 7 ways AI can change the world for better ... or worse, Updated: April 20, 2020, </w:t>
      </w:r>
      <w:hyperlink r:id="rId6" w:history="1">
        <w:r>
          <w:rPr>
            <w:rStyle w:val="Hyperlink"/>
            <w:rFonts w:asciiTheme="majorHAnsi" w:hAnsiTheme="majorHAnsi" w:cstheme="majorHAnsi"/>
            <w:color w:val="000000"/>
            <w:u w:val="single"/>
          </w:rPr>
          <w:t>https://builtin.com/artificial-intelligence/artificial-intelligence-future</w:t>
        </w:r>
      </w:hyperlink>
    </w:p>
    <w:p w14:paraId="5FC85BCC" w14:textId="77777777" w:rsidR="0080355A" w:rsidRDefault="0080355A" w:rsidP="0080355A">
      <w:pPr>
        <w:rPr>
          <w:sz w:val="16"/>
        </w:rPr>
      </w:pPr>
      <w:r>
        <w:rPr>
          <w:rStyle w:val="StyleUnderline"/>
          <w:rFonts w:cstheme="majorHAnsi"/>
          <w:highlight w:val="cyan"/>
        </w:rPr>
        <w:t>Klabjan</w:t>
      </w:r>
      <w:r>
        <w:rPr>
          <w:rFonts w:asciiTheme="majorHAnsi" w:hAnsiTheme="majorHAnsi" w:cstheme="majorHAnsi"/>
          <w:sz w:val="16"/>
        </w:rPr>
        <w:t xml:space="preserve"> also </w:t>
      </w:r>
      <w:r>
        <w:rPr>
          <w:rStyle w:val="StyleUnderline"/>
          <w:rFonts w:cstheme="majorHAnsi"/>
        </w:rPr>
        <w:t xml:space="preserve">puts </w:t>
      </w:r>
      <w:r>
        <w:rPr>
          <w:rStyle w:val="Emphasis"/>
          <w:rFonts w:asciiTheme="majorHAnsi" w:hAnsiTheme="majorHAnsi" w:cstheme="majorHAnsi"/>
        </w:rPr>
        <w:t>little stock in extreme scenarios</w:t>
      </w:r>
      <w:r>
        <w:rPr>
          <w:rFonts w:asciiTheme="majorHAnsi" w:hAnsiTheme="majorHAnsi" w:cstheme="majorHAnsi"/>
          <w:sz w:val="16"/>
        </w:rPr>
        <w:t xml:space="preserve"> — the type </w:t>
      </w:r>
      <w:r>
        <w:rPr>
          <w:rStyle w:val="StyleUnderline"/>
          <w:rFonts w:cstheme="majorHAnsi"/>
        </w:rPr>
        <w:t>involving</w:t>
      </w:r>
      <w:r>
        <w:rPr>
          <w:rFonts w:asciiTheme="majorHAnsi" w:hAnsiTheme="majorHAnsi" w:cstheme="majorHAnsi"/>
          <w:sz w:val="16"/>
        </w:rPr>
        <w:t xml:space="preserve">, say, </w:t>
      </w:r>
      <w:r>
        <w:rPr>
          <w:rStyle w:val="StyleUnderline"/>
          <w:rFonts w:cstheme="majorHAnsi"/>
        </w:rPr>
        <w:t xml:space="preserve">murderous cyborgs that turn the earth into a smoldering hellscape. He’s </w:t>
      </w:r>
      <w:r>
        <w:rPr>
          <w:rStyle w:val="Emphasis"/>
          <w:rFonts w:asciiTheme="majorHAnsi" w:hAnsiTheme="majorHAnsi" w:cstheme="majorHAnsi"/>
        </w:rPr>
        <w:t>much</w:t>
      </w:r>
      <w:r>
        <w:rPr>
          <w:rStyle w:val="StyleUnderline"/>
          <w:rFonts w:cstheme="majorHAnsi"/>
        </w:rPr>
        <w:t xml:space="preserve"> more </w:t>
      </w:r>
      <w:r>
        <w:rPr>
          <w:rStyle w:val="StyleUnderline"/>
          <w:rFonts w:cstheme="majorHAnsi"/>
          <w:highlight w:val="cyan"/>
        </w:rPr>
        <w:t>concerned with machines</w:t>
      </w:r>
      <w:r>
        <w:rPr>
          <w:rFonts w:asciiTheme="majorHAnsi" w:hAnsiTheme="majorHAnsi" w:cstheme="majorHAnsi"/>
          <w:sz w:val="16"/>
        </w:rPr>
        <w:t xml:space="preserve"> — war robots, for instance — </w:t>
      </w:r>
      <w:r>
        <w:rPr>
          <w:rStyle w:val="StyleUnderline"/>
          <w:rFonts w:cstheme="majorHAnsi"/>
          <w:highlight w:val="cyan"/>
        </w:rPr>
        <w:t xml:space="preserve">being </w:t>
      </w:r>
      <w:r>
        <w:rPr>
          <w:rStyle w:val="Emphasis"/>
          <w:rFonts w:asciiTheme="majorHAnsi" w:hAnsiTheme="majorHAnsi" w:cstheme="majorHAnsi"/>
          <w:highlight w:val="cyan"/>
        </w:rPr>
        <w:t>fed faulty “incentives</w:t>
      </w:r>
      <w:r>
        <w:rPr>
          <w:rStyle w:val="StyleUnderline"/>
          <w:rFonts w:cstheme="majorHAnsi"/>
          <w:highlight w:val="cyan"/>
        </w:rPr>
        <w:t>” by</w:t>
      </w:r>
      <w:r>
        <w:rPr>
          <w:rFonts w:asciiTheme="majorHAnsi" w:hAnsiTheme="majorHAnsi" w:cstheme="majorHAnsi"/>
          <w:sz w:val="16"/>
        </w:rPr>
        <w:t xml:space="preserve"> nefarious </w:t>
      </w:r>
      <w:r>
        <w:rPr>
          <w:rStyle w:val="StyleUnderline"/>
          <w:rFonts w:cstheme="majorHAnsi"/>
          <w:highlight w:val="cyan"/>
        </w:rPr>
        <w:t>humans</w:t>
      </w:r>
      <w:r>
        <w:rPr>
          <w:rStyle w:val="StyleUnderline"/>
          <w:rFonts w:cstheme="majorHAnsi"/>
        </w:rPr>
        <w:t xml:space="preserve">. As </w:t>
      </w:r>
      <w:r>
        <w:rPr>
          <w:rStyle w:val="StyleUnderline"/>
          <w:rFonts w:cstheme="majorHAnsi"/>
          <w:highlight w:val="cyan"/>
        </w:rPr>
        <w:t>MIT physics professors and leading AI researcher</w:t>
      </w:r>
      <w:r>
        <w:rPr>
          <w:rFonts w:asciiTheme="majorHAnsi" w:hAnsiTheme="majorHAnsi" w:cstheme="majorHAnsi"/>
          <w:sz w:val="16"/>
        </w:rPr>
        <w:t xml:space="preserve"> Max Tegmark </w:t>
      </w:r>
      <w:r>
        <w:rPr>
          <w:rStyle w:val="StyleUnderline"/>
          <w:rFonts w:cstheme="majorHAnsi"/>
          <w:highlight w:val="cyan"/>
        </w:rPr>
        <w:t>put it</w:t>
      </w:r>
      <w:r>
        <w:rPr>
          <w:rStyle w:val="StyleUnderline"/>
          <w:rFonts w:cstheme="majorHAnsi"/>
        </w:rPr>
        <w:t xml:space="preserve"> in a 2018 TED Talk, “The </w:t>
      </w:r>
      <w:r>
        <w:rPr>
          <w:rStyle w:val="Emphasis"/>
          <w:rFonts w:asciiTheme="majorHAnsi" w:hAnsiTheme="majorHAnsi" w:cstheme="majorHAnsi"/>
          <w:highlight w:val="cyan"/>
        </w:rPr>
        <w:t>real threat</w:t>
      </w:r>
      <w:r>
        <w:rPr>
          <w:rStyle w:val="StyleUnderline"/>
          <w:rFonts w:cstheme="majorHAnsi"/>
          <w:highlight w:val="cyan"/>
        </w:rPr>
        <w:t xml:space="preserve"> from AI is</w:t>
      </w:r>
      <w:r>
        <w:rPr>
          <w:rStyle w:val="StyleUnderline"/>
          <w:rFonts w:cstheme="majorHAnsi"/>
        </w:rPr>
        <w:t xml:space="preserve">n’t </w:t>
      </w:r>
      <w:r>
        <w:rPr>
          <w:rStyle w:val="Emphasis"/>
          <w:rFonts w:asciiTheme="majorHAnsi" w:hAnsiTheme="majorHAnsi" w:cstheme="majorHAnsi"/>
        </w:rPr>
        <w:t>malice</w:t>
      </w:r>
      <w:r>
        <w:rPr>
          <w:rStyle w:val="StyleUnderline"/>
          <w:rFonts w:cstheme="majorHAnsi"/>
        </w:rPr>
        <w:t xml:space="preserve">, like in silly Hollywood movies, but </w:t>
      </w:r>
      <w:r>
        <w:rPr>
          <w:rStyle w:val="Emphasis"/>
          <w:rFonts w:asciiTheme="majorHAnsi" w:hAnsiTheme="majorHAnsi" w:cstheme="majorHAnsi"/>
          <w:highlight w:val="cyan"/>
        </w:rPr>
        <w:t>competence</w:t>
      </w:r>
      <w:r>
        <w:rPr>
          <w:rStyle w:val="StyleUnderline"/>
          <w:rFonts w:cstheme="majorHAnsi"/>
        </w:rPr>
        <w:t xml:space="preserve"> — AI accomplishing goals that just aren’t aligned with ours</w:t>
      </w:r>
      <w:r>
        <w:rPr>
          <w:rFonts w:asciiTheme="majorHAnsi" w:hAnsiTheme="majorHAnsi" w:cstheme="majorHAnsi"/>
          <w:sz w:val="16"/>
        </w:rPr>
        <w:t xml:space="preserve">.” That’s Laird’s take, too. “I definitely don’t see </w:t>
      </w:r>
      <w:r>
        <w:rPr>
          <w:rStyle w:val="StyleUnderline"/>
          <w:rFonts w:cstheme="majorHAnsi"/>
        </w:rPr>
        <w:t>the scenario where something wakes up and decides</w:t>
      </w:r>
      <w:r>
        <w:rPr>
          <w:rFonts w:asciiTheme="majorHAnsi" w:hAnsiTheme="majorHAnsi" w:cstheme="majorHAnsi"/>
          <w:sz w:val="16"/>
        </w:rPr>
        <w:t xml:space="preserve"> it wants </w:t>
      </w:r>
      <w:r>
        <w:rPr>
          <w:rStyle w:val="StyleUnderline"/>
          <w:rFonts w:cstheme="majorHAnsi"/>
        </w:rPr>
        <w:t>to take over the world</w:t>
      </w:r>
      <w:r>
        <w:rPr>
          <w:rFonts w:asciiTheme="majorHAnsi" w:hAnsiTheme="majorHAnsi" w:cstheme="majorHAnsi"/>
          <w:sz w:val="16"/>
        </w:rPr>
        <w:t xml:space="preserve">,” he says. “I think </w:t>
      </w:r>
      <w:r>
        <w:rPr>
          <w:rStyle w:val="StyleUnderline"/>
          <w:rFonts w:cstheme="majorHAnsi"/>
        </w:rPr>
        <w:t>that’s science fiction and not the way it’s going to play out.”</w:t>
      </w:r>
      <w:r>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Pr>
          <w:rStyle w:val="StyleUnderline"/>
          <w:rFonts w:cstheme="majorHAnsi"/>
        </w:rPr>
        <w:t>But</w:t>
      </w:r>
      <w:r>
        <w:rPr>
          <w:rFonts w:asciiTheme="majorHAnsi" w:hAnsiTheme="majorHAnsi" w:cstheme="majorHAnsi"/>
          <w:sz w:val="16"/>
        </w:rPr>
        <w:t xml:space="preserve"> no one knows for sure. “</w:t>
      </w:r>
      <w:r>
        <w:rPr>
          <w:rStyle w:val="StyleUnderline"/>
          <w:rFonts w:cstheme="majorHAnsi"/>
        </w:rPr>
        <w:t>There are several major breakthroughs that have to occur, and</w:t>
      </w:r>
      <w:r>
        <w:rPr>
          <w:rFonts w:asciiTheme="majorHAnsi" w:hAnsiTheme="majorHAnsi" w:cstheme="majorHAnsi"/>
          <w:sz w:val="16"/>
        </w:rPr>
        <w:t xml:space="preserve"> those </w:t>
      </w:r>
      <w:r>
        <w:rPr>
          <w:rStyle w:val="StyleUnderline"/>
          <w:rFonts w:cstheme="majorHAnsi"/>
        </w:rPr>
        <w:t>could come very quickly</w:t>
      </w:r>
      <w:r>
        <w:rPr>
          <w:rFonts w:asciiTheme="majorHAnsi" w:hAnsiTheme="majorHAnsi" w:cstheme="majorHAnsi"/>
          <w:sz w:val="16"/>
        </w:rPr>
        <w:t xml:space="preserve">,” Russell said during his Westminster talk. </w:t>
      </w:r>
      <w:r>
        <w:rPr>
          <w:rStyle w:val="StyleUnderline"/>
          <w:rFonts w:cstheme="majorHAnsi"/>
        </w:rPr>
        <w:t>Referencing the rapid transformational effect of nuclear fission</w:t>
      </w:r>
      <w:r>
        <w:rPr>
          <w:rFonts w:asciiTheme="majorHAnsi" w:hAnsiTheme="majorHAnsi" w:cstheme="majorHAnsi"/>
          <w:sz w:val="16"/>
        </w:rPr>
        <w:t xml:space="preserve"> (atom splitting) by British physicist Ernest Rutherford in 1917, </w:t>
      </w:r>
      <w:r>
        <w:rPr>
          <w:rStyle w:val="StyleUnderline"/>
          <w:rFonts w:cstheme="majorHAnsi"/>
        </w:rPr>
        <w:t>he added, “It’s very, very hard to predict when these conceptual breakthroughs are going to happen</w:t>
      </w:r>
      <w:r>
        <w:rPr>
          <w:rFonts w:asciiTheme="majorHAnsi" w:hAnsiTheme="majorHAnsi" w:cstheme="majorHAnsi"/>
          <w:sz w:val="16"/>
        </w:rPr>
        <w:t xml:space="preserve">.” </w:t>
      </w:r>
      <w:r>
        <w:rPr>
          <w:rStyle w:val="StyleUnderline"/>
          <w:rFonts w:cstheme="majorHAnsi"/>
        </w:rPr>
        <w:t>But whenever they do</w:t>
      </w:r>
      <w:r>
        <w:rPr>
          <w:rFonts w:asciiTheme="majorHAnsi" w:hAnsiTheme="majorHAnsi" w:cstheme="majorHAnsi"/>
          <w:sz w:val="16"/>
        </w:rPr>
        <w:t xml:space="preserve">, if they do, </w:t>
      </w:r>
      <w:r>
        <w:rPr>
          <w:rStyle w:val="StyleUnderline"/>
          <w:rFonts w:cstheme="majorHAnsi"/>
        </w:rPr>
        <w:t xml:space="preserve">he </w:t>
      </w:r>
      <w:r>
        <w:rPr>
          <w:rStyle w:val="StyleUnderline"/>
          <w:rFonts w:cstheme="majorHAnsi"/>
          <w:highlight w:val="cyan"/>
        </w:rPr>
        <w:t xml:space="preserve">emphasized </w:t>
      </w:r>
      <w:r>
        <w:rPr>
          <w:rStyle w:val="StyleUnderline"/>
          <w:rFonts w:cstheme="majorHAnsi"/>
        </w:rPr>
        <w:t xml:space="preserve">the </w:t>
      </w:r>
      <w:r>
        <w:rPr>
          <w:rStyle w:val="StyleUnderline"/>
          <w:rFonts w:cstheme="majorHAnsi"/>
          <w:highlight w:val="cyan"/>
        </w:rPr>
        <w:t>importance of preparation.</w:t>
      </w:r>
      <w:r>
        <w:rPr>
          <w:rStyle w:val="StyleUnderline"/>
          <w:rFonts w:cstheme="majorHAnsi"/>
        </w:rPr>
        <w:t xml:space="preserve"> </w:t>
      </w:r>
      <w:r>
        <w:rPr>
          <w:rFonts w:asciiTheme="majorHAnsi" w:hAnsiTheme="majorHAnsi" w:cstheme="majorHAnsi"/>
          <w:sz w:val="16"/>
        </w:rPr>
        <w:t xml:space="preserve">That means starting or continuing discussions about the ethical use of A.G.I. and whether it should be regulated. </w:t>
      </w:r>
      <w:r>
        <w:rPr>
          <w:rStyle w:val="StyleUnderline"/>
          <w:rFonts w:cstheme="majorHAnsi"/>
        </w:rPr>
        <w:t xml:space="preserve">That </w:t>
      </w:r>
      <w:r>
        <w:rPr>
          <w:rStyle w:val="StyleUnderline"/>
          <w:rFonts w:cstheme="majorHAnsi"/>
          <w:highlight w:val="cyan"/>
        </w:rPr>
        <w:t xml:space="preserve">means working to </w:t>
      </w:r>
      <w:r>
        <w:rPr>
          <w:rStyle w:val="Emphasis"/>
          <w:rFonts w:asciiTheme="majorHAnsi" w:hAnsiTheme="majorHAnsi" w:cstheme="majorHAnsi"/>
          <w:highlight w:val="cyan"/>
        </w:rPr>
        <w:t>eliminate data bias</w:t>
      </w:r>
      <w:r>
        <w:rPr>
          <w:rStyle w:val="StyleUnderline"/>
          <w:rFonts w:cstheme="majorHAnsi"/>
          <w:highlight w:val="cyan"/>
        </w:rPr>
        <w:t xml:space="preserve">, which has </w:t>
      </w:r>
      <w:r>
        <w:rPr>
          <w:rStyle w:val="StyleUnderline"/>
          <w:rFonts w:cstheme="majorHAnsi"/>
        </w:rPr>
        <w:t xml:space="preserve">a </w:t>
      </w:r>
      <w:r>
        <w:rPr>
          <w:rStyle w:val="Emphasis"/>
          <w:rFonts w:asciiTheme="majorHAnsi" w:hAnsiTheme="majorHAnsi" w:cstheme="majorHAnsi"/>
          <w:highlight w:val="cyan"/>
        </w:rPr>
        <w:t>corrupting effect on algorithms</w:t>
      </w:r>
      <w:r>
        <w:rPr>
          <w:rStyle w:val="StyleUnderline"/>
          <w:rFonts w:cstheme="majorHAnsi"/>
          <w:highlight w:val="cyan"/>
        </w:rPr>
        <w:t xml:space="preserve"> and </w:t>
      </w:r>
      <w:r>
        <w:rPr>
          <w:rStyle w:val="StyleUnderline"/>
          <w:rFonts w:cstheme="majorHAnsi"/>
        </w:rPr>
        <w:t xml:space="preserve">is </w:t>
      </w:r>
      <w:r>
        <w:rPr>
          <w:rStyle w:val="Emphasis"/>
          <w:rFonts w:asciiTheme="majorHAnsi" w:hAnsiTheme="majorHAnsi" w:cstheme="majorHAnsi"/>
        </w:rPr>
        <w:t xml:space="preserve">currently a </w:t>
      </w:r>
      <w:r>
        <w:rPr>
          <w:rStyle w:val="Emphasis"/>
          <w:rFonts w:asciiTheme="majorHAnsi" w:hAnsiTheme="majorHAnsi" w:cstheme="majorHAnsi"/>
          <w:highlight w:val="cyan"/>
        </w:rPr>
        <w:t xml:space="preserve">fat fly in </w:t>
      </w:r>
      <w:r>
        <w:rPr>
          <w:rStyle w:val="Emphasis"/>
          <w:rFonts w:asciiTheme="majorHAnsi" w:hAnsiTheme="majorHAnsi" w:cstheme="majorHAnsi"/>
        </w:rPr>
        <w:t xml:space="preserve">the </w:t>
      </w:r>
      <w:r>
        <w:rPr>
          <w:rStyle w:val="Emphasis"/>
          <w:rFonts w:asciiTheme="majorHAnsi" w:hAnsiTheme="majorHAnsi" w:cstheme="majorHAnsi"/>
          <w:highlight w:val="cyan"/>
        </w:rPr>
        <w:t>AI ointment</w:t>
      </w:r>
      <w:r>
        <w:rPr>
          <w:rFonts w:asciiTheme="majorHAnsi" w:hAnsiTheme="majorHAnsi" w:cstheme="majorHAnsi"/>
          <w:sz w:val="16"/>
        </w:rPr>
        <w:t xml:space="preserve">. That means working to invent and augment security measures capable of keeping the technology in check. </w:t>
      </w:r>
      <w:r>
        <w:rPr>
          <w:rStyle w:val="StyleUnderline"/>
          <w:rFonts w:cstheme="majorHAnsi"/>
        </w:rPr>
        <w:t xml:space="preserve">And it means having the humility to realize that just because we can doesn’t mean we should. </w:t>
      </w:r>
      <w:r>
        <w:rPr>
          <w:rFonts w:asciiTheme="majorHAnsi" w:hAnsiTheme="majorHAnsi" w:cstheme="majorHAnsi"/>
          <w:sz w:val="16"/>
        </w:rPr>
        <w:t xml:space="preserve">“Our situation with technology is complicated, but the big picture is rather simple,” Tegmark said during his TED Talk. “Most </w:t>
      </w:r>
      <w:r>
        <w:rPr>
          <w:rStyle w:val="StyleUnderline"/>
          <w:rFonts w:cstheme="majorHAnsi"/>
        </w:rPr>
        <w:t xml:space="preserve">AGI researchers </w:t>
      </w:r>
      <w:r>
        <w:rPr>
          <w:rStyle w:val="StyleUnderline"/>
          <w:rFonts w:cstheme="majorHAnsi"/>
          <w:highlight w:val="cyan"/>
        </w:rPr>
        <w:t xml:space="preserve">expect AGI </w:t>
      </w:r>
      <w:r>
        <w:rPr>
          <w:rStyle w:val="StyleUnderline"/>
          <w:rFonts w:cstheme="majorHAnsi"/>
        </w:rPr>
        <w:t>within decades</w:t>
      </w:r>
      <w:r>
        <w:rPr>
          <w:rStyle w:val="StyleUnderline"/>
          <w:rFonts w:cstheme="majorHAnsi"/>
          <w:highlight w:val="cyan"/>
        </w:rPr>
        <w:t xml:space="preserve">, and </w:t>
      </w:r>
      <w:r>
        <w:rPr>
          <w:rStyle w:val="Emphasis"/>
          <w:rFonts w:asciiTheme="majorHAnsi" w:hAnsiTheme="majorHAnsi" w:cstheme="majorHAnsi"/>
          <w:highlight w:val="cyan"/>
        </w:rPr>
        <w:t xml:space="preserve">if we </w:t>
      </w:r>
      <w:r>
        <w:rPr>
          <w:rStyle w:val="Emphasis"/>
          <w:rFonts w:asciiTheme="majorHAnsi" w:hAnsiTheme="majorHAnsi" w:cstheme="majorHAnsi"/>
        </w:rPr>
        <w:t xml:space="preserve">just </w:t>
      </w:r>
      <w:r>
        <w:rPr>
          <w:rStyle w:val="Emphasis"/>
          <w:rFonts w:asciiTheme="majorHAnsi" w:hAnsiTheme="majorHAnsi" w:cstheme="majorHAnsi"/>
          <w:highlight w:val="cyan"/>
        </w:rPr>
        <w:t xml:space="preserve">bumble </w:t>
      </w:r>
      <w:r>
        <w:rPr>
          <w:rStyle w:val="Emphasis"/>
          <w:rFonts w:asciiTheme="majorHAnsi" w:hAnsiTheme="majorHAnsi" w:cstheme="majorHAnsi"/>
        </w:rPr>
        <w:t xml:space="preserve">into this </w:t>
      </w:r>
      <w:r>
        <w:rPr>
          <w:rStyle w:val="Emphasis"/>
          <w:rFonts w:asciiTheme="majorHAnsi" w:hAnsiTheme="majorHAnsi" w:cstheme="majorHAnsi"/>
          <w:highlight w:val="cyan"/>
        </w:rPr>
        <w:t>unprepared</w:t>
      </w:r>
      <w:r>
        <w:rPr>
          <w:rStyle w:val="StyleUnderline"/>
          <w:rFonts w:cstheme="majorHAnsi"/>
          <w:highlight w:val="cyan"/>
        </w:rPr>
        <w:t>, it will</w:t>
      </w:r>
      <w:r>
        <w:rPr>
          <w:rFonts w:asciiTheme="majorHAnsi" w:hAnsiTheme="majorHAnsi" w:cstheme="majorHAnsi"/>
          <w:sz w:val="16"/>
        </w:rPr>
        <w:t xml:space="preserve"> probably </w:t>
      </w:r>
      <w:r>
        <w:rPr>
          <w:rStyle w:val="Emphasis"/>
          <w:rFonts w:asciiTheme="majorHAnsi" w:hAnsiTheme="majorHAnsi" w:cstheme="majorHAnsi"/>
          <w:highlight w:val="cyan"/>
        </w:rPr>
        <w:t xml:space="preserve">be </w:t>
      </w:r>
      <w:r>
        <w:rPr>
          <w:rStyle w:val="Emphasis"/>
          <w:rFonts w:asciiTheme="majorHAnsi" w:hAnsiTheme="majorHAnsi" w:cstheme="majorHAnsi"/>
        </w:rPr>
        <w:t xml:space="preserve">the </w:t>
      </w:r>
      <w:r>
        <w:rPr>
          <w:rStyle w:val="Emphasis"/>
          <w:rFonts w:asciiTheme="majorHAnsi" w:hAnsiTheme="majorHAnsi" w:cstheme="majorHAnsi"/>
          <w:highlight w:val="cyan"/>
        </w:rPr>
        <w:t>biggest mistake in human history</w:t>
      </w:r>
      <w:r>
        <w:rPr>
          <w:rFonts w:asciiTheme="majorHAnsi" w:hAnsiTheme="majorHAnsi" w:cstheme="majorHAnsi"/>
          <w:sz w:val="16"/>
          <w:highlight w:val="cyan"/>
        </w:rPr>
        <w:t xml:space="preserve">. </w:t>
      </w:r>
      <w:r>
        <w:rPr>
          <w:rStyle w:val="StyleUnderline"/>
          <w:rFonts w:cstheme="majorHAnsi"/>
        </w:rPr>
        <w:t xml:space="preserve">It could </w:t>
      </w:r>
      <w:r>
        <w:rPr>
          <w:rStyle w:val="StyleUnderline"/>
          <w:rFonts w:cstheme="majorHAnsi"/>
          <w:highlight w:val="cyan"/>
        </w:rPr>
        <w:t>enable brutal</w:t>
      </w:r>
      <w:r>
        <w:rPr>
          <w:rFonts w:asciiTheme="majorHAnsi" w:hAnsiTheme="majorHAnsi" w:cstheme="majorHAnsi"/>
          <w:sz w:val="16"/>
        </w:rPr>
        <w:t xml:space="preserve"> global </w:t>
      </w:r>
      <w:r>
        <w:rPr>
          <w:rStyle w:val="StyleUnderline"/>
          <w:rFonts w:cstheme="majorHAnsi"/>
          <w:highlight w:val="cyan"/>
        </w:rPr>
        <w:t xml:space="preserve">dictatorship with </w:t>
      </w:r>
      <w:r>
        <w:rPr>
          <w:rStyle w:val="Emphasis"/>
          <w:rFonts w:asciiTheme="majorHAnsi" w:hAnsiTheme="majorHAnsi" w:cstheme="majorHAnsi"/>
          <w:highlight w:val="cyan"/>
        </w:rPr>
        <w:t>unprecedented inequality</w:t>
      </w:r>
      <w:r>
        <w:rPr>
          <w:rStyle w:val="StyleUnderline"/>
          <w:rFonts w:cstheme="majorHAnsi"/>
          <w:highlight w:val="cyan"/>
        </w:rPr>
        <w:t xml:space="preserve">, </w:t>
      </w:r>
      <w:r>
        <w:rPr>
          <w:rStyle w:val="StyleUnderline"/>
          <w:rFonts w:cstheme="majorHAnsi"/>
        </w:rPr>
        <w:t>surveillance</w:t>
      </w:r>
      <w:r>
        <w:rPr>
          <w:rStyle w:val="StyleUnderline"/>
          <w:rFonts w:cstheme="majorHAnsi"/>
          <w:highlight w:val="cyan"/>
        </w:rPr>
        <w:t xml:space="preserve">, </w:t>
      </w:r>
      <w:r>
        <w:rPr>
          <w:rStyle w:val="Emphasis"/>
          <w:rFonts w:asciiTheme="majorHAnsi" w:hAnsiTheme="majorHAnsi" w:cstheme="majorHAnsi"/>
          <w:highlight w:val="cyan"/>
        </w:rPr>
        <w:t>suffering</w:t>
      </w:r>
      <w:r>
        <w:rPr>
          <w:rStyle w:val="StyleUnderline"/>
          <w:rFonts w:cstheme="majorHAnsi"/>
          <w:highlight w:val="cyan"/>
        </w:rPr>
        <w:t xml:space="preserve"> and</w:t>
      </w:r>
      <w:r>
        <w:rPr>
          <w:rStyle w:val="StyleUnderline"/>
          <w:rFonts w:cstheme="majorHAnsi"/>
        </w:rPr>
        <w:t xml:space="preserve"> maybe </w:t>
      </w:r>
      <w:r>
        <w:rPr>
          <w:rStyle w:val="Emphasis"/>
          <w:rFonts w:asciiTheme="majorHAnsi" w:hAnsiTheme="majorHAnsi" w:cstheme="majorHAnsi"/>
        </w:rPr>
        <w:t xml:space="preserve">even human </w:t>
      </w:r>
      <w:r>
        <w:rPr>
          <w:rStyle w:val="Emphasis"/>
          <w:rFonts w:asciiTheme="majorHAnsi" w:hAnsiTheme="majorHAnsi" w:cstheme="majorHAnsi"/>
          <w:highlight w:val="cyan"/>
        </w:rPr>
        <w:t>extinction</w:t>
      </w:r>
      <w:r>
        <w:rPr>
          <w:rFonts w:asciiTheme="majorHAnsi" w:hAnsiTheme="majorHAnsi" w:cstheme="majorHAnsi"/>
          <w:sz w:val="16"/>
        </w:rPr>
        <w:t xml:space="preserve">. </w:t>
      </w:r>
      <w:r>
        <w:rPr>
          <w:rStyle w:val="Emphasis"/>
          <w:rFonts w:asciiTheme="majorHAnsi" w:hAnsiTheme="majorHAnsi" w:cstheme="majorHAnsi"/>
        </w:rPr>
        <w:t xml:space="preserve">But </w:t>
      </w:r>
      <w:r>
        <w:rPr>
          <w:rStyle w:val="Emphasis"/>
          <w:rFonts w:asciiTheme="majorHAnsi" w:hAnsiTheme="majorHAnsi" w:cstheme="majorHAnsi"/>
          <w:highlight w:val="cyan"/>
        </w:rPr>
        <w:t>if we</w:t>
      </w:r>
      <w:r>
        <w:rPr>
          <w:rStyle w:val="Emphasis"/>
          <w:rFonts w:asciiTheme="majorHAnsi" w:hAnsiTheme="majorHAnsi" w:cstheme="majorHAnsi"/>
        </w:rPr>
        <w:t xml:space="preserve"> </w:t>
      </w:r>
      <w:r>
        <w:rPr>
          <w:rStyle w:val="Emphasis"/>
          <w:rFonts w:asciiTheme="majorHAnsi" w:hAnsiTheme="majorHAnsi" w:cstheme="majorHAnsi"/>
          <w:highlight w:val="cyan"/>
        </w:rPr>
        <w:t>steer carefully</w:t>
      </w:r>
      <w:r>
        <w:rPr>
          <w:rStyle w:val="StyleUnderline"/>
          <w:rFonts w:cstheme="majorHAnsi"/>
          <w:highlight w:val="cyan"/>
        </w:rPr>
        <w:t xml:space="preserve">, </w:t>
      </w:r>
      <w:r>
        <w:rPr>
          <w:rStyle w:val="StyleUnderline"/>
          <w:rFonts w:cstheme="majorHAnsi"/>
        </w:rPr>
        <w:t xml:space="preserve">we could </w:t>
      </w:r>
      <w:r>
        <w:rPr>
          <w:rStyle w:val="StyleUnderline"/>
          <w:rFonts w:cstheme="majorHAnsi"/>
          <w:highlight w:val="cyan"/>
        </w:rPr>
        <w:t xml:space="preserve">end up in </w:t>
      </w:r>
      <w:r>
        <w:rPr>
          <w:rStyle w:val="StyleUnderline"/>
          <w:rFonts w:cstheme="majorHAnsi"/>
        </w:rPr>
        <w:t xml:space="preserve">a </w:t>
      </w:r>
      <w:r>
        <w:rPr>
          <w:rStyle w:val="Emphasis"/>
          <w:rFonts w:asciiTheme="majorHAnsi" w:hAnsiTheme="majorHAnsi" w:cstheme="majorHAnsi"/>
          <w:highlight w:val="cyan"/>
        </w:rPr>
        <w:t>fantastic future</w:t>
      </w:r>
      <w:r>
        <w:rPr>
          <w:rFonts w:asciiTheme="majorHAnsi" w:hAnsiTheme="majorHAnsi" w:cstheme="majorHAnsi"/>
          <w:sz w:val="16"/>
          <w:highlight w:val="cyan"/>
        </w:rPr>
        <w:t xml:space="preserve"> </w:t>
      </w:r>
      <w:r>
        <w:rPr>
          <w:rStyle w:val="StyleUnderline"/>
          <w:rFonts w:cstheme="majorHAnsi"/>
        </w:rPr>
        <w:t xml:space="preserve">where </w:t>
      </w:r>
      <w:r>
        <w:rPr>
          <w:rStyle w:val="Emphasis"/>
          <w:rFonts w:asciiTheme="majorHAnsi" w:hAnsiTheme="majorHAnsi" w:cstheme="majorHAnsi"/>
        </w:rPr>
        <w:t>everybody’s better off</w:t>
      </w:r>
      <w:r>
        <w:rPr>
          <w:rStyle w:val="StyleUnderline"/>
          <w:rFonts w:cstheme="majorHAnsi"/>
        </w:rPr>
        <w:t xml:space="preserve">—the poor are richer, the rich are richer, </w:t>
      </w:r>
      <w:r>
        <w:rPr>
          <w:rStyle w:val="Emphasis"/>
          <w:rFonts w:asciiTheme="majorHAnsi" w:hAnsiTheme="majorHAnsi" w:cstheme="majorHAnsi"/>
        </w:rPr>
        <w:t>everybody’s healthy and free</w:t>
      </w:r>
      <w:r>
        <w:rPr>
          <w:rFonts w:asciiTheme="majorHAnsi" w:hAnsiTheme="majorHAnsi" w:cstheme="majorHAnsi"/>
          <w:sz w:val="16"/>
        </w:rPr>
        <w:t xml:space="preserve"> to live out their dreams.” </w:t>
      </w:r>
    </w:p>
    <w:p w14:paraId="24769BEB" w14:textId="77777777" w:rsidR="0080355A" w:rsidRDefault="0080355A" w:rsidP="0080355A">
      <w:pPr>
        <w:pStyle w:val="Heading2"/>
      </w:pPr>
      <w:r>
        <w:rPr>
          <w:b w:val="0"/>
        </w:rPr>
        <w:t>5 - CP</w:t>
      </w:r>
    </w:p>
    <w:p w14:paraId="7548550B" w14:textId="77777777" w:rsidR="0080355A" w:rsidRDefault="0080355A" w:rsidP="0080355A">
      <w:pPr>
        <w:pStyle w:val="Heading4"/>
        <w:rPr>
          <w:b w:val="0"/>
        </w:rPr>
      </w:pPr>
      <w:r>
        <w:rPr>
          <w:b w:val="0"/>
        </w:rPr>
        <w:t xml:space="preserve">The United States Congress should pass a law that prohibits agricultural mergers that cause a significant increase in concentration </w:t>
      </w:r>
    </w:p>
    <w:p w14:paraId="72F37C8E" w14:textId="77777777" w:rsidR="0080355A" w:rsidRDefault="0080355A" w:rsidP="0080355A">
      <w:pPr>
        <w:pStyle w:val="Heading4"/>
        <w:rPr>
          <w:rFonts w:asciiTheme="minorHAnsi" w:hAnsiTheme="minorHAnsi" w:cstheme="minorHAnsi"/>
          <w:b w:val="0"/>
        </w:rPr>
      </w:pPr>
      <w:r>
        <w:rPr>
          <w:rFonts w:asciiTheme="minorHAnsi" w:hAnsiTheme="minorHAnsi" w:cstheme="minorHAnsi"/>
          <w:b w:val="0"/>
        </w:rPr>
        <w:t xml:space="preserve">Congress solves.  </w:t>
      </w:r>
    </w:p>
    <w:p w14:paraId="01FE53A4" w14:textId="77777777" w:rsidR="0080355A" w:rsidRDefault="0080355A" w:rsidP="0080355A">
      <w:pPr>
        <w:rPr>
          <w:rFonts w:asciiTheme="minorHAnsi" w:hAnsiTheme="minorHAnsi" w:cstheme="minorHAnsi"/>
        </w:rPr>
      </w:pPr>
      <w:r>
        <w:rPr>
          <w:rFonts w:asciiTheme="minorHAnsi" w:hAnsiTheme="minorHAnsi" w:cstheme="minorHAnsi"/>
        </w:rPr>
        <w:t xml:space="preserve">Bill </w:t>
      </w:r>
      <w:r>
        <w:rPr>
          <w:rStyle w:val="Style13ptBold"/>
          <w:rFonts w:asciiTheme="minorHAnsi" w:hAnsiTheme="minorHAnsi" w:cstheme="minorHAnsi"/>
        </w:rPr>
        <w:t>Baer et al 20</w:t>
      </w:r>
      <w:r>
        <w:rPr>
          <w:rFonts w:asciiTheme="minorHAnsi" w:hAnsiTheme="minorHAnsi" w:cstheme="minorHAnsi"/>
        </w:rPr>
        <w:t xml:space="preserve">. Visiting fellow in governance studies at The Brookings Institution, previously served as the assistant attorney general of the Antitrust Division and as the acting associate attorney general of the U.S. Department of Justice and in a variety of roles at the Federal Trade Commission, including director of the Bureau of Competition. “Restoring competition in the United States” Washington Center for Equitable Growth. 11-19-20. </w:t>
      </w:r>
      <w:hyperlink r:id="rId7" w:history="1">
        <w:r>
          <w:rPr>
            <w:rStyle w:val="Hyperlink"/>
            <w:rFonts w:asciiTheme="minorHAnsi" w:hAnsiTheme="minorHAnsi" w:cstheme="minorHAnsi"/>
            <w:color w:val="000000"/>
            <w:u w:val="single"/>
          </w:rPr>
          <w:t>https://equitablegrowth.org/research-paper/restoring-competition-in-the-united-states/?longform=true</w:t>
        </w:r>
      </w:hyperlink>
    </w:p>
    <w:p w14:paraId="14DB7E64" w14:textId="77777777" w:rsidR="0080355A" w:rsidRDefault="0080355A" w:rsidP="0080355A">
      <w:pPr>
        <w:rPr>
          <w:rFonts w:asciiTheme="minorHAnsi" w:hAnsiTheme="minorHAnsi" w:cstheme="minorHAnsi"/>
          <w:b/>
          <w:bCs/>
          <w:u w:val="single"/>
        </w:rPr>
      </w:pPr>
      <w:r>
        <w:rPr>
          <w:rFonts w:asciiTheme="minorHAnsi" w:hAnsiTheme="minorHAnsi" w:cstheme="minorHAnsi"/>
          <w:sz w:val="14"/>
        </w:rPr>
        <w:t xml:space="preserve">Substantive antitrust reforms </w:t>
      </w:r>
      <w:r>
        <w:rPr>
          <w:rFonts w:asciiTheme="minorHAnsi" w:hAnsiTheme="minorHAnsi" w:cstheme="minorHAnsi"/>
          <w:u w:val="single"/>
        </w:rPr>
        <w:t xml:space="preserve">Over the past 40 years, the </w:t>
      </w:r>
      <w:r>
        <w:rPr>
          <w:rFonts w:asciiTheme="minorHAnsi" w:hAnsiTheme="minorHAnsi" w:cstheme="minorHAnsi"/>
          <w:b/>
          <w:bCs/>
          <w:u w:val="single"/>
        </w:rPr>
        <w:t>federal courts</w:t>
      </w:r>
      <w:r>
        <w:rPr>
          <w:rFonts w:asciiTheme="minorHAnsi" w:hAnsiTheme="minorHAnsi" w:cstheme="minorHAnsi"/>
          <w:u w:val="single"/>
        </w:rPr>
        <w:t xml:space="preserve"> have increasingly advanced a </w:t>
      </w:r>
      <w:r>
        <w:rPr>
          <w:rFonts w:asciiTheme="minorHAnsi" w:hAnsiTheme="minorHAnsi" w:cstheme="minorHAnsi"/>
          <w:b/>
          <w:bCs/>
          <w:u w:val="single"/>
        </w:rPr>
        <w:t xml:space="preserve">skeptical and cramped view of the antitrust laws. </w:t>
      </w:r>
      <w:r>
        <w:rPr>
          <w:rFonts w:asciiTheme="minorHAnsi" w:hAnsiTheme="minorHAnsi" w:cstheme="minorHAnsi"/>
          <w:u w:val="single"/>
        </w:rPr>
        <w:t xml:space="preserve">They often rely on economic assumptions that, at best, are </w:t>
      </w:r>
      <w:r>
        <w:rPr>
          <w:rFonts w:asciiTheme="minorHAnsi" w:hAnsiTheme="minorHAnsi" w:cstheme="minorHAnsi"/>
          <w:b/>
          <w:bCs/>
          <w:u w:val="single"/>
        </w:rPr>
        <w:t>no longer valid</w:t>
      </w:r>
      <w:r>
        <w:rPr>
          <w:rFonts w:asciiTheme="minorHAnsi" w:hAnsiTheme="minorHAnsi" w:cstheme="minorHAnsi"/>
          <w:u w:val="single"/>
        </w:rPr>
        <w:t xml:space="preserve"> and, at worst, </w:t>
      </w:r>
      <w:r>
        <w:rPr>
          <w:rFonts w:asciiTheme="minorHAnsi" w:hAnsiTheme="minorHAnsi" w:cstheme="minorHAnsi"/>
          <w:b/>
          <w:bCs/>
          <w:u w:val="single"/>
        </w:rPr>
        <w:t>never were</w:t>
      </w:r>
      <w:r>
        <w:rPr>
          <w:rFonts w:asciiTheme="minorHAnsi" w:hAnsiTheme="minorHAnsi" w:cstheme="minorHAnsi"/>
          <w:u w:val="single"/>
        </w:rPr>
        <w:t>.</w:t>
      </w:r>
      <w:r>
        <w:rPr>
          <w:rFonts w:asciiTheme="minorHAnsi" w:hAnsiTheme="minorHAnsi" w:cstheme="minorHAnsi"/>
          <w:sz w:val="14"/>
        </w:rPr>
        <w:t xml:space="preserve">10 As a result, </w:t>
      </w:r>
      <w:r>
        <w:rPr>
          <w:rFonts w:asciiTheme="minorHAnsi" w:hAnsiTheme="minorHAnsi" w:cstheme="minorHAnsi"/>
          <w:u w:val="single"/>
        </w:rPr>
        <w:t xml:space="preserve">the </w:t>
      </w:r>
      <w:r>
        <w:rPr>
          <w:rFonts w:asciiTheme="minorHAnsi" w:hAnsiTheme="minorHAnsi" w:cstheme="minorHAnsi"/>
          <w:highlight w:val="cyan"/>
          <w:u w:val="single"/>
        </w:rPr>
        <w:t xml:space="preserve">courts </w:t>
      </w:r>
      <w:r>
        <w:rPr>
          <w:rFonts w:asciiTheme="minorHAnsi" w:hAnsiTheme="minorHAnsi" w:cstheme="minorHAnsi"/>
          <w:b/>
          <w:bCs/>
          <w:highlight w:val="cyan"/>
          <w:u w:val="single"/>
        </w:rPr>
        <w:t>increasingly saddle plaintiffs with inappropriate burdens</w:t>
      </w:r>
      <w:r>
        <w:rPr>
          <w:rFonts w:asciiTheme="minorHAnsi" w:hAnsiTheme="minorHAnsi" w:cstheme="minorHAnsi"/>
          <w:highlight w:val="cyan"/>
          <w:u w:val="single"/>
        </w:rPr>
        <w:t>, making it</w:t>
      </w:r>
      <w:r>
        <w:rPr>
          <w:rFonts w:asciiTheme="minorHAnsi" w:hAnsiTheme="minorHAnsi" w:cstheme="minorHAnsi"/>
          <w:u w:val="single"/>
        </w:rPr>
        <w:t xml:space="preserve"> unnecessarily </w:t>
      </w:r>
      <w:r>
        <w:rPr>
          <w:rFonts w:asciiTheme="minorHAnsi" w:hAnsiTheme="minorHAnsi" w:cstheme="minorHAnsi"/>
          <w:highlight w:val="cyan"/>
          <w:u w:val="single"/>
        </w:rPr>
        <w:t>difficult to prove meritorious cases</w:t>
      </w:r>
      <w:r>
        <w:rPr>
          <w:rFonts w:asciiTheme="minorHAnsi" w:hAnsiTheme="minorHAnsi" w:cstheme="minorHAnsi"/>
          <w:u w:val="single"/>
        </w:rPr>
        <w:t xml:space="preserve"> and allowing anticompetitive conduct to escape condemnation.</w:t>
      </w:r>
      <w:r>
        <w:rPr>
          <w:rFonts w:asciiTheme="minorHAnsi" w:hAnsiTheme="minorHAnsi" w:cstheme="minorHAnsi"/>
          <w:sz w:val="14"/>
        </w:rPr>
        <w:t xml:space="preserve">11 </w:t>
      </w:r>
      <w:r>
        <w:rPr>
          <w:rFonts w:asciiTheme="minorHAnsi" w:hAnsiTheme="minorHAnsi" w:cstheme="minorHAnsi"/>
          <w:u w:val="single"/>
        </w:rPr>
        <w:t>In two recent merger cases, for example, courts expressed doubt that a company would use its enhanced market power to increase its profits.</w:t>
      </w:r>
      <w:r>
        <w:rPr>
          <w:rFonts w:asciiTheme="minorHAnsi" w:hAnsiTheme="minorHAnsi" w:cstheme="minorHAnsi"/>
          <w:sz w:val="14"/>
        </w:rPr>
        <w:t xml:space="preserve">12 </w:t>
      </w:r>
      <w:r>
        <w:rPr>
          <w:rFonts w:asciiTheme="minorHAnsi" w:hAnsiTheme="minorHAnsi" w:cstheme="minorHAnsi"/>
          <w:b/>
          <w:bCs/>
          <w:highlight w:val="cyan"/>
          <w:u w:val="single"/>
        </w:rPr>
        <w:t>Courts</w:t>
      </w:r>
      <w:r>
        <w:rPr>
          <w:rFonts w:asciiTheme="minorHAnsi" w:hAnsiTheme="minorHAnsi" w:cstheme="minorHAnsi"/>
          <w:b/>
          <w:bCs/>
          <w:u w:val="single"/>
        </w:rPr>
        <w:t xml:space="preserve"> too often </w:t>
      </w:r>
      <w:r>
        <w:rPr>
          <w:rFonts w:asciiTheme="minorHAnsi" w:hAnsiTheme="minorHAnsi" w:cstheme="minorHAnsi"/>
          <w:b/>
          <w:bCs/>
          <w:highlight w:val="cyan"/>
          <w:u w:val="single"/>
        </w:rPr>
        <w:t>reject</w:t>
      </w:r>
      <w:r>
        <w:rPr>
          <w:rFonts w:asciiTheme="minorHAnsi" w:hAnsiTheme="minorHAnsi" w:cstheme="minorHAnsi"/>
          <w:b/>
          <w:bCs/>
          <w:u w:val="single"/>
        </w:rPr>
        <w:t xml:space="preserve"> the best, </w:t>
      </w:r>
      <w:r>
        <w:rPr>
          <w:rFonts w:asciiTheme="minorHAnsi" w:hAnsiTheme="minorHAnsi" w:cstheme="minorHAnsi"/>
          <w:b/>
          <w:bCs/>
          <w:highlight w:val="cyan"/>
          <w:u w:val="single"/>
        </w:rPr>
        <w:t>direct evidence of anticompetitive harm</w:t>
      </w:r>
      <w:r>
        <w:rPr>
          <w:rFonts w:asciiTheme="minorHAnsi" w:hAnsiTheme="minorHAnsi" w:cstheme="minorHAnsi"/>
          <w:u w:val="single"/>
        </w:rPr>
        <w:t>, and instead require an elaborate analysis of indirect evidence of market definition, market share, and market power.</w:t>
      </w:r>
      <w:r>
        <w:rPr>
          <w:rFonts w:asciiTheme="minorHAnsi" w:hAnsiTheme="minorHAnsi" w:cstheme="minorHAnsi"/>
          <w:sz w:val="14"/>
        </w:rPr>
        <w:t xml:space="preserve">13 In the recent Federal Trade Commission v. Qualcomm Inc. case, </w:t>
      </w:r>
      <w:r>
        <w:rPr>
          <w:rFonts w:asciiTheme="minorHAnsi" w:hAnsiTheme="minorHAnsi" w:cstheme="minorHAnsi"/>
          <w:u w:val="single"/>
        </w:rPr>
        <w:t>the U.S. Court of Appeals for the Ninth Circuit even concluded, bizarrely, that harm to customers is not a relevant anticompetitive harm.</w:t>
      </w:r>
      <w:r>
        <w:rPr>
          <w:rFonts w:asciiTheme="minorHAnsi" w:hAnsiTheme="minorHAnsi" w:cstheme="minorHAnsi"/>
          <w:sz w:val="14"/>
        </w:rPr>
        <w:t xml:space="preserve">14 Together, </w:t>
      </w:r>
      <w:r>
        <w:rPr>
          <w:rFonts w:asciiTheme="minorHAnsi" w:hAnsiTheme="minorHAnsi" w:cstheme="minorHAnsi"/>
          <w:b/>
          <w:bCs/>
          <w:highlight w:val="cyan"/>
          <w:u w:val="single"/>
        </w:rPr>
        <w:t>flawed legal precedent and erroneous economic reasoning</w:t>
      </w:r>
      <w:r>
        <w:rPr>
          <w:rFonts w:asciiTheme="minorHAnsi" w:hAnsiTheme="minorHAnsi" w:cstheme="minorHAnsi"/>
          <w:highlight w:val="cyan"/>
          <w:u w:val="single"/>
        </w:rPr>
        <w:t xml:space="preserve"> create a daunting hurdle to effective antitrust enforcement</w:t>
      </w:r>
      <w:r>
        <w:rPr>
          <w:rFonts w:asciiTheme="minorHAnsi" w:hAnsiTheme="minorHAnsi" w:cstheme="minorHAnsi"/>
          <w:u w:val="single"/>
        </w:rPr>
        <w:t>.</w:t>
      </w:r>
      <w:r>
        <w:rPr>
          <w:rFonts w:asciiTheme="minorHAnsi" w:hAnsiTheme="minorHAnsi" w:cstheme="minorHAnsi"/>
          <w:sz w:val="14"/>
        </w:rPr>
        <w:t xml:space="preserve"> The resulting harm goes far beyond the effects in individual cases. </w:t>
      </w:r>
      <w:r>
        <w:rPr>
          <w:rFonts w:asciiTheme="minorHAnsi" w:hAnsiTheme="minorHAnsi" w:cstheme="minorHAnsi"/>
          <w:u w:val="single"/>
        </w:rPr>
        <w:t xml:space="preserve">None of this is what Congress intended when it passed the Sherman Antitrust Act of 1890 and subsequent antitrust laws over the course of the 20th century. </w:t>
      </w:r>
      <w:r>
        <w:rPr>
          <w:rFonts w:asciiTheme="minorHAnsi" w:hAnsiTheme="minorHAnsi" w:cstheme="minorHAnsi"/>
          <w:highlight w:val="cyan"/>
          <w:u w:val="single"/>
        </w:rPr>
        <w:t xml:space="preserve">Without </w:t>
      </w:r>
      <w:r>
        <w:rPr>
          <w:rFonts w:asciiTheme="minorHAnsi" w:hAnsiTheme="minorHAnsi" w:cstheme="minorHAnsi"/>
          <w:b/>
          <w:bCs/>
          <w:highlight w:val="cyan"/>
          <w:u w:val="single"/>
        </w:rPr>
        <w:t>further legislative direction</w:t>
      </w:r>
      <w:r>
        <w:rPr>
          <w:rFonts w:asciiTheme="minorHAnsi" w:hAnsiTheme="minorHAnsi" w:cstheme="minorHAnsi"/>
          <w:u w:val="single"/>
        </w:rPr>
        <w:t xml:space="preserve">, the courts are almost certain to continue to narrow antitrust protections. </w:t>
      </w:r>
      <w:r>
        <w:rPr>
          <w:rFonts w:asciiTheme="minorHAnsi" w:hAnsiTheme="minorHAnsi" w:cstheme="minorHAnsi"/>
          <w:b/>
          <w:bCs/>
          <w:highlight w:val="cyan"/>
          <w:u w:val="single"/>
        </w:rPr>
        <w:t>Market power will increase</w:t>
      </w:r>
      <w:r>
        <w:rPr>
          <w:rFonts w:asciiTheme="minorHAnsi" w:hAnsiTheme="minorHAnsi" w:cstheme="minorHAnsi"/>
          <w:sz w:val="14"/>
        </w:rPr>
        <w:t xml:space="preserve">. More consumers and companies will buy goods and services from dominant firms. More small business and workers will sell to, or work for, firms with monopsony power. </w:t>
      </w:r>
      <w:r>
        <w:rPr>
          <w:rFonts w:asciiTheme="minorHAnsi" w:hAnsiTheme="minorHAnsi" w:cstheme="minorHAnsi"/>
          <w:b/>
          <w:bCs/>
          <w:highlight w:val="cyan"/>
          <w:u w:val="single"/>
        </w:rPr>
        <w:t>Less innovation will occur</w:t>
      </w:r>
      <w:r>
        <w:rPr>
          <w:rFonts w:asciiTheme="minorHAnsi" w:hAnsiTheme="minorHAnsi" w:cstheme="minorHAnsi"/>
          <w:b/>
          <w:bCs/>
          <w:u w:val="single"/>
        </w:rPr>
        <w:t>.</w:t>
      </w:r>
      <w:r>
        <w:rPr>
          <w:rFonts w:asciiTheme="minorHAnsi" w:hAnsiTheme="minorHAnsi" w:cstheme="minorHAnsi"/>
          <w:u w:val="single"/>
        </w:rPr>
        <w:t xml:space="preserve"> And the negative byproducts of market power—</w:t>
      </w:r>
      <w:r>
        <w:rPr>
          <w:rFonts w:asciiTheme="minorHAnsi" w:hAnsiTheme="minorHAnsi" w:cstheme="minorHAnsi"/>
          <w:b/>
          <w:bCs/>
          <w:u w:val="single"/>
        </w:rPr>
        <w:t>increased inequality</w:t>
      </w:r>
      <w:r>
        <w:rPr>
          <w:rFonts w:asciiTheme="minorHAnsi" w:hAnsiTheme="minorHAnsi" w:cstheme="minorHAnsi"/>
          <w:u w:val="single"/>
        </w:rPr>
        <w:t>, less diversity of voices, and increased concentration of political power—</w:t>
      </w:r>
      <w:r>
        <w:rPr>
          <w:rFonts w:asciiTheme="minorHAnsi" w:hAnsiTheme="minorHAnsi" w:cstheme="minorHAnsi"/>
          <w:b/>
          <w:bCs/>
          <w:u w:val="single"/>
        </w:rPr>
        <w:t xml:space="preserve">will worsen. </w:t>
      </w:r>
      <w:r>
        <w:rPr>
          <w:rFonts w:asciiTheme="minorHAnsi" w:hAnsiTheme="minorHAnsi" w:cstheme="minorHAnsi"/>
          <w:highlight w:val="cyan"/>
          <w:u w:val="single"/>
        </w:rPr>
        <w:t xml:space="preserve">Without </w:t>
      </w:r>
      <w:r>
        <w:rPr>
          <w:rFonts w:asciiTheme="minorHAnsi" w:hAnsiTheme="minorHAnsi" w:cstheme="minorHAnsi"/>
          <w:b/>
          <w:bCs/>
          <w:highlight w:val="cyan"/>
          <w:u w:val="single"/>
        </w:rPr>
        <w:t>significant legislative reform</w:t>
      </w:r>
      <w:r>
        <w:rPr>
          <w:rFonts w:asciiTheme="minorHAnsi" w:hAnsiTheme="minorHAnsi" w:cstheme="minorHAnsi"/>
          <w:highlight w:val="cyan"/>
          <w:u w:val="single"/>
        </w:rPr>
        <w:t>, more vigorous antitrust enforcement</w:t>
      </w:r>
      <w:r>
        <w:rPr>
          <w:rFonts w:asciiTheme="minorHAnsi" w:hAnsiTheme="minorHAnsi" w:cstheme="minorHAnsi"/>
          <w:u w:val="single"/>
        </w:rPr>
        <w:t xml:space="preserve"> likely </w:t>
      </w:r>
      <w:r>
        <w:rPr>
          <w:rFonts w:asciiTheme="minorHAnsi" w:hAnsiTheme="minorHAnsi" w:cstheme="minorHAnsi"/>
          <w:highlight w:val="cyan"/>
          <w:u w:val="single"/>
        </w:rPr>
        <w:t xml:space="preserve">will have only a </w:t>
      </w:r>
      <w:r>
        <w:rPr>
          <w:rFonts w:asciiTheme="minorHAnsi" w:hAnsiTheme="minorHAnsi" w:cstheme="minorHAnsi"/>
          <w:b/>
          <w:bCs/>
          <w:highlight w:val="cyan"/>
          <w:u w:val="single"/>
        </w:rPr>
        <w:t>modest impact on market power.</w:t>
      </w:r>
      <w:r>
        <w:rPr>
          <w:rFonts w:asciiTheme="minorHAnsi" w:hAnsiTheme="minorHAnsi" w:cstheme="minorHAnsi"/>
          <w:highlight w:val="cyan"/>
          <w:u w:val="single"/>
        </w:rPr>
        <w:t xml:space="preserve"> Although</w:t>
      </w:r>
      <w:r>
        <w:rPr>
          <w:rFonts w:asciiTheme="minorHAnsi" w:hAnsiTheme="minorHAnsi" w:cstheme="minorHAnsi"/>
          <w:u w:val="single"/>
        </w:rPr>
        <w:t xml:space="preserve"> effective </w:t>
      </w:r>
      <w:r>
        <w:rPr>
          <w:rFonts w:asciiTheme="minorHAnsi" w:hAnsiTheme="minorHAnsi" w:cstheme="minorHAnsi"/>
          <w:highlight w:val="cyan"/>
          <w:u w:val="single"/>
        </w:rPr>
        <w:t>litigation strategies can</w:t>
      </w:r>
      <w:r>
        <w:rPr>
          <w:rFonts w:asciiTheme="minorHAnsi" w:hAnsiTheme="minorHAnsi" w:cstheme="minorHAnsi"/>
          <w:u w:val="single"/>
        </w:rPr>
        <w:t xml:space="preserve"> limit or </w:t>
      </w:r>
      <w:r>
        <w:rPr>
          <w:rFonts w:asciiTheme="minorHAnsi" w:hAnsiTheme="minorHAnsi" w:cstheme="minorHAnsi"/>
          <w:highlight w:val="cyan"/>
          <w:u w:val="single"/>
        </w:rPr>
        <w:t>overturn bad legal precedents</w:t>
      </w:r>
      <w:r>
        <w:rPr>
          <w:rFonts w:asciiTheme="minorHAnsi" w:hAnsiTheme="minorHAnsi" w:cstheme="minorHAnsi"/>
          <w:u w:val="single"/>
        </w:rPr>
        <w:t xml:space="preserve"> or develop new ones, </w:t>
      </w:r>
      <w:r>
        <w:rPr>
          <w:rFonts w:asciiTheme="minorHAnsi" w:hAnsiTheme="minorHAnsi" w:cstheme="minorHAnsi"/>
          <w:b/>
          <w:bCs/>
          <w:highlight w:val="cyan"/>
          <w:u w:val="single"/>
        </w:rPr>
        <w:t>that process is painfully slow</w:t>
      </w:r>
      <w:r>
        <w:rPr>
          <w:rFonts w:asciiTheme="minorHAnsi" w:hAnsiTheme="minorHAnsi" w:cstheme="minorHAnsi"/>
          <w:b/>
          <w:bCs/>
          <w:u w:val="single"/>
        </w:rPr>
        <w:t>.</w:t>
      </w:r>
      <w:r>
        <w:rPr>
          <w:rFonts w:asciiTheme="minorHAnsi" w:hAnsiTheme="minorHAnsi" w:cstheme="minorHAnsi"/>
          <w:sz w:val="14"/>
        </w:rPr>
        <w:t xml:space="preserve"> It can take years to achieve even a single success. And </w:t>
      </w:r>
      <w:r>
        <w:rPr>
          <w:rFonts w:asciiTheme="minorHAnsi" w:hAnsiTheme="minorHAnsi" w:cstheme="minorHAnsi"/>
          <w:u w:val="single"/>
        </w:rPr>
        <w:t xml:space="preserve">given the </w:t>
      </w:r>
      <w:r>
        <w:rPr>
          <w:rFonts w:asciiTheme="minorHAnsi" w:hAnsiTheme="minorHAnsi" w:cstheme="minorHAnsi"/>
          <w:b/>
          <w:bCs/>
          <w:u w:val="single"/>
        </w:rPr>
        <w:t>current perspective of the federal courts</w:t>
      </w:r>
      <w:r>
        <w:rPr>
          <w:rFonts w:asciiTheme="minorHAnsi" w:hAnsiTheme="minorHAnsi" w:cstheme="minorHAnsi"/>
          <w:u w:val="single"/>
        </w:rPr>
        <w:t>, there is no guarantee that aggressive litigation strategies will be successful.</w:t>
      </w:r>
      <w:r>
        <w:rPr>
          <w:rFonts w:asciiTheme="minorHAnsi" w:hAnsiTheme="minorHAnsi" w:cstheme="minorHAnsi"/>
          <w:sz w:val="14"/>
        </w:rPr>
        <w:t xml:space="preserve"> </w:t>
      </w:r>
      <w:r>
        <w:rPr>
          <w:rFonts w:asciiTheme="minorHAnsi" w:hAnsiTheme="minorHAnsi" w:cstheme="minorHAnsi"/>
          <w:highlight w:val="cyan"/>
          <w:u w:val="single"/>
        </w:rPr>
        <w:t>Congress</w:t>
      </w:r>
      <w:r>
        <w:rPr>
          <w:rFonts w:asciiTheme="minorHAnsi" w:hAnsiTheme="minorHAnsi" w:cstheme="minorHAnsi"/>
          <w:sz w:val="14"/>
        </w:rPr>
        <w:t xml:space="preserve"> need not passively accept today’s cramped interpretation of the antitrust laws. It </w:t>
      </w:r>
      <w:r>
        <w:rPr>
          <w:rFonts w:asciiTheme="minorHAnsi" w:hAnsiTheme="minorHAnsi" w:cstheme="minorHAnsi"/>
          <w:highlight w:val="cyan"/>
          <w:u w:val="single"/>
        </w:rPr>
        <w:t>should</w:t>
      </w:r>
      <w:r>
        <w:rPr>
          <w:rFonts w:asciiTheme="minorHAnsi" w:hAnsiTheme="minorHAnsi" w:cstheme="minorHAnsi"/>
          <w:u w:val="single"/>
        </w:rPr>
        <w:t xml:space="preserve"> once again </w:t>
      </w:r>
      <w:r>
        <w:rPr>
          <w:rFonts w:asciiTheme="minorHAnsi" w:hAnsiTheme="minorHAnsi" w:cstheme="minorHAnsi"/>
          <w:highlight w:val="cyan"/>
          <w:u w:val="single"/>
        </w:rPr>
        <w:t>reassert its commitment</w:t>
      </w:r>
      <w:r>
        <w:rPr>
          <w:rFonts w:asciiTheme="minorHAnsi" w:hAnsiTheme="minorHAnsi" w:cstheme="minorHAnsi"/>
          <w:u w:val="single"/>
        </w:rPr>
        <w:t xml:space="preserve"> to competition by updating our antitrust laws and </w:t>
      </w:r>
      <w:r>
        <w:rPr>
          <w:rFonts w:asciiTheme="minorHAnsi" w:hAnsiTheme="minorHAnsi" w:cstheme="minorHAnsi"/>
          <w:b/>
          <w:bCs/>
          <w:highlight w:val="cyan"/>
          <w:u w:val="single"/>
        </w:rPr>
        <w:t xml:space="preserve">directing the courts to </w:t>
      </w:r>
      <w:r>
        <w:rPr>
          <w:rFonts w:asciiTheme="minorHAnsi" w:hAnsiTheme="minorHAnsi" w:cstheme="minorHAnsi"/>
          <w:b/>
          <w:bCs/>
          <w:u w:val="single"/>
        </w:rPr>
        <w:t xml:space="preserve">better </w:t>
      </w:r>
      <w:r>
        <w:rPr>
          <w:rFonts w:asciiTheme="minorHAnsi" w:hAnsiTheme="minorHAnsi" w:cstheme="minorHAnsi"/>
          <w:b/>
          <w:bCs/>
          <w:highlight w:val="cyan"/>
          <w:u w:val="single"/>
        </w:rPr>
        <w:t>protect competition</w:t>
      </w:r>
      <w:r>
        <w:rPr>
          <w:rFonts w:asciiTheme="minorHAnsi" w:hAnsiTheme="minorHAnsi" w:cstheme="minorHAnsi"/>
          <w:b/>
          <w:bCs/>
          <w:u w:val="single"/>
        </w:rPr>
        <w:t>,</w:t>
      </w:r>
      <w:r>
        <w:rPr>
          <w:rFonts w:asciiTheme="minorHAnsi" w:hAnsiTheme="minorHAnsi" w:cstheme="minorHAnsi"/>
          <w:u w:val="single"/>
        </w:rPr>
        <w:t xml:space="preserve"> consumers, and workers. </w:t>
      </w:r>
      <w:r>
        <w:rPr>
          <w:rFonts w:asciiTheme="minorHAnsi" w:hAnsiTheme="minorHAnsi" w:cstheme="minorHAnsi"/>
          <w:highlight w:val="cyan"/>
          <w:u w:val="single"/>
        </w:rPr>
        <w:t>Legislation allows</w:t>
      </w:r>
      <w:r>
        <w:rPr>
          <w:rFonts w:asciiTheme="minorHAnsi" w:hAnsiTheme="minorHAnsi" w:cstheme="minorHAnsi"/>
          <w:u w:val="single"/>
        </w:rPr>
        <w:t xml:space="preserve"> Congress to make broad policy judgments about what the antitrust laws should prohibit and </w:t>
      </w:r>
      <w:r>
        <w:rPr>
          <w:rFonts w:asciiTheme="minorHAnsi" w:hAnsiTheme="minorHAnsi" w:cstheme="minorHAnsi"/>
          <w:highlight w:val="cyan"/>
          <w:u w:val="single"/>
        </w:rPr>
        <w:t xml:space="preserve">the </w:t>
      </w:r>
      <w:r>
        <w:rPr>
          <w:rFonts w:asciiTheme="minorHAnsi" w:hAnsiTheme="minorHAnsi" w:cstheme="minorHAnsi"/>
          <w:b/>
          <w:bCs/>
          <w:highlight w:val="cyan"/>
          <w:u w:val="single"/>
        </w:rPr>
        <w:t xml:space="preserve">best legal rules </w:t>
      </w:r>
      <w:r>
        <w:rPr>
          <w:rFonts w:asciiTheme="minorHAnsi" w:hAnsiTheme="minorHAnsi" w:cstheme="minorHAnsi"/>
          <w:b/>
          <w:bCs/>
          <w:u w:val="single"/>
        </w:rPr>
        <w:t>for achieving those results.</w:t>
      </w:r>
    </w:p>
    <w:p w14:paraId="438C8491" w14:textId="77777777" w:rsidR="0080355A" w:rsidRDefault="0080355A" w:rsidP="0080355A"/>
    <w:p w14:paraId="00C68F0A" w14:textId="77777777" w:rsidR="0080355A" w:rsidRDefault="0080355A" w:rsidP="0080355A">
      <w:pPr>
        <w:pStyle w:val="Heading2"/>
      </w:pPr>
      <w:r>
        <w:rPr>
          <w:b w:val="0"/>
        </w:rPr>
        <w:t>6: Court Politics</w:t>
      </w:r>
    </w:p>
    <w:p w14:paraId="5C6A165F" w14:textId="77777777" w:rsidR="0080355A" w:rsidRDefault="0080355A" w:rsidP="0080355A">
      <w:pPr>
        <w:pStyle w:val="Heading4"/>
        <w:rPr>
          <w:b w:val="0"/>
        </w:rPr>
      </w:pPr>
      <w:r>
        <w:rPr>
          <w:b w:val="0"/>
        </w:rPr>
        <w:t xml:space="preserve">The Supreme Court will decline to overturn Roe v. Wade now—Roberts’ influence the conservative bloc is key </w:t>
      </w:r>
    </w:p>
    <w:p w14:paraId="6CE92D00" w14:textId="77777777" w:rsidR="0080355A" w:rsidRDefault="0080355A" w:rsidP="0080355A">
      <w:r>
        <w:rPr>
          <w:rStyle w:val="Style13ptBold"/>
        </w:rPr>
        <w:t>Ziegler 21</w:t>
      </w:r>
      <w:r>
        <w:t xml:space="preserve"> (Mary - law professor at Florida State University, “The potential silver lining for supporters of abortion rights,” 5/20/21, https://www.bostonglobe.com/2021/05/20/opinion/potential-silver-lining-supporters-abortion-rights/)</w:t>
      </w:r>
    </w:p>
    <w:p w14:paraId="48705348" w14:textId="77777777" w:rsidR="0080355A" w:rsidRDefault="0080355A" w:rsidP="0080355A">
      <w:pPr>
        <w:rPr>
          <w:rStyle w:val="Emphasis"/>
        </w:rPr>
      </w:pPr>
      <w:r>
        <w:rPr>
          <w:rStyle w:val="StyleUnderline"/>
          <w:highlight w:val="cyan"/>
        </w:rPr>
        <w:t>Dobbs</w:t>
      </w:r>
      <w:r>
        <w:rPr>
          <w:rStyle w:val="StyleUnderline"/>
        </w:rPr>
        <w:t xml:space="preserve"> v. Jackson Women’s Health </w:t>
      </w:r>
      <w:r>
        <w:rPr>
          <w:rStyle w:val="StyleUnderline"/>
          <w:highlight w:val="cyan"/>
        </w:rPr>
        <w:t>involves a Mississippi law banning abortion at</w:t>
      </w:r>
      <w:r>
        <w:rPr>
          <w:rStyle w:val="StyleUnderline"/>
        </w:rPr>
        <w:t xml:space="preserve"> or after </w:t>
      </w:r>
      <w:r>
        <w:rPr>
          <w:rStyle w:val="StyleUnderline"/>
          <w:highlight w:val="cyan"/>
        </w:rPr>
        <w:t>15 weeks</w:t>
      </w:r>
      <w:r>
        <w:rPr>
          <w:rStyle w:val="StyleUnderline"/>
        </w:rPr>
        <w:t xml:space="preserve"> of pregnancy</w:t>
      </w:r>
      <w:r>
        <w:rPr>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allowed to stand, those wouldn’t be blocked. But pro-choice Americans have reason to be concerned. </w:t>
      </w:r>
      <w:r>
        <w:rPr>
          <w:rStyle w:val="StyleUnderline"/>
          <w:highlight w:val="cyan"/>
        </w:rPr>
        <w:t>To uphold Mississippi’s law, the court</w:t>
      </w:r>
      <w:r>
        <w:rPr>
          <w:rStyle w:val="StyleUnderline"/>
        </w:rPr>
        <w:t xml:space="preserve">’s conservative six-justice majority </w:t>
      </w:r>
      <w:r>
        <w:rPr>
          <w:rStyle w:val="Emphasis"/>
          <w:highlight w:val="cyan"/>
        </w:rPr>
        <w:t>would have to overturn</w:t>
      </w:r>
      <w:r>
        <w:rPr>
          <w:rStyle w:val="Emphasis"/>
        </w:rPr>
        <w:t xml:space="preserve"> at least part of </w:t>
      </w:r>
      <w:r>
        <w:rPr>
          <w:rStyle w:val="Emphasis"/>
          <w:highlight w:val="cyan"/>
        </w:rPr>
        <w:t>Roe v. Wade</w:t>
      </w:r>
      <w:r>
        <w:rPr>
          <w:rStyle w:val="StyleUnderline"/>
        </w:rPr>
        <w:t xml:space="preserve"> and the abortion-rights cases that followed it.</w:t>
      </w:r>
      <w:r>
        <w:rPr>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about fetal viability or by reversing Roe altogether. Of course, predicting the outcome of abortion cases has proved to be devilishly hard. </w:t>
      </w:r>
      <w:r>
        <w:rPr>
          <w:rStyle w:val="StyleUnderline"/>
          <w:highlight w:val="cyan"/>
        </w:rPr>
        <w:t>In the early</w:t>
      </w:r>
      <w:r>
        <w:rPr>
          <w:rStyle w:val="StyleUnderline"/>
        </w:rPr>
        <w:t xml:space="preserve"> 19</w:t>
      </w:r>
      <w:r>
        <w:rPr>
          <w:rStyle w:val="StyleUnderline"/>
          <w:highlight w:val="cyan"/>
        </w:rPr>
        <w:t>90s, the Supreme Court had a six-justice conservative bloc and a case</w:t>
      </w:r>
      <w:r>
        <w:rPr>
          <w:rStyle w:val="StyleUnderline"/>
        </w:rPr>
        <w:t xml:space="preserve"> teed up </w:t>
      </w:r>
      <w:r>
        <w:rPr>
          <w:rStyle w:val="StyleUnderline"/>
          <w:highlight w:val="cyan"/>
        </w:rPr>
        <w:t>to reverse Roe, yet</w:t>
      </w:r>
      <w:r>
        <w:rPr>
          <w:rStyle w:val="StyleUnderline"/>
        </w:rPr>
        <w:t xml:space="preserve"> the justices </w:t>
      </w:r>
      <w:r>
        <w:rPr>
          <w:rStyle w:val="StyleUnderline"/>
          <w:highlight w:val="cyan"/>
        </w:rPr>
        <w:t>balked</w:t>
      </w:r>
      <w:r>
        <w:rPr>
          <w:sz w:val="16"/>
        </w:rPr>
        <w:t xml:space="preserve"> when the moment came. </w:t>
      </w:r>
      <w:r>
        <w:rPr>
          <w:rStyle w:val="StyleUnderline"/>
          <w:highlight w:val="cyan"/>
        </w:rPr>
        <w:t>It’s</w:t>
      </w:r>
      <w:r>
        <w:rPr>
          <w:rStyle w:val="StyleUnderline"/>
        </w:rPr>
        <w:t xml:space="preserve"> certainly </w:t>
      </w:r>
      <w:r>
        <w:rPr>
          <w:rStyle w:val="StyleUnderline"/>
          <w:highlight w:val="cyan"/>
        </w:rPr>
        <w:t>possible</w:t>
      </w:r>
      <w:r>
        <w:rPr>
          <w:rStyle w:val="StyleUnderline"/>
        </w:rPr>
        <w:t xml:space="preserve"> that </w:t>
      </w:r>
      <w:r>
        <w:rPr>
          <w:rStyle w:val="StyleUnderline"/>
          <w:highlight w:val="cyan"/>
        </w:rPr>
        <w:t>something similar could happen this time</w:t>
      </w:r>
      <w:r>
        <w:rPr>
          <w:rStyle w:val="StyleUnderline"/>
        </w:rPr>
        <w:t xml:space="preserve"> around.</w:t>
      </w:r>
      <w:r>
        <w:rPr>
          <w:sz w:val="16"/>
        </w:rPr>
        <w:t xml:space="preserve"> </w:t>
      </w:r>
      <w:r>
        <w:rPr>
          <w:rStyle w:val="Emphasis"/>
          <w:highlight w:val="cyan"/>
        </w:rPr>
        <w:t>Chief Justice</w:t>
      </w:r>
      <w:r>
        <w:rPr>
          <w:rStyle w:val="Emphasis"/>
        </w:rPr>
        <w:t xml:space="preserve"> John </w:t>
      </w:r>
      <w:r>
        <w:rPr>
          <w:rStyle w:val="Emphasis"/>
          <w:highlight w:val="cyan"/>
        </w:rPr>
        <w:t>Roberts, who cares about safeguarding the court’s legacy</w:t>
      </w:r>
      <w:r>
        <w:rPr>
          <w:rStyle w:val="Emphasis"/>
        </w:rPr>
        <w:t xml:space="preserve"> (and his own), </w:t>
      </w:r>
      <w:r>
        <w:rPr>
          <w:rStyle w:val="Emphasis"/>
          <w:highlight w:val="cyan"/>
        </w:rPr>
        <w:t>may persuade</w:t>
      </w:r>
      <w:r>
        <w:rPr>
          <w:rStyle w:val="Emphasis"/>
        </w:rPr>
        <w:t xml:space="preserve"> his </w:t>
      </w:r>
      <w:r>
        <w:rPr>
          <w:rStyle w:val="Emphasis"/>
          <w:highlight w:val="cyan"/>
        </w:rPr>
        <w:t>conservative colleagues not to go all the way to eliminating abortion rights.</w:t>
      </w:r>
    </w:p>
    <w:p w14:paraId="1837DBC8" w14:textId="77777777" w:rsidR="0080355A" w:rsidRDefault="0080355A" w:rsidP="0080355A">
      <w:pPr>
        <w:pStyle w:val="Heading4"/>
      </w:pPr>
      <w:r>
        <w:rPr>
          <w:b w:val="0"/>
        </w:rPr>
        <w:t xml:space="preserve">Ruling against big business interests drains Roberts’ capital—counter to conservative lobbying efforts </w:t>
      </w:r>
    </w:p>
    <w:p w14:paraId="31F74D57" w14:textId="77777777" w:rsidR="0080355A" w:rsidRDefault="0080355A" w:rsidP="0080355A">
      <w:r>
        <w:rPr>
          <w:rStyle w:val="Style13ptBold"/>
        </w:rPr>
        <w:t>Pickerill 17</w:t>
      </w:r>
      <w:r>
        <w:t xml:space="preserve"> (J. Mitchell – Professor of Political Science at Northern Illinois University &amp; Cornell W. Clayton- - Professor of Government at Washing State University, “The Roberts Court and Economic Issues in an Era of Polarization,” p. 695-98, </w:t>
      </w:r>
      <w:r>
        <w:rPr>
          <w:i/>
          <w:iCs/>
        </w:rPr>
        <w:t>Case Western Reserve Law Review</w:t>
      </w:r>
      <w:r>
        <w:t>, Volume 67, Issue 3, https://core.ac.uk/download/pdf/214111285.pdf)</w:t>
      </w:r>
    </w:p>
    <w:p w14:paraId="775ED998" w14:textId="77777777" w:rsidR="0080355A" w:rsidRDefault="0080355A" w:rsidP="0080355A">
      <w:pPr>
        <w:rPr>
          <w:rStyle w:val="Emphasis"/>
          <w:b w:val="0"/>
          <w:sz w:val="16"/>
          <w:u w:val="none"/>
        </w:rPr>
      </w:pPr>
      <w:r>
        <w:rPr>
          <w:sz w:val="16"/>
        </w:rPr>
        <w:t xml:space="preserve">A. The Emergence of a Conventional Wisdom: </w:t>
      </w:r>
      <w:r>
        <w:rPr>
          <w:rStyle w:val="Emphasis"/>
          <w:highlight w:val="cyan"/>
        </w:rPr>
        <w:t>The Roberts Court is Decidedly Pro-Business</w:t>
      </w:r>
      <w:r>
        <w:rPr>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Pr>
          <w:rStyle w:val="StyleUnderline"/>
        </w:rPr>
        <w:t>“there are no economic populists on the court, even on the liberal wing.”</w:t>
      </w:r>
      <w:r>
        <w:rPr>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Pr>
          <w:rStyle w:val="StyleUnderline"/>
        </w:rPr>
        <w:t>Rosen</w:t>
      </w:r>
      <w:r>
        <w:rPr>
          <w:sz w:val="16"/>
        </w:rPr>
        <w:t xml:space="preserve"> also </w:t>
      </w:r>
      <w:r>
        <w:rPr>
          <w:rStyle w:val="StyleUnderline"/>
        </w:rPr>
        <w:t xml:space="preserve">highlighted </w:t>
      </w:r>
      <w:r>
        <w:rPr>
          <w:rStyle w:val="StyleUnderline"/>
          <w:highlight w:val="cyan"/>
        </w:rPr>
        <w:t xml:space="preserve">several cases involving </w:t>
      </w:r>
      <w:r>
        <w:rPr>
          <w:rStyle w:val="Emphasis"/>
          <w:highlight w:val="cyan"/>
        </w:rPr>
        <w:t>antitrust law</w:t>
      </w:r>
      <w:r>
        <w:rPr>
          <w:rStyle w:val="StyleUnderline"/>
        </w:rPr>
        <w:t xml:space="preserve">, corporate mergers, punitive damages, and product liability in which </w:t>
      </w:r>
      <w:r>
        <w:rPr>
          <w:rStyle w:val="StyleUnderline"/>
          <w:highlight w:val="cyan"/>
        </w:rPr>
        <w:t xml:space="preserve">the interests of </w:t>
      </w:r>
      <w:r>
        <w:rPr>
          <w:rStyle w:val="Emphasis"/>
          <w:highlight w:val="cyan"/>
        </w:rPr>
        <w:t>big business seemed to be faring well in the Court.</w:t>
      </w:r>
      <w:r>
        <w:rPr>
          <w:sz w:val="16"/>
        </w:rPr>
        <w:t xml:space="preserve">12 These cases didn’t seem to split the Roberts Court along conventional ideological lines. In a 2009 law review article, Rosen reported that, when he asked Justice Stephen Breyer about the Court’s probusiness orientation, “he did acknowledge that there might be a difference between constitutional cases, where Justices have strong preconceptions and philosophical commitments, and more technical, statutory cases, where they are more open-minded and amendable to argument.”13 Finally, Rosen explained </w:t>
      </w:r>
      <w:r>
        <w:rPr>
          <w:rStyle w:val="StyleUnderline"/>
          <w:highlight w:val="cyan"/>
        </w:rPr>
        <w:t>the pro-business shift</w:t>
      </w:r>
      <w:r>
        <w:rPr>
          <w:rStyle w:val="StyleUnderline"/>
        </w:rPr>
        <w:t xml:space="preserve"> as </w:t>
      </w:r>
      <w:r>
        <w:rPr>
          <w:rStyle w:val="StyleUnderline"/>
          <w:highlight w:val="cyan"/>
        </w:rPr>
        <w:t xml:space="preserve">a function of a </w:t>
      </w:r>
      <w:r>
        <w:rPr>
          <w:rStyle w:val="Emphasis"/>
          <w:highlight w:val="cyan"/>
        </w:rPr>
        <w:t>decades-long effort by conservative and business groups</w:t>
      </w:r>
      <w:r>
        <w:rPr>
          <w:rStyle w:val="StyleUnderline"/>
          <w:highlight w:val="cyan"/>
        </w:rPr>
        <w:t xml:space="preserve"> to counter the effects of consumer groups</w:t>
      </w:r>
      <w:r>
        <w:rPr>
          <w:rStyle w:val="StyleUnderline"/>
        </w:rPr>
        <w:t xml:space="preserve"> and public interest litigation groups</w:t>
      </w:r>
      <w:r>
        <w:rPr>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Pr>
          <w:rStyle w:val="StyleUnderline"/>
          <w:highlight w:val="cyan"/>
        </w:rPr>
        <w:t>the Supreme Court is “making it easier for companies to defend</w:t>
      </w:r>
      <w:r>
        <w:rPr>
          <w:rStyle w:val="StyleUnderline"/>
        </w:rPr>
        <w:t xml:space="preserve"> themselves from the kinds of </w:t>
      </w:r>
      <w:r>
        <w:rPr>
          <w:rStyle w:val="StyleUnderline"/>
          <w:highlight w:val="cyan"/>
        </w:rPr>
        <w:t>big lawsuits</w:t>
      </w:r>
      <w:r>
        <w:rPr>
          <w:rStyle w:val="StyleUnderline"/>
        </w:rPr>
        <w:t xml:space="preserve"> that have bedeviled them for decades.”</w:t>
      </w:r>
      <w:r>
        <w:rPr>
          <w:sz w:val="16"/>
        </w:rPr>
        <w:t xml:space="preserve">18 Some legal academics agreed. For instance, Erwin Chemerinsky wrote that </w:t>
      </w:r>
      <w:r>
        <w:rPr>
          <w:rStyle w:val="StyleUnderline"/>
        </w:rPr>
        <w:t>“the Roberts Court is the most pro-business Court of any since the mid-1930s.”</w:t>
      </w:r>
      <w:r>
        <w:rPr>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Pr>
          <w:rStyle w:val="StyleUnderline"/>
        </w:rPr>
        <w:t>the Roberts Court is much friendlier to business than either the Burger or Rehnquist Courts, which preceded it, were. The Court is taking more cases in which the business litigant lost in the lower court and reversing more of these</w:t>
      </w:r>
      <w:r>
        <w:rPr>
          <w:sz w:val="16"/>
        </w:rPr>
        <w:t xml:space="preserve">—giving rise to the paradox that a decision in which certiorari is granted when the lower court decision was antibusiness is more likely to be reversed than one in which the lower court decision was pro-business. </w:t>
      </w:r>
      <w:r>
        <w:rPr>
          <w:rStyle w:val="StyleUnderline"/>
        </w:rPr>
        <w:t>The Roberts Court also has affirmed more cases in which business is the respondent than its predecessor Courts did.</w:t>
      </w:r>
      <w:r>
        <w:rPr>
          <w:sz w:val="16"/>
        </w:rPr>
        <w:t>27 Thus, the Epstein, Landes, and Posner empirical study seems to confirm the conventional wisdom.</w:t>
      </w:r>
    </w:p>
    <w:p w14:paraId="0CCE9801" w14:textId="77777777" w:rsidR="0080355A" w:rsidRDefault="0080355A" w:rsidP="0080355A">
      <w:pPr>
        <w:pStyle w:val="Heading4"/>
      </w:pPr>
      <w:r>
        <w:rPr>
          <w:b w:val="0"/>
        </w:rPr>
        <w:t xml:space="preserve">U.S. reproductive rights policy </w:t>
      </w:r>
      <w:r>
        <w:rPr>
          <w:b w:val="0"/>
          <w:u w:val="single"/>
        </w:rPr>
        <w:t>models globally</w:t>
      </w:r>
    </w:p>
    <w:p w14:paraId="6CAA1489" w14:textId="77777777" w:rsidR="0080355A" w:rsidRDefault="0080355A" w:rsidP="0080355A">
      <w:r>
        <w:rPr>
          <w:rStyle w:val="Style13ptBold"/>
        </w:rPr>
        <w:t xml:space="preserve">GFW 17 </w:t>
      </w:r>
      <w:r>
        <w:t xml:space="preserve">(Global Fund for Women; January 20; Feminist fundraising organization devoted to global gender justice movements; GFW, “Women’s movements matter more than ever: A critical moment for global women’s rights,” </w:t>
      </w:r>
      <w:hyperlink r:id="rId8" w:history="1">
        <w:r>
          <w:rPr>
            <w:rStyle w:val="Hyperlink"/>
            <w:color w:val="000000"/>
            <w:u w:val="single"/>
          </w:rPr>
          <w:t>https://www.globalfundforwomen.org/what-we-do/voice/campaigns/build-movements-not-walls/womens-movements-a-critical-moment-for-global-womens-rights/</w:t>
        </w:r>
      </w:hyperlink>
      <w:r>
        <w:t>)</w:t>
      </w:r>
    </w:p>
    <w:p w14:paraId="53E2B21F" w14:textId="77777777" w:rsidR="0080355A" w:rsidRDefault="0080355A" w:rsidP="0080355A">
      <w:pPr>
        <w:rPr>
          <w:rStyle w:val="StyleUnderline"/>
        </w:rPr>
      </w:pPr>
      <w:r>
        <w:rPr>
          <w:rStyle w:val="StyleUnderline"/>
          <w:highlight w:val="cyan"/>
        </w:rPr>
        <w:t>We have</w:t>
      </w:r>
      <w:r>
        <w:rPr>
          <w:rStyle w:val="StyleUnderline"/>
        </w:rPr>
        <w:t xml:space="preserve"> </w:t>
      </w:r>
      <w:r>
        <w:rPr>
          <w:rStyle w:val="Emphasis"/>
        </w:rPr>
        <w:t xml:space="preserve">decades of </w:t>
      </w:r>
      <w:r>
        <w:rPr>
          <w:rStyle w:val="Emphasis"/>
          <w:highlight w:val="cyan"/>
        </w:rPr>
        <w:t>proof</w:t>
      </w:r>
      <w:r>
        <w:rPr>
          <w:rStyle w:val="StyleUnderline"/>
          <w:highlight w:val="cyan"/>
        </w:rPr>
        <w:t xml:space="preserve"> that </w:t>
      </w:r>
      <w:r>
        <w:rPr>
          <w:rStyle w:val="Emphasis"/>
          <w:highlight w:val="cyan"/>
        </w:rPr>
        <w:t>U.S. policie</w:t>
      </w:r>
      <w:r>
        <w:rPr>
          <w:rStyle w:val="Emphasis"/>
        </w:rPr>
        <w:t>s</w:t>
      </w:r>
      <w:r>
        <w:rPr>
          <w:rStyle w:val="StyleUnderline"/>
        </w:rPr>
        <w:t xml:space="preserve"> and </w:t>
      </w:r>
      <w:r>
        <w:rPr>
          <w:rStyle w:val="Emphasis"/>
        </w:rPr>
        <w:t xml:space="preserve">leadership directly </w:t>
      </w:r>
      <w:r>
        <w:rPr>
          <w:rStyle w:val="Emphasis"/>
          <w:highlight w:val="cyan"/>
        </w:rPr>
        <w:t>influence</w:t>
      </w:r>
      <w:r>
        <w:rPr>
          <w:rStyle w:val="Emphasis"/>
        </w:rPr>
        <w:t xml:space="preserve"> policies</w:t>
      </w:r>
      <w:r>
        <w:rPr>
          <w:rStyle w:val="StyleUnderline"/>
        </w:rPr>
        <w:t xml:space="preserve"> and </w:t>
      </w:r>
      <w:r>
        <w:rPr>
          <w:rStyle w:val="Emphasis"/>
          <w:highlight w:val="cyan"/>
        </w:rPr>
        <w:t>decisions globally</w:t>
      </w:r>
      <w:r>
        <w:rPr>
          <w:rStyle w:val="StyleUnderline"/>
          <w:highlight w:val="cyan"/>
        </w:rPr>
        <w:t>, and</w:t>
      </w:r>
      <w:r>
        <w:rPr>
          <w:sz w:val="16"/>
        </w:rPr>
        <w:t xml:space="preserve"> we know that </w:t>
      </w:r>
      <w:r>
        <w:rPr>
          <w:rStyle w:val="StyleUnderline"/>
        </w:rPr>
        <w:t xml:space="preserve">it is </w:t>
      </w:r>
      <w:r>
        <w:rPr>
          <w:rStyle w:val="Emphasis"/>
        </w:rPr>
        <w:t>women</w:t>
      </w:r>
      <w:r>
        <w:rPr>
          <w:rStyle w:val="StyleUnderline"/>
        </w:rPr>
        <w:t xml:space="preserve"> who are often </w:t>
      </w:r>
      <w:r>
        <w:rPr>
          <w:rStyle w:val="Emphasis"/>
        </w:rPr>
        <w:t>most acutely impacted</w:t>
      </w:r>
      <w:r>
        <w:rPr>
          <w:sz w:val="16"/>
        </w:rPr>
        <w:t xml:space="preserve">—for better or for worse. For example, we know that </w:t>
      </w:r>
      <w:r>
        <w:rPr>
          <w:rStyle w:val="StyleUnderline"/>
        </w:rPr>
        <w:t xml:space="preserve">U.S. policies </w:t>
      </w:r>
      <w:r>
        <w:rPr>
          <w:rStyle w:val="StyleUnderline"/>
          <w:highlight w:val="cyan"/>
        </w:rPr>
        <w:t>can</w:t>
      </w:r>
      <w:r>
        <w:rPr>
          <w:rStyle w:val="StyleUnderline"/>
        </w:rPr>
        <w:t xml:space="preserve"> </w:t>
      </w:r>
      <w:r>
        <w:rPr>
          <w:rStyle w:val="Emphasis"/>
        </w:rPr>
        <w:t xml:space="preserve">directly </w:t>
      </w:r>
      <w:r>
        <w:rPr>
          <w:rStyle w:val="Emphasis"/>
          <w:highlight w:val="cyan"/>
        </w:rPr>
        <w:t>block</w:t>
      </w:r>
      <w:r>
        <w:rPr>
          <w:rStyle w:val="Emphasis"/>
        </w:rPr>
        <w:t xml:space="preserve"> women’s </w:t>
      </w:r>
      <w:r>
        <w:rPr>
          <w:rStyle w:val="Emphasis"/>
          <w:highlight w:val="cyan"/>
        </w:rPr>
        <w:t>access</w:t>
      </w:r>
      <w:r>
        <w:rPr>
          <w:rStyle w:val="StyleUnderline"/>
          <w:highlight w:val="cyan"/>
        </w:rPr>
        <w:t xml:space="preserve"> to </w:t>
      </w:r>
      <w:r>
        <w:rPr>
          <w:rStyle w:val="Emphasis"/>
          <w:highlight w:val="cyan"/>
        </w:rPr>
        <w:t>reproductive</w:t>
      </w:r>
      <w:r>
        <w:rPr>
          <w:rStyle w:val="Emphasis"/>
        </w:rPr>
        <w:t xml:space="preserve"> health</w:t>
      </w:r>
      <w:r>
        <w:rPr>
          <w:rStyle w:val="StyleUnderline"/>
        </w:rPr>
        <w:t xml:space="preserve"> and </w:t>
      </w:r>
      <w:r>
        <w:rPr>
          <w:rStyle w:val="Emphasis"/>
          <w:highlight w:val="cyan"/>
        </w:rPr>
        <w:t>rights</w:t>
      </w:r>
      <w:r>
        <w:rPr>
          <w:sz w:val="16"/>
        </w:rPr>
        <w:t xml:space="preserve">.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to critical health care ranging from maternal care to sex education, to access to contraception and HIV and AIDS prevention and services. Conversely, the U.S. State Department’s leadership on issues such as ending child marriage has been a positive global force for advancing women’s rights. </w:t>
      </w:r>
      <w:r>
        <w:rPr>
          <w:rStyle w:val="StyleUnderline"/>
          <w:highlight w:val="cyan"/>
        </w:rPr>
        <w:t xml:space="preserve">The </w:t>
      </w:r>
      <w:r>
        <w:rPr>
          <w:rStyle w:val="Emphasis"/>
          <w:highlight w:val="cyan"/>
        </w:rPr>
        <w:t>U.S.</w:t>
      </w:r>
      <w:r>
        <w:rPr>
          <w:rStyle w:val="Emphasis"/>
        </w:rPr>
        <w:t>’s stance on human rights</w:t>
      </w:r>
      <w:r>
        <w:rPr>
          <w:rStyle w:val="StyleUnderline"/>
        </w:rPr>
        <w:t xml:space="preserve"> is </w:t>
      </w:r>
      <w:r>
        <w:rPr>
          <w:rStyle w:val="Emphasis"/>
          <w:highlight w:val="cyan"/>
        </w:rPr>
        <w:t>critical</w:t>
      </w:r>
      <w:r>
        <w:rPr>
          <w:rStyle w:val="StyleUnderline"/>
          <w:highlight w:val="cyan"/>
        </w:rPr>
        <w:t xml:space="preserve"> to</w:t>
      </w:r>
      <w:r>
        <w:rPr>
          <w:rStyle w:val="StyleUnderline"/>
        </w:rPr>
        <w:t xml:space="preserve"> protecting </w:t>
      </w:r>
      <w:r>
        <w:rPr>
          <w:rStyle w:val="StyleUnderline"/>
          <w:highlight w:val="cyan"/>
        </w:rPr>
        <w:t xml:space="preserve">women’s rights </w:t>
      </w:r>
      <w:r>
        <w:rPr>
          <w:rStyle w:val="Emphasis"/>
          <w:highlight w:val="cyan"/>
        </w:rPr>
        <w:t>all over the world</w:t>
      </w:r>
      <w:r>
        <w:rPr>
          <w:sz w:val="16"/>
        </w:rPr>
        <w:t>—</w:t>
      </w:r>
      <w:r>
        <w:rPr>
          <w:rStyle w:val="StyleUnderline"/>
        </w:rPr>
        <w:t xml:space="preserve">especially in armed conflict and political turmoil as it is in such scenarios that sexual violence escalates and women’s needs and voices are often silenced. At this moment of transition, </w:t>
      </w:r>
      <w:r>
        <w:rPr>
          <w:rStyle w:val="Emphasis"/>
        </w:rPr>
        <w:t xml:space="preserve">women’s </w:t>
      </w:r>
      <w:r>
        <w:rPr>
          <w:rStyle w:val="Emphasis"/>
          <w:highlight w:val="cyan"/>
        </w:rPr>
        <w:t>movements</w:t>
      </w:r>
      <w:r>
        <w:rPr>
          <w:rStyle w:val="Emphasis"/>
        </w:rPr>
        <w:t xml:space="preserve"> around the world</w:t>
      </w:r>
      <w:r>
        <w:rPr>
          <w:rStyle w:val="StyleUnderline"/>
        </w:rPr>
        <w:t xml:space="preserve"> </w:t>
      </w:r>
      <w:r>
        <w:rPr>
          <w:rStyle w:val="StyleUnderline"/>
          <w:highlight w:val="cyan"/>
        </w:rPr>
        <w:t xml:space="preserve">are </w:t>
      </w:r>
      <w:r>
        <w:rPr>
          <w:rStyle w:val="Emphasis"/>
          <w:highlight w:val="cyan"/>
        </w:rPr>
        <w:t>poised to ensure</w:t>
      </w:r>
      <w:r>
        <w:rPr>
          <w:rStyle w:val="StyleUnderline"/>
        </w:rPr>
        <w:t xml:space="preserve"> that </w:t>
      </w:r>
      <w:r>
        <w:rPr>
          <w:rStyle w:val="Emphasis"/>
        </w:rPr>
        <w:t>women’s voices are heard</w:t>
      </w:r>
      <w:r>
        <w:rPr>
          <w:rStyle w:val="StyleUnderline"/>
        </w:rPr>
        <w:t xml:space="preserve"> and that human </w:t>
      </w:r>
      <w:r>
        <w:rPr>
          <w:rStyle w:val="StyleUnderline"/>
          <w:highlight w:val="cyan"/>
        </w:rPr>
        <w:t xml:space="preserve">rights are </w:t>
      </w:r>
      <w:r>
        <w:rPr>
          <w:rStyle w:val="Emphasis"/>
          <w:highlight w:val="cyan"/>
        </w:rPr>
        <w:t>not rolled back</w:t>
      </w:r>
      <w:r>
        <w:rPr>
          <w:sz w:val="16"/>
        </w:rPr>
        <w:t xml:space="preserve">. They tell us that </w:t>
      </w:r>
      <w:r>
        <w:rPr>
          <w:rStyle w:val="StyleUnderline"/>
        </w:rPr>
        <w:t xml:space="preserve">they will </w:t>
      </w:r>
      <w:r>
        <w:rPr>
          <w:rStyle w:val="Emphasis"/>
        </w:rPr>
        <w:t>continue to advocate for key issues</w:t>
      </w:r>
      <w:r>
        <w:rPr>
          <w:rStyle w:val="StyleUnderline"/>
        </w:rPr>
        <w:t xml:space="preserve"> like reproductive rights, ending sexual violence in conflict, and girls’ rights. They are </w:t>
      </w:r>
      <w:r>
        <w:rPr>
          <w:rStyle w:val="Emphasis"/>
        </w:rPr>
        <w:t>determined to grow</w:t>
      </w:r>
      <w:r>
        <w:rPr>
          <w:rStyle w:val="StyleUnderline"/>
        </w:rPr>
        <w:t xml:space="preserve"> and </w:t>
      </w:r>
      <w:r>
        <w:rPr>
          <w:rStyle w:val="Emphasis"/>
        </w:rPr>
        <w:t>flourish</w:t>
      </w:r>
      <w:r>
        <w:rPr>
          <w:rStyle w:val="StyleUnderline"/>
        </w:rPr>
        <w:t xml:space="preserve">, to </w:t>
      </w:r>
      <w:r>
        <w:rPr>
          <w:rStyle w:val="Emphasis"/>
        </w:rPr>
        <w:t>make connections</w:t>
      </w:r>
      <w:r>
        <w:rPr>
          <w:rStyle w:val="StyleUnderline"/>
        </w:rPr>
        <w:t xml:space="preserve">, and to </w:t>
      </w:r>
      <w:r>
        <w:rPr>
          <w:rStyle w:val="Emphasis"/>
        </w:rPr>
        <w:t>work together across borders</w:t>
      </w:r>
      <w:r>
        <w:rPr>
          <w:rStyle w:val="StyleUnderline"/>
        </w:rPr>
        <w:t xml:space="preserve">. </w:t>
      </w:r>
      <w:r>
        <w:rPr>
          <w:sz w:val="16"/>
        </w:rPr>
        <w:t xml:space="preserve">“At a time of transition like this </w:t>
      </w:r>
      <w:r>
        <w:rPr>
          <w:rStyle w:val="StyleUnderline"/>
        </w:rPr>
        <w:t>it is understandable to worry about the future</w:t>
      </w:r>
      <w:r>
        <w:rPr>
          <w:sz w:val="16"/>
        </w:rPr>
        <w:t xml:space="preserve">, especially </w:t>
      </w:r>
      <w:r>
        <w:rPr>
          <w:rStyle w:val="StyleUnderline"/>
        </w:rPr>
        <w:t>for women and girls</w:t>
      </w:r>
      <w:r>
        <w:rPr>
          <w:sz w:val="16"/>
        </w:rPr>
        <w:t>,” says Musimbi Kanyoro, President and CEO of Global Fund for Women. “</w:t>
      </w:r>
      <w:r>
        <w:rPr>
          <w:rStyle w:val="StyleUnderline"/>
        </w:rPr>
        <w:t>But</w:t>
      </w:r>
      <w:r>
        <w:rPr>
          <w:sz w:val="16"/>
        </w:rPr>
        <w:t xml:space="preserve"> I’ve worked my entire career with women’s movements around the world, and because of them, </w:t>
      </w:r>
      <w:r>
        <w:rPr>
          <w:rStyle w:val="StyleUnderline"/>
        </w:rPr>
        <w:t xml:space="preserve">I </w:t>
      </w:r>
      <w:r>
        <w:rPr>
          <w:rStyle w:val="Emphasis"/>
        </w:rPr>
        <w:t>remain hopeful</w:t>
      </w:r>
      <w:r>
        <w:rPr>
          <w:rStyle w:val="StyleUnderline"/>
        </w:rPr>
        <w:t xml:space="preserve">. At this </w:t>
      </w:r>
      <w:r>
        <w:rPr>
          <w:rStyle w:val="Emphasis"/>
        </w:rPr>
        <w:t>critical moment</w:t>
      </w:r>
      <w:r>
        <w:rPr>
          <w:rStyle w:val="StyleUnderline"/>
        </w:rPr>
        <w:t xml:space="preserve">, women’s </w:t>
      </w:r>
      <w:r>
        <w:rPr>
          <w:rStyle w:val="StyleUnderline"/>
          <w:highlight w:val="cyan"/>
        </w:rPr>
        <w:t xml:space="preserve">movements are </w:t>
      </w:r>
      <w:r>
        <w:rPr>
          <w:rStyle w:val="Emphasis"/>
          <w:highlight w:val="cyan"/>
        </w:rPr>
        <w:t>becoming</w:t>
      </w:r>
      <w:r>
        <w:rPr>
          <w:rStyle w:val="Emphasis"/>
        </w:rPr>
        <w:t xml:space="preserve"> stronger</w:t>
      </w:r>
      <w:r>
        <w:rPr>
          <w:rStyle w:val="StyleUnderline"/>
        </w:rPr>
        <w:t xml:space="preserve">, </w:t>
      </w:r>
      <w:r>
        <w:rPr>
          <w:rStyle w:val="Emphasis"/>
        </w:rPr>
        <w:t xml:space="preserve">more </w:t>
      </w:r>
      <w:r>
        <w:rPr>
          <w:rStyle w:val="Emphasis"/>
          <w:highlight w:val="cyan"/>
        </w:rPr>
        <w:t>global</w:t>
      </w:r>
      <w:r>
        <w:rPr>
          <w:rStyle w:val="StyleUnderline"/>
        </w:rPr>
        <w:t xml:space="preserve">, and </w:t>
      </w:r>
      <w:r>
        <w:rPr>
          <w:rStyle w:val="Emphasis"/>
        </w:rPr>
        <w:t>more inclusive</w:t>
      </w:r>
      <w:r>
        <w:rPr>
          <w:rStyle w:val="StyleUnderline"/>
        </w:rPr>
        <w:t xml:space="preserve"> than ever before. When they have </w:t>
      </w:r>
      <w:r>
        <w:rPr>
          <w:rStyle w:val="Emphasis"/>
        </w:rPr>
        <w:t>access to the resources</w:t>
      </w:r>
      <w:r>
        <w:rPr>
          <w:rStyle w:val="StyleUnderline"/>
        </w:rPr>
        <w:t xml:space="preserve"> and </w:t>
      </w:r>
      <w:r>
        <w:rPr>
          <w:rStyle w:val="Emphasis"/>
        </w:rPr>
        <w:t>tools that they need</w:t>
      </w:r>
      <w:r>
        <w:rPr>
          <w:rStyle w:val="StyleUnderline"/>
        </w:rPr>
        <w:t xml:space="preserve">, they are a </w:t>
      </w:r>
      <w:r>
        <w:rPr>
          <w:rStyle w:val="Emphasis"/>
        </w:rPr>
        <w:t>force to be reckoned with</w:t>
      </w:r>
      <w:r>
        <w:rPr>
          <w:sz w:val="16"/>
        </w:rPr>
        <w:t xml:space="preserve">. As we commit to resisting regressions in women’s rights and advocating for what we believe in, let’s all work together to #BuildMovementsNotWalls.” Global Fund for Women spoke with our network of women activists and grassroots leaders from around the world to better understand their hopes and concerns </w:t>
      </w:r>
      <w:r>
        <w:rPr>
          <w:rStyle w:val="StyleUnderline"/>
          <w:highlight w:val="cyan"/>
        </w:rPr>
        <w:t>in relation to the</w:t>
      </w:r>
      <w:r>
        <w:rPr>
          <w:rStyle w:val="StyleUnderline"/>
        </w:rPr>
        <w:t xml:space="preserve"> </w:t>
      </w:r>
      <w:r>
        <w:rPr>
          <w:rStyle w:val="Emphasis"/>
        </w:rPr>
        <w:t xml:space="preserve">new U.S. </w:t>
      </w:r>
      <w:r>
        <w:rPr>
          <w:rStyle w:val="Emphasis"/>
          <w:highlight w:val="cyan"/>
        </w:rPr>
        <w:t>President</w:t>
      </w:r>
      <w:r>
        <w:rPr>
          <w:rStyle w:val="StyleUnderline"/>
        </w:rPr>
        <w:t xml:space="preserve"> and his administration</w:t>
      </w:r>
      <w:r>
        <w:rPr>
          <w:sz w:val="16"/>
        </w:rPr>
        <w:t xml:space="preserve">, and the potential for impact on their own work. </w:t>
      </w:r>
      <w:r>
        <w:rPr>
          <w:rStyle w:val="StyleUnderline"/>
        </w:rPr>
        <w:t xml:space="preserve">From </w:t>
      </w:r>
      <w:r>
        <w:rPr>
          <w:rStyle w:val="Emphasis"/>
        </w:rPr>
        <w:t>Brazil</w:t>
      </w:r>
      <w:r>
        <w:rPr>
          <w:rStyle w:val="StyleUnderline"/>
        </w:rPr>
        <w:t xml:space="preserve"> to </w:t>
      </w:r>
      <w:r>
        <w:rPr>
          <w:rStyle w:val="Emphasis"/>
        </w:rPr>
        <w:t>Iraq</w:t>
      </w:r>
      <w:r>
        <w:rPr>
          <w:rStyle w:val="StyleUnderline"/>
        </w:rPr>
        <w:t xml:space="preserve">, and from </w:t>
      </w:r>
      <w:r>
        <w:rPr>
          <w:rStyle w:val="Emphasis"/>
        </w:rPr>
        <w:t>Nigeria</w:t>
      </w:r>
      <w:r>
        <w:rPr>
          <w:rStyle w:val="StyleUnderline"/>
        </w:rPr>
        <w:t xml:space="preserve"> to the </w:t>
      </w:r>
      <w:r>
        <w:rPr>
          <w:rStyle w:val="Emphasis"/>
        </w:rPr>
        <w:t>Ukraine</w:t>
      </w:r>
      <w:r>
        <w:rPr>
          <w:rStyle w:val="StyleUnderline"/>
        </w:rPr>
        <w:t xml:space="preserve"> and </w:t>
      </w:r>
      <w:r>
        <w:rPr>
          <w:rStyle w:val="Emphasis"/>
        </w:rPr>
        <w:t>Israel</w:t>
      </w:r>
      <w:r>
        <w:rPr>
          <w:rStyle w:val="StyleUnderline"/>
        </w:rPr>
        <w:t xml:space="preserve">, </w:t>
      </w:r>
      <w:r>
        <w:rPr>
          <w:rStyle w:val="StyleUnderline"/>
          <w:highlight w:val="cyan"/>
        </w:rPr>
        <w:t>women’s</w:t>
      </w:r>
      <w:r>
        <w:rPr>
          <w:rStyle w:val="StyleUnderline"/>
        </w:rPr>
        <w:t xml:space="preserve"> rights </w:t>
      </w:r>
      <w:r>
        <w:rPr>
          <w:rStyle w:val="StyleUnderline"/>
          <w:highlight w:val="cyan"/>
        </w:rPr>
        <w:t xml:space="preserve">leaders are </w:t>
      </w:r>
      <w:r>
        <w:rPr>
          <w:rStyle w:val="Emphasis"/>
          <w:highlight w:val="cyan"/>
        </w:rPr>
        <w:t>examining</w:t>
      </w:r>
      <w:r>
        <w:rPr>
          <w:rStyle w:val="Emphasis"/>
        </w:rPr>
        <w:t xml:space="preserve"> the potential </w:t>
      </w:r>
      <w:r>
        <w:rPr>
          <w:rStyle w:val="Emphasis"/>
          <w:highlight w:val="cyan"/>
        </w:rPr>
        <w:t>repercussions</w:t>
      </w:r>
      <w:r>
        <w:rPr>
          <w:rStyle w:val="StyleUnderline"/>
        </w:rPr>
        <w:t xml:space="preserve"> for women and girls</w:t>
      </w:r>
      <w:r>
        <w:rPr>
          <w:sz w:val="16"/>
        </w:rPr>
        <w:t xml:space="preserve">. They offer advice for people in the U.S. for movement-building and resistance, and share their hopes for a strong, collective force that will fight across borders against rollbacks to rights and threats to activists. A critical global moment for women’s rights </w:t>
      </w:r>
      <w:r>
        <w:rPr>
          <w:rStyle w:val="StyleUnderline"/>
        </w:rPr>
        <w:t xml:space="preserve">The transition of power in the U.S. </w:t>
      </w:r>
      <w:r>
        <w:rPr>
          <w:rStyle w:val="Emphasis"/>
        </w:rPr>
        <w:t>comes at a critical time</w:t>
      </w:r>
      <w:r>
        <w:rPr>
          <w:rStyle w:val="StyleUnderline"/>
        </w:rPr>
        <w:t xml:space="preserve"> for women’s rights </w:t>
      </w:r>
      <w:r>
        <w:rPr>
          <w:rStyle w:val="Emphasis"/>
        </w:rPr>
        <w:t>around the world</w:t>
      </w:r>
      <w:r>
        <w:rPr>
          <w:rStyle w:val="StyleUnderline"/>
        </w:rPr>
        <w:t xml:space="preserve">. </w:t>
      </w:r>
      <w:r>
        <w:rPr>
          <w:rStyle w:val="StyleUnderline"/>
          <w:highlight w:val="cyan"/>
        </w:rPr>
        <w:t>Women</w:t>
      </w:r>
      <w:r>
        <w:rPr>
          <w:rStyle w:val="StyleUnderline"/>
        </w:rPr>
        <w:t xml:space="preserve"> </w:t>
      </w:r>
      <w:r>
        <w:rPr>
          <w:rStyle w:val="Emphasis"/>
        </w:rPr>
        <w:t xml:space="preserve">all </w:t>
      </w:r>
      <w:r>
        <w:rPr>
          <w:rStyle w:val="Emphasis"/>
          <w:highlight w:val="cyan"/>
        </w:rPr>
        <w:t>around the world</w:t>
      </w:r>
      <w:r>
        <w:rPr>
          <w:rStyle w:val="StyleUnderline"/>
          <w:highlight w:val="cyan"/>
        </w:rPr>
        <w:t xml:space="preserve"> are </w:t>
      </w:r>
      <w:r>
        <w:rPr>
          <w:rStyle w:val="Emphasis"/>
          <w:highlight w:val="cyan"/>
        </w:rPr>
        <w:t>facing threats</w:t>
      </w:r>
      <w:r>
        <w:rPr>
          <w:rStyle w:val="Emphasis"/>
        </w:rPr>
        <w:t xml:space="preserve"> to their fundamental rights</w:t>
      </w:r>
      <w:r>
        <w:rPr>
          <w:sz w:val="16"/>
        </w:rPr>
        <w:t xml:space="preserve">, ranging from abortion access and ending sexual violence to racial justice and environmental rights. </w:t>
      </w:r>
      <w:r>
        <w:rPr>
          <w:rStyle w:val="Emphasis"/>
        </w:rPr>
        <w:t>Global movements</w:t>
      </w:r>
      <w:r>
        <w:rPr>
          <w:rStyle w:val="StyleUnderline"/>
        </w:rPr>
        <w:t xml:space="preserve"> for reproductive health and rights</w:t>
      </w:r>
      <w:r>
        <w:rPr>
          <w:sz w:val="16"/>
        </w:rPr>
        <w:t>—including campaigns for access to contraceptives and safe and legal abortion—</w:t>
      </w:r>
      <w:r>
        <w:rPr>
          <w:rStyle w:val="StyleUnderline"/>
        </w:rPr>
        <w:t xml:space="preserve">are at a </w:t>
      </w:r>
      <w:r>
        <w:rPr>
          <w:rStyle w:val="Emphasis"/>
        </w:rPr>
        <w:t>critical moment</w:t>
      </w:r>
      <w:r>
        <w:rPr>
          <w:rStyle w:val="StyleUnderline"/>
        </w:rPr>
        <w:t xml:space="preserve">. They are </w:t>
      </w:r>
      <w:r>
        <w:rPr>
          <w:rStyle w:val="Emphasis"/>
        </w:rPr>
        <w:t>under threat in countless places</w:t>
      </w:r>
      <w:r>
        <w:rPr>
          <w:sz w:val="16"/>
        </w:rPr>
        <w:t xml:space="preserve">, including in Latin America and the Caribbean where maternal mortality rates from unsafe abortions are highest, </w:t>
      </w:r>
      <w:r>
        <w:rPr>
          <w:rStyle w:val="StyleUnderline"/>
        </w:rPr>
        <w:t xml:space="preserve">and </w:t>
      </w:r>
      <w:r>
        <w:rPr>
          <w:rStyle w:val="Emphasis"/>
        </w:rPr>
        <w:t>facing powerful opposition</w:t>
      </w:r>
      <w:r>
        <w:rPr>
          <w:rStyle w:val="StyleUnderline"/>
        </w:rPr>
        <w:t xml:space="preserve"> from </w:t>
      </w:r>
      <w:r>
        <w:rPr>
          <w:rStyle w:val="Emphasis"/>
        </w:rPr>
        <w:t>religious</w:t>
      </w:r>
      <w:r>
        <w:rPr>
          <w:rStyle w:val="StyleUnderline"/>
        </w:rPr>
        <w:t xml:space="preserve"> and </w:t>
      </w:r>
      <w:r>
        <w:rPr>
          <w:rStyle w:val="Emphasis"/>
        </w:rPr>
        <w:t>cultural fundamentalists</w:t>
      </w:r>
      <w:r>
        <w:rPr>
          <w:rStyle w:val="StyleUnderline"/>
        </w:rPr>
        <w:t xml:space="preserve"> and others</w:t>
      </w:r>
      <w:r>
        <w:rPr>
          <w:sz w:val="16"/>
        </w:rPr>
        <w:t xml:space="preserve">. 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Pr>
          <w:rStyle w:val="Emphasis"/>
          <w:highlight w:val="cyan"/>
        </w:rPr>
        <w:t>Concerns</w:t>
      </w:r>
      <w:r>
        <w:rPr>
          <w:rStyle w:val="Emphasis"/>
        </w:rPr>
        <w:t xml:space="preserve"> are </w:t>
      </w:r>
      <w:r>
        <w:rPr>
          <w:rStyle w:val="Emphasis"/>
          <w:highlight w:val="cyan"/>
        </w:rPr>
        <w:t>escalat</w:t>
      </w:r>
      <w:r>
        <w:rPr>
          <w:rStyle w:val="Emphasis"/>
        </w:rPr>
        <w:t>ing</w:t>
      </w:r>
      <w:r>
        <w:rPr>
          <w:rStyle w:val="StyleUnderline"/>
        </w:rPr>
        <w:t xml:space="preserve"> </w:t>
      </w:r>
      <w:r>
        <w:rPr>
          <w:rStyle w:val="StyleUnderline"/>
          <w:highlight w:val="cyan"/>
        </w:rPr>
        <w:t>about</w:t>
      </w:r>
      <w:r>
        <w:rPr>
          <w:sz w:val="16"/>
        </w:rPr>
        <w:t xml:space="preserve"> how </w:t>
      </w:r>
      <w:r>
        <w:rPr>
          <w:rStyle w:val="StyleUnderline"/>
          <w:highlight w:val="cyan"/>
        </w:rPr>
        <w:t>the</w:t>
      </w:r>
      <w:r>
        <w:rPr>
          <w:rStyle w:val="StyleUnderline"/>
        </w:rPr>
        <w:t xml:space="preserve"> </w:t>
      </w:r>
      <w:r>
        <w:rPr>
          <w:rStyle w:val="Emphasis"/>
        </w:rPr>
        <w:t>policies</w:t>
      </w:r>
      <w:r>
        <w:rPr>
          <w:rStyle w:val="StyleUnderline"/>
        </w:rPr>
        <w:t xml:space="preserve"> of a </w:t>
      </w:r>
      <w:r>
        <w:rPr>
          <w:rStyle w:val="Emphasis"/>
        </w:rPr>
        <w:t xml:space="preserve">new </w:t>
      </w:r>
      <w:r>
        <w:rPr>
          <w:rStyle w:val="Emphasis"/>
          <w:highlight w:val="cyan"/>
        </w:rPr>
        <w:t>U.S. administration</w:t>
      </w:r>
      <w:r>
        <w:rPr>
          <w:sz w:val="16"/>
        </w:rPr>
        <w:t xml:space="preserve"> may impact their work. 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Pr>
          <w:rStyle w:val="StyleUnderline"/>
        </w:rPr>
        <w:t xml:space="preserve">U.S. influence is a </w:t>
      </w:r>
      <w:r>
        <w:rPr>
          <w:rStyle w:val="Emphasis"/>
        </w:rPr>
        <w:t>critical factor</w:t>
      </w:r>
      <w:r>
        <w:rPr>
          <w:rStyle w:val="StyleUnderline"/>
        </w:rPr>
        <w:t xml:space="preserve"> in </w:t>
      </w:r>
      <w:r>
        <w:rPr>
          <w:rStyle w:val="Emphasis"/>
        </w:rPr>
        <w:t>enforcing mechanisms</w:t>
      </w:r>
      <w:r>
        <w:rPr>
          <w:rStyle w:val="StyleUnderline"/>
        </w:rPr>
        <w:t xml:space="preserve"> for their protection</w:t>
      </w:r>
      <w:r>
        <w:rPr>
          <w:sz w:val="16"/>
        </w:rPr>
        <w:t xml:space="preserve">. </w:t>
      </w:r>
      <w:r>
        <w:rPr>
          <w:rStyle w:val="StyleUnderline"/>
        </w:rPr>
        <w:t xml:space="preserve">In countries from </w:t>
      </w:r>
      <w:r>
        <w:rPr>
          <w:rStyle w:val="Emphasis"/>
        </w:rPr>
        <w:t>Sub-Saharan Africa</w:t>
      </w:r>
      <w:r>
        <w:rPr>
          <w:rStyle w:val="StyleUnderline"/>
        </w:rPr>
        <w:t xml:space="preserve"> to </w:t>
      </w:r>
      <w:r>
        <w:rPr>
          <w:rStyle w:val="Emphasis"/>
        </w:rPr>
        <w:t>Asia</w:t>
      </w:r>
      <w:r>
        <w:rPr>
          <w:rStyle w:val="StyleUnderline"/>
        </w:rPr>
        <w:t xml:space="preserve"> and the </w:t>
      </w:r>
      <w:r>
        <w:rPr>
          <w:rStyle w:val="Emphasis"/>
        </w:rPr>
        <w:t>Pacific</w:t>
      </w:r>
      <w:r>
        <w:rPr>
          <w:rStyle w:val="StyleUnderline"/>
        </w:rPr>
        <w:t xml:space="preserve">, grassroots women are </w:t>
      </w:r>
      <w:r>
        <w:rPr>
          <w:rStyle w:val="Emphasis"/>
        </w:rPr>
        <w:t>coming together to protect their</w:t>
      </w:r>
      <w:r>
        <w:rPr>
          <w:sz w:val="16"/>
        </w:rPr>
        <w:t xml:space="preserve"> land and water </w:t>
      </w:r>
      <w:r>
        <w:rPr>
          <w:rStyle w:val="Emphasis"/>
        </w:rPr>
        <w:t>rights</w:t>
      </w:r>
      <w:r>
        <w:rPr>
          <w:sz w:val="16"/>
        </w:rPr>
        <w:t xml:space="preserve"> amid climate change and increased violence to improve their own farming and local food sources, and to increase their economic opportunities. </w:t>
      </w:r>
      <w:r>
        <w:rPr>
          <w:rStyle w:val="StyleUnderline"/>
        </w:rPr>
        <w:t xml:space="preserve">Women are </w:t>
      </w:r>
      <w:r>
        <w:rPr>
          <w:rStyle w:val="Emphasis"/>
        </w:rPr>
        <w:t>standing up against rollbacks to rights</w:t>
      </w:r>
      <w:r>
        <w:rPr>
          <w:rStyle w:val="StyleUnderline"/>
        </w:rPr>
        <w:t xml:space="preserve">, </w:t>
      </w:r>
      <w:r>
        <w:rPr>
          <w:rStyle w:val="Emphasis"/>
        </w:rPr>
        <w:t>resisting the rise of conservatism</w:t>
      </w:r>
      <w:r>
        <w:rPr>
          <w:rStyle w:val="StyleUnderline"/>
        </w:rPr>
        <w:t xml:space="preserve">, </w:t>
      </w:r>
      <w:r>
        <w:rPr>
          <w:rStyle w:val="Emphasis"/>
        </w:rPr>
        <w:t>blocking dangerous anti-women policies</w:t>
      </w:r>
      <w:r>
        <w:rPr>
          <w:rStyle w:val="StyleUnderline"/>
        </w:rPr>
        <w:t xml:space="preserve">, and </w:t>
      </w:r>
      <w:r>
        <w:rPr>
          <w:rStyle w:val="Emphasis"/>
        </w:rPr>
        <w:t>fearlessly defending women’s rights</w:t>
      </w:r>
      <w:r>
        <w:rPr>
          <w:rStyle w:val="StyleUnderline"/>
        </w:rPr>
        <w:t xml:space="preserve"> amid conflicts and political and economic crises</w:t>
      </w:r>
      <w:r>
        <w:rPr>
          <w:sz w:val="16"/>
        </w:rPr>
        <w:t xml:space="preserve">. </w:t>
      </w:r>
      <w:r>
        <w:rPr>
          <w:rStyle w:val="StyleUnderline"/>
        </w:rPr>
        <w:t xml:space="preserve">Conservative leadership is </w:t>
      </w:r>
      <w:r>
        <w:rPr>
          <w:rStyle w:val="Emphasis"/>
        </w:rPr>
        <w:t>on the rise in many countries</w:t>
      </w:r>
      <w:r>
        <w:rPr>
          <w:rStyle w:val="StyleUnderline"/>
        </w:rPr>
        <w:t xml:space="preserve"> around the world and women’s groups are </w:t>
      </w:r>
      <w:r>
        <w:rPr>
          <w:rStyle w:val="Emphasis"/>
        </w:rPr>
        <w:t>joining forces</w:t>
      </w:r>
      <w:r>
        <w:rPr>
          <w:rStyle w:val="StyleUnderline"/>
        </w:rPr>
        <w:t xml:space="preserve"> to </w:t>
      </w:r>
      <w:r>
        <w:rPr>
          <w:rStyle w:val="Emphasis"/>
        </w:rPr>
        <w:t>share their strategies of resistance</w:t>
      </w:r>
      <w:r>
        <w:rPr>
          <w:sz w:val="16"/>
        </w:rPr>
        <w:t xml:space="preserve">. Connecting the dots in threats to fundamental rights globally—and learning together “As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 Indeed, </w:t>
      </w:r>
      <w:r>
        <w:rPr>
          <w:rStyle w:val="Emphasis"/>
          <w:highlight w:val="cyan"/>
        </w:rPr>
        <w:t>policy</w:t>
      </w:r>
      <w:r>
        <w:rPr>
          <w:rStyle w:val="Emphasis"/>
        </w:rPr>
        <w:t xml:space="preserve"> stances </w:t>
      </w:r>
      <w:r>
        <w:rPr>
          <w:rStyle w:val="Emphasis"/>
          <w:highlight w:val="cyan"/>
        </w:rPr>
        <w:t>in the U.S.</w:t>
      </w:r>
      <w:r>
        <w:rPr>
          <w:rStyle w:val="StyleUnderline"/>
        </w:rPr>
        <w:t xml:space="preserve"> will have a </w:t>
      </w:r>
      <w:r>
        <w:rPr>
          <w:rStyle w:val="Emphasis"/>
        </w:rPr>
        <w:t xml:space="preserve">direct </w:t>
      </w:r>
      <w:r>
        <w:rPr>
          <w:rStyle w:val="Emphasis"/>
          <w:highlight w:val="cyan"/>
        </w:rPr>
        <w:t>impact</w:t>
      </w:r>
      <w:r>
        <w:rPr>
          <w:rStyle w:val="StyleUnderline"/>
        </w:rPr>
        <w:t xml:space="preserve"> on </w:t>
      </w:r>
      <w:r>
        <w:rPr>
          <w:rStyle w:val="Emphasis"/>
          <w:highlight w:val="cyan"/>
        </w:rPr>
        <w:t>global communities</w:t>
      </w:r>
      <w:r>
        <w:rPr>
          <w:rStyle w:val="StyleUnderline"/>
        </w:rPr>
        <w:t xml:space="preserve"> and </w:t>
      </w:r>
      <w:r>
        <w:rPr>
          <w:rStyle w:val="Emphasis"/>
        </w:rPr>
        <w:t>situations</w:t>
      </w:r>
      <w:r>
        <w:rPr>
          <w:sz w:val="16"/>
        </w:rPr>
        <w:t xml:space="preserve">. And by and large, </w:t>
      </w:r>
      <w:r>
        <w:rPr>
          <w:rStyle w:val="StyleUnderline"/>
          <w:highlight w:val="cyan"/>
        </w:rPr>
        <w:t xml:space="preserve">many of the </w:t>
      </w:r>
      <w:r>
        <w:rPr>
          <w:rStyle w:val="Emphasis"/>
          <w:highlight w:val="cyan"/>
        </w:rPr>
        <w:t>key</w:t>
      </w:r>
      <w:r>
        <w:rPr>
          <w:rStyle w:val="Emphasis"/>
        </w:rPr>
        <w:t xml:space="preserve"> human rights </w:t>
      </w:r>
      <w:r>
        <w:rPr>
          <w:rStyle w:val="Emphasis"/>
          <w:highlight w:val="cyan"/>
        </w:rPr>
        <w:t>issues</w:t>
      </w:r>
      <w:r>
        <w:rPr>
          <w:rStyle w:val="StyleUnderline"/>
        </w:rPr>
        <w:t xml:space="preserve"> that are coming into play </w:t>
      </w:r>
      <w:r>
        <w:rPr>
          <w:rStyle w:val="StyleUnderline"/>
          <w:highlight w:val="cyan"/>
        </w:rPr>
        <w:t>in</w:t>
      </w:r>
      <w:r>
        <w:rPr>
          <w:rStyle w:val="StyleUnderline"/>
        </w:rPr>
        <w:t xml:space="preserve"> </w:t>
      </w:r>
      <w:r>
        <w:rPr>
          <w:rStyle w:val="Emphasis"/>
        </w:rPr>
        <w:t xml:space="preserve">U.S. </w:t>
      </w:r>
      <w:r>
        <w:rPr>
          <w:rStyle w:val="Emphasis"/>
          <w:highlight w:val="cyan"/>
        </w:rPr>
        <w:t>domestic policy</w:t>
      </w:r>
      <w:r>
        <w:rPr>
          <w:rStyle w:val="StyleUnderline"/>
          <w:highlight w:val="cyan"/>
        </w:rPr>
        <w:t xml:space="preserve"> including </w:t>
      </w:r>
      <w:r>
        <w:rPr>
          <w:rStyle w:val="Emphasis"/>
          <w:highlight w:val="cyan"/>
        </w:rPr>
        <w:t>access to</w:t>
      </w:r>
      <w:r>
        <w:rPr>
          <w:rStyle w:val="Emphasis"/>
        </w:rPr>
        <w:t xml:space="preserve"> reproductive </w:t>
      </w:r>
      <w:r>
        <w:rPr>
          <w:rStyle w:val="Emphasis"/>
          <w:highlight w:val="cyan"/>
        </w:rPr>
        <w:t>health</w:t>
      </w:r>
      <w:r>
        <w:rPr>
          <w:rStyle w:val="StyleUnderline"/>
        </w:rPr>
        <w:t xml:space="preserve"> and </w:t>
      </w:r>
      <w:r>
        <w:rPr>
          <w:rStyle w:val="Emphasis"/>
        </w:rPr>
        <w:t>rights</w:t>
      </w:r>
      <w:r>
        <w:rPr>
          <w:sz w:val="16"/>
        </w:rPr>
        <w:t xml:space="preserve"> and ending violence against women, are issues that </w:t>
      </w:r>
      <w:r>
        <w:rPr>
          <w:rStyle w:val="StyleUnderline"/>
          <w:highlight w:val="cyan"/>
        </w:rPr>
        <w:t xml:space="preserve">are </w:t>
      </w:r>
      <w:r>
        <w:rPr>
          <w:rStyle w:val="Emphasis"/>
          <w:highlight w:val="cyan"/>
        </w:rPr>
        <w:t>under the spotlight</w:t>
      </w:r>
      <w:r>
        <w:rPr>
          <w:rStyle w:val="StyleUnderline"/>
          <w:highlight w:val="cyan"/>
        </w:rPr>
        <w:t xml:space="preserve"> in</w:t>
      </w:r>
      <w:r>
        <w:rPr>
          <w:rStyle w:val="StyleUnderline"/>
        </w:rPr>
        <w:t xml:space="preserve"> </w:t>
      </w:r>
      <w:r>
        <w:rPr>
          <w:rStyle w:val="Emphasis"/>
        </w:rPr>
        <w:t xml:space="preserve">other places around </w:t>
      </w:r>
      <w:r>
        <w:rPr>
          <w:rStyle w:val="Emphasis"/>
          <w:highlight w:val="cyan"/>
        </w:rPr>
        <w:t>the world</w:t>
      </w:r>
      <w:r>
        <w:rPr>
          <w:rStyle w:val="StyleUnderline"/>
          <w:highlight w:val="cyan"/>
        </w:rPr>
        <w:t>. U.S. leadership</w:t>
      </w:r>
      <w:r>
        <w:rPr>
          <w:rStyle w:val="StyleUnderline"/>
        </w:rPr>
        <w:t xml:space="preserve"> could </w:t>
      </w:r>
      <w:r>
        <w:rPr>
          <w:rStyle w:val="Emphasis"/>
          <w:highlight w:val="cyan"/>
        </w:rPr>
        <w:t>play a</w:t>
      </w:r>
      <w:r>
        <w:rPr>
          <w:rStyle w:val="Emphasis"/>
        </w:rPr>
        <w:t xml:space="preserve"> significant </w:t>
      </w:r>
      <w:r>
        <w:rPr>
          <w:rStyle w:val="Emphasis"/>
          <w:highlight w:val="cyan"/>
        </w:rPr>
        <w:t>role</w:t>
      </w:r>
      <w:r>
        <w:rPr>
          <w:sz w:val="16"/>
        </w:rPr>
        <w:t>—</w:t>
      </w:r>
      <w:r>
        <w:rPr>
          <w:rStyle w:val="Emphasis"/>
        </w:rPr>
        <w:t>either</w:t>
      </w:r>
      <w:r>
        <w:rPr>
          <w:rStyle w:val="StyleUnderline"/>
        </w:rPr>
        <w:t xml:space="preserve"> </w:t>
      </w:r>
      <w:r>
        <w:rPr>
          <w:rStyle w:val="StyleUnderline"/>
          <w:highlight w:val="cyan"/>
        </w:rPr>
        <w:t xml:space="preserve">in </w:t>
      </w:r>
      <w:r>
        <w:rPr>
          <w:rStyle w:val="Emphasis"/>
          <w:highlight w:val="cyan"/>
        </w:rPr>
        <w:t>moving the needle</w:t>
      </w:r>
      <w:r>
        <w:rPr>
          <w:rStyle w:val="Emphasis"/>
        </w:rPr>
        <w:t xml:space="preserve"> positively</w:t>
      </w:r>
      <w:r>
        <w:rPr>
          <w:rStyle w:val="StyleUnderline"/>
        </w:rPr>
        <w:t xml:space="preserve"> on these critical issues, </w:t>
      </w:r>
      <w:r>
        <w:rPr>
          <w:rStyle w:val="StyleUnderline"/>
          <w:highlight w:val="cyan"/>
        </w:rPr>
        <w:t>or</w:t>
      </w:r>
      <w:r>
        <w:rPr>
          <w:rStyle w:val="StyleUnderline"/>
        </w:rPr>
        <w:t xml:space="preserve"> in </w:t>
      </w:r>
      <w:r>
        <w:rPr>
          <w:rStyle w:val="Emphasis"/>
        </w:rPr>
        <w:t>condoning</w:t>
      </w:r>
      <w:r>
        <w:rPr>
          <w:rStyle w:val="StyleUnderline"/>
        </w:rPr>
        <w:t xml:space="preserve"> or </w:t>
      </w:r>
      <w:r>
        <w:rPr>
          <w:rStyle w:val="Emphasis"/>
          <w:highlight w:val="cyan"/>
        </w:rPr>
        <w:t>precipitating</w:t>
      </w:r>
      <w:r>
        <w:rPr>
          <w:rStyle w:val="Emphasis"/>
        </w:rPr>
        <w:t xml:space="preserve"> the </w:t>
      </w:r>
      <w:r>
        <w:rPr>
          <w:rStyle w:val="Emphasis"/>
          <w:highlight w:val="cyan"/>
        </w:rPr>
        <w:t>rollback</w:t>
      </w:r>
      <w:r>
        <w:rPr>
          <w:rStyle w:val="StyleUnderline"/>
        </w:rPr>
        <w:t xml:space="preserve"> of hard-won gains</w:t>
      </w:r>
      <w:r>
        <w:rPr>
          <w:sz w:val="16"/>
        </w:rPr>
        <w:t>.</w:t>
      </w:r>
    </w:p>
    <w:p w14:paraId="3AD82DE6" w14:textId="77777777" w:rsidR="0080355A" w:rsidRDefault="0080355A" w:rsidP="0080355A">
      <w:pPr>
        <w:pStyle w:val="Heading4"/>
      </w:pPr>
      <w:r>
        <w:rPr>
          <w:b w:val="0"/>
        </w:rPr>
        <w:t xml:space="preserve">Expanding reproductive freedom slows </w:t>
      </w:r>
      <w:r>
        <w:rPr>
          <w:b w:val="0"/>
          <w:u w:val="single"/>
        </w:rPr>
        <w:t>overpopulation</w:t>
      </w:r>
      <w:r>
        <w:rPr>
          <w:b w:val="0"/>
        </w:rPr>
        <w:t>—extinction</w:t>
      </w:r>
    </w:p>
    <w:p w14:paraId="126593D8" w14:textId="77777777" w:rsidR="0080355A" w:rsidRDefault="0080355A" w:rsidP="0080355A">
      <w:r>
        <w:rPr>
          <w:rStyle w:val="Style13ptBold"/>
        </w:rPr>
        <w:t xml:space="preserve">Engelman 11 </w:t>
      </w:r>
      <w:r>
        <w:t>(Robert; May 2011; Vice President for Programs at the Worldwatch Institute, M.Sc. from Columbia University; Solutions, “An End to Population Growth: Why Family Planning Is Key to a Sustainable Future,” vol. 2)</w:t>
      </w:r>
    </w:p>
    <w:p w14:paraId="5DE57D4A" w14:textId="77777777" w:rsidR="0080355A" w:rsidRDefault="0080355A" w:rsidP="0080355A">
      <w:pPr>
        <w:rPr>
          <w:sz w:val="16"/>
        </w:rPr>
      </w:pPr>
      <w:r>
        <w:rPr>
          <w:sz w:val="16"/>
        </w:rPr>
        <w:t xml:space="preserve">In a joint statement in 1993, </w:t>
      </w:r>
      <w:r>
        <w:rPr>
          <w:rStyle w:val="StyleUnderline"/>
        </w:rPr>
        <w:t xml:space="preserve">representatives of </w:t>
      </w:r>
      <w:r>
        <w:rPr>
          <w:rStyle w:val="Emphasis"/>
        </w:rPr>
        <w:t xml:space="preserve">58 national </w:t>
      </w:r>
      <w:r>
        <w:rPr>
          <w:rStyle w:val="Emphasis"/>
          <w:highlight w:val="cyan"/>
        </w:rPr>
        <w:t>scientific academies</w:t>
      </w:r>
      <w:r>
        <w:rPr>
          <w:sz w:val="16"/>
        </w:rPr>
        <w:t xml:space="preserve"> stressed the complexities of the population-environment relationship but nonetheless </w:t>
      </w:r>
      <w:r>
        <w:rPr>
          <w:rStyle w:val="StyleUnderline"/>
          <w:highlight w:val="cyan"/>
        </w:rPr>
        <w:t>concluded, “As</w:t>
      </w:r>
      <w:r>
        <w:rPr>
          <w:rStyle w:val="StyleUnderline"/>
        </w:rPr>
        <w:t xml:space="preserve"> </w:t>
      </w:r>
      <w:r>
        <w:rPr>
          <w:rStyle w:val="Emphasis"/>
        </w:rPr>
        <w:t xml:space="preserve">human numbers </w:t>
      </w:r>
      <w:r>
        <w:rPr>
          <w:rStyle w:val="Emphasis"/>
          <w:highlight w:val="cyan"/>
        </w:rPr>
        <w:t>increase</w:t>
      </w:r>
      <w:r>
        <w:rPr>
          <w:rStyle w:val="StyleUnderline"/>
        </w:rPr>
        <w:t xml:space="preserve">, the </w:t>
      </w:r>
      <w:r>
        <w:rPr>
          <w:rStyle w:val="StyleUnderline"/>
          <w:highlight w:val="cyan"/>
        </w:rPr>
        <w:t xml:space="preserve">potential for </w:t>
      </w:r>
      <w:r>
        <w:rPr>
          <w:rStyle w:val="Emphasis"/>
          <w:highlight w:val="cyan"/>
        </w:rPr>
        <w:t>irreversible changes</w:t>
      </w:r>
      <w:r>
        <w:rPr>
          <w:rStyle w:val="StyleUnderline"/>
          <w:highlight w:val="cyan"/>
        </w:rPr>
        <w:t xml:space="preserve"> of</w:t>
      </w:r>
      <w:r>
        <w:rPr>
          <w:rStyle w:val="StyleUnderline"/>
        </w:rPr>
        <w:t xml:space="preserve"> </w:t>
      </w:r>
      <w:r>
        <w:rPr>
          <w:rStyle w:val="Emphasis"/>
        </w:rPr>
        <w:t xml:space="preserve">far-reaching </w:t>
      </w:r>
      <w:r>
        <w:rPr>
          <w:rStyle w:val="Emphasis"/>
          <w:highlight w:val="cyan"/>
        </w:rPr>
        <w:t>magnitude</w:t>
      </w:r>
      <w:r>
        <w:rPr>
          <w:rStyle w:val="StyleUnderline"/>
        </w:rPr>
        <w:t xml:space="preserve"> also </w:t>
      </w:r>
      <w:r>
        <w:rPr>
          <w:rStyle w:val="StyleUnderline"/>
          <w:highlight w:val="cyan"/>
        </w:rPr>
        <w:t>increases</w:t>
      </w:r>
      <w:r>
        <w:rPr>
          <w:sz w:val="16"/>
        </w:rPr>
        <w:t xml:space="preserve">. … In our judgment, </w:t>
      </w:r>
      <w:r>
        <w:rPr>
          <w:rStyle w:val="StyleUnderline"/>
        </w:rPr>
        <w:t xml:space="preserve">humanity’s </w:t>
      </w:r>
      <w:r>
        <w:rPr>
          <w:rStyle w:val="Emphasis"/>
          <w:highlight w:val="cyan"/>
        </w:rPr>
        <w:t>ability to deal</w:t>
      </w:r>
      <w:r>
        <w:rPr>
          <w:rStyle w:val="Emphasis"/>
        </w:rPr>
        <w:t xml:space="preserve"> successfully</w:t>
      </w:r>
      <w:r>
        <w:rPr>
          <w:rStyle w:val="StyleUnderline"/>
        </w:rPr>
        <w:t xml:space="preserve"> with its </w:t>
      </w:r>
      <w:r>
        <w:rPr>
          <w:rStyle w:val="Emphasis"/>
        </w:rPr>
        <w:t>social</w:t>
      </w:r>
      <w:r>
        <w:rPr>
          <w:rStyle w:val="StyleUnderline"/>
        </w:rPr>
        <w:t xml:space="preserve">, </w:t>
      </w:r>
      <w:r>
        <w:rPr>
          <w:rStyle w:val="Emphasis"/>
          <w:highlight w:val="cyan"/>
        </w:rPr>
        <w:t>economic</w:t>
      </w:r>
      <w:r>
        <w:rPr>
          <w:rStyle w:val="StyleUnderline"/>
          <w:highlight w:val="cyan"/>
        </w:rPr>
        <w:t xml:space="preserve">, and </w:t>
      </w:r>
      <w:r>
        <w:rPr>
          <w:rStyle w:val="Emphasis"/>
          <w:highlight w:val="cyan"/>
        </w:rPr>
        <w:t>environmental problems</w:t>
      </w:r>
      <w:r>
        <w:rPr>
          <w:rStyle w:val="StyleUnderline"/>
        </w:rPr>
        <w:t xml:space="preserve"> will </w:t>
      </w:r>
      <w:r>
        <w:rPr>
          <w:rStyle w:val="Emphasis"/>
          <w:highlight w:val="cyan"/>
        </w:rPr>
        <w:t>require</w:t>
      </w:r>
      <w:r>
        <w:rPr>
          <w:rStyle w:val="Emphasis"/>
        </w:rPr>
        <w:t xml:space="preserve"> the achievement</w:t>
      </w:r>
      <w:r>
        <w:rPr>
          <w:rStyle w:val="StyleUnderline"/>
        </w:rPr>
        <w:t xml:space="preserve"> of </w:t>
      </w:r>
      <w:r>
        <w:rPr>
          <w:rStyle w:val="Emphasis"/>
          <w:highlight w:val="cyan"/>
        </w:rPr>
        <w:t>zero</w:t>
      </w:r>
      <w:r>
        <w:rPr>
          <w:rStyle w:val="Emphasis"/>
        </w:rPr>
        <w:t xml:space="preserve"> population </w:t>
      </w:r>
      <w:r>
        <w:rPr>
          <w:rStyle w:val="Emphasis"/>
          <w:highlight w:val="cyan"/>
        </w:rPr>
        <w:t>growth</w:t>
      </w:r>
      <w:r>
        <w:rPr>
          <w:rStyle w:val="StyleUnderline"/>
        </w:rPr>
        <w:t xml:space="preserve"> within the lifetime of our children.</w:t>
      </w:r>
      <w:r>
        <w:rPr>
          <w:sz w:val="16"/>
        </w:rPr>
        <w:t xml:space="preserve">”3 In 2005, the United Nations’ Millennium Ecosystem Assessment identified population growth as a principal indirect driver of environmental change, along with economic growth and technological evolution.4 In October 2010, a group of US and European climate and demographic researchers published findings from an integrated assessment model calculating the impact of various population scenarios on fossil-fuel carbon dioxide emissions over the coming century. </w:t>
      </w:r>
      <w:r>
        <w:rPr>
          <w:rStyle w:val="StyleUnderline"/>
          <w:highlight w:val="cyan"/>
        </w:rPr>
        <w:t>If world</w:t>
      </w:r>
      <w:r>
        <w:rPr>
          <w:rStyle w:val="StyleUnderline"/>
        </w:rPr>
        <w:t xml:space="preserve"> population </w:t>
      </w:r>
      <w:r>
        <w:rPr>
          <w:rStyle w:val="Emphasis"/>
          <w:highlight w:val="cyan"/>
        </w:rPr>
        <w:t>peaked at</w:t>
      </w:r>
      <w:r>
        <w:rPr>
          <w:rStyle w:val="Emphasis"/>
        </w:rPr>
        <w:t xml:space="preserve"> close to </w:t>
      </w:r>
      <w:r>
        <w:rPr>
          <w:rStyle w:val="Emphasis"/>
          <w:highlight w:val="cyan"/>
        </w:rPr>
        <w:t>8 billion</w:t>
      </w:r>
      <w:r>
        <w:rPr>
          <w:rStyle w:val="Emphasis"/>
        </w:rPr>
        <w:t xml:space="preserve"> rather than 9 billion</w:t>
      </w:r>
      <w:r>
        <w:rPr>
          <w:sz w:val="16"/>
        </w:rPr>
        <w:t xml:space="preserve">, along the lines described in a low-fertility demographic projection published by the UN Population Division, the model predicted </w:t>
      </w:r>
      <w:r>
        <w:rPr>
          <w:rStyle w:val="StyleUnderline"/>
          <w:highlight w:val="cyan"/>
        </w:rPr>
        <w:t>there would be</w:t>
      </w:r>
      <w:r>
        <w:rPr>
          <w:rStyle w:val="StyleUnderline"/>
        </w:rPr>
        <w:t xml:space="preserve"> a </w:t>
      </w:r>
      <w:r>
        <w:rPr>
          <w:rStyle w:val="Emphasis"/>
        </w:rPr>
        <w:t xml:space="preserve">significant </w:t>
      </w:r>
      <w:r>
        <w:rPr>
          <w:rStyle w:val="Emphasis"/>
          <w:highlight w:val="cyan"/>
        </w:rPr>
        <w:t>emissions savings</w:t>
      </w:r>
      <w:r>
        <w:rPr>
          <w:sz w:val="16"/>
        </w:rPr>
        <w:t xml:space="preserve">: about 5.1 billion tons of carbon dioxide by 2050 and 18.7 billion tons by century’s end.5 What if we could prove wrong the popular conviction that a future with 9 billion people and a growing population is inevitable? Suppose we could demonstrate that </w:t>
      </w:r>
      <w:r>
        <w:rPr>
          <w:rStyle w:val="StyleUnderline"/>
        </w:rPr>
        <w:t xml:space="preserve">world population size </w:t>
      </w:r>
      <w:r>
        <w:rPr>
          <w:rStyle w:val="Emphasis"/>
        </w:rPr>
        <w:t>might peak earlier</w:t>
      </w:r>
      <w:r>
        <w:rPr>
          <w:rStyle w:val="StyleUnderline"/>
        </w:rPr>
        <w:t xml:space="preserve"> and </w:t>
      </w:r>
      <w:r>
        <w:rPr>
          <w:rStyle w:val="Emphasis"/>
        </w:rPr>
        <w:t>at a lower level</w:t>
      </w:r>
      <w:r>
        <w:rPr>
          <w:rStyle w:val="StyleUnderline"/>
        </w:rPr>
        <w:t xml:space="preserve"> if government policies aimed </w:t>
      </w:r>
      <w:r>
        <w:rPr>
          <w:sz w:val="16"/>
        </w:rPr>
        <w:t xml:space="preserve">not at reproductive coercion but </w:t>
      </w:r>
      <w:r>
        <w:rPr>
          <w:rStyle w:val="StyleUnderline"/>
        </w:rPr>
        <w:t xml:space="preserve">at </w:t>
      </w:r>
      <w:r>
        <w:rPr>
          <w:rStyle w:val="Emphasis"/>
        </w:rPr>
        <w:t>individual reproductive freedom</w:t>
      </w:r>
      <w:r>
        <w:rPr>
          <w:rStyle w:val="StyleUnderline"/>
        </w:rPr>
        <w:t xml:space="preserve">? Suppose such policies aimed to help all women and girls </w:t>
      </w:r>
      <w:r>
        <w:rPr>
          <w:rStyle w:val="Emphasis"/>
        </w:rPr>
        <w:t>prevent unwanted pregnancies</w:t>
      </w:r>
      <w:r>
        <w:rPr>
          <w:rStyle w:val="StyleUnderline"/>
        </w:rPr>
        <w:t xml:space="preserve"> and conceive </w:t>
      </w:r>
      <w:r>
        <w:rPr>
          <w:rStyle w:val="Emphasis"/>
        </w:rPr>
        <w:t>only when they want to bear a child</w:t>
      </w:r>
      <w:r>
        <w:rPr>
          <w:rStyle w:val="StyleUnderline"/>
        </w:rPr>
        <w:t>?</w:t>
      </w:r>
      <w:r>
        <w:rPr>
          <w:sz w:val="16"/>
        </w:rPr>
        <w:t xml:space="preserve"> This article presents </w:t>
      </w:r>
      <w:r>
        <w:rPr>
          <w:rStyle w:val="Emphasis"/>
        </w:rPr>
        <w:t>new data</w:t>
      </w:r>
      <w:r>
        <w:rPr>
          <w:sz w:val="16"/>
        </w:rPr>
        <w:t xml:space="preserve"> on births resulting from women’s active intentions to become pregnant. The hypothesis it probes </w:t>
      </w:r>
      <w:r>
        <w:rPr>
          <w:rStyle w:val="StyleUnderline"/>
        </w:rPr>
        <w:t xml:space="preserve">may appear counterintuitive: if, starting at any moment, </w:t>
      </w:r>
      <w:r>
        <w:rPr>
          <w:rStyle w:val="Emphasis"/>
        </w:rPr>
        <w:t>all pregnancies in the world</w:t>
      </w:r>
      <w:r>
        <w:rPr>
          <w:rStyle w:val="StyleUnderline"/>
        </w:rPr>
        <w:t xml:space="preserve"> resulted from </w:t>
      </w:r>
      <w:r>
        <w:rPr>
          <w:rStyle w:val="Emphasis"/>
        </w:rPr>
        <w:t>each woman’s intent</w:t>
      </w:r>
      <w:r>
        <w:rPr>
          <w:rStyle w:val="StyleUnderline"/>
        </w:rPr>
        <w:t xml:space="preserve"> to give birth, human population would </w:t>
      </w:r>
      <w:r>
        <w:rPr>
          <w:rStyle w:val="Emphasis"/>
        </w:rPr>
        <w:t>immediately shift course away from growth toward decline within a few decades</w:t>
      </w:r>
      <w:r>
        <w:rPr>
          <w:sz w:val="16"/>
        </w:rPr>
        <w:t xml:space="preserve">. An Ethical Basis for Action to Slow Population Growth 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favor of a focus on the health, rights, and well-being of women.6 An operating assumption of this program is that </w:t>
      </w:r>
      <w:r>
        <w:rPr>
          <w:rStyle w:val="StyleUnderline"/>
        </w:rPr>
        <w:t xml:space="preserve">when women </w:t>
      </w:r>
      <w:r>
        <w:rPr>
          <w:rStyle w:val="Emphasis"/>
        </w:rPr>
        <w:t>have access</w:t>
      </w:r>
      <w:r>
        <w:rPr>
          <w:rStyle w:val="StyleUnderline"/>
        </w:rPr>
        <w:t xml:space="preserve"> to the </w:t>
      </w:r>
      <w:r>
        <w:rPr>
          <w:rStyle w:val="Emphasis"/>
        </w:rPr>
        <w:t>information</w:t>
      </w:r>
      <w:r>
        <w:rPr>
          <w:rStyle w:val="StyleUnderline"/>
        </w:rPr>
        <w:t xml:space="preserve"> and </w:t>
      </w:r>
      <w:r>
        <w:rPr>
          <w:rStyle w:val="Emphasis"/>
        </w:rPr>
        <w:t>means</w:t>
      </w:r>
      <w:r>
        <w:rPr>
          <w:rStyle w:val="StyleUnderline"/>
        </w:rPr>
        <w:t xml:space="preserve"> that allow them to </w:t>
      </w:r>
      <w:r>
        <w:rPr>
          <w:rStyle w:val="Emphasis"/>
        </w:rPr>
        <w:t>choose the timing of pregnancy</w:t>
      </w:r>
      <w:r>
        <w:rPr>
          <w:rStyle w:val="StyleUnderline"/>
        </w:rPr>
        <w:t xml:space="preserve">, the </w:t>
      </w:r>
      <w:r>
        <w:rPr>
          <w:rStyle w:val="Emphasis"/>
        </w:rPr>
        <w:t>intervals between births lengthen</w:t>
      </w:r>
      <w:r>
        <w:rPr>
          <w:rStyle w:val="StyleUnderline"/>
        </w:rPr>
        <w:t xml:space="preserve">, </w:t>
      </w:r>
      <w:r>
        <w:rPr>
          <w:rStyle w:val="Emphasis"/>
        </w:rPr>
        <w:t>average family size shrinks</w:t>
      </w:r>
      <w:r>
        <w:rPr>
          <w:rStyle w:val="StyleUnderline"/>
        </w:rPr>
        <w:t xml:space="preserve">, and teen births </w:t>
      </w:r>
      <w:r>
        <w:rPr>
          <w:rStyle w:val="Emphasis"/>
        </w:rPr>
        <w:t>become less frequent</w:t>
      </w:r>
      <w:r>
        <w:rPr>
          <w:rStyle w:val="StyleUnderline"/>
        </w:rPr>
        <w:t xml:space="preserve">. All of these </w:t>
      </w:r>
      <w:r>
        <w:rPr>
          <w:rStyle w:val="Emphasis"/>
        </w:rPr>
        <w:t>improve maternal</w:t>
      </w:r>
      <w:r>
        <w:rPr>
          <w:rStyle w:val="StyleUnderline"/>
        </w:rPr>
        <w:t xml:space="preserve"> and </w:t>
      </w:r>
      <w:r>
        <w:rPr>
          <w:rStyle w:val="Emphasis"/>
        </w:rPr>
        <w:t>child survival</w:t>
      </w:r>
      <w:r>
        <w:rPr>
          <w:rStyle w:val="StyleUnderline"/>
        </w:rPr>
        <w:t xml:space="preserve"> and </w:t>
      </w:r>
      <w:r>
        <w:rPr>
          <w:rStyle w:val="Emphasis"/>
        </w:rPr>
        <w:t>slow population growth</w:t>
      </w:r>
      <w:r>
        <w:rPr>
          <w:sz w:val="16"/>
        </w:rPr>
        <w:t xml:space="preserve">.7 Experts disagree on how reproductive autonomy compares with other strategies in slowing that growth. Some assume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 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 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 This brings us to family planning. </w:t>
      </w:r>
      <w:r>
        <w:rPr>
          <w:rStyle w:val="Emphasis"/>
        </w:rPr>
        <w:t>Access to safe</w:t>
      </w:r>
      <w:r>
        <w:rPr>
          <w:rStyle w:val="StyleUnderline"/>
        </w:rPr>
        <w:t xml:space="preserve"> and </w:t>
      </w:r>
      <w:r>
        <w:rPr>
          <w:rStyle w:val="Emphasis"/>
        </w:rPr>
        <w:t>reliable contraception</w:t>
      </w:r>
      <w:r>
        <w:rPr>
          <w:rStyle w:val="StyleUnderline"/>
        </w:rPr>
        <w:t xml:space="preserve"> has </w:t>
      </w:r>
      <w:r>
        <w:rPr>
          <w:rStyle w:val="Emphasis"/>
        </w:rPr>
        <w:t>exploded</w:t>
      </w:r>
      <w:r>
        <w:rPr>
          <w:rStyle w:val="StyleUnderline"/>
        </w:rPr>
        <w:t xml:space="preserve"> since the mid-twentieth century</w:t>
      </w:r>
      <w:r>
        <w:rPr>
          <w:sz w:val="16"/>
        </w:rPr>
        <w:t xml:space="preserve">. An estimated 55 percent of all heterosexually active women worldwide now use modern contraceptive methods, while an additional seven percent use less reliable traditional methods.11 </w:t>
      </w:r>
      <w:r>
        <w:rPr>
          <w:rStyle w:val="StyleUnderline"/>
          <w:highlight w:val="cyan"/>
        </w:rPr>
        <w:t>As</w:t>
      </w:r>
      <w:r>
        <w:rPr>
          <w:rStyle w:val="StyleUnderline"/>
        </w:rPr>
        <w:t xml:space="preserve"> the </w:t>
      </w:r>
      <w:r>
        <w:rPr>
          <w:rStyle w:val="Emphasis"/>
        </w:rPr>
        <w:t xml:space="preserve">use of </w:t>
      </w:r>
      <w:r>
        <w:rPr>
          <w:rStyle w:val="Emphasis"/>
          <w:highlight w:val="cyan"/>
        </w:rPr>
        <w:t>birth control</w:t>
      </w:r>
      <w:r>
        <w:rPr>
          <w:rStyle w:val="Emphasis"/>
        </w:rPr>
        <w:t xml:space="preserve"> has </w:t>
      </w:r>
      <w:r>
        <w:rPr>
          <w:rStyle w:val="Emphasis"/>
          <w:highlight w:val="cyan"/>
        </w:rPr>
        <w:t>spread</w:t>
      </w:r>
      <w:r>
        <w:rPr>
          <w:rStyle w:val="StyleUnderline"/>
          <w:highlight w:val="cyan"/>
        </w:rPr>
        <w:t xml:space="preserve">, </w:t>
      </w:r>
      <w:r>
        <w:rPr>
          <w:rStyle w:val="Emphasis"/>
          <w:highlight w:val="cyan"/>
        </w:rPr>
        <w:t>fertility</w:t>
      </w:r>
      <w:r>
        <w:rPr>
          <w:rStyle w:val="Emphasis"/>
        </w:rPr>
        <w:t xml:space="preserve"> has </w:t>
      </w:r>
      <w:r>
        <w:rPr>
          <w:rStyle w:val="Emphasis"/>
          <w:highlight w:val="cyan"/>
        </w:rPr>
        <w:t>plummeted</w:t>
      </w:r>
      <w:r>
        <w:rPr>
          <w:rStyle w:val="StyleUnderline"/>
        </w:rPr>
        <w:t xml:space="preserve"> from a global average of five children per woman</w:t>
      </w:r>
      <w:r>
        <w:rPr>
          <w:sz w:val="16"/>
        </w:rPr>
        <w:t xml:space="preserve"> in 1950 </w:t>
      </w:r>
      <w:r>
        <w:rPr>
          <w:rStyle w:val="StyleUnderline"/>
        </w:rPr>
        <w:t>to barely more than 2.5 today</w:t>
      </w:r>
      <w:r>
        <w:rPr>
          <w:sz w:val="16"/>
        </w:rPr>
        <w:t>.1</w:t>
      </w:r>
    </w:p>
    <w:p w14:paraId="48046616" w14:textId="77777777" w:rsidR="0080355A" w:rsidRDefault="0080355A" w:rsidP="0080355A"/>
    <w:p w14:paraId="4D21DF79" w14:textId="213B9535" w:rsidR="00D33BD7" w:rsidRDefault="0080355A" w:rsidP="00D33BD7">
      <w:pPr>
        <w:pStyle w:val="Heading2"/>
      </w:pPr>
      <w:r>
        <w:t>Adv 1</w:t>
      </w:r>
    </w:p>
    <w:p w14:paraId="67FD0EB6" w14:textId="77777777" w:rsidR="0080355A" w:rsidRDefault="0080355A" w:rsidP="0080355A">
      <w:pPr>
        <w:pStyle w:val="Heading3"/>
      </w:pPr>
      <w:r>
        <w:rPr>
          <w:b w:val="0"/>
        </w:rPr>
        <w:t>1 – Food Prices Turn</w:t>
      </w:r>
    </w:p>
    <w:p w14:paraId="722A5739" w14:textId="77777777" w:rsidR="0080355A" w:rsidRDefault="0080355A" w:rsidP="0080355A">
      <w:pPr>
        <w:pStyle w:val="Heading4"/>
        <w:rPr>
          <w:b w:val="0"/>
        </w:rPr>
      </w:pPr>
      <w:r>
        <w:rPr>
          <w:b w:val="0"/>
        </w:rPr>
        <w:t xml:space="preserve">Food prices are stable now and expected to lower </w:t>
      </w:r>
    </w:p>
    <w:p w14:paraId="5D611041" w14:textId="77777777" w:rsidR="0080355A" w:rsidRDefault="0080355A" w:rsidP="0080355A">
      <w:r>
        <w:t xml:space="preserve">Karl R. </w:t>
      </w:r>
      <w:r>
        <w:rPr>
          <w:rStyle w:val="Style13ptBold"/>
        </w:rPr>
        <w:t>Ocampo 21</w:t>
      </w:r>
      <w:r>
        <w:t>, Reporter at the Inquirer, "Food prices stabilizing, says DA," INQUIRER.net, June 22, 2021. https://business.inquirer.net/325475/food-prices-stabilizing-says-da</w:t>
      </w:r>
    </w:p>
    <w:p w14:paraId="6FB972D7" w14:textId="77777777" w:rsidR="0080355A" w:rsidRDefault="0080355A" w:rsidP="0080355A">
      <w:pPr>
        <w:rPr>
          <w:sz w:val="16"/>
          <w:szCs w:val="16"/>
        </w:rPr>
      </w:pPr>
      <w:r>
        <w:rPr>
          <w:rStyle w:val="Emphasis"/>
          <w:highlight w:val="cyan"/>
        </w:rPr>
        <w:t xml:space="preserve">Food prices stabilized this month and may remain steady in </w:t>
      </w:r>
      <w:r>
        <w:rPr>
          <w:rStyle w:val="Emphasis"/>
          <w:bCs/>
        </w:rPr>
        <w:t>July</w:t>
      </w:r>
      <w:r>
        <w:rPr>
          <w:sz w:val="16"/>
          <w:szCs w:val="16"/>
        </w:rPr>
        <w:t xml:space="preserve"> as </w:t>
      </w:r>
      <w:r>
        <w:rPr>
          <w:rStyle w:val="Emphasis"/>
          <w:highlight w:val="cyan"/>
        </w:rPr>
        <w:t>ag</w:t>
      </w:r>
      <w:r>
        <w:rPr>
          <w:sz w:val="16"/>
          <w:szCs w:val="16"/>
        </w:rPr>
        <w:t xml:space="preserve">ricultural industries are slowly </w:t>
      </w:r>
      <w:r>
        <w:rPr>
          <w:rStyle w:val="Emphasis"/>
          <w:highlight w:val="cyan"/>
        </w:rPr>
        <w:t>rebounding</w:t>
      </w:r>
      <w:r>
        <w:rPr>
          <w:sz w:val="16"/>
          <w:szCs w:val="16"/>
        </w:rPr>
        <w:t xml:space="preserve"> from the restrictions and economic slowdown caused by the COVID-19 pandemic. Based on the Department of Agriculture’s (DA) latest price monitoring report published on June 18, </w:t>
      </w:r>
      <w:r>
        <w:rPr>
          <w:rStyle w:val="Emphasis"/>
          <w:highlight w:val="cyan"/>
        </w:rPr>
        <w:t>average prices of basic agricultural commodities have been stable</w:t>
      </w:r>
      <w:r>
        <w:rPr>
          <w:rStyle w:val="Emphasis"/>
        </w:rPr>
        <w:t xml:space="preserve"> for the past two months, </w:t>
      </w:r>
      <w:r>
        <w:rPr>
          <w:rStyle w:val="Emphasis"/>
          <w:highlight w:val="cyan"/>
        </w:rPr>
        <w:t>with minimal increases and declines across product</w:t>
      </w:r>
      <w:r>
        <w:rPr>
          <w:rStyle w:val="StyleUnderline"/>
          <w:highlight w:val="cyan"/>
        </w:rPr>
        <w:t>s</w:t>
      </w:r>
      <w:r>
        <w:rPr>
          <w:sz w:val="16"/>
          <w:szCs w:val="16"/>
        </w:rPr>
        <w:t xml:space="preserve">. Improved operations DA spokesperson Noel Reyes mainly attributed this positive trend to the ongoing harvest season and the improvements in logistical gaps following the COVID-19 crisis. He added that the agency hoped </w:t>
      </w:r>
      <w:r>
        <w:rPr>
          <w:rStyle w:val="Emphasis"/>
          <w:bCs/>
          <w:sz w:val="16"/>
          <w:szCs w:val="16"/>
          <w:u w:val="none"/>
        </w:rPr>
        <w:t>improved operations in agriculture would lead to lower food inflation</w:t>
      </w:r>
      <w:r>
        <w:rPr>
          <w:sz w:val="16"/>
          <w:szCs w:val="16"/>
        </w:rPr>
        <w:t xml:space="preserve">, but also noted that the country’s food production and distribution systems might be challenged given the onset of the rainy season. However, records also showed that food prices in the market, at least in Metro Manila, have yet to go back to their pr-pandemic levels, especially for pork, with prices having gone up by as much as 68 percent. For instance, fresh pork ham and pork belly are being sold for P340 and P370 a kilogram, respectively, against the average price of P200 and P220 a kilo in 2019. Similarly, a kilo of beef rump is being sold for P420 on average against its prepandemic rate of P340 a kilo. The average prices of lowland and highland vegetables also recorded an uptick between P5 and P40 a kilo depending on the variety, while prices of common fruits like bananas and mangoes also rose. As for milkfish (bangus) and black carp (tilapia), as well as rice, </w:t>
      </w:r>
      <w:r>
        <w:rPr>
          <w:rStyle w:val="Emphasis"/>
          <w:highlight w:val="cyan"/>
        </w:rPr>
        <w:t>prices remained stable compared to rates in the same period last year</w:t>
      </w:r>
      <w:r>
        <w:rPr>
          <w:sz w:val="16"/>
          <w:szCs w:val="16"/>
        </w:rPr>
        <w:t xml:space="preserve">, the same with basic cooking commodities being monitored by the DA like cooking oil and sugar. Consumers, especially minimum wage earners, have decried the increase in food prices and have asked the government to rein in runaway price spikes. In response, economic managers opened up the country to more imports, which agricultural leaders opposed, stressing that such policies will kill local industries and lead to even higher food prices in the long run. Government efforts to strike a balance between maintaining protectionist policies and liberalizing agricultural industries have sparked heated debates among stakeholders. ADVERTISEMENT Authorities, meanwhile, hope that with the ongoing mass vaccination in the country, economic recovery may begin this year thus putting more cash in the pockets of farmers and fisherfolk. Industry groups like the Samahang Industriya ng Agrikultura and the Federation of Free Farmers said, however, that they were not hopeful that the country’s 10.5 million farmers and fishers will be included in the government’s vaccination priority list. INQ  </w:t>
      </w:r>
    </w:p>
    <w:p w14:paraId="38778B28" w14:textId="77777777" w:rsidR="0080355A" w:rsidRDefault="0080355A" w:rsidP="0080355A"/>
    <w:p w14:paraId="5D224A7B" w14:textId="77777777" w:rsidR="0080355A" w:rsidRDefault="0080355A" w:rsidP="0080355A">
      <w:pPr>
        <w:pStyle w:val="Heading4"/>
      </w:pPr>
      <w:r>
        <w:rPr>
          <w:b w:val="0"/>
        </w:rPr>
        <w:t xml:space="preserve">Plan increases food prices </w:t>
      </w:r>
    </w:p>
    <w:p w14:paraId="07903F6E" w14:textId="77777777" w:rsidR="0080355A" w:rsidRDefault="0080355A" w:rsidP="0080355A">
      <w:r>
        <w:t xml:space="preserve">Philip </w:t>
      </w:r>
      <w:r>
        <w:rPr>
          <w:rStyle w:val="Style13ptBold"/>
        </w:rPr>
        <w:t xml:space="preserve">Watson &amp; </w:t>
      </w:r>
      <w:r>
        <w:t>Jason</w:t>
      </w:r>
      <w:r>
        <w:rPr>
          <w:rStyle w:val="Style13ptBold"/>
        </w:rPr>
        <w:t xml:space="preserve"> Winfree, 21.</w:t>
      </w:r>
      <w:r>
        <w:t xml:space="preserve"> Both are professors of applied economics in the Department of Agricultural Economics and Rural Sociology at the University of Idaho. “Idaho professors say President Biden’s antitrust plan for farms is the wrong policy tool.” August 30, 2021. </w:t>
      </w:r>
      <w:hyperlink r:id="rId9" w:history="1">
        <w:r>
          <w:rPr>
            <w:rStyle w:val="Hyperlink"/>
            <w:color w:val="000000"/>
            <w:u w:val="single"/>
          </w:rPr>
          <w:t>https://www.idahostatesman.com/opinion/readers-opinion/article253799648.html</w:t>
        </w:r>
      </w:hyperlink>
      <w:r>
        <w:t xml:space="preserve"> </w:t>
      </w:r>
    </w:p>
    <w:p w14:paraId="43DE2445" w14:textId="77777777" w:rsidR="0080355A" w:rsidRDefault="0080355A" w:rsidP="0080355A">
      <w:pPr>
        <w:rPr>
          <w:u w:val="single"/>
        </w:rPr>
      </w:pPr>
      <w:r>
        <w:rPr>
          <w:highlight w:val="cyan"/>
          <w:u w:val="single"/>
        </w:rPr>
        <w:t>There are clear economic reasons as to why farms are getting larger</w:t>
      </w:r>
      <w:r>
        <w:t xml:space="preserve"> </w:t>
      </w:r>
      <w:r>
        <w:rPr>
          <w:sz w:val="16"/>
          <w:szCs w:val="16"/>
        </w:rPr>
        <w:t>and many small farms are struggling</w:t>
      </w:r>
      <w:r>
        <w:t>.</w:t>
      </w:r>
      <w:r>
        <w:rPr>
          <w:u w:val="single"/>
        </w:rPr>
        <w:t xml:space="preserve"> </w:t>
      </w:r>
      <w:r>
        <w:rPr>
          <w:highlight w:val="cyan"/>
          <w:u w:val="single"/>
        </w:rPr>
        <w:t>Tech</w:t>
      </w:r>
      <w:r>
        <w:rPr>
          <w:sz w:val="16"/>
          <w:szCs w:val="16"/>
        </w:rPr>
        <w:t>nology has made it feasible for many firms to produce large quantities of food at low cost. This trend has been present for decades, at least since the early 1970s when then-Secretary of Agriculture Earl Butz (in)famously told farmers to “get big or get out.”</w:t>
      </w:r>
      <w:r>
        <w:rPr>
          <w:sz w:val="16"/>
          <w:szCs w:val="16"/>
          <w:u w:val="single"/>
        </w:rPr>
        <w:t xml:space="preserve"> </w:t>
      </w:r>
      <w:r>
        <w:rPr>
          <w:sz w:val="16"/>
          <w:szCs w:val="16"/>
        </w:rPr>
        <w:t xml:space="preserve">These technological </w:t>
      </w:r>
      <w:r>
        <w:rPr>
          <w:highlight w:val="cyan"/>
          <w:u w:val="single"/>
        </w:rPr>
        <w:t>innovations have increased the fixed costs</w:t>
      </w:r>
      <w:r>
        <w:t xml:space="preserve"> (</w:t>
      </w:r>
      <w:r>
        <w:rPr>
          <w:u w:val="single"/>
        </w:rPr>
        <w:t>e.g. more expensive farm equipment</w:t>
      </w:r>
      <w:r>
        <w:t xml:space="preserve">) </w:t>
      </w:r>
      <w:r>
        <w:rPr>
          <w:highlight w:val="cyan"/>
          <w:u w:val="single"/>
        </w:rPr>
        <w:t>but lowered the marginal cost of production</w:t>
      </w:r>
      <w:r>
        <w:t xml:space="preserve"> (</w:t>
      </w:r>
      <w:r>
        <w:rPr>
          <w:u w:val="single"/>
        </w:rPr>
        <w:t>e.g. reduced the cost of farming an additional acre</w:t>
      </w:r>
      <w:r>
        <w:t>).</w:t>
      </w:r>
      <w:r>
        <w:rPr>
          <w:u w:val="single"/>
        </w:rPr>
        <w:t xml:space="preserve"> This has had the effect of lowering prices of agricultural products, thus putting pressure on farmers who do not have these scale efficiencies. Therefore</w:t>
      </w:r>
      <w:r>
        <w:t xml:space="preserve">, </w:t>
      </w:r>
      <w:r>
        <w:rPr>
          <w:b/>
          <w:bCs/>
          <w:highlight w:val="cyan"/>
          <w:u w:val="single"/>
        </w:rPr>
        <w:t xml:space="preserve">breaking up “big ag” </w:t>
      </w:r>
      <w:r>
        <w:rPr>
          <w:u w:val="single"/>
        </w:rPr>
        <w:t>could</w:t>
      </w:r>
      <w:r>
        <w:rPr>
          <w:b/>
          <w:bCs/>
          <w:highlight w:val="cyan"/>
          <w:u w:val="single"/>
        </w:rPr>
        <w:t xml:space="preserve"> have the disastrous effect of raising food prices, which would likely have a disproportionate impact on poorer households</w:t>
      </w:r>
      <w:r>
        <w:t>.</w:t>
      </w:r>
      <w:r>
        <w:rPr>
          <w:u w:val="single"/>
        </w:rPr>
        <w:t xml:space="preserve"> </w:t>
      </w:r>
    </w:p>
    <w:p w14:paraId="3C224595" w14:textId="77777777" w:rsidR="0080355A" w:rsidRDefault="0080355A" w:rsidP="0080355A">
      <w:pPr>
        <w:pStyle w:val="Heading3"/>
      </w:pPr>
      <w:r>
        <w:rPr>
          <w:b w:val="0"/>
        </w:rPr>
        <w:t>2 – Anti trust no solve</w:t>
      </w:r>
    </w:p>
    <w:p w14:paraId="09D428CB" w14:textId="77777777" w:rsidR="0080355A" w:rsidRDefault="0080355A" w:rsidP="0080355A">
      <w:pPr>
        <w:pStyle w:val="Heading4"/>
        <w:rPr>
          <w:b w:val="0"/>
        </w:rPr>
      </w:pPr>
      <w:r>
        <w:rPr>
          <w:b w:val="0"/>
        </w:rPr>
        <w:t xml:space="preserve">Antitrust applied to ag regulation fails, gets circumvented </w:t>
      </w:r>
    </w:p>
    <w:p w14:paraId="2B2DA80C" w14:textId="77777777" w:rsidR="0080355A" w:rsidRDefault="0080355A" w:rsidP="0080355A">
      <w:r>
        <w:t>Sergey Zyryanov, et. al 21. Sergey is an associate professor, since 2007 - Professor of the Department of Clinical Pharmacology of Russian State Medical University (RSMU). Anastasia Kalmykova, Tatyana Levonenkova, Ekaterina Kozlova, and Olyesya Starodubova. "New trends in regulation of agriculture." In E3S Web of Conferences, vol. 273, p. 08018. EDP Sciences, 2021.</w:t>
      </w:r>
    </w:p>
    <w:p w14:paraId="1194A5F6" w14:textId="77777777" w:rsidR="0080355A" w:rsidRDefault="0080355A" w:rsidP="0080355A">
      <w:pPr>
        <w:rPr>
          <w:u w:val="single"/>
        </w:rPr>
      </w:pPr>
      <w:r>
        <w:rPr>
          <w:u w:val="single"/>
        </w:rPr>
        <w:t xml:space="preserve">4 Food safety and environmental protection </w:t>
      </w:r>
    </w:p>
    <w:p w14:paraId="0EAF7A6E" w14:textId="77777777" w:rsidR="0080355A" w:rsidRDefault="0080355A" w:rsidP="0080355A">
      <w:pPr>
        <w:rPr>
          <w:sz w:val="16"/>
          <w:szCs w:val="16"/>
        </w:rPr>
      </w:pPr>
      <w:r>
        <w:rPr>
          <w:u w:val="single"/>
        </w:rPr>
        <w:t xml:space="preserve">These areas are much more regulated. At the same time, we can see </w:t>
      </w:r>
      <w:r>
        <w:rPr>
          <w:highlight w:val="cyan"/>
          <w:u w:val="single"/>
        </w:rPr>
        <w:t>regulatory purposes conflict</w:t>
      </w:r>
      <w:r>
        <w:rPr>
          <w:u w:val="single"/>
        </w:rPr>
        <w:t xml:space="preserve">. </w:t>
      </w:r>
      <w:r>
        <w:rPr>
          <w:highlight w:val="cyan"/>
          <w:u w:val="single"/>
        </w:rPr>
        <w:t>Regulating relations methods in agriculture</w:t>
      </w:r>
      <w:r>
        <w:rPr>
          <w:u w:val="single"/>
        </w:rPr>
        <w:t xml:space="preserve"> are extremely diverse, they can be </w:t>
      </w:r>
      <w:r>
        <w:rPr>
          <w:highlight w:val="cyan"/>
          <w:u w:val="single"/>
        </w:rPr>
        <w:t>aimed at achieving different goals</w:t>
      </w:r>
      <w:r>
        <w:rPr>
          <w:u w:val="single"/>
        </w:rPr>
        <w:t xml:space="preserve"> (</w:t>
      </w:r>
      <w:r>
        <w:rPr>
          <w:highlight w:val="cyan"/>
          <w:u w:val="single"/>
        </w:rPr>
        <w:t xml:space="preserve">environmental protection, labour safety, product safety, support for farmers, </w:t>
      </w:r>
      <w:r>
        <w:rPr>
          <w:b/>
          <w:bCs/>
          <w:highlight w:val="cyan"/>
          <w:u w:val="single"/>
        </w:rPr>
        <w:t>antitrust regulation</w:t>
      </w:r>
      <w:r>
        <w:rPr>
          <w:highlight w:val="cyan"/>
          <w:u w:val="single"/>
        </w:rPr>
        <w:t>, etc.</w:t>
      </w:r>
      <w:r>
        <w:rPr>
          <w:u w:val="single"/>
        </w:rPr>
        <w:t xml:space="preserve">). Each direction of regulation, defined by a corresponding goal, is considered to be risk management, and </w:t>
      </w:r>
      <w:r>
        <w:rPr>
          <w:highlight w:val="cyan"/>
          <w:u w:val="single"/>
        </w:rPr>
        <w:t>different regulators may be responsible for it</w:t>
      </w:r>
      <w:r>
        <w:rPr>
          <w:u w:val="single"/>
        </w:rPr>
        <w:t xml:space="preserve">. For any of these goals it is necessary to achieve compromises. In addition, </w:t>
      </w:r>
      <w:r>
        <w:rPr>
          <w:highlight w:val="cyan"/>
          <w:u w:val="single"/>
        </w:rPr>
        <w:t xml:space="preserve">it is </w:t>
      </w:r>
      <w:r>
        <w:rPr>
          <w:u w:val="single"/>
        </w:rPr>
        <w:t xml:space="preserve">sometimes </w:t>
      </w:r>
      <w:r>
        <w:rPr>
          <w:highlight w:val="cyan"/>
          <w:u w:val="single"/>
        </w:rPr>
        <w:t>difficult to say which of the goals is more important.</w:t>
      </w:r>
      <w:r>
        <w:rPr>
          <w:u w:val="single"/>
        </w:rPr>
        <w:t xml:space="preserve"> </w:t>
      </w:r>
      <w:r>
        <w:rPr>
          <w:sz w:val="16"/>
          <w:szCs w:val="16"/>
        </w:rPr>
        <w:t>Thus, we need tools through which it is possible to reach compromises and make reasonable decisions. The cost-benefit analysis is one of such tools. Margot J. Pollans argues that interagency cooperation or executive oversight are also used as tools [10]. In fact, there are much more such tools. For example, the Conservation Stewardship Program (USDA) is used as payments to farmers for implementing environmental practices. However, it is noted that such programs are not popular among farmers [11]. The program of labelling products as environmentally friendly, introduced in 1990, was promising. The Organic Foods Production Act, similar programs are now being introduced in other countries, too. However, their implementation shows ambiguous results [12, 13]. We can make examples when the regulator actually imposes certification and labelling of products as environmentally friendly on manufacturers. The environmental damage caused by agriculture as a result harms agriculture itself, making risks of soil erosion, water scarcity, and reduced resistance to pests and diseases [14]. But measures to counteract these consequences increase production costs such as crop rotation and reducing the use of pesticides. The report of the US Environmental Protection Agency notes that farmers are aging, their average age is 57 years old, and they are not going to give their business to their children and grandchildren, and this is reflected in their behaviour and interest in environmental protection [10]. The USDA has significant power to set standards for dairy products, meat, and poultry. Its structure includes the Food Safety Inspection Service, conducting inspections of farms and enterprises. Other agricultural products are regulated by the FDA [15]. In 2010 FDA got more power to ensure products safety and began to implement proactive regulation instead of the traditional surgical intervention after detecting a violation[16]. In accordance with the FSMA, adopted by the US Congress in 2011, the FDA’s power was further expanded, its focus in food safety was shifted to prevention. According to the law manufacturers and importers of food products must to make the risk analysis, develop the preventive HARPC control plans (improved HACCP, aimed at critical points) [17]. In addition, the law ordered the FDA to develop safety regulations for fresh food production, approved in 2015 and called as the FSMA. The regulatory structure introduced by the USDA in the 1990s obliged regulated organizations to develop plans to reduce the risk to food safety and to implement production control. It is the "hazard analysis and critical control points" ("HACCP") system. This is an example of the transition from a command and control style of regulation to a promising "management-style regulation" [18]. Regulators all over the world, regardless of the areas of regulation, gradually abandon the command and control model of regulation based on deterrence with the threat of sanctions, and this is not accidental – empirical studies show that in reality people behave more honestly [19]. As for the USDA, the implementation of the management-based regulation in the form of HACCP was supposed to be successful, since its activity is limited to the production only of meat, poultry and milk, and its inspectors always visited factories, but the</w:t>
      </w:r>
      <w:r>
        <w:rPr>
          <w:u w:val="single"/>
        </w:rPr>
        <w:t xml:space="preserve"> </w:t>
      </w:r>
      <w:r>
        <w:rPr>
          <w:highlight w:val="cyan"/>
          <w:u w:val="single"/>
        </w:rPr>
        <w:t xml:space="preserve">regulation </w:t>
      </w:r>
      <w:r>
        <w:rPr>
          <w:u w:val="single"/>
        </w:rPr>
        <w:t>was</w:t>
      </w:r>
      <w:r>
        <w:rPr>
          <w:highlight w:val="cyan"/>
          <w:u w:val="single"/>
        </w:rPr>
        <w:t xml:space="preserve"> unsuccessful because of the lack of trained specialists with knowledge</w:t>
      </w:r>
      <w:r>
        <w:rPr>
          <w:u w:val="single"/>
        </w:rPr>
        <w:t xml:space="preserve"> </w:t>
      </w:r>
      <w:r>
        <w:rPr>
          <w:sz w:val="16"/>
          <w:szCs w:val="16"/>
        </w:rPr>
        <w:t>about potential sources of microbial contamination. The plans of the enterprises turned out to be formal, and their revision needs long work. The USDA is not able to cover all the enterprises with inspections. Despite this, the tests showed a significant reduction of salmonella in meat in comparison with the basic data for a few years of the HACCP program implementation. And the CDC surveillance presented an overall reducing morbidity of tracked pathogens for five years. The program also affected environmental issues. During this time, we can see a decrease in the use of toxic pesticides. In this case, the principle of mutual learning and competition of regulated persons is used. Companies introduce new techniques it makes it possible to save on fertilizers, pesticides, and fines for pollution. Neighbours quickly adopt this experience and it becomes widespread. The current Food Safety Act provides for the approval of the FDA performance standards, supporting the best manufacturing practices (GAP) and providing flexible regulation and the right for farmers to choose ways of reaching requirements set by these standards. However</w:t>
      </w:r>
      <w:r>
        <w:rPr>
          <w:u w:val="single"/>
        </w:rPr>
        <w:t xml:space="preserve">, </w:t>
      </w:r>
      <w:r>
        <w:rPr>
          <w:highlight w:val="cyan"/>
          <w:u w:val="single"/>
        </w:rPr>
        <w:t>the problem is complicated by conflicting requirements,</w:t>
      </w:r>
      <w:r>
        <w:rPr>
          <w:u w:val="single"/>
        </w:rPr>
        <w:t xml:space="preserve"> </w:t>
      </w:r>
      <w:r>
        <w:rPr>
          <w:sz w:val="16"/>
          <w:szCs w:val="16"/>
        </w:rPr>
        <w:t>high costs that farmers often are not able to do. For example, the requirement to sterilize the soil from pathogenic bacteria can lead to the microbial diversity loss and the decrease in soil productivity and the need to use more fertilizers [20]. The Marketing agreement Act of 1937 concluded by manufacturers and sellers is an interesting example of the regulation of leaf salad safety after the outbreak of intestinal disease in California in 2006 The LGMA Marketing agreement is an obligation of the parties to comply with the standards of the agreement to undergo the procedure of voluntary certification and obtain the right to use the conformity mark. The California Department of Food and Agriculture (CDFA) has the power to make inspections from time to time for compliance with LGMA standards. The parties formed the Leafy Green Products Handler Advisory Board, managing the voluntary agreement between the firms and, on the basis of a contract with the CDFA, conducts an external audit of the leafy salad production [21]. It should be noted that the LGMA has almost reached the universal acceptance of its standards in California Excessive enforcement may be due to the behavioural characteristics of the regulator's employees.</w:t>
      </w:r>
      <w:r>
        <w:rPr>
          <w:u w:val="single"/>
        </w:rPr>
        <w:t xml:space="preserve"> </w:t>
      </w:r>
      <w:r>
        <w:rPr>
          <w:highlight w:val="cyan"/>
          <w:u w:val="single"/>
        </w:rPr>
        <w:t>The transition to management-style regulation makes their work more complicated, increases the qualification requirements</w:t>
      </w:r>
      <w:r>
        <w:rPr>
          <w:u w:val="single"/>
        </w:rPr>
        <w:t xml:space="preserve">. </w:t>
      </w:r>
      <w:r>
        <w:rPr>
          <w:highlight w:val="cyan"/>
          <w:u w:val="single"/>
        </w:rPr>
        <w:t>The field employee is not always able to understand the individual management decision of the farmer</w:t>
      </w:r>
      <w:r>
        <w:rPr>
          <w:u w:val="single"/>
        </w:rPr>
        <w:t xml:space="preserve">. </w:t>
      </w:r>
      <w:r>
        <w:rPr>
          <w:sz w:val="16"/>
          <w:szCs w:val="16"/>
        </w:rPr>
        <w:t>In addition</w:t>
      </w:r>
      <w:r>
        <w:rPr>
          <w:u w:val="single"/>
        </w:rPr>
        <w:t xml:space="preserve">, </w:t>
      </w:r>
      <w:r>
        <w:rPr>
          <w:highlight w:val="cyan"/>
          <w:u w:val="single"/>
        </w:rPr>
        <w:t>farmers themselves often understand purposes of regulation and their role in it in different ways</w:t>
      </w:r>
      <w:r>
        <w:rPr>
          <w:u w:val="single"/>
        </w:rPr>
        <w:t xml:space="preserve">. </w:t>
      </w:r>
      <w:r>
        <w:rPr>
          <w:sz w:val="16"/>
          <w:szCs w:val="16"/>
        </w:rPr>
        <w:t>Taking into consideration that product safety requirements are more strict, than environmental ones, that the FDA supervision is primarily focused on achieving the first goal</w:t>
      </w:r>
      <w:r>
        <w:rPr>
          <w:u w:val="single"/>
        </w:rPr>
        <w:t xml:space="preserve">, </w:t>
      </w:r>
      <w:r>
        <w:rPr>
          <w:highlight w:val="cyan"/>
          <w:u w:val="single"/>
        </w:rPr>
        <w:t>farmers are left to their own in prioritizing, it can be assumed that they will pay more attention to product safety</w:t>
      </w:r>
      <w:r>
        <w:rPr>
          <w:u w:val="single"/>
        </w:rPr>
        <w:t xml:space="preserve">. </w:t>
      </w:r>
      <w:r>
        <w:rPr>
          <w:sz w:val="16"/>
          <w:szCs w:val="16"/>
        </w:rPr>
        <w:t xml:space="preserve">Pollans notes that the Food Safety Act includes several trade-off management tools such as the cost-benefit analysis, the National Environmental Policy Act ("NEPA") compliance requirement, and the notice-and-comment in rulemaking procedure, but they do not work properly [10]. The co-regulation, the creation of non-state control organizations and the partial delegation of the inspection process to such external auditors is another promising tool [9]. However, in connection with this </w:t>
      </w:r>
      <w:r>
        <w:rPr>
          <w:highlight w:val="cyan"/>
          <w:u w:val="single"/>
        </w:rPr>
        <w:t>there is a problem of ensuring the proper supervision by the regulator.</w:t>
      </w:r>
      <w:r>
        <w:rPr>
          <w:u w:val="single"/>
        </w:rPr>
        <w:t xml:space="preserve"> </w:t>
      </w:r>
      <w:r>
        <w:rPr>
          <w:sz w:val="16"/>
          <w:szCs w:val="16"/>
        </w:rPr>
        <w:t xml:space="preserve">This problem can be solved before the rule-making procedure beginning, during the development and the adoption of standards, during their validity period. </w:t>
      </w:r>
    </w:p>
    <w:p w14:paraId="7CF879F1" w14:textId="77777777" w:rsidR="0080355A" w:rsidRDefault="0080355A" w:rsidP="0080355A">
      <w:pPr>
        <w:rPr>
          <w:sz w:val="16"/>
          <w:szCs w:val="16"/>
        </w:rPr>
      </w:pPr>
      <w:r>
        <w:rPr>
          <w:sz w:val="16"/>
          <w:szCs w:val="16"/>
        </w:rPr>
        <w:t xml:space="preserve">Before the rule-making process beginning, it is necessary to determine two important things on which the success (or failure) of regulation depends. These are how the legislator distributes the subjects of competence and powers of regulators, and how extensive the powers will be given to them. There are risks connected with insufficient attention of the agency, ignoring related aspects and threats because of its own problems, and duplication of powers (tunnel vision). It is possible to reduce the number of these risks by establishing mandatory consultations with other regulators and executive oversight by OIRA, by other means provided for by the Administrative Procedure Act, Regulatory Flexibility Act, etc. Limited information on the basis of which the agency makes regulation is also the reason of risks in the rule-making process. Researchers note selective influence when the regulator pays more attention to one of the areas of its activity. Pollans gives an example with Forest Service. Forest Service has to provide environment protection and regulate forest resources extraction, but it is accused of ignoring environmental problems [10]. The notice and comment process provided by the Administrative Procedure Act also plays an important role. The Administrative Procedure Act makes it possible to take into consideration own opinions of farmers and all the interested groups of the population, whose interests may be affected by the developed solutions. At last, after the final adoption of the rules, it is also possible to manage trade-offs. The important role in this process belongs to courts, but a regulator that remains committed to flexible regulation can do more by using performance standards, which only set goals, and the regulated persons can choose the most effective and convenient ways for achieving such goals. Although new strategies appear in regulatory practice, the competition of regulatory objectives is still an unsolved problem, which is more and more compounded by the competition of regulatory agencies. 5 </w:t>
      </w:r>
    </w:p>
    <w:p w14:paraId="636B044A" w14:textId="77777777" w:rsidR="0080355A" w:rsidRDefault="0080355A" w:rsidP="0080355A">
      <w:pPr>
        <w:rPr>
          <w:sz w:val="16"/>
          <w:szCs w:val="16"/>
        </w:rPr>
      </w:pPr>
      <w:r>
        <w:rPr>
          <w:sz w:val="16"/>
          <w:szCs w:val="16"/>
        </w:rPr>
        <w:t xml:space="preserve">Conclusion </w:t>
      </w:r>
    </w:p>
    <w:p w14:paraId="1B9080E6" w14:textId="77777777" w:rsidR="0080355A" w:rsidRDefault="0080355A" w:rsidP="0080355A">
      <w:pPr>
        <w:rPr>
          <w:u w:val="single"/>
        </w:rPr>
      </w:pPr>
      <w:r>
        <w:rPr>
          <w:sz w:val="16"/>
          <w:szCs w:val="16"/>
        </w:rPr>
        <w:t>We in brief presented some challenges faced by regulators trying to ensure the development of agriculture, protect farmers, the environment, and the rights of consumers to food safety. Of course, because of the limited scope of the article, we could not investigate all the issues and means of regulation which coincide modern ideas about the forms, methods and limits of state interference into the private sector of the economy, such as agriculture. We did not investigate mandatory insurance, taxation, farm subsidy programs, the involvement of external auditors and industry associations, and we did not concern the analyses of the</w:t>
      </w:r>
      <w:r>
        <w:rPr>
          <w:u w:val="single"/>
        </w:rPr>
        <w:t xml:space="preserve"> </w:t>
      </w:r>
      <w:r>
        <w:rPr>
          <w:highlight w:val="cyan"/>
          <w:u w:val="single"/>
        </w:rPr>
        <w:t>internal threats (lack of information, scarce resources, unclear goals, lack of mission understood and accepted by employees, low qualifications of employees, lagging behind in the development of technology, the economy digitalization, bureaucratic obstacles, regulatory capture and corruption)</w:t>
      </w:r>
      <w:r>
        <w:rPr>
          <w:u w:val="single"/>
        </w:rPr>
        <w:t xml:space="preserve">. </w:t>
      </w:r>
      <w:r>
        <w:rPr>
          <w:sz w:val="16"/>
          <w:szCs w:val="16"/>
        </w:rPr>
        <w:t>According to our analyses regulatory agencies are forced to make decisions in difficult conditions of information lack, unpredictable changes, high probability of diseases spread, changes in supply and demand, political processes which the regulator cannot always influence, large territories where regulated persons operate</w:t>
      </w:r>
      <w:r>
        <w:rPr>
          <w:u w:val="single"/>
        </w:rPr>
        <w:t xml:space="preserve">. </w:t>
      </w:r>
      <w:r>
        <w:rPr>
          <w:highlight w:val="cyan"/>
          <w:u w:val="single"/>
        </w:rPr>
        <w:t>The regulation of agriculture</w:t>
      </w:r>
      <w:r>
        <w:rPr>
          <w:u w:val="single"/>
        </w:rPr>
        <w:t xml:space="preserve"> </w:t>
      </w:r>
      <w:r>
        <w:rPr>
          <w:highlight w:val="cyan"/>
          <w:u w:val="single"/>
        </w:rPr>
        <w:t>is</w:t>
      </w:r>
      <w:r>
        <w:rPr>
          <w:u w:val="single"/>
        </w:rPr>
        <w:t xml:space="preserve"> also </w:t>
      </w:r>
      <w:r>
        <w:rPr>
          <w:highlight w:val="cyan"/>
          <w:u w:val="single"/>
        </w:rPr>
        <w:t>extremely difficult</w:t>
      </w:r>
      <w:r>
        <w:rPr>
          <w:u w:val="single"/>
        </w:rPr>
        <w:t xml:space="preserve"> for other reasons because simultaneously </w:t>
      </w:r>
      <w:r>
        <w:rPr>
          <w:highlight w:val="cyan"/>
          <w:u w:val="single"/>
        </w:rPr>
        <w:t>several regulatory agencies</w:t>
      </w:r>
      <w:r>
        <w:rPr>
          <w:u w:val="single"/>
        </w:rPr>
        <w:t xml:space="preserve"> regulate this industry, and each of them </w:t>
      </w:r>
      <w:r>
        <w:rPr>
          <w:highlight w:val="cyan"/>
          <w:u w:val="single"/>
        </w:rPr>
        <w:t>strive to achieve several competing goals</w:t>
      </w:r>
      <w:r>
        <w:rPr>
          <w:u w:val="single"/>
        </w:rPr>
        <w:t xml:space="preserve">. </w:t>
      </w:r>
      <w:r>
        <w:rPr>
          <w:sz w:val="16"/>
          <w:szCs w:val="16"/>
        </w:rPr>
        <w:t>In these conditions, regulators can no longer act the old-fashioned way. This is expensive and inefficient. They are forced to develop new regulatory strategies, involve regulated persons in this activity, using management-based regulation technology, carry on trilateral negotiations, and take into consideration opinions of interested parties at the notes and comments stage in administrative procedures during developing rules and standards. Thus, the post-ante analysis of regulation and the obtained results, the identification of problems and shortcomings, training based on this information, and the adjustment of regulatory models and strategies are very important components of the regulatory process. The regulator should be responsible for the results of this activity to politicians, society and regulated persons.</w:t>
      </w:r>
      <w:r>
        <w:rPr>
          <w:u w:val="single"/>
        </w:rPr>
        <w:t xml:space="preserve"> </w:t>
      </w:r>
    </w:p>
    <w:p w14:paraId="11ADAE41" w14:textId="77777777" w:rsidR="0080355A" w:rsidRDefault="0080355A" w:rsidP="0080355A"/>
    <w:p w14:paraId="4F02BE04" w14:textId="77777777" w:rsidR="0080355A" w:rsidRDefault="0080355A" w:rsidP="0080355A">
      <w:pPr>
        <w:pStyle w:val="Heading3"/>
      </w:pPr>
      <w:r>
        <w:rPr>
          <w:b w:val="0"/>
        </w:rPr>
        <w:t xml:space="preserve">3 – Food Security </w:t>
      </w:r>
    </w:p>
    <w:p w14:paraId="37408774" w14:textId="77777777" w:rsidR="0080355A" w:rsidRDefault="0080355A" w:rsidP="0080355A">
      <w:pPr>
        <w:keepNext/>
        <w:keepLines/>
        <w:spacing w:before="40" w:after="0" w:line="254" w:lineRule="auto"/>
        <w:outlineLvl w:val="3"/>
        <w:rPr>
          <w:rFonts w:eastAsia="Times New Roman" w:cs="Times New Roman"/>
          <w:b/>
          <w:iCs/>
          <w:sz w:val="26"/>
        </w:rPr>
      </w:pPr>
      <w:r>
        <w:rPr>
          <w:rFonts w:eastAsia="Times New Roman" w:cs="Times New Roman"/>
          <w:b/>
          <w:iCs/>
          <w:sz w:val="26"/>
        </w:rPr>
        <w:t xml:space="preserve">Industrial agriculture key to meet global food demands </w:t>
      </w:r>
    </w:p>
    <w:p w14:paraId="41994B7A" w14:textId="77777777" w:rsidR="0080355A" w:rsidRDefault="0080355A" w:rsidP="0080355A">
      <w:pPr>
        <w:spacing w:line="254" w:lineRule="auto"/>
        <w:rPr>
          <w:rFonts w:eastAsia="Calibri" w:cs="Times New Roman"/>
        </w:rPr>
      </w:pPr>
      <w:r>
        <w:rPr>
          <w:rFonts w:eastAsia="Calibri" w:cs="Times New Roman"/>
        </w:rPr>
        <w:t xml:space="preserve">Ted </w:t>
      </w:r>
      <w:r>
        <w:t>Nordhaus, 15</w:t>
      </w:r>
      <w:r>
        <w:rPr>
          <w:rFonts w:eastAsia="Calibri" w:cs="Times New Roman"/>
        </w:rPr>
        <w:t>. Founder and Executive Director, Breakthrough Institute, “</w:t>
      </w:r>
      <w:r>
        <w:rPr>
          <w:rFonts w:eastAsia="Calibri" w:cs="Times New Roman"/>
          <w:highlight w:val="cyan"/>
          <w:u w:val="single"/>
        </w:rPr>
        <w:t xml:space="preserve">The </w:t>
      </w:r>
      <w:r>
        <w:rPr>
          <w:rFonts w:eastAsia="Calibri" w:cs="Times New Roman"/>
          <w:u w:val="single"/>
        </w:rPr>
        <w:t xml:space="preserve">Environmental </w:t>
      </w:r>
      <w:r>
        <w:rPr>
          <w:rFonts w:eastAsia="Calibri" w:cs="Times New Roman"/>
          <w:highlight w:val="cyan"/>
          <w:u w:val="single"/>
        </w:rPr>
        <w:t>Case for Industrial Ag</w:t>
      </w:r>
      <w:r>
        <w:rPr>
          <w:rFonts w:eastAsia="Calibri" w:cs="Times New Roman"/>
          <w:u w:val="single"/>
        </w:rPr>
        <w:t>riculture</w:t>
      </w:r>
      <w:r>
        <w:rPr>
          <w:rFonts w:eastAsia="Calibri" w:cs="Times New Roman"/>
        </w:rPr>
        <w:t xml:space="preserve">,” Keynote Address at Institute for Food and Agricultural Literacy Symposium, June 3, 2016, published online 6—8—15, </w:t>
      </w:r>
      <w:hyperlink r:id="rId10" w:history="1">
        <w:r>
          <w:rPr>
            <w:rStyle w:val="Hyperlink"/>
            <w:rFonts w:eastAsia="Calibri" w:cs="Times New Roman"/>
            <w:color w:val="000000"/>
            <w:u w:val="single"/>
          </w:rPr>
          <w:t>https://thebreakthrough.org/issues/food/the-environmental-case-for-industrial-agriculture</w:t>
        </w:r>
      </w:hyperlink>
      <w:r>
        <w:rPr>
          <w:rFonts w:eastAsia="Calibri" w:cs="Times New Roman"/>
        </w:rPr>
        <w:t>, accessed 6-15-21]</w:t>
      </w:r>
    </w:p>
    <w:p w14:paraId="30F15519" w14:textId="77777777" w:rsidR="0080355A" w:rsidRDefault="0080355A" w:rsidP="0080355A">
      <w:pPr>
        <w:spacing w:line="254" w:lineRule="auto"/>
        <w:rPr>
          <w:rFonts w:eastAsia="Calibri" w:cs="Times New Roman"/>
          <w:u w:val="single"/>
        </w:rPr>
      </w:pPr>
      <w:r>
        <w:rPr>
          <w:rFonts w:eastAsia="Calibri" w:cs="Times New Roman"/>
          <w:sz w:val="16"/>
          <w:szCs w:val="16"/>
        </w:rPr>
        <w:t>To be clear, modern agriculture is characterized by no shortage of charnel horrors –– labor exploitation, factory farms, and poisoned land. I make these observations about the nature of agriculture and the modern food system not to absolve industrial agriculture of its problems, but rather to offer some more</w:t>
      </w:r>
      <w:r>
        <w:rPr>
          <w:rFonts w:eastAsia="Calibri" w:cs="Times New Roman"/>
          <w:u w:val="single"/>
        </w:rPr>
        <w:t xml:space="preserve"> </w:t>
      </w:r>
      <w:r>
        <w:rPr>
          <w:rFonts w:eastAsia="Calibri" w:cs="Times New Roman"/>
          <w:highlight w:val="cyan"/>
          <w:u w:val="single"/>
        </w:rPr>
        <w:t>useful parameters for thinking about what we should want from our food system</w:t>
      </w:r>
      <w:r>
        <w:rPr>
          <w:rFonts w:eastAsia="Calibri" w:cs="Times New Roman"/>
        </w:rPr>
        <w:t xml:space="preserve">. </w:t>
      </w:r>
      <w:r>
        <w:rPr>
          <w:rFonts w:eastAsia="Calibri" w:cs="Times New Roman"/>
          <w:sz w:val="16"/>
          <w:szCs w:val="16"/>
        </w:rPr>
        <w:t>In that spirit, let me suggest a few basic principles</w:t>
      </w:r>
      <w:r>
        <w:rPr>
          <w:rFonts w:eastAsia="Calibri" w:cs="Times New Roman"/>
        </w:rPr>
        <w:t xml:space="preserve">. </w:t>
      </w:r>
      <w:r>
        <w:rPr>
          <w:rFonts w:eastAsia="Calibri" w:cs="Times New Roman"/>
          <w:highlight w:val="cyan"/>
          <w:u w:val="single"/>
        </w:rPr>
        <w:t>First, and most importantly</w:t>
      </w:r>
      <w:r>
        <w:rPr>
          <w:rFonts w:eastAsia="Calibri" w:cs="Times New Roman"/>
        </w:rPr>
        <w:t xml:space="preserve">, </w:t>
      </w:r>
      <w:r>
        <w:rPr>
          <w:rFonts w:eastAsia="Calibri" w:cs="Times New Roman"/>
          <w:highlight w:val="cyan"/>
          <w:u w:val="single"/>
        </w:rPr>
        <w:t>the food system globally needs to grow enough food to meet the basic nutritional needs of somewhere in the vicinity of nine billion people</w:t>
      </w:r>
      <w:r>
        <w:rPr>
          <w:rFonts w:eastAsia="Calibri" w:cs="Times New Roman"/>
          <w:u w:val="single"/>
        </w:rPr>
        <w:t xml:space="preserve"> by the middle of this century.</w:t>
      </w:r>
      <w:r>
        <w:rPr>
          <w:rFonts w:eastAsia="Calibri" w:cs="Times New Roman"/>
        </w:rPr>
        <w:t xml:space="preserve"> </w:t>
      </w:r>
      <w:r>
        <w:rPr>
          <w:rFonts w:eastAsia="Calibri" w:cs="Times New Roman"/>
          <w:sz w:val="16"/>
          <w:szCs w:val="16"/>
        </w:rPr>
        <w:t>While the discussion in recent years about food and nutrition in the United States has been heavily focused on obesity</w:t>
      </w:r>
      <w:r>
        <w:rPr>
          <w:rFonts w:eastAsia="Calibri" w:cs="Times New Roman"/>
        </w:rPr>
        <w:t xml:space="preserve">, </w:t>
      </w:r>
      <w:r>
        <w:rPr>
          <w:rFonts w:eastAsia="Calibri" w:cs="Times New Roman"/>
          <w:u w:val="single"/>
        </w:rPr>
        <w:t xml:space="preserve">the reality is that </w:t>
      </w:r>
      <w:r>
        <w:rPr>
          <w:rFonts w:eastAsia="Calibri" w:cs="Times New Roman"/>
          <w:highlight w:val="cyan"/>
          <w:u w:val="single"/>
        </w:rPr>
        <w:t>much of the world still needs to consume more calories, not less.</w:t>
      </w:r>
      <w:r>
        <w:rPr>
          <w:rFonts w:eastAsia="Calibri" w:cs="Times New Roman"/>
          <w:u w:val="single"/>
        </w:rPr>
        <w:t xml:space="preserve"> Nearly a billion people globally still struggle to meet their basic, daily caloric needs. </w:t>
      </w:r>
      <w:r>
        <w:rPr>
          <w:rFonts w:eastAsia="Calibri" w:cs="Times New Roman"/>
          <w:sz w:val="16"/>
          <w:szCs w:val="16"/>
        </w:rPr>
        <w:t>Several billions more are just beginning to consume modest levels of dietary protein and fat. Suffice to say that</w:t>
      </w:r>
      <w:r>
        <w:rPr>
          <w:rFonts w:eastAsia="Calibri" w:cs="Times New Roman"/>
        </w:rPr>
        <w:t xml:space="preserve"> </w:t>
      </w:r>
      <w:r>
        <w:rPr>
          <w:rFonts w:eastAsia="Calibri" w:cs="Times New Roman"/>
          <w:u w:val="single"/>
        </w:rPr>
        <w:t>the daily ration of farm-fresh vegetables</w:t>
      </w:r>
      <w:r>
        <w:rPr>
          <w:rFonts w:eastAsia="Calibri" w:cs="Times New Roman"/>
        </w:rPr>
        <w:t xml:space="preserve"> </w:t>
      </w:r>
      <w:r>
        <w:rPr>
          <w:rFonts w:eastAsia="Calibri" w:cs="Times New Roman"/>
          <w:sz w:val="16"/>
          <w:szCs w:val="16"/>
        </w:rPr>
        <w:t>that for so many of us symbolizes a healthful diet</w:t>
      </w:r>
      <w:r>
        <w:rPr>
          <w:rFonts w:eastAsia="Calibri" w:cs="Times New Roman"/>
        </w:rPr>
        <w:t xml:space="preserve"> </w:t>
      </w:r>
      <w:r>
        <w:rPr>
          <w:rFonts w:eastAsia="Calibri" w:cs="Times New Roman"/>
          <w:u w:val="single"/>
        </w:rPr>
        <w:t>is still beyond the means of most people on the planet.</w:t>
      </w:r>
    </w:p>
    <w:p w14:paraId="355A6864" w14:textId="77777777" w:rsidR="0080355A" w:rsidRDefault="0080355A" w:rsidP="0080355A">
      <w:pPr>
        <w:pStyle w:val="Heading4"/>
        <w:rPr>
          <w:rFonts w:asciiTheme="minorHAnsi" w:hAnsiTheme="minorHAnsi" w:cstheme="minorHAnsi"/>
        </w:rPr>
      </w:pPr>
      <w:r>
        <w:rPr>
          <w:rFonts w:asciiTheme="minorHAnsi" w:hAnsiTheme="minorHAnsi" w:cstheme="minorHAnsi"/>
          <w:b w:val="0"/>
        </w:rPr>
        <w:t xml:space="preserve">Food shortages are the most likely trigger for nuclear war. </w:t>
      </w:r>
    </w:p>
    <w:p w14:paraId="686382AB" w14:textId="77777777" w:rsidR="0080355A" w:rsidRDefault="0080355A" w:rsidP="0080355A">
      <w:pPr>
        <w:rPr>
          <w:rFonts w:asciiTheme="minorHAnsi" w:hAnsiTheme="minorHAnsi" w:cstheme="minorHAnsi"/>
        </w:rPr>
      </w:pPr>
      <w:r>
        <w:rPr>
          <w:rFonts w:asciiTheme="minorHAnsi" w:hAnsiTheme="minorHAnsi" w:cstheme="minorHAnsi"/>
        </w:rPr>
        <w:t xml:space="preserve">FDI 12, (“International Conflict Triggers and Potential Conflict Points Resulting from Food and Water Insecurity Global Food and Water Crises Research Programme”, May 25, 2012, Future Directions International </w:t>
      </w:r>
      <w:hyperlink r:id="rId11" w:history="1">
        <w:r>
          <w:rPr>
            <w:rStyle w:val="Hyperlink"/>
            <w:rFonts w:asciiTheme="minorHAnsi" w:hAnsiTheme="minorHAnsi" w:cstheme="minorHAnsi"/>
            <w:color w:val="000000"/>
            <w:u w:val="single"/>
          </w:rPr>
          <w:t>http://www.futuredirections.org.au/files/Workshop_Report_-_Intl_Conflict_Triggers_-_May_25.pdf</w:t>
        </w:r>
      </w:hyperlink>
      <w:r>
        <w:rPr>
          <w:rFonts w:asciiTheme="minorHAnsi" w:hAnsiTheme="minorHAnsi" w:cstheme="minorHAnsi"/>
        </w:rPr>
        <w:t>)</w:t>
      </w:r>
    </w:p>
    <w:p w14:paraId="4C98B8C1" w14:textId="77777777" w:rsidR="0080355A" w:rsidRDefault="0080355A" w:rsidP="0080355A">
      <w:pPr>
        <w:rPr>
          <w:rFonts w:asciiTheme="minorHAnsi" w:hAnsiTheme="minorHAnsi" w:cstheme="minorHAnsi"/>
          <w:sz w:val="14"/>
        </w:rPr>
      </w:pPr>
      <w:r>
        <w:rPr>
          <w:rFonts w:asciiTheme="minorHAnsi" w:hAnsiTheme="minorHAnsi" w:cstheme="minorHAnsi"/>
          <w:sz w:val="14"/>
        </w:rPr>
        <w:t xml:space="preserve">There is a growing appreciation that </w:t>
      </w:r>
      <w:r>
        <w:rPr>
          <w:rStyle w:val="Style13ptBold"/>
          <w:rFonts w:asciiTheme="minorHAnsi" w:hAnsiTheme="minorHAnsi" w:cstheme="minorHAnsi"/>
        </w:rPr>
        <w:t xml:space="preserve">the </w:t>
      </w:r>
      <w:r>
        <w:rPr>
          <w:rStyle w:val="Style13ptBold"/>
          <w:rFonts w:asciiTheme="minorHAnsi" w:hAnsiTheme="minorHAnsi" w:cstheme="minorHAnsi"/>
          <w:highlight w:val="cyan"/>
        </w:rPr>
        <w:t>conflicts</w:t>
      </w:r>
      <w:r>
        <w:rPr>
          <w:rStyle w:val="Style13ptBold"/>
          <w:rFonts w:asciiTheme="minorHAnsi" w:hAnsiTheme="minorHAnsi" w:cstheme="minorHAnsi"/>
        </w:rPr>
        <w:t xml:space="preserve"> in the next century </w:t>
      </w:r>
      <w:r>
        <w:rPr>
          <w:rStyle w:val="Style13ptBold"/>
          <w:rFonts w:asciiTheme="minorHAnsi" w:hAnsiTheme="minorHAnsi" w:cstheme="minorHAnsi"/>
          <w:highlight w:val="cyan"/>
        </w:rPr>
        <w:t xml:space="preserve">will </w:t>
      </w:r>
      <w:r>
        <w:rPr>
          <w:rStyle w:val="Emphasis"/>
          <w:rFonts w:asciiTheme="minorHAnsi" w:hAnsiTheme="minorHAnsi" w:cstheme="minorHAnsi"/>
          <w:highlight w:val="cyan"/>
        </w:rPr>
        <w:t>most likely</w:t>
      </w:r>
      <w:r>
        <w:rPr>
          <w:rStyle w:val="Style13ptBold"/>
          <w:rFonts w:asciiTheme="minorHAnsi" w:hAnsiTheme="minorHAnsi" w:cstheme="minorHAnsi"/>
          <w:highlight w:val="cyan"/>
        </w:rPr>
        <w:t xml:space="preserve"> be fought over</w:t>
      </w:r>
      <w:r>
        <w:rPr>
          <w:rStyle w:val="Style13ptBold"/>
          <w:rFonts w:asciiTheme="minorHAnsi" w:hAnsiTheme="minorHAnsi" w:cstheme="minorHAnsi"/>
        </w:rPr>
        <w:t xml:space="preserve"> a lack of </w:t>
      </w:r>
      <w:r>
        <w:rPr>
          <w:rStyle w:val="Emphasis"/>
          <w:rFonts w:asciiTheme="minorHAnsi" w:hAnsiTheme="minorHAnsi" w:cstheme="minorHAnsi"/>
        </w:rPr>
        <w:t>resources</w:t>
      </w:r>
      <w:r>
        <w:rPr>
          <w:rFonts w:asciiTheme="minorHAnsi" w:hAnsiTheme="minorHAnsi" w:cstheme="minorHAnsi"/>
          <w:sz w:val="14"/>
        </w:rPr>
        <w:t xml:space="preserve">. Yet, in a sense, this is not new. </w:t>
      </w:r>
      <w:r>
        <w:rPr>
          <w:rStyle w:val="Style13ptBold"/>
          <w:rFonts w:asciiTheme="minorHAnsi" w:hAnsiTheme="minorHAnsi" w:cstheme="minorHAnsi"/>
        </w:rPr>
        <w:t xml:space="preserve">Researchers point to the French and Russian revolutions as conflicts induced by a lack of </w:t>
      </w:r>
      <w:r>
        <w:rPr>
          <w:rStyle w:val="Style13ptBold"/>
          <w:rFonts w:asciiTheme="minorHAnsi" w:hAnsiTheme="minorHAnsi" w:cstheme="minorHAnsi"/>
          <w:highlight w:val="cyan"/>
        </w:rPr>
        <w:t>food</w:t>
      </w:r>
      <w:r>
        <w:rPr>
          <w:rFonts w:asciiTheme="minorHAnsi" w:hAnsiTheme="minorHAnsi" w:cstheme="minorHAnsi"/>
          <w:sz w:val="14"/>
        </w:rPr>
        <w:t xml:space="preserve">. More recently, </w:t>
      </w:r>
      <w:r>
        <w:rPr>
          <w:rStyle w:val="Style13ptBold"/>
          <w:rFonts w:asciiTheme="minorHAnsi" w:hAnsiTheme="minorHAnsi" w:cstheme="minorHAnsi"/>
        </w:rPr>
        <w:t xml:space="preserve">Germany’s World War Two efforts </w:t>
      </w:r>
      <w:r>
        <w:rPr>
          <w:rFonts w:asciiTheme="minorHAnsi" w:hAnsiTheme="minorHAnsi" w:cstheme="minorHAnsi"/>
          <w:sz w:val="14"/>
        </w:rPr>
        <w:t xml:space="preserve">are said to </w:t>
      </w:r>
      <w:r>
        <w:rPr>
          <w:rStyle w:val="Style13ptBold"/>
          <w:rFonts w:asciiTheme="minorHAnsi" w:hAnsiTheme="minorHAnsi" w:cstheme="minorHAnsi"/>
        </w:rPr>
        <w:t>have been inspired,</w:t>
      </w:r>
      <w:r>
        <w:rPr>
          <w:rFonts w:asciiTheme="minorHAnsi" w:hAnsiTheme="minorHAnsi" w:cstheme="minorHAnsi"/>
          <w:sz w:val="14"/>
        </w:rPr>
        <w:t xml:space="preserve"> at least in part, </w:t>
      </w:r>
      <w:r>
        <w:rPr>
          <w:rStyle w:val="Style13ptBold"/>
          <w:rFonts w:asciiTheme="minorHAnsi" w:hAnsiTheme="minorHAnsi" w:cstheme="minorHAnsi"/>
        </w:rPr>
        <w:t xml:space="preserve">by its perceived need to gain access to more food. </w:t>
      </w:r>
      <w:r>
        <w:rPr>
          <w:rFonts w:asciiTheme="minorHAnsi" w:hAnsiTheme="minorHAnsi" w:cstheme="minorHAnsi"/>
          <w:sz w:val="14"/>
        </w:rPr>
        <w:t>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w:t>
      </w:r>
      <w:r>
        <w:rPr>
          <w:rFonts w:asciiTheme="minorHAnsi" w:hAnsiTheme="minorHAnsi" w:cstheme="minorHAnsi"/>
          <w:sz w:val="12"/>
        </w:rPr>
        <w:t>¶</w:t>
      </w:r>
      <w:r>
        <w:rPr>
          <w:rFonts w:asciiTheme="minorHAnsi" w:hAnsiTheme="minorHAnsi" w:cstheme="minorHAnsi"/>
          <w:sz w:val="14"/>
        </w:rPr>
        <w:t xml:space="preserve"> In his book, Small Farmers Secure Food, Lindsay Falvey, a participant in FDI’s March 2012 workshop on the issue of food and conflict, clearly expresses the problem and why countries across the globe are starting to take note. .</w:t>
      </w:r>
      <w:r>
        <w:rPr>
          <w:rFonts w:asciiTheme="minorHAnsi" w:hAnsiTheme="minorHAnsi" w:cstheme="minorHAnsi"/>
          <w:sz w:val="12"/>
        </w:rPr>
        <w:t>¶</w:t>
      </w:r>
      <w:r>
        <w:rPr>
          <w:rFonts w:asciiTheme="minorHAnsi" w:hAnsiTheme="minorHAnsi" w:cstheme="minorHAnsi"/>
          <w:sz w:val="14"/>
        </w:rPr>
        <w:t xml:space="preserve"> He writes (p.36), “…</w:t>
      </w:r>
      <w:r>
        <w:rPr>
          <w:rStyle w:val="Style13ptBold"/>
          <w:rFonts w:asciiTheme="minorHAnsi" w:hAnsiTheme="minorHAnsi" w:cstheme="minorHAnsi"/>
        </w:rPr>
        <w:t>if people are hungry</w:t>
      </w:r>
      <w:r>
        <w:rPr>
          <w:rFonts w:asciiTheme="minorHAnsi" w:hAnsiTheme="minorHAnsi" w:cstheme="minorHAnsi"/>
          <w:sz w:val="14"/>
        </w:rPr>
        <w:t xml:space="preserve">, especially in cities, </w:t>
      </w:r>
      <w:r>
        <w:rPr>
          <w:rStyle w:val="Style13ptBold"/>
          <w:rFonts w:asciiTheme="minorHAnsi" w:hAnsiTheme="minorHAnsi" w:cstheme="minorHAnsi"/>
        </w:rPr>
        <w:t>the state is not stable</w:t>
      </w:r>
      <w:r>
        <w:rPr>
          <w:rFonts w:asciiTheme="minorHAnsi" w:hAnsiTheme="minorHAnsi" w:cstheme="minorHAnsi"/>
          <w:sz w:val="14"/>
        </w:rPr>
        <w:t xml:space="preserve"> – riots, </w:t>
      </w:r>
      <w:r>
        <w:rPr>
          <w:rStyle w:val="Style13ptBold"/>
          <w:rFonts w:asciiTheme="minorHAnsi" w:hAnsiTheme="minorHAnsi" w:cstheme="minorHAnsi"/>
        </w:rPr>
        <w:t>violence</w:t>
      </w:r>
      <w:r>
        <w:rPr>
          <w:rFonts w:asciiTheme="minorHAnsi" w:hAnsiTheme="minorHAnsi" w:cstheme="minorHAnsi"/>
          <w:sz w:val="14"/>
        </w:rPr>
        <w:t xml:space="preserve">, breakdown of law and order and migration </w:t>
      </w:r>
      <w:r>
        <w:rPr>
          <w:rStyle w:val="Style13ptBold"/>
          <w:rFonts w:asciiTheme="minorHAnsi" w:hAnsiTheme="minorHAnsi" w:cstheme="minorHAnsi"/>
        </w:rPr>
        <w:t>result</w:t>
      </w:r>
      <w:r>
        <w:rPr>
          <w:rFonts w:asciiTheme="minorHAnsi" w:hAnsiTheme="minorHAnsi" w:cstheme="minorHAnsi"/>
          <w:sz w:val="14"/>
        </w:rPr>
        <w:t xml:space="preserve">.” “Hunger feeds anarchy.” This view is also shared by Julian Cribb, who in his book, The Coming Famine, writes that </w:t>
      </w:r>
      <w:r>
        <w:rPr>
          <w:rStyle w:val="Style13ptBold"/>
          <w:rFonts w:asciiTheme="minorHAnsi" w:hAnsiTheme="minorHAnsi" w:cstheme="minorHAnsi"/>
          <w:highlight w:val="cyan"/>
        </w:rPr>
        <w:t>if</w:t>
      </w:r>
      <w:r>
        <w:rPr>
          <w:rStyle w:val="Style13ptBold"/>
          <w:rFonts w:asciiTheme="minorHAnsi" w:hAnsiTheme="minorHAnsi" w:cstheme="minorHAnsi"/>
        </w:rPr>
        <w:t xml:space="preserve"> </w:t>
      </w:r>
      <w:r>
        <w:rPr>
          <w:rFonts w:asciiTheme="minorHAnsi" w:hAnsiTheme="minorHAnsi" w:cstheme="minorHAnsi"/>
          <w:sz w:val="14"/>
        </w:rPr>
        <w:t xml:space="preserve">“large regions of </w:t>
      </w:r>
      <w:r>
        <w:rPr>
          <w:rStyle w:val="Style13ptBold"/>
          <w:rFonts w:asciiTheme="minorHAnsi" w:hAnsiTheme="minorHAnsi" w:cstheme="minorHAnsi"/>
        </w:rPr>
        <w:t xml:space="preserve">the </w:t>
      </w:r>
      <w:r>
        <w:rPr>
          <w:rStyle w:val="Style13ptBold"/>
          <w:rFonts w:asciiTheme="minorHAnsi" w:hAnsiTheme="minorHAnsi" w:cstheme="minorHAnsi"/>
          <w:highlight w:val="cyan"/>
        </w:rPr>
        <w:t>world run short</w:t>
      </w:r>
      <w:r>
        <w:rPr>
          <w:rStyle w:val="Style13ptBold"/>
          <w:rFonts w:asciiTheme="minorHAnsi" w:hAnsiTheme="minorHAnsi" w:cstheme="minorHAnsi"/>
        </w:rPr>
        <w:t xml:space="preserve"> of food</w:t>
      </w:r>
      <w:r>
        <w:rPr>
          <w:rFonts w:asciiTheme="minorHAnsi" w:hAnsiTheme="minorHAnsi" w:cstheme="minorHAnsi"/>
          <w:sz w:val="14"/>
        </w:rPr>
        <w:t xml:space="preserve">, land or water in the decades that lie ahead, then wholesale, </w:t>
      </w:r>
      <w:r>
        <w:rPr>
          <w:rStyle w:val="Emphasis"/>
          <w:rFonts w:asciiTheme="minorHAnsi" w:hAnsiTheme="minorHAnsi" w:cstheme="minorHAnsi"/>
          <w:highlight w:val="cyan"/>
        </w:rPr>
        <w:t>bloody wars</w:t>
      </w:r>
      <w:r>
        <w:rPr>
          <w:rStyle w:val="Emphasis"/>
          <w:rFonts w:asciiTheme="minorHAnsi" w:hAnsiTheme="minorHAnsi" w:cstheme="minorHAnsi"/>
        </w:rPr>
        <w:t xml:space="preserve"> are liable to </w:t>
      </w:r>
      <w:r>
        <w:rPr>
          <w:rStyle w:val="Emphasis"/>
          <w:rFonts w:asciiTheme="minorHAnsi" w:hAnsiTheme="minorHAnsi" w:cstheme="minorHAnsi"/>
          <w:highlight w:val="cyan"/>
        </w:rPr>
        <w:t>follow</w:t>
      </w:r>
      <w:r>
        <w:rPr>
          <w:rFonts w:asciiTheme="minorHAnsi" w:hAnsiTheme="minorHAnsi" w:cstheme="minorHAnsi"/>
          <w:sz w:val="14"/>
        </w:rPr>
        <w:t>.” He continues: “</w:t>
      </w:r>
      <w:r>
        <w:rPr>
          <w:rStyle w:val="Style13ptBold"/>
          <w:rFonts w:asciiTheme="minorHAnsi" w:hAnsiTheme="minorHAnsi" w:cstheme="minorHAnsi"/>
          <w:highlight w:val="cyan"/>
        </w:rPr>
        <w:t>A</w:t>
      </w:r>
      <w:r>
        <w:rPr>
          <w:rFonts w:asciiTheme="minorHAnsi" w:hAnsiTheme="minorHAnsi" w:cstheme="minorHAnsi"/>
          <w:sz w:val="14"/>
        </w:rPr>
        <w:t xml:space="preserve">n increasingly </w:t>
      </w:r>
      <w:r>
        <w:rPr>
          <w:rStyle w:val="Style13ptBold"/>
          <w:rFonts w:asciiTheme="minorHAnsi" w:hAnsiTheme="minorHAnsi" w:cstheme="minorHAnsi"/>
          <w:highlight w:val="cyan"/>
        </w:rPr>
        <w:t xml:space="preserve">credible scenario for </w:t>
      </w:r>
      <w:r>
        <w:rPr>
          <w:rStyle w:val="Emphasis"/>
          <w:rFonts w:asciiTheme="minorHAnsi" w:hAnsiTheme="minorHAnsi" w:cstheme="minorHAnsi"/>
          <w:highlight w:val="cyan"/>
        </w:rPr>
        <w:t>World War 3</w:t>
      </w:r>
      <w:r>
        <w:rPr>
          <w:rStyle w:val="Style13ptBold"/>
          <w:rFonts w:asciiTheme="minorHAnsi" w:hAnsiTheme="minorHAnsi" w:cstheme="minorHAnsi"/>
          <w:highlight w:val="cyan"/>
        </w:rPr>
        <w:t xml:space="preserve"> is not</w:t>
      </w:r>
      <w:r>
        <w:rPr>
          <w:rStyle w:val="Style13ptBold"/>
          <w:rFonts w:asciiTheme="minorHAnsi" w:hAnsiTheme="minorHAnsi" w:cstheme="minorHAnsi"/>
        </w:rPr>
        <w:t xml:space="preserve"> so much a </w:t>
      </w:r>
      <w:r>
        <w:rPr>
          <w:rStyle w:val="Style13ptBold"/>
          <w:rFonts w:asciiTheme="minorHAnsi" w:hAnsiTheme="minorHAnsi" w:cstheme="minorHAnsi"/>
          <w:highlight w:val="cyan"/>
        </w:rPr>
        <w:t>confrontation of super powers</w:t>
      </w:r>
      <w:r>
        <w:rPr>
          <w:rStyle w:val="Style13ptBold"/>
          <w:rFonts w:asciiTheme="minorHAnsi" w:hAnsiTheme="minorHAnsi" w:cstheme="minorHAnsi"/>
        </w:rPr>
        <w:t xml:space="preserve"> and their allies, </w:t>
      </w:r>
      <w:r>
        <w:rPr>
          <w:rStyle w:val="Style13ptBold"/>
          <w:rFonts w:asciiTheme="minorHAnsi" w:hAnsiTheme="minorHAnsi" w:cstheme="minorHAnsi"/>
          <w:highlight w:val="cyan"/>
        </w:rPr>
        <w:t>as</w:t>
      </w:r>
      <w:r>
        <w:rPr>
          <w:rStyle w:val="Style13ptBold"/>
          <w:rFonts w:asciiTheme="minorHAnsi" w:hAnsiTheme="minorHAnsi" w:cstheme="minorHAnsi"/>
        </w:rPr>
        <w:t xml:space="preserve"> a festering, self-perpetuating chain of </w:t>
      </w:r>
      <w:r>
        <w:rPr>
          <w:rStyle w:val="Style13ptBold"/>
          <w:rFonts w:asciiTheme="minorHAnsi" w:hAnsiTheme="minorHAnsi" w:cstheme="minorHAnsi"/>
          <w:highlight w:val="cyan"/>
        </w:rPr>
        <w:t>resource conflicts</w:t>
      </w:r>
      <w:r>
        <w:rPr>
          <w:rFonts w:asciiTheme="minorHAnsi" w:hAnsiTheme="minorHAnsi" w:cstheme="minorHAnsi"/>
          <w:sz w:val="14"/>
        </w:rPr>
        <w:t>.” He also says: “</w:t>
      </w:r>
      <w:r>
        <w:rPr>
          <w:rStyle w:val="Style13ptBold"/>
          <w:rFonts w:asciiTheme="minorHAnsi" w:hAnsiTheme="minorHAnsi" w:cstheme="minorHAnsi"/>
        </w:rPr>
        <w:t xml:space="preserve">The wars of the 21st Century are </w:t>
      </w:r>
      <w:r>
        <w:rPr>
          <w:rStyle w:val="Emphasis"/>
          <w:rFonts w:asciiTheme="minorHAnsi" w:hAnsiTheme="minorHAnsi" w:cstheme="minorHAnsi"/>
        </w:rPr>
        <w:t>less likely</w:t>
      </w:r>
      <w:r>
        <w:rPr>
          <w:rStyle w:val="Style13ptBold"/>
          <w:rFonts w:asciiTheme="minorHAnsi" w:hAnsiTheme="minorHAnsi" w:cstheme="minorHAnsi"/>
        </w:rPr>
        <w:t xml:space="preserve"> to be global conflicts with sharply defined sides and huge armies</w:t>
      </w:r>
      <w:r>
        <w:rPr>
          <w:rFonts w:asciiTheme="minorHAnsi" w:hAnsiTheme="minorHAnsi" w:cstheme="minorHAnsi"/>
          <w:sz w:val="14"/>
        </w:rPr>
        <w:t xml:space="preserve">, </w:t>
      </w:r>
      <w:r>
        <w:rPr>
          <w:rStyle w:val="Style13ptBold"/>
          <w:rFonts w:asciiTheme="minorHAnsi" w:hAnsiTheme="minorHAnsi" w:cstheme="minorHAnsi"/>
        </w:rPr>
        <w:t xml:space="preserve">than a scrappy mass of failed states, </w:t>
      </w:r>
      <w:r>
        <w:rPr>
          <w:rFonts w:asciiTheme="minorHAnsi" w:hAnsiTheme="minorHAnsi" w:cstheme="minorHAnsi"/>
          <w:sz w:val="14"/>
        </w:rPr>
        <w:t xml:space="preserve">rebellions, civil strife, insurgencies, </w:t>
      </w:r>
      <w:r>
        <w:rPr>
          <w:rStyle w:val="Style13ptBold"/>
          <w:rFonts w:asciiTheme="minorHAnsi" w:hAnsiTheme="minorHAnsi" w:cstheme="minorHAnsi"/>
        </w:rPr>
        <w:t>terrorism and genocides, sparked by bloody competition over dwindling resources.”</w:t>
      </w:r>
      <w:r>
        <w:rPr>
          <w:rStyle w:val="Style13ptBold"/>
          <w:rFonts w:asciiTheme="minorHAnsi" w:hAnsiTheme="minorHAnsi" w:cstheme="minorHAnsi"/>
          <w:sz w:val="12"/>
        </w:rPr>
        <w:t xml:space="preserve"> </w:t>
      </w:r>
      <w:r>
        <w:rPr>
          <w:rFonts w:asciiTheme="minorHAnsi" w:hAnsiTheme="minorHAnsi" w:cstheme="minorHAnsi"/>
          <w:sz w:val="14"/>
        </w:rPr>
        <w:t xml:space="preserve">As another workshop participant put it, </w:t>
      </w:r>
      <w:r>
        <w:rPr>
          <w:rStyle w:val="Style13ptBold"/>
          <w:rFonts w:asciiTheme="minorHAnsi" w:hAnsiTheme="minorHAnsi" w:cstheme="minorHAnsi"/>
        </w:rPr>
        <w:t xml:space="preserve">people do not go to war to kill; </w:t>
      </w:r>
      <w:r>
        <w:rPr>
          <w:rStyle w:val="Emphasis"/>
          <w:rFonts w:asciiTheme="minorHAnsi" w:hAnsiTheme="minorHAnsi" w:cstheme="minorHAnsi"/>
        </w:rPr>
        <w:t>they go to war over resources</w:t>
      </w:r>
      <w:r>
        <w:rPr>
          <w:rFonts w:asciiTheme="minorHAnsi" w:hAnsiTheme="minorHAnsi" w:cstheme="minorHAnsi"/>
          <w:sz w:val="14"/>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Pr>
          <w:rStyle w:val="Style13ptBold"/>
          <w:rFonts w:asciiTheme="minorHAnsi" w:hAnsiTheme="minorHAnsi" w:cstheme="minorHAnsi"/>
        </w:rPr>
        <w:t xml:space="preserve">where </w:t>
      </w:r>
      <w:r>
        <w:rPr>
          <w:rStyle w:val="Style13ptBold"/>
          <w:rFonts w:asciiTheme="minorHAnsi" w:hAnsiTheme="minorHAnsi" w:cstheme="minorHAnsi"/>
          <w:highlight w:val="cyan"/>
        </w:rPr>
        <w:t>food security is</w:t>
      </w:r>
      <w:r>
        <w:rPr>
          <w:rStyle w:val="Style13ptBold"/>
          <w:rFonts w:asciiTheme="minorHAnsi" w:hAnsiTheme="minorHAnsi" w:cstheme="minorHAnsi"/>
        </w:rPr>
        <w:t xml:space="preserve"> an issue, it is </w:t>
      </w:r>
      <w:r>
        <w:rPr>
          <w:rStyle w:val="Emphasis"/>
          <w:rFonts w:asciiTheme="minorHAnsi" w:hAnsiTheme="minorHAnsi" w:cstheme="minorHAnsi"/>
          <w:highlight w:val="cyan"/>
        </w:rPr>
        <w:t>more likely</w:t>
      </w:r>
      <w:r>
        <w:rPr>
          <w:rStyle w:val="Style13ptBold"/>
          <w:rFonts w:asciiTheme="minorHAnsi" w:hAnsiTheme="minorHAnsi" w:cstheme="minorHAnsi"/>
        </w:rPr>
        <w:t xml:space="preserve"> to result in some form of conflict</w:t>
      </w:r>
      <w:r>
        <w:rPr>
          <w:rFonts w:asciiTheme="minorHAnsi" w:hAnsiTheme="minorHAnsi" w:cstheme="minorHAnsi"/>
          <w:sz w:val="14"/>
        </w:rPr>
        <w:t xml:space="preserve">. </w:t>
      </w:r>
      <w:r>
        <w:rPr>
          <w:rStyle w:val="Style13ptBold"/>
          <w:rFonts w:asciiTheme="minorHAnsi" w:hAnsiTheme="minorHAnsi" w:cstheme="minorHAnsi"/>
        </w:rPr>
        <w:t>Darfur, Rwanda, Eritrea and the Balkans experienced such wars.</w:t>
      </w:r>
      <w:r>
        <w:rPr>
          <w:rFonts w:asciiTheme="minorHAnsi" w:hAnsiTheme="minorHAnsi" w:cstheme="minorHAnsi"/>
          <w:sz w:val="14"/>
        </w:rPr>
        <w:t xml:space="preserve"> Governments, especially in developed countries, are increasingly aware of this phenomenon.</w:t>
      </w:r>
      <w:r>
        <w:rPr>
          <w:rFonts w:asciiTheme="minorHAnsi" w:hAnsiTheme="minorHAnsi" w:cstheme="minorHAnsi"/>
          <w:sz w:val="12"/>
        </w:rPr>
        <w:t>¶</w:t>
      </w:r>
      <w:r>
        <w:rPr>
          <w:rFonts w:asciiTheme="minorHAnsi" w:hAnsiTheme="minorHAnsi" w:cstheme="minorHAnsi"/>
          <w:sz w:val="14"/>
        </w:rPr>
        <w:t xml:space="preserve"> </w:t>
      </w:r>
      <w:r>
        <w:rPr>
          <w:rStyle w:val="Style13ptBold"/>
          <w:rFonts w:asciiTheme="minorHAnsi" w:hAnsiTheme="minorHAnsi" w:cstheme="minorHAnsi"/>
        </w:rPr>
        <w:t xml:space="preserve">The </w:t>
      </w:r>
      <w:r>
        <w:rPr>
          <w:rStyle w:val="Style13ptBold"/>
          <w:rFonts w:asciiTheme="minorHAnsi" w:hAnsiTheme="minorHAnsi" w:cstheme="minorHAnsi"/>
          <w:highlight w:val="cyan"/>
        </w:rPr>
        <w:t>UK Ministry</w:t>
      </w:r>
      <w:r>
        <w:rPr>
          <w:rStyle w:val="Style13ptBold"/>
          <w:rFonts w:asciiTheme="minorHAnsi" w:hAnsiTheme="minorHAnsi" w:cstheme="minorHAnsi"/>
        </w:rPr>
        <w:t xml:space="preserve"> of Defence, the </w:t>
      </w:r>
      <w:r>
        <w:rPr>
          <w:rStyle w:val="Style13ptBold"/>
          <w:rFonts w:asciiTheme="minorHAnsi" w:hAnsiTheme="minorHAnsi" w:cstheme="minorHAnsi"/>
          <w:highlight w:val="cyan"/>
        </w:rPr>
        <w:t>CIA</w:t>
      </w:r>
      <w:r>
        <w:rPr>
          <w:rStyle w:val="Style13ptBold"/>
          <w:rFonts w:asciiTheme="minorHAnsi" w:hAnsiTheme="minorHAnsi" w:cstheme="minorHAnsi"/>
        </w:rPr>
        <w:t xml:space="preserve">, the US </w:t>
      </w:r>
      <w:r>
        <w:rPr>
          <w:rStyle w:val="Emphasis"/>
          <w:rFonts w:asciiTheme="minorHAnsi" w:hAnsiTheme="minorHAnsi" w:cstheme="minorHAnsi"/>
          <w:highlight w:val="cyan"/>
        </w:rPr>
        <w:t>C</w:t>
      </w:r>
      <w:r>
        <w:rPr>
          <w:rFonts w:asciiTheme="minorHAnsi" w:hAnsiTheme="minorHAnsi" w:cstheme="minorHAnsi"/>
          <w:sz w:val="14"/>
        </w:rPr>
        <w:t xml:space="preserve">enter for </w:t>
      </w:r>
      <w:r>
        <w:rPr>
          <w:rStyle w:val="Emphasis"/>
          <w:rFonts w:asciiTheme="minorHAnsi" w:hAnsiTheme="minorHAnsi" w:cstheme="minorHAnsi"/>
          <w:highlight w:val="cyan"/>
        </w:rPr>
        <w:t>S</w:t>
      </w:r>
      <w:r>
        <w:rPr>
          <w:rFonts w:asciiTheme="minorHAnsi" w:hAnsiTheme="minorHAnsi" w:cstheme="minorHAnsi"/>
          <w:sz w:val="14"/>
        </w:rPr>
        <w:t xml:space="preserve">trategic and </w:t>
      </w:r>
      <w:r>
        <w:rPr>
          <w:rStyle w:val="Emphasis"/>
          <w:rFonts w:asciiTheme="minorHAnsi" w:hAnsiTheme="minorHAnsi" w:cstheme="minorHAnsi"/>
          <w:highlight w:val="cyan"/>
        </w:rPr>
        <w:t>I</w:t>
      </w:r>
      <w:r>
        <w:rPr>
          <w:rFonts w:asciiTheme="minorHAnsi" w:hAnsiTheme="minorHAnsi" w:cstheme="minorHAnsi"/>
          <w:sz w:val="14"/>
        </w:rPr>
        <w:t xml:space="preserve">nternational </w:t>
      </w:r>
      <w:r>
        <w:rPr>
          <w:rStyle w:val="Emphasis"/>
          <w:rFonts w:asciiTheme="minorHAnsi" w:hAnsiTheme="minorHAnsi" w:cstheme="minorHAnsi"/>
          <w:highlight w:val="cyan"/>
        </w:rPr>
        <w:t>S</w:t>
      </w:r>
      <w:r>
        <w:rPr>
          <w:rFonts w:asciiTheme="minorHAnsi" w:hAnsiTheme="minorHAnsi" w:cstheme="minorHAnsi"/>
          <w:sz w:val="14"/>
        </w:rPr>
        <w:t xml:space="preserve">tudies </w:t>
      </w:r>
      <w:r>
        <w:rPr>
          <w:rStyle w:val="Style13ptBold"/>
          <w:rFonts w:asciiTheme="minorHAnsi" w:hAnsiTheme="minorHAnsi" w:cstheme="minorHAnsi"/>
          <w:highlight w:val="cyan"/>
        </w:rPr>
        <w:t>and</w:t>
      </w:r>
      <w:r>
        <w:rPr>
          <w:rStyle w:val="Style13ptBold"/>
          <w:rFonts w:asciiTheme="minorHAnsi" w:hAnsiTheme="minorHAnsi" w:cstheme="minorHAnsi"/>
        </w:rPr>
        <w:t xml:space="preserve"> the </w:t>
      </w:r>
      <w:r>
        <w:rPr>
          <w:rStyle w:val="Style13ptBold"/>
          <w:rFonts w:asciiTheme="minorHAnsi" w:hAnsiTheme="minorHAnsi" w:cstheme="minorHAnsi"/>
          <w:highlight w:val="cyan"/>
        </w:rPr>
        <w:t>Oslo</w:t>
      </w:r>
      <w:r>
        <w:rPr>
          <w:rStyle w:val="Style13ptBold"/>
          <w:rFonts w:asciiTheme="minorHAnsi" w:hAnsiTheme="minorHAnsi" w:cstheme="minorHAnsi"/>
        </w:rPr>
        <w:t xml:space="preserve"> Peace Research Institute, </w:t>
      </w:r>
      <w:r>
        <w:rPr>
          <w:rStyle w:val="Style13ptBold"/>
          <w:rFonts w:asciiTheme="minorHAnsi" w:hAnsiTheme="minorHAnsi" w:cstheme="minorHAnsi"/>
          <w:highlight w:val="cyan"/>
        </w:rPr>
        <w:t xml:space="preserve">all identify famine as </w:t>
      </w:r>
      <w:r>
        <w:rPr>
          <w:rStyle w:val="Emphasis"/>
          <w:rFonts w:asciiTheme="minorHAnsi" w:hAnsiTheme="minorHAnsi" w:cstheme="minorHAnsi"/>
          <w:highlight w:val="cyan"/>
        </w:rPr>
        <w:t>a</w:t>
      </w:r>
      <w:r>
        <w:rPr>
          <w:rStyle w:val="Emphasis"/>
          <w:rFonts w:asciiTheme="minorHAnsi" w:hAnsiTheme="minorHAnsi" w:cstheme="minorHAnsi"/>
        </w:rPr>
        <w:t xml:space="preserve"> potential </w:t>
      </w:r>
      <w:r>
        <w:rPr>
          <w:rStyle w:val="Emphasis"/>
          <w:rFonts w:asciiTheme="minorHAnsi" w:hAnsiTheme="minorHAnsi" w:cstheme="minorHAnsi"/>
          <w:highlight w:val="cyan"/>
        </w:rPr>
        <w:t>trigger for</w:t>
      </w:r>
      <w:r>
        <w:rPr>
          <w:rFonts w:asciiTheme="minorHAnsi" w:hAnsiTheme="minorHAnsi" w:cstheme="minorHAnsi"/>
          <w:sz w:val="14"/>
        </w:rPr>
        <w:t xml:space="preserve"> conflicts and possibly even </w:t>
      </w:r>
      <w:r>
        <w:rPr>
          <w:rStyle w:val="Emphasis"/>
          <w:rFonts w:asciiTheme="minorHAnsi" w:hAnsiTheme="minorHAnsi" w:cstheme="minorHAnsi"/>
          <w:highlight w:val="cyan"/>
        </w:rPr>
        <w:t>nuclear war</w:t>
      </w:r>
      <w:r>
        <w:rPr>
          <w:rFonts w:asciiTheme="minorHAnsi" w:hAnsiTheme="minorHAnsi" w:cstheme="minorHAnsi"/>
          <w:sz w:val="14"/>
        </w:rPr>
        <w:t>.</w:t>
      </w:r>
    </w:p>
    <w:p w14:paraId="05D7C3A3" w14:textId="3AFDDD21" w:rsidR="0080355A" w:rsidRDefault="0080355A" w:rsidP="0080355A">
      <w:pPr>
        <w:pStyle w:val="Heading2"/>
      </w:pPr>
      <w:r>
        <w:t>Adv 2</w:t>
      </w:r>
    </w:p>
    <w:p w14:paraId="69231F7C" w14:textId="77777777" w:rsidR="0080355A" w:rsidRDefault="0080355A" w:rsidP="0080355A">
      <w:pPr>
        <w:pStyle w:val="Heading3"/>
      </w:pPr>
      <w:r>
        <w:rPr>
          <w:b w:val="0"/>
        </w:rPr>
        <w:t>1 – Small Farms Bad - Warming</w:t>
      </w:r>
    </w:p>
    <w:p w14:paraId="037BD4BC" w14:textId="77777777" w:rsidR="0080355A" w:rsidRDefault="0080355A" w:rsidP="0080355A">
      <w:pPr>
        <w:pStyle w:val="Heading4"/>
        <w:rPr>
          <w:b w:val="0"/>
        </w:rPr>
      </w:pPr>
      <w:r>
        <w:rPr>
          <w:b w:val="0"/>
        </w:rPr>
        <w:t xml:space="preserve">Small farms hurt our ability to fight global warming. </w:t>
      </w:r>
    </w:p>
    <w:p w14:paraId="409CDE01" w14:textId="77777777" w:rsidR="0080355A" w:rsidRDefault="0080355A" w:rsidP="0080355A">
      <w:pPr>
        <w:rPr>
          <w:rFonts w:asciiTheme="minorHAnsi" w:hAnsiTheme="minorHAnsi"/>
        </w:rPr>
      </w:pPr>
      <w:r>
        <w:rPr>
          <w:rFonts w:asciiTheme="minorHAnsi" w:hAnsiTheme="minorHAnsi"/>
        </w:rPr>
        <w:t xml:space="preserve">Steve </w:t>
      </w:r>
      <w:r>
        <w:t>Sexton, 11.</w:t>
      </w:r>
      <w:r>
        <w:rPr>
          <w:rFonts w:asciiTheme="minorHAnsi" w:hAnsiTheme="minorHAnsi"/>
        </w:rPr>
        <w:t xml:space="preserve"> Ph.D. in environmental and resource economics from UC Berkeley and is assistant professor of public policy and economics at Duke University. “The Inefficiency of Local Food.” November 14, 2011. &lt;http://freakonomics.com/2011/11/14/the-inefficiency-of-local-food/&gt; Accessed: 3/10/15)</w:t>
      </w:r>
    </w:p>
    <w:p w14:paraId="5CFD9E8F" w14:textId="77777777" w:rsidR="0080355A" w:rsidRDefault="0080355A" w:rsidP="0080355A">
      <w:pPr>
        <w:spacing w:after="200"/>
        <w:rPr>
          <w:b/>
        </w:rPr>
      </w:pPr>
      <w:r>
        <w:rPr>
          <w:rFonts w:asciiTheme="minorHAnsi" w:hAnsiTheme="minorHAnsi"/>
        </w:rPr>
        <w:t xml:space="preserve">Two </w:t>
      </w:r>
      <w:r>
        <w:rPr>
          <w:rFonts w:asciiTheme="minorHAnsi" w:hAnsiTheme="minorHAnsi"/>
          <w:sz w:val="18"/>
          <w:szCs w:val="18"/>
        </w:rPr>
        <w:t>members of Congress earlier this month introduced legislation advancing a food reform movement promising to help resolve the great environmental and nutritional problems of the early 21st century. The intent is to remake the agricultural landscape to look more like it did decades ago. But unless the most basic laws of economics cease to hold,</w:t>
      </w:r>
      <w:r>
        <w:rPr>
          <w:rFonts w:asciiTheme="minorHAnsi" w:hAnsiTheme="minorHAnsi"/>
        </w:rPr>
        <w:t xml:space="preserve"> </w:t>
      </w:r>
      <w:r>
        <w:rPr>
          <w:rFonts w:asciiTheme="minorHAnsi" w:hAnsiTheme="minorHAnsi"/>
          <w:highlight w:val="cyan"/>
          <w:u w:val="single"/>
        </w:rPr>
        <w:t>the smallholder farming future envisioned by the local farming movement could jeopardize natural habitat and climate change mitigation efforts, while also endangering a tenuous and temporary victory in the battle against human hunger</w:t>
      </w:r>
      <w:r>
        <w:rPr>
          <w:rFonts w:asciiTheme="minorHAnsi" w:hAnsiTheme="minorHAnsi"/>
        </w:rPr>
        <w:t xml:space="preserve">. </w:t>
      </w:r>
      <w:r>
        <w:rPr>
          <w:rFonts w:asciiTheme="minorHAnsi" w:hAnsiTheme="minorHAnsi"/>
          <w:sz w:val="18"/>
          <w:szCs w:val="18"/>
        </w:rPr>
        <w:t>The “Local Farms</w:t>
      </w:r>
      <w:r>
        <w:rPr>
          <w:rFonts w:asciiTheme="minorHAnsi" w:hAnsiTheme="minorHAnsi"/>
        </w:rPr>
        <w:t xml:space="preserve">, </w:t>
      </w:r>
      <w:r>
        <w:rPr>
          <w:rFonts w:asciiTheme="minorHAnsi" w:hAnsiTheme="minorHAnsi"/>
          <w:sz w:val="18"/>
          <w:szCs w:val="18"/>
        </w:rPr>
        <w:t>Food and Jobs Act” sponsored by Senator Sherrod Brown of Ohio and Representative Chellie Pingree of Maine, throws about $200 million to local farm programs. That’s a rounding error in the $3.7 trillion federal budget. But the bill follows on a federal rule that gives preference to local farms in contract bidding for school lunches. It also builds on high-profile advocacy by Michelle Obama, who has become a leader of the food reform movement, joining the likes of Michael Pollan, the author of The Omnivore’s Dilemma, and famed-chef Alice Waters. The bill’s introduction came as the world population hit 7 billion, a milestone that provides a stark reminder of the challenge agriculture faces to feed a world population expected to grow to 9 billion by 2050. Experts estimate that in the next 50 years, the global food system likely needs to produce as much food as it did in the previous 10,000 years combined. Amid heightened concern about global climate change, it has become almost conventional wisdom that we must return to our agricultural roots in order to contain the carbon footprint of our food by shortening the distance it travels from farm to fork, and by reducing the quantity of carbon-intensive chemicals applied to our mono-cropped fields. But</w:t>
      </w:r>
      <w:r>
        <w:rPr>
          <w:rFonts w:asciiTheme="minorHAnsi" w:hAnsiTheme="minorHAnsi"/>
        </w:rPr>
        <w:t xml:space="preserve"> </w:t>
      </w:r>
      <w:r>
        <w:rPr>
          <w:rFonts w:asciiTheme="minorHAnsi" w:hAnsiTheme="minorHAnsi"/>
          <w:highlight w:val="cyan"/>
          <w:u w:val="single"/>
        </w:rPr>
        <w:t>implicit in the argument that local farming is better for the environment than industrial agriculture is an assumption that a “relocalized” food system can be just as efficient as today’s modern farming. That assumption is simply wrong. Today’s high crop yields and low costs reflect gains from specialization and trade, as well as scale and scope economies that would be forsaken under the food system that locavores endorse.</w:t>
      </w:r>
      <w:r>
        <w:rPr>
          <w:rFonts w:asciiTheme="minorHAnsi" w:hAnsiTheme="minorHAnsi"/>
        </w:rPr>
        <w:t xml:space="preserve"> </w:t>
      </w:r>
      <w:r>
        <w:rPr>
          <w:rFonts w:asciiTheme="minorHAnsi" w:hAnsiTheme="minorHAnsi"/>
          <w:sz w:val="18"/>
          <w:szCs w:val="18"/>
        </w:rPr>
        <w:t>Specialization and Trade Economists have long recognized the welfare gains from specialization and trade. The case for specialization is perhaps nowhere stronger than in agriculture, where the costs of production depend on natural resource endowments, such as temperature, rainfall, and sunlight, as well as soil quality, pest infestations, and land costs. Different crops demand different conditions and vary in their resilience to shocks. So California, with mild winters, warm summers, and fertile soils produces all U.S.-grown almonds and 80 percent of U.S. strawberries and grapes. Idaho, on the other hand, produces 30 percent of the country’s russet potatoes because warm days and cool nights during the season, combined with rich volcanic soils, make for ideal growing conditions. In 2008, according to the USDA, Idaho averaged 383 hundredweight of potatoes per acre. Alabama, in contrast, averaged only 170 hundredweight per acre. Is it any wonder Idaho planted more acres of potatoes than Alabama?</w:t>
      </w:r>
      <w:r>
        <w:rPr>
          <w:rFonts w:asciiTheme="minorHAnsi" w:hAnsiTheme="minorHAnsi"/>
        </w:rPr>
        <w:t xml:space="preserve"> </w:t>
      </w:r>
      <w:r>
        <w:rPr>
          <w:rFonts w:asciiTheme="minorHAnsi" w:hAnsiTheme="minorHAnsi"/>
          <w:highlight w:val="cyan"/>
          <w:u w:val="single"/>
        </w:rPr>
        <w:t>Forsaking comparative advantage in agriculture by localizing means it will take more inputs to grow a given quantity of food</w:t>
      </w:r>
      <w:r>
        <w:rPr>
          <w:rFonts w:asciiTheme="minorHAnsi" w:hAnsiTheme="minorHAnsi"/>
          <w:highlight w:val="cyan"/>
        </w:rPr>
        <w:t xml:space="preserve">, </w:t>
      </w:r>
      <w:r>
        <w:rPr>
          <w:rFonts w:asciiTheme="minorHAnsi" w:hAnsiTheme="minorHAnsi"/>
          <w:highlight w:val="cyan"/>
          <w:u w:val="single"/>
        </w:rPr>
        <w:t>including more land and more chemicals—all of which come at a cost of carbon emissions</w:t>
      </w:r>
      <w:r>
        <w:rPr>
          <w:rFonts w:asciiTheme="minorHAnsi" w:hAnsiTheme="minorHAnsi"/>
        </w:rPr>
        <w:t xml:space="preserve">. </w:t>
      </w:r>
      <w:r>
        <w:rPr>
          <w:rFonts w:asciiTheme="minorHAnsi" w:hAnsiTheme="minorHAnsi"/>
          <w:sz w:val="18"/>
          <w:szCs w:val="18"/>
        </w:rPr>
        <w:t>It is difficult to estimate the impact of a truly locavore farming system because crop production data don’t exist for crops that have not historically been grown in various regions. However, we can imagine what a “pseudo-locavore” farming system would look like—one in which each state that presently produces a crop commercially must grow a share proportional to its population relative to all producers of the crop. I have estimated the costs of such a system in terms of land and chemical demand. My conservative estimates are that under the pseudo-locavore system, corn acreage increases 27 percent or 22 million acres, and soybean acres increase 18 percent or 14 million acres. Fertilizer use would increase at least 35 percent for corn, and 54 percent for soybeans, while fuel use would climb 23 percent and 34 percent, for corn and soybeans, respectively. Chemical demand would grow 23 percent and 20 percent for the two crops, respectively.</w:t>
      </w:r>
      <w:r>
        <w:rPr>
          <w:rFonts w:asciiTheme="minorHAnsi" w:hAnsiTheme="minorHAnsi"/>
        </w:rPr>
        <w:t xml:space="preserve"> </w:t>
      </w:r>
      <w:r>
        <w:rPr>
          <w:rFonts w:asciiTheme="minorHAnsi" w:hAnsiTheme="minorHAnsi"/>
          <w:highlight w:val="cyan"/>
          <w:u w:val="single"/>
        </w:rPr>
        <w:t xml:space="preserve">A locavore-like production system would require </w:t>
      </w:r>
      <w:r>
        <w:rPr>
          <w:rFonts w:asciiTheme="minorHAnsi" w:hAnsiTheme="minorHAnsi"/>
          <w:u w:val="single"/>
        </w:rPr>
        <w:t xml:space="preserve">an </w:t>
      </w:r>
      <w:r>
        <w:rPr>
          <w:rFonts w:asciiTheme="minorHAnsi" w:hAnsiTheme="minorHAnsi"/>
          <w:highlight w:val="cyan"/>
          <w:u w:val="single"/>
        </w:rPr>
        <w:t xml:space="preserve">additional </w:t>
      </w:r>
      <w:r>
        <w:rPr>
          <w:rFonts w:asciiTheme="minorHAnsi" w:hAnsiTheme="minorHAnsi"/>
          <w:u w:val="single"/>
        </w:rPr>
        <w:t xml:space="preserve">60 million acres of </w:t>
      </w:r>
      <w:r>
        <w:rPr>
          <w:rFonts w:asciiTheme="minorHAnsi" w:hAnsiTheme="minorHAnsi"/>
          <w:highlight w:val="cyan"/>
          <w:u w:val="single"/>
        </w:rPr>
        <w:t xml:space="preserve">cropland, </w:t>
      </w:r>
      <w:r>
        <w:rPr>
          <w:rFonts w:asciiTheme="minorHAnsi" w:hAnsiTheme="minorHAnsi"/>
          <w:u w:val="single"/>
        </w:rPr>
        <w:t xml:space="preserve">2.7 million </w:t>
      </w:r>
      <w:r>
        <w:rPr>
          <w:rFonts w:asciiTheme="minorHAnsi" w:hAnsiTheme="minorHAnsi"/>
          <w:highlight w:val="cyan"/>
          <w:u w:val="single"/>
        </w:rPr>
        <w:t xml:space="preserve">tons more fertilizer, </w:t>
      </w:r>
      <w:r>
        <w:rPr>
          <w:rFonts w:asciiTheme="minorHAnsi" w:hAnsiTheme="minorHAnsi"/>
          <w:u w:val="single"/>
        </w:rPr>
        <w:t xml:space="preserve">and 50 million pounds </w:t>
      </w:r>
      <w:r>
        <w:rPr>
          <w:rFonts w:asciiTheme="minorHAnsi" w:hAnsiTheme="minorHAnsi"/>
          <w:highlight w:val="cyan"/>
          <w:u w:val="single"/>
        </w:rPr>
        <w:t>more chemicals.</w:t>
      </w:r>
      <w:r>
        <w:rPr>
          <w:rFonts w:asciiTheme="minorHAnsi" w:hAnsiTheme="minorHAnsi"/>
          <w:u w:val="single"/>
        </w:rPr>
        <w:t xml:space="preserve"> </w:t>
      </w:r>
      <w:r>
        <w:rPr>
          <w:rFonts w:asciiTheme="minorHAnsi" w:hAnsiTheme="minorHAnsi"/>
        </w:rPr>
        <w:t xml:space="preserve"> </w:t>
      </w:r>
      <w:r>
        <w:rPr>
          <w:rFonts w:asciiTheme="minorHAnsi" w:hAnsiTheme="minorHAnsi"/>
          <w:sz w:val="18"/>
          <w:szCs w:val="18"/>
        </w:rPr>
        <w:t>In order to maintain current output levels for 40 major field crops and vegetables, a locavore-like production system would require an additional 60 million acres of cropland, 2.7 million tons more fertilizer, and 50 million pounds more chemicals.</w:t>
      </w:r>
      <w:r>
        <w:rPr>
          <w:rFonts w:asciiTheme="minorHAnsi" w:hAnsiTheme="minorHAnsi"/>
        </w:rPr>
        <w:t xml:space="preserve"> </w:t>
      </w:r>
      <w:r>
        <w:rPr>
          <w:rFonts w:asciiTheme="minorHAnsi" w:hAnsiTheme="minorHAnsi"/>
          <w:highlight w:val="cyan"/>
          <w:u w:val="single"/>
        </w:rPr>
        <w:t>The land-use changes and increases in demand for carbon-intensive inputs would have profound impacts on the carbon footprint of our food, destroy habitat and worsen environmental pollution.</w:t>
      </w:r>
    </w:p>
    <w:p w14:paraId="08B8B7C2" w14:textId="77777777" w:rsidR="0080355A" w:rsidRDefault="0080355A" w:rsidP="0080355A">
      <w:pPr>
        <w:keepNext/>
        <w:keepLines/>
        <w:spacing w:before="40" w:after="0"/>
        <w:outlineLvl w:val="3"/>
        <w:rPr>
          <w:rFonts w:eastAsiaTheme="majorEastAsia" w:cstheme="majorBidi"/>
          <w:b/>
          <w:iCs/>
          <w:sz w:val="26"/>
        </w:rPr>
      </w:pPr>
      <w:r>
        <w:rPr>
          <w:rFonts w:eastAsiaTheme="majorEastAsia" w:cstheme="majorBidi"/>
          <w:b/>
          <w:iCs/>
          <w:sz w:val="26"/>
        </w:rPr>
        <w:t>Unchecked climate change causes extinction.</w:t>
      </w:r>
    </w:p>
    <w:p w14:paraId="316E3EDB" w14:textId="77777777" w:rsidR="0080355A" w:rsidRDefault="0080355A" w:rsidP="0080355A">
      <w:r>
        <w:t xml:space="preserve">Bill </w:t>
      </w:r>
      <w:r>
        <w:rPr>
          <w:b/>
          <w:bCs/>
          <w:sz w:val="26"/>
        </w:rPr>
        <w:t>McKibben, 19</w:t>
      </w:r>
      <w:r>
        <w:t>. Schumann Distinguished Scholar at Middlebury College; fellow of the American Academy of Arts and Sciences; holds honorary degrees from 18 colleges and universities; Foreign Policy named him to their inaugural list of the world’s 100 most important global thinkers. "</w:t>
      </w:r>
      <w:r>
        <w:rPr>
          <w:u w:val="single"/>
        </w:rPr>
        <w:t xml:space="preserve">This Is </w:t>
      </w:r>
      <w:r>
        <w:rPr>
          <w:highlight w:val="cyan"/>
          <w:u w:val="single"/>
        </w:rPr>
        <w:t xml:space="preserve">How </w:t>
      </w:r>
      <w:r>
        <w:rPr>
          <w:b/>
          <w:iCs/>
          <w:highlight w:val="cyan"/>
          <w:u w:val="single"/>
        </w:rPr>
        <w:t>Human Extinction</w:t>
      </w:r>
      <w:r>
        <w:rPr>
          <w:u w:val="single"/>
        </w:rPr>
        <w:t xml:space="preserve"> Could </w:t>
      </w:r>
      <w:r>
        <w:rPr>
          <w:highlight w:val="cyan"/>
          <w:u w:val="single"/>
        </w:rPr>
        <w:t>Play Out</w:t>
      </w:r>
      <w:r>
        <w:t>." Rolling Stone. 4-9-2019. https://www.rollingstone.com/politics/politics-features/bill-mckibben-falter-climate-change-817310/</w:t>
      </w:r>
    </w:p>
    <w:p w14:paraId="6D6E25EE" w14:textId="77777777" w:rsidR="0080355A" w:rsidRDefault="0080355A" w:rsidP="0080355A">
      <w:pPr>
        <w:rPr>
          <w:sz w:val="16"/>
        </w:rPr>
      </w:pPr>
      <w:r>
        <w:rPr>
          <w:sz w:val="16"/>
        </w:rPr>
        <w:t xml:space="preserve">Oh, </w:t>
      </w:r>
      <w:r>
        <w:rPr>
          <w:u w:val="single"/>
        </w:rPr>
        <w:t xml:space="preserve">it could get </w:t>
      </w:r>
      <w:r>
        <w:rPr>
          <w:b/>
          <w:iCs/>
          <w:u w:val="single"/>
        </w:rPr>
        <w:t>very bad</w:t>
      </w:r>
      <w:r>
        <w:rPr>
          <w:sz w:val="16"/>
        </w:rPr>
        <w:t>.</w:t>
      </w:r>
    </w:p>
    <w:p w14:paraId="35B21B84" w14:textId="77777777" w:rsidR="0080355A" w:rsidRDefault="0080355A" w:rsidP="0080355A">
      <w:pPr>
        <w:rPr>
          <w:b/>
          <w:iCs/>
          <w:u w:val="single"/>
        </w:rPr>
      </w:pPr>
      <w:r>
        <w:rPr>
          <w:sz w:val="16"/>
        </w:rPr>
        <w:t xml:space="preserve">In 2015, </w:t>
      </w:r>
      <w:r>
        <w:rPr>
          <w:u w:val="single"/>
        </w:rPr>
        <w:t xml:space="preserve">a study in the Journal of Mathematical Biology pointed out that if the world’s </w:t>
      </w:r>
      <w:r>
        <w:rPr>
          <w:b/>
          <w:iCs/>
          <w:highlight w:val="cyan"/>
          <w:u w:val="single"/>
        </w:rPr>
        <w:t>oceans</w:t>
      </w:r>
      <w:r>
        <w:rPr>
          <w:highlight w:val="cyan"/>
          <w:u w:val="single"/>
        </w:rPr>
        <w:t xml:space="preserve"> kept warming</w:t>
      </w:r>
      <w:r>
        <w:rPr>
          <w:u w:val="single"/>
        </w:rPr>
        <w:t>, by 2100 they might become hot enough to “</w:t>
      </w:r>
      <w:r>
        <w:rPr>
          <w:b/>
          <w:iCs/>
          <w:highlight w:val="cyan"/>
          <w:u w:val="single"/>
        </w:rPr>
        <w:t>stop oxygen production</w:t>
      </w:r>
      <w:r>
        <w:rPr>
          <w:u w:val="single"/>
        </w:rPr>
        <w:t xml:space="preserve"> by </w:t>
      </w:r>
      <w:r>
        <w:rPr>
          <w:b/>
          <w:iCs/>
          <w:u w:val="single"/>
        </w:rPr>
        <w:t>phyto-plankton</w:t>
      </w:r>
      <w:r>
        <w:rPr>
          <w:u w:val="single"/>
        </w:rPr>
        <w:t xml:space="preserve"> by </w:t>
      </w:r>
      <w:r>
        <w:rPr>
          <w:highlight w:val="cyan"/>
          <w:u w:val="single"/>
        </w:rPr>
        <w:t>disrupting</w:t>
      </w:r>
      <w:r>
        <w:rPr>
          <w:u w:val="single"/>
        </w:rPr>
        <w:t xml:space="preserve"> the process of photosynthesis.”</w:t>
      </w:r>
      <w:r>
        <w:rPr>
          <w:sz w:val="16"/>
        </w:rPr>
        <w:t xml:space="preserve"> </w:t>
      </w:r>
      <w:r>
        <w:rPr>
          <w:u w:val="single"/>
        </w:rPr>
        <w:t xml:space="preserve">Given that </w:t>
      </w:r>
      <w:r>
        <w:rPr>
          <w:b/>
          <w:iCs/>
          <w:highlight w:val="cyan"/>
          <w:u w:val="single"/>
        </w:rPr>
        <w:t>two-thirds</w:t>
      </w:r>
      <w:r>
        <w:rPr>
          <w:highlight w:val="cyan"/>
          <w:u w:val="single"/>
        </w:rPr>
        <w:t xml:space="preserve"> of</w:t>
      </w:r>
      <w:r>
        <w:rPr>
          <w:u w:val="single"/>
        </w:rPr>
        <w:t xml:space="preserve"> the </w:t>
      </w:r>
      <w:r>
        <w:rPr>
          <w:b/>
          <w:iCs/>
          <w:u w:val="single"/>
        </w:rPr>
        <w:t xml:space="preserve">Earth’s </w:t>
      </w:r>
      <w:r>
        <w:rPr>
          <w:b/>
          <w:iCs/>
          <w:highlight w:val="cyan"/>
          <w:u w:val="single"/>
        </w:rPr>
        <w:t>oxygen</w:t>
      </w:r>
      <w:r>
        <w:rPr>
          <w:u w:val="single"/>
        </w:rPr>
        <w:t xml:space="preserve"> comes from phytoplankton, that would “likely result in the </w:t>
      </w:r>
      <w:r>
        <w:rPr>
          <w:b/>
          <w:iCs/>
          <w:highlight w:val="cyan"/>
          <w:u w:val="single"/>
        </w:rPr>
        <w:t>mass mortality of</w:t>
      </w:r>
      <w:r>
        <w:rPr>
          <w:b/>
          <w:iCs/>
          <w:u w:val="single"/>
        </w:rPr>
        <w:t xml:space="preserve"> animals and </w:t>
      </w:r>
      <w:r>
        <w:rPr>
          <w:b/>
          <w:iCs/>
          <w:highlight w:val="cyan"/>
          <w:u w:val="single"/>
        </w:rPr>
        <w:t>humans</w:t>
      </w:r>
      <w:r>
        <w:rPr>
          <w:sz w:val="16"/>
        </w:rPr>
        <w:t>.”</w:t>
      </w:r>
    </w:p>
    <w:p w14:paraId="0CD65AC4" w14:textId="77777777" w:rsidR="0080355A" w:rsidRDefault="0080355A" w:rsidP="0080355A">
      <w:pPr>
        <w:rPr>
          <w:sz w:val="16"/>
        </w:rPr>
      </w:pPr>
      <w:r>
        <w:rPr>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Pr>
          <w:b/>
          <w:iCs/>
          <w:highlight w:val="cyan"/>
          <w:u w:val="single"/>
        </w:rPr>
        <w:t>permafrost</w:t>
      </w:r>
      <w:r>
        <w:rPr>
          <w:u w:val="single"/>
        </w:rPr>
        <w:t xml:space="preserve"> is a “very good </w:t>
      </w:r>
      <w:r>
        <w:rPr>
          <w:highlight w:val="cyan"/>
          <w:u w:val="single"/>
        </w:rPr>
        <w:t>preserve</w:t>
      </w:r>
      <w:r>
        <w:rPr>
          <w:u w:val="single"/>
        </w:rPr>
        <w:t xml:space="preserve">r of </w:t>
      </w:r>
      <w:r>
        <w:rPr>
          <w:b/>
          <w:iCs/>
          <w:highlight w:val="cyan"/>
          <w:u w:val="single"/>
        </w:rPr>
        <w:t>microbes</w:t>
      </w:r>
      <w:r>
        <w:rPr>
          <w:highlight w:val="cyan"/>
          <w:u w:val="single"/>
        </w:rPr>
        <w:t xml:space="preserve"> and </w:t>
      </w:r>
      <w:r>
        <w:rPr>
          <w:b/>
          <w:iCs/>
          <w:highlight w:val="cyan"/>
          <w:u w:val="single"/>
        </w:rPr>
        <w:t>viruses</w:t>
      </w:r>
      <w:r>
        <w:rPr>
          <w:sz w:val="16"/>
        </w:rPr>
        <w:t xml:space="preserve">, </w:t>
      </w:r>
      <w:r>
        <w:rPr>
          <w:u w:val="single"/>
        </w:rPr>
        <w:t>because it is cold, there is no oxygen, and it is dark</w:t>
      </w:r>
      <w:r>
        <w:rPr>
          <w:sz w:val="16"/>
        </w:rPr>
        <w:t xml:space="preserve">” — scientists have managed to revive an eight-million-year-old bacterium they found beneath the surface of a glacier. Researchers believe </w:t>
      </w:r>
      <w:r>
        <w:rPr>
          <w:u w:val="single"/>
        </w:rPr>
        <w:t xml:space="preserve">there are </w:t>
      </w:r>
      <w:r>
        <w:rPr>
          <w:highlight w:val="cyan"/>
          <w:u w:val="single"/>
        </w:rPr>
        <w:t>fragments of</w:t>
      </w:r>
      <w:r>
        <w:rPr>
          <w:u w:val="single"/>
        </w:rPr>
        <w:t xml:space="preserve"> the </w:t>
      </w:r>
      <w:r>
        <w:rPr>
          <w:b/>
          <w:iCs/>
          <w:highlight w:val="cyan"/>
          <w:u w:val="single"/>
        </w:rPr>
        <w:t>Spanish flu</w:t>
      </w:r>
      <w:r>
        <w:rPr>
          <w:b/>
          <w:iCs/>
          <w:u w:val="single"/>
        </w:rPr>
        <w:t xml:space="preserve"> virus</w:t>
      </w:r>
      <w:r>
        <w:rPr>
          <w:sz w:val="16"/>
        </w:rPr>
        <w:t xml:space="preserve">, </w:t>
      </w:r>
      <w:r>
        <w:rPr>
          <w:b/>
          <w:iCs/>
          <w:highlight w:val="cyan"/>
          <w:u w:val="single"/>
        </w:rPr>
        <w:t>smallpox</w:t>
      </w:r>
      <w:r>
        <w:rPr>
          <w:sz w:val="16"/>
        </w:rPr>
        <w:t xml:space="preserve">, </w:t>
      </w:r>
      <w:r>
        <w:rPr>
          <w:u w:val="single"/>
        </w:rPr>
        <w:t xml:space="preserve">and </w:t>
      </w:r>
      <w:r>
        <w:rPr>
          <w:b/>
          <w:iCs/>
          <w:u w:val="single"/>
        </w:rPr>
        <w:t xml:space="preserve">bubonic </w:t>
      </w:r>
      <w:r>
        <w:rPr>
          <w:b/>
          <w:iCs/>
          <w:highlight w:val="cyan"/>
          <w:u w:val="single"/>
        </w:rPr>
        <w:t>plague</w:t>
      </w:r>
      <w:r>
        <w:rPr>
          <w:sz w:val="16"/>
        </w:rPr>
        <w:t xml:space="preserve"> </w:t>
      </w:r>
      <w:r>
        <w:rPr>
          <w:u w:val="single"/>
        </w:rPr>
        <w:t>buried in Siberia and Alaska</w:t>
      </w:r>
      <w:r>
        <w:rPr>
          <w:sz w:val="16"/>
        </w:rPr>
        <w:t>.</w:t>
      </w:r>
    </w:p>
    <w:p w14:paraId="1664D371" w14:textId="77777777" w:rsidR="0080355A" w:rsidRDefault="0080355A" w:rsidP="0080355A">
      <w:pPr>
        <w:rPr>
          <w:sz w:val="16"/>
        </w:rPr>
      </w:pPr>
      <w:r>
        <w:rPr>
          <w:sz w:val="16"/>
        </w:rPr>
        <w:t xml:space="preserve">Or consider this: </w:t>
      </w:r>
      <w:r>
        <w:rPr>
          <w:u w:val="single"/>
        </w:rPr>
        <w:t xml:space="preserve">as </w:t>
      </w:r>
      <w:r>
        <w:rPr>
          <w:highlight w:val="cyan"/>
          <w:u w:val="single"/>
        </w:rPr>
        <w:t>ice sheets melt</w:t>
      </w:r>
      <w:r>
        <w:rPr>
          <w:u w:val="single"/>
        </w:rPr>
        <w:t xml:space="preserve">, they take weight off land, and that can </w:t>
      </w:r>
      <w:r>
        <w:rPr>
          <w:b/>
          <w:iCs/>
          <w:highlight w:val="cyan"/>
          <w:u w:val="single"/>
        </w:rPr>
        <w:t>trigger earthquakes</w:t>
      </w:r>
      <w:r>
        <w:rPr>
          <w:sz w:val="16"/>
        </w:rPr>
        <w:t xml:space="preserve"> — seismic activity is already increasing in Greenland and Alaska. Meanwhile, the added weight of the new seawater starts to bend the Earth’s crust. “</w:t>
      </w:r>
      <w:r>
        <w:rPr>
          <w:u w:val="single"/>
        </w:rPr>
        <w:t xml:space="preserve">That will give you a </w:t>
      </w:r>
      <w:r>
        <w:rPr>
          <w:b/>
          <w:iCs/>
          <w:u w:val="single"/>
        </w:rPr>
        <w:t xml:space="preserve">massive </w:t>
      </w:r>
      <w:r>
        <w:rPr>
          <w:b/>
          <w:iCs/>
          <w:highlight w:val="cyan"/>
          <w:u w:val="single"/>
        </w:rPr>
        <w:t>increase</w:t>
      </w:r>
      <w:r>
        <w:rPr>
          <w:b/>
          <w:iCs/>
          <w:u w:val="single"/>
        </w:rPr>
        <w:t xml:space="preserve"> in </w:t>
      </w:r>
      <w:r>
        <w:rPr>
          <w:b/>
          <w:iCs/>
          <w:highlight w:val="cyan"/>
          <w:u w:val="single"/>
        </w:rPr>
        <w:t>volcanic activity</w:t>
      </w:r>
      <w:r>
        <w:rPr>
          <w:sz w:val="16"/>
        </w:rPr>
        <w:t xml:space="preserve">. </w:t>
      </w:r>
      <w:r>
        <w:rPr>
          <w:u w:val="single"/>
        </w:rPr>
        <w:t>It’ll activate faults to create earthquakes, submarine landslides, tsunamis</w:t>
      </w:r>
      <w:r>
        <w:rPr>
          <w:sz w:val="16"/>
        </w:rPr>
        <w:t>, the whole lot,” explained the director of University College London’s Hazard Centre. Such a landslide happened in Scandinavia about eight thousand years ago, as the last Ice Age retreated and a Kentucky-size section of Norway’s continental shelf gave way, “</w:t>
      </w:r>
      <w:r>
        <w:rPr>
          <w:u w:val="single"/>
        </w:rPr>
        <w:t xml:space="preserve">plummeting down to the abyssal plain and creating a series of </w:t>
      </w:r>
      <w:r>
        <w:rPr>
          <w:b/>
          <w:iCs/>
          <w:u w:val="single"/>
        </w:rPr>
        <w:t>titanic waves</w:t>
      </w:r>
      <w:r>
        <w:rPr>
          <w:u w:val="single"/>
        </w:rPr>
        <w:t xml:space="preserve"> that roared forth with a vengeance</w:t>
      </w:r>
      <w:r>
        <w:rPr>
          <w:sz w:val="16"/>
        </w:rPr>
        <w:t xml:space="preserve">,” </w:t>
      </w:r>
      <w:r>
        <w:rPr>
          <w:b/>
          <w:iCs/>
          <w:highlight w:val="cyan"/>
          <w:u w:val="single"/>
        </w:rPr>
        <w:t>wiping all signs of life</w:t>
      </w:r>
      <w:r>
        <w:rPr>
          <w:sz w:val="16"/>
        </w:rPr>
        <w:t xml:space="preserve"> from coastal Norway to Greenland and “drowning the Wales-sized landmass that once connected Britain to the Netherlands, Denmark, and Germany.” When the waves hit the Shetlands, they were sixty-five feet high.</w:t>
      </w:r>
    </w:p>
    <w:p w14:paraId="35105F68" w14:textId="77777777" w:rsidR="0080355A" w:rsidRDefault="0080355A" w:rsidP="0080355A">
      <w:pPr>
        <w:rPr>
          <w:sz w:val="16"/>
          <w:szCs w:val="16"/>
        </w:rPr>
      </w:pPr>
      <w:r>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5028EBF3" w14:textId="77777777" w:rsidR="0080355A" w:rsidRDefault="0080355A" w:rsidP="0080355A">
      <w:pPr>
        <w:rPr>
          <w:sz w:val="16"/>
          <w:szCs w:val="16"/>
        </w:rPr>
      </w:pPr>
      <w:r>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4CF0BAF1" w14:textId="77777777" w:rsidR="0080355A" w:rsidRDefault="0080355A" w:rsidP="0080355A">
      <w:pPr>
        <w:rPr>
          <w:sz w:val="16"/>
          <w:szCs w:val="16"/>
        </w:rPr>
      </w:pPr>
      <w:r>
        <w:rPr>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4A409E72" w14:textId="77777777" w:rsidR="0080355A" w:rsidRDefault="0080355A" w:rsidP="0080355A">
      <w:pPr>
        <w:rPr>
          <w:sz w:val="16"/>
          <w:szCs w:val="16"/>
        </w:rPr>
      </w:pPr>
      <w:r>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2C0B4EA9" w14:textId="77777777" w:rsidR="0080355A" w:rsidRDefault="0080355A" w:rsidP="0080355A">
      <w:pPr>
        <w:rPr>
          <w:sz w:val="16"/>
        </w:rPr>
      </w:pPr>
      <w:r>
        <w:rPr>
          <w:sz w:val="16"/>
        </w:rPr>
        <w:t>A 2017 study in Australia, home to some of the world’s highest-tech farming, found that “</w:t>
      </w:r>
      <w:r>
        <w:rPr>
          <w:b/>
          <w:iCs/>
          <w:highlight w:val="cyan"/>
          <w:u w:val="single"/>
        </w:rPr>
        <w:t>wheat productivity</w:t>
      </w:r>
      <w:r>
        <w:rPr>
          <w:u w:val="single"/>
        </w:rPr>
        <w:t xml:space="preserve"> has </w:t>
      </w:r>
      <w:r>
        <w:rPr>
          <w:b/>
          <w:iCs/>
          <w:highlight w:val="cyan"/>
          <w:u w:val="single"/>
        </w:rPr>
        <w:t>flatlined</w:t>
      </w:r>
      <w:r>
        <w:rPr>
          <w:u w:val="single"/>
        </w:rPr>
        <w:t xml:space="preserve"> as a </w:t>
      </w:r>
      <w:r>
        <w:rPr>
          <w:b/>
          <w:iCs/>
          <w:u w:val="single"/>
        </w:rPr>
        <w:t>direct result of climate change</w:t>
      </w:r>
      <w:r>
        <w:rPr>
          <w:sz w:val="16"/>
        </w:rPr>
        <w:t>.”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48D57BAA" w14:textId="77777777" w:rsidR="0080355A" w:rsidRDefault="0080355A" w:rsidP="0080355A">
      <w:pPr>
        <w:rPr>
          <w:sz w:val="16"/>
        </w:rPr>
      </w:pPr>
      <w:r>
        <w:rPr>
          <w:b/>
          <w:iCs/>
          <w:highlight w:val="cyan"/>
          <w:u w:val="single"/>
        </w:rPr>
        <w:t>Corn is vulnerable</w:t>
      </w:r>
      <w:r>
        <w:rPr>
          <w:sz w:val="16"/>
        </w:rPr>
        <w:t xml:space="preserve"> </w:t>
      </w:r>
      <w:r>
        <w:rPr>
          <w:u w:val="single"/>
        </w:rPr>
        <w:t xml:space="preserve">because even a week of high temperatures at the key moment can </w:t>
      </w:r>
      <w:r>
        <w:rPr>
          <w:b/>
          <w:iCs/>
          <w:u w:val="single"/>
        </w:rPr>
        <w:t>keep it from fertilizing</w:t>
      </w:r>
      <w:r>
        <w:rPr>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Pr>
          <w:u w:val="single"/>
        </w:rPr>
        <w:t>Thirty years of data from the American Midwest show that heat waves affect the “vapor pressure deficit,” the difference between the water vapor in the sorghum leaf’s interior and that in the surrounding air</w:t>
      </w:r>
      <w:r>
        <w:rPr>
          <w:sz w:val="16"/>
        </w:rPr>
        <w:t xml:space="preserve">. </w:t>
      </w:r>
      <w:r>
        <w:rPr>
          <w:u w:val="single"/>
        </w:rPr>
        <w:t>Hotter weather means the sorghum releases more moisture into the atmosphere</w:t>
      </w:r>
      <w:r>
        <w:rPr>
          <w:sz w:val="16"/>
        </w:rPr>
        <w:t xml:space="preserve">. </w:t>
      </w:r>
      <w:r>
        <w:rPr>
          <w:u w:val="single"/>
        </w:rPr>
        <w:t>Warm the planet’s temperature by two degrees Celsius</w:t>
      </w:r>
      <w:r>
        <w:rPr>
          <w:sz w:val="16"/>
        </w:rPr>
        <w:t xml:space="preserve"> — which is, again, now the world’s goal — </w:t>
      </w:r>
      <w:r>
        <w:rPr>
          <w:u w:val="single"/>
        </w:rPr>
        <w:t>and sorghum yields drop 17 percent</w:t>
      </w:r>
      <w:r>
        <w:rPr>
          <w:sz w:val="16"/>
        </w:rPr>
        <w:t xml:space="preserve">. </w:t>
      </w:r>
      <w:r>
        <w:rPr>
          <w:u w:val="single"/>
        </w:rPr>
        <w:t>Warm it five degrees Celsius</w:t>
      </w:r>
      <w:r>
        <w:rPr>
          <w:sz w:val="16"/>
        </w:rPr>
        <w:t xml:space="preserve"> (nine degrees Fahrenheit), </w:t>
      </w:r>
      <w:r>
        <w:rPr>
          <w:u w:val="single"/>
        </w:rPr>
        <w:t>and yields drop almost 60 percent</w:t>
      </w:r>
      <w:r>
        <w:rPr>
          <w:sz w:val="16"/>
        </w:rPr>
        <w:t>.</w:t>
      </w:r>
    </w:p>
    <w:p w14:paraId="40F61388" w14:textId="77777777" w:rsidR="0080355A" w:rsidRDefault="0080355A" w:rsidP="0080355A">
      <w:pPr>
        <w:rPr>
          <w:sz w:val="16"/>
        </w:rPr>
      </w:pPr>
      <w:r>
        <w:rPr>
          <w:sz w:val="16"/>
        </w:rPr>
        <w:t xml:space="preserve">It’s hard to imagine a topic duller than sorghum yields. It’s the precise opposite of clickbait. But </w:t>
      </w:r>
      <w:r>
        <w:rPr>
          <w:b/>
          <w:iCs/>
          <w:u w:val="single"/>
        </w:rPr>
        <w:t>people have to eat</w:t>
      </w:r>
      <w:r>
        <w:rPr>
          <w:sz w:val="16"/>
        </w:rPr>
        <w:t xml:space="preserve">; in the human game, the single most important question is probably “What’s for dinner?” And when the answer is “Not much,” </w:t>
      </w:r>
      <w:r>
        <w:rPr>
          <w:highlight w:val="cyan"/>
          <w:u w:val="single"/>
        </w:rPr>
        <w:t xml:space="preserve">things </w:t>
      </w:r>
      <w:r>
        <w:rPr>
          <w:b/>
          <w:iCs/>
          <w:highlight w:val="cyan"/>
          <w:u w:val="single"/>
        </w:rPr>
        <w:t>deteriorate fast</w:t>
      </w:r>
      <w:r>
        <w:rPr>
          <w:sz w:val="16"/>
        </w:rPr>
        <w:t xml:space="preserve">. </w:t>
      </w:r>
      <w:r>
        <w:rPr>
          <w:u w:val="single"/>
        </w:rPr>
        <w:t>In 2010 a severe heat wave hit Russia, and it wrecked the grain harvest, which led the Kremlin to ban exports</w:t>
      </w:r>
      <w:r>
        <w:rPr>
          <w:sz w:val="16"/>
        </w:rPr>
        <w:t xml:space="preserve">. </w:t>
      </w:r>
      <w:r>
        <w:rPr>
          <w:u w:val="single"/>
        </w:rPr>
        <w:t xml:space="preserve">The global </w:t>
      </w:r>
      <w:r>
        <w:rPr>
          <w:b/>
          <w:iCs/>
          <w:u w:val="single"/>
        </w:rPr>
        <w:t>price of wheat spiked</w:t>
      </w:r>
      <w:r>
        <w:rPr>
          <w:u w:val="single"/>
        </w:rPr>
        <w:t xml:space="preserve">, and that helped </w:t>
      </w:r>
      <w:r>
        <w:rPr>
          <w:b/>
          <w:iCs/>
          <w:u w:val="single"/>
        </w:rPr>
        <w:t>trigger the Arab Spring</w:t>
      </w:r>
      <w:r>
        <w:rPr>
          <w:sz w:val="16"/>
        </w:rPr>
        <w:t xml:space="preserve"> — </w:t>
      </w:r>
      <w:r>
        <w:rPr>
          <w:u w:val="single"/>
        </w:rPr>
        <w:t>Egypt at the time was the largest wheat importer on the planet</w:t>
      </w:r>
      <w:r>
        <w:rPr>
          <w:sz w:val="16"/>
        </w:rPr>
        <w:t xml:space="preserve">. </w:t>
      </w:r>
      <w:r>
        <w:rPr>
          <w:u w:val="single"/>
        </w:rPr>
        <w:t xml:space="preserve">That experience set academics and insurers to work gaming out what the next </w:t>
      </w:r>
      <w:r>
        <w:rPr>
          <w:b/>
          <w:iCs/>
          <w:u w:val="single"/>
        </w:rPr>
        <w:t>food shock</w:t>
      </w:r>
      <w:r>
        <w:rPr>
          <w:u w:val="single"/>
        </w:rPr>
        <w:t xml:space="preserve"> might look like</w:t>
      </w:r>
      <w:r>
        <w:rPr>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Pr>
          <w:b/>
          <w:iCs/>
          <w:highlight w:val="cyan"/>
          <w:u w:val="single"/>
        </w:rPr>
        <w:t>Food riots</w:t>
      </w:r>
      <w:r>
        <w:rPr>
          <w:highlight w:val="cyan"/>
          <w:u w:val="single"/>
        </w:rPr>
        <w:t xml:space="preserve"> break out</w:t>
      </w:r>
      <w:r>
        <w:rPr>
          <w:u w:val="single"/>
        </w:rPr>
        <w:t xml:space="preserve"> in urban areas across the Middle East, North Africa, and Latin America</w:t>
      </w:r>
      <w:r>
        <w:rPr>
          <w:sz w:val="16"/>
        </w:rPr>
        <w:t>. The euro weakens and the main European stock markets lose ten percent.”</w:t>
      </w:r>
    </w:p>
    <w:p w14:paraId="3B581C07" w14:textId="77777777" w:rsidR="0080355A" w:rsidRDefault="0080355A" w:rsidP="0080355A">
      <w:pPr>
        <w:rPr>
          <w:sz w:val="16"/>
        </w:rPr>
      </w:pPr>
      <w:r>
        <w:rPr>
          <w:sz w:val="16"/>
        </w:rPr>
        <w:t xml:space="preserve">At about the same time, a team of British researchers released a study demonstrating that even if you can grow plenty of food, </w:t>
      </w:r>
      <w:r>
        <w:rPr>
          <w:u w:val="single"/>
        </w:rPr>
        <w:t>the transportation system that distributes it runs through just fourteen major choke-points, and those are vulnerable to</w:t>
      </w:r>
      <w:r>
        <w:rPr>
          <w:sz w:val="16"/>
        </w:rPr>
        <w:t xml:space="preserve"> — you guessed it — </w:t>
      </w:r>
      <w:r>
        <w:rPr>
          <w:u w:val="single"/>
        </w:rPr>
        <w:t>massive disruption from climate change</w:t>
      </w:r>
      <w:r>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3E38074B" w14:textId="77777777" w:rsidR="0080355A" w:rsidRDefault="0080355A" w:rsidP="0080355A">
      <w:pPr>
        <w:rPr>
          <w:sz w:val="8"/>
          <w:szCs w:val="14"/>
        </w:rPr>
      </w:pPr>
      <w:r>
        <w:rPr>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067C9E6B" w14:textId="77777777" w:rsidR="0080355A" w:rsidRDefault="0080355A" w:rsidP="0080355A">
      <w:pPr>
        <w:rPr>
          <w:sz w:val="16"/>
        </w:rPr>
      </w:pPr>
      <w:r>
        <w:rPr>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Pr>
          <w:u w:val="single"/>
        </w:rPr>
        <w:t>Warmer temperatures accelerate the metabolism of insect pests like aphids and corn borers at a predictable rate</w:t>
      </w:r>
      <w:r>
        <w:rPr>
          <w:sz w:val="16"/>
        </w:rPr>
        <w:t>,” the researchers found. “</w:t>
      </w:r>
      <w:r>
        <w:rPr>
          <w:u w:val="single"/>
        </w:rPr>
        <w:t>That makes them hungrier</w:t>
      </w:r>
      <w:r>
        <w:rPr>
          <w:sz w:val="16"/>
        </w:rPr>
        <w:t xml:space="preserve">[,] </w:t>
      </w:r>
      <w:r>
        <w:rPr>
          <w:u w:val="single"/>
        </w:rPr>
        <w:t>and warmer temperatures also speed up their reproduction</w:t>
      </w:r>
      <w:r>
        <w:rPr>
          <w:sz w:val="16"/>
        </w:rPr>
        <w:t xml:space="preserve">.” </w:t>
      </w:r>
      <w:r>
        <w:rPr>
          <w:u w:val="single"/>
        </w:rPr>
        <w:t>Even fossilized plants from fifty million years ago make the point: “</w:t>
      </w:r>
      <w:r>
        <w:rPr>
          <w:b/>
          <w:iCs/>
          <w:highlight w:val="cyan"/>
          <w:u w:val="single"/>
        </w:rPr>
        <w:t>Plant damage</w:t>
      </w:r>
      <w:r>
        <w:rPr>
          <w:highlight w:val="cyan"/>
          <w:u w:val="single"/>
        </w:rPr>
        <w:t xml:space="preserve"> from insects </w:t>
      </w:r>
      <w:r>
        <w:rPr>
          <w:b/>
          <w:iCs/>
          <w:highlight w:val="cyan"/>
          <w:u w:val="single"/>
        </w:rPr>
        <w:t>correlated</w:t>
      </w:r>
      <w:r>
        <w:rPr>
          <w:highlight w:val="cyan"/>
          <w:u w:val="single"/>
        </w:rPr>
        <w:t xml:space="preserve"> with</w:t>
      </w:r>
      <w:r>
        <w:rPr>
          <w:u w:val="single"/>
        </w:rPr>
        <w:t xml:space="preserve"> rising and falling </w:t>
      </w:r>
      <w:r>
        <w:rPr>
          <w:b/>
          <w:iCs/>
          <w:highlight w:val="cyan"/>
          <w:u w:val="single"/>
        </w:rPr>
        <w:t>temperatures</w:t>
      </w:r>
      <w:r>
        <w:rPr>
          <w:u w:val="single"/>
        </w:rPr>
        <w:t>, reaching a maximum during the warmest periods</w:t>
      </w:r>
      <w:r>
        <w:rPr>
          <w:sz w:val="16"/>
        </w:rPr>
        <w:t>.”</w:t>
      </w:r>
    </w:p>
    <w:p w14:paraId="75D61DFF" w14:textId="77777777" w:rsidR="0080355A" w:rsidRDefault="0080355A" w:rsidP="0080355A">
      <w:pPr>
        <w:pStyle w:val="Heading3"/>
        <w:rPr>
          <w:rFonts w:eastAsia="MS Gothic"/>
        </w:rPr>
      </w:pPr>
      <w:r>
        <w:rPr>
          <w:rFonts w:eastAsia="MS Gothic"/>
          <w:b w:val="0"/>
        </w:rPr>
        <w:t>2 – Small Farms Bad - Water</w:t>
      </w:r>
    </w:p>
    <w:p w14:paraId="3249C982" w14:textId="77777777" w:rsidR="0080355A" w:rsidRDefault="0080355A" w:rsidP="0080355A">
      <w:pPr>
        <w:keepNext/>
        <w:keepLines/>
        <w:spacing w:before="40" w:after="0"/>
        <w:outlineLvl w:val="3"/>
        <w:rPr>
          <w:rFonts w:eastAsia="MS Gothic" w:cs="Times New Roman"/>
          <w:b/>
          <w:iCs/>
          <w:sz w:val="26"/>
        </w:rPr>
      </w:pPr>
      <w:r>
        <w:rPr>
          <w:rFonts w:eastAsia="MS Gothic" w:cs="Times New Roman"/>
          <w:b/>
          <w:iCs/>
          <w:sz w:val="26"/>
        </w:rPr>
        <w:t>Small farms increase wreck water quality</w:t>
      </w:r>
    </w:p>
    <w:p w14:paraId="53C43C18" w14:textId="77777777" w:rsidR="0080355A" w:rsidRDefault="0080355A" w:rsidP="0080355A">
      <w:pPr>
        <w:rPr>
          <w:rFonts w:eastAsia="Cambria" w:cs="Times New Roman"/>
        </w:rPr>
      </w:pPr>
      <w:r>
        <w:t>Jessica K.</w:t>
      </w:r>
      <w:r>
        <w:rPr>
          <w:rFonts w:eastAsia="Cambria" w:cs="Times New Roman"/>
          <w:b/>
          <w:bCs/>
          <w:sz w:val="26"/>
        </w:rPr>
        <w:t xml:space="preserve"> Leet &amp; </w:t>
      </w:r>
      <w:r>
        <w:t>David C.</w:t>
      </w:r>
      <w:r>
        <w:rPr>
          <w:rFonts w:eastAsia="Cambria" w:cs="Times New Roman"/>
          <w:b/>
          <w:bCs/>
          <w:sz w:val="26"/>
        </w:rPr>
        <w:t xml:space="preserve"> Volz, 13.</w:t>
      </w:r>
      <w:r>
        <w:rPr>
          <w:rFonts w:eastAsia="Cambria" w:cs="Times New Roman"/>
        </w:rPr>
        <w:t xml:space="preserve"> Department of Environmental Health Sciences, Arnold School of Public Health, University of South Carolina, “Improving Waste Management Strategies for Small Livestock Farms.” Environ. Sci. Technol. 2013, 47, 21, 11940–11941. </w:t>
      </w:r>
    </w:p>
    <w:p w14:paraId="2A424394" w14:textId="77777777" w:rsidR="0080355A" w:rsidRDefault="0080355A" w:rsidP="0080355A">
      <w:pPr>
        <w:rPr>
          <w:rFonts w:eastAsia="Cambria" w:cs="Times New Roman"/>
          <w:sz w:val="16"/>
        </w:rPr>
      </w:pPr>
      <w:r>
        <w:rPr>
          <w:rFonts w:eastAsia="Cambria" w:cs="Times New Roman"/>
          <w:sz w:val="16"/>
        </w:rPr>
        <w:t xml:space="preserve">In recent years, there has been growing public concern over the environmental and human health issues associated with livestock production. In particular, water quality is typically considered the issue of greatest concern because of potential impacts on drinking water, as well as aquatic ecosystems. Contaminants from animal waste generated from livestock operations can be transported into surface and groundwater through various routes, such as leaking storage lagoons, runoff from land application, and flooding.(1) These contaminants include nutrients, pathogens, heavy metals, pharmaceuticals, and natural/synthetic hormones. </w:t>
      </w:r>
      <w:r>
        <w:rPr>
          <w:rFonts w:eastAsia="Cambria" w:cs="Times New Roman"/>
          <w:u w:val="single"/>
        </w:rPr>
        <w:t xml:space="preserve">Although large regulated livestock farms dominate national discussions and debates, </w:t>
      </w:r>
      <w:r>
        <w:rPr>
          <w:rFonts w:eastAsia="Cambria" w:cs="Times New Roman"/>
          <w:b/>
          <w:iCs/>
          <w:highlight w:val="cyan"/>
          <w:u w:val="single"/>
        </w:rPr>
        <w:t>smaller unregulated livestock farms</w:t>
      </w:r>
      <w:r>
        <w:rPr>
          <w:rFonts w:eastAsia="Cambria" w:cs="Times New Roman"/>
          <w:sz w:val="16"/>
        </w:rPr>
        <w:t xml:space="preserve"> may </w:t>
      </w:r>
      <w:r>
        <w:rPr>
          <w:rFonts w:eastAsia="Cambria" w:cs="Times New Roman"/>
          <w:b/>
          <w:iCs/>
          <w:u w:val="single"/>
        </w:rPr>
        <w:t xml:space="preserve">also </w:t>
      </w:r>
      <w:r>
        <w:rPr>
          <w:rFonts w:eastAsia="Cambria" w:cs="Times New Roman"/>
          <w:b/>
          <w:iCs/>
          <w:highlight w:val="cyan"/>
          <w:u w:val="single"/>
        </w:rPr>
        <w:t>contribute to potential adverse impacts on water quality</w:t>
      </w:r>
      <w:r>
        <w:rPr>
          <w:rFonts w:eastAsia="Cambria" w:cs="Times New Roman"/>
          <w:sz w:val="16"/>
          <w:highlight w:val="cyan"/>
        </w:rPr>
        <w:t>,</w:t>
      </w:r>
      <w:r>
        <w:rPr>
          <w:rFonts w:eastAsia="Cambria" w:cs="Times New Roman"/>
          <w:sz w:val="16"/>
        </w:rPr>
        <w:t xml:space="preserve"> particularly at the local and regional scale. Therefore, we argue that incentives and programs for smaller farms are needed to improve waste management and enhance water quality. Animal feeding operations (</w:t>
      </w:r>
      <w:r>
        <w:rPr>
          <w:rFonts w:eastAsia="Cambria" w:cs="Times New Roman"/>
          <w:u w:val="single"/>
        </w:rPr>
        <w:t>AFOs) have become the norm for producing livestock</w:t>
      </w:r>
      <w:r>
        <w:rPr>
          <w:rFonts w:eastAsia="Cambria" w:cs="Times New Roman"/>
          <w:sz w:val="16"/>
        </w:rPr>
        <w:t xml:space="preserve">. AFOs are defined by the United States Environmental Protection Agency (U.S. EPA) as operations that are 1) “stabled or confined and fed or maintained for a total of 45 days or more in any 12-month period” and 2) have no vegetation grown within the operation lot during a normal growing season.(2) Concentrated animal feeding operations (CAFOs) are AFOs defined as medium or large operations by species-specific animal capacity thresholds or small operations when pollutant discharge exceeds criteria established by the Clean Water Act. Any CAFO that has potential to release waste is required to obtain a permit through the National Pollution Discharge Elimination System (NPDES) and develop a Nutrient Management Plan (NMP). Similar to historic trends in U.S. crop production, from the 1980s to late 1990s livestock operations were increasingly consolidated to greater numbers of larger operations.(1) However, this </w:t>
      </w:r>
      <w:r>
        <w:rPr>
          <w:rFonts w:eastAsia="Cambria" w:cs="Times New Roman"/>
          <w:u w:val="single"/>
        </w:rPr>
        <w:t>trend toward an increase in large CAFOs halted and, over the past decade, the number of large livestock operations has remained steady</w:t>
      </w:r>
      <w:r>
        <w:rPr>
          <w:rFonts w:eastAsia="Cambria" w:cs="Times New Roman"/>
          <w:sz w:val="16"/>
        </w:rPr>
        <w:t xml:space="preserve">.(3) </w:t>
      </w:r>
      <w:r>
        <w:rPr>
          <w:rFonts w:eastAsia="Cambria" w:cs="Times New Roman"/>
          <w:u w:val="single"/>
        </w:rPr>
        <w:t xml:space="preserve">CAFOs account for only </w:t>
      </w:r>
      <w:r>
        <w:rPr>
          <w:rFonts w:ascii="Cambria Math" w:eastAsia="Cambria" w:hAnsi="Cambria Math" w:cs="Cambria Math"/>
          <w:u w:val="single"/>
        </w:rPr>
        <w:t>∼</w:t>
      </w:r>
      <w:r>
        <w:rPr>
          <w:rFonts w:eastAsia="Cambria" w:cs="Times New Roman"/>
          <w:u w:val="single"/>
        </w:rPr>
        <w:t>15% of AFOs, with the remainder</w:t>
      </w:r>
      <w:r>
        <w:rPr>
          <w:rFonts w:eastAsia="Cambria" w:cs="Times New Roman"/>
          <w:sz w:val="16"/>
        </w:rPr>
        <w:t xml:space="preserve"> (</w:t>
      </w:r>
      <w:r>
        <w:rPr>
          <w:rFonts w:ascii="Cambria Math" w:eastAsia="Cambria" w:hAnsi="Cambria Math" w:cs="Cambria Math"/>
          <w:sz w:val="16"/>
        </w:rPr>
        <w:t>∼</w:t>
      </w:r>
      <w:r>
        <w:rPr>
          <w:rFonts w:eastAsia="Cambria" w:cs="Times New Roman"/>
          <w:sz w:val="16"/>
        </w:rPr>
        <w:t xml:space="preserve">85%) </w:t>
      </w:r>
      <w:r>
        <w:rPr>
          <w:rFonts w:eastAsia="Cambria" w:cs="Times New Roman"/>
          <w:u w:val="single"/>
        </w:rPr>
        <w:t>represented by small, unregulated AFOs across all species of livestock</w:t>
      </w:r>
      <w:r>
        <w:rPr>
          <w:rFonts w:eastAsia="Cambria" w:cs="Times New Roman"/>
          <w:sz w:val="16"/>
        </w:rPr>
        <w:t xml:space="preserve">. For example, </w:t>
      </w:r>
      <w:r>
        <w:rPr>
          <w:rFonts w:ascii="Cambria Math" w:eastAsia="Cambria" w:hAnsi="Cambria Math" w:cs="Cambria Math"/>
          <w:sz w:val="16"/>
        </w:rPr>
        <w:t>∼</w:t>
      </w:r>
      <w:r>
        <w:rPr>
          <w:rFonts w:eastAsia="Cambria" w:cs="Times New Roman"/>
          <w:sz w:val="16"/>
        </w:rPr>
        <w:t xml:space="preserve">97% of cattle farms have less than 500 head and, for beef alone, the majority of production (&gt;50%) occurs within small AFOs.(4) However, these </w:t>
      </w:r>
      <w:r>
        <w:rPr>
          <w:rFonts w:eastAsia="Cambria" w:cs="Times New Roman"/>
          <w:highlight w:val="cyan"/>
          <w:u w:val="single"/>
        </w:rPr>
        <w:t>small operations</w:t>
      </w:r>
      <w:r>
        <w:rPr>
          <w:rFonts w:eastAsia="Cambria" w:cs="Times New Roman"/>
          <w:sz w:val="16"/>
        </w:rPr>
        <w:t xml:space="preserve"> often </w:t>
      </w:r>
      <w:r>
        <w:rPr>
          <w:rFonts w:eastAsia="Cambria" w:cs="Times New Roman"/>
          <w:b/>
          <w:iCs/>
          <w:highlight w:val="cyan"/>
          <w:u w:val="single"/>
        </w:rPr>
        <w:t>lack the resources</w:t>
      </w:r>
      <w:r>
        <w:rPr>
          <w:rFonts w:eastAsia="Cambria" w:cs="Times New Roman"/>
          <w:sz w:val="16"/>
          <w:highlight w:val="cyan"/>
        </w:rPr>
        <w:t xml:space="preserve"> </w:t>
      </w:r>
      <w:r>
        <w:rPr>
          <w:rFonts w:eastAsia="Cambria" w:cs="Times New Roman"/>
          <w:b/>
          <w:iCs/>
          <w:highlight w:val="cyan"/>
          <w:u w:val="single"/>
        </w:rPr>
        <w:t>to efficiently manage animal waste</w:t>
      </w:r>
      <w:r>
        <w:rPr>
          <w:rFonts w:eastAsia="Cambria" w:cs="Times New Roman"/>
          <w:sz w:val="16"/>
          <w:highlight w:val="cyan"/>
        </w:rPr>
        <w:t xml:space="preserve">, </w:t>
      </w:r>
      <w:r>
        <w:rPr>
          <w:rFonts w:eastAsia="Cambria" w:cs="Times New Roman"/>
          <w:highlight w:val="cyan"/>
          <w:u w:val="single"/>
        </w:rPr>
        <w:t xml:space="preserve">leading to </w:t>
      </w:r>
      <w:r>
        <w:rPr>
          <w:rFonts w:eastAsia="Cambria" w:cs="Times New Roman"/>
          <w:b/>
          <w:iCs/>
          <w:highlight w:val="cyan"/>
          <w:u w:val="single"/>
        </w:rPr>
        <w:t>greater potential for unintended adverse impacts on environmental health</w:t>
      </w:r>
      <w:r>
        <w:rPr>
          <w:rFonts w:eastAsia="Cambria" w:cs="Times New Roman"/>
          <w:sz w:val="16"/>
        </w:rPr>
        <w:t xml:space="preserve">. While there is a recognized need for better understanding CAFO-induced water quality impacts and improving CAFO regulations, currently </w:t>
      </w:r>
      <w:r>
        <w:rPr>
          <w:rFonts w:eastAsia="Cambria" w:cs="Times New Roman"/>
          <w:highlight w:val="cyan"/>
          <w:u w:val="single"/>
        </w:rPr>
        <w:t>there is little attention paid to the</w:t>
      </w:r>
      <w:r>
        <w:rPr>
          <w:rFonts w:eastAsia="Cambria" w:cs="Times New Roman"/>
          <w:u w:val="single"/>
        </w:rPr>
        <w:t xml:space="preserve"> </w:t>
      </w:r>
      <w:r>
        <w:rPr>
          <w:rFonts w:eastAsia="Cambria" w:cs="Times New Roman"/>
          <w:sz w:val="16"/>
        </w:rPr>
        <w:t xml:space="preserve">potential </w:t>
      </w:r>
      <w:r>
        <w:rPr>
          <w:rFonts w:eastAsia="Cambria" w:cs="Times New Roman"/>
          <w:highlight w:val="cyan"/>
          <w:u w:val="single"/>
        </w:rPr>
        <w:t>impact of smaller, unregulated livestock farms</w:t>
      </w:r>
      <w:r>
        <w:rPr>
          <w:rFonts w:eastAsia="Cambria" w:cs="Times New Roman"/>
          <w:sz w:val="16"/>
        </w:rPr>
        <w:t xml:space="preserve">. </w:t>
      </w:r>
      <w:r>
        <w:rPr>
          <w:rFonts w:eastAsia="Cambria" w:cs="Times New Roman"/>
          <w:u w:val="single"/>
        </w:rPr>
        <w:t>When CAFO-generated animal waste is stored and land-applied under controlled conditions, it can be utilized as an efficient fertilizer for nearby</w:t>
      </w:r>
      <w:r>
        <w:rPr>
          <w:rFonts w:eastAsia="Cambria" w:cs="Times New Roman"/>
          <w:sz w:val="16"/>
        </w:rPr>
        <w:t xml:space="preserve"> agricultural </w:t>
      </w:r>
      <w:r>
        <w:rPr>
          <w:rFonts w:eastAsia="Cambria" w:cs="Times New Roman"/>
          <w:u w:val="single"/>
        </w:rPr>
        <w:t>fields</w:t>
      </w:r>
      <w:r>
        <w:rPr>
          <w:rFonts w:eastAsia="Cambria" w:cs="Times New Roman"/>
          <w:sz w:val="16"/>
        </w:rPr>
        <w:t xml:space="preserve">. Although the farming community generally values environmental stewardship, </w:t>
      </w:r>
      <w:r>
        <w:rPr>
          <w:rFonts w:eastAsia="Cambria" w:cs="Times New Roman"/>
          <w:highlight w:val="cyan"/>
          <w:u w:val="single"/>
        </w:rPr>
        <w:t>smaller livestock operations face many challenges when managing animal waste, including a lack</w:t>
      </w:r>
      <w:r>
        <w:rPr>
          <w:rFonts w:eastAsia="Cambria" w:cs="Times New Roman"/>
          <w:sz w:val="16"/>
        </w:rPr>
        <w:t xml:space="preserve"> of (1) sufficient </w:t>
      </w:r>
      <w:r>
        <w:rPr>
          <w:rFonts w:eastAsia="Cambria" w:cs="Times New Roman"/>
          <w:highlight w:val="cyan"/>
          <w:u w:val="single"/>
        </w:rPr>
        <w:t>land for fertilizer application</w:t>
      </w:r>
      <w:r>
        <w:rPr>
          <w:rFonts w:eastAsia="Cambria" w:cs="Times New Roman"/>
          <w:sz w:val="16"/>
        </w:rPr>
        <w:t xml:space="preserve">, (2) adequate </w:t>
      </w:r>
      <w:r>
        <w:rPr>
          <w:rFonts w:eastAsia="Cambria" w:cs="Times New Roman"/>
          <w:highlight w:val="cyan"/>
          <w:u w:val="single"/>
        </w:rPr>
        <w:t>storage capacity for animal waste</w:t>
      </w:r>
      <w:r>
        <w:rPr>
          <w:rFonts w:eastAsia="Cambria" w:cs="Times New Roman"/>
          <w:sz w:val="16"/>
        </w:rPr>
        <w:t xml:space="preserve">, (3) </w:t>
      </w:r>
      <w:r>
        <w:rPr>
          <w:rFonts w:eastAsia="Cambria" w:cs="Times New Roman"/>
          <w:highlight w:val="cyan"/>
          <w:u w:val="single"/>
        </w:rPr>
        <w:t>transport</w:t>
      </w:r>
      <w:r>
        <w:rPr>
          <w:rFonts w:eastAsia="Cambria" w:cs="Times New Roman"/>
          <w:u w:val="single"/>
        </w:rPr>
        <w:t xml:space="preserve">ation </w:t>
      </w:r>
      <w:r>
        <w:rPr>
          <w:rFonts w:eastAsia="Cambria" w:cs="Times New Roman"/>
          <w:highlight w:val="cyan"/>
          <w:u w:val="single"/>
        </w:rPr>
        <w:t>for excess waste, and</w:t>
      </w:r>
      <w:r>
        <w:rPr>
          <w:rFonts w:eastAsia="Cambria" w:cs="Times New Roman"/>
          <w:sz w:val="16"/>
        </w:rPr>
        <w:t xml:space="preserve"> (4) advanced </w:t>
      </w:r>
      <w:r>
        <w:rPr>
          <w:rFonts w:eastAsia="Cambria" w:cs="Times New Roman"/>
          <w:highlight w:val="cyan"/>
          <w:u w:val="single"/>
        </w:rPr>
        <w:t>tech</w:t>
      </w:r>
      <w:r>
        <w:rPr>
          <w:rFonts w:eastAsia="Cambria" w:cs="Times New Roman"/>
          <w:sz w:val="16"/>
        </w:rPr>
        <w:t xml:space="preserve">nology </w:t>
      </w:r>
      <w:r>
        <w:rPr>
          <w:rFonts w:eastAsia="Cambria" w:cs="Times New Roman"/>
          <w:highlight w:val="cyan"/>
          <w:u w:val="single"/>
        </w:rPr>
        <w:t>to</w:t>
      </w:r>
      <w:r>
        <w:rPr>
          <w:rFonts w:eastAsia="Cambria" w:cs="Times New Roman"/>
          <w:sz w:val="16"/>
        </w:rPr>
        <w:t xml:space="preserve"> effectively </w:t>
      </w:r>
      <w:r>
        <w:rPr>
          <w:rFonts w:eastAsia="Cambria" w:cs="Times New Roman"/>
          <w:highlight w:val="cyan"/>
          <w:u w:val="single"/>
        </w:rPr>
        <w:t>assess and monitor soil</w:t>
      </w:r>
      <w:r>
        <w:rPr>
          <w:rFonts w:eastAsia="Cambria" w:cs="Times New Roman"/>
          <w:u w:val="single"/>
        </w:rPr>
        <w:t xml:space="preserve"> nutrient levels and demands</w:t>
      </w:r>
      <w:r>
        <w:rPr>
          <w:rFonts w:eastAsia="Cambria" w:cs="Times New Roman"/>
          <w:sz w:val="16"/>
        </w:rPr>
        <w:t xml:space="preserve">. </w:t>
      </w:r>
      <w:r>
        <w:rPr>
          <w:rFonts w:eastAsia="Cambria" w:cs="Times New Roman"/>
          <w:u w:val="single"/>
        </w:rPr>
        <w:t xml:space="preserve">As smaller AFOs are not required to develop NMPs and apply for NPDES permits, </w:t>
      </w:r>
      <w:r>
        <w:rPr>
          <w:rFonts w:eastAsia="Cambria" w:cs="Times New Roman"/>
          <w:highlight w:val="cyan"/>
          <w:u w:val="single"/>
        </w:rPr>
        <w:t xml:space="preserve">these operations likely have practices that </w:t>
      </w:r>
      <w:r>
        <w:rPr>
          <w:rFonts w:eastAsia="Cambria" w:cs="Times New Roman"/>
          <w:b/>
          <w:iCs/>
          <w:highlight w:val="cyan"/>
          <w:u w:val="single"/>
        </w:rPr>
        <w:t>impair water quality</w:t>
      </w:r>
      <w:r>
        <w:rPr>
          <w:rFonts w:eastAsia="Cambria" w:cs="Times New Roman"/>
          <w:u w:val="single"/>
        </w:rPr>
        <w:t xml:space="preserve"> and are noncompliant with CAFO regulation</w:t>
      </w:r>
      <w:r>
        <w:rPr>
          <w:rFonts w:eastAsia="Cambria" w:cs="Times New Roman"/>
          <w:sz w:val="16"/>
        </w:rPr>
        <w:t xml:space="preserve">s, </w:t>
      </w:r>
      <w:r>
        <w:rPr>
          <w:rFonts w:eastAsia="Cambria" w:cs="Times New Roman"/>
          <w:u w:val="single"/>
        </w:rPr>
        <w:t>such as animals grazing directly in adjacent bodies of water, overapplication of animal waste to crop fields, and inadequate protection of manure piles</w:t>
      </w:r>
      <w:r>
        <w:rPr>
          <w:rFonts w:eastAsia="Cambria" w:cs="Times New Roman"/>
          <w:sz w:val="16"/>
        </w:rPr>
        <w:t xml:space="preserve">.(5) </w:t>
      </w:r>
      <w:r>
        <w:rPr>
          <w:rFonts w:eastAsia="Cambria" w:cs="Times New Roman"/>
          <w:u w:val="single"/>
        </w:rPr>
        <w:t xml:space="preserve">While there is a public perception that large “factory” farms adversely impact water quality, the reality is that </w:t>
      </w:r>
      <w:r>
        <w:rPr>
          <w:rFonts w:eastAsia="Cambria" w:cs="Times New Roman"/>
          <w:b/>
          <w:iCs/>
          <w:highlight w:val="cyan"/>
          <w:u w:val="single"/>
        </w:rPr>
        <w:t>larger CAFOs</w:t>
      </w:r>
      <w:r>
        <w:rPr>
          <w:rFonts w:eastAsia="Cambria" w:cs="Times New Roman"/>
          <w:sz w:val="16"/>
        </w:rPr>
        <w:t xml:space="preserve">, unlike smaller, unregulated AFOs, </w:t>
      </w:r>
      <w:r>
        <w:rPr>
          <w:rFonts w:eastAsia="Cambria" w:cs="Times New Roman"/>
          <w:b/>
          <w:iCs/>
          <w:highlight w:val="cyan"/>
          <w:u w:val="single"/>
        </w:rPr>
        <w:t>have more available resources and financial incentives</w:t>
      </w:r>
      <w:r>
        <w:rPr>
          <w:rFonts w:eastAsia="Cambria" w:cs="Times New Roman"/>
          <w:sz w:val="16"/>
          <w:highlight w:val="cyan"/>
        </w:rPr>
        <w:t xml:space="preserve"> </w:t>
      </w:r>
      <w:r>
        <w:rPr>
          <w:rFonts w:eastAsia="Cambria" w:cs="Times New Roman"/>
          <w:highlight w:val="cyan"/>
          <w:u w:val="single"/>
        </w:rPr>
        <w:t>to develop and comply with efficient NMPs.</w:t>
      </w:r>
      <w:r>
        <w:rPr>
          <w:rFonts w:eastAsia="Cambria" w:cs="Times New Roman"/>
          <w:sz w:val="16"/>
        </w:rPr>
        <w:t xml:space="preserve"> For this reason, improved incentives and programs are needed to encourage smaller AFOs, those not regulated by the U.S. EPA, to improve waste management, especially given that these farms contribute the large majority of livestock production.</w:t>
      </w:r>
    </w:p>
    <w:p w14:paraId="4B275CF5" w14:textId="77777777" w:rsidR="0080355A" w:rsidRDefault="0080355A" w:rsidP="0080355A">
      <w:pPr>
        <w:pStyle w:val="Heading4"/>
      </w:pPr>
      <w:r>
        <w:rPr>
          <w:b w:val="0"/>
        </w:rPr>
        <w:t xml:space="preserve">Small farms hurt our ability to fight global warming. </w:t>
      </w:r>
    </w:p>
    <w:p w14:paraId="4025F4D3" w14:textId="77777777" w:rsidR="0080355A" w:rsidRDefault="0080355A" w:rsidP="0080355A">
      <w:pPr>
        <w:rPr>
          <w:rFonts w:asciiTheme="minorHAnsi" w:hAnsiTheme="minorHAnsi"/>
        </w:rPr>
      </w:pPr>
      <w:r>
        <w:rPr>
          <w:rFonts w:asciiTheme="minorHAnsi" w:hAnsiTheme="minorHAnsi"/>
        </w:rPr>
        <w:t xml:space="preserve">Steve </w:t>
      </w:r>
      <w:r>
        <w:t>Sexton, 11.</w:t>
      </w:r>
      <w:r>
        <w:rPr>
          <w:rFonts w:asciiTheme="minorHAnsi" w:hAnsiTheme="minorHAnsi"/>
        </w:rPr>
        <w:t xml:space="preserve"> Ph.D. in environmental and resource economics from UC Berkeley and is assistant professor of public policy and economics at Duke University. “The Inefficiency of Local Food.” November 14, 2011. &lt;http://freakonomics.com/2011/11/14/the-inefficiency-of-local-food/&gt; Accessed: 3/10/15)</w:t>
      </w:r>
    </w:p>
    <w:p w14:paraId="0B2E29FB" w14:textId="77777777" w:rsidR="0080355A" w:rsidRDefault="0080355A" w:rsidP="0080355A">
      <w:pPr>
        <w:spacing w:after="200"/>
        <w:rPr>
          <w:rFonts w:asciiTheme="minorHAnsi" w:hAnsiTheme="minorHAnsi"/>
          <w:u w:val="single"/>
        </w:rPr>
      </w:pPr>
      <w:r>
        <w:rPr>
          <w:rFonts w:asciiTheme="minorHAnsi" w:hAnsiTheme="minorHAnsi"/>
        </w:rPr>
        <w:t xml:space="preserve">Two </w:t>
      </w:r>
      <w:r>
        <w:rPr>
          <w:rFonts w:asciiTheme="minorHAnsi" w:hAnsiTheme="minorHAnsi"/>
          <w:sz w:val="18"/>
          <w:szCs w:val="18"/>
        </w:rPr>
        <w:t>members of Congress earlier this month introduced legislation advancing a food reform movement promising to help resolve the great environmental and nutritional problems of the early 21st century. The intent is to remake the agricultural landscape to look more like it did decades ago. But unless the most basic laws of economics cease to hold,</w:t>
      </w:r>
      <w:r>
        <w:rPr>
          <w:rFonts w:asciiTheme="minorHAnsi" w:hAnsiTheme="minorHAnsi"/>
        </w:rPr>
        <w:t xml:space="preserve"> </w:t>
      </w:r>
      <w:r>
        <w:rPr>
          <w:rFonts w:asciiTheme="minorHAnsi" w:hAnsiTheme="minorHAnsi"/>
          <w:highlight w:val="cyan"/>
          <w:u w:val="single"/>
        </w:rPr>
        <w:t>the smallholder farming future envisioned by the local farming movement could jeopardize natural habitat and climate change mitigation efforts, while also endangering a tenuous and temporary victory in the battle against human hunger</w:t>
      </w:r>
      <w:r>
        <w:rPr>
          <w:rFonts w:asciiTheme="minorHAnsi" w:hAnsiTheme="minorHAnsi"/>
        </w:rPr>
        <w:t xml:space="preserve">. </w:t>
      </w:r>
      <w:r>
        <w:rPr>
          <w:rFonts w:asciiTheme="minorHAnsi" w:hAnsiTheme="minorHAnsi"/>
          <w:sz w:val="18"/>
          <w:szCs w:val="18"/>
        </w:rPr>
        <w:t>The “Local Farms</w:t>
      </w:r>
      <w:r>
        <w:rPr>
          <w:rFonts w:asciiTheme="minorHAnsi" w:hAnsiTheme="minorHAnsi"/>
        </w:rPr>
        <w:t xml:space="preserve">, </w:t>
      </w:r>
      <w:r>
        <w:rPr>
          <w:rFonts w:asciiTheme="minorHAnsi" w:hAnsiTheme="minorHAnsi"/>
          <w:sz w:val="18"/>
          <w:szCs w:val="18"/>
        </w:rPr>
        <w:t>Food and Jobs Act” sponsored by Senator Sherrod Brown of Ohio and Representative Chellie Pingree of Maine, throws about $200 million to local farm programs. That’s a rounding error in the $3.7 trillion federal budget. But the bill follows on a federal rule that gives preference to local farms in contract bidding for school lunches. It also builds on high-profile advocacy by Michelle Obama, who has become a leader of the food reform movement, joining the likes of Michael Pollan, the author of The Omnivore’s Dilemma, and famed-chef Alice Waters. The bill’s introduction came as the world population hit 7 billion, a milestone that provides a stark reminder of the challenge agriculture faces to feed a world population expected to grow to 9 billion by 2050. Experts estimate that in the next 50 years, the global food system likely needs to produce as much food as it did in the previous 10,000 years combined. Amid heightened concern about global climate change, it has become almost conventional wisdom that we must return to our agricultural roots in order to contain the carbon footprint of our food by shortening the distance it travels from farm to fork, and by reducing the quantity of carbon-intensive chemicals applied to our mono-cropped fields. But</w:t>
      </w:r>
      <w:r>
        <w:rPr>
          <w:rFonts w:asciiTheme="minorHAnsi" w:hAnsiTheme="minorHAnsi"/>
        </w:rPr>
        <w:t xml:space="preserve"> </w:t>
      </w:r>
      <w:r>
        <w:rPr>
          <w:rFonts w:asciiTheme="minorHAnsi" w:hAnsiTheme="minorHAnsi"/>
          <w:highlight w:val="cyan"/>
          <w:u w:val="single"/>
        </w:rPr>
        <w:t>implicit in the argument that local farming is better for the environment than industrial agriculture is an assumption that a “relocalized” food system can be just as efficient as today’s modern farming. That assumption is simply wrong. Today’s high crop yields and low costs reflect gains from specialization and trade, as well as scale and scope economies that would be forsaken under the food system that locavores endorse.</w:t>
      </w:r>
      <w:r>
        <w:rPr>
          <w:rFonts w:asciiTheme="minorHAnsi" w:hAnsiTheme="minorHAnsi"/>
        </w:rPr>
        <w:t xml:space="preserve"> </w:t>
      </w:r>
      <w:r>
        <w:rPr>
          <w:rFonts w:asciiTheme="minorHAnsi" w:hAnsiTheme="minorHAnsi"/>
          <w:sz w:val="18"/>
          <w:szCs w:val="18"/>
        </w:rPr>
        <w:t>Specialization and Trade Economists have long recognized the welfare gains from specialization and trade. The case for specialization is perhaps nowhere stronger than in agriculture, where the costs of production depend on natural resource endowments, such as temperature, rainfall, and sunlight, as well as soil quality, pest infestations, and land costs. Different crops demand different conditions and vary in their resilience to shocks. So California, with mild winters, warm summers, and fertile soils produces all U.S.-grown almonds and 80 percent of U.S. strawberries and grapes. Idaho, on the other hand, produces 30 percent of the country’s russet potatoes because warm days and cool nights during the season, combined with rich volcanic soils, make for ideal growing conditions. In 2008, according to the USDA, Idaho averaged 383 hundredweight of potatoes per acre. Alabama, in contrast, averaged only 170 hundredweight per acre. Is it any wonder Idaho planted more acres of potatoes than Alabama?</w:t>
      </w:r>
      <w:r>
        <w:rPr>
          <w:rFonts w:asciiTheme="minorHAnsi" w:hAnsiTheme="minorHAnsi"/>
        </w:rPr>
        <w:t xml:space="preserve"> </w:t>
      </w:r>
      <w:r>
        <w:rPr>
          <w:rFonts w:asciiTheme="minorHAnsi" w:hAnsiTheme="minorHAnsi"/>
          <w:highlight w:val="cyan"/>
          <w:u w:val="single"/>
        </w:rPr>
        <w:t>Forsaking comparative advantage in agriculture by localizing means it will take more inputs to grow a given quantity of food</w:t>
      </w:r>
      <w:r>
        <w:rPr>
          <w:rFonts w:asciiTheme="minorHAnsi" w:hAnsiTheme="minorHAnsi"/>
          <w:highlight w:val="cyan"/>
        </w:rPr>
        <w:t xml:space="preserve">, </w:t>
      </w:r>
      <w:r>
        <w:rPr>
          <w:rFonts w:asciiTheme="minorHAnsi" w:hAnsiTheme="minorHAnsi"/>
          <w:highlight w:val="cyan"/>
          <w:u w:val="single"/>
        </w:rPr>
        <w:t>including more land and more chemicals—all of which come at a cost of carbon emissions</w:t>
      </w:r>
      <w:r>
        <w:rPr>
          <w:rFonts w:asciiTheme="minorHAnsi" w:hAnsiTheme="minorHAnsi"/>
        </w:rPr>
        <w:t xml:space="preserve">. </w:t>
      </w:r>
      <w:r>
        <w:rPr>
          <w:rFonts w:asciiTheme="minorHAnsi" w:hAnsiTheme="minorHAnsi"/>
          <w:sz w:val="18"/>
          <w:szCs w:val="18"/>
        </w:rPr>
        <w:t>It is difficult to estimate the impact of a truly locavore farming system because crop production data don’t exist for crops that have not historically been grown in various regions. However, we can imagine what a “pseudo-locavore” farming system would look like—one in which each state that presently produces a crop commercially must grow a share proportional to its population relative to all producers of the crop. I have estimated the costs of such a system in terms of land and chemical demand. My conservative estimates are that under the pseudo-locavore system, corn acreage increases 27 percent or 22 million acres, and soybean acres increase 18 percent or 14 million acres. Fertilizer use would increase at least 35 percent for corn, and 54 percent for soybeans, while fuel use would climb 23 percent and 34 percent, for corn and soybeans, respectively. Chemical demand would grow 23 percent and 20 percent for the two crops, respectively.</w:t>
      </w:r>
      <w:r>
        <w:rPr>
          <w:rFonts w:asciiTheme="minorHAnsi" w:hAnsiTheme="minorHAnsi"/>
        </w:rPr>
        <w:t xml:space="preserve"> </w:t>
      </w:r>
      <w:r>
        <w:rPr>
          <w:rFonts w:asciiTheme="minorHAnsi" w:hAnsiTheme="minorHAnsi"/>
          <w:highlight w:val="cyan"/>
          <w:u w:val="single"/>
        </w:rPr>
        <w:t xml:space="preserve">A locavore-like production system would require </w:t>
      </w:r>
      <w:r>
        <w:rPr>
          <w:rFonts w:asciiTheme="minorHAnsi" w:hAnsiTheme="minorHAnsi"/>
          <w:u w:val="single"/>
        </w:rPr>
        <w:t xml:space="preserve">an </w:t>
      </w:r>
      <w:r>
        <w:rPr>
          <w:rFonts w:asciiTheme="minorHAnsi" w:hAnsiTheme="minorHAnsi"/>
          <w:highlight w:val="cyan"/>
          <w:u w:val="single"/>
        </w:rPr>
        <w:t xml:space="preserve">additional </w:t>
      </w:r>
      <w:r>
        <w:rPr>
          <w:rFonts w:asciiTheme="minorHAnsi" w:hAnsiTheme="minorHAnsi"/>
          <w:u w:val="single"/>
        </w:rPr>
        <w:t xml:space="preserve">60 million acres of </w:t>
      </w:r>
      <w:r>
        <w:rPr>
          <w:rFonts w:asciiTheme="minorHAnsi" w:hAnsiTheme="minorHAnsi"/>
          <w:highlight w:val="cyan"/>
          <w:u w:val="single"/>
        </w:rPr>
        <w:t xml:space="preserve">cropland, </w:t>
      </w:r>
      <w:r>
        <w:rPr>
          <w:rFonts w:asciiTheme="minorHAnsi" w:hAnsiTheme="minorHAnsi"/>
          <w:u w:val="single"/>
        </w:rPr>
        <w:t xml:space="preserve">2.7 million </w:t>
      </w:r>
      <w:r>
        <w:rPr>
          <w:rFonts w:asciiTheme="minorHAnsi" w:hAnsiTheme="minorHAnsi"/>
          <w:highlight w:val="cyan"/>
          <w:u w:val="single"/>
        </w:rPr>
        <w:t xml:space="preserve">tons more fertilizer, </w:t>
      </w:r>
      <w:r>
        <w:rPr>
          <w:rFonts w:asciiTheme="minorHAnsi" w:hAnsiTheme="minorHAnsi"/>
          <w:u w:val="single"/>
        </w:rPr>
        <w:t xml:space="preserve">and 50 million pounds </w:t>
      </w:r>
      <w:r>
        <w:rPr>
          <w:rFonts w:asciiTheme="minorHAnsi" w:hAnsiTheme="minorHAnsi"/>
          <w:highlight w:val="cyan"/>
          <w:u w:val="single"/>
        </w:rPr>
        <w:t>more chemicals.</w:t>
      </w:r>
      <w:r>
        <w:rPr>
          <w:rFonts w:asciiTheme="minorHAnsi" w:hAnsiTheme="minorHAnsi"/>
          <w:u w:val="single"/>
        </w:rPr>
        <w:t xml:space="preserve"> </w:t>
      </w:r>
      <w:r>
        <w:rPr>
          <w:rFonts w:asciiTheme="minorHAnsi" w:hAnsiTheme="minorHAnsi"/>
        </w:rPr>
        <w:t xml:space="preserve"> </w:t>
      </w:r>
      <w:r>
        <w:rPr>
          <w:rFonts w:asciiTheme="minorHAnsi" w:hAnsiTheme="minorHAnsi"/>
          <w:sz w:val="18"/>
          <w:szCs w:val="18"/>
        </w:rPr>
        <w:t>In order to maintain current output levels for 40 major field crops and vegetables, a locavore-like production system would require an additional 60 million acres of cropland, 2.7 million tons more fertilizer, and 50 million pounds more chemicals.</w:t>
      </w:r>
      <w:r>
        <w:rPr>
          <w:rFonts w:asciiTheme="minorHAnsi" w:hAnsiTheme="minorHAnsi"/>
        </w:rPr>
        <w:t xml:space="preserve"> </w:t>
      </w:r>
      <w:r>
        <w:rPr>
          <w:rFonts w:asciiTheme="minorHAnsi" w:hAnsiTheme="minorHAnsi"/>
          <w:highlight w:val="cyan"/>
          <w:u w:val="single"/>
        </w:rPr>
        <w:t>The land-use changes and increases in demand for carbon-intensive inputs would have profound impacts on the carbon footprint of our food, destroy habitat and worsen environmental pollution.</w:t>
      </w:r>
    </w:p>
    <w:p w14:paraId="38190C36" w14:textId="77777777" w:rsidR="0080355A" w:rsidRPr="0080355A" w:rsidRDefault="0080355A" w:rsidP="0080355A"/>
    <w:p w14:paraId="3320133A" w14:textId="77777777" w:rsidR="00D33BD7" w:rsidRPr="00D33BD7" w:rsidRDefault="00D33BD7" w:rsidP="00D33BD7"/>
    <w:p w14:paraId="0EC6FBA4" w14:textId="4EC04864" w:rsidR="002259B8" w:rsidRDefault="002259B8" w:rsidP="002259B8">
      <w:pPr>
        <w:pStyle w:val="Heading1"/>
      </w:pPr>
      <w:r>
        <w:t>2NC</w:t>
      </w:r>
    </w:p>
    <w:p w14:paraId="41A5F447" w14:textId="4D2FB635" w:rsidR="002259B8" w:rsidRDefault="002259B8" w:rsidP="002259B8">
      <w:pPr>
        <w:pStyle w:val="Heading2"/>
      </w:pPr>
      <w:r>
        <w:t>Cap K</w:t>
      </w:r>
    </w:p>
    <w:p w14:paraId="28E0B2FD" w14:textId="77777777" w:rsidR="002259B8" w:rsidRDefault="002259B8" w:rsidP="002259B8">
      <w:pPr>
        <w:pStyle w:val="Heading4"/>
      </w:pPr>
      <w:r>
        <w:t xml:space="preserve">Turns the case---capitalism trends toward monoculture and profit---makes disease and hunger inevitable </w:t>
      </w:r>
    </w:p>
    <w:p w14:paraId="4F3F54B9" w14:textId="77777777" w:rsidR="002259B8" w:rsidRPr="00703BC7" w:rsidRDefault="002259B8" w:rsidP="002259B8">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4BA21B9E" w14:textId="77777777" w:rsidR="002259B8" w:rsidRPr="00F049FC" w:rsidRDefault="002259B8" w:rsidP="002259B8">
      <w:pPr>
        <w:rPr>
          <w:sz w:val="16"/>
        </w:rPr>
      </w:pPr>
      <w:r w:rsidRPr="00F049FC">
        <w:rPr>
          <w:sz w:val="16"/>
        </w:rPr>
        <w:t xml:space="preserve">The </w:t>
      </w:r>
      <w:r w:rsidRPr="00F049FC">
        <w:rPr>
          <w:rStyle w:val="StyleUnderline"/>
          <w:highlight w:val="cyan"/>
        </w:rPr>
        <w:t>COVID</w:t>
      </w:r>
      <w:r w:rsidRPr="00F049FC">
        <w:rPr>
          <w:sz w:val="16"/>
        </w:rPr>
        <w:t xml:space="preserve">-19 crisis </w:t>
      </w:r>
      <w:r w:rsidRPr="00F049FC">
        <w:rPr>
          <w:rStyle w:val="StyleUnderline"/>
          <w:highlight w:val="cyan"/>
        </w:rPr>
        <w:t xml:space="preserve">is </w:t>
      </w:r>
      <w:r w:rsidRPr="00F049FC">
        <w:rPr>
          <w:rStyle w:val="StyleUnderline"/>
        </w:rPr>
        <w:t xml:space="preserve">revealing a basic </w:t>
      </w:r>
      <w:r w:rsidRPr="00F049FC">
        <w:rPr>
          <w:rStyle w:val="Emphasis"/>
        </w:rPr>
        <w:t>contradiction</w:t>
      </w:r>
      <w:r w:rsidRPr="00F049FC">
        <w:rPr>
          <w:rStyle w:val="StyleUnderline"/>
        </w:rPr>
        <w:t xml:space="preserve"> at the heart of capitalism</w:t>
      </w:r>
      <w:r w:rsidRPr="00F049FC">
        <w:rPr>
          <w:sz w:val="16"/>
        </w:rPr>
        <w:t xml:space="preserve">. On the one hand, we have learned that </w:t>
      </w:r>
      <w:r w:rsidRPr="00F049FC">
        <w:rPr>
          <w:rStyle w:val="StyleUnderline"/>
        </w:rPr>
        <w:t>this virus is</w:t>
      </w:r>
      <w:r w:rsidRPr="00F049FC">
        <w:rPr>
          <w:sz w:val="16"/>
        </w:rPr>
        <w:t xml:space="preserve"> itself </w:t>
      </w:r>
      <w:r w:rsidRPr="00F049FC">
        <w:rPr>
          <w:rStyle w:val="StyleUnderline"/>
          <w:highlight w:val="cyan"/>
        </w:rPr>
        <w:t xml:space="preserve">a product of </w:t>
      </w:r>
      <w:r w:rsidRPr="00F049FC">
        <w:rPr>
          <w:rStyle w:val="StyleUnderline"/>
        </w:rPr>
        <w:t xml:space="preserve">our </w:t>
      </w:r>
      <w:r w:rsidRPr="00F049FC">
        <w:rPr>
          <w:rStyle w:val="StyleUnderline"/>
          <w:highlight w:val="cyan"/>
        </w:rPr>
        <w:t>capitalist ag</w:t>
      </w:r>
      <w:r w:rsidRPr="00F049FC">
        <w:rPr>
          <w:rStyle w:val="StyleUnderline"/>
        </w:rPr>
        <w:t>ricultural system</w:t>
      </w:r>
      <w:r w:rsidRPr="00F049FC">
        <w:rPr>
          <w:sz w:val="16"/>
        </w:rPr>
        <w:t xml:space="preserve">. As Rob Wallace and coauthors argue, </w:t>
      </w:r>
      <w:r w:rsidRPr="00F049FC">
        <w:rPr>
          <w:rStyle w:val="StyleUnderline"/>
        </w:rPr>
        <w:t xml:space="preserve">the </w:t>
      </w:r>
      <w:r w:rsidRPr="00F049FC">
        <w:rPr>
          <w:rStyle w:val="StyleUnderline"/>
          <w:highlight w:val="cyan"/>
        </w:rPr>
        <w:t xml:space="preserve">conditions for </w:t>
      </w:r>
      <w:r w:rsidRPr="00F049FC">
        <w:rPr>
          <w:rStyle w:val="StyleUnderline"/>
        </w:rPr>
        <w:t xml:space="preserve">virus </w:t>
      </w:r>
      <w:r w:rsidRPr="00F049FC">
        <w:rPr>
          <w:rStyle w:val="StyleUnderline"/>
          <w:highlight w:val="cyan"/>
        </w:rPr>
        <w:t xml:space="preserve">transmission are </w:t>
      </w:r>
      <w:r w:rsidRPr="00F049FC">
        <w:rPr>
          <w:rStyle w:val="StyleUnderline"/>
        </w:rPr>
        <w:t xml:space="preserve">rooted in </w:t>
      </w:r>
      <w:r w:rsidRPr="00F049FC">
        <w:rPr>
          <w:rStyle w:val="StyleUnderline"/>
          <w:highlight w:val="cyan"/>
        </w:rPr>
        <w:t xml:space="preserve">our propensity to clear-cut </w:t>
      </w:r>
      <w:r w:rsidRPr="00F049FC">
        <w:rPr>
          <w:rStyle w:val="StyleUnderline"/>
        </w:rPr>
        <w:t xml:space="preserve">dense, wild </w:t>
      </w:r>
      <w:r w:rsidRPr="00F049FC">
        <w:rPr>
          <w:rStyle w:val="StyleUnderline"/>
          <w:highlight w:val="cyan"/>
        </w:rPr>
        <w:t>forests</w:t>
      </w:r>
      <w:r w:rsidRPr="00F049FC">
        <w:rPr>
          <w:sz w:val="16"/>
          <w:highlight w:val="cyan"/>
        </w:rPr>
        <w:t xml:space="preserve"> </w:t>
      </w:r>
      <w:r w:rsidRPr="00F049FC">
        <w:rPr>
          <w:sz w:val="16"/>
        </w:rPr>
        <w:t xml:space="preserve">— often the reservoirs of viruses themselves — </w:t>
      </w:r>
      <w:r w:rsidRPr="00F049FC">
        <w:rPr>
          <w:rStyle w:val="StyleUnderline"/>
          <w:highlight w:val="cyan"/>
        </w:rPr>
        <w:t xml:space="preserve">and replace them with homogenous </w:t>
      </w:r>
      <w:r w:rsidRPr="00F049FC">
        <w:rPr>
          <w:rStyle w:val="StyleUnderline"/>
        </w:rPr>
        <w:t xml:space="preserve">plantation </w:t>
      </w:r>
      <w:r w:rsidRPr="00F049FC">
        <w:rPr>
          <w:rStyle w:val="StyleUnderline"/>
          <w:highlight w:val="cyan"/>
        </w:rPr>
        <w:t xml:space="preserve">ecologies </w:t>
      </w:r>
      <w:r w:rsidRPr="00F049FC">
        <w:rPr>
          <w:rStyle w:val="StyleUnderline"/>
        </w:rPr>
        <w:t>like palm oil or livestock operations with one species of animal crowded together.</w:t>
      </w:r>
    </w:p>
    <w:p w14:paraId="250A5125" w14:textId="77777777" w:rsidR="002259B8" w:rsidRPr="00F049FC" w:rsidRDefault="002259B8" w:rsidP="002259B8">
      <w:pPr>
        <w:rPr>
          <w:sz w:val="16"/>
          <w:szCs w:val="16"/>
        </w:rPr>
      </w:pPr>
      <w:r w:rsidRPr="00F049FC">
        <w:rPr>
          <w:sz w:val="16"/>
          <w:szCs w:val="16"/>
        </w:rPr>
        <w:t>As they put it:</w:t>
      </w:r>
    </w:p>
    <w:p w14:paraId="17D7BCA1" w14:textId="77777777" w:rsidR="002259B8" w:rsidRPr="00F049FC" w:rsidRDefault="002259B8" w:rsidP="002259B8">
      <w:pPr>
        <w:ind w:left="720"/>
        <w:rPr>
          <w:sz w:val="16"/>
        </w:rPr>
      </w:pPr>
      <w:r w:rsidRPr="00F049FC">
        <w:rPr>
          <w:sz w:val="16"/>
        </w:rPr>
        <w:t xml:space="preserve">the entirety of the production line is organized around practices that accelerate the evolution of pathogen virulence and subsequent transmission. Growing genetic </w:t>
      </w:r>
      <w:r w:rsidRPr="00F049FC">
        <w:rPr>
          <w:rStyle w:val="StyleUnderline"/>
          <w:highlight w:val="cyan"/>
        </w:rPr>
        <w:t>monocultures</w:t>
      </w:r>
      <w:r w:rsidRPr="00F049FC">
        <w:rPr>
          <w:sz w:val="16"/>
          <w:highlight w:val="cyan"/>
        </w:rPr>
        <w:t xml:space="preserve"> </w:t>
      </w:r>
      <w:r w:rsidRPr="00F049FC">
        <w:rPr>
          <w:sz w:val="16"/>
        </w:rPr>
        <w:t xml:space="preserve">— food animals and plants with nearly identical genomes — </w:t>
      </w:r>
      <w:r w:rsidRPr="00F049FC">
        <w:rPr>
          <w:rStyle w:val="StyleUnderline"/>
          <w:highlight w:val="cyan"/>
        </w:rPr>
        <w:t>removes immune firebreaks</w:t>
      </w:r>
      <w:r w:rsidRPr="00F049FC">
        <w:rPr>
          <w:sz w:val="16"/>
          <w:highlight w:val="cyan"/>
        </w:rPr>
        <w:t xml:space="preserve"> </w:t>
      </w:r>
      <w:r w:rsidRPr="00F049FC">
        <w:rPr>
          <w:sz w:val="16"/>
        </w:rPr>
        <w:t>that in more diverse populations slow down transmission.</w:t>
      </w:r>
    </w:p>
    <w:p w14:paraId="4A6C2B34" w14:textId="77777777" w:rsidR="002259B8" w:rsidRPr="00F049FC" w:rsidRDefault="002259B8" w:rsidP="002259B8">
      <w:pPr>
        <w:rPr>
          <w:sz w:val="16"/>
        </w:rPr>
      </w:pPr>
      <w:r w:rsidRPr="00F049FC">
        <w:rPr>
          <w:sz w:val="16"/>
        </w:rPr>
        <w:t xml:space="preserve">For example, </w:t>
      </w:r>
      <w:r w:rsidRPr="00F049FC">
        <w:rPr>
          <w:rStyle w:val="Emphasis"/>
          <w:highlight w:val="cyan"/>
        </w:rPr>
        <w:t>the avian and swine influenza outbreaks</w:t>
      </w:r>
      <w:r w:rsidRPr="00F049FC">
        <w:rPr>
          <w:sz w:val="16"/>
        </w:rPr>
        <w:t xml:space="preserve"> of years past often </w:t>
      </w:r>
      <w:r w:rsidRPr="00F049FC">
        <w:rPr>
          <w:rStyle w:val="StyleUnderline"/>
          <w:highlight w:val="cyan"/>
        </w:rPr>
        <w:t>have</w:t>
      </w:r>
      <w:r w:rsidRPr="00F049FC">
        <w:rPr>
          <w:sz w:val="16"/>
          <w:highlight w:val="cyan"/>
        </w:rPr>
        <w:t xml:space="preserve"> </w:t>
      </w:r>
      <w:r w:rsidRPr="00F049FC">
        <w:rPr>
          <w:sz w:val="16"/>
        </w:rPr>
        <w:t xml:space="preserve">their </w:t>
      </w:r>
      <w:r w:rsidRPr="00F049FC">
        <w:rPr>
          <w:rStyle w:val="StyleUnderline"/>
          <w:highlight w:val="cyan"/>
        </w:rPr>
        <w:t>origins in confined livestock</w:t>
      </w:r>
      <w:r w:rsidRPr="00F049FC">
        <w:rPr>
          <w:sz w:val="16"/>
          <w:highlight w:val="cyan"/>
        </w:rPr>
        <w:t xml:space="preserve"> </w:t>
      </w:r>
      <w:r w:rsidRPr="00F049FC">
        <w:rPr>
          <w:sz w:val="16"/>
        </w:rPr>
        <w:t>feeding operations. COVID-19 apparently emerged in a “wet market” that combined all kinds of natural commodities, from exotic wild animals like snakes to domesticated livestock like hogs. Congregating multiple kinds of species in a small space with loads of human buyers and sellers is an excellent platform for virus transmission.</w:t>
      </w:r>
    </w:p>
    <w:p w14:paraId="32C24501" w14:textId="77777777" w:rsidR="002259B8" w:rsidRPr="00F049FC" w:rsidRDefault="002259B8" w:rsidP="002259B8">
      <w:pPr>
        <w:rPr>
          <w:sz w:val="16"/>
        </w:rPr>
      </w:pPr>
      <w:r w:rsidRPr="00F049FC">
        <w:rPr>
          <w:sz w:val="16"/>
        </w:rPr>
        <w:t>As one scholar put it, “</w:t>
      </w:r>
      <w:r w:rsidRPr="00F049FC">
        <w:rPr>
          <w:rStyle w:val="StyleUnderline"/>
        </w:rPr>
        <w:t xml:space="preserve">We cut the trees; we kill the animals or cage them and send them to markets. </w:t>
      </w:r>
      <w:r w:rsidRPr="00F049FC">
        <w:rPr>
          <w:rStyle w:val="StyleUnderline"/>
          <w:highlight w:val="cyan"/>
        </w:rPr>
        <w:t xml:space="preserve">We disrupt ecosystems, and </w:t>
      </w:r>
      <w:r w:rsidRPr="00F049FC">
        <w:rPr>
          <w:rStyle w:val="StyleUnderline"/>
        </w:rPr>
        <w:t xml:space="preserve">we </w:t>
      </w:r>
      <w:r w:rsidRPr="00F049FC">
        <w:rPr>
          <w:rStyle w:val="StyleUnderline"/>
          <w:highlight w:val="cyan"/>
        </w:rPr>
        <w:t xml:space="preserve">shake viruses loose </w:t>
      </w:r>
      <w:r w:rsidRPr="00F049FC">
        <w:rPr>
          <w:rStyle w:val="StyleUnderline"/>
        </w:rPr>
        <w:t>from their natural hosts</w:t>
      </w:r>
      <w:r w:rsidRPr="00F049FC">
        <w:rPr>
          <w:sz w:val="16"/>
        </w:rPr>
        <w:t>. When that happens, they need a new host. Often, we are it.”</w:t>
      </w:r>
    </w:p>
    <w:p w14:paraId="61DE0C68" w14:textId="77777777" w:rsidR="002259B8" w:rsidRPr="00F049FC" w:rsidRDefault="002259B8" w:rsidP="002259B8">
      <w:pPr>
        <w:rPr>
          <w:sz w:val="16"/>
          <w:szCs w:val="16"/>
        </w:rPr>
      </w:pPr>
      <w:r w:rsidRPr="00F049FC">
        <w:rPr>
          <w:sz w:val="16"/>
          <w:szCs w:val="16"/>
        </w:rPr>
        <w:t>On the other hand, for millions of workers across the world, a brutal ecological reality of capitalism asserts itself: we depend on money to access those same very agricultural supply chains to live. Millions of workers living paycheck to paycheck see their jobs or wages cut, forcing families to decide how much they can spend on rent versus food.</w:t>
      </w:r>
    </w:p>
    <w:p w14:paraId="1E8ED1D7" w14:textId="77777777" w:rsidR="002259B8" w:rsidRPr="00F049FC" w:rsidRDefault="002259B8" w:rsidP="002259B8">
      <w:pPr>
        <w:rPr>
          <w:sz w:val="16"/>
          <w:szCs w:val="16"/>
        </w:rPr>
      </w:pPr>
      <w:r w:rsidRPr="00F049FC">
        <w:rPr>
          <w:sz w:val="16"/>
          <w:szCs w:val="16"/>
        </w:rPr>
        <w:t>For those working-class people still with income, the experience of the epidemic has been one of nervously pacing through crowded grocery aisles, fighting with others over toilet paper, and discovering shelf after emptied shelf. Grocery supply chain experts declare that “there is plenty of food in the country,” but it is clear that “just-in-time” supply-chain capitalism is ill equipped to service all of society’s needs in a global pandemic.</w:t>
      </w:r>
    </w:p>
    <w:p w14:paraId="6814F9B3" w14:textId="77777777" w:rsidR="002259B8" w:rsidRPr="00F049FC" w:rsidRDefault="002259B8" w:rsidP="002259B8">
      <w:pPr>
        <w:rPr>
          <w:sz w:val="16"/>
          <w:szCs w:val="16"/>
        </w:rPr>
      </w:pPr>
      <w:r w:rsidRPr="00F049FC">
        <w:rPr>
          <w:sz w:val="16"/>
          <w:szCs w:val="16"/>
        </w:rPr>
        <w:t>The supply chains use statistical algorithms to predict consumer demand so it can be fine-tuned with production and logistics networks. These systems are geared toward saving retail corporations money on inventory (warehousing) costs, but they easily fail when demand unexpectedly spikes or “disruptions” occur in the supply chain.</w:t>
      </w:r>
    </w:p>
    <w:p w14:paraId="07BC24A4" w14:textId="77777777" w:rsidR="002259B8" w:rsidRPr="00F049FC" w:rsidRDefault="002259B8" w:rsidP="002259B8">
      <w:pPr>
        <w:rPr>
          <w:sz w:val="16"/>
        </w:rPr>
      </w:pPr>
      <w:r w:rsidRPr="00F049FC">
        <w:rPr>
          <w:sz w:val="16"/>
        </w:rPr>
        <w:t xml:space="preserve">And now </w:t>
      </w:r>
      <w:r w:rsidRPr="00F049FC">
        <w:rPr>
          <w:rStyle w:val="StyleUnderline"/>
          <w:highlight w:val="cyan"/>
        </w:rPr>
        <w:t xml:space="preserve">the violence of the market is asserting itself through </w:t>
      </w:r>
      <w:r w:rsidRPr="00F049FC">
        <w:rPr>
          <w:rStyle w:val="Emphasis"/>
          <w:highlight w:val="cyan"/>
        </w:rPr>
        <w:t>price spikes</w:t>
      </w:r>
      <w:r w:rsidRPr="00F049FC">
        <w:rPr>
          <w:sz w:val="16"/>
        </w:rPr>
        <w:t xml:space="preserve"> for basic food staples. </w:t>
      </w:r>
      <w:r w:rsidRPr="00F049FC">
        <w:rPr>
          <w:rStyle w:val="StyleUnderline"/>
          <w:highlight w:val="cyan"/>
        </w:rPr>
        <w:t>Communities are going hungry</w:t>
      </w:r>
      <w:r w:rsidRPr="00F049FC">
        <w:rPr>
          <w:sz w:val="16"/>
        </w:rPr>
        <w:t xml:space="preserve"> as local food banks run short of the basics, while </w:t>
      </w:r>
      <w:r w:rsidRPr="00F049FC">
        <w:rPr>
          <w:rStyle w:val="Emphasis"/>
          <w:highlight w:val="cyan"/>
        </w:rPr>
        <w:t>farmers are leaving fresh vegetables to rot</w:t>
      </w:r>
      <w:r w:rsidRPr="00F049FC">
        <w:rPr>
          <w:sz w:val="16"/>
        </w:rPr>
        <w:t xml:space="preserve"> in the fields and dairy producers </w:t>
      </w:r>
      <w:r w:rsidRPr="00F049FC">
        <w:rPr>
          <w:rStyle w:val="Emphasis"/>
        </w:rPr>
        <w:t>are dumping milk</w:t>
      </w:r>
      <w:r w:rsidRPr="00F049FC">
        <w:rPr>
          <w:sz w:val="16"/>
        </w:rPr>
        <w:t xml:space="preserve"> down the drain because of plummeting prices and lack of demand. So much for the nimble and resilient market, supposedly the most efficient system in allocating resources.</w:t>
      </w:r>
    </w:p>
    <w:p w14:paraId="57D66E89" w14:textId="77777777" w:rsidR="002259B8" w:rsidRPr="00F049FC" w:rsidRDefault="002259B8" w:rsidP="002259B8">
      <w:pPr>
        <w:rPr>
          <w:sz w:val="16"/>
        </w:rPr>
      </w:pPr>
      <w:r w:rsidRPr="00F049FC">
        <w:rPr>
          <w:rStyle w:val="StyleUnderline"/>
        </w:rPr>
        <w:t>The capitalist agri-food system is clearly irrational</w:t>
      </w:r>
      <w:r w:rsidRPr="00F049FC">
        <w:rPr>
          <w:sz w:val="16"/>
        </w:rPr>
        <w:t xml:space="preserve">. </w:t>
      </w:r>
      <w:r w:rsidRPr="00F049FC">
        <w:rPr>
          <w:rStyle w:val="StyleUnderline"/>
          <w:highlight w:val="cyan"/>
        </w:rPr>
        <w:t>The socialist demand</w:t>
      </w:r>
      <w:r w:rsidRPr="00F049FC">
        <w:rPr>
          <w:sz w:val="16"/>
        </w:rPr>
        <w:t xml:space="preserve"> that can move us toward a food system based on social and ecological needs should ring a familiar bell: </w:t>
      </w:r>
      <w:r w:rsidRPr="00F049FC">
        <w:rPr>
          <w:rStyle w:val="Emphasis"/>
          <w:highlight w:val="cyan"/>
        </w:rPr>
        <w:t>food for all</w:t>
      </w:r>
      <w:r w:rsidRPr="00F049FC">
        <w:rPr>
          <w:sz w:val="16"/>
        </w:rPr>
        <w:t>.</w:t>
      </w:r>
    </w:p>
    <w:p w14:paraId="585B5822" w14:textId="77777777" w:rsidR="002259B8" w:rsidRPr="00F049FC" w:rsidRDefault="002259B8" w:rsidP="002259B8">
      <w:pPr>
        <w:rPr>
          <w:sz w:val="16"/>
        </w:rPr>
      </w:pPr>
      <w:r w:rsidRPr="00F049FC">
        <w:rPr>
          <w:sz w:val="16"/>
        </w:rPr>
        <w:t xml:space="preserve">If the “Medicare for All” struggle has shown the popularity of the slogan “health care is a human right,” then why is food not seen the same way? </w:t>
      </w:r>
      <w:r w:rsidRPr="00F049FC">
        <w:rPr>
          <w:rStyle w:val="StyleUnderline"/>
          <w:highlight w:val="cyan"/>
        </w:rPr>
        <w:t>The only thing preventing “food as a human right” is</w:t>
      </w:r>
      <w:r w:rsidRPr="00F049FC">
        <w:rPr>
          <w:sz w:val="16"/>
          <w:highlight w:val="cyan"/>
        </w:rPr>
        <w:t xml:space="preserve"> </w:t>
      </w:r>
      <w:r w:rsidRPr="00F049FC">
        <w:rPr>
          <w:sz w:val="16"/>
        </w:rPr>
        <w:t xml:space="preserve">an industry that relies on creating artificial scarcity of food to maintain prices and </w:t>
      </w:r>
      <w:r w:rsidRPr="00F049FC">
        <w:rPr>
          <w:rStyle w:val="Emphasis"/>
          <w:highlight w:val="cyan"/>
        </w:rPr>
        <w:t>profits</w:t>
      </w:r>
      <w:r w:rsidRPr="00F049FC">
        <w:rPr>
          <w:sz w:val="16"/>
        </w:rPr>
        <w:t>.</w:t>
      </w:r>
    </w:p>
    <w:p w14:paraId="4350EC70" w14:textId="77777777" w:rsidR="002259B8" w:rsidRPr="00F049FC" w:rsidRDefault="002259B8" w:rsidP="002259B8">
      <w:pPr>
        <w:rPr>
          <w:sz w:val="16"/>
        </w:rPr>
      </w:pPr>
      <w:r w:rsidRPr="00F049FC">
        <w:rPr>
          <w:rStyle w:val="StyleUnderline"/>
        </w:rPr>
        <w:t xml:space="preserve">A </w:t>
      </w:r>
      <w:r w:rsidRPr="00F049FC">
        <w:rPr>
          <w:rStyle w:val="StyleUnderline"/>
          <w:highlight w:val="cyan"/>
        </w:rPr>
        <w:t xml:space="preserve">socialist </w:t>
      </w:r>
      <w:r w:rsidRPr="00F049FC">
        <w:rPr>
          <w:rStyle w:val="StyleUnderline"/>
        </w:rPr>
        <w:t>approach</w:t>
      </w:r>
      <w:r w:rsidRPr="00F049FC">
        <w:rPr>
          <w:sz w:val="16"/>
        </w:rPr>
        <w:t xml:space="preserve"> to these problems </w:t>
      </w:r>
      <w:r w:rsidRPr="00F049FC">
        <w:rPr>
          <w:rStyle w:val="StyleUnderline"/>
          <w:highlight w:val="cyan"/>
        </w:rPr>
        <w:t xml:space="preserve">can’t </w:t>
      </w:r>
      <w:r w:rsidRPr="00F049FC">
        <w:rPr>
          <w:rStyle w:val="Emphasis"/>
          <w:highlight w:val="cyan"/>
        </w:rPr>
        <w:t>address them piecemeal</w:t>
      </w:r>
      <w:r w:rsidRPr="00F049FC">
        <w:rPr>
          <w:sz w:val="16"/>
        </w:rPr>
        <w:t>, reforming agriculture on the one hand and delivering food as a human right on the other. The goal should be to revolutionize the entire food system and orient it toward social and ecological needs.</w:t>
      </w:r>
    </w:p>
    <w:p w14:paraId="128B6799" w14:textId="77777777" w:rsidR="002259B8" w:rsidRPr="00F049FC" w:rsidRDefault="002259B8" w:rsidP="002259B8">
      <w:pPr>
        <w:rPr>
          <w:sz w:val="16"/>
          <w:szCs w:val="16"/>
        </w:rPr>
      </w:pPr>
      <w:r w:rsidRPr="00F049FC">
        <w:rPr>
          <w:sz w:val="16"/>
          <w:szCs w:val="16"/>
        </w:rPr>
        <w:t>COVID-19 and the Capitalist Food System</w:t>
      </w:r>
    </w:p>
    <w:p w14:paraId="09120312" w14:textId="77777777" w:rsidR="002259B8" w:rsidRPr="00F049FC" w:rsidRDefault="002259B8" w:rsidP="002259B8">
      <w:pPr>
        <w:rPr>
          <w:sz w:val="16"/>
        </w:rPr>
      </w:pPr>
      <w:r w:rsidRPr="00F049FC">
        <w:rPr>
          <w:sz w:val="16"/>
        </w:rPr>
        <w:t xml:space="preserve">As we discover </w:t>
      </w:r>
      <w:r w:rsidRPr="000A580B">
        <w:rPr>
          <w:rStyle w:val="StyleUnderline"/>
        </w:rPr>
        <w:t>our ag</w:t>
      </w:r>
      <w:r w:rsidRPr="00F049FC">
        <w:rPr>
          <w:sz w:val="16"/>
        </w:rPr>
        <w:t xml:space="preserve">ricultural </w:t>
      </w:r>
      <w:r w:rsidRPr="000A580B">
        <w:rPr>
          <w:rStyle w:val="StyleUnderline"/>
        </w:rPr>
        <w:t>system is responsible for</w:t>
      </w:r>
      <w:r w:rsidRPr="00F049FC">
        <w:rPr>
          <w:sz w:val="16"/>
        </w:rPr>
        <w:t xml:space="preserve"> spreading </w:t>
      </w:r>
      <w:r w:rsidRPr="000A580B">
        <w:rPr>
          <w:rStyle w:val="StyleUnderline"/>
        </w:rPr>
        <w:t>the virus</w:t>
      </w:r>
      <w:r w:rsidRPr="00F049FC">
        <w:rPr>
          <w:sz w:val="16"/>
        </w:rPr>
        <w:t xml:space="preserve">, we also realize how perilously dependent we all are on those very systems of food provision for survival. Both of these problems are caused by one problem: </w:t>
      </w:r>
      <w:r w:rsidRPr="00F049FC">
        <w:rPr>
          <w:rStyle w:val="StyleUnderline"/>
        </w:rPr>
        <w:t xml:space="preserve">our food system as a whole is controlled by </w:t>
      </w:r>
      <w:r w:rsidRPr="00F049FC">
        <w:rPr>
          <w:rStyle w:val="Emphasis"/>
        </w:rPr>
        <w:t>private</w:t>
      </w:r>
      <w:r w:rsidRPr="00F049FC">
        <w:rPr>
          <w:sz w:val="16"/>
        </w:rPr>
        <w:t xml:space="preserve">, for-profit </w:t>
      </w:r>
      <w:r w:rsidRPr="00F049FC">
        <w:rPr>
          <w:rStyle w:val="Emphasis"/>
        </w:rPr>
        <w:t>capitalists</w:t>
      </w:r>
      <w:r w:rsidRPr="00F049FC">
        <w:rPr>
          <w:sz w:val="16"/>
        </w:rPr>
        <w:t>.</w:t>
      </w:r>
    </w:p>
    <w:p w14:paraId="130C7CA5" w14:textId="77777777" w:rsidR="002259B8" w:rsidRPr="00703BC7" w:rsidRDefault="002259B8" w:rsidP="002259B8">
      <w:pPr>
        <w:rPr>
          <w:sz w:val="16"/>
        </w:rPr>
      </w:pPr>
      <w:r w:rsidRPr="00703BC7">
        <w:rPr>
          <w:sz w:val="16"/>
        </w:rPr>
        <w:t xml:space="preserve">As Wallace et al. explain, </w:t>
      </w:r>
      <w:r w:rsidRPr="00F049FC">
        <w:rPr>
          <w:rStyle w:val="StyleUnderline"/>
        </w:rPr>
        <w:t>the agricultural system is structured in</w:t>
      </w:r>
      <w:r w:rsidRPr="00703BC7">
        <w:rPr>
          <w:sz w:val="16"/>
        </w:rPr>
        <w:t xml:space="preserve"> a narrow way: “the private command of production remains entirely focused on </w:t>
      </w:r>
      <w:r w:rsidRPr="00F049FC">
        <w:rPr>
          <w:rStyle w:val="StyleUnderline"/>
        </w:rPr>
        <w:t>profit</w:t>
      </w:r>
      <w:r w:rsidRPr="00703BC7">
        <w:rPr>
          <w:sz w:val="16"/>
        </w:rPr>
        <w:t xml:space="preserve">.” It is </w:t>
      </w:r>
      <w:r w:rsidRPr="00F049FC">
        <w:rPr>
          <w:rStyle w:val="StyleUnderline"/>
        </w:rPr>
        <w:t xml:space="preserve">the </w:t>
      </w:r>
      <w:r w:rsidRPr="00F049FC">
        <w:rPr>
          <w:rStyle w:val="StyleUnderline"/>
          <w:highlight w:val="cyan"/>
        </w:rPr>
        <w:t xml:space="preserve">profit </w:t>
      </w:r>
      <w:r w:rsidRPr="00F049FC">
        <w:rPr>
          <w:rStyle w:val="StyleUnderline"/>
        </w:rPr>
        <w:t>motive</w:t>
      </w:r>
      <w:r w:rsidRPr="00703BC7">
        <w:rPr>
          <w:sz w:val="16"/>
        </w:rPr>
        <w:t xml:space="preserve"> and competition that </w:t>
      </w:r>
      <w:r w:rsidRPr="00F049FC">
        <w:rPr>
          <w:rStyle w:val="StyleUnderline"/>
          <w:highlight w:val="cyan"/>
        </w:rPr>
        <w:t>compels ag</w:t>
      </w:r>
      <w:r w:rsidRPr="00F049FC">
        <w:rPr>
          <w:rStyle w:val="StyleUnderline"/>
        </w:rPr>
        <w:t xml:space="preserve">ricultural producers </w:t>
      </w:r>
      <w:r w:rsidRPr="00F049FC">
        <w:rPr>
          <w:rStyle w:val="StyleUnderline"/>
          <w:highlight w:val="cyan"/>
        </w:rPr>
        <w:t xml:space="preserve">to </w:t>
      </w:r>
      <w:r w:rsidRPr="00F049FC">
        <w:rPr>
          <w:rStyle w:val="Emphasis"/>
          <w:highlight w:val="cyan"/>
        </w:rPr>
        <w:t xml:space="preserve">brutally rationalize </w:t>
      </w:r>
      <w:r w:rsidRPr="00F049FC">
        <w:rPr>
          <w:rStyle w:val="Emphasis"/>
        </w:rPr>
        <w:t xml:space="preserve">and homogenize </w:t>
      </w:r>
      <w:r w:rsidRPr="00F049FC">
        <w:rPr>
          <w:rStyle w:val="Emphasis"/>
          <w:highlight w:val="cyan"/>
        </w:rPr>
        <w:t>nature</w:t>
      </w:r>
      <w:r w:rsidRPr="00703BC7">
        <w:rPr>
          <w:sz w:val="16"/>
          <w:highlight w:val="cyan"/>
        </w:rPr>
        <w:t xml:space="preserve"> </w:t>
      </w:r>
      <w:r w:rsidRPr="00F049FC">
        <w:rPr>
          <w:rStyle w:val="StyleUnderline"/>
        </w:rPr>
        <w:t>in</w:t>
      </w:r>
      <w:r w:rsidRPr="00703BC7">
        <w:rPr>
          <w:sz w:val="16"/>
        </w:rPr>
        <w:t xml:space="preserve"> the form of the </w:t>
      </w:r>
      <w:r w:rsidRPr="00F049FC">
        <w:rPr>
          <w:rStyle w:val="Emphasis"/>
        </w:rPr>
        <w:t>monoculture</w:t>
      </w:r>
      <w:r w:rsidRPr="00703BC7">
        <w:rPr>
          <w:sz w:val="16"/>
        </w:rPr>
        <w:t xml:space="preserve"> plantation or mono-species livestock operation. </w:t>
      </w:r>
      <w:r w:rsidRPr="00F049FC">
        <w:rPr>
          <w:rStyle w:val="StyleUnderline"/>
        </w:rPr>
        <w:t xml:space="preserve">These not only provide perfect ecological systems for </w:t>
      </w:r>
      <w:r w:rsidRPr="00F049FC">
        <w:rPr>
          <w:rStyle w:val="Emphasis"/>
        </w:rPr>
        <w:t>virus transmission</w:t>
      </w:r>
      <w:r w:rsidRPr="00F049FC">
        <w:rPr>
          <w:rStyle w:val="StyleUnderline"/>
        </w:rPr>
        <w:t xml:space="preserve">, </w:t>
      </w:r>
      <w:r w:rsidRPr="00F049FC">
        <w:rPr>
          <w:rStyle w:val="StyleUnderline"/>
          <w:highlight w:val="cyan"/>
        </w:rPr>
        <w:t xml:space="preserve">they </w:t>
      </w:r>
      <w:r w:rsidRPr="00F049FC">
        <w:rPr>
          <w:rStyle w:val="StyleUnderline"/>
        </w:rPr>
        <w:t xml:space="preserve">also </w:t>
      </w:r>
      <w:r w:rsidRPr="00F049FC">
        <w:rPr>
          <w:rStyle w:val="StyleUnderline"/>
          <w:highlight w:val="cyan"/>
        </w:rPr>
        <w:t xml:space="preserve">replace </w:t>
      </w:r>
      <w:r w:rsidRPr="00F049FC">
        <w:rPr>
          <w:rStyle w:val="StyleUnderline"/>
        </w:rPr>
        <w:t xml:space="preserve">formerly </w:t>
      </w:r>
      <w:r w:rsidRPr="00F049FC">
        <w:rPr>
          <w:rStyle w:val="Emphasis"/>
          <w:highlight w:val="cyan"/>
        </w:rPr>
        <w:t>biod</w:t>
      </w:r>
      <w:r w:rsidRPr="00F049FC">
        <w:rPr>
          <w:rStyle w:val="Emphasis"/>
        </w:rPr>
        <w:t>iverse ecologies</w:t>
      </w:r>
      <w:r w:rsidRPr="00F049FC">
        <w:rPr>
          <w:rStyle w:val="StyleUnderline"/>
        </w:rPr>
        <w:t xml:space="preserve"> that tend to keep wild viruses at bay.</w:t>
      </w:r>
    </w:p>
    <w:p w14:paraId="611674C5" w14:textId="77777777" w:rsidR="002259B8" w:rsidRPr="00703BC7" w:rsidRDefault="002259B8" w:rsidP="002259B8">
      <w:pPr>
        <w:rPr>
          <w:sz w:val="16"/>
        </w:rPr>
      </w:pPr>
      <w:r w:rsidRPr="00703BC7">
        <w:rPr>
          <w:sz w:val="16"/>
        </w:rPr>
        <w:t xml:space="preserve">Yet </w:t>
      </w:r>
      <w:r w:rsidRPr="00703BC7">
        <w:rPr>
          <w:rStyle w:val="StyleUnderline"/>
        </w:rPr>
        <w:t>we can’t think of these agro-industrial farms in isolation</w:t>
      </w:r>
      <w:r w:rsidRPr="00703BC7">
        <w:rPr>
          <w:sz w:val="16"/>
        </w:rPr>
        <w:t xml:space="preserve"> from the larger system. All these capitalist agro-industrial profits would be impossible if it were not for its main source of consumer demand: working classes all around the world dispossessed of any means of livelihood, who can only eat so long as they work for money.</w:t>
      </w:r>
    </w:p>
    <w:p w14:paraId="358A9790" w14:textId="3852C167" w:rsidR="002259B8" w:rsidRDefault="002259B8" w:rsidP="002259B8">
      <w:pPr>
        <w:rPr>
          <w:sz w:val="16"/>
        </w:rPr>
      </w:pPr>
      <w:r w:rsidRPr="00703BC7">
        <w:rPr>
          <w:sz w:val="16"/>
        </w:rPr>
        <w:t xml:space="preserve">As Raj Patel argued over a decade ago, </w:t>
      </w:r>
      <w:r w:rsidRPr="00703BC7">
        <w:rPr>
          <w:rStyle w:val="StyleUnderline"/>
        </w:rPr>
        <w:t>we live in an “hourglass” food system</w:t>
      </w:r>
      <w:r w:rsidRPr="00703BC7">
        <w:rPr>
          <w:sz w:val="16"/>
        </w:rPr>
        <w:t xml:space="preserve"> where, on both ends, millions of </w:t>
      </w:r>
      <w:r w:rsidRPr="00703BC7">
        <w:rPr>
          <w:rStyle w:val="StyleUnderline"/>
        </w:rPr>
        <w:t>farmers and worker-consumers are exploited</w:t>
      </w:r>
      <w:r w:rsidRPr="00703BC7">
        <w:rPr>
          <w:sz w:val="16"/>
        </w:rPr>
        <w:t xml:space="preserve"> by a tiny group of agro-industrial corporations in the middle, the food processors and retail giants. Working-class demand is essential to the entire system. Even the best kind of government-welfare provisions, like food stamps or the current interest in a Universal Basic Income (UBI), only ensure further cash flowing into the hands of the massive retail chains, food processors, and agribusiness companies.</w:t>
      </w:r>
    </w:p>
    <w:p w14:paraId="6A7BBC57" w14:textId="77777777" w:rsidR="002259B8" w:rsidRPr="00052F83" w:rsidRDefault="002259B8" w:rsidP="002259B8">
      <w:pPr>
        <w:pStyle w:val="Heading4"/>
        <w:rPr>
          <w:rFonts w:asciiTheme="minorHAnsi" w:hAnsiTheme="minorHAnsi"/>
        </w:rPr>
      </w:pPr>
      <w:r w:rsidRPr="00052F83">
        <w:rPr>
          <w:rFonts w:asciiTheme="minorHAnsi" w:hAnsiTheme="minorHAnsi"/>
        </w:rPr>
        <w:t xml:space="preserve">Cap turns food insecurity – </w:t>
      </w:r>
      <w:r w:rsidRPr="00052F83">
        <w:rPr>
          <w:rFonts w:asciiTheme="minorHAnsi" w:hAnsiTheme="minorHAnsi"/>
          <w:u w:val="single"/>
        </w:rPr>
        <w:t>waste</w:t>
      </w:r>
      <w:r w:rsidRPr="00052F83">
        <w:rPr>
          <w:rFonts w:asciiTheme="minorHAnsi" w:hAnsiTheme="minorHAnsi"/>
        </w:rPr>
        <w:t xml:space="preserve">, </w:t>
      </w:r>
      <w:r w:rsidRPr="00052F83">
        <w:rPr>
          <w:rFonts w:asciiTheme="minorHAnsi" w:hAnsiTheme="minorHAnsi"/>
          <w:u w:val="single"/>
        </w:rPr>
        <w:t>supply chain</w:t>
      </w:r>
      <w:r w:rsidRPr="00052F83">
        <w:rPr>
          <w:rFonts w:asciiTheme="minorHAnsi" w:hAnsiTheme="minorHAnsi"/>
        </w:rPr>
        <w:t xml:space="preserve"> disruptions, </w:t>
      </w:r>
      <w:r w:rsidRPr="00052F83">
        <w:rPr>
          <w:rFonts w:asciiTheme="minorHAnsi" w:hAnsiTheme="minorHAnsi"/>
          <w:u w:val="single"/>
        </w:rPr>
        <w:t>pandemics</w:t>
      </w:r>
      <w:r w:rsidRPr="00052F83">
        <w:rPr>
          <w:rFonts w:asciiTheme="minorHAnsi" w:hAnsiTheme="minorHAnsi"/>
        </w:rPr>
        <w:t xml:space="preserve"> </w:t>
      </w:r>
    </w:p>
    <w:p w14:paraId="27F53704" w14:textId="77777777" w:rsidR="002259B8" w:rsidRPr="00052F83" w:rsidRDefault="002259B8" w:rsidP="002259B8">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54C4D07" w14:textId="77777777" w:rsidR="002259B8" w:rsidRPr="00052F83" w:rsidRDefault="002259B8" w:rsidP="002259B8">
      <w:pPr>
        <w:rPr>
          <w:rFonts w:asciiTheme="minorHAnsi" w:hAnsiTheme="minorHAnsi"/>
          <w:sz w:val="16"/>
          <w:szCs w:val="16"/>
        </w:rPr>
      </w:pPr>
      <w:r w:rsidRPr="00052F83">
        <w:rPr>
          <w:rFonts w:asciiTheme="minorHAnsi" w:hAnsiTheme="minorHAnsi"/>
          <w:sz w:val="16"/>
        </w:rPr>
        <w:t xml:space="preserve">If the </w:t>
      </w:r>
      <w:r w:rsidRPr="00052F83">
        <w:rPr>
          <w:rStyle w:val="StyleUnderline"/>
          <w:rFonts w:asciiTheme="minorHAnsi" w:hAnsiTheme="minorHAnsi"/>
        </w:rPr>
        <w:t xml:space="preserve">accelerating </w:t>
      </w:r>
      <w:r w:rsidRPr="00052F83">
        <w:rPr>
          <w:rStyle w:val="StyleUnderline"/>
          <w:rFonts w:asciiTheme="minorHAnsi" w:hAnsiTheme="minorHAnsi"/>
          <w:highlight w:val="green"/>
        </w:rPr>
        <w:t>biophysical</w:t>
      </w:r>
      <w:r w:rsidRPr="00052F83">
        <w:rPr>
          <w:rStyle w:val="StyleUnderline"/>
          <w:rFonts w:asciiTheme="minorHAnsi" w:hAnsiTheme="minorHAnsi"/>
        </w:rPr>
        <w:t xml:space="preserve"> and social </w:t>
      </w:r>
      <w:r w:rsidRPr="00052F83">
        <w:rPr>
          <w:rStyle w:val="StyleUnderline"/>
          <w:rFonts w:asciiTheme="minorHAnsi" w:hAnsiTheme="minorHAnsi"/>
          <w:highlight w:val="green"/>
        </w:rPr>
        <w:t>contradictions of the capitalist</w:t>
      </w:r>
      <w:r w:rsidRPr="00052F83">
        <w:rPr>
          <w:rStyle w:val="StyleUnderline"/>
          <w:rFonts w:asciiTheme="minorHAnsi" w:hAnsiTheme="minorHAnsi"/>
        </w:rPr>
        <w:t xml:space="preserve"> food system</w:t>
      </w:r>
      <w:r w:rsidRPr="00052F83">
        <w:rPr>
          <w:rFonts w:asciiTheme="minorHAnsi" w:hAnsiTheme="minorHAnsi"/>
          <w:sz w:val="16"/>
        </w:rPr>
        <w:t xml:space="preserve"> were substantively manifesting a decade ago, the advent of the COVID-19 pandemic has brought them into sharp relief.64 Where-ever one turns, the pandemic and the responses to it </w:t>
      </w:r>
      <w:r w:rsidRPr="00052F83">
        <w:rPr>
          <w:rStyle w:val="StyleUnderline"/>
          <w:rFonts w:asciiTheme="minorHAnsi" w:hAnsiTheme="minorHAnsi"/>
          <w:highlight w:val="green"/>
        </w:rPr>
        <w:t xml:space="preserve">reveal a fragile </w:t>
      </w:r>
      <w:r w:rsidRPr="00052F83">
        <w:rPr>
          <w:rStyle w:val="Emphasis"/>
          <w:rFonts w:asciiTheme="minorHAnsi" w:hAnsiTheme="minorHAnsi"/>
          <w:highlight w:val="green"/>
        </w:rPr>
        <w:t>food</w:t>
      </w:r>
      <w:r w:rsidRPr="00052F83">
        <w:rPr>
          <w:rStyle w:val="StyleUnderline"/>
          <w:rFonts w:asciiTheme="minorHAnsi" w:hAnsiTheme="minorHAnsi"/>
          <w:highlight w:val="green"/>
        </w:rPr>
        <w:t xml:space="preserve"> system</w:t>
      </w:r>
      <w:r w:rsidRPr="00052F83">
        <w:rPr>
          <w:rStyle w:val="StyleUnderline"/>
          <w:rFonts w:asciiTheme="minorHAnsi" w:hAnsiTheme="minorHAnsi"/>
        </w:rPr>
        <w:t xml:space="preserve"> enmeshed </w:t>
      </w:r>
      <w:r w:rsidRPr="00052F83">
        <w:rPr>
          <w:rStyle w:val="StyleUnderline"/>
          <w:rFonts w:asciiTheme="minorHAnsi" w:hAnsiTheme="minorHAnsi"/>
          <w:highlight w:val="green"/>
        </w:rPr>
        <w:t xml:space="preserve">in </w:t>
      </w:r>
      <w:r w:rsidRPr="00052F83">
        <w:rPr>
          <w:rStyle w:val="Emphasis"/>
          <w:rFonts w:asciiTheme="minorHAnsi" w:hAnsiTheme="minorHAnsi"/>
          <w:highlight w:val="green"/>
        </w:rPr>
        <w:t>crisis</w:t>
      </w:r>
      <w:r w:rsidRPr="00052F83">
        <w:rPr>
          <w:rStyle w:val="StyleUnderline"/>
          <w:rFonts w:asciiTheme="minorHAnsi" w:hAnsiTheme="minorHAnsi"/>
        </w:rPr>
        <w:t xml:space="preserve">. </w:t>
      </w:r>
      <w:r w:rsidRPr="00052F83">
        <w:rPr>
          <w:rStyle w:val="StyleUnderline"/>
          <w:rFonts w:asciiTheme="minorHAnsi" w:hAnsiTheme="minorHAnsi"/>
          <w:highlight w:val="green"/>
        </w:rPr>
        <w:t>From</w:t>
      </w:r>
      <w:r w:rsidRPr="00052F83">
        <w:rPr>
          <w:rStyle w:val="StyleUnderline"/>
          <w:rFonts w:asciiTheme="minorHAnsi" w:hAnsiTheme="minorHAnsi"/>
        </w:rPr>
        <w:t xml:space="preserve"> extraordinary levels of </w:t>
      </w:r>
      <w:r w:rsidRPr="00052F83">
        <w:rPr>
          <w:rStyle w:val="Emphasis"/>
          <w:rFonts w:asciiTheme="minorHAnsi" w:hAnsiTheme="minorHAnsi"/>
          <w:highlight w:val="green"/>
        </w:rPr>
        <w:t>food waste</w:t>
      </w:r>
      <w:r w:rsidRPr="00052F83">
        <w:rPr>
          <w:rStyle w:val="StyleUnderline"/>
          <w:rFonts w:asciiTheme="minorHAnsi" w:hAnsiTheme="minorHAnsi"/>
        </w:rPr>
        <w:t xml:space="preserve"> caused </w:t>
      </w:r>
      <w:r w:rsidRPr="00052F83">
        <w:rPr>
          <w:rStyle w:val="StyleUnderline"/>
          <w:rFonts w:asciiTheme="minorHAnsi" w:hAnsiTheme="minorHAnsi"/>
          <w:highlight w:val="green"/>
        </w:rPr>
        <w:t xml:space="preserve">by </w:t>
      </w:r>
      <w:r w:rsidRPr="00052F83">
        <w:rPr>
          <w:rStyle w:val="Emphasis"/>
          <w:rFonts w:asciiTheme="minorHAnsi" w:hAnsiTheme="minorHAnsi"/>
          <w:highlight w:val="green"/>
        </w:rPr>
        <w:t>supply chain disruptions</w:t>
      </w:r>
      <w:r w:rsidRPr="00052F83">
        <w:rPr>
          <w:rStyle w:val="StyleUnderline"/>
          <w:rFonts w:asciiTheme="minorHAnsi" w:hAnsiTheme="minorHAnsi"/>
        </w:rPr>
        <w:t xml:space="preserve">, </w:t>
      </w:r>
      <w:r w:rsidRPr="00052F83">
        <w:rPr>
          <w:rStyle w:val="StyleUnderline"/>
          <w:rFonts w:asciiTheme="minorHAnsi" w:hAnsiTheme="minorHAnsi"/>
          <w:highlight w:val="green"/>
        </w:rPr>
        <w:t>to</w:t>
      </w:r>
      <w:r w:rsidRPr="00052F83">
        <w:rPr>
          <w:rStyle w:val="StyleUnderline"/>
          <w:rFonts w:asciiTheme="minorHAnsi" w:hAnsiTheme="minorHAnsi"/>
        </w:rPr>
        <w:t xml:space="preserve"> sharply rising levels of food insecurity, to widespread injury and </w:t>
      </w:r>
      <w:r w:rsidRPr="00052F83">
        <w:rPr>
          <w:rStyle w:val="Emphasis"/>
          <w:rFonts w:asciiTheme="minorHAnsi" w:hAnsiTheme="minorHAnsi"/>
          <w:highlight w:val="green"/>
        </w:rPr>
        <w:t>death</w:t>
      </w:r>
      <w:r w:rsidRPr="00052F83">
        <w:rPr>
          <w:rStyle w:val="StyleUnderline"/>
          <w:rFonts w:asciiTheme="minorHAnsi" w:hAnsiTheme="minorHAnsi"/>
          <w:highlight w:val="green"/>
        </w:rPr>
        <w:t xml:space="preserve"> resulting from</w:t>
      </w:r>
      <w:r w:rsidRPr="00052F83">
        <w:rPr>
          <w:rStyle w:val="StyleUnderline"/>
          <w:rFonts w:asciiTheme="minorHAnsi" w:hAnsiTheme="minorHAnsi"/>
        </w:rPr>
        <w:t xml:space="preserve"> exposure to the </w:t>
      </w:r>
      <w:r w:rsidRPr="00052F83">
        <w:rPr>
          <w:rStyle w:val="StyleUnderline"/>
          <w:rFonts w:asciiTheme="minorHAnsi" w:hAnsiTheme="minorHAnsi"/>
          <w:highlight w:val="green"/>
        </w:rPr>
        <w:t>pandemic</w:t>
      </w:r>
      <w:r w:rsidRPr="00052F83">
        <w:rPr>
          <w:rStyle w:val="StyleUnderline"/>
          <w:rFonts w:asciiTheme="minorHAnsi" w:hAnsiTheme="minorHAnsi"/>
        </w:rPr>
        <w:t xml:space="preserve"> </w:t>
      </w:r>
      <w:r w:rsidRPr="00052F83">
        <w:rPr>
          <w:rStyle w:val="StyleUnderline"/>
          <w:rFonts w:asciiTheme="minorHAnsi" w:hAnsiTheme="minorHAnsi"/>
          <w:highlight w:val="green"/>
        </w:rPr>
        <w:t>amongst</w:t>
      </w:r>
      <w:r w:rsidRPr="00052F83">
        <w:rPr>
          <w:rStyle w:val="StyleUnderline"/>
          <w:rFonts w:asciiTheme="minorHAnsi" w:hAnsiTheme="minorHAnsi"/>
        </w:rPr>
        <w:t xml:space="preserve"> highly </w:t>
      </w:r>
      <w:r w:rsidRPr="00052F83">
        <w:rPr>
          <w:rStyle w:val="StyleUnderline"/>
          <w:rFonts w:asciiTheme="minorHAnsi" w:hAnsiTheme="minorHAnsi"/>
          <w:highlight w:val="green"/>
        </w:rPr>
        <w:t>exploited</w:t>
      </w:r>
      <w:r w:rsidRPr="00052F83">
        <w:rPr>
          <w:rStyle w:val="StyleUnderline"/>
          <w:rFonts w:asciiTheme="minorHAnsi" w:hAnsiTheme="minorHAnsi"/>
        </w:rPr>
        <w:t xml:space="preserve"> food system </w:t>
      </w:r>
      <w:r w:rsidRPr="00052F83">
        <w:rPr>
          <w:rStyle w:val="StyleUnderline"/>
          <w:rFonts w:asciiTheme="minorHAnsi" w:hAnsiTheme="minorHAnsi"/>
          <w:highlight w:val="green"/>
        </w:rPr>
        <w:t>workers</w:t>
      </w:r>
      <w:r w:rsidRPr="00052F83">
        <w:rPr>
          <w:rStyle w:val="StyleUnderline"/>
          <w:rFonts w:asciiTheme="minorHAnsi" w:hAnsiTheme="minorHAnsi"/>
        </w:rPr>
        <w:t xml:space="preserve">, </w:t>
      </w:r>
      <w:r w:rsidRPr="00052F83">
        <w:rPr>
          <w:rStyle w:val="StyleUnderline"/>
          <w:rFonts w:asciiTheme="minorHAnsi" w:hAnsiTheme="minorHAnsi"/>
          <w:highlight w:val="green"/>
        </w:rPr>
        <w:t>to</w:t>
      </w:r>
      <w:r w:rsidRPr="00052F83">
        <w:rPr>
          <w:rStyle w:val="StyleUnderline"/>
          <w:rFonts w:asciiTheme="minorHAnsi" w:hAnsiTheme="minorHAnsi"/>
        </w:rPr>
        <w:t xml:space="preserve"> the </w:t>
      </w:r>
      <w:r w:rsidRPr="00052F83">
        <w:rPr>
          <w:rStyle w:val="StyleUnderline"/>
          <w:rFonts w:asciiTheme="minorHAnsi" w:hAnsiTheme="minorHAnsi"/>
          <w:highlight w:val="green"/>
        </w:rPr>
        <w:t>origins of the virus</w:t>
      </w:r>
      <w:r w:rsidRPr="00052F83">
        <w:rPr>
          <w:rStyle w:val="StyleUnderline"/>
          <w:rFonts w:asciiTheme="minorHAnsi" w:hAnsiTheme="minorHAnsi"/>
        </w:rPr>
        <w:t xml:space="preserve"> itself linked </w:t>
      </w:r>
      <w:r w:rsidRPr="00052F83">
        <w:rPr>
          <w:rStyle w:val="StyleUnderline"/>
          <w:rFonts w:asciiTheme="minorHAnsi" w:hAnsiTheme="minorHAnsi"/>
          <w:highlight w:val="green"/>
        </w:rPr>
        <w:t>in</w:t>
      </w:r>
      <w:r w:rsidRPr="00052F83">
        <w:rPr>
          <w:rStyle w:val="StyleUnderline"/>
          <w:rFonts w:asciiTheme="minorHAnsi" w:hAnsiTheme="minorHAnsi"/>
        </w:rPr>
        <w:t xml:space="preserve"> part to the global grain-</w:t>
      </w:r>
      <w:r w:rsidRPr="00052F83">
        <w:rPr>
          <w:rStyle w:val="StyleUnderline"/>
          <w:rFonts w:asciiTheme="minorHAnsi" w:hAnsiTheme="minorHAnsi"/>
          <w:highlight w:val="green"/>
        </w:rPr>
        <w:t>livestock and</w:t>
      </w:r>
      <w:r w:rsidRPr="00052F83">
        <w:rPr>
          <w:rStyle w:val="StyleUnderline"/>
          <w:rFonts w:asciiTheme="minorHAnsi" w:hAnsiTheme="minorHAnsi"/>
        </w:rPr>
        <w:t xml:space="preserve"> factory </w:t>
      </w:r>
      <w:r w:rsidRPr="00052F83">
        <w:rPr>
          <w:rStyle w:val="StyleUnderline"/>
          <w:rFonts w:asciiTheme="minorHAnsi" w:hAnsiTheme="minorHAnsi"/>
          <w:highlight w:val="green"/>
        </w:rPr>
        <w:t>farming complex</w:t>
      </w:r>
      <w:r w:rsidRPr="00052F83">
        <w:rPr>
          <w:rFonts w:asciiTheme="minorHAnsi" w:hAnsiTheme="minorHAnsi"/>
          <w:sz w:val="16"/>
        </w:rPr>
        <w:t>,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prioritised, led the British Medical Journal to accuse those in charge of ‘social murder.’76 It is important to note that while the burden of suffering in 2020 fell disproportionately on low-income sectors and people of colour, with as many as 500 million more people falling into poverty, the world’s billionaires experienced a bonanza year, with their collective wealth increasing by nearly $4 trillion.77</w:t>
      </w:r>
    </w:p>
    <w:p w14:paraId="5B33BE56" w14:textId="77777777" w:rsidR="002259B8" w:rsidRPr="00052F83" w:rsidRDefault="002259B8" w:rsidP="002259B8">
      <w:pPr>
        <w:rPr>
          <w:rStyle w:val="StyleUnderline"/>
          <w:rFonts w:asciiTheme="minorHAnsi" w:hAnsiTheme="minorHAnsi"/>
        </w:rPr>
      </w:pPr>
      <w:r w:rsidRPr="00052F83">
        <w:rPr>
          <w:rStyle w:val="StyleUnderline"/>
          <w:rFonts w:asciiTheme="minorHAnsi" w:hAnsiTheme="minorHAnsi"/>
        </w:rPr>
        <w:t xml:space="preserve">Having </w:t>
      </w:r>
      <w:r w:rsidRPr="00052F83">
        <w:rPr>
          <w:rStyle w:val="StyleUnderline"/>
          <w:rFonts w:asciiTheme="minorHAnsi" w:hAnsiTheme="minorHAnsi"/>
          <w:highlight w:val="green"/>
        </w:rPr>
        <w:t>laid bare</w:t>
      </w:r>
      <w:r w:rsidRPr="00052F83">
        <w:rPr>
          <w:rStyle w:val="StyleUnderline"/>
          <w:rFonts w:asciiTheme="minorHAnsi" w:hAnsiTheme="minorHAnsi"/>
        </w:rPr>
        <w:t xml:space="preserve"> the cause of our social and ecological malady – </w:t>
      </w:r>
      <w:r w:rsidRPr="00052F83">
        <w:rPr>
          <w:rStyle w:val="Emphasis"/>
          <w:rFonts w:asciiTheme="minorHAnsi" w:hAnsiTheme="minorHAnsi"/>
          <w:highlight w:val="green"/>
        </w:rPr>
        <w:t>capitalism</w:t>
      </w:r>
      <w:r w:rsidRPr="00052F83">
        <w:rPr>
          <w:rStyle w:val="StyleUnderline"/>
          <w:rFonts w:asciiTheme="minorHAnsi" w:hAnsiTheme="minorHAnsi"/>
        </w:rPr>
        <w:t xml:space="preserve"> in its cancer stage - the question becomes: what is to be done?</w:t>
      </w:r>
    </w:p>
    <w:p w14:paraId="6B19DD4E" w14:textId="77777777" w:rsidR="002259B8" w:rsidRPr="00703BC7" w:rsidRDefault="002259B8" w:rsidP="002259B8">
      <w:pPr>
        <w:rPr>
          <w:sz w:val="16"/>
        </w:rPr>
      </w:pPr>
    </w:p>
    <w:p w14:paraId="5A4BE109" w14:textId="72000612" w:rsidR="002259B8" w:rsidRPr="009F5A82" w:rsidRDefault="00D33BD7" w:rsidP="00D33BD7">
      <w:pPr>
        <w:pStyle w:val="Heading3"/>
      </w:pPr>
      <w:r>
        <w:t>FW</w:t>
      </w:r>
    </w:p>
    <w:p w14:paraId="2AB55C11" w14:textId="77777777" w:rsidR="002259B8" w:rsidRPr="00052F83" w:rsidRDefault="002259B8" w:rsidP="002259B8">
      <w:pPr>
        <w:pStyle w:val="Heading4"/>
        <w:rPr>
          <w:rFonts w:asciiTheme="minorHAnsi" w:hAnsiTheme="minorHAnsi"/>
          <w:u w:val="single"/>
        </w:rPr>
      </w:pPr>
      <w:r w:rsidRPr="00052F83">
        <w:rPr>
          <w:rFonts w:asciiTheme="minorHAnsi" w:hAnsiTheme="minorHAnsi"/>
        </w:rPr>
        <w:t xml:space="preserve">3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0A99C162" w14:textId="77777777" w:rsidR="002259B8" w:rsidRPr="00052F83" w:rsidRDefault="002259B8" w:rsidP="002259B8">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479C91D6"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5C939249" w14:textId="77777777" w:rsidR="002259B8" w:rsidRPr="00052F83" w:rsidRDefault="002259B8" w:rsidP="002259B8">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245FE8AB" w14:textId="77777777" w:rsidR="002259B8" w:rsidRPr="00052F83" w:rsidRDefault="002259B8" w:rsidP="002259B8">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0E6D9C0D" w14:textId="77777777" w:rsidR="002259B8" w:rsidRPr="00052F83" w:rsidRDefault="002259B8" w:rsidP="002259B8">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1E084D7B" w14:textId="77777777" w:rsidR="002259B8" w:rsidRDefault="002259B8" w:rsidP="002259B8">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7D23C2DC" w14:textId="77777777" w:rsidR="002259B8" w:rsidRDefault="002259B8" w:rsidP="002259B8">
      <w:pPr>
        <w:pStyle w:val="Heading4"/>
      </w:pPr>
      <w:r>
        <w:t xml:space="preserve">4 - The aff is </w:t>
      </w:r>
      <w:r w:rsidRPr="00A866BA">
        <w:rPr>
          <w:u w:val="single"/>
        </w:rPr>
        <w:t>utopian</w:t>
      </w:r>
      <w:r>
        <w:t xml:space="preserve">.   Criticism is a prerequisite to formulating </w:t>
      </w:r>
      <w:r w:rsidRPr="00A866BA">
        <w:rPr>
          <w:u w:val="single"/>
        </w:rPr>
        <w:t>new solutions</w:t>
      </w:r>
      <w:r>
        <w:t>.</w:t>
      </w:r>
    </w:p>
    <w:p w14:paraId="5FF75D25" w14:textId="77777777" w:rsidR="002259B8" w:rsidRPr="00D10B37" w:rsidRDefault="002259B8" w:rsidP="002259B8">
      <w:r>
        <w:t xml:space="preserve">Detlev </w:t>
      </w:r>
      <w:r>
        <w:rPr>
          <w:rStyle w:val="Style13ptBold"/>
        </w:rPr>
        <w:t>Zwick 13</w:t>
      </w:r>
      <w:r>
        <w:t xml:space="preserve">. Associate Professor of Marketing at Schulich School of Business, York University, Toronto “The myth of metaphysical enclosure: A second response to Adam Arvidsson,” </w:t>
      </w:r>
      <w:r w:rsidRPr="00961E74">
        <w:rPr>
          <w:i/>
        </w:rPr>
        <w:t>Ephemera</w:t>
      </w:r>
      <w:r>
        <w:t>, Vol. 13, No. 2, May 2013, p. 413-419, Accessed Online through Emory Libraries</w:t>
      </w:r>
    </w:p>
    <w:p w14:paraId="2FBD2B96" w14:textId="77777777" w:rsidR="002259B8" w:rsidRPr="00AE1537" w:rsidRDefault="002259B8" w:rsidP="002259B8">
      <w:pPr>
        <w:rPr>
          <w:sz w:val="16"/>
        </w:rPr>
      </w:pPr>
      <w:r w:rsidRPr="00AE1537">
        <w:rPr>
          <w:sz w:val="16"/>
        </w:rPr>
        <w:t xml:space="preserve">Now that we know that Arvidsson and I in fact agree on the ideological position espoused by his theory of a productive consumer publics and the accompanying notion of the reputation economy, what about his two charges against me mentioned above? The first accusation was that my criticism of his desire to develop a theory of the social within neoliberal capitalism rather than against it was naïve and outdated. </w:t>
      </w:r>
      <w:r w:rsidRPr="00AE1537">
        <w:rPr>
          <w:rStyle w:val="TitleChar"/>
        </w:rPr>
        <w:t>Arvidsson seems to believe that the task</w:t>
      </w:r>
      <w:r w:rsidRPr="00AE1537">
        <w:rPr>
          <w:sz w:val="16"/>
        </w:rPr>
        <w:t xml:space="preserve"> of a social scientist </w:t>
      </w:r>
      <w:r w:rsidRPr="00AE1537">
        <w:rPr>
          <w:rStyle w:val="TitleChar"/>
        </w:rPr>
        <w:t>today is to be realistic, meaning to take as immutably real the fact of capitalism</w:t>
      </w:r>
      <w:r w:rsidRPr="00AE1537">
        <w:rPr>
          <w:sz w:val="16"/>
        </w:rPr>
        <w:t>. There are a couple of points I would like to make ab</w:t>
      </w:r>
      <w:r>
        <w:rPr>
          <w:sz w:val="16"/>
        </w:rPr>
        <w:t>out this intellectual position.</w:t>
      </w:r>
    </w:p>
    <w:p w14:paraId="073DD67D" w14:textId="77777777" w:rsidR="002259B8" w:rsidRPr="008F68EF" w:rsidRDefault="002259B8" w:rsidP="002259B8">
      <w:pPr>
        <w:rPr>
          <w:sz w:val="16"/>
          <w:szCs w:val="16"/>
        </w:rPr>
      </w:pPr>
      <w:r w:rsidRPr="008F68EF">
        <w:rPr>
          <w:sz w:val="16"/>
          <w:szCs w:val="16"/>
        </w:rPr>
        <w:t>First, it is interesting to see in Arvidsson's excitement for the new digital public that for him everything seems possible with the Internet: the use of common resources, the formation of new public spaces and entirely new civil societies, collective forms of production across vast and complex networks of communication, truly democratic decision-making, individual empowerment, brand-building without a marketer in control, even the end of private property! And yet one thing seems impossible: the end of neoliberal capitalism. When it comes to that, we need to be 'realistic'.</w:t>
      </w:r>
    </w:p>
    <w:p w14:paraId="6A5A2757" w14:textId="77777777" w:rsidR="002259B8" w:rsidRPr="008F68EF" w:rsidRDefault="002259B8" w:rsidP="002259B8">
      <w:pPr>
        <w:rPr>
          <w:sz w:val="16"/>
        </w:rPr>
      </w:pPr>
      <w:r w:rsidRPr="008F68EF">
        <w:rPr>
          <w:sz w:val="16"/>
        </w:rPr>
        <w:t xml:space="preserve">Second, </w:t>
      </w:r>
      <w:r w:rsidRPr="00757493">
        <w:rPr>
          <w:rStyle w:val="TitleChar"/>
        </w:rPr>
        <w:t>how naïve is my critique</w:t>
      </w:r>
      <w:r w:rsidRPr="008F68EF">
        <w:rPr>
          <w:sz w:val="16"/>
        </w:rPr>
        <w:t xml:space="preserve"> of capitalism </w:t>
      </w:r>
      <w:r w:rsidRPr="00757493">
        <w:rPr>
          <w:rStyle w:val="TitleChar"/>
        </w:rPr>
        <w:t>really?</w:t>
      </w:r>
      <w:r w:rsidRPr="008F68EF">
        <w:rPr>
          <w:sz w:val="16"/>
        </w:rPr>
        <w:t xml:space="preserve"> To be sure, it certainly is not so naïve as to conjure up as our way forward the idea of 20th century communism. This idea of </w:t>
      </w:r>
      <w:r w:rsidRPr="00757493">
        <w:rPr>
          <w:rStyle w:val="TitleChar"/>
        </w:rPr>
        <w:t>communism</w:t>
      </w:r>
      <w:r w:rsidRPr="008F68EF">
        <w:rPr>
          <w:sz w:val="16"/>
        </w:rPr>
        <w:t xml:space="preserve">, in its state socialist form, </w:t>
      </w:r>
      <w:r w:rsidRPr="00757493">
        <w:rPr>
          <w:rStyle w:val="TitleChar"/>
        </w:rPr>
        <w:t>has been soundly discredited</w:t>
      </w:r>
      <w:r w:rsidRPr="008F68EF">
        <w:rPr>
          <w:sz w:val="16"/>
        </w:rPr>
        <w:t xml:space="preserve"> and should be abandoned. </w:t>
      </w:r>
      <w:r w:rsidRPr="00757493">
        <w:rPr>
          <w:rStyle w:val="TitleChar"/>
        </w:rPr>
        <w:t xml:space="preserve">But </w:t>
      </w:r>
      <w:r w:rsidRPr="00696167">
        <w:rPr>
          <w:rStyle w:val="TitleChar"/>
          <w:highlight w:val="cyan"/>
        </w:rPr>
        <w:t>should we</w:t>
      </w:r>
      <w:r w:rsidRPr="008F68EF">
        <w:rPr>
          <w:sz w:val="16"/>
        </w:rPr>
        <w:t xml:space="preserve"> therefore </w:t>
      </w:r>
      <w:r w:rsidRPr="00696167">
        <w:rPr>
          <w:rStyle w:val="TitleChar"/>
          <w:highlight w:val="cyan"/>
        </w:rPr>
        <w:t>give up</w:t>
      </w:r>
      <w:r w:rsidRPr="00757493">
        <w:rPr>
          <w:rStyle w:val="TitleChar"/>
        </w:rPr>
        <w:t xml:space="preserve"> our </w:t>
      </w:r>
      <w:r w:rsidRPr="00696167">
        <w:rPr>
          <w:rStyle w:val="TitleChar"/>
          <w:highlight w:val="cyan"/>
        </w:rPr>
        <w:t>aspirations for a world where</w:t>
      </w:r>
      <w:r w:rsidRPr="00757493">
        <w:rPr>
          <w:rStyle w:val="TitleChar"/>
        </w:rPr>
        <w:t xml:space="preserve"> all </w:t>
      </w:r>
      <w:r w:rsidRPr="00696167">
        <w:rPr>
          <w:rStyle w:val="TitleChar"/>
          <w:highlight w:val="cyan"/>
        </w:rPr>
        <w:t>social relations are not structured by capital</w:t>
      </w:r>
      <w:r w:rsidRPr="00757493">
        <w:rPr>
          <w:rStyle w:val="TitleChar"/>
        </w:rPr>
        <w:t xml:space="preserve"> and through commodities?</w:t>
      </w:r>
      <w:r w:rsidRPr="008F68EF">
        <w:rPr>
          <w:sz w:val="16"/>
        </w:rPr>
        <w:t xml:space="preserve"> Besides, </w:t>
      </w:r>
      <w:r w:rsidRPr="008F68EF">
        <w:rPr>
          <w:rStyle w:val="TitleChar"/>
        </w:rPr>
        <w:t>there is something truly peculiar going on these days. As Indian social philosopher</w:t>
      </w:r>
      <w:r w:rsidRPr="008F68EF">
        <w:rPr>
          <w:sz w:val="16"/>
        </w:rPr>
        <w:t xml:space="preserve"> Saroj </w:t>
      </w:r>
      <w:r w:rsidRPr="008F68EF">
        <w:rPr>
          <w:rStyle w:val="TitleChar"/>
        </w:rPr>
        <w:t>Giri</w:t>
      </w:r>
      <w:r w:rsidRPr="008F68EF">
        <w:rPr>
          <w:sz w:val="16"/>
        </w:rPr>
        <w:t xml:space="preserve"> (2010) </w:t>
      </w:r>
      <w:r w:rsidRPr="008F68EF">
        <w:rPr>
          <w:rStyle w:val="TitleChar"/>
        </w:rPr>
        <w:t>points out, media today are full of anti-capitalist rants almost to a point where one could be forgiven for thinking that capitalism is the devil on its last legs. Stories about corrupt bankers, polluting companies, abusive labor conditions</w:t>
      </w:r>
      <w:r w:rsidRPr="008F68EF">
        <w:rPr>
          <w:sz w:val="16"/>
        </w:rPr>
        <w:t xml:space="preserve"> in Chinese factories and the diamond mines of Africa, </w:t>
      </w:r>
      <w:r w:rsidRPr="008F68EF">
        <w:rPr>
          <w:rStyle w:val="TitleChar"/>
        </w:rPr>
        <w:t>corporate bribery</w:t>
      </w:r>
      <w:r w:rsidRPr="008F68EF">
        <w:rPr>
          <w:sz w:val="16"/>
        </w:rPr>
        <w:t xml:space="preserve"> of government officials in India and Nigeria </w:t>
      </w:r>
      <w:r w:rsidRPr="008F68EF">
        <w:rPr>
          <w:rStyle w:val="TitleChar"/>
        </w:rPr>
        <w:t>and so on abound even in well-known bastions of capitalist propaganda</w:t>
      </w:r>
      <w:r w:rsidRPr="008F68EF">
        <w:rPr>
          <w:sz w:val="16"/>
        </w:rPr>
        <w:t xml:space="preserve"> such as the Wall Street Journal and the Financial Times. Capitalism's greatest cheerleaders, the Harvard Business Review and its publishing arm H BSP, have also been busy churning out articles and books by business scholars and consultants replete with surprisingly frank scolding of the stewards of global capitalism for being greedy and selfish, and of companies for being polluting, unfair, short-sighted, cheating and scheming and, most importantly, for putting the capitalist system at risk of imminent collapse (see e.g. Barton, 2011; Bower et al., 2011; Haque, 2011).</w:t>
      </w:r>
    </w:p>
    <w:p w14:paraId="1FA41BB6" w14:textId="77777777" w:rsidR="002259B8" w:rsidRPr="008F68EF" w:rsidRDefault="002259B8" w:rsidP="002259B8">
      <w:pPr>
        <w:rPr>
          <w:sz w:val="16"/>
        </w:rPr>
      </w:pPr>
      <w:r w:rsidRPr="008F68EF">
        <w:rPr>
          <w:sz w:val="16"/>
        </w:rPr>
        <w:t xml:space="preserve">The important point I would like to make at this juncture is that with my critique of contemporary capitalism, I find myself firmly placed at the centre of contemporary business discourse, not at its margins, as Arvidsson seems to believe. </w:t>
      </w:r>
      <w:r w:rsidRPr="00696167">
        <w:rPr>
          <w:rStyle w:val="TitleChar"/>
          <w:highlight w:val="cyan"/>
        </w:rPr>
        <w:t>If there is one position</w:t>
      </w:r>
      <w:r w:rsidRPr="008F68EF">
        <w:rPr>
          <w:rStyle w:val="TitleChar"/>
        </w:rPr>
        <w:t xml:space="preserve"> today </w:t>
      </w:r>
      <w:r w:rsidRPr="00696167">
        <w:rPr>
          <w:rStyle w:val="TitleChar"/>
          <w:highlight w:val="cyan"/>
        </w:rPr>
        <w:t xml:space="preserve">that should be characterized as </w:t>
      </w:r>
      <w:r w:rsidRPr="00696167">
        <w:rPr>
          <w:rStyle w:val="Emphasis"/>
          <w:highlight w:val="cyan"/>
        </w:rPr>
        <w:t>naïve and Utopian</w:t>
      </w:r>
      <w:r w:rsidRPr="00696167">
        <w:rPr>
          <w:rStyle w:val="TitleChar"/>
          <w:highlight w:val="cyan"/>
        </w:rPr>
        <w:t>, it is the one that posits</w:t>
      </w:r>
      <w:r w:rsidRPr="008F68EF">
        <w:rPr>
          <w:rStyle w:val="TitleChar"/>
        </w:rPr>
        <w:t xml:space="preserve"> that </w:t>
      </w:r>
      <w:r w:rsidRPr="00696167">
        <w:rPr>
          <w:rStyle w:val="TitleChar"/>
          <w:highlight w:val="cyan"/>
        </w:rPr>
        <w:t>the same system that brought us</w:t>
      </w:r>
      <w:r w:rsidRPr="008F68EF">
        <w:rPr>
          <w:rStyle w:val="TitleChar"/>
        </w:rPr>
        <w:t xml:space="preserve"> to the point we are at today (rapidly rising inequality and </w:t>
      </w:r>
      <w:r w:rsidRPr="00696167">
        <w:rPr>
          <w:rStyle w:val="TitleChar"/>
          <w:highlight w:val="cyan"/>
        </w:rPr>
        <w:t>economic apartheid</w:t>
      </w:r>
      <w:r w:rsidRPr="008F68EF">
        <w:rPr>
          <w:rStyle w:val="TitleChar"/>
        </w:rPr>
        <w:t xml:space="preserve">, rampant de- politization, </w:t>
      </w:r>
      <w:r w:rsidRPr="00696167">
        <w:rPr>
          <w:rStyle w:val="TitleChar"/>
          <w:highlight w:val="cyan"/>
        </w:rPr>
        <w:t>environmental catastrophe and so on</w:t>
      </w:r>
      <w:r w:rsidRPr="008F68EF">
        <w:rPr>
          <w:rStyle w:val="TitleChar"/>
        </w:rPr>
        <w:t xml:space="preserve">) </w:t>
      </w:r>
      <w:r w:rsidRPr="00696167">
        <w:rPr>
          <w:rStyle w:val="TitleChar"/>
          <w:highlight w:val="cyan"/>
        </w:rPr>
        <w:t>can</w:t>
      </w:r>
      <w:r w:rsidRPr="008F68EF">
        <w:rPr>
          <w:rStyle w:val="TitleChar"/>
        </w:rPr>
        <w:t xml:space="preserve"> somehow </w:t>
      </w:r>
      <w:r w:rsidRPr="00696167">
        <w:rPr>
          <w:rStyle w:val="Emphasis"/>
          <w:highlight w:val="cyan"/>
        </w:rPr>
        <w:t>fix with its left hand what its right hand destroyed</w:t>
      </w:r>
      <w:r w:rsidRPr="008F68EF">
        <w:rPr>
          <w:rStyle w:val="TitleChar"/>
        </w:rPr>
        <w:t>. On what basis, other than Utopian faith, can one make such a claim?</w:t>
      </w:r>
    </w:p>
    <w:p w14:paraId="75C7C631" w14:textId="77777777" w:rsidR="002259B8" w:rsidRPr="008F68EF" w:rsidRDefault="002259B8" w:rsidP="002259B8">
      <w:pPr>
        <w:rPr>
          <w:rStyle w:val="TitleChar"/>
        </w:rPr>
      </w:pPr>
      <w:r w:rsidRPr="008F68EF">
        <w:rPr>
          <w:sz w:val="16"/>
        </w:rPr>
        <w:t xml:space="preserve">Obviously, Arvidsson is not the only one suggesting that capitalism can be fixed in spite of itself. It is a popular position among people across a wide political spectrum, from right-wing libertarians to several so-called leftist groups and their hopes for saving what remains of the social-democratic welfare state. </w:t>
      </w:r>
      <w:r w:rsidRPr="008F68EF">
        <w:rPr>
          <w:rStyle w:val="TitleChar"/>
        </w:rPr>
        <w:t>What</w:t>
      </w:r>
      <w:r w:rsidRPr="008F68EF">
        <w:rPr>
          <w:sz w:val="16"/>
        </w:rPr>
        <w:t xml:space="preserve"> all of these </w:t>
      </w:r>
      <w:r w:rsidRPr="008F68EF">
        <w:rPr>
          <w:rStyle w:val="TitleChar"/>
        </w:rPr>
        <w:t>supporters of capitalism</w:t>
      </w:r>
      <w:r w:rsidRPr="008F68EF">
        <w:rPr>
          <w:sz w:val="16"/>
        </w:rPr>
        <w:t xml:space="preserve"> - including Arvidsson - </w:t>
      </w:r>
      <w:r w:rsidRPr="008F68EF">
        <w:rPr>
          <w:rStyle w:val="TitleChar"/>
        </w:rPr>
        <w:t>fail to explain</w:t>
      </w:r>
      <w:r w:rsidRPr="008F68EF">
        <w:rPr>
          <w:sz w:val="16"/>
        </w:rPr>
        <w:t xml:space="preserve"> to the rest of us </w:t>
      </w:r>
      <w:r w:rsidRPr="008F68EF">
        <w:rPr>
          <w:rStyle w:val="TitleChar"/>
        </w:rPr>
        <w:t>is how a system designed to grow, create</w:t>
      </w:r>
      <w:r w:rsidRPr="008F68EF">
        <w:rPr>
          <w:sz w:val="16"/>
        </w:rPr>
        <w:t xml:space="preserve"> many </w:t>
      </w:r>
      <w:r w:rsidRPr="008F68EF">
        <w:rPr>
          <w:rStyle w:val="TitleChar"/>
        </w:rPr>
        <w:t>more losers than winners, exploit natural resources and pollute the environment will suddenly and miraculously contain itself and create collectively shared resources</w:t>
      </w:r>
      <w:r w:rsidRPr="008F68EF">
        <w:rPr>
          <w:sz w:val="16"/>
        </w:rPr>
        <w:t xml:space="preserve">, many </w:t>
      </w:r>
      <w:r w:rsidRPr="008F68EF">
        <w:rPr>
          <w:rStyle w:val="TitleChar"/>
        </w:rPr>
        <w:t>more winners than losers and environmental health</w:t>
      </w:r>
      <w:r w:rsidRPr="008F68EF">
        <w:rPr>
          <w:sz w:val="16"/>
        </w:rPr>
        <w:t xml:space="preserve">. Let's remember that Arvidsson started his rejoinder with a bit of Hegel, but when it comes to assessing the potential of capitalism as a totality, Hegel conveniently no longer features. But hasn't Zizek in particular made the point that if we are to really understand capitalism with Hegel we cannot separate the positive from its negations. The negative - Foxconn, ongoing civil war in the Congo, </w:t>
      </w:r>
      <w:r w:rsidRPr="008F68EF">
        <w:rPr>
          <w:rStyle w:val="TitleChar"/>
        </w:rPr>
        <w:t>rising unemployment</w:t>
      </w:r>
      <w:r w:rsidRPr="008F68EF">
        <w:rPr>
          <w:sz w:val="16"/>
        </w:rPr>
        <w:t xml:space="preserve"> and </w:t>
      </w:r>
      <w:r w:rsidRPr="00696167">
        <w:rPr>
          <w:rStyle w:val="TitleChar"/>
          <w:highlight w:val="cyan"/>
        </w:rPr>
        <w:t>recurring</w:t>
      </w:r>
      <w:r w:rsidRPr="008F68EF">
        <w:rPr>
          <w:rStyle w:val="TitleChar"/>
        </w:rPr>
        <w:t xml:space="preserve"> economic </w:t>
      </w:r>
      <w:r w:rsidRPr="00696167">
        <w:rPr>
          <w:rStyle w:val="TitleChar"/>
          <w:highlight w:val="cyan"/>
        </w:rPr>
        <w:t>crises</w:t>
      </w:r>
      <w:r w:rsidRPr="008F68EF">
        <w:rPr>
          <w:rStyle w:val="TitleChar"/>
        </w:rPr>
        <w:t xml:space="preserve"> and so on</w:t>
      </w:r>
      <w:r w:rsidRPr="008F68EF">
        <w:rPr>
          <w:sz w:val="16"/>
        </w:rPr>
        <w:t xml:space="preserve"> - </w:t>
      </w:r>
      <w:r w:rsidRPr="00696167">
        <w:rPr>
          <w:rStyle w:val="TitleChar"/>
          <w:highlight w:val="cyan"/>
        </w:rPr>
        <w:t>cannot be understood as aberrations</w:t>
      </w:r>
      <w:r w:rsidRPr="008F68EF">
        <w:rPr>
          <w:sz w:val="16"/>
        </w:rPr>
        <w:t xml:space="preserve"> of the totality </w:t>
      </w:r>
      <w:r w:rsidRPr="00696167">
        <w:rPr>
          <w:rStyle w:val="TitleChar"/>
          <w:highlight w:val="cyan"/>
        </w:rPr>
        <w:t>of capitalism but as its constitutive parts</w:t>
      </w:r>
      <w:r w:rsidRPr="008F68EF">
        <w:rPr>
          <w:sz w:val="16"/>
        </w:rPr>
        <w:t xml:space="preserve">. Therefore, </w:t>
      </w:r>
      <w:r w:rsidRPr="008F68EF">
        <w:rPr>
          <w:rStyle w:val="TitleChar"/>
        </w:rPr>
        <w:t>anyone proposing to fix capitalism from within needs to answer the question of what kind of negativity he or she is willing to accept as part of the new and improved capitalism (how much pollution is OK, how much unemployment is OK, how much war is OK, etc.). I think it is not only justified, but today more important than ever, to ask, who</w:t>
      </w:r>
      <w:r w:rsidRPr="008F68EF">
        <w:rPr>
          <w:sz w:val="16"/>
        </w:rPr>
        <w:t xml:space="preserve"> here between the two of us </w:t>
      </w:r>
      <w:r w:rsidRPr="008F68EF">
        <w:rPr>
          <w:rStyle w:val="TitleChar"/>
        </w:rPr>
        <w:t>is the radical Utopian?</w:t>
      </w:r>
    </w:p>
    <w:p w14:paraId="0C0B4508" w14:textId="77777777" w:rsidR="002259B8" w:rsidRPr="008F68EF" w:rsidRDefault="002259B8" w:rsidP="002259B8">
      <w:pPr>
        <w:rPr>
          <w:sz w:val="16"/>
        </w:rPr>
      </w:pPr>
      <w:r w:rsidRPr="00696167">
        <w:rPr>
          <w:rStyle w:val="TitleChar"/>
          <w:highlight w:val="cyan"/>
        </w:rPr>
        <w:t>The</w:t>
      </w:r>
      <w:r w:rsidRPr="008F68EF">
        <w:rPr>
          <w:sz w:val="16"/>
        </w:rPr>
        <w:t xml:space="preserve"> second </w:t>
      </w:r>
      <w:r w:rsidRPr="00696167">
        <w:rPr>
          <w:rStyle w:val="TitleChar"/>
          <w:highlight w:val="cyan"/>
        </w:rPr>
        <w:t>charge</w:t>
      </w:r>
      <w:r w:rsidRPr="008F68EF">
        <w:rPr>
          <w:sz w:val="16"/>
        </w:rPr>
        <w:t xml:space="preserve"> against my initial response was that all </w:t>
      </w:r>
      <w:r w:rsidRPr="00696167">
        <w:rPr>
          <w:rStyle w:val="TitleChar"/>
          <w:highlight w:val="cyan"/>
        </w:rPr>
        <w:t>that criticizing</w:t>
      </w:r>
      <w:r w:rsidRPr="008F68EF">
        <w:rPr>
          <w:sz w:val="16"/>
        </w:rPr>
        <w:t xml:space="preserve"> is all well and good but, </w:t>
      </w:r>
      <w:r w:rsidRPr="00696167">
        <w:rPr>
          <w:rStyle w:val="TitleChar"/>
          <w:highlight w:val="cyan"/>
        </w:rPr>
        <w:t>unless</w:t>
      </w:r>
      <w:r w:rsidRPr="008F68EF">
        <w:rPr>
          <w:sz w:val="16"/>
        </w:rPr>
        <w:t xml:space="preserve"> it is </w:t>
      </w:r>
      <w:r w:rsidRPr="00696167">
        <w:rPr>
          <w:rStyle w:val="TitleChar"/>
          <w:highlight w:val="cyan"/>
        </w:rPr>
        <w:t>combined with a solution</w:t>
      </w:r>
      <w:r w:rsidRPr="008F68EF">
        <w:rPr>
          <w:sz w:val="16"/>
        </w:rPr>
        <w:t xml:space="preserve">, such criticism </w:t>
      </w:r>
      <w:r w:rsidRPr="004B7AFF">
        <w:rPr>
          <w:rStyle w:val="TitleChar"/>
        </w:rPr>
        <w:t>is not constructive</w:t>
      </w:r>
      <w:r w:rsidRPr="008F68EF">
        <w:rPr>
          <w:sz w:val="16"/>
        </w:rPr>
        <w:t xml:space="preserve">. A reactionary response to criticism that </w:t>
      </w:r>
      <w:r w:rsidRPr="00696167">
        <w:rPr>
          <w:rStyle w:val="TitleChar"/>
          <w:highlight w:val="cyan"/>
        </w:rPr>
        <w:t xml:space="preserve">aims at </w:t>
      </w:r>
      <w:r w:rsidRPr="00696167">
        <w:rPr>
          <w:rStyle w:val="Emphasis"/>
          <w:highlight w:val="cyan"/>
        </w:rPr>
        <w:t>foreclosing critical discourse</w:t>
      </w:r>
      <w:r w:rsidRPr="008F68EF">
        <w:rPr>
          <w:sz w:val="16"/>
        </w:rPr>
        <w:t xml:space="preserve">, such </w:t>
      </w:r>
      <w:r w:rsidRPr="008F68EF">
        <w:rPr>
          <w:rStyle w:val="TitleChar"/>
        </w:rPr>
        <w:t xml:space="preserve">a </w:t>
      </w:r>
      <w:r w:rsidRPr="00696167">
        <w:rPr>
          <w:rStyle w:val="TitleChar"/>
          <w:highlight w:val="cyan"/>
        </w:rPr>
        <w:t>demand for</w:t>
      </w:r>
      <w:r w:rsidRPr="008F68EF">
        <w:rPr>
          <w:rStyle w:val="TitleChar"/>
        </w:rPr>
        <w:t xml:space="preserve"> constructiveness and </w:t>
      </w:r>
      <w:r w:rsidRPr="00696167">
        <w:rPr>
          <w:rStyle w:val="TitleChar"/>
          <w:highlight w:val="cyan"/>
        </w:rPr>
        <w:t>practical solutions</w:t>
      </w:r>
      <w:r w:rsidRPr="008F68EF">
        <w:rPr>
          <w:sz w:val="16"/>
        </w:rPr>
        <w:t xml:space="preserve">, </w:t>
      </w:r>
      <w:r w:rsidRPr="00696167">
        <w:rPr>
          <w:rStyle w:val="TitleChar"/>
          <w:highlight w:val="cyan"/>
        </w:rPr>
        <w:t xml:space="preserve">should be </w:t>
      </w:r>
      <w:r w:rsidRPr="00696167">
        <w:rPr>
          <w:rStyle w:val="Emphasis"/>
          <w:highlight w:val="cyan"/>
        </w:rPr>
        <w:t>rejected unconditionally</w:t>
      </w:r>
      <w:r w:rsidRPr="008F68EF">
        <w:rPr>
          <w:sz w:val="16"/>
        </w:rPr>
        <w:t xml:space="preserve">. First, on moral grounds, </w:t>
      </w:r>
      <w:r w:rsidRPr="008F68EF">
        <w:rPr>
          <w:rStyle w:val="TitleChar"/>
        </w:rPr>
        <w:t>why should it be acceptable for someone who posits as a 'solution' a Utopian fantasy (hence no solution at all) to demand from</w:t>
      </w:r>
      <w:r w:rsidRPr="008F68EF">
        <w:rPr>
          <w:sz w:val="16"/>
        </w:rPr>
        <w:t xml:space="preserve"> his or her </w:t>
      </w:r>
      <w:r w:rsidRPr="008F68EF">
        <w:rPr>
          <w:rStyle w:val="TitleChar"/>
        </w:rPr>
        <w:t xml:space="preserve">detractors a solution? Second, we should reject the notion that criticism should always be constructive on theoretical grounds. </w:t>
      </w:r>
      <w:r w:rsidRPr="00696167">
        <w:rPr>
          <w:rStyle w:val="TitleChar"/>
          <w:highlight w:val="cyan"/>
        </w:rPr>
        <w:t>Constructivist criticism</w:t>
      </w:r>
      <w:r w:rsidRPr="008F68EF">
        <w:rPr>
          <w:rStyle w:val="TitleChar"/>
        </w:rPr>
        <w:t xml:space="preserve"> is a kind of criticism that </w:t>
      </w:r>
      <w:r w:rsidRPr="00696167">
        <w:rPr>
          <w:rStyle w:val="TitleChar"/>
          <w:highlight w:val="cyan"/>
        </w:rPr>
        <w:t>accepts the coordinates of the real within which the criticized object resides</w:t>
      </w:r>
      <w:r w:rsidRPr="008F68EF">
        <w:rPr>
          <w:sz w:val="16"/>
        </w:rPr>
        <w:t xml:space="preserve">. If criticism rejects the assumptions on which the critiqued rests, or put differently, </w:t>
      </w:r>
      <w:r w:rsidRPr="008F68EF">
        <w:rPr>
          <w:rStyle w:val="TitleChar"/>
        </w:rPr>
        <w:t>if criticism rejects as unacceptable the</w:t>
      </w:r>
      <w:r w:rsidRPr="008F68EF">
        <w:rPr>
          <w:sz w:val="16"/>
        </w:rPr>
        <w:t xml:space="preserve"> entire symbolic </w:t>
      </w:r>
      <w:r w:rsidRPr="008F68EF">
        <w:rPr>
          <w:rStyle w:val="TitleChar"/>
        </w:rPr>
        <w:t>universe that make possible the criticized object, then it cannot be called constructive</w:t>
      </w:r>
      <w:r w:rsidRPr="008F68EF">
        <w:rPr>
          <w:sz w:val="16"/>
        </w:rPr>
        <w:t>.</w:t>
      </w:r>
    </w:p>
    <w:p w14:paraId="276407DE" w14:textId="77777777" w:rsidR="002259B8" w:rsidRPr="008F68EF" w:rsidRDefault="002259B8" w:rsidP="002259B8">
      <w:pPr>
        <w:rPr>
          <w:sz w:val="16"/>
        </w:rPr>
      </w:pPr>
      <w:r w:rsidRPr="008F68EF">
        <w:rPr>
          <w:sz w:val="16"/>
        </w:rPr>
        <w:t xml:space="preserve">Often, then, </w:t>
      </w:r>
      <w:r w:rsidRPr="008F68EF">
        <w:rPr>
          <w:rStyle w:val="Emphasis"/>
        </w:rPr>
        <w:t xml:space="preserve">constructive </w:t>
      </w:r>
      <w:r w:rsidRPr="00696167">
        <w:rPr>
          <w:rStyle w:val="Emphasis"/>
          <w:highlight w:val="cyan"/>
        </w:rPr>
        <w:t>criticism becomes meaningless</w:t>
      </w:r>
      <w:r w:rsidRPr="008F68EF">
        <w:rPr>
          <w:rStyle w:val="Emphasis"/>
        </w:rPr>
        <w:t xml:space="preserve"> criticism</w:t>
      </w:r>
      <w:r w:rsidRPr="008F68EF">
        <w:rPr>
          <w:sz w:val="16"/>
        </w:rPr>
        <w:t xml:space="preserve">. For example, how would one provide constructive criticism of Hitler's ideological and political project? Such a task would make little sense because it would cast a priori Hitler's Third Reich as a reasonable entity (see Horkheimer, 2004). Similarly, </w:t>
      </w:r>
      <w:r w:rsidRPr="008F68EF">
        <w:rPr>
          <w:rStyle w:val="TitleChar"/>
        </w:rPr>
        <w:t xml:space="preserve">when </w:t>
      </w:r>
      <w:r w:rsidRPr="00696167">
        <w:rPr>
          <w:rStyle w:val="TitleChar"/>
          <w:highlight w:val="cyan"/>
        </w:rPr>
        <w:t>Arvidsson</w:t>
      </w:r>
      <w:r w:rsidRPr="008F68EF">
        <w:rPr>
          <w:rStyle w:val="TitleChar"/>
        </w:rPr>
        <w:t xml:space="preserve"> calls for us to start behaving like reasonable and constructive people, what he </w:t>
      </w:r>
      <w:r w:rsidRPr="00696167">
        <w:rPr>
          <w:rStyle w:val="TitleChar"/>
          <w:highlight w:val="cyan"/>
        </w:rPr>
        <w:t>means</w:t>
      </w:r>
      <w:r w:rsidRPr="008F68EF">
        <w:rPr>
          <w:rStyle w:val="TitleChar"/>
        </w:rPr>
        <w:t xml:space="preserve"> is that </w:t>
      </w:r>
      <w:r w:rsidRPr="00696167">
        <w:rPr>
          <w:rStyle w:val="TitleChar"/>
          <w:highlight w:val="cyan"/>
        </w:rPr>
        <w:t>we should accept</w:t>
      </w:r>
      <w:r w:rsidRPr="008F68EF">
        <w:rPr>
          <w:rStyle w:val="TitleChar"/>
        </w:rPr>
        <w:t xml:space="preserve"> the coordinates of</w:t>
      </w:r>
      <w:r w:rsidRPr="008F68EF">
        <w:rPr>
          <w:sz w:val="16"/>
        </w:rPr>
        <w:t xml:space="preserve"> his argument - for example, that </w:t>
      </w:r>
      <w:r w:rsidRPr="004B7AFF">
        <w:rPr>
          <w:rStyle w:val="TitleChar"/>
        </w:rPr>
        <w:t xml:space="preserve">neoliberal </w:t>
      </w:r>
      <w:r w:rsidRPr="00696167">
        <w:rPr>
          <w:rStyle w:val="TitleChar"/>
          <w:highlight w:val="cyan"/>
        </w:rPr>
        <w:t>capitalism</w:t>
      </w:r>
      <w:r w:rsidRPr="008F68EF">
        <w:rPr>
          <w:sz w:val="16"/>
        </w:rPr>
        <w:t xml:space="preserve"> has to be accepted as a reality and by doing so we can move beyond it - as a reasonable entity. </w:t>
      </w:r>
      <w:r w:rsidRPr="008F68EF">
        <w:rPr>
          <w:rStyle w:val="TitleChar"/>
        </w:rPr>
        <w:t>Trying to change these coordinates becomes unreasonable</w:t>
      </w:r>
      <w:r w:rsidRPr="008F68EF">
        <w:rPr>
          <w:sz w:val="16"/>
        </w:rPr>
        <w:t xml:space="preserve"> and unconstructive.</w:t>
      </w:r>
    </w:p>
    <w:p w14:paraId="438E9FD2" w14:textId="77777777" w:rsidR="002259B8" w:rsidRPr="008F68EF" w:rsidRDefault="002259B8" w:rsidP="002259B8">
      <w:pPr>
        <w:rPr>
          <w:sz w:val="16"/>
        </w:rPr>
      </w:pPr>
      <w:r w:rsidRPr="008F68EF">
        <w:rPr>
          <w:sz w:val="16"/>
        </w:rPr>
        <w:t xml:space="preserve">Here again we should remember Zizek's advice to the Wall Street occupiers not to speak to all those agents of reason, those pragmatists, from Clinton to Obama to Goldman Sachs. </w:t>
      </w:r>
      <w:r w:rsidRPr="008F68EF">
        <w:rPr>
          <w:rStyle w:val="TitleChar"/>
        </w:rPr>
        <w:t>At such moments</w:t>
      </w:r>
      <w:r w:rsidRPr="008F68EF">
        <w:rPr>
          <w:sz w:val="16"/>
        </w:rPr>
        <w:t xml:space="preserve"> of resistance and defiance, </w:t>
      </w:r>
      <w:r w:rsidRPr="00696167">
        <w:rPr>
          <w:rStyle w:val="TitleChar"/>
          <w:highlight w:val="cyan"/>
        </w:rPr>
        <w:t>silence becomes the most radical act against pragmatic politics</w:t>
      </w:r>
      <w:r w:rsidRPr="008F68EF">
        <w:rPr>
          <w:rStyle w:val="TitleChar"/>
        </w:rPr>
        <w:t>, the kind of politics that wants to resolve the problem step by step</w:t>
      </w:r>
      <w:r w:rsidRPr="008F68EF">
        <w:rPr>
          <w:sz w:val="16"/>
        </w:rPr>
        <w:t xml:space="preserve"> in a realistic way, </w:t>
      </w:r>
      <w:r w:rsidRPr="008F68EF">
        <w:rPr>
          <w:rStyle w:val="TitleChar"/>
        </w:rPr>
        <w:t>rather than addressing it at its roots</w:t>
      </w:r>
      <w:r w:rsidRPr="008F68EF">
        <w:rPr>
          <w:sz w:val="16"/>
        </w:rPr>
        <w:t xml:space="preserve"> (see Zizek, 2008). Because what would Arvidsson's response be to anything outside the existing coordinates he sees structuring the domain of social and economic relations? </w:t>
      </w:r>
      <w:r w:rsidRPr="008F68EF">
        <w:rPr>
          <w:rStyle w:val="TitleChar"/>
        </w:rPr>
        <w:t>Perhaps</w:t>
      </w:r>
      <w:r w:rsidRPr="008F68EF">
        <w:rPr>
          <w:sz w:val="16"/>
        </w:rPr>
        <w:t xml:space="preserve">, then, </w:t>
      </w:r>
      <w:r w:rsidRPr="00696167">
        <w:rPr>
          <w:rStyle w:val="TitleChar"/>
          <w:highlight w:val="cyan"/>
        </w:rPr>
        <w:t xml:space="preserve">this is </w:t>
      </w:r>
      <w:r w:rsidRPr="00696167">
        <w:rPr>
          <w:rStyle w:val="Emphasis"/>
          <w:highlight w:val="cyan"/>
        </w:rPr>
        <w:t>not the time to articulate solutions when we are still struggling to ask the right questions</w:t>
      </w:r>
      <w:r w:rsidRPr="008F68EF">
        <w:rPr>
          <w:sz w:val="16"/>
        </w:rPr>
        <w:t>. This sentiment is expressed perfectly by a joke Zizek told at Occupy Wall Street2'</w:t>
      </w:r>
    </w:p>
    <w:p w14:paraId="519622C4" w14:textId="77777777" w:rsidR="002259B8" w:rsidRPr="008F68EF" w:rsidRDefault="002259B8" w:rsidP="002259B8">
      <w:pPr>
        <w:rPr>
          <w:sz w:val="16"/>
          <w:szCs w:val="16"/>
        </w:rPr>
      </w:pPr>
      <w:r w:rsidRPr="008F68EF">
        <w:rPr>
          <w:sz w:val="16"/>
          <w:szCs w:val="16"/>
        </w:rPr>
        <w:t>In an old joke from the defunct German Democratic Republic, a German worker gets a job in Siberia; aware of how all mail will be read by censors, he tells his friends: 'Let's establish a code: if a letter you will get from me is written in ordinary blue ink, it is true; if it is written in red ink, it is false'. After a month, his friends get the first letter written in blue ink: 'Everything is wonderful here: stores are full, food is abundant, apartments are large and properly heated, movie theatres show films from the West, there are many beautiful girls ready for an affair - the only thing unavailable is red ink'.</w:t>
      </w:r>
    </w:p>
    <w:p w14:paraId="07C08D20" w14:textId="77777777" w:rsidR="002259B8" w:rsidRPr="008F68EF" w:rsidRDefault="002259B8" w:rsidP="002259B8">
      <w:pPr>
        <w:rPr>
          <w:sz w:val="16"/>
        </w:rPr>
      </w:pPr>
      <w:r w:rsidRPr="008F68EF">
        <w:rPr>
          <w:sz w:val="16"/>
        </w:rPr>
        <w:t xml:space="preserve">The point of the joke is that without the red ink, </w:t>
      </w:r>
      <w:r w:rsidRPr="005B24CD">
        <w:rPr>
          <w:rStyle w:val="TitleChar"/>
        </w:rPr>
        <w:t>we lack the very language to articulate our reality</w:t>
      </w:r>
      <w:r w:rsidRPr="005B24CD">
        <w:rPr>
          <w:sz w:val="16"/>
        </w:rPr>
        <w:t xml:space="preserve">. Paraphrasing Zizek, what this lack of red ink means is that </w:t>
      </w:r>
      <w:r w:rsidRPr="005B24CD">
        <w:rPr>
          <w:rStyle w:val="TitleChar"/>
        </w:rPr>
        <w:t>all the main</w:t>
      </w:r>
      <w:r w:rsidRPr="008F68EF">
        <w:rPr>
          <w:rStyle w:val="TitleChar"/>
        </w:rPr>
        <w:t xml:space="preserve"> terms we use to designate the present situation</w:t>
      </w:r>
      <w:r w:rsidRPr="008F68EF">
        <w:rPr>
          <w:sz w:val="16"/>
        </w:rPr>
        <w:t xml:space="preserve"> - 'productive consumer publics', 'informal economy and freedom', 'common resources', etc. - </w:t>
      </w:r>
      <w:r w:rsidRPr="008F68EF">
        <w:rPr>
          <w:rStyle w:val="TitleChar"/>
        </w:rPr>
        <w:t>are false terms, mystifying our perception of the situation instead of allowing us to think it</w:t>
      </w:r>
      <w:r w:rsidRPr="008F68EF">
        <w:rPr>
          <w:sz w:val="16"/>
        </w:rPr>
        <w:t>. Before we offer solutions, we need the red ink.</w:t>
      </w:r>
    </w:p>
    <w:p w14:paraId="00F2C8E4" w14:textId="77777777" w:rsidR="002259B8" w:rsidRPr="00052F83" w:rsidRDefault="002259B8" w:rsidP="002259B8">
      <w:pPr>
        <w:rPr>
          <w:rFonts w:asciiTheme="minorHAnsi" w:hAnsiTheme="minorHAnsi"/>
          <w:sz w:val="16"/>
        </w:rPr>
      </w:pPr>
    </w:p>
    <w:p w14:paraId="7D117225" w14:textId="3574A36E" w:rsidR="002259B8" w:rsidRPr="003E4498" w:rsidRDefault="00D33BD7" w:rsidP="00D33BD7">
      <w:pPr>
        <w:pStyle w:val="Heading3"/>
      </w:pPr>
      <w:r>
        <w:t xml:space="preserve">L – Agribusiness </w:t>
      </w:r>
    </w:p>
    <w:p w14:paraId="49CD0FF5" w14:textId="77777777" w:rsidR="002259B8" w:rsidRPr="00052F83" w:rsidRDefault="002259B8" w:rsidP="002259B8">
      <w:pPr>
        <w:pStyle w:val="Heading4"/>
        <w:rPr>
          <w:rFonts w:asciiTheme="minorHAnsi" w:hAnsiTheme="minorHAnsi"/>
        </w:rPr>
      </w:pPr>
      <w:r w:rsidRPr="00052F83">
        <w:rPr>
          <w:rFonts w:asciiTheme="minorHAnsi" w:hAnsiTheme="minorHAnsi"/>
        </w:rPr>
        <w:t xml:space="preserve">Agribusiness is at the </w:t>
      </w:r>
      <w:r w:rsidRPr="00052F83">
        <w:rPr>
          <w:rFonts w:asciiTheme="minorHAnsi" w:hAnsiTheme="minorHAnsi"/>
          <w:u w:val="single"/>
        </w:rPr>
        <w:t>nexus</w:t>
      </w:r>
      <w:r w:rsidRPr="00052F83">
        <w:rPr>
          <w:rFonts w:asciiTheme="minorHAnsi" w:hAnsiTheme="minorHAnsi"/>
        </w:rPr>
        <w:t xml:space="preserve"> of </w:t>
      </w:r>
      <w:r w:rsidRPr="00052F83">
        <w:rPr>
          <w:rFonts w:asciiTheme="minorHAnsi" w:hAnsiTheme="minorHAnsi"/>
          <w:u w:val="single"/>
        </w:rPr>
        <w:t>expanding</w:t>
      </w:r>
      <w:r w:rsidRPr="00052F83">
        <w:rPr>
          <w:rFonts w:asciiTheme="minorHAnsi" w:hAnsiTheme="minorHAnsi"/>
        </w:rPr>
        <w:t xml:space="preserve"> neoliberal ideology by </w:t>
      </w:r>
      <w:r w:rsidRPr="00052F83">
        <w:rPr>
          <w:rFonts w:asciiTheme="minorHAnsi" w:hAnsiTheme="minorHAnsi"/>
          <w:u w:val="single"/>
        </w:rPr>
        <w:t>centering</w:t>
      </w:r>
      <w:r w:rsidRPr="00052F83">
        <w:rPr>
          <w:rFonts w:asciiTheme="minorHAnsi" w:hAnsiTheme="minorHAnsi"/>
        </w:rPr>
        <w:t xml:space="preserve"> transnational scale, management, and commodity – </w:t>
      </w:r>
      <w:r w:rsidRPr="00052F83">
        <w:rPr>
          <w:rFonts w:asciiTheme="minorHAnsi" w:hAnsiTheme="minorHAnsi"/>
          <w:u w:val="single"/>
        </w:rPr>
        <w:t>environmental destruction</w:t>
      </w:r>
      <w:r w:rsidRPr="00052F83">
        <w:rPr>
          <w:rFonts w:asciiTheme="minorHAnsi" w:hAnsiTheme="minorHAnsi"/>
        </w:rPr>
        <w:t xml:space="preserve">, </w:t>
      </w:r>
      <w:r w:rsidRPr="00052F83">
        <w:rPr>
          <w:rFonts w:asciiTheme="minorHAnsi" w:hAnsiTheme="minorHAnsi"/>
          <w:u w:val="single"/>
        </w:rPr>
        <w:t>imperialism</w:t>
      </w:r>
      <w:r w:rsidRPr="00052F83">
        <w:rPr>
          <w:rFonts w:asciiTheme="minorHAnsi" w:hAnsiTheme="minorHAnsi"/>
        </w:rPr>
        <w:t xml:space="preserve">, and </w:t>
      </w:r>
      <w:r w:rsidRPr="00052F83">
        <w:rPr>
          <w:rFonts w:asciiTheme="minorHAnsi" w:hAnsiTheme="minorHAnsi"/>
          <w:u w:val="single"/>
        </w:rPr>
        <w:t>disease</w:t>
      </w:r>
      <w:r w:rsidRPr="00052F83">
        <w:rPr>
          <w:rFonts w:asciiTheme="minorHAnsi" w:hAnsiTheme="minorHAnsi"/>
        </w:rPr>
        <w:t xml:space="preserve"> </w:t>
      </w:r>
      <w:r w:rsidRPr="00052F83">
        <w:rPr>
          <w:rFonts w:asciiTheme="minorHAnsi" w:hAnsiTheme="minorHAnsi"/>
          <w:u w:val="single"/>
        </w:rPr>
        <w:t>outbreaks</w:t>
      </w:r>
      <w:r w:rsidRPr="00052F83">
        <w:rPr>
          <w:rFonts w:asciiTheme="minorHAnsi" w:hAnsiTheme="minorHAnsi"/>
        </w:rPr>
        <w:t>.</w:t>
      </w:r>
    </w:p>
    <w:p w14:paraId="5AEA06D7" w14:textId="77777777" w:rsidR="002259B8" w:rsidRPr="00052F83" w:rsidRDefault="002259B8" w:rsidP="002259B8">
      <w:pPr>
        <w:rPr>
          <w:rFonts w:asciiTheme="minorHAnsi" w:hAnsiTheme="minorHAnsi"/>
        </w:rPr>
      </w:pPr>
      <w:r w:rsidRPr="00052F83">
        <w:rPr>
          <w:rFonts w:asciiTheme="minorHAnsi" w:hAnsiTheme="minorHAnsi"/>
        </w:rPr>
        <w:t xml:space="preserve">Rob </w:t>
      </w:r>
      <w:r w:rsidRPr="00052F83">
        <w:rPr>
          <w:rStyle w:val="Style13ptBold"/>
          <w:rFonts w:asciiTheme="minorHAnsi" w:hAnsiTheme="minorHAnsi"/>
        </w:rPr>
        <w:t>Wallace et. al. 20</w:t>
      </w:r>
      <w:r w:rsidRPr="00052F83">
        <w:rPr>
          <w:rFonts w:asciiTheme="minorHAnsi" w:hAnsiTheme="minorHAnsi"/>
        </w:rPr>
        <w:t>.  Evolutionary epidemiologist who has consulted with the Food and Agriculture Organization and Centers for Disease Control and Prevention. Alex Liebman is a PhD student in human geography at Rutgers University, with a MSc in agronomy from the University of Minnesota. Luis Fernando Chaves is a disease ecologist and was a Senior Researcher at the Costa Rican Institute for Research and Education on Nutrition and Health in Tres Rios, Costa Rica. Rodrick Wallace is a research scientist in the Division of Epidemiology of the New York State Psychiatric Institute at Columbia University. COVID-19 and the Circuits of Capital. Monthly Review. 03-27-2020. https://monthlyreview.org/2020/05/01/covid-19-and-circuits-of-capital/</w:t>
      </w:r>
    </w:p>
    <w:p w14:paraId="5F1541F7"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Outbreak zones meanwhile are no longer even organized under traditional polities. </w:t>
      </w:r>
      <w:r w:rsidRPr="00052F83">
        <w:rPr>
          <w:rStyle w:val="StyleUnderline"/>
          <w:rFonts w:asciiTheme="minorHAnsi" w:hAnsiTheme="minorHAnsi"/>
        </w:rPr>
        <w:t>Unequal ecological exchange—</w:t>
      </w:r>
      <w:r w:rsidRPr="00052F83">
        <w:rPr>
          <w:rStyle w:val="StyleUnderline"/>
          <w:rFonts w:asciiTheme="minorHAnsi" w:hAnsiTheme="minorHAnsi"/>
          <w:highlight w:val="cyan"/>
        </w:rPr>
        <w:t xml:space="preserve">redirecting </w:t>
      </w:r>
      <w:r w:rsidRPr="00052F83">
        <w:rPr>
          <w:rStyle w:val="Emphasis"/>
          <w:rFonts w:asciiTheme="minorHAnsi" w:hAnsiTheme="minorHAnsi"/>
          <w:highlight w:val="cyan"/>
        </w:rPr>
        <w:t>the worst damage</w:t>
      </w:r>
      <w:r w:rsidRPr="00052F83">
        <w:rPr>
          <w:rStyle w:val="StyleUnderline"/>
          <w:rFonts w:asciiTheme="minorHAnsi" w:hAnsiTheme="minorHAnsi"/>
          <w:highlight w:val="cyan"/>
        </w:rPr>
        <w:t xml:space="preserve"> from </w:t>
      </w:r>
      <w:r w:rsidRPr="00052F83">
        <w:rPr>
          <w:rStyle w:val="Emphasis"/>
          <w:rFonts w:asciiTheme="minorHAnsi" w:hAnsiTheme="minorHAnsi"/>
          <w:highlight w:val="cyan"/>
        </w:rPr>
        <w:t>industrial agriculture</w:t>
      </w:r>
      <w:r w:rsidRPr="00052F83">
        <w:rPr>
          <w:rStyle w:val="StyleUnderline"/>
          <w:rFonts w:asciiTheme="minorHAnsi" w:hAnsiTheme="minorHAnsi"/>
          <w:highlight w:val="cyan"/>
        </w:rPr>
        <w:t xml:space="preserve"> to the Global South</w:t>
      </w:r>
      <w:r w:rsidRPr="00052F83">
        <w:rPr>
          <w:rStyle w:val="StyleUnderline"/>
          <w:rFonts w:asciiTheme="minorHAnsi" w:hAnsiTheme="minorHAnsi"/>
        </w:rPr>
        <w:t>—</w:t>
      </w:r>
      <w:r w:rsidRPr="00052F83">
        <w:rPr>
          <w:rStyle w:val="StyleUnderline"/>
          <w:rFonts w:asciiTheme="minorHAnsi" w:hAnsiTheme="minorHAnsi"/>
          <w:highlight w:val="cyan"/>
        </w:rPr>
        <w:t>has</w:t>
      </w:r>
      <w:r w:rsidRPr="00052F83">
        <w:rPr>
          <w:rStyle w:val="StyleUnderline"/>
          <w:rFonts w:asciiTheme="minorHAnsi" w:hAnsiTheme="minorHAnsi"/>
        </w:rPr>
        <w:t xml:space="preserve"> moved out of solely </w:t>
      </w:r>
      <w:r w:rsidRPr="00052F83">
        <w:rPr>
          <w:rStyle w:val="StyleUnderline"/>
          <w:rFonts w:asciiTheme="minorHAnsi" w:hAnsiTheme="minorHAnsi"/>
          <w:highlight w:val="cyan"/>
        </w:rPr>
        <w:t>stripping localities of resources by state-led imperialism</w:t>
      </w:r>
      <w:r w:rsidRPr="00052F83">
        <w:rPr>
          <w:rStyle w:val="StyleUnderline"/>
          <w:rFonts w:asciiTheme="minorHAnsi" w:hAnsiTheme="minorHAnsi"/>
        </w:rPr>
        <w:t xml:space="preserve"> and </w:t>
      </w:r>
      <w:r w:rsidRPr="00052F83">
        <w:rPr>
          <w:rStyle w:val="StyleUnderline"/>
          <w:rFonts w:asciiTheme="minorHAnsi" w:hAnsiTheme="minorHAnsi"/>
          <w:highlight w:val="cyan"/>
        </w:rPr>
        <w:t>into</w:t>
      </w:r>
      <w:r w:rsidRPr="00052F83">
        <w:rPr>
          <w:rStyle w:val="StyleUnderline"/>
          <w:rFonts w:asciiTheme="minorHAnsi" w:hAnsiTheme="minorHAnsi"/>
        </w:rPr>
        <w:t xml:space="preserve"> </w:t>
      </w:r>
      <w:r w:rsidRPr="00052F83">
        <w:rPr>
          <w:rStyle w:val="StyleUnderline"/>
          <w:rFonts w:asciiTheme="minorHAnsi" w:hAnsiTheme="minorHAnsi"/>
          <w:highlight w:val="cyan"/>
        </w:rPr>
        <w:t>new</w:t>
      </w:r>
      <w:r w:rsidRPr="00052F83">
        <w:rPr>
          <w:rStyle w:val="StyleUnderline"/>
          <w:rFonts w:asciiTheme="minorHAnsi" w:hAnsiTheme="minorHAnsi"/>
        </w:rPr>
        <w:t xml:space="preserve"> complexes across </w:t>
      </w:r>
      <w:r w:rsidRPr="00052F83">
        <w:rPr>
          <w:rStyle w:val="Emphasis"/>
          <w:rFonts w:asciiTheme="minorHAnsi" w:hAnsiTheme="minorHAnsi"/>
          <w:highlight w:val="cyan"/>
        </w:rPr>
        <w:t>scale and commodity</w:t>
      </w:r>
      <w:r w:rsidRPr="00052F83">
        <w:rPr>
          <w:rFonts w:asciiTheme="minorHAnsi" w:hAnsiTheme="minorHAnsi"/>
          <w:sz w:val="16"/>
        </w:rPr>
        <w:t>.32 </w:t>
      </w:r>
      <w:r w:rsidRPr="00052F83">
        <w:rPr>
          <w:rStyle w:val="StyleUnderline"/>
          <w:rFonts w:asciiTheme="minorHAnsi" w:hAnsiTheme="minorHAnsi"/>
          <w:highlight w:val="cyan"/>
        </w:rPr>
        <w:t xml:space="preserve">Agribusiness is </w:t>
      </w:r>
      <w:r w:rsidRPr="00052F83">
        <w:rPr>
          <w:rStyle w:val="Emphasis"/>
          <w:rFonts w:asciiTheme="minorHAnsi" w:hAnsiTheme="minorHAnsi"/>
          <w:highlight w:val="cyan"/>
        </w:rPr>
        <w:t>reconfiguring</w:t>
      </w:r>
      <w:r w:rsidRPr="00052F83">
        <w:rPr>
          <w:rStyle w:val="Emphasis"/>
          <w:rFonts w:asciiTheme="minorHAnsi" w:hAnsiTheme="minorHAnsi"/>
        </w:rPr>
        <w:t xml:space="preserve"> their </w:t>
      </w:r>
      <w:r w:rsidRPr="00052F83">
        <w:rPr>
          <w:rStyle w:val="Emphasis"/>
          <w:rFonts w:asciiTheme="minorHAnsi" w:hAnsiTheme="minorHAnsi"/>
          <w:highlight w:val="cyan"/>
        </w:rPr>
        <w:t>extractivist operation</w:t>
      </w:r>
      <w:r w:rsidRPr="00052F83">
        <w:rPr>
          <w:rStyle w:val="StyleUnderline"/>
          <w:rFonts w:asciiTheme="minorHAnsi" w:hAnsiTheme="minorHAnsi"/>
          <w:highlight w:val="cyan"/>
        </w:rPr>
        <w: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into </w:t>
      </w:r>
      <w:r w:rsidRPr="00052F83">
        <w:rPr>
          <w:rStyle w:val="Emphasis"/>
          <w:rFonts w:asciiTheme="minorHAnsi" w:hAnsiTheme="minorHAnsi"/>
          <w:highlight w:val="cyan"/>
        </w:rPr>
        <w:t>spatially discontinuous networks</w:t>
      </w:r>
      <w:r w:rsidRPr="00052F83">
        <w:rPr>
          <w:rStyle w:val="StyleUnderline"/>
          <w:rFonts w:asciiTheme="minorHAnsi" w:hAnsiTheme="minorHAnsi"/>
        </w:rPr>
        <w:t xml:space="preserve"> across territories of differing scales</w:t>
      </w:r>
      <w:r w:rsidRPr="00052F83">
        <w:rPr>
          <w:rFonts w:asciiTheme="minorHAnsi" w:hAnsiTheme="minorHAnsi"/>
          <w:sz w:val="16"/>
        </w:rPr>
        <w:t xml:space="preserve">.33 A series of multinational-based “Soybean Republics,” for instance, now range across Bolivia, Paraguay, Argentina, and Brazil. </w:t>
      </w:r>
      <w:r w:rsidRPr="00052F83">
        <w:rPr>
          <w:rStyle w:val="StyleUnderline"/>
          <w:rFonts w:asciiTheme="minorHAnsi" w:hAnsiTheme="minorHAnsi"/>
        </w:rPr>
        <w:t xml:space="preserve">The </w:t>
      </w:r>
      <w:r w:rsidRPr="00052F83">
        <w:rPr>
          <w:rStyle w:val="Emphasis"/>
          <w:rFonts w:asciiTheme="minorHAnsi" w:hAnsiTheme="minorHAnsi"/>
        </w:rPr>
        <w:t>new geography</w:t>
      </w:r>
      <w:r w:rsidRPr="00052F83">
        <w:rPr>
          <w:rStyle w:val="StyleUnderline"/>
          <w:rFonts w:asciiTheme="minorHAnsi" w:hAnsiTheme="minorHAnsi"/>
        </w:rPr>
        <w:t xml:space="preserve"> is embodied by changes in company </w:t>
      </w:r>
      <w:r w:rsidRPr="00052F83">
        <w:rPr>
          <w:rStyle w:val="StyleUnderline"/>
          <w:rFonts w:asciiTheme="minorHAnsi" w:hAnsiTheme="minorHAnsi"/>
          <w:highlight w:val="cyan"/>
        </w:rPr>
        <w:t>management structure</w:t>
      </w:r>
      <w:r w:rsidRPr="00052F83">
        <w:rPr>
          <w:rStyle w:val="StyleUnderline"/>
          <w:rFonts w:asciiTheme="minorHAnsi" w:hAnsiTheme="minorHAnsi"/>
        </w:rPr>
        <w:t xml:space="preserve">, </w:t>
      </w:r>
      <w:r w:rsidRPr="00052F83">
        <w:rPr>
          <w:rStyle w:val="StyleUnderline"/>
          <w:rFonts w:asciiTheme="minorHAnsi" w:hAnsiTheme="minorHAnsi"/>
          <w:highlight w:val="cyan"/>
        </w:rPr>
        <w:t>capitalization, subcontracting, supply chain substitutions</w:t>
      </w:r>
      <w:r w:rsidRPr="00052F83">
        <w:rPr>
          <w:rStyle w:val="StyleUnderline"/>
          <w:rFonts w:asciiTheme="minorHAnsi" w:hAnsiTheme="minorHAnsi"/>
        </w:rPr>
        <w:t xml:space="preserve">, leasing, </w:t>
      </w:r>
      <w:r w:rsidRPr="00052F83">
        <w:rPr>
          <w:rStyle w:val="StyleUnderline"/>
          <w:rFonts w:asciiTheme="minorHAnsi" w:hAnsiTheme="minorHAnsi"/>
          <w:highlight w:val="cyan"/>
        </w:rPr>
        <w:t>and transnational land pooling</w:t>
      </w:r>
      <w:r w:rsidRPr="00052F83">
        <w:rPr>
          <w:rFonts w:asciiTheme="minorHAnsi" w:hAnsiTheme="minorHAnsi"/>
          <w:sz w:val="16"/>
        </w:rPr>
        <w:t xml:space="preserve">.34 In straddling national borders, </w:t>
      </w:r>
      <w:r w:rsidRPr="00052F83">
        <w:rPr>
          <w:rStyle w:val="StyleUnderline"/>
          <w:rFonts w:asciiTheme="minorHAnsi" w:hAnsiTheme="minorHAnsi"/>
        </w:rPr>
        <w:t>these “commodity countries</w:t>
      </w:r>
      <w:r w:rsidRPr="00052F83">
        <w:rPr>
          <w:rFonts w:asciiTheme="minorHAnsi" w:hAnsiTheme="minorHAnsi"/>
          <w:sz w:val="16"/>
        </w:rPr>
        <w:t xml:space="preserve">,” flexibly embedded across ecologies and political borders, are </w:t>
      </w:r>
      <w:r w:rsidRPr="00052F83">
        <w:rPr>
          <w:rStyle w:val="Emphasis"/>
          <w:rFonts w:asciiTheme="minorHAnsi" w:hAnsiTheme="minorHAnsi"/>
          <w:highlight w:val="cyan"/>
        </w:rPr>
        <w:t>producing new epidemiologies</w:t>
      </w:r>
      <w:r w:rsidRPr="00052F83">
        <w:rPr>
          <w:rFonts w:asciiTheme="minorHAnsi" w:hAnsiTheme="minorHAnsi"/>
          <w:sz w:val="16"/>
        </w:rPr>
        <w:t xml:space="preserve"> along the way.35</w:t>
      </w:r>
    </w:p>
    <w:p w14:paraId="4D909518"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For instance, despite a general shift in population from commoditized rural areas to urban slums that continues today across the globe, </w:t>
      </w:r>
      <w:r w:rsidRPr="00052F83">
        <w:rPr>
          <w:rStyle w:val="StyleUnderline"/>
          <w:rFonts w:asciiTheme="minorHAnsi" w:hAnsiTheme="minorHAnsi"/>
        </w:rPr>
        <w:t>the rural-urban divide driving much of the discussion around disease emergence</w:t>
      </w:r>
      <w:r w:rsidRPr="00052F83">
        <w:rPr>
          <w:rFonts w:asciiTheme="minorHAnsi" w:hAnsiTheme="minorHAnsi"/>
          <w:sz w:val="16"/>
        </w:rPr>
        <w:t xml:space="preserve"> misses rural-destined labor and the rapid growth of rural towns into periurban desakotas (city villages) or zwischenstadt (in-between cities). Mike Davis and others have identified how </w:t>
      </w:r>
      <w:r w:rsidRPr="00052F83">
        <w:rPr>
          <w:rStyle w:val="StyleUnderline"/>
          <w:rFonts w:asciiTheme="minorHAnsi" w:hAnsiTheme="minorHAnsi"/>
          <w:highlight w:val="cyan"/>
        </w:rPr>
        <w:t xml:space="preserve">these </w:t>
      </w:r>
      <w:r w:rsidRPr="00052F83">
        <w:rPr>
          <w:rStyle w:val="Emphasis"/>
          <w:rFonts w:asciiTheme="minorHAnsi" w:hAnsiTheme="minorHAnsi"/>
          <w:highlight w:val="cyan"/>
        </w:rPr>
        <w:t>newly urbanizing landscapes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act as both local markets and regional hubs for global agricultural commodities </w:t>
      </w:r>
      <w:r w:rsidRPr="00052F83">
        <w:rPr>
          <w:rStyle w:val="Emphasis"/>
          <w:rFonts w:asciiTheme="minorHAnsi" w:hAnsiTheme="minorHAnsi"/>
          <w:highlight w:val="cyan"/>
        </w:rPr>
        <w:t>passing through</w:t>
      </w:r>
      <w:r w:rsidRPr="00052F83">
        <w:rPr>
          <w:rFonts w:asciiTheme="minorHAnsi" w:hAnsiTheme="minorHAnsi"/>
          <w:sz w:val="16"/>
        </w:rPr>
        <w:t>.36 </w:t>
      </w:r>
      <w:r w:rsidRPr="00052F83">
        <w:rPr>
          <w:rStyle w:val="StyleUnderline"/>
          <w:rFonts w:asciiTheme="minorHAnsi" w:hAnsiTheme="minorHAnsi"/>
        </w:rPr>
        <w:t>Some such regions have even gone “</w:t>
      </w:r>
      <w:r w:rsidRPr="00052F83">
        <w:rPr>
          <w:rStyle w:val="Emphasis"/>
          <w:rFonts w:asciiTheme="minorHAnsi" w:hAnsiTheme="minorHAnsi"/>
        </w:rPr>
        <w:t>post-agricultural</w:t>
      </w:r>
      <w:r w:rsidRPr="00052F83">
        <w:rPr>
          <w:rStyle w:val="StyleUnderline"/>
          <w:rFonts w:asciiTheme="minorHAnsi" w:hAnsiTheme="minorHAnsi"/>
        </w:rPr>
        <w:t>.”</w:t>
      </w:r>
      <w:r w:rsidRPr="00052F83">
        <w:rPr>
          <w:rFonts w:asciiTheme="minorHAnsi" w:hAnsiTheme="minorHAnsi"/>
          <w:sz w:val="16"/>
        </w:rPr>
        <w:t xml:space="preserve">37 As a result, </w:t>
      </w:r>
      <w:r w:rsidRPr="00052F83">
        <w:rPr>
          <w:rStyle w:val="StyleUnderline"/>
          <w:rFonts w:asciiTheme="minorHAnsi" w:hAnsiTheme="minorHAnsi"/>
        </w:rPr>
        <w:t xml:space="preserve">forest disease dynamics, the pathogens’ primeval sources, are </w:t>
      </w:r>
      <w:r w:rsidRPr="00052F83">
        <w:rPr>
          <w:rStyle w:val="Emphasis"/>
          <w:rFonts w:asciiTheme="minorHAnsi" w:hAnsiTheme="minorHAnsi"/>
        </w:rPr>
        <w:t>no longer constrained</w:t>
      </w:r>
      <w:r w:rsidRPr="00052F83">
        <w:rPr>
          <w:rStyle w:val="StyleUnderline"/>
          <w:rFonts w:asciiTheme="minorHAnsi" w:hAnsiTheme="minorHAnsi"/>
        </w:rPr>
        <w:t xml:space="preserve"> to the hinterlands alone</w:t>
      </w:r>
      <w:r w:rsidRPr="00052F83">
        <w:rPr>
          <w:rFonts w:asciiTheme="minorHAnsi" w:hAnsiTheme="minorHAnsi"/>
          <w:sz w:val="16"/>
        </w:rPr>
        <w:t>. Their associated epidemiologies have themselves turned relational, felt across time and space. A SARS can suddenly find itself spilling over into humans in the big city only a few days out of its bat cave.</w:t>
      </w:r>
    </w:p>
    <w:p w14:paraId="3EB496EE" w14:textId="77777777" w:rsidR="002259B8" w:rsidRPr="00052F83" w:rsidRDefault="002259B8" w:rsidP="002259B8">
      <w:pPr>
        <w:rPr>
          <w:rFonts w:asciiTheme="minorHAnsi" w:hAnsiTheme="minorHAnsi"/>
          <w:sz w:val="16"/>
        </w:rPr>
      </w:pPr>
      <w:r w:rsidRPr="00052F83">
        <w:rPr>
          <w:rStyle w:val="StyleUnderline"/>
          <w:rFonts w:asciiTheme="minorHAnsi" w:hAnsiTheme="minorHAnsi"/>
          <w:highlight w:val="cyan"/>
        </w:rPr>
        <w:t>Ecosystems in which such “wild” viruses</w:t>
      </w:r>
      <w:r w:rsidRPr="00052F83">
        <w:rPr>
          <w:rStyle w:val="StyleUnderline"/>
          <w:rFonts w:asciiTheme="minorHAnsi" w:hAnsiTheme="minorHAnsi"/>
        </w:rPr>
        <w:t xml:space="preserve"> </w:t>
      </w:r>
      <w:r w:rsidRPr="00052F83">
        <w:rPr>
          <w:rStyle w:val="StyleUnderline"/>
          <w:rFonts w:asciiTheme="minorHAnsi" w:hAnsiTheme="minorHAnsi"/>
          <w:highlight w:val="cyan"/>
        </w:rPr>
        <w:t>were</w:t>
      </w:r>
      <w:r w:rsidRPr="00052F83">
        <w:rPr>
          <w:rStyle w:val="StyleUnderline"/>
          <w:rFonts w:asciiTheme="minorHAnsi" w:hAnsiTheme="minorHAnsi"/>
        </w:rPr>
        <w:t xml:space="preserve"> in part </w:t>
      </w:r>
      <w:r w:rsidRPr="00052F83">
        <w:rPr>
          <w:rStyle w:val="StyleUnderline"/>
          <w:rFonts w:asciiTheme="minorHAnsi" w:hAnsiTheme="minorHAnsi"/>
          <w:highlight w:val="cyan"/>
        </w:rPr>
        <w:t>controlled</w:t>
      </w:r>
      <w:r w:rsidRPr="00052F83">
        <w:rPr>
          <w:rStyle w:val="StyleUnderline"/>
          <w:rFonts w:asciiTheme="minorHAnsi" w:hAnsiTheme="minorHAnsi"/>
        </w:rPr>
        <w:t xml:space="preserve"> by the complexities of the tropical forest </w:t>
      </w:r>
      <w:r w:rsidRPr="00052F83">
        <w:rPr>
          <w:rStyle w:val="StyleUnderline"/>
          <w:rFonts w:asciiTheme="minorHAnsi" w:hAnsiTheme="minorHAnsi"/>
          <w:highlight w:val="cyan"/>
        </w:rPr>
        <w:t xml:space="preserve">are being </w:t>
      </w:r>
      <w:r w:rsidRPr="00052F83">
        <w:rPr>
          <w:rStyle w:val="Emphasis"/>
          <w:rFonts w:asciiTheme="minorHAnsi" w:hAnsiTheme="minorHAnsi"/>
          <w:highlight w:val="cyan"/>
        </w:rPr>
        <w:t>drastically streamlined</w:t>
      </w:r>
      <w:r w:rsidRPr="00052F83">
        <w:rPr>
          <w:rStyle w:val="StyleUnderline"/>
          <w:rFonts w:asciiTheme="minorHAnsi" w:hAnsiTheme="minorHAnsi"/>
        </w:rPr>
        <w:t xml:space="preserve"> by capital-led deforestation</w:t>
      </w:r>
      <w:r w:rsidRPr="00052F83">
        <w:rPr>
          <w:rFonts w:asciiTheme="minorHAnsi" w:hAnsiTheme="minorHAnsi"/>
          <w:sz w:val="16"/>
        </w:rPr>
        <w:t xml:space="preserve"> and, at the other end of periurban development, by deficits in public health and environmental sanitation.38 While many sylvatic pathogens are dying off with their host species as a result, a subset of infections that once burned out relatively quickly in the forest, if only by an irregular rate of encountering their typical host species, are now propagating across susceptible human populations whose vulnerability to infection is often exacerbated in cities by austerity programs and corrupted regulation. Even in the face of efficacious vaccines, </w:t>
      </w:r>
      <w:r w:rsidRPr="00052F83">
        <w:rPr>
          <w:rStyle w:val="StyleUnderline"/>
          <w:rFonts w:asciiTheme="minorHAnsi" w:hAnsiTheme="minorHAnsi"/>
        </w:rPr>
        <w:t xml:space="preserve">the resulting outbreaks are characterized by greater extent, duration, and momentum. </w:t>
      </w:r>
      <w:r w:rsidRPr="00052F83">
        <w:rPr>
          <w:rStyle w:val="StyleUnderline"/>
          <w:rFonts w:asciiTheme="minorHAnsi" w:hAnsiTheme="minorHAnsi"/>
          <w:highlight w:val="cyan"/>
        </w:rPr>
        <w:t>What were once local spillovers are now epidemics trawling</w:t>
      </w:r>
      <w:r w:rsidRPr="00052F83">
        <w:rPr>
          <w:rStyle w:val="StyleUnderline"/>
          <w:rFonts w:asciiTheme="minorHAnsi" w:hAnsiTheme="minorHAnsi"/>
        </w:rPr>
        <w:t xml:space="preserve"> their way </w:t>
      </w:r>
      <w:r w:rsidRPr="00052F83">
        <w:rPr>
          <w:rStyle w:val="StyleUnderline"/>
          <w:rFonts w:asciiTheme="minorHAnsi" w:hAnsiTheme="minorHAnsi"/>
          <w:highlight w:val="cyan"/>
        </w:rPr>
        <w:t xml:space="preserve">through </w:t>
      </w:r>
      <w:r w:rsidRPr="00052F83">
        <w:rPr>
          <w:rStyle w:val="Emphasis"/>
          <w:rFonts w:asciiTheme="minorHAnsi" w:hAnsiTheme="minorHAnsi"/>
          <w:highlight w:val="cyan"/>
        </w:rPr>
        <w:t>global webs of travel and trade</w:t>
      </w:r>
      <w:r w:rsidRPr="00052F83">
        <w:rPr>
          <w:rFonts w:asciiTheme="minorHAnsi" w:hAnsiTheme="minorHAnsi"/>
          <w:sz w:val="16"/>
        </w:rPr>
        <w:t>.39</w:t>
      </w:r>
    </w:p>
    <w:p w14:paraId="310F00CD"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By </w:t>
      </w:r>
      <w:r w:rsidRPr="00052F83">
        <w:rPr>
          <w:rStyle w:val="Emphasis"/>
          <w:rFonts w:asciiTheme="minorHAnsi" w:hAnsiTheme="minorHAnsi"/>
        </w:rPr>
        <w:t>this parallax effect</w:t>
      </w:r>
      <w:r w:rsidRPr="00052F83">
        <w:rPr>
          <w:rFonts w:asciiTheme="minorHAnsi" w:hAnsiTheme="minorHAnsi"/>
          <w:sz w:val="16"/>
        </w:rPr>
        <w:t>—by a change in the environmental background alone—</w:t>
      </w:r>
      <w:r w:rsidRPr="00052F83">
        <w:rPr>
          <w:rStyle w:val="StyleUnderline"/>
          <w:rFonts w:asciiTheme="minorHAnsi" w:hAnsiTheme="minorHAnsi"/>
        </w:rPr>
        <w:t>old standards</w:t>
      </w:r>
      <w:r w:rsidRPr="00052F83">
        <w:rPr>
          <w:rFonts w:asciiTheme="minorHAnsi" w:hAnsiTheme="minorHAnsi"/>
          <w:sz w:val="16"/>
        </w:rPr>
        <w:t xml:space="preserve"> such as Ebola, Zika, malaria, and yellow fever, evolving comparatively little, </w:t>
      </w:r>
      <w:r w:rsidRPr="00052F83">
        <w:rPr>
          <w:rStyle w:val="StyleUnderline"/>
          <w:rFonts w:asciiTheme="minorHAnsi" w:hAnsiTheme="minorHAnsi"/>
        </w:rPr>
        <w:t>have all made sharp turns into regional threats</w:t>
      </w:r>
      <w:r w:rsidRPr="00052F83">
        <w:rPr>
          <w:rFonts w:asciiTheme="minorHAnsi" w:hAnsiTheme="minorHAnsi"/>
          <w:sz w:val="16"/>
        </w:rPr>
        <w:t>.40 </w:t>
      </w:r>
      <w:r w:rsidRPr="00052F83">
        <w:rPr>
          <w:rStyle w:val="StyleUnderline"/>
          <w:rFonts w:asciiTheme="minorHAnsi" w:hAnsiTheme="minorHAnsi"/>
        </w:rPr>
        <w:t>They have suddenly moved from spilling over into remote villagers now and again to infecting thousands in capital cities</w:t>
      </w:r>
      <w:r w:rsidRPr="00052F83">
        <w:rPr>
          <w:rFonts w:asciiTheme="minorHAnsi" w:hAnsiTheme="minorHAnsi"/>
          <w:sz w:val="16"/>
        </w:rPr>
        <w:t xml:space="preserve">. In something of the other ecological direction, </w:t>
      </w:r>
      <w:r w:rsidRPr="00052F83">
        <w:rPr>
          <w:rStyle w:val="StyleUnderline"/>
          <w:rFonts w:asciiTheme="minorHAnsi" w:hAnsiTheme="minorHAnsi"/>
        </w:rPr>
        <w:t xml:space="preserve">even wild animals, routinely longtime disease reservoirs, are </w:t>
      </w:r>
      <w:r w:rsidRPr="00052F83">
        <w:rPr>
          <w:rStyle w:val="Emphasis"/>
          <w:rFonts w:asciiTheme="minorHAnsi" w:hAnsiTheme="minorHAnsi"/>
        </w:rPr>
        <w:t>suffering blowback</w:t>
      </w:r>
      <w:r w:rsidRPr="00052F83">
        <w:rPr>
          <w:rFonts w:asciiTheme="minorHAnsi" w:hAnsiTheme="minorHAnsi"/>
          <w:sz w:val="16"/>
        </w:rPr>
        <w:t>. Their populations fragmented by deforestation, native New World monkeys susceptible to wildtype yellow fever, to which they had been exposed for at least a hundred years, are losing their herd immunity and dying in the hundreds of thousands.41</w:t>
      </w:r>
    </w:p>
    <w:p w14:paraId="279E983C" w14:textId="77777777" w:rsidR="002259B8" w:rsidRPr="00052F83" w:rsidRDefault="002259B8" w:rsidP="002259B8">
      <w:pPr>
        <w:rPr>
          <w:rStyle w:val="StyleUnderline"/>
          <w:rFonts w:asciiTheme="minorHAnsi" w:hAnsiTheme="minorHAnsi"/>
        </w:rPr>
      </w:pPr>
      <w:r w:rsidRPr="00052F83">
        <w:rPr>
          <w:rStyle w:val="StyleUnderline"/>
          <w:rFonts w:asciiTheme="minorHAnsi" w:hAnsiTheme="minorHAnsi"/>
        </w:rPr>
        <w:t>Expansion</w:t>
      </w:r>
    </w:p>
    <w:p w14:paraId="0A42EE85"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If by its global expansion alone, </w:t>
      </w:r>
      <w:r w:rsidRPr="00052F83">
        <w:rPr>
          <w:rStyle w:val="StyleUnderline"/>
          <w:rFonts w:asciiTheme="minorHAnsi" w:hAnsiTheme="minorHAnsi"/>
          <w:highlight w:val="cyan"/>
        </w:rPr>
        <w:t xml:space="preserve">commodity agriculture serves as both </w:t>
      </w:r>
      <w:r w:rsidRPr="00052F83">
        <w:rPr>
          <w:rStyle w:val="Emphasis"/>
          <w:rFonts w:asciiTheme="minorHAnsi" w:hAnsiTheme="minorHAnsi"/>
          <w:highlight w:val="cyan"/>
        </w:rPr>
        <w:t xml:space="preserve">propulsion for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nexus through which</w:t>
      </w:r>
      <w:r w:rsidRPr="00052F83">
        <w:rPr>
          <w:rStyle w:val="StyleUnderline"/>
          <w:rFonts w:asciiTheme="minorHAnsi" w:hAnsiTheme="minorHAnsi"/>
          <w:highlight w:val="cyan"/>
        </w:rPr>
        <w:t xml:space="preserve"> pathogens </w:t>
      </w:r>
      <w:r w:rsidRPr="00052F83">
        <w:rPr>
          <w:rStyle w:val="StyleUnderline"/>
          <w:rFonts w:asciiTheme="minorHAnsi" w:hAnsiTheme="minorHAnsi"/>
        </w:rPr>
        <w:t xml:space="preserve">of diverse origins </w:t>
      </w:r>
      <w:r w:rsidRPr="00052F83">
        <w:rPr>
          <w:rStyle w:val="StyleUnderline"/>
          <w:rFonts w:asciiTheme="minorHAnsi" w:hAnsiTheme="minorHAnsi"/>
          <w:highlight w:val="cyan"/>
        </w:rPr>
        <w:t>migrate</w:t>
      </w:r>
      <w:r w:rsidRPr="00052F83">
        <w:rPr>
          <w:rStyle w:val="StyleUnderline"/>
          <w:rFonts w:asciiTheme="minorHAnsi" w:hAnsiTheme="minorHAnsi"/>
        </w:rPr>
        <w:t xml:space="preserve"> from the most remote reservoirs to the most international of population centers</w:t>
      </w:r>
      <w:r w:rsidRPr="00052F83">
        <w:rPr>
          <w:rFonts w:asciiTheme="minorHAnsi" w:hAnsiTheme="minorHAnsi"/>
          <w:sz w:val="16"/>
        </w:rPr>
        <w:t xml:space="preserve">.42 It is here, and along the way, where </w:t>
      </w:r>
      <w:r w:rsidRPr="00052F83">
        <w:rPr>
          <w:rStyle w:val="StyleUnderline"/>
          <w:rFonts w:asciiTheme="minorHAnsi" w:hAnsiTheme="minorHAnsi"/>
        </w:rPr>
        <w:t>novel pathogens infiltrate agriculture’s gated communities. The lengthier the associated supply chains and the greater the extent of adjunct deforestation, the more diverse (and exotic) the zoonotic pathogens that enter the food chain</w:t>
      </w:r>
      <w:r w:rsidRPr="00052F83">
        <w:rPr>
          <w:rFonts w:asciiTheme="minorHAnsi" w:hAnsiTheme="minorHAnsi"/>
          <w:sz w:val="16"/>
        </w:rPr>
        <w:t xml:space="preserve">. </w:t>
      </w:r>
      <w:r w:rsidRPr="00052F83">
        <w:rPr>
          <w:rStyle w:val="StyleUnderline"/>
          <w:rFonts w:asciiTheme="minorHAnsi" w:hAnsiTheme="minorHAnsi"/>
        </w:rPr>
        <w:t xml:space="preserve">Among recent emergent and reemergent farm and foodborne pathogens, </w:t>
      </w:r>
      <w:r w:rsidRPr="00052F83">
        <w:rPr>
          <w:rStyle w:val="StyleUnderline"/>
          <w:rFonts w:asciiTheme="minorHAnsi" w:hAnsiTheme="minorHAnsi"/>
          <w:highlight w:val="cyan"/>
        </w:rPr>
        <w:t>originating from across the anthropogenic domain</w:t>
      </w:r>
      <w:r w:rsidRPr="00052F83">
        <w:rPr>
          <w:rFonts w:asciiTheme="minorHAnsi" w:hAnsiTheme="minorHAnsi"/>
          <w:sz w:val="16"/>
          <w:highlight w:val="cyan"/>
        </w:rPr>
        <w:t>,</w:t>
      </w:r>
      <w:r w:rsidRPr="00052F83">
        <w:rPr>
          <w:rFonts w:asciiTheme="minorHAnsi" w:hAnsiTheme="minorHAnsi"/>
          <w:sz w:val="16"/>
        </w:rPr>
        <w:t xml:space="preserve"> are African swine fever, Campylobacter, Cryptosporidium, Cyclospora, Ebola Reston, E. coli O157:H7, foot-and-mouth disease, hepatitis E, Listeria, Nipah virus, Q fever, Salmonella, Vibrio, Yersinia, and a variety of novel influenza variants, including H1N1 (2009), H1N2v, H3N2v, H5N1, H5N2, H5Nx, H6N1, H7N1, H7N3, H7N7, H7N9, and H9N2.43</w:t>
      </w:r>
    </w:p>
    <w:p w14:paraId="188ACEAE" w14:textId="77777777" w:rsidR="002259B8" w:rsidRPr="00052F83" w:rsidRDefault="002259B8" w:rsidP="002259B8">
      <w:pPr>
        <w:pStyle w:val="Heading4"/>
        <w:rPr>
          <w:rFonts w:asciiTheme="minorHAnsi" w:hAnsiTheme="minorHAnsi"/>
        </w:rPr>
      </w:pPr>
      <w:r w:rsidRPr="00052F83">
        <w:rPr>
          <w:rFonts w:asciiTheme="minorHAnsi" w:hAnsiTheme="minorHAnsi"/>
        </w:rPr>
        <w:t xml:space="preserve">Agriculture has </w:t>
      </w:r>
      <w:r w:rsidRPr="00052F83">
        <w:rPr>
          <w:rFonts w:asciiTheme="minorHAnsi" w:hAnsiTheme="minorHAnsi"/>
          <w:u w:val="single"/>
        </w:rPr>
        <w:t>transitioned</w:t>
      </w:r>
      <w:r w:rsidRPr="00052F83">
        <w:rPr>
          <w:rFonts w:asciiTheme="minorHAnsi" w:hAnsiTheme="minorHAnsi"/>
        </w:rPr>
        <w:t xml:space="preserve"> to the </w:t>
      </w:r>
      <w:r w:rsidRPr="00052F83">
        <w:rPr>
          <w:rFonts w:asciiTheme="minorHAnsi" w:hAnsiTheme="minorHAnsi"/>
          <w:u w:val="single"/>
        </w:rPr>
        <w:t>sole purpose</w:t>
      </w:r>
      <w:r w:rsidRPr="00052F83">
        <w:rPr>
          <w:rFonts w:asciiTheme="minorHAnsi" w:hAnsiTheme="minorHAnsi"/>
        </w:rPr>
        <w:t xml:space="preserve"> of </w:t>
      </w:r>
      <w:r w:rsidRPr="00052F83">
        <w:rPr>
          <w:rFonts w:asciiTheme="minorHAnsi" w:hAnsiTheme="minorHAnsi"/>
          <w:u w:val="single"/>
        </w:rPr>
        <w:t>profit accumulation</w:t>
      </w:r>
      <w:r w:rsidRPr="00052F83">
        <w:rPr>
          <w:rFonts w:asciiTheme="minorHAnsi" w:hAnsiTheme="minorHAnsi"/>
        </w:rPr>
        <w:t xml:space="preserve">---the </w:t>
      </w:r>
      <w:r w:rsidRPr="00052F83">
        <w:rPr>
          <w:rFonts w:asciiTheme="minorHAnsi" w:hAnsiTheme="minorHAnsi"/>
          <w:u w:val="single"/>
        </w:rPr>
        <w:t>commoditization</w:t>
      </w:r>
      <w:r w:rsidRPr="00052F83">
        <w:rPr>
          <w:rFonts w:asciiTheme="minorHAnsi" w:hAnsiTheme="minorHAnsi"/>
        </w:rPr>
        <w:t xml:space="preserve"> of food is a </w:t>
      </w:r>
      <w:r w:rsidRPr="00052F83">
        <w:rPr>
          <w:rFonts w:asciiTheme="minorHAnsi" w:hAnsiTheme="minorHAnsi"/>
          <w:u w:val="single"/>
        </w:rPr>
        <w:t>classic feature</w:t>
      </w:r>
      <w:r w:rsidRPr="00052F83">
        <w:rPr>
          <w:rFonts w:asciiTheme="minorHAnsi" w:hAnsiTheme="minorHAnsi"/>
        </w:rPr>
        <w:t xml:space="preserve"> of capitalism that causes </w:t>
      </w:r>
      <w:r w:rsidRPr="00052F83">
        <w:rPr>
          <w:rFonts w:asciiTheme="minorHAnsi" w:hAnsiTheme="minorHAnsi"/>
          <w:u w:val="single"/>
        </w:rPr>
        <w:t>environmental destruction</w:t>
      </w:r>
      <w:r w:rsidRPr="00052F83">
        <w:rPr>
          <w:rFonts w:asciiTheme="minorHAnsi" w:hAnsiTheme="minorHAnsi"/>
        </w:rPr>
        <w:t>.</w:t>
      </w:r>
    </w:p>
    <w:p w14:paraId="20279E43" w14:textId="77777777" w:rsidR="002259B8" w:rsidRPr="00052F83" w:rsidRDefault="002259B8" w:rsidP="002259B8">
      <w:pPr>
        <w:rPr>
          <w:rFonts w:asciiTheme="minorHAnsi" w:hAnsiTheme="minorHAnsi"/>
        </w:rPr>
      </w:pPr>
      <w:r w:rsidRPr="00052F83">
        <w:rPr>
          <w:rFonts w:asciiTheme="minorHAnsi" w:hAnsiTheme="minorHAnsi"/>
        </w:rPr>
        <w:t xml:space="preserve">Gerardo </w:t>
      </w:r>
      <w:r w:rsidRPr="00052F83">
        <w:rPr>
          <w:rStyle w:val="Style13ptBold"/>
          <w:rFonts w:asciiTheme="minorHAnsi" w:hAnsiTheme="minorHAnsi"/>
        </w:rPr>
        <w:t>Patron-Cano 15</w:t>
      </w:r>
      <w:r w:rsidRPr="00052F83">
        <w:rPr>
          <w:rFonts w:asciiTheme="minorHAnsi" w:hAnsiTheme="minorHAnsi"/>
        </w:rPr>
        <w:t>. Graduate Studies @ University of Denver. MODERN CAPITALISM AND FOOD COMMODITIZATION: THE LIMITATIONS OF INDUSTRIAL AGRICULTURE AND THE CHALLENGES OF SUSTAINABLE ALTERNATIVES. Faculty of Social Sciences. June 2015. Pg.1-3</w:t>
      </w:r>
    </w:p>
    <w:p w14:paraId="2AEF3AE5"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The UN predicts that around two billion more people will populate the world by 2050, half of who will be born in sub-Saharan Africa and 30 percent in Southeast and South Asia (United Nations, 2013). </w:t>
      </w:r>
      <w:r w:rsidRPr="00052F83">
        <w:rPr>
          <w:rStyle w:val="StyleUnderline"/>
          <w:rFonts w:asciiTheme="minorHAnsi" w:hAnsiTheme="minorHAnsi"/>
        </w:rPr>
        <w:t>Malnutrition remains common</w:t>
      </w:r>
      <w:r w:rsidRPr="00052F83">
        <w:rPr>
          <w:rFonts w:asciiTheme="minorHAnsi" w:hAnsiTheme="minorHAnsi"/>
          <w:sz w:val="16"/>
        </w:rPr>
        <w:t xml:space="preserve"> in these areas </w:t>
      </w:r>
      <w:r w:rsidRPr="00052F83">
        <w:rPr>
          <w:rStyle w:val="StyleUnderline"/>
          <w:rFonts w:asciiTheme="minorHAnsi" w:hAnsiTheme="minorHAnsi"/>
        </w:rPr>
        <w:t xml:space="preserve">even though global food production is </w:t>
      </w:r>
      <w:r w:rsidRPr="00052F83">
        <w:rPr>
          <w:rStyle w:val="Emphasis"/>
          <w:rFonts w:asciiTheme="minorHAnsi" w:hAnsiTheme="minorHAnsi"/>
        </w:rPr>
        <w:t>abundant</w:t>
      </w:r>
      <w:r w:rsidRPr="00052F83">
        <w:rPr>
          <w:rFonts w:asciiTheme="minorHAnsi" w:hAnsiTheme="minorHAnsi"/>
          <w:sz w:val="16"/>
        </w:rPr>
        <w:t xml:space="preserve">; </w:t>
      </w:r>
      <w:r w:rsidRPr="00052F83">
        <w:rPr>
          <w:rStyle w:val="StyleUnderline"/>
          <w:rFonts w:asciiTheme="minorHAnsi" w:hAnsiTheme="minorHAnsi"/>
        </w:rPr>
        <w:t xml:space="preserve">this is mainly because </w:t>
      </w:r>
      <w:r w:rsidRPr="00052F83">
        <w:rPr>
          <w:rStyle w:val="StyleUnderline"/>
          <w:rFonts w:asciiTheme="minorHAnsi" w:hAnsiTheme="minorHAnsi"/>
          <w:highlight w:val="cyan"/>
        </w:rPr>
        <w:t xml:space="preserve">food is considered a </w:t>
      </w:r>
      <w:r w:rsidRPr="00052F83">
        <w:rPr>
          <w:rStyle w:val="Emphasis"/>
          <w:rFonts w:asciiTheme="minorHAnsi" w:hAnsiTheme="minorHAnsi"/>
          <w:highlight w:val="cyan"/>
        </w:rPr>
        <w:t>commodity</w:t>
      </w:r>
      <w:r w:rsidRPr="00052F83">
        <w:rPr>
          <w:rStyle w:val="Emphasis"/>
          <w:rFonts w:asciiTheme="minorHAnsi" w:hAnsiTheme="minorHAnsi"/>
        </w:rPr>
        <w:t xml:space="preserve"> </w:t>
      </w:r>
      <w:r w:rsidRPr="00052F83">
        <w:rPr>
          <w:rStyle w:val="StyleUnderline"/>
          <w:rFonts w:asciiTheme="minorHAnsi" w:hAnsiTheme="minorHAnsi"/>
          <w:highlight w:val="cyan"/>
        </w:rPr>
        <w:t>to be traded on</w:t>
      </w:r>
      <w:r w:rsidRPr="00052F83">
        <w:rPr>
          <w:rStyle w:val="StyleUnderline"/>
          <w:rFonts w:asciiTheme="minorHAnsi" w:hAnsiTheme="minorHAnsi"/>
        </w:rPr>
        <w:t xml:space="preserve"> liberalized </w:t>
      </w:r>
      <w:r w:rsidRPr="00052F83">
        <w:rPr>
          <w:rStyle w:val="StyleUnderline"/>
          <w:rFonts w:asciiTheme="minorHAnsi" w:hAnsiTheme="minorHAnsi"/>
          <w:highlight w:val="cyan"/>
        </w:rPr>
        <w:t>markets</w:t>
      </w:r>
      <w:r w:rsidRPr="00052F83">
        <w:rPr>
          <w:rFonts w:asciiTheme="minorHAnsi" w:hAnsiTheme="minorHAnsi"/>
          <w:sz w:val="16"/>
        </w:rPr>
        <w:t xml:space="preserve"> (Magdoff, 2012). </w:t>
      </w:r>
      <w:r w:rsidRPr="00052F83">
        <w:rPr>
          <w:rStyle w:val="StyleUnderline"/>
          <w:rFonts w:asciiTheme="minorHAnsi" w:hAnsiTheme="minorHAnsi"/>
          <w:highlight w:val="cyan"/>
        </w:rPr>
        <w:t>The capitalist process</w:t>
      </w:r>
      <w:r w:rsidRPr="00052F83">
        <w:rPr>
          <w:rStyle w:val="StyleUnderline"/>
          <w:rFonts w:asciiTheme="minorHAnsi" w:hAnsiTheme="minorHAnsi"/>
        </w:rPr>
        <w:t xml:space="preserve"> has spurred farmers to </w:t>
      </w:r>
      <w:r w:rsidRPr="00052F83">
        <w:rPr>
          <w:rStyle w:val="StyleUnderline"/>
          <w:rFonts w:asciiTheme="minorHAnsi" w:hAnsiTheme="minorHAnsi"/>
          <w:highlight w:val="cyan"/>
        </w:rPr>
        <w:t xml:space="preserve">produce for the sole purpose of </w:t>
      </w:r>
      <w:r w:rsidRPr="00052F83">
        <w:rPr>
          <w:rStyle w:val="Emphasis"/>
          <w:rFonts w:asciiTheme="minorHAnsi" w:hAnsiTheme="minorHAnsi"/>
          <w:highlight w:val="cyan"/>
        </w:rPr>
        <w:t>profit accumulation</w:t>
      </w:r>
      <w:r w:rsidRPr="00052F83">
        <w:rPr>
          <w:rFonts w:asciiTheme="minorHAnsi" w:hAnsiTheme="minorHAnsi"/>
          <w:sz w:val="16"/>
        </w:rPr>
        <w:t xml:space="preserve">, instead of production for use (Foster, 2002). In other words, food has been commoditized to a money metric like any other commodity that is traded and sold for profit. </w:t>
      </w:r>
      <w:r w:rsidRPr="00052F83">
        <w:rPr>
          <w:rStyle w:val="StyleUnderline"/>
          <w:rFonts w:asciiTheme="minorHAnsi" w:hAnsiTheme="minorHAnsi"/>
        </w:rPr>
        <w:t xml:space="preserve">Instead of growing food for consumption, </w:t>
      </w:r>
      <w:r w:rsidRPr="00052F83">
        <w:rPr>
          <w:rStyle w:val="StyleUnderline"/>
          <w:rFonts w:asciiTheme="minorHAnsi" w:hAnsiTheme="minorHAnsi"/>
          <w:highlight w:val="cyan"/>
        </w:rPr>
        <w:t xml:space="preserve">commodity crops are cultivated to be sold in </w:t>
      </w:r>
      <w:r w:rsidRPr="00052F83">
        <w:rPr>
          <w:rStyle w:val="Emphasis"/>
          <w:rFonts w:asciiTheme="minorHAnsi" w:hAnsiTheme="minorHAnsi"/>
          <w:highlight w:val="cyan"/>
        </w:rPr>
        <w:t>international markets</w:t>
      </w:r>
      <w:r w:rsidRPr="00052F83">
        <w:rPr>
          <w:rStyle w:val="StyleUnderline"/>
          <w:rFonts w:asciiTheme="minorHAnsi" w:hAnsiTheme="minorHAnsi"/>
        </w:rPr>
        <w:t xml:space="preserve"> </w:t>
      </w:r>
      <w:r w:rsidRPr="00052F83">
        <w:rPr>
          <w:rFonts w:asciiTheme="minorHAnsi" w:hAnsiTheme="minorHAnsi"/>
          <w:sz w:val="16"/>
        </w:rPr>
        <w:t>(de Janvry &amp; LeVeen, 1986). Food was commoditized with the liberalization of trade markets after the Second World War. Since then</w:t>
      </w:r>
      <w:r w:rsidRPr="00052F83">
        <w:rPr>
          <w:rStyle w:val="StyleUnderline"/>
          <w:rFonts w:asciiTheme="minorHAnsi" w:hAnsiTheme="minorHAnsi"/>
          <w:highlight w:val="cyan"/>
        </w:rPr>
        <w:t>, the commodity nature</w:t>
      </w:r>
      <w:r w:rsidRPr="00052F83">
        <w:rPr>
          <w:rStyle w:val="StyleUnderline"/>
          <w:rFonts w:asciiTheme="minorHAnsi" w:hAnsiTheme="minorHAnsi"/>
        </w:rPr>
        <w:t xml:space="preserve"> of the prevailing agricultural system </w:t>
      </w:r>
      <w:r w:rsidRPr="00052F83">
        <w:rPr>
          <w:rStyle w:val="StyleUnderline"/>
          <w:rFonts w:asciiTheme="minorHAnsi" w:hAnsiTheme="minorHAnsi"/>
          <w:highlight w:val="cyan"/>
        </w:rPr>
        <w:t xml:space="preserve">contributes to the poor being </w:t>
      </w:r>
      <w:r w:rsidRPr="00052F83">
        <w:rPr>
          <w:rStyle w:val="Emphasis"/>
          <w:rFonts w:asciiTheme="minorHAnsi" w:hAnsiTheme="minorHAnsi"/>
          <w:highlight w:val="cyan"/>
        </w:rPr>
        <w:t>dependent</w:t>
      </w:r>
      <w:r w:rsidRPr="00052F83">
        <w:rPr>
          <w:rStyle w:val="StyleUnderline"/>
          <w:rFonts w:asciiTheme="minorHAnsi" w:hAnsiTheme="minorHAnsi"/>
          <w:highlight w:val="cyan"/>
        </w:rPr>
        <w:t xml:space="preserve"> on </w:t>
      </w:r>
      <w:r w:rsidRPr="00052F83">
        <w:rPr>
          <w:rStyle w:val="Emphasis"/>
          <w:rFonts w:asciiTheme="minorHAnsi" w:hAnsiTheme="minorHAnsi"/>
          <w:highlight w:val="cyan"/>
        </w:rPr>
        <w:t>market fluctuations</w:t>
      </w:r>
      <w:r w:rsidRPr="00052F83">
        <w:rPr>
          <w:rStyle w:val="StyleUnderline"/>
          <w:rFonts w:asciiTheme="minorHAnsi" w:hAnsiTheme="minorHAnsi"/>
        </w:rPr>
        <w:t xml:space="preserve"> for food</w:t>
      </w:r>
      <w:r w:rsidRPr="00052F83">
        <w:rPr>
          <w:rFonts w:asciiTheme="minorHAnsi" w:hAnsiTheme="minorHAnsi"/>
          <w:sz w:val="16"/>
        </w:rPr>
        <w:t xml:space="preserve">. </w:t>
      </w:r>
      <w:r w:rsidRPr="00052F83">
        <w:rPr>
          <w:rStyle w:val="StyleUnderline"/>
          <w:rFonts w:asciiTheme="minorHAnsi" w:hAnsiTheme="minorHAnsi"/>
        </w:rPr>
        <w:t>Poverty and malnutrition in the US is also borne out of the capitalist principles that have commoditized food systems worldwide</w:t>
      </w:r>
      <w:r w:rsidRPr="00052F83">
        <w:rPr>
          <w:rFonts w:asciiTheme="minorHAnsi" w:hAnsiTheme="minorHAnsi"/>
          <w:sz w:val="16"/>
        </w:rPr>
        <w:t xml:space="preserve">. Even though food is plenty in the US, </w:t>
      </w:r>
      <w:r w:rsidRPr="00052F83">
        <w:rPr>
          <w:rStyle w:val="StyleUnderline"/>
          <w:rFonts w:asciiTheme="minorHAnsi" w:hAnsiTheme="minorHAnsi"/>
        </w:rPr>
        <w:t xml:space="preserve">the poor do not have the financial means to </w:t>
      </w:r>
      <w:r w:rsidRPr="00052F83">
        <w:rPr>
          <w:rStyle w:val="Emphasis"/>
          <w:rFonts w:asciiTheme="minorHAnsi" w:hAnsiTheme="minorHAnsi"/>
        </w:rPr>
        <w:t>demand food</w:t>
      </w:r>
      <w:r w:rsidRPr="00052F83">
        <w:rPr>
          <w:rFonts w:asciiTheme="minorHAnsi" w:hAnsiTheme="minorHAnsi"/>
          <w:sz w:val="16"/>
        </w:rPr>
        <w:t xml:space="preserve">; in fact, about 50 million people in the US are considered “food insecure” while 40 percent of the food in the US goes uneaten (Magdoff, 2012, Gunders, 2012). Since food is a commodity sold for profit accumulation, </w:t>
      </w:r>
      <w:r w:rsidRPr="00052F83">
        <w:rPr>
          <w:rStyle w:val="StyleUnderline"/>
          <w:rFonts w:asciiTheme="minorHAnsi" w:hAnsiTheme="minorHAnsi"/>
        </w:rPr>
        <w:t>the poor in the US must skip meals, rely on food stamps, buy food of lower nutritional value, or receive food assistance from charities</w:t>
      </w:r>
      <w:r w:rsidRPr="00052F83">
        <w:rPr>
          <w:rFonts w:asciiTheme="minorHAnsi" w:hAnsiTheme="minorHAnsi"/>
          <w:sz w:val="16"/>
        </w:rPr>
        <w:t xml:space="preserve"> (Magdoff, 2012). </w:t>
      </w:r>
      <w:r w:rsidRPr="00052F83">
        <w:rPr>
          <w:rStyle w:val="StyleUnderline"/>
          <w:rFonts w:asciiTheme="minorHAnsi" w:hAnsiTheme="minorHAnsi"/>
          <w:highlight w:val="cyan"/>
        </w:rPr>
        <w:t xml:space="preserve">The expansion of capitalism has induced farmers to </w:t>
      </w:r>
      <w:r w:rsidRPr="00052F83">
        <w:rPr>
          <w:rStyle w:val="Emphasis"/>
          <w:rFonts w:asciiTheme="minorHAnsi" w:hAnsiTheme="minorHAnsi"/>
          <w:highlight w:val="cyan"/>
        </w:rPr>
        <w:t>specialize and export</w:t>
      </w:r>
      <w:r w:rsidRPr="00052F83">
        <w:rPr>
          <w:rStyle w:val="Emphasis"/>
          <w:rFonts w:asciiTheme="minorHAnsi" w:hAnsiTheme="minorHAnsi"/>
        </w:rPr>
        <w:t xml:space="preserve"> </w:t>
      </w:r>
      <w:r w:rsidRPr="00052F83">
        <w:rPr>
          <w:rStyle w:val="StyleUnderline"/>
          <w:rFonts w:asciiTheme="minorHAnsi" w:hAnsiTheme="minorHAnsi"/>
        </w:rPr>
        <w:t xml:space="preserve">their farms’ yields. </w:t>
      </w:r>
      <w:r w:rsidRPr="00052F83">
        <w:rPr>
          <w:rStyle w:val="StyleUnderline"/>
          <w:rFonts w:asciiTheme="minorHAnsi" w:hAnsiTheme="minorHAnsi"/>
          <w:highlight w:val="cyan"/>
        </w:rPr>
        <w:t xml:space="preserve">The cultivation of </w:t>
      </w:r>
      <w:r w:rsidRPr="00052F83">
        <w:rPr>
          <w:rStyle w:val="Emphasis"/>
          <w:rFonts w:asciiTheme="minorHAnsi" w:hAnsiTheme="minorHAnsi"/>
          <w:highlight w:val="cyan"/>
        </w:rPr>
        <w:t>commodity crops</w:t>
      </w:r>
      <w:r w:rsidRPr="00052F83">
        <w:rPr>
          <w:rStyle w:val="StyleUnderline"/>
          <w:rFonts w:asciiTheme="minorHAnsi" w:hAnsiTheme="minorHAnsi"/>
          <w:highlight w:val="cyan"/>
        </w:rPr>
        <w:t xml:space="preserve"> typically depends upon </w:t>
      </w:r>
      <w:r w:rsidRPr="00052F83">
        <w:rPr>
          <w:rStyle w:val="Emphasis"/>
          <w:rFonts w:asciiTheme="minorHAnsi" w:hAnsiTheme="minorHAnsi"/>
          <w:highlight w:val="cyan"/>
        </w:rPr>
        <w:t>industrialized growing methods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which involve the application of </w:t>
      </w:r>
      <w:r w:rsidRPr="00052F83">
        <w:rPr>
          <w:rStyle w:val="Emphasis"/>
          <w:rFonts w:asciiTheme="minorHAnsi" w:hAnsiTheme="minorHAnsi"/>
          <w:highlight w:val="cyan"/>
        </w:rPr>
        <w:t>chemical input</w:t>
      </w:r>
      <w:r w:rsidRPr="00052F83">
        <w:rPr>
          <w:rStyle w:val="Emphasis"/>
          <w:rFonts w:asciiTheme="minorHAnsi" w:hAnsiTheme="minorHAnsi"/>
        </w:rPr>
        <w:t>s</w:t>
      </w:r>
      <w:r w:rsidRPr="00052F83">
        <w:rPr>
          <w:rStyle w:val="StyleUnderline"/>
          <w:rFonts w:asciiTheme="minorHAnsi" w:hAnsiTheme="minorHAnsi"/>
        </w:rPr>
        <w:t xml:space="preserve"> that pollute the land, water, and air</w:t>
      </w:r>
      <w:r w:rsidRPr="00052F83">
        <w:rPr>
          <w:rFonts w:asciiTheme="minorHAnsi" w:hAnsiTheme="minorHAnsi"/>
          <w:sz w:val="16"/>
        </w:rPr>
        <w:t xml:space="preserve">. US food and farm policies have financially supported the capitalist expansion of industrial agriculture.1 Proponents of industrial agriculture call attention to the improvements in food production that allowed US farmers in 2000 to produce an average 12 times more farm yield per hour than US farmers did in 1950 (Fuglie, MacDonald, &amp; Ball, 2007). While industrialized processes proved successful in producing unprecedented yields, conventional agribusiness growing practices became dependent on environmentally harmful chemical inputs (Leo, Lawrence, &amp; Walker, 2002). Post-WWII, farms replaced natural ecosystem services with chemical inputs to maintain pests, diseases, and weeds (Ikerd, 1993). Today, agribusinesses do not utilize local ecosystem services to produce crops because producing biologically is not profitable; indeed, </w:t>
      </w:r>
      <w:r w:rsidRPr="00052F83">
        <w:rPr>
          <w:rStyle w:val="StyleUnderline"/>
          <w:rFonts w:asciiTheme="minorHAnsi" w:hAnsiTheme="minorHAnsi"/>
          <w:highlight w:val="cyan"/>
        </w:rPr>
        <w:t xml:space="preserve">industrial agriculture’s main purpose is to </w:t>
      </w:r>
      <w:r w:rsidRPr="00052F83">
        <w:rPr>
          <w:rStyle w:val="Emphasis"/>
          <w:rFonts w:asciiTheme="minorHAnsi" w:hAnsiTheme="minorHAnsi"/>
          <w:highlight w:val="cyan"/>
        </w:rPr>
        <w:t>produce profits</w:t>
      </w:r>
      <w:r w:rsidRPr="00052F83">
        <w:rPr>
          <w:rStyle w:val="StyleUnderline"/>
          <w:rFonts w:asciiTheme="minorHAnsi" w:hAnsiTheme="minorHAnsi"/>
        </w:rPr>
        <w:t>, not sustainably grown food</w:t>
      </w:r>
      <w:r w:rsidRPr="00052F83">
        <w:rPr>
          <w:rFonts w:asciiTheme="minorHAnsi" w:hAnsiTheme="minorHAnsi"/>
          <w:sz w:val="16"/>
        </w:rPr>
        <w:t xml:space="preserve">. As such, </w:t>
      </w:r>
      <w:r w:rsidRPr="00052F83">
        <w:rPr>
          <w:rStyle w:val="StyleUnderline"/>
          <w:rFonts w:asciiTheme="minorHAnsi" w:hAnsiTheme="minorHAnsi"/>
          <w:highlight w:val="cyan"/>
        </w:rPr>
        <w:t>it relies on</w:t>
      </w:r>
      <w:r w:rsidRPr="00052F83">
        <w:rPr>
          <w:rStyle w:val="StyleUnderline"/>
          <w:rFonts w:asciiTheme="minorHAnsi" w:hAnsiTheme="minorHAnsi"/>
        </w:rPr>
        <w:t xml:space="preserve"> the application of chemical inputs such as </w:t>
      </w:r>
      <w:r w:rsidRPr="00052F83">
        <w:rPr>
          <w:rStyle w:val="StyleUnderline"/>
          <w:rFonts w:asciiTheme="minorHAnsi" w:hAnsiTheme="minorHAnsi"/>
          <w:highlight w:val="cyan"/>
        </w:rPr>
        <w:t>artificial fertilizers, pesticides, or herbicides</w:t>
      </w:r>
      <w:r w:rsidRPr="00052F83">
        <w:rPr>
          <w:rStyle w:val="StyleUnderline"/>
          <w:rFonts w:asciiTheme="minorHAnsi" w:hAnsiTheme="minorHAnsi"/>
        </w:rPr>
        <w:t xml:space="preserve"> in order to successfully produce its monocultures</w:t>
      </w:r>
      <w:r w:rsidRPr="00052F83">
        <w:rPr>
          <w:rFonts w:asciiTheme="minorHAnsi" w:hAnsiTheme="minorHAnsi"/>
          <w:sz w:val="16"/>
        </w:rPr>
        <w:t xml:space="preserve">. Before the commoditization of food, most farmers selected the plant varieties most compatible with the farm’s local conditions; diversified crop production to hedge against any failures; managed the soil and protected its quality; did not rely on intensive inputs; and finally, considered the production-consumption cycle’s externalities (Feenstra, 2014). </w:t>
      </w:r>
    </w:p>
    <w:p w14:paraId="022E482C" w14:textId="6436CAC8" w:rsidR="00D33BD7" w:rsidRDefault="00D33BD7" w:rsidP="00D33BD7">
      <w:pPr>
        <w:pStyle w:val="Heading3"/>
      </w:pPr>
      <w:r>
        <w:t xml:space="preserve">AT: Inevitable </w:t>
      </w:r>
    </w:p>
    <w:p w14:paraId="5BF7A8DD" w14:textId="56AE9245" w:rsidR="002259B8" w:rsidRPr="00052F83" w:rsidRDefault="002259B8" w:rsidP="002259B8">
      <w:pPr>
        <w:pStyle w:val="Heading4"/>
        <w:rPr>
          <w:rFonts w:asciiTheme="minorHAnsi" w:hAnsiTheme="minorHAnsi"/>
        </w:rPr>
      </w:pPr>
      <w:r w:rsidRPr="00052F83">
        <w:rPr>
          <w:rFonts w:asciiTheme="minorHAnsi" w:hAnsiTheme="minorHAnsi"/>
        </w:rPr>
        <w:t xml:space="preserve">Not </w:t>
      </w:r>
      <w:r w:rsidRPr="00052F83">
        <w:rPr>
          <w:rFonts w:asciiTheme="minorHAnsi" w:hAnsiTheme="minorHAnsi"/>
          <w:u w:val="single"/>
        </w:rPr>
        <w:t>historically</w:t>
      </w:r>
      <w:r w:rsidRPr="00052F83">
        <w:rPr>
          <w:rFonts w:asciiTheme="minorHAnsi" w:hAnsiTheme="minorHAnsi"/>
        </w:rPr>
        <w:t xml:space="preserve"> inevitable</w:t>
      </w:r>
    </w:p>
    <w:p w14:paraId="47161C99" w14:textId="77777777" w:rsidR="002259B8" w:rsidRPr="00052F83" w:rsidRDefault="002259B8" w:rsidP="002259B8">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12"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//shree]</w:t>
      </w:r>
    </w:p>
    <w:p w14:paraId="3653EC27" w14:textId="77777777" w:rsidR="002259B8" w:rsidRPr="00052F83" w:rsidRDefault="002259B8" w:rsidP="002259B8">
      <w:pPr>
        <w:rPr>
          <w:rStyle w:val="Emphasis"/>
          <w:rFonts w:asciiTheme="minorHAnsi" w:hAnsiTheme="minorHAnsi"/>
          <w:sz w:val="18"/>
          <w:szCs w:val="18"/>
        </w:rPr>
      </w:pPr>
      <w:r w:rsidRPr="00052F83">
        <w:rPr>
          <w:rStyle w:val="StyleUnderline"/>
          <w:rFonts w:asciiTheme="minorHAnsi" w:hAnsiTheme="minorHAnsi"/>
        </w:rPr>
        <w:t xml:space="preserve">As transcendent as the notion is made to sound, </w:t>
      </w:r>
      <w:r w:rsidRPr="00052F83">
        <w:rPr>
          <w:rStyle w:val="StyleUnderline"/>
          <w:rFonts w:asciiTheme="minorHAnsi" w:hAnsiTheme="minorHAnsi"/>
          <w:highlight w:val="green"/>
        </w:rPr>
        <w:t>the</w:t>
      </w:r>
      <w:r w:rsidRPr="00052F83">
        <w:rPr>
          <w:rStyle w:val="StyleUnderline"/>
          <w:rFonts w:asciiTheme="minorHAnsi" w:hAnsiTheme="minorHAnsi"/>
        </w:rPr>
        <w:t xml:space="preserve"> “</w:t>
      </w:r>
      <w:r w:rsidRPr="00052F83">
        <w:rPr>
          <w:rStyle w:val="StyleUnderline"/>
          <w:rFonts w:asciiTheme="minorHAnsi" w:hAnsiTheme="minorHAnsi"/>
          <w:highlight w:val="green"/>
        </w:rPr>
        <w:t>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is</w:t>
      </w:r>
      <w:r w:rsidRPr="00052F83">
        <w:rPr>
          <w:rStyle w:val="StyleUnderline"/>
          <w:rFonts w:asciiTheme="minorHAnsi" w:hAnsiTheme="minorHAnsi"/>
        </w:rPr>
        <w:t xml:space="preserve"> not a god or a temple</w:t>
      </w:r>
      <w:r w:rsidRPr="00052F83">
        <w:rPr>
          <w:rFonts w:asciiTheme="minorHAnsi" w:hAnsiTheme="minorHAnsi"/>
          <w:sz w:val="16"/>
        </w:rPr>
        <w:t xml:space="preserve">. </w:t>
      </w:r>
      <w:r w:rsidRPr="00052F83">
        <w:rPr>
          <w:rStyle w:val="StyleUnderline"/>
          <w:rFonts w:asciiTheme="minorHAnsi" w:hAnsiTheme="minorHAnsi"/>
        </w:rPr>
        <w:t>It is</w:t>
      </w:r>
      <w:r w:rsidRPr="00052F83">
        <w:rPr>
          <w:rFonts w:asciiTheme="minorHAnsi" w:hAnsiTheme="minorHAnsi"/>
          <w:sz w:val="16"/>
        </w:rPr>
        <w:t xml:space="preserve"> the order that maintains these inequalities: a highly </w:t>
      </w:r>
      <w:r w:rsidRPr="00052F83">
        <w:rPr>
          <w:rStyle w:val="Emphasis"/>
          <w:rFonts w:asciiTheme="minorHAnsi" w:hAnsiTheme="minorHAnsi"/>
        </w:rPr>
        <w:t>contingent</w:t>
      </w:r>
      <w:r w:rsidRPr="00052F83">
        <w:rPr>
          <w:rFonts w:asciiTheme="minorHAnsi" w:hAnsiTheme="minorHAnsi"/>
          <w:sz w:val="16"/>
        </w:rPr>
        <w:t xml:space="preserve"> network of relations among human beings and between humans and the rest of the planet. Like everything we might ever hope to make, it is </w:t>
      </w:r>
      <w:r w:rsidRPr="00052F83">
        <w:rPr>
          <w:rStyle w:val="Emphasis"/>
          <w:rFonts w:asciiTheme="minorHAnsi" w:hAnsiTheme="minorHAnsi"/>
          <w:highlight w:val="green"/>
        </w:rPr>
        <w:t>transitory</w:t>
      </w:r>
      <w:r w:rsidRPr="00052F83">
        <w:rPr>
          <w:rFonts w:asciiTheme="minorHAnsi" w:hAnsiTheme="minorHAnsi"/>
          <w:sz w:val="16"/>
          <w:highlight w:val="green"/>
        </w:rPr>
        <w:t xml:space="preserve"> </w:t>
      </w:r>
      <w:r w:rsidRPr="00052F83">
        <w:rPr>
          <w:rStyle w:val="StyleUnderline"/>
          <w:rFonts w:asciiTheme="minorHAnsi" w:hAnsiTheme="minorHAnsi"/>
          <w:highlight w:val="green"/>
        </w:rPr>
        <w:t>and</w:t>
      </w:r>
      <w:r w:rsidRPr="00052F83">
        <w:rPr>
          <w:rFonts w:asciiTheme="minorHAnsi" w:hAnsiTheme="minorHAnsi"/>
          <w:sz w:val="16"/>
        </w:rPr>
        <w:t xml:space="preserve"> eminently </w:t>
      </w:r>
      <w:r w:rsidRPr="00052F83">
        <w:rPr>
          <w:rStyle w:val="Emphasis"/>
          <w:rFonts w:asciiTheme="minorHAnsi" w:hAnsiTheme="minorHAnsi"/>
          <w:highlight w:val="green"/>
        </w:rPr>
        <w:t>changeable</w:t>
      </w:r>
      <w:r w:rsidRPr="00052F83">
        <w:rPr>
          <w:rFonts w:asciiTheme="minorHAnsi" w:hAnsiTheme="minorHAnsi"/>
          <w:sz w:val="16"/>
        </w:rPr>
        <w:t xml:space="preserve">. </w:t>
      </w:r>
      <w:r w:rsidRPr="00052F83">
        <w:rPr>
          <w:rStyle w:val="StyleUnderline"/>
          <w:rFonts w:asciiTheme="minorHAnsi" w:hAnsiTheme="minorHAnsi"/>
        </w:rPr>
        <w:t>Homo sapiens</w:t>
      </w:r>
      <w:r w:rsidRPr="00052F83">
        <w:rPr>
          <w:rFonts w:asciiTheme="minorHAnsi" w:hAnsiTheme="minorHAnsi"/>
          <w:sz w:val="16"/>
        </w:rPr>
        <w:t xml:space="preserve"> have </w:t>
      </w:r>
      <w:r w:rsidRPr="00052F83">
        <w:rPr>
          <w:rStyle w:val="StyleUnderline"/>
          <w:rFonts w:asciiTheme="minorHAnsi" w:hAnsiTheme="minorHAnsi"/>
        </w:rPr>
        <w:t>walked</w:t>
      </w:r>
      <w:r w:rsidRPr="00052F83">
        <w:rPr>
          <w:rFonts w:asciiTheme="minorHAnsi" w:hAnsiTheme="minorHAnsi"/>
          <w:sz w:val="16"/>
        </w:rPr>
        <w:t xml:space="preserve"> the earth </w:t>
      </w:r>
      <w:r w:rsidRPr="00052F83">
        <w:rPr>
          <w:rStyle w:val="StyleUnderline"/>
          <w:rFonts w:asciiTheme="minorHAnsi" w:hAnsiTheme="minorHAnsi"/>
        </w:rPr>
        <w:t xml:space="preserve">for at least 300,000 years, but </w:t>
      </w:r>
      <w:r w:rsidRPr="00052F83">
        <w:rPr>
          <w:rFonts w:asciiTheme="minorHAnsi" w:hAnsiTheme="minorHAnsi"/>
          <w:sz w:val="16"/>
        </w:rPr>
        <w:t xml:space="preserve">coal-fueled </w:t>
      </w:r>
      <w:r w:rsidRPr="00052F83">
        <w:rPr>
          <w:rStyle w:val="StyleUnderline"/>
          <w:rFonts w:asciiTheme="minorHAnsi" w:hAnsiTheme="minorHAnsi"/>
        </w:rPr>
        <w:t xml:space="preserve">industrial </w:t>
      </w:r>
      <w:r w:rsidRPr="00052F83">
        <w:rPr>
          <w:rStyle w:val="StyleUnderline"/>
          <w:rFonts w:asciiTheme="minorHAnsi" w:hAnsiTheme="minorHAnsi"/>
          <w:highlight w:val="green"/>
        </w:rPr>
        <w:t>capital</w:t>
      </w:r>
      <w:r w:rsidRPr="00052F83">
        <w:rPr>
          <w:rStyle w:val="StyleUnderline"/>
          <w:rFonts w:asciiTheme="minorHAnsi" w:hAnsiTheme="minorHAnsi"/>
        </w:rPr>
        <w:t xml:space="preserve">ism </w:t>
      </w:r>
      <w:r w:rsidRPr="00052F83">
        <w:rPr>
          <w:rStyle w:val="StyleUnderline"/>
          <w:rFonts w:asciiTheme="minorHAnsi" w:hAnsiTheme="minorHAnsi"/>
          <w:highlight w:val="green"/>
        </w:rPr>
        <w:t xml:space="preserve">is less than </w:t>
      </w:r>
      <w:r w:rsidRPr="00052F83">
        <w:rPr>
          <w:rStyle w:val="Emphasis"/>
          <w:rFonts w:asciiTheme="minorHAnsi" w:hAnsiTheme="minorHAnsi"/>
          <w:highlight w:val="green"/>
        </w:rPr>
        <w:t>200</w:t>
      </w:r>
      <w:r w:rsidRPr="00052F83">
        <w:rPr>
          <w:rStyle w:val="StyleUnderline"/>
          <w:rFonts w:asciiTheme="minorHAnsi" w:hAnsiTheme="minorHAnsi"/>
          <w:highlight w:val="green"/>
        </w:rPr>
        <w:t xml:space="preserve"> years</w:t>
      </w:r>
      <w:r w:rsidRPr="00052F83">
        <w:rPr>
          <w:rStyle w:val="StyleUnderline"/>
          <w:rFonts w:asciiTheme="minorHAnsi" w:hAnsiTheme="minorHAnsi"/>
        </w:rPr>
        <w:t xml:space="preserve"> old</w:t>
      </w:r>
      <w:r w:rsidRPr="00052F83">
        <w:rPr>
          <w:rFonts w:asciiTheme="minorHAnsi" w:hAnsiTheme="minorHAnsi"/>
          <w:sz w:val="16"/>
        </w:rPr>
        <w:t xml:space="preserve">. </w:t>
      </w:r>
      <w:r w:rsidRPr="00052F83">
        <w:rPr>
          <w:rStyle w:val="StyleUnderline"/>
          <w:rFonts w:asciiTheme="minorHAnsi" w:hAnsiTheme="minorHAnsi"/>
          <w:highlight w:val="green"/>
        </w:rPr>
        <w:t>Its</w:t>
      </w:r>
      <w:r w:rsidRPr="00052F83">
        <w:rPr>
          <w:rFonts w:asciiTheme="minorHAnsi" w:hAnsiTheme="minorHAnsi"/>
          <w:sz w:val="16"/>
        </w:rPr>
        <w:t xml:space="preserve"> latest, </w:t>
      </w:r>
      <w:r w:rsidRPr="00052F83">
        <w:rPr>
          <w:rStyle w:val="StyleUnderline"/>
          <w:rFonts w:asciiTheme="minorHAnsi" w:hAnsiTheme="minorHAnsi"/>
        </w:rPr>
        <w:t xml:space="preserve">fully </w:t>
      </w:r>
      <w:r w:rsidRPr="00052F83">
        <w:rPr>
          <w:rStyle w:val="Emphasis"/>
          <w:rFonts w:asciiTheme="minorHAnsi" w:hAnsiTheme="minorHAnsi"/>
          <w:highlight w:val="green"/>
        </w:rPr>
        <w:t>globalized</w:t>
      </w:r>
      <w:r w:rsidRPr="00052F83">
        <w:rPr>
          <w:rStyle w:val="StyleUnderline"/>
          <w:rFonts w:asciiTheme="minorHAnsi" w:hAnsiTheme="minorHAnsi"/>
          <w:highlight w:val="green"/>
        </w:rPr>
        <w:t xml:space="preserve"> stage</w:t>
      </w:r>
      <w:r w:rsidRPr="00052F83">
        <w:rPr>
          <w:rStyle w:val="StyleUnderline"/>
          <w:rFonts w:asciiTheme="minorHAnsi" w:hAnsiTheme="minorHAnsi"/>
        </w:rPr>
        <w:t xml:space="preserve"> has been around for just a few decades</w:t>
      </w:r>
      <w:r w:rsidRPr="00052F83">
        <w:rPr>
          <w:rFonts w:asciiTheme="minorHAnsi" w:hAnsiTheme="minorHAnsi"/>
          <w:sz w:val="16"/>
        </w:rPr>
        <w:t xml:space="preserve">, even if its roots lie in colonial dynamics that date back a few centuries. Our specific modern exaltation of “growth” dates only to the years that followed World War II. </w:t>
      </w:r>
      <w:r w:rsidRPr="00052F83">
        <w:rPr>
          <w:rStyle w:val="StyleUnderline"/>
          <w:rFonts w:asciiTheme="minorHAnsi" w:hAnsiTheme="minorHAnsi"/>
        </w:rPr>
        <w:t xml:space="preserve">It </w:t>
      </w:r>
      <w:r w:rsidRPr="00052F83">
        <w:rPr>
          <w:rStyle w:val="StyleUnderline"/>
          <w:rFonts w:asciiTheme="minorHAnsi" w:hAnsiTheme="minorHAnsi"/>
          <w:highlight w:val="green"/>
        </w:rPr>
        <w:t>is younger than</w:t>
      </w:r>
      <w:r w:rsidRPr="00052F83">
        <w:rPr>
          <w:rStyle w:val="StyleUnderline"/>
          <w:rFonts w:asciiTheme="minorHAnsi" w:hAnsiTheme="minorHAnsi"/>
        </w:rPr>
        <w:t xml:space="preserve"> </w:t>
      </w:r>
      <w:r w:rsidRPr="00052F83">
        <w:rPr>
          <w:rStyle w:val="Emphasis"/>
          <w:rFonts w:asciiTheme="minorHAnsi" w:hAnsiTheme="minorHAnsi"/>
        </w:rPr>
        <w:t xml:space="preserve">Joe </w:t>
      </w:r>
      <w:r w:rsidRPr="00052F83">
        <w:rPr>
          <w:rStyle w:val="Emphasis"/>
          <w:rFonts w:asciiTheme="minorHAnsi" w:hAnsiTheme="minorHAnsi"/>
          <w:highlight w:val="green"/>
        </w:rPr>
        <w:t>Biden</w:t>
      </w:r>
      <w:r w:rsidRPr="00052F83">
        <w:rPr>
          <w:rFonts w:asciiTheme="minorHAnsi" w:hAnsiTheme="minorHAnsi"/>
          <w:sz w:val="16"/>
        </w:rPr>
        <w:t xml:space="preserve">, Mitch McConnell, Nancy Pelosi, and Donald Trump. </w:t>
      </w:r>
      <w:r w:rsidRPr="00052F83">
        <w:rPr>
          <w:rStyle w:val="Emphasis"/>
          <w:rFonts w:asciiTheme="minorHAnsi" w:hAnsiTheme="minorHAnsi"/>
        </w:rPr>
        <w:t>Like them, it cannot survive much longer.</w:t>
      </w:r>
    </w:p>
    <w:p w14:paraId="4C977473" w14:textId="77777777" w:rsidR="002259B8" w:rsidRPr="00052F83" w:rsidRDefault="002259B8" w:rsidP="002259B8">
      <w:pPr>
        <w:rPr>
          <w:rFonts w:asciiTheme="minorHAnsi" w:hAnsiTheme="minorHAnsi"/>
          <w:sz w:val="18"/>
          <w:szCs w:val="18"/>
        </w:rPr>
      </w:pPr>
      <w:r w:rsidRPr="00052F83">
        <w:rPr>
          <w:rFonts w:asciiTheme="minorHAnsi" w:hAnsiTheme="minorHAnsi"/>
          <w:sz w:val="18"/>
          <w:szCs w:val="18"/>
        </w:rPr>
        <w:t>Last year, GDP growth in the United States fell 3.5 percent. Emissions tumbled, too. The only other time in the last three decades that they have dropped significantly was, not coincidentally, also the last time the economy contracted. But if it’s guided with intent, the cessation of endless growth does not have to mean impoverishment. The most recent “Emissions Gap Report” from the United Nations Environment Program (UNEP) projects that warming could be successfully limited to 1.5 degrees Celsius if the richest one percent reduced “their current emissions by at least a factor of 30,” which would allow the poorest 50 percent of the planet’s population to increase their per capita emissions “by around three times their current levels.” For the latter, a threefold jump in consumption is the difference between constant want and a life of basic dignity. Billionaires who drop to 1/30th of their fortunes are still multimillionaires.</w:t>
      </w:r>
    </w:p>
    <w:p w14:paraId="695B4946" w14:textId="40804637" w:rsidR="002259B8" w:rsidRDefault="002259B8" w:rsidP="002259B8">
      <w:pPr>
        <w:rPr>
          <w:rFonts w:asciiTheme="minorHAnsi" w:hAnsiTheme="minorHAnsi"/>
          <w:sz w:val="16"/>
          <w:szCs w:val="16"/>
        </w:rPr>
      </w:pPr>
      <w:r w:rsidRPr="00052F83">
        <w:rPr>
          <w:rFonts w:asciiTheme="minorHAnsi" w:hAnsiTheme="minorHAnsi"/>
          <w:sz w:val="16"/>
        </w:rPr>
        <w:t xml:space="preserve">As innocuous as it may sound, “growth” should be understood to describe the frenzied ruination of nearly every ecosystem on the planet so that its richest human inhabitants can hold on to their privileges for another generation or two. </w:t>
      </w:r>
      <w:r w:rsidRPr="00052F83">
        <w:rPr>
          <w:rStyle w:val="StyleUnderline"/>
          <w:rFonts w:asciiTheme="minorHAnsi" w:hAnsiTheme="minorHAnsi"/>
          <w:highlight w:val="green"/>
        </w:rPr>
        <w:t>Rejecting</w:t>
      </w:r>
      <w:r w:rsidRPr="00052F83">
        <w:rPr>
          <w:rStyle w:val="StyleUnderline"/>
          <w:rFonts w:asciiTheme="minorHAnsi" w:hAnsiTheme="minorHAnsi"/>
        </w:rPr>
        <w:t xml:space="preserve"> the idolatry of </w:t>
      </w:r>
      <w:r w:rsidRPr="00052F83">
        <w:rPr>
          <w:rStyle w:val="StyleUnderline"/>
          <w:rFonts w:asciiTheme="minorHAnsi" w:hAnsiTheme="minorHAnsi"/>
          <w:highlight w:val="green"/>
        </w:rPr>
        <w:t>growth</w:t>
      </w:r>
      <w:r w:rsidRPr="00052F83">
        <w:rPr>
          <w:rStyle w:val="StyleUnderline"/>
          <w:rFonts w:asciiTheme="minorHAnsi" w:hAnsiTheme="minorHAnsi"/>
        </w:rPr>
        <w:t xml:space="preserve"> </w:t>
      </w:r>
      <w:r w:rsidRPr="00052F83">
        <w:rPr>
          <w:rFonts w:asciiTheme="minorHAnsi" w:hAnsiTheme="minorHAnsi"/>
          <w:sz w:val="16"/>
        </w:rPr>
        <w:t xml:space="preserve">means tilting the organization of our societies toward other social goods—health, for instance, and the freedom to exist on a planet that is not on fire. </w:t>
      </w:r>
      <w:r w:rsidRPr="00052F83">
        <w:rPr>
          <w:rStyle w:val="StyleUnderline"/>
          <w:rFonts w:asciiTheme="minorHAnsi" w:hAnsiTheme="minorHAnsi"/>
        </w:rPr>
        <w:t xml:space="preserve">This </w:t>
      </w:r>
      <w:r w:rsidRPr="00052F83">
        <w:rPr>
          <w:rStyle w:val="StyleUnderline"/>
          <w:rFonts w:asciiTheme="minorHAnsi" w:hAnsiTheme="minorHAnsi"/>
          <w:highlight w:val="green"/>
        </w:rPr>
        <w:t xml:space="preserve">should not be </w:t>
      </w:r>
      <w:r w:rsidRPr="00052F83">
        <w:rPr>
          <w:rStyle w:val="Emphasis"/>
          <w:rFonts w:asciiTheme="minorHAnsi" w:hAnsiTheme="minorHAnsi"/>
          <w:highlight w:val="green"/>
        </w:rPr>
        <w:t>unimaginable</w:t>
      </w:r>
      <w:r w:rsidRPr="00052F83">
        <w:rPr>
          <w:rStyle w:val="StyleUnderline"/>
          <w:rFonts w:asciiTheme="minorHAnsi" w:hAnsiTheme="minorHAnsi"/>
        </w:rPr>
        <w:t>. There are infinite other ways to organize a society</w:t>
      </w:r>
      <w:r w:rsidRPr="00052F83">
        <w:rPr>
          <w:rFonts w:asciiTheme="minorHAnsi" w:hAnsiTheme="minorHAnsi"/>
          <w:sz w:val="16"/>
        </w:rPr>
        <w:t xml:space="preserve">, and the fact that we are not widely and urgently discussing them is at this point nothing short of criminal. </w:t>
      </w:r>
      <w:r w:rsidRPr="00052F83">
        <w:rPr>
          <w:rStyle w:val="StyleUnderline"/>
          <w:rFonts w:asciiTheme="minorHAnsi" w:hAnsiTheme="minorHAnsi"/>
          <w:highlight w:val="green"/>
        </w:rPr>
        <w:t>There are</w:t>
      </w:r>
      <w:r w:rsidRPr="00052F83">
        <w:rPr>
          <w:rStyle w:val="StyleUnderline"/>
          <w:rFonts w:asciiTheme="minorHAnsi" w:hAnsiTheme="minorHAnsi"/>
        </w:rPr>
        <w:t xml:space="preserve"> voluminous literatures on degrowth, on </w:t>
      </w:r>
      <w:r w:rsidRPr="00052F83">
        <w:rPr>
          <w:rStyle w:val="Emphasis"/>
          <w:rFonts w:asciiTheme="minorHAnsi" w:hAnsiTheme="minorHAnsi"/>
          <w:highlight w:val="green"/>
        </w:rPr>
        <w:t>circular</w:t>
      </w:r>
      <w:r w:rsidRPr="00052F83">
        <w:rPr>
          <w:rStyle w:val="StyleUnderline"/>
          <w:rFonts w:asciiTheme="minorHAnsi" w:hAnsiTheme="minorHAnsi"/>
          <w:highlight w:val="green"/>
        </w:rPr>
        <w:t xml:space="preserve"> economies</w:t>
      </w:r>
      <w:r w:rsidRPr="00052F83">
        <w:rPr>
          <w:rStyle w:val="StyleUnderline"/>
          <w:rFonts w:asciiTheme="minorHAnsi" w:hAnsiTheme="minorHAnsi"/>
        </w:rPr>
        <w:t xml:space="preserve">, on mutual aid, </w:t>
      </w:r>
      <w:r w:rsidRPr="00052F83">
        <w:rPr>
          <w:rStyle w:val="StyleUnderline"/>
          <w:rFonts w:asciiTheme="minorHAnsi" w:hAnsiTheme="minorHAnsi"/>
          <w:highlight w:val="green"/>
        </w:rPr>
        <w:t>and</w:t>
      </w:r>
      <w:r w:rsidRPr="00052F83">
        <w:rPr>
          <w:rFonts w:asciiTheme="minorHAnsi" w:hAnsiTheme="minorHAnsi"/>
          <w:sz w:val="16"/>
        </w:rPr>
        <w:t xml:space="preserve">, yes, on </w:t>
      </w:r>
      <w:r w:rsidRPr="00052F83">
        <w:rPr>
          <w:rStyle w:val="Emphasis"/>
          <w:rFonts w:asciiTheme="minorHAnsi" w:hAnsiTheme="minorHAnsi"/>
          <w:highlight w:val="green"/>
        </w:rPr>
        <w:t>socialism</w:t>
      </w:r>
      <w:r w:rsidRPr="00052F83">
        <w:rPr>
          <w:rFonts w:asciiTheme="minorHAnsi" w:hAnsiTheme="minorHAnsi"/>
          <w:sz w:val="16"/>
        </w:rPr>
        <w:t xml:space="preserve">, too.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the </w:t>
      </w:r>
      <w:r w:rsidRPr="00052F83">
        <w:rPr>
          <w:rStyle w:val="StyleUnderline"/>
          <w:rFonts w:asciiTheme="minorHAnsi" w:hAnsiTheme="minorHAnsi"/>
          <w:highlight w:val="green"/>
        </w:rPr>
        <w:t>99</w:t>
      </w:r>
      <w:r w:rsidRPr="00052F83">
        <w:rPr>
          <w:rStyle w:val="StyleUnderline"/>
          <w:rFonts w:asciiTheme="minorHAnsi" w:hAnsiTheme="minorHAnsi"/>
        </w:rPr>
        <w:t xml:space="preserve">.999 </w:t>
      </w:r>
      <w:r w:rsidRPr="00052F83">
        <w:rPr>
          <w:rStyle w:val="StyleUnderline"/>
          <w:rFonts w:asciiTheme="minorHAnsi" w:hAnsiTheme="minorHAnsi"/>
          <w:highlight w:val="green"/>
        </w:rPr>
        <w:t>percent of</w:t>
      </w:r>
      <w:r w:rsidRPr="00052F83">
        <w:rPr>
          <w:rStyle w:val="StyleUnderline"/>
          <w:rFonts w:asciiTheme="minorHAnsi" w:hAnsiTheme="minorHAnsi"/>
        </w:rPr>
        <w:t xml:space="preserve"> human </w:t>
      </w:r>
      <w:r w:rsidRPr="00052F83">
        <w:rPr>
          <w:rStyle w:val="Emphasis"/>
          <w:rFonts w:asciiTheme="minorHAnsi" w:hAnsiTheme="minorHAnsi"/>
          <w:highlight w:val="green"/>
        </w:rPr>
        <w:t>history</w:t>
      </w:r>
      <w:r w:rsidRPr="00052F83">
        <w:rPr>
          <w:rStyle w:val="StyleUnderline"/>
          <w:rFonts w:asciiTheme="minorHAnsi" w:hAnsiTheme="minorHAnsi"/>
          <w:highlight w:val="green"/>
        </w:rPr>
        <w:t xml:space="preserve"> during which we managed to not</w:t>
      </w:r>
      <w:r w:rsidRPr="00052F83">
        <w:rPr>
          <w:rStyle w:val="StyleUnderline"/>
          <w:rFonts w:asciiTheme="minorHAnsi" w:hAnsiTheme="minorHAnsi"/>
        </w:rPr>
        <w:t xml:space="preserve"> significantly alter the atmosphere or </w:t>
      </w:r>
      <w:r w:rsidRPr="00052F83">
        <w:rPr>
          <w:rStyle w:val="StyleUnderline"/>
          <w:rFonts w:asciiTheme="minorHAnsi" w:hAnsiTheme="minorHAnsi"/>
          <w:highlight w:val="green"/>
        </w:rPr>
        <w:t>wipe out</w:t>
      </w:r>
      <w:r w:rsidRPr="00052F83">
        <w:rPr>
          <w:rStyle w:val="StyleUnderline"/>
          <w:rFonts w:asciiTheme="minorHAnsi" w:hAnsiTheme="minorHAnsi"/>
        </w:rPr>
        <w:t xml:space="preserve"> such an enormous portion of the </w:t>
      </w:r>
      <w:r w:rsidRPr="00052F83">
        <w:rPr>
          <w:rStyle w:val="StyleUnderline"/>
          <w:rFonts w:asciiTheme="minorHAnsi" w:hAnsiTheme="minorHAnsi"/>
          <w:highlight w:val="green"/>
        </w:rPr>
        <w:t>species</w:t>
      </w:r>
      <w:r w:rsidRPr="00052F83">
        <w:rPr>
          <w:rStyle w:val="StyleUnderline"/>
          <w:rFonts w:asciiTheme="minorHAnsi" w:hAnsiTheme="minorHAnsi"/>
        </w:rPr>
        <w:t xml:space="preserve"> with whom we share the planet. </w:t>
      </w:r>
      <w:r w:rsidRPr="00052F83">
        <w:rPr>
          <w:rFonts w:asciiTheme="minorHAnsi" w:hAnsiTheme="minorHAnsi"/>
          <w:sz w:val="16"/>
          <w:szCs w:val="16"/>
        </w:rPr>
        <w:t>There is the living experience of every indigenous community in the United States, and of others around the globe that have been forced to invent ways to resist and survive a system determined to erase them.</w:t>
      </w:r>
    </w:p>
    <w:p w14:paraId="781C6221" w14:textId="77777777" w:rsidR="002259B8" w:rsidRDefault="002259B8" w:rsidP="002259B8">
      <w:pPr>
        <w:pStyle w:val="Heading3"/>
      </w:pPr>
      <w:r>
        <w:t xml:space="preserve">Cap Sustainable </w:t>
      </w:r>
    </w:p>
    <w:p w14:paraId="73ED92DB" w14:textId="77777777" w:rsidR="002259B8" w:rsidRPr="00052F83" w:rsidRDefault="002259B8" w:rsidP="002259B8">
      <w:pPr>
        <w:pStyle w:val="Heading4"/>
        <w:rPr>
          <w:rFonts w:asciiTheme="minorHAnsi" w:hAnsiTheme="minorHAnsi"/>
        </w:rPr>
      </w:pPr>
      <w:bookmarkStart w:id="1" w:name="_Hlk82620760"/>
      <w:r w:rsidRPr="00052F83">
        <w:rPr>
          <w:rFonts w:asciiTheme="minorHAnsi" w:hAnsiTheme="minorHAnsi"/>
        </w:rPr>
        <w:t>Cap is unsustainable:</w:t>
      </w:r>
    </w:p>
    <w:p w14:paraId="7C27D9F6" w14:textId="77777777" w:rsidR="002259B8" w:rsidRPr="00052F83" w:rsidRDefault="002259B8" w:rsidP="002259B8">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Ag</w:t>
      </w:r>
      <w:r w:rsidRPr="00052F83">
        <w:rPr>
          <w:rFonts w:asciiTheme="minorHAnsi" w:hAnsiTheme="minorHAnsi"/>
        </w:rPr>
        <w:t xml:space="preserve"> collapse – short term</w:t>
      </w:r>
    </w:p>
    <w:p w14:paraId="1FE19CB1" w14:textId="77777777" w:rsidR="002259B8" w:rsidRPr="00052F83" w:rsidRDefault="002259B8" w:rsidP="002259B8">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2D45028D" w14:textId="77777777" w:rsidR="002259B8" w:rsidRPr="00052F83" w:rsidRDefault="002259B8" w:rsidP="002259B8">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052F83">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052F83">
        <w:rPr>
          <w:rStyle w:val="StyleUnderline"/>
          <w:rFonts w:asciiTheme="minorHAnsi" w:hAnsiTheme="minorHAnsi"/>
          <w:highlight w:val="green"/>
        </w:rPr>
        <w:t>is</w:t>
      </w:r>
      <w:r w:rsidRPr="00052F83">
        <w:rPr>
          <w:rStyle w:val="StyleUnderline"/>
          <w:rFonts w:asciiTheme="minorHAnsi" w:hAnsiTheme="minorHAnsi"/>
        </w:rPr>
        <w:t xml:space="preserve"> a megaphase change </w:t>
      </w:r>
      <w:r w:rsidRPr="00052F83">
        <w:rPr>
          <w:rStyle w:val="StyleUnderline"/>
          <w:rFonts w:asciiTheme="minorHAnsi" w:hAnsiTheme="minorHAnsi"/>
          <w:highlight w:val="green"/>
        </w:rPr>
        <w:t xml:space="preserve">taking place in </w:t>
      </w:r>
      <w:r w:rsidRPr="00052F83">
        <w:rPr>
          <w:rStyle w:val="Emphasis"/>
          <w:rFonts w:asciiTheme="minorHAnsi" w:hAnsiTheme="minorHAnsi"/>
          <w:highlight w:val="green"/>
        </w:rPr>
        <w:t>microphase</w:t>
      </w:r>
      <w:r w:rsidRPr="00052F83">
        <w:rPr>
          <w:rStyle w:val="StyleUnderline"/>
          <w:rFonts w:asciiTheme="minorHAnsi" w:hAnsiTheme="minorHAnsi"/>
          <w:highlight w:val="green"/>
        </w:rPr>
        <w:t xml:space="preserve"> time</w:t>
      </w:r>
      <w:r w:rsidRPr="00052F83">
        <w:rPr>
          <w:rStyle w:val="StyleUnderline"/>
          <w:rFonts w:asciiTheme="minorHAnsi" w:hAnsiTheme="minorHAnsi"/>
        </w:rPr>
        <w:t>.</w:t>
      </w:r>
    </w:p>
    <w:p w14:paraId="4B7FA34E"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052F83">
        <w:rPr>
          <w:rStyle w:val="StyleUnderline"/>
          <w:rFonts w:asciiTheme="minorHAnsi" w:hAnsiTheme="minorHAnsi"/>
          <w:highlight w:val="green"/>
        </w:rPr>
        <w:t>punctuated by</w:t>
      </w:r>
      <w:r w:rsidRPr="00052F83">
        <w:rPr>
          <w:rFonts w:asciiTheme="minorHAnsi" w:hAnsiTheme="minorHAnsi"/>
          <w:sz w:val="16"/>
        </w:rPr>
        <w:t xml:space="preserve"> the production of what the environmentalist Jonathan Lymbery calls ‘</w:t>
      </w:r>
      <w:r w:rsidRPr="00052F83">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052F83">
        <w:rPr>
          <w:rStyle w:val="StyleUnderline"/>
          <w:rFonts w:asciiTheme="minorHAnsi" w:hAnsiTheme="minorHAnsi"/>
          <w:highlight w:val="green"/>
        </w:rPr>
        <w:t>capitalist</w:t>
      </w:r>
      <w:r w:rsidRPr="00052F83">
        <w:rPr>
          <w:rStyle w:val="StyleUnderline"/>
          <w:rFonts w:asciiTheme="minorHAnsi" w:hAnsiTheme="minorHAnsi"/>
        </w:rPr>
        <w:t xml:space="preserve"> form of </w:t>
      </w:r>
      <w:r w:rsidRPr="00052F83">
        <w:rPr>
          <w:rStyle w:val="Emphasis"/>
          <w:rFonts w:asciiTheme="minorHAnsi" w:hAnsiTheme="minorHAnsi"/>
          <w:highlight w:val="green"/>
        </w:rPr>
        <w:t>territorialisation</w:t>
      </w:r>
      <w:r w:rsidRPr="00052F83">
        <w:rPr>
          <w:rStyle w:val="StyleUnderline"/>
          <w:rFonts w:asciiTheme="minorHAnsi" w:hAnsiTheme="minorHAnsi"/>
        </w:rPr>
        <w:t xml:space="preserve">, wherein forestry is </w:t>
      </w:r>
      <w:r w:rsidRPr="00052F83">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052F83">
        <w:rPr>
          <w:rStyle w:val="StyleUnderline"/>
          <w:rFonts w:asciiTheme="minorHAnsi" w:hAnsiTheme="minorHAnsi"/>
          <w:highlight w:val="green"/>
        </w:rPr>
        <w:t>into</w:t>
      </w:r>
      <w:r w:rsidRPr="00052F83">
        <w:rPr>
          <w:rStyle w:val="StyleUnderline"/>
          <w:rFonts w:asciiTheme="minorHAnsi" w:hAnsiTheme="minorHAnsi"/>
        </w:rPr>
        <w:t xml:space="preserve"> palm </w:t>
      </w:r>
      <w:r w:rsidRPr="00052F83">
        <w:rPr>
          <w:rStyle w:val="Emphasis"/>
          <w:rFonts w:asciiTheme="minorHAnsi" w:hAnsiTheme="minorHAnsi"/>
          <w:highlight w:val="gree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7AA8B722" w14:textId="77777777" w:rsidR="002259B8" w:rsidRPr="00052F83" w:rsidRDefault="002259B8" w:rsidP="002259B8">
      <w:pPr>
        <w:rPr>
          <w:rFonts w:asciiTheme="minorHAnsi" w:hAnsiTheme="minorHAnsi"/>
          <w:sz w:val="16"/>
        </w:rPr>
      </w:pPr>
      <w:r w:rsidRPr="00052F83">
        <w:rPr>
          <w:rStyle w:val="StyleUnderline"/>
          <w:rFonts w:asciiTheme="minorHAnsi" w:hAnsiTheme="minorHAnsi"/>
          <w:highlight w:val="green"/>
        </w:rPr>
        <w:t>Cheap is not</w:t>
      </w:r>
      <w:r w:rsidRPr="00052F83">
        <w:rPr>
          <w:rStyle w:val="StyleUnderline"/>
          <w:rFonts w:asciiTheme="minorHAnsi" w:hAnsiTheme="minorHAnsi"/>
        </w:rPr>
        <w:t xml:space="preserve">, of course, the same thing as </w:t>
      </w:r>
      <w:r w:rsidRPr="00052F83">
        <w:rPr>
          <w:rStyle w:val="StyleUnderline"/>
          <w:rFonts w:asciiTheme="minorHAnsi" w:hAnsiTheme="minorHAnsi"/>
          <w:highlight w:val="green"/>
        </w:rPr>
        <w:t>efficient</w:t>
      </w:r>
      <w:r w:rsidRPr="00052F83">
        <w:rPr>
          <w:rStyle w:val="StyleUnderline"/>
          <w:rFonts w:asciiTheme="minorHAnsi" w:hAnsiTheme="minorHAnsi"/>
        </w:rPr>
        <w:t>. Food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35867E5A" w14:textId="77777777" w:rsidR="002259B8" w:rsidRPr="00052F83" w:rsidRDefault="002259B8" w:rsidP="002259B8">
      <w:pPr>
        <w:rPr>
          <w:rFonts w:asciiTheme="minorHAnsi" w:hAnsiTheme="minorHAnsi"/>
        </w:rPr>
      </w:pPr>
      <w:r w:rsidRPr="00052F83">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052F83">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052F83">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destruction. </w:t>
      </w:r>
      <w:r w:rsidRPr="00052F83">
        <w:rPr>
          <w:rStyle w:val="Emphasis"/>
          <w:rFonts w:asciiTheme="minorHAnsi" w:hAnsiTheme="minorHAnsi"/>
          <w:highlight w:val="green"/>
        </w:rPr>
        <w:t>According to the UN</w:t>
      </w:r>
      <w:r w:rsidRPr="00052F83">
        <w:rPr>
          <w:rFonts w:asciiTheme="minorHAnsi" w:hAnsiTheme="minorHAnsi"/>
          <w:sz w:val="16"/>
        </w:rPr>
        <w:t xml:space="preserve">, for example, </w:t>
      </w:r>
      <w:r w:rsidRPr="00052F83">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052F83">
        <w:rPr>
          <w:rStyle w:val="Emphasis"/>
          <w:rFonts w:asciiTheme="minorHAnsi" w:hAnsiTheme="minorHAnsi"/>
          <w:highlight w:val="green"/>
        </w:rPr>
        <w:t>before</w:t>
      </w:r>
      <w:r w:rsidRPr="00052F83">
        <w:rPr>
          <w:rStyle w:val="Emphasis"/>
          <w:rFonts w:asciiTheme="minorHAnsi" w:hAnsiTheme="minorHAnsi"/>
        </w:rPr>
        <w:t xml:space="preserve"> the world’s </w:t>
      </w:r>
      <w:r w:rsidRPr="00052F83">
        <w:rPr>
          <w:rStyle w:val="Emphasis"/>
          <w:rFonts w:asciiTheme="minorHAnsi" w:hAnsiTheme="minorHAnsi"/>
          <w:highlight w:val="gree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052F83">
        <w:rPr>
          <w:rStyle w:val="StyleUnderline"/>
          <w:rFonts w:asciiTheme="minorHAnsi" w:hAnsiTheme="minorHAnsi"/>
          <w:highlight w:val="green"/>
        </w:rPr>
        <w:t>death</w:t>
      </w:r>
      <w:r w:rsidRPr="00052F83">
        <w:rPr>
          <w:rStyle w:val="StyleUnderline"/>
          <w:rFonts w:asciiTheme="minorHAnsi" w:hAnsiTheme="minorHAnsi"/>
        </w:rPr>
        <w:t xml:space="preserve">-drop </w:t>
      </w:r>
      <w:r w:rsidRPr="00052F83">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052F83">
        <w:rPr>
          <w:rStyle w:val="StyleUnderline"/>
          <w:rFonts w:asciiTheme="minorHAnsi" w:hAnsiTheme="minorHAnsi"/>
          <w:highlight w:val="green"/>
        </w:rPr>
        <w:t>bees</w:t>
      </w:r>
      <w:r w:rsidRPr="00052F83">
        <w:rPr>
          <w:rStyle w:val="StyleUnderline"/>
          <w:rFonts w:asciiTheme="minorHAnsi" w:hAnsiTheme="minorHAnsi"/>
        </w:rPr>
        <w:t xml:space="preserve">, </w:t>
      </w:r>
      <w:r w:rsidRPr="00052F83">
        <w:rPr>
          <w:rStyle w:val="StyleUnderline"/>
          <w:rFonts w:asciiTheme="minorHAnsi" w:hAnsiTheme="minorHAnsi"/>
          <w:highlight w:val="green"/>
        </w:rPr>
        <w:t>are hastened by</w:t>
      </w:r>
      <w:r w:rsidRPr="00052F83">
        <w:rPr>
          <w:rStyle w:val="StyleUnderline"/>
          <w:rFonts w:asciiTheme="minorHAnsi" w:hAnsiTheme="minorHAnsi"/>
        </w:rPr>
        <w:t xml:space="preserve"> the extensive use of </w:t>
      </w:r>
      <w:r w:rsidRPr="00052F83">
        <w:rPr>
          <w:rStyle w:val="Emphasis"/>
          <w:rFonts w:asciiTheme="minorHAnsi" w:hAnsiTheme="minorHAnsi"/>
          <w:highlight w:val="green"/>
        </w:rPr>
        <w:t>pesticides</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03AA04DC" w14:textId="77777777" w:rsidR="002259B8" w:rsidRPr="00052F83" w:rsidRDefault="002259B8" w:rsidP="002259B8">
      <w:pPr>
        <w:pStyle w:val="Heading4"/>
        <w:rPr>
          <w:rFonts w:asciiTheme="minorHAnsi" w:hAnsiTheme="minorHAnsi"/>
        </w:rPr>
      </w:pPr>
      <w:r w:rsidRPr="00052F83">
        <w:rPr>
          <w:rFonts w:asciiTheme="minorHAnsi" w:hAnsiTheme="minorHAnsi"/>
        </w:rPr>
        <w:t xml:space="preserve">B –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2C892E4F" w14:textId="77777777" w:rsidR="002259B8" w:rsidRPr="00052F83" w:rsidRDefault="002259B8" w:rsidP="002259B8">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25C263FE"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52F83">
        <w:rPr>
          <w:rStyle w:val="StyleUnderline"/>
          <w:rFonts w:asciiTheme="minorHAnsi" w:hAnsiTheme="minorHAnsi"/>
          <w:highlight w:val="green"/>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52F83">
        <w:rPr>
          <w:rStyle w:val="Emphasis"/>
          <w:rFonts w:asciiTheme="minorHAnsi" w:hAnsiTheme="minorHAnsi"/>
          <w:highlight w:val="green"/>
        </w:rPr>
        <w:t>speed</w:t>
      </w:r>
      <w:r w:rsidRPr="00052F83">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052F83">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52F83">
        <w:rPr>
          <w:rStyle w:val="StyleUnderline"/>
          <w:rFonts w:asciiTheme="minorHAnsi" w:hAnsiTheme="minorHAnsi"/>
          <w:highlight w:val="green"/>
        </w:rPr>
        <w:t xml:space="preserve">because of </w:t>
      </w:r>
      <w:r w:rsidRPr="00052F83">
        <w:rPr>
          <w:rStyle w:val="Emphasis"/>
          <w:rFonts w:asciiTheme="minorHAnsi" w:hAnsiTheme="minorHAnsi"/>
          <w:highlight w:val="green"/>
        </w:rPr>
        <w:t>falling demand</w:t>
      </w:r>
      <w:r w:rsidRPr="00052F83">
        <w:rPr>
          <w:rStyle w:val="StyleUnderline"/>
          <w:rFonts w:asciiTheme="minorHAnsi" w:hAnsiTheme="minorHAnsi"/>
        </w:rPr>
        <w:t xml:space="preserve"> </w:t>
      </w:r>
      <w:r w:rsidRPr="00052F83">
        <w:rPr>
          <w:rStyle w:val="StyleUnderline"/>
          <w:rFonts w:asciiTheme="minorHAnsi" w:hAnsiTheme="minorHAnsi"/>
          <w:highlight w:val="green"/>
        </w:rPr>
        <w:t xml:space="preserve">as well as the </w:t>
      </w:r>
      <w:r w:rsidRPr="00052F83">
        <w:rPr>
          <w:rStyle w:val="Emphasis"/>
          <w:rFonts w:asciiTheme="minorHAnsi" w:hAnsiTheme="minorHAnsi"/>
          <w:highlight w:val="green"/>
        </w:rPr>
        <w:t>abandonment</w:t>
      </w:r>
      <w:r w:rsidRPr="00052F83">
        <w:rPr>
          <w:rStyle w:val="StyleUnderline"/>
          <w:rFonts w:asciiTheme="minorHAnsi" w:hAnsiTheme="minorHAnsi"/>
        </w:rPr>
        <w:t xml:space="preserve"> </w:t>
      </w:r>
      <w:r w:rsidRPr="00052F83">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052F83">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052F83">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052F83">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2D82D234"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0EC6E0F2" w14:textId="77777777" w:rsidR="002259B8" w:rsidRPr="00052F83" w:rsidRDefault="002259B8" w:rsidP="002259B8">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7EB06566" w14:textId="77777777" w:rsidR="002259B8" w:rsidRPr="00052F83" w:rsidRDefault="002259B8" w:rsidP="002259B8">
      <w:pPr>
        <w:pStyle w:val="Heading4"/>
        <w:rPr>
          <w:rFonts w:asciiTheme="minorHAnsi" w:hAnsiTheme="minorHAnsi"/>
        </w:rPr>
      </w:pPr>
      <w:r w:rsidRPr="00052F83">
        <w:rPr>
          <w:rFonts w:asciiTheme="minorHAnsi" w:hAnsiTheme="minorHAnsi"/>
        </w:rPr>
        <w:t xml:space="preserve">C – </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p>
    <w:p w14:paraId="502EF0D1" w14:textId="77777777" w:rsidR="002259B8" w:rsidRPr="00052F83" w:rsidRDefault="002259B8" w:rsidP="002259B8">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33D95805" w14:textId="77777777" w:rsidR="002259B8" w:rsidRPr="00052F83" w:rsidRDefault="002259B8" w:rsidP="002259B8">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34128658"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45B89F3B"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56C17C4A"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57CA0543"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052F83">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7C38C822" w14:textId="77777777" w:rsidR="002259B8" w:rsidRPr="00052F83" w:rsidRDefault="002259B8" w:rsidP="002259B8">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2962B6AA"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4B066A67" w14:textId="77777777" w:rsidR="002259B8" w:rsidRPr="00052F83" w:rsidRDefault="002259B8" w:rsidP="002259B8">
      <w:pPr>
        <w:rPr>
          <w:rFonts w:asciiTheme="minorHAnsi" w:hAnsiTheme="minorHAnsi"/>
        </w:rPr>
      </w:pPr>
      <w:r w:rsidRPr="00052F83">
        <w:rPr>
          <w:rFonts w:asciiTheme="minorHAnsi" w:hAnsiTheme="minorHAnsi"/>
        </w:rPr>
        <w:t xml:space="preserve">But still they find that </w:t>
      </w:r>
      <w:r w:rsidRPr="00052F83">
        <w:rPr>
          <w:rStyle w:val="StyleUnderline"/>
          <w:rFonts w:asciiTheme="minorHAnsi" w:hAnsiTheme="minorHAnsi"/>
          <w:highlight w:val="cyan"/>
        </w:rPr>
        <w:t>even</w:t>
      </w:r>
      <w:r w:rsidRPr="00052F83">
        <w:rPr>
          <w:rStyle w:val="StyleUnderline"/>
          <w:rFonts w:asciiTheme="minorHAnsi" w:hAnsiTheme="minorHAnsi"/>
        </w:rPr>
        <w:t xml:space="preserve"> these </w:t>
      </w:r>
      <w:r w:rsidRPr="00052F83">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502CD8AB" w14:textId="77777777" w:rsidR="002259B8" w:rsidRPr="00052F83" w:rsidRDefault="002259B8" w:rsidP="002259B8">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6380FD7F" w14:textId="77777777" w:rsidR="002259B8" w:rsidRPr="00052F83" w:rsidRDefault="002259B8" w:rsidP="002259B8">
      <w:pPr>
        <w:pStyle w:val="Heading4"/>
        <w:rPr>
          <w:rFonts w:asciiTheme="minorHAnsi" w:hAnsiTheme="minorHAnsi"/>
        </w:rPr>
      </w:pPr>
      <w:r w:rsidRPr="00052F83">
        <w:rPr>
          <w:rFonts w:asciiTheme="minorHAnsi" w:hAnsiTheme="minorHAnsi"/>
        </w:rPr>
        <w:t xml:space="preserve">D –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6689E81F" w14:textId="77777777" w:rsidR="002259B8" w:rsidRPr="00052F83" w:rsidRDefault="002259B8" w:rsidP="002259B8">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3"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539AD82F" w14:textId="77777777" w:rsidR="002259B8" w:rsidRPr="00052F83" w:rsidRDefault="002259B8" w:rsidP="002259B8">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766464A1"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0475615D" w14:textId="77777777" w:rsidR="002259B8" w:rsidRPr="00052F83" w:rsidRDefault="002259B8" w:rsidP="002259B8">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2624DD6A"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6F4F00EC"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44E360A2"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61FF0D47"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for</w:t>
      </w:r>
      <w:r w:rsidRPr="00052F83">
        <w:rPr>
          <w:rStyle w:val="StyleUnderline"/>
          <w:rFonts w:asciiTheme="minorHAnsi" w:hAnsiTheme="minorHAnsi"/>
        </w:rPr>
        <w:t xml:space="preserve"> most manual </w:t>
      </w:r>
      <w:r w:rsidRPr="00052F83">
        <w:rPr>
          <w:rStyle w:val="StyleUnderline"/>
          <w:rFonts w:asciiTheme="minorHAnsi" w:hAnsiTheme="minorHAnsi"/>
          <w:highlight w:val="green"/>
        </w:rPr>
        <w:t>workers</w:t>
      </w:r>
      <w:r w:rsidRPr="00052F83">
        <w:rPr>
          <w:rFonts w:asciiTheme="minorHAnsi" w:hAnsiTheme="minorHAnsi"/>
          <w:sz w:val="16"/>
        </w:rPr>
        <w:t xml:space="preserve"> in the cities and </w:t>
      </w:r>
      <w:r w:rsidRPr="00052F83">
        <w:rPr>
          <w:rStyle w:val="StyleUnderline"/>
          <w:rFonts w:asciiTheme="minorHAnsi" w:hAnsiTheme="minorHAnsi"/>
          <w:highlight w:val="green"/>
        </w:rPr>
        <w:t>in</w:t>
      </w:r>
      <w:r w:rsidRPr="00052F83">
        <w:rPr>
          <w:rStyle w:val="StyleUnderline"/>
          <w:rFonts w:asciiTheme="minorHAnsi" w:hAnsiTheme="minorHAnsi"/>
        </w:rPr>
        <w:t xml:space="preserve"> low-paid </w:t>
      </w:r>
      <w:r w:rsidRPr="00052F83">
        <w:rPr>
          <w:rStyle w:val="StyleUnderline"/>
          <w:rFonts w:asciiTheme="minorHAnsi" w:hAnsiTheme="minorHAnsi"/>
          <w:highlight w:val="gree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052F83">
        <w:rPr>
          <w:rStyle w:val="StyleUnderline"/>
          <w:rFonts w:asciiTheme="minorHAnsi" w:hAnsiTheme="minorHAnsi"/>
          <w:highlight w:val="green"/>
        </w:rPr>
        <w:t>slump was</w:t>
      </w:r>
      <w:r w:rsidRPr="00052F83">
        <w:rPr>
          <w:rStyle w:val="StyleUnderline"/>
          <w:rFonts w:asciiTheme="minorHAnsi" w:hAnsiTheme="minorHAnsi"/>
        </w:rPr>
        <w:t xml:space="preserve"> a disaster and </w:t>
      </w:r>
      <w:r w:rsidRPr="00052F83">
        <w:rPr>
          <w:rStyle w:val="StyleUnderline"/>
          <w:rFonts w:asciiTheme="minorHAnsi" w:hAnsiTheme="minorHAnsi"/>
          <w:highlight w:val="gree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10AD4240"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052F83">
        <w:rPr>
          <w:rStyle w:val="StyleUnderline"/>
          <w:rFonts w:asciiTheme="minorHAnsi" w:hAnsiTheme="minorHAnsi"/>
          <w:highlight w:val="green"/>
        </w:rPr>
        <w:t>will 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61D3427A"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00AA2920" w14:textId="77777777" w:rsidR="002259B8" w:rsidRPr="00052F83" w:rsidRDefault="002259B8" w:rsidP="002259B8">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1AF86C32"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475B7D27"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052F83">
        <w:rPr>
          <w:rStyle w:val="StyleUnderline"/>
          <w:rFonts w:asciiTheme="minorHAnsi" w:hAnsiTheme="minorHAnsi"/>
          <w:highlight w:val="green"/>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1BDD0EFC" w14:textId="77777777" w:rsidR="002259B8" w:rsidRPr="00052F83" w:rsidRDefault="002259B8" w:rsidP="002259B8">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052F83">
        <w:rPr>
          <w:rStyle w:val="StyleUnderline"/>
          <w:rFonts w:asciiTheme="minorHAnsi" w:hAnsiTheme="minorHAnsi"/>
          <w:highlight w:val="green"/>
        </w:rPr>
        <w:t xml:space="preserve">are 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0A949232"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00B947EF" w14:textId="77777777" w:rsidR="002259B8" w:rsidRPr="00052F83" w:rsidRDefault="002259B8" w:rsidP="002259B8">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5F093F0A"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00C44AB7"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0572F286"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25CEC052"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07B4CD43"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3E3331C2"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4D08BA54"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62E0F863"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6BA5DFEE"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Biden package will 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052F83">
        <w:rPr>
          <w:rStyle w:val="StyleUnderline"/>
          <w:rFonts w:asciiTheme="minorHAnsi" w:hAnsiTheme="minorHAnsi"/>
          <w:highlight w:val="green"/>
        </w:rPr>
        <w:t>will 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p>
    <w:p w14:paraId="558C91DD" w14:textId="77777777" w:rsidR="002259B8" w:rsidRPr="00052F83" w:rsidRDefault="002259B8" w:rsidP="002259B8">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0CC4B46A"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7149F3E9"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052F83">
        <w:rPr>
          <w:rStyle w:val="StyleUnderline"/>
          <w:rFonts w:asciiTheme="minorHAnsi" w:hAnsiTheme="minorHAnsi"/>
          <w:highlight w:val="green"/>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3D1F34B2"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71355EA9"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277D7CF8"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14300E70"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12A69816" w14:textId="77777777" w:rsidR="002259B8" w:rsidRPr="00052F83" w:rsidRDefault="002259B8" w:rsidP="002259B8">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are divided on how</w:t>
      </w:r>
      <w:r w:rsidRPr="00052F83">
        <w:rPr>
          <w:rStyle w:val="StyleUnderline"/>
          <w:rFonts w:asciiTheme="minorHAnsi" w:hAnsiTheme="minorHAnsi"/>
        </w:rPr>
        <w:t xml:space="preserve"> long </w:t>
      </w:r>
      <w:r w:rsidRPr="00052F83">
        <w:rPr>
          <w:rStyle w:val="StyleUnderline"/>
          <w:rFonts w:asciiTheme="minorHAnsi" w:hAnsiTheme="minorHAnsi"/>
          <w:highlight w:val="green"/>
        </w:rPr>
        <w:t>to maintain</w:t>
      </w:r>
      <w:r w:rsidRPr="00052F83">
        <w:rPr>
          <w:rStyle w:val="StyleUnderline"/>
          <w:rFonts w:asciiTheme="minorHAnsi" w:hAnsiTheme="minorHAnsi"/>
        </w:rPr>
        <w:t xml:space="preserve"> that.</w:t>
      </w:r>
    </w:p>
    <w:p w14:paraId="1C253CB7"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052F83">
        <w:rPr>
          <w:rStyle w:val="Emphasis"/>
          <w:rFonts w:asciiTheme="minorHAnsi" w:hAnsiTheme="minorHAnsi"/>
          <w:highlight w:val="green"/>
        </w:rPr>
        <w:t>Marxists</w:t>
      </w:r>
      <w:r w:rsidRPr="00052F83">
        <w:rPr>
          <w:rStyle w:val="StyleUnderline"/>
          <w:rFonts w:asciiTheme="minorHAnsi" w:hAnsiTheme="minorHAnsi"/>
          <w:highlight w:val="green"/>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5B96FF36" w14:textId="77777777" w:rsidR="002259B8" w:rsidRPr="00052F83" w:rsidRDefault="002259B8" w:rsidP="002259B8">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4AC9A670" w14:textId="77777777" w:rsidR="002259B8" w:rsidRPr="00052F83" w:rsidRDefault="002259B8" w:rsidP="002259B8">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bookmarkEnd w:id="1"/>
    <w:p w14:paraId="3502FF23" w14:textId="77777777" w:rsidR="002259B8" w:rsidRPr="003E4498" w:rsidRDefault="002259B8" w:rsidP="002259B8"/>
    <w:p w14:paraId="4F02C37F" w14:textId="77777777" w:rsidR="002259B8" w:rsidRPr="003E4498" w:rsidRDefault="002259B8" w:rsidP="002259B8"/>
    <w:p w14:paraId="025EBCBF" w14:textId="77777777" w:rsidR="002259B8" w:rsidRPr="00052F83" w:rsidRDefault="002259B8" w:rsidP="002259B8">
      <w:pPr>
        <w:pStyle w:val="Heading4"/>
        <w:rPr>
          <w:rFonts w:asciiTheme="minorHAnsi" w:hAnsiTheme="minorHAnsi"/>
        </w:rPr>
      </w:pPr>
      <w:r>
        <w:rPr>
          <w:rFonts w:asciiTheme="minorHAnsi" w:hAnsiTheme="minorHAnsi"/>
        </w:rPr>
        <w:t>Profit stifles innovation – p</w:t>
      </w:r>
      <w:r w:rsidRPr="00052F83">
        <w:rPr>
          <w:rFonts w:asciiTheme="minorHAnsi" w:hAnsiTheme="minorHAnsi"/>
        </w:rPr>
        <w:t>atents, licensing agreements, and non-compete agreements.</w:t>
      </w:r>
    </w:p>
    <w:p w14:paraId="077B938D" w14:textId="77777777" w:rsidR="002259B8" w:rsidRDefault="002259B8" w:rsidP="002259B8">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4" w:history="1">
        <w:r w:rsidRPr="00EC0FED">
          <w:rPr>
            <w:rStyle w:val="Hyperlink"/>
            <w:sz w:val="16"/>
            <w:szCs w:val="16"/>
          </w:rPr>
          <w:t>https://www.currentaffairs.org/2018/10/innovation-under-socialism</w:t>
        </w:r>
      </w:hyperlink>
      <w:r w:rsidRPr="00EC0FED">
        <w:rPr>
          <w:sz w:val="16"/>
          <w:szCs w:val="16"/>
        </w:rPr>
        <w:t xml:space="preserve"> ]</w:t>
      </w:r>
    </w:p>
    <w:p w14:paraId="2AD8497D" w14:textId="77777777" w:rsidR="002259B8" w:rsidRDefault="002259B8" w:rsidP="002259B8">
      <w:pPr>
        <w:rPr>
          <w:rFonts w:asciiTheme="minorHAnsi" w:hAnsiTheme="minorHAnsi"/>
          <w:sz w:val="16"/>
        </w:rPr>
      </w:pPr>
      <w:r w:rsidRPr="00052F83">
        <w:rPr>
          <w:rFonts w:asciiTheme="minorHAnsi" w:hAnsiTheme="minorHAnsi"/>
          <w:sz w:val="16"/>
        </w:rPr>
        <w:t xml:space="preserve">The </w:t>
      </w:r>
      <w:r w:rsidRPr="00052F83">
        <w:rPr>
          <w:rStyle w:val="Emphasis"/>
          <w:rFonts w:asciiTheme="minorHAnsi" w:hAnsiTheme="minorHAnsi"/>
          <w:highlight w:val="cyan"/>
        </w:rPr>
        <w:t>profit motive</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exclusive</w:t>
      </w:r>
      <w:r w:rsidRPr="00052F83">
        <w:rPr>
          <w:rStyle w:val="StyleUnderline"/>
          <w:rFonts w:asciiTheme="minorHAnsi" w:hAnsiTheme="minorHAnsi"/>
          <w:highlight w:val="cyan"/>
        </w:rPr>
        <w:t xml:space="preserve"> proprietary rights are central to capitalist innovation</w:t>
      </w:r>
      <w:r w:rsidRPr="00052F83">
        <w:rPr>
          <w:rFonts w:asciiTheme="minorHAnsi" w:hAnsiTheme="minorHAnsi"/>
          <w:sz w:val="16"/>
        </w:rPr>
        <w:t xml:space="preserve">. By law, </w:t>
      </w:r>
      <w:r w:rsidRPr="00052F83">
        <w:rPr>
          <w:rStyle w:val="StyleUnderline"/>
          <w:rFonts w:asciiTheme="minorHAnsi" w:hAnsiTheme="minorHAnsi"/>
          <w:highlight w:val="cyan"/>
        </w:rPr>
        <w:t>private firms</w:t>
      </w:r>
      <w:r w:rsidRPr="00052F83">
        <w:rPr>
          <w:rStyle w:val="StyleUnderline"/>
          <w:rFonts w:asciiTheme="minorHAnsi" w:hAnsiTheme="minorHAnsi"/>
        </w:rPr>
        <w:t xml:space="preserve"> must </w:t>
      </w:r>
      <w:r w:rsidRPr="00052F83">
        <w:rPr>
          <w:rStyle w:val="Emphasis"/>
          <w:rFonts w:asciiTheme="minorHAnsi" w:hAnsiTheme="minorHAnsi"/>
          <w:highlight w:val="cyan"/>
        </w:rPr>
        <w:t>prioritize</w:t>
      </w:r>
      <w:r w:rsidRPr="00052F83">
        <w:rPr>
          <w:rStyle w:val="Emphasis"/>
          <w:rFonts w:asciiTheme="minorHAnsi" w:hAnsiTheme="minorHAnsi"/>
        </w:rPr>
        <w:t xml:space="preserve"> the interest</w:t>
      </w:r>
      <w:r w:rsidRPr="00052F83">
        <w:rPr>
          <w:rStyle w:val="StyleUnderline"/>
          <w:rFonts w:asciiTheme="minorHAnsi" w:hAnsiTheme="minorHAnsi"/>
        </w:rPr>
        <w:t xml:space="preserve"> of their </w:t>
      </w:r>
      <w:r w:rsidRPr="00052F83">
        <w:rPr>
          <w:rStyle w:val="StyleUnderline"/>
          <w:rFonts w:asciiTheme="minorHAnsi" w:hAnsiTheme="minorHAnsi"/>
          <w:highlight w:val="cyan"/>
        </w:rPr>
        <w:t>shareholders</w:t>
      </w:r>
      <w:r w:rsidRPr="00052F83">
        <w:rPr>
          <w:rFonts w:asciiTheme="minorHAnsi" w:hAnsiTheme="minorHAnsi"/>
          <w:sz w:val="16"/>
        </w:rPr>
        <w:t xml:space="preserve">, which tends to be interchangeable with making as much money as possible. Accordingly, </w:t>
      </w:r>
      <w:r w:rsidRPr="00052F83">
        <w:rPr>
          <w:rStyle w:val="StyleUnderline"/>
          <w:rFonts w:asciiTheme="minorHAnsi" w:hAnsiTheme="minorHAnsi"/>
          <w:highlight w:val="cyan"/>
        </w:rPr>
        <w:t>investments</w:t>
      </w:r>
      <w:r w:rsidRPr="00052F83">
        <w:rPr>
          <w:rStyle w:val="StyleUnderline"/>
          <w:rFonts w:asciiTheme="minorHAnsi" w:hAnsiTheme="minorHAnsi"/>
        </w:rPr>
        <w:t xml:space="preserve"> in </w:t>
      </w:r>
      <w:r w:rsidRPr="00052F83">
        <w:rPr>
          <w:rStyle w:val="Emphasis"/>
          <w:rFonts w:asciiTheme="minorHAnsi" w:hAnsiTheme="minorHAnsi"/>
        </w:rPr>
        <w:t>any stage</w:t>
      </w:r>
      <w:r w:rsidRPr="00052F83">
        <w:rPr>
          <w:rStyle w:val="StyleUnderline"/>
          <w:rFonts w:asciiTheme="minorHAnsi" w:hAnsiTheme="minorHAnsi"/>
        </w:rPr>
        <w:t xml:space="preserve"> of the innovative process </w:t>
      </w:r>
      <w:r w:rsidRPr="00052F83">
        <w:rPr>
          <w:rStyle w:val="Emphasis"/>
          <w:rFonts w:asciiTheme="minorHAnsi" w:hAnsiTheme="minorHAnsi"/>
          <w:highlight w:val="cyan"/>
        </w:rPr>
        <w:t>must</w:t>
      </w:r>
      <w:r w:rsidRPr="00052F83">
        <w:rPr>
          <w:rStyle w:val="Emphasis"/>
          <w:rFonts w:asciiTheme="minorHAnsi" w:hAnsiTheme="minorHAnsi"/>
        </w:rPr>
        <w:t xml:space="preserve"> eventually </w:t>
      </w:r>
      <w:r w:rsidRPr="00052F83">
        <w:rPr>
          <w:rStyle w:val="Emphasis"/>
          <w:rFonts w:asciiTheme="minorHAnsi" w:hAnsiTheme="minorHAnsi"/>
          <w:highlight w:val="cyan"/>
        </w:rPr>
        <w:t>produce profits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To maximize profit</w:t>
      </w:r>
      <w:r w:rsidRPr="00052F83">
        <w:rPr>
          <w:rStyle w:val="StyleUnderline"/>
          <w:rFonts w:asciiTheme="minorHAnsi" w:hAnsiTheme="minorHAnsi"/>
        </w:rPr>
        <w:t xml:space="preserve">, private </w:t>
      </w:r>
      <w:r w:rsidRPr="00052F83">
        <w:rPr>
          <w:rStyle w:val="StyleUnderline"/>
          <w:rFonts w:asciiTheme="minorHAnsi" w:hAnsiTheme="minorHAnsi"/>
          <w:highlight w:val="cyan"/>
        </w:rPr>
        <w:t xml:space="preserve">firms jealously </w:t>
      </w:r>
      <w:r w:rsidRPr="00052F83">
        <w:rPr>
          <w:rStyle w:val="Emphasis"/>
          <w:rFonts w:asciiTheme="minorHAnsi" w:hAnsiTheme="minorHAnsi"/>
          <w:highlight w:val="cyan"/>
        </w:rPr>
        <w:t>guard the value</w:t>
      </w:r>
      <w:r w:rsidRPr="00052F83">
        <w:rPr>
          <w:rStyle w:val="StyleUnderline"/>
          <w:rFonts w:asciiTheme="minorHAnsi" w:hAnsiTheme="minorHAnsi"/>
        </w:rPr>
        <w:t xml:space="preserve"> of their invention </w:t>
      </w:r>
      <w:r w:rsidRPr="00052F83">
        <w:rPr>
          <w:rStyle w:val="StyleUnderline"/>
          <w:rFonts w:asciiTheme="minorHAnsi" w:hAnsiTheme="minorHAnsi"/>
          <w:highlight w:val="cyan"/>
        </w:rPr>
        <w:t>through regulations and restrictive contracts</w:t>
      </w:r>
      <w:r w:rsidRPr="00052F83">
        <w:rPr>
          <w:rFonts w:asciiTheme="minorHAnsi" w:hAnsiTheme="minorHAnsi"/>
          <w:sz w:val="16"/>
        </w:rPr>
        <w:t xml:space="preserve">. Statutes and regulations help protect their trade secrets. </w:t>
      </w:r>
      <w:r w:rsidRPr="00052F83">
        <w:rPr>
          <w:rStyle w:val="StyleUnderline"/>
          <w:rFonts w:asciiTheme="minorHAnsi" w:hAnsiTheme="minorHAnsi"/>
        </w:rPr>
        <w:t xml:space="preserve">The U.S. Patent and Trademarks Office routinely grants them </w:t>
      </w:r>
      <w:r w:rsidRPr="00052F83">
        <w:rPr>
          <w:rStyle w:val="Emphasis"/>
          <w:rFonts w:asciiTheme="minorHAnsi" w:hAnsiTheme="minorHAnsi"/>
          <w:highlight w:val="cyan"/>
        </w:rPr>
        <w:t xml:space="preserve">utility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design patents</w:t>
      </w:r>
      <w:r w:rsidRPr="00052F83">
        <w:rPr>
          <w:rFonts w:asciiTheme="minorHAnsi" w:hAnsiTheme="minorHAnsi"/>
          <w:sz w:val="16"/>
        </w:rPr>
        <w:t xml:space="preserve"> that “exclude others from making, using, offering for sale, or selling … or importing the invention”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20 years</w:t>
      </w:r>
      <w:r w:rsidRPr="00052F83">
        <w:rPr>
          <w:rStyle w:val="StyleUnderline"/>
          <w:rFonts w:asciiTheme="minorHAnsi" w:hAnsiTheme="minorHAnsi"/>
        </w:rPr>
        <w:t xml:space="preserve"> after the patent is issued</w:t>
      </w:r>
      <w:r w:rsidRPr="00052F83">
        <w:rPr>
          <w:rFonts w:asciiTheme="minorHAnsi" w:hAnsiTheme="minorHAnsi"/>
          <w:sz w:val="16"/>
        </w:rPr>
        <w:t xml:space="preserve">. </w:t>
      </w:r>
      <w:r w:rsidRPr="00052F83">
        <w:rPr>
          <w:rStyle w:val="StyleUnderline"/>
          <w:rFonts w:asciiTheme="minorHAnsi" w:hAnsiTheme="minorHAnsi"/>
          <w:highlight w:val="cyan"/>
        </w:rPr>
        <w:t xml:space="preserve">They </w:t>
      </w:r>
      <w:r w:rsidRPr="00052F83">
        <w:rPr>
          <w:rStyle w:val="Emphasis"/>
          <w:rFonts w:asciiTheme="minorHAnsi" w:hAnsiTheme="minorHAnsi"/>
          <w:highlight w:val="cyan"/>
        </w:rPr>
        <w:t>enforce licensing agreements</w:t>
      </w:r>
      <w:r w:rsidRPr="00052F83">
        <w:rPr>
          <w:rStyle w:val="StyleUnderline"/>
          <w:rFonts w:asciiTheme="minorHAnsi" w:hAnsiTheme="minorHAnsi"/>
        </w:rPr>
        <w:t xml:space="preserve"> that can limit the uses and dissemination of all or part of their inventions</w:t>
      </w:r>
      <w:r w:rsidRPr="00052F83">
        <w:rPr>
          <w:rFonts w:asciiTheme="minorHAnsi" w:hAnsiTheme="minorHAnsi"/>
          <w:sz w:val="16"/>
        </w:rPr>
        <w:t xml:space="preserve">. </w:t>
      </w:r>
      <w:r w:rsidRPr="00052F83">
        <w:rPr>
          <w:rStyle w:val="StyleUnderline"/>
          <w:rFonts w:asciiTheme="minorHAnsi" w:hAnsiTheme="minorHAnsi"/>
        </w:rPr>
        <w:t>To further frustrate efforts to innovate</w:t>
      </w:r>
      <w:r w:rsidRPr="00052F83">
        <w:rPr>
          <w:rFonts w:asciiTheme="minorHAnsi" w:hAnsiTheme="minorHAnsi"/>
          <w:sz w:val="16"/>
        </w:rPr>
        <w:t xml:space="preserve"> on the back of their inventions, </w:t>
      </w:r>
      <w:r w:rsidRPr="00052F83">
        <w:rPr>
          <w:rStyle w:val="StyleUnderline"/>
          <w:rFonts w:asciiTheme="minorHAnsi" w:hAnsiTheme="minorHAnsi"/>
          <w:highlight w:val="cyan"/>
        </w:rPr>
        <w:t>private firms subject their</w:t>
      </w:r>
      <w:r w:rsidRPr="00052F83">
        <w:rPr>
          <w:rStyle w:val="StyleUnderline"/>
          <w:rFonts w:asciiTheme="minorHAnsi" w:hAnsiTheme="minorHAnsi"/>
        </w:rPr>
        <w:t xml:space="preserve"> former </w:t>
      </w:r>
      <w:r w:rsidRPr="00052F83">
        <w:rPr>
          <w:rStyle w:val="StyleUnderline"/>
          <w:rFonts w:asciiTheme="minorHAnsi" w:hAnsiTheme="minorHAnsi"/>
          <w:highlight w:val="cyan"/>
        </w:rPr>
        <w:t xml:space="preserve">employees to </w:t>
      </w:r>
      <w:r w:rsidRPr="00052F83">
        <w:rPr>
          <w:rStyle w:val="Emphasis"/>
          <w:rFonts w:asciiTheme="minorHAnsi" w:hAnsiTheme="minorHAnsi"/>
          <w:highlight w:val="cyan"/>
        </w:rPr>
        <w:t>non-compete agreements</w:t>
      </w:r>
      <w:r w:rsidRPr="00052F83">
        <w:rPr>
          <w:rFonts w:asciiTheme="minorHAnsi" w:hAnsiTheme="minorHAnsi"/>
          <w:sz w:val="16"/>
        </w:rPr>
        <w:t xml:space="preserve"> that can severely limit them from using their knowledge and skills on competing projects for a period following their departure. </w:t>
      </w:r>
      <w:r w:rsidRPr="00052F83">
        <w:rPr>
          <w:rStyle w:val="StyleUnderline"/>
          <w:rFonts w:asciiTheme="minorHAnsi" w:hAnsiTheme="minorHAnsi"/>
          <w:highlight w:val="cyan"/>
        </w:rPr>
        <w:t xml:space="preserve">Breaches carry </w:t>
      </w:r>
      <w:r w:rsidRPr="00052F83">
        <w:rPr>
          <w:rStyle w:val="Emphasis"/>
          <w:rFonts w:asciiTheme="minorHAnsi" w:hAnsiTheme="minorHAnsi"/>
          <w:highlight w:val="cyan"/>
        </w:rPr>
        <w:t>dire consequences</w:t>
      </w:r>
      <w:r w:rsidRPr="00052F83">
        <w:rPr>
          <w:rStyle w:val="StyleUnderline"/>
          <w:rFonts w:asciiTheme="minorHAnsi" w:hAnsiTheme="minorHAnsi"/>
        </w:rPr>
        <w:t xml:space="preserve"> like expensive lawsuits, big money judgments, and other enormous hassles</w:t>
      </w:r>
      <w:r w:rsidRPr="00052F83">
        <w:rPr>
          <w:rFonts w:asciiTheme="minorHAnsi" w:hAnsiTheme="minorHAnsi"/>
          <w:sz w:val="16"/>
        </w:rPr>
        <w:t>.</w:t>
      </w:r>
    </w:p>
    <w:p w14:paraId="0F118576" w14:textId="77777777" w:rsidR="002259B8" w:rsidRDefault="002259B8" w:rsidP="002259B8">
      <w:pPr>
        <w:pStyle w:val="Heading3"/>
      </w:pPr>
      <w:r>
        <w:t>2AC 4 – transition wars</w:t>
      </w:r>
    </w:p>
    <w:p w14:paraId="2E39AF86" w14:textId="77777777" w:rsidR="002259B8" w:rsidRDefault="002259B8" w:rsidP="002259B8">
      <w:pPr>
        <w:pStyle w:val="Heading4"/>
      </w:pPr>
      <w:r>
        <w:t>No transition wars</w:t>
      </w:r>
    </w:p>
    <w:p w14:paraId="760F6F3C" w14:textId="77777777" w:rsidR="002259B8" w:rsidRPr="00E603B5" w:rsidRDefault="002259B8" w:rsidP="002259B8">
      <w:pPr>
        <w:pStyle w:val="Heading4"/>
        <w:rPr>
          <w:u w:val="single"/>
        </w:rPr>
      </w:pPr>
      <w:r>
        <w:t>A – History</w:t>
      </w:r>
    </w:p>
    <w:p w14:paraId="492B3C8B" w14:textId="77777777" w:rsidR="002259B8" w:rsidRPr="00E603B5" w:rsidRDefault="002259B8" w:rsidP="002259B8">
      <w:pPr>
        <w:rPr>
          <w:sz w:val="16"/>
          <w:szCs w:val="16"/>
        </w:rPr>
      </w:pPr>
      <w:r w:rsidRPr="000D3421">
        <w:rPr>
          <w:rStyle w:val="Style13ptBold"/>
        </w:rPr>
        <w:t>Walt 20</w:t>
      </w:r>
      <w:r w:rsidRPr="00E603B5">
        <w:rPr>
          <w:sz w:val="16"/>
          <w:szCs w:val="16"/>
        </w:rPr>
        <w:t>. [Stephen,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1ABE8221" w14:textId="77777777" w:rsidR="002259B8" w:rsidRPr="009A2D6D" w:rsidRDefault="002259B8" w:rsidP="002259B8">
      <w:pPr>
        <w:rPr>
          <w:sz w:val="16"/>
        </w:rPr>
      </w:pPr>
      <w:r w:rsidRPr="009A2D6D">
        <w:rPr>
          <w:sz w:val="16"/>
        </w:rPr>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rPr>
          <w:sz w:val="16"/>
        </w:rPr>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rPr>
          <w:sz w:val="16"/>
        </w:rPr>
        <w:t xml:space="preserve">. Why? First of all,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rPr>
          <w:sz w:val="16"/>
        </w:rPr>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rPr>
          <w:sz w:val="16"/>
        </w:rPr>
        <w:t>. To paraphrase the economist Paul Samuelson’s famous quip about the stock market, if recessions were a powerful cause of war, they would have predicted “nine out of the last five (or fewer).”</w:t>
      </w:r>
    </w:p>
    <w:p w14:paraId="1992F978" w14:textId="77777777" w:rsidR="002259B8" w:rsidRPr="00E603B5" w:rsidRDefault="002259B8" w:rsidP="002259B8">
      <w:pPr>
        <w:rPr>
          <w:sz w:val="16"/>
        </w:rPr>
      </w:pPr>
      <w:r w:rsidRPr="009A2D6D">
        <w:rPr>
          <w:sz w:val="16"/>
        </w:rPr>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rPr>
          <w:sz w:val="16"/>
        </w:rPr>
        <w:t xml:space="preserve">. </w:t>
      </w:r>
      <w:r w:rsidRPr="009A2D6D">
        <w:rPr>
          <w:rStyle w:val="StyleUnderline"/>
        </w:rPr>
        <w:t xml:space="preserve">As John </w:t>
      </w:r>
      <w:r w:rsidRPr="000D3421">
        <w:rPr>
          <w:rStyle w:val="StyleUnderline"/>
        </w:rPr>
        <w:t>Mearsheimer showed</w:t>
      </w:r>
      <w:r w:rsidRPr="009A2D6D">
        <w:rPr>
          <w:sz w:val="16"/>
        </w:rPr>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6791D07" w14:textId="77777777" w:rsidR="002259B8" w:rsidRPr="009A2D6D" w:rsidRDefault="002259B8" w:rsidP="002259B8">
      <w:pPr>
        <w:rPr>
          <w:sz w:val="16"/>
        </w:rPr>
      </w:pPr>
      <w:r w:rsidRPr="00E603B5">
        <w:rPr>
          <w:sz w:val="16"/>
        </w:rPr>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rPr>
          <w:sz w:val="16"/>
        </w:rPr>
        <w:t>.</w:t>
      </w:r>
    </w:p>
    <w:p w14:paraId="5F5B645E" w14:textId="77777777" w:rsidR="002259B8" w:rsidRPr="00EF775C" w:rsidRDefault="002259B8" w:rsidP="002259B8">
      <w:pPr>
        <w:rPr>
          <w:sz w:val="16"/>
        </w:rPr>
      </w:pPr>
      <w:r w:rsidRPr="009A2D6D">
        <w:rPr>
          <w:sz w:val="16"/>
        </w:rPr>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rPr>
          <w:sz w:val="16"/>
        </w:rPr>
        <w:t xml:space="preserve">. For this reason, </w:t>
      </w:r>
      <w:r w:rsidRPr="00EF775C">
        <w:rPr>
          <w:rStyle w:val="StyleUnderline"/>
        </w:rPr>
        <w:t>the odds of war increase when states</w:t>
      </w:r>
      <w:r w:rsidRPr="00EF775C">
        <w:rPr>
          <w:sz w:val="16"/>
        </w:rPr>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rPr>
          <w:sz w:val="16"/>
        </w:rPr>
        <w:t>. The historian A.J.P. Taylor once observed that “every war between Great Powers [between 1848 and 1918] … started as a preventive war, not as a war of conquest,” and that remains true of most wars fought since then.</w:t>
      </w:r>
    </w:p>
    <w:p w14:paraId="50264749" w14:textId="77777777" w:rsidR="002259B8" w:rsidRPr="000D3421" w:rsidRDefault="002259B8" w:rsidP="002259B8">
      <w:pPr>
        <w:rPr>
          <w:sz w:val="16"/>
        </w:rPr>
      </w:pPr>
      <w:r w:rsidRPr="00EF775C">
        <w:rPr>
          <w:sz w:val="16"/>
        </w:rPr>
        <w:t xml:space="preserve">The bottom line: </w:t>
      </w:r>
      <w:r w:rsidRPr="00EF775C">
        <w:rPr>
          <w:rStyle w:val="StyleUnderline"/>
        </w:rPr>
        <w:t>Economic conditions</w:t>
      </w:r>
      <w:r w:rsidRPr="00EF775C">
        <w:rPr>
          <w:sz w:val="16"/>
        </w:rPr>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rPr>
          <w:sz w:val="16"/>
        </w:rPr>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rPr>
          <w:sz w:val="16"/>
        </w:rPr>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rPr>
          <w:sz w:val="16"/>
        </w:rPr>
        <w:t xml:space="preserve"> very much, especially in the short term.</w:t>
      </w:r>
    </w:p>
    <w:p w14:paraId="67898CE4" w14:textId="77777777" w:rsidR="002259B8" w:rsidRPr="00EF775C" w:rsidRDefault="002259B8" w:rsidP="002259B8">
      <w:pPr>
        <w:pStyle w:val="Heading4"/>
      </w:pPr>
      <w:r>
        <w:t xml:space="preserve">B – COVID proves – receding from globalization is </w:t>
      </w:r>
      <w:r>
        <w:rPr>
          <w:u w:val="single"/>
        </w:rPr>
        <w:t>peace</w:t>
      </w:r>
      <w:r>
        <w:t xml:space="preserve"> inducing</w:t>
      </w:r>
    </w:p>
    <w:p w14:paraId="22EEEAB6" w14:textId="77777777" w:rsidR="002259B8" w:rsidRPr="00E603B5" w:rsidRDefault="002259B8" w:rsidP="002259B8">
      <w:pPr>
        <w:rPr>
          <w:sz w:val="16"/>
          <w:szCs w:val="16"/>
        </w:rPr>
      </w:pPr>
      <w:r w:rsidRPr="000D3421">
        <w:rPr>
          <w:rStyle w:val="Style13ptBold"/>
        </w:rPr>
        <w:t>Walt 20</w:t>
      </w:r>
      <w:r w:rsidRPr="00E603B5">
        <w:rPr>
          <w:sz w:val="16"/>
          <w:szCs w:val="16"/>
        </w:rPr>
        <w:t>. [Stephen,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42AF0077" w14:textId="77777777" w:rsidR="002259B8" w:rsidRPr="00EF775C" w:rsidRDefault="002259B8" w:rsidP="002259B8">
      <w:pPr>
        <w:rPr>
          <w:sz w:val="14"/>
        </w:rPr>
      </w:pPr>
      <w:r w:rsidRPr="009A2D6D">
        <w:rPr>
          <w:sz w:val="14"/>
        </w:rPr>
        <w:t xml:space="preserve">But </w:t>
      </w:r>
      <w:r w:rsidRPr="009A2D6D">
        <w:rPr>
          <w:rStyle w:val="StyleUnderline"/>
        </w:rPr>
        <w:t xml:space="preserve">war could still be much </w:t>
      </w:r>
      <w:r w:rsidRPr="009A2D6D">
        <w:rPr>
          <w:rStyle w:val="Emphasis"/>
        </w:rPr>
        <w:t>less likely</w:t>
      </w:r>
      <w:r w:rsidRPr="009A2D6D">
        <w:rPr>
          <w:sz w:val="14"/>
        </w:rPr>
        <w:t xml:space="preserve">. The Massachusetts Institute of Technology’s Barry </w:t>
      </w:r>
      <w:r w:rsidRPr="009A2D6D">
        <w:rPr>
          <w:rStyle w:val="StyleUnderline"/>
        </w:rPr>
        <w:t>Posen</w:t>
      </w:r>
      <w:r w:rsidRPr="009A2D6D">
        <w:rPr>
          <w:sz w:val="14"/>
        </w:rPr>
        <w:t xml:space="preserve"> has already considered the likely impact of the current pandemic on the probability of war, and he </w:t>
      </w:r>
      <w:r w:rsidRPr="009A2D6D">
        <w:rPr>
          <w:rStyle w:val="StyleUnderline"/>
        </w:rPr>
        <w:t xml:space="preserve">believes </w:t>
      </w:r>
      <w:r w:rsidRPr="000D3421">
        <w:rPr>
          <w:rStyle w:val="StyleUnderline"/>
          <w:highlight w:val="cyan"/>
        </w:rPr>
        <w:t>COVID</w:t>
      </w:r>
      <w:r w:rsidRPr="00EF775C">
        <w:rPr>
          <w:rStyle w:val="StyleUnderline"/>
        </w:rPr>
        <w:t xml:space="preserve">-19 is more likely to </w:t>
      </w:r>
      <w:r w:rsidRPr="000D3421">
        <w:rPr>
          <w:rStyle w:val="Emphasis"/>
          <w:highlight w:val="cyan"/>
        </w:rPr>
        <w:t>promote peace</w:t>
      </w:r>
      <w:r w:rsidRPr="009A2D6D">
        <w:rPr>
          <w:rStyle w:val="StyleUnderline"/>
        </w:rPr>
        <w:t xml:space="preserve"> instead</w:t>
      </w:r>
      <w:r w:rsidRPr="009A2D6D">
        <w:rPr>
          <w:sz w:val="14"/>
        </w:rPr>
        <w:t xml:space="preserve">. He argues </w:t>
      </w:r>
      <w:r w:rsidRPr="00EF775C">
        <w:rPr>
          <w:sz w:val="14"/>
        </w:rPr>
        <w:t xml:space="preserve">that </w:t>
      </w:r>
      <w:r w:rsidRPr="00EF775C">
        <w:rPr>
          <w:rStyle w:val="StyleUnderline"/>
        </w:rPr>
        <w:t>the current pandemic</w:t>
      </w:r>
      <w:r w:rsidRPr="00EF775C">
        <w:rPr>
          <w:sz w:val="14"/>
        </w:rPr>
        <w:t xml:space="preserve"> is affecting all the major powers adversely, which means it </w:t>
      </w:r>
      <w:r w:rsidRPr="00EF775C">
        <w:rPr>
          <w:rStyle w:val="StyleUnderline"/>
        </w:rPr>
        <w:t>isn’t creating tempting windows of opportunity for unaffected states while leaving others weaker and therefore vulnerable</w:t>
      </w:r>
      <w:r w:rsidRPr="00EF775C">
        <w:rPr>
          <w:sz w:val="14"/>
        </w:rPr>
        <w:t>. Instead</w:t>
      </w:r>
      <w:r w:rsidRPr="00EF775C">
        <w:rPr>
          <w:rStyle w:val="StyleUnderline"/>
        </w:rPr>
        <w:t xml:space="preserve">, it is making all </w:t>
      </w:r>
      <w:r w:rsidRPr="00EF775C">
        <w:rPr>
          <w:rStyle w:val="Emphasis"/>
        </w:rPr>
        <w:t>governments more pessimistic</w:t>
      </w:r>
      <w:r w:rsidRPr="00EF775C">
        <w:rPr>
          <w:rStyle w:val="StyleUnderline"/>
        </w:rPr>
        <w:t xml:space="preserve"> about their short- to medium-term prospects</w:t>
      </w:r>
      <w:r w:rsidRPr="00EF775C">
        <w:rPr>
          <w:sz w:val="14"/>
        </w:rPr>
        <w:t xml:space="preserve">. Because </w:t>
      </w:r>
      <w:r w:rsidRPr="00EF775C">
        <w:rPr>
          <w:rStyle w:val="StyleUnderline"/>
        </w:rPr>
        <w:t>states often go to war out of sense of overconfidence</w:t>
      </w:r>
      <w:r w:rsidRPr="00EF775C">
        <w:rPr>
          <w:sz w:val="14"/>
        </w:rPr>
        <w:t xml:space="preserve"> (however misplaced it sometimes turns out to be), </w:t>
      </w:r>
      <w:r w:rsidRPr="00EF775C">
        <w:rPr>
          <w:rStyle w:val="StyleUnderline"/>
        </w:rPr>
        <w:t xml:space="preserve">pandemic-induced pessimism should be </w:t>
      </w:r>
      <w:r w:rsidRPr="00EF775C">
        <w:rPr>
          <w:rStyle w:val="Emphasis"/>
        </w:rPr>
        <w:t>conducive to peace</w:t>
      </w:r>
      <w:r w:rsidRPr="00EF775C">
        <w:rPr>
          <w:sz w:val="14"/>
        </w:rPr>
        <w:t>.</w:t>
      </w:r>
    </w:p>
    <w:p w14:paraId="4EB19F7C" w14:textId="77777777" w:rsidR="002259B8" w:rsidRPr="00EF775C" w:rsidRDefault="002259B8" w:rsidP="002259B8">
      <w:pPr>
        <w:rPr>
          <w:sz w:val="16"/>
        </w:rPr>
      </w:pPr>
      <w:r w:rsidRPr="00EF775C">
        <w:rPr>
          <w:sz w:val="16"/>
        </w:rPr>
        <w:t xml:space="preserve">Moreover, </w:t>
      </w:r>
      <w:r w:rsidRPr="00EF775C">
        <w:rPr>
          <w:rStyle w:val="StyleUnderline"/>
        </w:rPr>
        <w:t xml:space="preserve">by its very nature war requires states to assemble lots of people in </w:t>
      </w:r>
      <w:r w:rsidRPr="00EF775C">
        <w:rPr>
          <w:rStyle w:val="Emphasis"/>
        </w:rPr>
        <w:t>close proximity</w:t>
      </w:r>
      <w:r w:rsidRPr="00EF775C">
        <w:rPr>
          <w:sz w:val="16"/>
        </w:rPr>
        <w:t xml:space="preserve">—at training camps, military bases, mobilization areas, ships at sea, etc.—and </w:t>
      </w:r>
      <w:r w:rsidRPr="00EF775C">
        <w:rPr>
          <w:rStyle w:val="StyleUnderline"/>
        </w:rPr>
        <w:t>that’s not something you want to do in the middle of a pandemic</w:t>
      </w:r>
      <w:r w:rsidRPr="00EF775C">
        <w:rPr>
          <w:sz w:val="16"/>
        </w:rPr>
        <w:t xml:space="preserve">. For the moment at least, beleaguered governments of all types are focusing on convincing their citizens they are doing everything in their power to protect the public from the disease. Taken together, </w:t>
      </w:r>
      <w:r w:rsidRPr="00EF775C">
        <w:rPr>
          <w:rStyle w:val="StyleUnderline"/>
        </w:rPr>
        <w:t>these considerations might explain why even an impulsive and headstrong warmaker like Saudi Arabia’s Mohammed bin Salman has gotten more interested in winding down his brutal and unsuccessful military campaign</w:t>
      </w:r>
      <w:r w:rsidRPr="00EF775C">
        <w:rPr>
          <w:sz w:val="16"/>
        </w:rPr>
        <w:t xml:space="preserve"> in Yemen.</w:t>
      </w:r>
    </w:p>
    <w:p w14:paraId="0F40321D" w14:textId="77777777" w:rsidR="002259B8" w:rsidRPr="009A2D6D" w:rsidRDefault="002259B8" w:rsidP="002259B8">
      <w:pPr>
        <w:rPr>
          <w:sz w:val="16"/>
        </w:rPr>
      </w:pPr>
      <w:r w:rsidRPr="00EF775C">
        <w:rPr>
          <w:sz w:val="16"/>
        </w:rPr>
        <w:t xml:space="preserve">Posen adds that </w:t>
      </w:r>
      <w:r w:rsidRPr="00EF775C">
        <w:rPr>
          <w:rStyle w:val="StyleUnderline"/>
          <w:highlight w:val="cyan"/>
        </w:rPr>
        <w:t>COVID</w:t>
      </w:r>
      <w:r w:rsidRPr="00EF775C">
        <w:rPr>
          <w:rStyle w:val="StyleUnderline"/>
        </w:rPr>
        <w:t>-19 is also</w:t>
      </w:r>
      <w:r w:rsidRPr="009A2D6D">
        <w:rPr>
          <w:rStyle w:val="StyleUnderline"/>
        </w:rPr>
        <w:t xml:space="preserve"> likely to </w:t>
      </w:r>
      <w:r w:rsidRPr="000D3421">
        <w:rPr>
          <w:rStyle w:val="Emphasis"/>
          <w:highlight w:val="cyan"/>
        </w:rPr>
        <w:t xml:space="preserve">reduce </w:t>
      </w:r>
      <w:r w:rsidRPr="00EF775C">
        <w:rPr>
          <w:rStyle w:val="Emphasis"/>
          <w:highlight w:val="cyan"/>
        </w:rPr>
        <w:t>international t</w:t>
      </w:r>
      <w:r w:rsidRPr="000D3421">
        <w:rPr>
          <w:rStyle w:val="Emphasis"/>
          <w:highlight w:val="cyan"/>
        </w:rPr>
        <w:t>rade</w:t>
      </w:r>
      <w:r w:rsidRPr="009A2D6D">
        <w:rPr>
          <w:sz w:val="16"/>
        </w:rPr>
        <w:t xml:space="preserve"> in the short to medium term. Those who believe </w:t>
      </w:r>
      <w:r w:rsidRPr="00EF775C">
        <w:rPr>
          <w:sz w:val="16"/>
        </w:rPr>
        <w:t xml:space="preserve">economic interdependence is a powerful barrier to war might be alarmed by this development, but he points out that </w:t>
      </w:r>
      <w:r w:rsidRPr="00EF775C">
        <w:rPr>
          <w:rStyle w:val="StyleUnderline"/>
        </w:rPr>
        <w:t xml:space="preserve">trade issues have been </w:t>
      </w:r>
      <w:r w:rsidRPr="000D3421">
        <w:rPr>
          <w:rStyle w:val="StyleUnderline"/>
          <w:highlight w:val="cyan"/>
        </w:rPr>
        <w:t xml:space="preserve">a source of </w:t>
      </w:r>
      <w:r w:rsidRPr="000D3421">
        <w:rPr>
          <w:rStyle w:val="Emphasis"/>
          <w:highlight w:val="cyan"/>
        </w:rPr>
        <w:t>considerable friction</w:t>
      </w:r>
      <w:r w:rsidRPr="009A2D6D">
        <w:rPr>
          <w:rStyle w:val="StyleUnderline"/>
        </w:rPr>
        <w:t xml:space="preserve"> in recent years—</w:t>
      </w:r>
      <w:r w:rsidRPr="00EF775C">
        <w:rPr>
          <w:rStyle w:val="StyleUnderline"/>
        </w:rPr>
        <w:t xml:space="preserve">especially between the United States and China—and a degree of decoupling might </w:t>
      </w:r>
      <w:r w:rsidRPr="00EF775C">
        <w:rPr>
          <w:rStyle w:val="Emphasis"/>
        </w:rPr>
        <w:t>reduce tensions</w:t>
      </w:r>
      <w:r w:rsidRPr="00EF775C">
        <w:rPr>
          <w:sz w:val="16"/>
        </w:rPr>
        <w:t xml:space="preserve"> </w:t>
      </w:r>
      <w:r w:rsidRPr="00EF775C">
        <w:rPr>
          <w:rStyle w:val="StyleUnderline"/>
        </w:rPr>
        <w:t>somewhat</w:t>
      </w:r>
      <w:r w:rsidRPr="009A2D6D">
        <w:rPr>
          <w:rStyle w:val="StyleUnderline"/>
        </w:rPr>
        <w:t xml:space="preserve"> </w:t>
      </w:r>
      <w:r w:rsidRPr="000D3421">
        <w:rPr>
          <w:rStyle w:val="StyleUnderline"/>
          <w:highlight w:val="cyan"/>
        </w:rPr>
        <w:t xml:space="preserve">and cause </w:t>
      </w:r>
      <w:r w:rsidRPr="00EF775C">
        <w:rPr>
          <w:rStyle w:val="StyleUnderline"/>
        </w:rPr>
        <w:t xml:space="preserve">the </w:t>
      </w:r>
      <w:r w:rsidRPr="000D3421">
        <w:rPr>
          <w:rStyle w:val="StyleUnderline"/>
          <w:highlight w:val="cyan"/>
        </w:rPr>
        <w:t>odds of war to recede</w:t>
      </w:r>
      <w:r w:rsidRPr="009A2D6D">
        <w:rPr>
          <w:sz w:val="16"/>
        </w:rPr>
        <w:t>.</w:t>
      </w:r>
    </w:p>
    <w:p w14:paraId="2CCF42C0" w14:textId="77777777" w:rsidR="002259B8" w:rsidRPr="009A2D6D" w:rsidRDefault="002259B8" w:rsidP="002259B8">
      <w:pPr>
        <w:rPr>
          <w:sz w:val="16"/>
        </w:rPr>
      </w:pPr>
      <w:r w:rsidRPr="009A2D6D">
        <w:rPr>
          <w:sz w:val="16"/>
        </w:rPr>
        <w:t xml:space="preserve">For these reasons, </w:t>
      </w:r>
      <w:r w:rsidRPr="009A2D6D">
        <w:rPr>
          <w:rStyle w:val="StyleUnderline"/>
        </w:rPr>
        <w:t xml:space="preserve">the pandemic itself may be </w:t>
      </w:r>
      <w:r w:rsidRPr="009A2D6D">
        <w:rPr>
          <w:rStyle w:val="Emphasis"/>
        </w:rPr>
        <w:t>conducive to peace</w:t>
      </w:r>
      <w:r w:rsidRPr="009A2D6D">
        <w:rPr>
          <w:sz w:val="16"/>
        </w:rPr>
        <w:t xml:space="preserve">. </w:t>
      </w:r>
      <w:r w:rsidRPr="009A2D6D">
        <w:rPr>
          <w:rStyle w:val="StyleUnderline"/>
        </w:rPr>
        <w:t>But what about the relationship between broader economic conditions and the likelihood of war</w:t>
      </w:r>
      <w:r w:rsidRPr="009A2D6D">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26408CC7" w14:textId="77777777" w:rsidR="002259B8" w:rsidRPr="009A2D6D" w:rsidRDefault="002259B8" w:rsidP="002259B8">
      <w:pPr>
        <w:rPr>
          <w:sz w:val="16"/>
        </w:rPr>
      </w:pPr>
      <w:r w:rsidRPr="009A2D6D">
        <w:rPr>
          <w:sz w:val="16"/>
        </w:rPr>
        <w:t xml:space="preserve">One familiar argument is </w:t>
      </w:r>
      <w:r w:rsidRPr="009A2D6D">
        <w:rPr>
          <w:rStyle w:val="StyleUnderline"/>
        </w:rPr>
        <w:t xml:space="preserve">the so-called </w:t>
      </w:r>
      <w:r w:rsidRPr="000D3421">
        <w:rPr>
          <w:rStyle w:val="StyleUnderline"/>
          <w:highlight w:val="cyan"/>
        </w:rPr>
        <w:t>diversionary</w:t>
      </w:r>
      <w:r w:rsidRPr="009A2D6D">
        <w:rPr>
          <w:sz w:val="16"/>
        </w:rPr>
        <w:t xml:space="preserve"> (or “scapegoat”) </w:t>
      </w:r>
      <w:r w:rsidRPr="000D3421">
        <w:rPr>
          <w:rStyle w:val="StyleUnderline"/>
          <w:highlight w:val="cyan"/>
        </w:rPr>
        <w:t>the</w:t>
      </w:r>
      <w:r w:rsidRPr="00EF775C">
        <w:rPr>
          <w:rStyle w:val="StyleUnderline"/>
          <w:highlight w:val="cyan"/>
        </w:rPr>
        <w:t>ory</w:t>
      </w:r>
      <w:r w:rsidRPr="009A2D6D">
        <w:rPr>
          <w:rStyle w:val="StyleUnderline"/>
        </w:rPr>
        <w:t xml:space="preserve"> of war</w:t>
      </w:r>
      <w:r w:rsidRPr="009A2D6D">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15657DA5" w14:textId="77777777" w:rsidR="002259B8" w:rsidRDefault="002259B8" w:rsidP="002259B8">
      <w:pPr>
        <w:rPr>
          <w:sz w:val="16"/>
        </w:rPr>
      </w:pPr>
      <w:r w:rsidRPr="009A2D6D">
        <w:rPr>
          <w:rStyle w:val="StyleUnderline"/>
        </w:rPr>
        <w:t xml:space="preserve">This outcome </w:t>
      </w:r>
      <w:r w:rsidRPr="00EF775C">
        <w:rPr>
          <w:rStyle w:val="StyleUnderline"/>
          <w:highlight w:val="cyan"/>
        </w:rPr>
        <w:t>strikes</w:t>
      </w:r>
      <w:r w:rsidRPr="009A2D6D">
        <w:rPr>
          <w:rStyle w:val="StyleUnderline"/>
        </w:rPr>
        <w:t xml:space="preserve"> me </w:t>
      </w:r>
      <w:r w:rsidRPr="000D3421">
        <w:rPr>
          <w:rStyle w:val="StyleUnderline"/>
          <w:highlight w:val="cyan"/>
        </w:rPr>
        <w:t xml:space="preserve">as </w:t>
      </w:r>
      <w:r w:rsidRPr="000D3421">
        <w:rPr>
          <w:rStyle w:val="Emphasis"/>
          <w:highlight w:val="cyan"/>
        </w:rPr>
        <w:t>unlikely</w:t>
      </w:r>
      <w:r w:rsidRPr="009A2D6D">
        <w:rPr>
          <w:sz w:val="16"/>
        </w:rPr>
        <w:t xml:space="preserve">, even if one ignores the logical and empirical flaws in the theory itself. </w:t>
      </w:r>
      <w:r w:rsidRPr="000D3421">
        <w:rPr>
          <w:rStyle w:val="StyleUnderline"/>
          <w:highlight w:val="cyan"/>
        </w:rPr>
        <w:t>War is</w:t>
      </w:r>
      <w:r w:rsidRPr="009A2D6D">
        <w:rPr>
          <w:rStyle w:val="StyleUnderline"/>
        </w:rPr>
        <w:t xml:space="preserve"> always </w:t>
      </w:r>
      <w:r w:rsidRPr="000D3421">
        <w:rPr>
          <w:rStyle w:val="StyleUnderline"/>
          <w:highlight w:val="cyan"/>
        </w:rPr>
        <w:t>a gamb</w:t>
      </w:r>
      <w:r w:rsidRPr="00EF775C">
        <w:rPr>
          <w:rStyle w:val="StyleUnderline"/>
          <w:highlight w:val="cyan"/>
        </w:rPr>
        <w:t>le</w:t>
      </w:r>
      <w:r w:rsidRPr="009A2D6D">
        <w:rPr>
          <w:rStyle w:val="StyleUnderline"/>
        </w:rPr>
        <w:t xml:space="preserve">, </w:t>
      </w:r>
      <w:r w:rsidRPr="00EF775C">
        <w:rPr>
          <w:rStyle w:val="StyleUnderline"/>
        </w:rPr>
        <w:t xml:space="preserve">and should things go badly—even a little bit—it would </w:t>
      </w:r>
      <w:r w:rsidRPr="00EF775C">
        <w:rPr>
          <w:rStyle w:val="Emphasis"/>
        </w:rPr>
        <w:t>hammer the last nail</w:t>
      </w:r>
      <w:r w:rsidRPr="00EF775C">
        <w:rPr>
          <w:rStyle w:val="StyleUnderline"/>
        </w:rPr>
        <w:t xml:space="preserve"> in the coffin</w:t>
      </w:r>
      <w:r w:rsidRPr="00EF775C">
        <w:rPr>
          <w:sz w:val="16"/>
        </w:rPr>
        <w:t xml:space="preserve"> of Trump’s declining fortunes. Moreover, </w:t>
      </w:r>
      <w:r w:rsidRPr="00EF775C">
        <w:rPr>
          <w:rStyle w:val="StyleUnderline"/>
        </w:rPr>
        <w:t>none of the countries</w:t>
      </w:r>
      <w:r w:rsidRPr="00EF775C">
        <w:rPr>
          <w:sz w:val="16"/>
        </w:rPr>
        <w:t xml:space="preserve"> Trump might consider going after </w:t>
      </w:r>
      <w:r w:rsidRPr="00EF775C">
        <w:rPr>
          <w:rStyle w:val="StyleUnderline"/>
        </w:rPr>
        <w:t xml:space="preserve">pose an </w:t>
      </w:r>
      <w:r w:rsidRPr="00EF775C">
        <w:rPr>
          <w:rStyle w:val="Emphasis"/>
        </w:rPr>
        <w:t>imminent threat</w:t>
      </w:r>
      <w:r w:rsidRPr="00EF775C">
        <w:rPr>
          <w:rStyle w:val="StyleUnderline"/>
        </w:rPr>
        <w:t xml:space="preserve"> to U.S. security</w:t>
      </w:r>
      <w:r w:rsidRPr="00EF775C">
        <w:rPr>
          <w:sz w:val="16"/>
        </w:rPr>
        <w:t xml:space="preserve">, and even his staunchest supporters may wonder why he is wasting time and money going after Iran or Venezuela at a moment when thousands of Americans are dying preventable deaths at home. </w:t>
      </w:r>
      <w:r w:rsidRPr="00EF775C">
        <w:rPr>
          <w:rStyle w:val="StyleUnderline"/>
        </w:rPr>
        <w:t>Even a successful military action won’t put Americans back to work, create the sort of testing-and-tracing regime that competent governments around the world have been able to implement already</w:t>
      </w:r>
      <w:r w:rsidRPr="00EF775C">
        <w:rPr>
          <w:sz w:val="16"/>
        </w:rPr>
        <w:t>, or hasten the development of a vaccine</w:t>
      </w:r>
      <w:r w:rsidRPr="009A2D6D">
        <w:rPr>
          <w:sz w:val="16"/>
        </w:rPr>
        <w:t xml:space="preserve">. </w:t>
      </w:r>
      <w:r w:rsidRPr="000D3421">
        <w:rPr>
          <w:rStyle w:val="StyleUnderline"/>
          <w:highlight w:val="cyan"/>
        </w:rPr>
        <w:t xml:space="preserve">The </w:t>
      </w:r>
      <w:r w:rsidRPr="00EF775C">
        <w:rPr>
          <w:rStyle w:val="StyleUnderline"/>
        </w:rPr>
        <w:t xml:space="preserve">same </w:t>
      </w:r>
      <w:r w:rsidRPr="000D3421">
        <w:rPr>
          <w:rStyle w:val="StyleUnderline"/>
          <w:highlight w:val="cyan"/>
        </w:rPr>
        <w:t xml:space="preserve">logic </w:t>
      </w:r>
      <w:r w:rsidRPr="00EF775C">
        <w:rPr>
          <w:rStyle w:val="StyleUnderline"/>
        </w:rPr>
        <w:t xml:space="preserve">is likely to </w:t>
      </w:r>
      <w:r w:rsidRPr="000D3421">
        <w:rPr>
          <w:rStyle w:val="Emphasis"/>
          <w:highlight w:val="cyan"/>
        </w:rPr>
        <w:t xml:space="preserve">guide </w:t>
      </w:r>
      <w:r w:rsidRPr="00EF775C">
        <w:rPr>
          <w:rStyle w:val="Emphasis"/>
        </w:rPr>
        <w:t xml:space="preserve">the decisions of </w:t>
      </w:r>
      <w:r w:rsidRPr="000D3421">
        <w:rPr>
          <w:rStyle w:val="Emphasis"/>
          <w:highlight w:val="cyan"/>
        </w:rPr>
        <w:t xml:space="preserve">other </w:t>
      </w:r>
      <w:r w:rsidRPr="00EF775C">
        <w:rPr>
          <w:rStyle w:val="Emphasis"/>
        </w:rPr>
        <w:t xml:space="preserve">world </w:t>
      </w:r>
      <w:r w:rsidRPr="000D3421">
        <w:rPr>
          <w:rStyle w:val="Emphasis"/>
          <w:highlight w:val="cyan"/>
        </w:rPr>
        <w:t xml:space="preserve">leaders </w:t>
      </w:r>
      <w:r w:rsidRPr="00EF775C">
        <w:rPr>
          <w:rStyle w:val="Emphasis"/>
        </w:rPr>
        <w:t>too</w:t>
      </w:r>
      <w:r w:rsidRPr="00EF775C">
        <w:rPr>
          <w:sz w:val="16"/>
        </w:rPr>
        <w:t>.</w:t>
      </w:r>
    </w:p>
    <w:p w14:paraId="7191E420" w14:textId="77777777" w:rsidR="002259B8" w:rsidRDefault="002259B8" w:rsidP="002259B8">
      <w:pPr>
        <w:pStyle w:val="Heading4"/>
      </w:pPr>
      <w:r>
        <w:t xml:space="preserve">C – Alt </w:t>
      </w:r>
      <w:r>
        <w:rPr>
          <w:u w:val="single"/>
        </w:rPr>
        <w:t>stabilizes</w:t>
      </w:r>
      <w:r w:rsidRPr="003D7B3B">
        <w:t xml:space="preserve"> </w:t>
      </w:r>
      <w:r>
        <w:t>the economy</w:t>
      </w:r>
    </w:p>
    <w:p w14:paraId="04E9A0E1" w14:textId="77777777" w:rsidR="002259B8" w:rsidRPr="00697A06" w:rsidRDefault="002259B8" w:rsidP="002259B8">
      <w:pPr>
        <w:rPr>
          <w:sz w:val="16"/>
          <w:szCs w:val="16"/>
        </w:rPr>
      </w:pPr>
      <w:r w:rsidRPr="00FE6630">
        <w:rPr>
          <w:rStyle w:val="Style13ptBold"/>
        </w:rPr>
        <w:t>Kallis et al 18</w:t>
      </w:r>
      <w:r w:rsidRPr="00FE6630">
        <w:t xml:space="preserve"> </w:t>
      </w:r>
      <w:r w:rsidRPr="00697A06">
        <w:rPr>
          <w:sz w:val="16"/>
          <w:szCs w:val="16"/>
        </w:rPr>
        <w:t xml:space="preserve">[Giorgos.  </w:t>
      </w:r>
      <w:r w:rsidRPr="002A7961">
        <w:rPr>
          <w:sz w:val="16"/>
          <w:szCs w:val="16"/>
          <w:lang w:val="es-419"/>
        </w:rPr>
        <w:t xml:space="preserve">ICTA, Autonomous University of Barcelona. Vasilis Kostakis. </w:t>
      </w:r>
      <w:r w:rsidRPr="00697A06">
        <w:rPr>
          <w:sz w:val="16"/>
          <w:szCs w:val="16"/>
        </w:rPr>
        <w:t>ICREA. Steffen Lange. Ragnar Nurkse School of Innovation and Governance and Berkman Klein Center for Internet &amp; Society, Harvard University.  Barbara Muraca. Institute for Ecological Economy Research. Susan Paulson. College of Liberal Arts, Oregon State University. Matthias Schmelzer. Center for Latin American Studies. Research On Degrowth. Annual Review of Environment and Resources. 2018. 43. 298-299]</w:t>
      </w:r>
    </w:p>
    <w:p w14:paraId="11CD97F4" w14:textId="77777777" w:rsidR="002259B8" w:rsidRDefault="002259B8" w:rsidP="002259B8">
      <w:pPr>
        <w:rPr>
          <w:sz w:val="16"/>
        </w:rPr>
      </w:pPr>
      <w:r w:rsidRPr="006833FB">
        <w:rPr>
          <w:sz w:val="16"/>
        </w:rPr>
        <w:t xml:space="preserve">Although literature explicitly addressing degrowth economics is young (65), economists have long raised similar questions. Classical economists considered the concept of a stationary state, where economic growth eventually and unintentionally ends, be it due to limits to the division of labor (Smith) or a confined supply of land (Ricardo). Whereas Smith and Ricardo painted a dark picture of the stationary state in contexts with high levels of economic inequality, Mill argued that </w:t>
      </w:r>
      <w:r w:rsidRPr="006833FB">
        <w:rPr>
          <w:rStyle w:val="StyleUnderline"/>
          <w:highlight w:val="cyan"/>
        </w:rPr>
        <w:t>distribution</w:t>
      </w:r>
      <w:r w:rsidRPr="003D7B3B">
        <w:rPr>
          <w:rStyle w:val="StyleUnderline"/>
        </w:rPr>
        <w:t>al policies</w:t>
      </w:r>
      <w:r w:rsidRPr="006833FB">
        <w:rPr>
          <w:rStyle w:val="StyleUnderline"/>
        </w:rPr>
        <w:t xml:space="preserve"> </w:t>
      </w:r>
      <w:r w:rsidRPr="006833FB">
        <w:rPr>
          <w:rStyle w:val="StyleUnderline"/>
          <w:highlight w:val="cyan"/>
        </w:rPr>
        <w:t>could lead to</w:t>
      </w:r>
      <w:r w:rsidRPr="006833FB">
        <w:rPr>
          <w:rStyle w:val="StyleUnderline"/>
        </w:rPr>
        <w:t xml:space="preserve"> a </w:t>
      </w:r>
      <w:r w:rsidRPr="006833FB">
        <w:rPr>
          <w:rStyle w:val="Emphasis"/>
          <w:highlight w:val="cyan"/>
        </w:rPr>
        <w:t>high</w:t>
      </w:r>
      <w:r w:rsidRPr="006833FB">
        <w:rPr>
          <w:rStyle w:val="Emphasis"/>
        </w:rPr>
        <w:t xml:space="preserve"> degree of </w:t>
      </w:r>
      <w:r w:rsidRPr="00EF775C">
        <w:rPr>
          <w:rStyle w:val="Emphasis"/>
        </w:rPr>
        <w:t xml:space="preserve">social </w:t>
      </w:r>
      <w:r w:rsidRPr="006833FB">
        <w:rPr>
          <w:rStyle w:val="Emphasis"/>
          <w:highlight w:val="cyan"/>
        </w:rPr>
        <w:t>welfare</w:t>
      </w:r>
      <w:r w:rsidRPr="006833FB">
        <w:rPr>
          <w:sz w:val="16"/>
        </w:rPr>
        <w:t xml:space="preserve"> (66). Economists may share politicians’ obsession with growth, but </w:t>
      </w:r>
      <w:r w:rsidRPr="006833FB">
        <w:rPr>
          <w:rStyle w:val="StyleUnderline"/>
          <w:highlight w:val="cyan"/>
        </w:rPr>
        <w:t xml:space="preserve">there is </w:t>
      </w:r>
      <w:r w:rsidRPr="006833FB">
        <w:rPr>
          <w:rStyle w:val="Emphasis"/>
          <w:highlight w:val="cyan"/>
        </w:rPr>
        <w:t>nothing</w:t>
      </w:r>
      <w:r w:rsidRPr="006833FB">
        <w:rPr>
          <w:rStyle w:val="StyleUnderline"/>
          <w:highlight w:val="cyan"/>
        </w:rPr>
        <w:t xml:space="preserve"> in</w:t>
      </w:r>
      <w:r w:rsidRPr="006833FB">
        <w:rPr>
          <w:rStyle w:val="StyleUnderline"/>
        </w:rPr>
        <w:t xml:space="preserve"> neoclassical models to suggest that zero or </w:t>
      </w:r>
      <w:r w:rsidRPr="006833FB">
        <w:rPr>
          <w:rStyle w:val="StyleUnderline"/>
          <w:highlight w:val="cyan"/>
        </w:rPr>
        <w:t xml:space="preserve">negative growth </w:t>
      </w:r>
      <w:r w:rsidRPr="00EF775C">
        <w:rPr>
          <w:rStyle w:val="StyleUnderline"/>
        </w:rPr>
        <w:t xml:space="preserve">is </w:t>
      </w:r>
      <w:r w:rsidRPr="00EF775C">
        <w:rPr>
          <w:rStyle w:val="Emphasis"/>
          <w:highlight w:val="cyan"/>
        </w:rPr>
        <w:t>incompatible</w:t>
      </w:r>
      <w:r w:rsidRPr="00EF775C">
        <w:rPr>
          <w:rStyle w:val="StyleUnderline"/>
          <w:highlight w:val="cyan"/>
        </w:rPr>
        <w:t xml:space="preserve"> with</w:t>
      </w:r>
      <w:r w:rsidRPr="006833FB">
        <w:rPr>
          <w:rStyle w:val="StyleUnderline"/>
        </w:rPr>
        <w:t xml:space="preserve"> full employment or </w:t>
      </w:r>
      <w:r w:rsidRPr="006833FB">
        <w:rPr>
          <w:rStyle w:val="StyleUnderline"/>
          <w:highlight w:val="cyan"/>
        </w:rPr>
        <w:t>economic stability</w:t>
      </w:r>
      <w:r w:rsidRPr="006833FB">
        <w:rPr>
          <w:sz w:val="16"/>
        </w:rPr>
        <w:t xml:space="preserve">. In recent years, </w:t>
      </w:r>
      <w:r w:rsidRPr="006833FB">
        <w:rPr>
          <w:rStyle w:val="StyleUnderline"/>
        </w:rPr>
        <w:t>several authors have investigated no-growth economies in the context of established macroeconomic theories</w:t>
      </w:r>
      <w:r w:rsidRPr="006833FB">
        <w:rPr>
          <w:sz w:val="16"/>
        </w:rPr>
        <w:t xml:space="preserve">. From a neoclassical supply-side perspective, Irmen (67) shows that </w:t>
      </w:r>
      <w:r w:rsidRPr="006833FB">
        <w:rPr>
          <w:rStyle w:val="StyleUnderline"/>
          <w:highlight w:val="cyan"/>
        </w:rPr>
        <w:t xml:space="preserve">market economies do not </w:t>
      </w:r>
      <w:r w:rsidRPr="003D7B3B">
        <w:rPr>
          <w:rStyle w:val="StyleUnderline"/>
        </w:rPr>
        <w:t xml:space="preserve">always generate growth, nor do they </w:t>
      </w:r>
      <w:r w:rsidRPr="006833FB">
        <w:rPr>
          <w:rStyle w:val="StyleUnderline"/>
          <w:highlight w:val="cyan"/>
        </w:rPr>
        <w:t xml:space="preserve">need growth </w:t>
      </w:r>
      <w:r w:rsidRPr="006833FB">
        <w:rPr>
          <w:rStyle w:val="Emphasis"/>
          <w:highlight w:val="cyan"/>
        </w:rPr>
        <w:t>to function</w:t>
      </w:r>
      <w:r w:rsidRPr="006833FB">
        <w:rPr>
          <w:sz w:val="16"/>
        </w:rPr>
        <w:t xml:space="preserve">. Lange (68) tests several </w:t>
      </w:r>
      <w:r w:rsidRPr="003D7B3B">
        <w:rPr>
          <w:sz w:val="16"/>
        </w:rPr>
        <w:t xml:space="preserve">models and shows that </w:t>
      </w:r>
      <w:r w:rsidRPr="003D7B3B">
        <w:rPr>
          <w:rStyle w:val="StyleUnderline"/>
        </w:rPr>
        <w:t xml:space="preserve">the major condition for </w:t>
      </w:r>
      <w:r w:rsidRPr="003D7B3B">
        <w:rPr>
          <w:rStyle w:val="Emphasis"/>
        </w:rPr>
        <w:t>stable</w:t>
      </w:r>
      <w:r w:rsidRPr="003D7B3B">
        <w:rPr>
          <w:rStyle w:val="StyleUnderline"/>
        </w:rPr>
        <w:t xml:space="preserve"> degrowth is a </w:t>
      </w:r>
      <w:r w:rsidRPr="003D7B3B">
        <w:rPr>
          <w:rStyle w:val="Emphasis"/>
        </w:rPr>
        <w:t>decline in the supply</w:t>
      </w:r>
      <w:r w:rsidRPr="003D7B3B">
        <w:rPr>
          <w:rStyle w:val="StyleUnderline"/>
        </w:rPr>
        <w:t xml:space="preserve"> of production factors</w:t>
      </w:r>
      <w:r w:rsidRPr="003D7B3B">
        <w:rPr>
          <w:sz w:val="16"/>
        </w:rPr>
        <w:t>—labor and/or natural resources—</w:t>
      </w:r>
      <w:r w:rsidRPr="003D7B3B">
        <w:rPr>
          <w:rStyle w:val="StyleUnderline"/>
        </w:rPr>
        <w:t>and a reduction of working hours</w:t>
      </w:r>
      <w:r w:rsidRPr="003D7B3B">
        <w:rPr>
          <w:sz w:val="16"/>
        </w:rPr>
        <w:t xml:space="preserve"> (51). Heikkinen (69) and Bilancini &amp; D’Alessandro (7</w:t>
      </w:r>
      <w:r w:rsidRPr="006833FB">
        <w:rPr>
          <w:sz w:val="16"/>
        </w:rPr>
        <w:t xml:space="preserve">0) develop </w:t>
      </w:r>
      <w:r w:rsidRPr="006833FB">
        <w:rPr>
          <w:rStyle w:val="StyleUnderline"/>
        </w:rPr>
        <w:t xml:space="preserve">neoclassical models in which </w:t>
      </w:r>
      <w:r w:rsidRPr="003D7B3B">
        <w:rPr>
          <w:rStyle w:val="Emphasis"/>
          <w:highlight w:val="cyan"/>
        </w:rPr>
        <w:t>decreases in labor supply</w:t>
      </w:r>
      <w:r w:rsidRPr="006833FB">
        <w:rPr>
          <w:rStyle w:val="StyleUnderline"/>
          <w:highlight w:val="cyan"/>
        </w:rPr>
        <w:t xml:space="preserve"> lead to </w:t>
      </w:r>
      <w:r w:rsidRPr="003D7B3B">
        <w:rPr>
          <w:rStyle w:val="Emphasis"/>
          <w:highlight w:val="cyan"/>
        </w:rPr>
        <w:t>stable degrowth</w:t>
      </w:r>
      <w:r w:rsidRPr="006833FB">
        <w:rPr>
          <w:rStyle w:val="StyleUnderline"/>
        </w:rPr>
        <w:t xml:space="preserve"> with increasing social welfare</w:t>
      </w:r>
      <w:r w:rsidRPr="006833FB">
        <w:rPr>
          <w:sz w:val="16"/>
        </w:rPr>
        <w:t xml:space="preserve">, as </w:t>
      </w:r>
      <w:r w:rsidRPr="006833FB">
        <w:rPr>
          <w:rStyle w:val="StyleUnderline"/>
        </w:rPr>
        <w:t xml:space="preserve">consumption </w:t>
      </w:r>
      <w:r w:rsidRPr="00FE6630">
        <w:rPr>
          <w:rStyle w:val="StyleUnderline"/>
          <w:highlight w:val="cyan"/>
        </w:rPr>
        <w:t xml:space="preserve">losses are </w:t>
      </w:r>
      <w:r w:rsidRPr="003D7B3B">
        <w:rPr>
          <w:rStyle w:val="Emphasis"/>
          <w:highlight w:val="cyan"/>
        </w:rPr>
        <w:t>overcompensated</w:t>
      </w:r>
      <w:r w:rsidRPr="00FE6630">
        <w:rPr>
          <w:rStyle w:val="StyleUnderline"/>
          <w:highlight w:val="cyan"/>
        </w:rPr>
        <w:t xml:space="preserve"> by </w:t>
      </w:r>
      <w:r w:rsidRPr="003D7B3B">
        <w:rPr>
          <w:rStyle w:val="StyleUnderline"/>
        </w:rPr>
        <w:t xml:space="preserve">more </w:t>
      </w:r>
      <w:r w:rsidRPr="00FE6630">
        <w:rPr>
          <w:rStyle w:val="StyleUnderline"/>
          <w:highlight w:val="cyan"/>
        </w:rPr>
        <w:t>free time</w:t>
      </w:r>
      <w:r w:rsidRPr="006833FB">
        <w:rPr>
          <w:rStyle w:val="StyleUnderline"/>
        </w:rPr>
        <w:t>, allowing enjoyment of nonmaterial relational goods</w:t>
      </w:r>
      <w:r w:rsidRPr="006833FB">
        <w:rPr>
          <w:sz w:val="16"/>
        </w:rPr>
        <w:t xml:space="preserve">. In Keynesian models, the primary condition for an end of growth is constant aggregate demand. Fontana &amp; Sawyer (71) emphasize the role of investments: </w:t>
      </w:r>
      <w:r w:rsidRPr="00FE6630">
        <w:rPr>
          <w:rStyle w:val="StyleUnderline"/>
          <w:highlight w:val="cyan"/>
        </w:rPr>
        <w:t xml:space="preserve">If firms </w:t>
      </w:r>
      <w:r w:rsidRPr="003D7B3B">
        <w:rPr>
          <w:rStyle w:val="Emphasis"/>
          <w:highlight w:val="cyan"/>
        </w:rPr>
        <w:t>invest less</w:t>
      </w:r>
      <w:r w:rsidRPr="00FE6630">
        <w:rPr>
          <w:rStyle w:val="StyleUnderline"/>
          <w:highlight w:val="cyan"/>
        </w:rPr>
        <w:t xml:space="preserve">, </w:t>
      </w:r>
      <w:r w:rsidRPr="00FE6630">
        <w:rPr>
          <w:rStyle w:val="Emphasis"/>
          <w:highlight w:val="cyan"/>
        </w:rPr>
        <w:t>wage income stabilizes</w:t>
      </w:r>
      <w:r w:rsidRPr="006833FB">
        <w:rPr>
          <w:rStyle w:val="StyleUnderline"/>
        </w:rPr>
        <w:t xml:space="preserve"> and growth is low</w:t>
      </w:r>
      <w:r w:rsidRPr="006833FB">
        <w:rPr>
          <w:sz w:val="16"/>
        </w:rPr>
        <w:t xml:space="preserve">. Exploring conditions for a stable steady-state, Lange (68) examines the economic circle the other way around: The central condition for zero growth is nonincreasing demand by households and government, which leads to low levels of investment by firms. In this model, </w:t>
      </w:r>
      <w:r w:rsidRPr="006833FB">
        <w:rPr>
          <w:rStyle w:val="StyleUnderline"/>
        </w:rPr>
        <w:t>nongrowing economies have zero net investments and savings and a constant sum of consumption and government spending</w:t>
      </w:r>
      <w:r w:rsidRPr="006833FB">
        <w:rPr>
          <w:sz w:val="16"/>
        </w:rPr>
        <w:t xml:space="preserve">. Lack of growth does not mean lack of change. </w:t>
      </w:r>
      <w:r w:rsidRPr="006833FB">
        <w:rPr>
          <w:rStyle w:val="StyleUnderline"/>
        </w:rPr>
        <w:t>Zero change in net investments may entail increased investments in one sector</w:t>
      </w:r>
      <w:r w:rsidRPr="006833FB">
        <w:rPr>
          <w:sz w:val="16"/>
        </w:rPr>
        <w:t xml:space="preserve"> (e.g., renewable energies), </w:t>
      </w:r>
      <w:r w:rsidRPr="006833FB">
        <w:rPr>
          <w:rStyle w:val="StyleUnderline"/>
        </w:rPr>
        <w:t>compensated by disinvestment in another</w:t>
      </w:r>
      <w:r w:rsidRPr="006833FB">
        <w:rPr>
          <w:sz w:val="16"/>
        </w:rPr>
        <w:t xml:space="preserve"> (e.g., coal). Fontana &amp; Sawyer (71) show that with government deficit, private savings can still be positive. </w:t>
      </w:r>
      <w:r w:rsidRPr="003D7B3B">
        <w:rPr>
          <w:rStyle w:val="StyleUnderline"/>
        </w:rPr>
        <w:t xml:space="preserve">High levels of </w:t>
      </w:r>
      <w:r w:rsidRPr="00FE6630">
        <w:rPr>
          <w:rStyle w:val="StyleUnderline"/>
          <w:highlight w:val="cyan"/>
        </w:rPr>
        <w:t xml:space="preserve">employment can be achieved in </w:t>
      </w:r>
      <w:r w:rsidRPr="003D7B3B">
        <w:rPr>
          <w:rStyle w:val="Emphasis"/>
          <w:highlight w:val="cyan"/>
        </w:rPr>
        <w:t>nongrowing</w:t>
      </w:r>
      <w:r w:rsidRPr="00FE6630">
        <w:rPr>
          <w:rStyle w:val="StyleUnderline"/>
          <w:highlight w:val="cyan"/>
        </w:rPr>
        <w:t xml:space="preserve"> economies</w:t>
      </w:r>
      <w:r w:rsidRPr="006833FB">
        <w:rPr>
          <w:rStyle w:val="StyleUnderline"/>
        </w:rPr>
        <w:t xml:space="preserve"> by reducing average working hours, shifting employment toward labor intensive sectors, and/or redirecting technological change to increase resource rather than labor productivity</w:t>
      </w:r>
      <w:r w:rsidRPr="006833FB">
        <w:rPr>
          <w:sz w:val="16"/>
        </w:rPr>
        <w:t xml:space="preserve"> (68). </w:t>
      </w:r>
    </w:p>
    <w:p w14:paraId="3D335408" w14:textId="77777777" w:rsidR="002259B8" w:rsidRDefault="002259B8" w:rsidP="002259B8">
      <w:pPr>
        <w:pStyle w:val="Heading3"/>
      </w:pPr>
      <w:r>
        <w:t>2AC 5 – Human Nature</w:t>
      </w:r>
    </w:p>
    <w:p w14:paraId="752B88E0" w14:textId="77777777" w:rsidR="002259B8" w:rsidRPr="00052F83" w:rsidRDefault="002259B8" w:rsidP="002259B8">
      <w:pPr>
        <w:pStyle w:val="Heading4"/>
        <w:rPr>
          <w:rFonts w:asciiTheme="minorHAnsi" w:hAnsiTheme="minorHAnsi"/>
        </w:rPr>
      </w:pPr>
      <w:bookmarkStart w:id="2" w:name="_Hlk82126179"/>
      <w:r w:rsidRPr="00052F83">
        <w:rPr>
          <w:rFonts w:asciiTheme="minorHAnsi" w:hAnsiTheme="minorHAnsi"/>
        </w:rPr>
        <w:t xml:space="preserve">New link – </w:t>
      </w:r>
      <w:r w:rsidRPr="00052F83">
        <w:rPr>
          <w:rFonts w:asciiTheme="minorHAnsi" w:hAnsiTheme="minorHAnsi"/>
          <w:u w:val="single"/>
        </w:rPr>
        <w:t>human nature</w:t>
      </w:r>
      <w:r w:rsidRPr="00052F83">
        <w:rPr>
          <w:rFonts w:asciiTheme="minorHAnsi" w:hAnsiTheme="minorHAnsi"/>
        </w:rPr>
        <w:t xml:space="preserve"> is propaganda</w:t>
      </w:r>
    </w:p>
    <w:p w14:paraId="222EEEA4" w14:textId="77777777" w:rsidR="002259B8" w:rsidRPr="00052F83" w:rsidRDefault="002259B8" w:rsidP="002259B8">
      <w:pPr>
        <w:rPr>
          <w:rFonts w:asciiTheme="minorHAnsi" w:hAnsiTheme="minorHAnsi"/>
        </w:rPr>
      </w:pPr>
      <w:r w:rsidRPr="00052F83">
        <w:rPr>
          <w:rFonts w:asciiTheme="minorHAnsi" w:hAnsiTheme="minorHAnsi"/>
          <w:b/>
          <w:sz w:val="26"/>
          <w:szCs w:val="26"/>
        </w:rPr>
        <w:t>Spritzler</w:t>
      </w:r>
      <w:r w:rsidRPr="00052F83">
        <w:rPr>
          <w:rFonts w:asciiTheme="minorHAnsi" w:hAnsiTheme="minorHAnsi"/>
          <w:sz w:val="26"/>
          <w:szCs w:val="26"/>
        </w:rPr>
        <w:t xml:space="preserve"> ‘</w:t>
      </w:r>
      <w:r w:rsidRPr="00052F83">
        <w:rPr>
          <w:rFonts w:asciiTheme="minorHAnsi" w:hAnsiTheme="minorHAnsi"/>
          <w:b/>
          <w:sz w:val="26"/>
          <w:szCs w:val="26"/>
        </w:rPr>
        <w:t>12</w:t>
      </w:r>
      <w:r w:rsidRPr="00052F83">
        <w:rPr>
          <w:rFonts w:asciiTheme="minorHAnsi" w:hAnsiTheme="minorHAnsi"/>
        </w:rPr>
        <w:t xml:space="preserve">  [John Spritzler holds a Doctor of Science degree in Biostatistics from the Harvard School of Public Health "human nature," New Democracy World. </w:t>
      </w:r>
      <w:hyperlink r:id="rId15" w:history="1">
        <w:r w:rsidRPr="00052F83">
          <w:rPr>
            <w:rStyle w:val="Hyperlink"/>
            <w:rFonts w:asciiTheme="minorHAnsi" w:hAnsiTheme="minorHAnsi"/>
          </w:rPr>
          <w:t>http://newdemocracyworld.org/culture/human_nature.html</w:t>
        </w:r>
      </w:hyperlink>
      <w:r w:rsidRPr="00052F83">
        <w:rPr>
          <w:rStyle w:val="Hyperlink"/>
          <w:rFonts w:asciiTheme="minorHAnsi" w:hAnsiTheme="minorHAnsi"/>
        </w:rPr>
        <w:t>]</w:t>
      </w:r>
    </w:p>
    <w:p w14:paraId="7D85C764" w14:textId="77777777" w:rsidR="002259B8" w:rsidRPr="00052F83" w:rsidRDefault="002259B8" w:rsidP="002259B8">
      <w:pPr>
        <w:rPr>
          <w:rStyle w:val="StyleUnderline"/>
          <w:rFonts w:asciiTheme="minorHAnsi" w:hAnsiTheme="minorHAnsi"/>
        </w:rPr>
      </w:pPr>
      <w:r w:rsidRPr="00052F83">
        <w:rPr>
          <w:rStyle w:val="Emphasis"/>
          <w:rFonts w:asciiTheme="minorHAnsi" w:hAnsiTheme="minorHAnsi"/>
          <w:highlight w:val="cyan"/>
        </w:rPr>
        <w:t>Human nature is not</w:t>
      </w:r>
      <w:r w:rsidRPr="00052F83">
        <w:rPr>
          <w:rStyle w:val="Emphasis"/>
          <w:rFonts w:asciiTheme="minorHAnsi" w:hAnsiTheme="minorHAnsi"/>
        </w:rPr>
        <w:t xml:space="preserve"> the same as </w:t>
      </w:r>
      <w:r w:rsidRPr="00052F83">
        <w:rPr>
          <w:rStyle w:val="Emphasis"/>
          <w:rFonts w:asciiTheme="minorHAnsi" w:hAnsiTheme="minorHAnsi"/>
          <w:highlight w:val="cyan"/>
        </w:rPr>
        <w:t>capitalist</w:t>
      </w:r>
      <w:r w:rsidRPr="00052F83">
        <w:rPr>
          <w:rStyle w:val="Emphasis"/>
          <w:rFonts w:asciiTheme="minorHAnsi" w:hAnsiTheme="minorHAnsi"/>
        </w:rPr>
        <w:t xml:space="preserve"> nature, no matter what the capitalists want us to believe</w:t>
      </w:r>
      <w:r w:rsidRPr="00052F83">
        <w:rPr>
          <w:rFonts w:asciiTheme="minorHAnsi" w:hAnsiTheme="minorHAnsi"/>
        </w:rPr>
        <w:t xml:space="preserve">. </w:t>
      </w:r>
      <w:r w:rsidRPr="00052F83">
        <w:rPr>
          <w:rStyle w:val="StyleUnderline"/>
          <w:rFonts w:asciiTheme="minorHAnsi" w:hAnsiTheme="minorHAnsi"/>
        </w:rPr>
        <w:t xml:space="preserve">Human beings create cultures. Cultures embody values about how relations between people ought to be. Being </w:t>
      </w:r>
      <w:r w:rsidRPr="00052F83">
        <w:rPr>
          <w:rStyle w:val="Emphasis"/>
          <w:rFonts w:asciiTheme="minorHAnsi" w:hAnsiTheme="minorHAnsi"/>
          <w:highlight w:val="cyan"/>
        </w:rPr>
        <w:t>selfish</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or </w:t>
      </w:r>
      <w:r w:rsidRPr="00052F83">
        <w:rPr>
          <w:rStyle w:val="Emphasis"/>
          <w:rFonts w:asciiTheme="minorHAnsi" w:hAnsiTheme="minorHAnsi"/>
        </w:rPr>
        <w:t>sharing</w:t>
      </w:r>
      <w:r w:rsidRPr="00052F83">
        <w:rPr>
          <w:rStyle w:val="StyleUnderline"/>
          <w:rFonts w:asciiTheme="minorHAnsi" w:hAnsiTheme="minorHAnsi"/>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a </w:t>
      </w:r>
      <w:r w:rsidRPr="00052F83">
        <w:rPr>
          <w:rStyle w:val="Emphasis"/>
          <w:rFonts w:asciiTheme="minorHAnsi" w:hAnsiTheme="minorHAnsi"/>
          <w:highlight w:val="cyan"/>
        </w:rPr>
        <w:t>behavioral</w:t>
      </w:r>
      <w:r w:rsidRPr="00052F83">
        <w:rPr>
          <w:rStyle w:val="StyleUnderline"/>
          <w:rFonts w:asciiTheme="minorHAnsi" w:hAnsiTheme="minorHAnsi"/>
        </w:rPr>
        <w:t xml:space="preserve"> choice </w:t>
      </w:r>
      <w:r w:rsidRPr="00052F83">
        <w:rPr>
          <w:rStyle w:val="StyleUnderline"/>
          <w:rFonts w:asciiTheme="minorHAnsi" w:hAnsiTheme="minorHAnsi"/>
          <w:highlight w:val="cyan"/>
        </w:rPr>
        <w:t>determined</w:t>
      </w:r>
      <w:r w:rsidRPr="00052F83">
        <w:rPr>
          <w:rStyle w:val="StyleUnderline"/>
          <w:rFonts w:asciiTheme="minorHAnsi" w:hAnsiTheme="minorHAnsi"/>
        </w:rPr>
        <w:t xml:space="preserve"> in large part </w:t>
      </w:r>
      <w:r w:rsidRPr="00052F83">
        <w:rPr>
          <w:rStyle w:val="StyleUnderline"/>
          <w:rFonts w:asciiTheme="minorHAnsi" w:hAnsiTheme="minorHAnsi"/>
          <w:highlight w:val="cyan"/>
        </w:rPr>
        <w:t>by</w:t>
      </w:r>
      <w:r w:rsidRPr="00052F83">
        <w:rPr>
          <w:rStyle w:val="StyleUnderline"/>
          <w:rFonts w:asciiTheme="minorHAnsi" w:hAnsiTheme="minorHAnsi"/>
        </w:rPr>
        <w:t xml:space="preserve"> one's </w:t>
      </w:r>
      <w:r w:rsidRPr="00052F83">
        <w:rPr>
          <w:rStyle w:val="Emphasis"/>
          <w:rFonts w:asciiTheme="minorHAnsi" w:hAnsiTheme="minorHAnsi"/>
          <w:highlight w:val="cyan"/>
        </w:rPr>
        <w:t>culture</w:t>
      </w:r>
      <w:r w:rsidRPr="00052F83">
        <w:rPr>
          <w:rStyle w:val="StyleUnderline"/>
          <w:rFonts w:asciiTheme="minorHAnsi" w:hAnsiTheme="minorHAnsi"/>
        </w:rPr>
        <w:t>.</w:t>
      </w:r>
    </w:p>
    <w:p w14:paraId="103F41EA" w14:textId="77777777" w:rsidR="002259B8" w:rsidRPr="00052F83" w:rsidRDefault="002259B8" w:rsidP="002259B8">
      <w:pPr>
        <w:rPr>
          <w:rStyle w:val="StyleUnderline"/>
          <w:rFonts w:asciiTheme="minorHAnsi" w:hAnsiTheme="minorHAnsi"/>
          <w:sz w:val="16"/>
          <w:szCs w:val="16"/>
        </w:rPr>
      </w:pPr>
      <w:r w:rsidRPr="00052F83">
        <w:rPr>
          <w:rStyle w:val="Emphasis"/>
          <w:rFonts w:asciiTheme="minorHAnsi" w:hAnsiTheme="minorHAnsi"/>
        </w:rPr>
        <w:t xml:space="preserve">Conflicting cultures have developed, especially </w:t>
      </w:r>
      <w:r w:rsidRPr="00052F83">
        <w:rPr>
          <w:rStyle w:val="Emphasis"/>
          <w:rFonts w:asciiTheme="minorHAnsi" w:hAnsiTheme="minorHAnsi"/>
          <w:highlight w:val="cyan"/>
        </w:rPr>
        <w:t>conflicting class cultures</w:t>
      </w:r>
      <w:r w:rsidRPr="00052F83">
        <w:rPr>
          <w:rFonts w:asciiTheme="minorHAnsi" w:hAnsiTheme="minorHAnsi"/>
          <w:sz w:val="16"/>
        </w:rPr>
        <w:t xml:space="preserve">. Classes of human beings have arisen that dominate, oppress and exploit other human beings, and they have created a culture that legitimizes and even glorifies their oppressive relation to others. </w:t>
      </w:r>
      <w:r w:rsidRPr="00052F83">
        <w:rPr>
          <w:rStyle w:val="StyleUnderline"/>
          <w:rFonts w:asciiTheme="minorHAnsi" w:hAnsiTheme="minorHAnsi"/>
        </w:rPr>
        <w:t>But these oppressive classes that survive by taking economic wealth from those who actually produce it are numerically small. The majority of human beings whose labor produces all the wealth of society have developed a very different culture.</w:t>
      </w:r>
    </w:p>
    <w:p w14:paraId="65D067C7"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The culture of the people who produce the wealth of society is different because we are a social species; we produce the things and services we need for survival and for our comfort and enjoyment only by cooperating with others. Cooperation requires mutual trust. The reason why the Golden Rule is universally honored as the basis of morality (as discussed here), and the reason why it is therefore incorporated into every major religion, is because it is the basis for establishing the trust that cooperation and hence human survival requires.</w:t>
      </w:r>
    </w:p>
    <w:p w14:paraId="072A18DC" w14:textId="77777777" w:rsidR="002259B8" w:rsidRPr="00052F83" w:rsidRDefault="002259B8" w:rsidP="002259B8">
      <w:pPr>
        <w:rPr>
          <w:rFonts w:asciiTheme="minorHAnsi" w:hAnsiTheme="minorHAnsi"/>
        </w:rPr>
      </w:pPr>
      <w:r w:rsidRPr="00052F83">
        <w:rPr>
          <w:rStyle w:val="StyleUnderline"/>
          <w:rFonts w:asciiTheme="minorHAnsi" w:hAnsiTheme="minorHAnsi"/>
        </w:rPr>
        <w:t xml:space="preserve">There is a class culture that says to be selfish. And there is a conflicting class culture, enshrined in the Golden Rule, that </w:t>
      </w:r>
      <w:r w:rsidRPr="00052F83">
        <w:rPr>
          <w:rStyle w:val="StyleUnderline"/>
          <w:rFonts w:asciiTheme="minorHAnsi" w:hAnsiTheme="minorHAnsi"/>
          <w:highlight w:val="cyan"/>
        </w:rPr>
        <w:t>say</w:t>
      </w:r>
      <w:r w:rsidRPr="00052F83">
        <w:rPr>
          <w:rStyle w:val="StyleUnderline"/>
          <w:rFonts w:asciiTheme="minorHAnsi" w:hAnsiTheme="minorHAnsi"/>
        </w:rPr>
        <w:t xml:space="preserve">s to </w:t>
      </w:r>
      <w:r w:rsidRPr="00052F83">
        <w:rPr>
          <w:rStyle w:val="Emphasis"/>
          <w:rFonts w:asciiTheme="minorHAnsi" w:hAnsiTheme="minorHAnsi"/>
          <w:highlight w:val="cyan"/>
        </w:rPr>
        <w:t>share</w:t>
      </w:r>
      <w:r w:rsidRPr="00052F83">
        <w:rPr>
          <w:rFonts w:asciiTheme="minorHAnsi" w:hAnsiTheme="minorHAnsi"/>
        </w:rPr>
        <w:t>.</w:t>
      </w:r>
    </w:p>
    <w:p w14:paraId="7508620C" w14:textId="77777777" w:rsidR="002259B8" w:rsidRPr="00052F83" w:rsidRDefault="002259B8" w:rsidP="002259B8">
      <w:pPr>
        <w:rPr>
          <w:rFonts w:asciiTheme="minorHAnsi" w:hAnsiTheme="minorHAnsi"/>
          <w:sz w:val="16"/>
        </w:rPr>
      </w:pPr>
      <w:r w:rsidRPr="00052F83">
        <w:rPr>
          <w:rFonts w:asciiTheme="minorHAnsi" w:hAnsiTheme="minorHAnsi"/>
          <w:sz w:val="16"/>
        </w:rPr>
        <w:t xml:space="preserve">It is well known by anthropologists that </w:t>
      </w:r>
      <w:r w:rsidRPr="00052F83">
        <w:rPr>
          <w:rStyle w:val="Emphasis"/>
          <w:rFonts w:asciiTheme="minorHAnsi" w:hAnsiTheme="minorHAnsi"/>
          <w:highlight w:val="cyan"/>
        </w:rPr>
        <w:t>hunter-gatherer societies</w:t>
      </w:r>
      <w:r w:rsidRPr="00052F83">
        <w:rPr>
          <w:rFonts w:asciiTheme="minorHAnsi" w:hAnsiTheme="minorHAnsi"/>
          <w:sz w:val="16"/>
        </w:rPr>
        <w:t xml:space="preserve"> </w:t>
      </w:r>
      <w:r w:rsidRPr="00052F83">
        <w:rPr>
          <w:rStyle w:val="StyleUnderline"/>
          <w:rFonts w:asciiTheme="minorHAnsi" w:hAnsiTheme="minorHAnsi"/>
          <w:highlight w:val="cyan"/>
        </w:rPr>
        <w:t>are</w:t>
      </w:r>
      <w:r w:rsidRPr="00052F83">
        <w:rPr>
          <w:rFonts w:asciiTheme="minorHAnsi" w:hAnsiTheme="minorHAnsi"/>
          <w:sz w:val="16"/>
        </w:rPr>
        <w:t xml:space="preserve"> extremely </w:t>
      </w:r>
      <w:r w:rsidRPr="00052F83">
        <w:rPr>
          <w:rStyle w:val="StyleUnderline"/>
          <w:rFonts w:asciiTheme="minorHAnsi" w:hAnsiTheme="minorHAnsi"/>
          <w:highlight w:val="cyan"/>
        </w:rPr>
        <w:t>egalitarian</w:t>
      </w:r>
      <w:r w:rsidRPr="00052F83">
        <w:rPr>
          <w:rFonts w:asciiTheme="minorHAnsi" w:hAnsiTheme="minorHAnsi"/>
          <w:sz w:val="16"/>
        </w:rPr>
        <w:t xml:space="preserv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example</w:t>
      </w:r>
      <w:r w:rsidRPr="00052F83">
        <w:rPr>
          <w:rFonts w:asciiTheme="minorHAnsi" w:hAnsiTheme="minorHAnsi"/>
          <w:sz w:val="16"/>
        </w:rPr>
        <w:t xml:space="preserve"> in the journal, Current Anthropology, Vol. 35, No 2 (April 1994) online here, on page 176 one reads, "</w:t>
      </w:r>
      <w:r w:rsidRPr="00052F83">
        <w:rPr>
          <w:rStyle w:val="StyleUnderline"/>
          <w:rFonts w:asciiTheme="minorHAnsi" w:hAnsiTheme="minorHAnsi"/>
        </w:rPr>
        <w:t>Yet the universality of egalitarianism in hunter-gatherers suggests that it is an ancient, evolved human pattern</w:t>
      </w:r>
      <w:r w:rsidRPr="00052F83">
        <w:rPr>
          <w:rFonts w:asciiTheme="minorHAnsi" w:hAnsiTheme="minorHAnsi"/>
          <w:sz w:val="16"/>
        </w:rPr>
        <w:t>." This Big Fact contradicts the Big Lie that human nature is innately selfish and that inequality is simply what human nature inevitably produces.</w:t>
      </w:r>
    </w:p>
    <w:p w14:paraId="5DA6540E" w14:textId="77777777" w:rsidR="002259B8" w:rsidRPr="00052F83" w:rsidRDefault="002259B8" w:rsidP="002259B8">
      <w:pPr>
        <w:rPr>
          <w:rFonts w:asciiTheme="minorHAnsi" w:hAnsiTheme="minorHAnsi"/>
          <w:sz w:val="16"/>
        </w:rPr>
      </w:pPr>
      <w:r w:rsidRPr="00052F83">
        <w:rPr>
          <w:rFonts w:asciiTheme="minorHAnsi" w:hAnsiTheme="minorHAnsi"/>
          <w:sz w:val="16"/>
        </w:rPr>
        <w:t>In this regard it is worth reading a passage from Peter Kropotkin's Mutual Aid: A Factor of Evolution. In his chapter, "</w:t>
      </w:r>
      <w:r w:rsidRPr="00052F83">
        <w:rPr>
          <w:rStyle w:val="Emphasis"/>
          <w:rFonts w:asciiTheme="minorHAnsi" w:hAnsiTheme="minorHAnsi"/>
          <w:highlight w:val="cyan"/>
        </w:rPr>
        <w:t>Mutual Aid</w:t>
      </w:r>
      <w:r w:rsidRPr="00052F83">
        <w:rPr>
          <w:rFonts w:asciiTheme="minorHAnsi" w:hAnsiTheme="minorHAnsi"/>
          <w:sz w:val="16"/>
        </w:rPr>
        <w:t xml:space="preserve"> </w:t>
      </w:r>
      <w:r w:rsidRPr="00052F83">
        <w:rPr>
          <w:rStyle w:val="StyleUnderline"/>
          <w:rFonts w:asciiTheme="minorHAnsi" w:hAnsiTheme="minorHAnsi"/>
          <w:highlight w:val="cyan"/>
        </w:rPr>
        <w:t>Among</w:t>
      </w:r>
      <w:r w:rsidRPr="00052F83">
        <w:rPr>
          <w:rFonts w:asciiTheme="minorHAnsi" w:hAnsiTheme="minorHAnsi"/>
          <w:sz w:val="16"/>
        </w:rPr>
        <w:t xml:space="preserve"> Savages," he writes about the "</w:t>
      </w:r>
      <w:r w:rsidRPr="00052F83">
        <w:rPr>
          <w:rStyle w:val="Emphasis"/>
          <w:rFonts w:asciiTheme="minorHAnsi" w:hAnsiTheme="minorHAnsi"/>
          <w:highlight w:val="cyan"/>
        </w:rPr>
        <w:t>Hottentots</w:t>
      </w:r>
      <w:r w:rsidRPr="00052F83">
        <w:rPr>
          <w:rFonts w:asciiTheme="minorHAnsi" w:hAnsiTheme="minorHAnsi"/>
          <w:sz w:val="16"/>
        </w:rPr>
        <w:t>, who are but a little more developed than the bushmen":</w:t>
      </w:r>
    </w:p>
    <w:p w14:paraId="50F373ED"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"Lubbock describes them as 'the filthiest animals.' and filthy they really are. A fur suspended to the neck and worn till it falls to pieces is all their dress; their huts are a few sticks assembled together and covered with mats, with no kind of furniture within. And though they kept oxen and sheep, and seem to have known the use of iron before they made acquaintance with the Europeans, they still occupy one of the lowest degrees of the human scale. And yet those who knew them highly praised their sociability and readiness to aid each other. If anything is given to a Hottentot, he at once divides it among all present--a habit which, as is known, so much struck Darwin among all Fuegians. He cannot eat alone, and, however hungry, he calls those who pass by to share his food. And when Kolben expressed his astonishment thereat, he received the answer: 'That is Hottentot manner.' But this is not Hottentot manner only: it is an all but universal habit among the 'savages.' Kolben, who knew the Hottentots well and did not pass by their defects in silence, could not praise their tribal morality highly enough.</w:t>
      </w:r>
    </w:p>
    <w:p w14:paraId="26B338F2"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"'Their word is sacred,' he wrote. They know 'nothing of the corruptness and faithless arts of Europe.,' 'They live in great tranquility and are seldom at war with their neighbors.' They are 'all kindness and goodwill to one another....One of the greatest pleasures of the Hottentots certainly lies in their gifts and good offices to one another,' 'The integrity of the Hottentots, their strictness and celerity in the exercise of justice, and their chastity, are things to which they excel all or most nations in the world.'"</w:t>
      </w:r>
    </w:p>
    <w:p w14:paraId="449C5A54"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The Hottentots are, of course, the same species as us. Their innate human nature enabled them to develop an extremely egalitarian culture. That means that our innate human nature (whatever it may be) enables us to do the same, contrary to the Big Lie of capitalism.</w:t>
      </w:r>
    </w:p>
    <w:p w14:paraId="3D422E1E"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Some defend the Big Lie by arguing that human nature may permit egalitarianism within a tribe, but it also causes tribes to wage war against each other. But the anthropological evidence does not support the assertion, made by the Nobel Peace Prize laureate and Warmonger in Chief, Barack Obama, that "war appeared with the first man." As John Horgan writes in his The End of War:</w:t>
      </w:r>
    </w:p>
    <w:p w14:paraId="2EF01A6D"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"The Homo genus emerged about 2 million years ago and Homo sapiens about two hundred thousand years ago. But the oldest clear-cut relic of lethal group aggression is not millions or hundreds of thousands of years old. It is a 13,000-year-old gravesite along the Nile River in the Jebel Sahaba region of Sudan. Excavated in the 1960s, the site contains fifty-nine skeletons,twenty-four of which bear marks of violence, such as embedded projectile points.</w:t>
      </w:r>
    </w:p>
    <w:p w14:paraId="4C32A628"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"What's more, the Jebel Sahaba site is an outlier. Most of the other evidence for warfare dates back no more than 10,000 years. The oldest known homicide victim--as opposed to war casualty--was a young man who lived 20,000 years ago along the Nile...</w:t>
      </w:r>
    </w:p>
    <w:p w14:paraId="4E1D2F36"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"Sarah Blaffer Hrdy, an anthropologist and authority on both primates and early humans, believes that our human and proto-human ancestors were at least occasionally violent. Given how often fights occur among virtually all primates, including humans, 'we can be fairly certain that lethal aggression occasionally broke out' in the Paleolithic era, she says. 'It would be amazing if it did not.' But Hrdy sees no persuasive evidence that war--which she defines as 'organized aggression between groups with the intent of killing those in other groups'--is either ancient or innate." [pg. 30-31]</w:t>
      </w:r>
    </w:p>
    <w:p w14:paraId="50A90CEC"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Nor does it require living in primitive conditions for egalitarianism to arise. The modern labor movement, with all its strikes and campaigns for things like the Eight Hour Day, and the social movements against racial discrimination (e.g., the U.S. Civil Rights Movement and the Global Anti-Apartheid Movement) are all examples of the mass support for making the world more equal.</w:t>
      </w:r>
    </w:p>
    <w:p w14:paraId="00619F91" w14:textId="77777777" w:rsidR="002259B8" w:rsidRPr="00052F83" w:rsidRDefault="002259B8" w:rsidP="002259B8">
      <w:pPr>
        <w:rPr>
          <w:rStyle w:val="StyleUnderline"/>
          <w:rFonts w:asciiTheme="minorHAnsi" w:hAnsiTheme="minorHAnsi"/>
        </w:rPr>
      </w:pPr>
      <w:r w:rsidRPr="00052F83">
        <w:rPr>
          <w:rFonts w:asciiTheme="minorHAnsi" w:hAnsiTheme="minorHAnsi"/>
          <w:sz w:val="16"/>
        </w:rPr>
        <w:t xml:space="preserve">The fact that when polled, </w:t>
      </w:r>
      <w:r w:rsidRPr="00052F83">
        <w:rPr>
          <w:rStyle w:val="StyleUnderline"/>
          <w:rFonts w:asciiTheme="minorHAnsi" w:hAnsiTheme="minorHAnsi"/>
        </w:rPr>
        <w:t>most Americans say they want health care to be a right of all people, and furthermore say they would agree to paying higher taxes to make it so, cannot be explained by any theory that includes the capitalist Big Lie about human nature being mainly motivated by self-interest.</w:t>
      </w:r>
    </w:p>
    <w:p w14:paraId="3C332B62" w14:textId="77777777" w:rsidR="002259B8" w:rsidRPr="00052F83" w:rsidRDefault="002259B8" w:rsidP="002259B8">
      <w:pPr>
        <w:rPr>
          <w:rFonts w:asciiTheme="minorHAnsi" w:hAnsiTheme="minorHAnsi"/>
          <w:sz w:val="16"/>
        </w:rPr>
      </w:pPr>
      <w:r w:rsidRPr="00052F83">
        <w:rPr>
          <w:rStyle w:val="StyleUnderline"/>
          <w:rFonts w:asciiTheme="minorHAnsi" w:hAnsiTheme="minorHAnsi"/>
          <w:highlight w:val="cyan"/>
        </w:rPr>
        <w:t>Workers</w:t>
      </w:r>
      <w:r w:rsidRPr="00052F83">
        <w:rPr>
          <w:rFonts w:asciiTheme="minorHAnsi" w:hAnsiTheme="minorHAnsi"/>
          <w:sz w:val="16"/>
        </w:rPr>
        <w:t xml:space="preserve"> often </w:t>
      </w:r>
      <w:r w:rsidRPr="00052F83">
        <w:rPr>
          <w:rStyle w:val="StyleUnderline"/>
          <w:rFonts w:asciiTheme="minorHAnsi" w:hAnsiTheme="minorHAnsi"/>
          <w:highlight w:val="cyan"/>
        </w:rPr>
        <w:t>continue</w:t>
      </w:r>
      <w:r w:rsidRPr="00052F83">
        <w:rPr>
          <w:rFonts w:asciiTheme="minorHAnsi" w:hAnsiTheme="minorHAnsi"/>
          <w:sz w:val="16"/>
        </w:rPr>
        <w:t xml:space="preserve"> their </w:t>
      </w:r>
      <w:r w:rsidRPr="00052F83">
        <w:rPr>
          <w:rStyle w:val="StyleUnderline"/>
          <w:rFonts w:asciiTheme="minorHAnsi" w:hAnsiTheme="minorHAnsi"/>
          <w:highlight w:val="cyan"/>
        </w:rPr>
        <w:t xml:space="preserve">labor </w:t>
      </w:r>
      <w:r w:rsidRPr="00052F83">
        <w:rPr>
          <w:rStyle w:val="StyleUnderline"/>
          <w:rFonts w:asciiTheme="minorHAnsi" w:hAnsiTheme="minorHAnsi"/>
        </w:rPr>
        <w:t xml:space="preserve">strikes far </w:t>
      </w:r>
      <w:r w:rsidRPr="00052F83">
        <w:rPr>
          <w:rStyle w:val="Emphasis"/>
          <w:rFonts w:asciiTheme="minorHAnsi" w:hAnsiTheme="minorHAnsi"/>
          <w:highlight w:val="cyan"/>
        </w:rPr>
        <w:t>beyond</w:t>
      </w:r>
      <w:r w:rsidRPr="00052F83">
        <w:rPr>
          <w:rStyle w:val="StyleUnderline"/>
          <w:rFonts w:asciiTheme="minorHAnsi" w:hAnsiTheme="minorHAnsi"/>
          <w:highlight w:val="cyan"/>
        </w:rPr>
        <w:t xml:space="preserve"> the point</w:t>
      </w:r>
      <w:r w:rsidRPr="00052F83">
        <w:rPr>
          <w:rStyle w:val="StyleUnderline"/>
          <w:rFonts w:asciiTheme="minorHAnsi" w:hAnsiTheme="minorHAnsi"/>
        </w:rPr>
        <w:t xml:space="preserve"> when </w:t>
      </w:r>
      <w:r w:rsidRPr="00052F83">
        <w:rPr>
          <w:rStyle w:val="StyleUnderline"/>
          <w:rFonts w:asciiTheme="minorHAnsi" w:hAnsiTheme="minorHAnsi"/>
          <w:highlight w:val="cyan"/>
        </w:rPr>
        <w:t>they have any chance</w:t>
      </w:r>
      <w:r w:rsidRPr="00052F83">
        <w:rPr>
          <w:rStyle w:val="StyleUnderline"/>
          <w:rFonts w:asciiTheme="minorHAnsi" w:hAnsiTheme="minorHAnsi"/>
        </w:rPr>
        <w:t xml:space="preserve"> at all </w:t>
      </w:r>
      <w:r w:rsidRPr="00052F83">
        <w:rPr>
          <w:rStyle w:val="StyleUnderline"/>
          <w:rFonts w:asciiTheme="minorHAnsi" w:hAnsiTheme="minorHAnsi"/>
          <w:highlight w:val="cyan"/>
        </w:rPr>
        <w:t>of</w:t>
      </w:r>
      <w:r w:rsidRPr="00052F83">
        <w:rPr>
          <w:rStyle w:val="StyleUnderline"/>
          <w:rFonts w:asciiTheme="minorHAnsi" w:hAnsiTheme="minorHAnsi"/>
        </w:rPr>
        <w:t xml:space="preserve"> </w:t>
      </w:r>
      <w:r w:rsidRPr="00052F83">
        <w:rPr>
          <w:rStyle w:val="StyleUnderline"/>
          <w:rFonts w:asciiTheme="minorHAnsi" w:hAnsiTheme="minorHAnsi"/>
          <w:highlight w:val="cyan"/>
        </w:rPr>
        <w:t>making u</w:t>
      </w:r>
      <w:r w:rsidRPr="00052F83">
        <w:rPr>
          <w:rStyle w:val="StyleUnderline"/>
          <w:rFonts w:asciiTheme="minorHAnsi" w:hAnsiTheme="minorHAnsi"/>
        </w:rPr>
        <w:t xml:space="preserve">p in higher </w:t>
      </w:r>
      <w:r w:rsidRPr="00052F83">
        <w:rPr>
          <w:rStyle w:val="StyleUnderline"/>
          <w:rFonts w:asciiTheme="minorHAnsi" w:hAnsiTheme="minorHAnsi"/>
          <w:highlight w:val="cyan"/>
        </w:rPr>
        <w:t>wages</w:t>
      </w:r>
      <w:r w:rsidRPr="00052F83">
        <w:rPr>
          <w:rStyle w:val="StyleUnderline"/>
          <w:rFonts w:asciiTheme="minorHAnsi" w:hAnsiTheme="minorHAnsi"/>
        </w:rPr>
        <w:t xml:space="preserve"> all of the wages they have already lost during the strike, not to mention homes foreclosed for lack of money to make the mortgage payments and cars repossessed</w:t>
      </w:r>
      <w:r w:rsidRPr="00052F83">
        <w:rPr>
          <w:rFonts w:asciiTheme="minorHAnsi" w:hAnsiTheme="minorHAnsi"/>
          <w:sz w:val="16"/>
        </w:rPr>
        <w:t>. This was the case in the Hormel meatpackers strike in the 1980s in Minnesota. Why do they do this? A striker explained why this way, as recounted by Dave Stratman in his We CAN Change the World (pdf):</w:t>
      </w:r>
    </w:p>
    <w:p w14:paraId="121420CD"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"Like the British miners, the striking meatpackers understood that far more was at stake than their specific demands. In a speech to supporters in Boston in February, 1986, Pete Winkels, business agent of Local P-9, made this clear: 'Our people are never going to get back what we've already lost financially. We know that. But we're fighting for our families and for the next generation. And we're not going to give up.'</w:t>
      </w:r>
    </w:p>
    <w:p w14:paraId="293B244D"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"Since it was precisely the strikers and their families who suffered the economic and emotional costs of the strike, the explanation that "we're fighting for our families and for the next generation" has to be interpreted in a class context. "For the next generation" was a phrase the strikers used again and again to describe why they were fighting, as if these words encapsulated their feelings about creating a future very different from where things seem headed, not just for their immediate families, but for other people like themselves."</w:t>
      </w:r>
    </w:p>
    <w:p w14:paraId="5CEC70EB" w14:textId="77777777" w:rsidR="002259B8" w:rsidRPr="00052F83" w:rsidRDefault="002259B8" w:rsidP="002259B8">
      <w:pPr>
        <w:rPr>
          <w:rStyle w:val="StyleUnderline"/>
          <w:rFonts w:asciiTheme="minorHAnsi" w:hAnsiTheme="minorHAnsi"/>
        </w:rPr>
      </w:pPr>
      <w:r w:rsidRPr="00052F83">
        <w:rPr>
          <w:rFonts w:asciiTheme="minorHAnsi" w:hAnsiTheme="minorHAnsi"/>
          <w:sz w:val="16"/>
        </w:rPr>
        <w:t xml:space="preserve">The Hormel strike, and many others like it, was a struggle to make the world more equal; </w:t>
      </w:r>
      <w:r w:rsidRPr="00052F83">
        <w:rPr>
          <w:rStyle w:val="StyleUnderline"/>
          <w:rFonts w:asciiTheme="minorHAnsi" w:hAnsiTheme="minorHAnsi"/>
        </w:rPr>
        <w:t>as a fight for merely personal self-interest it would have been crazy to continue the strike, as the strikers well knew.</w:t>
      </w:r>
    </w:p>
    <w:p w14:paraId="75B4C421"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During the Spanish Revolution that involved millions of people in almost half of Spain in 1936-9 peasants expropriated the land from the rich landowners. They invariably decided to own it collectively instead of dividing it up into parcels to be owned individually. Some collectives abolished money altogether and those that didn't made changes in the direction of economic equality, such as paying people according to the size of their family instead of their education or job type. If the Big Lie of human nature were true it would be very difficult to explain how this could have happened. But it did happen. Economic production by these egalitarian collectives actually increased, by the way, refuting the notion that nobody works in an egalitarian society.</w:t>
      </w:r>
    </w:p>
    <w:p w14:paraId="32D5213F"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From the most common everyday acts of kindness, such as people I see everyday getting up and giving their seat on the subway to an elderly person, to epic struggles for equality, there is abundant proof that the capitalist assertion about human nature being the same as capitalist nature is flat out false. There are countless Big Facts that refute it.</w:t>
      </w:r>
    </w:p>
    <w:p w14:paraId="35694016" w14:textId="77777777" w:rsidR="002259B8" w:rsidRPr="00052F83" w:rsidRDefault="002259B8" w:rsidP="002259B8">
      <w:pPr>
        <w:rPr>
          <w:rFonts w:asciiTheme="minorHAnsi" w:hAnsiTheme="minorHAnsi"/>
          <w:sz w:val="16"/>
          <w:szCs w:val="16"/>
        </w:rPr>
      </w:pPr>
      <w:r w:rsidRPr="00052F83">
        <w:rPr>
          <w:rFonts w:asciiTheme="minorHAnsi" w:hAnsiTheme="minorHAnsi"/>
          <w:sz w:val="16"/>
        </w:rPr>
        <w:t xml:space="preserve">A </w:t>
      </w:r>
      <w:r w:rsidRPr="00052F83">
        <w:rPr>
          <w:rStyle w:val="Emphasis"/>
          <w:rFonts w:asciiTheme="minorHAnsi" w:hAnsiTheme="minorHAnsi"/>
          <w:highlight w:val="cyan"/>
        </w:rPr>
        <w:t xml:space="preserve">Big Lie Requires </w:t>
      </w:r>
      <w:r w:rsidRPr="00052F83">
        <w:rPr>
          <w:rStyle w:val="Emphasis"/>
          <w:rFonts w:asciiTheme="minorHAnsi" w:hAnsiTheme="minorHAnsi"/>
        </w:rPr>
        <w:t xml:space="preserve">Big </w:t>
      </w:r>
      <w:r w:rsidRPr="00052F83">
        <w:rPr>
          <w:rStyle w:val="Emphasis"/>
          <w:rFonts w:asciiTheme="minorHAnsi" w:hAnsiTheme="minorHAnsi"/>
          <w:highlight w:val="cyan"/>
        </w:rPr>
        <w:t>Propaganda</w:t>
      </w:r>
    </w:p>
    <w:p w14:paraId="21CC4970"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It takes great effort to keep a Big Lie afloat. Let's look at one way the capitalists try to do it.</w:t>
      </w:r>
    </w:p>
    <w:p w14:paraId="3529FF11" w14:textId="77777777" w:rsidR="002259B8" w:rsidRPr="00052F83" w:rsidRDefault="002259B8" w:rsidP="002259B8">
      <w:pPr>
        <w:rPr>
          <w:rFonts w:asciiTheme="minorHAnsi" w:hAnsiTheme="minorHAnsi"/>
          <w:sz w:val="16"/>
          <w:szCs w:val="16"/>
        </w:rPr>
      </w:pPr>
      <w:r w:rsidRPr="00052F83">
        <w:rPr>
          <w:rFonts w:asciiTheme="minorHAnsi" w:hAnsiTheme="minorHAnsi"/>
          <w:sz w:val="16"/>
          <w:szCs w:val="16"/>
        </w:rPr>
        <w:t>George Orwell joined the Spanish Revolution and wrote about it in his Homage to Catalonia, which describes an egalitarian society created by the Spanish people at this time. Of course Orwell also wrote Animal Farm to warn the world that Communists in the Soviet Union, for all their talk about equality, were just as bad as the capitalists, and wanted a world in which "some are more equal than others." Orwell was not making a statement about human nature; he was making a statement about Communists. Almost every American school child has read Animal Farm or at least has heard the famous line about how the Pigs were more equal than others. But virtually no American learned in our public schools about even the existence of Homage to Catalonia, never mind read it. Instead they are given Animal Farm and encouraged to view it as a wise book about human nature being selfish. They are also given Lord of the Flies by Nobel Prize-winning William Golding, a book whose theme is that human nature is vicious and selfish.</w:t>
      </w:r>
    </w:p>
    <w:p w14:paraId="272AFD8D" w14:textId="77777777" w:rsidR="002259B8" w:rsidRDefault="002259B8" w:rsidP="002259B8">
      <w:pPr>
        <w:rPr>
          <w:rFonts w:asciiTheme="minorHAnsi" w:hAnsiTheme="minorHAnsi"/>
          <w:sz w:val="16"/>
        </w:rPr>
      </w:pPr>
      <w:r w:rsidRPr="00052F83">
        <w:rPr>
          <w:rFonts w:asciiTheme="minorHAnsi" w:hAnsiTheme="minorHAnsi"/>
          <w:sz w:val="16"/>
        </w:rPr>
        <w:t xml:space="preserve">This is no accident. </w:t>
      </w:r>
      <w:r w:rsidRPr="00052F83">
        <w:rPr>
          <w:rStyle w:val="Emphasis"/>
          <w:rFonts w:asciiTheme="minorHAnsi" w:hAnsiTheme="minorHAnsi"/>
        </w:rPr>
        <w:t xml:space="preserve">The capitalists need to work very hard to keep people ignorant about the truth of </w:t>
      </w:r>
      <w:r w:rsidRPr="00052F83">
        <w:rPr>
          <w:rStyle w:val="Emphasis"/>
          <w:rFonts w:asciiTheme="minorHAnsi" w:hAnsiTheme="minorHAnsi"/>
          <w:highlight w:val="cyan"/>
        </w:rPr>
        <w:t>human nature</w:t>
      </w:r>
      <w:r w:rsidRPr="00052F83">
        <w:rPr>
          <w:rStyle w:val="Emphasis"/>
          <w:rFonts w:asciiTheme="minorHAnsi" w:hAnsiTheme="minorHAnsi"/>
        </w:rPr>
        <w:t xml:space="preserve">. They need people to hear the Big Lie repeated over and over, so they will accept, as "natural" </w:t>
      </w:r>
      <w:r w:rsidRPr="00052F83">
        <w:rPr>
          <w:rStyle w:val="Emphasis"/>
          <w:rFonts w:asciiTheme="minorHAnsi" w:hAnsiTheme="minorHAnsi"/>
          <w:highlight w:val="cyan"/>
        </w:rPr>
        <w:t>and</w:t>
      </w:r>
      <w:r w:rsidRPr="00052F83">
        <w:rPr>
          <w:rStyle w:val="Emphasis"/>
          <w:rFonts w:asciiTheme="minorHAnsi" w:hAnsiTheme="minorHAnsi"/>
        </w:rPr>
        <w:t xml:space="preserve"> "</w:t>
      </w:r>
      <w:r w:rsidRPr="00052F83">
        <w:rPr>
          <w:rStyle w:val="Emphasis"/>
          <w:rFonts w:asciiTheme="minorHAnsi" w:hAnsiTheme="minorHAnsi"/>
          <w:highlight w:val="cyan"/>
        </w:rPr>
        <w:t>inevitable</w:t>
      </w:r>
      <w:r w:rsidRPr="00052F83">
        <w:rPr>
          <w:rStyle w:val="Emphasis"/>
          <w:rFonts w:asciiTheme="minorHAnsi" w:hAnsiTheme="minorHAnsi"/>
        </w:rPr>
        <w:t>," the greed-based unequal society that capitalists love so dearly</w:t>
      </w:r>
      <w:r w:rsidRPr="00052F83">
        <w:rPr>
          <w:rFonts w:asciiTheme="minorHAnsi" w:hAnsiTheme="minorHAnsi"/>
          <w:sz w:val="16"/>
        </w:rPr>
        <w:t>. After reading Animal Farm and Lord of the Flies, many of our youth go to colleges where the number one major is "Business." Here they learn to accept and work with the fundamental premises of economics and marketing, all versions of the Big Lie about human nature. Those who become teachers learn that the purpose of education is to enable American children to compete with non-Americans in the world economy when they leave school, again the premise being that competing against others and looking out for #1 is what life is all about--it's human nature.</w:t>
      </w:r>
    </w:p>
    <w:bookmarkEnd w:id="2"/>
    <w:p w14:paraId="374DE3EA" w14:textId="77777777" w:rsidR="002259B8" w:rsidRPr="00A75947" w:rsidRDefault="002259B8" w:rsidP="002259B8">
      <w:pPr>
        <w:pStyle w:val="Heading4"/>
        <w:rPr>
          <w:rFonts w:cs="Calibri"/>
        </w:rPr>
      </w:pPr>
      <w:r w:rsidRPr="00A75947">
        <w:t xml:space="preserve">Human nature is geared </w:t>
      </w:r>
      <w:r w:rsidRPr="00A75947">
        <w:rPr>
          <w:u w:val="single"/>
        </w:rPr>
        <w:t>against</w:t>
      </w:r>
      <w:r w:rsidRPr="00A75947">
        <w:t xml:space="preserve"> capitalism.</w:t>
      </w:r>
    </w:p>
    <w:p w14:paraId="422D4BBE" w14:textId="77777777" w:rsidR="002259B8" w:rsidRPr="00A75947" w:rsidRDefault="002259B8" w:rsidP="002259B8">
      <w:r>
        <w:t xml:space="preserve">Yuval Noah </w:t>
      </w:r>
      <w:r w:rsidRPr="00A75947">
        <w:rPr>
          <w:rStyle w:val="Style13ptBold"/>
        </w:rPr>
        <w:t>Harari 15</w:t>
      </w:r>
      <w:r>
        <w:t xml:space="preserve">. PhD in History from the University of Oxford. Professor of History at the Hebrew University of Jereusalem. </w:t>
      </w:r>
      <w:r>
        <w:rPr>
          <w:rFonts w:cs="Calibri"/>
        </w:rPr>
        <w:t>﻿</w:t>
      </w:r>
      <w:r>
        <w:t>Awarded the Polonsky Prize for Creativity and Originality in the Humanistic Disciplines in 2012. “Sapiens: A Brief History of Humankind” Part One: The Cognitive Revolution, Chapter 3: A Day in the Life of Adam and Eve.</w:t>
      </w:r>
    </w:p>
    <w:p w14:paraId="5EBF99A7" w14:textId="77777777" w:rsidR="002259B8" w:rsidRPr="00F83DC4" w:rsidRDefault="002259B8" w:rsidP="002259B8">
      <w:pPr>
        <w:rPr>
          <w:sz w:val="16"/>
        </w:rPr>
      </w:pPr>
      <w:r w:rsidRPr="00F83DC4">
        <w:rPr>
          <w:u w:val="single"/>
        </w:rPr>
        <w:t>TO UNDERSTAND OUR NATURE, HISTORY and psychology, we must get inside the heads of our hunter-gatherer ancestors.</w:t>
      </w:r>
      <w:r w:rsidRPr="00F83DC4">
        <w:rPr>
          <w:sz w:val="16"/>
        </w:rPr>
        <w:t xml:space="preserve"> </w:t>
      </w:r>
      <w:r w:rsidRPr="00696167">
        <w:rPr>
          <w:rStyle w:val="Emphasis"/>
          <w:highlight w:val="cyan"/>
        </w:rPr>
        <w:t xml:space="preserve">For nearly </w:t>
      </w:r>
      <w:r w:rsidRPr="00F83DC4">
        <w:rPr>
          <w:rStyle w:val="Emphasis"/>
        </w:rPr>
        <w:t xml:space="preserve">the </w:t>
      </w:r>
      <w:r w:rsidRPr="00696167">
        <w:rPr>
          <w:rStyle w:val="Emphasis"/>
          <w:highlight w:val="cyan"/>
        </w:rPr>
        <w:t>entire history of our species</w:t>
      </w:r>
      <w:r w:rsidRPr="00F83DC4">
        <w:rPr>
          <w:rStyle w:val="Emphasis"/>
        </w:rPr>
        <w:t xml:space="preserve">, </w:t>
      </w:r>
      <w:r w:rsidRPr="00696167">
        <w:rPr>
          <w:rStyle w:val="Emphasis"/>
          <w:highlight w:val="cyan"/>
        </w:rPr>
        <w:t>Sapiens lived as foragers</w:t>
      </w:r>
      <w:r w:rsidRPr="00F83DC4">
        <w:rPr>
          <w:sz w:val="16"/>
        </w:rPr>
        <w:t xml:space="preserve">. The </w:t>
      </w:r>
      <w:r w:rsidRPr="00696167">
        <w:rPr>
          <w:rStyle w:val="Emphasis"/>
          <w:highlight w:val="cyan"/>
        </w:rPr>
        <w:t>past 200 years</w:t>
      </w:r>
      <w:r w:rsidRPr="00F83DC4">
        <w:rPr>
          <w:u w:val="single"/>
        </w:rPr>
        <w:t xml:space="preserve">, during which ever increasing numbers of Sapiens have obtained their </w:t>
      </w:r>
      <w:r w:rsidRPr="00696167">
        <w:rPr>
          <w:highlight w:val="cyan"/>
          <w:u w:val="single"/>
        </w:rPr>
        <w:t>daily</w:t>
      </w:r>
      <w:r w:rsidRPr="00F83DC4">
        <w:rPr>
          <w:u w:val="single"/>
        </w:rPr>
        <w:t xml:space="preserve"> bread as </w:t>
      </w:r>
      <w:r w:rsidRPr="00696167">
        <w:rPr>
          <w:highlight w:val="cyan"/>
          <w:u w:val="single"/>
        </w:rPr>
        <w:t>urban labourers and office workers</w:t>
      </w:r>
      <w:r w:rsidRPr="00F83DC4">
        <w:rPr>
          <w:u w:val="single"/>
        </w:rPr>
        <w:t xml:space="preserve">, and the </w:t>
      </w:r>
      <w:r w:rsidRPr="00696167">
        <w:rPr>
          <w:rStyle w:val="Emphasis"/>
          <w:highlight w:val="cyan"/>
        </w:rPr>
        <w:t>preceding 10,000 years</w:t>
      </w:r>
      <w:r w:rsidRPr="00F83DC4">
        <w:rPr>
          <w:u w:val="single"/>
        </w:rPr>
        <w:t xml:space="preserve">, during which most </w:t>
      </w:r>
      <w:r w:rsidRPr="00696167">
        <w:rPr>
          <w:highlight w:val="cyan"/>
          <w:u w:val="single"/>
        </w:rPr>
        <w:t>Sapiens lived as farmers and herders</w:t>
      </w:r>
      <w:r w:rsidRPr="00F83DC4">
        <w:rPr>
          <w:u w:val="single"/>
        </w:rPr>
        <w:t xml:space="preserve">, are the </w:t>
      </w:r>
      <w:r w:rsidRPr="00696167">
        <w:rPr>
          <w:rStyle w:val="Emphasis"/>
          <w:highlight w:val="cyan"/>
        </w:rPr>
        <w:t xml:space="preserve">blink of </w:t>
      </w:r>
      <w:r w:rsidRPr="00F83DC4">
        <w:rPr>
          <w:rStyle w:val="Emphasis"/>
        </w:rPr>
        <w:t xml:space="preserve">an </w:t>
      </w:r>
      <w:r w:rsidRPr="00696167">
        <w:rPr>
          <w:rStyle w:val="Emphasis"/>
          <w:highlight w:val="cyan"/>
        </w:rPr>
        <w:t>eye compared</w:t>
      </w:r>
      <w:r w:rsidRPr="00F83DC4">
        <w:rPr>
          <w:rStyle w:val="Emphasis"/>
        </w:rPr>
        <w:t xml:space="preserve"> to the </w:t>
      </w:r>
      <w:r w:rsidRPr="00696167">
        <w:rPr>
          <w:rStyle w:val="Emphasis"/>
          <w:highlight w:val="cyan"/>
        </w:rPr>
        <w:t>tens of thousands of years</w:t>
      </w:r>
      <w:r w:rsidRPr="00F83DC4">
        <w:rPr>
          <w:u w:val="single"/>
        </w:rPr>
        <w:t xml:space="preserve"> during which our </w:t>
      </w:r>
      <w:r w:rsidRPr="00696167">
        <w:rPr>
          <w:highlight w:val="cyan"/>
          <w:u w:val="single"/>
        </w:rPr>
        <w:t>ancestors hunted and gathered</w:t>
      </w:r>
      <w:r w:rsidRPr="00F83DC4">
        <w:rPr>
          <w:u w:val="single"/>
        </w:rPr>
        <w:t>.</w:t>
      </w:r>
      <w:r w:rsidRPr="00F83DC4">
        <w:rPr>
          <w:sz w:val="16"/>
        </w:rPr>
        <w:t xml:space="preserve"> The </w:t>
      </w:r>
      <w:r w:rsidRPr="00F83DC4">
        <w:rPr>
          <w:rStyle w:val="StyleUnderline"/>
        </w:rPr>
        <w:t xml:space="preserve">flourishing </w:t>
      </w:r>
      <w:r w:rsidRPr="00696167">
        <w:rPr>
          <w:rStyle w:val="StyleUnderline"/>
          <w:highlight w:val="cyan"/>
        </w:rPr>
        <w:t>field of evolutionary psychology</w:t>
      </w:r>
      <w:r w:rsidRPr="00F83DC4">
        <w:rPr>
          <w:rStyle w:val="StyleUnderline"/>
        </w:rPr>
        <w:t xml:space="preserve"> </w:t>
      </w:r>
      <w:r w:rsidRPr="00696167">
        <w:rPr>
          <w:rStyle w:val="StyleUnderline"/>
          <w:highlight w:val="cyan"/>
        </w:rPr>
        <w:t>argues</w:t>
      </w:r>
      <w:r w:rsidRPr="00F83DC4">
        <w:rPr>
          <w:rStyle w:val="StyleUnderline"/>
        </w:rPr>
        <w:t xml:space="preserve"> that many of our </w:t>
      </w:r>
      <w:r w:rsidRPr="00696167">
        <w:rPr>
          <w:rStyle w:val="Emphasis"/>
          <w:highlight w:val="cyan"/>
        </w:rPr>
        <w:t xml:space="preserve">present-day </w:t>
      </w:r>
      <w:r w:rsidRPr="00F83DC4">
        <w:rPr>
          <w:rStyle w:val="Emphasis"/>
        </w:rPr>
        <w:t xml:space="preserve">social and </w:t>
      </w:r>
      <w:r w:rsidRPr="00696167">
        <w:rPr>
          <w:rStyle w:val="Emphasis"/>
          <w:highlight w:val="cyan"/>
        </w:rPr>
        <w:t>psychological characteristics</w:t>
      </w:r>
      <w:r w:rsidRPr="00F83DC4">
        <w:rPr>
          <w:rStyle w:val="StyleUnderline"/>
        </w:rPr>
        <w:t xml:space="preserve"> were </w:t>
      </w:r>
      <w:r w:rsidRPr="00696167">
        <w:rPr>
          <w:rStyle w:val="Emphasis"/>
          <w:highlight w:val="cyan"/>
        </w:rPr>
        <w:t>shaped during</w:t>
      </w:r>
      <w:r w:rsidRPr="00F83DC4">
        <w:rPr>
          <w:rStyle w:val="Emphasis"/>
        </w:rPr>
        <w:t xml:space="preserve"> this long </w:t>
      </w:r>
      <w:r w:rsidRPr="00696167">
        <w:rPr>
          <w:rStyle w:val="Emphasis"/>
          <w:highlight w:val="cyan"/>
        </w:rPr>
        <w:t>pre-agricultural era</w:t>
      </w:r>
      <w:r w:rsidRPr="00F83DC4">
        <w:rPr>
          <w:sz w:val="16"/>
        </w:rPr>
        <w:t xml:space="preserve">. Even today, </w:t>
      </w:r>
      <w:r w:rsidRPr="00F83DC4">
        <w:rPr>
          <w:rFonts w:cs="Calibri"/>
          <w:sz w:val="16"/>
        </w:rPr>
        <w:t>﻿</w:t>
      </w:r>
      <w:r w:rsidRPr="00F83DC4">
        <w:rPr>
          <w:sz w:val="16"/>
        </w:rPr>
        <w:t xml:space="preserve">scholars in this field claim, </w:t>
      </w:r>
      <w:r w:rsidRPr="00F83DC4">
        <w:rPr>
          <w:rStyle w:val="StyleUnderline"/>
        </w:rPr>
        <w:t xml:space="preserve">our </w:t>
      </w:r>
      <w:r w:rsidRPr="00696167">
        <w:rPr>
          <w:rStyle w:val="StyleUnderline"/>
          <w:highlight w:val="cyan"/>
        </w:rPr>
        <w:t>brains</w:t>
      </w:r>
      <w:r w:rsidRPr="00F83DC4">
        <w:rPr>
          <w:rStyle w:val="StyleUnderline"/>
        </w:rPr>
        <w:t xml:space="preserve"> and minds are </w:t>
      </w:r>
      <w:r w:rsidRPr="00696167">
        <w:rPr>
          <w:rStyle w:val="StyleUnderline"/>
          <w:highlight w:val="cyan"/>
        </w:rPr>
        <w:t>adapted</w:t>
      </w:r>
      <w:r w:rsidRPr="00F83DC4">
        <w:rPr>
          <w:rStyle w:val="StyleUnderline"/>
        </w:rPr>
        <w:t xml:space="preserve"> </w:t>
      </w:r>
      <w:r w:rsidRPr="00696167">
        <w:rPr>
          <w:rStyle w:val="StyleUnderline"/>
          <w:highlight w:val="cyan"/>
        </w:rPr>
        <w:t>to</w:t>
      </w:r>
      <w:r w:rsidRPr="00F83DC4">
        <w:rPr>
          <w:rStyle w:val="StyleUnderline"/>
        </w:rPr>
        <w:t xml:space="preserve"> a </w:t>
      </w:r>
      <w:r w:rsidRPr="00696167">
        <w:rPr>
          <w:rStyle w:val="StyleUnderline"/>
          <w:highlight w:val="cyan"/>
        </w:rPr>
        <w:t>life of hunting and gathering</w:t>
      </w:r>
      <w:r w:rsidRPr="00F83DC4">
        <w:rPr>
          <w:rStyle w:val="StyleUnderline"/>
        </w:rPr>
        <w:t xml:space="preserve">. Our eating habits, our conflicts and our sexuality are all the result of the way our hunter-gatherer minds interact with our current post-industrial environment, with its </w:t>
      </w:r>
      <w:r w:rsidRPr="00696167">
        <w:rPr>
          <w:rStyle w:val="StyleUnderline"/>
          <w:highlight w:val="cyan"/>
        </w:rPr>
        <w:t>mega-cities</w:t>
      </w:r>
      <w:r w:rsidRPr="00F83DC4">
        <w:rPr>
          <w:rStyle w:val="StyleUnderline"/>
        </w:rPr>
        <w:t xml:space="preserve">, aeroplanes, telephones and </w:t>
      </w:r>
      <w:r w:rsidRPr="00696167">
        <w:rPr>
          <w:rStyle w:val="StyleUnderline"/>
          <w:highlight w:val="cyan"/>
        </w:rPr>
        <w:t>computers</w:t>
      </w:r>
      <w:r w:rsidRPr="00F83DC4">
        <w:rPr>
          <w:rStyle w:val="StyleUnderline"/>
        </w:rPr>
        <w:t>.</w:t>
      </w:r>
      <w:r w:rsidRPr="00F83DC4">
        <w:rPr>
          <w:sz w:val="16"/>
        </w:rPr>
        <w:t xml:space="preserve"> This </w:t>
      </w:r>
      <w:r w:rsidRPr="00A75947">
        <w:rPr>
          <w:rStyle w:val="StyleUnderline"/>
        </w:rPr>
        <w:t>environment</w:t>
      </w:r>
      <w:r w:rsidRPr="00F83DC4">
        <w:rPr>
          <w:rStyle w:val="StyleUnderline"/>
        </w:rPr>
        <w:t xml:space="preserve"> gives us more material resources and longer lives than those enjoyed by any previous generation, but it often </w:t>
      </w:r>
      <w:r w:rsidRPr="00696167">
        <w:rPr>
          <w:rStyle w:val="Emphasis"/>
          <w:highlight w:val="cyan"/>
        </w:rPr>
        <w:t>makes us feel alienated</w:t>
      </w:r>
      <w:r w:rsidRPr="00F83DC4">
        <w:rPr>
          <w:rStyle w:val="Emphasis"/>
        </w:rPr>
        <w:t xml:space="preserve">, </w:t>
      </w:r>
      <w:r w:rsidRPr="00696167">
        <w:rPr>
          <w:rStyle w:val="Emphasis"/>
          <w:highlight w:val="cyan"/>
        </w:rPr>
        <w:t>depressed</w:t>
      </w:r>
      <w:r w:rsidRPr="00F83DC4">
        <w:rPr>
          <w:rStyle w:val="Emphasis"/>
        </w:rPr>
        <w:t xml:space="preserve"> </w:t>
      </w:r>
      <w:r w:rsidRPr="00696167">
        <w:rPr>
          <w:rStyle w:val="Emphasis"/>
          <w:highlight w:val="cyan"/>
        </w:rPr>
        <w:t>and pressured</w:t>
      </w:r>
      <w:r w:rsidRPr="00F83DC4">
        <w:rPr>
          <w:sz w:val="16"/>
        </w:rPr>
        <w:t xml:space="preserve">. To understand why, evolutionary psychologists argue, we need to delve into the hunter-gatherer world that shaped us, the world that we subconsciously still inhabit. </w:t>
      </w:r>
    </w:p>
    <w:p w14:paraId="77768F81" w14:textId="77777777" w:rsidR="002259B8" w:rsidRPr="003E4498" w:rsidRDefault="002259B8" w:rsidP="002259B8"/>
    <w:p w14:paraId="16296EE9" w14:textId="77777777" w:rsidR="002259B8" w:rsidRDefault="002259B8" w:rsidP="002259B8">
      <w:pPr>
        <w:pStyle w:val="Heading4"/>
      </w:pPr>
      <w:r>
        <w:t>Population size means there is no alternative to Big Ag</w:t>
      </w:r>
    </w:p>
    <w:p w14:paraId="4E90965E" w14:textId="77777777" w:rsidR="002259B8" w:rsidRPr="00BE666D" w:rsidRDefault="002259B8" w:rsidP="002259B8">
      <w:pPr>
        <w:spacing w:line="256" w:lineRule="auto"/>
        <w:rPr>
          <w:rFonts w:eastAsia="Calibri" w:cs="Times New Roman"/>
        </w:rPr>
      </w:pPr>
      <w:r w:rsidRPr="00BE666D">
        <w:rPr>
          <w:rFonts w:eastAsia="Calibri" w:cs="Times New Roman"/>
        </w:rPr>
        <w:t xml:space="preserve">Ted </w:t>
      </w:r>
      <w:r w:rsidRPr="00BE666D">
        <w:rPr>
          <w:rFonts w:eastAsia="Calibri" w:cs="Times New Roman"/>
          <w:b/>
          <w:bCs/>
          <w:sz w:val="26"/>
        </w:rPr>
        <w:t>Nordhaus</w:t>
      </w:r>
      <w:r w:rsidRPr="00BE666D">
        <w:rPr>
          <w:rFonts w:eastAsia="Calibri" w:cs="Times New Roman"/>
        </w:rPr>
        <w:t xml:space="preserve"> </w:t>
      </w:r>
      <w:r>
        <w:rPr>
          <w:rFonts w:eastAsia="Calibri" w:cs="Times New Roman"/>
          <w:b/>
          <w:bCs/>
          <w:sz w:val="26"/>
        </w:rPr>
        <w:t>&amp;</w:t>
      </w:r>
      <w:r w:rsidRPr="00BE666D">
        <w:rPr>
          <w:rFonts w:eastAsia="Calibri" w:cs="Times New Roman"/>
        </w:rPr>
        <w:t xml:space="preserve"> Dan </w:t>
      </w:r>
      <w:r w:rsidRPr="00BE666D">
        <w:rPr>
          <w:rFonts w:eastAsia="Calibri" w:cs="Times New Roman"/>
          <w:b/>
          <w:bCs/>
          <w:sz w:val="26"/>
        </w:rPr>
        <w:t>Blaustein</w:t>
      </w:r>
      <w:r w:rsidRPr="00BE666D">
        <w:rPr>
          <w:rFonts w:eastAsia="Calibri" w:cs="Times New Roman"/>
        </w:rPr>
        <w:t>-</w:t>
      </w:r>
      <w:r w:rsidRPr="00BE666D">
        <w:rPr>
          <w:rFonts w:eastAsia="Calibri" w:cs="Times New Roman"/>
          <w:b/>
          <w:bCs/>
          <w:sz w:val="26"/>
        </w:rPr>
        <w:t>Rejto</w:t>
      </w:r>
      <w:r>
        <w:rPr>
          <w:rFonts w:eastAsia="Calibri" w:cs="Times New Roman"/>
        </w:rPr>
        <w:t xml:space="preserve"> </w:t>
      </w:r>
      <w:r w:rsidRPr="00BE666D">
        <w:rPr>
          <w:rFonts w:eastAsia="Calibri" w:cs="Times New Roman"/>
          <w:b/>
          <w:bCs/>
          <w:sz w:val="26"/>
        </w:rPr>
        <w:t>21</w:t>
      </w:r>
      <w:r w:rsidRPr="00BE666D">
        <w:rPr>
          <w:rFonts w:eastAsia="Calibri" w:cs="Times New Roman"/>
        </w:rPr>
        <w:t xml:space="preserve">, Ted Nordhaus is the founder and executive director of the Breakthrough Institute and a co-author of An Ecomodernist Manifesto. Dan Blaustein-Rejto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"Big Agriculture Is Best," </w:t>
      </w:r>
      <w:r w:rsidRPr="00B143D0">
        <w:rPr>
          <w:rFonts w:eastAsia="Calibri" w:cs="Times New Roman"/>
          <w:i/>
          <w:iCs/>
        </w:rPr>
        <w:t>Foreign Policy</w:t>
      </w:r>
      <w:r w:rsidRPr="00BE666D">
        <w:rPr>
          <w:rFonts w:eastAsia="Calibri" w:cs="Times New Roman"/>
        </w:rPr>
        <w:t xml:space="preserve">, </w:t>
      </w:r>
      <w:r>
        <w:rPr>
          <w:rFonts w:eastAsia="Calibri" w:cs="Times New Roman"/>
        </w:rPr>
        <w:t xml:space="preserve">April 18, 2021. </w:t>
      </w:r>
      <w:hyperlink r:id="rId16" w:history="1">
        <w:r w:rsidRPr="00BE666D">
          <w:rPr>
            <w:rStyle w:val="StyleUnderline"/>
            <w:rFonts w:eastAsia="Calibri" w:cs="Times New Roman"/>
          </w:rPr>
          <w:t>https://foreignpolicy.com/2021/04/18/big-agriculture-is-best/</w:t>
        </w:r>
      </w:hyperlink>
    </w:p>
    <w:p w14:paraId="3A6DE1D3" w14:textId="250E52FF" w:rsidR="002259B8" w:rsidRPr="002259B8" w:rsidRDefault="002259B8" w:rsidP="002259B8">
      <w:r>
        <w:rPr>
          <w:rStyle w:val="Heading3Char1"/>
        </w:rPr>
        <w:t>In the popular bourgeois imagination, the idealized farm looks something like the ones that sell produce at local farmers markets</w:t>
      </w:r>
      <w:r>
        <w:t xml:space="preserve">. </w:t>
      </w:r>
      <w:r w:rsidRPr="00B143D0">
        <w:rPr>
          <w:sz w:val="16"/>
          <w:szCs w:val="16"/>
        </w:rPr>
        <w:t>But while small farms like these account for close to half of all U.S. farms, they produce less than 10 percent of total output</w:t>
      </w:r>
      <w:r>
        <w:t xml:space="preserve">. </w:t>
      </w:r>
      <w:r w:rsidRPr="00B143D0">
        <w:rPr>
          <w:rStyle w:val="Heading3Char1"/>
          <w:highlight w:val="cyan"/>
        </w:rPr>
        <w:t>The largest farms</w:t>
      </w:r>
      <w:r>
        <w:t xml:space="preserve">, </w:t>
      </w:r>
      <w:r w:rsidRPr="00B143D0">
        <w:rPr>
          <w:sz w:val="16"/>
          <w:szCs w:val="16"/>
        </w:rPr>
        <w:t>by contrast</w:t>
      </w:r>
      <w:r>
        <w:t xml:space="preserve">, </w:t>
      </w:r>
      <w:r w:rsidRPr="00B143D0">
        <w:rPr>
          <w:highlight w:val="cyan"/>
          <w:u w:val="single"/>
        </w:rPr>
        <w:t>account</w:t>
      </w:r>
      <w:r w:rsidRPr="00B143D0">
        <w:rPr>
          <w:highlight w:val="cyan"/>
        </w:rPr>
        <w:t xml:space="preserve"> </w:t>
      </w:r>
      <w:r w:rsidRPr="00B143D0">
        <w:rPr>
          <w:rStyle w:val="Heading3Char1"/>
          <w:highlight w:val="cyan"/>
        </w:rPr>
        <w:t>for about 50 percent of output,</w:t>
      </w:r>
      <w:r>
        <w:rPr>
          <w:rStyle w:val="Heading3Char1"/>
        </w:rPr>
        <w:t xml:space="preserve"> relying on simplified production systems and economies of scale </w:t>
      </w:r>
      <w:r w:rsidRPr="00B143D0">
        <w:rPr>
          <w:highlight w:val="cyan"/>
          <w:u w:val="single"/>
        </w:rPr>
        <w:t>to feed a nation of 330 million people</w:t>
      </w:r>
      <w:r>
        <w:t xml:space="preserve">, </w:t>
      </w:r>
      <w:r w:rsidRPr="00B143D0">
        <w:rPr>
          <w:sz w:val="16"/>
          <w:szCs w:val="16"/>
        </w:rPr>
        <w:t>vanishingly few of whom live anywhere near a farm or want to work in agriculture. It is this central role of large, corporate, and industrial-style farms that critics point to as evidence that the food system needs to be transformed. But</w:t>
      </w:r>
      <w:r>
        <w:t xml:space="preserve"> </w:t>
      </w:r>
      <w:r w:rsidRPr="00B143D0">
        <w:rPr>
          <w:rStyle w:val="Heading3Char1"/>
          <w:highlight w:val="cyan"/>
        </w:rPr>
        <w:t>U.S. dependence on large farms is not a conspiracy</w:t>
      </w:r>
      <w:r>
        <w:t xml:space="preserve"> </w:t>
      </w:r>
      <w:r w:rsidRPr="00B143D0">
        <w:rPr>
          <w:sz w:val="16"/>
          <w:szCs w:val="16"/>
        </w:rPr>
        <w:t>by big corporations. Without question, the U.S. food system has many problems. But</w:t>
      </w:r>
      <w:r>
        <w:t xml:space="preserve"> </w:t>
      </w:r>
      <w:r>
        <w:rPr>
          <w:rStyle w:val="Heading3Char1"/>
        </w:rPr>
        <w:t>persistent misperceptions</w:t>
      </w:r>
      <w:r>
        <w:t xml:space="preserve"> </w:t>
      </w:r>
      <w:r w:rsidRPr="00B143D0">
        <w:rPr>
          <w:sz w:val="16"/>
          <w:szCs w:val="16"/>
        </w:rPr>
        <w:t>about it,</w:t>
      </w:r>
      <w:r>
        <w:t xml:space="preserve"> </w:t>
      </w:r>
      <w:r>
        <w:rPr>
          <w:rStyle w:val="Heading3Char1"/>
        </w:rPr>
        <w:t>most especially among affluent consumers, are a function of its spectacular success, not its failure. Any effort to address social and environmental problems associated with food production</w:t>
      </w:r>
      <w:r>
        <w:t xml:space="preserve"> </w:t>
      </w:r>
      <w:r w:rsidRPr="00B143D0">
        <w:rPr>
          <w:sz w:val="16"/>
          <w:szCs w:val="16"/>
        </w:rPr>
        <w:t xml:space="preserve">in the United States </w:t>
      </w:r>
      <w:r>
        <w:rPr>
          <w:rStyle w:val="Heading3Char1"/>
        </w:rPr>
        <w:t xml:space="preserve">will need to first accommodate itself to the reality that, </w:t>
      </w:r>
      <w:r w:rsidRPr="00B143D0">
        <w:rPr>
          <w:rStyle w:val="Heading3Char1"/>
          <w:highlight w:val="cyan"/>
        </w:rPr>
        <w:t>in a modern and affluent economy, the food system could not be anything other than large-scale, intensive, technological, and industrialized</w:t>
      </w:r>
      <w:r>
        <w:t>.</w:t>
      </w:r>
    </w:p>
    <w:p w14:paraId="6F6AE1DD" w14:textId="078D45E2" w:rsidR="002259B8" w:rsidRDefault="002259B8" w:rsidP="00D33BD7">
      <w:pPr>
        <w:pStyle w:val="Heading1"/>
      </w:pPr>
      <w:r>
        <w:t>1NR</w:t>
      </w:r>
    </w:p>
    <w:p w14:paraId="51BE9996" w14:textId="2467C75B" w:rsidR="00D33BD7" w:rsidRDefault="00D33BD7" w:rsidP="00D33BD7">
      <w:pPr>
        <w:pStyle w:val="Heading2"/>
      </w:pPr>
      <w:r>
        <w:t>Congress CP</w:t>
      </w:r>
    </w:p>
    <w:p w14:paraId="48C1E8F7" w14:textId="77777777" w:rsidR="00D33BD7" w:rsidRPr="008A5FC1" w:rsidRDefault="00D33BD7" w:rsidP="00D33BD7">
      <w:pPr>
        <w:pStyle w:val="Heading4"/>
        <w:rPr>
          <w:rFonts w:asciiTheme="minorHAnsi" w:hAnsiTheme="minorHAnsi" w:cstheme="minorHAnsi"/>
        </w:rPr>
      </w:pPr>
      <w:r w:rsidRPr="008A5FC1">
        <w:rPr>
          <w:rFonts w:asciiTheme="minorHAnsi" w:hAnsiTheme="minorHAnsi" w:cstheme="minorHAnsi"/>
        </w:rPr>
        <w:t xml:space="preserve">Congress key to </w:t>
      </w:r>
      <w:r w:rsidRPr="008A5FC1">
        <w:rPr>
          <w:rFonts w:asciiTheme="minorHAnsi" w:hAnsiTheme="minorHAnsi" w:cstheme="minorHAnsi"/>
          <w:u w:val="single"/>
        </w:rPr>
        <w:t>predictability</w:t>
      </w:r>
      <w:r w:rsidRPr="008A5FC1">
        <w:rPr>
          <w:rFonts w:asciiTheme="minorHAnsi" w:hAnsiTheme="minorHAnsi" w:cstheme="minorHAnsi"/>
        </w:rPr>
        <w:t xml:space="preserve">---the </w:t>
      </w:r>
      <w:r>
        <w:rPr>
          <w:rFonts w:asciiTheme="minorHAnsi" w:hAnsiTheme="minorHAnsi" w:cstheme="minorHAnsi"/>
        </w:rPr>
        <w:t>plan</w:t>
      </w:r>
      <w:r w:rsidRPr="008A5FC1">
        <w:rPr>
          <w:rFonts w:asciiTheme="minorHAnsi" w:hAnsiTheme="minorHAnsi" w:cstheme="minorHAnsi"/>
        </w:rPr>
        <w:t xml:space="preserve"> </w:t>
      </w:r>
      <w:r w:rsidRPr="008A5FC1">
        <w:rPr>
          <w:rFonts w:asciiTheme="minorHAnsi" w:hAnsiTheme="minorHAnsi" w:cstheme="minorHAnsi"/>
          <w:u w:val="single"/>
        </w:rPr>
        <w:t>constitutional objections</w:t>
      </w:r>
      <w:r w:rsidRPr="008A5FC1">
        <w:rPr>
          <w:rFonts w:asciiTheme="minorHAnsi" w:hAnsiTheme="minorHAnsi" w:cstheme="minorHAnsi"/>
        </w:rPr>
        <w:t xml:space="preserve"> cause </w:t>
      </w:r>
      <w:r w:rsidRPr="008A5FC1">
        <w:rPr>
          <w:rFonts w:asciiTheme="minorHAnsi" w:hAnsiTheme="minorHAnsi" w:cstheme="minorHAnsi"/>
          <w:u w:val="single"/>
        </w:rPr>
        <w:t>confusions.</w:t>
      </w:r>
      <w:r w:rsidRPr="008A5FC1">
        <w:rPr>
          <w:rFonts w:asciiTheme="minorHAnsi" w:hAnsiTheme="minorHAnsi" w:cstheme="minorHAnsi"/>
        </w:rPr>
        <w:t xml:space="preserve"> </w:t>
      </w:r>
    </w:p>
    <w:p w14:paraId="5213221F" w14:textId="77777777" w:rsidR="00D33BD7" w:rsidRPr="008A5FC1" w:rsidRDefault="00D33BD7" w:rsidP="00D33BD7">
      <w:pPr>
        <w:rPr>
          <w:rFonts w:asciiTheme="minorHAnsi" w:hAnsiTheme="minorHAnsi" w:cstheme="minorHAnsi"/>
        </w:rPr>
      </w:pPr>
      <w:r w:rsidRPr="008A5FC1">
        <w:rPr>
          <w:rFonts w:asciiTheme="minorHAnsi" w:hAnsiTheme="minorHAnsi" w:cstheme="minorHAnsi"/>
        </w:rPr>
        <w:t xml:space="preserve">Derrian </w:t>
      </w:r>
      <w:r w:rsidRPr="008A5FC1">
        <w:rPr>
          <w:rStyle w:val="Style13ptBold"/>
          <w:rFonts w:asciiTheme="minorHAnsi" w:hAnsiTheme="minorHAnsi" w:cstheme="minorHAnsi"/>
        </w:rPr>
        <w:t>Smith 19</w:t>
      </w:r>
      <w:r w:rsidRPr="008A5FC1">
        <w:rPr>
          <w:rFonts w:asciiTheme="minorHAnsi" w:hAnsiTheme="minorHAnsi" w:cstheme="minorHAnsi"/>
        </w:rPr>
        <w:t xml:space="preserve">. J.D., 2019, Indiana University Maurer School of Law; B.A., 2016, Indiana University - Indianapolis. "Taming Sherman's Wilderness." Indiana Law Journal, vol. 94, no. 3, Summer 2019, p. 1223-1246. HeinOnline. </w:t>
      </w:r>
    </w:p>
    <w:p w14:paraId="4310E9A9" w14:textId="77777777" w:rsidR="00D33BD7" w:rsidRPr="008A5FC1" w:rsidRDefault="00D33BD7" w:rsidP="00D33BD7">
      <w:pPr>
        <w:rPr>
          <w:rFonts w:asciiTheme="minorHAnsi" w:hAnsiTheme="minorHAnsi" w:cstheme="minorHAnsi"/>
        </w:rPr>
      </w:pPr>
      <w:r w:rsidRPr="008A5FC1">
        <w:rPr>
          <w:rStyle w:val="Emphasis"/>
          <w:rFonts w:asciiTheme="minorHAnsi" w:hAnsiTheme="minorHAnsi" w:cstheme="minorHAnsi"/>
        </w:rPr>
        <w:t>CONCLUSION</w:t>
      </w:r>
    </w:p>
    <w:p w14:paraId="7AE0CF88" w14:textId="506D0612" w:rsidR="00D33BD7" w:rsidRPr="00D33BD7" w:rsidRDefault="00D33BD7" w:rsidP="00D33BD7">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Sherman Act</w:t>
      </w:r>
      <w:r w:rsidRPr="008A5FC1">
        <w:rPr>
          <w:rStyle w:val="StyleUnderline"/>
          <w:rFonts w:asciiTheme="minorHAnsi" w:hAnsiTheme="minorHAnsi" w:cstheme="minorHAnsi"/>
        </w:rPr>
        <w:t xml:space="preserve">, by its vague and sweeping language, </w:t>
      </w:r>
      <w:r w:rsidRPr="008A5FC1">
        <w:rPr>
          <w:rStyle w:val="StyleUnderline"/>
          <w:rFonts w:asciiTheme="minorHAnsi" w:hAnsiTheme="minorHAnsi" w:cstheme="minorHAnsi"/>
          <w:highlight w:val="cyan"/>
        </w:rPr>
        <w:t>is a broad delegation</w:t>
      </w:r>
      <w:r w:rsidRPr="008A5FC1">
        <w:rPr>
          <w:sz w:val="16"/>
        </w:rPr>
        <w:t xml:space="preserve"> of authority to the Supreme Court. </w:t>
      </w:r>
      <w:r w:rsidRPr="008A5FC1">
        <w:rPr>
          <w:rStyle w:val="StyleUnderline"/>
          <w:rFonts w:asciiTheme="minorHAnsi" w:hAnsiTheme="minorHAnsi" w:cstheme="minorHAnsi"/>
          <w:highlight w:val="cyan"/>
        </w:rPr>
        <w:t xml:space="preserve">Congress sent us into the </w:t>
      </w:r>
      <w:r w:rsidRPr="008A5FC1">
        <w:rPr>
          <w:rStyle w:val="Emphasis"/>
          <w:rFonts w:asciiTheme="minorHAnsi" w:hAnsiTheme="minorHAnsi" w:cstheme="minorHAnsi"/>
          <w:highlight w:val="cyan"/>
        </w:rPr>
        <w:t>wilderness</w:t>
      </w:r>
      <w:r w:rsidRPr="008A5FC1">
        <w:rPr>
          <w:sz w:val="16"/>
        </w:rPr>
        <w:t xml:space="preserve">-law students and generalist judges alike. In light of swelling desire for the antitrust laws to be more effective against modern-day competition foes, </w:t>
      </w:r>
      <w:r w:rsidRPr="008A5FC1">
        <w:rPr>
          <w:rStyle w:val="StyleUnderline"/>
          <w:rFonts w:asciiTheme="minorHAnsi" w:hAnsiTheme="minorHAnsi" w:cstheme="minorHAnsi"/>
          <w:highlight w:val="cyan"/>
        </w:rPr>
        <w:t xml:space="preserve">Congress should </w:t>
      </w:r>
      <w:r w:rsidRPr="008A5FC1">
        <w:rPr>
          <w:rStyle w:val="Emphasis"/>
          <w:rFonts w:asciiTheme="minorHAnsi" w:hAnsiTheme="minorHAnsi" w:cstheme="minorHAnsi"/>
          <w:highlight w:val="cyan"/>
        </w:rPr>
        <w:t>update the</w:t>
      </w:r>
      <w:r w:rsidRPr="008A5FC1">
        <w:rPr>
          <w:sz w:val="16"/>
        </w:rPr>
        <w:t xml:space="preserve"> Sherman </w:t>
      </w:r>
      <w:r w:rsidRPr="008A5FC1">
        <w:rPr>
          <w:rStyle w:val="Emphasis"/>
          <w:rFonts w:asciiTheme="minorHAnsi" w:hAnsiTheme="minorHAnsi" w:cstheme="minorHAnsi"/>
          <w:highlight w:val="cyan"/>
        </w:rPr>
        <w:t>Act</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common-law approach has not achieved</w:t>
      </w:r>
      <w:r w:rsidRPr="008A5FC1">
        <w:rPr>
          <w:sz w:val="16"/>
        </w:rPr>
        <w:t xml:space="preserve"> the </w:t>
      </w:r>
      <w:r w:rsidRPr="008A5FC1">
        <w:rPr>
          <w:rStyle w:val="Emphasis"/>
          <w:rFonts w:asciiTheme="minorHAnsi" w:hAnsiTheme="minorHAnsi" w:cstheme="minorHAnsi"/>
          <w:highlight w:val="cyan"/>
        </w:rPr>
        <w:t>stability</w:t>
      </w:r>
      <w:r w:rsidRPr="008A5FC1">
        <w:rPr>
          <w:sz w:val="16"/>
        </w:rPr>
        <w:t xml:space="preserve"> one would expect of a statute levying hefty criminal sanctions, and the Court appears to approximate agency rulemaking on an increasingly frequent basis. </w:t>
      </w:r>
      <w:r w:rsidRPr="008A5FC1">
        <w:rPr>
          <w:rStyle w:val="StyleUnderline"/>
          <w:rFonts w:asciiTheme="minorHAnsi" w:hAnsiTheme="minorHAnsi" w:cstheme="minorHAnsi"/>
          <w:highlight w:val="cyan"/>
        </w:rPr>
        <w:t>Delegating</w:t>
      </w:r>
      <w:r w:rsidRPr="008A5FC1">
        <w:rPr>
          <w:rStyle w:val="StyleUnderline"/>
          <w:rFonts w:asciiTheme="minorHAnsi" w:hAnsiTheme="minorHAnsi" w:cstheme="minorHAnsi"/>
        </w:rPr>
        <w:t xml:space="preserve"> rulemaking </w:t>
      </w:r>
      <w:r w:rsidRPr="008A5FC1">
        <w:rPr>
          <w:rStyle w:val="StyleUnderline"/>
          <w:rFonts w:asciiTheme="minorHAnsi" w:hAnsiTheme="minorHAnsi" w:cstheme="minorHAnsi"/>
          <w:highlight w:val="cyan"/>
        </w:rPr>
        <w:t>authority</w:t>
      </w:r>
      <w:r w:rsidRPr="008A5FC1">
        <w:rPr>
          <w:sz w:val="16"/>
        </w:rPr>
        <w:t xml:space="preserve"> to an antitrust agency </w:t>
      </w:r>
      <w:r w:rsidRPr="008A5FC1">
        <w:rPr>
          <w:rStyle w:val="StyleUnderline"/>
          <w:rFonts w:asciiTheme="minorHAnsi" w:hAnsiTheme="minorHAnsi" w:cstheme="minorHAnsi"/>
        </w:rPr>
        <w:t>may</w:t>
      </w:r>
      <w:r w:rsidRPr="008A5FC1">
        <w:rPr>
          <w:sz w:val="16"/>
        </w:rPr>
        <w:t xml:space="preserve"> be a viable solution. But there are some </w:t>
      </w:r>
      <w:r w:rsidRPr="008A5FC1">
        <w:rPr>
          <w:rStyle w:val="StyleUnderline"/>
          <w:rFonts w:asciiTheme="minorHAnsi" w:hAnsiTheme="minorHAnsi" w:cstheme="minorHAnsi"/>
          <w:highlight w:val="cyan"/>
        </w:rPr>
        <w:t>draw</w:t>
      </w:r>
      <w:r w:rsidRPr="008A5FC1">
        <w:rPr>
          <w:sz w:val="16"/>
        </w:rPr>
        <w:t xml:space="preserve"> backs-namely </w:t>
      </w:r>
      <w:r w:rsidRPr="008A5FC1">
        <w:rPr>
          <w:rStyle w:val="Emphasis"/>
          <w:rFonts w:asciiTheme="minorHAnsi" w:hAnsiTheme="minorHAnsi" w:cstheme="minorHAnsi"/>
          <w:highlight w:val="cyan"/>
        </w:rPr>
        <w:t>constitutional objections</w:t>
      </w:r>
      <w:r w:rsidRPr="008A5FC1">
        <w:rPr>
          <w:sz w:val="16"/>
        </w:rPr>
        <w:t xml:space="preserve"> to which the Sherman Act may be vulnerable, </w:t>
      </w:r>
      <w:r w:rsidRPr="008A5FC1">
        <w:rPr>
          <w:rStyle w:val="StyleUnderline"/>
          <w:rFonts w:asciiTheme="minorHAnsi" w:hAnsiTheme="minorHAnsi" w:cstheme="minorHAnsi"/>
          <w:highlight w:val="cyan"/>
        </w:rPr>
        <w:t>especially if</w:t>
      </w:r>
      <w:r w:rsidRPr="008A5FC1">
        <w:rPr>
          <w:sz w:val="16"/>
        </w:rPr>
        <w:t xml:space="preserve"> an agency delegation were </w:t>
      </w:r>
      <w:r w:rsidRPr="008A5FC1">
        <w:rPr>
          <w:rStyle w:val="StyleUnderline"/>
          <w:rFonts w:asciiTheme="minorHAnsi" w:hAnsiTheme="minorHAnsi" w:cstheme="minorHAnsi"/>
          <w:highlight w:val="cyan"/>
        </w:rPr>
        <w:t>not accompanied by</w:t>
      </w:r>
      <w:r w:rsidRPr="008A5FC1">
        <w:rPr>
          <w:sz w:val="16"/>
        </w:rPr>
        <w:t xml:space="preserve"> some level of additional </w:t>
      </w:r>
      <w:r w:rsidRPr="008A5FC1">
        <w:rPr>
          <w:rStyle w:val="Emphasis"/>
          <w:rFonts w:asciiTheme="minorHAnsi" w:hAnsiTheme="minorHAnsi" w:cstheme="minorHAnsi"/>
          <w:highlight w:val="cyan"/>
        </w:rPr>
        <w:t>statutory clarity</w:t>
      </w:r>
      <w:r w:rsidRPr="008A5FC1">
        <w:rPr>
          <w:sz w:val="16"/>
        </w:rPr>
        <w:t xml:space="preserve">. Even if the agency solution proves unworkable, </w:t>
      </w:r>
      <w:r w:rsidRPr="008A5FC1">
        <w:rPr>
          <w:rStyle w:val="StyleUnderline"/>
          <w:rFonts w:asciiTheme="minorHAnsi" w:hAnsiTheme="minorHAnsi" w:cstheme="minorHAnsi"/>
          <w:highlight w:val="cyan"/>
        </w:rPr>
        <w:t>Congress should address</w:t>
      </w:r>
      <w:r w:rsidRPr="008A5FC1">
        <w:rPr>
          <w:rStyle w:val="StyleUnderline"/>
          <w:rFonts w:asciiTheme="minorHAnsi" w:hAnsiTheme="minorHAnsi" w:cstheme="minorHAnsi"/>
        </w:rPr>
        <w:t xml:space="preserve"> head-on the growing </w:t>
      </w:r>
      <w:r w:rsidRPr="008A5FC1">
        <w:rPr>
          <w:rStyle w:val="StyleUnderline"/>
          <w:rFonts w:asciiTheme="minorHAnsi" w:hAnsiTheme="minorHAnsi" w:cstheme="minorHAnsi"/>
          <w:highlight w:val="cyan"/>
        </w:rPr>
        <w:t xml:space="preserve">need for </w:t>
      </w:r>
      <w:r w:rsidRPr="008A5FC1">
        <w:rPr>
          <w:rStyle w:val="Emphasis"/>
          <w:rFonts w:asciiTheme="minorHAnsi" w:hAnsiTheme="minorHAnsi" w:cstheme="minorHAnsi"/>
          <w:highlight w:val="cyan"/>
        </w:rPr>
        <w:t>clarity, predictability, and stability</w:t>
      </w:r>
      <w:r w:rsidRPr="008A5FC1">
        <w:rPr>
          <w:rStyle w:val="StyleUnderline"/>
          <w:rFonts w:asciiTheme="minorHAnsi" w:hAnsiTheme="minorHAnsi" w:cstheme="minorHAnsi"/>
        </w:rPr>
        <w:t>, which the Sherman Act significantly fails to provide.</w:t>
      </w:r>
    </w:p>
    <w:p w14:paraId="018EAF38" w14:textId="54A8EE2C" w:rsidR="00D33BD7" w:rsidRDefault="00D33BD7" w:rsidP="00D33BD7">
      <w:pPr>
        <w:pStyle w:val="Heading2"/>
      </w:pPr>
      <w:r>
        <w:t>Court Ptx</w:t>
      </w:r>
    </w:p>
    <w:p w14:paraId="2FA6325C" w14:textId="77777777" w:rsidR="00D33BD7" w:rsidRPr="00E17039" w:rsidRDefault="00D33BD7" w:rsidP="00D33BD7">
      <w:pPr>
        <w:pStyle w:val="Heading4"/>
      </w:pPr>
      <w:r>
        <w:t xml:space="preserve">Roberts’ capital is key—pushes Barrett and Kavanaugh in institutionalist directions </w:t>
      </w:r>
    </w:p>
    <w:p w14:paraId="15E6C8D8" w14:textId="77777777" w:rsidR="00D33BD7" w:rsidRDefault="00D33BD7" w:rsidP="00D33BD7">
      <w:r>
        <w:rPr>
          <w:rStyle w:val="Style13ptBold"/>
        </w:rPr>
        <w:t xml:space="preserve">Robinson 21 </w:t>
      </w:r>
      <w:r>
        <w:t>(</w:t>
      </w:r>
      <w:r w:rsidRPr="00BF6B0C">
        <w:t xml:space="preserve">Kimberly; June 18; Reporter; Bloomberg Law, “Barrett Channels Roberts’ ‘Go-Slow’ Approach in Landmark Cases,” </w:t>
      </w:r>
      <w:hyperlink r:id="rId17" w:history="1">
        <w:r w:rsidRPr="0081674B">
          <w:rPr>
            <w:rStyle w:val="Hyperlink"/>
          </w:rPr>
          <w:t>https://news.bloomberglaw.com/us-law-week/barrett-channels-roberts-go-slow-approach-in-landmark-cases</w:t>
        </w:r>
      </w:hyperlink>
      <w:r>
        <w:t>)</w:t>
      </w:r>
    </w:p>
    <w:p w14:paraId="51B3BCA4" w14:textId="3D8BE471" w:rsidR="00D33BD7" w:rsidRDefault="00D33BD7" w:rsidP="00D33BD7">
      <w:pPr>
        <w:rPr>
          <w:sz w:val="16"/>
        </w:rPr>
      </w:pPr>
      <w:r w:rsidRPr="00450B38">
        <w:rPr>
          <w:rStyle w:val="StyleUnderline"/>
          <w:highlight w:val="cyan"/>
        </w:rPr>
        <w:t>The</w:t>
      </w:r>
      <w:r w:rsidRPr="00281496">
        <w:rPr>
          <w:sz w:val="16"/>
        </w:rPr>
        <w:t xml:space="preserve"> U.S. </w:t>
      </w:r>
      <w:r w:rsidRPr="00A6200A">
        <w:rPr>
          <w:rStyle w:val="Emphasis"/>
        </w:rPr>
        <w:t xml:space="preserve">Supreme </w:t>
      </w:r>
      <w:r w:rsidRPr="00450B38">
        <w:rPr>
          <w:rStyle w:val="Emphasis"/>
          <w:highlight w:val="cyan"/>
        </w:rPr>
        <w:t>Court’s</w:t>
      </w:r>
      <w:r w:rsidRPr="00A6200A">
        <w:rPr>
          <w:rStyle w:val="StyleUnderline"/>
        </w:rPr>
        <w:t xml:space="preserve"> newest </w:t>
      </w:r>
      <w:r w:rsidRPr="00450B38">
        <w:rPr>
          <w:rStyle w:val="StyleUnderline"/>
          <w:highlight w:val="cyan"/>
        </w:rPr>
        <w:t>justice is</w:t>
      </w:r>
      <w:r w:rsidRPr="00A6200A">
        <w:rPr>
          <w:rStyle w:val="StyleUnderline"/>
        </w:rPr>
        <w:t xml:space="preserve"> showing signs</w:t>
      </w:r>
      <w:r w:rsidRPr="00281496">
        <w:rPr>
          <w:sz w:val="16"/>
        </w:rPr>
        <w:t xml:space="preserve"> that </w:t>
      </w:r>
      <w:r w:rsidRPr="00A6200A">
        <w:rPr>
          <w:rStyle w:val="StyleUnderline"/>
        </w:rPr>
        <w:t>she’s</w:t>
      </w:r>
      <w:r w:rsidRPr="00281496">
        <w:rPr>
          <w:sz w:val="16"/>
        </w:rPr>
        <w:t xml:space="preserve"> more </w:t>
      </w:r>
      <w:r w:rsidRPr="00450B38">
        <w:rPr>
          <w:rStyle w:val="Emphasis"/>
          <w:highlight w:val="cyan"/>
        </w:rPr>
        <w:t>aligned</w:t>
      </w:r>
      <w:r w:rsidRPr="00450B38">
        <w:rPr>
          <w:rStyle w:val="StyleUnderline"/>
          <w:highlight w:val="cyan"/>
        </w:rPr>
        <w:t xml:space="preserve"> with</w:t>
      </w:r>
      <w:r w:rsidRPr="00A6200A">
        <w:rPr>
          <w:rStyle w:val="StyleUnderline"/>
        </w:rPr>
        <w:t xml:space="preserve"> John </w:t>
      </w:r>
      <w:r w:rsidRPr="00450B38">
        <w:rPr>
          <w:rStyle w:val="Emphasis"/>
          <w:highlight w:val="cyan"/>
        </w:rPr>
        <w:t>Roberts</w:t>
      </w:r>
      <w:r w:rsidRPr="00A6200A">
        <w:rPr>
          <w:rStyle w:val="StyleUnderline"/>
        </w:rPr>
        <w:t xml:space="preserve"> and Brett </w:t>
      </w:r>
      <w:r w:rsidRPr="00A6200A">
        <w:rPr>
          <w:rStyle w:val="Emphasis"/>
        </w:rPr>
        <w:t>Kavanaugh</w:t>
      </w:r>
      <w:r w:rsidRPr="00A6200A">
        <w:rPr>
          <w:rStyle w:val="StyleUnderline"/>
        </w:rPr>
        <w:t xml:space="preserve"> </w:t>
      </w:r>
      <w:r w:rsidRPr="00450B38">
        <w:rPr>
          <w:rStyle w:val="StyleUnderline"/>
          <w:highlight w:val="cyan"/>
        </w:rPr>
        <w:t xml:space="preserve">in the </w:t>
      </w:r>
      <w:r w:rsidRPr="00450B38">
        <w:rPr>
          <w:rStyle w:val="Emphasis"/>
          <w:highlight w:val="cyan"/>
        </w:rPr>
        <w:t>center</w:t>
      </w:r>
      <w:r w:rsidRPr="00A6200A">
        <w:rPr>
          <w:rStyle w:val="StyleUnderline"/>
        </w:rPr>
        <w:t xml:space="preserve"> than</w:t>
      </w:r>
      <w:r w:rsidRPr="00281496">
        <w:rPr>
          <w:sz w:val="16"/>
        </w:rPr>
        <w:t xml:space="preserve"> she is </w:t>
      </w:r>
      <w:r w:rsidRPr="00A6200A">
        <w:rPr>
          <w:rStyle w:val="StyleUnderline"/>
        </w:rPr>
        <w:t>with</w:t>
      </w:r>
      <w:r w:rsidRPr="00281496">
        <w:rPr>
          <w:sz w:val="16"/>
        </w:rPr>
        <w:t xml:space="preserve"> her </w:t>
      </w:r>
      <w:r w:rsidRPr="00A6200A">
        <w:rPr>
          <w:rStyle w:val="StyleUnderline"/>
        </w:rPr>
        <w:t xml:space="preserve">other conservative colleagues, </w:t>
      </w:r>
      <w:r w:rsidRPr="00450B38">
        <w:rPr>
          <w:rStyle w:val="Emphasis"/>
          <w:highlight w:val="cyan"/>
        </w:rPr>
        <w:t>refusing</w:t>
      </w:r>
      <w:r w:rsidRPr="00450B38">
        <w:rPr>
          <w:rStyle w:val="StyleUnderline"/>
          <w:highlight w:val="cyan"/>
        </w:rPr>
        <w:t xml:space="preserve"> to support</w:t>
      </w:r>
      <w:r w:rsidRPr="00A6200A">
        <w:rPr>
          <w:rStyle w:val="StyleUnderline"/>
        </w:rPr>
        <w:t xml:space="preserve"> </w:t>
      </w:r>
      <w:r w:rsidRPr="00A6200A">
        <w:rPr>
          <w:rStyle w:val="Emphasis"/>
        </w:rPr>
        <w:t xml:space="preserve">broad </w:t>
      </w:r>
      <w:r w:rsidRPr="00450B38">
        <w:rPr>
          <w:rStyle w:val="Emphasis"/>
          <w:highlight w:val="cyan"/>
        </w:rPr>
        <w:t>rulings</w:t>
      </w:r>
      <w:r w:rsidRPr="00450B38">
        <w:rPr>
          <w:rStyle w:val="StyleUnderline"/>
          <w:highlight w:val="cyan"/>
        </w:rPr>
        <w:t xml:space="preserve"> that</w:t>
      </w:r>
      <w:r w:rsidRPr="00A6200A">
        <w:rPr>
          <w:rStyle w:val="StyleUnderline"/>
        </w:rPr>
        <w:t xml:space="preserve"> could </w:t>
      </w:r>
      <w:r w:rsidRPr="00450B38">
        <w:rPr>
          <w:rStyle w:val="Emphasis"/>
          <w:highlight w:val="cyan"/>
        </w:rPr>
        <w:t>shake</w:t>
      </w:r>
      <w:r w:rsidRPr="00A6200A">
        <w:rPr>
          <w:rStyle w:val="Emphasis"/>
        </w:rPr>
        <w:t xml:space="preserve"> the </w:t>
      </w:r>
      <w:r w:rsidRPr="00450B38">
        <w:rPr>
          <w:rStyle w:val="Emphasis"/>
          <w:highlight w:val="cyan"/>
        </w:rPr>
        <w:t>court’s cred</w:t>
      </w:r>
      <w:r w:rsidRPr="00A6200A">
        <w:rPr>
          <w:rStyle w:val="Emphasis"/>
        </w:rPr>
        <w:t>ibility</w:t>
      </w:r>
      <w:r w:rsidRPr="00281496">
        <w:rPr>
          <w:sz w:val="16"/>
        </w:rPr>
        <w:t>.</w:t>
      </w:r>
      <w:r>
        <w:rPr>
          <w:sz w:val="16"/>
        </w:rPr>
        <w:t xml:space="preserve"> </w:t>
      </w:r>
      <w:r w:rsidRPr="00281496">
        <w:rPr>
          <w:sz w:val="16"/>
        </w:rPr>
        <w:t xml:space="preserve">Amy Coney </w:t>
      </w:r>
      <w:r w:rsidRPr="00450B38">
        <w:rPr>
          <w:rStyle w:val="StyleUnderline"/>
          <w:highlight w:val="cyan"/>
        </w:rPr>
        <w:t>Barrett</w:t>
      </w:r>
      <w:r w:rsidRPr="00936C69">
        <w:rPr>
          <w:rStyle w:val="StyleUnderline"/>
        </w:rPr>
        <w:t xml:space="preserve"> is “starting to </w:t>
      </w:r>
      <w:r w:rsidRPr="00450B38">
        <w:rPr>
          <w:rStyle w:val="Emphasis"/>
          <w:highlight w:val="cyan"/>
        </w:rPr>
        <w:t>show</w:t>
      </w:r>
      <w:r w:rsidRPr="00936C69">
        <w:rPr>
          <w:rStyle w:val="Emphasis"/>
        </w:rPr>
        <w:t xml:space="preserve"> her </w:t>
      </w:r>
      <w:r w:rsidRPr="00450B38">
        <w:rPr>
          <w:rStyle w:val="Emphasis"/>
          <w:highlight w:val="cyan"/>
        </w:rPr>
        <w:t>stripes</w:t>
      </w:r>
      <w:r w:rsidRPr="00450B38">
        <w:rPr>
          <w:rStyle w:val="StyleUnderline"/>
          <w:highlight w:val="cyan"/>
        </w:rPr>
        <w:t xml:space="preserve">” as a </w:t>
      </w:r>
      <w:r w:rsidRPr="00450B38">
        <w:rPr>
          <w:rStyle w:val="Emphasis"/>
          <w:highlight w:val="cyan"/>
        </w:rPr>
        <w:t>moderate</w:t>
      </w:r>
      <w:r w:rsidRPr="00450B38">
        <w:rPr>
          <w:rStyle w:val="StyleUnderline"/>
          <w:highlight w:val="cyan"/>
        </w:rPr>
        <w:t xml:space="preserve"> who prefers </w:t>
      </w:r>
      <w:r w:rsidRPr="00450B38">
        <w:rPr>
          <w:rStyle w:val="Emphasis"/>
          <w:highlight w:val="cyan"/>
        </w:rPr>
        <w:t>small</w:t>
      </w:r>
      <w:r w:rsidRPr="00936C69">
        <w:rPr>
          <w:rStyle w:val="Emphasis"/>
        </w:rPr>
        <w:t xml:space="preserve"> movements</w:t>
      </w:r>
      <w:r w:rsidRPr="00936C69">
        <w:rPr>
          <w:rStyle w:val="StyleUnderline"/>
        </w:rPr>
        <w:t xml:space="preserve"> in the law</w:t>
      </w:r>
      <w:r w:rsidRPr="00CC2E43">
        <w:rPr>
          <w:rStyle w:val="StyleUnderline"/>
        </w:rPr>
        <w:t xml:space="preserve">, not </w:t>
      </w:r>
      <w:r w:rsidRPr="00CC2E43">
        <w:rPr>
          <w:rStyle w:val="Emphasis"/>
        </w:rPr>
        <w:t xml:space="preserve">huge </w:t>
      </w:r>
      <w:r w:rsidRPr="00450B38">
        <w:rPr>
          <w:rStyle w:val="Emphasis"/>
          <w:highlight w:val="cyan"/>
        </w:rPr>
        <w:t>shifts</w:t>
      </w:r>
      <w:r w:rsidRPr="00281496">
        <w:rPr>
          <w:sz w:val="16"/>
        </w:rPr>
        <w:t>, South Texas College of Law Houston professor</w:t>
      </w:r>
      <w:r>
        <w:rPr>
          <w:sz w:val="16"/>
        </w:rPr>
        <w:t xml:space="preserve"> </w:t>
      </w:r>
      <w:hyperlink r:id="rId18" w:history="1">
        <w:r w:rsidRPr="00281496">
          <w:rPr>
            <w:rStyle w:val="Hyperlink"/>
            <w:sz w:val="16"/>
          </w:rPr>
          <w:t>Josh Blackman</w:t>
        </w:r>
      </w:hyperlink>
      <w:r>
        <w:rPr>
          <w:sz w:val="16"/>
        </w:rPr>
        <w:t xml:space="preserve"> </w:t>
      </w:r>
      <w:r w:rsidRPr="00281496">
        <w:rPr>
          <w:sz w:val="16"/>
        </w:rPr>
        <w:t>said.</w:t>
      </w:r>
      <w:r>
        <w:rPr>
          <w:sz w:val="16"/>
        </w:rPr>
        <w:t xml:space="preserve"> </w:t>
      </w:r>
      <w:r w:rsidRPr="00450B38">
        <w:rPr>
          <w:rStyle w:val="StyleUnderline"/>
          <w:highlight w:val="cyan"/>
        </w:rPr>
        <w:t xml:space="preserve">The justices </w:t>
      </w:r>
      <w:r w:rsidRPr="00450B38">
        <w:rPr>
          <w:rStyle w:val="Emphasis"/>
          <w:highlight w:val="cyan"/>
        </w:rPr>
        <w:t>handed</w:t>
      </w:r>
      <w:r w:rsidRPr="00936C69">
        <w:rPr>
          <w:rStyle w:val="Emphasis"/>
        </w:rPr>
        <w:t xml:space="preserve"> down </w:t>
      </w:r>
      <w:r w:rsidRPr="00450B38">
        <w:rPr>
          <w:rStyle w:val="Emphasis"/>
          <w:highlight w:val="cyan"/>
        </w:rPr>
        <w:t>victories</w:t>
      </w:r>
      <w:r w:rsidRPr="00450B38">
        <w:rPr>
          <w:rStyle w:val="StyleUnderline"/>
          <w:highlight w:val="cyan"/>
        </w:rPr>
        <w:t xml:space="preserve"> to</w:t>
      </w:r>
      <w:r w:rsidRPr="00936C69">
        <w:rPr>
          <w:rStyle w:val="StyleUnderline"/>
        </w:rPr>
        <w:t xml:space="preserve"> both </w:t>
      </w:r>
      <w:r w:rsidRPr="00450B38">
        <w:rPr>
          <w:rStyle w:val="Emphasis"/>
          <w:highlight w:val="cyan"/>
        </w:rPr>
        <w:t>liberals</w:t>
      </w:r>
      <w:r w:rsidRPr="00936C69">
        <w:rPr>
          <w:rStyle w:val="StyleUnderline"/>
        </w:rPr>
        <w:t xml:space="preserve"> and </w:t>
      </w:r>
      <w:r w:rsidRPr="00936C69">
        <w:rPr>
          <w:rStyle w:val="Emphasis"/>
        </w:rPr>
        <w:t>conservatives</w:t>
      </w:r>
      <w:r w:rsidRPr="00281496">
        <w:rPr>
          <w:sz w:val="16"/>
        </w:rPr>
        <w:t xml:space="preserve"> on Thursday </w:t>
      </w:r>
      <w:r w:rsidRPr="00936C69">
        <w:rPr>
          <w:rStyle w:val="StyleUnderline"/>
        </w:rPr>
        <w:t>saving the</w:t>
      </w:r>
      <w:r>
        <w:rPr>
          <w:rStyle w:val="StyleUnderline"/>
        </w:rPr>
        <w:t xml:space="preserve"> </w:t>
      </w:r>
      <w:hyperlink r:id="rId19" w:history="1">
        <w:r w:rsidRPr="00936C69">
          <w:rPr>
            <w:rStyle w:val="StyleUnderline"/>
          </w:rPr>
          <w:t>Affordable Care Act</w:t>
        </w:r>
      </w:hyperlink>
      <w:r>
        <w:rPr>
          <w:sz w:val="16"/>
        </w:rPr>
        <w:t xml:space="preserve"> </w:t>
      </w:r>
      <w:r w:rsidRPr="00281496">
        <w:rPr>
          <w:sz w:val="16"/>
        </w:rPr>
        <w:t>again but siding with a religious group in the latest battle over</w:t>
      </w:r>
      <w:r>
        <w:rPr>
          <w:sz w:val="16"/>
        </w:rPr>
        <w:t xml:space="preserve"> </w:t>
      </w:r>
      <w:hyperlink r:id="rId20" w:history="1">
        <w:r w:rsidRPr="00281496">
          <w:rPr>
            <w:rStyle w:val="Hyperlink"/>
            <w:sz w:val="16"/>
          </w:rPr>
          <w:t>LGBT protections</w:t>
        </w:r>
      </w:hyperlink>
      <w:r w:rsidRPr="00281496">
        <w:rPr>
          <w:sz w:val="16"/>
        </w:rPr>
        <w:t>.</w:t>
      </w:r>
      <w:r>
        <w:rPr>
          <w:sz w:val="16"/>
        </w:rPr>
        <w:t xml:space="preserve"> </w:t>
      </w:r>
      <w:r w:rsidRPr="00450B38">
        <w:rPr>
          <w:rStyle w:val="StyleUnderline"/>
          <w:highlight w:val="cyan"/>
        </w:rPr>
        <w:t>Roberts</w:t>
      </w:r>
      <w:r w:rsidRPr="00017768">
        <w:rPr>
          <w:rStyle w:val="StyleUnderline"/>
        </w:rPr>
        <w:t xml:space="preserve">, the </w:t>
      </w:r>
      <w:r w:rsidRPr="00017768">
        <w:rPr>
          <w:rStyle w:val="Emphasis"/>
        </w:rPr>
        <w:t>chief justice</w:t>
      </w:r>
      <w:r w:rsidRPr="00936C69">
        <w:rPr>
          <w:rStyle w:val="StyleUnderline"/>
        </w:rPr>
        <w:t xml:space="preserve">, </w:t>
      </w:r>
      <w:r w:rsidRPr="00450B38">
        <w:rPr>
          <w:rStyle w:val="StyleUnderline"/>
          <w:highlight w:val="cyan"/>
        </w:rPr>
        <w:t>is</w:t>
      </w:r>
      <w:r w:rsidRPr="00936C69">
        <w:rPr>
          <w:rStyle w:val="StyleUnderline"/>
        </w:rPr>
        <w:t xml:space="preserve"> viewed as </w:t>
      </w:r>
      <w:r w:rsidRPr="00450B38">
        <w:rPr>
          <w:rStyle w:val="StyleUnderline"/>
          <w:highlight w:val="cyan"/>
        </w:rPr>
        <w:t xml:space="preserve">an </w:t>
      </w:r>
      <w:r w:rsidRPr="00450B38">
        <w:rPr>
          <w:rStyle w:val="Emphasis"/>
          <w:highlight w:val="cyan"/>
        </w:rPr>
        <w:t>institutionalist</w:t>
      </w:r>
      <w:r w:rsidRPr="00450B38">
        <w:rPr>
          <w:rStyle w:val="StyleUnderline"/>
          <w:highlight w:val="cyan"/>
        </w:rPr>
        <w:t xml:space="preserve"> who wants to </w:t>
      </w:r>
      <w:r w:rsidRPr="00450B38">
        <w:rPr>
          <w:rStyle w:val="Emphasis"/>
          <w:highlight w:val="cyan"/>
        </w:rPr>
        <w:t>conserve</w:t>
      </w:r>
      <w:r w:rsidRPr="00936C69">
        <w:rPr>
          <w:rStyle w:val="Emphasis"/>
        </w:rPr>
        <w:t xml:space="preserve"> the public’s </w:t>
      </w:r>
      <w:r w:rsidRPr="00450B38">
        <w:rPr>
          <w:rStyle w:val="Emphasis"/>
          <w:highlight w:val="cyan"/>
        </w:rPr>
        <w:t>confidence</w:t>
      </w:r>
      <w:r w:rsidRPr="00936C69">
        <w:rPr>
          <w:rStyle w:val="StyleUnderline"/>
        </w:rPr>
        <w:t xml:space="preserve"> in the court</w:t>
      </w:r>
      <w:r w:rsidRPr="00281496">
        <w:rPr>
          <w:sz w:val="16"/>
        </w:rPr>
        <w:t xml:space="preserve">. So far, </w:t>
      </w:r>
      <w:r w:rsidRPr="00450B38">
        <w:rPr>
          <w:rStyle w:val="StyleUnderline"/>
          <w:highlight w:val="cyan"/>
        </w:rPr>
        <w:t xml:space="preserve">he favors </w:t>
      </w:r>
      <w:r w:rsidRPr="00450B38">
        <w:rPr>
          <w:rStyle w:val="Emphasis"/>
          <w:highlight w:val="cyan"/>
        </w:rPr>
        <w:t>incremental shifts</w:t>
      </w:r>
      <w:r w:rsidRPr="00936C69">
        <w:rPr>
          <w:rStyle w:val="StyleUnderline"/>
        </w:rPr>
        <w:t xml:space="preserve"> in the law</w:t>
      </w:r>
      <w:r w:rsidRPr="00017768">
        <w:rPr>
          <w:rStyle w:val="StyleUnderline"/>
        </w:rPr>
        <w:t xml:space="preserve">. “That’s been one of the Chief’s </w:t>
      </w:r>
      <w:r w:rsidRPr="00017768">
        <w:rPr>
          <w:rStyle w:val="Emphasis"/>
        </w:rPr>
        <w:t>primary goals</w:t>
      </w:r>
      <w:r w:rsidRPr="00936C69">
        <w:rPr>
          <w:rStyle w:val="StyleUnderline"/>
        </w:rPr>
        <w:t xml:space="preserve"> all along,” </w:t>
      </w:r>
      <w:r w:rsidRPr="00281496">
        <w:rPr>
          <w:sz w:val="16"/>
        </w:rPr>
        <w:t>said Case Western Reserve law professor</w:t>
      </w:r>
      <w:r>
        <w:rPr>
          <w:sz w:val="16"/>
        </w:rPr>
        <w:t xml:space="preserve"> </w:t>
      </w:r>
      <w:hyperlink r:id="rId21" w:history="1">
        <w:r w:rsidRPr="00281496">
          <w:rPr>
            <w:rStyle w:val="Hyperlink"/>
            <w:sz w:val="16"/>
          </w:rPr>
          <w:t>Jonathan Adler</w:t>
        </w:r>
      </w:hyperlink>
      <w:r w:rsidRPr="00281496">
        <w:rPr>
          <w:sz w:val="16"/>
        </w:rPr>
        <w:t>.</w:t>
      </w:r>
      <w:r>
        <w:rPr>
          <w:sz w:val="16"/>
        </w:rPr>
        <w:t xml:space="preserve"> </w:t>
      </w:r>
      <w:r w:rsidRPr="00B72030">
        <w:rPr>
          <w:rStyle w:val="StyleUnderline"/>
        </w:rPr>
        <w:t xml:space="preserve">He recently </w:t>
      </w:r>
      <w:r w:rsidRPr="00B72030">
        <w:rPr>
          <w:rStyle w:val="Emphasis"/>
        </w:rPr>
        <w:t>gained an ally</w:t>
      </w:r>
      <w:r w:rsidRPr="00B72030">
        <w:rPr>
          <w:rStyle w:val="StyleUnderline"/>
        </w:rPr>
        <w:t xml:space="preserve"> in </w:t>
      </w:r>
      <w:r w:rsidRPr="00B72030">
        <w:rPr>
          <w:rStyle w:val="Emphasis"/>
        </w:rPr>
        <w:t>Kavanaugh</w:t>
      </w:r>
      <w:r w:rsidRPr="00B72030">
        <w:rPr>
          <w:sz w:val="16"/>
        </w:rPr>
        <w:t xml:space="preserve"> in this pursuit, </w:t>
      </w:r>
      <w:r w:rsidRPr="00B72030">
        <w:rPr>
          <w:rStyle w:val="StyleUnderline"/>
        </w:rPr>
        <w:t xml:space="preserve">and it appears </w:t>
      </w:r>
      <w:r w:rsidRPr="00B72030">
        <w:rPr>
          <w:rStyle w:val="Emphasis"/>
        </w:rPr>
        <w:t>Barrett</w:t>
      </w:r>
      <w:r w:rsidRPr="00B72030">
        <w:rPr>
          <w:rStyle w:val="StyleUnderline"/>
        </w:rPr>
        <w:t xml:space="preserve"> may </w:t>
      </w:r>
      <w:r w:rsidRPr="00B72030">
        <w:rPr>
          <w:rStyle w:val="Emphasis"/>
        </w:rPr>
        <w:t>join their ranks</w:t>
      </w:r>
      <w:r w:rsidRPr="00B72030">
        <w:rPr>
          <w:sz w:val="16"/>
        </w:rPr>
        <w:t>.</w:t>
      </w:r>
      <w:r>
        <w:rPr>
          <w:sz w:val="16"/>
        </w:rPr>
        <w:t xml:space="preserve"> </w:t>
      </w:r>
      <w:r w:rsidRPr="00B72030">
        <w:rPr>
          <w:rStyle w:val="StyleUnderline"/>
        </w:rPr>
        <w:t>The court as a whole</w:t>
      </w:r>
      <w:r w:rsidRPr="00B72030">
        <w:rPr>
          <w:sz w:val="16"/>
        </w:rPr>
        <w:t xml:space="preserve"> has has </w:t>
      </w:r>
      <w:r w:rsidRPr="00B72030">
        <w:rPr>
          <w:rStyle w:val="Emphasis"/>
        </w:rPr>
        <w:t>largely agreed</w:t>
      </w:r>
      <w:r w:rsidRPr="00B72030">
        <w:rPr>
          <w:rStyle w:val="StyleUnderline"/>
        </w:rPr>
        <w:t xml:space="preserve"> in cases this year. The </w:t>
      </w:r>
      <w:r w:rsidRPr="00B72030">
        <w:rPr>
          <w:rStyle w:val="Emphasis"/>
        </w:rPr>
        <w:t>unanimous decision</w:t>
      </w:r>
      <w:r w:rsidRPr="00B72030">
        <w:rPr>
          <w:rStyle w:val="StyleUnderline"/>
        </w:rPr>
        <w:t xml:space="preserve"> in the LGBT case was the 25th time</w:t>
      </w:r>
      <w:r w:rsidRPr="00B72030">
        <w:rPr>
          <w:sz w:val="16"/>
        </w:rPr>
        <w:t xml:space="preserve"> the </w:t>
      </w:r>
      <w:r w:rsidRPr="00B72030">
        <w:rPr>
          <w:rStyle w:val="StyleUnderline"/>
        </w:rPr>
        <w:t>justices were unanimous in 41 rulings</w:t>
      </w:r>
      <w:r w:rsidRPr="00B72030">
        <w:rPr>
          <w:sz w:val="16"/>
        </w:rPr>
        <w:t xml:space="preserve"> so far this term. There are 15 to go in coming days.</w:t>
      </w:r>
      <w:r>
        <w:rPr>
          <w:sz w:val="16"/>
        </w:rPr>
        <w:t xml:space="preserve"> </w:t>
      </w:r>
      <w:r w:rsidRPr="00B72030">
        <w:rPr>
          <w:sz w:val="16"/>
        </w:rPr>
        <w:t xml:space="preserve">But </w:t>
      </w:r>
      <w:r w:rsidRPr="00B72030">
        <w:rPr>
          <w:rStyle w:val="StyleUnderline"/>
        </w:rPr>
        <w:t xml:space="preserve">the </w:t>
      </w:r>
      <w:r w:rsidRPr="00B72030">
        <w:rPr>
          <w:rStyle w:val="Emphasis"/>
        </w:rPr>
        <w:t>big test</w:t>
      </w:r>
      <w:r w:rsidRPr="00B72030">
        <w:rPr>
          <w:rStyle w:val="StyleUnderline"/>
        </w:rPr>
        <w:t xml:space="preserve"> for Barrett will be </w:t>
      </w:r>
      <w:r w:rsidRPr="00B72030">
        <w:rPr>
          <w:rStyle w:val="Emphasis"/>
        </w:rPr>
        <w:t>next term</w:t>
      </w:r>
      <w:r w:rsidRPr="00B72030">
        <w:rPr>
          <w:rStyle w:val="StyleUnderline"/>
        </w:rPr>
        <w:t xml:space="preserve"> starting in October when the justices will tackle </w:t>
      </w:r>
      <w:r w:rsidRPr="00B72030">
        <w:rPr>
          <w:rStyle w:val="Emphasis"/>
        </w:rPr>
        <w:t>hot-button issues</w:t>
      </w:r>
      <w:r w:rsidRPr="00B72030">
        <w:rPr>
          <w:rStyle w:val="StyleUnderline"/>
        </w:rPr>
        <w:t xml:space="preserve"> like</w:t>
      </w:r>
      <w:r w:rsidRPr="00B72030">
        <w:rPr>
          <w:sz w:val="16"/>
        </w:rPr>
        <w:t xml:space="preserve"> guns, </w:t>
      </w:r>
      <w:r w:rsidRPr="00B72030">
        <w:rPr>
          <w:rStyle w:val="StyleUnderline"/>
        </w:rPr>
        <w:t>abortion</w:t>
      </w:r>
      <w:r w:rsidRPr="00B72030">
        <w:rPr>
          <w:sz w:val="16"/>
        </w:rPr>
        <w:t>, and possibly</w:t>
      </w:r>
      <w:r w:rsidRPr="00281496">
        <w:rPr>
          <w:sz w:val="16"/>
        </w:rPr>
        <w:t xml:space="preserve"> affirmative action.</w:t>
      </w:r>
      <w:r>
        <w:rPr>
          <w:sz w:val="16"/>
        </w:rPr>
        <w:t xml:space="preserve"> </w:t>
      </w:r>
      <w:r w:rsidRPr="00281496">
        <w:rPr>
          <w:sz w:val="16"/>
        </w:rPr>
        <w:t>“It is a very conservative Court, even if we will only get glimpses of it this year,” said UC Berkeley law school Dean</w:t>
      </w:r>
      <w:r>
        <w:rPr>
          <w:sz w:val="16"/>
        </w:rPr>
        <w:t xml:space="preserve"> </w:t>
      </w:r>
      <w:hyperlink r:id="rId22" w:history="1">
        <w:r w:rsidRPr="00281496">
          <w:rPr>
            <w:rStyle w:val="Hyperlink"/>
            <w:sz w:val="16"/>
          </w:rPr>
          <w:t>Erwin Chemerinsky</w:t>
        </w:r>
      </w:hyperlink>
      <w:r w:rsidRPr="00281496">
        <w:rPr>
          <w:sz w:val="16"/>
        </w:rPr>
        <w:t>.</w:t>
      </w:r>
      <w:r>
        <w:rPr>
          <w:sz w:val="16"/>
        </w:rPr>
        <w:t xml:space="preserve"> </w:t>
      </w:r>
      <w:r w:rsidRPr="00281496">
        <w:rPr>
          <w:sz w:val="16"/>
        </w:rPr>
        <w:t>Kicking the Can</w:t>
      </w:r>
      <w:r>
        <w:rPr>
          <w:sz w:val="16"/>
        </w:rPr>
        <w:t xml:space="preserve"> </w:t>
      </w:r>
      <w:r w:rsidRPr="00DD0902">
        <w:rPr>
          <w:rStyle w:val="StyleUnderline"/>
        </w:rPr>
        <w:t xml:space="preserve">Both the </w:t>
      </w:r>
      <w:r w:rsidRPr="00DD0902">
        <w:rPr>
          <w:rStyle w:val="Emphasis"/>
        </w:rPr>
        <w:t>A</w:t>
      </w:r>
      <w:r w:rsidRPr="00DD0902">
        <w:rPr>
          <w:rStyle w:val="StyleUnderline"/>
        </w:rPr>
        <w:t xml:space="preserve">ffordable </w:t>
      </w:r>
      <w:r w:rsidRPr="00DD0902">
        <w:rPr>
          <w:rStyle w:val="Emphasis"/>
        </w:rPr>
        <w:t>C</w:t>
      </w:r>
      <w:r w:rsidRPr="00DD0902">
        <w:rPr>
          <w:rStyle w:val="StyleUnderline"/>
        </w:rPr>
        <w:t xml:space="preserve">are </w:t>
      </w:r>
      <w:r w:rsidRPr="00DD0902">
        <w:rPr>
          <w:rStyle w:val="Emphasis"/>
        </w:rPr>
        <w:t>A</w:t>
      </w:r>
      <w:r w:rsidRPr="00DD0902">
        <w:rPr>
          <w:rStyle w:val="StyleUnderline"/>
        </w:rPr>
        <w:t>ct and LGBT rulings were “</w:t>
      </w:r>
      <w:r w:rsidRPr="00DD0902">
        <w:rPr>
          <w:rStyle w:val="Emphasis"/>
        </w:rPr>
        <w:t>very</w:t>
      </w:r>
      <w:r w:rsidRPr="00DD0902">
        <w:rPr>
          <w:rStyle w:val="StyleUnderline"/>
        </w:rPr>
        <w:t xml:space="preserve">, </w:t>
      </w:r>
      <w:r w:rsidRPr="00DD0902">
        <w:rPr>
          <w:rStyle w:val="Emphasis"/>
        </w:rPr>
        <w:t>very narrow</w:t>
      </w:r>
      <w:r w:rsidRPr="00DD0902">
        <w:rPr>
          <w:rStyle w:val="StyleUnderline"/>
        </w:rPr>
        <w:t>,”</w:t>
      </w:r>
      <w:r w:rsidRPr="00DD0902">
        <w:rPr>
          <w:sz w:val="16"/>
        </w:rPr>
        <w:t xml:space="preserve"> Georgia State law professor</w:t>
      </w:r>
      <w:r>
        <w:rPr>
          <w:sz w:val="16"/>
        </w:rPr>
        <w:t xml:space="preserve"> </w:t>
      </w:r>
      <w:hyperlink r:id="rId23" w:history="1">
        <w:r w:rsidRPr="00DD0902">
          <w:rPr>
            <w:rStyle w:val="Hyperlink"/>
            <w:sz w:val="16"/>
          </w:rPr>
          <w:t>Eric</w:t>
        </w:r>
      </w:hyperlink>
      <w:hyperlink r:id="rId24" w:history="1">
        <w:r w:rsidRPr="00DD0902">
          <w:rPr>
            <w:rStyle w:val="Hyperlink"/>
            <w:sz w:val="16"/>
          </w:rPr>
          <w:t>Segall</w:t>
        </w:r>
      </w:hyperlink>
      <w:r>
        <w:rPr>
          <w:sz w:val="16"/>
        </w:rPr>
        <w:t xml:space="preserve"> </w:t>
      </w:r>
      <w:r w:rsidRPr="00DD0902">
        <w:rPr>
          <w:sz w:val="16"/>
        </w:rPr>
        <w:t>said.</w:t>
      </w:r>
      <w:r>
        <w:rPr>
          <w:sz w:val="16"/>
        </w:rPr>
        <w:t xml:space="preserve"> </w:t>
      </w:r>
      <w:r w:rsidRPr="00DD0902">
        <w:rPr>
          <w:rStyle w:val="StyleUnderline"/>
        </w:rPr>
        <w:t>In the Obamacare case</w:t>
      </w:r>
      <w:r w:rsidRPr="00DD0902">
        <w:rPr>
          <w:sz w:val="16"/>
        </w:rPr>
        <w:t>,</w:t>
      </w:r>
      <w:r>
        <w:rPr>
          <w:sz w:val="16"/>
        </w:rPr>
        <w:t xml:space="preserve"> </w:t>
      </w:r>
      <w:r w:rsidRPr="00DD0902">
        <w:rPr>
          <w:sz w:val="16"/>
        </w:rPr>
        <w:t xml:space="preserve">California v. Texas, </w:t>
      </w:r>
      <w:r w:rsidRPr="00DD0902">
        <w:rPr>
          <w:rStyle w:val="StyleUnderline"/>
        </w:rPr>
        <w:t xml:space="preserve">the 7-2 majority handed down a </w:t>
      </w:r>
      <w:r w:rsidRPr="00DD0902">
        <w:rPr>
          <w:rStyle w:val="Emphasis"/>
        </w:rPr>
        <w:t>procedural ruling</w:t>
      </w:r>
      <w:r w:rsidRPr="00DD0902">
        <w:rPr>
          <w:rStyle w:val="StyleUnderline"/>
        </w:rPr>
        <w:t xml:space="preserve"> to </w:t>
      </w:r>
      <w:r w:rsidRPr="00DD0902">
        <w:rPr>
          <w:rStyle w:val="Emphasis"/>
        </w:rPr>
        <w:t>avoid undoing</w:t>
      </w:r>
      <w:r w:rsidRPr="00DD0902">
        <w:rPr>
          <w:rStyle w:val="StyleUnderline"/>
        </w:rPr>
        <w:t xml:space="preserve"> the landmark 2010 law</w:t>
      </w:r>
      <w:r w:rsidRPr="00DD0902">
        <w:rPr>
          <w:sz w:val="16"/>
        </w:rPr>
        <w:t>. The justices said red states led by Texas didn’t have a legal basis—or standing—to challenge it.</w:t>
      </w:r>
      <w:r>
        <w:rPr>
          <w:sz w:val="16"/>
        </w:rPr>
        <w:t xml:space="preserve"> </w:t>
      </w:r>
      <w:r w:rsidRPr="00DD0902">
        <w:rPr>
          <w:sz w:val="16"/>
        </w:rPr>
        <w:t>Only Justices Samuel Alito and Neil Gorsuch would have voted to gut the act, long a priority of Republicans.</w:t>
      </w:r>
      <w:r>
        <w:rPr>
          <w:sz w:val="16"/>
        </w:rPr>
        <w:t xml:space="preserve"> </w:t>
      </w:r>
      <w:r w:rsidRPr="00281496">
        <w:rPr>
          <w:sz w:val="16"/>
        </w:rPr>
        <w:t>The LGBT ruling, while unanimous in its outcome, was splintered in its reasoning. Hiding under the 9-0 breakdown was a dispute about whether to overturn the court’s divisive ruling in</w:t>
      </w:r>
      <w:r>
        <w:rPr>
          <w:sz w:val="16"/>
        </w:rPr>
        <w:t xml:space="preserve"> </w:t>
      </w:r>
      <w:r w:rsidRPr="00281496">
        <w:rPr>
          <w:sz w:val="16"/>
        </w:rPr>
        <w:t>Employment Division v. Smith, which sparked the passage of the bipartisan Religious Freedom Protection Act and mini state versions across the country.</w:t>
      </w:r>
      <w:r>
        <w:rPr>
          <w:sz w:val="16"/>
        </w:rPr>
        <w:t xml:space="preserve"> </w:t>
      </w:r>
      <w:r w:rsidRPr="00281496">
        <w:rPr>
          <w:sz w:val="16"/>
        </w:rPr>
        <w:t>The court in</w:t>
      </w:r>
      <w:r>
        <w:rPr>
          <w:sz w:val="16"/>
        </w:rPr>
        <w:t xml:space="preserve"> </w:t>
      </w:r>
      <w:r w:rsidRPr="00281496">
        <w:rPr>
          <w:sz w:val="16"/>
        </w:rPr>
        <w:t>Smith</w:t>
      </w:r>
      <w:r>
        <w:rPr>
          <w:sz w:val="16"/>
        </w:rPr>
        <w:t xml:space="preserve"> </w:t>
      </w:r>
      <w:r w:rsidRPr="00281496">
        <w:rPr>
          <w:sz w:val="16"/>
        </w:rPr>
        <w:t>refused to require an exception from Oregon’s prohibition on peyote, saying religious objectors don’t get a free pass on “generally applicable” laws.</w:t>
      </w:r>
      <w:r>
        <w:rPr>
          <w:sz w:val="16"/>
        </w:rPr>
        <w:t xml:space="preserve"> </w:t>
      </w:r>
      <w:r w:rsidRPr="00281496">
        <w:rPr>
          <w:sz w:val="16"/>
        </w:rPr>
        <w:t>On opposite ends in the court’s LGBT ruling were the liberal justices—Stephen Breyer, Sonia Sotomayor, and Elena Kagan—along with Roberts, who wanted to uphold the court’s precedent in</w:t>
      </w:r>
      <w:r>
        <w:rPr>
          <w:sz w:val="16"/>
        </w:rPr>
        <w:t xml:space="preserve"> </w:t>
      </w:r>
      <w:r w:rsidRPr="00281496">
        <w:rPr>
          <w:sz w:val="16"/>
        </w:rPr>
        <w:t>Smith, and the court’s most conservative members—Clarence Thomas, Alito, and Gorsuch—who wanted it overruled once and for all.</w:t>
      </w:r>
      <w:r>
        <w:rPr>
          <w:sz w:val="16"/>
        </w:rPr>
        <w:t xml:space="preserve"> </w:t>
      </w:r>
      <w:r w:rsidRPr="00450B38">
        <w:rPr>
          <w:rStyle w:val="StyleUnderline"/>
          <w:highlight w:val="cyan"/>
        </w:rPr>
        <w:t xml:space="preserve">In the </w:t>
      </w:r>
      <w:r w:rsidRPr="00450B38">
        <w:rPr>
          <w:rStyle w:val="Emphasis"/>
          <w:highlight w:val="cyan"/>
        </w:rPr>
        <w:t>middle</w:t>
      </w:r>
      <w:r w:rsidRPr="00450B38">
        <w:rPr>
          <w:rStyle w:val="StyleUnderline"/>
          <w:highlight w:val="cyan"/>
        </w:rPr>
        <w:t xml:space="preserve"> was Barrett</w:t>
      </w:r>
      <w:r w:rsidRPr="00936C69">
        <w:rPr>
          <w:rStyle w:val="StyleUnderline"/>
        </w:rPr>
        <w:t>, joined by Kavanaugh, who acknowledged</w:t>
      </w:r>
      <w:r>
        <w:rPr>
          <w:sz w:val="16"/>
        </w:rPr>
        <w:t xml:space="preserve"> </w:t>
      </w:r>
      <w:r w:rsidRPr="00281496">
        <w:rPr>
          <w:sz w:val="16"/>
        </w:rPr>
        <w:t xml:space="preserve">Smith‘s </w:t>
      </w:r>
      <w:r w:rsidRPr="00936C69">
        <w:rPr>
          <w:rStyle w:val="StyleUnderline"/>
        </w:rPr>
        <w:t xml:space="preserve">shortcomings but was </w:t>
      </w:r>
      <w:r w:rsidRPr="00450B38">
        <w:rPr>
          <w:rStyle w:val="Emphasis"/>
          <w:highlight w:val="cyan"/>
        </w:rPr>
        <w:t>concerned</w:t>
      </w:r>
      <w:r w:rsidRPr="00450B38">
        <w:rPr>
          <w:rStyle w:val="StyleUnderline"/>
          <w:highlight w:val="cyan"/>
        </w:rPr>
        <w:t xml:space="preserve"> with</w:t>
      </w:r>
      <w:r w:rsidRPr="00CC2E43">
        <w:rPr>
          <w:rStyle w:val="StyleUnderline"/>
        </w:rPr>
        <w:t xml:space="preserve"> the </w:t>
      </w:r>
      <w:r w:rsidRPr="00450B38">
        <w:rPr>
          <w:rStyle w:val="Emphasis"/>
          <w:highlight w:val="cyan"/>
        </w:rPr>
        <w:t>fallout</w:t>
      </w:r>
      <w:r w:rsidRPr="00CC2E43">
        <w:rPr>
          <w:rStyle w:val="StyleUnderline"/>
        </w:rPr>
        <w:t xml:space="preserve"> should</w:t>
      </w:r>
      <w:r w:rsidRPr="00936C69">
        <w:rPr>
          <w:rStyle w:val="StyleUnderline"/>
        </w:rPr>
        <w:t xml:space="preserve"> the </w:t>
      </w:r>
      <w:r w:rsidRPr="00936C69">
        <w:rPr>
          <w:rStyle w:val="Emphasis"/>
        </w:rPr>
        <w:t>court overrule it</w:t>
      </w:r>
      <w:r w:rsidRPr="00281496">
        <w:rPr>
          <w:sz w:val="16"/>
        </w:rPr>
        <w:t>. “Yet what should replace Smith?” Barrett asked in a short concurrence.</w:t>
      </w:r>
      <w:r>
        <w:rPr>
          <w:sz w:val="16"/>
        </w:rPr>
        <w:t xml:space="preserve"> </w:t>
      </w:r>
      <w:r w:rsidRPr="00936C69">
        <w:rPr>
          <w:rStyle w:val="StyleUnderline"/>
        </w:rPr>
        <w:t xml:space="preserve">Both cases were a </w:t>
      </w:r>
      <w:r w:rsidRPr="00936C69">
        <w:rPr>
          <w:rStyle w:val="Emphasis"/>
        </w:rPr>
        <w:t>punt</w:t>
      </w:r>
      <w:r w:rsidRPr="00281496">
        <w:rPr>
          <w:sz w:val="16"/>
        </w:rPr>
        <w:t>, Blackman said, with the issues likely to return to the court at some point in the future.</w:t>
      </w:r>
      <w:r>
        <w:rPr>
          <w:sz w:val="16"/>
        </w:rPr>
        <w:t xml:space="preserve"> </w:t>
      </w:r>
      <w:r w:rsidRPr="00B72030">
        <w:rPr>
          <w:sz w:val="16"/>
        </w:rPr>
        <w:t>End of the World</w:t>
      </w:r>
      <w:r>
        <w:rPr>
          <w:sz w:val="16"/>
        </w:rPr>
        <w:t xml:space="preserve"> </w:t>
      </w:r>
      <w:r w:rsidRPr="00B72030">
        <w:rPr>
          <w:sz w:val="16"/>
        </w:rPr>
        <w:t xml:space="preserve">But </w:t>
      </w:r>
      <w:r w:rsidRPr="00B72030">
        <w:rPr>
          <w:rStyle w:val="StyleUnderline"/>
        </w:rPr>
        <w:t xml:space="preserve">the </w:t>
      </w:r>
      <w:r w:rsidRPr="00B72030">
        <w:rPr>
          <w:rStyle w:val="Emphasis"/>
        </w:rPr>
        <w:t>ACA</w:t>
      </w:r>
      <w:r w:rsidRPr="00B72030">
        <w:rPr>
          <w:rStyle w:val="StyleUnderline"/>
        </w:rPr>
        <w:t xml:space="preserve"> and </w:t>
      </w:r>
      <w:r w:rsidRPr="00B72030">
        <w:rPr>
          <w:rStyle w:val="Emphasis"/>
        </w:rPr>
        <w:t>LGBT</w:t>
      </w:r>
      <w:r w:rsidRPr="00B72030">
        <w:rPr>
          <w:rStyle w:val="StyleUnderline"/>
        </w:rPr>
        <w:t xml:space="preserve"> cases, along with the </w:t>
      </w:r>
      <w:r w:rsidRPr="00B72030">
        <w:rPr>
          <w:rStyle w:val="Emphasis"/>
        </w:rPr>
        <w:t>extraordinary agreement</w:t>
      </w:r>
      <w:r w:rsidRPr="00B72030">
        <w:rPr>
          <w:rStyle w:val="StyleUnderline"/>
        </w:rPr>
        <w:t xml:space="preserve"> all term, suggests a </w:t>
      </w:r>
      <w:r w:rsidRPr="00B72030">
        <w:rPr>
          <w:rStyle w:val="Emphasis"/>
        </w:rPr>
        <w:t>majority of the justices</w:t>
      </w:r>
      <w:r w:rsidRPr="00B72030">
        <w:rPr>
          <w:rStyle w:val="StyleUnderline"/>
        </w:rPr>
        <w:t xml:space="preserve"> don’t think it’s the </w:t>
      </w:r>
      <w:r w:rsidRPr="00B72030">
        <w:rPr>
          <w:rStyle w:val="Emphasis"/>
        </w:rPr>
        <w:t>right time</w:t>
      </w:r>
      <w:r w:rsidRPr="00B72030">
        <w:rPr>
          <w:rStyle w:val="StyleUnderline"/>
        </w:rPr>
        <w:t xml:space="preserve"> to make </w:t>
      </w:r>
      <w:r w:rsidRPr="00B72030">
        <w:rPr>
          <w:rStyle w:val="Emphasis"/>
        </w:rPr>
        <w:t>major changes</w:t>
      </w:r>
      <w:r w:rsidRPr="00B72030">
        <w:rPr>
          <w:rStyle w:val="StyleUnderline"/>
        </w:rPr>
        <w:t xml:space="preserve"> in the law</w:t>
      </w:r>
      <w:r w:rsidRPr="00B72030">
        <w:rPr>
          <w:sz w:val="16"/>
        </w:rPr>
        <w:t>.</w:t>
      </w:r>
      <w:r>
        <w:rPr>
          <w:sz w:val="16"/>
        </w:rPr>
        <w:t xml:space="preserve"> </w:t>
      </w:r>
      <w:r w:rsidRPr="00B72030">
        <w:rPr>
          <w:rStyle w:val="StyleUnderline"/>
        </w:rPr>
        <w:t>“In the throes of everything</w:t>
      </w:r>
      <w:r w:rsidRPr="00B72030">
        <w:rPr>
          <w:sz w:val="16"/>
        </w:rPr>
        <w:t>"—the pandemic, Barrett’s first term, Kavanaugh’s biting confirmation, calls for Breyer to retire, and the caustic 2020 presidential election—"</w:t>
      </w:r>
      <w:r w:rsidRPr="00B72030">
        <w:rPr>
          <w:rStyle w:val="StyleUnderline"/>
        </w:rPr>
        <w:t xml:space="preserve">they </w:t>
      </w:r>
      <w:r w:rsidRPr="00B72030">
        <w:rPr>
          <w:rStyle w:val="Emphasis"/>
        </w:rPr>
        <w:t>didn’t want</w:t>
      </w:r>
      <w:r w:rsidRPr="00B72030">
        <w:rPr>
          <w:rStyle w:val="StyleUnderline"/>
        </w:rPr>
        <w:t xml:space="preserve"> to </w:t>
      </w:r>
      <w:r w:rsidRPr="00B72030">
        <w:rPr>
          <w:rStyle w:val="Emphasis"/>
        </w:rPr>
        <w:t>shock the world</w:t>
      </w:r>
      <w:r w:rsidRPr="00B72030">
        <w:rPr>
          <w:rStyle w:val="StyleUnderline"/>
        </w:rPr>
        <w:t xml:space="preserve"> this year,”</w:t>
      </w:r>
      <w:r w:rsidRPr="00B72030">
        <w:rPr>
          <w:sz w:val="16"/>
        </w:rPr>
        <w:t xml:space="preserve"> Segall said.</w:t>
      </w:r>
      <w:r>
        <w:rPr>
          <w:sz w:val="16"/>
        </w:rPr>
        <w:t xml:space="preserve"> </w:t>
      </w:r>
      <w:r w:rsidRPr="00B72030">
        <w:rPr>
          <w:rStyle w:val="StyleUnderline"/>
        </w:rPr>
        <w:t>“</w:t>
      </w:r>
      <w:r w:rsidRPr="00B72030">
        <w:rPr>
          <w:rStyle w:val="Emphasis"/>
        </w:rPr>
        <w:t>Preserving</w:t>
      </w:r>
      <w:r w:rsidRPr="00B72030">
        <w:rPr>
          <w:rStyle w:val="StyleUnderline"/>
        </w:rPr>
        <w:t xml:space="preserve"> the court’s </w:t>
      </w:r>
      <w:r w:rsidRPr="00B72030">
        <w:rPr>
          <w:rStyle w:val="Emphasis"/>
        </w:rPr>
        <w:t>own political capital</w:t>
      </w:r>
      <w:r w:rsidRPr="00B72030">
        <w:rPr>
          <w:rStyle w:val="StyleUnderline"/>
        </w:rPr>
        <w:t xml:space="preserve"> is </w:t>
      </w:r>
      <w:r w:rsidRPr="00B72030">
        <w:rPr>
          <w:rStyle w:val="Emphasis"/>
        </w:rPr>
        <w:t>incredibly important</w:t>
      </w:r>
      <w:r w:rsidRPr="00B72030">
        <w:rPr>
          <w:rStyle w:val="StyleUnderline"/>
        </w:rPr>
        <w:t xml:space="preserve"> to the justices because they know their </w:t>
      </w:r>
      <w:r w:rsidRPr="00B72030">
        <w:rPr>
          <w:rStyle w:val="Emphasis"/>
        </w:rPr>
        <w:t>only capital</w:t>
      </w:r>
      <w:r w:rsidRPr="00B72030">
        <w:rPr>
          <w:rStyle w:val="StyleUnderline"/>
        </w:rPr>
        <w:t xml:space="preserve"> is the </w:t>
      </w:r>
      <w:r w:rsidRPr="00B72030">
        <w:rPr>
          <w:rStyle w:val="Emphasis"/>
        </w:rPr>
        <w:t>confidence</w:t>
      </w:r>
      <w:r w:rsidRPr="00B72030">
        <w:rPr>
          <w:rStyle w:val="StyleUnderline"/>
        </w:rPr>
        <w:t xml:space="preserve"> of the</w:t>
      </w:r>
      <w:r w:rsidRPr="00B72030">
        <w:rPr>
          <w:sz w:val="16"/>
        </w:rPr>
        <w:t xml:space="preserve"> American</w:t>
      </w:r>
      <w:r w:rsidRPr="00281496">
        <w:rPr>
          <w:sz w:val="16"/>
        </w:rPr>
        <w:t xml:space="preserve"> </w:t>
      </w:r>
      <w:r w:rsidRPr="00936C69">
        <w:rPr>
          <w:rStyle w:val="StyleUnderline"/>
        </w:rPr>
        <w:t>people,”</w:t>
      </w:r>
      <w:r w:rsidRPr="00281496">
        <w:rPr>
          <w:sz w:val="16"/>
        </w:rPr>
        <w:t xml:space="preserve"> he added.</w:t>
      </w:r>
      <w:r>
        <w:rPr>
          <w:sz w:val="16"/>
        </w:rPr>
        <w:t xml:space="preserve"> </w:t>
      </w:r>
      <w:r w:rsidRPr="00281496">
        <w:rPr>
          <w:sz w:val="16"/>
        </w:rPr>
        <w:t xml:space="preserve">Adler said </w:t>
      </w:r>
      <w:r w:rsidRPr="00450B38">
        <w:rPr>
          <w:rStyle w:val="StyleUnderline"/>
          <w:highlight w:val="cyan"/>
        </w:rPr>
        <w:t>the court</w:t>
      </w:r>
      <w:r w:rsidRPr="00281496">
        <w:rPr>
          <w:sz w:val="16"/>
        </w:rPr>
        <w:t xml:space="preserve"> has </w:t>
      </w:r>
      <w:r w:rsidRPr="00450B38">
        <w:rPr>
          <w:rStyle w:val="StyleUnderline"/>
          <w:highlight w:val="cyan"/>
        </w:rPr>
        <w:t>developed a</w:t>
      </w:r>
      <w:r w:rsidRPr="00936C69">
        <w:rPr>
          <w:rStyle w:val="StyleUnderline"/>
        </w:rPr>
        <w:t xml:space="preserve"> sort of </w:t>
      </w:r>
      <w:r w:rsidRPr="00450B38">
        <w:rPr>
          <w:rStyle w:val="Emphasis"/>
          <w:highlight w:val="cyan"/>
        </w:rPr>
        <w:t>3-3-3 split</w:t>
      </w:r>
      <w:r w:rsidRPr="00281496">
        <w:rPr>
          <w:sz w:val="16"/>
        </w:rPr>
        <w:t xml:space="preserve">—that is, </w:t>
      </w:r>
      <w:r w:rsidRPr="00936C69">
        <w:rPr>
          <w:rStyle w:val="StyleUnderline"/>
        </w:rPr>
        <w:t xml:space="preserve">three </w:t>
      </w:r>
      <w:r w:rsidRPr="00450B38">
        <w:rPr>
          <w:rStyle w:val="StyleUnderline"/>
          <w:highlight w:val="cyan"/>
        </w:rPr>
        <w:t>liberals</w:t>
      </w:r>
      <w:r w:rsidRPr="00936C69">
        <w:rPr>
          <w:rStyle w:val="StyleUnderline"/>
        </w:rPr>
        <w:t xml:space="preserve">, three </w:t>
      </w:r>
      <w:r w:rsidRPr="00450B38">
        <w:rPr>
          <w:rStyle w:val="StyleUnderline"/>
          <w:highlight w:val="cyan"/>
        </w:rPr>
        <w:t>conservative</w:t>
      </w:r>
      <w:r w:rsidRPr="00936C69">
        <w:rPr>
          <w:rStyle w:val="StyleUnderline"/>
        </w:rPr>
        <w:t xml:space="preserve"> justices willing to </w:t>
      </w:r>
      <w:r w:rsidRPr="00936C69">
        <w:rPr>
          <w:rStyle w:val="Emphasis"/>
        </w:rPr>
        <w:t>chuck precedents</w:t>
      </w:r>
      <w:r w:rsidRPr="00936C69">
        <w:rPr>
          <w:rStyle w:val="StyleUnderline"/>
        </w:rPr>
        <w:t xml:space="preserve"> they don’t agree with, </w:t>
      </w:r>
      <w:r w:rsidRPr="00450B38">
        <w:rPr>
          <w:rStyle w:val="StyleUnderline"/>
          <w:highlight w:val="cyan"/>
        </w:rPr>
        <w:t>and</w:t>
      </w:r>
      <w:r w:rsidRPr="00936C69">
        <w:rPr>
          <w:rStyle w:val="StyleUnderline"/>
        </w:rPr>
        <w:t xml:space="preserve"> three conservative </w:t>
      </w:r>
      <w:r w:rsidRPr="00450B38">
        <w:rPr>
          <w:rStyle w:val="StyleUnderline"/>
          <w:highlight w:val="cyan"/>
        </w:rPr>
        <w:t xml:space="preserve">justices </w:t>
      </w:r>
      <w:r w:rsidRPr="00450B38">
        <w:rPr>
          <w:rStyle w:val="Emphasis"/>
          <w:highlight w:val="cyan"/>
        </w:rPr>
        <w:t>hesitant</w:t>
      </w:r>
      <w:r w:rsidRPr="00450B38">
        <w:rPr>
          <w:rStyle w:val="StyleUnderline"/>
          <w:highlight w:val="cyan"/>
        </w:rPr>
        <w:t xml:space="preserve"> to </w:t>
      </w:r>
      <w:r w:rsidRPr="00450B38">
        <w:rPr>
          <w:rStyle w:val="Emphasis"/>
          <w:highlight w:val="cyan"/>
        </w:rPr>
        <w:t>overturn cases</w:t>
      </w:r>
      <w:r w:rsidRPr="00936C69">
        <w:rPr>
          <w:rStyle w:val="StyleUnderline"/>
        </w:rPr>
        <w:t xml:space="preserve"> they may disagree with. Roberts, Kavanaugh, and</w:t>
      </w:r>
      <w:r w:rsidRPr="00281496">
        <w:rPr>
          <w:sz w:val="16"/>
        </w:rPr>
        <w:t xml:space="preserve"> now, apparently, </w:t>
      </w:r>
      <w:r w:rsidRPr="00936C69">
        <w:rPr>
          <w:rStyle w:val="StyleUnderline"/>
        </w:rPr>
        <w:t>Barrett make up that last group</w:t>
      </w:r>
      <w:r w:rsidRPr="00281496">
        <w:rPr>
          <w:sz w:val="16"/>
        </w:rPr>
        <w:t>.</w:t>
      </w:r>
      <w:r>
        <w:rPr>
          <w:sz w:val="16"/>
        </w:rPr>
        <w:t xml:space="preserve"> </w:t>
      </w:r>
      <w:r w:rsidRPr="00281496">
        <w:rPr>
          <w:sz w:val="16"/>
        </w:rPr>
        <w:t xml:space="preserve">Adler </w:t>
      </w:r>
      <w:r w:rsidRPr="004673B3">
        <w:rPr>
          <w:sz w:val="16"/>
        </w:rPr>
        <w:t xml:space="preserve">said </w:t>
      </w:r>
      <w:r w:rsidRPr="00450B38">
        <w:rPr>
          <w:rStyle w:val="StyleUnderline"/>
          <w:highlight w:val="cyan"/>
        </w:rPr>
        <w:t>that</w:t>
      </w:r>
      <w:r w:rsidRPr="004673B3">
        <w:rPr>
          <w:rStyle w:val="StyleUnderline"/>
        </w:rPr>
        <w:t xml:space="preserve"> split will </w:t>
      </w:r>
      <w:r w:rsidRPr="00450B38">
        <w:rPr>
          <w:rStyle w:val="StyleUnderline"/>
          <w:highlight w:val="cyan"/>
        </w:rPr>
        <w:t>create</w:t>
      </w:r>
      <w:r w:rsidRPr="004673B3">
        <w:rPr>
          <w:rStyle w:val="StyleUnderline"/>
        </w:rPr>
        <w:t xml:space="preserve"> some </w:t>
      </w:r>
      <w:r w:rsidRPr="004673B3">
        <w:rPr>
          <w:rStyle w:val="Emphasis"/>
        </w:rPr>
        <w:t xml:space="preserve">interesting </w:t>
      </w:r>
      <w:r w:rsidRPr="00450B38">
        <w:rPr>
          <w:rStyle w:val="Emphasis"/>
          <w:highlight w:val="cyan"/>
        </w:rPr>
        <w:t>pressures</w:t>
      </w:r>
      <w:r w:rsidRPr="00450B38">
        <w:rPr>
          <w:rStyle w:val="StyleUnderline"/>
          <w:highlight w:val="cyan"/>
        </w:rPr>
        <w:t xml:space="preserve"> for</w:t>
      </w:r>
      <w:r w:rsidRPr="004673B3">
        <w:rPr>
          <w:rStyle w:val="StyleUnderline"/>
        </w:rPr>
        <w:t xml:space="preserve"> the three justices in the middle </w:t>
      </w:r>
      <w:r w:rsidRPr="004673B3">
        <w:rPr>
          <w:rStyle w:val="Emphasis"/>
        </w:rPr>
        <w:t>next term</w:t>
      </w:r>
      <w:r w:rsidRPr="004673B3">
        <w:rPr>
          <w:sz w:val="16"/>
        </w:rPr>
        <w:t>, when—as Segall said—"the world will end.”</w:t>
      </w:r>
      <w:r>
        <w:rPr>
          <w:sz w:val="16"/>
        </w:rPr>
        <w:t xml:space="preserve"> </w:t>
      </w:r>
      <w:r w:rsidRPr="004673B3">
        <w:rPr>
          <w:sz w:val="16"/>
        </w:rPr>
        <w:t xml:space="preserve">The end of the world was </w:t>
      </w:r>
      <w:r w:rsidRPr="004673B3">
        <w:rPr>
          <w:rStyle w:val="StyleUnderline"/>
        </w:rPr>
        <w:t>a reference</w:t>
      </w:r>
      <w:r w:rsidRPr="004673B3">
        <w:rPr>
          <w:sz w:val="16"/>
        </w:rPr>
        <w:t>—in part—</w:t>
      </w:r>
      <w:r w:rsidRPr="004673B3">
        <w:rPr>
          <w:rStyle w:val="StyleUnderline"/>
        </w:rPr>
        <w:t xml:space="preserve">to the court’s </w:t>
      </w:r>
      <w:r w:rsidRPr="00450B38">
        <w:rPr>
          <w:rStyle w:val="Emphasis"/>
          <w:highlight w:val="cyan"/>
        </w:rPr>
        <w:t>abortion</w:t>
      </w:r>
      <w:r w:rsidRPr="004673B3">
        <w:rPr>
          <w:rStyle w:val="Emphasis"/>
        </w:rPr>
        <w:t xml:space="preserve"> case</w:t>
      </w:r>
      <w:r w:rsidRPr="00281496">
        <w:rPr>
          <w:rStyle w:val="StyleUnderline"/>
        </w:rPr>
        <w:t>,</w:t>
      </w:r>
      <w:r w:rsidRPr="00936C69">
        <w:rPr>
          <w:rStyle w:val="StyleUnderline"/>
        </w:rPr>
        <w:t xml:space="preserve"> which</w:t>
      </w:r>
      <w:r w:rsidRPr="00281496">
        <w:rPr>
          <w:sz w:val="16"/>
        </w:rPr>
        <w:t xml:space="preserve"> could </w:t>
      </w:r>
      <w:r w:rsidRPr="00936C69">
        <w:rPr>
          <w:rStyle w:val="StyleUnderline"/>
        </w:rPr>
        <w:t>call into question the landmark ruling in</w:t>
      </w:r>
      <w:r>
        <w:rPr>
          <w:rStyle w:val="StyleUnderline"/>
        </w:rPr>
        <w:t xml:space="preserve"> </w:t>
      </w:r>
      <w:r w:rsidRPr="00936C69">
        <w:rPr>
          <w:rStyle w:val="Emphasis"/>
        </w:rPr>
        <w:t>Roe v. Wade</w:t>
      </w:r>
      <w:r>
        <w:rPr>
          <w:sz w:val="16"/>
        </w:rPr>
        <w:t xml:space="preserve"> </w:t>
      </w:r>
      <w:r w:rsidRPr="00281496">
        <w:rPr>
          <w:sz w:val="16"/>
        </w:rPr>
        <w:t>and later cases.</w:t>
      </w:r>
    </w:p>
    <w:p w14:paraId="5CD78D4C" w14:textId="77777777" w:rsidR="00D33BD7" w:rsidRDefault="00D33BD7" w:rsidP="00D33BD7">
      <w:pPr>
        <w:pStyle w:val="Heading4"/>
      </w:pPr>
      <w:r>
        <w:t xml:space="preserve">Roberts is the key vote in abortion cases—pushes the Court away from partisan fights </w:t>
      </w:r>
    </w:p>
    <w:p w14:paraId="54547E17" w14:textId="77777777" w:rsidR="00D33BD7" w:rsidRDefault="00D33BD7" w:rsidP="00D33BD7">
      <w:r w:rsidRPr="00AE56AF">
        <w:rPr>
          <w:rStyle w:val="Style13ptBold"/>
        </w:rPr>
        <w:t>Parker 21</w:t>
      </w:r>
      <w:r>
        <w:t xml:space="preserve"> (Douglas M. – LLB from Cornell Law School, “Blog No. 291. The Supreme Court and Abortion,” 5/29/21, http://www.rinocracy.com/2021/05/29/blog-no-291-the-supreme-court-and-abortion/)</w:t>
      </w:r>
    </w:p>
    <w:p w14:paraId="48761E42" w14:textId="4D8E5887" w:rsidR="00D33BD7" w:rsidRDefault="00D33BD7" w:rsidP="00D33BD7">
      <w:pPr>
        <w:rPr>
          <w:sz w:val="16"/>
        </w:rPr>
      </w:pPr>
      <w:r w:rsidRPr="008441CE">
        <w:rPr>
          <w:sz w:val="16"/>
        </w:rPr>
        <w:t xml:space="preserve">Nevertheless, </w:t>
      </w:r>
      <w:r w:rsidRPr="0047743D">
        <w:rPr>
          <w:rStyle w:val="StyleUnderline"/>
        </w:rPr>
        <w:t xml:space="preserve">one factor that might lead the Court to act with caution would be a </w:t>
      </w:r>
      <w:r w:rsidRPr="0047743D">
        <w:rPr>
          <w:rStyle w:val="Emphasis"/>
        </w:rPr>
        <w:t>reluctance to propel the institution further into the political arena.</w:t>
      </w:r>
      <w:r w:rsidRPr="008441CE">
        <w:rPr>
          <w:sz w:val="16"/>
        </w:rPr>
        <w:t xml:space="preserve"> Chief Justice </w:t>
      </w:r>
      <w:r w:rsidRPr="0047743D">
        <w:rPr>
          <w:rStyle w:val="StyleUnderline"/>
        </w:rPr>
        <w:t>Roberts</w:t>
      </w:r>
      <w:r w:rsidRPr="008441CE">
        <w:rPr>
          <w:sz w:val="16"/>
        </w:rPr>
        <w:t xml:space="preserve">, in particular, </w:t>
      </w:r>
      <w:r w:rsidRPr="0047743D">
        <w:rPr>
          <w:rStyle w:val="StyleUnderline"/>
        </w:rPr>
        <w:t>is well known for attempting to insulate the Court from partisan politics</w:t>
      </w:r>
      <w:r w:rsidRPr="008441CE">
        <w:rPr>
          <w:sz w:val="16"/>
        </w:rPr>
        <w:t xml:space="preserve">, a quest that has become increasingly difficult. Already, </w:t>
      </w:r>
      <w:r w:rsidRPr="0047743D">
        <w:rPr>
          <w:rStyle w:val="StyleUnderline"/>
        </w:rPr>
        <w:t>pressure from progressives has led President Biden to appoint a commission to consider possible changes in the structure of the Court.</w:t>
      </w:r>
      <w:r w:rsidRPr="008441CE">
        <w:rPr>
          <w:sz w:val="16"/>
        </w:rPr>
        <w:t xml:space="preserve"> While it is unlikely that any report from the commission will lead to action in the near future, </w:t>
      </w:r>
      <w:r w:rsidRPr="0047743D">
        <w:rPr>
          <w:rStyle w:val="Emphasis"/>
        </w:rPr>
        <w:t>an overturning of Casey would add fuel to the fire.</w:t>
      </w:r>
      <w:r w:rsidRPr="008441CE">
        <w:rPr>
          <w:sz w:val="16"/>
        </w:rPr>
        <w:t xml:space="preserve"> </w:t>
      </w:r>
      <w:r w:rsidRPr="0047743D">
        <w:rPr>
          <w:rStyle w:val="StyleUnderline"/>
        </w:rPr>
        <w:t>Roberts surely does not want the Court to become a centerpiece in the bitter campaigns to be fought for the 2022 Congressional elections.</w:t>
      </w:r>
      <w:r w:rsidRPr="008441CE">
        <w:rPr>
          <w:sz w:val="16"/>
        </w:rPr>
        <w:t xml:space="preserve"> Still, it remains to be seen how influential his instinct to protect the institution will be.</w:t>
      </w:r>
    </w:p>
    <w:p w14:paraId="022995C8" w14:textId="77777777" w:rsidR="00D33BD7" w:rsidRPr="00D774C4" w:rsidRDefault="00D33BD7" w:rsidP="00D33BD7">
      <w:pPr>
        <w:pStyle w:val="Heading4"/>
      </w:pPr>
      <w:r>
        <w:t xml:space="preserve">Thumpers are </w:t>
      </w:r>
      <w:r>
        <w:rPr>
          <w:u w:val="single"/>
        </w:rPr>
        <w:t>snapshots</w:t>
      </w:r>
      <w:r>
        <w:t xml:space="preserve">, not </w:t>
      </w:r>
      <w:r>
        <w:rPr>
          <w:u w:val="single"/>
        </w:rPr>
        <w:t>trends</w:t>
      </w:r>
      <w:r>
        <w:t>---</w:t>
      </w:r>
      <w:r>
        <w:rPr>
          <w:u w:val="single"/>
        </w:rPr>
        <w:t>overall</w:t>
      </w:r>
      <w:r>
        <w:t xml:space="preserve"> court politics are in </w:t>
      </w:r>
      <w:r>
        <w:rPr>
          <w:u w:val="single"/>
        </w:rPr>
        <w:t>ideological alignment</w:t>
      </w:r>
      <w:r>
        <w:t xml:space="preserve">. </w:t>
      </w:r>
    </w:p>
    <w:p w14:paraId="1063D407" w14:textId="77777777" w:rsidR="00D33BD7" w:rsidRDefault="00D33BD7" w:rsidP="00D33BD7">
      <w:r>
        <w:rPr>
          <w:rStyle w:val="Style13ptBold"/>
        </w:rPr>
        <w:t xml:space="preserve">Barnes ’21 </w:t>
      </w:r>
      <w:r w:rsidRPr="002520BA">
        <w:t xml:space="preserve">[Robert; July 2; Reporter covering the U.S. Supreme Court; Washington Post, “Barrett moves Supreme Court to the right, but cautiously,” </w:t>
      </w:r>
      <w:hyperlink r:id="rId25" w:history="1">
        <w:r w:rsidRPr="0081674B">
          <w:rPr>
            <w:rStyle w:val="Hyperlink"/>
          </w:rPr>
          <w:t>https://www.washingtonpost.com/politics/courts_law/supreme-court-barrett-first-term/2021/07/02/34b576a6-da63-11eb-bb9e-70fda8c37057_story.html</w:t>
        </w:r>
      </w:hyperlink>
      <w:r w:rsidRPr="002520BA">
        <w:t>]</w:t>
      </w:r>
    </w:p>
    <w:p w14:paraId="60C9D720" w14:textId="77777777" w:rsidR="00D33BD7" w:rsidRPr="009038AE" w:rsidRDefault="00D33BD7" w:rsidP="00D33BD7">
      <w:pPr>
        <w:rPr>
          <w:sz w:val="16"/>
        </w:rPr>
      </w:pPr>
      <w:r w:rsidRPr="0007433B">
        <w:rPr>
          <w:rStyle w:val="StyleUnderline"/>
          <w:highlight w:val="cyan"/>
        </w:rPr>
        <w:t xml:space="preserve">If the </w:t>
      </w:r>
      <w:r w:rsidRPr="0007433B">
        <w:rPr>
          <w:rStyle w:val="Emphasis"/>
          <w:highlight w:val="cyan"/>
        </w:rPr>
        <w:t>right wing</w:t>
      </w:r>
      <w:r w:rsidRPr="00D774C4">
        <w:rPr>
          <w:rStyle w:val="StyleUnderline"/>
        </w:rPr>
        <w:t xml:space="preserve"> of the court </w:t>
      </w:r>
      <w:r w:rsidRPr="0007433B">
        <w:rPr>
          <w:rStyle w:val="StyleUnderline"/>
          <w:highlight w:val="cyan"/>
        </w:rPr>
        <w:t>is</w:t>
      </w:r>
      <w:r w:rsidRPr="00D774C4">
        <w:rPr>
          <w:rStyle w:val="StyleUnderline"/>
        </w:rPr>
        <w:t xml:space="preserve"> sometimes </w:t>
      </w:r>
      <w:r w:rsidRPr="0007433B">
        <w:rPr>
          <w:rStyle w:val="Emphasis"/>
          <w:highlight w:val="cyan"/>
        </w:rPr>
        <w:t>fragmented</w:t>
      </w:r>
      <w:r w:rsidRPr="00D774C4">
        <w:rPr>
          <w:rStyle w:val="StyleUnderline"/>
        </w:rPr>
        <w:t>, the</w:t>
      </w:r>
      <w:r w:rsidRPr="009038AE">
        <w:rPr>
          <w:sz w:val="16"/>
        </w:rPr>
        <w:t xml:space="preserve"> term’s </w:t>
      </w:r>
      <w:r w:rsidRPr="0007433B">
        <w:rPr>
          <w:rStyle w:val="StyleUnderline"/>
          <w:highlight w:val="cyan"/>
        </w:rPr>
        <w:t>decision-making ended</w:t>
      </w:r>
      <w:r w:rsidRPr="009038AE">
        <w:rPr>
          <w:sz w:val="16"/>
        </w:rPr>
        <w:t xml:space="preserve"> Thursday </w:t>
      </w:r>
      <w:r w:rsidRPr="0007433B">
        <w:rPr>
          <w:rStyle w:val="StyleUnderline"/>
          <w:highlight w:val="cyan"/>
        </w:rPr>
        <w:t>with</w:t>
      </w:r>
      <w:r w:rsidRPr="00D774C4">
        <w:rPr>
          <w:rStyle w:val="StyleUnderline"/>
        </w:rPr>
        <w:t xml:space="preserve"> a </w:t>
      </w:r>
      <w:r w:rsidRPr="00D774C4">
        <w:rPr>
          <w:rStyle w:val="Emphasis"/>
        </w:rPr>
        <w:t>burst</w:t>
      </w:r>
      <w:r w:rsidRPr="00D774C4">
        <w:rPr>
          <w:rStyle w:val="StyleUnderline"/>
        </w:rPr>
        <w:t xml:space="preserve"> of </w:t>
      </w:r>
      <w:r w:rsidRPr="00D774C4">
        <w:rPr>
          <w:rStyle w:val="Emphasis"/>
        </w:rPr>
        <w:t xml:space="preserve">partisan </w:t>
      </w:r>
      <w:r w:rsidRPr="0007433B">
        <w:rPr>
          <w:rStyle w:val="Emphasis"/>
          <w:highlight w:val="cyan"/>
        </w:rPr>
        <w:t>acrimony</w:t>
      </w:r>
      <w:r w:rsidRPr="00D774C4">
        <w:rPr>
          <w:rStyle w:val="StyleUnderline"/>
        </w:rPr>
        <w:t xml:space="preserve"> over voting rights that held true to the</w:t>
      </w:r>
      <w:r w:rsidRPr="009038AE">
        <w:rPr>
          <w:sz w:val="16"/>
        </w:rPr>
        <w:t xml:space="preserve"> court’s </w:t>
      </w:r>
      <w:r w:rsidRPr="00D774C4">
        <w:rPr>
          <w:rStyle w:val="StyleUnderline"/>
        </w:rPr>
        <w:t>6-to-3 ideological divide</w:t>
      </w:r>
      <w:r w:rsidRPr="009038AE">
        <w:rPr>
          <w:sz w:val="16"/>
        </w:rPr>
        <w:t>.</w:t>
      </w:r>
    </w:p>
    <w:p w14:paraId="3A4EDB84" w14:textId="77777777" w:rsidR="00D33BD7" w:rsidRPr="009038AE" w:rsidRDefault="00D33BD7" w:rsidP="00D33BD7">
      <w:pPr>
        <w:rPr>
          <w:sz w:val="16"/>
        </w:rPr>
      </w:pPr>
      <w:r w:rsidRPr="009038AE">
        <w:rPr>
          <w:sz w:val="16"/>
        </w:rPr>
        <w:t>The court’s conservatives, all nominated by Republican presidents, interpreted a key section of the Voting Rights Act in a way that will make it much harder to challenge a spate of strict new voting regulations enacted across the country by Republican-led state legislatures.</w:t>
      </w:r>
    </w:p>
    <w:p w14:paraId="7E481836" w14:textId="77777777" w:rsidR="00D33BD7" w:rsidRPr="009038AE" w:rsidRDefault="00D33BD7" w:rsidP="00D33BD7">
      <w:pPr>
        <w:rPr>
          <w:sz w:val="16"/>
        </w:rPr>
      </w:pPr>
      <w:r w:rsidRPr="009038AE">
        <w:rPr>
          <w:sz w:val="16"/>
        </w:rPr>
        <w:t>The court’s three liberals, all nominated by Democratic presidents, united behind a fierce dissent written by Justice Elena Kagan. “The majority writes its own set of rules,” Kagan wrote, accusing the majority of inhabiting “a law-free zone” unconnected to the act’s words or Congress’s intent.</w:t>
      </w:r>
    </w:p>
    <w:p w14:paraId="2ED5D7D7" w14:textId="77777777" w:rsidR="00D33BD7" w:rsidRPr="009038AE" w:rsidRDefault="00D33BD7" w:rsidP="00D33BD7">
      <w:pPr>
        <w:rPr>
          <w:sz w:val="16"/>
        </w:rPr>
      </w:pPr>
      <w:r w:rsidRPr="009038AE">
        <w:rPr>
          <w:sz w:val="16"/>
        </w:rPr>
        <w:t>Alito, the majority opinion’s author, in turn accused Kagan of employing “misdirection” and embarking on a “radical project” to empower federal courts at the expense of state legislatures.</w:t>
      </w:r>
    </w:p>
    <w:p w14:paraId="5CC60F45" w14:textId="77777777" w:rsidR="00D33BD7" w:rsidRPr="009038AE" w:rsidRDefault="00D33BD7" w:rsidP="00D33BD7">
      <w:pPr>
        <w:rPr>
          <w:sz w:val="16"/>
        </w:rPr>
      </w:pPr>
      <w:r w:rsidRPr="0007433B">
        <w:rPr>
          <w:rStyle w:val="StyleUnderline"/>
          <w:highlight w:val="cyan"/>
        </w:rPr>
        <w:t>But</w:t>
      </w:r>
      <w:r w:rsidRPr="00D774C4">
        <w:rPr>
          <w:rStyle w:val="StyleUnderline"/>
        </w:rPr>
        <w:t xml:space="preserve"> </w:t>
      </w:r>
      <w:r w:rsidRPr="00D774C4">
        <w:rPr>
          <w:rStyle w:val="Emphasis"/>
        </w:rPr>
        <w:t xml:space="preserve">vitriolic </w:t>
      </w:r>
      <w:r w:rsidRPr="0007433B">
        <w:rPr>
          <w:rStyle w:val="Emphasis"/>
          <w:highlight w:val="cyan"/>
        </w:rPr>
        <w:t>volleys</w:t>
      </w:r>
      <w:r w:rsidRPr="0007433B">
        <w:rPr>
          <w:rStyle w:val="StyleUnderline"/>
          <w:highlight w:val="cyan"/>
        </w:rPr>
        <w:t xml:space="preserve"> between the</w:t>
      </w:r>
      <w:r w:rsidRPr="00D774C4">
        <w:rPr>
          <w:rStyle w:val="StyleUnderline"/>
        </w:rPr>
        <w:t xml:space="preserve"> court’s </w:t>
      </w:r>
      <w:r w:rsidRPr="0007433B">
        <w:rPr>
          <w:rStyle w:val="StyleUnderline"/>
          <w:highlight w:val="cyan"/>
        </w:rPr>
        <w:t>two</w:t>
      </w:r>
      <w:r w:rsidRPr="00D774C4">
        <w:rPr>
          <w:rStyle w:val="StyleUnderline"/>
        </w:rPr>
        <w:t xml:space="preserve"> </w:t>
      </w:r>
      <w:r w:rsidRPr="00D774C4">
        <w:rPr>
          <w:rStyle w:val="Emphasis"/>
        </w:rPr>
        <w:t xml:space="preserve">ideological </w:t>
      </w:r>
      <w:r w:rsidRPr="0007433B">
        <w:rPr>
          <w:rStyle w:val="Emphasis"/>
          <w:highlight w:val="cyan"/>
        </w:rPr>
        <w:t>wings</w:t>
      </w:r>
      <w:r w:rsidRPr="0007433B">
        <w:rPr>
          <w:rStyle w:val="StyleUnderline"/>
          <w:highlight w:val="cyan"/>
        </w:rPr>
        <w:t xml:space="preserve"> were more</w:t>
      </w:r>
      <w:r w:rsidRPr="00D774C4">
        <w:rPr>
          <w:rStyle w:val="StyleUnderline"/>
        </w:rPr>
        <w:t xml:space="preserve"> of an </w:t>
      </w:r>
      <w:r w:rsidRPr="0007433B">
        <w:rPr>
          <w:rStyle w:val="Emphasis"/>
          <w:highlight w:val="cyan"/>
        </w:rPr>
        <w:t>exception</w:t>
      </w:r>
      <w:r w:rsidRPr="00D774C4">
        <w:rPr>
          <w:rStyle w:val="StyleUnderline"/>
        </w:rPr>
        <w:t xml:space="preserve"> to the term </w:t>
      </w:r>
      <w:r w:rsidRPr="0007433B">
        <w:rPr>
          <w:rStyle w:val="Emphasis"/>
          <w:highlight w:val="cyan"/>
        </w:rPr>
        <w:t>than</w:t>
      </w:r>
      <w:r w:rsidRPr="00D774C4">
        <w:rPr>
          <w:rStyle w:val="Emphasis"/>
        </w:rPr>
        <w:t xml:space="preserve"> the </w:t>
      </w:r>
      <w:r w:rsidRPr="0007433B">
        <w:rPr>
          <w:rStyle w:val="Emphasis"/>
          <w:highlight w:val="cyan"/>
        </w:rPr>
        <w:t>rule</w:t>
      </w:r>
      <w:r w:rsidRPr="009038AE">
        <w:rPr>
          <w:sz w:val="16"/>
        </w:rPr>
        <w:t>.</w:t>
      </w:r>
    </w:p>
    <w:p w14:paraId="3544C4CD" w14:textId="77777777" w:rsidR="00D33BD7" w:rsidRPr="00D774C4" w:rsidRDefault="00D33BD7" w:rsidP="00D33BD7">
      <w:pPr>
        <w:rPr>
          <w:rStyle w:val="StyleUnderline"/>
        </w:rPr>
      </w:pPr>
      <w:r w:rsidRPr="009038AE">
        <w:rPr>
          <w:sz w:val="16"/>
        </w:rPr>
        <w:t xml:space="preserve">“Perhaps </w:t>
      </w:r>
      <w:r w:rsidRPr="0007433B">
        <w:rPr>
          <w:rStyle w:val="StyleUnderline"/>
          <w:highlight w:val="cyan"/>
        </w:rPr>
        <w:t>the</w:t>
      </w:r>
      <w:r w:rsidRPr="00D774C4">
        <w:rPr>
          <w:rStyle w:val="StyleUnderline"/>
        </w:rPr>
        <w:t xml:space="preserve"> most </w:t>
      </w:r>
      <w:r w:rsidRPr="00D774C4">
        <w:rPr>
          <w:rStyle w:val="Emphasis"/>
        </w:rPr>
        <w:t xml:space="preserve">remarkable </w:t>
      </w:r>
      <w:r w:rsidRPr="0007433B">
        <w:rPr>
          <w:rStyle w:val="Emphasis"/>
          <w:highlight w:val="cyan"/>
        </w:rPr>
        <w:t>feature</w:t>
      </w:r>
      <w:r w:rsidRPr="0007433B">
        <w:rPr>
          <w:rStyle w:val="StyleUnderline"/>
          <w:highlight w:val="cyan"/>
        </w:rPr>
        <w:t xml:space="preserve"> of this term was</w:t>
      </w:r>
      <w:r w:rsidRPr="00D774C4">
        <w:rPr>
          <w:rStyle w:val="StyleUnderline"/>
        </w:rPr>
        <w:t xml:space="preserve"> that </w:t>
      </w:r>
      <w:r w:rsidRPr="0007433B">
        <w:rPr>
          <w:rStyle w:val="StyleUnderline"/>
          <w:highlight w:val="cyan"/>
        </w:rPr>
        <w:t>the</w:t>
      </w:r>
      <w:r w:rsidRPr="00D774C4">
        <w:rPr>
          <w:rStyle w:val="StyleUnderline"/>
        </w:rPr>
        <w:t xml:space="preserve"> </w:t>
      </w:r>
      <w:r w:rsidRPr="00D774C4">
        <w:rPr>
          <w:rStyle w:val="Emphasis"/>
        </w:rPr>
        <w:t xml:space="preserve">entire </w:t>
      </w:r>
      <w:r w:rsidRPr="0007433B">
        <w:rPr>
          <w:rStyle w:val="Emphasis"/>
          <w:highlight w:val="cyan"/>
        </w:rPr>
        <w:t>court</w:t>
      </w:r>
      <w:r w:rsidRPr="0007433B">
        <w:rPr>
          <w:rStyle w:val="StyleUnderline"/>
          <w:highlight w:val="cyan"/>
        </w:rPr>
        <w:t xml:space="preserve"> seemed to </w:t>
      </w:r>
      <w:r w:rsidRPr="0007433B">
        <w:rPr>
          <w:rStyle w:val="Emphasis"/>
          <w:highlight w:val="cyan"/>
        </w:rPr>
        <w:t>go out</w:t>
      </w:r>
      <w:r w:rsidRPr="00D774C4">
        <w:rPr>
          <w:rStyle w:val="Emphasis"/>
        </w:rPr>
        <w:t xml:space="preserve"> of its way</w:t>
      </w:r>
      <w:r w:rsidRPr="00D774C4">
        <w:rPr>
          <w:rStyle w:val="StyleUnderline"/>
        </w:rPr>
        <w:t xml:space="preserve"> </w:t>
      </w:r>
      <w:r w:rsidRPr="0007433B">
        <w:rPr>
          <w:rStyle w:val="StyleUnderline"/>
          <w:highlight w:val="cyan"/>
        </w:rPr>
        <w:t xml:space="preserve">to find </w:t>
      </w:r>
      <w:r w:rsidRPr="0007433B">
        <w:rPr>
          <w:rStyle w:val="Emphasis"/>
          <w:highlight w:val="cyan"/>
        </w:rPr>
        <w:t>common ground</w:t>
      </w:r>
      <w:r w:rsidRPr="0007433B">
        <w:rPr>
          <w:rStyle w:val="StyleUnderline"/>
          <w:highlight w:val="cyan"/>
        </w:rPr>
        <w:t>,”</w:t>
      </w:r>
      <w:r w:rsidRPr="009038AE">
        <w:rPr>
          <w:sz w:val="16"/>
        </w:rPr>
        <w:t xml:space="preserve"> said Gregory G. Garre, who for a time was solicitor general under President George W. Bush. </w:t>
      </w:r>
      <w:r w:rsidRPr="0007433B">
        <w:rPr>
          <w:rStyle w:val="StyleUnderline"/>
          <w:highlight w:val="cyan"/>
        </w:rPr>
        <w:t>“The term saw</w:t>
      </w:r>
      <w:r w:rsidRPr="00D774C4">
        <w:rPr>
          <w:rStyle w:val="StyleUnderline"/>
        </w:rPr>
        <w:t xml:space="preserve"> </w:t>
      </w:r>
      <w:r w:rsidRPr="00D774C4">
        <w:rPr>
          <w:rStyle w:val="Emphasis"/>
        </w:rPr>
        <w:t xml:space="preserve">surprising </w:t>
      </w:r>
      <w:r w:rsidRPr="0007433B">
        <w:rPr>
          <w:rStyle w:val="Emphasis"/>
          <w:highlight w:val="cyan"/>
        </w:rPr>
        <w:t>consensus</w:t>
      </w:r>
      <w:r w:rsidRPr="0007433B">
        <w:rPr>
          <w:rStyle w:val="StyleUnderline"/>
          <w:highlight w:val="cyan"/>
        </w:rPr>
        <w:t xml:space="preserve"> across </w:t>
      </w:r>
      <w:r w:rsidRPr="0007433B">
        <w:rPr>
          <w:rStyle w:val="Emphasis"/>
          <w:highlight w:val="cyan"/>
        </w:rPr>
        <w:t>ideologi</w:t>
      </w:r>
      <w:r w:rsidRPr="00D774C4">
        <w:rPr>
          <w:rStyle w:val="Emphasis"/>
        </w:rPr>
        <w:t>cal lines</w:t>
      </w:r>
      <w:r w:rsidRPr="00D774C4">
        <w:rPr>
          <w:rStyle w:val="StyleUnderline"/>
        </w:rPr>
        <w:t xml:space="preserve"> </w:t>
      </w:r>
      <w:r w:rsidRPr="0007433B">
        <w:rPr>
          <w:rStyle w:val="StyleUnderline"/>
          <w:highlight w:val="cyan"/>
        </w:rPr>
        <w:t>in high-profile cases.”</w:t>
      </w:r>
    </w:p>
    <w:p w14:paraId="2A3EB42E" w14:textId="77777777" w:rsidR="00D33BD7" w:rsidRPr="009038AE" w:rsidRDefault="00D33BD7" w:rsidP="00D33BD7">
      <w:pPr>
        <w:rPr>
          <w:sz w:val="16"/>
        </w:rPr>
      </w:pPr>
      <w:r w:rsidRPr="00D774C4">
        <w:rPr>
          <w:rStyle w:val="StyleUnderline"/>
        </w:rPr>
        <w:t xml:space="preserve">The court was </w:t>
      </w:r>
      <w:r w:rsidRPr="0007433B">
        <w:rPr>
          <w:rStyle w:val="Emphasis"/>
          <w:highlight w:val="cyan"/>
        </w:rPr>
        <w:t>unanimous</w:t>
      </w:r>
      <w:r w:rsidRPr="0007433B">
        <w:rPr>
          <w:rStyle w:val="StyleUnderline"/>
          <w:highlight w:val="cyan"/>
        </w:rPr>
        <w:t xml:space="preserve"> in</w:t>
      </w:r>
      <w:r w:rsidRPr="009038AE">
        <w:rPr>
          <w:sz w:val="16"/>
        </w:rPr>
        <w:t xml:space="preserve"> ruling against the </w:t>
      </w:r>
      <w:r w:rsidRPr="0007433B">
        <w:rPr>
          <w:rStyle w:val="StyleUnderline"/>
          <w:highlight w:val="cyan"/>
        </w:rPr>
        <w:t>NCAA and</w:t>
      </w:r>
      <w:r w:rsidRPr="009038AE">
        <w:rPr>
          <w:sz w:val="16"/>
        </w:rPr>
        <w:t xml:space="preserve"> its prohibition on colleges offering generous academic-related perks to student-athletes. The justices found a narrow way </w:t>
      </w:r>
      <w:hyperlink r:id="rId26" w:tooltip="www.washingtonpost.com" w:history="1">
        <w:r w:rsidRPr="009038AE">
          <w:rPr>
            <w:rStyle w:val="Hyperlink"/>
            <w:sz w:val="16"/>
          </w:rPr>
          <w:t xml:space="preserve">to rule that </w:t>
        </w:r>
        <w:r w:rsidRPr="0007433B">
          <w:rPr>
            <w:rStyle w:val="StyleUnderline"/>
            <w:sz w:val="16"/>
            <w:highlight w:val="cyan"/>
          </w:rPr>
          <w:t>Philadelphia</w:t>
        </w:r>
        <w:r w:rsidRPr="009038AE">
          <w:rPr>
            <w:rStyle w:val="Hyperlink"/>
            <w:sz w:val="16"/>
          </w:rPr>
          <w:t xml:space="preserve"> must continue to allow a Catholic agency</w:t>
        </w:r>
      </w:hyperlink>
      <w:r w:rsidRPr="009038AE">
        <w:rPr>
          <w:sz w:val="16"/>
        </w:rPr>
        <w:t> to participate in vetting potential foster-care parents even though it will not accept same-sex couples to be foster parents.</w:t>
      </w:r>
    </w:p>
    <w:p w14:paraId="42931C08" w14:textId="77777777" w:rsidR="00D33BD7" w:rsidRDefault="00D33BD7" w:rsidP="00D33BD7">
      <w:pPr>
        <w:rPr>
          <w:sz w:val="16"/>
        </w:rPr>
      </w:pPr>
      <w:hyperlink r:id="rId27" w:tooltip="www.washingtonpost.com" w:history="1">
        <w:r w:rsidRPr="00D774C4">
          <w:rPr>
            <w:rStyle w:val="StyleUnderline"/>
          </w:rPr>
          <w:t xml:space="preserve">The court ruled, </w:t>
        </w:r>
        <w:r w:rsidRPr="0007433B">
          <w:rPr>
            <w:rStyle w:val="Emphasis"/>
            <w:highlight w:val="cyan"/>
          </w:rPr>
          <w:t>8 to 1</w:t>
        </w:r>
        <w:r w:rsidRPr="00D774C4">
          <w:rPr>
            <w:rStyle w:val="StyleUnderline"/>
          </w:rPr>
          <w:t>, that a school had gone too far</w:t>
        </w:r>
      </w:hyperlink>
      <w:r w:rsidRPr="00D774C4">
        <w:rPr>
          <w:rStyle w:val="StyleUnderline"/>
        </w:rPr>
        <w:t> </w:t>
      </w:r>
      <w:r w:rsidRPr="0007433B">
        <w:rPr>
          <w:rStyle w:val="StyleUnderline"/>
          <w:highlight w:val="cyan"/>
        </w:rPr>
        <w:t>in</w:t>
      </w:r>
      <w:r w:rsidRPr="009038AE">
        <w:rPr>
          <w:sz w:val="16"/>
        </w:rPr>
        <w:t xml:space="preserve"> punishing a high school cheerleader for a profane, off-campus rant on social media, the first time in 50 years the court had sided with a student in </w:t>
      </w:r>
      <w:r w:rsidRPr="00D774C4">
        <w:rPr>
          <w:rStyle w:val="StyleUnderline"/>
        </w:rPr>
        <w:t xml:space="preserve">a major </w:t>
      </w:r>
      <w:r w:rsidRPr="0007433B">
        <w:rPr>
          <w:rStyle w:val="StyleUnderline"/>
          <w:highlight w:val="cyan"/>
        </w:rPr>
        <w:t>First Amendment</w:t>
      </w:r>
      <w:r w:rsidRPr="00D774C4">
        <w:rPr>
          <w:rStyle w:val="StyleUnderline"/>
        </w:rPr>
        <w:t xml:space="preserve"> case</w:t>
      </w:r>
      <w:r w:rsidRPr="009038AE">
        <w:rPr>
          <w:sz w:val="16"/>
        </w:rPr>
        <w:t>.</w:t>
      </w:r>
    </w:p>
    <w:p w14:paraId="20A73826" w14:textId="77777777" w:rsidR="00D33BD7" w:rsidRPr="004F63FF" w:rsidRDefault="00D33BD7" w:rsidP="00D33BD7"/>
    <w:p w14:paraId="402D5EB0" w14:textId="77777777" w:rsidR="00D33BD7" w:rsidRPr="00D1551F" w:rsidRDefault="00D33BD7" w:rsidP="00D33BD7">
      <w:pPr>
        <w:pStyle w:val="Heading4"/>
      </w:pPr>
      <w:r>
        <w:t xml:space="preserve">Abortion is </w:t>
      </w:r>
      <w:r>
        <w:rPr>
          <w:u w:val="single"/>
        </w:rPr>
        <w:t>top-of-the-docket</w:t>
      </w:r>
      <w:r>
        <w:t xml:space="preserve">---stronger signal. </w:t>
      </w:r>
    </w:p>
    <w:p w14:paraId="27966E2A" w14:textId="77777777" w:rsidR="00D33BD7" w:rsidRDefault="00D33BD7" w:rsidP="00D33BD7">
      <w:r>
        <w:rPr>
          <w:rStyle w:val="Style13ptBold"/>
        </w:rPr>
        <w:t xml:space="preserve">Stevenson ’21 </w:t>
      </w:r>
      <w:r w:rsidRPr="0015477B">
        <w:t xml:space="preserve">[Peter; May 20; Senior Political Producer; Washington Post, “Chief Justice John Roberts: From key swing vote to potential bystander?” </w:t>
      </w:r>
      <w:hyperlink r:id="rId28" w:history="1">
        <w:r w:rsidRPr="0081674B">
          <w:rPr>
            <w:rStyle w:val="Hyperlink"/>
          </w:rPr>
          <w:t>https://www.washingtonpost.com/politics/2021/05/20/chief-justice-john-roberts-key-swing-vote-potential-bystander/</w:t>
        </w:r>
      </w:hyperlink>
      <w:r w:rsidRPr="0015477B">
        <w:t>]</w:t>
      </w:r>
    </w:p>
    <w:p w14:paraId="510D0E22" w14:textId="77777777" w:rsidR="00D33BD7" w:rsidRPr="00D1551F" w:rsidRDefault="00D33BD7" w:rsidP="00D33BD7">
      <w:pPr>
        <w:rPr>
          <w:sz w:val="16"/>
        </w:rPr>
      </w:pPr>
      <w:r w:rsidRPr="00D1551F">
        <w:rPr>
          <w:sz w:val="16"/>
        </w:rPr>
        <w:t>When President Donald Trump made his third and final </w:t>
      </w:r>
      <w:hyperlink r:id="rId29" w:history="1">
        <w:r w:rsidRPr="00D1551F">
          <w:rPr>
            <w:rStyle w:val="Hyperlink"/>
            <w:sz w:val="16"/>
          </w:rPr>
          <w:t>Supreme Court</w:t>
        </w:r>
      </w:hyperlink>
      <w:r w:rsidRPr="00D1551F">
        <w:rPr>
          <w:sz w:val="16"/>
        </w:rPr>
        <w:t> nomination, putting Barrett in the seat previously occupied by Ruth Bader Ginsburg, the court became more conservative than it had been </w:t>
      </w:r>
      <w:hyperlink r:id="rId30" w:history="1">
        <w:r w:rsidRPr="00D1551F">
          <w:rPr>
            <w:rStyle w:val="Hyperlink"/>
            <w:sz w:val="16"/>
          </w:rPr>
          <w:t>in more than 50 years</w:t>
        </w:r>
      </w:hyperlink>
      <w:r w:rsidRPr="00D1551F">
        <w:rPr>
          <w:sz w:val="16"/>
        </w:rPr>
        <w:t xml:space="preserve">. </w:t>
      </w:r>
      <w:r w:rsidRPr="0007433B">
        <w:rPr>
          <w:rStyle w:val="StyleUnderline"/>
          <w:highlight w:val="cyan"/>
        </w:rPr>
        <w:t>With a</w:t>
      </w:r>
      <w:r w:rsidRPr="00D1551F">
        <w:rPr>
          <w:rStyle w:val="StyleUnderline"/>
        </w:rPr>
        <w:t xml:space="preserve"> </w:t>
      </w:r>
      <w:r w:rsidRPr="00D1551F">
        <w:rPr>
          <w:rStyle w:val="Emphasis"/>
        </w:rPr>
        <w:t xml:space="preserve">conservative </w:t>
      </w:r>
      <w:r w:rsidRPr="0007433B">
        <w:rPr>
          <w:rStyle w:val="Emphasis"/>
          <w:highlight w:val="cyan"/>
        </w:rPr>
        <w:t>majority</w:t>
      </w:r>
      <w:r w:rsidRPr="00D1551F">
        <w:rPr>
          <w:rStyle w:val="StyleUnderline"/>
        </w:rPr>
        <w:t xml:space="preserve"> on the court, </w:t>
      </w:r>
      <w:r w:rsidRPr="0007433B">
        <w:rPr>
          <w:rStyle w:val="StyleUnderline"/>
          <w:highlight w:val="cyan"/>
        </w:rPr>
        <w:t xml:space="preserve">Republicans </w:t>
      </w:r>
      <w:r w:rsidRPr="0007433B">
        <w:rPr>
          <w:rStyle w:val="Emphasis"/>
          <w:highlight w:val="cyan"/>
        </w:rPr>
        <w:t>hope</w:t>
      </w:r>
      <w:r w:rsidRPr="0007433B">
        <w:rPr>
          <w:rStyle w:val="StyleUnderline"/>
          <w:highlight w:val="cyan"/>
        </w:rPr>
        <w:t xml:space="preserve"> justices</w:t>
      </w:r>
      <w:r w:rsidRPr="00D1551F">
        <w:rPr>
          <w:rStyle w:val="StyleUnderline"/>
        </w:rPr>
        <w:t xml:space="preserve"> could </w:t>
      </w:r>
      <w:r w:rsidRPr="0007433B">
        <w:rPr>
          <w:rStyle w:val="StyleUnderline"/>
          <w:highlight w:val="cyan"/>
        </w:rPr>
        <w:t>make</w:t>
      </w:r>
      <w:r w:rsidRPr="00D1551F">
        <w:rPr>
          <w:rStyle w:val="StyleUnderline"/>
        </w:rPr>
        <w:t xml:space="preserve"> a series of </w:t>
      </w:r>
      <w:r w:rsidRPr="00D1551F">
        <w:rPr>
          <w:rStyle w:val="Emphasis"/>
        </w:rPr>
        <w:t xml:space="preserve">landmark </w:t>
      </w:r>
      <w:r w:rsidRPr="0007433B">
        <w:rPr>
          <w:rStyle w:val="Emphasis"/>
          <w:highlight w:val="cyan"/>
        </w:rPr>
        <w:t>decisions</w:t>
      </w:r>
      <w:r w:rsidRPr="0007433B">
        <w:rPr>
          <w:rStyle w:val="StyleUnderline"/>
          <w:highlight w:val="cyan"/>
        </w:rPr>
        <w:t xml:space="preserve"> on issues their electorate is </w:t>
      </w:r>
      <w:r w:rsidRPr="0007433B">
        <w:rPr>
          <w:rStyle w:val="Emphasis"/>
          <w:highlight w:val="cyan"/>
        </w:rPr>
        <w:t>passionate</w:t>
      </w:r>
      <w:r w:rsidRPr="0007433B">
        <w:rPr>
          <w:rStyle w:val="StyleUnderline"/>
          <w:highlight w:val="cyan"/>
        </w:rPr>
        <w:t xml:space="preserve"> about. At the </w:t>
      </w:r>
      <w:r w:rsidRPr="0007433B">
        <w:rPr>
          <w:rStyle w:val="Emphasis"/>
          <w:highlight w:val="cyan"/>
        </w:rPr>
        <w:t>top</w:t>
      </w:r>
      <w:r w:rsidRPr="00D1551F">
        <w:rPr>
          <w:rStyle w:val="Emphasis"/>
        </w:rPr>
        <w:t xml:space="preserve"> of that list</w:t>
      </w:r>
      <w:r w:rsidRPr="00D1551F">
        <w:rPr>
          <w:rStyle w:val="StyleUnderline"/>
        </w:rPr>
        <w:t xml:space="preserve"> </w:t>
      </w:r>
      <w:r w:rsidRPr="0007433B">
        <w:rPr>
          <w:rStyle w:val="StyleUnderline"/>
          <w:highlight w:val="cyan"/>
        </w:rPr>
        <w:t xml:space="preserve">is </w:t>
      </w:r>
      <w:r w:rsidRPr="0007433B">
        <w:rPr>
          <w:rStyle w:val="Emphasis"/>
          <w:highlight w:val="cyan"/>
        </w:rPr>
        <w:t>abortion</w:t>
      </w:r>
      <w:r w:rsidRPr="00D1551F">
        <w:rPr>
          <w:rStyle w:val="Emphasis"/>
        </w:rPr>
        <w:t xml:space="preserve"> rights</w:t>
      </w:r>
      <w:r w:rsidRPr="00D1551F">
        <w:rPr>
          <w:sz w:val="16"/>
        </w:rPr>
        <w:t>.</w:t>
      </w:r>
    </w:p>
    <w:p w14:paraId="7CE41620" w14:textId="77777777" w:rsidR="00D33BD7" w:rsidRPr="00D1551F" w:rsidRDefault="00D33BD7" w:rsidP="00D33BD7">
      <w:pPr>
        <w:rPr>
          <w:sz w:val="16"/>
        </w:rPr>
      </w:pPr>
      <w:r w:rsidRPr="00D1551F">
        <w:rPr>
          <w:sz w:val="16"/>
        </w:rPr>
        <w:t>By the time Trump took office, Republicans had succeeded in making the nomination of Supreme Court justices an issue that drives voter turnout in a way Democrats couldn’t. In exit polls conducted after Trump’s election in 2016, </w:t>
      </w:r>
      <w:hyperlink r:id="rId31" w:history="1">
        <w:r w:rsidRPr="00D1551F">
          <w:rPr>
            <w:rStyle w:val="Hyperlink"/>
            <w:sz w:val="16"/>
          </w:rPr>
          <w:t>one-fifth of voters said court nominations</w:t>
        </w:r>
      </w:hyperlink>
      <w:r w:rsidRPr="00D1551F">
        <w:rPr>
          <w:sz w:val="16"/>
        </w:rPr>
        <w:t> were the most important factor in their vote, and those voters broke for Trump by a 15-point margin.</w:t>
      </w:r>
    </w:p>
    <w:p w14:paraId="5531B96B" w14:textId="77777777" w:rsidR="00D33BD7" w:rsidRPr="00D1551F" w:rsidRDefault="00D33BD7" w:rsidP="00D33BD7">
      <w:pPr>
        <w:rPr>
          <w:sz w:val="16"/>
        </w:rPr>
      </w:pPr>
      <w:r w:rsidRPr="00D1551F">
        <w:rPr>
          <w:sz w:val="16"/>
        </w:rPr>
        <w:t>When Ginsburg died last September, handing Trump the opportunity to make a third nomination and swing the court even further to the right, it became a more urgent issue for Democrats. About two-thirds of Joe Biden supporters said Supreme Court nominees were “very important” to their vote in an August 2020 Pew Research </w:t>
      </w:r>
      <w:hyperlink r:id="rId32" w:history="1">
        <w:r w:rsidRPr="00D1551F">
          <w:rPr>
            <w:rStyle w:val="Hyperlink"/>
            <w:sz w:val="16"/>
          </w:rPr>
          <w:t>poll</w:t>
        </w:r>
      </w:hyperlink>
      <w:r w:rsidRPr="00D1551F">
        <w:rPr>
          <w:sz w:val="16"/>
        </w:rPr>
        <w:t>, while about 6 in 10 Trump supporters said the same.</w:t>
      </w:r>
    </w:p>
    <w:p w14:paraId="6FA31802" w14:textId="77777777" w:rsidR="00D33BD7" w:rsidRPr="000D2705" w:rsidRDefault="00D33BD7" w:rsidP="00D33BD7">
      <w:pPr>
        <w:rPr>
          <w:sz w:val="16"/>
        </w:rPr>
      </w:pPr>
      <w:r w:rsidRPr="00D1551F">
        <w:rPr>
          <w:sz w:val="16"/>
        </w:rPr>
        <w:t xml:space="preserve">But Trump was already on his way to nominating </w:t>
      </w:r>
      <w:r w:rsidRPr="00D1551F">
        <w:rPr>
          <w:rStyle w:val="StyleUnderline"/>
        </w:rPr>
        <w:t>Barrett</w:t>
      </w:r>
      <w:r w:rsidRPr="00D1551F">
        <w:rPr>
          <w:sz w:val="16"/>
        </w:rPr>
        <w:t xml:space="preserve">, a right-leaning justice who </w:t>
      </w:r>
      <w:r w:rsidRPr="00D1551F">
        <w:rPr>
          <w:rStyle w:val="StyleUnderline"/>
        </w:rPr>
        <w:t>gave conservatives</w:t>
      </w:r>
      <w:r w:rsidRPr="00D1551F">
        <w:rPr>
          <w:sz w:val="16"/>
        </w:rPr>
        <w:t xml:space="preserve"> on the court what amounts to </w:t>
      </w:r>
      <w:r w:rsidRPr="00D1551F">
        <w:rPr>
          <w:rStyle w:val="StyleUnderline"/>
        </w:rPr>
        <w:t xml:space="preserve">a majority. That got Republicans </w:t>
      </w:r>
      <w:r w:rsidRPr="00D1551F">
        <w:rPr>
          <w:rStyle w:val="Emphasis"/>
        </w:rPr>
        <w:t>excited</w:t>
      </w:r>
      <w:r w:rsidRPr="00D1551F">
        <w:rPr>
          <w:sz w:val="16"/>
        </w:rPr>
        <w:t xml:space="preserve"> — and made Democrats nervous — </w:t>
      </w:r>
      <w:r w:rsidRPr="00D1551F">
        <w:rPr>
          <w:rStyle w:val="StyleUnderline"/>
        </w:rPr>
        <w:t xml:space="preserve">about the </w:t>
      </w:r>
      <w:r w:rsidRPr="00D1551F">
        <w:rPr>
          <w:rStyle w:val="Emphasis"/>
        </w:rPr>
        <w:t>possibility</w:t>
      </w:r>
      <w:r w:rsidRPr="00D1551F">
        <w:rPr>
          <w:rStyle w:val="StyleUnderline"/>
        </w:rPr>
        <w:t xml:space="preserve"> of </w:t>
      </w:r>
      <w:r w:rsidRPr="0007433B">
        <w:rPr>
          <w:rStyle w:val="StyleUnderline"/>
          <w:highlight w:val="cyan"/>
        </w:rPr>
        <w:t>the</w:t>
      </w:r>
      <w:r w:rsidRPr="00D1551F">
        <w:rPr>
          <w:rStyle w:val="StyleUnderline"/>
        </w:rPr>
        <w:t xml:space="preserve"> court making</w:t>
      </w:r>
      <w:r w:rsidRPr="00D1551F">
        <w:rPr>
          <w:sz w:val="16"/>
        </w:rPr>
        <w:t xml:space="preserve"> the kind of </w:t>
      </w:r>
      <w:r w:rsidRPr="0007433B">
        <w:rPr>
          <w:rStyle w:val="StyleUnderline"/>
          <w:highlight w:val="cyan"/>
        </w:rPr>
        <w:t>rulings conservatives</w:t>
      </w:r>
      <w:r w:rsidRPr="00D1551F">
        <w:rPr>
          <w:rStyle w:val="StyleUnderline"/>
        </w:rPr>
        <w:t xml:space="preserve"> have </w:t>
      </w:r>
      <w:r w:rsidRPr="0007433B">
        <w:rPr>
          <w:rStyle w:val="Emphasis"/>
          <w:highlight w:val="cyan"/>
        </w:rPr>
        <w:t>had on their</w:t>
      </w:r>
      <w:r w:rsidRPr="00D1551F">
        <w:rPr>
          <w:rStyle w:val="Emphasis"/>
        </w:rPr>
        <w:t xml:space="preserve"> wish </w:t>
      </w:r>
      <w:r w:rsidRPr="0007433B">
        <w:rPr>
          <w:rStyle w:val="Emphasis"/>
          <w:highlight w:val="cyan"/>
        </w:rPr>
        <w:t>list</w:t>
      </w:r>
      <w:r w:rsidRPr="0007433B">
        <w:rPr>
          <w:rStyle w:val="StyleUnderline"/>
          <w:highlight w:val="cyan"/>
        </w:rPr>
        <w:t xml:space="preserve"> for </w:t>
      </w:r>
      <w:r w:rsidRPr="0007433B">
        <w:rPr>
          <w:rStyle w:val="Emphasis"/>
          <w:highlight w:val="cyan"/>
        </w:rPr>
        <w:t>decades</w:t>
      </w:r>
      <w:r w:rsidRPr="0007433B">
        <w:rPr>
          <w:rStyle w:val="StyleUnderline"/>
          <w:highlight w:val="cyan"/>
        </w:rPr>
        <w:t xml:space="preserve">, </w:t>
      </w:r>
      <w:r w:rsidRPr="0007433B">
        <w:rPr>
          <w:rStyle w:val="Emphasis"/>
          <w:highlight w:val="cyan"/>
        </w:rPr>
        <w:t>start</w:t>
      </w:r>
      <w:r w:rsidRPr="00D1551F">
        <w:rPr>
          <w:rStyle w:val="Emphasis"/>
        </w:rPr>
        <w:t>ing</w:t>
      </w:r>
      <w:r w:rsidRPr="00D1551F">
        <w:rPr>
          <w:rStyle w:val="StyleUnderline"/>
        </w:rPr>
        <w:t xml:space="preserve"> </w:t>
      </w:r>
      <w:r w:rsidRPr="0007433B">
        <w:rPr>
          <w:rStyle w:val="StyleUnderline"/>
          <w:highlight w:val="cyan"/>
        </w:rPr>
        <w:t>with overturning </w:t>
      </w:r>
      <w:r w:rsidRPr="0007433B">
        <w:rPr>
          <w:rStyle w:val="Emphasis"/>
          <w:highlight w:val="cyan"/>
        </w:rPr>
        <w:t>Roe</w:t>
      </w:r>
      <w:r w:rsidRPr="00D1551F">
        <w:rPr>
          <w:rStyle w:val="Emphasis"/>
        </w:rPr>
        <w:t xml:space="preserve"> v. Wade</w:t>
      </w:r>
      <w:r w:rsidRPr="00D1551F">
        <w:rPr>
          <w:rStyle w:val="StyleUnderline"/>
        </w:rPr>
        <w:t xml:space="preserve">, the </w:t>
      </w:r>
      <w:r w:rsidRPr="00D1551F">
        <w:rPr>
          <w:rStyle w:val="Emphasis"/>
        </w:rPr>
        <w:t>landmark</w:t>
      </w:r>
      <w:r w:rsidRPr="00D1551F">
        <w:rPr>
          <w:rStyle w:val="StyleUnderline"/>
        </w:rPr>
        <w:t xml:space="preserve"> abortion case</w:t>
      </w:r>
      <w:r w:rsidRPr="00D1551F">
        <w:rPr>
          <w:sz w:val="16"/>
        </w:rPr>
        <w:t>.</w:t>
      </w:r>
    </w:p>
    <w:p w14:paraId="78A83C86" w14:textId="77777777" w:rsidR="00D33BD7" w:rsidRPr="004E2392" w:rsidRDefault="00D33BD7" w:rsidP="00D33BD7">
      <w:pPr>
        <w:pStyle w:val="Heading4"/>
      </w:pPr>
      <w:r>
        <w:t xml:space="preserve">The Texas decision tells us nothing about how the Court will rule in Dobbs—the Texas law did not present the same precedent issues the Mississippi law does </w:t>
      </w:r>
    </w:p>
    <w:p w14:paraId="6926E85F" w14:textId="77777777" w:rsidR="00D33BD7" w:rsidRDefault="00D33BD7" w:rsidP="00D33BD7">
      <w:r w:rsidRPr="0001782C">
        <w:rPr>
          <w:rStyle w:val="Style13ptBold"/>
        </w:rPr>
        <w:t>Ziegler 9/1</w:t>
      </w:r>
      <w:r>
        <w:t>/21 (Mary - law professor at Florida State University, “Supreme indifference: What the Texas case signals about the court’s treatment of abortion,” https://www.scotusblog.com/2021/09/supreme-indifference-what-the-texas-case-signals-about-the-courts-treatment-of-abortion/)</w:t>
      </w:r>
    </w:p>
    <w:p w14:paraId="14AD82EB" w14:textId="77777777" w:rsidR="00D33BD7" w:rsidRDefault="00D33BD7" w:rsidP="00D33BD7">
      <w:pPr>
        <w:rPr>
          <w:rStyle w:val="StyleUnderline"/>
        </w:rPr>
      </w:pPr>
      <w:r w:rsidRPr="0047743D">
        <w:rPr>
          <w:sz w:val="16"/>
        </w:rPr>
        <w:t xml:space="preserve">In some ways, </w:t>
      </w:r>
      <w:r w:rsidRPr="004E2392">
        <w:rPr>
          <w:rStyle w:val="StyleUnderline"/>
          <w:highlight w:val="cyan"/>
        </w:rPr>
        <w:t>the court’s inaction can tell us only so much about the fate of Roe</w:t>
      </w:r>
      <w:r w:rsidRPr="0047743D">
        <w:rPr>
          <w:rStyle w:val="StyleUnderline"/>
        </w:rPr>
        <w:t xml:space="preserve"> v. Wade and Casey, which the justices are slated to consider this coming term </w:t>
      </w:r>
      <w:r w:rsidRPr="004E2392">
        <w:rPr>
          <w:rStyle w:val="StyleUnderline"/>
          <w:highlight w:val="cyan"/>
        </w:rPr>
        <w:t>in Dobbs</w:t>
      </w:r>
      <w:r w:rsidRPr="0047743D">
        <w:rPr>
          <w:rStyle w:val="StyleUnderline"/>
        </w:rPr>
        <w:t xml:space="preserve"> v. Jackson Women’s Health Organization</w:t>
      </w:r>
      <w:r w:rsidRPr="0047743D">
        <w:rPr>
          <w:sz w:val="16"/>
        </w:rPr>
        <w:t xml:space="preserve">, a case about a Mississippi law that bans most abortions after 15 weeks. While Texas has tried to avoid a confrontation with Roe and Casey through its private-enforcement scheme, the Mississippi case will all but force the justices to reverse or transform the court’s most important abortion precedents. Mississippi outlaws many abortions before viability — the point at which survival is possible outside the womb — notwithstanding the fact that Roe and Casey disallow undue burdens on the right to choose abortion before viability. </w:t>
      </w:r>
      <w:r w:rsidRPr="0047743D">
        <w:rPr>
          <w:rStyle w:val="StyleUnderline"/>
          <w:highlight w:val="cyan"/>
        </w:rPr>
        <w:t>To uphold Mississippi’s law, the court will have to reverse Roe</w:t>
      </w:r>
      <w:r w:rsidRPr="0047743D">
        <w:rPr>
          <w:rStyle w:val="StyleUnderline"/>
        </w:rPr>
        <w:t xml:space="preserve"> outright or declare an end to viability as a limit on abortion bans. </w:t>
      </w:r>
      <w:r w:rsidRPr="0047743D">
        <w:rPr>
          <w:rStyle w:val="StyleUnderline"/>
          <w:highlight w:val="cyan"/>
        </w:rPr>
        <w:t>The Texas case does not require the same</w:t>
      </w:r>
      <w:r w:rsidRPr="0047743D">
        <w:rPr>
          <w:rStyle w:val="StyleUnderline"/>
        </w:rPr>
        <w:t xml:space="preserve"> kind of sea change</w:t>
      </w:r>
      <w:r w:rsidRPr="0047743D">
        <w:rPr>
          <w:sz w:val="16"/>
        </w:rPr>
        <w:t xml:space="preserve">, especially given the emergency posture in which it came up to the court. Lower courts have upheld narrower laws allowing for lawsuits against abortion providers while purporting to enforce Roe and Casey (the U.S. Court of Appeals for the 5th Circuit, in Okpalobi v. Foster, is the most prominent example). The justices might yet respond to the Texas providers’ emergency application — or may simply think that providers cannot sue the state judges they have hauled into court. Besides, </w:t>
      </w:r>
      <w:r w:rsidRPr="0047743D">
        <w:rPr>
          <w:rStyle w:val="StyleUnderline"/>
          <w:highlight w:val="cyan"/>
        </w:rPr>
        <w:t>the best chance for supporters of abortion rights is</w:t>
      </w:r>
      <w:r w:rsidRPr="0047743D">
        <w:rPr>
          <w:rStyle w:val="StyleUnderline"/>
        </w:rPr>
        <w:t xml:space="preserve"> to </w:t>
      </w:r>
      <w:r w:rsidRPr="0047743D">
        <w:rPr>
          <w:rStyle w:val="Emphasis"/>
        </w:rPr>
        <w:t xml:space="preserve">lean on </w:t>
      </w:r>
      <w:r w:rsidRPr="0047743D">
        <w:rPr>
          <w:rStyle w:val="Emphasis"/>
          <w:highlight w:val="cyan"/>
        </w:rPr>
        <w:t>precedent</w:t>
      </w:r>
      <w:r w:rsidRPr="0047743D">
        <w:rPr>
          <w:rStyle w:val="StyleUnderline"/>
          <w:highlight w:val="cyan"/>
        </w:rPr>
        <w:t>.</w:t>
      </w:r>
      <w:r w:rsidRPr="0047743D">
        <w:rPr>
          <w:rStyle w:val="StyleUnderline"/>
        </w:rPr>
        <w:t xml:space="preserve"> Chief Justice John </w:t>
      </w:r>
      <w:r w:rsidRPr="0047743D">
        <w:rPr>
          <w:rStyle w:val="StyleUnderline"/>
          <w:highlight w:val="cyan"/>
        </w:rPr>
        <w:t>Roberts wrote</w:t>
      </w:r>
      <w:r w:rsidRPr="0047743D">
        <w:rPr>
          <w:rStyle w:val="StyleUnderline"/>
        </w:rPr>
        <w:t xml:space="preserve"> at length </w:t>
      </w:r>
      <w:r w:rsidRPr="0047743D">
        <w:rPr>
          <w:rStyle w:val="StyleUnderline"/>
          <w:highlight w:val="cyan"/>
        </w:rPr>
        <w:t>about the importance of stare decisis</w:t>
      </w:r>
      <w:r w:rsidRPr="0047743D">
        <w:rPr>
          <w:rStyle w:val="StyleUnderline"/>
        </w:rPr>
        <w:t xml:space="preserve"> in voting to strike down a Louisiana abortion restriction last year in June Medical Services v. Russo. Justices Brett </w:t>
      </w:r>
      <w:r w:rsidRPr="0047743D">
        <w:rPr>
          <w:rStyle w:val="StyleUnderline"/>
          <w:highlight w:val="cyan"/>
        </w:rPr>
        <w:t>Kavanaugh and</w:t>
      </w:r>
      <w:r w:rsidRPr="0047743D">
        <w:rPr>
          <w:rStyle w:val="StyleUnderline"/>
        </w:rPr>
        <w:t xml:space="preserve"> Amy Coney </w:t>
      </w:r>
      <w:r w:rsidRPr="0047743D">
        <w:rPr>
          <w:rStyle w:val="StyleUnderline"/>
          <w:highlight w:val="cyan"/>
        </w:rPr>
        <w:t>Barrett spoke</w:t>
      </w:r>
      <w:r w:rsidRPr="0047743D">
        <w:rPr>
          <w:rStyle w:val="StyleUnderline"/>
        </w:rPr>
        <w:t xml:space="preserve"> at length </w:t>
      </w:r>
      <w:r w:rsidRPr="0047743D">
        <w:rPr>
          <w:rStyle w:val="StyleUnderline"/>
          <w:highlight w:val="cyan"/>
        </w:rPr>
        <w:t>about respect for precedent during</w:t>
      </w:r>
      <w:r w:rsidRPr="0047743D">
        <w:rPr>
          <w:rStyle w:val="StyleUnderline"/>
        </w:rPr>
        <w:t xml:space="preserve"> their </w:t>
      </w:r>
      <w:r w:rsidRPr="0047743D">
        <w:rPr>
          <w:rStyle w:val="StyleUnderline"/>
          <w:highlight w:val="cyan"/>
        </w:rPr>
        <w:t>confirmation</w:t>
      </w:r>
      <w:r w:rsidRPr="0047743D">
        <w:rPr>
          <w:sz w:val="16"/>
        </w:rPr>
        <w:t xml:space="preserve"> hearings. </w:t>
      </w:r>
      <w:r w:rsidRPr="0047743D">
        <w:rPr>
          <w:rStyle w:val="StyleUnderline"/>
          <w:highlight w:val="cyan"/>
        </w:rPr>
        <w:t>Reversing Roe</w:t>
      </w:r>
      <w:r w:rsidRPr="0047743D">
        <w:rPr>
          <w:rStyle w:val="StyleUnderline"/>
        </w:rPr>
        <w:t xml:space="preserve"> and Casey </w:t>
      </w:r>
      <w:r w:rsidRPr="0047743D">
        <w:rPr>
          <w:rStyle w:val="StyleUnderline"/>
          <w:highlight w:val="cyan"/>
        </w:rPr>
        <w:t>would upend</w:t>
      </w:r>
      <w:r w:rsidRPr="0047743D">
        <w:rPr>
          <w:rStyle w:val="StyleUnderline"/>
        </w:rPr>
        <w:t xml:space="preserve"> nearly </w:t>
      </w:r>
      <w:r w:rsidRPr="0047743D">
        <w:rPr>
          <w:rStyle w:val="StyleUnderline"/>
          <w:highlight w:val="cyan"/>
        </w:rPr>
        <w:t>a half century of jurisprudence.</w:t>
      </w:r>
      <w:r w:rsidRPr="0047743D">
        <w:rPr>
          <w:rStyle w:val="StyleUnderline"/>
        </w:rPr>
        <w:t xml:space="preserve"> Allowing </w:t>
      </w:r>
      <w:r w:rsidRPr="0047743D">
        <w:rPr>
          <w:rStyle w:val="StyleUnderline"/>
          <w:highlight w:val="cyan"/>
        </w:rPr>
        <w:t>S.B. 8</w:t>
      </w:r>
      <w:r w:rsidRPr="0047743D">
        <w:rPr>
          <w:rStyle w:val="StyleUnderline"/>
        </w:rPr>
        <w:t xml:space="preserve"> to go into effect </w:t>
      </w:r>
      <w:r w:rsidRPr="0047743D">
        <w:rPr>
          <w:rStyle w:val="Emphasis"/>
          <w:highlight w:val="cyan"/>
        </w:rPr>
        <w:t>does not as obviously contradict precedent — or expose the court to backlash.</w:t>
      </w:r>
      <w:r w:rsidRPr="0047743D">
        <w:rPr>
          <w:rStyle w:val="StyleUnderline"/>
        </w:rPr>
        <w:t xml:space="preserve"> Siding with Mississippi in Dobbs in what is sure to be a closely watched opinion next June seems risky. Allowing Texas’ law to go into effect through inaction in the middle of a night when the court is not even in session, not so much.</w:t>
      </w:r>
      <w:r w:rsidRPr="0047743D">
        <w:rPr>
          <w:sz w:val="16"/>
        </w:rPr>
        <w:t xml:space="preserve"> But the court’s willingness to allow Texas to functionally outlaw abortions sends a powerful message. The justices have shown that they can respond quickly to emergency applications when the spirit moves them. It is possible that one or more of the justices is writing a lengthy dissent that explains the wait here. Just the same, the court’s silence seems to mark a fundamental break with the respect the justices have long shown those on either side of the abortion issue. Saying nothing suggests that there was no emergency — and that a massive shift in abortion law in one of the nation’s largest states is a matter of no particular import. Americans opposed to abortion will celebrate Texas’ law as a crucial step toward the protection of the nation’s most vulnerable. Supporters of abortion rights mourn that the court has effectively reversed Roe without saying a word. Only the justices themselves seem to think that the matter is not worthy of comment. </w:t>
      </w:r>
      <w:r w:rsidRPr="0047743D">
        <w:rPr>
          <w:rStyle w:val="StyleUnderline"/>
        </w:rPr>
        <w:t>The court’s silence cannot tell us whether the court will reverse Roe openly this June or in a subsequent decision. Inaction on the emergency application does not reveal much about how the court’s new 6-3 conservative majority views precedent</w:t>
      </w:r>
      <w:r w:rsidRPr="0047743D">
        <w:rPr>
          <w:sz w:val="16"/>
        </w:rPr>
        <w:t xml:space="preserve">; nor does it establish whether Roberts’ commitment in June Medical will persist (or whether Barrett, who replaced the late Justice Ruth Bader Ginsburg after June Medical was handed down, will share that commitment). But the events of the past 24 hours do raise questions about whether the court will approach Dobbs as the legacy-defining case that it is. </w:t>
      </w:r>
      <w:r w:rsidRPr="0047743D">
        <w:rPr>
          <w:rStyle w:val="StyleUnderline"/>
        </w:rPr>
        <w:t>The Supreme Court’s membership has changed, but the gravity of the abortion issue has not. Dobbs gives the justices a second chance to show that they have not forgotten.</w:t>
      </w:r>
    </w:p>
    <w:p w14:paraId="5F843541" w14:textId="77777777" w:rsidR="00D33BD7" w:rsidRPr="004F63FF" w:rsidRDefault="00D33BD7" w:rsidP="00D33BD7"/>
    <w:p w14:paraId="5141F0BE" w14:textId="77777777" w:rsidR="00D33BD7" w:rsidRDefault="00D33BD7" w:rsidP="00D33BD7">
      <w:pPr>
        <w:pStyle w:val="Heading4"/>
      </w:pPr>
      <w:r>
        <w:t xml:space="preserve">Reject their politically-charged blogosphere evidence (it was slate for god sake)—the Texas case was decided on purely procedural grounds and has nothing to do with how the Court will rule in Dobbs </w:t>
      </w:r>
    </w:p>
    <w:p w14:paraId="69BD8A47" w14:textId="77777777" w:rsidR="00D33BD7" w:rsidRPr="00222523" w:rsidRDefault="00D33BD7" w:rsidP="00D33BD7">
      <w:r w:rsidRPr="00222523">
        <w:rPr>
          <w:rStyle w:val="Style13ptBold"/>
        </w:rPr>
        <w:t>Feldman 9/2</w:t>
      </w:r>
      <w:r>
        <w:t xml:space="preserve">/21 (Noah – Professor of Law at Harvard Law School, “Will the Supreme Court Overturn Roe? We Don’t Know: Noah Feldman,” </w:t>
      </w:r>
      <w:r>
        <w:rPr>
          <w:i/>
          <w:iCs/>
        </w:rPr>
        <w:t>Bloomberg Law</w:t>
      </w:r>
      <w:r>
        <w:t xml:space="preserve">, https://www.bloomberglaw.com/bloomberglawnews/us-law-week/XDK8HAG4000000?bna_news_filter=us-law-week#jcite) </w:t>
      </w:r>
    </w:p>
    <w:p w14:paraId="276EBD28" w14:textId="77777777" w:rsidR="00D33BD7" w:rsidRDefault="00D33BD7" w:rsidP="00D33BD7">
      <w:pPr>
        <w:rPr>
          <w:rStyle w:val="Emphasis"/>
        </w:rPr>
      </w:pPr>
      <w:r w:rsidRPr="00222523">
        <w:rPr>
          <w:sz w:val="16"/>
        </w:rPr>
        <w:t xml:space="preserve">A day after the Constitution-flouting Texas anti-abortion law went into effect, a divided Supreme Court ruled on Wednesday that it won’t block the law before it can grapple with a concrete case that tests it in practice. The five most conservative justices agreed to an unsigned, one-and-a-half-page opinion that said the law might or might not be unconstitutional, but that given its unusual form, which delegates enforcement to private citizens instead of state authorities, it was too legally complicated to issue an emergency injunction blocking the law. In four separate dissents, the three liberals plus Chief Justice John Roberts said the law should have been blocked anyway. Every nonlawyer on the planet — and no doubt a few lawyers, too — is likely to read this outcome as prefiguring a 5-to-4 vote to overturn Roe v. Wade, the 1973 precedent that made abortion a constitutional right. Later this year, the court will address a Mississippi anti-abortion law that lacks the cleverly diabolical enforcement mechanism of the Texas law but is equally unconstitutional. Indeed, </w:t>
      </w:r>
      <w:r w:rsidRPr="00222523">
        <w:rPr>
          <w:rStyle w:val="StyleUnderline"/>
        </w:rPr>
        <w:t xml:space="preserve">the day after the law went into effect and before the Supreme Court ruled, </w:t>
      </w:r>
      <w:r w:rsidRPr="00222523">
        <w:rPr>
          <w:rStyle w:val="StyleUnderline"/>
          <w:highlight w:val="cyan"/>
        </w:rPr>
        <w:t xml:space="preserve">many </w:t>
      </w:r>
      <w:r w:rsidRPr="00222523">
        <w:rPr>
          <w:rStyle w:val="Emphasis"/>
          <w:highlight w:val="cyan"/>
        </w:rPr>
        <w:t>non-lawyers</w:t>
      </w:r>
      <w:r w:rsidRPr="00222523">
        <w:rPr>
          <w:rStyle w:val="Emphasis"/>
        </w:rPr>
        <w:t xml:space="preserve"> who were so </w:t>
      </w:r>
      <w:r w:rsidRPr="00222523">
        <w:rPr>
          <w:rStyle w:val="Emphasis"/>
          <w:highlight w:val="cyan"/>
        </w:rPr>
        <w:t>unfamiliar with court procedures</w:t>
      </w:r>
      <w:r w:rsidRPr="00222523">
        <w:rPr>
          <w:rStyle w:val="Emphasis"/>
        </w:rPr>
        <w:t xml:space="preserve"> that they didn’t know it would eventually issue a ruling on the Texas law</w:t>
      </w:r>
      <w:r w:rsidRPr="00222523">
        <w:rPr>
          <w:rStyle w:val="StyleUnderline"/>
        </w:rPr>
        <w:t xml:space="preserve"> </w:t>
      </w:r>
      <w:r w:rsidRPr="0062726D">
        <w:rPr>
          <w:rStyle w:val="StyleUnderline"/>
          <w:highlight w:val="cyan"/>
        </w:rPr>
        <w:t>had already concluded</w:t>
      </w:r>
      <w:r w:rsidRPr="00222523">
        <w:rPr>
          <w:rStyle w:val="StyleUnderline"/>
        </w:rPr>
        <w:t xml:space="preserve"> that they knew </w:t>
      </w:r>
      <w:r w:rsidRPr="0062726D">
        <w:rPr>
          <w:rStyle w:val="StyleUnderline"/>
          <w:highlight w:val="cyan"/>
        </w:rPr>
        <w:t>how th</w:t>
      </w:r>
      <w:r w:rsidRPr="00222523">
        <w:rPr>
          <w:rStyle w:val="StyleUnderline"/>
        </w:rPr>
        <w:t xml:space="preserve">e upcoming </w:t>
      </w:r>
      <w:r w:rsidRPr="0062726D">
        <w:rPr>
          <w:rStyle w:val="StyleUnderline"/>
          <w:highlight w:val="cyan"/>
        </w:rPr>
        <w:t xml:space="preserve">Mississippi case would come out. </w:t>
      </w:r>
      <w:r w:rsidRPr="0062726D">
        <w:rPr>
          <w:sz w:val="16"/>
          <w:highlight w:val="cyan"/>
        </w:rPr>
        <w:t>That’s</w:t>
      </w:r>
      <w:r w:rsidRPr="00222523">
        <w:rPr>
          <w:sz w:val="16"/>
        </w:rPr>
        <w:t xml:space="preserve"> a possible interpretation of the latest opinion, to be sure. But the opinion for the five conservatives explicitly denied it. </w:t>
      </w:r>
      <w:r w:rsidRPr="0062726D">
        <w:rPr>
          <w:rStyle w:val="StyleUnderline"/>
          <w:highlight w:val="cyan"/>
        </w:rPr>
        <w:t>“We stress,” said the justices, “that we do not purport to resolve</w:t>
      </w:r>
      <w:r w:rsidRPr="00222523">
        <w:rPr>
          <w:rStyle w:val="StyleUnderline"/>
        </w:rPr>
        <w:t xml:space="preserve"> definitively </w:t>
      </w:r>
      <w:r w:rsidRPr="0062726D">
        <w:rPr>
          <w:rStyle w:val="StyleUnderline"/>
          <w:highlight w:val="cyan"/>
        </w:rPr>
        <w:t>any</w:t>
      </w:r>
      <w:r w:rsidRPr="00222523">
        <w:rPr>
          <w:rStyle w:val="StyleUnderline"/>
        </w:rPr>
        <w:t xml:space="preserve"> jurisdictional or </w:t>
      </w:r>
      <w:r w:rsidRPr="0062726D">
        <w:rPr>
          <w:rStyle w:val="StyleUnderline"/>
          <w:highlight w:val="cyan"/>
        </w:rPr>
        <w:t>substantive claim</w:t>
      </w:r>
      <w:r w:rsidRPr="00222523">
        <w:rPr>
          <w:rStyle w:val="StyleUnderline"/>
        </w:rPr>
        <w:t xml:space="preserve"> in the applicants’ lawsuit.”</w:t>
      </w:r>
      <w:r w:rsidRPr="00222523">
        <w:rPr>
          <w:sz w:val="16"/>
        </w:rPr>
        <w:t xml:space="preserve"> That’s lawyer-speak for saying both that </w:t>
      </w:r>
      <w:r w:rsidRPr="00222523">
        <w:rPr>
          <w:rStyle w:val="StyleUnderline"/>
        </w:rPr>
        <w:t>the law could still be unconstitutional and that there might still be some procedural way to block its operation.</w:t>
      </w:r>
      <w:r w:rsidRPr="00222523">
        <w:rPr>
          <w:sz w:val="16"/>
        </w:rPr>
        <w:t xml:space="preserve"> For good measure, the opinion said the challengers “have raised serious questions regarding the constitutionality of the Texas law.” These formulations indicate that </w:t>
      </w:r>
      <w:r w:rsidRPr="00222523">
        <w:rPr>
          <w:rStyle w:val="StyleUnderline"/>
        </w:rPr>
        <w:t xml:space="preserve">at least </w:t>
      </w:r>
      <w:r w:rsidRPr="0062726D">
        <w:rPr>
          <w:rStyle w:val="StyleUnderline"/>
          <w:highlight w:val="cyan"/>
        </w:rPr>
        <w:t>some of the</w:t>
      </w:r>
      <w:r w:rsidRPr="00222523">
        <w:rPr>
          <w:rStyle w:val="StyleUnderline"/>
        </w:rPr>
        <w:t xml:space="preserve"> five </w:t>
      </w:r>
      <w:r w:rsidRPr="0062726D">
        <w:rPr>
          <w:rStyle w:val="StyleUnderline"/>
          <w:highlight w:val="cyan"/>
        </w:rPr>
        <w:t>conservatives</w:t>
      </w:r>
      <w:r w:rsidRPr="00222523">
        <w:rPr>
          <w:rStyle w:val="StyleUnderline"/>
        </w:rPr>
        <w:t xml:space="preserve"> who joined it </w:t>
      </w:r>
      <w:r w:rsidRPr="0062726D">
        <w:rPr>
          <w:rStyle w:val="StyleUnderline"/>
          <w:highlight w:val="cyan"/>
        </w:rPr>
        <w:t>wanted to take pains not to send the message that Roe</w:t>
      </w:r>
      <w:r w:rsidRPr="00222523">
        <w:rPr>
          <w:rStyle w:val="StyleUnderline"/>
        </w:rPr>
        <w:t xml:space="preserve"> v. Wade </w:t>
      </w:r>
      <w:r w:rsidRPr="0062726D">
        <w:rPr>
          <w:rStyle w:val="StyleUnderline"/>
          <w:highlight w:val="cyan"/>
        </w:rPr>
        <w:t>is sure to be overturned. What is less clear is whether anyone on the political battlefield wants to hear that message. The pro-choice camp will</w:t>
      </w:r>
      <w:r w:rsidRPr="00222523">
        <w:rPr>
          <w:rStyle w:val="StyleUnderline"/>
        </w:rPr>
        <w:t xml:space="preserve"> doubtless </w:t>
      </w:r>
      <w:r w:rsidRPr="0062726D">
        <w:rPr>
          <w:rStyle w:val="StyleUnderline"/>
          <w:highlight w:val="cyan"/>
        </w:rPr>
        <w:t>spend</w:t>
      </w:r>
      <w:r w:rsidRPr="00222523">
        <w:rPr>
          <w:rStyle w:val="StyleUnderline"/>
        </w:rPr>
        <w:t xml:space="preserve"> the </w:t>
      </w:r>
      <w:r w:rsidRPr="0062726D">
        <w:rPr>
          <w:rStyle w:val="StyleUnderline"/>
          <w:highlight w:val="cyan"/>
        </w:rPr>
        <w:t>months</w:t>
      </w:r>
      <w:r w:rsidRPr="00222523">
        <w:rPr>
          <w:rStyle w:val="StyleUnderline"/>
        </w:rPr>
        <w:t xml:space="preserve"> until the court term ends in June </w:t>
      </w:r>
      <w:r w:rsidRPr="0062726D">
        <w:rPr>
          <w:rStyle w:val="StyleUnderline"/>
          <w:highlight w:val="cyan"/>
        </w:rPr>
        <w:t>whipping up public sentiment</w:t>
      </w:r>
      <w:r w:rsidRPr="00222523">
        <w:rPr>
          <w:sz w:val="16"/>
        </w:rPr>
        <w:t xml:space="preserve">, either in the hopes of changing the outcome or turning any decision overturning Roe into the impetus for packing the court or producing a heavy Democratic turnout in the 2022 midterm elections. </w:t>
      </w:r>
      <w:r w:rsidRPr="00222523">
        <w:rPr>
          <w:rStyle w:val="StyleUnderline"/>
        </w:rPr>
        <w:t>The pro-life camp has an equal interest in making the overturning of Roe seem inevitable.</w:t>
      </w:r>
      <w:r>
        <w:rPr>
          <w:rStyle w:val="StyleUnderline"/>
        </w:rPr>
        <w:t xml:space="preserve"> </w:t>
      </w:r>
      <w:r w:rsidRPr="00222523">
        <w:rPr>
          <w:sz w:val="16"/>
        </w:rPr>
        <w:t xml:space="preserve">Consequently, neither side cares much for dispassionate analysis. But the fact remains that </w:t>
      </w:r>
      <w:r w:rsidRPr="00222523">
        <w:rPr>
          <w:rStyle w:val="StyleUnderline"/>
        </w:rPr>
        <w:t xml:space="preserve">the majority in </w:t>
      </w:r>
      <w:r w:rsidRPr="0062726D">
        <w:rPr>
          <w:rStyle w:val="StyleUnderline"/>
          <w:highlight w:val="cyan"/>
        </w:rPr>
        <w:t xml:space="preserve">the Texas ruling did not address the underlying issues, so </w:t>
      </w:r>
      <w:r w:rsidRPr="0062726D">
        <w:rPr>
          <w:rStyle w:val="Emphasis"/>
          <w:highlight w:val="cyan"/>
        </w:rPr>
        <w:t>it would be premature to predict the outcome in the Mississippi case based on it.</w:t>
      </w:r>
    </w:p>
    <w:p w14:paraId="38FACFDB" w14:textId="77777777" w:rsidR="00D33BD7" w:rsidRDefault="00D33BD7" w:rsidP="00D33BD7">
      <w:pPr>
        <w:pStyle w:val="Heading4"/>
      </w:pPr>
      <w:r>
        <w:t xml:space="preserve">2ac 4 Excess birth rate turns </w:t>
      </w:r>
      <w:r>
        <w:rPr>
          <w:u w:val="single"/>
        </w:rPr>
        <w:t>every impact</w:t>
      </w:r>
      <w:r>
        <w:t xml:space="preserve"> and </w:t>
      </w:r>
      <w:r>
        <w:rPr>
          <w:u w:val="single"/>
        </w:rPr>
        <w:t>slowing</w:t>
      </w:r>
      <w:r>
        <w:t xml:space="preserve"> population growth </w:t>
      </w:r>
      <w:r>
        <w:rPr>
          <w:u w:val="single"/>
        </w:rPr>
        <w:t>solves them</w:t>
      </w:r>
      <w:r>
        <w:t>.</w:t>
      </w:r>
    </w:p>
    <w:p w14:paraId="0904C78C" w14:textId="77777777" w:rsidR="00D33BD7" w:rsidRDefault="00D33BD7" w:rsidP="00D33BD7">
      <w:r>
        <w:rPr>
          <w:rStyle w:val="Style13ptBold"/>
        </w:rPr>
        <w:t xml:space="preserve">Smail ’17 </w:t>
      </w:r>
      <w:r w:rsidRPr="00276AD1">
        <w:t>[Kenneth; Summer 2017; Professor of Anthropology Emeritus, Department of Anthropology, Kenyon College; The Social Contract, “The ‘Malthusian Dilemma’ Revisited: Excessive human numbers in a world of finite limits,” vol. 27]</w:t>
      </w:r>
    </w:p>
    <w:p w14:paraId="1768082C" w14:textId="77777777" w:rsidR="00D33BD7" w:rsidRPr="00901711" w:rsidRDefault="00D33BD7" w:rsidP="00D33BD7">
      <w:pPr>
        <w:rPr>
          <w:sz w:val="16"/>
        </w:rPr>
      </w:pPr>
      <w:r w:rsidRPr="00901711">
        <w:rPr>
          <w:sz w:val="16"/>
        </w:rPr>
        <w:t xml:space="preserve">Consider the following thought experiments. </w:t>
      </w:r>
      <w:r w:rsidRPr="00F166B3">
        <w:rPr>
          <w:rStyle w:val="StyleUnderline"/>
          <w:highlight w:val="cyan"/>
        </w:rPr>
        <w:t xml:space="preserve">Examine </w:t>
      </w:r>
      <w:r w:rsidRPr="00F166B3">
        <w:rPr>
          <w:rStyle w:val="Emphasis"/>
          <w:highlight w:val="cyan"/>
        </w:rPr>
        <w:t>any</w:t>
      </w:r>
      <w:r w:rsidRPr="00901711">
        <w:rPr>
          <w:sz w:val="16"/>
        </w:rPr>
        <w:t xml:space="preserve"> late twentieth/early </w:t>
      </w:r>
      <w:r w:rsidRPr="00901711">
        <w:rPr>
          <w:rStyle w:val="Emphasis"/>
        </w:rPr>
        <w:t xml:space="preserve">twenty-first century </w:t>
      </w:r>
      <w:r w:rsidRPr="00F166B3">
        <w:rPr>
          <w:rStyle w:val="Emphasis"/>
          <w:highlight w:val="cyan"/>
        </w:rPr>
        <w:t>problem</w:t>
      </w:r>
      <w:r w:rsidRPr="00901711">
        <w:rPr>
          <w:rStyle w:val="StyleUnderline"/>
        </w:rPr>
        <w:t xml:space="preserve">, whether </w:t>
      </w:r>
      <w:r w:rsidRPr="00F166B3">
        <w:rPr>
          <w:rStyle w:val="Emphasis"/>
          <w:highlight w:val="cyan"/>
        </w:rPr>
        <w:t>environment</w:t>
      </w:r>
      <w:r w:rsidRPr="00901711">
        <w:rPr>
          <w:rStyle w:val="Emphasis"/>
        </w:rPr>
        <w:t>al</w:t>
      </w:r>
      <w:r w:rsidRPr="00901711">
        <w:rPr>
          <w:rStyle w:val="StyleUnderline"/>
        </w:rPr>
        <w:t xml:space="preserve">, </w:t>
      </w:r>
      <w:r w:rsidRPr="00F166B3">
        <w:rPr>
          <w:rStyle w:val="Emphasis"/>
          <w:highlight w:val="cyan"/>
        </w:rPr>
        <w:t>economic</w:t>
      </w:r>
      <w:r w:rsidRPr="00F166B3">
        <w:rPr>
          <w:rStyle w:val="StyleUnderline"/>
          <w:highlight w:val="cyan"/>
        </w:rPr>
        <w:t xml:space="preserve">, </w:t>
      </w:r>
      <w:r w:rsidRPr="00F166B3">
        <w:rPr>
          <w:rStyle w:val="Emphasis"/>
          <w:highlight w:val="cyan"/>
        </w:rPr>
        <w:t>political</w:t>
      </w:r>
      <w:r w:rsidRPr="00F166B3">
        <w:rPr>
          <w:rStyle w:val="StyleUnderline"/>
          <w:highlight w:val="cyan"/>
        </w:rPr>
        <w:t xml:space="preserve">, </w:t>
      </w:r>
      <w:r w:rsidRPr="00F166B3">
        <w:rPr>
          <w:rStyle w:val="Emphasis"/>
          <w:highlight w:val="cyan"/>
        </w:rPr>
        <w:t>social</w:t>
      </w:r>
      <w:r w:rsidRPr="00F166B3">
        <w:rPr>
          <w:rStyle w:val="StyleUnderline"/>
          <w:highlight w:val="cyan"/>
        </w:rPr>
        <w:t>,</w:t>
      </w:r>
      <w:r w:rsidRPr="00901711">
        <w:rPr>
          <w:rStyle w:val="StyleUnderline"/>
        </w:rPr>
        <w:t xml:space="preserve"> or </w:t>
      </w:r>
      <w:r w:rsidRPr="00901711">
        <w:rPr>
          <w:rStyle w:val="Emphasis"/>
        </w:rPr>
        <w:t>moral</w:t>
      </w:r>
      <w:r w:rsidRPr="00901711">
        <w:rPr>
          <w:rStyle w:val="StyleUnderline"/>
        </w:rPr>
        <w:t xml:space="preserve">, </w:t>
      </w:r>
      <w:r w:rsidRPr="00F166B3">
        <w:rPr>
          <w:rStyle w:val="StyleUnderline"/>
          <w:highlight w:val="cyan"/>
        </w:rPr>
        <w:t>and</w:t>
      </w:r>
      <w:r w:rsidRPr="00F166B3">
        <w:rPr>
          <w:rStyle w:val="StyleUnderline"/>
        </w:rPr>
        <w:t xml:space="preserve"> ask</w:t>
      </w:r>
      <w:r w:rsidRPr="00901711">
        <w:rPr>
          <w:rStyle w:val="StyleUnderline"/>
        </w:rPr>
        <w:t xml:space="preserve"> whether </w:t>
      </w:r>
      <w:r w:rsidRPr="00F166B3">
        <w:rPr>
          <w:rStyle w:val="StyleUnderline"/>
          <w:highlight w:val="cyan"/>
        </w:rPr>
        <w:t xml:space="preserve">its solution would be </w:t>
      </w:r>
      <w:r w:rsidRPr="00F166B3">
        <w:rPr>
          <w:rStyle w:val="Emphasis"/>
          <w:highlight w:val="cyan"/>
        </w:rPr>
        <w:t>made</w:t>
      </w:r>
      <w:r w:rsidRPr="00901711">
        <w:rPr>
          <w:rStyle w:val="Emphasis"/>
        </w:rPr>
        <w:t xml:space="preserve"> easier</w:t>
      </w:r>
      <w:r w:rsidRPr="00901711">
        <w:rPr>
          <w:rStyle w:val="StyleUnderline"/>
        </w:rPr>
        <w:t xml:space="preserve">—or </w:t>
      </w:r>
      <w:r w:rsidRPr="00901711">
        <w:rPr>
          <w:rStyle w:val="Emphasis"/>
        </w:rPr>
        <w:t xml:space="preserve">more </w:t>
      </w:r>
      <w:r w:rsidRPr="00F166B3">
        <w:rPr>
          <w:rStyle w:val="Emphasis"/>
          <w:highlight w:val="cyan"/>
        </w:rPr>
        <w:t>difficult</w:t>
      </w:r>
      <w:r w:rsidRPr="00901711">
        <w:rPr>
          <w:rStyle w:val="StyleUnderline"/>
        </w:rPr>
        <w:t>—</w:t>
      </w:r>
      <w:r w:rsidRPr="00F166B3">
        <w:rPr>
          <w:rStyle w:val="StyleUnderline"/>
          <w:highlight w:val="cyan"/>
        </w:rPr>
        <w:t>by</w:t>
      </w:r>
      <w:r w:rsidRPr="00901711">
        <w:rPr>
          <w:rStyle w:val="StyleUnderline"/>
        </w:rPr>
        <w:t xml:space="preserve"> a </w:t>
      </w:r>
      <w:r w:rsidRPr="00901711">
        <w:rPr>
          <w:rStyle w:val="Emphasis"/>
        </w:rPr>
        <w:t xml:space="preserve">steadily </w:t>
      </w:r>
      <w:r w:rsidRPr="00F166B3">
        <w:rPr>
          <w:rStyle w:val="Emphasis"/>
          <w:highlight w:val="cyan"/>
        </w:rPr>
        <w:t>growing</w:t>
      </w:r>
      <w:r w:rsidRPr="00901711">
        <w:rPr>
          <w:rStyle w:val="Emphasis"/>
        </w:rPr>
        <w:t xml:space="preserve"> population</w:t>
      </w:r>
      <w:r w:rsidRPr="00901711">
        <w:rPr>
          <w:rStyle w:val="StyleUnderline"/>
        </w:rPr>
        <w:t xml:space="preserve">. Or </w:t>
      </w:r>
      <w:r w:rsidRPr="00F166B3">
        <w:rPr>
          <w:rStyle w:val="StyleUnderline"/>
          <w:highlight w:val="cyan"/>
        </w:rPr>
        <w:t xml:space="preserve">conversely, imagine </w:t>
      </w:r>
      <w:r w:rsidRPr="00F166B3">
        <w:rPr>
          <w:rStyle w:val="Emphasis"/>
          <w:highlight w:val="cyan"/>
        </w:rPr>
        <w:t>trying to resolve</w:t>
      </w:r>
      <w:r w:rsidRPr="00901711">
        <w:rPr>
          <w:rStyle w:val="StyleUnderline"/>
        </w:rPr>
        <w:t xml:space="preserve">, or at least </w:t>
      </w:r>
      <w:r w:rsidRPr="00901711">
        <w:rPr>
          <w:rStyle w:val="Emphasis"/>
        </w:rPr>
        <w:t>accommodate</w:t>
      </w:r>
      <w:r w:rsidRPr="00901711">
        <w:rPr>
          <w:rStyle w:val="StyleUnderline"/>
        </w:rPr>
        <w:t xml:space="preserve">, </w:t>
      </w:r>
      <w:r w:rsidRPr="00F166B3">
        <w:rPr>
          <w:rStyle w:val="StyleUnderline"/>
          <w:highlight w:val="cyan"/>
        </w:rPr>
        <w:t>these</w:t>
      </w:r>
      <w:r w:rsidRPr="00901711">
        <w:rPr>
          <w:rStyle w:val="StyleUnderline"/>
        </w:rPr>
        <w:t xml:space="preserve"> same </w:t>
      </w:r>
      <w:r w:rsidRPr="00F166B3">
        <w:rPr>
          <w:rStyle w:val="StyleUnderline"/>
          <w:highlight w:val="cyan"/>
        </w:rPr>
        <w:t>problems</w:t>
      </w:r>
      <w:r w:rsidRPr="00901711">
        <w:rPr>
          <w:rStyle w:val="StyleUnderline"/>
        </w:rPr>
        <w:t xml:space="preserve"> in a context </w:t>
      </w:r>
      <w:r w:rsidRPr="00F166B3">
        <w:rPr>
          <w:rStyle w:val="StyleUnderline"/>
          <w:highlight w:val="cyan"/>
        </w:rPr>
        <w:t>where population size</w:t>
      </w:r>
      <w:r w:rsidRPr="00901711">
        <w:rPr>
          <w:rStyle w:val="StyleUnderline"/>
        </w:rPr>
        <w:t xml:space="preserve">—whether </w:t>
      </w:r>
      <w:r w:rsidRPr="00901711">
        <w:rPr>
          <w:rStyle w:val="Emphasis"/>
        </w:rPr>
        <w:t>global</w:t>
      </w:r>
      <w:r w:rsidRPr="00901711">
        <w:rPr>
          <w:rStyle w:val="StyleUnderline"/>
        </w:rPr>
        <w:t xml:space="preserve"> or </w:t>
      </w:r>
      <w:r w:rsidRPr="00901711">
        <w:rPr>
          <w:rStyle w:val="Emphasis"/>
        </w:rPr>
        <w:t>local</w:t>
      </w:r>
      <w:r w:rsidRPr="00901711">
        <w:rPr>
          <w:rStyle w:val="StyleUnderline"/>
        </w:rPr>
        <w:t>—</w:t>
      </w:r>
      <w:r w:rsidRPr="00F166B3">
        <w:rPr>
          <w:rStyle w:val="StyleUnderline"/>
          <w:highlight w:val="cyan"/>
        </w:rPr>
        <w:t>has</w:t>
      </w:r>
      <w:r w:rsidRPr="00901711">
        <w:rPr>
          <w:rStyle w:val="StyleUnderline"/>
        </w:rPr>
        <w:t xml:space="preserve"> either </w:t>
      </w:r>
      <w:r w:rsidRPr="00F166B3">
        <w:rPr>
          <w:rStyle w:val="Emphasis"/>
          <w:highlight w:val="cyan"/>
        </w:rPr>
        <w:t>stabilized</w:t>
      </w:r>
      <w:r w:rsidRPr="00901711">
        <w:rPr>
          <w:rStyle w:val="StyleUnderline"/>
        </w:rPr>
        <w:t xml:space="preserve"> or </w:t>
      </w:r>
      <w:r w:rsidRPr="00901711">
        <w:rPr>
          <w:rStyle w:val="Emphasis"/>
        </w:rPr>
        <w:t xml:space="preserve">slowly </w:t>
      </w:r>
      <w:r w:rsidRPr="0083308C">
        <w:rPr>
          <w:rStyle w:val="Emphasis"/>
        </w:rPr>
        <w:t>begun to decline</w:t>
      </w:r>
      <w:r w:rsidRPr="0083308C">
        <w:rPr>
          <w:sz w:val="16"/>
        </w:rPr>
        <w:t xml:space="preserve">. Or consider the following challenge posed by Bartlett (1998): </w:t>
      </w:r>
      <w:r w:rsidRPr="0083308C">
        <w:rPr>
          <w:rStyle w:val="StyleUnderline"/>
        </w:rPr>
        <w:t xml:space="preserve">“Can you think of </w:t>
      </w:r>
      <w:r w:rsidRPr="0083308C">
        <w:rPr>
          <w:rStyle w:val="Emphasis"/>
        </w:rPr>
        <w:t>any problem</w:t>
      </w:r>
      <w:r w:rsidRPr="0083308C">
        <w:rPr>
          <w:rStyle w:val="StyleUnderline"/>
        </w:rPr>
        <w:t xml:space="preserve">, on </w:t>
      </w:r>
      <w:r w:rsidRPr="0083308C">
        <w:rPr>
          <w:rStyle w:val="Emphasis"/>
        </w:rPr>
        <w:t>any scale</w:t>
      </w:r>
      <w:r w:rsidRPr="0083308C">
        <w:rPr>
          <w:rStyle w:val="StyleUnderline"/>
        </w:rPr>
        <w:t xml:space="preserve">, from </w:t>
      </w:r>
      <w:r w:rsidRPr="0083308C">
        <w:rPr>
          <w:rStyle w:val="Emphasis"/>
        </w:rPr>
        <w:t>microscopic</w:t>
      </w:r>
      <w:r w:rsidRPr="0083308C">
        <w:rPr>
          <w:rStyle w:val="StyleUnderline"/>
        </w:rPr>
        <w:t xml:space="preserve"> to </w:t>
      </w:r>
      <w:r w:rsidRPr="0083308C">
        <w:rPr>
          <w:rStyle w:val="Emphasis"/>
        </w:rPr>
        <w:t>global</w:t>
      </w:r>
      <w:r w:rsidRPr="0083308C">
        <w:rPr>
          <w:rStyle w:val="StyleUnderline"/>
        </w:rPr>
        <w:t xml:space="preserve">, whose </w:t>
      </w:r>
      <w:r w:rsidRPr="0083308C">
        <w:rPr>
          <w:rStyle w:val="Emphasis"/>
        </w:rPr>
        <w:t>long-term solution</w:t>
      </w:r>
      <w:r w:rsidRPr="0083308C">
        <w:rPr>
          <w:rStyle w:val="StyleUnderline"/>
        </w:rPr>
        <w:t xml:space="preserve"> is in </w:t>
      </w:r>
      <w:r w:rsidRPr="0083308C">
        <w:rPr>
          <w:rStyle w:val="Emphasis"/>
        </w:rPr>
        <w:t>any demonstrable way aided</w:t>
      </w:r>
      <w:r w:rsidRPr="0083308C">
        <w:rPr>
          <w:rStyle w:val="StyleUnderline"/>
        </w:rPr>
        <w:t xml:space="preserve">, </w:t>
      </w:r>
      <w:r w:rsidRPr="0083308C">
        <w:rPr>
          <w:rStyle w:val="Emphasis"/>
        </w:rPr>
        <w:t>assisted</w:t>
      </w:r>
      <w:r w:rsidRPr="0083308C">
        <w:rPr>
          <w:rStyle w:val="StyleUnderline"/>
        </w:rPr>
        <w:t xml:space="preserve">, or </w:t>
      </w:r>
      <w:r w:rsidRPr="0083308C">
        <w:rPr>
          <w:rStyle w:val="Emphasis"/>
        </w:rPr>
        <w:t>advanced</w:t>
      </w:r>
      <w:r w:rsidRPr="0083308C">
        <w:rPr>
          <w:rStyle w:val="StyleUnderline"/>
        </w:rPr>
        <w:t xml:space="preserve"> by having </w:t>
      </w:r>
      <w:r w:rsidRPr="0083308C">
        <w:rPr>
          <w:rStyle w:val="Emphasis"/>
        </w:rPr>
        <w:t>larger populations</w:t>
      </w:r>
      <w:r w:rsidRPr="0083308C">
        <w:rPr>
          <w:rStyle w:val="StyleUnderline"/>
        </w:rPr>
        <w:t xml:space="preserve"> at the </w:t>
      </w:r>
      <w:r w:rsidRPr="0083308C">
        <w:rPr>
          <w:rStyle w:val="Emphasis"/>
        </w:rPr>
        <w:t>local level</w:t>
      </w:r>
      <w:r w:rsidRPr="0083308C">
        <w:rPr>
          <w:rStyle w:val="StyleUnderline"/>
        </w:rPr>
        <w:t xml:space="preserve">, the </w:t>
      </w:r>
      <w:r w:rsidRPr="0083308C">
        <w:rPr>
          <w:rStyle w:val="Emphasis"/>
        </w:rPr>
        <w:t>state level</w:t>
      </w:r>
      <w:r w:rsidRPr="0083308C">
        <w:rPr>
          <w:rStyle w:val="StyleUnderline"/>
        </w:rPr>
        <w:t xml:space="preserve">, the </w:t>
      </w:r>
      <w:r w:rsidRPr="0083308C">
        <w:rPr>
          <w:rStyle w:val="Emphasis"/>
        </w:rPr>
        <w:t>national level</w:t>
      </w:r>
      <w:r w:rsidRPr="0083308C">
        <w:rPr>
          <w:rStyle w:val="StyleUnderline"/>
        </w:rPr>
        <w:t xml:space="preserve">, or </w:t>
      </w:r>
      <w:r w:rsidRPr="0083308C">
        <w:rPr>
          <w:rStyle w:val="Emphasis"/>
        </w:rPr>
        <w:t>globally</w:t>
      </w:r>
      <w:r w:rsidRPr="0083308C">
        <w:rPr>
          <w:rStyle w:val="StyleUnderline"/>
        </w:rPr>
        <w:t>?”</w:t>
      </w:r>
      <w:r w:rsidRPr="0083308C">
        <w:rPr>
          <w:sz w:val="16"/>
        </w:rPr>
        <w:t xml:space="preserve"> Or finally, </w:t>
      </w:r>
      <w:r w:rsidRPr="0083308C">
        <w:rPr>
          <w:rStyle w:val="StyleUnderline"/>
        </w:rPr>
        <w:t xml:space="preserve">might it be legitimate to ask whether the Earth suffers </w:t>
      </w:r>
      <w:r w:rsidRPr="0083308C">
        <w:rPr>
          <w:rStyle w:val="Emphasis"/>
        </w:rPr>
        <w:t>not so much</w:t>
      </w:r>
      <w:r w:rsidRPr="0083308C">
        <w:rPr>
          <w:rStyle w:val="StyleUnderline"/>
        </w:rPr>
        <w:t xml:space="preserve"> from a “</w:t>
      </w:r>
      <w:r w:rsidRPr="0083308C">
        <w:rPr>
          <w:rStyle w:val="Emphasis"/>
        </w:rPr>
        <w:t>shortage</w:t>
      </w:r>
      <w:r w:rsidRPr="0083308C">
        <w:rPr>
          <w:rStyle w:val="StyleUnderline"/>
        </w:rPr>
        <w:t xml:space="preserve">” of </w:t>
      </w:r>
      <w:r w:rsidRPr="0083308C">
        <w:rPr>
          <w:rStyle w:val="Emphasis"/>
        </w:rPr>
        <w:t>resources</w:t>
      </w:r>
      <w:r w:rsidRPr="0083308C">
        <w:rPr>
          <w:rStyle w:val="StyleUnderline"/>
        </w:rPr>
        <w:t xml:space="preserve"> as it does </w:t>
      </w:r>
      <w:r w:rsidRPr="00F166B3">
        <w:rPr>
          <w:rStyle w:val="StyleUnderline"/>
          <w:highlight w:val="cyan"/>
        </w:rPr>
        <w:t>from</w:t>
      </w:r>
      <w:r w:rsidRPr="00901711">
        <w:rPr>
          <w:rStyle w:val="StyleUnderline"/>
        </w:rPr>
        <w:t xml:space="preserve"> a </w:t>
      </w:r>
      <w:r w:rsidRPr="00F166B3">
        <w:rPr>
          <w:rStyle w:val="StyleUnderline"/>
          <w:highlight w:val="cyan"/>
        </w:rPr>
        <w:t>“</w:t>
      </w:r>
      <w:r w:rsidRPr="00F166B3">
        <w:rPr>
          <w:rStyle w:val="Emphasis"/>
          <w:highlight w:val="cyan"/>
        </w:rPr>
        <w:t>longage</w:t>
      </w:r>
      <w:r w:rsidRPr="00F166B3">
        <w:rPr>
          <w:rStyle w:val="StyleUnderline"/>
          <w:highlight w:val="cyan"/>
        </w:rPr>
        <w:t>”</w:t>
      </w:r>
      <w:r w:rsidRPr="00901711">
        <w:rPr>
          <w:sz w:val="16"/>
        </w:rPr>
        <w:t xml:space="preserve"> (or surfeit) </w:t>
      </w:r>
      <w:r w:rsidRPr="00901711">
        <w:rPr>
          <w:rStyle w:val="StyleUnderline"/>
        </w:rPr>
        <w:t xml:space="preserve">of </w:t>
      </w:r>
      <w:r w:rsidRPr="00901711">
        <w:rPr>
          <w:rStyle w:val="Emphasis"/>
        </w:rPr>
        <w:t>people</w:t>
      </w:r>
      <w:r w:rsidRPr="00901711">
        <w:rPr>
          <w:sz w:val="16"/>
        </w:rPr>
        <w:t xml:space="preserve"> (Hardin 1999)? </w:t>
      </w:r>
    </w:p>
    <w:p w14:paraId="0D0E5050" w14:textId="77777777" w:rsidR="00D33BD7" w:rsidRDefault="00D33BD7" w:rsidP="00D33BD7">
      <w:pPr>
        <w:rPr>
          <w:sz w:val="16"/>
        </w:rPr>
      </w:pPr>
      <w:r w:rsidRPr="00901711">
        <w:rPr>
          <w:sz w:val="16"/>
        </w:rPr>
        <w:t xml:space="preserve">In what follows, I take the position that </w:t>
      </w:r>
      <w:r w:rsidRPr="00901711">
        <w:rPr>
          <w:rStyle w:val="StyleUnderline"/>
        </w:rPr>
        <w:t xml:space="preserve">increasingly </w:t>
      </w:r>
      <w:r w:rsidRPr="00F166B3">
        <w:rPr>
          <w:rStyle w:val="StyleUnderline"/>
          <w:highlight w:val="cyan"/>
        </w:rPr>
        <w:t>rapid</w:t>
      </w:r>
      <w:r w:rsidRPr="00901711">
        <w:rPr>
          <w:rStyle w:val="StyleUnderline"/>
        </w:rPr>
        <w:t xml:space="preserve"> population growth </w:t>
      </w:r>
      <w:r w:rsidRPr="00F166B3">
        <w:rPr>
          <w:rStyle w:val="StyleUnderline"/>
          <w:highlight w:val="cyan"/>
        </w:rPr>
        <w:t>during</w:t>
      </w:r>
      <w:r w:rsidRPr="00901711">
        <w:rPr>
          <w:rStyle w:val="StyleUnderline"/>
        </w:rPr>
        <w:t xml:space="preserve"> the past century has </w:t>
      </w:r>
      <w:r w:rsidRPr="00F166B3">
        <w:rPr>
          <w:rStyle w:val="Emphasis"/>
          <w:highlight w:val="cyan"/>
        </w:rPr>
        <w:t>played a</w:t>
      </w:r>
      <w:r w:rsidRPr="00901711">
        <w:rPr>
          <w:rStyle w:val="Emphasis"/>
        </w:rPr>
        <w:t xml:space="preserve"> central </w:t>
      </w:r>
      <w:r w:rsidRPr="00F166B3">
        <w:rPr>
          <w:rStyle w:val="Emphasis"/>
          <w:highlight w:val="cyan"/>
        </w:rPr>
        <w:t>role</w:t>
      </w:r>
      <w:r w:rsidRPr="00F166B3">
        <w:rPr>
          <w:rStyle w:val="StyleUnderline"/>
          <w:highlight w:val="cyan"/>
        </w:rPr>
        <w:t xml:space="preserve"> in</w:t>
      </w:r>
      <w:r w:rsidRPr="00901711">
        <w:rPr>
          <w:rStyle w:val="StyleUnderline"/>
        </w:rPr>
        <w:t xml:space="preserve"> </w:t>
      </w:r>
      <w:r w:rsidRPr="00901711">
        <w:rPr>
          <w:rStyle w:val="Emphasis"/>
        </w:rPr>
        <w:t>causing</w:t>
      </w:r>
      <w:r w:rsidRPr="00901711">
        <w:rPr>
          <w:rStyle w:val="StyleUnderline"/>
        </w:rPr>
        <w:t xml:space="preserve">, or at least in </w:t>
      </w:r>
      <w:r w:rsidRPr="00901711">
        <w:rPr>
          <w:rStyle w:val="Emphasis"/>
        </w:rPr>
        <w:t>further exacerbating</w:t>
      </w:r>
      <w:r w:rsidRPr="00901711">
        <w:rPr>
          <w:rStyle w:val="StyleUnderline"/>
        </w:rPr>
        <w:t xml:space="preserve">, the </w:t>
      </w:r>
      <w:r w:rsidRPr="00901711">
        <w:rPr>
          <w:rStyle w:val="Emphasis"/>
        </w:rPr>
        <w:t xml:space="preserve">numerous </w:t>
      </w:r>
      <w:r w:rsidRPr="00F166B3">
        <w:rPr>
          <w:rStyle w:val="Emphasis"/>
          <w:highlight w:val="cyan"/>
        </w:rPr>
        <w:t>systemic problems</w:t>
      </w:r>
      <w:r w:rsidRPr="00901711">
        <w:rPr>
          <w:sz w:val="16"/>
        </w:rPr>
        <w:t>— ecological, economic, political, social, and moral—</w:t>
      </w:r>
      <w:r w:rsidRPr="00F166B3">
        <w:rPr>
          <w:rStyle w:val="StyleUnderline"/>
          <w:highlight w:val="cyan"/>
        </w:rPr>
        <w:t>that</w:t>
      </w:r>
      <w:r w:rsidRPr="00901711">
        <w:rPr>
          <w:rStyle w:val="StyleUnderline"/>
        </w:rPr>
        <w:t xml:space="preserve"> </w:t>
      </w:r>
      <w:r w:rsidRPr="00901711">
        <w:rPr>
          <w:rStyle w:val="Emphasis"/>
        </w:rPr>
        <w:t xml:space="preserve">currently </w:t>
      </w:r>
      <w:r w:rsidRPr="00F166B3">
        <w:rPr>
          <w:rStyle w:val="Emphasis"/>
          <w:highlight w:val="cyan"/>
        </w:rPr>
        <w:t>face our species</w:t>
      </w:r>
      <w:r w:rsidRPr="00901711">
        <w:rPr>
          <w:sz w:val="16"/>
        </w:rPr>
        <w:t xml:space="preserve">. Although recognition of this fundamental fact has been slow in coming, there is now a growing realization that </w:t>
      </w:r>
      <w:r w:rsidRPr="00F166B3">
        <w:rPr>
          <w:rStyle w:val="StyleUnderline"/>
          <w:highlight w:val="cyan"/>
        </w:rPr>
        <w:t>“demographic fatigue”</w:t>
      </w:r>
      <w:r w:rsidRPr="00901711">
        <w:rPr>
          <w:rStyle w:val="StyleUnderline"/>
        </w:rPr>
        <w:t xml:space="preserve"> can not only </w:t>
      </w:r>
      <w:r w:rsidRPr="00F166B3">
        <w:rPr>
          <w:rStyle w:val="Emphasis"/>
          <w:highlight w:val="cyan"/>
        </w:rPr>
        <w:t>overwhelm</w:t>
      </w:r>
      <w:r w:rsidRPr="00901711">
        <w:rPr>
          <w:rStyle w:val="Emphasis"/>
        </w:rPr>
        <w:t xml:space="preserve"> the efforts</w:t>
      </w:r>
      <w:r w:rsidRPr="00901711">
        <w:rPr>
          <w:rStyle w:val="StyleUnderline"/>
        </w:rPr>
        <w:t xml:space="preserve"> of many</w:t>
      </w:r>
      <w:r w:rsidRPr="00901711">
        <w:rPr>
          <w:sz w:val="16"/>
        </w:rPr>
        <w:t xml:space="preserve"> less-developed </w:t>
      </w:r>
      <w:r w:rsidRPr="00901711">
        <w:rPr>
          <w:rStyle w:val="StyleUnderline"/>
        </w:rPr>
        <w:t>nations</w:t>
      </w:r>
      <w:r w:rsidRPr="00901711">
        <w:rPr>
          <w:sz w:val="16"/>
        </w:rPr>
        <w:t xml:space="preserve">, particularly those whose populations and corresponding infra-structural needs double (or more) every generation, </w:t>
      </w:r>
      <w:r w:rsidRPr="00901711">
        <w:rPr>
          <w:rStyle w:val="StyleUnderline"/>
        </w:rPr>
        <w:t xml:space="preserve">but can also </w:t>
      </w:r>
      <w:r w:rsidRPr="00901711">
        <w:rPr>
          <w:rStyle w:val="Emphasis"/>
        </w:rPr>
        <w:t>sap the strength</w:t>
      </w:r>
      <w:r w:rsidRPr="00901711">
        <w:rPr>
          <w:rStyle w:val="StyleUnderline"/>
        </w:rPr>
        <w:t xml:space="preserve"> of </w:t>
      </w:r>
      <w:r w:rsidRPr="00901711">
        <w:rPr>
          <w:rStyle w:val="Emphasis"/>
        </w:rPr>
        <w:t>even the most robust</w:t>
      </w:r>
      <w:r w:rsidRPr="00901711">
        <w:rPr>
          <w:rStyle w:val="StyleUnderline"/>
        </w:rPr>
        <w:t xml:space="preserve"> and </w:t>
      </w:r>
      <w:r w:rsidRPr="00901711">
        <w:rPr>
          <w:rStyle w:val="Emphasis"/>
        </w:rPr>
        <w:t>stable political</w:t>
      </w:r>
      <w:r w:rsidRPr="00901711">
        <w:rPr>
          <w:rStyle w:val="StyleUnderline"/>
        </w:rPr>
        <w:t xml:space="preserve"> and </w:t>
      </w:r>
      <w:r w:rsidRPr="00901711">
        <w:rPr>
          <w:rStyle w:val="Emphasis"/>
        </w:rPr>
        <w:t xml:space="preserve">economic </w:t>
      </w:r>
      <w:r w:rsidRPr="00F166B3">
        <w:rPr>
          <w:rStyle w:val="Emphasis"/>
          <w:highlight w:val="cyan"/>
        </w:rPr>
        <w:t>systems</w:t>
      </w:r>
      <w:r w:rsidRPr="00901711">
        <w:rPr>
          <w:sz w:val="16"/>
        </w:rPr>
        <w:t xml:space="preserve"> (Brown et al. 1999).</w:t>
      </w:r>
    </w:p>
    <w:p w14:paraId="792BB5BF" w14:textId="77777777" w:rsidR="00D33BD7" w:rsidRDefault="00D33BD7" w:rsidP="00D33BD7"/>
    <w:p w14:paraId="61218AA4" w14:textId="77777777" w:rsidR="00D33BD7" w:rsidRPr="00D9402B" w:rsidRDefault="00D33BD7" w:rsidP="00D33BD7">
      <w:pPr>
        <w:pStyle w:val="Heading4"/>
        <w:rPr>
          <w:rStyle w:val="Style13ptBold"/>
          <w:rFonts w:asciiTheme="minorHAnsi" w:hAnsiTheme="minorHAnsi" w:cstheme="minorHAnsi"/>
          <w:b/>
          <w:bCs w:val="0"/>
        </w:rPr>
      </w:pPr>
      <w:r w:rsidRPr="00D9402B">
        <w:rPr>
          <w:rStyle w:val="Style13ptBold"/>
          <w:rFonts w:asciiTheme="minorHAnsi" w:hAnsiTheme="minorHAnsi" w:cstheme="minorHAnsi"/>
          <w:b/>
          <w:bCs w:val="0"/>
        </w:rPr>
        <w:t xml:space="preserve">Accessible family planning’s key to avert irreversible warming tipping points---benefits are short-term and huge </w:t>
      </w:r>
    </w:p>
    <w:p w14:paraId="5ED08E37" w14:textId="77777777" w:rsidR="00D33BD7" w:rsidRPr="00D9402B" w:rsidRDefault="00D33BD7" w:rsidP="00D33BD7">
      <w:pPr>
        <w:rPr>
          <w:rFonts w:asciiTheme="minorHAnsi" w:hAnsiTheme="minorHAnsi" w:cstheme="minorHAnsi"/>
        </w:rPr>
      </w:pPr>
      <w:r w:rsidRPr="00D9402B">
        <w:rPr>
          <w:rFonts w:asciiTheme="minorHAnsi" w:hAnsiTheme="minorHAnsi" w:cstheme="minorHAnsi"/>
        </w:rPr>
        <w:t xml:space="preserve">John </w:t>
      </w:r>
      <w:r w:rsidRPr="00D9402B">
        <w:rPr>
          <w:rStyle w:val="Style13ptBold"/>
          <w:rFonts w:asciiTheme="minorHAnsi" w:hAnsiTheme="minorHAnsi" w:cstheme="minorHAnsi"/>
        </w:rPr>
        <w:t>Guillebaud 16</w:t>
      </w:r>
      <w:r w:rsidRPr="00D9402B">
        <w:rPr>
          <w:rFonts w:asciiTheme="minorHAnsi" w:hAnsiTheme="minorHAnsi" w:cstheme="minorHAnsi"/>
        </w:rPr>
        <w:t>, emeritus professor of family planning and reproductive health at University College London, 5/20/16, “Voluntary family planning to minimise and mitigate climate change,” BMJ, http://www.bmj.com/content/353/bmj.i2102</w:t>
      </w:r>
    </w:p>
    <w:p w14:paraId="01ECCF9E" w14:textId="77777777" w:rsidR="00D33BD7" w:rsidRPr="00A17D32" w:rsidRDefault="00D33BD7" w:rsidP="00D33BD7">
      <w:pPr>
        <w:rPr>
          <w:rFonts w:asciiTheme="minorHAnsi" w:hAnsiTheme="minorHAnsi" w:cstheme="minorHAnsi"/>
          <w:sz w:val="14"/>
        </w:rPr>
      </w:pPr>
      <w:r w:rsidRPr="00D9402B">
        <w:rPr>
          <w:rFonts w:asciiTheme="minorHAnsi" w:hAnsiTheme="minorHAnsi" w:cstheme="minorHAnsi"/>
          <w:sz w:val="14"/>
        </w:rPr>
        <w:t xml:space="preserve">Simply put, </w:t>
      </w:r>
      <w:r w:rsidRPr="00D9402B">
        <w:rPr>
          <w:rStyle w:val="StyleUnderline"/>
          <w:rFonts w:asciiTheme="minorHAnsi" w:hAnsiTheme="minorHAnsi" w:cstheme="minorHAnsi"/>
        </w:rPr>
        <w:t>climate change is caused by excessive</w:t>
      </w:r>
      <w:r w:rsidRPr="00D9402B">
        <w:rPr>
          <w:rFonts w:asciiTheme="minorHAnsi" w:hAnsiTheme="minorHAnsi" w:cstheme="minorHAnsi"/>
          <w:sz w:val="14"/>
        </w:rPr>
        <w:t xml:space="preserve"> production of </w:t>
      </w:r>
      <w:r w:rsidRPr="00D9402B">
        <w:rPr>
          <w:rStyle w:val="Emphasis"/>
          <w:rFonts w:asciiTheme="minorHAnsi" w:hAnsiTheme="minorHAnsi" w:cstheme="minorHAnsi"/>
        </w:rPr>
        <w:t>g</w:t>
      </w:r>
      <w:r w:rsidRPr="00D9402B">
        <w:rPr>
          <w:rFonts w:asciiTheme="minorHAnsi" w:hAnsiTheme="minorHAnsi" w:cstheme="minorHAnsi"/>
          <w:sz w:val="14"/>
        </w:rPr>
        <w:t>reen</w:t>
      </w:r>
      <w:r w:rsidRPr="00D9402B">
        <w:rPr>
          <w:rStyle w:val="Emphasis"/>
          <w:rFonts w:asciiTheme="minorHAnsi" w:hAnsiTheme="minorHAnsi" w:cstheme="minorHAnsi"/>
        </w:rPr>
        <w:t>h</w:t>
      </w:r>
      <w:r w:rsidRPr="00D9402B">
        <w:rPr>
          <w:rFonts w:asciiTheme="minorHAnsi" w:hAnsiTheme="minorHAnsi" w:cstheme="minorHAnsi"/>
          <w:sz w:val="14"/>
        </w:rPr>
        <w:t xml:space="preserve">ouse </w:t>
      </w:r>
      <w:r w:rsidRPr="00D9402B">
        <w:rPr>
          <w:rStyle w:val="Emphasis"/>
          <w:rFonts w:asciiTheme="minorHAnsi" w:hAnsiTheme="minorHAnsi" w:cstheme="minorHAnsi"/>
        </w:rPr>
        <w:t>g</w:t>
      </w:r>
      <w:r w:rsidRPr="00D9402B">
        <w:rPr>
          <w:rFonts w:asciiTheme="minorHAnsi" w:hAnsiTheme="minorHAnsi" w:cstheme="minorHAnsi"/>
          <w:sz w:val="14"/>
        </w:rPr>
        <w:t>ase</w:t>
      </w:r>
      <w:r w:rsidRPr="00D9402B">
        <w:rPr>
          <w:rStyle w:val="Emphasis"/>
          <w:rFonts w:asciiTheme="minorHAnsi" w:hAnsiTheme="minorHAnsi" w:cstheme="minorHAnsi"/>
        </w:rPr>
        <w:t>s</w:t>
      </w:r>
      <w:r w:rsidRPr="00D9402B">
        <w:rPr>
          <w:rFonts w:asciiTheme="minorHAnsi" w:hAnsiTheme="minorHAnsi" w:cstheme="minorHAnsi"/>
          <w:sz w:val="14"/>
        </w:rPr>
        <w:t xml:space="preserve">. As highlighted by the late Professor Tony McMichael, </w:t>
      </w:r>
      <w:r w:rsidRPr="00D9402B">
        <w:rPr>
          <w:rStyle w:val="StyleUnderline"/>
          <w:rFonts w:asciiTheme="minorHAnsi" w:hAnsiTheme="minorHAnsi" w:cstheme="minorHAnsi"/>
        </w:rPr>
        <w:t>the “</w:t>
      </w:r>
      <w:r w:rsidRPr="00D9402B">
        <w:rPr>
          <w:rStyle w:val="Emphasis"/>
          <w:rFonts w:asciiTheme="minorHAnsi" w:hAnsiTheme="minorHAnsi" w:cstheme="minorHAnsi"/>
        </w:rPr>
        <w:t>cause(s) of the causes</w:t>
      </w:r>
      <w:r w:rsidRPr="00D9402B">
        <w:rPr>
          <w:rStyle w:val="StyleUnderline"/>
          <w:rFonts w:asciiTheme="minorHAnsi" w:hAnsiTheme="minorHAnsi" w:cstheme="minorHAnsi"/>
        </w:rPr>
        <w:t>” should not be overlooked</w:t>
      </w:r>
      <w:r w:rsidRPr="00D9402B">
        <w:rPr>
          <w:rFonts w:asciiTheme="minorHAnsi" w:hAnsiTheme="minorHAnsi" w:cstheme="minorHAnsi"/>
          <w:sz w:val="14"/>
        </w:rPr>
        <w:t xml:space="preserve">.1 </w:t>
      </w:r>
      <w:r w:rsidRPr="00E479EF">
        <w:rPr>
          <w:rStyle w:val="StyleUnderline"/>
          <w:rFonts w:asciiTheme="minorHAnsi" w:hAnsiTheme="minorHAnsi" w:cstheme="minorHAnsi"/>
          <w:highlight w:val="cyan"/>
        </w:rPr>
        <w:t>With climate change</w:t>
      </w:r>
      <w:r w:rsidRPr="00D9402B">
        <w:rPr>
          <w:rFonts w:asciiTheme="minorHAnsi" w:hAnsiTheme="minorHAnsi" w:cstheme="minorHAnsi"/>
          <w:sz w:val="14"/>
        </w:rPr>
        <w:t xml:space="preserve"> already </w:t>
      </w:r>
      <w:r w:rsidRPr="00E479EF">
        <w:rPr>
          <w:rStyle w:val="StyleUnderline"/>
          <w:rFonts w:asciiTheme="minorHAnsi" w:hAnsiTheme="minorHAnsi" w:cstheme="minorHAnsi"/>
          <w:highlight w:val="cyan"/>
        </w:rPr>
        <w:t xml:space="preserve">close to an </w:t>
      </w:r>
      <w:r w:rsidRPr="00E479EF">
        <w:rPr>
          <w:rStyle w:val="Emphasis"/>
          <w:rFonts w:asciiTheme="minorHAnsi" w:hAnsiTheme="minorHAnsi" w:cstheme="minorHAnsi"/>
          <w:highlight w:val="cyan"/>
        </w:rPr>
        <w:t>irreversible tipping point</w:t>
      </w:r>
      <w:r w:rsidRPr="00D9402B">
        <w:rPr>
          <w:rStyle w:val="StyleUnderline"/>
          <w:rFonts w:asciiTheme="minorHAnsi" w:hAnsiTheme="minorHAnsi" w:cstheme="minorHAnsi"/>
        </w:rPr>
        <w:t xml:space="preserve">, urgent </w:t>
      </w:r>
      <w:r w:rsidRPr="00E479EF">
        <w:rPr>
          <w:rStyle w:val="StyleUnderline"/>
          <w:rFonts w:asciiTheme="minorHAnsi" w:hAnsiTheme="minorHAnsi" w:cstheme="minorHAnsi"/>
          <w:highlight w:val="cyan"/>
        </w:rPr>
        <w:t>action is needed to reduce not only our</w:t>
      </w:r>
      <w:r w:rsidRPr="00D9402B">
        <w:rPr>
          <w:rStyle w:val="StyleUnderline"/>
          <w:rFonts w:asciiTheme="minorHAnsi" w:hAnsiTheme="minorHAnsi" w:cstheme="minorHAnsi"/>
        </w:rPr>
        <w:t xml:space="preserve"> mean (carbon) </w:t>
      </w:r>
      <w:r w:rsidRPr="00E479EF">
        <w:rPr>
          <w:rStyle w:val="StyleUnderline"/>
          <w:rFonts w:asciiTheme="minorHAnsi" w:hAnsiTheme="minorHAnsi" w:cstheme="minorHAnsi"/>
          <w:highlight w:val="cyan"/>
        </w:rPr>
        <w:t>footprints but</w:t>
      </w:r>
      <w:r w:rsidRPr="00D9402B">
        <w:rPr>
          <w:rStyle w:val="StyleUnderline"/>
          <w:rFonts w:asciiTheme="minorHAnsi" w:hAnsiTheme="minorHAnsi" w:cstheme="minorHAnsi"/>
        </w:rPr>
        <w:t xml:space="preserve"> also </w:t>
      </w:r>
      <w:r w:rsidRPr="00E479EF">
        <w:rPr>
          <w:rStyle w:val="StyleUnderline"/>
          <w:rFonts w:asciiTheme="minorHAnsi" w:hAnsiTheme="minorHAnsi" w:cstheme="minorHAnsi"/>
          <w:highlight w:val="cyan"/>
        </w:rPr>
        <w:t>the “</w:t>
      </w:r>
      <w:r w:rsidRPr="00E479EF">
        <w:rPr>
          <w:rStyle w:val="Emphasis"/>
          <w:rFonts w:asciiTheme="minorHAnsi" w:hAnsiTheme="minorHAnsi" w:cstheme="minorHAnsi"/>
          <w:sz w:val="24"/>
          <w:highlight w:val="cyan"/>
        </w:rPr>
        <w:t>number of feet</w:t>
      </w:r>
      <w:r w:rsidRPr="00D9402B">
        <w:rPr>
          <w:rFonts w:asciiTheme="minorHAnsi" w:hAnsiTheme="minorHAnsi" w:cstheme="minorHAnsi"/>
          <w:sz w:val="14"/>
        </w:rPr>
        <w:t xml:space="preserve">”—that is, </w:t>
      </w:r>
      <w:r w:rsidRPr="00E479EF">
        <w:rPr>
          <w:rStyle w:val="StyleUnderline"/>
          <w:rFonts w:asciiTheme="minorHAnsi" w:hAnsiTheme="minorHAnsi" w:cstheme="minorHAnsi"/>
          <w:highlight w:val="cyan"/>
        </w:rPr>
        <w:t>the growing population</w:t>
      </w:r>
      <w:r w:rsidRPr="00D9402B">
        <w:rPr>
          <w:rFonts w:asciiTheme="minorHAnsi" w:hAnsiTheme="minorHAnsi" w:cstheme="minorHAnsi"/>
          <w:sz w:val="14"/>
        </w:rPr>
        <w:t xml:space="preserve"> either already </w:t>
      </w:r>
      <w:r w:rsidRPr="00D9402B">
        <w:rPr>
          <w:rStyle w:val="StyleUnderline"/>
          <w:rFonts w:asciiTheme="minorHAnsi" w:hAnsiTheme="minorHAnsi" w:cstheme="minorHAnsi"/>
        </w:rPr>
        <w:t>creating large footprints or aspiring to</w:t>
      </w:r>
      <w:r w:rsidRPr="00D9402B">
        <w:rPr>
          <w:rFonts w:asciiTheme="minorHAnsi" w:hAnsiTheme="minorHAnsi" w:cstheme="minorHAnsi"/>
          <w:sz w:val="14"/>
        </w:rPr>
        <w:t xml:space="preserve"> do so. Wise and </w:t>
      </w:r>
      <w:r w:rsidRPr="00D9402B">
        <w:rPr>
          <w:rStyle w:val="StyleUnderline"/>
          <w:rFonts w:asciiTheme="minorHAnsi" w:hAnsiTheme="minorHAnsi" w:cstheme="minorHAnsi"/>
        </w:rPr>
        <w:t xml:space="preserve">compassionate promotion of </w:t>
      </w:r>
      <w:r w:rsidRPr="00E479EF">
        <w:rPr>
          <w:rStyle w:val="StyleUnderline"/>
          <w:rFonts w:asciiTheme="minorHAnsi" w:hAnsiTheme="minorHAnsi" w:cstheme="minorHAnsi"/>
          <w:highlight w:val="cyan"/>
        </w:rPr>
        <w:t>contraceptive care</w:t>
      </w:r>
      <w:r w:rsidRPr="00D9402B">
        <w:rPr>
          <w:rFonts w:asciiTheme="minorHAnsi" w:hAnsiTheme="minorHAnsi" w:cstheme="minorHAnsi"/>
          <w:sz w:val="14"/>
        </w:rPr>
        <w:t xml:space="preserve"> and education in a rights based, culturally appropriate framework </w:t>
      </w:r>
      <w:r w:rsidRPr="00E479EF">
        <w:rPr>
          <w:rStyle w:val="StyleUnderline"/>
          <w:rFonts w:asciiTheme="minorHAnsi" w:hAnsiTheme="minorHAnsi" w:cstheme="minorHAnsi"/>
          <w:highlight w:val="cyan"/>
        </w:rPr>
        <w:t xml:space="preserve">offers a cost effective strategy to reduce </w:t>
      </w:r>
      <w:r w:rsidRPr="00E479EF">
        <w:rPr>
          <w:rStyle w:val="Emphasis"/>
          <w:rFonts w:asciiTheme="minorHAnsi" w:hAnsiTheme="minorHAnsi" w:cstheme="minorHAnsi"/>
          <w:highlight w:val="cyan"/>
        </w:rPr>
        <w:t>g</w:t>
      </w:r>
      <w:r w:rsidRPr="00D9402B">
        <w:rPr>
          <w:rFonts w:asciiTheme="minorHAnsi" w:hAnsiTheme="minorHAnsi" w:cstheme="minorHAnsi"/>
          <w:sz w:val="14"/>
        </w:rPr>
        <w:t>reen</w:t>
      </w:r>
      <w:r w:rsidRPr="00E479EF">
        <w:rPr>
          <w:rStyle w:val="Emphasis"/>
          <w:rFonts w:asciiTheme="minorHAnsi" w:hAnsiTheme="minorHAnsi" w:cstheme="minorHAnsi"/>
          <w:highlight w:val="cyan"/>
        </w:rPr>
        <w:t>h</w:t>
      </w:r>
      <w:r w:rsidRPr="00D9402B">
        <w:rPr>
          <w:rFonts w:asciiTheme="minorHAnsi" w:hAnsiTheme="minorHAnsi" w:cstheme="minorHAnsi"/>
          <w:sz w:val="14"/>
        </w:rPr>
        <w:t xml:space="preserve">ouse </w:t>
      </w:r>
      <w:r w:rsidRPr="00E479EF">
        <w:rPr>
          <w:rStyle w:val="Emphasis"/>
          <w:rFonts w:asciiTheme="minorHAnsi" w:hAnsiTheme="minorHAnsi" w:cstheme="minorHAnsi"/>
          <w:highlight w:val="cyan"/>
        </w:rPr>
        <w:t>g</w:t>
      </w:r>
      <w:r w:rsidRPr="00D9402B">
        <w:rPr>
          <w:rFonts w:asciiTheme="minorHAnsi" w:hAnsiTheme="minorHAnsi" w:cstheme="minorHAnsi"/>
          <w:sz w:val="14"/>
        </w:rPr>
        <w:t>ase</w:t>
      </w:r>
      <w:r w:rsidRPr="00E479EF">
        <w:rPr>
          <w:rStyle w:val="Emphasis"/>
          <w:rFonts w:asciiTheme="minorHAnsi" w:hAnsiTheme="minorHAnsi" w:cstheme="minorHAnsi"/>
          <w:highlight w:val="cyan"/>
        </w:rPr>
        <w:t>s</w:t>
      </w:r>
      <w:r w:rsidRPr="00D9402B">
        <w:rPr>
          <w:rStyle w:val="StyleUnderline"/>
          <w:rFonts w:asciiTheme="minorHAnsi" w:hAnsiTheme="minorHAnsi" w:cstheme="minorHAnsi"/>
        </w:rPr>
        <w:t>. This</w:t>
      </w:r>
      <w:r w:rsidRPr="00D9402B">
        <w:rPr>
          <w:rFonts w:asciiTheme="minorHAnsi" w:hAnsiTheme="minorHAnsi" w:cstheme="minorHAnsi"/>
          <w:sz w:val="14"/>
        </w:rPr>
        <w:t xml:space="preserve"> article </w:t>
      </w:r>
      <w:r w:rsidRPr="00D9402B">
        <w:rPr>
          <w:rStyle w:val="StyleUnderline"/>
          <w:rFonts w:asciiTheme="minorHAnsi" w:hAnsiTheme="minorHAnsi" w:cstheme="minorHAnsi"/>
        </w:rPr>
        <w:t xml:space="preserve">outlines the evidence for </w:t>
      </w:r>
      <w:r w:rsidRPr="00D9402B">
        <w:rPr>
          <w:rStyle w:val="Emphasis"/>
          <w:rFonts w:asciiTheme="minorHAnsi" w:hAnsiTheme="minorHAnsi" w:cstheme="minorHAnsi"/>
        </w:rPr>
        <w:t>voluntary accessible family planning</w:t>
      </w:r>
      <w:r w:rsidRPr="00D9402B">
        <w:rPr>
          <w:rStyle w:val="StyleUnderline"/>
          <w:rFonts w:asciiTheme="minorHAnsi" w:hAnsiTheme="minorHAnsi" w:cstheme="minorHAnsi"/>
        </w:rPr>
        <w:t xml:space="preserve"> as a strategy to reduce</w:t>
      </w:r>
      <w:r w:rsidRPr="00D9402B">
        <w:rPr>
          <w:rFonts w:asciiTheme="minorHAnsi" w:hAnsiTheme="minorHAnsi" w:cstheme="minorHAnsi"/>
          <w:sz w:val="14"/>
        </w:rPr>
        <w:t xml:space="preserve"> greenhouse gas </w:t>
      </w:r>
      <w:r w:rsidRPr="00D9402B">
        <w:rPr>
          <w:rStyle w:val="StyleUnderline"/>
          <w:rFonts w:asciiTheme="minorHAnsi" w:hAnsiTheme="minorHAnsi" w:cstheme="minorHAnsi"/>
        </w:rPr>
        <w:t>emissions and mitigate climate change</w:t>
      </w:r>
      <w:r w:rsidRPr="00D9402B">
        <w:rPr>
          <w:rFonts w:asciiTheme="minorHAnsi" w:hAnsiTheme="minorHAnsi" w:cstheme="minorHAnsi"/>
          <w:sz w:val="14"/>
        </w:rPr>
        <w:t xml:space="preserve">. What is the relation between population and environmental impact? During 1971-72, Ehrlich and Holdren identified three factors that create humanity’s environmental (including climatic) impact, related by a simple equation2: Environmental impact, I =P×A×T in which A is affluence (material consumption and the concomitant “effluence” of pollutants such as carbon dioxide (CO2) per person); T is technology impact per person (in which fossil fuels measure more highly than solar based energy); and P is population (the number of people). </w:t>
      </w:r>
      <w:r w:rsidRPr="00E479EF">
        <w:rPr>
          <w:rStyle w:val="StyleUnderline"/>
          <w:rFonts w:asciiTheme="minorHAnsi" w:hAnsiTheme="minorHAnsi" w:cstheme="minorHAnsi"/>
          <w:highlight w:val="cyan"/>
        </w:rPr>
        <w:t>Population’s effect</w:t>
      </w:r>
      <w:r w:rsidRPr="00D9402B">
        <w:rPr>
          <w:rStyle w:val="StyleUnderline"/>
          <w:rFonts w:asciiTheme="minorHAnsi" w:hAnsiTheme="minorHAnsi" w:cstheme="minorHAnsi"/>
        </w:rPr>
        <w:t xml:space="preserve"> on the other</w:t>
      </w:r>
      <w:r w:rsidRPr="00D9402B">
        <w:rPr>
          <w:rFonts w:asciiTheme="minorHAnsi" w:hAnsiTheme="minorHAnsi" w:cstheme="minorHAnsi"/>
          <w:sz w:val="14"/>
        </w:rPr>
        <w:t xml:space="preserve"> two </w:t>
      </w:r>
      <w:r w:rsidRPr="00D9402B">
        <w:rPr>
          <w:rStyle w:val="StyleUnderline"/>
          <w:rFonts w:asciiTheme="minorHAnsi" w:hAnsiTheme="minorHAnsi" w:cstheme="minorHAnsi"/>
        </w:rPr>
        <w:t xml:space="preserve">factors </w:t>
      </w:r>
      <w:r w:rsidRPr="00E479EF">
        <w:rPr>
          <w:rStyle w:val="StyleUnderline"/>
          <w:rFonts w:asciiTheme="minorHAnsi" w:hAnsiTheme="minorHAnsi" w:cstheme="minorHAnsi"/>
          <w:highlight w:val="cyan"/>
        </w:rPr>
        <w:t xml:space="preserve">is </w:t>
      </w:r>
      <w:r w:rsidRPr="00E479EF">
        <w:rPr>
          <w:rStyle w:val="Emphasis"/>
          <w:rFonts w:asciiTheme="minorHAnsi" w:hAnsiTheme="minorHAnsi" w:cstheme="minorHAnsi"/>
          <w:highlight w:val="cyan"/>
        </w:rPr>
        <w:t>multiplicative</w:t>
      </w:r>
      <w:r w:rsidRPr="00E479EF">
        <w:rPr>
          <w:rStyle w:val="StyleUnderline"/>
          <w:rFonts w:asciiTheme="minorHAnsi" w:hAnsiTheme="minorHAnsi" w:cstheme="minorHAnsi"/>
          <w:highlight w:val="cyan"/>
        </w:rPr>
        <w:t xml:space="preserve">. Reducing P can reduce environmental impact </w:t>
      </w:r>
      <w:r w:rsidRPr="00E479EF">
        <w:rPr>
          <w:rStyle w:val="Emphasis"/>
          <w:rFonts w:asciiTheme="minorHAnsi" w:hAnsiTheme="minorHAnsi" w:cstheme="minorHAnsi"/>
          <w:highlight w:val="cyan"/>
        </w:rPr>
        <w:t>if</w:t>
      </w:r>
      <w:r w:rsidRPr="00D9402B">
        <w:rPr>
          <w:rStyle w:val="Emphasis"/>
          <w:rFonts w:asciiTheme="minorHAnsi" w:hAnsiTheme="minorHAnsi" w:cstheme="minorHAnsi"/>
        </w:rPr>
        <w:t xml:space="preserve"> the </w:t>
      </w:r>
      <w:r w:rsidRPr="00E479EF">
        <w:rPr>
          <w:rStyle w:val="Emphasis"/>
          <w:rFonts w:asciiTheme="minorHAnsi" w:hAnsiTheme="minorHAnsi" w:cstheme="minorHAnsi"/>
          <w:highlight w:val="cyan"/>
        </w:rPr>
        <w:t>other factors are constant</w:t>
      </w:r>
      <w:r w:rsidRPr="00D9402B">
        <w:rPr>
          <w:rFonts w:asciiTheme="minorHAnsi" w:hAnsiTheme="minorHAnsi" w:cstheme="minorHAnsi"/>
          <w:sz w:val="14"/>
        </w:rPr>
        <w:t>. In fig 1</w:t>
      </w:r>
      <w:r w:rsidRPr="00D9402B">
        <w:rPr>
          <w:rFonts w:ascii="Cambria Math" w:hAnsi="Cambria Math" w:cs="Cambria Math"/>
          <w:sz w:val="14"/>
        </w:rPr>
        <w:t>⇓</w:t>
      </w:r>
      <w:r w:rsidRPr="00D9402B">
        <w:rPr>
          <w:rFonts w:asciiTheme="minorHAnsi" w:hAnsiTheme="minorHAnsi" w:cstheme="minorHAnsi"/>
          <w:sz w:val="14"/>
        </w:rPr>
        <w:t xml:space="preserve">, for example, </w:t>
      </w:r>
      <w:r w:rsidRPr="00D9402B">
        <w:rPr>
          <w:rStyle w:val="StyleUnderline"/>
          <w:rFonts w:asciiTheme="minorHAnsi" w:hAnsiTheme="minorHAnsi" w:cstheme="minorHAnsi"/>
        </w:rPr>
        <w:t>fewer people requiring food would manifestly reduce the startling 30% of greenhouse gas emissions from agriculture and meat production combined</w:t>
      </w:r>
      <w:r w:rsidRPr="00D9402B">
        <w:rPr>
          <w:rFonts w:asciiTheme="minorHAnsi" w:hAnsiTheme="minorHAnsi" w:cstheme="minorHAnsi"/>
          <w:sz w:val="14"/>
        </w:rPr>
        <w:t xml:space="preserve"> (including CO2 from deforestation, methane from livestock, and nitrous oxide from fertilisers).3 That said, other contributory factors, including the worldwide trend towards higher meat consumption, must also be reversed. Population trends Since 1850, substantial lowering of death rates, first through public health and later through antibiotics, along with slow falls in birth rates, have led to a global population of more than 7400 million people by June 2016, a sevenfold increase. The total fertility rate is the projected mean number of children born to an average woman in her lifetime on current demographic assumptions or, in shorthand, the “average family size.” Given world average mortality, countries achieving total fertility rates of 2.1 have replacement fertility, yet their populations continue to increase for roughly 60 years because of demographic momentum (see below). Since the mid-20th century the world’s mean fertility rate has reduced from 5.2 to 2.5, and 46% of people live where the mean family size is equal to or below parental replacement fertility.4 In 2013 an influential film by Hans Rosling, Don’t Panic—The Facts About Population,5 suggested that the population problem was essentially solved. However, there is some “bad news.” Firstly, fertility patterns vary by country: 45% of the world lives in areas where total fertility rates range from 2.1 to 5, and 9% where they exceed 5. In the 48 countries designated by the United Nations as least developed, population is projected to triple by 2100.4 In much of sub-Saharan Africa fertility reduction has stalled.6 7 The UN’s latest median world population projection of 11.2 billion by 2100 is predicated on continuing reductions in fertility rate; without them, the constant fertility variant projects to roughly 28 billion by 2100.3 A second problem is “inexorable demographic momentum” as a result of </w:t>
      </w:r>
      <w:r w:rsidRPr="00D9402B">
        <w:rPr>
          <w:rStyle w:val="StyleUnderline"/>
          <w:rFonts w:asciiTheme="minorHAnsi" w:hAnsiTheme="minorHAnsi" w:cstheme="minorHAnsi"/>
        </w:rPr>
        <w:t>the population “bulge</w:t>
      </w:r>
      <w:r w:rsidRPr="00D9402B">
        <w:rPr>
          <w:rFonts w:asciiTheme="minorHAnsi" w:hAnsiTheme="minorHAnsi" w:cstheme="minorHAnsi"/>
          <w:sz w:val="14"/>
        </w:rPr>
        <w:t xml:space="preserve">” of young people who were born when fertility rates were higher and are yet to start their families. That phrase was used in </w:t>
      </w:r>
      <w:r w:rsidRPr="00D9402B">
        <w:rPr>
          <w:rStyle w:val="StyleUnderline"/>
          <w:rFonts w:asciiTheme="minorHAnsi" w:hAnsiTheme="minorHAnsi" w:cstheme="minorHAnsi"/>
        </w:rPr>
        <w:t>a</w:t>
      </w:r>
      <w:r w:rsidRPr="00D9402B">
        <w:rPr>
          <w:rFonts w:asciiTheme="minorHAnsi" w:hAnsiTheme="minorHAnsi" w:cstheme="minorHAnsi"/>
          <w:sz w:val="14"/>
        </w:rPr>
        <w:t xml:space="preserve"> widely publicised </w:t>
      </w:r>
      <w:r w:rsidRPr="00E479EF">
        <w:rPr>
          <w:rStyle w:val="StyleUnderline"/>
          <w:rFonts w:asciiTheme="minorHAnsi" w:hAnsiTheme="minorHAnsi" w:cstheme="minorHAnsi"/>
          <w:highlight w:val="cyan"/>
        </w:rPr>
        <w:t>scenario based report</w:t>
      </w:r>
      <w:r w:rsidRPr="00D9402B">
        <w:rPr>
          <w:rStyle w:val="StyleUnderline"/>
          <w:rFonts w:asciiTheme="minorHAnsi" w:hAnsiTheme="minorHAnsi" w:cstheme="minorHAnsi"/>
        </w:rPr>
        <w:t xml:space="preserve"> Human Population Reduction is not a Quick Fix for Environmental Problems</w:t>
      </w:r>
      <w:r w:rsidRPr="00D9402B">
        <w:rPr>
          <w:rFonts w:asciiTheme="minorHAnsi" w:hAnsiTheme="minorHAnsi" w:cstheme="minorHAnsi"/>
          <w:sz w:val="14"/>
        </w:rPr>
        <w:t xml:space="preserve">.8 However, the </w:t>
      </w:r>
      <w:r w:rsidRPr="00D9402B">
        <w:rPr>
          <w:rStyle w:val="StyleUnderline"/>
          <w:rFonts w:asciiTheme="minorHAnsi" w:hAnsiTheme="minorHAnsi" w:cstheme="minorHAnsi"/>
        </w:rPr>
        <w:t xml:space="preserve">scenarios </w:t>
      </w:r>
      <w:r w:rsidRPr="00E479EF">
        <w:rPr>
          <w:rStyle w:val="StyleUnderline"/>
          <w:rFonts w:asciiTheme="minorHAnsi" w:hAnsiTheme="minorHAnsi" w:cstheme="minorHAnsi"/>
          <w:highlight w:val="cyan"/>
        </w:rPr>
        <w:t>have been criticised for</w:t>
      </w:r>
      <w:r w:rsidRPr="00D9402B">
        <w:rPr>
          <w:rFonts w:asciiTheme="minorHAnsi" w:hAnsiTheme="minorHAnsi" w:cstheme="minorHAnsi"/>
          <w:sz w:val="14"/>
        </w:rPr>
        <w:t xml:space="preserve"> ignoring country-to-country variability and hence </w:t>
      </w:r>
      <w:r w:rsidRPr="00E479EF">
        <w:rPr>
          <w:rStyle w:val="StyleUnderline"/>
          <w:rFonts w:asciiTheme="minorHAnsi" w:hAnsiTheme="minorHAnsi" w:cstheme="minorHAnsi"/>
          <w:highlight w:val="cyan"/>
        </w:rPr>
        <w:t>understating</w:t>
      </w:r>
      <w:r w:rsidRPr="00D9402B">
        <w:rPr>
          <w:rStyle w:val="StyleUnderline"/>
          <w:rFonts w:asciiTheme="minorHAnsi" w:hAnsiTheme="minorHAnsi" w:cstheme="minorHAnsi"/>
        </w:rPr>
        <w:t xml:space="preserve"> the “</w:t>
      </w:r>
      <w:r w:rsidRPr="00E479EF">
        <w:rPr>
          <w:rStyle w:val="Emphasis"/>
          <w:rFonts w:asciiTheme="minorHAnsi" w:hAnsiTheme="minorHAnsi" w:cstheme="minorHAnsi"/>
          <w:highlight w:val="cyan"/>
        </w:rPr>
        <w:t>enormous</w:t>
      </w:r>
      <w:r w:rsidRPr="00D9402B">
        <w:rPr>
          <w:rFonts w:asciiTheme="minorHAnsi" w:hAnsiTheme="minorHAnsi" w:cstheme="minorHAnsi"/>
          <w:sz w:val="14"/>
        </w:rPr>
        <w:t xml:space="preserve"> social and economic </w:t>
      </w:r>
      <w:r w:rsidRPr="00E479EF">
        <w:rPr>
          <w:rStyle w:val="Emphasis"/>
          <w:rFonts w:asciiTheme="minorHAnsi" w:hAnsiTheme="minorHAnsi" w:cstheme="minorHAnsi"/>
          <w:highlight w:val="cyan"/>
        </w:rPr>
        <w:t>benefits</w:t>
      </w:r>
      <w:r w:rsidRPr="00D9402B">
        <w:rPr>
          <w:rFonts w:asciiTheme="minorHAnsi" w:hAnsiTheme="minorHAnsi" w:cstheme="minorHAnsi"/>
          <w:sz w:val="14"/>
        </w:rPr>
        <w:t xml:space="preserve"> that </w:t>
      </w:r>
      <w:r w:rsidRPr="00D9402B">
        <w:rPr>
          <w:rStyle w:val="StyleUnderline"/>
          <w:rFonts w:asciiTheme="minorHAnsi" w:hAnsiTheme="minorHAnsi" w:cstheme="minorHAnsi"/>
        </w:rPr>
        <w:t xml:space="preserve">family planning adopting nations have experienced </w:t>
      </w:r>
      <w:r w:rsidRPr="00E479EF">
        <w:rPr>
          <w:rStyle w:val="Emphasis"/>
          <w:rFonts w:asciiTheme="minorHAnsi" w:hAnsiTheme="minorHAnsi" w:cstheme="minorHAnsi"/>
          <w:highlight w:val="cyan"/>
        </w:rPr>
        <w:t>in one generation</w:t>
      </w:r>
      <w:r w:rsidRPr="00D9402B">
        <w:rPr>
          <w:rFonts w:asciiTheme="minorHAnsi" w:hAnsiTheme="minorHAnsi" w:cstheme="minorHAnsi"/>
          <w:sz w:val="14"/>
        </w:rPr>
        <w:t xml:space="preserve"> compared with their non-adopting neighbours”—that is, the </w:t>
      </w:r>
      <w:r w:rsidRPr="00E479EF">
        <w:rPr>
          <w:rStyle w:val="Emphasis"/>
          <w:rFonts w:asciiTheme="minorHAnsi" w:hAnsiTheme="minorHAnsi" w:cstheme="minorHAnsi"/>
          <w:sz w:val="24"/>
          <w:highlight w:val="cyan"/>
        </w:rPr>
        <w:t>benefits are not long delayed</w:t>
      </w:r>
      <w:r w:rsidRPr="00D9402B">
        <w:rPr>
          <w:rFonts w:asciiTheme="minorHAnsi" w:hAnsiTheme="minorHAnsi" w:cstheme="minorHAnsi"/>
          <w:sz w:val="14"/>
        </w:rPr>
        <w:t xml:space="preserve">.9 10 Voluntary family planning omitted in climate change coverage As already noted, three factors affect environmental impact, </w:t>
      </w:r>
      <w:r w:rsidRPr="00D9402B">
        <w:rPr>
          <w:rStyle w:val="StyleUnderline"/>
          <w:rFonts w:asciiTheme="minorHAnsi" w:hAnsiTheme="minorHAnsi" w:cstheme="minorHAnsi"/>
        </w:rPr>
        <w:t xml:space="preserve">yet most climate change </w:t>
      </w:r>
      <w:r w:rsidRPr="00E479EF">
        <w:rPr>
          <w:rStyle w:val="StyleUnderline"/>
          <w:rFonts w:asciiTheme="minorHAnsi" w:hAnsiTheme="minorHAnsi" w:cstheme="minorHAnsi"/>
          <w:highlight w:val="cyan"/>
        </w:rPr>
        <w:t>discussions focus</w:t>
      </w:r>
      <w:r w:rsidRPr="00D9402B">
        <w:rPr>
          <w:rStyle w:val="StyleUnderline"/>
          <w:rFonts w:asciiTheme="minorHAnsi" w:hAnsiTheme="minorHAnsi" w:cstheme="minorHAnsi"/>
        </w:rPr>
        <w:t xml:space="preserve"> only </w:t>
      </w:r>
      <w:r w:rsidRPr="00E479EF">
        <w:rPr>
          <w:rStyle w:val="StyleUnderline"/>
          <w:rFonts w:asciiTheme="minorHAnsi" w:hAnsiTheme="minorHAnsi" w:cstheme="minorHAnsi"/>
          <w:highlight w:val="cyan"/>
        </w:rPr>
        <w:t>on tech</w:t>
      </w:r>
      <w:r w:rsidRPr="00D9402B">
        <w:rPr>
          <w:rStyle w:val="StyleUnderline"/>
          <w:rFonts w:asciiTheme="minorHAnsi" w:hAnsiTheme="minorHAnsi" w:cstheme="minorHAnsi"/>
        </w:rPr>
        <w:t xml:space="preserve">nology </w:t>
      </w:r>
      <w:r w:rsidRPr="00E479EF">
        <w:rPr>
          <w:rStyle w:val="StyleUnderline"/>
          <w:rFonts w:asciiTheme="minorHAnsi" w:hAnsiTheme="minorHAnsi" w:cstheme="minorHAnsi"/>
          <w:highlight w:val="cyan"/>
        </w:rPr>
        <w:t>and consumption</w:t>
      </w:r>
      <w:r w:rsidRPr="00D9402B">
        <w:rPr>
          <w:rFonts w:asciiTheme="minorHAnsi" w:hAnsiTheme="minorHAnsi" w:cstheme="minorHAnsi"/>
          <w:sz w:val="14"/>
        </w:rPr>
        <w:t xml:space="preserve">. Even if unremitting </w:t>
      </w:r>
      <w:r w:rsidRPr="00E479EF">
        <w:rPr>
          <w:rStyle w:val="StyleUnderline"/>
          <w:rFonts w:asciiTheme="minorHAnsi" w:hAnsiTheme="minorHAnsi" w:cstheme="minorHAnsi"/>
          <w:highlight w:val="cyan"/>
        </w:rPr>
        <w:t>population</w:t>
      </w:r>
      <w:r w:rsidRPr="00D9402B">
        <w:rPr>
          <w:rStyle w:val="StyleUnderline"/>
          <w:rFonts w:asciiTheme="minorHAnsi" w:hAnsiTheme="minorHAnsi" w:cstheme="minorHAnsi"/>
        </w:rPr>
        <w:t xml:space="preserve"> growth</w:t>
      </w:r>
      <w:r w:rsidRPr="00D9402B">
        <w:rPr>
          <w:rFonts w:asciiTheme="minorHAnsi" w:hAnsiTheme="minorHAnsi" w:cstheme="minorHAnsi"/>
          <w:sz w:val="14"/>
        </w:rPr>
        <w:t xml:space="preserve"> is recognised (as, for example, in the Living Planet Report by the World Wide Fund for Nature with the Global Footprint Network)11 it </w:t>
      </w:r>
      <w:r w:rsidRPr="00E479EF">
        <w:rPr>
          <w:rStyle w:val="StyleUnderline"/>
          <w:rFonts w:asciiTheme="minorHAnsi" w:hAnsiTheme="minorHAnsi" w:cstheme="minorHAnsi"/>
          <w:highlight w:val="cyan"/>
        </w:rPr>
        <w:t>is</w:t>
      </w:r>
      <w:r w:rsidRPr="00D9402B">
        <w:rPr>
          <w:rStyle w:val="StyleUnderline"/>
          <w:rFonts w:asciiTheme="minorHAnsi" w:hAnsiTheme="minorHAnsi" w:cstheme="minorHAnsi"/>
        </w:rPr>
        <w:t xml:space="preserve"> usually </w:t>
      </w:r>
      <w:r w:rsidRPr="00E479EF">
        <w:rPr>
          <w:rStyle w:val="Emphasis"/>
          <w:rFonts w:asciiTheme="minorHAnsi" w:hAnsiTheme="minorHAnsi" w:cstheme="minorHAnsi"/>
          <w:highlight w:val="cyan"/>
        </w:rPr>
        <w:t>treated as a “given</w:t>
      </w:r>
      <w:r w:rsidRPr="00D9402B">
        <w:rPr>
          <w:rFonts w:asciiTheme="minorHAnsi" w:hAnsiTheme="minorHAnsi" w:cstheme="minorHAnsi"/>
          <w:sz w:val="14"/>
        </w:rPr>
        <w:t xml:space="preserve">,” something to be measured and (hopefully) adapted to, </w:t>
      </w:r>
      <w:r w:rsidRPr="00E479EF">
        <w:rPr>
          <w:rStyle w:val="StyleUnderline"/>
          <w:rFonts w:asciiTheme="minorHAnsi" w:hAnsiTheme="minorHAnsi" w:cstheme="minorHAnsi"/>
          <w:highlight w:val="cyan"/>
        </w:rPr>
        <w:t>not as</w:t>
      </w:r>
      <w:r w:rsidRPr="00D9402B">
        <w:rPr>
          <w:rStyle w:val="StyleUnderline"/>
          <w:rFonts w:asciiTheme="minorHAnsi" w:hAnsiTheme="minorHAnsi" w:cstheme="minorHAnsi"/>
        </w:rPr>
        <w:t xml:space="preserve"> something that is </w:t>
      </w:r>
      <w:r w:rsidRPr="00E479EF">
        <w:rPr>
          <w:rStyle w:val="Emphasis"/>
          <w:rFonts w:asciiTheme="minorHAnsi" w:hAnsiTheme="minorHAnsi" w:cstheme="minorHAnsi"/>
          <w:highlight w:val="cyan"/>
        </w:rPr>
        <w:t>sensitive to policy intervention</w:t>
      </w:r>
      <w:r w:rsidRPr="00D9402B">
        <w:rPr>
          <w:rFonts w:asciiTheme="minorHAnsi" w:hAnsiTheme="minorHAnsi" w:cstheme="minorHAnsi"/>
          <w:sz w:val="14"/>
        </w:rPr>
        <w:t xml:space="preserve">. </w:t>
      </w:r>
      <w:r w:rsidRPr="00D9402B">
        <w:rPr>
          <w:rStyle w:val="StyleUnderline"/>
          <w:rFonts w:asciiTheme="minorHAnsi" w:hAnsiTheme="minorHAnsi" w:cstheme="minorHAnsi"/>
        </w:rPr>
        <w:t xml:space="preserve">This is analogous to monitoring a bucket that is filled from a running tap and, when it’s close to overflowing, </w:t>
      </w:r>
      <w:r w:rsidRPr="00D9402B">
        <w:rPr>
          <w:rStyle w:val="Emphasis"/>
          <w:rFonts w:asciiTheme="minorHAnsi" w:hAnsiTheme="minorHAnsi" w:cstheme="minorHAnsi"/>
        </w:rPr>
        <w:t>discussing complex measures to make the only available bucket larger</w:t>
      </w:r>
      <w:r w:rsidRPr="00D9402B">
        <w:rPr>
          <w:rStyle w:val="StyleUnderline"/>
          <w:rFonts w:asciiTheme="minorHAnsi" w:hAnsiTheme="minorHAnsi" w:cstheme="minorHAnsi"/>
        </w:rPr>
        <w:t xml:space="preserve">, rather than </w:t>
      </w:r>
      <w:r w:rsidRPr="00D9402B">
        <w:rPr>
          <w:rStyle w:val="Emphasis"/>
          <w:rFonts w:asciiTheme="minorHAnsi" w:hAnsiTheme="minorHAnsi" w:cstheme="minorHAnsi"/>
        </w:rPr>
        <w:t>turning off the tap</w:t>
      </w:r>
      <w:r w:rsidRPr="00D9402B">
        <w:rPr>
          <w:rFonts w:asciiTheme="minorHAnsi" w:hAnsiTheme="minorHAnsi" w:cstheme="minorHAnsi"/>
          <w:sz w:val="14"/>
        </w:rPr>
        <w:t>. Doctors can have an important role in putting family planning on to the agenda (box 1).</w:t>
      </w:r>
    </w:p>
    <w:p w14:paraId="74E588A2" w14:textId="77777777" w:rsidR="00D33BD7" w:rsidRPr="004F63FF" w:rsidRDefault="00D33BD7" w:rsidP="00D33BD7"/>
    <w:p w14:paraId="68E7175F" w14:textId="77777777" w:rsidR="00D33BD7" w:rsidRPr="008441CE" w:rsidRDefault="00D33BD7" w:rsidP="00D33BD7">
      <w:pPr>
        <w:rPr>
          <w:sz w:val="16"/>
        </w:rPr>
      </w:pPr>
    </w:p>
    <w:p w14:paraId="7673A503" w14:textId="77777777" w:rsidR="00D33BD7" w:rsidRPr="004F63FF" w:rsidRDefault="00D33BD7" w:rsidP="00D33BD7"/>
    <w:p w14:paraId="3AC78F1B" w14:textId="77777777" w:rsidR="00D33BD7" w:rsidRDefault="00D33BD7" w:rsidP="00D33BD7">
      <w:pPr>
        <w:rPr>
          <w:sz w:val="16"/>
        </w:rPr>
      </w:pPr>
    </w:p>
    <w:p w14:paraId="6FC5EC64" w14:textId="77777777" w:rsidR="00D33BD7" w:rsidRPr="00D33BD7" w:rsidRDefault="00D33BD7" w:rsidP="00D33BD7"/>
    <w:p w14:paraId="1D869E20" w14:textId="77777777" w:rsidR="00D33BD7" w:rsidRDefault="00D33BD7" w:rsidP="00D33BD7">
      <w:pPr>
        <w:rPr>
          <w:rStyle w:val="StyleUnderline"/>
          <w:rFonts w:asciiTheme="minorHAnsi" w:hAnsiTheme="minorHAnsi" w:cstheme="minorHAnsi"/>
        </w:rPr>
      </w:pPr>
    </w:p>
    <w:p w14:paraId="3C57B1DF" w14:textId="77777777" w:rsidR="00D33BD7" w:rsidRPr="00D33BD7" w:rsidRDefault="00D33BD7" w:rsidP="00D33BD7"/>
    <w:p w14:paraId="6428AD4D" w14:textId="77777777" w:rsidR="00D33BD7" w:rsidRPr="00D33BD7" w:rsidRDefault="00D33BD7" w:rsidP="00D33BD7"/>
    <w:p w14:paraId="72A8FE7C" w14:textId="77777777" w:rsidR="002259B8" w:rsidRPr="002259B8" w:rsidRDefault="002259B8" w:rsidP="002259B8"/>
    <w:sectPr w:rsidR="002259B8" w:rsidRPr="00225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E7FF4"/>
    <w:rsid w:val="000139A3"/>
    <w:rsid w:val="00100833"/>
    <w:rsid w:val="00104529"/>
    <w:rsid w:val="00105942"/>
    <w:rsid w:val="00107396"/>
    <w:rsid w:val="00144A4C"/>
    <w:rsid w:val="00176AB0"/>
    <w:rsid w:val="00177B7D"/>
    <w:rsid w:val="0018322D"/>
    <w:rsid w:val="001B5776"/>
    <w:rsid w:val="001E527A"/>
    <w:rsid w:val="001F78CE"/>
    <w:rsid w:val="002259B8"/>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355A"/>
    <w:rsid w:val="00823A1C"/>
    <w:rsid w:val="00845B9D"/>
    <w:rsid w:val="00860984"/>
    <w:rsid w:val="008A63A7"/>
    <w:rsid w:val="008B3ECB"/>
    <w:rsid w:val="008B4E85"/>
    <w:rsid w:val="008C1B2E"/>
    <w:rsid w:val="008E7FF4"/>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3BD7"/>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AC5E"/>
  <w15:chartTrackingRefBased/>
  <w15:docId w15:val="{57F3B0BB-B057-4350-B006-E6D07FE6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7FF4"/>
    <w:rPr>
      <w:rFonts w:ascii="Calibri" w:hAnsi="Calibri"/>
    </w:rPr>
  </w:style>
  <w:style w:type="paragraph" w:styleId="Heading1">
    <w:name w:val="heading 1"/>
    <w:aliases w:val="Pocket"/>
    <w:basedOn w:val="Normal"/>
    <w:next w:val="Normal"/>
    <w:link w:val="Heading1Char"/>
    <w:qFormat/>
    <w:rsid w:val="008E7F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7F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Text 7"/>
    <w:basedOn w:val="Normal"/>
    <w:next w:val="Normal"/>
    <w:link w:val="Heading3Char"/>
    <w:uiPriority w:val="2"/>
    <w:unhideWhenUsed/>
    <w:qFormat/>
    <w:rsid w:val="008E7F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3"/>
    <w:unhideWhenUsed/>
    <w:qFormat/>
    <w:rsid w:val="008E7FF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7F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7FF4"/>
  </w:style>
  <w:style w:type="character" w:customStyle="1" w:styleId="Heading1Char">
    <w:name w:val="Heading 1 Char"/>
    <w:aliases w:val="Pocket Char"/>
    <w:basedOn w:val="DefaultParagraphFont"/>
    <w:link w:val="Heading1"/>
    <w:rsid w:val="008E7FF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E7FF4"/>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8E7FF4"/>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8E7FF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8E7FF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E7FF4"/>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8E7FF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8E7FF4"/>
    <w:rPr>
      <w:color w:val="auto"/>
      <w:u w:val="none"/>
    </w:rPr>
  </w:style>
  <w:style w:type="character" w:styleId="FollowedHyperlink">
    <w:name w:val="FollowedHyperlink"/>
    <w:basedOn w:val="DefaultParagraphFont"/>
    <w:uiPriority w:val="99"/>
    <w:semiHidden/>
    <w:unhideWhenUsed/>
    <w:rsid w:val="008E7FF4"/>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2259B8"/>
    <w:pPr>
      <w:spacing w:after="0" w:line="240" w:lineRule="auto"/>
    </w:pPr>
    <w:rPr>
      <w:u w:val="single"/>
    </w:rPr>
  </w:style>
  <w:style w:type="paragraph" w:customStyle="1" w:styleId="textbold">
    <w:name w:val="text bold"/>
    <w:basedOn w:val="Normal"/>
    <w:link w:val="Emphasis"/>
    <w:uiPriority w:val="7"/>
    <w:qFormat/>
    <w:rsid w:val="002259B8"/>
    <w:pPr>
      <w:ind w:left="720"/>
      <w:jc w:val="both"/>
    </w:pPr>
    <w:rPr>
      <w:b/>
      <w:iCs/>
      <w:u w:val="single"/>
    </w:rPr>
  </w:style>
  <w:style w:type="character" w:customStyle="1" w:styleId="TitleChar">
    <w:name w:val="Title Char"/>
    <w:aliases w:val="UNDERLINE Char,Bold Underlined Char,Cites and Cards Char,title Char"/>
    <w:basedOn w:val="DefaultParagraphFont"/>
    <w:link w:val="Title"/>
    <w:uiPriority w:val="6"/>
    <w:qFormat/>
    <w:rsid w:val="002259B8"/>
    <w:rPr>
      <w:u w:val="single"/>
    </w:rPr>
  </w:style>
  <w:style w:type="paragraph" w:styleId="Title">
    <w:name w:val="Title"/>
    <w:aliases w:val="UNDERLINE,Bold Underlined,Cites and Cards,title"/>
    <w:basedOn w:val="Normal"/>
    <w:next w:val="Normal"/>
    <w:link w:val="TitleChar"/>
    <w:uiPriority w:val="6"/>
    <w:qFormat/>
    <w:rsid w:val="002259B8"/>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semiHidden/>
    <w:rsid w:val="002259B8"/>
    <w:rPr>
      <w:rFonts w:asciiTheme="majorHAnsi" w:eastAsiaTheme="majorEastAsia" w:hAnsiTheme="majorHAnsi" w:cstheme="majorBidi"/>
      <w:spacing w:val="-10"/>
      <w:kern w:val="28"/>
      <w:sz w:val="56"/>
      <w:szCs w:val="56"/>
    </w:rPr>
  </w:style>
  <w:style w:type="paragraph" w:styleId="NoSpacing">
    <w:name w:val="No Spacing"/>
    <w:aliases w:val="Card Format,DDI Tag,Tag Title,No Spacing6,No Spacing tnr,ClearFormatting,Hidden Block Title,No Spacing311,No Spacing51,No Spacing8,Dont u,No Spacing1111111,Very Small Text,ca,Clear"/>
    <w:basedOn w:val="Heading1"/>
    <w:link w:val="Hyperlink"/>
    <w:autoRedefine/>
    <w:uiPriority w:val="99"/>
    <w:qFormat/>
    <w:rsid w:val="002259B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Heading3Char1">
    <w:name w:val="Heading 3 Char1"/>
    <w:aliases w:val="Block Char1,Char Char Char Char Char Char Char Char1,Heading 3 Char Char Char1,Char Char Char1,Char Char2,Tag Char Char Char1,Bold Cite Char,Cite 1 Char1,Read Char Char1,Heading 3 Char1 Char Char Char1,Heading 3 Char Char1 Char Char Char"/>
    <w:basedOn w:val="DefaultParagraphFont"/>
    <w:uiPriority w:val="6"/>
    <w:qFormat/>
    <w:rsid w:val="002259B8"/>
    <w:rPr>
      <w:b w:val="0"/>
      <w:bCs w:val="0"/>
      <w:sz w:val="22"/>
      <w:u w:val="single"/>
    </w:rPr>
  </w:style>
  <w:style w:type="character" w:customStyle="1" w:styleId="Heading1Char1">
    <w:name w:val="Heading 1 Char1"/>
    <w:aliases w:val="Pocket Char1"/>
    <w:basedOn w:val="DefaultParagraphFont"/>
    <w:rsid w:val="0080355A"/>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80355A"/>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uiPriority w:val="3"/>
    <w:semiHidden/>
    <w:rsid w:val="0080355A"/>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803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80355A"/>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1085">
      <w:bodyDiv w:val="1"/>
      <w:marLeft w:val="0"/>
      <w:marRight w:val="0"/>
      <w:marTop w:val="0"/>
      <w:marBottom w:val="0"/>
      <w:divBdr>
        <w:top w:val="none" w:sz="0" w:space="0" w:color="auto"/>
        <w:left w:val="none" w:sz="0" w:space="0" w:color="auto"/>
        <w:bottom w:val="none" w:sz="0" w:space="0" w:color="auto"/>
        <w:right w:val="none" w:sz="0" w:space="0" w:color="auto"/>
      </w:divBdr>
    </w:div>
    <w:div w:id="644050542">
      <w:bodyDiv w:val="1"/>
      <w:marLeft w:val="0"/>
      <w:marRight w:val="0"/>
      <w:marTop w:val="0"/>
      <w:marBottom w:val="0"/>
      <w:divBdr>
        <w:top w:val="none" w:sz="0" w:space="0" w:color="auto"/>
        <w:left w:val="none" w:sz="0" w:space="0" w:color="auto"/>
        <w:bottom w:val="none" w:sz="0" w:space="0" w:color="auto"/>
        <w:right w:val="none" w:sz="0" w:space="0" w:color="auto"/>
      </w:divBdr>
    </w:div>
    <w:div w:id="17220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ectrejournal.com/out-of-lockdown-and-back-into-the-long-depression/" TargetMode="External"/><Relationship Id="rId18" Type="http://schemas.openxmlformats.org/officeDocument/2006/relationships/hyperlink" Target="https://www.stcl.edu/about-us/faculty/josh-blackman/" TargetMode="External"/><Relationship Id="rId26" Type="http://schemas.openxmlformats.org/officeDocument/2006/relationships/hyperlink" Target="https://www.washingtonpost.com/politics/courts_law/supreme-court-philadelphia-foster-care-lgbtq/2021/06/17/3408a0c4-cf6f-11eb-8cd2-4e95230cfac2_story.html?itid=lk_inline_manual_26" TargetMode="External"/><Relationship Id="rId3" Type="http://schemas.openxmlformats.org/officeDocument/2006/relationships/styles" Target="styles.xml"/><Relationship Id="rId21" Type="http://schemas.openxmlformats.org/officeDocument/2006/relationships/hyperlink" Target="https://case.edu/law/our-school/faculty-directory/jonathan-h-adler" TargetMode="External"/><Relationship Id="rId34" Type="http://schemas.openxmlformats.org/officeDocument/2006/relationships/theme" Target="theme/theme1.xml"/><Relationship Id="rId7" Type="http://schemas.openxmlformats.org/officeDocument/2006/relationships/hyperlink" Target="https://equitablegrowth.org/research-paper/restoring-competition-in-the-united-states/?longform=true" TargetMode="External"/><Relationship Id="rId12" Type="http://schemas.openxmlformats.org/officeDocument/2006/relationships/hyperlink" Target="https://newrepublic.com/article/161575/climate-change-effects-hurtling-toward-global-suicide" TargetMode="External"/><Relationship Id="rId17" Type="http://schemas.openxmlformats.org/officeDocument/2006/relationships/hyperlink" Target="https://news.bloomberglaw.com/us-law-week/barrett-channels-roberts-go-slow-approach-in-landmark-cases" TargetMode="External"/><Relationship Id="rId25" Type="http://schemas.openxmlformats.org/officeDocument/2006/relationships/hyperlink" Target="https://www.washingtonpost.com/politics/courts_law/supreme-court-barrett-first-term/2021/07/02/34b576a6-da63-11eb-bb9e-70fda8c37057_stor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oreignpolicy.com/2021/04/18/big-agriculture-is-best/" TargetMode="External"/><Relationship Id="rId20" Type="http://schemas.openxmlformats.org/officeDocument/2006/relationships/hyperlink" Target="https://www.supremecourt.gov/opinions/20pdf/19-123_g3bi.pdf" TargetMode="External"/><Relationship Id="rId29" Type="http://schemas.openxmlformats.org/officeDocument/2006/relationships/hyperlink" Target="https://www.washingtonpost.com/politics/courts_law/supreme-court-abortion-roe-v-wade/2021/05/17/cdaf1dd6-b708-11eb-a6b1-81296da0339b_story.html?itid=lk_inline_manual_5" TargetMode="Externa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www.futuredirections.org.au/files/Workshop_Report_-_Intl_Conflict_Triggers_-_May_25.pdf" TargetMode="External"/><Relationship Id="rId24" Type="http://schemas.openxmlformats.org/officeDocument/2006/relationships/hyperlink" Target="https://law.gsu.edu/profile/eric-j-segall/" TargetMode="External"/><Relationship Id="rId32" Type="http://schemas.openxmlformats.org/officeDocument/2006/relationships/hyperlink" Target="https://www.pewresearch.org/politics/2020/08/13/important-issues-in-the-2020-election/" TargetMode="External"/><Relationship Id="rId5" Type="http://schemas.openxmlformats.org/officeDocument/2006/relationships/webSettings" Target="webSettings.xml"/><Relationship Id="rId15" Type="http://schemas.openxmlformats.org/officeDocument/2006/relationships/hyperlink" Target="http://newdemocracyworld.org/culture/human_nature.html" TargetMode="External"/><Relationship Id="rId23" Type="http://schemas.openxmlformats.org/officeDocument/2006/relationships/hyperlink" Target="https://law.gsu.edu/profile/eric-j-segall/" TargetMode="External"/><Relationship Id="rId28" Type="http://schemas.openxmlformats.org/officeDocument/2006/relationships/hyperlink" Target="https://www.washingtonpost.com/politics/2021/05/20/chief-justice-john-roberts-key-swing-vote-potential-bystander/" TargetMode="External"/><Relationship Id="rId10" Type="http://schemas.openxmlformats.org/officeDocument/2006/relationships/hyperlink" Target="https://thebreakthrough.org/issues/food/the-environmental-case-for-industrial-agriculture" TargetMode="External"/><Relationship Id="rId19" Type="http://schemas.openxmlformats.org/officeDocument/2006/relationships/hyperlink" Target="https://www.supremecourt.gov/opinions/20pdf/19-840_6jfm.pdf" TargetMode="External"/><Relationship Id="rId31" Type="http://schemas.openxmlformats.org/officeDocument/2006/relationships/hyperlink" Target="https://www.washingtonpost.com/politics/2020/09/18/where-polling-stands-supreme-court-vaults-into-top-tier-campaign-issues/?itid=lk_inline_manual_8" TargetMode="External"/><Relationship Id="rId4" Type="http://schemas.openxmlformats.org/officeDocument/2006/relationships/settings" Target="settings.xml"/><Relationship Id="rId9" Type="http://schemas.openxmlformats.org/officeDocument/2006/relationships/hyperlink" Target="https://www.idahostatesman.com/opinion/readers-opinion/article253799648.html" TargetMode="External"/><Relationship Id="rId14" Type="http://schemas.openxmlformats.org/officeDocument/2006/relationships/hyperlink" Target="https://www.currentaffairs.org/2018/10/innovation-under-socialism" TargetMode="External"/><Relationship Id="rId22" Type="http://schemas.openxmlformats.org/officeDocument/2006/relationships/hyperlink" Target="https://www.law.berkeley.edu/our-faculty/faculty-profiles/erwin-chemerinsky/" TargetMode="External"/><Relationship Id="rId27" Type="http://schemas.openxmlformats.org/officeDocument/2006/relationships/hyperlink" Target="https://www.washingtonpost.com/politics/courts_law/supreme-court-cheerleader-snapchat-free-speech/2021/06/23/09b905ba-d42a-11eb-a53a-3b5450fdca7a_story.html?itid=lk_inline_manual_27" TargetMode="External"/><Relationship Id="rId30" Type="http://schemas.openxmlformats.org/officeDocument/2006/relationships/hyperlink" Target="https://www.washingtonpost.com/politics/2020/09/22/if-trump-appoints-third-justice-supreme-court-would-be-most-conservative-its-been-since-1950/?itid=lk_inline_manual_5" TargetMode="External"/><Relationship Id="rId8" Type="http://schemas.openxmlformats.org/officeDocument/2006/relationships/hyperlink" Target="https://www.globalfundforwomen.org/what-we-do/voice/campaigns/build-movements-not-walls/womens-movements-a-critical-moment-for-global-womens-righ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1</Pages>
  <Words>40665</Words>
  <Characters>231792</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2021-09-26T19:13:00Z</dcterms:created>
  <dcterms:modified xsi:type="dcterms:W3CDTF">2021-09-26T19:52:00Z</dcterms:modified>
</cp:coreProperties>
</file>