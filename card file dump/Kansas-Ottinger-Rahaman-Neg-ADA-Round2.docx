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9673B" w14:textId="1F57BE35" w:rsidR="00DA6930" w:rsidRDefault="00DA6930" w:rsidP="00DA6930">
      <w:pPr>
        <w:pStyle w:val="Heading1"/>
      </w:pPr>
      <w:r>
        <w:t>1NC</w:t>
      </w:r>
    </w:p>
    <w:p w14:paraId="77FBD75E" w14:textId="3DC28C45" w:rsidR="00DA6930" w:rsidRDefault="00B709FA" w:rsidP="00DA6930">
      <w:pPr>
        <w:pStyle w:val="Heading3"/>
      </w:pPr>
      <w:r>
        <w:t>1NC---FTC DA</w:t>
      </w:r>
    </w:p>
    <w:p w14:paraId="13821E79" w14:textId="77777777" w:rsidR="00DA6930" w:rsidRPr="00972294" w:rsidRDefault="00DA6930" w:rsidP="00DA6930">
      <w:pPr>
        <w:pStyle w:val="Heading4"/>
      </w:pPr>
      <w:bookmarkStart w:id="0" w:name="_Hlk92535094"/>
      <w:r>
        <w:t xml:space="preserve">FTC fraud prevention is </w:t>
      </w:r>
      <w:r>
        <w:rPr>
          <w:u w:val="single"/>
        </w:rPr>
        <w:t>funded now</w:t>
      </w:r>
      <w:r>
        <w:t xml:space="preserve">---unexpected demands </w:t>
      </w:r>
      <w:r>
        <w:rPr>
          <w:u w:val="single"/>
        </w:rPr>
        <w:t>trade off</w:t>
      </w:r>
    </w:p>
    <w:p w14:paraId="01D7BC09" w14:textId="77777777" w:rsidR="00DA6930" w:rsidRDefault="00DA6930" w:rsidP="00DA6930">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6" w:history="1">
        <w:r w:rsidRPr="000E0D9C">
          <w:rPr>
            <w:rStyle w:val="Hyperlink"/>
          </w:rPr>
          <w:t>https://energycommerce.house.gov/committee-activity/hearings/hearing-on-transforming-the-ftc-legislation-to-modernize-consumer</w:t>
        </w:r>
      </w:hyperlink>
      <w:r>
        <w:t>)</w:t>
      </w:r>
    </w:p>
    <w:p w14:paraId="4C5561F6" w14:textId="77777777" w:rsidR="00DA6930" w:rsidRDefault="00DA6930" w:rsidP="00DA6930"/>
    <w:p w14:paraId="029BF928" w14:textId="77777777" w:rsidR="00DA6930" w:rsidRDefault="00DA6930" w:rsidP="00DA6930">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w:t>
      </w:r>
      <w:proofErr w:type="spellStart"/>
      <w:r w:rsidRPr="00940339">
        <w:t>Representive</w:t>
      </w:r>
      <w:proofErr w:type="spellEnd"/>
      <w:r w:rsidRPr="00940339">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w:t>
      </w:r>
      <w:proofErr w:type="spellStart"/>
      <w:r w:rsidRPr="00940339">
        <w:t>Josuha</w:t>
      </w:r>
      <w:proofErr w:type="spellEnd"/>
      <w:r w:rsidRPr="00940339">
        <w:t xml:space="preserve">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w:t>
      </w:r>
      <w:r w:rsidRPr="005B6604">
        <w:rPr>
          <w:rStyle w:val="StyleUnderline"/>
        </w:rPr>
        <w:t xml:space="preserve">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5B6604">
        <w:rPr>
          <w:rStyle w:val="StyleUnderline"/>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EA402C">
        <w:rPr>
          <w:rStyle w:val="StyleUnderline"/>
        </w:rPr>
        <w:t xml:space="preserve">as you pursue </w:t>
      </w:r>
      <w:r w:rsidRPr="00EA402C">
        <w:rPr>
          <w:rStyle w:val="Emphasis"/>
        </w:rPr>
        <w:t>other initiatives</w:t>
      </w:r>
      <w:r w:rsidRPr="00EA402C">
        <w:t xml:space="preserve">, when </w:t>
      </w:r>
      <w:r w:rsidRPr="00EA402C">
        <w:rPr>
          <w:rStyle w:val="StyleUnderline"/>
        </w:rPr>
        <w:t>staff and resources</w:t>
      </w:r>
      <w:r w:rsidRPr="00EA402C">
        <w:t xml:space="preserve"> be </w:t>
      </w:r>
      <w:r w:rsidRPr="00EA402C">
        <w:rPr>
          <w:rStyle w:val="Emphasis"/>
        </w:rPr>
        <w:t>shift</w:t>
      </w:r>
      <w:r w:rsidRPr="00EA402C">
        <w:t xml:space="preserve">ed </w:t>
      </w:r>
      <w:r w:rsidRPr="00EA402C">
        <w:rPr>
          <w:rStyle w:val="Emphasis"/>
        </w:rPr>
        <w:t>away from</w:t>
      </w:r>
      <w:r w:rsidRPr="00EA402C">
        <w:t xml:space="preserve"> the </w:t>
      </w:r>
      <w:r w:rsidRPr="00EA402C">
        <w:rPr>
          <w:rStyle w:val="Emphasis"/>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CF0CC4">
        <w:rPr>
          <w:rStyle w:val="Emphasis"/>
          <w:highlight w:val="cyan"/>
        </w:rPr>
        <w:t xml:space="preserve">As you </w:t>
      </w:r>
      <w:r w:rsidRPr="00CF0CC4">
        <w:rPr>
          <w:rStyle w:val="Emphasis"/>
          <w:sz w:val="40"/>
          <w:szCs w:val="40"/>
          <w:highlight w:val="cyan"/>
        </w:rPr>
        <w:t>pursue other initiatives</w:t>
      </w:r>
      <w:r w:rsidRPr="00940339">
        <w:t xml:space="preserve">, when </w:t>
      </w:r>
      <w:r w:rsidRPr="00CF0CC4">
        <w:rPr>
          <w:rStyle w:val="Emphasis"/>
          <w:highlight w:val="cyan"/>
        </w:rPr>
        <w:t>staff and resources</w:t>
      </w:r>
      <w:r w:rsidRPr="00775A3C">
        <w:t xml:space="preserve"> be</w:t>
      </w:r>
      <w:r w:rsidRPr="004D2A50">
        <w:rPr>
          <w:rStyle w:val="StyleUnderline"/>
        </w:rPr>
        <w:t xml:space="preserve"> </w:t>
      </w:r>
      <w:r w:rsidRPr="00CF0CC4">
        <w:rPr>
          <w:rStyle w:val="Emphasis"/>
          <w:highlight w:val="cyan"/>
        </w:rPr>
        <w:t>shift</w:t>
      </w:r>
      <w:r w:rsidRPr="00775A3C">
        <w:t xml:space="preserve">ed </w:t>
      </w:r>
      <w:r w:rsidRPr="00CF0CC4">
        <w:rPr>
          <w:rStyle w:val="Emphasis"/>
          <w:highlight w:val="cyan"/>
        </w:rPr>
        <w:t>away</w:t>
      </w:r>
      <w:r w:rsidRPr="00CF0CC4">
        <w:rPr>
          <w:highlight w:val="cyan"/>
        </w:rPr>
        <w:t xml:space="preserve"> </w:t>
      </w:r>
      <w:r w:rsidRPr="00CF0CC4">
        <w:rPr>
          <w:rStyle w:val="StyleUnderline"/>
          <w:highlight w:val="cyan"/>
        </w:rPr>
        <w:t>from</w:t>
      </w:r>
      <w:r w:rsidRPr="004D2A50">
        <w:rPr>
          <w:rStyle w:val="StyleUnderline"/>
        </w:rPr>
        <w:t xml:space="preserve"> your </w:t>
      </w:r>
      <w:r w:rsidRPr="00CF0CC4">
        <w:rPr>
          <w:rStyle w:val="Emphasis"/>
          <w:highlight w:val="cyan"/>
        </w:rPr>
        <w:t>fraud</w:t>
      </w:r>
      <w:r w:rsidRPr="004D2A50">
        <w:rPr>
          <w:rStyle w:val="StyleUnderline"/>
        </w:rPr>
        <w:t xml:space="preserve"> program</w:t>
      </w:r>
      <w:r w:rsidRPr="00940339">
        <w:t xml:space="preserve">, </w:t>
      </w:r>
      <w:r w:rsidRPr="00775A3C">
        <w:rPr>
          <w:rStyle w:val="Emphasis"/>
          <w:highlight w:val="cyan"/>
        </w:rPr>
        <w:t>which is so 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0C02FF">
        <w:rPr>
          <w:rStyle w:val="StyleUnderline"/>
        </w:rPr>
        <w:t>when it comes to</w:t>
      </w:r>
      <w:r w:rsidRPr="000C02FF">
        <w:t xml:space="preserve"> thinking through how we're </w:t>
      </w:r>
      <w:r w:rsidRPr="000C02FF">
        <w:rPr>
          <w:rStyle w:val="StyleUnderline"/>
        </w:rPr>
        <w:t>delegating 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775A3C">
        <w:rPr>
          <w:rStyle w:val="Emphasis"/>
          <w:highlight w:val="cyan"/>
        </w:rPr>
        <w:t>Not especially,</w:t>
      </w:r>
      <w:r w:rsidRPr="00940339">
        <w:t xml:space="preserve"> </w:t>
      </w:r>
      <w:r w:rsidRPr="00CF0CC4">
        <w:rPr>
          <w:rStyle w:val="StyleUnderline"/>
          <w:highlight w:val="cyan"/>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34B23565" w14:textId="77777777" w:rsidR="00DA6930" w:rsidRPr="007922E9" w:rsidRDefault="00DA6930" w:rsidP="00DA6930">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33B73092" w14:textId="77777777" w:rsidR="00DA6930" w:rsidRPr="007922E9" w:rsidRDefault="00DA6930" w:rsidP="00DA6930">
      <w:proofErr w:type="spellStart"/>
      <w:r w:rsidRPr="007922E9">
        <w:rPr>
          <w:rStyle w:val="Style13ptBold"/>
        </w:rPr>
        <w:t>Dafny</w:t>
      </w:r>
      <w:proofErr w:type="spellEnd"/>
      <w:r w:rsidRPr="007922E9">
        <w:rPr>
          <w:rStyle w:val="Style13ptBold"/>
        </w:rPr>
        <w:t xml:space="preserve">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7922E9">
        <w:t>Dafny’s</w:t>
      </w:r>
      <w:proofErr w:type="spellEnd"/>
      <w:r w:rsidRPr="007922E9">
        <w:t xml:space="preserve"> research focuses on competition in health care markets, and the intersection of industry and public policy. (</w:t>
      </w:r>
      <w:proofErr w:type="spellStart"/>
      <w:r w:rsidRPr="007922E9">
        <w:t>Leemore</w:t>
      </w:r>
      <w:proofErr w:type="spellEnd"/>
      <w:r w:rsidRPr="007922E9">
        <w:t xml:space="preserve">, “The Covid-19 Pandemic Should Not Delay Actions to Prevent Anticompetitive Consolidation in US Health Care Markets,” </w:t>
      </w:r>
      <w:r w:rsidRPr="007922E9">
        <w:rPr>
          <w:i/>
          <w:iCs/>
        </w:rPr>
        <w:t>Pro Market</w:t>
      </w:r>
      <w:r w:rsidRPr="007922E9">
        <w:t xml:space="preserve">, </w:t>
      </w:r>
      <w:hyperlink r:id="rId7" w:history="1">
        <w:r w:rsidRPr="007922E9">
          <w:rPr>
            <w:rStyle w:val="Hyperlink"/>
          </w:rPr>
          <w:t>https://promarket.org/2021/06/10/covid-pandemic-consolidation-pandemic-monopoly/</w:t>
        </w:r>
      </w:hyperlink>
      <w:r w:rsidRPr="007922E9">
        <w:t>)</w:t>
      </w:r>
    </w:p>
    <w:p w14:paraId="15CF2975" w14:textId="77777777" w:rsidR="00DA6930" w:rsidRPr="007922E9" w:rsidRDefault="00DA6930" w:rsidP="00DA6930"/>
    <w:p w14:paraId="5817D901" w14:textId="305BBF8F" w:rsidR="00DA6930" w:rsidRPr="00DA6930" w:rsidRDefault="00DA6930" w:rsidP="00DA6930">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68210C">
        <w:rPr>
          <w:rStyle w:val="StyleUnderline"/>
        </w:rPr>
        <w:t xml:space="preserve">including </w:t>
      </w:r>
      <w:r w:rsidRPr="007922E9">
        <w:rPr>
          <w:rStyle w:val="StyleUnderline"/>
          <w:highlight w:val="cyan"/>
        </w:rPr>
        <w:t>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0C02FF">
        <w:rPr>
          <w:rStyle w:val="StyleUnderline"/>
        </w:rPr>
        <w:t>consider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w:t>
      </w:r>
      <w:r w:rsidRPr="0068210C">
        <w:t>50 percent</w:t>
      </w:r>
      <w:r w:rsidRPr="007922E9">
        <w:t xml:space="preserve"> market share. In the face of litigation, the parties abandoned the deal—consistent with this being a straightforward case. </w:t>
      </w:r>
      <w:r w:rsidRPr="0068210C">
        <w:rPr>
          <w:rStyle w:val="StyleUnderline"/>
        </w:rPr>
        <w:t xml:space="preserve">Although the FTC prevailed without a trial, it </w:t>
      </w:r>
      <w:r w:rsidRPr="007922E9">
        <w:rPr>
          <w:rStyle w:val="StyleUnderline"/>
          <w:highlight w:val="cyan"/>
        </w:rPr>
        <w:t>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0C02FF">
        <w:rPr>
          <w:rStyle w:val="Emphasis"/>
        </w:rPr>
        <w:t xml:space="preserve">Over that period, </w:t>
      </w:r>
      <w:r w:rsidRPr="007922E9">
        <w:rPr>
          <w:rStyle w:val="Emphasis"/>
          <w:highlight w:val="cyan"/>
        </w:rPr>
        <w:t>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EA402C">
        <w:rPr>
          <w:rStyle w:val="StyleUnderline"/>
        </w:rPr>
        <w:t xml:space="preserve">and </w:t>
      </w:r>
      <w:r w:rsidRPr="00EA402C">
        <w:rPr>
          <w:rStyle w:val="Emphasis"/>
        </w:rPr>
        <w:t>expended substantial</w:t>
      </w:r>
      <w:r w:rsidRPr="00EA402C">
        <w:t xml:space="preserve"> taxpayer </w:t>
      </w:r>
      <w:r w:rsidRPr="00EA402C">
        <w:rPr>
          <w:rStyle w:val="Emphasis"/>
        </w:rPr>
        <w:t>resources</w:t>
      </w:r>
      <w:r w:rsidRPr="00EA402C">
        <w:t xml:space="preserve"> on expert witnesses. The higher the payoff from the merger for the merging parties—and the payoff in the</w:t>
      </w:r>
      <w:r w:rsidRPr="007922E9">
        <w:t xml:space="preserv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541BC8">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7922E9">
        <w:rPr>
          <w:rStyle w:val="StyleUnderline"/>
          <w:highlight w:val="cyan"/>
        </w:rPr>
        <w:t xml:space="preserve">The substantial resources required </w:t>
      </w:r>
      <w:r w:rsidRPr="000C02FF">
        <w:rPr>
          <w:rStyle w:val="StyleUnderline"/>
        </w:rPr>
        <w:t xml:space="preserve">to challenge transactions, </w:t>
      </w:r>
      <w:r w:rsidRPr="007922E9">
        <w:rPr>
          <w:rStyle w:val="StyleUnderline"/>
          <w:highlight w:val="cyan"/>
        </w:rPr>
        <w:t>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0C02FF">
        <w:rPr>
          <w:rStyle w:val="StyleUnderline"/>
        </w:rPr>
        <w:t>transactions</w:t>
      </w:r>
      <w:r w:rsidRPr="007922E9">
        <w:t xml:space="preserve"> they would likely have challenged in previous eras. Using data on a wide range of industries, antitrust scholar John </w:t>
      </w:r>
      <w:proofErr w:type="spellStart"/>
      <w:r w:rsidRPr="007922E9">
        <w:t>Kwoka</w:t>
      </w:r>
      <w:proofErr w:type="spellEnd"/>
      <w:r w:rsidRPr="007922E9">
        <w:t xml:space="preserve"> documents </w:t>
      </w:r>
      <w:proofErr w:type="gramStart"/>
      <w:r w:rsidRPr="007922E9">
        <w:t>that enforcers</w:t>
      </w:r>
      <w:proofErr w:type="gramEnd"/>
      <w:r w:rsidRPr="007922E9">
        <w:t xml:space="preserve"> rarely raise concerns about changes in market structure that used to draw scrutiny—that is, mergers that yield five or more market participants. </w:t>
      </w:r>
      <w:bookmarkStart w:id="1" w:name="_Hlk92535112"/>
      <w:bookmarkEnd w:id="0"/>
    </w:p>
    <w:p w14:paraId="25ECDFD8" w14:textId="77777777" w:rsidR="00DA6930" w:rsidRDefault="00DA6930" w:rsidP="00DA6930"/>
    <w:p w14:paraId="0B542B34" w14:textId="77777777" w:rsidR="00DA6930" w:rsidRPr="00487657" w:rsidRDefault="00DA6930" w:rsidP="00DA6930">
      <w:pPr>
        <w:pStyle w:val="Heading4"/>
        <w:rPr>
          <w:u w:val="single"/>
        </w:rPr>
      </w:pPr>
      <w:r>
        <w:t>Fraud funds terror operations</w:t>
      </w:r>
    </w:p>
    <w:p w14:paraId="370A132D" w14:textId="77777777" w:rsidR="00DA6930" w:rsidRDefault="00DA6930" w:rsidP="00DA6930">
      <w:r w:rsidRPr="004F2906">
        <w:rPr>
          <w:rStyle w:val="Style13ptBold"/>
        </w:rPr>
        <w:t>Tierney 18</w:t>
      </w:r>
      <w:r>
        <w:t xml:space="preserve">, George &amp; Mary </w:t>
      </w:r>
      <w:proofErr w:type="spellStart"/>
      <w:r>
        <w:t>Hylton</w:t>
      </w:r>
      <w:proofErr w:type="spellEnd"/>
      <w:r>
        <w:t xml:space="preserve"> Professor of International Relations; Director Global Research Institute (GRI) (Michael, “#</w:t>
      </w:r>
      <w:proofErr w:type="spellStart"/>
      <w:r>
        <w:t>TerroristFinancing</w:t>
      </w:r>
      <w:proofErr w:type="spellEnd"/>
      <w:r>
        <w:t>: An Examination of Terrorism Financing via the Internet,” International Journal of Cyber Warfare and Terrorism, vol. 8, no. 1, 01/2018, pp. 1–11)</w:t>
      </w:r>
    </w:p>
    <w:p w14:paraId="188E8269" w14:textId="77777777" w:rsidR="00DA6930" w:rsidRPr="009413A8" w:rsidRDefault="00DA6930" w:rsidP="00DA6930"/>
    <w:p w14:paraId="2E2DC08D" w14:textId="77777777" w:rsidR="00DA6930" w:rsidRPr="00004BE0" w:rsidRDefault="00DA6930" w:rsidP="00DA6930">
      <w:r w:rsidRPr="00004BE0">
        <w:t>2. TERRORIST FINANCING AND THE INTERNET</w:t>
      </w:r>
    </w:p>
    <w:p w14:paraId="2C40A2DD" w14:textId="77777777" w:rsidR="00DA6930" w:rsidRPr="00004BE0" w:rsidRDefault="00DA6930" w:rsidP="00DA6930">
      <w:r w:rsidRPr="00004BE0">
        <w:t xml:space="preserve">As mentioned, </w:t>
      </w:r>
      <w:r w:rsidRPr="00CF0CC4">
        <w:rPr>
          <w:rStyle w:val="StyleUnderline"/>
          <w:highlight w:val="cyan"/>
        </w:rPr>
        <w:t xml:space="preserve">terrorists’ use of the </w:t>
      </w:r>
      <w:r w:rsidRPr="00CF0CC4">
        <w:rPr>
          <w:rStyle w:val="Emphasis"/>
          <w:highlight w:val="cyan"/>
        </w:rPr>
        <w:t>internet</w:t>
      </w:r>
      <w:r w:rsidRPr="00CF0CC4">
        <w:rPr>
          <w:rStyle w:val="StyleUnderline"/>
          <w:highlight w:val="cyan"/>
        </w:rPr>
        <w:t xml:space="preserve"> has become</w:t>
      </w:r>
      <w:r w:rsidRPr="00E21887">
        <w:rPr>
          <w:rStyle w:val="StyleUnderline"/>
        </w:rPr>
        <w:t xml:space="preserve"> a </w:t>
      </w:r>
      <w:r w:rsidRPr="00CF0CC4">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w:t>
      </w:r>
      <w:proofErr w:type="spellStart"/>
      <w:r w:rsidRPr="00004BE0">
        <w:t>Okolie-Osemene</w:t>
      </w:r>
      <w:proofErr w:type="spellEnd"/>
      <w:r w:rsidRPr="00004BE0">
        <w:t xml:space="preserve"> &amp; </w:t>
      </w:r>
      <w:proofErr w:type="spellStart"/>
      <w:r w:rsidRPr="00004BE0">
        <w:t>Okoh</w:t>
      </w:r>
      <w:proofErr w:type="spellEnd"/>
      <w:r w:rsidRPr="00004BE0">
        <w:t xml:space="preserve">, 2015). In this manner, terrorists use the internet </w:t>
      </w:r>
      <w:r w:rsidRPr="00CF0CC4">
        <w:rPr>
          <w:rStyle w:val="StyleUnderline"/>
          <w:highlight w:val="cyan"/>
        </w:rPr>
        <w:t>for</w:t>
      </w:r>
      <w:r w:rsidRPr="00004BE0">
        <w:t xml:space="preserve"> a variety of purposes, including recruitment, propaganda, and </w:t>
      </w:r>
      <w:r w:rsidRPr="00CF0CC4">
        <w:rPr>
          <w:rStyle w:val="Emphasis"/>
          <w:highlight w:val="cyan"/>
        </w:rPr>
        <w:t>financing</w:t>
      </w:r>
      <w:r w:rsidRPr="00004BE0">
        <w:t xml:space="preserve">. As scholars have also noted, the internet is an attractive option for extremists </w:t>
      </w:r>
      <w:r w:rsidRPr="00CF0CC4">
        <w:rPr>
          <w:rStyle w:val="StyleUnderline"/>
          <w:highlight w:val="cyan"/>
        </w:rPr>
        <w:t>due to</w:t>
      </w:r>
      <w:r w:rsidRPr="000349F1">
        <w:rPr>
          <w:rStyle w:val="StyleUnderline"/>
        </w:rPr>
        <w:t xml:space="preserve"> the </w:t>
      </w:r>
      <w:r w:rsidRPr="00CF0CC4">
        <w:rPr>
          <w:rStyle w:val="Emphasis"/>
          <w:highlight w:val="cyan"/>
        </w:rPr>
        <w:t>security</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CF0CC4">
        <w:rPr>
          <w:rStyle w:val="StyleUnderline"/>
          <w:highlight w:val="cyan"/>
        </w:rPr>
        <w:t xml:space="preserve">terrorists </w:t>
      </w:r>
      <w:r w:rsidRPr="00CF0CC4">
        <w:rPr>
          <w:rStyle w:val="Emphasis"/>
          <w:highlight w:val="cyan"/>
        </w:rPr>
        <w:t>finance themselves</w:t>
      </w:r>
      <w:r w:rsidRPr="000349F1">
        <w:rPr>
          <w:rStyle w:val="StyleUnderline"/>
        </w:rPr>
        <w:t xml:space="preserve"> through </w:t>
      </w:r>
      <w:r w:rsidRPr="00CF0CC4">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46B4B042" w14:textId="77777777" w:rsidR="00DA6930" w:rsidRPr="00355893" w:rsidRDefault="00DA6930" w:rsidP="00DA6930">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w:t>
      </w:r>
      <w:proofErr w:type="spellStart"/>
      <w:r w:rsidRPr="00004BE0">
        <w:t>financiersto</w:t>
      </w:r>
      <w:proofErr w:type="spellEnd"/>
      <w:r w:rsidRPr="00004BE0">
        <w:t xml:space="preserve"> more efficiently move funds while avoiding detection from authorities. Other </w:t>
      </w:r>
      <w:proofErr w:type="spellStart"/>
      <w:proofErr w:type="gramStart"/>
      <w:r w:rsidRPr="00004BE0">
        <w:t>researchers,such</w:t>
      </w:r>
      <w:proofErr w:type="spellEnd"/>
      <w:proofErr w:type="gramEnd"/>
      <w:r w:rsidRPr="00004BE0">
        <w:t xml:space="preserve"> as </w:t>
      </w:r>
      <w:proofErr w:type="spellStart"/>
      <w:r w:rsidRPr="00004BE0">
        <w:t>MichaelJacobson</w:t>
      </w:r>
      <w:proofErr w:type="spellEnd"/>
      <w:r w:rsidRPr="00004BE0">
        <w:t xml:space="preserve"> (2010), have studied the </w:t>
      </w:r>
      <w:proofErr w:type="spellStart"/>
      <w:r w:rsidRPr="00004BE0">
        <w:t>waysin</w:t>
      </w:r>
      <w:proofErr w:type="spellEnd"/>
      <w:r w:rsidRPr="00004BE0">
        <w:t xml:space="preserve"> which </w:t>
      </w:r>
      <w:r w:rsidRPr="00CF0CC4">
        <w:rPr>
          <w:rStyle w:val="StyleUnderline"/>
          <w:highlight w:val="cyan"/>
        </w:rPr>
        <w:t xml:space="preserve">terrorists engage in cyber-crime to </w:t>
      </w:r>
      <w:r w:rsidRPr="00CF0CC4">
        <w:rPr>
          <w:rStyle w:val="Emphasis"/>
          <w:highlight w:val="cyan"/>
        </w:rPr>
        <w:t>raise</w:t>
      </w:r>
      <w:r w:rsidRPr="00004BE0">
        <w:t xml:space="preserve"> and move </w:t>
      </w:r>
      <w:r w:rsidRPr="00CF0CC4">
        <w:rPr>
          <w:rStyle w:val="Emphasis"/>
          <w:highlight w:val="cyan"/>
        </w:rPr>
        <w:t>funds</w:t>
      </w:r>
      <w:r w:rsidRPr="00004BE0">
        <w:t xml:space="preserve">. For example, Jacobson (2010) found that </w:t>
      </w:r>
      <w:r w:rsidRPr="00CF0CC4">
        <w:rPr>
          <w:rStyle w:val="StyleUnderline"/>
          <w:highlight w:val="cyan"/>
        </w:rPr>
        <w:t>online</w:t>
      </w:r>
      <w:r w:rsidRPr="00004BE0">
        <w:t xml:space="preserve"> credit card </w:t>
      </w:r>
      <w:r w:rsidRPr="00CF0CC4">
        <w:rPr>
          <w:rStyle w:val="Emphasis"/>
          <w:highlight w:val="cyan"/>
        </w:rPr>
        <w:t>fraud</w:t>
      </w:r>
      <w:r w:rsidRPr="00CF0CC4">
        <w:rPr>
          <w:highlight w:val="cyan"/>
        </w:rPr>
        <w:t xml:space="preserve"> </w:t>
      </w:r>
      <w:r w:rsidRPr="00CF0CC4">
        <w:rPr>
          <w:rStyle w:val="StyleUnderline"/>
          <w:highlight w:val="cyan"/>
        </w:rPr>
        <w:t>was a</w:t>
      </w:r>
      <w:r w:rsidRPr="000349F1">
        <w:rPr>
          <w:rStyle w:val="StyleUnderline"/>
        </w:rPr>
        <w:t xml:space="preserve"> fairly </w:t>
      </w:r>
      <w:r w:rsidRPr="00CF0CC4">
        <w:rPr>
          <w:rStyle w:val="Emphasis"/>
          <w:highlight w:val="cyan"/>
        </w:rPr>
        <w:t>major source</w:t>
      </w:r>
      <w:r w:rsidRPr="000349F1">
        <w:rPr>
          <w:rStyle w:val="Emphasis"/>
        </w:rPr>
        <w:t xml:space="preserve"> of terrorist financing</w:t>
      </w:r>
      <w:r w:rsidRPr="00004BE0">
        <w:t xml:space="preserve">. </w:t>
      </w:r>
      <w:r w:rsidRPr="00CF0CC4">
        <w:rPr>
          <w:rStyle w:val="StyleUnderline"/>
          <w:highlight w:val="cyan"/>
        </w:rPr>
        <w:t>By stealing</w:t>
      </w:r>
      <w:r w:rsidRPr="000349F1">
        <w:rPr>
          <w:rStyle w:val="StyleUnderline"/>
        </w:rPr>
        <w:t xml:space="preserve"> a victim’s</w:t>
      </w:r>
      <w:r w:rsidRPr="00004BE0">
        <w:t xml:space="preserve"> private credit </w:t>
      </w:r>
      <w:r w:rsidRPr="00CF0CC4">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CF0CC4">
        <w:rPr>
          <w:rStyle w:val="Emphasis"/>
          <w:highlight w:val="cyan"/>
        </w:rPr>
        <w:t>co-opt needed funds</w:t>
      </w:r>
      <w:r w:rsidRPr="00CF0CC4">
        <w:rPr>
          <w:highlight w:val="cyan"/>
        </w:rPr>
        <w:t xml:space="preserve"> </w:t>
      </w:r>
      <w:r w:rsidRPr="00CF0CC4">
        <w:rPr>
          <w:rStyle w:val="StyleUnderline"/>
          <w:highlight w:val="cyan"/>
        </w:rPr>
        <w:t>and</w:t>
      </w:r>
      <w:r w:rsidRPr="00004BE0">
        <w:t xml:space="preserve"> </w:t>
      </w:r>
      <w:r w:rsidRPr="000349F1">
        <w:rPr>
          <w:rStyle w:val="Emphasis"/>
        </w:rPr>
        <w:t xml:space="preserve">provide </w:t>
      </w:r>
      <w:r w:rsidRPr="00CF0CC4">
        <w:rPr>
          <w:rStyle w:val="Emphasis"/>
          <w:highlight w:val="cyan"/>
        </w:rPr>
        <w:t>support</w:t>
      </w:r>
      <w:r w:rsidRPr="00004BE0">
        <w:t xml:space="preserve"> to </w:t>
      </w:r>
      <w:r w:rsidRPr="00CF0CC4">
        <w:rPr>
          <w:rStyle w:val="Emphasis"/>
          <w:highlight w:val="cyan"/>
        </w:rPr>
        <w:t>themselves</w:t>
      </w:r>
      <w:r w:rsidRPr="00004BE0">
        <w:t xml:space="preserve"> or their counterparts. Yet as James </w:t>
      </w:r>
      <w:proofErr w:type="spellStart"/>
      <w:r w:rsidRPr="00004BE0">
        <w:t>Okolie-Osemene</w:t>
      </w:r>
      <w:proofErr w:type="spellEnd"/>
      <w:r w:rsidRPr="00004BE0">
        <w:t xml:space="preserve"> and Rosemary Ifeanyi </w:t>
      </w:r>
      <w:proofErr w:type="spellStart"/>
      <w:r w:rsidRPr="00004BE0">
        <w:t>Okoh</w:t>
      </w:r>
      <w:proofErr w:type="spellEnd"/>
      <w:r w:rsidRPr="00004BE0">
        <w:t xml:space="preserve"> (2015) note, the internet is mostly used to augment and assist activities which occur in the physical world. In this way, </w:t>
      </w:r>
      <w:r w:rsidRPr="00F7346D">
        <w:rPr>
          <w:rStyle w:val="StyleUnderline"/>
        </w:rPr>
        <w:t xml:space="preserve">it would appear that the internet is far more </w:t>
      </w:r>
      <w:r w:rsidRPr="00CF0CC4">
        <w:rPr>
          <w:rStyle w:val="StyleUnderline"/>
          <w:highlight w:val="cyan"/>
        </w:rPr>
        <w:t>useful</w:t>
      </w:r>
      <w:r w:rsidRPr="00F7346D">
        <w:rPr>
          <w:rStyle w:val="StyleUnderline"/>
        </w:rPr>
        <w:t xml:space="preserve"> as a means </w:t>
      </w:r>
      <w:r w:rsidRPr="00CF0CC4">
        <w:rPr>
          <w:rStyle w:val="StyleUnderline"/>
          <w:highlight w:val="cyan"/>
        </w:rPr>
        <w:t xml:space="preserve">to </w:t>
      </w:r>
      <w:r w:rsidRPr="00CF0CC4">
        <w:rPr>
          <w:rStyle w:val="Emphasis"/>
          <w:highlight w:val="cyan"/>
        </w:rPr>
        <w:t>move</w:t>
      </w:r>
      <w:r w:rsidRPr="00CF0CC4">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1CDAA1C1" w14:textId="77777777" w:rsidR="00DA6930" w:rsidRPr="00487657" w:rsidRDefault="00DA6930" w:rsidP="00DA6930">
      <w:pPr>
        <w:pStyle w:val="Heading4"/>
      </w:pPr>
      <w:r>
        <w:t>Nuclear war---</w:t>
      </w:r>
      <w:r>
        <w:rPr>
          <w:u w:val="single"/>
        </w:rPr>
        <w:t>cash</w:t>
      </w:r>
      <w:r>
        <w:t xml:space="preserve"> is key</w:t>
      </w:r>
    </w:p>
    <w:p w14:paraId="0A7C316C" w14:textId="77777777" w:rsidR="00DA6930" w:rsidRDefault="00DA6930" w:rsidP="00DA6930">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w:t>
      </w:r>
      <w:proofErr w:type="spellStart"/>
      <w:r>
        <w:t>NAPSNet</w:t>
      </w:r>
      <w:proofErr w:type="spellEnd"/>
      <w:r>
        <w:t xml:space="preserve"> Special Reports, 1/18/2018, </w:t>
      </w:r>
      <w:hyperlink r:id="rId8" w:history="1">
        <w:r w:rsidRPr="00AA7594">
          <w:rPr>
            <w:rStyle w:val="Hyperlink"/>
          </w:rPr>
          <w:t>https://nautilus.org/napsnet/napsnet-special-reports/non-state-terrorism-and-inadvertent-nuclear-war/</w:t>
        </w:r>
      </w:hyperlink>
      <w:r>
        <w:rPr>
          <w:rStyle w:val="Hyperlink"/>
        </w:rPr>
        <w:t>)</w:t>
      </w:r>
    </w:p>
    <w:p w14:paraId="5980BA93" w14:textId="77777777" w:rsidR="00DA6930" w:rsidRDefault="00DA6930" w:rsidP="00DA6930"/>
    <w:p w14:paraId="3A82780A" w14:textId="77777777" w:rsidR="00DA6930" w:rsidRPr="004842FA" w:rsidRDefault="00DA6930" w:rsidP="00DA6930">
      <w:pPr>
        <w:rPr>
          <w:sz w:val="8"/>
          <w:szCs w:val="14"/>
        </w:rPr>
      </w:pPr>
      <w:r w:rsidRPr="004842FA">
        <w:t xml:space="preserve">The critical issue is how </w:t>
      </w:r>
      <w:r w:rsidRPr="004B5557">
        <w:rPr>
          <w:rStyle w:val="StyleUnderline"/>
        </w:rPr>
        <w:t xml:space="preserve">a </w:t>
      </w:r>
      <w:r w:rsidRPr="00CF0CC4">
        <w:rPr>
          <w:rStyle w:val="Emphasis"/>
          <w:highlight w:val="cyan"/>
        </w:rPr>
        <w:t>nuc</w:t>
      </w:r>
      <w:r w:rsidRPr="004B5557">
        <w:rPr>
          <w:rStyle w:val="StyleUnderline"/>
        </w:rPr>
        <w:t xml:space="preserve">lear </w:t>
      </w:r>
      <w:r w:rsidRPr="00CF0CC4">
        <w:rPr>
          <w:rStyle w:val="Emphasis"/>
          <w:highlight w:val="cyan"/>
        </w:rPr>
        <w:t>terror</w:t>
      </w:r>
      <w:r w:rsidRPr="004B5557">
        <w:rPr>
          <w:rStyle w:val="StyleUnderline"/>
        </w:rPr>
        <w:t xml:space="preserve">ist attack may </w:t>
      </w:r>
      <w:r w:rsidRPr="00CF0CC4">
        <w:rPr>
          <w:rStyle w:val="Emphasis"/>
          <w:highlight w:val="cyan"/>
        </w:rPr>
        <w:t>“catalyze”</w:t>
      </w:r>
      <w:r w:rsidRPr="004B5557">
        <w:rPr>
          <w:rStyle w:val="Emphasis"/>
        </w:rPr>
        <w:t xml:space="preserve"> inter-state </w:t>
      </w:r>
      <w:r w:rsidRPr="00CF0CC4">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CF0CC4">
        <w:rPr>
          <w:rStyle w:val="StyleUnderline"/>
          <w:highlight w:val="cyan"/>
        </w:rPr>
        <w:t>a cult</w:t>
      </w:r>
      <w:r w:rsidRPr="004842FA">
        <w:rPr>
          <w:rStyle w:val="StyleUnderline"/>
        </w:rPr>
        <w:t xml:space="preserve"> attempting to</w:t>
      </w:r>
      <w:r w:rsidRPr="004842FA">
        <w:t xml:space="preserve"> build and </w:t>
      </w:r>
      <w:r w:rsidRPr="00CF0CC4">
        <w:rPr>
          <w:rStyle w:val="Emphasis"/>
          <w:highlight w:val="cyan"/>
        </w:rPr>
        <w:t>buy</w:t>
      </w:r>
      <w:r w:rsidRPr="004842FA">
        <w:t xml:space="preserve"> </w:t>
      </w:r>
      <w:r w:rsidRPr="00CF0CC4">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3A43DAEB" w14:textId="77777777" w:rsidR="00DA6930" w:rsidRPr="004842FA" w:rsidRDefault="00DA6930" w:rsidP="00DA6930">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5832478E" w14:textId="77777777" w:rsidR="00DA6930" w:rsidRPr="00495CD8" w:rsidRDefault="00DA6930" w:rsidP="00DA6930">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1BEFF8CA" w14:textId="77777777" w:rsidR="00DA6930" w:rsidRPr="0017290B" w:rsidRDefault="00DA6930" w:rsidP="00DA6930">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60282DEE" w14:textId="77777777" w:rsidR="00DA6930" w:rsidRPr="00495CD8" w:rsidRDefault="00DA6930" w:rsidP="00DA6930">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0076E76B" w14:textId="77777777" w:rsidR="00DA6930" w:rsidRPr="00495CD8" w:rsidRDefault="00DA6930" w:rsidP="00DA6930">
      <w:pPr>
        <w:pStyle w:val="ListParagraph"/>
        <w:numPr>
          <w:ilvl w:val="0"/>
          <w:numId w:val="11"/>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6C98B32F" w14:textId="77777777" w:rsidR="00DA6930" w:rsidRPr="00495CD8" w:rsidRDefault="00DA6930" w:rsidP="00DA6930">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391EFE93" w14:textId="77777777" w:rsidR="00DA6930" w:rsidRPr="0017290B" w:rsidRDefault="00DA6930" w:rsidP="00DA6930">
      <w:r w:rsidRPr="0017290B">
        <w:t xml:space="preserve">Accordingly, </w:t>
      </w:r>
      <w:r w:rsidRPr="0017290B">
        <w:rPr>
          <w:rStyle w:val="StyleUnderline"/>
        </w:rPr>
        <w:t xml:space="preserve">the effect of nuclear </w:t>
      </w:r>
      <w:r w:rsidRPr="00CF0CC4">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CF0CC4">
        <w:rPr>
          <w:rStyle w:val="StyleUnderline"/>
          <w:highlight w:val="cyan"/>
        </w:rPr>
        <w:t xml:space="preserve">may be </w:t>
      </w:r>
      <w:r w:rsidRPr="00CF0CC4">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CF0CC4">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CF0CC4">
        <w:rPr>
          <w:rStyle w:val="StyleUnderline"/>
          <w:highlight w:val="cyan"/>
        </w:rPr>
        <w:t xml:space="preserve">drive </w:t>
      </w:r>
      <w:r w:rsidRPr="00CF0CC4">
        <w:rPr>
          <w:rStyle w:val="Emphasis"/>
          <w:highlight w:val="cyan"/>
        </w:rPr>
        <w:t>escalation</w:t>
      </w:r>
      <w:r w:rsidRPr="00CF0CC4">
        <w:rPr>
          <w:rStyle w:val="StyleUnderline"/>
          <w:highlight w:val="cyan"/>
        </w:rPr>
        <w:t xml:space="preserve"> to</w:t>
      </w:r>
      <w:r w:rsidRPr="0017290B">
        <w:t xml:space="preserve"> the point of </w:t>
      </w:r>
      <w:r w:rsidRPr="0017290B">
        <w:rPr>
          <w:rStyle w:val="Emphasis"/>
        </w:rPr>
        <w:t xml:space="preserve">nuclear </w:t>
      </w:r>
      <w:r w:rsidRPr="00CF0CC4">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75190D03" w14:textId="77777777" w:rsidR="00DA6930" w:rsidRDefault="00DA6930" w:rsidP="00DA6930">
      <w:r w:rsidRPr="0017290B">
        <w:t xml:space="preserve">It follows that the effects of </w:t>
      </w:r>
      <w:r w:rsidRPr="00CF0CC4">
        <w:rPr>
          <w:rStyle w:val="StyleUnderline"/>
          <w:highlight w:val="cyan"/>
        </w:rPr>
        <w:t>a</w:t>
      </w:r>
      <w:r w:rsidRPr="0017290B">
        <w:rPr>
          <w:rStyle w:val="StyleUnderline"/>
        </w:rPr>
        <w:t xml:space="preserve"> non-state nuclear </w:t>
      </w:r>
      <w:r w:rsidRPr="00CF0CC4">
        <w:rPr>
          <w:rStyle w:val="StyleUnderline"/>
          <w:highlight w:val="cyan"/>
        </w:rPr>
        <w:t>attack may be</w:t>
      </w:r>
      <w:r w:rsidRPr="0017290B">
        <w:rPr>
          <w:rStyle w:val="StyleUnderline"/>
        </w:rPr>
        <w:t xml:space="preserve"> characterized better as </w:t>
      </w:r>
      <w:r w:rsidRPr="00CF0CC4">
        <w:rPr>
          <w:rStyle w:val="StyleUnderline"/>
          <w:highlight w:val="cyan"/>
        </w:rPr>
        <w:t xml:space="preserve">a </w:t>
      </w:r>
      <w:r w:rsidRPr="00CF0CC4">
        <w:rPr>
          <w:rStyle w:val="Emphasis"/>
          <w:i/>
          <w:iCs w:val="0"/>
          <w:highlight w:val="cyan"/>
        </w:rPr>
        <w:t>trigger</w:t>
      </w:r>
      <w:r w:rsidRPr="0017290B">
        <w:rPr>
          <w:rStyle w:val="Emphasis"/>
        </w:rPr>
        <w:t xml:space="preserve"> effect</w:t>
      </w:r>
      <w:r w:rsidRPr="0017290B">
        <w:rPr>
          <w:rStyle w:val="StyleUnderline"/>
        </w:rPr>
        <w:t xml:space="preserve">, </w:t>
      </w:r>
      <w:r w:rsidRPr="00CF0CC4">
        <w:rPr>
          <w:rStyle w:val="StyleUnderline"/>
          <w:highlight w:val="cyan"/>
        </w:rPr>
        <w:t>bringing</w:t>
      </w:r>
      <w:r w:rsidRPr="0017290B">
        <w:rPr>
          <w:rStyle w:val="StyleUnderline"/>
        </w:rPr>
        <w:t xml:space="preserve"> about a </w:t>
      </w:r>
      <w:r w:rsidRPr="00CF0CC4">
        <w:rPr>
          <w:rStyle w:val="Emphasis"/>
          <w:i/>
          <w:iCs w:val="0"/>
          <w:highlight w:val="cyan"/>
        </w:rPr>
        <w:t>cascade</w:t>
      </w:r>
      <w:r w:rsidRPr="00CF0CC4">
        <w:rPr>
          <w:rStyle w:val="StyleUnderline"/>
          <w:highlight w:val="cyan"/>
        </w:rPr>
        <w:t xml:space="preserve"> of nuclear</w:t>
      </w:r>
      <w:r w:rsidRPr="0017290B">
        <w:rPr>
          <w:rStyle w:val="StyleUnderline"/>
        </w:rPr>
        <w:t xml:space="preserve"> use </w:t>
      </w:r>
      <w:r w:rsidRPr="00CF0CC4">
        <w:rPr>
          <w:rStyle w:val="StyleUnderline"/>
          <w:highlight w:val="cyan"/>
        </w:rPr>
        <w:t>decisions within NC3</w:t>
      </w:r>
      <w:r w:rsidRPr="0017290B">
        <w:rPr>
          <w:rStyle w:val="StyleUnderline"/>
        </w:rPr>
        <w:t xml:space="preserve"> systems </w:t>
      </w:r>
      <w:r w:rsidRPr="00CF0CC4">
        <w:rPr>
          <w:rStyle w:val="StyleUnderline"/>
          <w:highlight w:val="cyan"/>
        </w:rPr>
        <w:t>that shift</w:t>
      </w:r>
      <w:r w:rsidRPr="0017290B">
        <w:rPr>
          <w:rStyle w:val="StyleUnderline"/>
        </w:rPr>
        <w:t xml:space="preserve"> each state increasingly away from nuclear non-use and increasingly </w:t>
      </w:r>
      <w:r w:rsidRPr="00CF0CC4">
        <w:rPr>
          <w:rStyle w:val="Emphasis"/>
          <w:highlight w:val="cyan"/>
        </w:rPr>
        <w:t>toward</w:t>
      </w:r>
      <w:r w:rsidRPr="0017290B">
        <w:rPr>
          <w:rStyle w:val="StyleUnderline"/>
        </w:rPr>
        <w:t xml:space="preserve">s nuclear use by </w:t>
      </w:r>
      <w:r w:rsidRPr="00CF0CC4">
        <w:rPr>
          <w:rStyle w:val="Emphasis"/>
          <w:highlight w:val="cyan"/>
        </w:rPr>
        <w:t>releasing</w:t>
      </w:r>
      <w:r w:rsidRPr="0017290B">
        <w:rPr>
          <w:rStyle w:val="Emphasis"/>
        </w:rPr>
        <w:t xml:space="preserve"> negative </w:t>
      </w:r>
      <w:r w:rsidRPr="00CF0CC4">
        <w:rPr>
          <w:rStyle w:val="Emphasis"/>
          <w:highlight w:val="cyan"/>
        </w:rPr>
        <w:t>controls</w:t>
      </w:r>
      <w:r w:rsidRPr="0017290B">
        <w:rPr>
          <w:rStyle w:val="StyleUnderline"/>
        </w:rPr>
        <w:t xml:space="preserve"> and enhancing positive controls </w:t>
      </w:r>
      <w:r w:rsidRPr="00CF0CC4">
        <w:rPr>
          <w:rStyle w:val="StyleUnderline"/>
          <w:highlight w:val="cyan"/>
        </w:rPr>
        <w:t>in</w:t>
      </w:r>
      <w:r w:rsidRPr="0017290B">
        <w:rPr>
          <w:rStyle w:val="StyleUnderline"/>
        </w:rPr>
        <w:t xml:space="preserve"> </w:t>
      </w:r>
      <w:r w:rsidRPr="0017290B">
        <w:rPr>
          <w:rStyle w:val="Emphasis"/>
        </w:rPr>
        <w:t xml:space="preserve">multiple action-reaction escalation </w:t>
      </w:r>
      <w:r w:rsidRPr="00CF0CC4">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CF0CC4">
        <w:rPr>
          <w:rStyle w:val="StyleUnderline"/>
          <w:highlight w:val="cyan"/>
        </w:rPr>
        <w:t>inducing</w:t>
      </w:r>
      <w:r w:rsidRPr="0017290B">
        <w:rPr>
          <w:rStyle w:val="StyleUnderline"/>
        </w:rPr>
        <w:t xml:space="preserve"> </w:t>
      </w:r>
      <w:r w:rsidRPr="0017290B">
        <w:rPr>
          <w:rStyle w:val="Emphasis"/>
        </w:rPr>
        <w:t xml:space="preserve">concatenating nuclear </w:t>
      </w:r>
      <w:r w:rsidRPr="00CF0CC4">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bookmarkEnd w:id="1"/>
    </w:p>
    <w:p w14:paraId="2B790B3C" w14:textId="77777777" w:rsidR="00B709FA" w:rsidRPr="00B709FA" w:rsidRDefault="00B709FA" w:rsidP="00B709FA"/>
    <w:p w14:paraId="5D3D62D7" w14:textId="614C62E6" w:rsidR="00B709FA" w:rsidRDefault="00B709FA" w:rsidP="00B709FA">
      <w:pPr>
        <w:pStyle w:val="Heading3"/>
      </w:pPr>
      <w:r>
        <w:t>1NC---Domestic Unity DA</w:t>
      </w:r>
    </w:p>
    <w:p w14:paraId="1705B2FE" w14:textId="77777777" w:rsidR="00B709FA" w:rsidRDefault="00B709FA" w:rsidP="00B709FA">
      <w:pPr>
        <w:pStyle w:val="Heading4"/>
      </w:pPr>
      <w:r>
        <w:t xml:space="preserve">Congress has </w:t>
      </w:r>
      <w:r w:rsidRPr="00E07B4B">
        <w:rPr>
          <w:u w:val="single"/>
        </w:rPr>
        <w:t>fragile</w:t>
      </w:r>
      <w:r>
        <w:t xml:space="preserve"> bipartisanship now. That’s </w:t>
      </w:r>
      <w:r w:rsidRPr="00E07B4B">
        <w:rPr>
          <w:u w:val="single"/>
        </w:rPr>
        <w:t>vital</w:t>
      </w:r>
      <w:r>
        <w:t xml:space="preserve"> for effective Russia policy.</w:t>
      </w:r>
    </w:p>
    <w:p w14:paraId="50B0686E" w14:textId="77777777" w:rsidR="00B709FA" w:rsidRDefault="00B709FA" w:rsidP="00B709FA">
      <w:r w:rsidRPr="00EE7428">
        <w:rPr>
          <w:rStyle w:val="Style13ptBold"/>
        </w:rPr>
        <w:t>Mascaro 2-28</w:t>
      </w:r>
      <w:r>
        <w:t>, Lisa Mascaro (Member, Associated Press); “State of the Union: Amid disputes, common cause for Ukraine;” The Philadelphia Inquirer; February 28</w:t>
      </w:r>
      <w:r w:rsidRPr="00EE7428">
        <w:rPr>
          <w:vertAlign w:val="superscript"/>
        </w:rPr>
        <w:t>th</w:t>
      </w:r>
      <w:r>
        <w:t xml:space="preserve">, 2022; </w:t>
      </w:r>
      <w:hyperlink r:id="rId9" w:history="1">
        <w:r w:rsidRPr="00431993">
          <w:rPr>
            <w:rStyle w:val="Hyperlink"/>
          </w:rPr>
          <w:t>https://www.inquirer.com/wires/ap/state-union-amid-disputes-common-cause-ukraine-20220228.html</w:t>
        </w:r>
      </w:hyperlink>
    </w:p>
    <w:p w14:paraId="1AA3199B" w14:textId="77777777" w:rsidR="00B709FA" w:rsidRDefault="00B709FA" w:rsidP="00B709FA"/>
    <w:p w14:paraId="7E1A1A62" w14:textId="13AE7625" w:rsidR="00B709FA" w:rsidRDefault="00B709FA" w:rsidP="00B709FA">
      <w:pPr>
        <w:rPr>
          <w:sz w:val="16"/>
        </w:rPr>
      </w:pPr>
      <w:r w:rsidRPr="008B255F">
        <w:rPr>
          <w:sz w:val="16"/>
        </w:rPr>
        <w:t xml:space="preserve">They have argued viciously in Congress over just about everything: Whether the Capitol insurrection should be investigated or brushed aside. If the president’s choice for the Supreme Court should be the first Black woman. Even over whether or not to wear masks under the dome. But as lawmakers gather for President Joe Biden’s first State of the Union address amid the gravity of </w:t>
      </w:r>
      <w:r w:rsidRPr="00EE7428">
        <w:rPr>
          <w:rStyle w:val="StyleUnderline"/>
        </w:rPr>
        <w:t xml:space="preserve">Russia’s invasion of </w:t>
      </w:r>
      <w:r w:rsidRPr="00682C51">
        <w:rPr>
          <w:rStyle w:val="Emphasis"/>
          <w:highlight w:val="cyan"/>
        </w:rPr>
        <w:t>Ukraine</w:t>
      </w:r>
      <w:r w:rsidRPr="008B255F">
        <w:rPr>
          <w:sz w:val="16"/>
        </w:rPr>
        <w:t xml:space="preserve">, they have </w:t>
      </w:r>
      <w:r w:rsidRPr="008B255F">
        <w:rPr>
          <w:rStyle w:val="Emphasis"/>
          <w:highlight w:val="cyan"/>
        </w:rPr>
        <w:t>mustered</w:t>
      </w:r>
      <w:r w:rsidRPr="008B255F">
        <w:rPr>
          <w:rStyle w:val="StyleUnderline"/>
        </w:rPr>
        <w:t xml:space="preserve"> a </w:t>
      </w:r>
      <w:r w:rsidRPr="00682C51">
        <w:rPr>
          <w:rStyle w:val="Emphasis"/>
          <w:highlight w:val="cyan"/>
        </w:rPr>
        <w:t>rare</w:t>
      </w:r>
      <w:r w:rsidRPr="00EE7428">
        <w:rPr>
          <w:rStyle w:val="StyleUnderline"/>
        </w:rPr>
        <w:t xml:space="preserve"> </w:t>
      </w:r>
      <w:r w:rsidRPr="008B255F">
        <w:rPr>
          <w:rStyle w:val="StyleUnderline"/>
        </w:rPr>
        <w:t xml:space="preserve">and remarkable </w:t>
      </w:r>
      <w:r w:rsidRPr="00682C51">
        <w:rPr>
          <w:rStyle w:val="Emphasis"/>
          <w:highlight w:val="cyan"/>
        </w:rPr>
        <w:t>bipartisan resolve</w:t>
      </w:r>
      <w:r w:rsidRPr="008B255F">
        <w:rPr>
          <w:sz w:val="16"/>
        </w:rPr>
        <w:t xml:space="preserve">, </w:t>
      </w:r>
      <w:r w:rsidRPr="008B255F">
        <w:rPr>
          <w:rStyle w:val="Emphasis"/>
        </w:rPr>
        <w:t>determined</w:t>
      </w:r>
      <w:r w:rsidRPr="008B255F">
        <w:rPr>
          <w:sz w:val="16"/>
        </w:rPr>
        <w:t xml:space="preserve"> </w:t>
      </w:r>
      <w:r w:rsidRPr="006D08BC">
        <w:rPr>
          <w:rStyle w:val="Emphasis"/>
          <w:highlight w:val="cyan"/>
        </w:rPr>
        <w:t>to hold the U.S. and its allies together</w:t>
      </w:r>
      <w:r w:rsidRPr="008B255F">
        <w:rPr>
          <w:sz w:val="16"/>
        </w:rPr>
        <w:t xml:space="preserve"> in the defense of a Western-oriented democracy. When Biden stands in the House chamber Tuesday evening, trying to make good on what until now has been a faltering attempt to resolve the nation’s bitter divisions, he may find that </w:t>
      </w:r>
      <w:r w:rsidRPr="00EE7428">
        <w:rPr>
          <w:rStyle w:val="StyleUnderline"/>
        </w:rPr>
        <w:t>the threat from</w:t>
      </w:r>
      <w:r w:rsidRPr="008B255F">
        <w:rPr>
          <w:sz w:val="16"/>
        </w:rPr>
        <w:t xml:space="preserve"> Russian President Vladimir </w:t>
      </w:r>
      <w:r w:rsidRPr="006D08BC">
        <w:rPr>
          <w:rStyle w:val="StyleUnderline"/>
          <w:highlight w:val="cyan"/>
        </w:rPr>
        <w:t>Putin</w:t>
      </w:r>
      <w:r w:rsidRPr="00EE7428">
        <w:rPr>
          <w:rStyle w:val="StyleUnderline"/>
        </w:rPr>
        <w:t xml:space="preserve"> abroad </w:t>
      </w:r>
      <w:r w:rsidRPr="006D08BC">
        <w:rPr>
          <w:rStyle w:val="StyleUnderline"/>
          <w:highlight w:val="cyan"/>
        </w:rPr>
        <w:t>has become</w:t>
      </w:r>
      <w:r w:rsidRPr="008B255F">
        <w:rPr>
          <w:sz w:val="16"/>
          <w:highlight w:val="cyan"/>
        </w:rPr>
        <w:t xml:space="preserve"> </w:t>
      </w:r>
      <w:r w:rsidRPr="006D08BC">
        <w:rPr>
          <w:rStyle w:val="StyleUnderline"/>
          <w:highlight w:val="cyan"/>
        </w:rPr>
        <w:t>the unexpected force pulling</w:t>
      </w:r>
      <w:r w:rsidRPr="008B255F">
        <w:rPr>
          <w:sz w:val="16"/>
        </w:rPr>
        <w:t xml:space="preserve"> the U.S. political </w:t>
      </w:r>
      <w:r w:rsidRPr="006D08BC">
        <w:rPr>
          <w:rStyle w:val="StyleUnderline"/>
          <w:highlight w:val="cyan"/>
        </w:rPr>
        <w:t>parties</w:t>
      </w:r>
      <w:r w:rsidRPr="008B255F">
        <w:rPr>
          <w:sz w:val="16"/>
          <w:highlight w:val="cyan"/>
        </w:rPr>
        <w:t xml:space="preserve"> </w:t>
      </w:r>
      <w:r w:rsidRPr="006D08BC">
        <w:rPr>
          <w:rStyle w:val="StyleUnderline"/>
          <w:highlight w:val="cyan"/>
        </w:rPr>
        <w:t>toward common purpose</w:t>
      </w:r>
      <w:r w:rsidRPr="008B255F">
        <w:rPr>
          <w:sz w:val="16"/>
        </w:rPr>
        <w:t xml:space="preserve">. </w:t>
      </w:r>
      <w:r w:rsidRPr="008B255F">
        <w:rPr>
          <w:sz w:val="16"/>
          <w:szCs w:val="16"/>
        </w:rPr>
        <w:t xml:space="preserve">“I think you will see in the State of the Union, a strong bipartisan support for our president,” predicts Sen. Chris Coons, D-Del., a Biden ally. </w:t>
      </w:r>
      <w:r w:rsidRPr="008B255F">
        <w:rPr>
          <w:rStyle w:val="StyleUnderline"/>
          <w:highlight w:val="cyan"/>
        </w:rPr>
        <w:t xml:space="preserve">The turn </w:t>
      </w:r>
      <w:r w:rsidRPr="00553013">
        <w:rPr>
          <w:rStyle w:val="StyleUnderline"/>
        </w:rPr>
        <w:t xml:space="preserve">of events </w:t>
      </w:r>
      <w:r w:rsidRPr="008B255F">
        <w:rPr>
          <w:rStyle w:val="StyleUnderline"/>
          <w:highlight w:val="cyan"/>
        </w:rPr>
        <w:t>is</w:t>
      </w:r>
      <w:r w:rsidRPr="008B255F">
        <w:rPr>
          <w:sz w:val="16"/>
          <w:highlight w:val="cyan"/>
        </w:rPr>
        <w:t xml:space="preserve"> </w:t>
      </w:r>
      <w:r w:rsidRPr="008B255F">
        <w:rPr>
          <w:rStyle w:val="Emphasis"/>
          <w:sz w:val="36"/>
          <w:szCs w:val="36"/>
          <w:highlight w:val="cyan"/>
        </w:rPr>
        <w:t>b</w:t>
      </w:r>
      <w:r w:rsidRPr="006D08BC">
        <w:rPr>
          <w:rStyle w:val="Emphasis"/>
          <w:sz w:val="36"/>
          <w:szCs w:val="36"/>
          <w:highlight w:val="cyan"/>
        </w:rPr>
        <w:t>oth stunning and fragile</w:t>
      </w:r>
      <w:r w:rsidRPr="008B255F">
        <w:rPr>
          <w:sz w:val="16"/>
        </w:rPr>
        <w:t xml:space="preserve">. </w:t>
      </w:r>
      <w:r w:rsidRPr="00682C51">
        <w:rPr>
          <w:rStyle w:val="Emphasis"/>
          <w:highlight w:val="cyan"/>
        </w:rPr>
        <w:t>Foreign policy has not been the</w:t>
      </w:r>
      <w:r w:rsidRPr="008B255F">
        <w:rPr>
          <w:sz w:val="16"/>
        </w:rPr>
        <w:t xml:space="preserve"> kind of </w:t>
      </w:r>
      <w:r w:rsidRPr="00682C51">
        <w:rPr>
          <w:rStyle w:val="Emphasis"/>
          <w:highlight w:val="cyan"/>
        </w:rPr>
        <w:t>bipartisan draw</w:t>
      </w:r>
      <w:r w:rsidRPr="008B255F">
        <w:rPr>
          <w:sz w:val="16"/>
        </w:rPr>
        <w:t xml:space="preserve"> </w:t>
      </w:r>
      <w:r w:rsidRPr="00EE7428">
        <w:rPr>
          <w:rStyle w:val="StyleUnderline"/>
        </w:rPr>
        <w:t xml:space="preserve">it was </w:t>
      </w:r>
      <w:r w:rsidRPr="00682C51">
        <w:rPr>
          <w:rStyle w:val="StyleUnderline"/>
          <w:highlight w:val="cyan"/>
        </w:rPr>
        <w:t>during the</w:t>
      </w:r>
      <w:r w:rsidRPr="008B255F">
        <w:rPr>
          <w:sz w:val="16"/>
          <w:highlight w:val="cyan"/>
        </w:rPr>
        <w:t xml:space="preserve"> </w:t>
      </w:r>
      <w:r w:rsidRPr="00682C51">
        <w:rPr>
          <w:rStyle w:val="Emphasis"/>
          <w:highlight w:val="cyan"/>
        </w:rPr>
        <w:t>past century</w:t>
      </w:r>
      <w:r w:rsidRPr="008B255F">
        <w:rPr>
          <w:sz w:val="16"/>
        </w:rPr>
        <w:t xml:space="preserve">, when Congress and the White House worked together as the U.S. dominated the global stage. </w:t>
      </w:r>
      <w:r w:rsidRPr="00682C51">
        <w:rPr>
          <w:rStyle w:val="Emphasis"/>
          <w:highlight w:val="cyan"/>
        </w:rPr>
        <w:t>Factions</w:t>
      </w:r>
      <w:r w:rsidRPr="008B255F">
        <w:rPr>
          <w:sz w:val="16"/>
        </w:rPr>
        <w:t xml:space="preserve"> on the right and left </w:t>
      </w:r>
      <w:r w:rsidRPr="00682C51">
        <w:rPr>
          <w:rStyle w:val="Emphasis"/>
          <w:highlight w:val="cyan"/>
        </w:rPr>
        <w:t>have broken</w:t>
      </w:r>
      <w:r w:rsidRPr="00EE7428">
        <w:rPr>
          <w:rStyle w:val="Emphasis"/>
        </w:rPr>
        <w:t xml:space="preserve"> </w:t>
      </w:r>
      <w:r w:rsidRPr="00682C51">
        <w:rPr>
          <w:rStyle w:val="Emphasis"/>
          <w:highlight w:val="cyan"/>
        </w:rPr>
        <w:t>off</w:t>
      </w:r>
      <w:r w:rsidRPr="00EE7428">
        <w:rPr>
          <w:rStyle w:val="Emphasis"/>
        </w:rPr>
        <w:t>,</w:t>
      </w:r>
      <w:r w:rsidRPr="008B255F">
        <w:rPr>
          <w:sz w:val="16"/>
        </w:rPr>
        <w:t xml:space="preserve"> most definitively over the long wars in Iraq and Afghanistan, </w:t>
      </w:r>
      <w:r w:rsidRPr="00682C51">
        <w:rPr>
          <w:rStyle w:val="Emphasis"/>
          <w:highlight w:val="cyan"/>
        </w:rPr>
        <w:t>creating</w:t>
      </w:r>
      <w:r w:rsidRPr="008B255F">
        <w:rPr>
          <w:sz w:val="16"/>
        </w:rPr>
        <w:t xml:space="preserve"> </w:t>
      </w:r>
      <w:r w:rsidRPr="00682C51">
        <w:rPr>
          <w:rStyle w:val="Emphasis"/>
          <w:highlight w:val="cyan"/>
        </w:rPr>
        <w:t>oddball</w:t>
      </w:r>
      <w:r w:rsidRPr="00EE7428">
        <w:rPr>
          <w:rStyle w:val="Emphasis"/>
        </w:rPr>
        <w:t xml:space="preserve"> political </w:t>
      </w:r>
      <w:r w:rsidRPr="00682C51">
        <w:rPr>
          <w:rStyle w:val="Emphasis"/>
          <w:highlight w:val="cyan"/>
        </w:rPr>
        <w:t>alliances</w:t>
      </w:r>
      <w:r w:rsidRPr="008B255F">
        <w:rPr>
          <w:sz w:val="16"/>
        </w:rPr>
        <w:t xml:space="preserve"> in the U.S. and chiseling away at a shared mission. </w:t>
      </w:r>
      <w:r w:rsidRPr="00D30ED1">
        <w:rPr>
          <w:rStyle w:val="StyleUnderline"/>
        </w:rPr>
        <w:t xml:space="preserve">The </w:t>
      </w:r>
      <w:r w:rsidRPr="00682C51">
        <w:rPr>
          <w:rStyle w:val="StyleUnderline"/>
          <w:highlight w:val="cyan"/>
        </w:rPr>
        <w:t>revival of a</w:t>
      </w:r>
      <w:r w:rsidRPr="00D30ED1">
        <w:rPr>
          <w:rStyle w:val="StyleUnderline"/>
        </w:rPr>
        <w:t xml:space="preserve"> robust </w:t>
      </w:r>
      <w:r w:rsidRPr="00682C51">
        <w:rPr>
          <w:rStyle w:val="StyleUnderline"/>
          <w:highlight w:val="cyan"/>
        </w:rPr>
        <w:t>majority</w:t>
      </w:r>
      <w:r w:rsidRPr="008B255F">
        <w:rPr>
          <w:sz w:val="16"/>
        </w:rPr>
        <w:t xml:space="preserve"> </w:t>
      </w:r>
      <w:r w:rsidRPr="00D30ED1">
        <w:rPr>
          <w:rStyle w:val="StyleUnderline"/>
        </w:rPr>
        <w:t>that’s</w:t>
      </w:r>
      <w:r w:rsidRPr="008B255F">
        <w:rPr>
          <w:sz w:val="16"/>
        </w:rPr>
        <w:t xml:space="preserve"> largely </w:t>
      </w:r>
      <w:r w:rsidRPr="00682C51">
        <w:rPr>
          <w:rStyle w:val="StyleUnderline"/>
          <w:highlight w:val="cyan"/>
        </w:rPr>
        <w:t>supportive of Biden’s strategy</w:t>
      </w:r>
      <w:r w:rsidRPr="00D30ED1">
        <w:rPr>
          <w:rStyle w:val="StyleUnderline"/>
        </w:rPr>
        <w:t xml:space="preserve"> </w:t>
      </w:r>
      <w:r w:rsidRPr="008B255F">
        <w:rPr>
          <w:sz w:val="16"/>
        </w:rPr>
        <w:t xml:space="preserve">toward Russia </w:t>
      </w:r>
      <w:r w:rsidRPr="00236594">
        <w:rPr>
          <w:rStyle w:val="StyleUnderline"/>
          <w:highlight w:val="cyan"/>
        </w:rPr>
        <w:t>is</w:t>
      </w:r>
      <w:r w:rsidRPr="008B255F">
        <w:rPr>
          <w:sz w:val="16"/>
        </w:rPr>
        <w:t xml:space="preserve"> even more </w:t>
      </w:r>
      <w:r w:rsidRPr="00236594">
        <w:rPr>
          <w:rStyle w:val="Emphasis"/>
          <w:highlight w:val="cyan"/>
        </w:rPr>
        <w:t>striking</w:t>
      </w:r>
      <w:r w:rsidRPr="008B255F">
        <w:rPr>
          <w:sz w:val="16"/>
        </w:rPr>
        <w:t xml:space="preserve"> because it is shaping up as one of the most significant rejections of Donald Trump’s embrace of Putin and the former president’s praise of Putin's tactics as Russia invaded Ukraine. “</w:t>
      </w:r>
      <w:r w:rsidRPr="00236594">
        <w:rPr>
          <w:rStyle w:val="Emphasis"/>
          <w:highlight w:val="cyan"/>
        </w:rPr>
        <w:t>We’re all together at this point</w:t>
      </w:r>
      <w:r w:rsidRPr="008B255F">
        <w:rPr>
          <w:sz w:val="16"/>
        </w:rPr>
        <w:t xml:space="preserve"> and we need to be together about what should be done,” said Senate Republican leader Mitch McConnell of Kentucky. Still, the State of the Union address may not be free of partisan antics, unfolding against the backdrop of a Congress deeply divided over many issues: a prime-time address to the nation, too tempting for lawmakers looking for attention. This year is particularly fraught amid ongoing COVID restrictions and a Capitol still largely shuttered to the public in part because of the security concerns in the aftermath of the deadly Jan. 6, 2021, assault by Trump supporters trying to stop Congress from certifying Biden’s election. “It’s a big worry of mine,” said Rep. Adam </w:t>
      </w:r>
      <w:proofErr w:type="spellStart"/>
      <w:r w:rsidRPr="008B255F">
        <w:rPr>
          <w:sz w:val="16"/>
        </w:rPr>
        <w:t>Kinzinger</w:t>
      </w:r>
      <w:proofErr w:type="spellEnd"/>
      <w:r w:rsidRPr="008B255F">
        <w:rPr>
          <w:sz w:val="16"/>
        </w:rPr>
        <w:t>, R-Ill., who</w:t>
      </w:r>
      <w:r w:rsidRPr="008B255F">
        <w:rPr>
          <w:sz w:val="16"/>
          <w:szCs w:val="16"/>
        </w:rPr>
        <w:t xml:space="preserve"> said he hoped his side of the aisle is respectful and doesn’t yell out “stupid” things. Tuesday’s gathering in the House chamber will be the first time all members are invited since the pandemic outbreak in 2020 and last year’s Capitol attack. Masks will no longer be required, removing one source of friction for those lawmakers who had flouted the guidelines and risked being booted from the session for failing to comply — though COVID tests and social </w:t>
      </w:r>
      <w:r w:rsidRPr="008B255F">
        <w:rPr>
          <w:sz w:val="16"/>
        </w:rPr>
        <w:t xml:space="preserve">distancing measures will still be required. But the heavy metal security fence is back up around the Capitol complex, a bow to the “new normal” of threats from within America’s own electorate. At least one Republican, Sen. Marco Rubio of Florida, will sit it out rather than participate in what he calls COVID “theater,” even as he is deeply involved in monitoring the war in Ukraine. "I’m just not taking any more COVID tests unless I’m sick,” Rubio said Monday. It can't be said that Republicans are fully pleased with Biden’s handling of the Ukraine war. McConnell has been highly critical of the president's runup to the crisis, calling the White House’s disastrous exit from Afghanistan last </w:t>
      </w:r>
      <w:proofErr w:type="spellStart"/>
      <w:r w:rsidRPr="008B255F">
        <w:rPr>
          <w:sz w:val="16"/>
        </w:rPr>
        <w:t>summesr</w:t>
      </w:r>
      <w:proofErr w:type="spellEnd"/>
      <w:r w:rsidRPr="008B255F">
        <w:rPr>
          <w:sz w:val="16"/>
        </w:rPr>
        <w:t xml:space="preserve"> a sign of U.S. weakness that opened the door to Putin’s invasion. Leading Republican lawmakers have derided what defense hawks view as Biden's initial reluctance to impose sanctions to deter Putin’s advance on Ukraine. Others have criticized the White House climate change agenda as creating an energy policy that boosts Russian exports, including via the Nord Stream 2 pipeline to Germany, now scrapped over the war. “We all know what Putin wants, and he said so publicly: He wants to reconstitute the USSR and pull back in his orbit all the countries that were in it before," said Sen. Jim </w:t>
      </w:r>
      <w:proofErr w:type="spellStart"/>
      <w:r w:rsidRPr="008B255F">
        <w:rPr>
          <w:sz w:val="16"/>
        </w:rPr>
        <w:t>Risch</w:t>
      </w:r>
      <w:proofErr w:type="spellEnd"/>
      <w:r w:rsidRPr="008B255F">
        <w:rPr>
          <w:sz w:val="16"/>
        </w:rPr>
        <w:t xml:space="preserve"> of Idaho, the top Republican on the Foreign Relations Committee. “This is a seminal moment.” </w:t>
      </w:r>
      <w:r w:rsidRPr="008B255F">
        <w:rPr>
          <w:sz w:val="16"/>
          <w:szCs w:val="16"/>
        </w:rPr>
        <w:t xml:space="preserve">But even some of the Trump’s staunch supporters are parting ways with the former president after he called Putin's invasion tactics “genius.” Republican Rep. Mo Brooks, who rallied with Trump supporters ahead of last year's assault on the Capitol and has won Trump’s endorsement in the Alabama Senate primary, lambasted Putin's invasion as “barbaric and evil.” But in a nod to the non-interventionist strain that runs deep in both left and right flanks, Brooks added, “While Putin’s Ukrainian invasion and murders are heinous, this is first and foremost a problem for Western Europe to resolve." </w:t>
      </w:r>
      <w:r w:rsidRPr="00682C51">
        <w:rPr>
          <w:rStyle w:val="StyleUnderline"/>
          <w:highlight w:val="cyan"/>
        </w:rPr>
        <w:t>Congress will</w:t>
      </w:r>
      <w:r w:rsidRPr="008B255F">
        <w:rPr>
          <w:sz w:val="16"/>
          <w:highlight w:val="cyan"/>
        </w:rPr>
        <w:t xml:space="preserve"> </w:t>
      </w:r>
      <w:r w:rsidRPr="00682C51">
        <w:rPr>
          <w:rStyle w:val="Emphasis"/>
          <w:highlight w:val="cyan"/>
        </w:rPr>
        <w:t>face tests ahead</w:t>
      </w:r>
      <w:r w:rsidRPr="008B255F">
        <w:rPr>
          <w:sz w:val="16"/>
        </w:rPr>
        <w:t xml:space="preserve">, starting with Biden's request for at least $6.4 billion in supplemental funding to help Ukraine, which will require cooperation from both parties. Sen. Chris Van </w:t>
      </w:r>
      <w:proofErr w:type="spellStart"/>
      <w:r w:rsidRPr="008B255F">
        <w:rPr>
          <w:sz w:val="16"/>
        </w:rPr>
        <w:t>Hollen</w:t>
      </w:r>
      <w:proofErr w:type="spellEnd"/>
      <w:r w:rsidRPr="008B255F">
        <w:rPr>
          <w:sz w:val="16"/>
        </w:rPr>
        <w:t xml:space="preserve">, D-Md., said the Trump voices remain "a big part of the Republican Party nationally, </w:t>
      </w:r>
      <w:r w:rsidRPr="00E07B4B">
        <w:rPr>
          <w:rStyle w:val="StyleUnderline"/>
          <w:highlight w:val="cyan"/>
        </w:rPr>
        <w:t>but</w:t>
      </w:r>
      <w:r w:rsidRPr="008B255F">
        <w:rPr>
          <w:sz w:val="16"/>
        </w:rPr>
        <w:t xml:space="preserve"> at least </w:t>
      </w:r>
      <w:r w:rsidRPr="00E07B4B">
        <w:rPr>
          <w:rStyle w:val="Emphasis"/>
          <w:highlight w:val="cyan"/>
        </w:rPr>
        <w:t>so far</w:t>
      </w:r>
      <w:r w:rsidRPr="008B255F">
        <w:rPr>
          <w:sz w:val="16"/>
        </w:rPr>
        <w:t xml:space="preserve"> on Capitol Hill, especially in the Senate, I think </w:t>
      </w:r>
      <w:r w:rsidRPr="00E07B4B">
        <w:rPr>
          <w:rStyle w:val="StyleUnderline"/>
          <w:highlight w:val="cyan"/>
        </w:rPr>
        <w:t xml:space="preserve">you’ve </w:t>
      </w:r>
      <w:r w:rsidRPr="00553013">
        <w:rPr>
          <w:rStyle w:val="StyleUnderline"/>
        </w:rPr>
        <w:t xml:space="preserve">got an overall bipartisan </w:t>
      </w:r>
      <w:r w:rsidRPr="00E07B4B">
        <w:rPr>
          <w:rStyle w:val="StyleUnderline"/>
          <w:highlight w:val="cyan"/>
        </w:rPr>
        <w:t>consensus</w:t>
      </w:r>
      <w:r w:rsidRPr="008B255F">
        <w:rPr>
          <w:sz w:val="16"/>
          <w:highlight w:val="cyan"/>
        </w:rPr>
        <w:t xml:space="preserve">. </w:t>
      </w:r>
      <w:r w:rsidRPr="00553013">
        <w:rPr>
          <w:rStyle w:val="Emphasis"/>
        </w:rPr>
        <w:t>I hope it stays that way</w:t>
      </w:r>
      <w:r w:rsidRPr="008B255F">
        <w:rPr>
          <w:sz w:val="16"/>
        </w:rPr>
        <w:t xml:space="preserve">.” </w:t>
      </w:r>
    </w:p>
    <w:p w14:paraId="70933B3F" w14:textId="77777777" w:rsidR="00B709FA" w:rsidRPr="00391039" w:rsidRDefault="00B709FA" w:rsidP="00B709FA">
      <w:pPr>
        <w:pStyle w:val="Heading4"/>
        <w:rPr>
          <w:rFonts w:cs="Times New Roman"/>
          <w:u w:val="single"/>
        </w:rPr>
      </w:pPr>
      <w:bookmarkStart w:id="2" w:name="_Hlk97239858"/>
      <w:r w:rsidRPr="004A5641">
        <w:rPr>
          <w:rFonts w:cs="Times New Roman"/>
        </w:rPr>
        <w:t xml:space="preserve">Congress will </w:t>
      </w:r>
      <w:r w:rsidRPr="004A5641">
        <w:rPr>
          <w:rFonts w:cs="Times New Roman"/>
          <w:u w:val="single"/>
        </w:rPr>
        <w:t>quickly</w:t>
      </w:r>
      <w:r w:rsidRPr="004A5641">
        <w:rPr>
          <w:rFonts w:cs="Times New Roman"/>
        </w:rPr>
        <w:t xml:space="preserve"> aid Ukraine with lethal weapons now. </w:t>
      </w:r>
      <w:r w:rsidRPr="004A5641">
        <w:rPr>
          <w:rFonts w:cs="Times New Roman"/>
          <w:u w:val="single"/>
        </w:rPr>
        <w:t>Speed is key</w:t>
      </w:r>
      <w:r w:rsidRPr="004A5641">
        <w:rPr>
          <w:rFonts w:cs="Times New Roman"/>
        </w:rPr>
        <w:t xml:space="preserve">, otherwise </w:t>
      </w:r>
      <w:r w:rsidRPr="00391039">
        <w:rPr>
          <w:rFonts w:cs="Times New Roman"/>
          <w:u w:val="single"/>
        </w:rPr>
        <w:t>Ukraine falls</w:t>
      </w:r>
    </w:p>
    <w:p w14:paraId="5B54E5A2" w14:textId="77777777" w:rsidR="00B709FA" w:rsidRPr="004A5641" w:rsidRDefault="00B709FA" w:rsidP="00B709FA">
      <w:r w:rsidRPr="004A5641">
        <w:rPr>
          <w:rStyle w:val="Style13ptBold"/>
        </w:rPr>
        <w:t>Carney 3-1</w:t>
      </w:r>
      <w:r w:rsidRPr="004A5641">
        <w:t>-2022 (</w:t>
      </w:r>
      <w:proofErr w:type="spellStart"/>
      <w:r w:rsidRPr="004A5641">
        <w:t>Jordain</w:t>
      </w:r>
      <w:proofErr w:type="spellEnd"/>
      <w:r w:rsidRPr="004A5641">
        <w:t xml:space="preserve">, “Congress races clock on Ukraine aid amid invasion,” The Hill, </w:t>
      </w:r>
      <w:hyperlink r:id="rId10" w:history="1">
        <w:r w:rsidRPr="004A5641">
          <w:rPr>
            <w:rStyle w:val="Hyperlink"/>
          </w:rPr>
          <w:t>https://thehill.com/policy/international/596224-congress-races-clock-on-ukraine-aid-amid-invasion?rl=1</w:t>
        </w:r>
      </w:hyperlink>
      <w:r w:rsidRPr="004A5641">
        <w:t>)</w:t>
      </w:r>
    </w:p>
    <w:p w14:paraId="62FA5A88" w14:textId="77777777" w:rsidR="00B709FA" w:rsidRPr="004A5641" w:rsidRDefault="00B709FA" w:rsidP="00B709FA"/>
    <w:p w14:paraId="396FF5B7" w14:textId="77777777" w:rsidR="00B709FA" w:rsidRPr="004A5641" w:rsidRDefault="00B709FA" w:rsidP="00B709FA">
      <w:r w:rsidRPr="002E29E6">
        <w:rPr>
          <w:rStyle w:val="StyleUnderline"/>
          <w:highlight w:val="cyan"/>
        </w:rPr>
        <w:t xml:space="preserve">Congress is </w:t>
      </w:r>
      <w:r w:rsidRPr="002E29E6">
        <w:rPr>
          <w:rStyle w:val="Emphasis"/>
          <w:highlight w:val="cyan"/>
        </w:rPr>
        <w:t>moving quickly</w:t>
      </w:r>
      <w:r w:rsidRPr="002E29E6">
        <w:rPr>
          <w:rStyle w:val="StyleUnderline"/>
          <w:highlight w:val="cyan"/>
        </w:rPr>
        <w:t xml:space="preserve"> to authorize new assistance </w:t>
      </w:r>
      <w:r w:rsidRPr="007E3CE8">
        <w:rPr>
          <w:rStyle w:val="StyleUnderline"/>
        </w:rPr>
        <w:t>for Ukraine</w:t>
      </w:r>
      <w:r w:rsidRPr="004A5641">
        <w:rPr>
          <w:rStyle w:val="StyleUnderline"/>
        </w:rPr>
        <w:t xml:space="preserve"> following Russia’s invasion</w:t>
      </w:r>
      <w:r w:rsidRPr="004A5641">
        <w:t xml:space="preserve"> even as lawmakers wrestle with what, if any, sanctions legislation is needed. </w:t>
      </w:r>
      <w:r w:rsidRPr="004A5641">
        <w:rPr>
          <w:rStyle w:val="StyleUnderline"/>
        </w:rPr>
        <w:t>Lawmakers are mulling the administration’s request for $6.4 billion</w:t>
      </w:r>
      <w:r w:rsidRPr="004A5641">
        <w:t xml:space="preserve"> in military and humanitarian aid to respond to Russia’s invasion of Ukraine, which began while lawmakers were out of town last week. </w:t>
      </w:r>
      <w:r w:rsidRPr="002E29E6">
        <w:rPr>
          <w:rStyle w:val="Emphasis"/>
          <w:highlight w:val="cyan"/>
        </w:rPr>
        <w:t>They’re under pressure to move quickly</w:t>
      </w:r>
      <w:r w:rsidRPr="004A5641">
        <w:t xml:space="preserve">. Ukrainian President Volodymyr </w:t>
      </w:r>
      <w:r w:rsidRPr="002E29E6">
        <w:rPr>
          <w:rStyle w:val="StyleUnderline"/>
          <w:highlight w:val="cyan"/>
        </w:rPr>
        <w:t>Zelensky is</w:t>
      </w:r>
      <w:r w:rsidRPr="004A5641">
        <w:rPr>
          <w:rStyle w:val="StyleUnderline"/>
        </w:rPr>
        <w:t xml:space="preserve"> publicly </w:t>
      </w:r>
      <w:r w:rsidRPr="002E29E6">
        <w:rPr>
          <w:rStyle w:val="StyleUnderline"/>
          <w:highlight w:val="cyan"/>
        </w:rPr>
        <w:t>urging the U</w:t>
      </w:r>
      <w:r w:rsidRPr="004A5641">
        <w:rPr>
          <w:rStyle w:val="StyleUnderline"/>
        </w:rPr>
        <w:t xml:space="preserve">nited </w:t>
      </w:r>
      <w:r w:rsidRPr="002E29E6">
        <w:rPr>
          <w:rStyle w:val="StyleUnderline"/>
          <w:highlight w:val="cyan"/>
        </w:rPr>
        <w:t>S</w:t>
      </w:r>
      <w:r w:rsidRPr="004A5641">
        <w:rPr>
          <w:rStyle w:val="StyleUnderline"/>
        </w:rPr>
        <w:t xml:space="preserve">tates and other allies </w:t>
      </w:r>
      <w:r w:rsidRPr="002E29E6">
        <w:rPr>
          <w:rStyle w:val="StyleUnderline"/>
          <w:highlight w:val="cyan"/>
        </w:rPr>
        <w:t>to provide</w:t>
      </w:r>
      <w:r w:rsidRPr="004A5641">
        <w:rPr>
          <w:rStyle w:val="StyleUnderline"/>
        </w:rPr>
        <w:t xml:space="preserve"> additional </w:t>
      </w:r>
      <w:r w:rsidRPr="002E29E6">
        <w:rPr>
          <w:rStyle w:val="StyleUnderline"/>
          <w:highlight w:val="cyan"/>
        </w:rPr>
        <w:t>assistance</w:t>
      </w:r>
      <w:r w:rsidRPr="004A5641">
        <w:rPr>
          <w:rStyle w:val="StyleUnderline"/>
        </w:rPr>
        <w:t xml:space="preserve"> as the country faces a significantly larger Russian military, </w:t>
      </w:r>
      <w:r w:rsidRPr="00B93489">
        <w:rPr>
          <w:rStyle w:val="Emphasis"/>
          <w:highlight w:val="cyan"/>
        </w:rPr>
        <w:t>raising questions about how long Ukraine can hold</w:t>
      </w:r>
      <w:r w:rsidRPr="004A5641">
        <w:rPr>
          <w:rStyle w:val="Emphasis"/>
        </w:rPr>
        <w:t xml:space="preserve"> out</w:t>
      </w:r>
      <w:r w:rsidRPr="004A5641">
        <w:rPr>
          <w:rStyle w:val="StyleUnderline"/>
        </w:rPr>
        <w:t xml:space="preserve"> despite early headaches for Moscow</w:t>
      </w:r>
      <w:r w:rsidRPr="004A5641">
        <w:t xml:space="preserve">. “There’s a lot to do,” said Sen. Dick Durbin (Ill.), the No. 2 Senate Democrat. “We better be there as needed.” Senate Minority Leader Mitch McConnell (R-Ky.) warned that </w:t>
      </w:r>
      <w:r w:rsidRPr="002E29E6">
        <w:rPr>
          <w:rStyle w:val="Emphasis"/>
          <w:highlight w:val="cyan"/>
        </w:rPr>
        <w:t>Congress “cannot afford to move at the speed of bureaucracy</w:t>
      </w:r>
      <w:r w:rsidRPr="002E29E6">
        <w:rPr>
          <w:highlight w:val="cyan"/>
        </w:rPr>
        <w:t>.”</w:t>
      </w:r>
      <w:r w:rsidRPr="004A5641">
        <w:t xml:space="preserve"> “</w:t>
      </w:r>
      <w:r w:rsidRPr="002E29E6">
        <w:rPr>
          <w:rStyle w:val="StyleUnderline"/>
          <w:highlight w:val="cyan"/>
        </w:rPr>
        <w:t>Congress</w:t>
      </w:r>
      <w:r w:rsidRPr="004A5641">
        <w:t xml:space="preserve"> </w:t>
      </w:r>
      <w:r w:rsidRPr="002E29E6">
        <w:rPr>
          <w:rStyle w:val="StyleUnderline"/>
          <w:highlight w:val="cyan"/>
        </w:rPr>
        <w:t>must</w:t>
      </w:r>
      <w:r w:rsidRPr="004A5641">
        <w:t xml:space="preserve"> use its oversight tools to ensure we are </w:t>
      </w:r>
      <w:r w:rsidRPr="002E29E6">
        <w:rPr>
          <w:rStyle w:val="Emphasis"/>
          <w:highlight w:val="cyan"/>
        </w:rPr>
        <w:t>provid</w:t>
      </w:r>
      <w:r w:rsidRPr="004A5641">
        <w:t xml:space="preserve">ing </w:t>
      </w:r>
      <w:r w:rsidRPr="002E29E6">
        <w:rPr>
          <w:rStyle w:val="StyleUnderline"/>
          <w:highlight w:val="cyan"/>
        </w:rPr>
        <w:t>Ukraine</w:t>
      </w:r>
      <w:r w:rsidRPr="004A5641">
        <w:rPr>
          <w:rStyle w:val="StyleUnderline"/>
        </w:rPr>
        <w:t xml:space="preserve"> the </w:t>
      </w:r>
      <w:r w:rsidRPr="002E29E6">
        <w:rPr>
          <w:rStyle w:val="StyleUnderline"/>
          <w:highlight w:val="cyan"/>
        </w:rPr>
        <w:t>weapons</w:t>
      </w:r>
      <w:r w:rsidRPr="004A5641">
        <w:rPr>
          <w:rStyle w:val="StyleUnderline"/>
        </w:rPr>
        <w:t xml:space="preserve"> it needs </w:t>
      </w:r>
      <w:r w:rsidRPr="002E29E6">
        <w:rPr>
          <w:rStyle w:val="Emphasis"/>
          <w:highlight w:val="cyan"/>
        </w:rPr>
        <w:t>as quickly as possible</w:t>
      </w:r>
      <w:r w:rsidRPr="004A5641">
        <w:t>. The same goes for helping shore up our NATO allies’ defenses along the eastern flank,” McConnell said.</w:t>
      </w:r>
    </w:p>
    <w:bookmarkEnd w:id="2"/>
    <w:p w14:paraId="17322CF3" w14:textId="77777777" w:rsidR="00B709FA" w:rsidRPr="004A5641" w:rsidRDefault="00B709FA" w:rsidP="00B709FA">
      <w:pPr>
        <w:pStyle w:val="Heading4"/>
        <w:rPr>
          <w:rFonts w:cs="Times New Roman"/>
        </w:rPr>
      </w:pPr>
      <w:r w:rsidRPr="004A5641">
        <w:rPr>
          <w:rFonts w:cs="Times New Roman"/>
        </w:rPr>
        <w:t xml:space="preserve">The plan </w:t>
      </w:r>
      <w:r w:rsidRPr="004A5641">
        <w:rPr>
          <w:rFonts w:cs="Times New Roman"/>
          <w:u w:val="single"/>
        </w:rPr>
        <w:t>eats away</w:t>
      </w:r>
      <w:r w:rsidRPr="004A5641">
        <w:rPr>
          <w:rFonts w:cs="Times New Roman"/>
        </w:rPr>
        <w:t xml:space="preserve"> at Congressional time and energy</w:t>
      </w:r>
    </w:p>
    <w:p w14:paraId="7AF313FB" w14:textId="77777777" w:rsidR="00B709FA" w:rsidRPr="004A5641" w:rsidRDefault="00B709FA" w:rsidP="00B709FA">
      <w:r w:rsidRPr="004A5641">
        <w:rPr>
          <w:rStyle w:val="Style13ptBold"/>
        </w:rPr>
        <w:t>Stern 20</w:t>
      </w:r>
      <w:r w:rsidRPr="004A5641">
        <w:t xml:space="preserve"> (Christopher, “Split Government Could Doom Antitrust Reform, but Tech to Remain in Crosshairs,” </w:t>
      </w:r>
      <w:r w:rsidRPr="004A5641">
        <w:rPr>
          <w:i/>
          <w:iCs/>
        </w:rPr>
        <w:t>The Information</w:t>
      </w:r>
      <w:r w:rsidRPr="004A5641">
        <w:t xml:space="preserve">, </w:t>
      </w:r>
      <w:hyperlink r:id="rId11" w:history="1">
        <w:r w:rsidRPr="004A5641">
          <w:rPr>
            <w:rStyle w:val="Hyperlink"/>
          </w:rPr>
          <w:t>https://www.theinformation.com/articles/split-government-could-doom-antitrust-reform-but-tech-to-remain-in-crosshairs</w:t>
        </w:r>
      </w:hyperlink>
      <w:r w:rsidRPr="004A5641">
        <w:t>)</w:t>
      </w:r>
    </w:p>
    <w:p w14:paraId="5A527CBE" w14:textId="77777777" w:rsidR="00B709FA" w:rsidRPr="004A5641" w:rsidRDefault="00B709FA" w:rsidP="00B709FA"/>
    <w:p w14:paraId="298868E8" w14:textId="77777777" w:rsidR="00B709FA" w:rsidRDefault="00B709FA" w:rsidP="00B709FA">
      <w:r w:rsidRPr="004A5641">
        <w:rPr>
          <w:rStyle w:val="StyleUnderline"/>
        </w:rPr>
        <w:t>The Democrats’</w:t>
      </w:r>
      <w:r w:rsidRPr="004A5641">
        <w:t xml:space="preserve"> apparent </w:t>
      </w:r>
      <w:r w:rsidRPr="004A5641">
        <w:rPr>
          <w:rStyle w:val="StyleUnderline"/>
        </w:rPr>
        <w:t xml:space="preserve">failure to secure a majority in </w:t>
      </w:r>
      <w:r w:rsidRPr="00805901">
        <w:rPr>
          <w:rStyle w:val="StyleUnderline"/>
          <w:highlight w:val="cyan"/>
        </w:rPr>
        <w:t xml:space="preserve">the Senate will </w:t>
      </w:r>
      <w:r w:rsidRPr="007E3CE8">
        <w:rPr>
          <w:rStyle w:val="StyleUnderline"/>
        </w:rPr>
        <w:t xml:space="preserve">likely </w:t>
      </w:r>
      <w:r w:rsidRPr="00805901">
        <w:rPr>
          <w:rStyle w:val="StyleUnderline"/>
          <w:highlight w:val="cyan"/>
        </w:rPr>
        <w:t xml:space="preserve">be a big disappointment to advocates of antitrust </w:t>
      </w:r>
      <w:r w:rsidRPr="00553013">
        <w:rPr>
          <w:rStyle w:val="StyleUnderline"/>
        </w:rPr>
        <w:t xml:space="preserve">reform </w:t>
      </w:r>
      <w:r w:rsidRPr="00805901">
        <w:rPr>
          <w:rStyle w:val="StyleUnderline"/>
          <w:highlight w:val="cyan"/>
        </w:rPr>
        <w:t xml:space="preserve">aimed at </w:t>
      </w:r>
      <w:r w:rsidRPr="00553013">
        <w:rPr>
          <w:rStyle w:val="StyleUnderline"/>
        </w:rPr>
        <w:t>curtailing</w:t>
      </w:r>
      <w:r w:rsidRPr="004A5641">
        <w:rPr>
          <w:rStyle w:val="StyleUnderline"/>
        </w:rPr>
        <w:t xml:space="preserve"> what they view as </w:t>
      </w:r>
      <w:r w:rsidRPr="00553013">
        <w:rPr>
          <w:rStyle w:val="StyleUnderline"/>
        </w:rPr>
        <w:t xml:space="preserve">anticompetitive conduct by </w:t>
      </w:r>
      <w:r w:rsidRPr="00553013">
        <w:rPr>
          <w:rStyle w:val="StyleUnderline"/>
          <w:highlight w:val="cyan"/>
        </w:rPr>
        <w:t>big tech</w:t>
      </w:r>
      <w:r w:rsidRPr="004A5641">
        <w:rPr>
          <w:rStyle w:val="StyleUnderline"/>
        </w:rPr>
        <w:t xml:space="preserve"> companies</w:t>
      </w:r>
      <w:r w:rsidRPr="004A5641">
        <w:t xml:space="preserve">. The changes they are seeking are aimed at making it easier for prosecutors to win antitrust convictions against companies with dominant market power. David </w:t>
      </w:r>
      <w:proofErr w:type="spellStart"/>
      <w:r w:rsidRPr="004A5641">
        <w:t>Cicilline</w:t>
      </w:r>
      <w:proofErr w:type="spellEnd"/>
      <w:r w:rsidRPr="004A5641">
        <w:t xml:space="preserve">, the Democrat who chairs the House Antitrust Subcommittee, plans to introduce a series of bills to achieve those goals, after spending a year leading a congressional investigation into the business practices of Apple, Amazon, Google and Facebook. Democratic control of the Senate would have greatly improved the odds of those bills becoming law. </w:t>
      </w:r>
      <w:r w:rsidRPr="00553013">
        <w:rPr>
          <w:rStyle w:val="StyleUnderline"/>
        </w:rPr>
        <w:t xml:space="preserve">While many </w:t>
      </w:r>
      <w:r w:rsidRPr="00553013">
        <w:rPr>
          <w:rStyle w:val="StyleUnderline"/>
          <w:highlight w:val="cyan"/>
        </w:rPr>
        <w:t xml:space="preserve">Republican lawmakers </w:t>
      </w:r>
      <w:r w:rsidRPr="00553013">
        <w:rPr>
          <w:rStyle w:val="StyleUnderline"/>
        </w:rPr>
        <w:t xml:space="preserve">are </w:t>
      </w:r>
      <w:r w:rsidRPr="00805901">
        <w:rPr>
          <w:rStyle w:val="StyleUnderline"/>
          <w:highlight w:val="cyan"/>
        </w:rPr>
        <w:t xml:space="preserve">supportive of tougher </w:t>
      </w:r>
      <w:r w:rsidRPr="00553013">
        <w:rPr>
          <w:rStyle w:val="StyleUnderline"/>
        </w:rPr>
        <w:t xml:space="preserve">antitrust </w:t>
      </w:r>
      <w:r w:rsidRPr="00805901">
        <w:rPr>
          <w:rStyle w:val="StyleUnderline"/>
          <w:highlight w:val="cyan"/>
        </w:rPr>
        <w:t>enforcement, they have</w:t>
      </w:r>
      <w:r w:rsidRPr="004A5641">
        <w:rPr>
          <w:rStyle w:val="StyleUnderline"/>
        </w:rPr>
        <w:t xml:space="preserve"> generally </w:t>
      </w:r>
      <w:r w:rsidRPr="00805901">
        <w:rPr>
          <w:rStyle w:val="StyleUnderline"/>
          <w:highlight w:val="cyan"/>
        </w:rPr>
        <w:t>opposed efforts to change current legal standards</w:t>
      </w:r>
      <w:r w:rsidRPr="004A5641">
        <w:t xml:space="preserve">. </w:t>
      </w:r>
      <w:r w:rsidRPr="004A5641">
        <w:rPr>
          <w:rStyle w:val="StyleUnderline"/>
        </w:rPr>
        <w:t>Still, hope for antitrust reform might not be completely dead</w:t>
      </w:r>
      <w:r w:rsidRPr="004A5641">
        <w:t xml:space="preserve">, said Seth Bloom, a former general counsel for the Senate’s antitrust subcommittee, who represents firms including Amazon as a lobbyist. Bloom said the antagonism toward big tech of some prominent Senate Republicans, including Josh Hawley and Ted Cruz, could lead them to support proposals that undermine the power of those companies. </w:t>
      </w:r>
      <w:r w:rsidRPr="00805901">
        <w:rPr>
          <w:rStyle w:val="StyleUnderline"/>
          <w:highlight w:val="cyan"/>
        </w:rPr>
        <w:t>Even if Dem</w:t>
      </w:r>
      <w:r w:rsidRPr="007E3CE8">
        <w:rPr>
          <w:rStyle w:val="StyleUnderline"/>
        </w:rPr>
        <w:t>ocrat</w:t>
      </w:r>
      <w:r w:rsidRPr="00805901">
        <w:rPr>
          <w:rStyle w:val="StyleUnderline"/>
          <w:highlight w:val="cyan"/>
        </w:rPr>
        <w:t xml:space="preserve">s manage to squeak through antitrust changes, </w:t>
      </w:r>
      <w:r w:rsidRPr="00805901">
        <w:rPr>
          <w:rStyle w:val="Emphasis"/>
          <w:highlight w:val="cyan"/>
        </w:rPr>
        <w:t xml:space="preserve">any legislation would likely take </w:t>
      </w:r>
      <w:r w:rsidRPr="00805901">
        <w:rPr>
          <w:rStyle w:val="Emphasis"/>
          <w:sz w:val="30"/>
          <w:szCs w:val="30"/>
          <w:highlight w:val="cyan"/>
        </w:rPr>
        <w:t>more than a year</w:t>
      </w:r>
      <w:r w:rsidRPr="00805901">
        <w:rPr>
          <w:rStyle w:val="Emphasis"/>
          <w:highlight w:val="cyan"/>
        </w:rPr>
        <w:t xml:space="preserve"> to make its way through Congress</w:t>
      </w:r>
      <w:r w:rsidRPr="004A5641">
        <w:t>. Tech companies could see a more immediate impact on another aspect of their businesses: mergers and acquisitions approval.</w:t>
      </w:r>
    </w:p>
    <w:p w14:paraId="4A7321F4" w14:textId="77777777" w:rsidR="00B709FA" w:rsidRDefault="00B709FA" w:rsidP="00B709FA">
      <w:pPr>
        <w:pStyle w:val="Heading4"/>
      </w:pPr>
      <w:r>
        <w:t>The plan’s weaponized as Biden pursuing a “</w:t>
      </w:r>
      <w:r w:rsidRPr="000024A8">
        <w:rPr>
          <w:u w:val="single"/>
        </w:rPr>
        <w:t>weak on Russia</w:t>
      </w:r>
      <w:r>
        <w:t>” antitrust agenda</w:t>
      </w:r>
    </w:p>
    <w:p w14:paraId="3DEA6D53" w14:textId="77777777" w:rsidR="00B709FA" w:rsidRDefault="00B709FA" w:rsidP="00B709FA">
      <w:r>
        <w:t>Evers-</w:t>
      </w:r>
      <w:proofErr w:type="spellStart"/>
      <w:r w:rsidRPr="00FF7FBD">
        <w:rPr>
          <w:rStyle w:val="Style13ptBold"/>
        </w:rPr>
        <w:t>Hillstrom</w:t>
      </w:r>
      <w:proofErr w:type="spellEnd"/>
      <w:r w:rsidRPr="00FF7FBD">
        <w:rPr>
          <w:rStyle w:val="Style13ptBold"/>
        </w:rPr>
        <w:t xml:space="preserve"> 2-23</w:t>
      </w:r>
      <w:r>
        <w:t xml:space="preserve">-2022 (Karl and Chris Rodrigo, “Big Tech allies point to China, Russia threat in push to squash antitrust bill,” </w:t>
      </w:r>
      <w:r w:rsidRPr="00FF7FBD">
        <w:rPr>
          <w:i/>
          <w:iCs/>
        </w:rPr>
        <w:t>The Hill</w:t>
      </w:r>
      <w:r>
        <w:t xml:space="preserve">, </w:t>
      </w:r>
      <w:hyperlink r:id="rId12" w:history="1">
        <w:r w:rsidRPr="00660B50">
          <w:rPr>
            <w:rStyle w:val="Hyperlink"/>
          </w:rPr>
          <w:t>https://thehill.com/policy/technology/595414-big-tech-allies-point-to-china-russia-threat-in-push-to-squash-antitrust</w:t>
        </w:r>
      </w:hyperlink>
      <w:r>
        <w:t>)</w:t>
      </w:r>
    </w:p>
    <w:p w14:paraId="6570E144" w14:textId="77777777" w:rsidR="00B709FA" w:rsidRPr="00EB4B58" w:rsidRDefault="00B709FA" w:rsidP="00B709FA"/>
    <w:p w14:paraId="367EDEEC" w14:textId="77777777" w:rsidR="00B709FA" w:rsidRDefault="00B709FA" w:rsidP="00B709FA">
      <w:r w:rsidRPr="000024A8">
        <w:t>Big Tech’s numerous</w:t>
      </w:r>
      <w:r w:rsidRPr="00907A7B">
        <w:rPr>
          <w:rStyle w:val="StyleUnderline"/>
        </w:rPr>
        <w:t xml:space="preserve"> </w:t>
      </w:r>
      <w:r w:rsidRPr="00FF7FBD">
        <w:rPr>
          <w:rStyle w:val="StyleUnderline"/>
          <w:highlight w:val="cyan"/>
        </w:rPr>
        <w:t xml:space="preserve">allies in Washington </w:t>
      </w:r>
      <w:r w:rsidRPr="00517551">
        <w:rPr>
          <w:rStyle w:val="StyleUnderline"/>
        </w:rPr>
        <w:t xml:space="preserve">are repeating a similar message as they </w:t>
      </w:r>
      <w:r w:rsidRPr="00FF7FBD">
        <w:rPr>
          <w:rStyle w:val="StyleUnderline"/>
          <w:highlight w:val="cyan"/>
        </w:rPr>
        <w:t xml:space="preserve">lobby lawmakers to </w:t>
      </w:r>
      <w:r w:rsidRPr="000024A8">
        <w:rPr>
          <w:rStyle w:val="Emphasis"/>
          <w:highlight w:val="cyan"/>
        </w:rPr>
        <w:t xml:space="preserve">abandon antitrust </w:t>
      </w:r>
      <w:r w:rsidRPr="00517551">
        <w:rPr>
          <w:rStyle w:val="Emphasis"/>
        </w:rPr>
        <w:t>legislation</w:t>
      </w:r>
      <w:r>
        <w:t xml:space="preserve">: </w:t>
      </w:r>
      <w:r w:rsidRPr="00FF7FBD">
        <w:rPr>
          <w:rStyle w:val="StyleUnderline"/>
          <w:highlight w:val="cyan"/>
        </w:rPr>
        <w:t xml:space="preserve">The U.S. needs </w:t>
      </w:r>
      <w:r w:rsidRPr="000024A8">
        <w:rPr>
          <w:highlight w:val="cyan"/>
        </w:rPr>
        <w:t xml:space="preserve">tech giants at full </w:t>
      </w:r>
      <w:r w:rsidRPr="000024A8">
        <w:rPr>
          <w:rStyle w:val="StyleUnderline"/>
          <w:highlight w:val="cyan"/>
        </w:rPr>
        <w:t xml:space="preserve">strength to </w:t>
      </w:r>
      <w:r w:rsidRPr="000024A8">
        <w:rPr>
          <w:rStyle w:val="Emphasis"/>
          <w:highlight w:val="cyan"/>
        </w:rPr>
        <w:t>counter</w:t>
      </w:r>
      <w:r w:rsidRPr="000024A8">
        <w:rPr>
          <w:rStyle w:val="StyleUnderline"/>
          <w:highlight w:val="cyan"/>
        </w:rPr>
        <w:t xml:space="preserve"> </w:t>
      </w:r>
      <w:r w:rsidRPr="00517551">
        <w:rPr>
          <w:rStyle w:val="StyleUnderline"/>
        </w:rPr>
        <w:t xml:space="preserve">China, </w:t>
      </w:r>
      <w:r w:rsidRPr="000024A8">
        <w:rPr>
          <w:rStyle w:val="Emphasis"/>
          <w:highlight w:val="cyan"/>
        </w:rPr>
        <w:t>Russia</w:t>
      </w:r>
      <w:r w:rsidRPr="000024A8">
        <w:rPr>
          <w:rStyle w:val="StyleUnderline"/>
          <w:highlight w:val="cyan"/>
        </w:rPr>
        <w:t xml:space="preserve"> </w:t>
      </w:r>
      <w:r w:rsidRPr="00517551">
        <w:rPr>
          <w:rStyle w:val="StyleUnderline"/>
        </w:rPr>
        <w:t>and other threats to national security</w:t>
      </w:r>
      <w:r w:rsidRPr="00517551">
        <w:t xml:space="preserve">. </w:t>
      </w:r>
      <w:r w:rsidRPr="000024A8">
        <w:rPr>
          <w:rStyle w:val="StyleUnderline"/>
          <w:highlight w:val="cyan"/>
        </w:rPr>
        <w:t>The last-ditch effort comes as the Senate gears up to</w:t>
      </w:r>
      <w:r w:rsidRPr="00EE2EC9">
        <w:t xml:space="preserve"> consider the American Innovation and Choice Online Act, a bipartisan bill</w:t>
      </w:r>
      <w:r w:rsidRPr="00907A7B">
        <w:rPr>
          <w:rStyle w:val="StyleUnderline"/>
        </w:rPr>
        <w:t xml:space="preserve"> that would</w:t>
      </w:r>
      <w:r>
        <w:t xml:space="preserve"> prevent dominant digital platforms from favoring their own services and </w:t>
      </w:r>
      <w:r w:rsidRPr="000024A8">
        <w:rPr>
          <w:rStyle w:val="StyleUnderline"/>
          <w:highlight w:val="cyan"/>
        </w:rPr>
        <w:t xml:space="preserve">empower </w:t>
      </w:r>
      <w:r w:rsidRPr="000024A8">
        <w:rPr>
          <w:rStyle w:val="Emphasis"/>
          <w:highlight w:val="cyan"/>
        </w:rPr>
        <w:t>antitrust</w:t>
      </w:r>
      <w:r w:rsidRPr="000024A8">
        <w:rPr>
          <w:rStyle w:val="StyleUnderline"/>
          <w:highlight w:val="cyan"/>
        </w:rPr>
        <w:t xml:space="preserve"> enforcers</w:t>
      </w:r>
      <w:r w:rsidRPr="00907A7B">
        <w:rPr>
          <w:rStyle w:val="StyleUnderline"/>
        </w:rPr>
        <w:t xml:space="preserve"> </w:t>
      </w:r>
      <w:r w:rsidRPr="000024A8">
        <w:t xml:space="preserve">to scrutinize the largest tech firms. Despite making </w:t>
      </w:r>
      <w:r>
        <w:t xml:space="preserve">it out of the Senate Judiciary Committee by a bipartisan 16-6 vote, the </w:t>
      </w:r>
      <w:r w:rsidRPr="00FF7FBD">
        <w:rPr>
          <w:rStyle w:val="StyleUnderline"/>
          <w:highlight w:val="cyan"/>
        </w:rPr>
        <w:t>legislation</w:t>
      </w:r>
      <w:r w:rsidRPr="00907A7B">
        <w:rPr>
          <w:rStyle w:val="StyleUnderline"/>
        </w:rPr>
        <w:t xml:space="preserve"> targeting America’s largest tech companies </w:t>
      </w:r>
      <w:r w:rsidRPr="00FF7FBD">
        <w:rPr>
          <w:rStyle w:val="StyleUnderline"/>
          <w:highlight w:val="cyan"/>
        </w:rPr>
        <w:t>faces an uphill battle</w:t>
      </w:r>
      <w:r>
        <w:t xml:space="preserve">. Many </w:t>
      </w:r>
      <w:r w:rsidRPr="00FF7FBD">
        <w:rPr>
          <w:rStyle w:val="StyleUnderline"/>
          <w:highlight w:val="cyan"/>
        </w:rPr>
        <w:t>lawmakers</w:t>
      </w:r>
      <w:r w:rsidRPr="00907A7B">
        <w:rPr>
          <w:rStyle w:val="StyleUnderline"/>
        </w:rPr>
        <w:t xml:space="preserve"> </w:t>
      </w:r>
      <w:r w:rsidRPr="000024A8">
        <w:t>who gave the legislation a thumbs-up on the panel cautioned that they</w:t>
      </w:r>
      <w:r w:rsidRPr="00907A7B">
        <w:rPr>
          <w:rStyle w:val="StyleUnderline"/>
        </w:rPr>
        <w:t xml:space="preserve"> </w:t>
      </w:r>
      <w:r w:rsidRPr="00FF7FBD">
        <w:rPr>
          <w:rStyle w:val="StyleUnderline"/>
          <w:highlight w:val="cyan"/>
        </w:rPr>
        <w:t>would be unlikely to vote “yes”</w:t>
      </w:r>
      <w:r w:rsidRPr="00907A7B">
        <w:rPr>
          <w:rStyle w:val="StyleUnderline"/>
        </w:rPr>
        <w:t xml:space="preserve"> </w:t>
      </w:r>
      <w:r w:rsidRPr="000024A8">
        <w:t>on the floor unless major changes are made. A handful of those</w:t>
      </w:r>
      <w:r w:rsidRPr="00907A7B">
        <w:rPr>
          <w:rStyle w:val="StyleUnderline"/>
        </w:rPr>
        <w:t xml:space="preserve"> </w:t>
      </w:r>
      <w:r w:rsidRPr="00FF7FBD">
        <w:rPr>
          <w:rStyle w:val="StyleUnderline"/>
          <w:highlight w:val="cyan"/>
        </w:rPr>
        <w:t xml:space="preserve">lawmakers specifically expressed concern that </w:t>
      </w:r>
      <w:r w:rsidRPr="000024A8">
        <w:t>stopping tech giants from self-preferencing</w:t>
      </w:r>
      <w:r w:rsidRPr="00907A7B">
        <w:rPr>
          <w:rStyle w:val="StyleUnderline"/>
        </w:rPr>
        <w:t xml:space="preserve"> </w:t>
      </w:r>
      <w:r w:rsidRPr="00FF7FBD">
        <w:rPr>
          <w:rStyle w:val="Emphasis"/>
          <w:highlight w:val="cyan"/>
        </w:rPr>
        <w:t>could</w:t>
      </w:r>
      <w:r w:rsidRPr="00907A7B">
        <w:rPr>
          <w:rStyle w:val="StyleUnderline"/>
        </w:rPr>
        <w:t xml:space="preserve"> unintentionally </w:t>
      </w:r>
      <w:r w:rsidRPr="00FF7FBD">
        <w:rPr>
          <w:rStyle w:val="Emphasis"/>
          <w:highlight w:val="cyan"/>
        </w:rPr>
        <w:t>advantage</w:t>
      </w:r>
      <w:r w:rsidRPr="00907A7B">
        <w:rPr>
          <w:rStyle w:val="StyleUnderline"/>
        </w:rPr>
        <w:t xml:space="preserve"> America’s </w:t>
      </w:r>
      <w:r w:rsidRPr="00FF7FBD">
        <w:rPr>
          <w:rStyle w:val="Emphasis"/>
          <w:highlight w:val="cyan"/>
        </w:rPr>
        <w:t>adversaries</w:t>
      </w:r>
      <w:r>
        <w:t xml:space="preserve">. </w:t>
      </w:r>
      <w:r w:rsidRPr="00FF7FBD">
        <w:rPr>
          <w:rStyle w:val="StyleUnderline"/>
          <w:highlight w:val="cyan"/>
        </w:rPr>
        <w:t xml:space="preserve">Russian aggression </w:t>
      </w:r>
      <w:r w:rsidRPr="00A64EAB">
        <w:rPr>
          <w:rStyle w:val="Emphasis"/>
          <w:sz w:val="40"/>
          <w:szCs w:val="40"/>
          <w:highlight w:val="cyan"/>
        </w:rPr>
        <w:t>in Ukraine</w:t>
      </w:r>
      <w:r w:rsidRPr="00FF7FBD">
        <w:rPr>
          <w:rStyle w:val="StyleUnderline"/>
          <w:highlight w:val="cyan"/>
        </w:rPr>
        <w:t xml:space="preserve"> has</w:t>
      </w:r>
      <w:r>
        <w:t xml:space="preserve"> only </w:t>
      </w:r>
      <w:r w:rsidRPr="00FF7FBD">
        <w:rPr>
          <w:rStyle w:val="Emphasis"/>
          <w:highlight w:val="cyan"/>
        </w:rPr>
        <w:t>reinforced</w:t>
      </w:r>
      <w:r>
        <w:t xml:space="preserve"> those </w:t>
      </w:r>
      <w:r w:rsidRPr="00FF7FBD">
        <w:rPr>
          <w:rStyle w:val="Emphasis"/>
          <w:highlight w:val="cyan"/>
        </w:rPr>
        <w:t>industry talking points</w:t>
      </w:r>
      <w:r>
        <w:t xml:space="preserve"> among </w:t>
      </w:r>
      <w:r w:rsidRPr="00FF7FBD">
        <w:rPr>
          <w:rStyle w:val="StyleUnderline"/>
          <w:highlight w:val="cyan"/>
        </w:rPr>
        <w:t>lawmakers</w:t>
      </w:r>
      <w:r>
        <w:t xml:space="preserve"> who </w:t>
      </w:r>
      <w:r w:rsidRPr="00FF7FBD">
        <w:rPr>
          <w:rStyle w:val="StyleUnderline"/>
          <w:highlight w:val="cyan"/>
        </w:rPr>
        <w:t xml:space="preserve">are </w:t>
      </w:r>
      <w:r w:rsidRPr="00FF7FBD">
        <w:rPr>
          <w:rStyle w:val="Emphasis"/>
          <w:highlight w:val="cyan"/>
        </w:rPr>
        <w:t>fearful</w:t>
      </w:r>
      <w:r w:rsidRPr="00FF7FBD">
        <w:rPr>
          <w:rStyle w:val="StyleUnderline"/>
          <w:highlight w:val="cyan"/>
        </w:rPr>
        <w:t xml:space="preserve"> of</w:t>
      </w:r>
      <w:r w:rsidRPr="00907A7B">
        <w:rPr>
          <w:rStyle w:val="StyleUnderline"/>
        </w:rPr>
        <w:t xml:space="preserve"> impending cyber conflicts with </w:t>
      </w:r>
      <w:r w:rsidRPr="00FF7FBD">
        <w:rPr>
          <w:rStyle w:val="StyleUnderline"/>
          <w:highlight w:val="cyan"/>
        </w:rPr>
        <w:t>Russia</w:t>
      </w:r>
      <w:r w:rsidRPr="00907A7B">
        <w:rPr>
          <w:rStyle w:val="StyleUnderline"/>
        </w:rPr>
        <w:t xml:space="preserve"> and China</w:t>
      </w:r>
      <w:r>
        <w:t>, according to tech allies. “</w:t>
      </w:r>
      <w:r w:rsidRPr="00FF7FBD">
        <w:rPr>
          <w:rStyle w:val="StyleUnderline"/>
          <w:highlight w:val="cyan"/>
        </w:rPr>
        <w:t xml:space="preserve">When you’re talking about a geopolitical conflict, </w:t>
      </w:r>
      <w:r w:rsidRPr="00FF7FBD">
        <w:rPr>
          <w:rStyle w:val="Emphasis"/>
          <w:highlight w:val="cyan"/>
        </w:rPr>
        <w:t xml:space="preserve">all of a </w:t>
      </w:r>
      <w:proofErr w:type="gramStart"/>
      <w:r w:rsidRPr="00FF7FBD">
        <w:rPr>
          <w:rStyle w:val="Emphasis"/>
          <w:highlight w:val="cyan"/>
        </w:rPr>
        <w:t>sudden</w:t>
      </w:r>
      <w:proofErr w:type="gramEnd"/>
      <w:r w:rsidRPr="00FF7FBD">
        <w:rPr>
          <w:rStyle w:val="Emphasis"/>
          <w:highlight w:val="cyan"/>
        </w:rPr>
        <w:t xml:space="preserve"> the terms of the debate change</w:t>
      </w:r>
      <w:r w:rsidRPr="00907A7B">
        <w:rPr>
          <w:rStyle w:val="StyleUnderline"/>
        </w:rPr>
        <w:t xml:space="preserve">, both </w:t>
      </w:r>
      <w:r w:rsidRPr="00FF7FBD">
        <w:rPr>
          <w:rStyle w:val="StyleUnderline"/>
          <w:highlight w:val="cyan"/>
        </w:rPr>
        <w:t>for</w:t>
      </w:r>
      <w:r w:rsidRPr="00907A7B">
        <w:rPr>
          <w:rStyle w:val="StyleUnderline"/>
        </w:rPr>
        <w:t xml:space="preserve"> the </w:t>
      </w:r>
      <w:r w:rsidRPr="00FF7FBD">
        <w:rPr>
          <w:rStyle w:val="Emphasis"/>
          <w:highlight w:val="cyan"/>
        </w:rPr>
        <w:t>Dem</w:t>
      </w:r>
      <w:r w:rsidRPr="00907A7B">
        <w:rPr>
          <w:rStyle w:val="StyleUnderline"/>
        </w:rPr>
        <w:t>ocrat</w:t>
      </w:r>
      <w:r w:rsidRPr="00FF7FBD">
        <w:rPr>
          <w:rStyle w:val="Emphasis"/>
          <w:highlight w:val="cyan"/>
        </w:rPr>
        <w:t>s</w:t>
      </w:r>
      <w:r w:rsidRPr="00907A7B">
        <w:rPr>
          <w:rStyle w:val="StyleUnderline"/>
        </w:rPr>
        <w:t xml:space="preserve"> </w:t>
      </w:r>
      <w:r w:rsidRPr="00FF7FBD">
        <w:rPr>
          <w:rStyle w:val="StyleUnderline"/>
          <w:highlight w:val="cyan"/>
        </w:rPr>
        <w:t>and</w:t>
      </w:r>
      <w:r w:rsidRPr="00907A7B">
        <w:rPr>
          <w:rStyle w:val="StyleUnderline"/>
        </w:rPr>
        <w:t xml:space="preserve"> the </w:t>
      </w:r>
      <w:r w:rsidRPr="00FF7FBD">
        <w:rPr>
          <w:rStyle w:val="StyleUnderline"/>
          <w:highlight w:val="cyan"/>
        </w:rPr>
        <w:t>Republicans</w:t>
      </w:r>
      <w:r>
        <w:t xml:space="preserve">. </w:t>
      </w:r>
      <w:r w:rsidRPr="00FF7FBD">
        <w:rPr>
          <w:rStyle w:val="StyleUnderline"/>
          <w:highlight w:val="cyan"/>
        </w:rPr>
        <w:t>There’s a</w:t>
      </w:r>
      <w:r w:rsidRPr="00907A7B">
        <w:rPr>
          <w:rStyle w:val="StyleUnderline"/>
        </w:rPr>
        <w:t xml:space="preserve">n </w:t>
      </w:r>
      <w:r w:rsidRPr="00FF7FBD">
        <w:rPr>
          <w:rStyle w:val="Emphasis"/>
          <w:highlight w:val="cyan"/>
        </w:rPr>
        <w:t>ongoing</w:t>
      </w:r>
      <w:r w:rsidRPr="00FF7FBD">
        <w:rPr>
          <w:rStyle w:val="StyleUnderline"/>
          <w:highlight w:val="cyan"/>
        </w:rPr>
        <w:t xml:space="preserve"> shift as people grapple with</w:t>
      </w:r>
      <w:r w:rsidRPr="00907A7B">
        <w:rPr>
          <w:rStyle w:val="StyleUnderline"/>
        </w:rPr>
        <w:t xml:space="preserve"> the magnitude of the </w:t>
      </w:r>
      <w:r w:rsidRPr="00FF7FBD">
        <w:rPr>
          <w:rStyle w:val="StyleUnderline"/>
          <w:highlight w:val="cyan"/>
        </w:rPr>
        <w:t>global tensions</w:t>
      </w:r>
      <w:r>
        <w:t>,” said Michael Mandel, chief economist at the Amazon- and Meta-backed Progressive Policy Institute, which opposes the antitrust bill. “</w:t>
      </w:r>
      <w:r w:rsidRPr="00FF7FBD">
        <w:rPr>
          <w:rStyle w:val="StyleUnderline"/>
          <w:highlight w:val="cyan"/>
        </w:rPr>
        <w:t xml:space="preserve">You </w:t>
      </w:r>
      <w:r w:rsidRPr="00EE2EC9">
        <w:rPr>
          <w:rStyle w:val="Emphasis"/>
          <w:sz w:val="30"/>
          <w:szCs w:val="30"/>
          <w:highlight w:val="cyan"/>
        </w:rPr>
        <w:t>don’t want to be in a position</w:t>
      </w:r>
      <w:r w:rsidRPr="00FF7FBD">
        <w:rPr>
          <w:rStyle w:val="StyleUnderline"/>
          <w:highlight w:val="cyan"/>
        </w:rPr>
        <w:t xml:space="preserve"> of </w:t>
      </w:r>
      <w:r w:rsidRPr="000024A8">
        <w:rPr>
          <w:rStyle w:val="Emphasis"/>
          <w:sz w:val="40"/>
          <w:szCs w:val="40"/>
          <w:highlight w:val="cyan"/>
        </w:rPr>
        <w:t>disassembling</w:t>
      </w:r>
      <w:r w:rsidRPr="00907A7B">
        <w:rPr>
          <w:rStyle w:val="StyleUnderline"/>
        </w:rPr>
        <w:t xml:space="preserve"> </w:t>
      </w:r>
      <w:r w:rsidRPr="000024A8">
        <w:t>your strongest tech</w:t>
      </w:r>
      <w:r w:rsidRPr="00907A7B">
        <w:rPr>
          <w:rStyle w:val="StyleUnderline"/>
        </w:rPr>
        <w:t xml:space="preserve"> </w:t>
      </w:r>
      <w:r w:rsidRPr="000024A8">
        <w:rPr>
          <w:rStyle w:val="Emphasis"/>
          <w:sz w:val="40"/>
          <w:szCs w:val="40"/>
          <w:highlight w:val="cyan"/>
        </w:rPr>
        <w:t>companies</w:t>
      </w:r>
      <w:r w:rsidRPr="000024A8">
        <w:rPr>
          <w:rStyle w:val="StyleUnderline"/>
          <w:highlight w:val="cyan"/>
        </w:rPr>
        <w:t xml:space="preserve"> at the same time you’re </w:t>
      </w:r>
      <w:r w:rsidRPr="000024A8">
        <w:rPr>
          <w:rStyle w:val="Emphasis"/>
          <w:highlight w:val="cyan"/>
        </w:rPr>
        <w:t>fighting a</w:t>
      </w:r>
      <w:r w:rsidRPr="00907A7B">
        <w:rPr>
          <w:rStyle w:val="StyleUnderline"/>
        </w:rPr>
        <w:t xml:space="preserve"> </w:t>
      </w:r>
      <w:r w:rsidRPr="000024A8">
        <w:t>tech</w:t>
      </w:r>
      <w:r w:rsidRPr="00907A7B">
        <w:rPr>
          <w:rStyle w:val="StyleUnderline"/>
        </w:rPr>
        <w:t xml:space="preserve"> </w:t>
      </w:r>
      <w:r w:rsidRPr="000024A8">
        <w:rPr>
          <w:rStyle w:val="Emphasis"/>
          <w:highlight w:val="cyan"/>
        </w:rPr>
        <w:t>war</w:t>
      </w:r>
      <w:r>
        <w:t xml:space="preserve">.” The argument that antitrust enforcement weakens national security is by no means new. AT&amp;T deployed a similar defense of its power in the 1980s. But tech giants’ hawkish stance on China is a more recent development. </w:t>
      </w:r>
      <w:r w:rsidRPr="00FF7FBD">
        <w:rPr>
          <w:rStyle w:val="StyleUnderline"/>
          <w:highlight w:val="cyan"/>
        </w:rPr>
        <w:t>Industry lobbyists</w:t>
      </w:r>
      <w:r w:rsidRPr="00907A7B">
        <w:rPr>
          <w:rStyle w:val="StyleUnderline"/>
        </w:rPr>
        <w:t xml:space="preserve"> </w:t>
      </w:r>
      <w:r w:rsidRPr="000024A8">
        <w:t>and tech-backed advocacy groups</w:t>
      </w:r>
      <w:r>
        <w:t xml:space="preserve"> </w:t>
      </w:r>
      <w:r w:rsidRPr="00A64EAB">
        <w:rPr>
          <w:rStyle w:val="StyleUnderline"/>
          <w:highlight w:val="cyan"/>
        </w:rPr>
        <w:t>on both the right and left</w:t>
      </w:r>
      <w:r>
        <w:t xml:space="preserve"> </w:t>
      </w:r>
      <w:r w:rsidRPr="00FF7FBD">
        <w:rPr>
          <w:rStyle w:val="Emphasis"/>
          <w:highlight w:val="cyan"/>
        </w:rPr>
        <w:t>have inundated lawmakers</w:t>
      </w:r>
      <w:r>
        <w:t xml:space="preserve"> with calls, emails, op-eds and political ads warning that the antitrust proposal will give Beijing the upper hand in the technological arms race.  </w:t>
      </w:r>
    </w:p>
    <w:p w14:paraId="3C3AC8D2" w14:textId="77777777" w:rsidR="00B709FA" w:rsidRPr="00672291" w:rsidRDefault="00B709FA" w:rsidP="00B709FA">
      <w:pPr>
        <w:pStyle w:val="Heading4"/>
        <w:rPr>
          <w:u w:val="single"/>
        </w:rPr>
      </w:pPr>
      <w:r>
        <w:t xml:space="preserve">Perception of a </w:t>
      </w:r>
      <w:r w:rsidRPr="00AB0477">
        <w:rPr>
          <w:u w:val="single"/>
        </w:rPr>
        <w:t>disunified and partisan</w:t>
      </w:r>
      <w:r>
        <w:t xml:space="preserve"> US response to Russia leads to </w:t>
      </w:r>
      <w:r w:rsidRPr="00672291">
        <w:rPr>
          <w:u w:val="single"/>
        </w:rPr>
        <w:t xml:space="preserve">nuclear </w:t>
      </w:r>
      <w:proofErr w:type="gramStart"/>
      <w:r w:rsidRPr="00672291">
        <w:rPr>
          <w:u w:val="single"/>
        </w:rPr>
        <w:t>world war</w:t>
      </w:r>
      <w:proofErr w:type="gramEnd"/>
      <w:r w:rsidRPr="00672291">
        <w:rPr>
          <w:u w:val="single"/>
        </w:rPr>
        <w:t xml:space="preserve"> 3</w:t>
      </w:r>
    </w:p>
    <w:p w14:paraId="3636E5E6" w14:textId="77777777" w:rsidR="00B709FA" w:rsidRDefault="00B709FA" w:rsidP="00B709FA">
      <w:r>
        <w:t xml:space="preserve">Dailey and </w:t>
      </w:r>
      <w:r w:rsidRPr="00AB0477">
        <w:rPr>
          <w:rStyle w:val="Style13ptBold"/>
        </w:rPr>
        <w:t>Farwell 1-26</w:t>
      </w:r>
      <w:r>
        <w:t xml:space="preserve">-2022, *as commanded numerous special operations units in peacetime and wartime. As an ambassador, he headed the Department of State’s counterterrorism efforts, **has advised U.S. Special Operations and the Department of Defense. An Associate Fellow in the Dept. of War Studies, King’s College, University of London, he is the author of Information Warfare (Quantico: Marine Corps U. Press, 2020) and The Corporate Warrior (Brookfield: Rothstein Publishing, 2022). (Dell and James, “Will the Ukraine Crisis Spark World War </w:t>
      </w:r>
      <w:proofErr w:type="gramStart"/>
      <w:r>
        <w:t>III?,</w:t>
      </w:r>
      <w:proofErr w:type="gramEnd"/>
      <w:r>
        <w:t xml:space="preserve">” </w:t>
      </w:r>
      <w:r w:rsidRPr="00D85F5A">
        <w:rPr>
          <w:i/>
          <w:iCs/>
        </w:rPr>
        <w:t>National Interest</w:t>
      </w:r>
      <w:r>
        <w:t xml:space="preserve">, </w:t>
      </w:r>
      <w:hyperlink r:id="rId13" w:history="1">
        <w:r w:rsidRPr="003611D4">
          <w:rPr>
            <w:rStyle w:val="Hyperlink"/>
          </w:rPr>
          <w:t>https://nationalinterest.org/feature/will-ukraine-crisis-spark-world-war-iii-199893</w:t>
        </w:r>
      </w:hyperlink>
      <w:r>
        <w:t>)</w:t>
      </w:r>
    </w:p>
    <w:p w14:paraId="731E7893" w14:textId="77777777" w:rsidR="00B709FA" w:rsidRPr="00F04C93" w:rsidRDefault="00B709FA" w:rsidP="00B709FA"/>
    <w:p w14:paraId="73049F4D" w14:textId="77777777" w:rsidR="00B709FA" w:rsidRDefault="00B709FA" w:rsidP="00B709FA">
      <w:r>
        <w:t xml:space="preserve">Will </w:t>
      </w:r>
      <w:r w:rsidRPr="003044FF">
        <w:rPr>
          <w:rStyle w:val="Emphasis"/>
        </w:rPr>
        <w:t xml:space="preserve">the </w:t>
      </w:r>
      <w:r w:rsidRPr="00D85F5A">
        <w:rPr>
          <w:rStyle w:val="Emphasis"/>
          <w:highlight w:val="cyan"/>
        </w:rPr>
        <w:t>Ukraine</w:t>
      </w:r>
      <w:r w:rsidRPr="003044FF">
        <w:rPr>
          <w:rStyle w:val="Emphasis"/>
        </w:rPr>
        <w:t xml:space="preserve"> Crisis</w:t>
      </w:r>
      <w:r>
        <w:t xml:space="preserve"> Spark World War III? All parties owe it to themselves, their citizens, and the world to avoid an armed conflict that </w:t>
      </w:r>
      <w:r w:rsidRPr="00D85F5A">
        <w:rPr>
          <w:rStyle w:val="StyleUnderline"/>
          <w:highlight w:val="cyan"/>
        </w:rPr>
        <w:t>could</w:t>
      </w:r>
      <w:r>
        <w:t xml:space="preserve"> accidentally </w:t>
      </w:r>
      <w:r w:rsidRPr="00D85F5A">
        <w:rPr>
          <w:rStyle w:val="StyleUnderline"/>
          <w:highlight w:val="cyan"/>
        </w:rPr>
        <w:t>escalate into World War III</w:t>
      </w:r>
      <w:r>
        <w:t xml:space="preserve">. </w:t>
      </w:r>
      <w:r w:rsidRPr="00D85F5A">
        <w:rPr>
          <w:rStyle w:val="StyleUnderline"/>
          <w:highlight w:val="cyan"/>
        </w:rPr>
        <w:t>Time is growing short</w:t>
      </w:r>
      <w:r>
        <w:t xml:space="preserve">. Vladimir Putin’s rhetoric demands another Munich with Joe Biden capitulating, but </w:t>
      </w:r>
      <w:r w:rsidRPr="00D85F5A">
        <w:rPr>
          <w:rStyle w:val="Emphasis"/>
          <w:highlight w:val="cyan"/>
        </w:rPr>
        <w:t>Biden can’t</w:t>
      </w:r>
      <w:r>
        <w:t xml:space="preserve"> and won’t </w:t>
      </w:r>
      <w:r w:rsidRPr="00D85F5A">
        <w:rPr>
          <w:rStyle w:val="Emphasis"/>
          <w:highlight w:val="cyan"/>
        </w:rPr>
        <w:t>oblige</w:t>
      </w:r>
      <w:r>
        <w:t xml:space="preserve">. But then the president predicted armed conflict. These smart leaders are better than that, and both need </w:t>
      </w:r>
      <w:r w:rsidRPr="00D85F5A">
        <w:rPr>
          <w:rStyle w:val="StyleUnderline"/>
          <w:highlight w:val="cyan"/>
        </w:rPr>
        <w:t>to avert</w:t>
      </w:r>
      <w:r w:rsidRPr="003044FF">
        <w:rPr>
          <w:rStyle w:val="StyleUnderline"/>
        </w:rPr>
        <w:t xml:space="preserve"> an </w:t>
      </w:r>
      <w:r w:rsidRPr="00D85F5A">
        <w:rPr>
          <w:rStyle w:val="StyleUnderline"/>
          <w:highlight w:val="cyan"/>
        </w:rPr>
        <w:t>avoidable war</w:t>
      </w:r>
      <w:r>
        <w:t xml:space="preserve">. What both sides need is a grand strategy that redefines relations between the West and Russia, gives each what its pride and security interests require, and averts a conflict that could escalate into World War III. A key aspect of the U.S. posture is to stop reacting to Putin’s threats and shift to a pro-active posture to resolve the crisis, proposing actionable ideas that work for all sides. The talk is about deterrence, but the United States wants action from Russia that advances U.S. security interests just as Russia wants to advance its own. What plausible strategies might work for all the parties? Here are areas to consider for where the parties might find common ground and avoid war. If one characterized Dwight Eisenhower’s grand strategy as “containment,” this one seems to qualify as “equilibrium.” That notion doesn’t view Russia as a friend or ally. Let’s move beyond personalities and strike a balance for a stable order in Europe rooted in longer-term state-to-state relationships. Containment grasped that the Soviet Union had expansionist ambitions. Ike rightly rejected co-existence and worked to defeat communism. Russia wants to revive its Soviet sphere of influence, but it offers no ideology, and while seeking global influence as a great power, lacks communist imperial ambitions. A realistic coexistence rooted in strength makes sense for a united West, led by the United States, NATO—with its military focus—and the European Union—with its political focus. Achieving that goal will enable the West to direct fuller attention to its main challenges, particularly those posed by China’s ambitions. Russia </w:t>
      </w:r>
      <w:r w:rsidRPr="00D85F5A">
        <w:rPr>
          <w:rStyle w:val="StyleUnderline"/>
          <w:highlight w:val="cyan"/>
        </w:rPr>
        <w:t>Nationalism and hubris drive Putin</w:t>
      </w:r>
      <w:r w:rsidRPr="003044FF">
        <w:rPr>
          <w:rStyle w:val="StyleUnderline"/>
        </w:rPr>
        <w:t xml:space="preserve"> to regain Russia’s influence </w:t>
      </w:r>
      <w:r>
        <w:t xml:space="preserve">and control over its former sphere. Putin views the Maidan Revolution that overturned a pro-Russian government in Ukraine as a U.S.-sponsored color revolution forming part of a scheme to oust him from power. Regime preservation is always Putin’s number one goal. While misguided, his fears help explain his tactics. Putin’s perception of the facts, not the facts themselves, governs Russian actions. A stable framework between Russia and the West might embrace the following ideas: First, assurances that neither Ukraine nor Georgia will become members of NATO. These nations enjoy no right to join NATO; membership is invitation only. Western security interests don’t require making them NATO members, and the West need not insinuate them so closely that Russia feels the relationship amounts to membership. Ukraine could accept a status similar to Austria’s. Austria is a democracy that does business with all sides and maintains its independence. Such status won’t harm the West, and would remove the threat that Putin most complains about. Ukraine needs to be a part of that negotiation. Second, some believe that Putin fears a successful democracy in Ukraine will spur knock-on consequences in Russia that undermine his regime. Unless he wants a real war, Putin is going to have to get real about this politically. He’s popular at home and may remain so unless Russians see lots of body bags coming home. That’s a more serious threat along, potentially, with Russia’s inept response to Covid-19. Third, Putin wants the United States to avoid meddling in Russian internal politics. Let’s be realistic. The United States rightly hit the roof over Russian meddling in U.S. elections. Putin has angered Europe by using weaponized social media and other hybrid warfare tactics to create political disruption and undercut NATO and the EU. But as Russia points out, no nation meddles in other countries’ politics as much as the United States does. One way forward may lie in a mutual agreement that the West and Russia will each stop meddling in one another’s internal affairs. Fourth, Putin would like to turn back the clock. He’s going to have to get real about that. Corruption and the failure of communism defeated the Soviet Empire, not the West. He led Russia to economic progress for the first part of his tenure. He needs to recognize that this record lights his way ahead, not armed conflict. Finally, Putin wants respect as a great power equal. One sore point for him is history. He feels that the West refuses to acknowledge that Russia fought most of the ground war against Germany during World War II and suffered the most casualties. He’s quite emotional about the issue. Addressing pride and nationalism is a matter of diplomacy. Working that out may not be easy, but the goal is achievable. In the meantime, if Putin wants more credit for Russia, Russian historians need to translate their work into English and publish in the West. The West </w:t>
      </w:r>
      <w:proofErr w:type="gramStart"/>
      <w:r>
        <w:t>The</w:t>
      </w:r>
      <w:proofErr w:type="gramEnd"/>
      <w:r>
        <w:t xml:space="preserve"> United States should require quid pro quos from Russia. First, as noted above, both sides must commit to cease meddling in one another’s politics or internal affairs. Second, Russia must commit to avoiding using the Nord Stream II as political leverage to influence European politics. Diplomacy must work out what that means in practice. Third, Russia must recognize that the West is acting with a united front through the United States, NATO, the EU, and the parties. </w:t>
      </w:r>
      <w:r w:rsidRPr="00D85F5A">
        <w:rPr>
          <w:rStyle w:val="Emphasis"/>
          <w:highlight w:val="cyan"/>
        </w:rPr>
        <w:t>The U</w:t>
      </w:r>
      <w:r w:rsidRPr="003044FF">
        <w:rPr>
          <w:rStyle w:val="StyleUnderline"/>
        </w:rPr>
        <w:t xml:space="preserve">nited </w:t>
      </w:r>
      <w:r w:rsidRPr="00D85F5A">
        <w:rPr>
          <w:rStyle w:val="Emphasis"/>
          <w:highlight w:val="cyan"/>
        </w:rPr>
        <w:t>S</w:t>
      </w:r>
      <w:r w:rsidRPr="003044FF">
        <w:rPr>
          <w:rStyle w:val="StyleUnderline"/>
        </w:rPr>
        <w:t xml:space="preserve">tates </w:t>
      </w:r>
      <w:r w:rsidRPr="00D85F5A">
        <w:rPr>
          <w:rStyle w:val="StyleUnderline"/>
          <w:highlight w:val="cyan"/>
        </w:rPr>
        <w:t>must make clear the West will do whatever is required</w:t>
      </w:r>
      <w:r>
        <w:t xml:space="preserve"> to honor NATO’s Article V obligations. </w:t>
      </w:r>
      <w:r w:rsidRPr="00D85F5A">
        <w:rPr>
          <w:rStyle w:val="StyleUnderline"/>
          <w:highlight w:val="cyan"/>
        </w:rPr>
        <w:t>That</w:t>
      </w:r>
      <w:r w:rsidRPr="003044FF">
        <w:rPr>
          <w:rStyle w:val="StyleUnderline"/>
        </w:rPr>
        <w:t xml:space="preserve"> </w:t>
      </w:r>
      <w:r w:rsidRPr="00D85F5A">
        <w:rPr>
          <w:rStyle w:val="StyleUnderline"/>
          <w:highlight w:val="cyan"/>
        </w:rPr>
        <w:t>includes boosting</w:t>
      </w:r>
      <w:r>
        <w:t xml:space="preserve"> current </w:t>
      </w:r>
      <w:r w:rsidRPr="00D85F5A">
        <w:rPr>
          <w:rStyle w:val="StyleUnderline"/>
          <w:highlight w:val="cyan"/>
        </w:rPr>
        <w:t>military</w:t>
      </w:r>
      <w:r w:rsidRPr="00D85F5A">
        <w:rPr>
          <w:highlight w:val="cyan"/>
        </w:rPr>
        <w:t xml:space="preserve"> </w:t>
      </w:r>
      <w:r w:rsidRPr="00D85F5A">
        <w:rPr>
          <w:rStyle w:val="StyleUnderline"/>
          <w:highlight w:val="cyan"/>
        </w:rPr>
        <w:t>strength in Europe</w:t>
      </w:r>
      <w:r>
        <w:t xml:space="preserve">, especially airpower, which can be strategically positioned fairly rapidly. We feel clear lines of communication with Russia can help avoid confusion or cause miscalculation. Issues such as missile deployments have to be negotiated. Fourth, Russia must gain control over and crackdown on criminal cyber hacking in the West by the Russian state, its proxies, so-called “patriotic hackers,” and transnational criminal groups operating from Russia. Moscow’s attempts to disclaim such groups are nonsense and the West shouldn’t give credence to such efforts. Finally, and this is a matter for diplomacy that would take time to play out, Russia and the West should try to find common ground that recognizes the existential threat posed by China’s ambition to establish global military and economic supremacy by 2049. China’s achieving that ambition would pose an existential threat to both sides. Russia won’t join the West in an alliance against China, but the West can also influence Russia against allying with China against it. From the Western perspective, any deal has to stick. President Ronald Reagan once said that in dealing with Russia, “trust but verify.” That was a Russian proverb. If Russia plays fast and loose with a deal or breaks it, all bets are off and the West should move aggressively to protect its security interests, politically and militarily. </w:t>
      </w:r>
      <w:r w:rsidRPr="003044FF">
        <w:rPr>
          <w:rStyle w:val="StyleUnderline"/>
        </w:rPr>
        <w:t xml:space="preserve">That includes </w:t>
      </w:r>
      <w:r w:rsidRPr="00D85F5A">
        <w:rPr>
          <w:rStyle w:val="StyleUnderline"/>
          <w:highlight w:val="cyan"/>
        </w:rPr>
        <w:t xml:space="preserve">providing Ukraine with </w:t>
      </w:r>
      <w:r w:rsidRPr="00D85F5A">
        <w:rPr>
          <w:rStyle w:val="Emphasis"/>
          <w:highlight w:val="cyan"/>
        </w:rPr>
        <w:t>essential military support for defense</w:t>
      </w:r>
      <w:r>
        <w:t xml:space="preserve">. Matters are obviously more complicated and nuanced, but these ideas seem common sense and may help inform a framework for negotiation. For the United States, the </w:t>
      </w:r>
      <w:r w:rsidRPr="00D85F5A">
        <w:rPr>
          <w:rStyle w:val="StyleUnderline"/>
          <w:highlight w:val="cyan"/>
        </w:rPr>
        <w:t>Biden</w:t>
      </w:r>
      <w:r>
        <w:t xml:space="preserve"> administration </w:t>
      </w:r>
      <w:r w:rsidRPr="00D85F5A">
        <w:rPr>
          <w:rStyle w:val="StyleUnderline"/>
          <w:highlight w:val="cyan"/>
        </w:rPr>
        <w:t xml:space="preserve">should seek </w:t>
      </w:r>
      <w:r w:rsidRPr="00D85F5A">
        <w:rPr>
          <w:rStyle w:val="Emphasis"/>
          <w:highlight w:val="cyan"/>
        </w:rPr>
        <w:t>bipartisan</w:t>
      </w:r>
      <w:r w:rsidRPr="003044FF">
        <w:rPr>
          <w:rStyle w:val="StyleUnderline"/>
        </w:rPr>
        <w:t xml:space="preserve"> consultation and </w:t>
      </w:r>
      <w:r w:rsidRPr="00D85F5A">
        <w:rPr>
          <w:rStyle w:val="Emphasis"/>
          <w:highlight w:val="cyan"/>
        </w:rPr>
        <w:t>support</w:t>
      </w:r>
      <w:r w:rsidRPr="003044FF">
        <w:rPr>
          <w:rStyle w:val="StyleUnderline"/>
        </w:rPr>
        <w:t xml:space="preserve"> </w:t>
      </w:r>
      <w:r w:rsidRPr="00D85F5A">
        <w:rPr>
          <w:rStyle w:val="StyleUnderline"/>
          <w:highlight w:val="cyan"/>
        </w:rPr>
        <w:t>so that the</w:t>
      </w:r>
      <w:r w:rsidRPr="003044FF">
        <w:rPr>
          <w:rStyle w:val="StyleUnderline"/>
        </w:rPr>
        <w:t xml:space="preserve"> </w:t>
      </w:r>
      <w:r w:rsidRPr="00D85F5A">
        <w:rPr>
          <w:rStyle w:val="Emphasis"/>
          <w:highlight w:val="cyan"/>
        </w:rPr>
        <w:t>U</w:t>
      </w:r>
      <w:r w:rsidRPr="003044FF">
        <w:rPr>
          <w:rStyle w:val="StyleUnderline"/>
        </w:rPr>
        <w:t xml:space="preserve">nited </w:t>
      </w:r>
      <w:r w:rsidRPr="00D85F5A">
        <w:rPr>
          <w:rStyle w:val="Emphasis"/>
          <w:highlight w:val="cyan"/>
        </w:rPr>
        <w:t>S</w:t>
      </w:r>
      <w:r w:rsidRPr="003044FF">
        <w:rPr>
          <w:rStyle w:val="StyleUnderline"/>
        </w:rPr>
        <w:t xml:space="preserve">tates </w:t>
      </w:r>
      <w:r w:rsidRPr="00D85F5A">
        <w:rPr>
          <w:rStyle w:val="StyleUnderline"/>
          <w:highlight w:val="cyan"/>
        </w:rPr>
        <w:t>can present a unified front</w:t>
      </w:r>
      <w:r>
        <w:t xml:space="preserve">. We feel </w:t>
      </w:r>
      <w:r w:rsidRPr="00D85F5A">
        <w:rPr>
          <w:rStyle w:val="Emphasis"/>
          <w:highlight w:val="cyan"/>
        </w:rPr>
        <w:t xml:space="preserve">Russia </w:t>
      </w:r>
      <w:r w:rsidRPr="002003C7">
        <w:rPr>
          <w:rStyle w:val="Emphasis"/>
          <w:sz w:val="28"/>
          <w:szCs w:val="28"/>
          <w:highlight w:val="cyan"/>
        </w:rPr>
        <w:t>perceives strategic weakness</w:t>
      </w:r>
      <w:r w:rsidRPr="00D85F5A">
        <w:rPr>
          <w:rStyle w:val="Emphasis"/>
          <w:highlight w:val="cyan"/>
        </w:rPr>
        <w:t xml:space="preserve"> in</w:t>
      </w:r>
      <w:r>
        <w:t xml:space="preserve"> the </w:t>
      </w:r>
      <w:r w:rsidRPr="00D85F5A">
        <w:rPr>
          <w:rStyle w:val="Emphasis"/>
          <w:highlight w:val="cyan"/>
        </w:rPr>
        <w:t>polarization</w:t>
      </w:r>
      <w:r>
        <w:t xml:space="preserve"> evident </w:t>
      </w:r>
      <w:r w:rsidRPr="00D85F5A">
        <w:rPr>
          <w:rStyle w:val="Emphasis"/>
          <w:highlight w:val="cyan"/>
        </w:rPr>
        <w:t>in U.S. politics,</w:t>
      </w:r>
      <w:r w:rsidRPr="00D85F5A">
        <w:rPr>
          <w:highlight w:val="cyan"/>
        </w:rPr>
        <w:t xml:space="preserve"> </w:t>
      </w:r>
      <w:r w:rsidRPr="00D85F5A">
        <w:rPr>
          <w:rStyle w:val="StyleUnderline"/>
          <w:highlight w:val="cyan"/>
        </w:rPr>
        <w:t xml:space="preserve">and </w:t>
      </w:r>
      <w:r w:rsidRPr="00D85F5A">
        <w:rPr>
          <w:rStyle w:val="Emphasis"/>
          <w:highlight w:val="cyan"/>
        </w:rPr>
        <w:t>unity on Russia</w:t>
      </w:r>
      <w:r w:rsidRPr="00D85F5A">
        <w:rPr>
          <w:rStyle w:val="StyleUnderline"/>
          <w:highlight w:val="cyan"/>
        </w:rPr>
        <w:t xml:space="preserve"> would strengthen the U.S. hand </w:t>
      </w:r>
      <w:r w:rsidRPr="00D85F5A">
        <w:rPr>
          <w:rStyle w:val="StyleUnderline"/>
        </w:rPr>
        <w:t>in dealing with Russia</w:t>
      </w:r>
      <w:r w:rsidRPr="00D85F5A">
        <w:t>. All</w:t>
      </w:r>
      <w:r>
        <w:t xml:space="preserve"> parties owe it to themselves, their citizens, </w:t>
      </w:r>
      <w:r w:rsidRPr="00D85F5A">
        <w:rPr>
          <w:rStyle w:val="Emphasis"/>
          <w:highlight w:val="cyan"/>
        </w:rPr>
        <w:t>and</w:t>
      </w:r>
      <w:r>
        <w:t xml:space="preserve"> the world to </w:t>
      </w:r>
      <w:r w:rsidRPr="00D85F5A">
        <w:rPr>
          <w:rStyle w:val="Emphasis"/>
          <w:highlight w:val="cyan"/>
        </w:rPr>
        <w:t>avoid</w:t>
      </w:r>
      <w:r>
        <w:t xml:space="preserve"> an armed conflict that could accidentally escalate into </w:t>
      </w:r>
      <w:r w:rsidRPr="00D85F5A">
        <w:rPr>
          <w:rStyle w:val="Emphasis"/>
          <w:highlight w:val="cyan"/>
        </w:rPr>
        <w:t>World War III</w:t>
      </w:r>
      <w:r>
        <w:t xml:space="preserve">. </w:t>
      </w:r>
      <w:r w:rsidRPr="00D85F5A">
        <w:rPr>
          <w:rStyle w:val="StyleUnderline"/>
          <w:highlight w:val="cyan"/>
        </w:rPr>
        <w:t>Time is growing short</w:t>
      </w:r>
      <w:r w:rsidRPr="00D85F5A">
        <w:t>. It’s time to move out.</w:t>
      </w:r>
    </w:p>
    <w:p w14:paraId="13604F93" w14:textId="034FBA3E" w:rsidR="00B709FA" w:rsidRDefault="00B709FA" w:rsidP="00B709FA">
      <w:pPr>
        <w:pStyle w:val="Heading3"/>
      </w:pPr>
      <w:r>
        <w:t>1NC---</w:t>
      </w:r>
      <w:r w:rsidR="00553013">
        <w:t>T-</w:t>
      </w:r>
      <w:r>
        <w:t>Statutory Exemptions</w:t>
      </w:r>
    </w:p>
    <w:p w14:paraId="70D984F4" w14:textId="77777777" w:rsidR="00B709FA" w:rsidRDefault="00B709FA" w:rsidP="00B709FA">
      <w:pPr>
        <w:pStyle w:val="Heading4"/>
      </w:pPr>
      <w:r>
        <w:t xml:space="preserve">“Expanding scope” requires </w:t>
      </w:r>
      <w:r w:rsidRPr="00797D4A">
        <w:t>prohibiting practices</w:t>
      </w:r>
      <w:r>
        <w:t xml:space="preserve"> that are currently </w:t>
      </w:r>
      <w:r w:rsidRPr="004121F2">
        <w:rPr>
          <w:u w:val="single"/>
        </w:rPr>
        <w:t>legislatively exempted</w:t>
      </w:r>
      <w:r>
        <w:t xml:space="preserve"> from antitrust laws</w:t>
      </w:r>
    </w:p>
    <w:p w14:paraId="63CE7A93" w14:textId="77777777" w:rsidR="00B709FA" w:rsidRDefault="00B709FA" w:rsidP="00B709FA">
      <w:proofErr w:type="spellStart"/>
      <w:r w:rsidRPr="00926C1E">
        <w:rPr>
          <w:rStyle w:val="Style13ptBold"/>
        </w:rPr>
        <w:t>Garubo</w:t>
      </w:r>
      <w:proofErr w:type="spellEnd"/>
      <w:r>
        <w:rPr>
          <w:rStyle w:val="Style13ptBold"/>
        </w:rPr>
        <w:t>, citing Supreme Court,</w:t>
      </w:r>
      <w:r w:rsidRPr="00926C1E">
        <w:rPr>
          <w:rStyle w:val="Style13ptBold"/>
        </w:rPr>
        <w:t xml:space="preserve"> 84</w:t>
      </w:r>
      <w:r>
        <w:t xml:space="preserve">, Senior Vice President and Corporate Secretary, Commercial Credit Group, Juris Doctor, magna cum laude, from California Western School of Law (Angelo, “Severing the Legislative Veto Provision: The Aftermath of </w:t>
      </w:r>
      <w:proofErr w:type="spellStart"/>
      <w:r>
        <w:t>Chada</w:t>
      </w:r>
      <w:proofErr w:type="spellEnd"/>
      <w:r>
        <w:t xml:space="preserve">,” </w:t>
      </w:r>
      <w:r w:rsidRPr="00F96845">
        <w:rPr>
          <w:i/>
          <w:iCs/>
        </w:rPr>
        <w:t>California Western law Review,</w:t>
      </w:r>
      <w:r>
        <w:t xml:space="preserve"> 21.1)</w:t>
      </w:r>
    </w:p>
    <w:p w14:paraId="03415603" w14:textId="77777777" w:rsidR="00B709FA" w:rsidRPr="00CF508F" w:rsidRDefault="00B709FA" w:rsidP="00B709FA"/>
    <w:p w14:paraId="7C8D672F" w14:textId="77777777" w:rsidR="00B709FA" w:rsidRDefault="00B709FA" w:rsidP="00B709FA">
      <w:r w:rsidRPr="00AB06A5">
        <w:rPr>
          <w:rStyle w:val="StyleUnderline"/>
          <w:highlight w:val="cyan"/>
        </w:rPr>
        <w:t>A</w:t>
      </w:r>
      <w:r>
        <w:t xml:space="preserve"> proviso is a </w:t>
      </w:r>
      <w:r w:rsidRPr="00AB06A5">
        <w:rPr>
          <w:rStyle w:val="StyleUnderline"/>
          <w:highlight w:val="cyan"/>
        </w:rPr>
        <w:t xml:space="preserve">clause </w:t>
      </w:r>
      <w:r w:rsidRPr="00CF508F">
        <w:t>engrafted on an enactment to restrain</w:t>
      </w:r>
      <w:r>
        <w:t xml:space="preserve"> or modify the enacting clause or </w:t>
      </w:r>
      <w:r w:rsidRPr="00AB06A5">
        <w:rPr>
          <w:rStyle w:val="StyleUnderline"/>
          <w:highlight w:val="cyan"/>
        </w:rPr>
        <w:t>to</w:t>
      </w:r>
      <w:r>
        <w:t xml:space="preserve"> </w:t>
      </w:r>
      <w:r w:rsidRPr="00AB06A5">
        <w:rPr>
          <w:rStyle w:val="Emphasis"/>
          <w:highlight w:val="cyan"/>
        </w:rPr>
        <w:t>except from</w:t>
      </w:r>
      <w:r w:rsidRPr="0062538F">
        <w:t xml:space="preserve"> </w:t>
      </w:r>
      <w:r w:rsidRPr="009E1DD4">
        <w:t xml:space="preserve">its </w:t>
      </w:r>
      <w:r w:rsidRPr="00AB06A5">
        <w:rPr>
          <w:rStyle w:val="Emphasis"/>
          <w:highlight w:val="cyan"/>
        </w:rPr>
        <w:t>operation</w:t>
      </w:r>
      <w:r w:rsidRPr="00AB06A5">
        <w:rPr>
          <w:rStyle w:val="StyleUnderline"/>
          <w:highlight w:val="cyan"/>
        </w:rPr>
        <w:t xml:space="preserve"> something which otherwise would have been within it</w:t>
      </w:r>
      <w:r>
        <w:t xml:space="preserve">. It also </w:t>
      </w:r>
      <w:r w:rsidRPr="00AB06A5">
        <w:rPr>
          <w:rStyle w:val="StyleUnderline"/>
          <w:highlight w:val="cyan"/>
        </w:rPr>
        <w:t>acts to</w:t>
      </w:r>
      <w:r>
        <w:t xml:space="preserve"> exclude or prevent possible grounds of misinterpretation</w:t>
      </w:r>
      <w:r w:rsidRPr="009E1DD4">
        <w:t xml:space="preserve">. It is designed to </w:t>
      </w:r>
      <w:r w:rsidRPr="00AB06A5">
        <w:rPr>
          <w:rStyle w:val="StyleUnderline"/>
          <w:highlight w:val="cyan"/>
        </w:rPr>
        <w:t>prevent an interpretation which extends that statute to cases</w:t>
      </w:r>
      <w:r w:rsidRPr="00CF508F">
        <w:rPr>
          <w:rStyle w:val="StyleUnderline"/>
        </w:rPr>
        <w:t xml:space="preserve"> </w:t>
      </w:r>
      <w:r w:rsidRPr="00AB06A5">
        <w:rPr>
          <w:rStyle w:val="Emphasis"/>
          <w:highlight w:val="cyan"/>
        </w:rPr>
        <w:t>not intended by the legislature</w:t>
      </w:r>
      <w:r w:rsidRPr="00AB06A5">
        <w:rPr>
          <w:highlight w:val="cyan"/>
        </w:rPr>
        <w:t xml:space="preserve"> </w:t>
      </w:r>
      <w:r w:rsidRPr="00CF508F">
        <w:t xml:space="preserve">to be brought within its purview.140 </w:t>
      </w:r>
      <w:r>
        <w:t xml:space="preserve">By its very nature a veto provision can be considered as a proviso to the rest of the statute. The function of a veto provision is to allow Congress to exercise post enactment control over the executive. 141 It allows them to prevent officials of the executive branch from implementing a statute in a way which is inconsistent with the intent of the legislature.142 By "vetoing" an act of the executive branch, Congress could </w:t>
      </w:r>
      <w:proofErr w:type="gramStart"/>
      <w:r>
        <w:t>insure</w:t>
      </w:r>
      <w:proofErr w:type="gramEnd"/>
      <w:r>
        <w:t xml:space="preserve"> that any implementation of a statute was consistent with the purview of that statute. 143 The Department of Education Organization Act' 44 authorized the Secretary of Education, an executive official, to prescribe rules and regulations as he determines are necessary to administer and manage the functions of the department. 145 The statute also contained a veto provision which stated that rules and regulations promulgated under the Act could be disapproved by a concurrent resolution of Congress.146 As this example indicates, veto provisions act as provisos to the main body of a statute by allowing Congress to retain control over the implementation of the statute by the executive branch. </w:t>
      </w:r>
      <w:r w:rsidRPr="00CF508F">
        <w:t xml:space="preserve">Since a veto provision can qualify as a proviso, the rule in Davis v. Wallace 147 and Frost v. Corporation Commission 148 can be applied to show that the legislative intent test is inadequate to determine if a veto provision should be severed. In Davis and Frost, </w:t>
      </w:r>
      <w:r w:rsidRPr="00AB06A5">
        <w:rPr>
          <w:rStyle w:val="Emphasis"/>
          <w:highlight w:val="cyan"/>
        </w:rPr>
        <w:t>the Supreme Court ruled that</w:t>
      </w:r>
      <w:r w:rsidRPr="00CF508F">
        <w:t xml:space="preserve"> a proviso could not be severed if it was originally written into the statute. 149 The Court reasoned that severing such a provision would result in an </w:t>
      </w:r>
      <w:r w:rsidRPr="00AB06A5">
        <w:rPr>
          <w:rStyle w:val="Emphasis"/>
          <w:sz w:val="30"/>
          <w:szCs w:val="30"/>
          <w:highlight w:val="cyan"/>
        </w:rPr>
        <w:t>extension of the scope</w:t>
      </w:r>
      <w:r w:rsidRPr="00AB06A5">
        <w:rPr>
          <w:rStyle w:val="Emphasis"/>
          <w:highlight w:val="cyan"/>
        </w:rPr>
        <w:t xml:space="preserve"> </w:t>
      </w:r>
      <w:r w:rsidRPr="00553013">
        <w:rPr>
          <w:rStyle w:val="Emphasis"/>
        </w:rPr>
        <w:t>of the statute</w:t>
      </w:r>
      <w:r w:rsidRPr="00CF508F">
        <w:t xml:space="preserve">.' 50 Such an extension </w:t>
      </w:r>
      <w:r w:rsidRPr="00AB06A5">
        <w:rPr>
          <w:rStyle w:val="Emphasis"/>
          <w:highlight w:val="cyan"/>
        </w:rPr>
        <w:t>would be</w:t>
      </w:r>
      <w:r w:rsidRPr="00CF508F">
        <w:t xml:space="preserve"> contrary to the legislative intent of a statute by </w:t>
      </w:r>
      <w:r w:rsidRPr="00AB06A5">
        <w:rPr>
          <w:rStyle w:val="StyleUnderline"/>
          <w:highlight w:val="cyan"/>
        </w:rPr>
        <w:t>including subject matter</w:t>
      </w:r>
      <w:r w:rsidRPr="00CF508F">
        <w:rPr>
          <w:rStyle w:val="StyleUnderline"/>
        </w:rPr>
        <w:t xml:space="preserve"> </w:t>
      </w:r>
      <w:r w:rsidRPr="00AB06A5">
        <w:rPr>
          <w:rStyle w:val="StyleUnderline"/>
          <w:highlight w:val="cyan"/>
        </w:rPr>
        <w:t xml:space="preserve">which the </w:t>
      </w:r>
      <w:r w:rsidRPr="00AB06A5">
        <w:rPr>
          <w:rStyle w:val="Emphasis"/>
          <w:sz w:val="40"/>
          <w:szCs w:val="40"/>
          <w:highlight w:val="cyan"/>
        </w:rPr>
        <w:t>legislature expressly chose to exclude</w:t>
      </w:r>
      <w:r w:rsidRPr="00CF508F">
        <w:t xml:space="preserve">.151 The Davis and Frost analysis can be applied to the "congressional veto" because (1) the veto provision can be considered a proviso 152 and (2) severing </w:t>
      </w:r>
      <w:r w:rsidRPr="00AB06A5">
        <w:rPr>
          <w:rStyle w:val="StyleUnderline"/>
          <w:highlight w:val="cyan"/>
        </w:rPr>
        <w:t>a</w:t>
      </w:r>
      <w:r w:rsidRPr="00CF508F">
        <w:t xml:space="preserve"> veto </w:t>
      </w:r>
      <w:r w:rsidRPr="00AB06A5">
        <w:rPr>
          <w:rStyle w:val="StyleUnderline"/>
          <w:highlight w:val="cyan"/>
        </w:rPr>
        <w:t xml:space="preserve">provision will </w:t>
      </w:r>
      <w:r w:rsidRPr="00AB06A5">
        <w:rPr>
          <w:rStyle w:val="Emphasis"/>
          <w:highlight w:val="cyan"/>
        </w:rPr>
        <w:t>expand the scope</w:t>
      </w:r>
      <w:r w:rsidRPr="00CF508F">
        <w:rPr>
          <w:rStyle w:val="StyleUnderline"/>
        </w:rPr>
        <w:t xml:space="preserve"> of the statute</w:t>
      </w:r>
      <w:r w:rsidRPr="00CF508F">
        <w:t xml:space="preserve"> contrary to legislative intent. 5 3 </w:t>
      </w:r>
      <w:r w:rsidRPr="00AB06A5">
        <w:rPr>
          <w:rStyle w:val="StyleUnderline"/>
          <w:highlight w:val="cyan"/>
        </w:rPr>
        <w:t>By</w:t>
      </w:r>
      <w:r w:rsidRPr="00CF508F">
        <w:t xml:space="preserve"> severing a veto provision the executive branch would be free to expand or limit the scope of a statute through its implementation. Such an expansion or limitation would constitute a </w:t>
      </w:r>
      <w:proofErr w:type="spellStart"/>
      <w:r w:rsidRPr="00CF508F">
        <w:t>defacto</w:t>
      </w:r>
      <w:proofErr w:type="spellEnd"/>
      <w:r w:rsidRPr="00CF508F">
        <w:t xml:space="preserve"> contradiction of legislative intent by </w:t>
      </w:r>
      <w:r w:rsidRPr="00AB06A5">
        <w:rPr>
          <w:rStyle w:val="StyleUnderline"/>
          <w:highlight w:val="cyan"/>
        </w:rPr>
        <w:t>altering the purview of the statute</w:t>
      </w:r>
      <w:r w:rsidRPr="00CF508F">
        <w:t xml:space="preserve">.' 54 A veto provision is a control mechanism.' 55 Its mere </w:t>
      </w:r>
      <w:r w:rsidRPr="00AB06A5">
        <w:rPr>
          <w:rStyle w:val="Emphasis"/>
          <w:highlight w:val="cyan"/>
        </w:rPr>
        <w:t>presence in a statute</w:t>
      </w:r>
      <w:r w:rsidRPr="00AB06A5">
        <w:rPr>
          <w:rStyle w:val="StyleUnderline"/>
          <w:highlight w:val="cyan"/>
        </w:rPr>
        <w:t xml:space="preserve"> indicates the legislature's desire to </w:t>
      </w:r>
      <w:r w:rsidRPr="00AB06A5">
        <w:rPr>
          <w:rStyle w:val="Emphasis"/>
          <w:highlight w:val="cyan"/>
        </w:rPr>
        <w:t>restrict the scope</w:t>
      </w:r>
      <w:r w:rsidRPr="00AB06A5">
        <w:rPr>
          <w:rStyle w:val="StyleUnderline"/>
          <w:highlight w:val="cyan"/>
        </w:rPr>
        <w:t xml:space="preserve"> of that statute</w:t>
      </w:r>
      <w:r w:rsidRPr="00CF508F">
        <w:t>. 5 6 By removing it, the court would affect a fundamental change in the nature of the statute,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57BC7BD3" w14:textId="77777777" w:rsidR="00B709FA" w:rsidRDefault="00B709FA" w:rsidP="00B709FA">
      <w:pPr>
        <w:pStyle w:val="Heading4"/>
      </w:pPr>
      <w:r>
        <w:t xml:space="preserve">VIOLATION---the plan does </w:t>
      </w:r>
      <w:r w:rsidRPr="004131C3">
        <w:rPr>
          <w:u w:val="single"/>
        </w:rPr>
        <w:t>not</w:t>
      </w:r>
      <w:r>
        <w:t xml:space="preserve"> reverse a </w:t>
      </w:r>
      <w:r w:rsidRPr="00363A18">
        <w:rPr>
          <w:u w:val="single"/>
        </w:rPr>
        <w:t>statutory</w:t>
      </w:r>
      <w:r>
        <w:t xml:space="preserve"> exemption.</w:t>
      </w:r>
    </w:p>
    <w:p w14:paraId="74E720E5" w14:textId="77777777" w:rsidR="00B709FA" w:rsidRDefault="00B709FA" w:rsidP="00B709FA">
      <w:pPr>
        <w:pStyle w:val="Heading4"/>
      </w:pPr>
      <w:r>
        <w:t>VOTE NEG:</w:t>
      </w:r>
    </w:p>
    <w:p w14:paraId="61E5E9D3" w14:textId="77777777" w:rsidR="00B709FA" w:rsidRDefault="00B709FA" w:rsidP="00B709FA">
      <w:pPr>
        <w:pStyle w:val="Heading4"/>
      </w:pPr>
      <w:r>
        <w:t>1---</w:t>
      </w:r>
      <w:r>
        <w:rPr>
          <w:u w:val="single"/>
        </w:rPr>
        <w:t>P</w:t>
      </w:r>
      <w:r w:rsidRPr="00461FAE">
        <w:rPr>
          <w:u w:val="single"/>
        </w:rPr>
        <w:t>redictable limits and ground</w:t>
      </w:r>
      <w:r>
        <w:t xml:space="preserve">. Any other </w:t>
      </w:r>
      <w:proofErr w:type="spellStart"/>
      <w:r>
        <w:t>interp</w:t>
      </w:r>
      <w:proofErr w:type="spellEnd"/>
      <w:r>
        <w:t xml:space="preserve"> makes “stronger enforcement” topical, which justifies limitless </w:t>
      </w:r>
      <w:r w:rsidRPr="00461FAE">
        <w:rPr>
          <w:u w:val="single"/>
        </w:rPr>
        <w:t>sub-industry of the week</w:t>
      </w:r>
      <w:r>
        <w:t xml:space="preserve"> and each of which has </w:t>
      </w:r>
      <w:r w:rsidRPr="00363A18">
        <w:rPr>
          <w:u w:val="single"/>
        </w:rPr>
        <w:t>zero</w:t>
      </w:r>
      <w:r>
        <w:t xml:space="preserve"> link uniqueness. </w:t>
      </w:r>
    </w:p>
    <w:p w14:paraId="4C482E93" w14:textId="77777777" w:rsidR="00B709FA" w:rsidRPr="00461FAE" w:rsidRDefault="00B709FA" w:rsidP="00B709FA">
      <w:pPr>
        <w:pStyle w:val="Heading4"/>
      </w:pPr>
      <w:r>
        <w:t>2---</w:t>
      </w:r>
      <w:r w:rsidRPr="00AE7E7A">
        <w:rPr>
          <w:u w:val="single"/>
        </w:rPr>
        <w:t>Precision</w:t>
      </w:r>
      <w:r>
        <w:t xml:space="preserve">---Supreme Court definitions are the </w:t>
      </w:r>
      <w:r w:rsidRPr="00B315DD">
        <w:rPr>
          <w:u w:val="single"/>
        </w:rPr>
        <w:t>gold standard</w:t>
      </w:r>
      <w:r>
        <w:t xml:space="preserve"> </w:t>
      </w:r>
      <w:r w:rsidRPr="00461FAE">
        <w:rPr>
          <w:b w:val="0"/>
          <w:bCs/>
        </w:rPr>
        <w:t xml:space="preserve">[our </w:t>
      </w:r>
      <w:proofErr w:type="spellStart"/>
      <w:r w:rsidRPr="00461FAE">
        <w:rPr>
          <w:b w:val="0"/>
          <w:bCs/>
        </w:rPr>
        <w:t>ev</w:t>
      </w:r>
      <w:proofErr w:type="spellEnd"/>
      <w:r w:rsidRPr="00461FAE">
        <w:rPr>
          <w:b w:val="0"/>
          <w:bCs/>
        </w:rPr>
        <w:t xml:space="preserve"> cites Davis v. Wallace and Frost v. Corporation Commission]</w:t>
      </w:r>
    </w:p>
    <w:p w14:paraId="082F9EF6" w14:textId="77777777" w:rsidR="00B709FA" w:rsidRPr="00461FAE" w:rsidRDefault="00B709FA" w:rsidP="00B709FA">
      <w:pPr>
        <w:pStyle w:val="Heading4"/>
      </w:pPr>
      <w:r>
        <w:t>2---</w:t>
      </w:r>
      <w:proofErr w:type="spellStart"/>
      <w:r>
        <w:rPr>
          <w:u w:val="single"/>
        </w:rPr>
        <w:t>R</w:t>
      </w:r>
      <w:r w:rsidRPr="00461FAE">
        <w:rPr>
          <w:u w:val="single"/>
        </w:rPr>
        <w:t>esolutional</w:t>
      </w:r>
      <w:proofErr w:type="spellEnd"/>
      <w:r w:rsidRPr="00461FAE">
        <w:rPr>
          <w:u w:val="single"/>
        </w:rPr>
        <w:t xml:space="preserve"> synergy</w:t>
      </w:r>
      <w:r>
        <w:t xml:space="preserve">. Our </w:t>
      </w:r>
      <w:proofErr w:type="spellStart"/>
      <w:r>
        <w:t>interp</w:t>
      </w:r>
      <w:proofErr w:type="spellEnd"/>
      <w:r>
        <w:t xml:space="preserve"> gives </w:t>
      </w:r>
      <w:r w:rsidRPr="00AE7E7A">
        <w:rPr>
          <w:u w:val="single"/>
        </w:rPr>
        <w:t>independent meaning</w:t>
      </w:r>
      <w:r>
        <w:t xml:space="preserve"> to “scope of laws.”</w:t>
      </w:r>
    </w:p>
    <w:p w14:paraId="25F209E0" w14:textId="77777777" w:rsidR="00B709FA" w:rsidRPr="008B255F" w:rsidRDefault="00B709FA" w:rsidP="00B709FA"/>
    <w:p w14:paraId="56BB309E" w14:textId="5BB572A0" w:rsidR="00B709FA" w:rsidRDefault="00B709FA" w:rsidP="00B709FA">
      <w:pPr>
        <w:pStyle w:val="Heading3"/>
      </w:pPr>
      <w:r>
        <w:t>1NC---T-Per Se</w:t>
      </w:r>
    </w:p>
    <w:p w14:paraId="66450CAA" w14:textId="77777777" w:rsidR="00B709FA" w:rsidRDefault="00B709FA" w:rsidP="00B709FA">
      <w:r>
        <w:t>T-Per Se</w:t>
      </w:r>
    </w:p>
    <w:p w14:paraId="0203CBD9" w14:textId="77777777" w:rsidR="00B709FA" w:rsidRPr="00085082" w:rsidRDefault="00B709FA" w:rsidP="00B709FA">
      <w:pPr>
        <w:keepNext/>
        <w:keepLines/>
        <w:spacing w:before="40"/>
        <w:outlineLvl w:val="3"/>
        <w:rPr>
          <w:rFonts w:eastAsiaTheme="majorEastAsia" w:cstheme="majorBidi"/>
          <w:b/>
          <w:iCs/>
          <w:sz w:val="26"/>
        </w:rPr>
      </w:pPr>
      <w:r>
        <w:rPr>
          <w:rFonts w:eastAsiaTheme="majorEastAsia" w:cstheme="majorBidi"/>
          <w:b/>
          <w:iCs/>
          <w:sz w:val="26"/>
        </w:rPr>
        <w:t>Only per se illegality is a prohibition.</w:t>
      </w:r>
    </w:p>
    <w:p w14:paraId="66B0017F" w14:textId="77777777" w:rsidR="00B709FA" w:rsidRPr="00626D89" w:rsidRDefault="00B709FA" w:rsidP="00B709FA">
      <w:pPr>
        <w:rPr>
          <w:szCs w:val="24"/>
        </w:rPr>
      </w:pPr>
      <w:proofErr w:type="spellStart"/>
      <w:r w:rsidRPr="00626D89">
        <w:rPr>
          <w:b/>
          <w:bCs/>
          <w:sz w:val="26"/>
        </w:rPr>
        <w:t>Seita</w:t>
      </w:r>
      <w:proofErr w:type="spellEnd"/>
      <w:r w:rsidRPr="00626D89">
        <w:rPr>
          <w:b/>
          <w:bCs/>
          <w:sz w:val="26"/>
        </w:rPr>
        <w:t xml:space="preserve"> </w:t>
      </w:r>
      <w:r>
        <w:rPr>
          <w:b/>
          <w:bCs/>
          <w:sz w:val="26"/>
        </w:rPr>
        <w:t xml:space="preserve">and Tamura </w:t>
      </w:r>
      <w:r w:rsidRPr="00626D89">
        <w:rPr>
          <w:b/>
          <w:bCs/>
          <w:sz w:val="26"/>
        </w:rPr>
        <w:t>94</w:t>
      </w:r>
      <w:r w:rsidRPr="00626D89">
        <w:t xml:space="preserve"> (Alex Y. </w:t>
      </w:r>
      <w:proofErr w:type="spellStart"/>
      <w:r w:rsidRPr="00626D89">
        <w:t>Seita</w:t>
      </w:r>
      <w:proofErr w:type="spellEnd"/>
      <w:r w:rsidRPr="00626D89">
        <w:t xml:space="preserve">, Professor of Law, Albany Law School of Union University. B.S. 1973, California Institute of Technology; J.D. 1976, M.B.A. 1980, Stanford University, &amp; Jiro Tamura, Associate Professor of Law, Keio University. B.A. 1981, M.A. 1983, Keio University; LL.M. 1985, Harvard University, </w:t>
      </w:r>
      <w:hyperlink r:id="rId14" w:history="1">
        <w:r w:rsidRPr="00626D89">
          <w:rPr>
            <w:szCs w:val="24"/>
          </w:rPr>
          <w:t>“The Historical Background of Japan's Antimonopoly Law,” 1994 U. Ill. L. Rev. 115, 177-178</w:t>
        </w:r>
      </w:hyperlink>
      <w:r w:rsidRPr="00626D89">
        <w:rPr>
          <w:szCs w:val="24"/>
        </w:rPr>
        <w:t>)</w:t>
      </w:r>
    </w:p>
    <w:p w14:paraId="093651CA" w14:textId="77777777" w:rsidR="00B709FA" w:rsidRPr="00085082" w:rsidRDefault="00B709FA" w:rsidP="00B709FA">
      <w:pPr>
        <w:rPr>
          <w:sz w:val="16"/>
        </w:rPr>
      </w:pPr>
      <w:bookmarkStart w:id="3" w:name="footnoterefdef"/>
      <w:r w:rsidRPr="00085082">
        <w:rPr>
          <w:sz w:val="16"/>
        </w:rPr>
        <w:t xml:space="preserve">Upon the elimination of the restriction on undue substantial disparities in bargaining power, for example, economic concentration of power in and of itself was no longer a problem for business. </w:t>
      </w:r>
      <w:r w:rsidRPr="00085082">
        <w:rPr>
          <w:rStyle w:val="Emphasis"/>
        </w:rPr>
        <w:t>The elimination</w:t>
      </w:r>
      <w:r w:rsidRPr="00085082">
        <w:rPr>
          <w:u w:val="single"/>
        </w:rPr>
        <w:t xml:space="preserve"> of </w:t>
      </w:r>
      <w:r w:rsidRPr="00E71DD0">
        <w:rPr>
          <w:u w:val="single"/>
        </w:rPr>
        <w:t>the </w:t>
      </w:r>
      <w:r w:rsidRPr="00676BFA">
        <w:rPr>
          <w:highlight w:val="cyan"/>
          <w:u w:val="single"/>
        </w:rPr>
        <w:t>prohibition against</w:t>
      </w:r>
      <w:r w:rsidRPr="00085082">
        <w:rPr>
          <w:u w:val="single"/>
        </w:rPr>
        <w:t xml:space="preserve"> certain concerted </w:t>
      </w:r>
      <w:r w:rsidRPr="00676BFA">
        <w:rPr>
          <w:highlight w:val="cyan"/>
          <w:u w:val="single"/>
        </w:rPr>
        <w:t>activities meant</w:t>
      </w:r>
      <w:r w:rsidRPr="00E71DD0">
        <w:rPr>
          <w:u w:val="single"/>
        </w:rPr>
        <w:t xml:space="preserve"> </w:t>
      </w:r>
      <w:r w:rsidRPr="00085082">
        <w:rPr>
          <w:u w:val="single"/>
        </w:rPr>
        <w:t xml:space="preserve">that cartel </w:t>
      </w:r>
      <w:r w:rsidRPr="00676BFA">
        <w:rPr>
          <w:highlight w:val="cyan"/>
          <w:u w:val="single"/>
        </w:rPr>
        <w:t>behavior was</w:t>
      </w:r>
      <w:r w:rsidRPr="00085082">
        <w:rPr>
          <w:u w:val="single"/>
        </w:rPr>
        <w:t xml:space="preserve"> no longer </w:t>
      </w:r>
      <w:r w:rsidRPr="00085082">
        <w:rPr>
          <w:highlight w:val="cyan"/>
          <w:u w:val="single"/>
        </w:rPr>
        <w:t>illegal per se</w:t>
      </w:r>
      <w:r w:rsidRPr="00085082">
        <w:rPr>
          <w:u w:val="single"/>
        </w:rPr>
        <w:t xml:space="preserve">. Most significantly, </w:t>
      </w:r>
      <w:r w:rsidRPr="00E71DD0">
        <w:rPr>
          <w:u w:val="single"/>
        </w:rPr>
        <w:t xml:space="preserve">the </w:t>
      </w:r>
      <w:r w:rsidRPr="00676BFA">
        <w:rPr>
          <w:u w:val="single"/>
        </w:rPr>
        <w:t>authorization</w:t>
      </w:r>
      <w:r w:rsidRPr="00E71DD0">
        <w:rPr>
          <w:u w:val="single"/>
        </w:rPr>
        <w:t xml:space="preserve"> of</w:t>
      </w:r>
      <w:r w:rsidRPr="00085082">
        <w:rPr>
          <w:u w:val="single"/>
        </w:rPr>
        <w:t xml:space="preserve"> depression and rationalization cartels </w:t>
      </w:r>
      <w:r w:rsidRPr="00085082">
        <w:rPr>
          <w:sz w:val="16"/>
        </w:rPr>
        <w:t>under the Antimonopoly Law, with JFTC permission</w:t>
      </w:r>
      <w:r w:rsidRPr="00085082">
        <w:rPr>
          <w:u w:val="single"/>
        </w:rPr>
        <w:t xml:space="preserve">, </w:t>
      </w:r>
      <w:r w:rsidRPr="00E71DD0">
        <w:rPr>
          <w:u w:val="single"/>
        </w:rPr>
        <w:t xml:space="preserve">legalized cartels </w:t>
      </w:r>
      <w:r w:rsidRPr="00676BFA">
        <w:rPr>
          <w:u w:val="single"/>
        </w:rPr>
        <w:t xml:space="preserve">under </w:t>
      </w:r>
      <w:r w:rsidRPr="00676BFA">
        <w:rPr>
          <w:rStyle w:val="Emphasis"/>
        </w:rPr>
        <w:t>certain conditions</w:t>
      </w:r>
      <w:r w:rsidRPr="00085082">
        <w:rPr>
          <w:u w:val="single"/>
        </w:rPr>
        <w:t>. 418 </w:t>
      </w:r>
      <w:r w:rsidRPr="00676BFA">
        <w:rPr>
          <w:u w:val="single"/>
        </w:rPr>
        <w:t xml:space="preserve">Thus the rule of reason, rather </w:t>
      </w:r>
      <w:r w:rsidRPr="00676BFA">
        <w:rPr>
          <w:rStyle w:val="Emphasis"/>
        </w:rPr>
        <w:t>than per se</w:t>
      </w:r>
      <w:r w:rsidRPr="00676BFA">
        <w:rPr>
          <w:u w:val="single"/>
        </w:rPr>
        <w:t xml:space="preserve"> illegality, now governed cartel behavior</w:t>
      </w:r>
      <w:r w:rsidRPr="00085082">
        <w:rPr>
          <w:sz w:val="16"/>
        </w:rPr>
        <w:t>. 419</w:t>
      </w:r>
      <w:bookmarkEnd w:id="3"/>
    </w:p>
    <w:p w14:paraId="03EC650A" w14:textId="77777777" w:rsidR="00B709FA" w:rsidRPr="000F632A" w:rsidRDefault="00B709FA" w:rsidP="00B709FA"/>
    <w:p w14:paraId="1EECDC05" w14:textId="77777777" w:rsidR="00B709FA" w:rsidRDefault="00B709FA" w:rsidP="00B709FA">
      <w:pPr>
        <w:pStyle w:val="Heading4"/>
      </w:pPr>
      <w:r>
        <w:t>The rule of reason is not a prohibition.</w:t>
      </w:r>
    </w:p>
    <w:p w14:paraId="7FC165CF" w14:textId="77777777" w:rsidR="00B709FA" w:rsidRDefault="00B709FA" w:rsidP="00B709FA">
      <w:proofErr w:type="spellStart"/>
      <w:r w:rsidRPr="00E76005">
        <w:rPr>
          <w:rStyle w:val="Style13ptBold"/>
        </w:rPr>
        <w:t>Skoczny</w:t>
      </w:r>
      <w:proofErr w:type="spellEnd"/>
      <w:r w:rsidRPr="00E76005">
        <w:rPr>
          <w:rStyle w:val="Style13ptBold"/>
        </w:rPr>
        <w:t xml:space="preserve"> 01</w:t>
      </w:r>
      <w:r>
        <w:t xml:space="preserve"> – </w:t>
      </w:r>
      <w:r w:rsidRPr="00E76005">
        <w:t>Professor of law, Holder of the Jean Monnet Chair on European Economic Law at the Warsaw University Faculty of Management</w:t>
      </w:r>
    </w:p>
    <w:p w14:paraId="396BA6AB" w14:textId="77777777" w:rsidR="00B709FA" w:rsidRPr="00E76005" w:rsidRDefault="00B709FA" w:rsidP="00B709FA">
      <w:r w:rsidRPr="00E76005">
        <w:t xml:space="preserve">Tadeusz </w:t>
      </w:r>
      <w:proofErr w:type="spellStart"/>
      <w:r w:rsidRPr="00E76005">
        <w:t>Skoczny</w:t>
      </w:r>
      <w:proofErr w:type="spellEnd"/>
      <w:r>
        <w:t>, “</w:t>
      </w:r>
      <w:r w:rsidRPr="00E76005">
        <w:t>Polish Competition Law in the 1990s - on the Way to Higher Effectiveness and Deeper Conformity with EC Competition Rules</w:t>
      </w:r>
      <w:r>
        <w:t>,” European Business Organization Law Review, Vol. 2, Issue 3-4, September 2001, LexisNexis</w:t>
      </w:r>
    </w:p>
    <w:p w14:paraId="71E5BA52" w14:textId="77777777" w:rsidR="00B709FA" w:rsidRPr="00085082" w:rsidRDefault="00B709FA" w:rsidP="00B709FA">
      <w:pPr>
        <w:rPr>
          <w:sz w:val="16"/>
        </w:rPr>
      </w:pPr>
      <w:r w:rsidRPr="00085082">
        <w:rPr>
          <w:sz w:val="16"/>
        </w:rPr>
        <w:t xml:space="preserve">Most importantly, the new Act departed from the relativity of the prohibition of dominant position abuses; as in Article 82 EC Treaty, it is now </w:t>
      </w:r>
      <w:r w:rsidRPr="0021518E">
        <w:rPr>
          <w:rStyle w:val="StyleUnderline"/>
          <w:highlight w:val="cyan"/>
        </w:rPr>
        <w:t>a</w:t>
      </w:r>
      <w:r w:rsidRPr="00E76005">
        <w:rPr>
          <w:rStyle w:val="StyleUnderline"/>
        </w:rPr>
        <w:t xml:space="preserve"> </w:t>
      </w:r>
      <w:r w:rsidRPr="00E76005">
        <w:rPr>
          <w:rStyle w:val="Emphasis"/>
        </w:rPr>
        <w:t xml:space="preserve">general </w:t>
      </w:r>
      <w:r w:rsidRPr="0021518E">
        <w:rPr>
          <w:rStyle w:val="Emphasis"/>
          <w:highlight w:val="cyan"/>
        </w:rPr>
        <w:t>prohibition</w:t>
      </w:r>
      <w:r w:rsidRPr="00085082">
        <w:rPr>
          <w:sz w:val="16"/>
        </w:rPr>
        <w:t xml:space="preserve"> which </w:t>
      </w:r>
      <w:r w:rsidRPr="0021518E">
        <w:rPr>
          <w:rStyle w:val="Emphasis"/>
          <w:highlight w:val="cyan"/>
        </w:rPr>
        <w:t>does not allow</w:t>
      </w:r>
      <w:r w:rsidRPr="00E76005">
        <w:rPr>
          <w:rStyle w:val="Emphasis"/>
        </w:rPr>
        <w:t xml:space="preserve"> for </w:t>
      </w:r>
      <w:r w:rsidRPr="0021518E">
        <w:rPr>
          <w:rStyle w:val="Emphasis"/>
          <w:highlight w:val="cyan"/>
        </w:rPr>
        <w:t>exemptions on the</w:t>
      </w:r>
      <w:r w:rsidRPr="00E76005">
        <w:rPr>
          <w:rStyle w:val="Emphasis"/>
        </w:rPr>
        <w:t xml:space="preserve"> basis of a </w:t>
      </w:r>
      <w:r w:rsidRPr="0021518E">
        <w:rPr>
          <w:rStyle w:val="Emphasis"/>
          <w:highlight w:val="cyan"/>
        </w:rPr>
        <w:t>rule of reason</w:t>
      </w:r>
      <w:r w:rsidRPr="00085082">
        <w:rPr>
          <w:sz w:val="16"/>
        </w:rPr>
        <w:t xml:space="preserve">. Also new is the prohibition of the abuse of dominant position by groups of undertakings, which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w:t>
      </w:r>
      <w:proofErr w:type="spellStart"/>
      <w:r w:rsidRPr="00085082">
        <w:rPr>
          <w:sz w:val="16"/>
        </w:rPr>
        <w:t>emphasised</w:t>
      </w:r>
      <w:proofErr w:type="spellEnd"/>
      <w:r w:rsidRPr="00085082">
        <w:rPr>
          <w:sz w:val="16"/>
        </w:rPr>
        <w:t xml:space="preserve"> that such understanding of dominance was introduced by the AMC already in 1993; it considered dominance as the capacity to act "to a large extent independently of the competitors and clients, thus also the consumers". Thanks to the AMC's judgements also the relevant product and geographical markets are defined on the basis of the criteria of "close commodity substitutability" and "homogenous competition conditions".</w:t>
      </w:r>
    </w:p>
    <w:p w14:paraId="1529D194" w14:textId="77777777" w:rsidR="00B709FA" w:rsidRDefault="00B709FA" w:rsidP="00B709FA">
      <w:pPr>
        <w:pStyle w:val="Heading4"/>
      </w:pPr>
      <w:r>
        <w:t>Vote neg---</w:t>
      </w:r>
      <w:r w:rsidRPr="00085082">
        <w:rPr>
          <w:u w:val="single"/>
        </w:rPr>
        <w:t>limits</w:t>
      </w:r>
      <w:r>
        <w:t xml:space="preserve"> and </w:t>
      </w:r>
      <w:r w:rsidRPr="00085082">
        <w:rPr>
          <w:u w:val="single"/>
        </w:rPr>
        <w:t>ground</w:t>
      </w:r>
      <w:r>
        <w:t xml:space="preserve">---rule of reason exemptions </w:t>
      </w:r>
      <w:r w:rsidRPr="00085082">
        <w:rPr>
          <w:u w:val="single"/>
        </w:rPr>
        <w:t>zero</w:t>
      </w:r>
      <w:r>
        <w:t xml:space="preserve"> topic DAs and explode the topic to </w:t>
      </w:r>
      <w:r w:rsidRPr="00085082">
        <w:rPr>
          <w:u w:val="single"/>
        </w:rPr>
        <w:t>any</w:t>
      </w:r>
      <w:r>
        <w:t xml:space="preserve"> </w:t>
      </w:r>
      <w:r w:rsidRPr="00085082">
        <w:rPr>
          <w:u w:val="single"/>
        </w:rPr>
        <w:t>law review</w:t>
      </w:r>
      <w:r>
        <w:t xml:space="preserve">. Per se is the only shot at </w:t>
      </w:r>
      <w:r w:rsidRPr="00085082">
        <w:rPr>
          <w:u w:val="single"/>
        </w:rPr>
        <w:t>unique links</w:t>
      </w:r>
      <w:r>
        <w:t xml:space="preserve">. </w:t>
      </w:r>
    </w:p>
    <w:p w14:paraId="0059E2ED" w14:textId="7162490F" w:rsidR="00B709FA" w:rsidRDefault="00B709FA" w:rsidP="00B709FA">
      <w:pPr>
        <w:pStyle w:val="Heading3"/>
      </w:pPr>
      <w:r>
        <w:t>1NC---Regulations CP</w:t>
      </w:r>
    </w:p>
    <w:p w14:paraId="009F0CA7" w14:textId="68675CF8" w:rsidR="00282CC3" w:rsidRPr="004F4611" w:rsidRDefault="00B709FA" w:rsidP="00282CC3">
      <w:pPr>
        <w:pStyle w:val="Heading4"/>
      </w:pPr>
      <w:r>
        <w:t>The United States federal government should increase non-</w:t>
      </w:r>
      <w:r w:rsidRPr="00282CC3">
        <w:t>antitrust</w:t>
      </w:r>
      <w:r w:rsidR="00282CC3">
        <w:t>, regulatory</w:t>
      </w:r>
      <w:r>
        <w:t xml:space="preserve"> </w:t>
      </w:r>
      <w:r w:rsidR="00282CC3" w:rsidRPr="004F4611">
        <w:t>prohibitions on business practices which cause net-</w:t>
      </w:r>
      <w:r w:rsidR="00282CC3">
        <w:t xml:space="preserve">competitive </w:t>
      </w:r>
      <w:r w:rsidR="00282CC3" w:rsidRPr="004F4611">
        <w:t>harm on one side of platforms</w:t>
      </w:r>
      <w:r w:rsidR="00F835DF">
        <w:t xml:space="preserve"> that at least place a cap on the market share that a platform can hold.</w:t>
      </w:r>
    </w:p>
    <w:p w14:paraId="13634E81" w14:textId="70B507FB" w:rsidR="00B709FA" w:rsidRPr="00F71854" w:rsidRDefault="00B709FA" w:rsidP="00B709FA">
      <w:pPr>
        <w:pStyle w:val="Heading4"/>
      </w:pPr>
    </w:p>
    <w:p w14:paraId="63C76B60" w14:textId="77777777" w:rsidR="00B709FA" w:rsidRPr="004B04D4" w:rsidRDefault="00B709FA" w:rsidP="00B709FA"/>
    <w:p w14:paraId="746F3924" w14:textId="77777777" w:rsidR="00B709FA" w:rsidRDefault="00B709FA" w:rsidP="00B709FA">
      <w:pPr>
        <w:pStyle w:val="Heading4"/>
      </w:pPr>
      <w:r>
        <w:t>Solves better.</w:t>
      </w:r>
    </w:p>
    <w:p w14:paraId="69F00260" w14:textId="77777777" w:rsidR="00B709FA" w:rsidRPr="004B04D4" w:rsidRDefault="00B709FA" w:rsidP="00B709FA">
      <w:proofErr w:type="spellStart"/>
      <w:r w:rsidRPr="00693AE6">
        <w:rPr>
          <w:rStyle w:val="Style13ptBold"/>
        </w:rPr>
        <w:t>Shelanski</w:t>
      </w:r>
      <w:proofErr w:type="spellEnd"/>
      <w:r w:rsidRPr="00693AE6">
        <w:rPr>
          <w:rStyle w:val="Style13ptBold"/>
        </w:rPr>
        <w:t xml:space="preserve"> 18</w:t>
      </w:r>
      <w:r>
        <w:t xml:space="preserve">, </w:t>
      </w:r>
      <w:r w:rsidRPr="004B04D4">
        <w:t>Professor of Law @ Georgetown (Howard, “Antitrust and Deregulation,” Yale Law Journal)</w:t>
      </w:r>
    </w:p>
    <w:p w14:paraId="37981715" w14:textId="77777777" w:rsidR="00B709FA" w:rsidRPr="004B04D4" w:rsidRDefault="00B709FA" w:rsidP="00B709FA">
      <w:pPr>
        <w:rPr>
          <w:sz w:val="16"/>
        </w:rPr>
      </w:pPr>
      <w:r w:rsidRPr="004B04D4">
        <w:t xml:space="preserve">A. </w:t>
      </w:r>
      <w:r w:rsidRPr="004B04D4">
        <w:rPr>
          <w:rStyle w:val="Emphasis"/>
        </w:rPr>
        <w:t>Antitrust and Regulation</w:t>
      </w:r>
      <w:r w:rsidRPr="004B04D4">
        <w:t xml:space="preserve"> as </w:t>
      </w:r>
      <w:r w:rsidRPr="004B04D4">
        <w:rPr>
          <w:rStyle w:val="Emphasis"/>
        </w:rPr>
        <w:t>Policy Alternatives</w:t>
      </w:r>
      <w:r>
        <w:rPr>
          <w:rStyle w:val="Emphasis"/>
        </w:rPr>
        <w:t xml:space="preserve"> </w:t>
      </w:r>
      <w:r w:rsidRPr="004B04D4">
        <w:rPr>
          <w:sz w:val="16"/>
        </w:rPr>
        <w:t xml:space="preserve">A variety of institutions can govern economic competition. Decentralized, capitalist economies generally rely on markets themselves to provide the </w:t>
      </w:r>
      <w:proofErr w:type="spellStart"/>
      <w:r w:rsidRPr="004B04D4">
        <w:rPr>
          <w:sz w:val="16"/>
        </w:rPr>
        <w:t>incen</w:t>
      </w:r>
      <w:proofErr w:type="spellEnd"/>
      <w:r w:rsidRPr="004B04D4">
        <w:rPr>
          <w:sz w:val="16"/>
        </w:rPr>
        <w:t xml:space="preserve">- </w:t>
      </w:r>
      <w:proofErr w:type="spellStart"/>
      <w:r w:rsidRPr="004B04D4">
        <w:rPr>
          <w:sz w:val="16"/>
        </w:rPr>
        <w:t>tives</w:t>
      </w:r>
      <w:proofErr w:type="spellEnd"/>
      <w:r w:rsidRPr="004B04D4">
        <w:rPr>
          <w:sz w:val="16"/>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w:t>
      </w:r>
      <w:r w:rsidRPr="008A3673">
        <w:rPr>
          <w:sz w:val="16"/>
        </w:rPr>
        <w:t xml:space="preserve">best situation as being an unregulated, competitive market in which “antitrust may help maintain com- petition.”9 </w:t>
      </w:r>
      <w:r w:rsidRPr="008A3673">
        <w:rPr>
          <w:rStyle w:val="StyleUnderline"/>
        </w:rPr>
        <w:t xml:space="preserve">Antitrust law aims to prevent the improper </w:t>
      </w:r>
      <w:r w:rsidRPr="008A3673">
        <w:rPr>
          <w:rStyle w:val="Emphasis"/>
        </w:rPr>
        <w:t>creation</w:t>
      </w:r>
      <w:r w:rsidRPr="008A3673">
        <w:rPr>
          <w:rStyle w:val="StyleUnderline"/>
        </w:rPr>
        <w:t xml:space="preserve"> and </w:t>
      </w:r>
      <w:r w:rsidRPr="008A3673">
        <w:rPr>
          <w:rStyle w:val="Emphasis"/>
        </w:rPr>
        <w:t>exploitation</w:t>
      </w:r>
      <w:r w:rsidRPr="008A3673">
        <w:rPr>
          <w:rStyle w:val="StyleUnderline"/>
        </w:rPr>
        <w:t xml:space="preserve"> of </w:t>
      </w:r>
      <w:r w:rsidRPr="008A3673">
        <w:rPr>
          <w:rStyle w:val="Emphasis"/>
        </w:rPr>
        <w:t>market power</w:t>
      </w:r>
      <w:r w:rsidRPr="008A3673">
        <w:rPr>
          <w:rStyle w:val="StyleUnderline"/>
        </w:rPr>
        <w:t xml:space="preserve"> on a </w:t>
      </w:r>
      <w:r w:rsidRPr="008A3673">
        <w:rPr>
          <w:rStyle w:val="Emphasis"/>
        </w:rPr>
        <w:t>case-by-case basis</w:t>
      </w:r>
      <w:r w:rsidRPr="008A3673">
        <w:rPr>
          <w:rStyle w:val="StyleUnderline"/>
        </w:rPr>
        <w:t xml:space="preserve"> while avoiding the punishment of commercial success justly earned through “skill, foresight and industry</w:t>
      </w:r>
      <w:r w:rsidRPr="008A3673">
        <w:rPr>
          <w:sz w:val="16"/>
        </w:rPr>
        <w:t xml:space="preserve">.”10 Thus, </w:t>
      </w:r>
      <w:r w:rsidRPr="008A3673">
        <w:rPr>
          <w:rStyle w:val="StyleUnderline"/>
        </w:rPr>
        <w:t xml:space="preserve">competition authorities like the </w:t>
      </w:r>
      <w:r w:rsidRPr="008A3673">
        <w:rPr>
          <w:rStyle w:val="Emphasis"/>
        </w:rPr>
        <w:t>FTC</w:t>
      </w:r>
      <w:r w:rsidRPr="008A3673">
        <w:rPr>
          <w:rStyle w:val="StyleUnderline"/>
        </w:rPr>
        <w:t xml:space="preserve"> and the </w:t>
      </w:r>
      <w:r w:rsidRPr="008A3673">
        <w:rPr>
          <w:rStyle w:val="Emphasis"/>
        </w:rPr>
        <w:t>DOJ</w:t>
      </w:r>
      <w:r w:rsidRPr="008A3673">
        <w:rPr>
          <w:rStyle w:val="StyleUnderline"/>
        </w:rPr>
        <w:t xml:space="preserve">’s Antitrust Division review mergers, </w:t>
      </w:r>
      <w:proofErr w:type="spellStart"/>
      <w:r w:rsidRPr="008A3673">
        <w:rPr>
          <w:rStyle w:val="StyleUnderline"/>
        </w:rPr>
        <w:t>inves</w:t>
      </w:r>
      <w:proofErr w:type="spellEnd"/>
      <w:r w:rsidRPr="008A3673">
        <w:rPr>
          <w:rStyle w:val="StyleUnderline"/>
        </w:rPr>
        <w:t xml:space="preserve">- </w:t>
      </w:r>
      <w:proofErr w:type="spellStart"/>
      <w:r w:rsidRPr="008A3673">
        <w:rPr>
          <w:rStyle w:val="StyleUnderline"/>
        </w:rPr>
        <w:t>tigate</w:t>
      </w:r>
      <w:proofErr w:type="spellEnd"/>
      <w:r w:rsidRPr="008A3673">
        <w:rPr>
          <w:rStyle w:val="StyleUnderline"/>
        </w:rPr>
        <w:t xml:space="preserve"> single-firm conduct, and </w:t>
      </w:r>
      <w:r w:rsidRPr="008A3673">
        <w:rPr>
          <w:rStyle w:val="Emphasis"/>
        </w:rPr>
        <w:t>prosecute collusion</w:t>
      </w:r>
      <w:r w:rsidRPr="008A3673">
        <w:rPr>
          <w:sz w:val="16"/>
        </w:rPr>
        <w:t xml:space="preserve">.11 Private plaintiffs can </w:t>
      </w:r>
      <w:proofErr w:type="spellStart"/>
      <w:r w:rsidRPr="008A3673">
        <w:rPr>
          <w:sz w:val="16"/>
        </w:rPr>
        <w:t>pur</w:t>
      </w:r>
      <w:proofErr w:type="spellEnd"/>
      <w:r w:rsidRPr="008A3673">
        <w:rPr>
          <w:sz w:val="16"/>
        </w:rPr>
        <w:t>- sue civil antitrust liability through suits in the federal courts.12 To win their claims, enforcement agencies and private plaintiffs bear the burden of showing that the effect of a firm’s activity is “substantially</w:t>
      </w:r>
      <w:r w:rsidRPr="004B04D4">
        <w:rPr>
          <w:sz w:val="16"/>
        </w:rPr>
        <w:t xml:space="preserve"> to lessen competition, or to tend to create a monopoly,”13 or to constitute a “contract, combination, . . . or </w:t>
      </w:r>
      <w:proofErr w:type="spellStart"/>
      <w:r w:rsidRPr="004B04D4">
        <w:rPr>
          <w:sz w:val="16"/>
        </w:rPr>
        <w:t>conspir</w:t>
      </w:r>
      <w:proofErr w:type="spellEnd"/>
      <w:r w:rsidRPr="004B04D4">
        <w:rPr>
          <w:sz w:val="16"/>
        </w:rPr>
        <w:t xml:space="preserve">- </w:t>
      </w:r>
      <w:proofErr w:type="spellStart"/>
      <w:r w:rsidRPr="004B04D4">
        <w:rPr>
          <w:sz w:val="16"/>
        </w:rPr>
        <w:t>acy</w:t>
      </w:r>
      <w:proofErr w:type="spellEnd"/>
      <w:r w:rsidRPr="004B04D4">
        <w:rPr>
          <w:sz w:val="16"/>
        </w:rPr>
        <w:t xml:space="preserve">” in restraint of trade,14 or to “monopolize, or attempt to monopolize” any line of business.15 </w:t>
      </w:r>
      <w:r w:rsidRPr="004B04D4">
        <w:rPr>
          <w:rStyle w:val="StyleUnderline"/>
          <w:highlight w:val="cyan"/>
        </w:rPr>
        <w:t>Antitrust is not</w:t>
      </w:r>
      <w:r w:rsidRPr="004B04D4">
        <w:rPr>
          <w:rStyle w:val="StyleUnderline"/>
        </w:rPr>
        <w:t xml:space="preserve">, however, </w:t>
      </w:r>
      <w:r w:rsidRPr="004B04D4">
        <w:rPr>
          <w:rStyle w:val="StyleUnderline"/>
          <w:highlight w:val="cyan"/>
        </w:rPr>
        <w:t xml:space="preserve">the </w:t>
      </w:r>
      <w:r w:rsidRPr="004B04D4">
        <w:rPr>
          <w:rStyle w:val="Emphasis"/>
          <w:highlight w:val="cyan"/>
        </w:rPr>
        <w:t>only</w:t>
      </w:r>
      <w:r w:rsidRPr="004B04D4">
        <w:rPr>
          <w:rStyle w:val="StyleUnderline"/>
          <w:highlight w:val="cyan"/>
        </w:rPr>
        <w:t xml:space="preserve"> institution </w:t>
      </w:r>
      <w:r w:rsidRPr="00676BFA">
        <w:rPr>
          <w:rStyle w:val="StyleUnderline"/>
        </w:rPr>
        <w:t xml:space="preserve">through </w:t>
      </w:r>
      <w:r w:rsidRPr="004B04D4">
        <w:rPr>
          <w:rStyle w:val="StyleUnderline"/>
          <w:highlight w:val="cyan"/>
        </w:rPr>
        <w:t>which</w:t>
      </w:r>
      <w:r w:rsidRPr="00676BFA">
        <w:rPr>
          <w:rStyle w:val="StyleUnderline"/>
        </w:rPr>
        <w:t xml:space="preserve"> government </w:t>
      </w:r>
      <w:r w:rsidRPr="00066AD8">
        <w:rPr>
          <w:rStyle w:val="Emphasis"/>
          <w:highlight w:val="cyan"/>
        </w:rPr>
        <w:t>addresses competition</w:t>
      </w:r>
      <w:r w:rsidRPr="004B04D4">
        <w:rPr>
          <w:rStyle w:val="StyleUnderline"/>
        </w:rPr>
        <w:t xml:space="preserve"> concerns and market failures</w:t>
      </w:r>
      <w:r w:rsidRPr="004B04D4">
        <w:rPr>
          <w:sz w:val="16"/>
        </w:rPr>
        <w:t xml:space="preserve">. </w:t>
      </w:r>
      <w:r w:rsidRPr="004B04D4">
        <w:rPr>
          <w:rStyle w:val="StyleUnderline"/>
        </w:rPr>
        <w:t>Congress can give</w:t>
      </w:r>
      <w:r w:rsidRPr="004B04D4">
        <w:rPr>
          <w:sz w:val="16"/>
        </w:rPr>
        <w:t xml:space="preserve"> </w:t>
      </w:r>
      <w:r w:rsidRPr="004B04D4">
        <w:rPr>
          <w:rStyle w:val="Emphasis"/>
          <w:highlight w:val="cyan"/>
        </w:rPr>
        <w:t>regulatory agencies</w:t>
      </w:r>
      <w:r w:rsidRPr="004B04D4">
        <w:rPr>
          <w:sz w:val="16"/>
        </w:rPr>
        <w:t xml:space="preserve"> authority to </w:t>
      </w:r>
      <w:r w:rsidRPr="004B04D4">
        <w:rPr>
          <w:rStyle w:val="Emphasis"/>
          <w:highlight w:val="cyan"/>
        </w:rPr>
        <w:t>intervene</w:t>
      </w:r>
      <w:r w:rsidRPr="004B04D4">
        <w:rPr>
          <w:sz w:val="16"/>
        </w:rPr>
        <w:t xml:space="preserve"> </w:t>
      </w:r>
      <w:r w:rsidRPr="00DB4D38">
        <w:rPr>
          <w:rStyle w:val="StyleUnderline"/>
          <w:highlight w:val="cyan"/>
        </w:rPr>
        <w:t xml:space="preserve">where they see the need to </w:t>
      </w:r>
      <w:r w:rsidRPr="00DB4D38">
        <w:rPr>
          <w:rStyle w:val="Emphasis"/>
          <w:highlight w:val="cyan"/>
        </w:rPr>
        <w:t>address competition</w:t>
      </w:r>
      <w:r w:rsidRPr="00DB4D38">
        <w:rPr>
          <w:rStyle w:val="StyleUnderline"/>
          <w:highlight w:val="cyan"/>
        </w:rPr>
        <w:t xml:space="preserve"> and market structure</w:t>
      </w:r>
      <w:r w:rsidRPr="007B4132">
        <w:rPr>
          <w:sz w:val="16"/>
        </w:rPr>
        <w:t>—</w:t>
      </w:r>
      <w:r w:rsidRPr="007B4132">
        <w:rPr>
          <w:rStyle w:val="StyleUnderline"/>
        </w:rPr>
        <w:t>and</w:t>
      </w:r>
      <w:r w:rsidRPr="007B4132">
        <w:rPr>
          <w:sz w:val="16"/>
        </w:rPr>
        <w:t xml:space="preserve"> Congress has </w:t>
      </w:r>
      <w:r w:rsidRPr="007B4132">
        <w:rPr>
          <w:rStyle w:val="StyleUnderline"/>
        </w:rPr>
        <w:t xml:space="preserve">often </w:t>
      </w:r>
      <w:r w:rsidRPr="007B4132">
        <w:rPr>
          <w:rStyle w:val="Emphasis"/>
        </w:rPr>
        <w:t>do</w:t>
      </w:r>
      <w:r w:rsidRPr="007B4132">
        <w:rPr>
          <w:rStyle w:val="StyleUnderline"/>
        </w:rPr>
        <w:t>ne</w:t>
      </w:r>
      <w:r w:rsidRPr="004B04D4">
        <w:rPr>
          <w:sz w:val="16"/>
        </w:rPr>
        <w:t xml:space="preserve"> </w:t>
      </w:r>
      <w:r w:rsidRPr="007B4132">
        <w:rPr>
          <w:rStyle w:val="StyleUnderline"/>
        </w:rPr>
        <w:t>so</w:t>
      </w:r>
      <w:r w:rsidRPr="004B04D4">
        <w:rPr>
          <w:sz w:val="16"/>
        </w:rPr>
        <w:t xml:space="preserve">. </w:t>
      </w:r>
      <w:r w:rsidRPr="004B04D4">
        <w:rPr>
          <w:rStyle w:val="StyleUnderline"/>
          <w:highlight w:val="cyan"/>
        </w:rPr>
        <w:t>With</w:t>
      </w:r>
      <w:r w:rsidRPr="004B04D4">
        <w:rPr>
          <w:rStyle w:val="StyleUnderline"/>
        </w:rPr>
        <w:t xml:space="preserve"> such </w:t>
      </w:r>
      <w:r w:rsidRPr="007B4132">
        <w:rPr>
          <w:rStyle w:val="Emphasis"/>
          <w:highlight w:val="cyan"/>
        </w:rPr>
        <w:t>statutory authority</w:t>
      </w:r>
      <w:r w:rsidRPr="004B04D4">
        <w:rPr>
          <w:sz w:val="16"/>
        </w:rPr>
        <w:t>, “[</w:t>
      </w:r>
      <w:proofErr w:type="spellStart"/>
      <w:r w:rsidRPr="004B04D4">
        <w:rPr>
          <w:sz w:val="16"/>
        </w:rPr>
        <w:t>i</w:t>
      </w:r>
      <w:proofErr w:type="spellEnd"/>
      <w:r w:rsidRPr="004B04D4">
        <w:rPr>
          <w:sz w:val="16"/>
        </w:rPr>
        <w:t xml:space="preserve">]n effect, the agency becomes a limited-jurisdiction enforcer of antitrust principles.”16 </w:t>
      </w:r>
      <w:r w:rsidRPr="004B04D4">
        <w:rPr>
          <w:rStyle w:val="StyleUnderline"/>
        </w:rPr>
        <w:t>For example, the Department of Transportation</w:t>
      </w:r>
      <w:r w:rsidRPr="004B04D4">
        <w:rPr>
          <w:sz w:val="16"/>
        </w:rPr>
        <w:t xml:space="preserve"> (</w:t>
      </w:r>
      <w:r w:rsidRPr="004B04D4">
        <w:rPr>
          <w:rStyle w:val="Emphasis"/>
        </w:rPr>
        <w:t>DOT</w:t>
      </w:r>
      <w:r w:rsidRPr="004B04D4">
        <w:rPr>
          <w:sz w:val="16"/>
        </w:rPr>
        <w:t xml:space="preserve">) </w:t>
      </w:r>
      <w:r w:rsidRPr="004B04D4">
        <w:rPr>
          <w:rStyle w:val="StyleUnderline"/>
        </w:rPr>
        <w:t>has jurisdiction to approve transfers of routes between airlines carriers</w:t>
      </w:r>
      <w:r w:rsidRPr="004B04D4">
        <w:rPr>
          <w:sz w:val="16"/>
        </w:rPr>
        <w:t xml:space="preserve">, giving </w:t>
      </w:r>
      <w:r w:rsidRPr="004B04D4">
        <w:rPr>
          <w:rStyle w:val="StyleUnderline"/>
        </w:rPr>
        <w:t xml:space="preserve">it a role in reviewing </w:t>
      </w:r>
      <w:r w:rsidRPr="004B04D4">
        <w:rPr>
          <w:rStyle w:val="Emphasis"/>
        </w:rPr>
        <w:t>airline mergers</w:t>
      </w:r>
      <w:r w:rsidRPr="004B04D4">
        <w:rPr>
          <w:sz w:val="16"/>
        </w:rPr>
        <w:t xml:space="preserve">.17 The 1992 Cable Act gave the FCC authority to limit the share of the national cable market that a single operator could serve, thereby giving the agency some control over the industry’s market structure.18 </w:t>
      </w:r>
      <w:r w:rsidRPr="004B04D4">
        <w:rPr>
          <w:rStyle w:val="StyleUnderline"/>
        </w:rPr>
        <w:t xml:space="preserve">The </w:t>
      </w:r>
      <w:r w:rsidRPr="00066AD8">
        <w:rPr>
          <w:rStyle w:val="Emphasis"/>
        </w:rPr>
        <w:t>FCC</w:t>
      </w:r>
      <w:r w:rsidRPr="004B04D4">
        <w:rPr>
          <w:rStyle w:val="StyleUnderline"/>
        </w:rPr>
        <w:t xml:space="preserve"> has long regulated </w:t>
      </w:r>
      <w:r w:rsidRPr="004B04D4">
        <w:rPr>
          <w:rStyle w:val="Emphasis"/>
        </w:rPr>
        <w:t>market entry</w:t>
      </w:r>
      <w:r w:rsidRPr="004B04D4">
        <w:rPr>
          <w:sz w:val="16"/>
        </w:rPr>
        <w:t xml:space="preserve"> and, through its control over license transfers, reviewed mergers and acquisitions in several sectors of the telecom- </w:t>
      </w:r>
      <w:proofErr w:type="spellStart"/>
      <w:r w:rsidRPr="004B04D4">
        <w:rPr>
          <w:sz w:val="16"/>
        </w:rPr>
        <w:t>munications</w:t>
      </w:r>
      <w:proofErr w:type="spellEnd"/>
      <w:r w:rsidRPr="004B04D4">
        <w:rPr>
          <w:sz w:val="16"/>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4B04D4">
        <w:rPr>
          <w:rStyle w:val="StyleUnderline"/>
          <w:highlight w:val="cyan"/>
        </w:rPr>
        <w:t>numerous</w:t>
      </w:r>
      <w:r w:rsidRPr="004B04D4">
        <w:rPr>
          <w:sz w:val="16"/>
        </w:rPr>
        <w:t xml:space="preserve"> other </w:t>
      </w:r>
      <w:r w:rsidRPr="004B04D4">
        <w:rPr>
          <w:rStyle w:val="StyleUnderline"/>
        </w:rPr>
        <w:t xml:space="preserve">federal </w:t>
      </w:r>
      <w:r w:rsidRPr="004B04D4">
        <w:rPr>
          <w:rStyle w:val="StyleUnderline"/>
          <w:highlight w:val="cyan"/>
        </w:rPr>
        <w:t>agencies</w:t>
      </w:r>
      <w:r w:rsidRPr="004B04D4">
        <w:rPr>
          <w:rStyle w:val="StyleUnderline"/>
        </w:rPr>
        <w:t xml:space="preserve"> </w:t>
      </w:r>
      <w:r w:rsidRPr="00DB4D38">
        <w:rPr>
          <w:rStyle w:val="StyleUnderline"/>
          <w:highlight w:val="cyan"/>
        </w:rPr>
        <w:t>have various powers that directly affect competition.</w:t>
      </w:r>
      <w:r w:rsidRPr="004472E8">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w:t>
      </w:r>
      <w:proofErr w:type="spellStart"/>
      <w:r w:rsidRPr="004472E8">
        <w:rPr>
          <w:sz w:val="16"/>
        </w:rPr>
        <w:t>panies</w:t>
      </w:r>
      <w:proofErr w:type="spellEnd"/>
      <w:r w:rsidRPr="004472E8">
        <w:rPr>
          <w:sz w:val="16"/>
        </w:rPr>
        <w:t xml:space="preserve"> to grant new competitors access to parts of their networks and prohibited incumbents from refusing to interconnect calls from their customers to custom- </w:t>
      </w:r>
      <w:proofErr w:type="spellStart"/>
      <w:r w:rsidRPr="008A3673">
        <w:rPr>
          <w:sz w:val="16"/>
        </w:rPr>
        <w:t>ers</w:t>
      </w:r>
      <w:proofErr w:type="spellEnd"/>
      <w:r w:rsidRPr="008A3673">
        <w:rPr>
          <w:sz w:val="16"/>
        </w:rPr>
        <w:t xml:space="preserve"> of competing networks.23 With the rule in place, the FCC bore no burden of proving that a specific instance of network access was necessary for competition, or that a specific denial of interconnection would harm competition. </w:t>
      </w:r>
      <w:r w:rsidRPr="008A3673">
        <w:rPr>
          <w:rStyle w:val="StyleUnderline"/>
        </w:rPr>
        <w:t>In contrast to antitrust, where the burden of proving liability is on the agency, under a regulatory regime</w:t>
      </w:r>
      <w:r w:rsidRPr="00DB4D38">
        <w:rPr>
          <w:rStyle w:val="StyleUnderline"/>
          <w:highlight w:val="cyan"/>
        </w:rPr>
        <w:t xml:space="preserve"> the burden</w:t>
      </w:r>
      <w:r w:rsidRPr="004472E8">
        <w:rPr>
          <w:rStyle w:val="StyleUnderline"/>
        </w:rPr>
        <w:t xml:space="preserve"> of seeking a waiver from regulation or challenging an agency’s enforcement decision </w:t>
      </w:r>
      <w:r w:rsidRPr="00DB4D38">
        <w:rPr>
          <w:rStyle w:val="StyleUnderline"/>
          <w:highlight w:val="cyan"/>
        </w:rPr>
        <w:t>is usually on the regulated party</w:t>
      </w:r>
      <w:r w:rsidRPr="00DB4D38">
        <w:rPr>
          <w:sz w:val="16"/>
          <w:highlight w:val="cyan"/>
        </w:rPr>
        <w:t xml:space="preserve">. </w:t>
      </w:r>
      <w:r w:rsidRPr="008A3673">
        <w:rPr>
          <w:rStyle w:val="Emphasis"/>
        </w:rPr>
        <w:t>Antitrust and regulation</w:t>
      </w:r>
      <w:r w:rsidRPr="008A3673">
        <w:rPr>
          <w:sz w:val="16"/>
        </w:rPr>
        <w:t xml:space="preserve"> therefore </w:t>
      </w:r>
      <w:r w:rsidRPr="008A3673">
        <w:rPr>
          <w:rStyle w:val="StyleUnderline"/>
        </w:rPr>
        <w:t xml:space="preserve">present </w:t>
      </w:r>
      <w:r w:rsidRPr="00DB4D38">
        <w:rPr>
          <w:rStyle w:val="Emphasis"/>
          <w:highlight w:val="cyan"/>
        </w:rPr>
        <w:t>alternative approaches</w:t>
      </w:r>
      <w:r w:rsidRPr="00DB4D38">
        <w:rPr>
          <w:rStyle w:val="StyleUnderline"/>
          <w:highlight w:val="cyan"/>
        </w:rPr>
        <w:t xml:space="preserve"> </w:t>
      </w:r>
      <w:r w:rsidRPr="008A3673">
        <w:rPr>
          <w:rStyle w:val="StyleUnderline"/>
        </w:rPr>
        <w:t xml:space="preserve">to </w:t>
      </w:r>
      <w:r w:rsidRPr="008A3673">
        <w:rPr>
          <w:rStyle w:val="Emphasis"/>
        </w:rPr>
        <w:t>governing competition</w:t>
      </w:r>
      <w:r w:rsidRPr="008A3673">
        <w:rPr>
          <w:rStyle w:val="StyleUnderline"/>
        </w:rPr>
        <w:t xml:space="preserve"> and addressing </w:t>
      </w:r>
      <w:r w:rsidRPr="008A3673">
        <w:rPr>
          <w:rStyle w:val="Emphasis"/>
        </w:rPr>
        <w:t>market failures</w:t>
      </w:r>
      <w:r w:rsidRPr="008A3673">
        <w:rPr>
          <w:sz w:val="16"/>
        </w:rPr>
        <w:t xml:space="preserve">.24 </w:t>
      </w:r>
      <w:r w:rsidRPr="008A3673">
        <w:rPr>
          <w:rStyle w:val="StyleUnderline"/>
        </w:rPr>
        <w:t xml:space="preserve">The government </w:t>
      </w:r>
      <w:r w:rsidRPr="00DB4D38">
        <w:rPr>
          <w:rStyle w:val="StyleUnderline"/>
          <w:highlight w:val="cyan"/>
        </w:rPr>
        <w:t>can review individual mergers</w:t>
      </w:r>
      <w:r w:rsidRPr="004B04D4">
        <w:rPr>
          <w:rStyle w:val="StyleUnderline"/>
        </w:rPr>
        <w:t xml:space="preserve"> </w:t>
      </w:r>
      <w:r w:rsidRPr="007B4132">
        <w:rPr>
          <w:rStyle w:val="StyleUnderline"/>
        </w:rPr>
        <w:t>under</w:t>
      </w:r>
      <w:r w:rsidRPr="004B04D4">
        <w:rPr>
          <w:rStyle w:val="StyleUnderline"/>
        </w:rPr>
        <w:t xml:space="preserve"> the </w:t>
      </w:r>
      <w:r w:rsidRPr="007B4132">
        <w:rPr>
          <w:rStyle w:val="StyleUnderline"/>
        </w:rPr>
        <w:t>antitrust</w:t>
      </w:r>
      <w:r w:rsidRPr="004B04D4">
        <w:rPr>
          <w:rStyle w:val="StyleUnderline"/>
        </w:rPr>
        <w:t xml:space="preserve"> laws,</w:t>
      </w:r>
      <w:r w:rsidRPr="004B04D4">
        <w:rPr>
          <w:sz w:val="16"/>
        </w:rPr>
        <w:t xml:space="preserve"> as it does in most markets, </w:t>
      </w:r>
      <w:r w:rsidRPr="00DB4D38">
        <w:rPr>
          <w:rStyle w:val="StyleUnderline"/>
          <w:highlight w:val="cyan"/>
        </w:rPr>
        <w:t xml:space="preserve">or it can set rules that </w:t>
      </w:r>
      <w:r w:rsidRPr="00DB4D38">
        <w:rPr>
          <w:rStyle w:val="Emphasis"/>
          <w:highlight w:val="cyan"/>
        </w:rPr>
        <w:t>impose clear</w:t>
      </w:r>
      <w:r w:rsidRPr="00DB4D38">
        <w:rPr>
          <w:rStyle w:val="StyleUnderline"/>
          <w:highlight w:val="cyan"/>
        </w:rPr>
        <w:t xml:space="preserve">, </w:t>
      </w:r>
      <w:r w:rsidRPr="00DB4D38">
        <w:rPr>
          <w:rStyle w:val="Emphasis"/>
          <w:highlight w:val="cyan"/>
        </w:rPr>
        <w:t>ex ante</w:t>
      </w:r>
      <w:r w:rsidRPr="00DB4D38">
        <w:rPr>
          <w:rStyle w:val="StyleUnderline"/>
          <w:highlight w:val="cyan"/>
        </w:rPr>
        <w:t xml:space="preserve"> limits on the extent of concentration</w:t>
      </w:r>
      <w:r w:rsidRPr="00DB4D38">
        <w:rPr>
          <w:sz w:val="16"/>
          <w:highlight w:val="cyan"/>
        </w:rPr>
        <w:t>,</w:t>
      </w:r>
      <w:r w:rsidRPr="004B04D4">
        <w:rPr>
          <w:sz w:val="16"/>
        </w:rPr>
        <w:t xml:space="preserve"> </w:t>
      </w:r>
      <w:r w:rsidRPr="008A3673">
        <w:rPr>
          <w:rStyle w:val="Emphasis"/>
          <w:highlight w:val="cyan"/>
        </w:rPr>
        <w:t>as the FCC did</w:t>
      </w:r>
      <w:r w:rsidRPr="004B04D4">
        <w:rPr>
          <w:sz w:val="16"/>
        </w:rPr>
        <w:t xml:space="preserve"> for media ownership under the Communications Act.25 </w:t>
      </w:r>
      <w:r w:rsidRPr="004B04D4">
        <w:rPr>
          <w:rStyle w:val="StyleUnderline"/>
        </w:rPr>
        <w:t xml:space="preserve">Government can investigate under the </w:t>
      </w:r>
      <w:r w:rsidRPr="00066AD8">
        <w:rPr>
          <w:rStyle w:val="Emphasis"/>
        </w:rPr>
        <w:t>antitrust laws</w:t>
      </w:r>
      <w:r w:rsidRPr="004B04D4">
        <w:rPr>
          <w:rStyle w:val="StyleUnderline"/>
        </w:rPr>
        <w:t xml:space="preserve"> whether a firm has monopoly power</w:t>
      </w:r>
      <w:r w:rsidRPr="004B04D4">
        <w:rPr>
          <w:sz w:val="16"/>
        </w:rPr>
        <w:t xml:space="preserve"> that it has “willful[</w:t>
      </w:r>
      <w:proofErr w:type="spellStart"/>
      <w:r w:rsidRPr="004B04D4">
        <w:rPr>
          <w:sz w:val="16"/>
        </w:rPr>
        <w:t>ly</w:t>
      </w:r>
      <w:proofErr w:type="spellEnd"/>
      <w:r w:rsidRPr="004B04D4">
        <w:rPr>
          <w:sz w:val="16"/>
        </w:rPr>
        <w:t xml:space="preserve">]” acquired or maintained other than “as a consequence of a </w:t>
      </w:r>
      <w:proofErr w:type="spellStart"/>
      <w:r w:rsidRPr="004B04D4">
        <w:rPr>
          <w:sz w:val="16"/>
        </w:rPr>
        <w:t>su</w:t>
      </w:r>
      <w:proofErr w:type="spellEnd"/>
      <w:r w:rsidRPr="004B04D4">
        <w:rPr>
          <w:sz w:val="16"/>
        </w:rPr>
        <w:t xml:space="preserve">- </w:t>
      </w:r>
      <w:proofErr w:type="spellStart"/>
      <w:r w:rsidRPr="004B04D4">
        <w:rPr>
          <w:sz w:val="16"/>
        </w:rPr>
        <w:t>perior</w:t>
      </w:r>
      <w:proofErr w:type="spellEnd"/>
      <w:r w:rsidRPr="004B04D4">
        <w:rPr>
          <w:sz w:val="16"/>
        </w:rPr>
        <w:t xml:space="preserve"> product, business acumen, or historic accident.”26 </w:t>
      </w:r>
      <w:r w:rsidRPr="007B4132">
        <w:rPr>
          <w:rStyle w:val="Emphasis"/>
        </w:rPr>
        <w:t>Alternatively</w:t>
      </w:r>
      <w:r w:rsidRPr="004B04D4">
        <w:rPr>
          <w:sz w:val="16"/>
        </w:rPr>
        <w:t xml:space="preserve">, with au- </w:t>
      </w:r>
      <w:proofErr w:type="spellStart"/>
      <w:r w:rsidRPr="004B04D4">
        <w:rPr>
          <w:sz w:val="16"/>
        </w:rPr>
        <w:t>thority</w:t>
      </w:r>
      <w:proofErr w:type="spellEnd"/>
      <w:r w:rsidRPr="004B04D4">
        <w:rPr>
          <w:sz w:val="16"/>
        </w:rPr>
        <w:t xml:space="preserve"> from Congress </w:t>
      </w:r>
      <w:r w:rsidRPr="007B4132">
        <w:rPr>
          <w:rStyle w:val="StyleUnderline"/>
          <w:highlight w:val="cyan"/>
        </w:rPr>
        <w:t xml:space="preserve">an agency can </w:t>
      </w:r>
      <w:r w:rsidRPr="007B4132">
        <w:rPr>
          <w:rStyle w:val="Emphasis"/>
          <w:highlight w:val="cyan"/>
        </w:rPr>
        <w:t>regulate</w:t>
      </w:r>
      <w:r w:rsidRPr="007B4132">
        <w:rPr>
          <w:rStyle w:val="StyleUnderline"/>
        </w:rPr>
        <w:t xml:space="preserve"> </w:t>
      </w:r>
      <w:r w:rsidRPr="00676BFA">
        <w:rPr>
          <w:rStyle w:val="StyleUnderline"/>
          <w:highlight w:val="cyan"/>
        </w:rPr>
        <w:t>how much of a market a single firm can serve</w:t>
      </w:r>
      <w:r w:rsidRPr="004B04D4">
        <w:rPr>
          <w:rStyle w:val="StyleUnderline"/>
        </w:rPr>
        <w:t xml:space="preserve">, as the </w:t>
      </w:r>
      <w:r w:rsidRPr="007B4132">
        <w:rPr>
          <w:rStyle w:val="Emphasis"/>
        </w:rPr>
        <w:t>FCC</w:t>
      </w:r>
      <w:r w:rsidRPr="004B04D4">
        <w:rPr>
          <w:rStyle w:val="StyleUnderline"/>
        </w:rPr>
        <w:t xml:space="preserve"> tried to do with </w:t>
      </w:r>
      <w:r w:rsidRPr="007B4132">
        <w:rPr>
          <w:rStyle w:val="Emphasis"/>
        </w:rPr>
        <w:t>cable companies</w:t>
      </w:r>
      <w:r w:rsidRPr="004B04D4">
        <w:rPr>
          <w:sz w:val="16"/>
        </w:rPr>
        <w:t xml:space="preserve">,27 </w:t>
      </w:r>
      <w:r w:rsidRPr="004B04D4">
        <w:rPr>
          <w:rStyle w:val="StyleUnderline"/>
        </w:rPr>
        <w:t xml:space="preserve">or </w:t>
      </w:r>
      <w:r w:rsidRPr="00DB4D38">
        <w:rPr>
          <w:rStyle w:val="StyleUnderline"/>
          <w:highlight w:val="cyan"/>
        </w:rPr>
        <w:t xml:space="preserve">require firms to dispose of key assets in order to </w:t>
      </w:r>
      <w:r w:rsidRPr="00DB4D38">
        <w:rPr>
          <w:rStyle w:val="Emphasis"/>
          <w:highlight w:val="cyan"/>
        </w:rPr>
        <w:t>promote competition</w:t>
      </w:r>
      <w:r w:rsidRPr="00DB4D38">
        <w:rPr>
          <w:rStyle w:val="StyleUnderline"/>
          <w:highlight w:val="cyan"/>
        </w:rPr>
        <w:t xml:space="preserve"> in a relevant market</w:t>
      </w:r>
      <w:r w:rsidRPr="00DB4D38">
        <w:rPr>
          <w:rStyle w:val="StyleUnderline"/>
        </w:rPr>
        <w:t xml:space="preserve">, as the </w:t>
      </w:r>
      <w:r w:rsidRPr="00DB4D38">
        <w:rPr>
          <w:rStyle w:val="Emphasis"/>
        </w:rPr>
        <w:t>DOT</w:t>
      </w:r>
      <w:r w:rsidRPr="00DB4D38">
        <w:rPr>
          <w:rStyle w:val="StyleUnderline"/>
        </w:rPr>
        <w:t xml:space="preserve"> has done with </w:t>
      </w:r>
      <w:r w:rsidRPr="00DB4D38">
        <w:rPr>
          <w:rStyle w:val="Emphasis"/>
        </w:rPr>
        <w:t>airline slots</w:t>
      </w:r>
      <w:r w:rsidRPr="00DB4D38">
        <w:rPr>
          <w:sz w:val="16"/>
        </w:rPr>
        <w:t>.28</w:t>
      </w:r>
    </w:p>
    <w:p w14:paraId="60BA6448" w14:textId="181AB84A" w:rsidR="00B709FA" w:rsidRDefault="00B709FA" w:rsidP="00B709FA">
      <w:pPr>
        <w:pStyle w:val="Heading3"/>
      </w:pPr>
      <w:r>
        <w:t>1NC---States CP</w:t>
      </w:r>
    </w:p>
    <w:p w14:paraId="69A60E52" w14:textId="77777777" w:rsidR="00B709FA" w:rsidRPr="00085082" w:rsidRDefault="00B709FA" w:rsidP="00B709FA">
      <w:r>
        <w:t>States CP</w:t>
      </w:r>
    </w:p>
    <w:p w14:paraId="1DDB9C8F" w14:textId="77777777" w:rsidR="00177ACA" w:rsidRPr="004F4611" w:rsidRDefault="00177ACA" w:rsidP="00177ACA">
      <w:pPr>
        <w:keepNext/>
        <w:keepLines/>
        <w:spacing w:before="40" w:after="0"/>
        <w:outlineLvl w:val="3"/>
        <w:rPr>
          <w:rFonts w:eastAsiaTheme="majorEastAsia" w:cstheme="majorBidi"/>
          <w:b/>
          <w:iCs/>
          <w:sz w:val="26"/>
        </w:rPr>
      </w:pPr>
      <w:r>
        <w:t xml:space="preserve">Text: The 50 US states should enact and enforce coordinated antitrust laws that </w:t>
      </w:r>
      <w:r>
        <w:rPr>
          <w:rFonts w:asciiTheme="minorHAnsi" w:hAnsiTheme="minorHAnsi" w:cstheme="minorHAnsi"/>
        </w:rPr>
        <w:t>increase</w:t>
      </w:r>
      <w:r w:rsidRPr="007146BE">
        <w:rPr>
          <w:rFonts w:asciiTheme="minorHAnsi" w:hAnsiTheme="minorHAnsi" w:cstheme="minorHAnsi"/>
        </w:rPr>
        <w:t xml:space="preserve"> </w:t>
      </w:r>
      <w:r w:rsidRPr="004F4611">
        <w:rPr>
          <w:rFonts w:eastAsiaTheme="majorEastAsia" w:cstheme="majorBidi"/>
          <w:b/>
          <w:iCs/>
          <w:sz w:val="26"/>
        </w:rPr>
        <w:t>prohibitions on those anticompetitive business practices which cause net-harm on one side of platforms.</w:t>
      </w:r>
    </w:p>
    <w:p w14:paraId="5A857E87" w14:textId="77777777" w:rsidR="00177ACA" w:rsidRDefault="00177ACA" w:rsidP="00177ACA"/>
    <w:p w14:paraId="3173CA82" w14:textId="77777777" w:rsidR="00B709FA" w:rsidRDefault="00B709FA" w:rsidP="00B709FA">
      <w:pPr>
        <w:pStyle w:val="Analytics"/>
      </w:pPr>
    </w:p>
    <w:p w14:paraId="422CA801" w14:textId="77777777" w:rsidR="00B709FA" w:rsidRPr="00E81ACC" w:rsidRDefault="00B709FA" w:rsidP="00B709FA">
      <w:pPr>
        <w:pStyle w:val="Heading4"/>
      </w:pPr>
      <w:r>
        <w:t xml:space="preserve">State antitrust is </w:t>
      </w:r>
      <w:r w:rsidRPr="00E81ACC">
        <w:rPr>
          <w:u w:val="single"/>
        </w:rPr>
        <w:t>enforceable</w:t>
      </w:r>
      <w:r>
        <w:t xml:space="preserve"> and </w:t>
      </w:r>
      <w:r w:rsidRPr="00E81ACC">
        <w:rPr>
          <w:u w:val="single"/>
        </w:rPr>
        <w:t>solvent</w:t>
      </w:r>
      <w:r>
        <w:t xml:space="preserve">.  </w:t>
      </w:r>
    </w:p>
    <w:p w14:paraId="463612D8" w14:textId="77777777" w:rsidR="00B709FA" w:rsidRPr="00E81ACC" w:rsidRDefault="00B709FA" w:rsidP="00B709FA">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w:t>
      </w:r>
      <w:proofErr w:type="spellStart"/>
      <w:r>
        <w:t>Mahanna</w:t>
      </w:r>
      <w:proofErr w:type="spellEnd"/>
      <w:r>
        <w:t xml:space="preserve">,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237DB233" w14:textId="77777777" w:rsidR="00B709FA" w:rsidRPr="00C7003E" w:rsidRDefault="00B709FA" w:rsidP="00B709FA">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282A1E2E" w14:textId="77777777" w:rsidR="00B709FA" w:rsidRPr="00C7003E" w:rsidRDefault="00B709FA" w:rsidP="00B709FA">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72D48168" w14:textId="77777777" w:rsidR="00B709FA" w:rsidRPr="00C7003E" w:rsidRDefault="00B709FA" w:rsidP="00B709FA">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553013">
        <w:rPr>
          <w:rStyle w:val="StyleUnderline"/>
        </w:rPr>
        <w:t xml:space="preserve">across </w:t>
      </w:r>
      <w:r w:rsidRPr="00553013">
        <w:rPr>
          <w:rStyle w:val="Emphasis"/>
          <w:sz w:val="28"/>
          <w:szCs w:val="28"/>
        </w:rPr>
        <w:t>all sectors of the economy</w:t>
      </w:r>
      <w:r w:rsidRPr="00553013">
        <w:t>. This alert discusses these legislative proposals and key implications for businesses.</w:t>
      </w:r>
    </w:p>
    <w:p w14:paraId="1D932B4F" w14:textId="14E7CB13" w:rsidR="001033FE" w:rsidRDefault="001033FE" w:rsidP="00B709FA">
      <w:pPr>
        <w:pStyle w:val="Heading3"/>
      </w:pPr>
      <w:r>
        <w:t>1NC---Data CP</w:t>
      </w:r>
    </w:p>
    <w:p w14:paraId="1B6656D8" w14:textId="663E1D64" w:rsidR="00282CC3" w:rsidRDefault="00282CC3" w:rsidP="00282CC3">
      <w:pPr>
        <w:pStyle w:val="Heading4"/>
      </w:pPr>
      <w:r>
        <w:t>The United States federal government should enact and adopt regulations that require the sharing of data that will increase innovation if shared.</w:t>
      </w:r>
    </w:p>
    <w:p w14:paraId="77FA6FA6" w14:textId="074F75BA" w:rsidR="00282CC3" w:rsidRPr="00282CC3" w:rsidRDefault="00282CC3" w:rsidP="00282CC3">
      <w:pPr>
        <w:pStyle w:val="Heading4"/>
      </w:pPr>
      <w:r>
        <w:t>That’s what Wheeler advocates.</w:t>
      </w:r>
    </w:p>
    <w:p w14:paraId="00C92439" w14:textId="77777777" w:rsidR="00282CC3" w:rsidRPr="004F4611" w:rsidRDefault="00282CC3" w:rsidP="00282CC3">
      <w:r w:rsidRPr="004F4611">
        <w:rPr>
          <w:b/>
          <w:bCs/>
          <w:sz w:val="26"/>
        </w:rPr>
        <w:t>Wheeler 20</w:t>
      </w:r>
      <w:r w:rsidRPr="004F4611">
        <w:t>, visiting fellow in Governance Studies at The Brookings Institution, Chairman of the Federal Communication Commission (FCC) from 2013 to 2017, ‘20</w:t>
      </w:r>
    </w:p>
    <w:p w14:paraId="3F7F6238" w14:textId="77777777" w:rsidR="00282CC3" w:rsidRPr="004F4611" w:rsidRDefault="00282CC3" w:rsidP="00282CC3">
      <w:r w:rsidRPr="004F4611">
        <w:t xml:space="preserve">(Tom, “Digital Competition </w:t>
      </w:r>
      <w:proofErr w:type="gramStart"/>
      <w:r w:rsidRPr="004F4611">
        <w:t>With</w:t>
      </w:r>
      <w:proofErr w:type="gramEnd"/>
      <w:r w:rsidRPr="004F4611">
        <w:t xml:space="preserve"> China Starts With Competition At Home,” </w:t>
      </w:r>
      <w:hyperlink r:id="rId15" w:history="1">
        <w:r w:rsidRPr="004F4611">
          <w:rPr>
            <w:u w:val="single"/>
          </w:rPr>
          <w:t>https://www.brookings.edu/wp-content/uploads/2020/04/FP_20200427_digital_competition_china_wheeler_v3.pdf</w:t>
        </w:r>
      </w:hyperlink>
      <w:r w:rsidRPr="004F4611">
        <w:t xml:space="preserve">) </w:t>
      </w:r>
    </w:p>
    <w:p w14:paraId="1994E95C" w14:textId="77777777" w:rsidR="00282CC3" w:rsidRPr="00282CC3" w:rsidRDefault="00282CC3" w:rsidP="00282CC3"/>
    <w:p w14:paraId="240FFB00" w14:textId="0FE3557C" w:rsidR="001033FE" w:rsidRPr="001033FE" w:rsidRDefault="001033FE" w:rsidP="001033FE">
      <w:r w:rsidRPr="00282CC3">
        <w:rPr>
          <w:highlight w:val="cyan"/>
          <w:u w:val="single"/>
        </w:rPr>
        <w:t xml:space="preserve">Lawmakers have </w:t>
      </w:r>
      <w:r w:rsidRPr="00517551">
        <w:rPr>
          <w:highlight w:val="cyan"/>
          <w:u w:val="single"/>
        </w:rPr>
        <w:t>more flexibility</w:t>
      </w:r>
      <w:r w:rsidRPr="00517551">
        <w:rPr>
          <w:u w:val="single"/>
        </w:rPr>
        <w:t xml:space="preserve"> in the actions they can take</w:t>
      </w:r>
      <w:r w:rsidRPr="00282CC3">
        <w:rPr>
          <w:u w:val="single"/>
        </w:rPr>
        <w:t xml:space="preserve">. </w:t>
      </w:r>
      <w:r w:rsidRPr="00282CC3">
        <w:rPr>
          <w:highlight w:val="cyan"/>
          <w:u w:val="single"/>
        </w:rPr>
        <w:t xml:space="preserve">Congress makes the rules. </w:t>
      </w:r>
      <w:r w:rsidRPr="00517551">
        <w:rPr>
          <w:u w:val="single"/>
        </w:rPr>
        <w:t xml:space="preserve">Legislation can — and should — </w:t>
      </w:r>
      <w:r w:rsidRPr="00517551">
        <w:t>reach the conclusion that</w:t>
      </w:r>
      <w:r w:rsidRPr="00282CC3">
        <w:rPr>
          <w:highlight w:val="cyan"/>
          <w:u w:val="single"/>
        </w:rPr>
        <w:t xml:space="preserve"> to deal with data bottlenecks</w:t>
      </w:r>
      <w:r w:rsidRPr="00282CC3">
        <w:rPr>
          <w:u w:val="single"/>
        </w:rPr>
        <w:t xml:space="preserve"> and enhance innovation </w:t>
      </w:r>
      <w:r w:rsidRPr="00282CC3">
        <w:rPr>
          <w:highlight w:val="cyan"/>
          <w:u w:val="single"/>
        </w:rPr>
        <w:t>the national policy should identify data with important public attributes and mandate its sharing.</w:t>
      </w:r>
      <w:r>
        <w:t xml:space="preserve"> It is down this path that the European Union appears to be heading.62 By the end of 2020, the EU plans to have drafted new legislation that reportedly will require big companies to share data with smaller rivals.63 Also under consideration is leveraging the large amount of data produced by European industry into pools that can be shared among companies and economic sectors to aid in the development of AI.64 Once again, it is the EU, not the United States, that is leading the world in policies dealing with the impact of digital technology on the marketplace and innovation. </w:t>
      </w:r>
      <w:r w:rsidRPr="00282CC3">
        <w:rPr>
          <w:u w:val="single"/>
        </w:rPr>
        <w:t xml:space="preserve">If </w:t>
      </w:r>
      <w:r w:rsidRPr="00282CC3">
        <w:rPr>
          <w:highlight w:val="cyan"/>
          <w:u w:val="single"/>
        </w:rPr>
        <w:t>judicial remedies are slow and problematic</w:t>
      </w:r>
      <w:r w:rsidRPr="00282CC3">
        <w:rPr>
          <w:u w:val="single"/>
        </w:rPr>
        <w:t>; and American legislative initiative is absent</w:t>
      </w:r>
      <w:r w:rsidRPr="00282CC3">
        <w:rPr>
          <w:highlight w:val="cyan"/>
          <w:u w:val="single"/>
        </w:rPr>
        <w:t xml:space="preserve">, it falls to regulatory bodies to be the last stand </w:t>
      </w:r>
      <w:r w:rsidRPr="00517551">
        <w:rPr>
          <w:u w:val="single"/>
        </w:rPr>
        <w:t xml:space="preserve">for oversight </w:t>
      </w:r>
      <w:r w:rsidRPr="00282CC3">
        <w:rPr>
          <w:highlight w:val="cyan"/>
          <w:u w:val="single"/>
        </w:rPr>
        <w:t>to protect competition and innovation</w:t>
      </w:r>
      <w:r w:rsidRPr="00282CC3">
        <w:rPr>
          <w:u w:val="single"/>
        </w:rPr>
        <w:t xml:space="preserve">. While new and clear-cut statutes would be best, </w:t>
      </w:r>
      <w:r w:rsidRPr="00282CC3">
        <w:rPr>
          <w:highlight w:val="cyan"/>
          <w:u w:val="single"/>
        </w:rPr>
        <w:t xml:space="preserve">existing statutes do empower administrative agencies </w:t>
      </w:r>
      <w:r w:rsidRPr="00517551">
        <w:rPr>
          <w:u w:val="single"/>
        </w:rPr>
        <w:t>to reach the conclusion that data bottlenecks constrain competition and to propose solutions.</w:t>
      </w:r>
    </w:p>
    <w:p w14:paraId="27773F70" w14:textId="54F6DD43" w:rsidR="00B709FA" w:rsidRPr="00197D54" w:rsidRDefault="00B709FA" w:rsidP="00B709FA">
      <w:pPr>
        <w:pStyle w:val="Heading3"/>
      </w:pPr>
      <w:r>
        <w:t>1NC---China Advantage CP</w:t>
      </w:r>
    </w:p>
    <w:p w14:paraId="24C976EB" w14:textId="77777777" w:rsidR="00B709FA" w:rsidRDefault="00B709FA" w:rsidP="00B709FA">
      <w:pPr>
        <w:pStyle w:val="Heading4"/>
      </w:pPr>
      <w:r>
        <w:t>The United States federal government should establish a comprehensive technology policy that:</w:t>
      </w:r>
    </w:p>
    <w:p w14:paraId="5FE3D6EF" w14:textId="77777777" w:rsidR="00B709FA" w:rsidRDefault="00B709FA" w:rsidP="00B709FA">
      <w:pPr>
        <w:pStyle w:val="ListParagraph"/>
        <w:numPr>
          <w:ilvl w:val="0"/>
          <w:numId w:val="12"/>
        </w:numPr>
      </w:pPr>
      <w:r>
        <w:t>Significantly expands Open-RAN and provides incentives to developing countries to adopt US and indigenously developed advanced technology</w:t>
      </w:r>
    </w:p>
    <w:p w14:paraId="42B96631" w14:textId="77777777" w:rsidR="00B709FA" w:rsidRDefault="00B709FA" w:rsidP="00B709FA">
      <w:pPr>
        <w:pStyle w:val="ListParagraph"/>
        <w:numPr>
          <w:ilvl w:val="0"/>
          <w:numId w:val="12"/>
        </w:numPr>
      </w:pPr>
      <w:r>
        <w:t>Supports R and D in key tech, provides tax incentives for key building blocks, finances domestic production and scale-up, adopts a competitiveness screen for regulation and establishes reshoring financing</w:t>
      </w:r>
    </w:p>
    <w:p w14:paraId="5D9237B2" w14:textId="77777777" w:rsidR="00B709FA" w:rsidRPr="008B306C" w:rsidRDefault="00B709FA" w:rsidP="00B709FA">
      <w:pPr>
        <w:pStyle w:val="Heading4"/>
      </w:pPr>
      <w:r w:rsidRPr="00E144D1">
        <w:rPr>
          <w:u w:val="single"/>
        </w:rPr>
        <w:t>Plank 1</w:t>
      </w:r>
      <w:r>
        <w:t xml:space="preserve"> solves by leveraging the entire international community against China</w:t>
      </w:r>
    </w:p>
    <w:p w14:paraId="4D6F95F5" w14:textId="77777777" w:rsidR="00B709FA" w:rsidRDefault="00B709FA" w:rsidP="00B709FA">
      <w:proofErr w:type="spellStart"/>
      <w:r w:rsidRPr="00EF3CC4">
        <w:rPr>
          <w:rStyle w:val="Style13ptBold"/>
        </w:rPr>
        <w:t>Patey</w:t>
      </w:r>
      <w:proofErr w:type="spellEnd"/>
      <w:r w:rsidRPr="00EF3CC4">
        <w:rPr>
          <w:rStyle w:val="Style13ptBold"/>
        </w:rPr>
        <w:t xml:space="preserve"> 21</w:t>
      </w:r>
      <w:r>
        <w:t xml:space="preserve">, senior researcher at the Danish Institute for International Studies and author of How China Loses: The Pushback Against Chinese Global Ambitions (Luke, “To Beat China on Tech, Biden Will Have to Learn from It,” </w:t>
      </w:r>
      <w:r w:rsidRPr="009C33DA">
        <w:rPr>
          <w:i/>
          <w:iCs/>
        </w:rPr>
        <w:t>Wired</w:t>
      </w:r>
      <w:r>
        <w:t xml:space="preserve">, https://www.wired.com/story/beat-china-tech-biden/) </w:t>
      </w:r>
    </w:p>
    <w:p w14:paraId="4CD8C03B" w14:textId="77777777" w:rsidR="00B709FA" w:rsidRPr="003B6441" w:rsidRDefault="00B709FA" w:rsidP="00B709FA"/>
    <w:p w14:paraId="32536450" w14:textId="77777777" w:rsidR="00B709FA" w:rsidRDefault="00B709FA" w:rsidP="00B709FA">
      <w:r>
        <w:t xml:space="preserve">But the incoming Biden administration may not be China’s saving grace. President Biden is expected to maintain a hard line against Chinese tech, up America’s own game by pumping billions of dollars into basic research and development, and rally fellow democracies together to promote global technology standards on cybersecurity and digital trade. China’s tech companies may soon find themselves facing both Trump’s restrictions and new competition from an international tech alliance led by the United States. Yet </w:t>
      </w:r>
      <w:r w:rsidRPr="002F17FD">
        <w:rPr>
          <w:rStyle w:val="StyleUnderline"/>
          <w:highlight w:val="cyan"/>
        </w:rPr>
        <w:t>if</w:t>
      </w:r>
      <w:r>
        <w:t xml:space="preserve"> President </w:t>
      </w:r>
      <w:r w:rsidRPr="002F17FD">
        <w:rPr>
          <w:rStyle w:val="StyleUnderline"/>
          <w:highlight w:val="cyan"/>
        </w:rPr>
        <w:t>Biden is serious about</w:t>
      </w:r>
      <w:r w:rsidRPr="008B306C">
        <w:rPr>
          <w:rStyle w:val="StyleUnderline"/>
        </w:rPr>
        <w:t xml:space="preserve"> </w:t>
      </w:r>
      <w:r w:rsidRPr="002F17FD">
        <w:rPr>
          <w:rStyle w:val="Emphasis"/>
          <w:highlight w:val="cyan"/>
        </w:rPr>
        <w:t>winning the race</w:t>
      </w:r>
      <w:r w:rsidRPr="008B306C">
        <w:rPr>
          <w:rStyle w:val="Emphasis"/>
        </w:rPr>
        <w:t xml:space="preserve"> </w:t>
      </w:r>
      <w:r w:rsidRPr="002F17FD">
        <w:rPr>
          <w:rStyle w:val="Emphasis"/>
          <w:highlight w:val="cyan"/>
        </w:rPr>
        <w:t>against China</w:t>
      </w:r>
      <w:r w:rsidRPr="008B306C">
        <w:rPr>
          <w:rStyle w:val="Emphasis"/>
        </w:rPr>
        <w:t xml:space="preserve"> </w:t>
      </w:r>
      <w:r w:rsidRPr="002F17FD">
        <w:rPr>
          <w:rStyle w:val="StyleUnderline"/>
          <w:highlight w:val="cyan"/>
        </w:rPr>
        <w:t>on</w:t>
      </w:r>
      <w:r>
        <w:t xml:space="preserve"> 5G mobile networks and other </w:t>
      </w:r>
      <w:r w:rsidRPr="002F17FD">
        <w:rPr>
          <w:rStyle w:val="Emphasis"/>
          <w:highlight w:val="cyan"/>
        </w:rPr>
        <w:t>new tech</w:t>
      </w:r>
      <w:r>
        <w:t xml:space="preserve">nologies, </w:t>
      </w:r>
      <w:r w:rsidRPr="002F17FD">
        <w:rPr>
          <w:rStyle w:val="StyleUnderline"/>
          <w:highlight w:val="cyan"/>
        </w:rPr>
        <w:t xml:space="preserve">he will </w:t>
      </w:r>
      <w:r w:rsidRPr="002F17FD">
        <w:rPr>
          <w:rStyle w:val="Emphasis"/>
          <w:sz w:val="40"/>
          <w:szCs w:val="40"/>
          <w:highlight w:val="cyan"/>
        </w:rPr>
        <w:t>need</w:t>
      </w:r>
      <w:r>
        <w:t xml:space="preserve"> more than the support of America’s traditional allies; he’ll also need </w:t>
      </w:r>
      <w:r w:rsidRPr="002F17FD">
        <w:rPr>
          <w:rStyle w:val="StyleUnderline"/>
          <w:highlight w:val="cyan"/>
        </w:rPr>
        <w:t>to</w:t>
      </w:r>
      <w:r>
        <w:t xml:space="preserve"> learn from China’s own global tech expansion and </w:t>
      </w:r>
      <w:r w:rsidRPr="002F17FD">
        <w:rPr>
          <w:rStyle w:val="Emphasis"/>
          <w:highlight w:val="cyan"/>
        </w:rPr>
        <w:t>work closer with developing</w:t>
      </w:r>
      <w:r w:rsidRPr="002F17FD">
        <w:rPr>
          <w:rStyle w:val="StyleUnderline"/>
          <w:highlight w:val="cyan"/>
        </w:rPr>
        <w:t xml:space="preserve"> </w:t>
      </w:r>
      <w:r w:rsidRPr="002F17FD">
        <w:rPr>
          <w:rStyle w:val="Emphasis"/>
          <w:highlight w:val="cyan"/>
        </w:rPr>
        <w:t>countries</w:t>
      </w:r>
      <w:r w:rsidRPr="008B306C">
        <w:rPr>
          <w:rStyle w:val="StyleUnderline"/>
        </w:rPr>
        <w:t xml:space="preserve"> in Africa, Latin America, and Asia</w:t>
      </w:r>
      <w:r>
        <w:t xml:space="preserve">. Cooperating more closely with the United Kingdom, Japan, and other advanced democracies in Western Europe and East Asia offers the US instant partners in its competition with China. But </w:t>
      </w:r>
      <w:r w:rsidRPr="008B306C">
        <w:rPr>
          <w:rStyle w:val="StyleUnderline"/>
        </w:rPr>
        <w:t xml:space="preserve">global </w:t>
      </w:r>
      <w:r w:rsidRPr="002F17FD">
        <w:rPr>
          <w:rStyle w:val="StyleUnderline"/>
          <w:highlight w:val="cyan"/>
        </w:rPr>
        <w:t>economic growth</w:t>
      </w:r>
      <w:r w:rsidRPr="008B306C">
        <w:rPr>
          <w:rStyle w:val="StyleUnderline"/>
        </w:rPr>
        <w:t xml:space="preserve"> </w:t>
      </w:r>
      <w:r w:rsidRPr="002F17FD">
        <w:rPr>
          <w:rStyle w:val="StyleUnderline"/>
          <w:highlight w:val="cyan"/>
        </w:rPr>
        <w:t>will</w:t>
      </w:r>
      <w:r w:rsidRPr="008B306C">
        <w:rPr>
          <w:rStyle w:val="StyleUnderline"/>
        </w:rPr>
        <w:t xml:space="preserve"> increasingly </w:t>
      </w:r>
      <w:r w:rsidRPr="002F17FD">
        <w:rPr>
          <w:rStyle w:val="StyleUnderline"/>
          <w:highlight w:val="cyan"/>
        </w:rPr>
        <w:t>come from emerging markets</w:t>
      </w:r>
      <w:r>
        <w:t xml:space="preserve"> in the coming decades. If America and its allies ignore large and populous economies like Nigeria, Brazil, and Indonesia, they’re certain to lose the long game on tech. Biden will surely ditch Trump’s derogatory language toward the developing world, but he also needs to shake off America’s entrenched reluctance to view the strategic gains possible in engaging these regions. The problem for the Biden administration is that China is already miles ahead of Western competition. For too long, the United States has viewed much of the developing world as overrun by poverty, humanitarian crises, and conflict. Conversely, China has recognized that these regions offer plenty of economic opportunity in trade, investment, and technology cooperation. In the last couple decades, Chinese tech companies have gained first-mover advantage by capturing large market shares in these budding economies and laying the groundwork as a standards-setter for how the next generation of technologies will work. In Africa, for example, after developing a long line of affordable smartphones, the Chinese tech company </w:t>
      </w:r>
      <w:proofErr w:type="spellStart"/>
      <w:r>
        <w:t>Transsion</w:t>
      </w:r>
      <w:proofErr w:type="spellEnd"/>
      <w:r>
        <w:t xml:space="preserve"> now dominates the continent’s mobile phone industry with over 40 percent of total market share. Chinese telecoms Huawei and ZTE built the majority of Africa’s 4th generation mobile networks, and are now carving a similar path in developing 5G mobile networks in Indonesia, Malaysia, and much of Southeast Asia. Guaranteed market share in China and billions in preferential loans for partner countries have allowed China’s telecoms to deeply underprice their competitors. Chinese tech executives also had the foresight to recognize the potential for future growth in these markets. But all is not lost for Biden. </w:t>
      </w:r>
      <w:r w:rsidRPr="002F17FD">
        <w:rPr>
          <w:rStyle w:val="StyleUnderline"/>
          <w:highlight w:val="cyan"/>
        </w:rPr>
        <w:t>China’s</w:t>
      </w:r>
      <w:r w:rsidRPr="008B306C">
        <w:rPr>
          <w:rStyle w:val="StyleUnderline"/>
        </w:rPr>
        <w:t xml:space="preserve"> geopolitical </w:t>
      </w:r>
      <w:r w:rsidRPr="002F17FD">
        <w:rPr>
          <w:rStyle w:val="StyleUnderline"/>
          <w:highlight w:val="cyan"/>
        </w:rPr>
        <w:t>behavior</w:t>
      </w:r>
      <w:r w:rsidRPr="008B306C">
        <w:rPr>
          <w:rStyle w:val="StyleUnderline"/>
        </w:rPr>
        <w:t xml:space="preserve"> </w:t>
      </w:r>
      <w:r w:rsidRPr="002F17FD">
        <w:rPr>
          <w:rStyle w:val="StyleUnderline"/>
          <w:highlight w:val="cyan"/>
        </w:rPr>
        <w:t>has caused</w:t>
      </w:r>
      <w:r w:rsidRPr="008B306C">
        <w:rPr>
          <w:rStyle w:val="StyleUnderline"/>
        </w:rPr>
        <w:t xml:space="preserve"> plenty of </w:t>
      </w:r>
      <w:r w:rsidRPr="002F17FD">
        <w:rPr>
          <w:rStyle w:val="StyleUnderline"/>
          <w:highlight w:val="cyan"/>
        </w:rPr>
        <w:t>self-inflicted damage</w:t>
      </w:r>
      <w:r w:rsidRPr="008B306C">
        <w:rPr>
          <w:rStyle w:val="StyleUnderline"/>
        </w:rPr>
        <w:t xml:space="preserve"> to its own tech companies</w:t>
      </w:r>
      <w:r>
        <w:t xml:space="preserve">. After deadly border clashes last year between Indian and Chinese soldiers, </w:t>
      </w:r>
      <w:r w:rsidRPr="002F17FD">
        <w:rPr>
          <w:rStyle w:val="StyleUnderline"/>
          <w:highlight w:val="cyan"/>
        </w:rPr>
        <w:t>India banned</w:t>
      </w:r>
      <w:r w:rsidRPr="008B306C">
        <w:rPr>
          <w:rStyle w:val="StyleUnderline"/>
        </w:rPr>
        <w:t xml:space="preserve"> dozens of popular </w:t>
      </w:r>
      <w:r w:rsidRPr="002F17FD">
        <w:rPr>
          <w:rStyle w:val="StyleUnderline"/>
          <w:highlight w:val="cyan"/>
        </w:rPr>
        <w:t>Chinese</w:t>
      </w:r>
      <w:r w:rsidRPr="008B306C">
        <w:rPr>
          <w:rStyle w:val="StyleUnderline"/>
        </w:rPr>
        <w:t xml:space="preserve"> social media </w:t>
      </w:r>
      <w:r w:rsidRPr="002F17FD">
        <w:rPr>
          <w:rStyle w:val="StyleUnderline"/>
          <w:highlight w:val="cyan"/>
        </w:rPr>
        <w:t>apps</w:t>
      </w:r>
      <w:r>
        <w:t xml:space="preserve">, including </w:t>
      </w:r>
      <w:proofErr w:type="spellStart"/>
      <w:r>
        <w:t>TikTok</w:t>
      </w:r>
      <w:proofErr w:type="spellEnd"/>
      <w:r>
        <w:t xml:space="preserve"> and WeChat, over security concerns. This was hardly a small loss: India was </w:t>
      </w:r>
      <w:proofErr w:type="spellStart"/>
      <w:r>
        <w:t>TikTok’s</w:t>
      </w:r>
      <w:proofErr w:type="spellEnd"/>
      <w:r>
        <w:t xml:space="preserve"> largest market with some 200 million active users. China will find it difficult to lead the future of new technologies without India’s 1.3 billion population on board. </w:t>
      </w:r>
      <w:r w:rsidRPr="008B306C">
        <w:rPr>
          <w:rStyle w:val="StyleUnderline"/>
        </w:rPr>
        <w:t xml:space="preserve">And </w:t>
      </w:r>
      <w:r w:rsidRPr="002F17FD">
        <w:rPr>
          <w:rStyle w:val="StyleUnderline"/>
          <w:highlight w:val="cyan"/>
        </w:rPr>
        <w:t xml:space="preserve">along with Australia, Japan, Vietnam, and others, India is also moving to </w:t>
      </w:r>
      <w:r w:rsidRPr="002F17FD">
        <w:rPr>
          <w:rStyle w:val="Emphasis"/>
          <w:highlight w:val="cyan"/>
        </w:rPr>
        <w:t>deny Huawei</w:t>
      </w:r>
      <w:r w:rsidRPr="008B306C">
        <w:rPr>
          <w:rStyle w:val="StyleUnderline"/>
        </w:rPr>
        <w:t>’s involvement in</w:t>
      </w:r>
      <w:r>
        <w:t xml:space="preserve"> </w:t>
      </w:r>
      <w:r w:rsidRPr="008B306C">
        <w:t>developing</w:t>
      </w:r>
      <w:r>
        <w:t xml:space="preserve"> </w:t>
      </w:r>
      <w:r w:rsidRPr="008B306C">
        <w:rPr>
          <w:rStyle w:val="StyleUnderline"/>
        </w:rPr>
        <w:t>5G</w:t>
      </w:r>
      <w:r>
        <w:t xml:space="preserve"> mobile networks within its borders. These decisions weren’t the result of Trump’s aggressive diplomacy, but rather grew out of deepening tensions in relations with Beijing. Huawei’s main competitors, such as Sweden’s Ericsson, are looking to fill any gaps left by China’s geopolitical troubles. But some countries also aspire to develop their own capabilities in 5G. Working alongside California-headquartered Qualcomm, the Indian conglomerate, Reliance Industries, is developing its subsidiary Jio Platforms to provide a homegrown solution for India’s 5G mobile networks. On top of partnering with Ericsson and Finland’s Nokia, Vietnam also aims to develop its own 5G mobile networks with its national company Viettel. For President Biden, </w:t>
      </w:r>
      <w:r w:rsidRPr="00517551">
        <w:rPr>
          <w:rStyle w:val="StyleUnderline"/>
        </w:rPr>
        <w:t xml:space="preserve">China’s </w:t>
      </w:r>
      <w:r w:rsidRPr="002F17FD">
        <w:rPr>
          <w:rStyle w:val="StyleUnderline"/>
          <w:highlight w:val="cyan"/>
        </w:rPr>
        <w:t>setbacks</w:t>
      </w:r>
      <w:r w:rsidRPr="008B306C">
        <w:rPr>
          <w:rStyle w:val="StyleUnderline"/>
        </w:rPr>
        <w:t xml:space="preserve"> in these rapidly growing markets </w:t>
      </w:r>
      <w:r w:rsidRPr="002F17FD">
        <w:rPr>
          <w:rStyle w:val="StyleUnderline"/>
          <w:highlight w:val="cyan"/>
        </w:rPr>
        <w:t xml:space="preserve">provide </w:t>
      </w:r>
      <w:r w:rsidRPr="00517551">
        <w:rPr>
          <w:rStyle w:val="StyleUnderline"/>
        </w:rPr>
        <w:t xml:space="preserve">new </w:t>
      </w:r>
      <w:r w:rsidRPr="002F17FD">
        <w:rPr>
          <w:rStyle w:val="StyleUnderline"/>
          <w:highlight w:val="cyan"/>
        </w:rPr>
        <w:t xml:space="preserve">openings </w:t>
      </w:r>
      <w:r w:rsidRPr="00517551">
        <w:rPr>
          <w:rStyle w:val="StyleUnderline"/>
        </w:rPr>
        <w:t xml:space="preserve">the </w:t>
      </w:r>
      <w:r w:rsidRPr="00517551">
        <w:rPr>
          <w:rStyle w:val="Emphasis"/>
        </w:rPr>
        <w:t>U</w:t>
      </w:r>
      <w:r w:rsidRPr="00517551">
        <w:rPr>
          <w:rStyle w:val="StyleUnderline"/>
        </w:rPr>
        <w:t xml:space="preserve">nited </w:t>
      </w:r>
      <w:r w:rsidRPr="00517551">
        <w:rPr>
          <w:rStyle w:val="Emphasis"/>
        </w:rPr>
        <w:t>S</w:t>
      </w:r>
      <w:r w:rsidRPr="00517551">
        <w:rPr>
          <w:rStyle w:val="StyleUnderline"/>
        </w:rPr>
        <w:t>tates and its allies can pursue</w:t>
      </w:r>
      <w:r w:rsidRPr="00517551">
        <w:t xml:space="preserve">. See What’s Next in Tech </w:t>
      </w:r>
      <w:proofErr w:type="gramStart"/>
      <w:r w:rsidRPr="00517551">
        <w:t>With</w:t>
      </w:r>
      <w:proofErr w:type="gramEnd"/>
      <w:r w:rsidRPr="00517551">
        <w:t xml:space="preserve"> the Fast Forward Newslette</w:t>
      </w:r>
      <w:r>
        <w:t xml:space="preserve">r The Trump administration struggled to get Brazil and other emerging economies to block Huawei from participating in their 5G mobile networks, despite offering to finance equipment from its competitors. Now that Trump is no longer frustrating American allies with trade war threats, the Biden team can negotiate with South Korea, Japan, the European Union, and others to pool resources in order to level the playing field with China. While not all partners in the developing world will fit into the idea of a democratic tech alliance, President </w:t>
      </w:r>
      <w:r w:rsidRPr="002F17FD">
        <w:rPr>
          <w:rStyle w:val="StyleUnderline"/>
          <w:highlight w:val="cyan"/>
        </w:rPr>
        <w:t>Biden should</w:t>
      </w:r>
      <w:r>
        <w:t xml:space="preserve"> look to the India and Vietnam model and </w:t>
      </w:r>
      <w:r w:rsidRPr="002F17FD">
        <w:rPr>
          <w:rStyle w:val="StyleUnderline"/>
          <w:highlight w:val="cyan"/>
        </w:rPr>
        <w:t>help other</w:t>
      </w:r>
      <w:r w:rsidRPr="008B306C">
        <w:rPr>
          <w:rStyle w:val="StyleUnderline"/>
        </w:rPr>
        <w:t xml:space="preserve"> </w:t>
      </w:r>
      <w:r w:rsidRPr="002F17FD">
        <w:rPr>
          <w:rStyle w:val="StyleUnderline"/>
          <w:highlight w:val="cyan"/>
        </w:rPr>
        <w:t>nations develop domestic capacities that lower dependencies on Huawei</w:t>
      </w:r>
      <w:r>
        <w:t xml:space="preserve"> and other foreign providers over time. New </w:t>
      </w:r>
      <w:r w:rsidRPr="008B306C">
        <w:rPr>
          <w:rStyle w:val="StyleUnderline"/>
        </w:rPr>
        <w:t xml:space="preserve">open </w:t>
      </w:r>
      <w:r w:rsidRPr="002F17FD">
        <w:rPr>
          <w:rStyle w:val="Emphasis"/>
          <w:highlight w:val="cyan"/>
        </w:rPr>
        <w:t>r</w:t>
      </w:r>
      <w:r w:rsidRPr="008B306C">
        <w:rPr>
          <w:rStyle w:val="StyleUnderline"/>
        </w:rPr>
        <w:t xml:space="preserve">adio </w:t>
      </w:r>
      <w:r w:rsidRPr="002F17FD">
        <w:rPr>
          <w:rStyle w:val="Emphasis"/>
          <w:highlight w:val="cyan"/>
        </w:rPr>
        <w:t>a</w:t>
      </w:r>
      <w:r w:rsidRPr="008B306C">
        <w:rPr>
          <w:rStyle w:val="StyleUnderline"/>
        </w:rPr>
        <w:t xml:space="preserve">ccess </w:t>
      </w:r>
      <w:r w:rsidRPr="002F17FD">
        <w:rPr>
          <w:rStyle w:val="Emphasis"/>
          <w:highlight w:val="cyan"/>
        </w:rPr>
        <w:t>n</w:t>
      </w:r>
      <w:r w:rsidRPr="008B306C">
        <w:rPr>
          <w:rStyle w:val="StyleUnderline"/>
        </w:rPr>
        <w:t xml:space="preserve">etwork </w:t>
      </w:r>
      <w:r w:rsidRPr="002F17FD">
        <w:rPr>
          <w:rStyle w:val="Emphasis"/>
          <w:highlight w:val="cyan"/>
        </w:rPr>
        <w:t>tech</w:t>
      </w:r>
      <w:r w:rsidRPr="008B306C">
        <w:rPr>
          <w:rStyle w:val="StyleUnderline"/>
        </w:rPr>
        <w:t xml:space="preserve">nology </w:t>
      </w:r>
      <w:r w:rsidRPr="002F17FD">
        <w:rPr>
          <w:rStyle w:val="StyleUnderline"/>
          <w:highlight w:val="cyan"/>
        </w:rPr>
        <w:t xml:space="preserve">is one </w:t>
      </w:r>
      <w:r w:rsidRPr="00517551">
        <w:rPr>
          <w:rStyle w:val="StyleUnderline"/>
        </w:rPr>
        <w:t xml:space="preserve">way to develop </w:t>
      </w:r>
      <w:r w:rsidRPr="002F17FD">
        <w:rPr>
          <w:rStyle w:val="StyleUnderline"/>
          <w:highlight w:val="cyan"/>
        </w:rPr>
        <w:t xml:space="preserve">such </w:t>
      </w:r>
      <w:r w:rsidRPr="00517551">
        <w:rPr>
          <w:rStyle w:val="StyleUnderline"/>
        </w:rPr>
        <w:t xml:space="preserve">alternative </w:t>
      </w:r>
      <w:r w:rsidRPr="002F17FD">
        <w:rPr>
          <w:rStyle w:val="StyleUnderline"/>
          <w:highlight w:val="cyan"/>
        </w:rPr>
        <w:t>solutions</w:t>
      </w:r>
      <w:r>
        <w:t xml:space="preserve">. </w:t>
      </w:r>
      <w:r w:rsidRPr="002F17FD">
        <w:rPr>
          <w:rStyle w:val="StyleUnderline"/>
          <w:highlight w:val="cyan"/>
        </w:rPr>
        <w:t>Open RAN</w:t>
      </w:r>
      <w:r w:rsidRPr="008B306C">
        <w:rPr>
          <w:rStyle w:val="StyleUnderline"/>
        </w:rPr>
        <w:t xml:space="preserve"> essentially </w:t>
      </w:r>
      <w:r w:rsidRPr="002F17FD">
        <w:rPr>
          <w:rStyle w:val="StyleUnderline"/>
          <w:highlight w:val="cyan"/>
        </w:rPr>
        <w:t>allows</w:t>
      </w:r>
      <w:r w:rsidRPr="008B306C">
        <w:rPr>
          <w:rStyle w:val="StyleUnderline"/>
        </w:rPr>
        <w:t xml:space="preserve"> a variety of </w:t>
      </w:r>
      <w:r w:rsidRPr="002F17FD">
        <w:rPr>
          <w:rStyle w:val="StyleUnderline"/>
          <w:highlight w:val="cyan"/>
        </w:rPr>
        <w:t>companies to supply different parts of a telecomm</w:t>
      </w:r>
      <w:r w:rsidRPr="00517551">
        <w:rPr>
          <w:rStyle w:val="StyleUnderline"/>
        </w:rPr>
        <w:t>unication</w:t>
      </w:r>
      <w:r w:rsidRPr="002F17FD">
        <w:rPr>
          <w:rStyle w:val="StyleUnderline"/>
          <w:highlight w:val="cyan"/>
        </w:rPr>
        <w:t>s network</w:t>
      </w:r>
      <w:r w:rsidRPr="008B306C">
        <w:rPr>
          <w:rStyle w:val="StyleUnderline"/>
        </w:rPr>
        <w:t xml:space="preserve">, </w:t>
      </w:r>
      <w:r w:rsidRPr="002F17FD">
        <w:rPr>
          <w:rStyle w:val="StyleUnderline"/>
          <w:highlight w:val="cyan"/>
        </w:rPr>
        <w:t>decoupling</w:t>
      </w:r>
      <w:r w:rsidRPr="008B306C">
        <w:rPr>
          <w:rStyle w:val="StyleUnderline"/>
        </w:rPr>
        <w:t xml:space="preserve"> the hardware </w:t>
      </w:r>
      <w:r w:rsidRPr="002F17FD">
        <w:rPr>
          <w:rStyle w:val="StyleUnderline"/>
          <w:highlight w:val="cyan"/>
        </w:rPr>
        <w:t>from</w:t>
      </w:r>
      <w:r>
        <w:t xml:space="preserve"> the software, rather than relying on one provider like </w:t>
      </w:r>
      <w:r w:rsidRPr="002F17FD">
        <w:rPr>
          <w:rStyle w:val="StyleUnderline"/>
          <w:highlight w:val="cyan"/>
        </w:rPr>
        <w:t>Huawei</w:t>
      </w:r>
      <w:r>
        <w:t xml:space="preserve"> or Ericsson. Though still a work-in-progress, </w:t>
      </w:r>
      <w:r w:rsidRPr="002F17FD">
        <w:rPr>
          <w:rStyle w:val="StyleUnderline"/>
          <w:highlight w:val="cyan"/>
        </w:rPr>
        <w:t>this</w:t>
      </w:r>
      <w:r w:rsidRPr="008B306C">
        <w:rPr>
          <w:rStyle w:val="StyleUnderline"/>
        </w:rPr>
        <w:t xml:space="preserve"> new technology is believed to have the potential to </w:t>
      </w:r>
      <w:r w:rsidRPr="002F17FD">
        <w:rPr>
          <w:rStyle w:val="Emphasis"/>
          <w:highlight w:val="cyan"/>
        </w:rPr>
        <w:t>undermine</w:t>
      </w:r>
      <w:r w:rsidRPr="008B306C">
        <w:rPr>
          <w:rStyle w:val="StyleUnderline"/>
        </w:rPr>
        <w:t xml:space="preserve"> </w:t>
      </w:r>
      <w:r w:rsidRPr="002F17FD">
        <w:rPr>
          <w:rStyle w:val="Emphasis"/>
          <w:highlight w:val="cyan"/>
        </w:rPr>
        <w:t>Huawei’s</w:t>
      </w:r>
      <w:r>
        <w:t xml:space="preserve"> cost </w:t>
      </w:r>
      <w:r w:rsidRPr="002F17FD">
        <w:rPr>
          <w:rStyle w:val="Emphasis"/>
          <w:highlight w:val="cyan"/>
        </w:rPr>
        <w:t>advantage</w:t>
      </w:r>
      <w:r>
        <w:t xml:space="preserve"> by dramatically lowering the necessary investment to develop 5G networks. European telecom service providers Orange and Vodafone are already introducing such networks in Africa and beyond. The United States is also realizing the possibilities for Open RAN. Late last year, amid political turmoil surrounding Trump’s election defeat, a bipartisan bill quietly passed the US House, unlocking $750 million in funding to accelerate Open RAN development and deployment. In the face of fierce Chinese competition, the next step will be to work with Japan, the United Kingdom, and other allies to explore how to push this new technology forward and make it amenable to emerging market demands. But Open RAN is no silver bullet to Biden’s Huawei challenge. Its potential will only be fully realized in the mid and long run, after high integration costs, security gaps, and other problems are worked out. It should not distract from finding new ways to compete with China in traditional mobile networks. If </w:t>
      </w:r>
      <w:r w:rsidRPr="008B306C">
        <w:t>President</w:t>
      </w:r>
      <w:r>
        <w:t xml:space="preserve"> Biden is serious about beating China in a global tech race, he will need to learn from the Chinese experience and reverse America’s longstanding failure to see the strategic gain from engaging the developing world on technology. </w:t>
      </w:r>
      <w:r w:rsidRPr="002F17FD">
        <w:rPr>
          <w:rStyle w:val="StyleUnderline"/>
          <w:highlight w:val="cyan"/>
        </w:rPr>
        <w:t>The new administration must</w:t>
      </w:r>
      <w:r>
        <w:t xml:space="preserve"> not follow Trump’s playbook page by page. Its egregious approach to crippling Chinese competition did little to </w:t>
      </w:r>
      <w:r w:rsidRPr="002F17FD">
        <w:rPr>
          <w:rStyle w:val="Emphasis"/>
          <w:highlight w:val="cyan"/>
        </w:rPr>
        <w:t>win over new partners</w:t>
      </w:r>
      <w:r w:rsidRPr="002F17FD">
        <w:rPr>
          <w:highlight w:val="cyan"/>
        </w:rPr>
        <w:t xml:space="preserve">. </w:t>
      </w:r>
      <w:r w:rsidRPr="002F17FD">
        <w:rPr>
          <w:rStyle w:val="StyleUnderline"/>
          <w:highlight w:val="cyan"/>
        </w:rPr>
        <w:t>By offering</w:t>
      </w:r>
      <w:r w:rsidRPr="008B306C">
        <w:rPr>
          <w:rStyle w:val="StyleUnderline"/>
        </w:rPr>
        <w:t xml:space="preserve"> </w:t>
      </w:r>
      <w:r w:rsidRPr="002F17FD">
        <w:rPr>
          <w:rStyle w:val="StyleUnderline"/>
          <w:highlight w:val="cyan"/>
        </w:rPr>
        <w:t>tech solutions that spur</w:t>
      </w:r>
      <w:r w:rsidRPr="008B306C">
        <w:rPr>
          <w:rStyle w:val="StyleUnderline"/>
        </w:rPr>
        <w:t xml:space="preserve"> on new growth and</w:t>
      </w:r>
      <w:r>
        <w:t xml:space="preserve"> </w:t>
      </w:r>
      <w:r w:rsidRPr="002F17FD">
        <w:rPr>
          <w:rStyle w:val="StyleUnderline"/>
          <w:highlight w:val="cyan"/>
        </w:rPr>
        <w:t>development</w:t>
      </w:r>
      <w:r>
        <w:t xml:space="preserve">, President </w:t>
      </w:r>
      <w:r w:rsidRPr="002F17FD">
        <w:rPr>
          <w:rStyle w:val="StyleUnderline"/>
          <w:highlight w:val="cyan"/>
        </w:rPr>
        <w:t>Biden can harness</w:t>
      </w:r>
      <w:r w:rsidRPr="008B306C">
        <w:rPr>
          <w:rStyle w:val="StyleUnderline"/>
        </w:rPr>
        <w:t xml:space="preserve"> the power and ingenuity of America and its </w:t>
      </w:r>
      <w:r w:rsidRPr="002F17FD">
        <w:rPr>
          <w:rStyle w:val="StyleUnderline"/>
          <w:highlight w:val="cyan"/>
        </w:rPr>
        <w:t>allies to outcompete China</w:t>
      </w:r>
      <w:r>
        <w:t>.</w:t>
      </w:r>
    </w:p>
    <w:p w14:paraId="443C127A" w14:textId="77777777" w:rsidR="00B709FA" w:rsidRDefault="00B709FA" w:rsidP="00B709FA">
      <w:pPr>
        <w:pStyle w:val="Heading4"/>
      </w:pPr>
      <w:r w:rsidRPr="00CE289D">
        <w:rPr>
          <w:u w:val="single"/>
        </w:rPr>
        <w:t>Plank 2</w:t>
      </w:r>
      <w:r>
        <w:t xml:space="preserve"> solves through a </w:t>
      </w:r>
      <w:r w:rsidRPr="00416BC4">
        <w:rPr>
          <w:u w:val="single"/>
        </w:rPr>
        <w:t>robust</w:t>
      </w:r>
      <w:r>
        <w:t xml:space="preserve"> industrial strategy</w:t>
      </w:r>
    </w:p>
    <w:p w14:paraId="4F9D9BC0" w14:textId="77777777" w:rsidR="00B709FA" w:rsidRDefault="00B709FA" w:rsidP="00B709FA">
      <w:r w:rsidRPr="00CE289D">
        <w:rPr>
          <w:rStyle w:val="Style13ptBold"/>
        </w:rPr>
        <w:t>Atkinson 20</w:t>
      </w:r>
      <w:r>
        <w:t xml:space="preserve">, founder and president of ITIF. Atkinson’s books include: Big Is Beautiful: Debunking the Myth of Small Business (MIT, 2018), Innovation Economics: The Race for Global Advantage (Yale, 2012), and The Past and Future of America’s Economy: Long Waves of Innovation That Power Cycles of Growth (Edward Elgar, 2005). Atkinson holds a Ph.D. in city and regional planning from the University of North Carolina, Chapel Hill, and a master’s degree in urban and regional planning from the University of Oregon. (Robert, “The Case for a National Industrial Strategy to Counter China’s Technological Rise,” </w:t>
      </w:r>
      <w:r w:rsidRPr="00CE289D">
        <w:rPr>
          <w:i/>
          <w:iCs/>
        </w:rPr>
        <w:t>ITIF</w:t>
      </w:r>
      <w:r>
        <w:t xml:space="preserve">, </w:t>
      </w:r>
      <w:hyperlink r:id="rId16" w:history="1">
        <w:r w:rsidRPr="00ED5686">
          <w:rPr>
            <w:rStyle w:val="Hyperlink"/>
          </w:rPr>
          <w:t>https://itif.org/publications/2020/04/13/case-national-industrial-strategy-counter-chinas-technological-rise</w:t>
        </w:r>
      </w:hyperlink>
      <w:r>
        <w:t>)</w:t>
      </w:r>
    </w:p>
    <w:p w14:paraId="6C6CEEE3" w14:textId="77777777" w:rsidR="00B709FA" w:rsidRPr="00F90437" w:rsidRDefault="00B709FA" w:rsidP="00B709FA"/>
    <w:p w14:paraId="2A156803" w14:textId="77777777" w:rsidR="00B709FA" w:rsidRDefault="00B709FA" w:rsidP="00B709FA">
      <w:r>
        <w:t>KEY TAKEAWAYS</w:t>
      </w:r>
    </w:p>
    <w:p w14:paraId="7CE5F91C" w14:textId="77777777" w:rsidR="003646A7" w:rsidRDefault="00B709FA" w:rsidP="00B709FA">
      <w:pPr>
        <w:rPr>
          <w:rStyle w:val="StyleUnderline"/>
        </w:rPr>
      </w:pPr>
      <w:r>
        <w:t xml:space="preserve">China has long posed a stark techno-economic challenge in the advanced industries that are most critical to America’s economic wellbeing and national security. To overcome that threat, policymakers must break free of conventional economic thinking. Trade and foreign policy measures are necessary, but not enough. </w:t>
      </w:r>
      <w:r w:rsidRPr="002F17FD">
        <w:rPr>
          <w:rStyle w:val="StyleUnderline"/>
          <w:highlight w:val="cyan"/>
        </w:rPr>
        <w:t xml:space="preserve">America needs a </w:t>
      </w:r>
      <w:r w:rsidRPr="002F17FD">
        <w:rPr>
          <w:rStyle w:val="Emphasis"/>
          <w:highlight w:val="cyan"/>
        </w:rPr>
        <w:t>robust domestic strategy</w:t>
      </w:r>
      <w:r>
        <w:t xml:space="preserve">, </w:t>
      </w:r>
      <w:r w:rsidRPr="00553013">
        <w:rPr>
          <w:rStyle w:val="Emphasis"/>
        </w:rPr>
        <w:t>too</w:t>
      </w:r>
      <w:r>
        <w:t xml:space="preserve">—and it cannot be limited to generic policies to expand “factor inputs” like science, education, and infrastructure. America needs a national strategy </w:t>
      </w:r>
      <w:r w:rsidRPr="002F17FD">
        <w:rPr>
          <w:rStyle w:val="StyleUnderline"/>
          <w:highlight w:val="cyan"/>
        </w:rPr>
        <w:t>that fortifies traded-sector tech</w:t>
      </w:r>
      <w:r w:rsidRPr="00416BC4">
        <w:rPr>
          <w:rStyle w:val="StyleUnderline"/>
        </w:rPr>
        <w:t xml:space="preserve"> </w:t>
      </w:r>
      <w:r w:rsidRPr="002F17FD">
        <w:rPr>
          <w:rStyle w:val="StyleUnderline"/>
          <w:highlight w:val="cyan"/>
        </w:rPr>
        <w:t>industries</w:t>
      </w:r>
      <w:r>
        <w:t xml:space="preserve"> that are “too critical to fail,” </w:t>
      </w:r>
      <w:r w:rsidRPr="002F17FD">
        <w:rPr>
          <w:rStyle w:val="StyleUnderline"/>
          <w:highlight w:val="cyan"/>
        </w:rPr>
        <w:t>such as advanced machinery</w:t>
      </w:r>
      <w:r w:rsidRPr="00416BC4">
        <w:rPr>
          <w:rStyle w:val="StyleUnderline"/>
        </w:rPr>
        <w:t xml:space="preserve">, </w:t>
      </w:r>
      <w:r w:rsidRPr="002F17FD">
        <w:rPr>
          <w:rStyle w:val="StyleUnderline"/>
          <w:highlight w:val="cyan"/>
        </w:rPr>
        <w:t>aerospace</w:t>
      </w:r>
      <w:r w:rsidRPr="00416BC4">
        <w:rPr>
          <w:rStyle w:val="StyleUnderline"/>
        </w:rPr>
        <w:t xml:space="preserve">, </w:t>
      </w:r>
      <w:r w:rsidRPr="002F17FD">
        <w:rPr>
          <w:rStyle w:val="StyleUnderline"/>
          <w:highlight w:val="cyan"/>
        </w:rPr>
        <w:t>biopharma</w:t>
      </w:r>
      <w:r w:rsidRPr="00416BC4">
        <w:rPr>
          <w:rStyle w:val="StyleUnderline"/>
        </w:rPr>
        <w:t xml:space="preserve">, electrical </w:t>
      </w:r>
      <w:r w:rsidRPr="002F17FD">
        <w:rPr>
          <w:rStyle w:val="StyleUnderline"/>
          <w:highlight w:val="cyan"/>
        </w:rPr>
        <w:t>equipment</w:t>
      </w:r>
      <w:r w:rsidRPr="00416BC4">
        <w:rPr>
          <w:rStyle w:val="StyleUnderline"/>
        </w:rPr>
        <w:t xml:space="preserve">, </w:t>
      </w:r>
      <w:r w:rsidRPr="002F17FD">
        <w:rPr>
          <w:rStyle w:val="StyleUnderline"/>
          <w:highlight w:val="cyan"/>
        </w:rPr>
        <w:t>semiconductors and computing, software, transportation</w:t>
      </w:r>
      <w:r>
        <w:t xml:space="preserve"> and more. To develop and implement a national industrial strategy, </w:t>
      </w:r>
      <w:r w:rsidRPr="002F17FD">
        <w:rPr>
          <w:rStyle w:val="StyleUnderline"/>
          <w:highlight w:val="cyan"/>
        </w:rPr>
        <w:t>the</w:t>
      </w:r>
      <w:r w:rsidRPr="00416BC4">
        <w:rPr>
          <w:rStyle w:val="StyleUnderline"/>
        </w:rPr>
        <w:t xml:space="preserve"> </w:t>
      </w:r>
      <w:r w:rsidRPr="002F17FD">
        <w:rPr>
          <w:rStyle w:val="Emphasis"/>
          <w:highlight w:val="cyan"/>
        </w:rPr>
        <w:t>f</w:t>
      </w:r>
      <w:r w:rsidRPr="00416BC4">
        <w:rPr>
          <w:rStyle w:val="StyleUnderline"/>
        </w:rPr>
        <w:t xml:space="preserve">ederal </w:t>
      </w:r>
      <w:r w:rsidRPr="002F17FD">
        <w:rPr>
          <w:rStyle w:val="Emphasis"/>
          <w:highlight w:val="cyan"/>
        </w:rPr>
        <w:t>g</w:t>
      </w:r>
      <w:r w:rsidRPr="00416BC4">
        <w:rPr>
          <w:rStyle w:val="StyleUnderline"/>
        </w:rPr>
        <w:t xml:space="preserve">overnment </w:t>
      </w:r>
      <w:r w:rsidRPr="002F17FD">
        <w:rPr>
          <w:rStyle w:val="StyleUnderline"/>
          <w:highlight w:val="cyan"/>
        </w:rPr>
        <w:t>will need to significantly strengthen</w:t>
      </w:r>
      <w:r w:rsidRPr="00416BC4">
        <w:rPr>
          <w:rStyle w:val="StyleUnderline"/>
        </w:rPr>
        <w:t xml:space="preserve"> its </w:t>
      </w:r>
      <w:r w:rsidRPr="002F17FD">
        <w:rPr>
          <w:rStyle w:val="StyleUnderline"/>
          <w:highlight w:val="cyan"/>
        </w:rPr>
        <w:t>institutional capabilities</w:t>
      </w:r>
      <w:r w:rsidRPr="00416BC4">
        <w:rPr>
          <w:rStyle w:val="StyleUnderline"/>
        </w:rPr>
        <w:t xml:space="preserve"> to conduct thorough sectoral analysis</w:t>
      </w:r>
      <w:r>
        <w:t xml:space="preserve">. </w:t>
      </w:r>
      <w:r w:rsidRPr="002F17FD">
        <w:rPr>
          <w:rStyle w:val="StyleUnderline"/>
          <w:highlight w:val="cyan"/>
        </w:rPr>
        <w:t>Congress should</w:t>
      </w:r>
      <w:r>
        <w:t xml:space="preserve"> act in four areas: </w:t>
      </w:r>
      <w:r w:rsidRPr="002F17FD">
        <w:rPr>
          <w:rStyle w:val="StyleUnderline"/>
          <w:highlight w:val="cyan"/>
        </w:rPr>
        <w:t>support</w:t>
      </w:r>
      <w:r>
        <w:t xml:space="preserve"> for </w:t>
      </w:r>
      <w:r w:rsidRPr="002F17FD">
        <w:rPr>
          <w:rStyle w:val="StyleUnderline"/>
          <w:highlight w:val="cyan"/>
        </w:rPr>
        <w:t>R&amp;D</w:t>
      </w:r>
      <w:r w:rsidRPr="00416BC4">
        <w:rPr>
          <w:rStyle w:val="StyleUnderline"/>
        </w:rPr>
        <w:t xml:space="preserve"> targeted </w:t>
      </w:r>
      <w:r w:rsidRPr="002F17FD">
        <w:rPr>
          <w:rStyle w:val="StyleUnderline"/>
          <w:highlight w:val="cyan"/>
        </w:rPr>
        <w:t xml:space="preserve">to key </w:t>
      </w:r>
      <w:r w:rsidRPr="002F17FD">
        <w:rPr>
          <w:rStyle w:val="Emphasis"/>
          <w:highlight w:val="cyan"/>
        </w:rPr>
        <w:t>tech</w:t>
      </w:r>
      <w:r w:rsidRPr="00416BC4">
        <w:rPr>
          <w:rStyle w:val="StyleUnderline"/>
        </w:rPr>
        <w:t xml:space="preserve">nologies, </w:t>
      </w:r>
      <w:r w:rsidRPr="002F17FD">
        <w:rPr>
          <w:rStyle w:val="StyleUnderline"/>
          <w:highlight w:val="cyan"/>
        </w:rPr>
        <w:t>tax</w:t>
      </w:r>
      <w:r w:rsidRPr="00416BC4">
        <w:rPr>
          <w:rStyle w:val="StyleUnderline"/>
        </w:rPr>
        <w:t xml:space="preserve"> </w:t>
      </w:r>
      <w:r w:rsidRPr="002F17FD">
        <w:rPr>
          <w:rStyle w:val="StyleUnderline"/>
          <w:highlight w:val="cyan"/>
        </w:rPr>
        <w:t>incentives for key building blocks of advanced production, financing for domestic production scaleup, and</w:t>
      </w:r>
      <w:r w:rsidRPr="00416BC4">
        <w:rPr>
          <w:rStyle w:val="StyleUnderline"/>
        </w:rPr>
        <w:t xml:space="preserve"> adding </w:t>
      </w:r>
      <w:r w:rsidRPr="002F17FD">
        <w:rPr>
          <w:rStyle w:val="StyleUnderline"/>
          <w:highlight w:val="cyan"/>
        </w:rPr>
        <w:t>a competitiveness screen for regulation</w:t>
      </w:r>
      <w:r>
        <w:t xml:space="preserve">. All these programs should be aligned with U.S. allies wherever possible. </w:t>
      </w:r>
      <w:r w:rsidRPr="002F17FD">
        <w:rPr>
          <w:rStyle w:val="Emphasis"/>
          <w:highlight w:val="cyan"/>
        </w:rPr>
        <w:t>Without a</w:t>
      </w:r>
      <w:r w:rsidRPr="00416BC4">
        <w:rPr>
          <w:rStyle w:val="Emphasis"/>
        </w:rPr>
        <w:t xml:space="preserve"> robust </w:t>
      </w:r>
      <w:r w:rsidRPr="002F17FD">
        <w:rPr>
          <w:rStyle w:val="Emphasis"/>
          <w:highlight w:val="cyan"/>
        </w:rPr>
        <w:t>industrial strategy</w:t>
      </w:r>
      <w:r>
        <w:t xml:space="preserve"> to bolster its advanced industries, </w:t>
      </w:r>
      <w:r w:rsidRPr="002F17FD">
        <w:rPr>
          <w:rStyle w:val="StyleUnderline"/>
          <w:highlight w:val="cyan"/>
        </w:rPr>
        <w:t>America will</w:t>
      </w:r>
      <w:r>
        <w:t xml:space="preserve"> likely </w:t>
      </w:r>
      <w:r w:rsidRPr="002F17FD">
        <w:rPr>
          <w:rStyle w:val="StyleUnderline"/>
          <w:highlight w:val="cyan"/>
        </w:rPr>
        <w:t>experience</w:t>
      </w:r>
      <w:r w:rsidRPr="00416BC4">
        <w:rPr>
          <w:rStyle w:val="StyleUnderline"/>
        </w:rPr>
        <w:t xml:space="preserve"> a steady </w:t>
      </w:r>
      <w:r w:rsidRPr="002F17FD">
        <w:rPr>
          <w:rStyle w:val="Emphasis"/>
          <w:highlight w:val="cyan"/>
        </w:rPr>
        <w:t>erosion</w:t>
      </w:r>
      <w:r w:rsidRPr="002F17FD">
        <w:rPr>
          <w:rStyle w:val="StyleUnderline"/>
          <w:highlight w:val="cyan"/>
        </w:rPr>
        <w:t xml:space="preserve"> in its competitive position</w:t>
      </w:r>
      <w:r>
        <w:t xml:space="preserve">—akin to the UK’s path in the 1960s and 70s—and a concurrent rise in populist fervor. OVERVIEW Economic pundit Robert Reich once wrote that “industrial policy is one of those rare ideas that has moved swiftly from obscurity to meaninglessness without any intervening period of coherence.” But after 40 years of obscurity and meaninglessness, the concept is now gaining credence for one main reason: China. Elected officials and others from both sides of the political aisle have become increasingly concerned in recent years that China will overtake the United States as the world’s technology leader, with dire consequences for America’s prosperity and national security. And the COVID-19 pandemic, with its disruptions of supply chains, has put U.S. dependency on China in the news on an almost daily basis. Yet while efforts to push back against Chinese “innovation mercantilism” are needed, such steps, even if successful—which is increasingly doubtful—will not be enough. </w:t>
      </w:r>
      <w:r w:rsidRPr="0030622E">
        <w:rPr>
          <w:rStyle w:val="StyleUnderline"/>
        </w:rPr>
        <w:t>It is time for the federal government to put in place a national industrial strategy that focuses on supporting key industries critical to America’s economic vitality, public health, and national security</w:t>
      </w:r>
      <w:r>
        <w:t xml:space="preserve">: in other words, industries that are “too critical to fail.” Unfortunately, when it comes to industrial strategy, our institutional structures are holdovers from the Cold War era while our thinking remains stuck in the 1990s’ free-market, globalist-based Washington Consensus. It is time for a new way of thinking about national security, economic competitiveness, and advanced technology, coupled with new institutions that can effectively develop and implement a national industrial strategy in conjunction with our allies. As such, as </w:t>
      </w:r>
      <w:r w:rsidRPr="002F17FD">
        <w:rPr>
          <w:rStyle w:val="StyleUnderline"/>
          <w:highlight w:val="cyan"/>
        </w:rPr>
        <w:t>Congress</w:t>
      </w:r>
      <w:r>
        <w:t xml:space="preserve"> considers further stimulus in response to the COVID-19 crisis, it </w:t>
      </w:r>
      <w:r w:rsidRPr="002F17FD">
        <w:rPr>
          <w:rStyle w:val="StyleUnderline"/>
          <w:highlight w:val="cyan"/>
        </w:rPr>
        <w:t>should</w:t>
      </w:r>
      <w:r w:rsidRPr="0030622E">
        <w:rPr>
          <w:rStyle w:val="StyleUnderline"/>
        </w:rPr>
        <w:t xml:space="preserve"> focus on actions that will not only spur short-term growth and recovery, but also </w:t>
      </w:r>
      <w:r w:rsidRPr="002F17FD">
        <w:rPr>
          <w:rStyle w:val="StyleUnderline"/>
          <w:highlight w:val="cyan"/>
        </w:rPr>
        <w:t>ensure long-term competitive and economic resilience</w:t>
      </w:r>
    </w:p>
    <w:p w14:paraId="1E00C17D" w14:textId="77777777" w:rsidR="003646A7" w:rsidRDefault="003646A7" w:rsidP="00B709FA">
      <w:pPr>
        <w:rPr>
          <w:rStyle w:val="StyleUnderline"/>
        </w:rPr>
      </w:pPr>
    </w:p>
    <w:p w14:paraId="3F74CD6F" w14:textId="77777777" w:rsidR="003646A7" w:rsidRDefault="003646A7" w:rsidP="00B709FA">
      <w:pPr>
        <w:rPr>
          <w:rStyle w:val="StyleUnderline"/>
        </w:rPr>
      </w:pPr>
    </w:p>
    <w:p w14:paraId="12440426" w14:textId="1E0BA2E4" w:rsidR="00B709FA" w:rsidRDefault="00B709FA" w:rsidP="00B709FA">
      <w:r>
        <w:t xml:space="preserve">. </w:t>
      </w:r>
      <w:r w:rsidRPr="002F17FD">
        <w:rPr>
          <w:rStyle w:val="StyleUnderline"/>
          <w:highlight w:val="cyan"/>
        </w:rPr>
        <w:t>It is time for the U.S. government to put in place a</w:t>
      </w:r>
      <w:r w:rsidRPr="0030622E">
        <w:rPr>
          <w:rStyle w:val="StyleUnderline"/>
        </w:rPr>
        <w:t xml:space="preserve"> proactive and targeted </w:t>
      </w:r>
      <w:r w:rsidRPr="002F17FD">
        <w:rPr>
          <w:rStyle w:val="StyleUnderline"/>
          <w:highlight w:val="cyan"/>
        </w:rPr>
        <w:t>national industrial strategy</w:t>
      </w:r>
      <w:r w:rsidRPr="0030622E">
        <w:rPr>
          <w:rStyle w:val="StyleUnderline"/>
        </w:rPr>
        <w:t>, focused on supporting key industries</w:t>
      </w:r>
      <w:r>
        <w:t xml:space="preserve"> critical to America’s economic and national security. This report provides the “why, what, and how” of a national industrial strategy—explaining why advanced industrial competitiveness is important, particularly vis-à-vis China; what is the nature of the U.S. advanced industry competitiveness challenge and why markets acting alone are not enough to address the challenge; what a strategy should look like, both institutionally and substantively, and how policymakers should approach developing one; and finally, why common objections to such a strategy are misguided. While trade and foreign policy responses need to play a key role in any overarching strategy to address the China challenge, this report focuses only on proactive, domestic measures the United States can take to have a better chance of retaining, expanding, and making advanced technology industries more resilient in the face of Chinese competition.1 These recommendations include:</w:t>
      </w:r>
    </w:p>
    <w:p w14:paraId="565FDD1A" w14:textId="77777777" w:rsidR="00B709FA" w:rsidRDefault="00B709FA" w:rsidP="00B709FA">
      <w:pPr>
        <w:pStyle w:val="ListParagraph"/>
        <w:numPr>
          <w:ilvl w:val="0"/>
          <w:numId w:val="13"/>
        </w:numPr>
      </w:pPr>
      <w:r w:rsidRPr="002F17FD">
        <w:rPr>
          <w:rStyle w:val="Emphasis"/>
          <w:highlight w:val="cyan"/>
        </w:rPr>
        <w:t>Congress should</w:t>
      </w:r>
      <w:r>
        <w:t xml:space="preserve"> task the administration with </w:t>
      </w:r>
      <w:r w:rsidRPr="0030622E">
        <w:rPr>
          <w:rStyle w:val="Emphasis"/>
        </w:rPr>
        <w:t>creat</w:t>
      </w:r>
      <w:r>
        <w:t xml:space="preserve">ing </w:t>
      </w:r>
      <w:r w:rsidRPr="0030622E">
        <w:rPr>
          <w:rStyle w:val="StyleUnderline"/>
        </w:rPr>
        <w:t>a national advanced industry strategy</w:t>
      </w:r>
      <w:r>
        <w:t>, as Sens. Chris Coons (D-DE), Jeff Merkley (D-OR), Marco Rubio (R-FL), and Todd Young (R-IN) have proposed.</w:t>
      </w:r>
    </w:p>
    <w:p w14:paraId="36B20A3C" w14:textId="77777777" w:rsidR="00B709FA" w:rsidRDefault="00B709FA" w:rsidP="00B709FA">
      <w:pPr>
        <w:pStyle w:val="ListParagraph"/>
        <w:numPr>
          <w:ilvl w:val="0"/>
          <w:numId w:val="13"/>
        </w:numPr>
      </w:pPr>
      <w:r>
        <w:t xml:space="preserve">Congress should </w:t>
      </w:r>
      <w:r w:rsidRPr="0030622E">
        <w:rPr>
          <w:rStyle w:val="StyleUnderline"/>
        </w:rPr>
        <w:t>establish a unit within</w:t>
      </w:r>
      <w:r>
        <w:t xml:space="preserve"> the National Institute of Standards and Technology (</w:t>
      </w:r>
      <w:r w:rsidRPr="0030622E">
        <w:rPr>
          <w:rStyle w:val="StyleUnderline"/>
        </w:rPr>
        <w:t>NIST</w:t>
      </w:r>
      <w:r>
        <w:t xml:space="preserve">) </w:t>
      </w:r>
      <w:r w:rsidRPr="0030622E">
        <w:rPr>
          <w:rStyle w:val="StyleUnderline"/>
        </w:rPr>
        <w:t xml:space="preserve">to </w:t>
      </w:r>
      <w:r w:rsidRPr="002F17FD">
        <w:rPr>
          <w:rStyle w:val="StyleUnderline"/>
          <w:highlight w:val="cyan"/>
        </w:rPr>
        <w:t>monitor</w:t>
      </w:r>
      <w:r w:rsidRPr="0030622E">
        <w:rPr>
          <w:rStyle w:val="StyleUnderline"/>
        </w:rPr>
        <w:t xml:space="preserve"> and analyze</w:t>
      </w:r>
      <w:r>
        <w:t xml:space="preserve"> U.S. </w:t>
      </w:r>
      <w:r w:rsidRPr="002F17FD">
        <w:rPr>
          <w:rStyle w:val="StyleUnderline"/>
          <w:highlight w:val="cyan"/>
        </w:rPr>
        <w:t>domestic production</w:t>
      </w:r>
      <w:r w:rsidRPr="0030622E">
        <w:rPr>
          <w:rStyle w:val="StyleUnderline"/>
        </w:rPr>
        <w:t xml:space="preserve"> capabilities</w:t>
      </w:r>
      <w:r>
        <w:t xml:space="preserve"> in advanced industry sectors and their supply chains.</w:t>
      </w:r>
    </w:p>
    <w:p w14:paraId="673F66D4" w14:textId="77777777" w:rsidR="00B709FA" w:rsidRDefault="00B709FA" w:rsidP="00B709FA">
      <w:pPr>
        <w:pStyle w:val="ListParagraph"/>
        <w:numPr>
          <w:ilvl w:val="0"/>
          <w:numId w:val="13"/>
        </w:numPr>
      </w:pPr>
      <w:r>
        <w:t xml:space="preserve">Congress should </w:t>
      </w:r>
      <w:r w:rsidRPr="0030622E">
        <w:rPr>
          <w:rStyle w:val="StyleUnderline"/>
        </w:rPr>
        <w:t xml:space="preserve">significantly </w:t>
      </w:r>
      <w:r w:rsidRPr="002F17FD">
        <w:rPr>
          <w:rStyle w:val="StyleUnderline"/>
          <w:highlight w:val="cyan"/>
        </w:rPr>
        <w:t>expand</w:t>
      </w:r>
      <w:r w:rsidRPr="0030622E">
        <w:rPr>
          <w:rStyle w:val="StyleUnderline"/>
        </w:rPr>
        <w:t xml:space="preserve"> </w:t>
      </w:r>
      <w:r w:rsidRPr="002F17FD">
        <w:rPr>
          <w:rStyle w:val="StyleUnderline"/>
          <w:highlight w:val="cyan"/>
        </w:rPr>
        <w:t>funding</w:t>
      </w:r>
      <w:r w:rsidRPr="0030622E">
        <w:rPr>
          <w:rStyle w:val="StyleUnderline"/>
        </w:rPr>
        <w:t xml:space="preserve"> for research related to key technologies</w:t>
      </w:r>
      <w:r>
        <w:t xml:space="preserve">, including, among others, artificial intelligence, biopharmaceuticals, robotic and autonomous systems, and semiconductors, </w:t>
      </w:r>
      <w:r w:rsidRPr="0030622E">
        <w:rPr>
          <w:rStyle w:val="StyleUnderline"/>
        </w:rPr>
        <w:t xml:space="preserve">and </w:t>
      </w:r>
      <w:r w:rsidRPr="002F17FD">
        <w:rPr>
          <w:rStyle w:val="StyleUnderline"/>
          <w:highlight w:val="cyan"/>
        </w:rPr>
        <w:t>target</w:t>
      </w:r>
      <w:r w:rsidRPr="0030622E">
        <w:rPr>
          <w:rStyle w:val="StyleUnderline"/>
        </w:rPr>
        <w:t xml:space="preserve"> it to maximize </w:t>
      </w:r>
      <w:r w:rsidRPr="002F17FD">
        <w:rPr>
          <w:rStyle w:val="StyleUnderline"/>
          <w:highlight w:val="cyan"/>
        </w:rPr>
        <w:t>commercialization</w:t>
      </w:r>
      <w:r w:rsidRPr="0030622E">
        <w:rPr>
          <w:rStyle w:val="StyleUnderline"/>
        </w:rPr>
        <w:t xml:space="preserve"> of these technologies in the United States</w:t>
      </w:r>
      <w:r>
        <w:t>.</w:t>
      </w:r>
    </w:p>
    <w:p w14:paraId="0658B45A" w14:textId="77777777" w:rsidR="00B709FA" w:rsidRDefault="00B709FA" w:rsidP="00B709FA">
      <w:pPr>
        <w:pStyle w:val="ListParagraph"/>
        <w:numPr>
          <w:ilvl w:val="0"/>
          <w:numId w:val="13"/>
        </w:numPr>
      </w:pPr>
      <w:r>
        <w:t xml:space="preserve">Congress should </w:t>
      </w:r>
      <w:r w:rsidRPr="002F17FD">
        <w:rPr>
          <w:rStyle w:val="StyleUnderline"/>
          <w:highlight w:val="cyan"/>
        </w:rPr>
        <w:t>establish a</w:t>
      </w:r>
      <w:r w:rsidRPr="0030622E">
        <w:rPr>
          <w:rStyle w:val="StyleUnderline"/>
        </w:rPr>
        <w:t xml:space="preserve"> Competitiveness </w:t>
      </w:r>
      <w:r w:rsidRPr="002F17FD">
        <w:rPr>
          <w:rStyle w:val="StyleUnderline"/>
          <w:highlight w:val="cyan"/>
        </w:rPr>
        <w:t>Tax Credit</w:t>
      </w:r>
      <w:r>
        <w:t xml:space="preserve">, </w:t>
      </w:r>
      <w:r w:rsidRPr="0030622E">
        <w:rPr>
          <w:rStyle w:val="StyleUnderline"/>
        </w:rPr>
        <w:t xml:space="preserve">providing a tax credit of 45 percent </w:t>
      </w:r>
      <w:r w:rsidRPr="002F17FD">
        <w:rPr>
          <w:rStyle w:val="StyleUnderline"/>
          <w:highlight w:val="cyan"/>
        </w:rPr>
        <w:t>of</w:t>
      </w:r>
      <w:r w:rsidRPr="0030622E">
        <w:rPr>
          <w:rStyle w:val="StyleUnderline"/>
        </w:rPr>
        <w:t xml:space="preserve"> all business </w:t>
      </w:r>
      <w:r w:rsidRPr="002F17FD">
        <w:rPr>
          <w:rStyle w:val="StyleUnderline"/>
          <w:highlight w:val="cyan"/>
        </w:rPr>
        <w:t>investments made in</w:t>
      </w:r>
      <w:r w:rsidRPr="00783AAD">
        <w:rPr>
          <w:rStyle w:val="StyleUnderline"/>
        </w:rPr>
        <w:t xml:space="preserve"> the </w:t>
      </w:r>
      <w:r w:rsidRPr="002F17FD">
        <w:rPr>
          <w:rStyle w:val="Emphasis"/>
          <w:highlight w:val="cyan"/>
        </w:rPr>
        <w:t>U</w:t>
      </w:r>
      <w:r w:rsidRPr="00783AAD">
        <w:rPr>
          <w:rStyle w:val="StyleUnderline"/>
        </w:rPr>
        <w:t xml:space="preserve">nited </w:t>
      </w:r>
      <w:r w:rsidRPr="002F17FD">
        <w:rPr>
          <w:rStyle w:val="Emphasis"/>
          <w:highlight w:val="cyan"/>
        </w:rPr>
        <w:t>S</w:t>
      </w:r>
      <w:r w:rsidRPr="00783AAD">
        <w:rPr>
          <w:rStyle w:val="StyleUnderline"/>
        </w:rPr>
        <w:t>tates in</w:t>
      </w:r>
      <w:r w:rsidRPr="0030622E">
        <w:rPr>
          <w:rStyle w:val="StyleUnderline"/>
        </w:rPr>
        <w:t xml:space="preserve"> </w:t>
      </w:r>
      <w:r w:rsidRPr="002F17FD">
        <w:rPr>
          <w:rStyle w:val="StyleUnderline"/>
          <w:highlight w:val="cyan"/>
        </w:rPr>
        <w:t>R&amp;D</w:t>
      </w:r>
      <w:r w:rsidRPr="0030622E">
        <w:rPr>
          <w:rStyle w:val="StyleUnderline"/>
        </w:rPr>
        <w:t>, skills training, and global standards setting</w:t>
      </w:r>
      <w:r>
        <w:t>, and a 25 percent credit for expenditures on new equipment and software, with expenditures in excess of 75 percent of base-period expenditures qualifying for the credit.</w:t>
      </w:r>
    </w:p>
    <w:p w14:paraId="564D7D48" w14:textId="77777777" w:rsidR="003646A7" w:rsidRDefault="00B709FA" w:rsidP="00B709FA">
      <w:pPr>
        <w:pStyle w:val="ListParagraph"/>
        <w:numPr>
          <w:ilvl w:val="0"/>
          <w:numId w:val="13"/>
        </w:numPr>
      </w:pPr>
      <w:r w:rsidRPr="0030622E">
        <w:rPr>
          <w:rStyle w:val="StyleUnderline"/>
        </w:rPr>
        <w:t xml:space="preserve">Congress should support the </w:t>
      </w:r>
      <w:r w:rsidRPr="002F17FD">
        <w:rPr>
          <w:rStyle w:val="Emphasis"/>
          <w:highlight w:val="cyan"/>
        </w:rPr>
        <w:t>establish</w:t>
      </w:r>
      <w:r w:rsidRPr="0030622E">
        <w:rPr>
          <w:rStyle w:val="StyleUnderline"/>
        </w:rPr>
        <w:t xml:space="preserve">ment of </w:t>
      </w:r>
      <w:r w:rsidRPr="002F17FD">
        <w:rPr>
          <w:rStyle w:val="StyleUnderline"/>
          <w:highlight w:val="cyan"/>
        </w:rPr>
        <w:t>an industrial investment bank</w:t>
      </w:r>
      <w:r w:rsidRPr="0030622E">
        <w:rPr>
          <w:rStyle w:val="StyleUnderline"/>
        </w:rPr>
        <w:t xml:space="preserve"> to drive advanced production scale-up in America, as well as a reshoring incentive fund </w:t>
      </w:r>
      <w:r w:rsidRPr="002F17FD">
        <w:rPr>
          <w:rStyle w:val="StyleUnderline"/>
          <w:highlight w:val="cyan"/>
        </w:rPr>
        <w:t>to encourage relocation from China to the</w:t>
      </w:r>
      <w:r w:rsidRPr="0030622E">
        <w:rPr>
          <w:rStyle w:val="StyleUnderline"/>
        </w:rPr>
        <w:t xml:space="preserve"> </w:t>
      </w:r>
      <w:r w:rsidRPr="002F17FD">
        <w:rPr>
          <w:rStyle w:val="Emphasis"/>
          <w:highlight w:val="cyan"/>
        </w:rPr>
        <w:t>U</w:t>
      </w:r>
      <w:r w:rsidRPr="0030622E">
        <w:rPr>
          <w:rStyle w:val="StyleUnderline"/>
        </w:rPr>
        <w:t>nited States</w:t>
      </w:r>
      <w:r>
        <w:t xml:space="preserve"> </w:t>
      </w:r>
    </w:p>
    <w:p w14:paraId="32B6464E" w14:textId="77777777" w:rsidR="003646A7" w:rsidRDefault="003646A7" w:rsidP="00B709FA">
      <w:pPr>
        <w:pStyle w:val="ListParagraph"/>
        <w:numPr>
          <w:ilvl w:val="0"/>
          <w:numId w:val="13"/>
        </w:numPr>
      </w:pPr>
    </w:p>
    <w:p w14:paraId="34AC235D" w14:textId="77777777" w:rsidR="003646A7" w:rsidRDefault="003646A7" w:rsidP="00B709FA">
      <w:pPr>
        <w:pStyle w:val="ListParagraph"/>
        <w:numPr>
          <w:ilvl w:val="0"/>
          <w:numId w:val="13"/>
        </w:numPr>
      </w:pPr>
    </w:p>
    <w:p w14:paraId="140B924D" w14:textId="15B3FAE0" w:rsidR="00B709FA" w:rsidRDefault="00B709FA" w:rsidP="00B709FA">
      <w:pPr>
        <w:pStyle w:val="ListParagraph"/>
        <w:numPr>
          <w:ilvl w:val="0"/>
          <w:numId w:val="13"/>
        </w:numPr>
      </w:pPr>
      <w:r>
        <w:t>of production in critical industries.</w:t>
      </w:r>
    </w:p>
    <w:p w14:paraId="1AF850E4" w14:textId="77777777" w:rsidR="00B709FA" w:rsidRDefault="00B709FA" w:rsidP="00B709FA">
      <w:pPr>
        <w:pStyle w:val="ListParagraph"/>
        <w:numPr>
          <w:ilvl w:val="0"/>
          <w:numId w:val="13"/>
        </w:numPr>
      </w:pPr>
      <w:r>
        <w:t>These efforts should be coordinated with our allies, and as such, the federal government should work to establish a joint U.S.-EU-Japan Technology Alliance.</w:t>
      </w:r>
    </w:p>
    <w:p w14:paraId="43440827" w14:textId="77777777" w:rsidR="00B709FA" w:rsidRDefault="00B709FA" w:rsidP="00B709FA">
      <w:r>
        <w:t xml:space="preserve">WHY ADVANCED INDUSTRY COMPETITIVENESS IS IMPORTANT The competitiveness of advanced, traded-sector establishments is a key component of healthy economies, and why dozens of nations have implemented strategies to bolster advanced industry competitiveness. There are at least five reasons why policymakers should focus on these sectors. First, </w:t>
      </w:r>
      <w:r w:rsidRPr="003F79D7">
        <w:rPr>
          <w:rStyle w:val="StyleUnderline"/>
        </w:rPr>
        <w:t>advanced traded sectors are critical to America’s trade performance</w:t>
      </w:r>
      <w:r>
        <w:t xml:space="preserve">, accounting for 60 percent of U.S. exports.2 More competitive sectors mean a lower trade deficit and a higher value of the dollar relative to other currencies. The former is important because a lower trade deficit means less foreign debt owed by future generations. The latter matters because a stronger dollar means cheaper imports and a higher living standard now. Given the debate over the role of the value of the dollar in competitiveness, it is important to understand that the goal is not a weak dollar; the goal is globally competitive robust advanced traded sectors. If these sectors are competitive, and if the value of the dollar is determined by market forces rather than by foreign government policy, the dollar’s value will be high because sectors are competitive and the U.S. is exporting as much as—or more—than it imports. As such, U.S. currency policy should be focused not on keeping the dollar high or low, but rather on letting the price reflect market conditions (including by fighting foreign currency manipulation). However, U.S. economic policy should work to ensure these market conditions include having the most globally competitive advanced industries. Second, </w:t>
      </w:r>
      <w:r w:rsidRPr="003F79D7">
        <w:rPr>
          <w:rStyle w:val="StyleUnderline"/>
        </w:rPr>
        <w:t>advanced traded sectors are a key source of high-wage jobs</w:t>
      </w:r>
      <w:r>
        <w:t xml:space="preserve">, including for non-college-educated workers. Workers in advanced industries earn 80 percent more than average, while workers without college degrees earn 57 percent more in high-tech industries.3 Third, </w:t>
      </w:r>
      <w:r w:rsidRPr="003F79D7">
        <w:rPr>
          <w:rStyle w:val="StyleUnderline"/>
        </w:rPr>
        <w:t>a strong advanced technology sector is a source of growth and vitality for the macroeconomy</w:t>
      </w:r>
      <w:r>
        <w:t xml:space="preserve">. For example, 35 percent of U.S. economic growth came from 75 intellectual property (IP)-intensive industries.4 In this sense, having healthy and growing advanced technology traded sectors is akin to the Fed cutting interest rates: They provide a stimulus for continued growth. When advanced industries decline, they generate a headwind for economic growth, in part because spending by their workers and non-traded-sector suppliers falls. Fourth, these sectors give nations needed flexibility and resilience in the face of global challenges. Strength in a broad array of advanced technology sectors makes it easier to respond to external threats to supply chains, either from natural disasters like pandemics, or from actions by other nations to intentionally harm or exert leverage over the United States. Finally, </w:t>
      </w:r>
      <w:r w:rsidRPr="002F17FD">
        <w:rPr>
          <w:rStyle w:val="StyleUnderline"/>
          <w:highlight w:val="cyan"/>
        </w:rPr>
        <w:t>advanced traded sectors</w:t>
      </w:r>
      <w:r w:rsidRPr="003F79D7">
        <w:rPr>
          <w:rStyle w:val="StyleUnderline"/>
        </w:rPr>
        <w:t xml:space="preserve"> and many of the technologies associated with them are </w:t>
      </w:r>
      <w:r w:rsidRPr="002F17FD">
        <w:rPr>
          <w:rStyle w:val="Emphasis"/>
          <w:highlight w:val="cyan"/>
        </w:rPr>
        <w:t>critical</w:t>
      </w:r>
      <w:r w:rsidRPr="002F17FD">
        <w:rPr>
          <w:rStyle w:val="StyleUnderline"/>
          <w:highlight w:val="cyan"/>
        </w:rPr>
        <w:t xml:space="preserve"> to America’s ability to field a robust military force</w:t>
      </w:r>
      <w:r w:rsidRPr="003F79D7">
        <w:rPr>
          <w:rStyle w:val="StyleUnderline"/>
        </w:rPr>
        <w:t xml:space="preserve">, particularly </w:t>
      </w:r>
      <w:r w:rsidRPr="002F17FD">
        <w:rPr>
          <w:rStyle w:val="StyleUnderline"/>
          <w:highlight w:val="cyan"/>
        </w:rPr>
        <w:t>as China’s</w:t>
      </w:r>
      <w:r w:rsidRPr="003F79D7">
        <w:rPr>
          <w:rStyle w:val="StyleUnderline"/>
        </w:rPr>
        <w:t xml:space="preserve"> technological capabilities and </w:t>
      </w:r>
      <w:r w:rsidRPr="002F17FD">
        <w:rPr>
          <w:rStyle w:val="StyleUnderline"/>
          <w:highlight w:val="cyan"/>
        </w:rPr>
        <w:t>efforts</w:t>
      </w:r>
      <w:r>
        <w:t xml:space="preserve"> at “civil-military fusion” </w:t>
      </w:r>
      <w:r w:rsidRPr="002F17FD">
        <w:rPr>
          <w:rStyle w:val="StyleUnderline"/>
          <w:highlight w:val="cyan"/>
        </w:rPr>
        <w:t>advance</w:t>
      </w:r>
      <w:r>
        <w:t xml:space="preserve">.5 As a recent Department of Defense (DOD) report on the defense industrial base stated, “To provide for our national security, America’s manufacturing and defense industrial base must be secure, robust, resilient, and ready.”6 And while much of the U.S. defense capability could once be provided principally by defense contractors, today, advancements in technology require “spin on” from the commercial sector. This is why Mike Griffin, undersecretary of defense for research and engineering, wrote, “Superiority in these [commercial] technologies…is the key to deterring or winning future conflicts.”7 And with the loss of advanced manufacturing capabilities to overseas locations over the last two decades, this makes it harder not just to produce needed technologies, but even to develop them. As </w:t>
      </w:r>
      <w:proofErr w:type="spellStart"/>
      <w:r>
        <w:t>Bonvillian</w:t>
      </w:r>
      <w:proofErr w:type="spellEnd"/>
      <w:r>
        <w:t>, Van Atta, and Windham wrote in a report on the Defense Advanced Research Projects Agency (DARPA), “For the DARPA model agencies to be cut off from these innovation system capabilities, and unable to rely on a strong U.S. manufacturing base for rapid prototyping and innovative production, spells a major potential challenge to their ability to develop and implement hard technologies.”8 This is one reason DOD launched its Defense Innovation Unit to work with the private sector, and is supporting 8 of the 14 Manufacturing USA institutes.9 As such, the ability to defend the nation’s interests comes not only from traditional defense firms in sectors such as aerospace, shipbuilding, and munitions, it also comes from firms in dual-use sectors such as software, materials, machine tools, industrial automation systems, semiconductors, and technology hardware. Moreover, even other sectors, such as consumer electronics and autos, while not directly defense related, contribute to the overall technical capabilities and production resilience of the U.S. economy, in part by supporting science, technology, engineering, and mathematics (STEM) workers and technologically sophisticated suppliers.</w:t>
      </w:r>
    </w:p>
    <w:p w14:paraId="4D8E664C" w14:textId="37BF4164" w:rsidR="00A95652" w:rsidRDefault="00B709FA" w:rsidP="00B709FA">
      <w:pPr>
        <w:pStyle w:val="Heading2"/>
      </w:pPr>
      <w:r>
        <w:t>Advantage 1</w:t>
      </w:r>
    </w:p>
    <w:p w14:paraId="0BD638E9" w14:textId="54E3F6B6" w:rsidR="00B709FA" w:rsidRDefault="00B709FA" w:rsidP="00B709FA">
      <w:pPr>
        <w:pStyle w:val="Heading3"/>
        <w:rPr>
          <w:rFonts w:asciiTheme="minorHAnsi" w:hAnsiTheme="minorHAnsi" w:cstheme="minorHAnsi"/>
        </w:rPr>
      </w:pPr>
      <w:r>
        <w:rPr>
          <w:rFonts w:asciiTheme="minorHAnsi" w:hAnsiTheme="minorHAnsi" w:cstheme="minorHAnsi"/>
        </w:rPr>
        <w:t>1NC</w:t>
      </w:r>
      <w:proofErr w:type="gramStart"/>
      <w:r>
        <w:rPr>
          <w:rFonts w:asciiTheme="minorHAnsi" w:hAnsiTheme="minorHAnsi" w:cstheme="minorHAnsi"/>
        </w:rPr>
        <w:t>---!D</w:t>
      </w:r>
      <w:proofErr w:type="gramEnd"/>
      <w:r>
        <w:rPr>
          <w:rFonts w:asciiTheme="minorHAnsi" w:hAnsiTheme="minorHAnsi" w:cstheme="minorHAnsi"/>
        </w:rPr>
        <w:t xml:space="preserve">---Iran </w:t>
      </w:r>
      <w:proofErr w:type="spellStart"/>
      <w:r>
        <w:rPr>
          <w:rFonts w:asciiTheme="minorHAnsi" w:hAnsiTheme="minorHAnsi" w:cstheme="minorHAnsi"/>
        </w:rPr>
        <w:t>Prolif</w:t>
      </w:r>
      <w:proofErr w:type="spellEnd"/>
    </w:p>
    <w:p w14:paraId="487C8812" w14:textId="29653A69" w:rsidR="005B3FC3" w:rsidRDefault="005B3FC3" w:rsidP="005B3FC3">
      <w:pPr>
        <w:pStyle w:val="Heading4"/>
      </w:pPr>
      <w:r>
        <w:t>Fintech does not make bitcoin anonymous. It’s not anonymous, and their evidence just says it allows Iran to bypass regulations, not hide transactions.</w:t>
      </w:r>
    </w:p>
    <w:p w14:paraId="2CBF32E7" w14:textId="6BC28652" w:rsidR="005B3FC3" w:rsidRPr="005B3FC3" w:rsidRDefault="005B3FC3" w:rsidP="005B3FC3">
      <w:pPr>
        <w:pStyle w:val="Heading4"/>
      </w:pPr>
      <w:r>
        <w:t xml:space="preserve">Or, Iran will switch to an alternative crypto that’s truly anonymous post </w:t>
      </w:r>
      <w:proofErr w:type="spellStart"/>
      <w:r>
        <w:t>aff</w:t>
      </w:r>
      <w:proofErr w:type="spellEnd"/>
      <w:r>
        <w:t>.</w:t>
      </w:r>
    </w:p>
    <w:p w14:paraId="3451FAFE" w14:textId="77777777" w:rsidR="00B709FA" w:rsidRDefault="00B709FA" w:rsidP="00B709FA">
      <w:pPr>
        <w:pStyle w:val="Heading4"/>
      </w:pPr>
      <w:r>
        <w:t xml:space="preserve">Iran </w:t>
      </w:r>
      <w:r w:rsidRPr="00661EC0">
        <w:rPr>
          <w:u w:val="single"/>
        </w:rPr>
        <w:t>can’t</w:t>
      </w:r>
      <w:r>
        <w:t xml:space="preserve"> and </w:t>
      </w:r>
      <w:r w:rsidRPr="00661EC0">
        <w:rPr>
          <w:u w:val="single"/>
        </w:rPr>
        <w:t>won’t</w:t>
      </w:r>
      <w:r>
        <w:t xml:space="preserve"> </w:t>
      </w:r>
      <w:proofErr w:type="spellStart"/>
      <w:r>
        <w:t>prolif</w:t>
      </w:r>
      <w:proofErr w:type="spellEnd"/>
      <w:r>
        <w:t xml:space="preserve">. </w:t>
      </w:r>
    </w:p>
    <w:p w14:paraId="4816AC87" w14:textId="77777777" w:rsidR="00B709FA" w:rsidRPr="005876F9" w:rsidRDefault="00B709FA" w:rsidP="00B709FA">
      <w:r w:rsidRPr="00661EC0">
        <w:rPr>
          <w:rStyle w:val="Style13ptBold"/>
        </w:rPr>
        <w:t>Ditz 20</w:t>
      </w:r>
      <w:r w:rsidRPr="004A7A15">
        <w:t xml:space="preserve">, </w:t>
      </w:r>
      <w:r>
        <w:t xml:space="preserve">news editor at Antiwar.com, a nonprofit organization dedicated to the cause of non-interventionism. (Jason C., 9-9-2020, "Iran’s Uranium Stockpile Is Not a Nuclear Proliferation Risk", </w:t>
      </w:r>
      <w:r w:rsidRPr="00661EC0">
        <w:rPr>
          <w:i/>
          <w:iCs/>
        </w:rPr>
        <w:t>American Conservative</w:t>
      </w:r>
      <w:r>
        <w:t>, https://www.theamericanconservative.com/articles/irans-uranium-stockpile-is-not-a-nuclear-proliferation-risk/)</w:t>
      </w:r>
    </w:p>
    <w:p w14:paraId="28E5911C" w14:textId="77777777" w:rsidR="00B709FA" w:rsidRPr="00661EC0" w:rsidRDefault="00B709FA" w:rsidP="00B709FA">
      <w:pPr>
        <w:rPr>
          <w:rStyle w:val="Emphasis"/>
        </w:rPr>
      </w:pPr>
      <w:r>
        <w:t xml:space="preserve">On top of that, </w:t>
      </w:r>
      <w:r w:rsidRPr="000B6C97">
        <w:rPr>
          <w:rStyle w:val="StyleUnderline"/>
          <w:highlight w:val="cyan"/>
        </w:rPr>
        <w:t xml:space="preserve">Iran has </w:t>
      </w:r>
      <w:r w:rsidRPr="000B6C97">
        <w:rPr>
          <w:rStyle w:val="Emphasis"/>
          <w:highlight w:val="cyan"/>
        </w:rPr>
        <w:t>never attempted</w:t>
      </w:r>
      <w:r w:rsidRPr="000B6C97">
        <w:rPr>
          <w:rStyle w:val="StyleUnderline"/>
          <w:highlight w:val="cyan"/>
        </w:rPr>
        <w:t xml:space="preserve"> to take</w:t>
      </w:r>
      <w:r w:rsidRPr="00661EC0">
        <w:rPr>
          <w:rStyle w:val="StyleUnderline"/>
        </w:rPr>
        <w:t xml:space="preserve"> such </w:t>
      </w:r>
      <w:r w:rsidRPr="000B6C97">
        <w:rPr>
          <w:rStyle w:val="StyleUnderline"/>
          <w:highlight w:val="cyan"/>
        </w:rPr>
        <w:t>uranium to make a weapon</w:t>
      </w:r>
      <w:r>
        <w:t xml:space="preserve">, which is also non-trivial. </w:t>
      </w:r>
      <w:r w:rsidRPr="00661EC0">
        <w:rPr>
          <w:rStyle w:val="StyleUnderline"/>
        </w:rPr>
        <w:t xml:space="preserve">Figuring out the exact process of </w:t>
      </w:r>
      <w:r w:rsidRPr="000B6C97">
        <w:rPr>
          <w:rStyle w:val="StyleUnderline"/>
          <w:highlight w:val="cyan"/>
        </w:rPr>
        <w:t>turning uranium into a</w:t>
      </w:r>
      <w:r w:rsidRPr="00661EC0">
        <w:rPr>
          <w:rStyle w:val="StyleUnderline"/>
        </w:rPr>
        <w:t xml:space="preserve">n atomic </w:t>
      </w:r>
      <w:r w:rsidRPr="000B6C97">
        <w:rPr>
          <w:rStyle w:val="StyleUnderline"/>
          <w:highlight w:val="cyan"/>
        </w:rPr>
        <w:t xml:space="preserve">bomb would take </w:t>
      </w:r>
      <w:r w:rsidRPr="000B6C97">
        <w:rPr>
          <w:rStyle w:val="Emphasis"/>
          <w:highlight w:val="cyan"/>
        </w:rPr>
        <w:t>quite a bit of time</w:t>
      </w:r>
      <w:r w:rsidRPr="000B6C97">
        <w:rPr>
          <w:highlight w:val="cyan"/>
        </w:rPr>
        <w:t xml:space="preserve">, </w:t>
      </w:r>
      <w:r w:rsidRPr="000B6C97">
        <w:rPr>
          <w:rStyle w:val="StyleUnderline"/>
          <w:highlight w:val="cyan"/>
        </w:rPr>
        <w:t>and converting that</w:t>
      </w:r>
      <w:r w:rsidRPr="00661EC0">
        <w:rPr>
          <w:rStyle w:val="StyleUnderline"/>
        </w:rPr>
        <w:t xml:space="preserve"> into a weapon small enough to deliver </w:t>
      </w:r>
      <w:r w:rsidRPr="000B6C97">
        <w:rPr>
          <w:rStyle w:val="StyleUnderline"/>
          <w:highlight w:val="cyan"/>
        </w:rPr>
        <w:t xml:space="preserve">is a </w:t>
      </w:r>
      <w:r w:rsidRPr="000B6C97">
        <w:rPr>
          <w:rStyle w:val="Emphasis"/>
          <w:highlight w:val="cyan"/>
        </w:rPr>
        <w:t>whole other challenge</w:t>
      </w:r>
      <w:r w:rsidRPr="00661EC0">
        <w:rPr>
          <w:rStyle w:val="StyleUnderline"/>
        </w:rPr>
        <w:t xml:space="preserve"> which would </w:t>
      </w:r>
      <w:r w:rsidRPr="00661EC0">
        <w:rPr>
          <w:rStyle w:val="Emphasis"/>
        </w:rPr>
        <w:t>take a lot of time</w:t>
      </w:r>
      <w:r>
        <w:t xml:space="preserve">. And again, </w:t>
      </w:r>
      <w:r w:rsidRPr="00661EC0">
        <w:rPr>
          <w:rStyle w:val="StyleUnderline"/>
        </w:rPr>
        <w:t xml:space="preserve">with the IAEA monitoring the centrifuges, </w:t>
      </w:r>
      <w:r w:rsidRPr="000B6C97">
        <w:rPr>
          <w:rStyle w:val="StyleUnderline"/>
          <w:highlight w:val="cyan"/>
        </w:rPr>
        <w:t xml:space="preserve">Iran would be </w:t>
      </w:r>
      <w:r w:rsidRPr="000B6C97">
        <w:rPr>
          <w:rStyle w:val="Emphasis"/>
          <w:highlight w:val="cyan"/>
        </w:rPr>
        <w:t>telling the whole world its intentions</w:t>
      </w:r>
      <w:r>
        <w:t xml:space="preserve"> to even go down this path. </w:t>
      </w:r>
      <w:r w:rsidRPr="00661EC0">
        <w:rPr>
          <w:rStyle w:val="StyleUnderline"/>
        </w:rPr>
        <w:t xml:space="preserve">They haven’t, and </w:t>
      </w:r>
      <w:r w:rsidRPr="000B6C97">
        <w:rPr>
          <w:rStyle w:val="StyleUnderline"/>
          <w:highlight w:val="cyan"/>
        </w:rPr>
        <w:t xml:space="preserve">Iran has </w:t>
      </w:r>
      <w:r w:rsidRPr="000B6C97">
        <w:rPr>
          <w:rStyle w:val="Emphasis"/>
          <w:highlight w:val="cyan"/>
        </w:rPr>
        <w:t>publicly</w:t>
      </w:r>
      <w:r w:rsidRPr="000B6C97">
        <w:rPr>
          <w:rStyle w:val="StyleUnderline"/>
          <w:highlight w:val="cyan"/>
        </w:rPr>
        <w:t xml:space="preserve">, </w:t>
      </w:r>
      <w:r w:rsidRPr="000B6C97">
        <w:rPr>
          <w:rStyle w:val="Emphasis"/>
          <w:highlight w:val="cyan"/>
        </w:rPr>
        <w:t>repeatedly</w:t>
      </w:r>
      <w:r w:rsidRPr="000B6C97">
        <w:rPr>
          <w:rStyle w:val="StyleUnderline"/>
          <w:highlight w:val="cyan"/>
        </w:rPr>
        <w:t xml:space="preserve"> </w:t>
      </w:r>
      <w:r w:rsidRPr="000B6C97">
        <w:rPr>
          <w:rStyle w:val="Emphasis"/>
          <w:highlight w:val="cyan"/>
        </w:rPr>
        <w:t>vowed</w:t>
      </w:r>
      <w:r w:rsidRPr="000B6C97">
        <w:rPr>
          <w:rStyle w:val="StyleUnderline"/>
          <w:highlight w:val="cyan"/>
        </w:rPr>
        <w:t xml:space="preserve"> to </w:t>
      </w:r>
      <w:r w:rsidRPr="000B6C97">
        <w:rPr>
          <w:rStyle w:val="Emphasis"/>
          <w:highlight w:val="cyan"/>
        </w:rPr>
        <w:t>never produce nuc</w:t>
      </w:r>
      <w:r w:rsidRPr="00661EC0">
        <w:rPr>
          <w:rStyle w:val="Emphasis"/>
        </w:rPr>
        <w:t>lear weapon</w:t>
      </w:r>
      <w:r w:rsidRPr="000B6C97">
        <w:rPr>
          <w:rStyle w:val="Emphasis"/>
          <w:highlight w:val="cyan"/>
        </w:rPr>
        <w:t>s.</w:t>
      </w:r>
    </w:p>
    <w:p w14:paraId="09FC9F64" w14:textId="77777777" w:rsidR="00B709FA" w:rsidRDefault="00B709FA" w:rsidP="00B709FA">
      <w:r>
        <w:t xml:space="preserve">More to the point, if Iran could snap its fingers and convert the whole stockpile, </w:t>
      </w:r>
      <w:r w:rsidRPr="00661EC0">
        <w:rPr>
          <w:rStyle w:val="StyleUnderline"/>
        </w:rPr>
        <w:t>they would wind up with</w:t>
      </w:r>
      <w:r>
        <w:t xml:space="preserve">, optimistically, </w:t>
      </w:r>
      <w:r w:rsidRPr="00661EC0">
        <w:rPr>
          <w:rStyle w:val="StyleUnderline"/>
        </w:rPr>
        <w:t>80 kg of weapons-grade 90% uranium</w:t>
      </w:r>
      <w:r>
        <w:t>. How does this translate to a uranium-based arsenal?</w:t>
      </w:r>
    </w:p>
    <w:p w14:paraId="3B7B65FE" w14:textId="77777777" w:rsidR="00B709FA" w:rsidRDefault="00B709FA" w:rsidP="00B709FA">
      <w:r>
        <w:t>Not great, it turns out. There are a lot of nuclear weapons designs, but let’s use America’s Little Boy design from WW2 as a model, because it is halfway well-documented, and a good example of a first-generation weapon. This contained 64 kg of weapons-grade uranium.</w:t>
      </w:r>
    </w:p>
    <w:p w14:paraId="080490A0" w14:textId="77777777" w:rsidR="00B709FA" w:rsidRPr="00661EC0" w:rsidRDefault="00B709FA" w:rsidP="00B709FA">
      <w:pPr>
        <w:rPr>
          <w:rStyle w:val="Emphasis"/>
        </w:rPr>
      </w:pPr>
      <w:r>
        <w:t xml:space="preserve">If Iran somehow went through all of this process, which again would take years, not three and a half months, </w:t>
      </w:r>
      <w:r w:rsidRPr="000B6C97">
        <w:rPr>
          <w:rStyle w:val="StyleUnderline"/>
          <w:highlight w:val="cyan"/>
        </w:rPr>
        <w:t xml:space="preserve">the next step would be a </w:t>
      </w:r>
      <w:r w:rsidRPr="000B6C97">
        <w:rPr>
          <w:rStyle w:val="Emphasis"/>
          <w:highlight w:val="cyan"/>
        </w:rPr>
        <w:t>successful detonation</w:t>
      </w:r>
      <w:r>
        <w:t xml:space="preserve"> in a test to prove they’d entered the nuclear club. </w:t>
      </w:r>
      <w:r w:rsidRPr="00661EC0">
        <w:rPr>
          <w:rStyle w:val="StyleUnderline"/>
        </w:rPr>
        <w:t xml:space="preserve">And beyond </w:t>
      </w:r>
      <w:r w:rsidRPr="00661EC0">
        <w:rPr>
          <w:rStyle w:val="Emphasis"/>
        </w:rPr>
        <w:t>starting a huge war</w:t>
      </w:r>
      <w:r w:rsidRPr="00661EC0">
        <w:rPr>
          <w:rStyle w:val="StyleUnderline"/>
        </w:rPr>
        <w:t xml:space="preserve">, </w:t>
      </w:r>
      <w:r w:rsidRPr="000B6C97">
        <w:rPr>
          <w:rStyle w:val="StyleUnderline"/>
          <w:highlight w:val="cyan"/>
        </w:rPr>
        <w:t>a detonation</w:t>
      </w:r>
      <w:r w:rsidRPr="00661EC0">
        <w:rPr>
          <w:rStyle w:val="StyleUnderline"/>
        </w:rPr>
        <w:t xml:space="preserve"> of this type of bomb </w:t>
      </w:r>
      <w:r w:rsidRPr="000B6C97">
        <w:rPr>
          <w:rStyle w:val="StyleUnderline"/>
          <w:highlight w:val="cyan"/>
        </w:rPr>
        <w:t>would</w:t>
      </w:r>
      <w:r w:rsidRPr="00661EC0">
        <w:rPr>
          <w:rStyle w:val="StyleUnderline"/>
        </w:rPr>
        <w:t xml:space="preserve"> cost them 64 kg of weapons-grade uranium, </w:t>
      </w:r>
      <w:r w:rsidRPr="000B6C97">
        <w:rPr>
          <w:rStyle w:val="StyleUnderline"/>
          <w:highlight w:val="cyan"/>
        </w:rPr>
        <w:t>mean</w:t>
      </w:r>
      <w:r w:rsidRPr="00661EC0">
        <w:rPr>
          <w:rStyle w:val="StyleUnderline"/>
        </w:rPr>
        <w:t xml:space="preserve">ing </w:t>
      </w:r>
      <w:r w:rsidRPr="000B6C97">
        <w:rPr>
          <w:rStyle w:val="StyleUnderline"/>
          <w:highlight w:val="cyan"/>
        </w:rPr>
        <w:t xml:space="preserve">they wouldn’t have enough to make a </w:t>
      </w:r>
      <w:r w:rsidRPr="000B6C97">
        <w:rPr>
          <w:rStyle w:val="Emphasis"/>
          <w:highlight w:val="cyan"/>
        </w:rPr>
        <w:t>second bomb</w:t>
      </w:r>
      <w:r w:rsidRPr="00661EC0">
        <w:rPr>
          <w:rStyle w:val="StyleUnderline"/>
        </w:rPr>
        <w:t xml:space="preserve"> </w:t>
      </w:r>
      <w:r w:rsidRPr="000B6C97">
        <w:rPr>
          <w:rStyle w:val="StyleUnderline"/>
          <w:highlight w:val="cyan"/>
        </w:rPr>
        <w:t xml:space="preserve">to </w:t>
      </w:r>
      <w:r w:rsidRPr="000B6C97">
        <w:rPr>
          <w:rStyle w:val="Emphasis"/>
          <w:highlight w:val="cyan"/>
        </w:rPr>
        <w:t>do anything with.</w:t>
      </w:r>
    </w:p>
    <w:p w14:paraId="322D0B50" w14:textId="77777777" w:rsidR="00B709FA" w:rsidRDefault="00B709FA" w:rsidP="00B709FA">
      <w:r>
        <w:t>While it would be conceivably possible to make smaller bombs to get more than one out of the stockpile, that is a far more complicated design problem and makes this whole process take even longer.</w:t>
      </w:r>
    </w:p>
    <w:p w14:paraId="0517D6F4" w14:textId="77777777" w:rsidR="00B709FA" w:rsidRPr="00661EC0" w:rsidRDefault="00B709FA" w:rsidP="00B709FA">
      <w:pPr>
        <w:rPr>
          <w:rStyle w:val="StyleUnderline"/>
        </w:rPr>
      </w:pPr>
      <w:r>
        <w:t xml:space="preserve">In conclusion, </w:t>
      </w:r>
      <w:r w:rsidRPr="000B6C97">
        <w:rPr>
          <w:rStyle w:val="StyleUnderline"/>
          <w:highlight w:val="cyan"/>
        </w:rPr>
        <w:t xml:space="preserve">Iran has </w:t>
      </w:r>
      <w:r w:rsidRPr="000B6C97">
        <w:rPr>
          <w:rStyle w:val="Emphasis"/>
          <w:highlight w:val="cyan"/>
        </w:rPr>
        <w:t>no</w:t>
      </w:r>
      <w:r w:rsidRPr="00661EC0">
        <w:rPr>
          <w:rStyle w:val="Emphasis"/>
        </w:rPr>
        <w:t xml:space="preserve"> easy </w:t>
      </w:r>
      <w:r w:rsidRPr="000B6C97">
        <w:rPr>
          <w:rStyle w:val="Emphasis"/>
          <w:highlight w:val="cyan"/>
        </w:rPr>
        <w:t>path to a nuc</w:t>
      </w:r>
      <w:r w:rsidRPr="00661EC0">
        <w:rPr>
          <w:rStyle w:val="Emphasis"/>
        </w:rPr>
        <w:t>lear weapon</w:t>
      </w:r>
      <w:r w:rsidRPr="00661EC0">
        <w:rPr>
          <w:rStyle w:val="StyleUnderline"/>
        </w:rPr>
        <w:t xml:space="preserve">, </w:t>
      </w:r>
      <w:r w:rsidRPr="000B6C97">
        <w:rPr>
          <w:rStyle w:val="StyleUnderline"/>
          <w:highlight w:val="cyan"/>
        </w:rPr>
        <w:t xml:space="preserve">even if they </w:t>
      </w:r>
      <w:r w:rsidRPr="000B6C97">
        <w:rPr>
          <w:rStyle w:val="Emphasis"/>
          <w:highlight w:val="cyan"/>
        </w:rPr>
        <w:t>tried</w:t>
      </w:r>
      <w:r w:rsidRPr="00661EC0">
        <w:rPr>
          <w:rStyle w:val="StyleUnderline"/>
        </w:rPr>
        <w:t xml:space="preserve"> to make one, </w:t>
      </w:r>
      <w:r w:rsidRPr="000B6C97">
        <w:rPr>
          <w:rStyle w:val="StyleUnderline"/>
          <w:highlight w:val="cyan"/>
        </w:rPr>
        <w:t xml:space="preserve">which they </w:t>
      </w:r>
      <w:r w:rsidRPr="000B6C97">
        <w:rPr>
          <w:rStyle w:val="Emphasis"/>
          <w:highlight w:val="cyan"/>
        </w:rPr>
        <w:t>aren’t doing</w:t>
      </w:r>
      <w:r w:rsidRPr="00661EC0">
        <w:rPr>
          <w:rStyle w:val="Emphasis"/>
        </w:rPr>
        <w:t xml:space="preserve"> anyhow</w:t>
      </w:r>
      <w:r>
        <w:t xml:space="preserve">. </w:t>
      </w:r>
      <w:r w:rsidRPr="00661EC0">
        <w:rPr>
          <w:rStyle w:val="StyleUnderline"/>
        </w:rPr>
        <w:t xml:space="preserve">The stockpile’s size is </w:t>
      </w:r>
      <w:r w:rsidRPr="00661EC0">
        <w:rPr>
          <w:rStyle w:val="Emphasis"/>
        </w:rPr>
        <w:t>irrelevant</w:t>
      </w:r>
      <w:r w:rsidRPr="00661EC0">
        <w:rPr>
          <w:rStyle w:val="StyleUnderline"/>
        </w:rPr>
        <w:t xml:space="preserve"> to making weapons, because it is far too low-enriched, and meant for energy production.</w:t>
      </w:r>
    </w:p>
    <w:p w14:paraId="7E9E0EC7" w14:textId="77777777" w:rsidR="00B709FA" w:rsidRPr="004A7A15" w:rsidRDefault="00B709FA" w:rsidP="00B709FA"/>
    <w:p w14:paraId="7C646E2A" w14:textId="77777777" w:rsidR="00B709FA" w:rsidRPr="001F2986" w:rsidRDefault="00B709FA" w:rsidP="00B709FA">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---Israel-Iran War</w:t>
      </w:r>
    </w:p>
    <w:p w14:paraId="33E34EA6" w14:textId="77777777" w:rsidR="00B709FA" w:rsidRPr="001F2986" w:rsidRDefault="00B709FA" w:rsidP="00B709FA">
      <w:pPr>
        <w:pStyle w:val="Heading4"/>
        <w:rPr>
          <w:rFonts w:asciiTheme="minorHAnsi" w:hAnsiTheme="minorHAnsi" w:cstheme="minorHAnsi"/>
        </w:rPr>
      </w:pPr>
      <w:r w:rsidRPr="001F2986">
        <w:rPr>
          <w:rFonts w:asciiTheme="minorHAnsi" w:hAnsiTheme="minorHAnsi" w:cstheme="minorHAnsi"/>
        </w:rPr>
        <w:t xml:space="preserve">No Israel-Iran war. </w:t>
      </w:r>
    </w:p>
    <w:p w14:paraId="324D06DB" w14:textId="77777777" w:rsidR="00B709FA" w:rsidRPr="001F2986" w:rsidRDefault="00B709FA" w:rsidP="00B709FA">
      <w:pPr>
        <w:rPr>
          <w:rFonts w:asciiTheme="minorHAnsi" w:hAnsiTheme="minorHAnsi" w:cstheme="minorHAnsi"/>
        </w:rPr>
      </w:pPr>
      <w:r w:rsidRPr="001F2986">
        <w:rPr>
          <w:rStyle w:val="Style13ptBold"/>
          <w:rFonts w:asciiTheme="minorHAnsi" w:hAnsiTheme="minorHAnsi" w:cstheme="minorHAnsi"/>
        </w:rPr>
        <w:t>Waqar 18</w:t>
      </w:r>
      <w:r w:rsidRPr="001F2986">
        <w:rPr>
          <w:rFonts w:asciiTheme="minorHAnsi" w:hAnsiTheme="minorHAnsi" w:cstheme="minorHAnsi"/>
        </w:rPr>
        <w:t xml:space="preserve">, Lecturer, Department of Politics and International Relations, University of Westminster. (Annie, 5-22-2018, "Iran and Israel don't want to fight a war – can they avoid one?", </w:t>
      </w:r>
      <w:r w:rsidRPr="001F2986">
        <w:rPr>
          <w:rFonts w:asciiTheme="minorHAnsi" w:hAnsiTheme="minorHAnsi" w:cstheme="minorHAnsi"/>
          <w:i/>
          <w:iCs/>
        </w:rPr>
        <w:t>Conversation</w:t>
      </w:r>
      <w:r w:rsidRPr="001F2986">
        <w:rPr>
          <w:rFonts w:asciiTheme="minorHAnsi" w:hAnsiTheme="minorHAnsi" w:cstheme="minorHAnsi"/>
        </w:rPr>
        <w:t>, https://theconversation.com/iran-and-israel-dont-want-to-fight-a-war-can-they-avoid-one-96437)</w:t>
      </w:r>
    </w:p>
    <w:p w14:paraId="500CBD26" w14:textId="77777777" w:rsidR="00B709FA" w:rsidRPr="001F2986" w:rsidRDefault="00B709FA" w:rsidP="00B709FA">
      <w:pPr>
        <w:rPr>
          <w:rStyle w:val="StyleUnderline"/>
          <w:rFonts w:asciiTheme="minorHAnsi" w:hAnsiTheme="minorHAnsi" w:cstheme="minorHAnsi"/>
        </w:rPr>
      </w:pPr>
      <w:r w:rsidRPr="001F2986">
        <w:rPr>
          <w:rFonts w:asciiTheme="minorHAnsi" w:hAnsiTheme="minorHAnsi" w:cstheme="minorHAnsi"/>
        </w:rPr>
        <w:t xml:space="preserve">For a moment, it looked like two of the Middle East’s major political and military players to the verge of a full-scale military conflict. </w:t>
      </w:r>
      <w:r w:rsidRPr="001F2986">
        <w:rPr>
          <w:rStyle w:val="StyleUnderline"/>
          <w:rFonts w:asciiTheme="minorHAnsi" w:hAnsiTheme="minorHAnsi" w:cstheme="minorHAnsi"/>
        </w:rPr>
        <w:t>An Israeli-Iranian war could throw the Middle East into one of its most destructive clashes</w:t>
      </w:r>
      <w:r w:rsidRPr="001F2986">
        <w:rPr>
          <w:rFonts w:asciiTheme="minorHAnsi" w:hAnsiTheme="minorHAnsi" w:cstheme="minorHAnsi"/>
        </w:rPr>
        <w:t xml:space="preserve"> in modern history, one that could </w:t>
      </w:r>
      <w:proofErr w:type="spellStart"/>
      <w:r w:rsidRPr="001F2986">
        <w:rPr>
          <w:rFonts w:asciiTheme="minorHAnsi" w:hAnsiTheme="minorHAnsi" w:cstheme="minorHAnsi"/>
        </w:rPr>
        <w:t>polarise</w:t>
      </w:r>
      <w:proofErr w:type="spellEnd"/>
      <w:r w:rsidRPr="001F2986">
        <w:rPr>
          <w:rFonts w:asciiTheme="minorHAnsi" w:hAnsiTheme="minorHAnsi" w:cstheme="minorHAnsi"/>
        </w:rPr>
        <w:t xml:space="preserve"> the world’s powers, dragging in the US, a reliable ally of </w:t>
      </w:r>
      <w:r w:rsidRPr="000B6C97">
        <w:rPr>
          <w:rStyle w:val="StyleUnderline"/>
          <w:rFonts w:asciiTheme="minorHAnsi" w:hAnsiTheme="minorHAnsi" w:cstheme="minorHAnsi"/>
          <w:highlight w:val="cyan"/>
        </w:rPr>
        <w:t>Israel</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Russia, Syria’s strongest ally and hence </w:t>
      </w:r>
      <w:r w:rsidRPr="000B6C97">
        <w:rPr>
          <w:rStyle w:val="StyleUnderline"/>
          <w:rFonts w:asciiTheme="minorHAnsi" w:hAnsiTheme="minorHAnsi" w:cstheme="minorHAnsi"/>
          <w:highlight w:val="cyan"/>
        </w:rPr>
        <w:t>Iran</w:t>
      </w:r>
      <w:r w:rsidRPr="001F2986">
        <w:rPr>
          <w:rFonts w:asciiTheme="minorHAnsi" w:hAnsiTheme="minorHAnsi" w:cstheme="minorHAnsi"/>
        </w:rPr>
        <w:t xml:space="preserve">’s strategic ally. </w:t>
      </w:r>
      <w:r w:rsidRPr="001F2986">
        <w:rPr>
          <w:rStyle w:val="StyleUnderline"/>
          <w:rFonts w:asciiTheme="minorHAnsi" w:hAnsiTheme="minorHAnsi" w:cstheme="minorHAnsi"/>
        </w:rPr>
        <w:t xml:space="preserve">And yet, </w:t>
      </w:r>
      <w:r w:rsidRPr="000B6C97">
        <w:rPr>
          <w:rStyle w:val="Emphasis"/>
          <w:rFonts w:asciiTheme="minorHAnsi" w:hAnsiTheme="minorHAnsi" w:cstheme="minorHAnsi"/>
          <w:highlight w:val="cyan"/>
        </w:rPr>
        <w:t>neither has</w:t>
      </w:r>
      <w:r w:rsidRPr="00F5402E">
        <w:rPr>
          <w:rStyle w:val="Emphasis"/>
          <w:rFonts w:asciiTheme="minorHAnsi" w:hAnsiTheme="minorHAnsi" w:cstheme="minorHAnsi"/>
        </w:rPr>
        <w:t xml:space="preserve"> so far </w:t>
      </w:r>
      <w:r w:rsidRPr="000B6C97">
        <w:rPr>
          <w:rStyle w:val="Emphasis"/>
          <w:rFonts w:asciiTheme="minorHAnsi" w:hAnsiTheme="minorHAnsi" w:cstheme="minorHAnsi"/>
          <w:highlight w:val="cyan"/>
        </w:rPr>
        <w:t>chosen to escalate</w:t>
      </w:r>
      <w:r w:rsidRPr="001F2986">
        <w:rPr>
          <w:rStyle w:val="StyleUnderline"/>
          <w:rFonts w:asciiTheme="minorHAnsi" w:hAnsiTheme="minorHAnsi" w:cstheme="minorHAnsi"/>
        </w:rPr>
        <w:t xml:space="preserve"> further. Why?</w:t>
      </w:r>
      <w:r>
        <w:rPr>
          <w:rStyle w:val="StyleUnderline"/>
          <w:rFonts w:asciiTheme="minorHAnsi" w:hAnsiTheme="minorHAnsi" w:cstheme="minorHAnsi"/>
        </w:rPr>
        <w:t xml:space="preserve"> </w:t>
      </w:r>
      <w:r w:rsidRPr="001F2986">
        <w:rPr>
          <w:rFonts w:asciiTheme="minorHAnsi" w:hAnsiTheme="minorHAnsi" w:cstheme="minorHAnsi"/>
        </w:rPr>
        <w:t xml:space="preserve">For its part, </w:t>
      </w:r>
      <w:r w:rsidRPr="000B6C97">
        <w:rPr>
          <w:rStyle w:val="StyleUnderline"/>
          <w:rFonts w:asciiTheme="minorHAnsi" w:hAnsiTheme="minorHAnsi" w:cstheme="minorHAnsi"/>
          <w:highlight w:val="cyan"/>
        </w:rPr>
        <w:t xml:space="preserve">Iran </w:t>
      </w:r>
      <w:r w:rsidRPr="000B6C97">
        <w:rPr>
          <w:rStyle w:val="Emphasis"/>
          <w:rFonts w:asciiTheme="minorHAnsi" w:hAnsiTheme="minorHAnsi" w:cstheme="minorHAnsi"/>
          <w:highlight w:val="cyan"/>
        </w:rPr>
        <w:t>knows</w:t>
      </w:r>
      <w:r w:rsidRPr="000B6C97">
        <w:rPr>
          <w:rStyle w:val="StyleUnderline"/>
          <w:rFonts w:asciiTheme="minorHAnsi" w:hAnsiTheme="minorHAnsi" w:cstheme="minorHAnsi"/>
          <w:highlight w:val="cyan"/>
        </w:rPr>
        <w:t xml:space="preserve"> that its capacity to strike back is </w:t>
      </w:r>
      <w:r w:rsidRPr="000B6C97">
        <w:rPr>
          <w:rStyle w:val="Emphasis"/>
          <w:rFonts w:asciiTheme="minorHAnsi" w:hAnsiTheme="minorHAnsi" w:cstheme="minorHAnsi"/>
          <w:highlight w:val="cyan"/>
        </w:rPr>
        <w:t>limited</w:t>
      </w:r>
      <w:r w:rsidRPr="001F2986">
        <w:rPr>
          <w:rFonts w:asciiTheme="minorHAnsi" w:hAnsiTheme="minorHAnsi" w:cstheme="minorHAnsi"/>
        </w:rPr>
        <w:t xml:space="preserve">. But </w:t>
      </w:r>
      <w:r w:rsidRPr="001F2986">
        <w:rPr>
          <w:rStyle w:val="StyleUnderline"/>
          <w:rFonts w:asciiTheme="minorHAnsi" w:hAnsiTheme="minorHAnsi" w:cstheme="minorHAnsi"/>
        </w:rPr>
        <w:t xml:space="preserve">more than </w:t>
      </w:r>
      <w:r w:rsidRPr="00F5402E">
        <w:rPr>
          <w:rStyle w:val="StyleUnderline"/>
          <w:rFonts w:asciiTheme="minorHAnsi" w:hAnsiTheme="minorHAnsi" w:cstheme="minorHAnsi"/>
        </w:rPr>
        <w:t xml:space="preserve">that, the two countries’ </w:t>
      </w:r>
      <w:r w:rsidRPr="00F5402E">
        <w:rPr>
          <w:rStyle w:val="Emphasis"/>
          <w:rFonts w:asciiTheme="minorHAnsi" w:hAnsiTheme="minorHAnsi" w:cstheme="minorHAnsi"/>
        </w:rPr>
        <w:t>history</w:t>
      </w:r>
      <w:r w:rsidRPr="00F5402E">
        <w:rPr>
          <w:rStyle w:val="StyleUnderline"/>
          <w:rFonts w:asciiTheme="minorHAnsi" w:hAnsiTheme="minorHAnsi" w:cstheme="minorHAnsi"/>
        </w:rPr>
        <w:t xml:space="preserve"> and </w:t>
      </w:r>
      <w:r w:rsidRPr="00F5402E">
        <w:rPr>
          <w:rStyle w:val="Emphasis"/>
          <w:rFonts w:asciiTheme="minorHAnsi" w:hAnsiTheme="minorHAnsi" w:cstheme="minorHAnsi"/>
        </w:rPr>
        <w:t>military development</w:t>
      </w:r>
      <w:r w:rsidRPr="00F5402E">
        <w:rPr>
          <w:rStyle w:val="StyleUnderline"/>
          <w:rFonts w:asciiTheme="minorHAnsi" w:hAnsiTheme="minorHAnsi" w:cstheme="minorHAnsi"/>
        </w:rPr>
        <w:t xml:space="preserve"> makes an explosive conflict </w:t>
      </w:r>
      <w:r w:rsidRPr="00F5402E">
        <w:rPr>
          <w:rStyle w:val="Emphasis"/>
          <w:rFonts w:asciiTheme="minorHAnsi" w:hAnsiTheme="minorHAnsi" w:cstheme="minorHAnsi"/>
        </w:rPr>
        <w:t>unlikely</w:t>
      </w:r>
      <w:r w:rsidRPr="00F5402E">
        <w:rPr>
          <w:rStyle w:val="StyleUnderline"/>
          <w:rFonts w:asciiTheme="minorHAnsi" w:hAnsiTheme="minorHAnsi" w:cstheme="minorHAnsi"/>
        </w:rPr>
        <w:t xml:space="preserve">. </w:t>
      </w:r>
      <w:r w:rsidRPr="00F5402E">
        <w:rPr>
          <w:rFonts w:asciiTheme="minorHAnsi" w:hAnsiTheme="minorHAnsi" w:cstheme="minorHAnsi"/>
        </w:rPr>
        <w:t xml:space="preserve">While </w:t>
      </w:r>
      <w:r w:rsidRPr="00F5402E">
        <w:rPr>
          <w:rStyle w:val="StyleUnderline"/>
          <w:rFonts w:asciiTheme="minorHAnsi" w:hAnsiTheme="minorHAnsi" w:cstheme="minorHAnsi"/>
        </w:rPr>
        <w:t>Israel</w:t>
      </w:r>
      <w:r w:rsidRPr="00F5402E">
        <w:rPr>
          <w:rFonts w:asciiTheme="minorHAnsi" w:hAnsiTheme="minorHAnsi" w:cstheme="minorHAnsi"/>
        </w:rPr>
        <w:t xml:space="preserve"> has openly clashed with its Arab </w:t>
      </w:r>
      <w:proofErr w:type="spellStart"/>
      <w:r w:rsidRPr="00F5402E">
        <w:rPr>
          <w:rFonts w:asciiTheme="minorHAnsi" w:hAnsiTheme="minorHAnsi" w:cstheme="minorHAnsi"/>
        </w:rPr>
        <w:t>neighbours</w:t>
      </w:r>
      <w:proofErr w:type="spellEnd"/>
      <w:r w:rsidRPr="00F5402E">
        <w:rPr>
          <w:rFonts w:asciiTheme="minorHAnsi" w:hAnsiTheme="minorHAnsi" w:cstheme="minorHAnsi"/>
        </w:rPr>
        <w:t xml:space="preserve"> before – notably Egypt, Jordan and Syria – it </w:t>
      </w:r>
      <w:r w:rsidRPr="00F5402E">
        <w:rPr>
          <w:rStyle w:val="StyleUnderline"/>
          <w:rFonts w:asciiTheme="minorHAnsi" w:hAnsiTheme="minorHAnsi" w:cstheme="minorHAnsi"/>
        </w:rPr>
        <w:t xml:space="preserve">has </w:t>
      </w:r>
      <w:r w:rsidRPr="00F5402E">
        <w:rPr>
          <w:rStyle w:val="Emphasis"/>
          <w:rFonts w:asciiTheme="minorHAnsi" w:hAnsiTheme="minorHAnsi" w:cstheme="minorHAnsi"/>
        </w:rPr>
        <w:t>never engaged</w:t>
      </w:r>
      <w:r w:rsidRPr="00F5402E">
        <w:rPr>
          <w:rStyle w:val="StyleUnderline"/>
          <w:rFonts w:asciiTheme="minorHAnsi" w:hAnsiTheme="minorHAnsi" w:cstheme="minorHAnsi"/>
        </w:rPr>
        <w:t xml:space="preserve"> in a direct military showdown with Iran</w:t>
      </w:r>
      <w:r w:rsidRPr="00F5402E">
        <w:rPr>
          <w:rFonts w:asciiTheme="minorHAnsi" w:hAnsiTheme="minorHAnsi" w:cstheme="minorHAnsi"/>
        </w:rPr>
        <w:t>. In fact, it’s easy to forget now that before Iran’s 1979 Islamic Revolution, Iran and Israel enjoyed</w:t>
      </w:r>
      <w:r w:rsidRPr="001F2986">
        <w:rPr>
          <w:rFonts w:asciiTheme="minorHAnsi" w:hAnsiTheme="minorHAnsi" w:cstheme="minorHAnsi"/>
        </w:rPr>
        <w:t xml:space="preserve"> a close relationship. They were the US’s two main Middle Eastern allies, and Iranian oil was delivered to Israel during the 1973 Arab-Israeli war. Things only changed when the Iranian Shah was ousted in 1979; after that, the revolution’s spiritual leader, Ayatollah Khomeini, proclaimed Israel a “foe of Islam” and cut off all ties with it.</w:t>
      </w:r>
      <w:r>
        <w:rPr>
          <w:rFonts w:asciiTheme="minorHAnsi" w:hAnsiTheme="minorHAnsi" w:cstheme="minorHAnsi"/>
        </w:rPr>
        <w:t xml:space="preserve"> </w:t>
      </w:r>
      <w:r w:rsidRPr="001F2986">
        <w:rPr>
          <w:rFonts w:asciiTheme="minorHAnsi" w:hAnsiTheme="minorHAnsi" w:cstheme="minorHAnsi"/>
        </w:rPr>
        <w:t>Analysis of the world, from experts</w:t>
      </w:r>
      <w:r>
        <w:rPr>
          <w:rFonts w:asciiTheme="minorHAnsi" w:hAnsiTheme="minorHAnsi" w:cstheme="minorHAnsi"/>
        </w:rPr>
        <w:t xml:space="preserve"> </w:t>
      </w:r>
      <w:proofErr w:type="gramStart"/>
      <w:r w:rsidRPr="001F2986">
        <w:rPr>
          <w:rFonts w:asciiTheme="minorHAnsi" w:hAnsiTheme="minorHAnsi" w:cstheme="minorHAnsi"/>
        </w:rPr>
        <w:t>But</w:t>
      </w:r>
      <w:proofErr w:type="gramEnd"/>
      <w:r w:rsidRPr="001F2986">
        <w:rPr>
          <w:rFonts w:asciiTheme="minorHAnsi" w:hAnsiTheme="minorHAnsi" w:cstheme="minorHAnsi"/>
        </w:rPr>
        <w:t xml:space="preserve"> then came </w:t>
      </w:r>
      <w:r w:rsidRPr="000B6C97">
        <w:rPr>
          <w:rStyle w:val="StyleUnderline"/>
          <w:rFonts w:asciiTheme="minorHAnsi" w:hAnsiTheme="minorHAnsi" w:cstheme="minorHAnsi"/>
          <w:highlight w:val="cyan"/>
        </w:rPr>
        <w:t>the Iran-Iraq</w:t>
      </w:r>
      <w:r w:rsidRPr="001F2986">
        <w:rPr>
          <w:rStyle w:val="StyleUnderline"/>
          <w:rFonts w:asciiTheme="minorHAnsi" w:hAnsiTheme="minorHAnsi" w:cstheme="minorHAnsi"/>
        </w:rPr>
        <w:t xml:space="preserve"> War of 1980-88</w:t>
      </w:r>
      <w:r w:rsidRPr="001F2986">
        <w:rPr>
          <w:rFonts w:asciiTheme="minorHAnsi" w:hAnsiTheme="minorHAnsi" w:cstheme="minorHAnsi"/>
        </w:rPr>
        <w:t xml:space="preserve">. This </w:t>
      </w:r>
      <w:proofErr w:type="spellStart"/>
      <w:r w:rsidRPr="001F2986">
        <w:rPr>
          <w:rFonts w:asciiTheme="minorHAnsi" w:hAnsiTheme="minorHAnsi" w:cstheme="minorHAnsi"/>
        </w:rPr>
        <w:t>gruelling</w:t>
      </w:r>
      <w:proofErr w:type="spellEnd"/>
      <w:r w:rsidRPr="001F2986">
        <w:rPr>
          <w:rFonts w:asciiTheme="minorHAnsi" w:hAnsiTheme="minorHAnsi" w:cstheme="minorHAnsi"/>
        </w:rPr>
        <w:t xml:space="preserve"> conflict </w:t>
      </w:r>
      <w:r w:rsidRPr="001F2986">
        <w:rPr>
          <w:rStyle w:val="StyleUnderline"/>
          <w:rFonts w:asciiTheme="minorHAnsi" w:hAnsiTheme="minorHAnsi" w:cstheme="minorHAnsi"/>
        </w:rPr>
        <w:t xml:space="preserve">had a </w:t>
      </w:r>
      <w:r w:rsidRPr="001F2986">
        <w:rPr>
          <w:rStyle w:val="Emphasis"/>
          <w:rFonts w:asciiTheme="minorHAnsi" w:hAnsiTheme="minorHAnsi" w:cstheme="minorHAnsi"/>
        </w:rPr>
        <w:t>huge impact</w:t>
      </w:r>
      <w:r w:rsidRPr="001F2986">
        <w:rPr>
          <w:rStyle w:val="StyleUnderline"/>
          <w:rFonts w:asciiTheme="minorHAnsi" w:hAnsiTheme="minorHAnsi" w:cstheme="minorHAnsi"/>
        </w:rPr>
        <w:t xml:space="preserve"> on Iran’s military doctrine, and the experience of it </w:t>
      </w:r>
      <w:r w:rsidRPr="001F2986">
        <w:rPr>
          <w:rStyle w:val="Emphasis"/>
          <w:rFonts w:asciiTheme="minorHAnsi" w:hAnsiTheme="minorHAnsi" w:cstheme="minorHAnsi"/>
        </w:rPr>
        <w:t>underpins</w:t>
      </w:r>
      <w:r w:rsidRPr="001F2986">
        <w:rPr>
          <w:rStyle w:val="StyleUnderline"/>
          <w:rFonts w:asciiTheme="minorHAnsi" w:hAnsiTheme="minorHAnsi" w:cstheme="minorHAnsi"/>
        </w:rPr>
        <w:t xml:space="preserve"> the country’s geopolitical and national security concerns to this day</w:t>
      </w:r>
      <w:r w:rsidRPr="001F2986">
        <w:rPr>
          <w:rFonts w:asciiTheme="minorHAnsi" w:hAnsiTheme="minorHAnsi" w:cstheme="minorHAnsi"/>
        </w:rPr>
        <w:t xml:space="preserve">. The reality of </w:t>
      </w:r>
      <w:r w:rsidRPr="001F2986">
        <w:rPr>
          <w:rStyle w:val="StyleUnderline"/>
          <w:rFonts w:asciiTheme="minorHAnsi" w:hAnsiTheme="minorHAnsi" w:cstheme="minorHAnsi"/>
        </w:rPr>
        <w:t>war with</w:t>
      </w:r>
      <w:r w:rsidRPr="001F2986">
        <w:rPr>
          <w:rFonts w:asciiTheme="minorHAnsi" w:hAnsiTheme="minorHAnsi" w:cstheme="minorHAnsi"/>
        </w:rPr>
        <w:t xml:space="preserve"> Saddam Hussein’s </w:t>
      </w:r>
      <w:r w:rsidRPr="001F2986">
        <w:rPr>
          <w:rStyle w:val="StyleUnderline"/>
          <w:rFonts w:asciiTheme="minorHAnsi" w:hAnsiTheme="minorHAnsi" w:cstheme="minorHAnsi"/>
        </w:rPr>
        <w:t>Iraq</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compelled</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Iran</w:t>
      </w:r>
      <w:r w:rsidRPr="001F2986">
        <w:rPr>
          <w:rStyle w:val="StyleUnderline"/>
          <w:rFonts w:asciiTheme="minorHAnsi" w:hAnsiTheme="minorHAnsi" w:cstheme="minorHAnsi"/>
        </w:rPr>
        <w:t xml:space="preserve">ian government </w:t>
      </w:r>
      <w:r w:rsidRPr="000B6C97">
        <w:rPr>
          <w:rStyle w:val="StyleUnderline"/>
          <w:rFonts w:asciiTheme="minorHAnsi" w:hAnsiTheme="minorHAnsi" w:cstheme="minorHAnsi"/>
          <w:highlight w:val="cyan"/>
        </w:rPr>
        <w:t xml:space="preserve">to </w:t>
      </w:r>
      <w:proofErr w:type="spellStart"/>
      <w:r w:rsidRPr="000B6C97">
        <w:rPr>
          <w:rStyle w:val="StyleUnderline"/>
          <w:rFonts w:asciiTheme="minorHAnsi" w:hAnsiTheme="minorHAnsi" w:cstheme="minorHAnsi"/>
          <w:highlight w:val="cyan"/>
        </w:rPr>
        <w:t>prioritise</w:t>
      </w:r>
      <w:proofErr w:type="spellEnd"/>
      <w:r w:rsidRPr="000B6C97">
        <w:rPr>
          <w:rStyle w:val="StyleUnderline"/>
          <w:rFonts w:asciiTheme="minorHAnsi" w:hAnsiTheme="minorHAnsi" w:cstheme="minorHAnsi"/>
          <w:highlight w:val="cyan"/>
        </w:rPr>
        <w:t xml:space="preserv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defensive foreign policy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where it participates in other conflicts, it usually prefers to do so via </w:t>
      </w:r>
      <w:r w:rsidRPr="001F2986">
        <w:rPr>
          <w:rStyle w:val="Emphasis"/>
          <w:rFonts w:asciiTheme="minorHAnsi" w:hAnsiTheme="minorHAnsi" w:cstheme="minorHAnsi"/>
        </w:rPr>
        <w:t>proxies</w:t>
      </w:r>
      <w:r w:rsidRPr="001F2986">
        <w:rPr>
          <w:rStyle w:val="StyleUnderline"/>
          <w:rFonts w:asciiTheme="minorHAnsi" w:hAnsiTheme="minorHAnsi" w:cstheme="minorHAnsi"/>
        </w:rPr>
        <w:t xml:space="preserve"> rather than by direct military action</w:t>
      </w:r>
      <w:r w:rsidRPr="001F2986">
        <w:rPr>
          <w:rFonts w:asciiTheme="minorHAnsi" w:hAnsiTheme="minorHAnsi" w:cstheme="minorHAnsi"/>
        </w:rPr>
        <w:t>.</w:t>
      </w:r>
      <w:r>
        <w:rPr>
          <w:rFonts w:asciiTheme="minorHAnsi" w:hAnsiTheme="minorHAnsi" w:cstheme="minorHAnsi"/>
        </w:rPr>
        <w:t xml:space="preserve"> </w:t>
      </w:r>
      <w:r w:rsidRPr="001F2986">
        <w:rPr>
          <w:rStyle w:val="StyleUnderline"/>
          <w:rFonts w:asciiTheme="minorHAnsi" w:hAnsiTheme="minorHAnsi" w:cstheme="minorHAnsi"/>
        </w:rPr>
        <w:t>As a result, to the extent Israel considers Iran a major existential threat today, it’s particularly worried about Iranian involvement in other Middle Eastern conflicts</w:t>
      </w:r>
      <w:r w:rsidRPr="001F2986">
        <w:rPr>
          <w:rFonts w:asciiTheme="minorHAnsi" w:hAnsiTheme="minorHAnsi" w:cstheme="minorHAnsi"/>
        </w:rPr>
        <w:t>. It has more than once fought Iran’s ally Hezbollah in Lebanon, most recently in 2006. And while the protracted conflict in Yemen, for example, is in many ways a proxy war between Iran and Saudi Arabia, Iranian-backed forces could use Yemeni territory to strike Israeli targets.</w:t>
      </w:r>
      <w:r>
        <w:rPr>
          <w:rFonts w:asciiTheme="minorHAnsi" w:hAnsiTheme="minorHAnsi" w:cstheme="minorHAnsi"/>
        </w:rPr>
        <w:t xml:space="preserve"> </w:t>
      </w:r>
      <w:r w:rsidRPr="001F2986">
        <w:rPr>
          <w:rFonts w:asciiTheme="minorHAnsi" w:hAnsiTheme="minorHAnsi" w:cstheme="minorHAnsi"/>
        </w:rPr>
        <w:t>But even if a conflict erupted on one of these fronts, there’d be another calculation to factor in: the two countries’ very different military assets.</w:t>
      </w:r>
      <w:r>
        <w:rPr>
          <w:rFonts w:asciiTheme="minorHAnsi" w:hAnsiTheme="minorHAnsi" w:cstheme="minorHAnsi"/>
        </w:rPr>
        <w:t xml:space="preserve"> </w:t>
      </w:r>
      <w:r w:rsidRPr="001F2986">
        <w:rPr>
          <w:rFonts w:asciiTheme="minorHAnsi" w:hAnsiTheme="minorHAnsi" w:cstheme="minorHAnsi"/>
        </w:rPr>
        <w:t>Treading carefully</w:t>
      </w:r>
      <w:r>
        <w:rPr>
          <w:rFonts w:asciiTheme="minorHAnsi" w:hAnsiTheme="minorHAnsi" w:cstheme="minorHAnsi"/>
        </w:rPr>
        <w:t xml:space="preserve"> </w:t>
      </w:r>
      <w:proofErr w:type="gramStart"/>
      <w:r w:rsidRPr="001F2986">
        <w:rPr>
          <w:rFonts w:asciiTheme="minorHAnsi" w:hAnsiTheme="minorHAnsi" w:cstheme="minorHAnsi"/>
        </w:rPr>
        <w:t>The</w:t>
      </w:r>
      <w:proofErr w:type="gramEnd"/>
      <w:r w:rsidRPr="001F2986">
        <w:rPr>
          <w:rFonts w:asciiTheme="minorHAnsi" w:hAnsiTheme="minorHAnsi" w:cstheme="minorHAnsi"/>
        </w:rPr>
        <w:t xml:space="preserve"> bulk of Iran’s arms stockpile is domestically developed and manufactured, its own-brand rockets and missiles tested in the field mostly by Hezbollah. But in recent years, Iran has also been procuring weapons and technical expertise from nations antagonistic toward the West: China, Russia, and possibly (in nuclear form) North Korea.</w:t>
      </w:r>
      <w:r>
        <w:rPr>
          <w:rFonts w:asciiTheme="minorHAnsi" w:hAnsiTheme="minorHAnsi" w:cstheme="minorHAnsi"/>
        </w:rPr>
        <w:t xml:space="preserve"> </w:t>
      </w:r>
      <w:r w:rsidRPr="001F2986">
        <w:rPr>
          <w:rFonts w:asciiTheme="minorHAnsi" w:hAnsiTheme="minorHAnsi" w:cstheme="minorHAnsi"/>
        </w:rPr>
        <w:t xml:space="preserve">Israel’s main strength is its exceptional military power. Its weapons systems include the Iron Dome and David’s Sling missile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shields, extremely precise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tools that can </w:t>
      </w:r>
      <w:proofErr w:type="spellStart"/>
      <w:r w:rsidRPr="001F2986">
        <w:rPr>
          <w:rFonts w:asciiTheme="minorHAnsi" w:hAnsiTheme="minorHAnsi" w:cstheme="minorHAnsi"/>
        </w:rPr>
        <w:t>pulverise</w:t>
      </w:r>
      <w:proofErr w:type="spellEnd"/>
      <w:r w:rsidRPr="001F2986">
        <w:rPr>
          <w:rFonts w:asciiTheme="minorHAnsi" w:hAnsiTheme="minorHAnsi" w:cstheme="minorHAnsi"/>
        </w:rPr>
        <w:t xml:space="preserve"> perhaps more than 90% of hostile missiles in mid-air.</w:t>
      </w:r>
      <w:r>
        <w:rPr>
          <w:rFonts w:asciiTheme="minorHAnsi" w:hAnsiTheme="minorHAnsi" w:cstheme="minorHAnsi"/>
        </w:rPr>
        <w:t xml:space="preserve"> </w:t>
      </w:r>
      <w:r w:rsidRPr="001F2986">
        <w:rPr>
          <w:rFonts w:asciiTheme="minorHAnsi" w:hAnsiTheme="minorHAnsi" w:cstheme="minorHAnsi"/>
        </w:rPr>
        <w:t>Israel also commands air power unrivalled in the Middle East; it recently took possession of the US-manufactured F-35 Joint Strike Fighter, which it is augmenting with its own technology. On top of all this, in 2016, the US agreed to increase its military aid to Israel to US$3.8 billion a year until 2028.</w:t>
      </w:r>
      <w:r>
        <w:rPr>
          <w:rFonts w:asciiTheme="minorHAnsi" w:hAnsiTheme="minorHAnsi" w:cstheme="minorHAnsi"/>
        </w:rPr>
        <w:t xml:space="preserve"> </w:t>
      </w:r>
      <w:r w:rsidRPr="001F2986">
        <w:rPr>
          <w:rFonts w:asciiTheme="minorHAnsi" w:hAnsiTheme="minorHAnsi" w:cstheme="minorHAnsi"/>
        </w:rPr>
        <w:t xml:space="preserve">And yet, </w:t>
      </w:r>
      <w:r w:rsidRPr="000B6C97">
        <w:rPr>
          <w:rStyle w:val="StyleUnderline"/>
          <w:rFonts w:asciiTheme="minorHAnsi" w:hAnsiTheme="minorHAnsi" w:cstheme="minorHAnsi"/>
          <w:highlight w:val="cyan"/>
        </w:rPr>
        <w:t>Israel</w:t>
      </w:r>
      <w:r w:rsidRPr="001F2986">
        <w:rPr>
          <w:rStyle w:val="StyleUnderline"/>
          <w:rFonts w:asciiTheme="minorHAnsi" w:hAnsiTheme="minorHAnsi" w:cstheme="minorHAnsi"/>
        </w:rPr>
        <w:t xml:space="preserve"> </w:t>
      </w:r>
      <w:r w:rsidRPr="00F5402E">
        <w:rPr>
          <w:rStyle w:val="StyleUnderline"/>
          <w:rFonts w:asciiTheme="minorHAnsi" w:hAnsiTheme="minorHAnsi" w:cstheme="minorHAnsi"/>
        </w:rPr>
        <w:t xml:space="preserve">too is </w:t>
      </w:r>
      <w:r w:rsidRPr="00F5402E">
        <w:rPr>
          <w:rStyle w:val="Emphasis"/>
          <w:rFonts w:asciiTheme="minorHAnsi" w:hAnsiTheme="minorHAnsi" w:cstheme="minorHAnsi"/>
        </w:rPr>
        <w:t>less than confident</w:t>
      </w:r>
      <w:r w:rsidRPr="00F5402E">
        <w:rPr>
          <w:rStyle w:val="StyleUnderline"/>
          <w:rFonts w:asciiTheme="minorHAnsi" w:hAnsiTheme="minorHAnsi" w:cstheme="minorHAnsi"/>
        </w:rPr>
        <w:t xml:space="preserve"> about the consequences of </w:t>
      </w:r>
      <w:proofErr w:type="gramStart"/>
      <w:r w:rsidRPr="00F5402E">
        <w:rPr>
          <w:rStyle w:val="StyleUnderline"/>
          <w:rFonts w:asciiTheme="minorHAnsi" w:hAnsiTheme="minorHAnsi" w:cstheme="minorHAnsi"/>
        </w:rPr>
        <w:t>an</w:t>
      </w:r>
      <w:proofErr w:type="gramEnd"/>
      <w:r w:rsidRPr="00F5402E">
        <w:rPr>
          <w:rStyle w:val="StyleUnderline"/>
          <w:rFonts w:asciiTheme="minorHAnsi" w:hAnsiTheme="minorHAnsi" w:cstheme="minorHAnsi"/>
        </w:rPr>
        <w:t xml:space="preserve"> conflict with Iran. </w:t>
      </w:r>
      <w:r w:rsidRPr="00F5402E">
        <w:rPr>
          <w:rStyle w:val="Emphasis"/>
          <w:rFonts w:asciiTheme="minorHAnsi" w:hAnsiTheme="minorHAnsi" w:cstheme="minorHAnsi"/>
        </w:rPr>
        <w:t>However formidable</w:t>
      </w:r>
      <w:r w:rsidRPr="00F5402E">
        <w:rPr>
          <w:rStyle w:val="StyleUnderline"/>
          <w:rFonts w:asciiTheme="minorHAnsi" w:hAnsiTheme="minorHAnsi" w:cstheme="minorHAnsi"/>
        </w:rPr>
        <w:t xml:space="preserve"> its strategic and technological edge, it’s still </w:t>
      </w:r>
      <w:r w:rsidRPr="00F5402E">
        <w:rPr>
          <w:rStyle w:val="Emphasis"/>
          <w:rFonts w:asciiTheme="minorHAnsi" w:hAnsiTheme="minorHAnsi" w:cstheme="minorHAnsi"/>
        </w:rPr>
        <w:t>unable</w:t>
      </w:r>
      <w:r w:rsidRPr="00F5402E">
        <w:rPr>
          <w:rStyle w:val="StyleUnderline"/>
          <w:rFonts w:asciiTheme="minorHAnsi" w:hAnsiTheme="minorHAnsi" w:cstheme="minorHAnsi"/>
        </w:rPr>
        <w:t xml:space="preserve"> to fully mend political and diplomatic fences with many of its Arab </w:t>
      </w:r>
      <w:proofErr w:type="spellStart"/>
      <w:r w:rsidRPr="00F5402E">
        <w:rPr>
          <w:rStyle w:val="StyleUnderline"/>
          <w:rFonts w:asciiTheme="minorHAnsi" w:hAnsiTheme="minorHAnsi" w:cstheme="minorHAnsi"/>
        </w:rPr>
        <w:t>neighbours</w:t>
      </w:r>
      <w:proofErr w:type="spellEnd"/>
      <w:r w:rsidRPr="00F5402E">
        <w:rPr>
          <w:rStyle w:val="StyleUnderline"/>
          <w:rFonts w:asciiTheme="minorHAnsi" w:hAnsiTheme="minorHAnsi" w:cstheme="minorHAnsi"/>
        </w:rPr>
        <w:t xml:space="preserve">. It </w:t>
      </w:r>
      <w:r w:rsidRPr="000B6C97">
        <w:rPr>
          <w:rStyle w:val="StyleUnderline"/>
          <w:rFonts w:asciiTheme="minorHAnsi" w:hAnsiTheme="minorHAnsi" w:cstheme="minorHAnsi"/>
          <w:highlight w:val="cyan"/>
        </w:rPr>
        <w:t xml:space="preserve">lives in </w:t>
      </w:r>
      <w:r w:rsidRPr="000B6C97">
        <w:rPr>
          <w:rStyle w:val="Emphasis"/>
          <w:rFonts w:asciiTheme="minorHAnsi" w:hAnsiTheme="minorHAnsi" w:cstheme="minorHAnsi"/>
          <w:highlight w:val="cyan"/>
        </w:rPr>
        <w:t>hostile surroundings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constantly vulnerable</w:t>
      </w:r>
      <w:r w:rsidRPr="00F5402E">
        <w:rPr>
          <w:rStyle w:val="StyleUnderline"/>
          <w:rFonts w:asciiTheme="minorHAnsi" w:hAnsiTheme="minorHAnsi" w:cstheme="minorHAnsi"/>
        </w:rPr>
        <w:t xml:space="preserve"> to attack</w:t>
      </w:r>
      <w:r w:rsidRPr="001F2986">
        <w:rPr>
          <w:rStyle w:val="StyleUnderline"/>
          <w:rFonts w:asciiTheme="minorHAnsi" w:hAnsiTheme="minorHAnsi" w:cstheme="minorHAnsi"/>
        </w:rPr>
        <w:t xml:space="preserve"> on almost all fronts. </w:t>
      </w:r>
      <w:r w:rsidRPr="000B6C97">
        <w:rPr>
          <w:rStyle w:val="StyleUnderline"/>
          <w:rFonts w:asciiTheme="minorHAnsi" w:hAnsiTheme="minorHAnsi" w:cstheme="minorHAnsi"/>
          <w:highlight w:val="cyan"/>
        </w:rPr>
        <w:t>A</w:t>
      </w:r>
      <w:r w:rsidRPr="00F5402E">
        <w:rPr>
          <w:rStyle w:val="StyleUnderline"/>
          <w:rFonts w:asciiTheme="minorHAnsi" w:hAnsiTheme="minorHAnsi" w:cstheme="minorHAnsi"/>
        </w:rPr>
        <w:t xml:space="preserve"> </w:t>
      </w:r>
      <w:r w:rsidRPr="00F5402E">
        <w:rPr>
          <w:rStyle w:val="Emphasis"/>
          <w:rFonts w:asciiTheme="minorHAnsi" w:hAnsiTheme="minorHAnsi" w:cstheme="minorHAnsi"/>
        </w:rPr>
        <w:t xml:space="preserve">major </w:t>
      </w:r>
      <w:r w:rsidRPr="000B6C97">
        <w:rPr>
          <w:rStyle w:val="Emphasis"/>
          <w:rFonts w:asciiTheme="minorHAnsi" w:hAnsiTheme="minorHAnsi" w:cstheme="minorHAnsi"/>
          <w:highlight w:val="cyan"/>
        </w:rPr>
        <w:t>war</w:t>
      </w:r>
      <w:r w:rsidRPr="001F2986">
        <w:rPr>
          <w:rStyle w:val="StyleUnderline"/>
          <w:rFonts w:asciiTheme="minorHAnsi" w:hAnsiTheme="minorHAnsi" w:cstheme="minorHAnsi"/>
        </w:rPr>
        <w:t xml:space="preserve"> with another heavily armed power </w:t>
      </w:r>
      <w:r w:rsidRPr="000B6C97">
        <w:rPr>
          <w:rStyle w:val="StyleUnderline"/>
          <w:rFonts w:asciiTheme="minorHAnsi" w:hAnsiTheme="minorHAnsi" w:cstheme="minorHAnsi"/>
          <w:highlight w:val="cyan"/>
        </w:rPr>
        <w:t xml:space="preserve">is the </w:t>
      </w:r>
      <w:r w:rsidRPr="000B6C97">
        <w:rPr>
          <w:rStyle w:val="Emphasis"/>
          <w:rFonts w:asciiTheme="minorHAnsi" w:hAnsiTheme="minorHAnsi" w:cstheme="minorHAnsi"/>
          <w:highlight w:val="cyan"/>
        </w:rPr>
        <w:t>last thing it needs</w:t>
      </w:r>
      <w:r w:rsidRPr="001F2986">
        <w:rPr>
          <w:rStyle w:val="StyleUnderline"/>
          <w:rFonts w:asciiTheme="minorHAnsi" w:hAnsiTheme="minorHAnsi" w:cstheme="minorHAnsi"/>
        </w:rPr>
        <w:t>.</w:t>
      </w:r>
      <w:r>
        <w:rPr>
          <w:rStyle w:val="StyleUnderline"/>
          <w:rFonts w:asciiTheme="minorHAnsi" w:hAnsiTheme="minorHAnsi" w:cstheme="minorHAnsi"/>
        </w:rPr>
        <w:t xml:space="preserve"> </w:t>
      </w:r>
      <w:r w:rsidRPr="001F2986">
        <w:rPr>
          <w:rFonts w:asciiTheme="minorHAnsi" w:hAnsiTheme="minorHAnsi" w:cstheme="minorHAnsi"/>
        </w:rPr>
        <w:t>At arm’s length</w:t>
      </w:r>
      <w:r>
        <w:rPr>
          <w:rFonts w:asciiTheme="minorHAnsi" w:hAnsiTheme="minorHAnsi" w:cstheme="minorHAnsi"/>
        </w:rPr>
        <w:t xml:space="preserve"> </w:t>
      </w:r>
      <w:r w:rsidRPr="001F2986">
        <w:rPr>
          <w:rFonts w:asciiTheme="minorHAnsi" w:hAnsiTheme="minorHAnsi" w:cstheme="minorHAnsi"/>
        </w:rPr>
        <w:t>One advantage Iran does have is its array of proxies and non-state allies, which allow it to project hard power far closer to Israel than it would want to send regular forces. It has a valuable ally in Hamas, which controls Gaza; in Lebanon, Hezbollah could be prepared to assist if necessary. It could also exploit Sunni/Shia splits across the Middle East to secure the support of Shia volunteer armies. And since Saddam Hussein’s fall, Iran has been hugely influential in Iraq, which is struggling to establish a political order that can accommodate Shia, Kurds, and Sunnis.</w:t>
      </w:r>
      <w:r>
        <w:rPr>
          <w:rFonts w:asciiTheme="minorHAnsi" w:hAnsiTheme="minorHAnsi" w:cstheme="minorHAnsi"/>
        </w:rPr>
        <w:t xml:space="preserve"> </w:t>
      </w:r>
      <w:r w:rsidRPr="001F2986">
        <w:rPr>
          <w:rFonts w:asciiTheme="minorHAnsi" w:hAnsiTheme="minorHAnsi" w:cstheme="minorHAnsi"/>
        </w:rPr>
        <w:t xml:space="preserve">Yet </w:t>
      </w:r>
      <w:r w:rsidRPr="001F2986">
        <w:rPr>
          <w:rStyle w:val="StyleUnderline"/>
          <w:rFonts w:asciiTheme="minorHAnsi" w:hAnsiTheme="minorHAnsi" w:cstheme="minorHAnsi"/>
        </w:rPr>
        <w:t xml:space="preserve">even with all this influence at its disposal, </w:t>
      </w:r>
      <w:r w:rsidRPr="00F5402E">
        <w:rPr>
          <w:rStyle w:val="StyleUnderline"/>
          <w:rFonts w:asciiTheme="minorHAnsi" w:hAnsiTheme="minorHAnsi" w:cstheme="minorHAnsi"/>
          <w:highlight w:val="cyan"/>
        </w:rPr>
        <w:t>Iran</w:t>
      </w:r>
      <w:r w:rsidRPr="00F5402E">
        <w:rPr>
          <w:rStyle w:val="StyleUnderline"/>
          <w:rFonts w:asciiTheme="minorHAnsi" w:hAnsiTheme="minorHAnsi" w:cstheme="minorHAnsi"/>
        </w:rPr>
        <w:t xml:space="preserve"> would </w:t>
      </w:r>
      <w:r w:rsidRPr="00F5402E">
        <w:rPr>
          <w:rStyle w:val="Emphasis"/>
          <w:rFonts w:asciiTheme="minorHAnsi" w:hAnsiTheme="minorHAnsi" w:cstheme="minorHAnsi"/>
        </w:rPr>
        <w:t>clearly</w:t>
      </w:r>
      <w:r w:rsidRPr="00F5402E">
        <w:rPr>
          <w:rStyle w:val="StyleUnderline"/>
          <w:rFonts w:asciiTheme="minorHAnsi" w:hAnsiTheme="minorHAnsi" w:cstheme="minorHAnsi"/>
        </w:rPr>
        <w:t xml:space="preserve"> prefer not to end up </w:t>
      </w:r>
      <w:r w:rsidRPr="000B6C97">
        <w:rPr>
          <w:rStyle w:val="StyleUnderline"/>
          <w:rFonts w:asciiTheme="minorHAnsi" w:hAnsiTheme="minorHAnsi" w:cstheme="minorHAnsi"/>
          <w:highlight w:val="cyan"/>
        </w:rPr>
        <w:t>escalating</w:t>
      </w:r>
      <w:r w:rsidRPr="001F2986">
        <w:rPr>
          <w:rStyle w:val="StyleUnderline"/>
          <w:rFonts w:asciiTheme="minorHAnsi" w:hAnsiTheme="minorHAnsi" w:cstheme="minorHAnsi"/>
        </w:rPr>
        <w:t xml:space="preserve"> a military conflict with Israel</w:t>
      </w:r>
      <w:r w:rsidRPr="001F2986">
        <w:rPr>
          <w:rFonts w:asciiTheme="minorHAnsi" w:hAnsiTheme="minorHAnsi" w:cstheme="minorHAnsi"/>
        </w:rPr>
        <w:t xml:space="preserve">. Aside from the military implications, </w:t>
      </w:r>
      <w:r w:rsidRPr="00F5402E">
        <w:rPr>
          <w:rStyle w:val="StyleUnderline"/>
          <w:rFonts w:asciiTheme="minorHAnsi" w:hAnsiTheme="minorHAnsi" w:cstheme="minorHAnsi"/>
        </w:rPr>
        <w:t xml:space="preserve">to do so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squander</w:t>
      </w:r>
      <w:r w:rsidRPr="00F5402E">
        <w:rPr>
          <w:rStyle w:val="StyleUnderline"/>
          <w:rFonts w:asciiTheme="minorHAnsi" w:hAnsiTheme="minorHAnsi" w:cstheme="minorHAnsi"/>
        </w:rPr>
        <w:t xml:space="preserve"> what</w:t>
      </w:r>
      <w:r w:rsidRPr="001F2986">
        <w:rPr>
          <w:rStyle w:val="StyleUnderline"/>
          <w:rFonts w:asciiTheme="minorHAnsi" w:hAnsiTheme="minorHAnsi" w:cstheme="minorHAnsi"/>
        </w:rPr>
        <w:t xml:space="preserve"> moral and diplomatic </w:t>
      </w:r>
      <w:r w:rsidRPr="000B6C97">
        <w:rPr>
          <w:rStyle w:val="StyleUnderline"/>
          <w:rFonts w:asciiTheme="minorHAnsi" w:hAnsiTheme="minorHAnsi" w:cstheme="minorHAnsi"/>
          <w:highlight w:val="cyan"/>
        </w:rPr>
        <w:t>support</w:t>
      </w:r>
      <w:r w:rsidRPr="00F5402E">
        <w:rPr>
          <w:rStyle w:val="StyleUnderline"/>
          <w:rFonts w:asciiTheme="minorHAnsi" w:hAnsiTheme="minorHAnsi" w:cstheme="minorHAnsi"/>
        </w:rPr>
        <w:t xml:space="preserve"> it’s gathered </w:t>
      </w:r>
      <w:r w:rsidRPr="000B6C97">
        <w:rPr>
          <w:rStyle w:val="StyleUnderline"/>
          <w:rFonts w:asciiTheme="minorHAnsi" w:hAnsiTheme="minorHAnsi" w:cstheme="minorHAnsi"/>
          <w:highlight w:val="cyan"/>
        </w:rPr>
        <w:t>since</w:t>
      </w:r>
      <w:r w:rsidRPr="00F5402E">
        <w:rPr>
          <w:rStyle w:val="StyleUnderline"/>
          <w:rFonts w:asciiTheme="minorHAnsi" w:hAnsiTheme="minorHAnsi" w:cstheme="minorHAnsi"/>
        </w:rPr>
        <w:t xml:space="preserve"> the US’s </w:t>
      </w:r>
      <w:r w:rsidRPr="000B6C97">
        <w:rPr>
          <w:rStyle w:val="Emphasis"/>
          <w:rFonts w:asciiTheme="minorHAnsi" w:hAnsiTheme="minorHAnsi" w:cstheme="minorHAnsi"/>
          <w:highlight w:val="cyan"/>
        </w:rPr>
        <w:t>withdrawal from the nuclear deal</w:t>
      </w:r>
      <w:r w:rsidRPr="001F2986">
        <w:rPr>
          <w:rStyle w:val="StyleUnderline"/>
          <w:rFonts w:asciiTheme="minorHAnsi" w:hAnsiTheme="minorHAnsi" w:cstheme="minorHAnsi"/>
        </w:rPr>
        <w:t>.</w:t>
      </w:r>
      <w:r>
        <w:rPr>
          <w:rStyle w:val="StyleUnderline"/>
          <w:rFonts w:asciiTheme="minorHAnsi" w:hAnsiTheme="minorHAnsi" w:cstheme="minorHAnsi"/>
        </w:rPr>
        <w:t xml:space="preserve"> </w:t>
      </w:r>
      <w:proofErr w:type="gramStart"/>
      <w:r w:rsidRPr="001F2986">
        <w:rPr>
          <w:rFonts w:asciiTheme="minorHAnsi" w:hAnsiTheme="minorHAnsi" w:cstheme="minorHAnsi"/>
        </w:rPr>
        <w:t>So</w:t>
      </w:r>
      <w:proofErr w:type="gramEnd"/>
      <w:r w:rsidRPr="001F2986">
        <w:rPr>
          <w:rFonts w:asciiTheme="minorHAnsi" w:hAnsiTheme="minorHAnsi" w:cstheme="minorHAnsi"/>
        </w:rPr>
        <w:t xml:space="preserve"> for now, </w:t>
      </w:r>
      <w:r w:rsidRPr="000B6C97">
        <w:rPr>
          <w:rStyle w:val="StyleUnderline"/>
          <w:rFonts w:asciiTheme="minorHAnsi" w:hAnsiTheme="minorHAnsi" w:cstheme="minorHAnsi"/>
          <w:highlight w:val="cyan"/>
        </w:rPr>
        <w:t>both sides are</w:t>
      </w:r>
      <w:r w:rsidRPr="00F5402E">
        <w:rPr>
          <w:rStyle w:val="StyleUnderline"/>
          <w:rFonts w:asciiTheme="minorHAnsi" w:hAnsiTheme="minorHAnsi" w:cstheme="minorHAnsi"/>
        </w:rPr>
        <w:t xml:space="preserve"> being </w:t>
      </w:r>
      <w:r w:rsidRPr="000B6C97">
        <w:rPr>
          <w:rStyle w:val="Emphasis"/>
          <w:rFonts w:asciiTheme="minorHAnsi" w:hAnsiTheme="minorHAnsi" w:cstheme="minorHAnsi"/>
          <w:highlight w:val="cyan"/>
        </w:rPr>
        <w:t>cautious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Israel’s</w:t>
      </w:r>
      <w:r w:rsidRPr="001F2986">
        <w:rPr>
          <w:rStyle w:val="StyleUnderline"/>
          <w:rFonts w:asciiTheme="minorHAnsi" w:hAnsiTheme="minorHAnsi" w:cstheme="minorHAnsi"/>
        </w:rPr>
        <w:t xml:space="preserve"> recent </w:t>
      </w:r>
      <w:r w:rsidRPr="00F5402E">
        <w:rPr>
          <w:rStyle w:val="StyleUnderline"/>
          <w:rFonts w:asciiTheme="minorHAnsi" w:hAnsiTheme="minorHAnsi" w:cstheme="minorHAnsi"/>
        </w:rPr>
        <w:t>air</w:t>
      </w:r>
      <w:r w:rsidRPr="000B6C97">
        <w:rPr>
          <w:rStyle w:val="StyleUnderline"/>
          <w:rFonts w:asciiTheme="minorHAnsi" w:hAnsiTheme="minorHAnsi" w:cstheme="minorHAnsi"/>
          <w:highlight w:val="cyan"/>
        </w:rPr>
        <w:t>strikes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targeted</w:t>
      </w:r>
      <w:r w:rsidRPr="001F2986">
        <w:rPr>
          <w:rStyle w:val="StyleUnderline"/>
          <w:rFonts w:asciiTheme="minorHAnsi" w:hAnsiTheme="minorHAnsi" w:cstheme="minorHAnsi"/>
        </w:rPr>
        <w:t xml:space="preserve"> raid on </w:t>
      </w:r>
      <w:r w:rsidRPr="000B6C97">
        <w:rPr>
          <w:rStyle w:val="Emphasis"/>
          <w:rFonts w:asciiTheme="minorHAnsi" w:hAnsiTheme="minorHAnsi" w:cstheme="minorHAnsi"/>
          <w:highlight w:val="cyan"/>
        </w:rPr>
        <w:t>military installations</w:t>
      </w:r>
      <w:r w:rsidRPr="001F2986">
        <w:rPr>
          <w:rFonts w:asciiTheme="minorHAnsi" w:hAnsiTheme="minorHAnsi" w:cstheme="minorHAnsi"/>
        </w:rPr>
        <w:t xml:space="preserve">, </w:t>
      </w:r>
      <w:r w:rsidRPr="000B6C97">
        <w:rPr>
          <w:rStyle w:val="Emphasis"/>
          <w:rFonts w:asciiTheme="minorHAnsi" w:hAnsiTheme="minorHAnsi" w:cstheme="minorHAnsi"/>
          <w:highlight w:val="cyan"/>
        </w:rPr>
        <w:t>not individuals</w:t>
      </w:r>
      <w:r w:rsidRPr="001F2986">
        <w:rPr>
          <w:rFonts w:asciiTheme="minorHAnsi" w:hAnsiTheme="minorHAnsi" w:cstheme="minorHAnsi"/>
        </w:rPr>
        <w:t xml:space="preserve"> – </w:t>
      </w:r>
      <w:r w:rsidRPr="001F2986">
        <w:rPr>
          <w:rStyle w:val="StyleUnderline"/>
          <w:rFonts w:asciiTheme="minorHAnsi" w:hAnsiTheme="minorHAnsi" w:cstheme="minorHAnsi"/>
        </w:rPr>
        <w:t>an acknowledgement that a heavy casualties might put Iran under pressure to retaliate</w:t>
      </w:r>
      <w:r w:rsidRPr="001F2986">
        <w:rPr>
          <w:rFonts w:asciiTheme="minorHAnsi" w:hAnsiTheme="minorHAnsi" w:cstheme="minorHAnsi"/>
        </w:rPr>
        <w:t xml:space="preserve">. </w:t>
      </w:r>
      <w:r w:rsidRPr="00F5402E">
        <w:rPr>
          <w:rFonts w:asciiTheme="minorHAnsi" w:hAnsiTheme="minorHAnsi" w:cstheme="minorHAnsi"/>
        </w:rPr>
        <w:t xml:space="preserve">Meanwhile, </w:t>
      </w:r>
      <w:r w:rsidRPr="00F5402E">
        <w:rPr>
          <w:rStyle w:val="StyleUnderline"/>
          <w:rFonts w:asciiTheme="minorHAnsi" w:hAnsiTheme="minorHAnsi" w:cstheme="minorHAnsi"/>
        </w:rPr>
        <w:t xml:space="preserve">Iran’s domestic debate on whether and how to respond is still rumbling, with </w:t>
      </w:r>
      <w:r w:rsidRPr="00F5402E">
        <w:rPr>
          <w:rStyle w:val="Emphasis"/>
          <w:rFonts w:asciiTheme="minorHAnsi" w:hAnsiTheme="minorHAnsi" w:cstheme="minorHAnsi"/>
        </w:rPr>
        <w:t>progressives</w:t>
      </w:r>
      <w:r w:rsidRPr="00F5402E">
        <w:rPr>
          <w:rStyle w:val="StyleUnderline"/>
          <w:rFonts w:asciiTheme="minorHAnsi" w:hAnsiTheme="minorHAnsi" w:cstheme="minorHAnsi"/>
        </w:rPr>
        <w:t xml:space="preserve"> insisting the nuclear deal </w:t>
      </w:r>
      <w:r w:rsidRPr="00F5402E">
        <w:rPr>
          <w:rStyle w:val="Emphasis"/>
          <w:rFonts w:asciiTheme="minorHAnsi" w:hAnsiTheme="minorHAnsi" w:cstheme="minorHAnsi"/>
        </w:rPr>
        <w:t>must be safeguarded</w:t>
      </w:r>
      <w:r w:rsidRPr="00F5402E">
        <w:rPr>
          <w:rFonts w:asciiTheme="minorHAnsi" w:hAnsiTheme="minorHAnsi" w:cstheme="minorHAnsi"/>
        </w:rPr>
        <w:t xml:space="preserve"> while their hawkish countrymen would</w:t>
      </w:r>
      <w:r w:rsidRPr="001F2986">
        <w:rPr>
          <w:rFonts w:asciiTheme="minorHAnsi" w:hAnsiTheme="minorHAnsi" w:cstheme="minorHAnsi"/>
        </w:rPr>
        <w:t xml:space="preserve"> prefer a more confrontational stance. The government has yet to decide which road to take.</w:t>
      </w:r>
      <w:r>
        <w:rPr>
          <w:rFonts w:asciiTheme="minorHAnsi" w:hAnsiTheme="minorHAnsi" w:cstheme="minorHAnsi"/>
        </w:rPr>
        <w:t xml:space="preserve"> </w:t>
      </w:r>
      <w:r w:rsidRPr="001F2986">
        <w:rPr>
          <w:rFonts w:asciiTheme="minorHAnsi" w:hAnsiTheme="minorHAnsi" w:cstheme="minorHAnsi"/>
        </w:rPr>
        <w:t xml:space="preserve">But whatever happens in the immediate future, Israel and Iran remain bitter foes, both heavily armed and tied up in a mess of geopolitical interests. </w:t>
      </w:r>
      <w:r w:rsidRPr="001F2986">
        <w:rPr>
          <w:rStyle w:val="StyleUnderline"/>
          <w:rFonts w:asciiTheme="minorHAnsi" w:hAnsiTheme="minorHAnsi" w:cstheme="minorHAnsi"/>
        </w:rPr>
        <w:t xml:space="preserve">Were a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to break out between them, they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gravely damage</w:t>
      </w:r>
      <w:r w:rsidRPr="000B6C97">
        <w:rPr>
          <w:rStyle w:val="StyleUnderline"/>
          <w:rFonts w:asciiTheme="minorHAnsi" w:hAnsiTheme="minorHAnsi" w:cstheme="minorHAnsi"/>
          <w:highlight w:val="cyan"/>
        </w:rPr>
        <w:t xml:space="preserve"> each other</w:t>
      </w:r>
      <w:r w:rsidRPr="001F2986">
        <w:rPr>
          <w:rStyle w:val="StyleUnderline"/>
          <w:rFonts w:asciiTheme="minorHAnsi" w:hAnsiTheme="minorHAnsi" w:cstheme="minorHAnsi"/>
        </w:rPr>
        <w:t xml:space="preserve">, but neither is likely to rise as the ultimate victor. That </w:t>
      </w:r>
      <w:r w:rsidRPr="000B6C97">
        <w:rPr>
          <w:rStyle w:val="Emphasis"/>
          <w:rFonts w:asciiTheme="minorHAnsi" w:hAnsiTheme="minorHAnsi" w:cstheme="minorHAnsi"/>
          <w:highlight w:val="cyan"/>
        </w:rPr>
        <w:t>both</w:t>
      </w:r>
      <w:r w:rsidRPr="000B6C97">
        <w:rPr>
          <w:rStyle w:val="StyleUnderline"/>
          <w:rFonts w:asciiTheme="minorHAnsi" w:hAnsiTheme="minorHAnsi" w:cstheme="minorHAnsi"/>
          <w:highlight w:val="cyan"/>
        </w:rPr>
        <w:t xml:space="preserve"> seem</w:t>
      </w:r>
      <w:r w:rsidRPr="00F5402E">
        <w:rPr>
          <w:rStyle w:val="StyleUnderline"/>
          <w:rFonts w:asciiTheme="minorHAnsi" w:hAnsiTheme="minorHAnsi" w:cstheme="minorHAnsi"/>
        </w:rPr>
        <w:t xml:space="preserve"> to be </w:t>
      </w:r>
      <w:r w:rsidRPr="000B6C97">
        <w:rPr>
          <w:rStyle w:val="Emphasis"/>
          <w:rFonts w:asciiTheme="minorHAnsi" w:hAnsiTheme="minorHAnsi" w:cstheme="minorHAnsi"/>
          <w:highlight w:val="cyan"/>
        </w:rPr>
        <w:t>fully aware of this</w:t>
      </w:r>
      <w:r w:rsidRPr="00F5402E">
        <w:rPr>
          <w:rStyle w:val="Emphasis"/>
          <w:rFonts w:asciiTheme="minorHAnsi" w:hAnsiTheme="minorHAnsi" w:cstheme="minorHAnsi"/>
        </w:rPr>
        <w:t xml:space="preserve"> reality</w:t>
      </w:r>
      <w:r w:rsidRPr="001F2986">
        <w:rPr>
          <w:rStyle w:val="StyleUnderline"/>
          <w:rFonts w:asciiTheme="minorHAnsi" w:hAnsiTheme="minorHAnsi" w:cstheme="minorHAnsi"/>
        </w:rPr>
        <w:t xml:space="preserve"> is perhaps the most important thing standing on the way of what could be a true catastrophe.</w:t>
      </w:r>
    </w:p>
    <w:p w14:paraId="31D8DB08" w14:textId="0E978314" w:rsidR="00B709FA" w:rsidRDefault="008A3673" w:rsidP="00B709FA">
      <w:pPr>
        <w:pStyle w:val="Heading3"/>
      </w:pPr>
      <w:r>
        <w:t>***</w:t>
      </w:r>
      <w:r w:rsidR="00B709FA">
        <w:t>1NC</w:t>
      </w:r>
      <w:proofErr w:type="gramStart"/>
      <w:r w:rsidR="00B709FA">
        <w:t>---!D</w:t>
      </w:r>
      <w:proofErr w:type="gramEnd"/>
      <w:r w:rsidR="00B709FA">
        <w:t xml:space="preserve">---Saudi </w:t>
      </w:r>
      <w:proofErr w:type="spellStart"/>
      <w:r w:rsidR="00B709FA">
        <w:t>Prolif</w:t>
      </w:r>
      <w:proofErr w:type="spellEnd"/>
    </w:p>
    <w:p w14:paraId="6757990C" w14:textId="77777777" w:rsidR="00B709FA" w:rsidRPr="006E7C36" w:rsidRDefault="00B709FA" w:rsidP="00B709FA">
      <w:pPr>
        <w:pStyle w:val="Heading4"/>
      </w:pPr>
      <w:r>
        <w:t xml:space="preserve">It would get MBS ousted. </w:t>
      </w:r>
    </w:p>
    <w:p w14:paraId="269744B7" w14:textId="77777777" w:rsidR="00B709FA" w:rsidRPr="006E7C36" w:rsidRDefault="00B709FA" w:rsidP="00B709FA">
      <w:r w:rsidRPr="00997586">
        <w:rPr>
          <w:rStyle w:val="Style13ptBold"/>
        </w:rPr>
        <w:t>McDaniel 20</w:t>
      </w:r>
      <w:r>
        <w:t>, Master’s thesis. (Katelyn, “A Critical Analysis of the Theory of Cascading Nuclear Proliferation in the Middle East”, Department of Political Studies, University of Manitoba, pg. 82, https://mspace.lib.umanitoba.ca/bitstream/handle/1993/34946/McDaniel_Katelyn.pdf?sequence=1)</w:t>
      </w:r>
    </w:p>
    <w:p w14:paraId="1433F4C7" w14:textId="604341FB" w:rsidR="00B709FA" w:rsidRDefault="00B709FA" w:rsidP="00B709FA">
      <w:r w:rsidRPr="00B709FA">
        <w:t>Mohammed Bin Salman being instilled as crown prince over one of King Salman Bin Abdelaziz’s brothers was perceived as a move away from tradition, and</w:t>
      </w:r>
      <w:r>
        <w:t xml:space="preserve"> has caused resentment and upset within the royal family. This has led some academics, including </w:t>
      </w:r>
      <w:proofErr w:type="spellStart"/>
      <w:r>
        <w:t>Stig</w:t>
      </w:r>
      <w:proofErr w:type="spellEnd"/>
      <w:r>
        <w:t xml:space="preserve"> </w:t>
      </w:r>
      <w:proofErr w:type="spellStart"/>
      <w:r>
        <w:t>Stenslie</w:t>
      </w:r>
      <w:proofErr w:type="spellEnd"/>
      <w:r>
        <w:t xml:space="preserve">, to view Saudi Arabia under the leadership of the crown prince as the least stable it has been in its recent history, and susceptible to internal upheaval, or action from other members of the royal family to try to remove him from power.225 </w:t>
      </w:r>
      <w:r w:rsidRPr="00B709FA">
        <w:rPr>
          <w:u w:val="single"/>
        </w:rPr>
        <w:t xml:space="preserve">While </w:t>
      </w:r>
      <w:r w:rsidRPr="00B709FA">
        <w:rPr>
          <w:highlight w:val="cyan"/>
          <w:u w:val="single"/>
        </w:rPr>
        <w:t>nuclear policy is not typically a divisive issue among the royal family in Saudi Arabia, as they are more concerned with their own wealth and family politics</w:t>
      </w:r>
      <w:r w:rsidRPr="00B709FA">
        <w:rPr>
          <w:u w:val="single"/>
        </w:rPr>
        <w:t xml:space="preserve">, it is possible that </w:t>
      </w:r>
      <w:r w:rsidRPr="00B709FA">
        <w:rPr>
          <w:highlight w:val="cyan"/>
          <w:u w:val="single"/>
        </w:rPr>
        <w:t>it could be used by other members of the royal family as justification to replace him</w:t>
      </w:r>
      <w:r w:rsidRPr="00B709FA">
        <w:rPr>
          <w:u w:val="single"/>
        </w:rPr>
        <w:t xml:space="preserve">.226 Also, as Minister of </w:t>
      </w:r>
      <w:proofErr w:type="spellStart"/>
      <w:r w:rsidRPr="00B709FA">
        <w:rPr>
          <w:u w:val="single"/>
        </w:rPr>
        <w:t>Defence</w:t>
      </w:r>
      <w:proofErr w:type="spellEnd"/>
      <w:r w:rsidRPr="00B709FA">
        <w:rPr>
          <w:u w:val="single"/>
        </w:rPr>
        <w:t xml:space="preserve">, </w:t>
      </w:r>
      <w:r w:rsidRPr="00B709FA">
        <w:rPr>
          <w:highlight w:val="cyan"/>
          <w:u w:val="single"/>
        </w:rPr>
        <w:t>Salman possesses a large concentration of power and has been criticized for his aggressive and impulsive decision-making</w:t>
      </w:r>
      <w:r>
        <w:t xml:space="preserve"> such as the military intervention against the Houthis in Yemen. This change has academics such as Karim questioning “whether the departure of Saudi policy from a pragmatic to a more belligerent line is largely due to a change in Saudi royalty and its </w:t>
      </w:r>
      <w:proofErr w:type="gramStart"/>
      <w:r>
        <w:t>decision making</w:t>
      </w:r>
      <w:proofErr w:type="gramEnd"/>
      <w:r>
        <w:t xml:space="preserve"> model, or a change in the nature of the rising political and security challenges posed by Iran.</w:t>
      </w:r>
    </w:p>
    <w:p w14:paraId="0F471227" w14:textId="34901F16" w:rsidR="00B709FA" w:rsidRDefault="00B709FA" w:rsidP="00B709FA"/>
    <w:p w14:paraId="1AAA5CB4" w14:textId="786E5AA1" w:rsidR="001033FE" w:rsidRDefault="001033FE" w:rsidP="001033FE">
      <w:pPr>
        <w:pStyle w:val="Heading2"/>
      </w:pPr>
      <w:bookmarkStart w:id="4" w:name="_Hlk74076833"/>
      <w:r>
        <w:t>Advantage 2</w:t>
      </w:r>
    </w:p>
    <w:p w14:paraId="2B3FBD31" w14:textId="113E5958" w:rsidR="008A3673" w:rsidRDefault="008A3673" w:rsidP="001033FE">
      <w:pPr>
        <w:pStyle w:val="Heading3"/>
        <w:rPr>
          <w:rFonts w:asciiTheme="minorHAnsi" w:hAnsiTheme="minorHAnsi" w:cstheme="minorHAnsi"/>
        </w:rPr>
      </w:pPr>
      <w:bookmarkStart w:id="5" w:name="_Hlk66999143"/>
      <w:r>
        <w:rPr>
          <w:rFonts w:asciiTheme="minorHAnsi" w:hAnsiTheme="minorHAnsi" w:cstheme="minorHAnsi"/>
        </w:rPr>
        <w:t>1NC---Turn</w:t>
      </w:r>
    </w:p>
    <w:p w14:paraId="45D46895" w14:textId="41A0A3FA" w:rsidR="008A3673" w:rsidRPr="008A3673" w:rsidRDefault="008A3673" w:rsidP="008A3673">
      <w:pPr>
        <w:pStyle w:val="Heading4"/>
        <w:rPr>
          <w:bCs/>
        </w:rPr>
      </w:pPr>
      <w:r w:rsidRPr="008A3673">
        <w:rPr>
          <w:bCs/>
        </w:rPr>
        <w:t>The plan artificially props up the smallest and least secure companies— turns cybersecurity</w:t>
      </w:r>
    </w:p>
    <w:p w14:paraId="00BD015C" w14:textId="77777777" w:rsidR="008A3673" w:rsidRPr="003364C2" w:rsidRDefault="008A3673" w:rsidP="008A3673">
      <w:r w:rsidRPr="003364C2">
        <w:t xml:space="preserve">Tom </w:t>
      </w:r>
      <w:r w:rsidRPr="003364C2">
        <w:rPr>
          <w:rStyle w:val="Style13ptBold"/>
        </w:rPr>
        <w:t>Wheeler 19</w:t>
      </w:r>
      <w:r w:rsidRPr="003364C2">
        <w:t>. Fellow in Governance Studies at The Brookings Institution, former Chairman of the FCC. 9/3/2019. “Why 5G requires new approaches to cybersecurity.” https://www.brookings.edu/research/why-5g-requires-new-approaches-to-cybersecurity/#cancel.</w:t>
      </w:r>
    </w:p>
    <w:p w14:paraId="6DE9E91B" w14:textId="77777777" w:rsidR="008A3673" w:rsidRPr="003364C2" w:rsidRDefault="008A3673" w:rsidP="008A3673">
      <w:pPr>
        <w:rPr>
          <w:sz w:val="16"/>
        </w:rPr>
      </w:pPr>
      <w:r w:rsidRPr="003364C2">
        <w:rPr>
          <w:highlight w:val="cyan"/>
          <w:u w:val="single"/>
        </w:rPr>
        <w:t xml:space="preserve">Proactive </w:t>
      </w:r>
      <w:r w:rsidRPr="003364C2">
        <w:rPr>
          <w:rStyle w:val="Emphasis"/>
          <w:highlight w:val="cyan"/>
        </w:rPr>
        <w:t>cyber investment</w:t>
      </w:r>
      <w:r w:rsidRPr="003364C2">
        <w:rPr>
          <w:u w:val="single"/>
        </w:rPr>
        <w:t xml:space="preserve"> today </w:t>
      </w:r>
      <w:r w:rsidRPr="003364C2">
        <w:rPr>
          <w:highlight w:val="cyan"/>
          <w:u w:val="single"/>
        </w:rPr>
        <w:t xml:space="preserve">is the </w:t>
      </w:r>
      <w:r w:rsidRPr="003364C2">
        <w:rPr>
          <w:rStyle w:val="Emphasis"/>
          <w:highlight w:val="cyan"/>
        </w:rPr>
        <w:t>exception</w:t>
      </w:r>
      <w:r w:rsidRPr="003364C2">
        <w:rPr>
          <w:highlight w:val="cyan"/>
          <w:u w:val="single"/>
        </w:rPr>
        <w:t xml:space="preserve"> rather than the </w:t>
      </w:r>
      <w:r w:rsidRPr="003364C2">
        <w:rPr>
          <w:rStyle w:val="Emphasis"/>
          <w:highlight w:val="cyan"/>
        </w:rPr>
        <w:t>rule</w:t>
      </w:r>
      <w:r w:rsidRPr="003364C2">
        <w:rPr>
          <w:sz w:val="16"/>
        </w:rPr>
        <w:t xml:space="preserve">. For public companies, the Securities and Exchange Commission (SEC) and others are driving change from the corporate board-level on down through management. </w:t>
      </w:r>
      <w:r w:rsidRPr="003364C2">
        <w:rPr>
          <w:highlight w:val="cyan"/>
          <w:u w:val="single"/>
        </w:rPr>
        <w:t xml:space="preserve">A favorite </w:t>
      </w:r>
      <w:r w:rsidRPr="003364C2">
        <w:rPr>
          <w:rStyle w:val="Emphasis"/>
          <w:highlight w:val="cyan"/>
        </w:rPr>
        <w:t>entrance point</w:t>
      </w:r>
      <w:r w:rsidRPr="003364C2">
        <w:rPr>
          <w:highlight w:val="cyan"/>
          <w:u w:val="single"/>
        </w:rPr>
        <w:t xml:space="preserve"> for cyberattacks</w:t>
      </w:r>
      <w:r w:rsidRPr="003364C2">
        <w:rPr>
          <w:sz w:val="16"/>
        </w:rPr>
        <w:t xml:space="preserve">, however, </w:t>
      </w:r>
      <w:r w:rsidRPr="003364C2">
        <w:rPr>
          <w:highlight w:val="cyan"/>
          <w:u w:val="single"/>
        </w:rPr>
        <w:t>remains</w:t>
      </w:r>
      <w:r w:rsidRPr="003364C2">
        <w:rPr>
          <w:u w:val="single"/>
        </w:rPr>
        <w:t xml:space="preserve"> the </w:t>
      </w:r>
      <w:r w:rsidRPr="003364C2">
        <w:rPr>
          <w:rStyle w:val="Emphasis"/>
          <w:highlight w:val="cyan"/>
        </w:rPr>
        <w:t>smaller companies</w:t>
      </w:r>
      <w:r w:rsidRPr="003364C2">
        <w:rPr>
          <w:sz w:val="16"/>
        </w:rPr>
        <w:t xml:space="preserve">, many of which are </w:t>
      </w:r>
      <w:r w:rsidRPr="003364C2">
        <w:rPr>
          <w:highlight w:val="cyan"/>
          <w:u w:val="single"/>
        </w:rPr>
        <w:t xml:space="preserve">outside of the </w:t>
      </w:r>
      <w:r w:rsidRPr="003364C2">
        <w:rPr>
          <w:rStyle w:val="Emphasis"/>
          <w:highlight w:val="cyan"/>
        </w:rPr>
        <w:t>scope</w:t>
      </w:r>
      <w:r w:rsidRPr="003364C2">
        <w:rPr>
          <w:highlight w:val="cyan"/>
          <w:u w:val="single"/>
        </w:rPr>
        <w:t xml:space="preserve"> of </w:t>
      </w:r>
      <w:r w:rsidRPr="003364C2">
        <w:rPr>
          <w:rStyle w:val="Emphasis"/>
          <w:highlight w:val="cyan"/>
        </w:rPr>
        <w:t>these efforts</w:t>
      </w:r>
      <w:r w:rsidRPr="003364C2">
        <w:rPr>
          <w:sz w:val="16"/>
        </w:rPr>
        <w:t xml:space="preserve">. Unfortunately, the SEC’s efforts </w:t>
      </w:r>
      <w:hyperlink r:id="rId17" w:history="1">
        <w:r w:rsidRPr="003364C2">
          <w:rPr>
            <w:rStyle w:val="Hyperlink"/>
            <w:color w:val="000000"/>
            <w:sz w:val="16"/>
            <w:u w:val="single"/>
          </w:rPr>
          <w:t>impact only the less than 10% of American companies that are publicly owned</w:t>
        </w:r>
      </w:hyperlink>
      <w:r w:rsidRPr="003364C2">
        <w:rPr>
          <w:sz w:val="16"/>
        </w:rPr>
        <w:t xml:space="preserve">. At the very least, </w:t>
      </w:r>
      <w:r w:rsidRPr="003364C2">
        <w:rPr>
          <w:highlight w:val="cyan"/>
          <w:u w:val="single"/>
        </w:rPr>
        <w:t xml:space="preserve">where companies have a role in </w:t>
      </w:r>
      <w:r w:rsidRPr="003364C2">
        <w:rPr>
          <w:rStyle w:val="Emphasis"/>
          <w:highlight w:val="cyan"/>
        </w:rPr>
        <w:t>critical infrastructure</w:t>
      </w:r>
      <w:r w:rsidRPr="003364C2">
        <w:rPr>
          <w:u w:val="single"/>
        </w:rPr>
        <w:t xml:space="preserve"> or provide a product or service that</w:t>
      </w:r>
      <w:r w:rsidRPr="003364C2">
        <w:rPr>
          <w:sz w:val="16"/>
        </w:rPr>
        <w:t xml:space="preserve">, if attacked, </w:t>
      </w:r>
      <w:r w:rsidRPr="003364C2">
        <w:rPr>
          <w:rStyle w:val="StyleUnderline"/>
          <w:highlight w:val="cyan"/>
        </w:rPr>
        <w:t xml:space="preserve">could </w:t>
      </w:r>
      <w:r w:rsidRPr="003364C2">
        <w:rPr>
          <w:rStyle w:val="Emphasis"/>
          <w:highlight w:val="cyan"/>
        </w:rPr>
        <w:t>imperil</w:t>
      </w:r>
      <w:r w:rsidRPr="003364C2">
        <w:rPr>
          <w:rStyle w:val="StyleUnderline"/>
          <w:highlight w:val="cyan"/>
        </w:rPr>
        <w:t xml:space="preserve"> </w:t>
      </w:r>
      <w:r w:rsidRPr="003364C2">
        <w:rPr>
          <w:rStyle w:val="Emphasis"/>
          <w:highlight w:val="cyan"/>
        </w:rPr>
        <w:t>public safety</w:t>
      </w:r>
      <w:r w:rsidRPr="003364C2">
        <w:rPr>
          <w:rStyle w:val="Emphasis"/>
        </w:rPr>
        <w:t>,</w:t>
      </w:r>
      <w:r w:rsidRPr="003364C2">
        <w:rPr>
          <w:sz w:val="16"/>
        </w:rPr>
        <w:t xml:space="preserve"> there must be the expectation that cybersecurity risks are being addressed proactively.</w:t>
      </w:r>
      <w:hyperlink r:id="rId18" w:anchor="footnote-2" w:history="1">
        <w:r w:rsidRPr="003364C2">
          <w:rPr>
            <w:rStyle w:val="Hyperlink"/>
            <w:color w:val="000000"/>
            <w:sz w:val="16"/>
            <w:u w:val="single"/>
          </w:rPr>
          <w:t>[2]</w:t>
        </w:r>
      </w:hyperlink>
      <w:r w:rsidRPr="003364C2">
        <w:rPr>
          <w:sz w:val="16"/>
        </w:rPr>
        <w:t xml:space="preserve"> Implementation of machine learning and artificial intelligence protection </w:t>
      </w:r>
      <w:r w:rsidRPr="008A3673">
        <w:rPr>
          <w:u w:val="single"/>
        </w:rPr>
        <w:t>Cyberattacks on 5G</w:t>
      </w:r>
      <w:r w:rsidRPr="003364C2">
        <w:rPr>
          <w:u w:val="single"/>
        </w:rPr>
        <w:t xml:space="preserve"> will be </w:t>
      </w:r>
      <w:r w:rsidRPr="003364C2">
        <w:rPr>
          <w:rStyle w:val="Emphasis"/>
        </w:rPr>
        <w:t>software attacks</w:t>
      </w:r>
      <w:r w:rsidRPr="003364C2">
        <w:rPr>
          <w:sz w:val="16"/>
        </w:rPr>
        <w:t xml:space="preserve">; they must be countered with software protections. During a Brookings-convened discussion on 5G cybersecurity, one participant observed, “We’re fighting a software fight with people” whereas the attackers are machines. Such an approach was like “looking through soda straws at separate, discrete portions of the environment” at a time when a holistic approach and consistent visibility across the entire environment is needed. </w:t>
      </w:r>
      <w:r w:rsidRPr="003364C2">
        <w:rPr>
          <w:u w:val="single"/>
        </w:rPr>
        <w:t xml:space="preserve">The </w:t>
      </w:r>
      <w:r w:rsidRPr="003364C2">
        <w:rPr>
          <w:rStyle w:val="Emphasis"/>
        </w:rPr>
        <w:t>speed</w:t>
      </w:r>
      <w:r w:rsidRPr="003364C2">
        <w:rPr>
          <w:u w:val="single"/>
        </w:rPr>
        <w:t xml:space="preserve"> and breadth of computer-driven </w:t>
      </w:r>
      <w:r w:rsidRPr="003364C2">
        <w:rPr>
          <w:rStyle w:val="Emphasis"/>
        </w:rPr>
        <w:t>cyberattacks</w:t>
      </w:r>
      <w:r w:rsidRPr="003364C2">
        <w:rPr>
          <w:u w:val="single"/>
        </w:rPr>
        <w:t xml:space="preserve"> </w:t>
      </w:r>
      <w:r w:rsidRPr="008A3673">
        <w:rPr>
          <w:u w:val="single"/>
        </w:rPr>
        <w:t>requires</w:t>
      </w:r>
      <w:r w:rsidRPr="003364C2">
        <w:rPr>
          <w:u w:val="single"/>
        </w:rPr>
        <w:t xml:space="preserve"> the speed and breadth of computer-driven </w:t>
      </w:r>
      <w:r w:rsidRPr="008A3673">
        <w:rPr>
          <w:rStyle w:val="Emphasis"/>
        </w:rPr>
        <w:t>protections</w:t>
      </w:r>
      <w:r w:rsidRPr="003364C2">
        <w:rPr>
          <w:u w:val="single"/>
        </w:rPr>
        <w:t xml:space="preserve"> </w:t>
      </w:r>
      <w:r w:rsidRPr="008A3673">
        <w:rPr>
          <w:u w:val="single"/>
        </w:rPr>
        <w:t>at all levels</w:t>
      </w:r>
      <w:r w:rsidRPr="003364C2">
        <w:rPr>
          <w:u w:val="single"/>
        </w:rPr>
        <w:t xml:space="preserve"> of the supply chain</w:t>
      </w:r>
      <w:r w:rsidRPr="003364C2">
        <w:rPr>
          <w:sz w:val="16"/>
        </w:rPr>
        <w:t xml:space="preserve">. </w:t>
      </w:r>
    </w:p>
    <w:p w14:paraId="1FF6457C" w14:textId="77777777" w:rsidR="008A3673" w:rsidRPr="008A3673" w:rsidRDefault="008A3673" w:rsidP="008A3673"/>
    <w:p w14:paraId="3DB0BB4A" w14:textId="1960A251" w:rsidR="001033FE" w:rsidRPr="001F2986" w:rsidRDefault="001033FE" w:rsidP="001033FE">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400DCB6B" w14:textId="77777777" w:rsidR="001033FE" w:rsidRPr="001F2986" w:rsidRDefault="001033FE" w:rsidP="001033FE">
      <w:pPr>
        <w:pStyle w:val="Heading4"/>
        <w:rPr>
          <w:rFonts w:asciiTheme="minorHAnsi" w:hAnsiTheme="minorHAnsi" w:cstheme="minorHAnsi"/>
        </w:rPr>
      </w:pPr>
      <w:r w:rsidRPr="001F2986">
        <w:rPr>
          <w:rFonts w:asciiTheme="minorHAnsi" w:hAnsiTheme="minorHAnsi" w:cstheme="minorHAnsi"/>
        </w:rPr>
        <w:t xml:space="preserve">No cyber impact. </w:t>
      </w:r>
    </w:p>
    <w:p w14:paraId="6C4190EC" w14:textId="77777777" w:rsidR="001033FE" w:rsidRPr="001F2986" w:rsidRDefault="001033FE" w:rsidP="001033FE">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2A61B1C2" w14:textId="77777777" w:rsidR="001033FE" w:rsidRPr="001F2986" w:rsidRDefault="001033FE" w:rsidP="001033FE">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00ED3B6B" w14:textId="77777777" w:rsidR="001033FE" w:rsidRPr="001F2986" w:rsidRDefault="001033FE" w:rsidP="001033FE">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280D267A" w14:textId="77777777" w:rsidR="001033FE" w:rsidRPr="001F2986" w:rsidRDefault="001033FE" w:rsidP="001033FE">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1B89EF6A" w14:textId="77777777" w:rsidR="001033FE" w:rsidRPr="001F2986" w:rsidRDefault="001033FE" w:rsidP="001033FE">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15B2735D" w14:textId="77777777" w:rsidR="001033FE" w:rsidRPr="001F2986" w:rsidRDefault="001033FE" w:rsidP="001033FE">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7A007B4E" w14:textId="77777777" w:rsidR="001033FE" w:rsidRPr="001F2986" w:rsidRDefault="001033FE" w:rsidP="001033FE">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7F875096" w14:textId="77777777" w:rsidR="001033FE" w:rsidRPr="001F2986" w:rsidRDefault="001033FE" w:rsidP="001033FE">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052B8CA6" w14:textId="77777777" w:rsidR="001033FE" w:rsidRPr="001F2986" w:rsidRDefault="001033FE" w:rsidP="001033FE">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72BF5D0C" w14:textId="77777777" w:rsidR="001033FE" w:rsidRPr="001F2986" w:rsidRDefault="001033FE" w:rsidP="001033FE">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32617DA9" w14:textId="77777777" w:rsidR="001033FE" w:rsidRPr="001F2986" w:rsidRDefault="001033FE" w:rsidP="001033FE">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611E903D" w14:textId="77777777" w:rsidR="001033FE" w:rsidRPr="001F2986" w:rsidRDefault="001033FE" w:rsidP="001033FE">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6C9057D0" w14:textId="77777777" w:rsidR="001033FE" w:rsidRPr="001F2986" w:rsidRDefault="001033FE" w:rsidP="001033FE">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bookmarkEnd w:id="5"/>
    <w:p w14:paraId="3C97BCBD" w14:textId="77777777" w:rsidR="001033FE" w:rsidRPr="001033FE" w:rsidRDefault="001033FE" w:rsidP="001033FE"/>
    <w:p w14:paraId="41C965DA" w14:textId="4B79CC95" w:rsidR="001033FE" w:rsidRDefault="001033FE" w:rsidP="001033FE">
      <w:pPr>
        <w:pStyle w:val="Heading2"/>
      </w:pPr>
      <w:r>
        <w:t>Advantage 3</w:t>
      </w:r>
    </w:p>
    <w:p w14:paraId="003E5DAF" w14:textId="376B1576" w:rsidR="005B3FC3" w:rsidRDefault="005B3FC3" w:rsidP="00B709FA">
      <w:pPr>
        <w:pStyle w:val="Heading3"/>
        <w:rPr>
          <w:rFonts w:asciiTheme="minorHAnsi" w:hAnsiTheme="minorHAnsi" w:cstheme="minorHAnsi"/>
        </w:rPr>
      </w:pPr>
      <w:r>
        <w:rPr>
          <w:rFonts w:asciiTheme="minorHAnsi" w:hAnsiTheme="minorHAnsi" w:cstheme="minorHAnsi"/>
        </w:rPr>
        <w:t>1NC---Turn</w:t>
      </w:r>
    </w:p>
    <w:p w14:paraId="38EFE2D7" w14:textId="6D739D11" w:rsidR="005B3FC3" w:rsidRPr="00AC76B9" w:rsidRDefault="005B3FC3" w:rsidP="005B3FC3">
      <w:pPr>
        <w:pStyle w:val="Heading4"/>
        <w:rPr>
          <w:rFonts w:asciiTheme="minorHAnsi" w:hAnsiTheme="minorHAnsi" w:cstheme="minorHAnsi"/>
        </w:rPr>
      </w:pPr>
      <w:r>
        <w:rPr>
          <w:rFonts w:asciiTheme="minorHAnsi" w:hAnsiTheme="minorHAnsi" w:cstheme="minorHAnsi"/>
        </w:rPr>
        <w:t xml:space="preserve">Cracking down on big tech signals a </w:t>
      </w:r>
      <w:r w:rsidRPr="001D10C8">
        <w:rPr>
          <w:rFonts w:asciiTheme="minorHAnsi" w:hAnsiTheme="minorHAnsi" w:cstheme="minorHAnsi"/>
          <w:u w:val="single"/>
        </w:rPr>
        <w:t>new era</w:t>
      </w:r>
      <w:r>
        <w:rPr>
          <w:rFonts w:asciiTheme="minorHAnsi" w:hAnsiTheme="minorHAnsi" w:cstheme="minorHAnsi"/>
        </w:rPr>
        <w:t xml:space="preserve"> of</w:t>
      </w:r>
      <w:r w:rsidRPr="00AC76B9">
        <w:rPr>
          <w:rFonts w:asciiTheme="minorHAnsi" w:hAnsiTheme="minorHAnsi" w:cstheme="minorHAnsi"/>
        </w:rPr>
        <w:t xml:space="preserve"> </w:t>
      </w:r>
      <w:r w:rsidRPr="001D10C8">
        <w:rPr>
          <w:rFonts w:asciiTheme="minorHAnsi" w:hAnsiTheme="minorHAnsi" w:cstheme="minorHAnsi"/>
          <w:u w:val="single"/>
        </w:rPr>
        <w:t>over-enforcement</w:t>
      </w:r>
      <w:r>
        <w:rPr>
          <w:rFonts w:asciiTheme="minorHAnsi" w:hAnsiTheme="minorHAnsi" w:cstheme="minorHAnsi"/>
        </w:rPr>
        <w:t>, which halts innovation.</w:t>
      </w:r>
    </w:p>
    <w:p w14:paraId="65DE377B" w14:textId="77777777" w:rsidR="005B3FC3" w:rsidRPr="00AC76B9" w:rsidRDefault="005B3FC3" w:rsidP="005B3FC3">
      <w:pPr>
        <w:rPr>
          <w:rFonts w:asciiTheme="minorHAnsi" w:hAnsiTheme="minorHAnsi" w:cstheme="minorHAnsi"/>
        </w:rPr>
      </w:pPr>
      <w:r w:rsidRPr="00AC76B9">
        <w:rPr>
          <w:rStyle w:val="Style13ptBold"/>
          <w:rFonts w:asciiTheme="minorHAnsi" w:hAnsiTheme="minorHAnsi" w:cstheme="minorHAnsi"/>
        </w:rPr>
        <w:t>Mitchell 21</w:t>
      </w:r>
      <w:r w:rsidRPr="00AC76B9">
        <w:rPr>
          <w:rFonts w:asciiTheme="minorHAnsi" w:hAnsiTheme="minorHAnsi" w:cstheme="minorHAnsi"/>
        </w:rPr>
        <w:t xml:space="preserve">, JD, former Research Associate at the </w:t>
      </w:r>
      <w:proofErr w:type="spellStart"/>
      <w:r w:rsidRPr="00AC76B9">
        <w:rPr>
          <w:rFonts w:asciiTheme="minorHAnsi" w:hAnsiTheme="minorHAnsi" w:cstheme="minorHAnsi"/>
        </w:rPr>
        <w:t>Mercatus</w:t>
      </w:r>
      <w:proofErr w:type="spellEnd"/>
      <w:r w:rsidRPr="00AC76B9">
        <w:rPr>
          <w:rFonts w:asciiTheme="minorHAnsi" w:hAnsiTheme="minorHAnsi" w:cstheme="minorHAnsi"/>
        </w:rPr>
        <w:t xml:space="preserve"> Center at George Mason University. (Trace, 3-3-2021, "Weaponizing Antitrust to Attack Big Tech Is a Bad Idea", </w:t>
      </w:r>
      <w:r w:rsidRPr="00AC76B9">
        <w:rPr>
          <w:rFonts w:asciiTheme="minorHAnsi" w:hAnsiTheme="minorHAnsi" w:cstheme="minorHAnsi"/>
          <w:i/>
          <w:iCs/>
        </w:rPr>
        <w:t>Morning Consult</w:t>
      </w:r>
      <w:r w:rsidRPr="00AC76B9">
        <w:rPr>
          <w:rFonts w:asciiTheme="minorHAnsi" w:hAnsiTheme="minorHAnsi" w:cstheme="minorHAnsi"/>
        </w:rPr>
        <w:t xml:space="preserve">, </w:t>
      </w:r>
      <w:hyperlink r:id="rId19" w:history="1">
        <w:r w:rsidRPr="00AC76B9">
          <w:rPr>
            <w:rStyle w:val="Hyperlink"/>
            <w:rFonts w:asciiTheme="minorHAnsi" w:hAnsiTheme="minorHAnsi" w:cstheme="minorHAnsi"/>
          </w:rPr>
          <w:t>https://morningconsult.com/opinions/weaponizing-antitrust-to-attack-big-tech-is-a-bad-idea/</w:t>
        </w:r>
      </w:hyperlink>
      <w:r w:rsidRPr="00AC76B9">
        <w:rPr>
          <w:rFonts w:asciiTheme="minorHAnsi" w:hAnsiTheme="minorHAnsi" w:cstheme="minorHAnsi"/>
        </w:rPr>
        <w:t>)</w:t>
      </w:r>
    </w:p>
    <w:p w14:paraId="190360AC" w14:textId="77777777" w:rsidR="005B3FC3" w:rsidRPr="00AC76B9" w:rsidRDefault="005B3FC3" w:rsidP="005B3FC3">
      <w:pPr>
        <w:rPr>
          <w:rFonts w:asciiTheme="minorHAnsi" w:hAnsiTheme="minorHAnsi" w:cstheme="minorHAnsi"/>
        </w:rPr>
      </w:pPr>
    </w:p>
    <w:p w14:paraId="31A06B0C" w14:textId="77777777" w:rsidR="005B3FC3" w:rsidRPr="00AC76B9" w:rsidRDefault="005B3FC3" w:rsidP="005B3FC3">
      <w:pPr>
        <w:rPr>
          <w:rFonts w:asciiTheme="minorHAnsi" w:hAnsiTheme="minorHAnsi" w:cstheme="minorHAnsi"/>
        </w:rPr>
      </w:pPr>
      <w:r w:rsidRPr="00AC76B9">
        <w:rPr>
          <w:rFonts w:asciiTheme="minorHAnsi" w:hAnsiTheme="minorHAnsi" w:cstheme="minorHAnsi"/>
        </w:rPr>
        <w:t xml:space="preserve">From the House Judiciary report calling for dramatic antitrust reform to federal antitrust regulators and state attorneys general initiating lawsuits against Facebook and Google, government officials are once again calling for more </w:t>
      </w:r>
      <w:r w:rsidRPr="00AC76B9">
        <w:rPr>
          <w:rStyle w:val="Emphasis"/>
          <w:rFonts w:asciiTheme="minorHAnsi" w:hAnsiTheme="minorHAnsi" w:cstheme="minorHAnsi"/>
        </w:rPr>
        <w:t>aggressive antitrust enforcement</w:t>
      </w:r>
      <w:r w:rsidRPr="00AC76B9">
        <w:rPr>
          <w:rStyle w:val="StyleUnderline"/>
          <w:rFonts w:asciiTheme="minorHAnsi" w:hAnsiTheme="minorHAnsi" w:cstheme="minorHAnsi"/>
        </w:rPr>
        <w:t xml:space="preserve"> to go after America’s </w:t>
      </w:r>
      <w:r w:rsidRPr="00AC76B9">
        <w:rPr>
          <w:rStyle w:val="Emphasis"/>
          <w:rFonts w:asciiTheme="minorHAnsi" w:hAnsiTheme="minorHAnsi" w:cstheme="minorHAnsi"/>
        </w:rPr>
        <w:t>tech businesses</w:t>
      </w:r>
      <w:r w:rsidRPr="00AC76B9">
        <w:rPr>
          <w:rFonts w:asciiTheme="minorHAnsi" w:hAnsiTheme="minorHAnsi" w:cstheme="minorHAnsi"/>
        </w:rPr>
        <w:t xml:space="preserve">. And while critics from all sides are reaching for any and all tools to go after “Big Tech,” weaponizing antitrust </w:t>
      </w:r>
      <w:r w:rsidRPr="00AC76B9">
        <w:rPr>
          <w:rStyle w:val="StyleUnderline"/>
          <w:rFonts w:asciiTheme="minorHAnsi" w:hAnsiTheme="minorHAnsi" w:cstheme="minorHAnsi"/>
          <w:highlight w:val="cyan"/>
        </w:rPr>
        <w:t>will</w:t>
      </w:r>
      <w:r w:rsidRPr="00AC76B9">
        <w:rPr>
          <w:rFonts w:asciiTheme="minorHAnsi" w:hAnsiTheme="minorHAnsi" w:cstheme="minorHAnsi"/>
        </w:rPr>
        <w:t xml:space="preserve"> </w:t>
      </w:r>
      <w:r w:rsidRPr="00AC76B9">
        <w:rPr>
          <w:rStyle w:val="StyleUnderline"/>
          <w:rFonts w:asciiTheme="minorHAnsi" w:hAnsiTheme="minorHAnsi" w:cstheme="minorHAnsi"/>
        </w:rPr>
        <w:t>only</w:t>
      </w:r>
      <w:r w:rsidRPr="00AC76B9">
        <w:rPr>
          <w:rFonts w:asciiTheme="minorHAnsi" w:hAnsiTheme="minorHAnsi" w:cstheme="minorHAnsi"/>
        </w:rPr>
        <w:t xml:space="preserve"> end up </w:t>
      </w:r>
      <w:r w:rsidRPr="00AC76B9">
        <w:rPr>
          <w:rStyle w:val="Emphasis"/>
          <w:rFonts w:asciiTheme="minorHAnsi" w:hAnsiTheme="minorHAnsi" w:cstheme="minorHAnsi"/>
        </w:rPr>
        <w:t>harm</w:t>
      </w:r>
      <w:r w:rsidRPr="00AC76B9">
        <w:rPr>
          <w:rFonts w:asciiTheme="minorHAnsi" w:hAnsiTheme="minorHAnsi" w:cstheme="minorHAnsi"/>
        </w:rPr>
        <w:t xml:space="preserve">ing American </w:t>
      </w:r>
      <w:r w:rsidRPr="00AC76B9">
        <w:rPr>
          <w:rStyle w:val="Emphasis"/>
          <w:rFonts w:asciiTheme="minorHAnsi" w:hAnsiTheme="minorHAnsi" w:cstheme="minorHAnsi"/>
        </w:rPr>
        <w:t>consumers</w:t>
      </w:r>
      <w:r w:rsidRPr="00AC76B9">
        <w:rPr>
          <w:rStyle w:val="StyleUnderline"/>
          <w:rFonts w:asciiTheme="minorHAnsi" w:hAnsiTheme="minorHAnsi" w:cstheme="minorHAnsi"/>
        </w:rPr>
        <w:t xml:space="preserve"> and the</w:t>
      </w:r>
      <w:r w:rsidRPr="00AC76B9">
        <w:rPr>
          <w:rFonts w:asciiTheme="minorHAnsi" w:hAnsiTheme="minorHAnsi" w:cstheme="minorHAnsi"/>
        </w:rPr>
        <w:t xml:space="preserve"> American </w:t>
      </w:r>
      <w:r w:rsidRPr="00AC76B9">
        <w:rPr>
          <w:rStyle w:val="Emphasis"/>
          <w:rFonts w:asciiTheme="minorHAnsi" w:hAnsiTheme="minorHAnsi" w:cstheme="minorHAnsi"/>
        </w:rPr>
        <w:t>economy</w:t>
      </w:r>
      <w:r w:rsidRPr="00AC76B9">
        <w:rPr>
          <w:rFonts w:asciiTheme="minorHAnsi" w:hAnsiTheme="minorHAnsi" w:cstheme="minorHAnsi"/>
        </w:rPr>
        <w:t xml:space="preserve"> at a time when we’re still trying to keep our heads above water. </w:t>
      </w:r>
      <w:r w:rsidRPr="00AC76B9">
        <w:rPr>
          <w:rStyle w:val="StyleUnderline"/>
          <w:rFonts w:asciiTheme="minorHAnsi" w:hAnsiTheme="minorHAnsi" w:cstheme="minorHAnsi"/>
          <w:highlight w:val="cyan"/>
        </w:rPr>
        <w:t xml:space="preserve">Using </w:t>
      </w:r>
      <w:r w:rsidRPr="00AC76B9">
        <w:rPr>
          <w:rStyle w:val="Emphasis"/>
          <w:rFonts w:asciiTheme="minorHAnsi" w:hAnsiTheme="minorHAnsi" w:cstheme="minorHAnsi"/>
          <w:highlight w:val="cyan"/>
        </w:rPr>
        <w:t>antitrust</w:t>
      </w:r>
      <w:r w:rsidRPr="00AC76B9">
        <w:rPr>
          <w:rStyle w:val="StyleUnderline"/>
          <w:rFonts w:asciiTheme="minorHAnsi" w:hAnsiTheme="minorHAnsi" w:cstheme="minorHAnsi"/>
          <w:highlight w:val="cyan"/>
        </w:rPr>
        <w:t xml:space="preserve"> to go after</w:t>
      </w:r>
      <w:r w:rsidRPr="00AC76B9">
        <w:rPr>
          <w:rStyle w:val="StyleUnderline"/>
          <w:rFonts w:asciiTheme="minorHAnsi" w:hAnsiTheme="minorHAnsi" w:cstheme="minorHAnsi"/>
        </w:rPr>
        <w:t xml:space="preserve"> American </w:t>
      </w:r>
      <w:r w:rsidRPr="00AC76B9">
        <w:rPr>
          <w:rStyle w:val="StyleUnderline"/>
          <w:rFonts w:asciiTheme="minorHAnsi" w:hAnsiTheme="minorHAnsi" w:cstheme="minorHAnsi"/>
          <w:highlight w:val="cyan"/>
        </w:rPr>
        <w:t>tech</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won’t stop at Silicon Valley</w:t>
      </w:r>
      <w:r w:rsidRPr="00AC76B9">
        <w:rPr>
          <w:rFonts w:asciiTheme="minorHAnsi" w:hAnsiTheme="minorHAnsi" w:cstheme="minorHAnsi"/>
        </w:rPr>
        <w:t>.</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Every sector of our economy</w:t>
      </w:r>
      <w:r w:rsidRPr="00AC76B9">
        <w:rPr>
          <w:rStyle w:val="StyleUnderline"/>
          <w:rFonts w:asciiTheme="minorHAnsi" w:hAnsiTheme="minorHAnsi" w:cstheme="minorHAnsi"/>
          <w:highlight w:val="cyan"/>
        </w:rPr>
        <w:t xml:space="preserve"> will be </w:t>
      </w:r>
      <w:r w:rsidRPr="00AC76B9">
        <w:rPr>
          <w:rStyle w:val="Emphasis"/>
          <w:rFonts w:asciiTheme="minorHAnsi" w:hAnsiTheme="minorHAnsi" w:cstheme="minorHAnsi"/>
          <w:highlight w:val="cyan"/>
        </w:rPr>
        <w:t>at risk</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politically motivated</w:t>
      </w:r>
      <w:r w:rsidRPr="00AC76B9">
        <w:rPr>
          <w:rStyle w:val="StyleUnderline"/>
          <w:rFonts w:asciiTheme="minorHAnsi" w:hAnsiTheme="minorHAnsi" w:cstheme="minorHAnsi"/>
        </w:rPr>
        <w:t xml:space="preserve"> antitrust enforcement</w:t>
      </w:r>
      <w:r w:rsidRPr="00AC76B9">
        <w:rPr>
          <w:rFonts w:asciiTheme="minorHAnsi" w:hAnsiTheme="minorHAnsi" w:cstheme="minorHAnsi"/>
        </w:rPr>
        <w:t xml:space="preserve">. And that won’t just hurt consumers searching for information on Google or shopping for products on Amazon — </w:t>
      </w:r>
      <w:r w:rsidRPr="00AC76B9">
        <w:rPr>
          <w:rStyle w:val="StyleUnderline"/>
          <w:rFonts w:asciiTheme="minorHAnsi" w:hAnsiTheme="minorHAnsi" w:cstheme="minorHAnsi"/>
        </w:rPr>
        <w:t xml:space="preserve">America’s economy could </w:t>
      </w:r>
      <w:r w:rsidRPr="00AC76B9">
        <w:rPr>
          <w:rStyle w:val="Emphasis"/>
          <w:rFonts w:asciiTheme="minorHAnsi" w:hAnsiTheme="minorHAnsi" w:cstheme="minorHAnsi"/>
        </w:rPr>
        <w:t>lose its global competitiveness</w:t>
      </w:r>
      <w:r w:rsidRPr="00AC76B9">
        <w:rPr>
          <w:rFonts w:asciiTheme="minorHAnsi" w:hAnsiTheme="minorHAnsi" w:cstheme="minorHAnsi"/>
        </w:rPr>
        <w:t xml:space="preserve"> amid a global pandemic. In fact, the recent cases against Google from the Department of Justice and state attorneys general are a great example of just how this misuse of </w:t>
      </w:r>
      <w:r w:rsidRPr="00AC76B9">
        <w:rPr>
          <w:rStyle w:val="StyleUnderline"/>
          <w:rFonts w:asciiTheme="minorHAnsi" w:hAnsiTheme="minorHAnsi" w:cstheme="minorHAnsi"/>
          <w:highlight w:val="cyan"/>
        </w:rPr>
        <w:t>antitrust could</w:t>
      </w:r>
      <w:r w:rsidRPr="00AC76B9">
        <w:rPr>
          <w:rFonts w:asciiTheme="minorHAnsi" w:hAnsiTheme="minorHAnsi" w:cstheme="minorHAnsi"/>
        </w:rPr>
        <w:t xml:space="preserve"> harm Americans across the country and </w:t>
      </w:r>
      <w:r w:rsidRPr="00AC76B9">
        <w:rPr>
          <w:rStyle w:val="Emphasis"/>
          <w:rFonts w:asciiTheme="minorHAnsi" w:hAnsiTheme="minorHAnsi" w:cstheme="minorHAnsi"/>
          <w:sz w:val="28"/>
          <w:szCs w:val="28"/>
          <w:highlight w:val="cyan"/>
        </w:rPr>
        <w:t>halt innovation in its tracks</w:t>
      </w:r>
      <w:r w:rsidRPr="00AC76B9">
        <w:rPr>
          <w:rFonts w:asciiTheme="minorHAnsi" w:hAnsiTheme="minorHAnsi" w:cstheme="minorHAnsi"/>
        </w:rPr>
        <w:t xml:space="preserve">. These suits conveniently forget how </w:t>
      </w:r>
      <w:r w:rsidRPr="00AC76B9">
        <w:rPr>
          <w:rStyle w:val="StyleUnderline"/>
          <w:rFonts w:asciiTheme="minorHAnsi" w:hAnsiTheme="minorHAnsi" w:cstheme="minorHAnsi"/>
        </w:rPr>
        <w:t xml:space="preserve">consumers </w:t>
      </w:r>
      <w:r w:rsidRPr="00AC76B9">
        <w:rPr>
          <w:rStyle w:val="Emphasis"/>
          <w:rFonts w:asciiTheme="minorHAnsi" w:hAnsiTheme="minorHAnsi" w:cstheme="minorHAnsi"/>
        </w:rPr>
        <w:t>benefit</w:t>
      </w:r>
      <w:r w:rsidRPr="00AC76B9">
        <w:rPr>
          <w:rStyle w:val="StyleUnderline"/>
          <w:rFonts w:asciiTheme="minorHAnsi" w:hAnsiTheme="minorHAnsi" w:cstheme="minorHAnsi"/>
        </w:rPr>
        <w:t xml:space="preserve"> from Google’s </w:t>
      </w:r>
      <w:r w:rsidRPr="00AC76B9">
        <w:rPr>
          <w:rStyle w:val="Emphasis"/>
          <w:rFonts w:asciiTheme="minorHAnsi" w:hAnsiTheme="minorHAnsi" w:cstheme="minorHAnsi"/>
        </w:rPr>
        <w:t>suite of products</w:t>
      </w:r>
      <w:r w:rsidRPr="00AC76B9">
        <w:rPr>
          <w:rFonts w:asciiTheme="minorHAnsi" w:hAnsiTheme="minorHAnsi" w:cstheme="minorHAnsi"/>
        </w:rPr>
        <w:t xml:space="preserve"> in attempts to claim that Google unfairly monopolized the search and search advertising markets. Even worse, by claiming consumer harm, the government fails to truly grasp what consumers actually want. 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 </w:t>
      </w:r>
      <w:r w:rsidRPr="00AC76B9">
        <w:rPr>
          <w:rStyle w:val="StyleUnderline"/>
          <w:rFonts w:asciiTheme="minorHAnsi" w:hAnsiTheme="minorHAnsi" w:cstheme="minorHAnsi"/>
          <w:highlight w:val="cyan"/>
        </w:rPr>
        <w:t>The vast majority</w:t>
      </w:r>
      <w:r w:rsidRPr="00AC76B9">
        <w:rPr>
          <w:rStyle w:val="StyleUnderline"/>
          <w:rFonts w:asciiTheme="minorHAnsi" w:hAnsiTheme="minorHAnsi" w:cstheme="minorHAnsi"/>
        </w:rPr>
        <w:t xml:space="preserve"> of search users </w:t>
      </w:r>
      <w:r w:rsidRPr="00AC76B9">
        <w:rPr>
          <w:rStyle w:val="Emphasis"/>
          <w:rFonts w:asciiTheme="minorHAnsi" w:hAnsiTheme="minorHAnsi" w:cstheme="minorHAnsi"/>
          <w:highlight w:val="cyan"/>
        </w:rPr>
        <w:t>prefer Google</w:t>
      </w:r>
      <w:r w:rsidRPr="00AC76B9">
        <w:rPr>
          <w:rStyle w:val="StyleUnderline"/>
          <w:rFonts w:asciiTheme="minorHAnsi" w:hAnsiTheme="minorHAnsi" w:cstheme="minorHAnsi"/>
        </w:rPr>
        <w:t xml:space="preserve"> to its competitors</w:t>
      </w:r>
      <w:r w:rsidRPr="00AC76B9">
        <w:rPr>
          <w:rFonts w:asciiTheme="minorHAnsi" w:hAnsiTheme="minorHAnsi" w:cstheme="minorHAnsi"/>
        </w:rPr>
        <w:t xml:space="preserve">. And through preinstallation, we get free-to-use products, quick searches and near-limitless information in an integrated system with the click of a mouse. It isn’t a problem; it’s a time saver. Further, </w:t>
      </w:r>
      <w:r w:rsidRPr="00AC76B9">
        <w:rPr>
          <w:rStyle w:val="StyleUnderline"/>
          <w:rFonts w:asciiTheme="minorHAnsi" w:hAnsiTheme="minorHAnsi" w:cstheme="minorHAnsi"/>
        </w:rPr>
        <w:t>because Google can reinvest</w:t>
      </w:r>
      <w:r w:rsidRPr="00AC76B9">
        <w:rPr>
          <w:rFonts w:asciiTheme="minorHAnsi" w:hAnsiTheme="minorHAnsi" w:cstheme="minorHAnsi"/>
        </w:rPr>
        <w:t xml:space="preserve"> in developing more user-friendly tech in a preinstalled ecosystem, </w:t>
      </w:r>
      <w:r w:rsidRPr="00AC76B9">
        <w:rPr>
          <w:rStyle w:val="StyleUnderline"/>
          <w:rFonts w:asciiTheme="minorHAnsi" w:hAnsiTheme="minorHAnsi" w:cstheme="minorHAnsi"/>
        </w:rPr>
        <w:t xml:space="preserve">we get </w:t>
      </w:r>
      <w:r w:rsidRPr="00AC76B9">
        <w:rPr>
          <w:rStyle w:val="Emphasis"/>
          <w:rFonts w:asciiTheme="minorHAnsi" w:hAnsiTheme="minorHAnsi" w:cstheme="minorHAnsi"/>
        </w:rPr>
        <w:t>interoperable</w:t>
      </w:r>
      <w:r w:rsidRPr="00AC76B9">
        <w:rPr>
          <w:rStyle w:val="StyleUnderline"/>
          <w:rFonts w:asciiTheme="minorHAnsi" w:hAnsiTheme="minorHAnsi" w:cstheme="minorHAnsi"/>
        </w:rPr>
        <w:t xml:space="preserve"> apps that make our experience</w:t>
      </w:r>
      <w:r w:rsidRPr="00AC76B9">
        <w:rPr>
          <w:rFonts w:asciiTheme="minorHAnsi" w:hAnsiTheme="minorHAnsi" w:cstheme="minorHAnsi"/>
        </w:rPr>
        <w:t xml:space="preserve"> that much more </w:t>
      </w:r>
      <w:r w:rsidRPr="00AC76B9">
        <w:rPr>
          <w:rStyle w:val="Emphasis"/>
          <w:rFonts w:asciiTheme="minorHAnsi" w:hAnsiTheme="minorHAnsi" w:cstheme="minorHAnsi"/>
        </w:rPr>
        <w:t>convenient</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intuitive</w:t>
      </w:r>
      <w:r w:rsidRPr="00AC76B9">
        <w:rPr>
          <w:rFonts w:asciiTheme="minorHAnsi" w:hAnsiTheme="minorHAnsi" w:cstheme="minorHAnsi"/>
        </w:rPr>
        <w:t xml:space="preserve">. And even if consumers do want a different app, they can fix this problem with no heavy leg work or travel — just the swipe of a finger. But </w:t>
      </w:r>
      <w:r w:rsidRPr="00AC76B9">
        <w:rPr>
          <w:rStyle w:val="StyleUnderline"/>
          <w:rFonts w:asciiTheme="minorHAnsi" w:hAnsiTheme="minorHAnsi" w:cstheme="minorHAnsi"/>
        </w:rPr>
        <w:t xml:space="preserve">if the government gets its way, </w:t>
      </w:r>
      <w:r w:rsidRPr="00AC76B9">
        <w:rPr>
          <w:rStyle w:val="Emphasis"/>
          <w:rFonts w:asciiTheme="minorHAnsi" w:hAnsiTheme="minorHAnsi" w:cstheme="minorHAnsi"/>
          <w:sz w:val="28"/>
          <w:szCs w:val="28"/>
          <w:highlight w:val="cyan"/>
        </w:rPr>
        <w:t>the message could be disastrous for innovation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Even if</w:t>
      </w:r>
      <w:r w:rsidRPr="00AC76B9">
        <w:rPr>
          <w:rStyle w:val="StyleUnderline"/>
          <w:rFonts w:asciiTheme="minorHAnsi" w:hAnsiTheme="minorHAnsi" w:cstheme="minorHAnsi"/>
          <w:highlight w:val="cyan"/>
        </w:rPr>
        <w:t xml:space="preserve"> your business </w:t>
      </w:r>
      <w:r w:rsidRPr="00AC76B9">
        <w:rPr>
          <w:rStyle w:val="Emphasis"/>
          <w:rFonts w:asciiTheme="minorHAnsi" w:hAnsiTheme="minorHAnsi" w:cstheme="minorHAnsi"/>
          <w:highlight w:val="cyan"/>
        </w:rPr>
        <w:t>benefits Americans</w:t>
      </w:r>
      <w:r w:rsidRPr="00AC76B9">
        <w:rPr>
          <w:rStyle w:val="StyleUnderline"/>
          <w:rFonts w:asciiTheme="minorHAnsi" w:hAnsiTheme="minorHAnsi" w:cstheme="minorHAnsi"/>
        </w:rPr>
        <w:t xml:space="preserve"> and improves the user experience,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government</w:t>
      </w:r>
      <w:r w:rsidRPr="00AC76B9">
        <w:rPr>
          <w:rStyle w:val="StyleUnderline"/>
          <w:rFonts w:asciiTheme="minorHAnsi" w:hAnsiTheme="minorHAnsi" w:cstheme="minorHAnsi"/>
          <w:highlight w:val="cyan"/>
        </w:rPr>
        <w:t xml:space="preserve"> can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still </w:t>
      </w:r>
      <w:r w:rsidRPr="00AC76B9">
        <w:rPr>
          <w:rStyle w:val="Emphasis"/>
          <w:rFonts w:asciiTheme="minorHAnsi" w:hAnsiTheme="minorHAnsi" w:cstheme="minorHAnsi"/>
          <w:highlight w:val="cyan"/>
        </w:rPr>
        <w:t>put a target on your back</w:t>
      </w:r>
      <w:r w:rsidRPr="00AC76B9">
        <w:rPr>
          <w:rFonts w:asciiTheme="minorHAnsi" w:hAnsiTheme="minorHAnsi" w:cstheme="minorHAnsi"/>
        </w:rPr>
        <w:t xml:space="preserve">. Not to mention, </w:t>
      </w:r>
      <w:r w:rsidRPr="00AC76B9">
        <w:rPr>
          <w:rStyle w:val="StyleUnderline"/>
          <w:rFonts w:asciiTheme="minorHAnsi" w:hAnsiTheme="minorHAnsi" w:cstheme="minorHAnsi"/>
        </w:rPr>
        <w:t xml:space="preserve">the government would be </w:t>
      </w:r>
      <w:r w:rsidRPr="00AC76B9">
        <w:rPr>
          <w:rStyle w:val="Emphasis"/>
          <w:rFonts w:asciiTheme="minorHAnsi" w:hAnsiTheme="minorHAnsi" w:cstheme="minorHAnsi"/>
          <w:highlight w:val="cyan"/>
        </w:rPr>
        <w:t>more likely</w:t>
      </w:r>
      <w:r w:rsidRPr="00AC76B9">
        <w:rPr>
          <w:rStyle w:val="StyleUnderline"/>
          <w:rFonts w:asciiTheme="minorHAnsi" w:hAnsiTheme="minorHAnsi" w:cstheme="minorHAnsi"/>
        </w:rPr>
        <w:t xml:space="preserve"> to put a target on your back </w:t>
      </w:r>
      <w:r w:rsidRPr="00AC76B9">
        <w:rPr>
          <w:rStyle w:val="StyleUnderline"/>
          <w:rFonts w:asciiTheme="minorHAnsi" w:hAnsiTheme="minorHAnsi" w:cstheme="minorHAnsi"/>
          <w:highlight w:val="cyan"/>
        </w:rPr>
        <w:t xml:space="preserve">if you’re </w:t>
      </w:r>
      <w:r w:rsidRPr="00AC76B9">
        <w:rPr>
          <w:rStyle w:val="Emphasis"/>
          <w:rFonts w:asciiTheme="minorHAnsi" w:hAnsiTheme="minorHAnsi" w:cstheme="minorHAnsi"/>
          <w:highlight w:val="cyan"/>
        </w:rPr>
        <w:t>large</w:t>
      </w:r>
      <w:r w:rsidRPr="00AC76B9">
        <w:rPr>
          <w:rStyle w:val="StyleUnderline"/>
          <w:rFonts w:asciiTheme="minorHAnsi" w:hAnsiTheme="minorHAnsi" w:cstheme="minorHAnsi"/>
          <w:highlight w:val="cyan"/>
        </w:rPr>
        <w:t xml:space="preserve"> and</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politically </w:t>
      </w:r>
      <w:r w:rsidRPr="00AC76B9">
        <w:rPr>
          <w:rStyle w:val="Emphasis"/>
          <w:rFonts w:asciiTheme="minorHAnsi" w:hAnsiTheme="minorHAnsi" w:cstheme="minorHAnsi"/>
          <w:highlight w:val="cyan"/>
        </w:rPr>
        <w:t>disfavored</w:t>
      </w:r>
      <w:r w:rsidRPr="00AC76B9">
        <w:rPr>
          <w:rFonts w:asciiTheme="minorHAnsi" w:hAnsiTheme="minorHAnsi" w:cstheme="minorHAnsi"/>
        </w:rPr>
        <w:t xml:space="preserve">. Consumers across the internet and the American economy would be hurt and left without more accessible and more affordable technology as options. We should be working to reward, not punish, innovation. Otherwise, the next Google may just decide it isn’t worth the time and effort. Similarly, the Federal Trade Commission’s recent case against Facebook also puts the wants of policymakers above the actual interests of consumers. 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 But this is not a case of consumer harm or bad behavior — </w:t>
      </w:r>
      <w:r w:rsidRPr="00AC76B9">
        <w:rPr>
          <w:rStyle w:val="StyleUnderline"/>
          <w:rFonts w:asciiTheme="minorHAnsi" w:hAnsiTheme="minorHAnsi" w:cstheme="minorHAnsi"/>
        </w:rPr>
        <w:t>Facebook’s acquisition of Instagram and WhatsApp helped ensure that consumers’ desires were prioritized</w:t>
      </w:r>
      <w:r w:rsidRPr="00AC76B9">
        <w:rPr>
          <w:rFonts w:asciiTheme="minorHAnsi" w:hAnsiTheme="minorHAnsi" w:cstheme="minorHAnsi"/>
        </w:rPr>
        <w:t xml:space="preserve">. Through millions of investment dollars into research and development, Facebook turned good services into great services that consumers actively keep coming back to. </w:t>
      </w:r>
      <w:r w:rsidRPr="00AC76B9">
        <w:rPr>
          <w:rStyle w:val="StyleUnderline"/>
          <w:rFonts w:asciiTheme="minorHAnsi" w:hAnsiTheme="minorHAnsi" w:cstheme="minorHAnsi"/>
        </w:rPr>
        <w:t xml:space="preserve">Through </w:t>
      </w:r>
      <w:r w:rsidRPr="00AC76B9">
        <w:rPr>
          <w:rStyle w:val="Emphasis"/>
          <w:rFonts w:asciiTheme="minorHAnsi" w:hAnsiTheme="minorHAnsi" w:cstheme="minorHAnsi"/>
        </w:rPr>
        <w:t>relentless product improvement</w:t>
      </w:r>
      <w:r w:rsidRPr="00AC76B9">
        <w:rPr>
          <w:rFonts w:asciiTheme="minorHAnsi" w:hAnsiTheme="minorHAnsi" w:cstheme="minorHAnsi"/>
        </w:rPr>
        <w:t xml:space="preserve">, </w:t>
      </w:r>
      <w:r w:rsidRPr="00AC76B9">
        <w:rPr>
          <w:rStyle w:val="StyleUnderline"/>
          <w:rFonts w:asciiTheme="minorHAnsi" w:hAnsiTheme="minorHAnsi" w:cstheme="minorHAnsi"/>
        </w:rPr>
        <w:t>WhatsApp became</w:t>
      </w:r>
      <w:r w:rsidRPr="00AC76B9">
        <w:rPr>
          <w:rFonts w:asciiTheme="minorHAnsi" w:hAnsiTheme="minorHAnsi" w:cstheme="minorHAnsi"/>
        </w:rPr>
        <w:t xml:space="preserve"> a </w:t>
      </w:r>
      <w:r w:rsidRPr="00AC76B9">
        <w:rPr>
          <w:rStyle w:val="Emphasis"/>
          <w:rFonts w:asciiTheme="minorHAnsi" w:hAnsiTheme="minorHAnsi" w:cstheme="minorHAnsi"/>
        </w:rPr>
        <w:t>free</w:t>
      </w:r>
      <w:r w:rsidRPr="00AC76B9">
        <w:rPr>
          <w:rFonts w:asciiTheme="minorHAnsi" w:hAnsiTheme="minorHAnsi" w:cstheme="minorHAnsi"/>
        </w:rPr>
        <w:t xml:space="preserve">-to-use platform and Instagram became one of the most successful photo-sharing social media apps in the world. In both cases, </w:t>
      </w:r>
      <w:r w:rsidRPr="00AC76B9">
        <w:rPr>
          <w:rStyle w:val="StyleUnderline"/>
          <w:rFonts w:asciiTheme="minorHAnsi" w:hAnsiTheme="minorHAnsi" w:cstheme="minorHAnsi"/>
          <w:highlight w:val="cyan"/>
        </w:rPr>
        <w:t>consumers benefited from</w:t>
      </w:r>
      <w:r w:rsidRPr="00AC76B9">
        <w:rPr>
          <w:rFonts w:asciiTheme="minorHAnsi" w:hAnsiTheme="minorHAnsi" w:cstheme="minorHAnsi"/>
        </w:rPr>
        <w:t xml:space="preserve"> convenient and </w:t>
      </w:r>
      <w:r w:rsidRPr="00AC76B9">
        <w:rPr>
          <w:rStyle w:val="Emphasis"/>
          <w:rFonts w:asciiTheme="minorHAnsi" w:hAnsiTheme="minorHAnsi" w:cstheme="minorHAnsi"/>
          <w:highlight w:val="cyan"/>
        </w:rPr>
        <w:t>state-of-the-art advancements</w:t>
      </w:r>
      <w:r w:rsidRPr="00AC76B9">
        <w:rPr>
          <w:rFonts w:asciiTheme="minorHAnsi" w:hAnsiTheme="minorHAnsi" w:cstheme="minorHAnsi"/>
        </w:rPr>
        <w:t xml:space="preserve">. No longer do we have to pay to use messaging or search through multiple results to shop our influencer feed. As it stands, </w:t>
      </w:r>
      <w:r w:rsidRPr="00AC76B9">
        <w:rPr>
          <w:rStyle w:val="StyleUnderline"/>
          <w:rFonts w:asciiTheme="minorHAnsi" w:hAnsiTheme="minorHAnsi" w:cstheme="minorHAnsi"/>
          <w:highlight w:val="cyan"/>
        </w:rPr>
        <w:t>the F</w:t>
      </w:r>
      <w:r w:rsidRPr="00AC76B9">
        <w:rPr>
          <w:rFonts w:asciiTheme="minorHAnsi" w:hAnsiTheme="minorHAnsi" w:cstheme="minorHAnsi"/>
        </w:rPr>
        <w:t xml:space="preserve">ederal </w:t>
      </w:r>
      <w:r w:rsidRPr="00AC76B9">
        <w:rPr>
          <w:rStyle w:val="StyleUnderline"/>
          <w:rFonts w:asciiTheme="minorHAnsi" w:hAnsiTheme="minorHAnsi" w:cstheme="minorHAnsi"/>
          <w:highlight w:val="cyan"/>
        </w:rPr>
        <w:t>T</w:t>
      </w:r>
      <w:r w:rsidRPr="00AC76B9">
        <w:rPr>
          <w:rFonts w:asciiTheme="minorHAnsi" w:hAnsiTheme="minorHAnsi" w:cstheme="minorHAnsi"/>
        </w:rPr>
        <w:t xml:space="preserve">rade </w:t>
      </w:r>
      <w:r w:rsidRPr="00AC76B9">
        <w:rPr>
          <w:rStyle w:val="StyleUnderline"/>
          <w:rFonts w:asciiTheme="minorHAnsi" w:hAnsiTheme="minorHAnsi" w:cstheme="minorHAnsi"/>
          <w:highlight w:val="cyan"/>
        </w:rPr>
        <w:t>C</w:t>
      </w:r>
      <w:r w:rsidRPr="00AC76B9">
        <w:rPr>
          <w:rFonts w:asciiTheme="minorHAnsi" w:hAnsiTheme="minorHAnsi" w:cstheme="minorHAnsi"/>
        </w:rPr>
        <w:t xml:space="preserve">ommission case </w:t>
      </w:r>
      <w:r w:rsidRPr="00AC76B9">
        <w:rPr>
          <w:rStyle w:val="StyleUnderline"/>
          <w:rFonts w:asciiTheme="minorHAnsi" w:hAnsiTheme="minorHAnsi" w:cstheme="minorHAnsi"/>
          <w:highlight w:val="cyan"/>
        </w:rPr>
        <w:t xml:space="preserve">could </w:t>
      </w:r>
      <w:r w:rsidRPr="00AC76B9">
        <w:rPr>
          <w:rStyle w:val="Emphasis"/>
          <w:rFonts w:asciiTheme="minorHAnsi" w:hAnsiTheme="minorHAnsi" w:cstheme="minorHAnsi"/>
          <w:highlight w:val="cyan"/>
        </w:rPr>
        <w:t>splinter one</w:t>
      </w:r>
      <w:r w:rsidRPr="00AC76B9">
        <w:rPr>
          <w:rStyle w:val="Emphasis"/>
          <w:rFonts w:asciiTheme="minorHAnsi" w:hAnsiTheme="minorHAnsi" w:cstheme="minorHAnsi"/>
        </w:rPr>
        <w:t xml:space="preserve"> successful tech </w:t>
      </w:r>
      <w:r w:rsidRPr="00AC76B9">
        <w:rPr>
          <w:rStyle w:val="Emphasis"/>
          <w:rFonts w:asciiTheme="minorHAnsi" w:hAnsiTheme="minorHAnsi" w:cstheme="minorHAnsi"/>
          <w:highlight w:val="cyan"/>
        </w:rPr>
        <w:t>company</w:t>
      </w:r>
      <w:r w:rsidRPr="00AC76B9">
        <w:rPr>
          <w:rStyle w:val="StyleUnderline"/>
          <w:rFonts w:asciiTheme="minorHAnsi" w:hAnsiTheme="minorHAnsi" w:cstheme="minorHAnsi"/>
          <w:highlight w:val="cyan"/>
        </w:rPr>
        <w:t xml:space="preserve"> into </w:t>
      </w:r>
      <w:r w:rsidRPr="00AC76B9">
        <w:rPr>
          <w:rStyle w:val="Emphasis"/>
          <w:rFonts w:asciiTheme="minorHAnsi" w:hAnsiTheme="minorHAnsi" w:cstheme="minorHAnsi"/>
          <w:highlight w:val="cyan"/>
        </w:rPr>
        <w:t>multiple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less efficient organizations</w:t>
      </w:r>
      <w:r w:rsidRPr="00AC76B9">
        <w:rPr>
          <w:rFonts w:asciiTheme="minorHAnsi" w:hAnsiTheme="minorHAnsi" w:cstheme="minorHAnsi"/>
        </w:rPr>
        <w:t xml:space="preserve">, </w:t>
      </w:r>
      <w:r w:rsidRPr="00AC76B9">
        <w:rPr>
          <w:rStyle w:val="Emphasis"/>
          <w:rFonts w:asciiTheme="minorHAnsi" w:hAnsiTheme="minorHAnsi" w:cstheme="minorHAnsi"/>
          <w:sz w:val="28"/>
          <w:szCs w:val="28"/>
          <w:highlight w:val="cyan"/>
        </w:rPr>
        <w:t>setting a precedent that could affect every</w:t>
      </w:r>
      <w:r w:rsidRPr="00AC76B9">
        <w:rPr>
          <w:rStyle w:val="Emphasis"/>
          <w:rFonts w:asciiTheme="minorHAnsi" w:hAnsiTheme="minorHAnsi" w:cstheme="minorHAnsi"/>
          <w:sz w:val="28"/>
          <w:szCs w:val="28"/>
        </w:rPr>
        <w:t xml:space="preserve"> American </w:t>
      </w:r>
      <w:r w:rsidRPr="00AC76B9">
        <w:rPr>
          <w:rStyle w:val="Emphasis"/>
          <w:rFonts w:asciiTheme="minorHAnsi" w:hAnsiTheme="minorHAnsi" w:cstheme="minorHAnsi"/>
          <w:sz w:val="28"/>
          <w:szCs w:val="28"/>
          <w:highlight w:val="cyan"/>
        </w:rPr>
        <w:t>industry</w:t>
      </w:r>
      <w:r w:rsidRPr="00AC76B9">
        <w:rPr>
          <w:rFonts w:asciiTheme="minorHAnsi" w:hAnsiTheme="minorHAnsi" w:cstheme="minorHAnsi"/>
        </w:rPr>
        <w:t xml:space="preserve">. Consumers would not only lose Facebook’s free-to-use services but also potentially the next big clothing brand or the next hit </w:t>
      </w:r>
      <w:proofErr w:type="spellStart"/>
      <w:r w:rsidRPr="00AC76B9">
        <w:rPr>
          <w:rFonts w:asciiTheme="minorHAnsi" w:hAnsiTheme="minorHAnsi" w:cstheme="minorHAnsi"/>
        </w:rPr>
        <w:t>microbrewed</w:t>
      </w:r>
      <w:proofErr w:type="spellEnd"/>
      <w:r w:rsidRPr="00AC76B9">
        <w:rPr>
          <w:rFonts w:asciiTheme="minorHAnsi" w:hAnsiTheme="minorHAnsi" w:cstheme="minorHAnsi"/>
        </w:rPr>
        <w:t xml:space="preserve"> beer. By impeding mergers,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sz w:val="28"/>
          <w:szCs w:val="28"/>
        </w:rPr>
        <w:t xml:space="preserve">sheer </w:t>
      </w:r>
      <w:r w:rsidRPr="00AC76B9">
        <w:rPr>
          <w:rStyle w:val="Emphasis"/>
          <w:rFonts w:asciiTheme="minorHAnsi" w:hAnsiTheme="minorHAnsi" w:cstheme="minorHAnsi"/>
          <w:sz w:val="28"/>
          <w:szCs w:val="28"/>
          <w:highlight w:val="cyan"/>
        </w:rPr>
        <w:t>fear of potential antitrust enforcement</w:t>
      </w:r>
      <w:r w:rsidRPr="00AC76B9">
        <w:rPr>
          <w:rStyle w:val="StyleUnderline"/>
          <w:rFonts w:asciiTheme="minorHAnsi" w:hAnsiTheme="minorHAnsi" w:cstheme="minorHAnsi"/>
          <w:highlight w:val="cyan"/>
        </w:rPr>
        <w:t xml:space="preserve"> would </w:t>
      </w:r>
      <w:r w:rsidRPr="00AC76B9">
        <w:rPr>
          <w:rStyle w:val="Emphasis"/>
          <w:rFonts w:asciiTheme="minorHAnsi" w:hAnsiTheme="minorHAnsi" w:cstheme="minorHAnsi"/>
          <w:highlight w:val="cyan"/>
        </w:rPr>
        <w:t>shutter</w:t>
      </w:r>
      <w:r w:rsidRPr="00AC76B9">
        <w:rPr>
          <w:rStyle w:val="Emphasis"/>
          <w:rFonts w:asciiTheme="minorHAnsi" w:hAnsiTheme="minorHAnsi" w:cstheme="minorHAnsi"/>
        </w:rPr>
        <w:t xml:space="preserve"> the doors on </w:t>
      </w:r>
      <w:r w:rsidRPr="00AC76B9">
        <w:rPr>
          <w:rStyle w:val="Emphasis"/>
          <w:rFonts w:asciiTheme="minorHAnsi" w:hAnsiTheme="minorHAnsi" w:cstheme="minorHAnsi"/>
          <w:highlight w:val="cyan"/>
        </w:rPr>
        <w:t>small businesses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from </w:t>
      </w:r>
      <w:r w:rsidRPr="00AC76B9">
        <w:rPr>
          <w:rStyle w:val="Emphasis"/>
          <w:rFonts w:asciiTheme="minorHAnsi" w:hAnsiTheme="minorHAnsi" w:cstheme="minorHAnsi"/>
          <w:highlight w:val="cyan"/>
        </w:rPr>
        <w:t>all sectors</w:t>
      </w:r>
      <w:r w:rsidRPr="00AC76B9">
        <w:rPr>
          <w:rStyle w:val="Emphasis"/>
          <w:rFonts w:asciiTheme="minorHAnsi" w:hAnsiTheme="minorHAnsi" w:cstheme="minorHAnsi"/>
        </w:rPr>
        <w:t xml:space="preserve"> of the economy</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So much </w:t>
      </w:r>
      <w:r w:rsidRPr="00AC76B9">
        <w:rPr>
          <w:rStyle w:val="Emphasis"/>
          <w:rFonts w:asciiTheme="minorHAnsi" w:hAnsiTheme="minorHAnsi" w:cstheme="minorHAnsi"/>
          <w:highlight w:val="cyan"/>
        </w:rPr>
        <w:t>investment in innovation</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highlight w:val="cyan"/>
        </w:rPr>
        <w:t>built</w:t>
      </w:r>
      <w:r w:rsidRPr="00AC76B9">
        <w:rPr>
          <w:rStyle w:val="StyleUnderline"/>
          <w:rFonts w:asciiTheme="minorHAnsi" w:hAnsiTheme="minorHAnsi" w:cstheme="minorHAnsi"/>
          <w:highlight w:val="cyan"/>
        </w:rPr>
        <w:t xml:space="preserve"> on the </w:t>
      </w:r>
      <w:r w:rsidRPr="00AC76B9">
        <w:rPr>
          <w:rStyle w:val="Emphasis"/>
          <w:rFonts w:asciiTheme="minorHAnsi" w:hAnsiTheme="minorHAnsi" w:cstheme="minorHAnsi"/>
          <w:highlight w:val="cyan"/>
        </w:rPr>
        <w:t>possibility of being acquired</w:t>
      </w:r>
      <w:r w:rsidRPr="00AC76B9">
        <w:rPr>
          <w:rStyle w:val="StyleUnderline"/>
          <w:rFonts w:asciiTheme="minorHAnsi" w:hAnsiTheme="minorHAnsi" w:cstheme="minorHAnsi"/>
        </w:rPr>
        <w:t xml:space="preserve"> by a </w:t>
      </w:r>
      <w:r w:rsidRPr="00AC76B9">
        <w:rPr>
          <w:rStyle w:val="Emphasis"/>
          <w:rFonts w:asciiTheme="minorHAnsi" w:hAnsiTheme="minorHAnsi" w:cstheme="minorHAnsi"/>
        </w:rPr>
        <w:t>larger player</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Entrepreneurs</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innovators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from </w:t>
      </w:r>
      <w:r w:rsidRPr="00AC76B9">
        <w:rPr>
          <w:rStyle w:val="Emphasis"/>
          <w:rFonts w:asciiTheme="minorHAnsi" w:hAnsiTheme="minorHAnsi" w:cstheme="minorHAnsi"/>
        </w:rPr>
        <w:t>manufacturing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automotive</w:t>
      </w:r>
      <w:r w:rsidRPr="00AC76B9">
        <w:rPr>
          <w:rStyle w:val="StyleUnderline"/>
          <w:rFonts w:asciiTheme="minorHAnsi" w:hAnsiTheme="minorHAnsi" w:cstheme="minorHAnsi"/>
        </w:rPr>
        <w:t xml:space="preserve"> and tech alike </w:t>
      </w:r>
      <w:r w:rsidRPr="00AC76B9">
        <w:rPr>
          <w:rStyle w:val="StyleUnderline"/>
          <w:rFonts w:asciiTheme="minorHAnsi" w:hAnsiTheme="minorHAnsi" w:cstheme="minorHAnsi"/>
          <w:highlight w:val="cyan"/>
        </w:rPr>
        <w:t xml:space="preserve">would be left with an </w:t>
      </w:r>
      <w:r w:rsidRPr="00AC76B9">
        <w:rPr>
          <w:rStyle w:val="Emphasis"/>
          <w:rFonts w:asciiTheme="minorHAnsi" w:hAnsiTheme="minorHAnsi" w:cstheme="minorHAnsi"/>
          <w:highlight w:val="cyan"/>
        </w:rPr>
        <w:t>unfortunate takeaway</w:t>
      </w:r>
      <w:r w:rsidRPr="00AC76B9">
        <w:rPr>
          <w:rFonts w:asciiTheme="minorHAnsi" w:hAnsiTheme="minorHAnsi" w:cstheme="minorHAnsi"/>
        </w:rPr>
        <w:t xml:space="preserve"> — succeed and benefit consumers, but not too much. And with an economy still struggling to recover, </w:t>
      </w:r>
      <w:r w:rsidRPr="00AC76B9">
        <w:rPr>
          <w:rStyle w:val="StyleUnderline"/>
          <w:rFonts w:asciiTheme="minorHAnsi" w:hAnsiTheme="minorHAnsi" w:cstheme="minorHAnsi"/>
        </w:rPr>
        <w:t>the absolute last thing we need is to leave</w:t>
      </w:r>
      <w:r w:rsidRPr="00AC76B9">
        <w:rPr>
          <w:rFonts w:asciiTheme="minorHAnsi" w:hAnsiTheme="minorHAnsi" w:cstheme="minorHAnsi"/>
        </w:rPr>
        <w:t xml:space="preserve"> consumers without innovative and affordable choices, small businesses without key investment opportunities and </w:t>
      </w:r>
      <w:r w:rsidRPr="00AC76B9">
        <w:rPr>
          <w:rStyle w:val="StyleUnderline"/>
          <w:rFonts w:asciiTheme="minorHAnsi" w:hAnsiTheme="minorHAnsi" w:cstheme="minorHAnsi"/>
        </w:rPr>
        <w:t xml:space="preserve">our economy </w:t>
      </w:r>
      <w:r w:rsidRPr="00AC76B9">
        <w:rPr>
          <w:rStyle w:val="Emphasis"/>
          <w:rFonts w:asciiTheme="minorHAnsi" w:hAnsiTheme="minorHAnsi" w:cstheme="minorHAnsi"/>
        </w:rPr>
        <w:t>without a competitive edge globally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w:t>
      </w:r>
      <w:r w:rsidRPr="00AC76B9">
        <w:rPr>
          <w:rStyle w:val="StyleUnderline"/>
          <w:rFonts w:asciiTheme="minorHAnsi" w:hAnsiTheme="minorHAnsi" w:cstheme="minorHAnsi"/>
          <w:highlight w:val="cyan"/>
        </w:rPr>
        <w:t xml:space="preserve">by </w:t>
      </w:r>
      <w:r w:rsidRPr="00AC76B9">
        <w:rPr>
          <w:rStyle w:val="Emphasis"/>
          <w:rFonts w:asciiTheme="minorHAnsi" w:hAnsiTheme="minorHAnsi" w:cstheme="minorHAnsi"/>
          <w:highlight w:val="cyan"/>
        </w:rPr>
        <w:t>weaponizing antitrust</w:t>
      </w:r>
      <w:r w:rsidRPr="00AC76B9">
        <w:rPr>
          <w:rFonts w:asciiTheme="minorHAnsi" w:hAnsiTheme="minorHAnsi" w:cstheme="minorHAnsi"/>
        </w:rPr>
        <w:t xml:space="preserve">, we’ll get neither thoughtful intervention nor consumer benefits. Instead, </w:t>
      </w: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will </w:t>
      </w:r>
      <w:r w:rsidRPr="00AC76B9">
        <w:rPr>
          <w:rStyle w:val="Emphasis"/>
          <w:rFonts w:asciiTheme="minorHAnsi" w:hAnsiTheme="minorHAnsi" w:cstheme="minorHAnsi"/>
          <w:highlight w:val="cyan"/>
        </w:rPr>
        <w:t>lose ground to foreign competitors</w:t>
      </w:r>
      <w:r w:rsidRPr="00AC76B9">
        <w:rPr>
          <w:rFonts w:asciiTheme="minorHAnsi" w:hAnsiTheme="minorHAnsi" w:cstheme="minorHAnsi"/>
        </w:rPr>
        <w:t xml:space="preserve"> and American consumers will ultimately pay the price.</w:t>
      </w:r>
    </w:p>
    <w:p w14:paraId="22232284" w14:textId="77777777" w:rsidR="005B3FC3" w:rsidRPr="005B3FC3" w:rsidRDefault="005B3FC3" w:rsidP="005B3FC3"/>
    <w:p w14:paraId="20B37AA7" w14:textId="522212F7" w:rsidR="00B709FA" w:rsidRDefault="00B709FA" w:rsidP="00B709FA">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---China War</w:t>
      </w:r>
    </w:p>
    <w:p w14:paraId="5A2321D7" w14:textId="3AEF18D6" w:rsidR="001033FE" w:rsidRPr="001033FE" w:rsidRDefault="001033FE" w:rsidP="001033FE">
      <w:pPr>
        <w:pStyle w:val="Heading4"/>
      </w:pPr>
      <w:r>
        <w:t>They don’t solve big tech closing off access to data, which Wheeler says prevents innovation.</w:t>
      </w:r>
    </w:p>
    <w:p w14:paraId="20750960" w14:textId="77777777" w:rsidR="00B709FA" w:rsidRPr="001F2986" w:rsidRDefault="00B709FA" w:rsidP="00B709FA">
      <w:pPr>
        <w:pStyle w:val="Heading4"/>
        <w:rPr>
          <w:rStyle w:val="Style13ptBold"/>
          <w:rFonts w:asciiTheme="minorHAnsi" w:hAnsiTheme="minorHAnsi" w:cstheme="minorHAnsi"/>
          <w:b/>
          <w:bCs w:val="0"/>
          <w:u w:val="single"/>
        </w:rPr>
      </w:pPr>
      <w:r w:rsidRPr="001F2986">
        <w:rPr>
          <w:rStyle w:val="Style13ptBold"/>
          <w:rFonts w:asciiTheme="minorHAnsi" w:hAnsiTheme="minorHAnsi" w:cstheme="minorHAnsi"/>
          <w:b/>
          <w:bCs w:val="0"/>
        </w:rPr>
        <w:t xml:space="preserve">No US-China war.  </w:t>
      </w:r>
    </w:p>
    <w:p w14:paraId="44F55DE6" w14:textId="77777777" w:rsidR="00B709FA" w:rsidRPr="001F2986" w:rsidRDefault="00B709FA" w:rsidP="00B709FA">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142018F9" w14:textId="77777777" w:rsidR="00B709FA" w:rsidRPr="001F2986" w:rsidRDefault="00B709FA" w:rsidP="00B709FA">
      <w:pPr>
        <w:rPr>
          <w:rFonts w:asciiTheme="minorHAnsi" w:hAnsiTheme="minorHAnsi" w:cstheme="minorHAnsi"/>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of all, </w:t>
      </w:r>
      <w:r w:rsidRPr="000B6C97">
        <w:rPr>
          <w:rStyle w:val="Emphasis"/>
          <w:rFonts w:asciiTheme="minorHAnsi" w:hAnsiTheme="minorHAnsi" w:cstheme="minorHAnsi"/>
          <w:highlight w:val="cyan"/>
        </w:rPr>
        <w:t>deterrents</w:t>
      </w:r>
      <w:r w:rsidRPr="000B6C97">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0B6C97">
        <w:rPr>
          <w:rStyle w:val="Emphasis"/>
          <w:rFonts w:asciiTheme="minorHAnsi" w:hAnsiTheme="minorHAnsi" w:cstheme="minorHAnsi"/>
          <w:highlight w:val="cyan"/>
        </w:rPr>
        <w:t>strong</w:t>
      </w:r>
      <w:r w:rsidRPr="001F2986">
        <w:rPr>
          <w:rFonts w:asciiTheme="minorHAnsi" w:hAnsiTheme="minorHAnsi" w:cstheme="minorHAnsi"/>
        </w:rPr>
        <w:t xml:space="preserve">er </w:t>
      </w:r>
      <w:r w:rsidRPr="000B6C97">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0B6C97">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0B6C97">
        <w:rPr>
          <w:rStyle w:val="StyleUnderline"/>
          <w:rFonts w:asciiTheme="minorHAnsi" w:hAnsiTheme="minorHAnsi" w:cstheme="minorHAnsi"/>
          <w:highlight w:val="cyan"/>
        </w:rPr>
        <w:t xml:space="preserve">the world's </w:t>
      </w:r>
      <w:r w:rsidRPr="000B6C97">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0B6C97">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 xml:space="preserve">300,000 Chinese </w:t>
      </w:r>
      <w:proofErr w:type="gramStart"/>
      <w:r w:rsidRPr="001F2986">
        <w:rPr>
          <w:rStyle w:val="Emphasis"/>
          <w:rFonts w:asciiTheme="minorHAnsi" w:hAnsiTheme="minorHAnsi" w:cstheme="minorHAnsi"/>
        </w:rPr>
        <w:t>students</w:t>
      </w:r>
      <w:proofErr w:type="gramEnd"/>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1F2986">
        <w:rPr>
          <w:rFonts w:asciiTheme="minorHAnsi" w:hAnsiTheme="minorHAnsi" w:cstheme="minorHAnsi"/>
        </w:rPr>
        <w:t>freezed</w:t>
      </w:r>
      <w:proofErr w:type="spellEnd"/>
      <w:r w:rsidRPr="001F2986">
        <w:rPr>
          <w:rFonts w:asciiTheme="minorHAnsi" w:hAnsiTheme="minorHAnsi"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 xml:space="preserve">universally </w:t>
      </w:r>
      <w:proofErr w:type="spellStart"/>
      <w:r w:rsidRPr="00EC1C2F">
        <w:rPr>
          <w:rStyle w:val="Emphasis"/>
          <w:rFonts w:asciiTheme="minorHAnsi" w:hAnsiTheme="minorHAnsi" w:cstheme="minorHAnsi"/>
        </w:rPr>
        <w:t>recognised</w:t>
      </w:r>
      <w:proofErr w:type="spellEnd"/>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the potential conflict in the South China Sea or Taiwan Strait, </w:t>
      </w:r>
      <w:r w:rsidRPr="000B6C97">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0B6C97">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0B6C97">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why would they </w:t>
      </w:r>
      <w:r w:rsidRPr="000B6C97">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r w:rsidRPr="001F2986">
        <w:rPr>
          <w:rStyle w:val="Emphasis"/>
          <w:rFonts w:asciiTheme="minorHAnsi" w:hAnsiTheme="minorHAnsi" w:cstheme="minorHAnsi"/>
        </w:rPr>
        <w:t>Last</w:t>
      </w:r>
      <w:r w:rsidRPr="001F2986">
        <w:rPr>
          <w:rFonts w:asciiTheme="minorHAnsi" w:hAnsiTheme="minorHAnsi" w:cstheme="minorHAnsi"/>
        </w:rPr>
        <w:t xml:space="preserve"> but not least,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0B6C97">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will to fight</w:t>
      </w:r>
      <w:r w:rsidRPr="000B6C97">
        <w:rPr>
          <w:rStyle w:val="StyleUnderline"/>
          <w:rFonts w:asciiTheme="minorHAnsi" w:hAnsiTheme="minorHAnsi" w:cstheme="minorHAnsi"/>
          <w:highlight w:val="cyan"/>
        </w:rPr>
        <w:t xml:space="preserve"> before </w:t>
      </w:r>
      <w:r w:rsidRPr="000B6C97">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0B6C97">
        <w:rPr>
          <w:rStyle w:val="StyleUnderline"/>
          <w:rFonts w:asciiTheme="minorHAnsi" w:hAnsiTheme="minorHAnsi" w:cstheme="minorHAnsi"/>
          <w:highlight w:val="cyan"/>
        </w:rPr>
        <w:t xml:space="preserve">Having fought </w:t>
      </w:r>
      <w:r w:rsidRPr="000B6C97">
        <w:rPr>
          <w:rStyle w:val="Emphasis"/>
          <w:rFonts w:asciiTheme="minorHAnsi" w:hAnsiTheme="minorHAnsi" w:cstheme="minorHAnsi"/>
          <w:highlight w:val="cyan"/>
        </w:rPr>
        <w:t>years of meaningless wars</w:t>
      </w:r>
      <w:r w:rsidRPr="000B6C97">
        <w:rPr>
          <w:rStyle w:val="StyleUnderline"/>
          <w:rFonts w:asciiTheme="minorHAnsi" w:hAnsiTheme="minorHAnsi" w:cstheme="minorHAnsi"/>
          <w:highlight w:val="cyan"/>
        </w:rPr>
        <w:t xml:space="preserve">, the US is </w:t>
      </w:r>
      <w:r w:rsidRPr="000B6C97">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0B6C97">
        <w:rPr>
          <w:rStyle w:val="StyleUnderline"/>
          <w:rFonts w:asciiTheme="minorHAnsi" w:hAnsiTheme="minorHAnsi" w:cstheme="minorHAnsi"/>
          <w:highlight w:val="cyan"/>
        </w:rPr>
        <w:t xml:space="preserve">economy is </w:t>
      </w:r>
      <w:r w:rsidRPr="000B6C97">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0B6C97">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bookmarkEnd w:id="4"/>
    <w:p w14:paraId="18055C52" w14:textId="21A00F69" w:rsidR="00B709FA" w:rsidRDefault="00DA6930" w:rsidP="00DA6930">
      <w:pPr>
        <w:pStyle w:val="Heading1"/>
      </w:pPr>
      <w:r>
        <w:t>2NC</w:t>
      </w:r>
    </w:p>
    <w:p w14:paraId="07893D7F" w14:textId="77777777" w:rsidR="00DA6930" w:rsidRDefault="00DA6930" w:rsidP="00DA6930">
      <w:pPr>
        <w:pStyle w:val="Heading2"/>
      </w:pPr>
      <w:r>
        <w:t>T EXPAND SCOPE</w:t>
      </w:r>
    </w:p>
    <w:p w14:paraId="5CD0DDA5" w14:textId="77777777" w:rsidR="00DA6930" w:rsidRDefault="00DA6930" w:rsidP="00DA6930">
      <w:pPr>
        <w:pStyle w:val="Heading4"/>
      </w:pPr>
      <w:r>
        <w:t>Court exemptions aren’t Congressional.</w:t>
      </w:r>
    </w:p>
    <w:p w14:paraId="53D3F6DB" w14:textId="77777777" w:rsidR="00DA6930" w:rsidRPr="001A26B5" w:rsidRDefault="00DA6930" w:rsidP="00DA6930">
      <w:r w:rsidRPr="001A26B5">
        <w:rPr>
          <w:rStyle w:val="Style13ptBold"/>
        </w:rPr>
        <w:t>Roberts 99</w:t>
      </w:r>
      <w:r>
        <w:t>, former professor of law (Gary, “A BRIEF APPRAISAL OF THE CURT FLOOD ACT OF 1998 FROM THE MINOR LEAGUE PERSPECTIVE,” Marquette Sports Law Journal)</w:t>
      </w:r>
    </w:p>
    <w:p w14:paraId="05B20954" w14:textId="77777777" w:rsidR="00DA6930" w:rsidRPr="0062538F" w:rsidRDefault="00DA6930" w:rsidP="00DA6930">
      <w:r w:rsidRPr="0062538F">
        <w:t xml:space="preserve">Ever since 1953 when in Toolson v. New York Yankees2 the Supreme Court reaffirmed Justice Holmes' 1922 Federal </w:t>
      </w:r>
      <w:proofErr w:type="spellStart"/>
      <w:r w:rsidRPr="0062538F">
        <w:t>BasebalP</w:t>
      </w:r>
      <w:proofErr w:type="spellEnd"/>
      <w:r w:rsidRPr="0062538F">
        <w:t xml:space="preserve"> decision that first recognized that baseball was neither commerce nor interstate, it has seemed like a biannual ritual for at least one congressman or senator to propose a bill that would either wholly or partially bring the business of professional baseball within </w:t>
      </w:r>
      <w:r w:rsidRPr="0062538F">
        <w:rPr>
          <w:rStyle w:val="Emphasis"/>
          <w:highlight w:val="cyan"/>
        </w:rPr>
        <w:t>the scope of</w:t>
      </w:r>
      <w:r w:rsidRPr="00E02DCA">
        <w:t xml:space="preserve"> </w:t>
      </w:r>
      <w:r w:rsidRPr="00356FDB">
        <w:t>the</w:t>
      </w:r>
      <w:r w:rsidRPr="00E02DCA">
        <w:t xml:space="preserve"> </w:t>
      </w:r>
      <w:r w:rsidRPr="0062538F">
        <w:rPr>
          <w:rStyle w:val="Emphasis"/>
          <w:highlight w:val="cyan"/>
        </w:rPr>
        <w:t>Sherman and Clayton</w:t>
      </w:r>
      <w:r w:rsidRPr="0062538F">
        <w:t xml:space="preserve"> Antitrust Acts. Such efforts seemed to increase in both number and rhetorical levels after Justice Blackmun's famous 1972 opinion for a 7-2 majority in Flood v. Kuhn4 that once again held that the business of baseball was not covered by the antitrust laws. However, even though some congressmen and senators were able occasionally to convene committee hearings on the merits of repealing what has come to be known as the "baseball exemption"5 (which I have always believed was more properly called an antitrust "exclusion" </w:t>
      </w:r>
    </w:p>
    <w:p w14:paraId="1A1C7FDC" w14:textId="77777777" w:rsidR="00DA6930" w:rsidRPr="00F427F8" w:rsidRDefault="00DA6930" w:rsidP="00DA6930">
      <w:pPr>
        <w:rPr>
          <w:b/>
          <w:bCs/>
        </w:rPr>
      </w:pPr>
      <w:r w:rsidRPr="00F427F8">
        <w:rPr>
          <w:b/>
          <w:bCs/>
        </w:rPr>
        <w:t xml:space="preserve">Start </w:t>
      </w:r>
      <w:proofErr w:type="spellStart"/>
      <w:r w:rsidRPr="00F427F8">
        <w:rPr>
          <w:b/>
          <w:bCs/>
        </w:rPr>
        <w:t>fn</w:t>
      </w:r>
      <w:proofErr w:type="spellEnd"/>
      <w:r w:rsidRPr="00F427F8">
        <w:rPr>
          <w:b/>
          <w:bCs/>
        </w:rPr>
        <w:t xml:space="preserve"> 6</w:t>
      </w:r>
    </w:p>
    <w:p w14:paraId="5261D211" w14:textId="77777777" w:rsidR="00DA6930" w:rsidRDefault="00DA6930" w:rsidP="00DA6930">
      <w:r>
        <w:t xml:space="preserve">My view is that </w:t>
      </w:r>
      <w:r w:rsidRPr="002B64D2">
        <w:rPr>
          <w:rStyle w:val="Emphasis"/>
          <w:sz w:val="32"/>
          <w:szCs w:val="32"/>
          <w:highlight w:val="cyan"/>
        </w:rPr>
        <w:t>an exemption is an express provision</w:t>
      </w:r>
      <w:r>
        <w:t xml:space="preserve"> or an inherent implication </w:t>
      </w:r>
      <w:r w:rsidRPr="002B64D2">
        <w:rPr>
          <w:rStyle w:val="Emphasis"/>
          <w:highlight w:val="cyan"/>
        </w:rPr>
        <w:t>in a statute</w:t>
      </w:r>
      <w:r>
        <w:t xml:space="preserve"> </w:t>
      </w:r>
      <w:r w:rsidRPr="002B64D2">
        <w:rPr>
          <w:rStyle w:val="StyleUnderline"/>
          <w:highlight w:val="cyan"/>
        </w:rPr>
        <w:t xml:space="preserve">that </w:t>
      </w:r>
      <w:r w:rsidRPr="00CD107A">
        <w:rPr>
          <w:rStyle w:val="Emphasis"/>
          <w:highlight w:val="cyan"/>
        </w:rPr>
        <w:t>carves out something</w:t>
      </w:r>
      <w:r w:rsidRPr="00067316">
        <w:rPr>
          <w:rStyle w:val="StyleUnderline"/>
        </w:rPr>
        <w:t xml:space="preserve"> for special treatment </w:t>
      </w:r>
      <w:r w:rsidRPr="002B64D2">
        <w:rPr>
          <w:rStyle w:val="StyleUnderline"/>
          <w:highlight w:val="cyan"/>
        </w:rPr>
        <w:t xml:space="preserve">from an </w:t>
      </w:r>
      <w:r w:rsidRPr="00CD107A">
        <w:rPr>
          <w:rStyle w:val="Emphasis"/>
          <w:highlight w:val="cyan"/>
        </w:rPr>
        <w:t>otherwise law of general application</w:t>
      </w:r>
      <w:r>
        <w:t xml:space="preserve">. </w:t>
      </w:r>
      <w:r w:rsidRPr="002B64D2">
        <w:rPr>
          <w:rStyle w:val="StyleUnderline"/>
          <w:highlight w:val="cyan"/>
        </w:rPr>
        <w:t>Baseball's</w:t>
      </w:r>
      <w:r w:rsidRPr="002B64D2">
        <w:rPr>
          <w:rStyle w:val="StyleUnderline"/>
        </w:rPr>
        <w:t xml:space="preserve"> </w:t>
      </w:r>
      <w:r w:rsidRPr="009D1C0C">
        <w:t>antitrust</w:t>
      </w:r>
      <w:r w:rsidRPr="002B64D2">
        <w:rPr>
          <w:rStyle w:val="StyleUnderline"/>
        </w:rPr>
        <w:t xml:space="preserve"> </w:t>
      </w:r>
      <w:r w:rsidRPr="002B64D2">
        <w:rPr>
          <w:rStyle w:val="StyleUnderline"/>
          <w:highlight w:val="cyan"/>
        </w:rPr>
        <w:t>immunity</w:t>
      </w:r>
      <w:r>
        <w:t xml:space="preserve">, on the other hand, </w:t>
      </w:r>
      <w:r w:rsidRPr="002B64D2">
        <w:rPr>
          <w:rStyle w:val="StyleUnderline"/>
          <w:highlight w:val="cyan"/>
        </w:rPr>
        <w:t>was the result of the courts interpreting</w:t>
      </w:r>
      <w:r w:rsidRPr="002B64D2">
        <w:rPr>
          <w:rStyle w:val="StyleUnderline"/>
        </w:rPr>
        <w:t xml:space="preserve"> </w:t>
      </w:r>
      <w:r w:rsidRPr="009D1C0C">
        <w:t>the language of the</w:t>
      </w:r>
      <w:r w:rsidRPr="002B64D2">
        <w:rPr>
          <w:rStyle w:val="StyleUnderline"/>
        </w:rPr>
        <w:t xml:space="preserve"> </w:t>
      </w:r>
      <w:r w:rsidRPr="002B64D2">
        <w:rPr>
          <w:rStyle w:val="StyleUnderline"/>
          <w:highlight w:val="cyan"/>
        </w:rPr>
        <w:t>Sherman</w:t>
      </w:r>
      <w:r w:rsidRPr="002B64D2">
        <w:rPr>
          <w:rStyle w:val="StyleUnderline"/>
        </w:rPr>
        <w:t xml:space="preserve"> </w:t>
      </w:r>
      <w:r w:rsidRPr="00CD107A">
        <w:t>Act</w:t>
      </w:r>
      <w:r w:rsidRPr="002B64D2">
        <w:rPr>
          <w:rStyle w:val="StyleUnderline"/>
        </w:rPr>
        <w:t xml:space="preserve"> </w:t>
      </w:r>
      <w:r w:rsidRPr="002B64D2">
        <w:rPr>
          <w:rStyle w:val="StyleUnderline"/>
          <w:highlight w:val="cyan"/>
        </w:rPr>
        <w:t>as not covering</w:t>
      </w:r>
      <w:r w:rsidRPr="002B64D2">
        <w:rPr>
          <w:rStyle w:val="StyleUnderline"/>
        </w:rPr>
        <w:t xml:space="preserve"> the activity of staging professional </w:t>
      </w:r>
      <w:r w:rsidRPr="002B64D2">
        <w:rPr>
          <w:rStyle w:val="StyleUnderline"/>
          <w:highlight w:val="cyan"/>
        </w:rPr>
        <w:t>baseball</w:t>
      </w:r>
      <w:r w:rsidRPr="002B64D2">
        <w:rPr>
          <w:rStyle w:val="StyleUnderline"/>
        </w:rPr>
        <w:t xml:space="preserve"> games</w:t>
      </w:r>
      <w:r>
        <w:t xml:space="preserve">. </w:t>
      </w:r>
      <w:proofErr w:type="gramStart"/>
      <w:r w:rsidRPr="00067316">
        <w:rPr>
          <w:rStyle w:val="StyleUnderline"/>
        </w:rPr>
        <w:t>Thus</w:t>
      </w:r>
      <w:proofErr w:type="gramEnd"/>
      <w:r w:rsidRPr="00067316">
        <w:rPr>
          <w:rStyle w:val="StyleUnderline"/>
        </w:rPr>
        <w:t xml:space="preserve"> </w:t>
      </w:r>
      <w:r w:rsidRPr="002B64D2">
        <w:rPr>
          <w:rStyle w:val="StyleUnderline"/>
          <w:highlight w:val="cyan"/>
        </w:rPr>
        <w:t xml:space="preserve">baseball is </w:t>
      </w:r>
      <w:r w:rsidRPr="002B64D2">
        <w:rPr>
          <w:rStyle w:val="Emphasis"/>
          <w:highlight w:val="cyan"/>
        </w:rPr>
        <w:t>not "exempt"</w:t>
      </w:r>
      <w:r w:rsidRPr="00067316">
        <w:rPr>
          <w:rStyle w:val="StyleUnderline"/>
        </w:rPr>
        <w:t xml:space="preserve"> from the antitrust laws, </w:t>
      </w:r>
      <w:r w:rsidRPr="00067316">
        <w:rPr>
          <w:rStyle w:val="StyleUnderline"/>
          <w:highlight w:val="cyan"/>
        </w:rPr>
        <w:t>but</w:t>
      </w:r>
      <w:r w:rsidRPr="00F427F8">
        <w:rPr>
          <w:rStyle w:val="StyleUnderline"/>
        </w:rPr>
        <w:t xml:space="preserve"> rather </w:t>
      </w:r>
      <w:r w:rsidRPr="00067316">
        <w:rPr>
          <w:rStyle w:val="StyleUnderline"/>
          <w:highlight w:val="cyan"/>
        </w:rPr>
        <w:t xml:space="preserve">is simply </w:t>
      </w:r>
      <w:r w:rsidRPr="00F427F8">
        <w:rPr>
          <w:rStyle w:val="Emphasis"/>
          <w:highlight w:val="cyan"/>
        </w:rPr>
        <w:t>not covered</w:t>
      </w:r>
      <w:r w:rsidRPr="002B64D2">
        <w:t xml:space="preserve"> (i.e., is "excluded") </w:t>
      </w:r>
      <w:r w:rsidRPr="00F427F8">
        <w:rPr>
          <w:rStyle w:val="Emphasis"/>
          <w:highlight w:val="cyan"/>
        </w:rPr>
        <w:t>by the law as written</w:t>
      </w:r>
      <w:r>
        <w:t xml:space="preserve"> in the first place.</w:t>
      </w:r>
    </w:p>
    <w:p w14:paraId="0DC4CA65" w14:textId="77777777" w:rsidR="00DA6930" w:rsidRPr="00F427F8" w:rsidRDefault="00DA6930" w:rsidP="00DA6930">
      <w:pPr>
        <w:rPr>
          <w:b/>
          <w:bCs/>
        </w:rPr>
      </w:pPr>
      <w:r w:rsidRPr="00F427F8">
        <w:rPr>
          <w:b/>
          <w:bCs/>
        </w:rPr>
        <w:t xml:space="preserve">End </w:t>
      </w:r>
      <w:proofErr w:type="spellStart"/>
      <w:r w:rsidRPr="00F427F8">
        <w:rPr>
          <w:b/>
          <w:bCs/>
        </w:rPr>
        <w:t>fn</w:t>
      </w:r>
      <w:proofErr w:type="spellEnd"/>
      <w:r w:rsidRPr="00F427F8">
        <w:rPr>
          <w:b/>
          <w:bCs/>
        </w:rPr>
        <w:t xml:space="preserve"> 6</w:t>
      </w:r>
    </w:p>
    <w:p w14:paraId="51952D9A" w14:textId="77777777" w:rsidR="00DA6930" w:rsidRDefault="00DA6930" w:rsidP="00DA6930">
      <w:r>
        <w:t>), proposed legislation to do so never made it out of committee or was thought by most to have any serious chance of passage-that is until a bitter strike by players resulted in canceling the 1994 World Series.</w:t>
      </w:r>
    </w:p>
    <w:p w14:paraId="6F09A674" w14:textId="77777777" w:rsidR="00DA6930" w:rsidRDefault="00DA6930" w:rsidP="00DA6930">
      <w:pPr>
        <w:pStyle w:val="Heading4"/>
      </w:pPr>
      <w:r>
        <w:t xml:space="preserve">It’s key to </w:t>
      </w:r>
      <w:r w:rsidRPr="0001742C">
        <w:rPr>
          <w:u w:val="single"/>
        </w:rPr>
        <w:t>DA uniqueness</w:t>
      </w:r>
      <w:r>
        <w:t>. The rest of antitrust is quickly evolving, but statutory exemptions aren’t.</w:t>
      </w:r>
    </w:p>
    <w:p w14:paraId="604396DE" w14:textId="77777777" w:rsidR="00DA6930" w:rsidRDefault="00DA6930" w:rsidP="00DA6930">
      <w:r w:rsidRPr="00B76804">
        <w:rPr>
          <w:rStyle w:val="Style13ptBold"/>
        </w:rPr>
        <w:t>McGinnis 14</w:t>
      </w:r>
      <w:r w:rsidRPr="00AA0B4D">
        <w:t>, JD @ U-M, 2014 (Anne</w:t>
      </w:r>
      <w:r>
        <w:t xml:space="preserve">, “Ridding the Law of Outdated Statutory Exemptions to Antitrust Law: A Proposal for Reform,” </w:t>
      </w:r>
      <w:r w:rsidRPr="00AA0B4D">
        <w:rPr>
          <w:i/>
          <w:iCs/>
        </w:rPr>
        <w:t>University of Michigan Journal of Law Reform</w:t>
      </w:r>
      <w:r>
        <w:t>, 47.2)</w:t>
      </w:r>
    </w:p>
    <w:p w14:paraId="1BFF9DB0" w14:textId="77777777" w:rsidR="00DA6930" w:rsidRPr="00B76804" w:rsidRDefault="00DA6930" w:rsidP="00DA6930"/>
    <w:p w14:paraId="38513703" w14:textId="77777777" w:rsidR="00DA6930" w:rsidRDefault="00DA6930" w:rsidP="00DA6930">
      <w:r w:rsidRPr="0001742C">
        <w:t>Most of the</w:t>
      </w:r>
      <w:r w:rsidRPr="00410849">
        <w:rPr>
          <w:rStyle w:val="StyleUnderline"/>
        </w:rPr>
        <w:t xml:space="preserve"> </w:t>
      </w:r>
      <w:r w:rsidRPr="0001742C">
        <w:rPr>
          <w:rStyle w:val="Emphasis"/>
          <w:highlight w:val="cyan"/>
        </w:rPr>
        <w:t>statutory exemptions</w:t>
      </w:r>
      <w:r w:rsidRPr="008B1F78">
        <w:rPr>
          <w:rStyle w:val="StyleUnderline"/>
          <w:highlight w:val="cyan"/>
        </w:rPr>
        <w:t xml:space="preserve"> enacted over the last one hundred years </w:t>
      </w:r>
      <w:r w:rsidRPr="008B1F78">
        <w:rPr>
          <w:rStyle w:val="Emphasis"/>
          <w:highlight w:val="cyan"/>
        </w:rPr>
        <w:t>are still in place today</w:t>
      </w:r>
      <w:r w:rsidRPr="00410849">
        <w:rPr>
          <w:rStyle w:val="StyleUnderline"/>
        </w:rPr>
        <w:t xml:space="preserve">, </w:t>
      </w:r>
      <w:r w:rsidRPr="008B1F78">
        <w:rPr>
          <w:rStyle w:val="StyleUnderline"/>
          <w:highlight w:val="cyan"/>
        </w:rPr>
        <w:t>despite widespread changes in economic theory, market structures, and antitrust law in general</w:t>
      </w:r>
      <w:r>
        <w:t>. When initially enacted, many statutory exemptions were seen as special-interest legislation harmful to competition, competitors, and society. While others were beneficial when first put into law, even many of those have grown irrelevant over time. Some have even become as harmful as those enacted with the intent of benefitting special interests.</w:t>
      </w:r>
    </w:p>
    <w:p w14:paraId="461903CE" w14:textId="77777777" w:rsidR="00DA6930" w:rsidRDefault="00DA6930" w:rsidP="00DA6930">
      <w:pPr>
        <w:pStyle w:val="Heading4"/>
      </w:pPr>
      <w:r>
        <w:t>2---</w:t>
      </w:r>
      <w:r w:rsidRPr="00B4605B">
        <w:rPr>
          <w:u w:val="single"/>
        </w:rPr>
        <w:t>topic context</w:t>
      </w:r>
      <w:r>
        <w:t xml:space="preserve"> goes neg.</w:t>
      </w:r>
    </w:p>
    <w:p w14:paraId="48B3BD64" w14:textId="77777777" w:rsidR="00DA6930" w:rsidRDefault="00DA6930" w:rsidP="00DA6930">
      <w:r w:rsidRPr="00D73793">
        <w:rPr>
          <w:rStyle w:val="Style13ptBold"/>
        </w:rPr>
        <w:t>Waller 20</w:t>
      </w:r>
      <w:r>
        <w:t>, John Paul Stevens Chair in Competition Law, Professor, and Director of Institute for Consumer Antitrust Studies at the Loyola University Chicago School of Law, and Jacob E. Morse, J.D. Candidate at the Loyola University Chicago School of Law (Spencer Weber, The Omega Man or the Isolation of U.S. Antitrust Law, Connecticut Law Review, 52.1)</w:t>
      </w:r>
    </w:p>
    <w:p w14:paraId="32759113" w14:textId="77777777" w:rsidR="00DA6930" w:rsidRPr="00D73793" w:rsidRDefault="00DA6930" w:rsidP="00DA6930"/>
    <w:p w14:paraId="634B6762" w14:textId="77777777" w:rsidR="00DA6930" w:rsidRDefault="00DA6930" w:rsidP="00DA6930">
      <w:r w:rsidRPr="00CD107A">
        <w:rPr>
          <w:rStyle w:val="StyleUnderline"/>
          <w:highlight w:val="cyan"/>
        </w:rPr>
        <w:t>The U</w:t>
      </w:r>
      <w:r w:rsidRPr="00067316">
        <w:rPr>
          <w:rStyle w:val="StyleUnderline"/>
        </w:rPr>
        <w:t xml:space="preserve">nited </w:t>
      </w:r>
      <w:r w:rsidRPr="00CD107A">
        <w:rPr>
          <w:rStyle w:val="StyleUnderline"/>
          <w:highlight w:val="cyan"/>
        </w:rPr>
        <w:t>S</w:t>
      </w:r>
      <w:r w:rsidRPr="00067316">
        <w:rPr>
          <w:rStyle w:val="StyleUnderline"/>
        </w:rPr>
        <w:t xml:space="preserve">tates </w:t>
      </w:r>
      <w:r w:rsidRPr="00CD107A">
        <w:rPr>
          <w:rStyle w:val="StyleUnderline"/>
          <w:highlight w:val="cyan"/>
        </w:rPr>
        <w:t>defines</w:t>
      </w:r>
      <w:r>
        <w:t xml:space="preserve"> the </w:t>
      </w:r>
      <w:r w:rsidRPr="00CD107A">
        <w:rPr>
          <w:rStyle w:val="Emphasis"/>
          <w:highlight w:val="cyan"/>
        </w:rPr>
        <w:t>antitrust laws</w:t>
      </w:r>
      <w:r w:rsidRPr="00CD107A">
        <w:rPr>
          <w:highlight w:val="cyan"/>
        </w:rPr>
        <w:t xml:space="preserve"> </w:t>
      </w:r>
      <w:r w:rsidRPr="00067316">
        <w:rPr>
          <w:rStyle w:val="StyleUnderline"/>
          <w:highlight w:val="cyan"/>
        </w:rPr>
        <w:t>as the</w:t>
      </w:r>
      <w:r w:rsidRPr="00D73793">
        <w:rPr>
          <w:rStyle w:val="StyleUnderline"/>
        </w:rPr>
        <w:t xml:space="preserve"> </w:t>
      </w:r>
      <w:r w:rsidRPr="00067316">
        <w:rPr>
          <w:rStyle w:val="StyleUnderline"/>
        </w:rPr>
        <w:t>substantive provisions of</w:t>
      </w:r>
      <w:r>
        <w:t xml:space="preserve"> the </w:t>
      </w:r>
      <w:r w:rsidRPr="00CD107A">
        <w:rPr>
          <w:rStyle w:val="Emphasis"/>
          <w:highlight w:val="cyan"/>
        </w:rPr>
        <w:t>Sherman</w:t>
      </w:r>
      <w:r>
        <w:t xml:space="preserve">, </w:t>
      </w:r>
      <w:r w:rsidRPr="00CD107A">
        <w:rPr>
          <w:rStyle w:val="Emphasis"/>
          <w:highlight w:val="cyan"/>
        </w:rPr>
        <w:t>Clayton</w:t>
      </w:r>
      <w:r>
        <w:t xml:space="preserve">, </w:t>
      </w:r>
      <w:r w:rsidRPr="00CD107A">
        <w:rPr>
          <w:rStyle w:val="StyleUnderline"/>
          <w:highlight w:val="cyan"/>
        </w:rPr>
        <w:t>and</w:t>
      </w:r>
      <w:r w:rsidRPr="00D73793">
        <w:t xml:space="preserve"> </w:t>
      </w:r>
      <w:r w:rsidRPr="00CD107A">
        <w:rPr>
          <w:rStyle w:val="Emphasis"/>
          <w:highlight w:val="cyan"/>
        </w:rPr>
        <w:t>F</w:t>
      </w:r>
      <w:r w:rsidRPr="00D73793">
        <w:t>ederal</w:t>
      </w:r>
      <w:r>
        <w:t xml:space="preserve"> </w:t>
      </w:r>
      <w:r w:rsidRPr="00CD107A">
        <w:rPr>
          <w:rStyle w:val="Emphasis"/>
          <w:highlight w:val="cyan"/>
        </w:rPr>
        <w:t>T</w:t>
      </w:r>
      <w:r>
        <w:t xml:space="preserve">rade </w:t>
      </w:r>
      <w:r w:rsidRPr="00CD107A">
        <w:rPr>
          <w:rStyle w:val="Emphasis"/>
          <w:highlight w:val="cyan"/>
        </w:rPr>
        <w:t>C</w:t>
      </w:r>
      <w:r>
        <w:t xml:space="preserve">ommission </w:t>
      </w:r>
      <w:r w:rsidRPr="00CD107A">
        <w:rPr>
          <w:rStyle w:val="StyleUnderline"/>
          <w:highlight w:val="cyan"/>
        </w:rPr>
        <w:t>acts</w:t>
      </w:r>
      <w:r w:rsidRPr="00CD107A">
        <w:rPr>
          <w:highlight w:val="cyan"/>
        </w:rPr>
        <w:t xml:space="preserve"> </w:t>
      </w:r>
      <w:r w:rsidRPr="00CD107A">
        <w:rPr>
          <w:rStyle w:val="StyleUnderline"/>
          <w:highlight w:val="cyan"/>
        </w:rPr>
        <w:t xml:space="preserve">along with a </w:t>
      </w:r>
      <w:r w:rsidRPr="00CD107A">
        <w:rPr>
          <w:rStyle w:val="Emphasis"/>
          <w:highlight w:val="cyan"/>
        </w:rPr>
        <w:t>small number</w:t>
      </w:r>
      <w:r w:rsidRPr="00CD107A">
        <w:rPr>
          <w:rStyle w:val="StyleUnderline"/>
          <w:highlight w:val="cyan"/>
        </w:rPr>
        <w:t xml:space="preserve"> of subsidiary statutes</w:t>
      </w:r>
      <w:r>
        <w:t xml:space="preserve">. </w:t>
      </w:r>
      <w:r w:rsidRPr="00CD107A">
        <w:rPr>
          <w:rStyle w:val="StyleUnderline"/>
          <w:highlight w:val="cyan"/>
        </w:rPr>
        <w:t xml:space="preserve">This </w:t>
      </w:r>
      <w:r w:rsidRPr="00CD107A">
        <w:rPr>
          <w:rStyle w:val="Emphasis"/>
          <w:highlight w:val="cyan"/>
        </w:rPr>
        <w:t>limits the scope of antitrust law</w:t>
      </w:r>
      <w:r w:rsidRPr="00D73793">
        <w:t xml:space="preserve"> to agreements between competitors, monopolization law, and the review of potentially harmful mergers and acquisitions. In contrast, the EU and other jurisdictions have led the world to a broader </w:t>
      </w:r>
      <w:r>
        <w:t>understanding of the meaning and reach of competition law that is only partially understood or appreciated in the United States.245 This Section explores that broader vision of competition including market studies and investigations; prohibitions against public anticompetitive conduct; state aids; and the use of public interest factors normally not part of the U.S. vision of the antitrust enterprise</w:t>
      </w:r>
    </w:p>
    <w:p w14:paraId="4F38BA74" w14:textId="77777777" w:rsidR="00DA6930" w:rsidRDefault="00DA6930" w:rsidP="00DA6930">
      <w:pPr>
        <w:pStyle w:val="Heading3"/>
      </w:pPr>
      <w:r>
        <w:t xml:space="preserve">2NC---AT </w:t>
      </w:r>
      <w:proofErr w:type="spellStart"/>
      <w:r>
        <w:t>Overlimiting</w:t>
      </w:r>
      <w:proofErr w:type="spellEnd"/>
    </w:p>
    <w:p w14:paraId="4BF4518E" w14:textId="77777777" w:rsidR="00DA6930" w:rsidRDefault="00DA6930" w:rsidP="00DA6930">
      <w:pPr>
        <w:pStyle w:val="Heading4"/>
      </w:pPr>
      <w:proofErr w:type="spellStart"/>
      <w:r>
        <w:t>Caselist</w:t>
      </w:r>
      <w:proofErr w:type="spellEnd"/>
      <w:r>
        <w:t xml:space="preserve">: there are </w:t>
      </w:r>
      <w:r w:rsidRPr="002A5A4E">
        <w:rPr>
          <w:u w:val="single"/>
        </w:rPr>
        <w:t xml:space="preserve">three dozen </w:t>
      </w:r>
      <w:r>
        <w:rPr>
          <w:u w:val="single"/>
        </w:rPr>
        <w:t xml:space="preserve">topical </w:t>
      </w:r>
      <w:r w:rsidRPr="002A5A4E">
        <w:rPr>
          <w:u w:val="single"/>
        </w:rPr>
        <w:t>plans</w:t>
      </w:r>
      <w:r>
        <w:t xml:space="preserve"> including core laws AND </w:t>
      </w:r>
      <w:r w:rsidRPr="00453CD7">
        <w:rPr>
          <w:u w:val="single"/>
        </w:rPr>
        <w:t>other statutes</w:t>
      </w:r>
      <w:r>
        <w:t xml:space="preserve">. </w:t>
      </w:r>
    </w:p>
    <w:p w14:paraId="76E99025" w14:textId="77777777" w:rsidR="00DA6930" w:rsidRDefault="00DA6930" w:rsidP="00DA6930">
      <w:r w:rsidRPr="00BA4D3E">
        <w:rPr>
          <w:rStyle w:val="Style13ptBold"/>
        </w:rPr>
        <w:t>ABA 15</w:t>
      </w:r>
      <w:r>
        <w:t xml:space="preserve"> (American Bar Association, Handbook on the Scope of Antitrust Law, ABA Section of Antitrust Law, Chicago: ABA)</w:t>
      </w:r>
    </w:p>
    <w:p w14:paraId="794BDA4B" w14:textId="77777777" w:rsidR="00DA6930" w:rsidRDefault="00DA6930" w:rsidP="00DA6930"/>
    <w:p w14:paraId="6E025D03" w14:textId="77777777" w:rsidR="00DA6930" w:rsidRDefault="00DA6930" w:rsidP="00DA6930">
      <w:r w:rsidRPr="00471703">
        <w:t xml:space="preserve">Next, </w:t>
      </w:r>
      <w:r w:rsidRPr="00D34186">
        <w:rPr>
          <w:rStyle w:val="Emphasis"/>
          <w:highlight w:val="cyan"/>
        </w:rPr>
        <w:t>the language</w:t>
      </w:r>
      <w:r w:rsidRPr="00D34186">
        <w:rPr>
          <w:rStyle w:val="StyleUnderline"/>
          <w:highlight w:val="cyan"/>
        </w:rPr>
        <w:t xml:space="preserve"> </w:t>
      </w:r>
      <w:r w:rsidRPr="00AB06A5">
        <w:rPr>
          <w:rStyle w:val="StyleUnderline"/>
          <w:highlight w:val="cyan"/>
        </w:rPr>
        <w:t>of</w:t>
      </w:r>
      <w:r w:rsidRPr="00210E02">
        <w:rPr>
          <w:rStyle w:val="StyleUnderline"/>
        </w:rPr>
        <w:t xml:space="preserve"> the </w:t>
      </w:r>
      <w:r w:rsidRPr="002A2DA0">
        <w:rPr>
          <w:rStyle w:val="StyleUnderline"/>
        </w:rPr>
        <w:t xml:space="preserve">federal </w:t>
      </w:r>
      <w:r w:rsidRPr="00E74BD7">
        <w:rPr>
          <w:rStyle w:val="StyleUnderline"/>
          <w:highlight w:val="cyan"/>
        </w:rPr>
        <w:t xml:space="preserve">antitrust laws </w:t>
      </w:r>
      <w:r w:rsidRPr="00E74BD7">
        <w:rPr>
          <w:rStyle w:val="Emphasis"/>
          <w:highlight w:val="cyan"/>
        </w:rPr>
        <w:t>imposes</w:t>
      </w:r>
      <w:r w:rsidRPr="00DF4872">
        <w:t xml:space="preserve"> </w:t>
      </w:r>
      <w:r w:rsidRPr="00453CD7">
        <w:t>several</w:t>
      </w:r>
      <w:r w:rsidRPr="00DF4872">
        <w:t xml:space="preserve"> </w:t>
      </w:r>
      <w:r w:rsidRPr="00453CD7">
        <w:rPr>
          <w:rStyle w:val="Emphasis"/>
          <w:highlight w:val="cyan"/>
        </w:rPr>
        <w:t>scope limits</w:t>
      </w:r>
      <w:r w:rsidRPr="00210E02">
        <w:rPr>
          <w:rStyle w:val="StyleUnderline"/>
        </w:rPr>
        <w:t>.</w:t>
      </w:r>
      <w:r w:rsidRPr="00471703">
        <w:t xml:space="preserve"> Each of the major antitrust statutes </w:t>
      </w:r>
      <w:r w:rsidRPr="00DF4872">
        <w:t xml:space="preserve">applies only </w:t>
      </w:r>
      <w:r w:rsidRPr="00DF4872">
        <w:rPr>
          <w:rStyle w:val="StyleUnderline"/>
        </w:rPr>
        <w:t>to</w:t>
      </w:r>
      <w:r w:rsidRPr="00DF4872">
        <w:t xml:space="preserve"> "trade or commerce,"39 and that phrase has been held to exclude gratuitous or charitable conduct and other conduct not involving the exchange of goods or services for consideration.40 </w:t>
      </w:r>
      <w:r w:rsidRPr="00DF4872">
        <w:rPr>
          <w:rStyle w:val="StyleUnderline"/>
        </w:rPr>
        <w:t xml:space="preserve">The </w:t>
      </w:r>
      <w:r w:rsidRPr="00AB06A5">
        <w:rPr>
          <w:rStyle w:val="Emphasis"/>
          <w:highlight w:val="cyan"/>
        </w:rPr>
        <w:t>Sherman</w:t>
      </w:r>
      <w:r w:rsidRPr="00210E02">
        <w:rPr>
          <w:rStyle w:val="StyleUnderline"/>
        </w:rPr>
        <w:t xml:space="preserve"> Act</w:t>
      </w:r>
      <w:r w:rsidRPr="00471703">
        <w:t xml:space="preserve"> likewise </w:t>
      </w:r>
      <w:r w:rsidRPr="00453CD7">
        <w:rPr>
          <w:rStyle w:val="Emphasis"/>
          <w:highlight w:val="cyan"/>
        </w:rPr>
        <w:t>applies only to "persons,"</w:t>
      </w:r>
      <w:r w:rsidRPr="00471703">
        <w:t xml:space="preserve"> and while that term is construed broadly under the Sherman Act, </w:t>
      </w:r>
      <w:r w:rsidRPr="00453CD7">
        <w:rPr>
          <w:rStyle w:val="StyleUnderline"/>
          <w:highlight w:val="cyan"/>
        </w:rPr>
        <w:t>it has</w:t>
      </w:r>
      <w:r w:rsidRPr="00210E02">
        <w:rPr>
          <w:rStyle w:val="StyleUnderline"/>
        </w:rPr>
        <w:t xml:space="preserve"> some </w:t>
      </w:r>
      <w:r w:rsidRPr="00453CD7">
        <w:rPr>
          <w:rStyle w:val="Emphasis"/>
          <w:highlight w:val="cyan"/>
        </w:rPr>
        <w:t>exceptions</w:t>
      </w:r>
      <w:r w:rsidRPr="00471703">
        <w:t xml:space="preserve">, </w:t>
      </w:r>
      <w:r w:rsidRPr="00D34186">
        <w:t xml:space="preserve">notably </w:t>
      </w:r>
      <w:r w:rsidRPr="00D34186">
        <w:rPr>
          <w:rStyle w:val="StyleUnderline"/>
        </w:rPr>
        <w:t>for the federal government and its instrumentalities</w:t>
      </w:r>
      <w:r w:rsidRPr="00D34186">
        <w:t xml:space="preserve">.41 </w:t>
      </w:r>
      <w:r w:rsidRPr="00D34186">
        <w:rPr>
          <w:rStyle w:val="StyleUnderline"/>
        </w:rPr>
        <w:t xml:space="preserve">Stricter limits appear in the </w:t>
      </w:r>
      <w:r w:rsidRPr="00D34186">
        <w:rPr>
          <w:rStyle w:val="Emphasis"/>
        </w:rPr>
        <w:t>Clayton</w:t>
      </w:r>
      <w:r w:rsidRPr="00D34186">
        <w:rPr>
          <w:rStyle w:val="StyleUnderline"/>
        </w:rPr>
        <w:t>, Robinson-Patman</w:t>
      </w:r>
      <w:r w:rsidRPr="00D34186">
        <w:t xml:space="preserve">, </w:t>
      </w:r>
      <w:r w:rsidRPr="00D34186">
        <w:rPr>
          <w:rStyle w:val="StyleUnderline"/>
        </w:rPr>
        <w:t>and</w:t>
      </w:r>
      <w:r w:rsidRPr="00D34186">
        <w:t xml:space="preserve"> Federal Trade Commission Acts (</w:t>
      </w:r>
      <w:r w:rsidRPr="00D34186">
        <w:rPr>
          <w:rStyle w:val="Emphasis"/>
        </w:rPr>
        <w:t>FTC Act</w:t>
      </w:r>
      <w:r w:rsidRPr="00DF4872">
        <w:t xml:space="preserve">), </w:t>
      </w:r>
      <w:r w:rsidRPr="00DF4872">
        <w:rPr>
          <w:rStyle w:val="StyleUnderline"/>
        </w:rPr>
        <w:t>and these</w:t>
      </w:r>
      <w:r w:rsidRPr="00210E02">
        <w:rPr>
          <w:rStyle w:val="StyleUnderline"/>
        </w:rPr>
        <w:t xml:space="preserve"> limits are quite complex.</w:t>
      </w:r>
      <w:r w:rsidRPr="00471703">
        <w:t xml:space="preserve"> The Robinson-Patman Act and two of </w:t>
      </w:r>
      <w:r w:rsidRPr="00DF4872">
        <w:rPr>
          <w:rStyle w:val="StyleUnderline"/>
        </w:rPr>
        <w:t xml:space="preserve">the </w:t>
      </w:r>
      <w:r w:rsidRPr="00453CD7">
        <w:rPr>
          <w:rStyle w:val="StyleUnderline"/>
          <w:highlight w:val="cyan"/>
        </w:rPr>
        <w:t>Clayton</w:t>
      </w:r>
      <w:r w:rsidRPr="00DF4872">
        <w:rPr>
          <w:rStyle w:val="StyleUnderline"/>
        </w:rPr>
        <w:t xml:space="preserve"> Act's substantive provisions</w:t>
      </w:r>
      <w:r w:rsidRPr="00471703">
        <w:t xml:space="preserve">, the limit on tying and exclusive dealing arrangements in section 3 and the limit on </w:t>
      </w:r>
      <w:proofErr w:type="spellStart"/>
      <w:r w:rsidRPr="00471703">
        <w:t>interlockin</w:t>
      </w:r>
      <w:proofErr w:type="spellEnd"/>
      <w:r w:rsidRPr="00471703">
        <w:t xml:space="preserve">§ directorates in section 8, </w:t>
      </w:r>
      <w:r w:rsidRPr="00453CD7">
        <w:rPr>
          <w:rStyle w:val="StyleUnderline"/>
          <w:highlight w:val="cyan"/>
        </w:rPr>
        <w:t>apply only to persons "engaged in comrnerce</w:t>
      </w:r>
      <w:r w:rsidRPr="00471703">
        <w:t>.</w:t>
      </w:r>
      <w:r>
        <w:t>”</w:t>
      </w:r>
      <w:r w:rsidRPr="00471703">
        <w:t>4 The Federal Trade Commission Act is subject to a few special peculiar Scope limits of its own</w:t>
      </w:r>
      <w:r>
        <w:t>.</w:t>
      </w:r>
    </w:p>
    <w:p w14:paraId="6BB74056" w14:textId="77777777" w:rsidR="00DA6930" w:rsidRDefault="00DA6930" w:rsidP="00DA6930">
      <w:r w:rsidRPr="00471703">
        <w:t xml:space="preserve">Finally, in several distinct ways </w:t>
      </w:r>
      <w:r w:rsidRPr="002A2DA0">
        <w:rPr>
          <w:rStyle w:val="StyleUnderline"/>
        </w:rPr>
        <w:t xml:space="preserve">the </w:t>
      </w:r>
      <w:r w:rsidRPr="002A2DA0">
        <w:rPr>
          <w:rStyle w:val="Emphasis"/>
        </w:rPr>
        <w:t>language</w:t>
      </w:r>
      <w:r w:rsidRPr="002A2DA0">
        <w:rPr>
          <w:rStyle w:val="StyleUnderline"/>
        </w:rPr>
        <w:t xml:space="preserve"> of </w:t>
      </w:r>
      <w:r w:rsidRPr="00AB06A5">
        <w:rPr>
          <w:rStyle w:val="Emphasis"/>
          <w:sz w:val="28"/>
          <w:szCs w:val="28"/>
          <w:highlight w:val="cyan"/>
        </w:rPr>
        <w:t>other</w:t>
      </w:r>
      <w:r w:rsidRPr="002A2DA0">
        <w:rPr>
          <w:rStyle w:val="StyleUnderline"/>
        </w:rPr>
        <w:t xml:space="preserve"> federal </w:t>
      </w:r>
      <w:r w:rsidRPr="00AB06A5">
        <w:rPr>
          <w:rStyle w:val="StyleUnderline"/>
          <w:highlight w:val="cyan"/>
        </w:rPr>
        <w:t>statutes</w:t>
      </w:r>
      <w:r w:rsidRPr="00983BA7">
        <w:t xml:space="preserve"> </w:t>
      </w:r>
      <w:r w:rsidRPr="00926C1E">
        <w:t>can</w:t>
      </w:r>
      <w:r w:rsidRPr="00983BA7">
        <w:t xml:space="preserve"> </w:t>
      </w:r>
      <w:r w:rsidRPr="00AB06A5">
        <w:rPr>
          <w:rStyle w:val="Emphasis"/>
          <w:highlight w:val="cyan"/>
        </w:rPr>
        <w:t xml:space="preserve">limit the </w:t>
      </w:r>
      <w:r w:rsidRPr="00BE417D">
        <w:rPr>
          <w:rStyle w:val="Emphasis"/>
          <w:sz w:val="32"/>
          <w:szCs w:val="32"/>
          <w:highlight w:val="cyan"/>
        </w:rPr>
        <w:t>scope</w:t>
      </w:r>
      <w:r w:rsidRPr="00BE417D">
        <w:rPr>
          <w:rStyle w:val="StyleUnderline"/>
          <w:sz w:val="32"/>
          <w:szCs w:val="32"/>
          <w:highlight w:val="cyan"/>
        </w:rPr>
        <w:t xml:space="preserve"> </w:t>
      </w:r>
      <w:r w:rsidRPr="00AB06A5">
        <w:rPr>
          <w:rStyle w:val="StyleUnderline"/>
          <w:highlight w:val="cyan"/>
        </w:rPr>
        <w:t>of</w:t>
      </w:r>
      <w:r w:rsidRPr="00DF4872">
        <w:rPr>
          <w:rStyle w:val="StyleUnderline"/>
        </w:rPr>
        <w:t xml:space="preserve"> the </w:t>
      </w:r>
      <w:r w:rsidRPr="00DF4872">
        <w:rPr>
          <w:rStyle w:val="Emphasis"/>
        </w:rPr>
        <w:t xml:space="preserve">federal </w:t>
      </w:r>
      <w:r w:rsidRPr="00AB06A5">
        <w:rPr>
          <w:rStyle w:val="Emphasis"/>
          <w:highlight w:val="cyan"/>
        </w:rPr>
        <w:t xml:space="preserve">antitrust </w:t>
      </w:r>
      <w:r w:rsidRPr="002A2DA0">
        <w:rPr>
          <w:rStyle w:val="Emphasis"/>
          <w:highlight w:val="cyan"/>
        </w:rPr>
        <w:t>laws</w:t>
      </w:r>
      <w:r w:rsidRPr="002A2DA0">
        <w:rPr>
          <w:rStyle w:val="StyleUnderline"/>
          <w:highlight w:val="cyan"/>
        </w:rPr>
        <w:t>.</w:t>
      </w:r>
      <w:r w:rsidRPr="00471703">
        <w:t xml:space="preserve"> First, approximately </w:t>
      </w:r>
      <w:r w:rsidRPr="00AB06A5">
        <w:rPr>
          <w:rStyle w:val="StyleUnderline"/>
          <w:highlight w:val="cyan"/>
        </w:rPr>
        <w:t xml:space="preserve">three dozen statutes </w:t>
      </w:r>
      <w:r w:rsidRPr="00AB06A5">
        <w:rPr>
          <w:rStyle w:val="Emphasis"/>
          <w:highlight w:val="cyan"/>
        </w:rPr>
        <w:t>explicitly limit antitrust</w:t>
      </w:r>
      <w:r w:rsidRPr="00D34186">
        <w:rPr>
          <w:rStyle w:val="StyleUnderline"/>
        </w:rPr>
        <w:t xml:space="preserve"> </w:t>
      </w:r>
      <w:r w:rsidRPr="002A2DA0">
        <w:rPr>
          <w:rStyle w:val="StyleUnderline"/>
        </w:rPr>
        <w:t xml:space="preserve">as it would </w:t>
      </w:r>
      <w:r w:rsidRPr="00030858">
        <w:rPr>
          <w:rStyle w:val="Emphasis"/>
        </w:rPr>
        <w:t>otherwise apply</w:t>
      </w:r>
      <w:r w:rsidRPr="00030858">
        <w:rPr>
          <w:rStyle w:val="StyleUnderline"/>
        </w:rPr>
        <w:t xml:space="preserve"> in particular contexts. </w:t>
      </w:r>
      <w:r w:rsidRPr="008F1047">
        <w:rPr>
          <w:rStyle w:val="StyleUnderline"/>
          <w:highlight w:val="cyan"/>
        </w:rPr>
        <w:t>Statutory exemptions</w:t>
      </w:r>
      <w:r w:rsidRPr="00030858">
        <w:t xml:space="preserve"> tend to </w:t>
      </w:r>
      <w:r w:rsidRPr="008F1047">
        <w:rPr>
          <w:rStyle w:val="StyleUnderline"/>
          <w:highlight w:val="cyan"/>
        </w:rPr>
        <w:t>concern</w:t>
      </w:r>
      <w:r w:rsidRPr="00030858">
        <w:t xml:space="preserve"> either ( 1) </w:t>
      </w:r>
      <w:r w:rsidRPr="008F1047">
        <w:rPr>
          <w:rStyle w:val="Emphasis"/>
          <w:highlight w:val="cyan"/>
        </w:rPr>
        <w:t>industries</w:t>
      </w:r>
      <w:r w:rsidRPr="00030858">
        <w:t xml:space="preserve"> that are </w:t>
      </w:r>
      <w:r w:rsidRPr="00030858">
        <w:rPr>
          <w:rStyle w:val="StyleUnderline"/>
        </w:rPr>
        <w:t>already regulated by some agency</w:t>
      </w:r>
      <w:r w:rsidRPr="00030858">
        <w:t xml:space="preserve">, </w:t>
      </w:r>
      <w:r w:rsidRPr="008F1047">
        <w:rPr>
          <w:rStyle w:val="StyleUnderline"/>
          <w:highlight w:val="cyan"/>
        </w:rPr>
        <w:t>like</w:t>
      </w:r>
      <w:r w:rsidRPr="00030858">
        <w:t xml:space="preserve"> </w:t>
      </w:r>
      <w:r w:rsidRPr="008F1047">
        <w:rPr>
          <w:rStyle w:val="Emphasis"/>
          <w:highlight w:val="cyan"/>
        </w:rPr>
        <w:t>insurers</w:t>
      </w:r>
      <w:r w:rsidRPr="00030858">
        <w:t xml:space="preserve"> excepted by the </w:t>
      </w:r>
      <w:r w:rsidRPr="00030858">
        <w:rPr>
          <w:rStyle w:val="StyleUnderline"/>
        </w:rPr>
        <w:t xml:space="preserve">McCarran-Ferguson </w:t>
      </w:r>
      <w:r w:rsidRPr="00030858">
        <w:t xml:space="preserve">Act, by virtue of their being regulated by state insurance commissioners,44 </w:t>
      </w:r>
      <w:r w:rsidRPr="008F1047">
        <w:rPr>
          <w:rStyle w:val="StyleUnderline"/>
          <w:highlight w:val="cyan"/>
        </w:rPr>
        <w:t>or</w:t>
      </w:r>
      <w:r w:rsidRPr="00030858">
        <w:rPr>
          <w:rStyle w:val="StyleUnderline"/>
        </w:rPr>
        <w:t xml:space="preserve"> ocean </w:t>
      </w:r>
      <w:r w:rsidRPr="008F1047">
        <w:rPr>
          <w:rStyle w:val="StyleUnderline"/>
          <w:highlight w:val="cyan"/>
        </w:rPr>
        <w:t>shipping</w:t>
      </w:r>
      <w:r w:rsidRPr="00030858">
        <w:rPr>
          <w:rStyle w:val="StyleUnderline"/>
        </w:rPr>
        <w:t xml:space="preserve"> firms</w:t>
      </w:r>
      <w:r w:rsidRPr="00030858">
        <w:t xml:space="preserve"> regulated by the Federal Maritime Com.mission,45 </w:t>
      </w:r>
      <w:r w:rsidRPr="008F1047">
        <w:rPr>
          <w:rStyle w:val="Emphasis"/>
          <w:highlight w:val="cyan"/>
        </w:rPr>
        <w:t>or</w:t>
      </w:r>
      <w:r w:rsidRPr="00030858">
        <w:t xml:space="preserve"> (2) </w:t>
      </w:r>
      <w:r w:rsidRPr="00030858">
        <w:rPr>
          <w:rStyle w:val="Emphasis"/>
        </w:rPr>
        <w:t xml:space="preserve">specific kinds of </w:t>
      </w:r>
      <w:r w:rsidRPr="008F1047">
        <w:rPr>
          <w:rStyle w:val="Emphasis"/>
          <w:highlight w:val="cyan"/>
        </w:rPr>
        <w:t>conduct</w:t>
      </w:r>
      <w:r w:rsidRPr="00030858">
        <w:rPr>
          <w:rStyle w:val="StyleUnderline"/>
        </w:rPr>
        <w:t xml:space="preserve"> that Congress has chosen from time to time to favor with </w:t>
      </w:r>
      <w:r w:rsidRPr="00030858">
        <w:rPr>
          <w:rStyle w:val="Emphasis"/>
        </w:rPr>
        <w:t>special freedom</w:t>
      </w:r>
      <w:r w:rsidRPr="00D34186">
        <w:rPr>
          <w:rStyle w:val="Emphasis"/>
        </w:rPr>
        <w:t xml:space="preserve"> to </w:t>
      </w:r>
      <w:r w:rsidRPr="00BF54D0">
        <w:rPr>
          <w:rStyle w:val="Emphasis"/>
        </w:rPr>
        <w:t>collaborate</w:t>
      </w:r>
      <w:r w:rsidRPr="00BF54D0">
        <w:t xml:space="preserve">, </w:t>
      </w:r>
      <w:r w:rsidRPr="008F1047">
        <w:rPr>
          <w:rStyle w:val="StyleUnderline"/>
          <w:highlight w:val="cyan"/>
        </w:rPr>
        <w:t>like</w:t>
      </w:r>
      <w:r w:rsidRPr="00BF54D0">
        <w:t xml:space="preserve"> </w:t>
      </w:r>
      <w:r w:rsidRPr="00BF54D0">
        <w:rPr>
          <w:rStyle w:val="StyleUnderline"/>
        </w:rPr>
        <w:t>tech</w:t>
      </w:r>
      <w:r w:rsidRPr="00BF54D0">
        <w:t xml:space="preserve">nological </w:t>
      </w:r>
      <w:r w:rsidRPr="008F1047">
        <w:rPr>
          <w:rStyle w:val="Emphasis"/>
          <w:highlight w:val="cyan"/>
        </w:rPr>
        <w:t>r</w:t>
      </w:r>
      <w:r w:rsidRPr="00BF54D0">
        <w:rPr>
          <w:rStyle w:val="StyleUnderline"/>
        </w:rPr>
        <w:t>esearch</w:t>
      </w:r>
      <w:r w:rsidRPr="00BF54D0">
        <w:t xml:space="preserve"> a</w:t>
      </w:r>
      <w:r w:rsidRPr="008F1047">
        <w:rPr>
          <w:rStyle w:val="Emphasis"/>
          <w:highlight w:val="cyan"/>
        </w:rPr>
        <w:t>n</w:t>
      </w:r>
      <w:r w:rsidRPr="00BF54D0">
        <w:t xml:space="preserve">d </w:t>
      </w:r>
      <w:r w:rsidRPr="008F1047">
        <w:rPr>
          <w:rStyle w:val="Emphasis"/>
          <w:highlight w:val="cyan"/>
        </w:rPr>
        <w:t>d</w:t>
      </w:r>
      <w:r w:rsidRPr="00BF54D0">
        <w:rPr>
          <w:rStyle w:val="StyleUnderline"/>
        </w:rPr>
        <w:t>evelopment</w:t>
      </w:r>
      <w:r w:rsidRPr="00BF54D0">
        <w:t xml:space="preserve">, 46 </w:t>
      </w:r>
      <w:r w:rsidRPr="00BF54D0">
        <w:rPr>
          <w:rStyle w:val="StyleUnderline"/>
        </w:rPr>
        <w:t>the graduate medical resident program</w:t>
      </w:r>
      <w:r w:rsidRPr="00BF54D0">
        <w:t xml:space="preserve">,47 </w:t>
      </w:r>
      <w:r w:rsidRPr="00BF54D0">
        <w:rPr>
          <w:rStyle w:val="StyleUnderline"/>
        </w:rPr>
        <w:t>or production joint ventures among</w:t>
      </w:r>
      <w:r w:rsidRPr="00BF54D0">
        <w:t xml:space="preserve"> competing </w:t>
      </w:r>
      <w:r w:rsidRPr="00BF54D0">
        <w:rPr>
          <w:rStyle w:val="StyleUnderline"/>
        </w:rPr>
        <w:t>newspapers</w:t>
      </w:r>
      <w:r w:rsidRPr="00BF54D0">
        <w:t>.48</w:t>
      </w:r>
    </w:p>
    <w:p w14:paraId="660878CD" w14:textId="77777777" w:rsidR="00DA6930" w:rsidRDefault="00DA6930" w:rsidP="00DA6930">
      <w:pPr>
        <w:pStyle w:val="Heading3"/>
      </w:pPr>
      <w:r>
        <w:t>2NC---</w:t>
      </w:r>
      <w:proofErr w:type="spellStart"/>
      <w:r>
        <w:t>xt</w:t>
      </w:r>
      <w:proofErr w:type="spellEnd"/>
      <w:r>
        <w:t>: Interpretation</w:t>
      </w:r>
    </w:p>
    <w:p w14:paraId="5891BCD1" w14:textId="77777777" w:rsidR="00DA6930" w:rsidRDefault="00DA6930" w:rsidP="00DA6930">
      <w:pPr>
        <w:pStyle w:val="Heading4"/>
      </w:pPr>
      <w:r>
        <w:t xml:space="preserve">If it’s </w:t>
      </w:r>
      <w:r w:rsidRPr="00C15FD5">
        <w:t>not</w:t>
      </w:r>
      <w:r>
        <w:t xml:space="preserve"> </w:t>
      </w:r>
      <w:r w:rsidRPr="00C15FD5">
        <w:rPr>
          <w:u w:val="single"/>
        </w:rPr>
        <w:t>in</w:t>
      </w:r>
      <w:r>
        <w:t xml:space="preserve"> the statute, it’s not the </w:t>
      </w:r>
      <w:r w:rsidRPr="00CF60C6">
        <w:rPr>
          <w:u w:val="single"/>
        </w:rPr>
        <w:t>scope</w:t>
      </w:r>
      <w:r>
        <w:t>.</w:t>
      </w:r>
    </w:p>
    <w:p w14:paraId="6A0588D9" w14:textId="77777777" w:rsidR="00DA6930" w:rsidRPr="00CF60C6" w:rsidRDefault="00DA6930" w:rsidP="00DA6930">
      <w:proofErr w:type="spellStart"/>
      <w:r w:rsidRPr="0030062E">
        <w:rPr>
          <w:rStyle w:val="Style13ptBold"/>
        </w:rPr>
        <w:t>Dernbach</w:t>
      </w:r>
      <w:proofErr w:type="spellEnd"/>
      <w:r w:rsidRPr="0030062E">
        <w:rPr>
          <w:rStyle w:val="Style13ptBold"/>
        </w:rPr>
        <w:t xml:space="preserve"> 21</w:t>
      </w:r>
      <w:r>
        <w:t>, Professor of Law at Widener's Harrisburg campus, teaching administrative law, environmental law, property, international law, international environmental law, sustainability and the law, and climate change (John, A Practical Guide to Legal Writing and Legal Method”, In “Chapter 5: Reading and Understanding Statutes, p. 61)</w:t>
      </w:r>
    </w:p>
    <w:p w14:paraId="715FCE63" w14:textId="77777777" w:rsidR="00DA6930" w:rsidRPr="000E0BB5" w:rsidRDefault="00DA6930" w:rsidP="00DA6930"/>
    <w:p w14:paraId="037D98D7" w14:textId="77777777" w:rsidR="00DA6930" w:rsidRPr="00CF60C6" w:rsidRDefault="00DA6930" w:rsidP="00DA6930">
      <w:r w:rsidRPr="00CF60C6">
        <w:t xml:space="preserve">Understanding the scope of a statute is the second step. </w:t>
      </w:r>
      <w:r w:rsidRPr="00CF60C6">
        <w:rPr>
          <w:rStyle w:val="StyleUnderline"/>
          <w:highlight w:val="cyan"/>
        </w:rPr>
        <w:t>A statute’s “</w:t>
      </w:r>
      <w:r w:rsidRPr="00CF60C6">
        <w:rPr>
          <w:rStyle w:val="Emphasis"/>
          <w:highlight w:val="cyan"/>
        </w:rPr>
        <w:t>scope</w:t>
      </w:r>
      <w:r w:rsidRPr="00CF60C6">
        <w:rPr>
          <w:rStyle w:val="StyleUnderline"/>
          <w:highlight w:val="cyan"/>
        </w:rPr>
        <w:t>” defines the persons</w:t>
      </w:r>
      <w:r w:rsidRPr="00CF60C6">
        <w:t xml:space="preserve"> to whom </w:t>
      </w:r>
      <w:r w:rsidRPr="00CF60C6">
        <w:rPr>
          <w:rStyle w:val="StyleUnderline"/>
          <w:highlight w:val="cyan"/>
        </w:rPr>
        <w:t>and</w:t>
      </w:r>
      <w:r w:rsidRPr="00CF60C6">
        <w:t xml:space="preserve"> the </w:t>
      </w:r>
      <w:r w:rsidRPr="00CF60C6">
        <w:rPr>
          <w:rStyle w:val="StyleUnderline"/>
          <w:highlight w:val="cyan"/>
        </w:rPr>
        <w:t>circumstances to which the statute applies</w:t>
      </w:r>
      <w:r w:rsidRPr="00CF60C6">
        <w:t xml:space="preserve">. Some statutes, such as criminal statutes, apply to almost everyone with only minor exceptions (e.g., young children). Other statutes, however, apply only to certain classes of people, and/or only when certain factual circumstances exist. If the person or organization that you represent is not subject to the statute’s requirements, then the statute is not applicable to your client. Similarly, </w:t>
      </w:r>
      <w:r w:rsidRPr="00CF60C6">
        <w:rPr>
          <w:rStyle w:val="Emphasis"/>
          <w:highlight w:val="cyan"/>
        </w:rPr>
        <w:t>if</w:t>
      </w:r>
      <w:r w:rsidRPr="00CF60C6">
        <w:t xml:space="preserve"> your client’s conduct or desired course of action is </w:t>
      </w:r>
      <w:r w:rsidRPr="00CF60C6">
        <w:rPr>
          <w:rStyle w:val="StyleUnderline"/>
          <w:highlight w:val="cyan"/>
        </w:rPr>
        <w:t>not addressed</w:t>
      </w:r>
      <w:r w:rsidRPr="00CF60C6">
        <w:rPr>
          <w:highlight w:val="cyan"/>
        </w:rPr>
        <w:t xml:space="preserve"> </w:t>
      </w:r>
      <w:r w:rsidRPr="00C15FD5">
        <w:rPr>
          <w:rStyle w:val="Emphasis"/>
          <w:sz w:val="30"/>
          <w:szCs w:val="30"/>
          <w:highlight w:val="cyan"/>
        </w:rPr>
        <w:t>in the statute</w:t>
      </w:r>
      <w:r w:rsidRPr="00CF60C6">
        <w:rPr>
          <w:highlight w:val="cyan"/>
        </w:rPr>
        <w:t xml:space="preserve">, </w:t>
      </w:r>
      <w:r w:rsidRPr="00CF60C6">
        <w:rPr>
          <w:rStyle w:val="Emphasis"/>
          <w:highlight w:val="cyan"/>
        </w:rPr>
        <w:t>the statute is not applicable</w:t>
      </w:r>
      <w:r w:rsidRPr="00CF60C6">
        <w:t>. Thus, efficient research and effective representation depend on a lawyer’s ability to determine whether and when a given statute applies to a client’s situation.</w:t>
      </w:r>
    </w:p>
    <w:p w14:paraId="045D20BD" w14:textId="77777777" w:rsidR="00DA6930" w:rsidRDefault="00DA6930" w:rsidP="00DA6930">
      <w:pPr>
        <w:pStyle w:val="Heading4"/>
      </w:pPr>
      <w:r>
        <w:t xml:space="preserve">In the context of antitrust, exemptions are </w:t>
      </w:r>
      <w:r w:rsidRPr="009E1DD4">
        <w:rPr>
          <w:u w:val="single"/>
        </w:rPr>
        <w:t>exclusively</w:t>
      </w:r>
      <w:r>
        <w:t xml:space="preserve"> determined by the legislature</w:t>
      </w:r>
    </w:p>
    <w:p w14:paraId="03BDA1B8" w14:textId="77777777" w:rsidR="00DA6930" w:rsidRDefault="00DA6930" w:rsidP="00DA6930">
      <w:proofErr w:type="spellStart"/>
      <w:r w:rsidRPr="006975BA">
        <w:rPr>
          <w:rStyle w:val="Style13ptBold"/>
        </w:rPr>
        <w:t>Krattenmaker</w:t>
      </w:r>
      <w:proofErr w:type="spellEnd"/>
      <w:r w:rsidRPr="006975BA">
        <w:rPr>
          <w:rStyle w:val="Style13ptBold"/>
        </w:rPr>
        <w:t xml:space="preserve"> 4</w:t>
      </w:r>
      <w:r>
        <w:t xml:space="preserve">, US Federal Trade Commissioner, (Antitrust Enforcement in Regulated Sectors Working </w:t>
      </w:r>
      <w:proofErr w:type="gramStart"/>
      <w:r>
        <w:t>Group ,</w:t>
      </w:r>
      <w:proofErr w:type="gramEnd"/>
      <w:r>
        <w:t xml:space="preserve"> International Competition Network, </w:t>
      </w:r>
      <w:hyperlink r:id="rId20" w:history="1">
        <w:r w:rsidRPr="0001138E">
          <w:rPr>
            <w:rStyle w:val="Hyperlink"/>
          </w:rPr>
          <w:t>https://centrocedec.files.wordpress.com/2015/07/limits-and-constraints-intervening-in-regulated-sectors-2004.pdf</w:t>
        </w:r>
      </w:hyperlink>
      <w:r>
        <w:t>)</w:t>
      </w:r>
    </w:p>
    <w:p w14:paraId="1CF1C605" w14:textId="77777777" w:rsidR="00DA6930" w:rsidRPr="006975BA" w:rsidRDefault="00DA6930" w:rsidP="00DA6930"/>
    <w:p w14:paraId="02466DCF" w14:textId="77777777" w:rsidR="00DA6930" w:rsidRDefault="00DA6930" w:rsidP="00DA6930">
      <w:r>
        <w:t xml:space="preserve">A. </w:t>
      </w:r>
      <w:r w:rsidRPr="008B1F78">
        <w:rPr>
          <w:rStyle w:val="Emphasis"/>
          <w:highlight w:val="cyan"/>
        </w:rPr>
        <w:t xml:space="preserve">Congress’s will </w:t>
      </w:r>
      <w:proofErr w:type="gramStart"/>
      <w:r w:rsidRPr="008B1F78">
        <w:rPr>
          <w:rStyle w:val="Emphasis"/>
          <w:highlight w:val="cyan"/>
        </w:rPr>
        <w:t>prevails</w:t>
      </w:r>
      <w:proofErr w:type="gramEnd"/>
      <w:r>
        <w:t xml:space="preserve">. – The </w:t>
      </w:r>
      <w:r w:rsidRPr="00852FBF">
        <w:rPr>
          <w:rStyle w:val="StyleUnderline"/>
        </w:rPr>
        <w:t xml:space="preserve">national </w:t>
      </w:r>
      <w:r w:rsidRPr="00AB06A5">
        <w:rPr>
          <w:rStyle w:val="StyleUnderline"/>
          <w:highlight w:val="cyan"/>
        </w:rPr>
        <w:t>antitrust laws</w:t>
      </w:r>
      <w:r>
        <w:t xml:space="preserve"> and the national regulatory statutes </w:t>
      </w:r>
      <w:r w:rsidRPr="00AB06A5">
        <w:rPr>
          <w:rStyle w:val="StyleUnderline"/>
          <w:highlight w:val="cyan"/>
        </w:rPr>
        <w:t>are creatures of</w:t>
      </w:r>
      <w:r w:rsidRPr="00852FBF">
        <w:rPr>
          <w:rStyle w:val="StyleUnderline"/>
        </w:rPr>
        <w:t xml:space="preserve"> </w:t>
      </w:r>
      <w:r w:rsidRPr="00AB06A5">
        <w:rPr>
          <w:rStyle w:val="StyleUnderline"/>
          <w:highlight w:val="cyan"/>
        </w:rPr>
        <w:t>Congress</w:t>
      </w:r>
      <w:r w:rsidRPr="00852FBF">
        <w:rPr>
          <w:rStyle w:val="StyleUnderline"/>
        </w:rPr>
        <w:t xml:space="preserve">. They mean </w:t>
      </w:r>
      <w:r w:rsidRPr="00AB06A5">
        <w:rPr>
          <w:rStyle w:val="StyleUnderline"/>
          <w:highlight w:val="cyan"/>
        </w:rPr>
        <w:t>whatever Congress wants them to mean</w:t>
      </w:r>
      <w:r w:rsidRPr="00852FBF">
        <w:rPr>
          <w:rStyle w:val="StyleUnderline"/>
        </w:rPr>
        <w:t xml:space="preserve"> and conflicts between them </w:t>
      </w:r>
      <w:r w:rsidRPr="00AB06A5">
        <w:rPr>
          <w:rStyle w:val="StyleUnderline"/>
          <w:highlight w:val="cyan"/>
        </w:rPr>
        <w:t>must be</w:t>
      </w:r>
      <w:r w:rsidRPr="00852FBF">
        <w:rPr>
          <w:rStyle w:val="StyleUnderline"/>
        </w:rPr>
        <w:t xml:space="preserve"> </w:t>
      </w:r>
      <w:r w:rsidRPr="00AB06A5">
        <w:rPr>
          <w:rStyle w:val="StyleUnderline"/>
          <w:highlight w:val="cyan"/>
        </w:rPr>
        <w:t>ironed out according to</w:t>
      </w:r>
      <w:r w:rsidRPr="00852FBF">
        <w:rPr>
          <w:rStyle w:val="StyleUnderline"/>
        </w:rPr>
        <w:t xml:space="preserve"> the will of</w:t>
      </w:r>
      <w:r>
        <w:rPr>
          <w:rStyle w:val="StyleUnderline"/>
        </w:rPr>
        <w:t xml:space="preserve"> </w:t>
      </w:r>
      <w:r w:rsidRPr="00AB06A5">
        <w:rPr>
          <w:rStyle w:val="StyleUnderline"/>
          <w:highlight w:val="cyan"/>
        </w:rPr>
        <w:t>Congress</w:t>
      </w:r>
      <w:r>
        <w:t xml:space="preserve">, as best as that intent can be ascertained. So, if Congress has spoken clearly to the issue, its resolution governs. For example, in United States v. Philadelphia National Bank, 374 U.S. 321 (1963), the Supreme Court was confronted with an antitrust challenge to a bank merger. The banks argued that a recent statute, the Bank Merger Act of 1960 repealed by implication the application of antitrust law to block bank mergers. The Court found that Congress had not intended such a result. But what if Congress has not clearly spoken? Then other principles come into play. B. Full compliance is the norm. – Generally speaking, one must comply with both the dictates of the antitrust laws and the requirements of the regulatory regime. Thus, for example, mergers between telecommunications firms are subject to review under both federal antitrust law and the provisions of the Federal Communications Act. Telecommunications firms, then, may not merge unless they have cleared both antitrust and Federal Communications Commission review. Permission from one does not entail permission from the other. Denial by one is therefore sufficient, but legally does not constitute denial by the other. Of course, if there is a clear conflict – so that one federal statute commands an act that another one forbids and that conflict cannot be resolved by statutory interpretation – then the later expression of Congressional will governs. (See, for example, the case of Gordon v. New York Stock Exchange, discussed below, in which fear of conflict led the Court to imply an antitrust immunity.) </w:t>
      </w:r>
      <w:r w:rsidRPr="00AB06A5">
        <w:rPr>
          <w:rStyle w:val="StyleUnderline"/>
          <w:highlight w:val="cyan"/>
        </w:rPr>
        <w:t>Exemptions</w:t>
      </w:r>
      <w:r w:rsidRPr="00852FBF">
        <w:rPr>
          <w:rStyle w:val="StyleUnderline"/>
        </w:rPr>
        <w:t xml:space="preserve"> from the antitrust laws </w:t>
      </w:r>
      <w:r w:rsidRPr="00AB06A5">
        <w:rPr>
          <w:rStyle w:val="StyleUnderline"/>
          <w:highlight w:val="cyan"/>
        </w:rPr>
        <w:t>are not</w:t>
      </w:r>
      <w:r>
        <w:t xml:space="preserve"> lightly </w:t>
      </w:r>
      <w:r w:rsidRPr="00AB06A5">
        <w:rPr>
          <w:rStyle w:val="StyleUnderline"/>
          <w:highlight w:val="cyan"/>
        </w:rPr>
        <w:t>inferred</w:t>
      </w:r>
      <w:r>
        <w:t xml:space="preserve">. – Sometimes, compliance with antitrust may be possible, but difficult or arguably not consistent with the policies underlying the regulatory scheme. Firms may argue that the regulatory scheme should be understood to act as granting an implied exemption from antitrust. Federal courts rarely accept this argument. </w:t>
      </w:r>
      <w:r w:rsidRPr="00852FBF">
        <w:rPr>
          <w:rStyle w:val="StyleUnderline"/>
        </w:rPr>
        <w:t>The</w:t>
      </w:r>
      <w:r>
        <w:t xml:space="preserve"> general </w:t>
      </w:r>
      <w:r w:rsidRPr="00852FBF">
        <w:rPr>
          <w:rStyle w:val="StyleUnderline"/>
        </w:rPr>
        <w:t xml:space="preserve">rule is that, </w:t>
      </w:r>
      <w:r w:rsidRPr="00AB06A5">
        <w:rPr>
          <w:rStyle w:val="StyleUnderline"/>
          <w:highlight w:val="cyan"/>
        </w:rPr>
        <w:t xml:space="preserve">to obtain an </w:t>
      </w:r>
      <w:r w:rsidRPr="00AB06A5">
        <w:rPr>
          <w:rStyle w:val="Emphasis"/>
          <w:highlight w:val="cyan"/>
        </w:rPr>
        <w:t>exemption</w:t>
      </w:r>
      <w:r w:rsidRPr="00AB06A5">
        <w:rPr>
          <w:rStyle w:val="StyleUnderline"/>
          <w:highlight w:val="cyan"/>
        </w:rPr>
        <w:t xml:space="preserve"> from antitrust, one must get it </w:t>
      </w:r>
      <w:r w:rsidRPr="00AB06A5">
        <w:rPr>
          <w:rStyle w:val="Emphasis"/>
          <w:highlight w:val="cyan"/>
        </w:rPr>
        <w:t>directly and explicitly</w:t>
      </w:r>
      <w:r w:rsidRPr="00AB06A5">
        <w:rPr>
          <w:rStyle w:val="StyleUnderline"/>
          <w:highlight w:val="cyan"/>
        </w:rPr>
        <w:t xml:space="preserve"> from the legislature, not from courts</w:t>
      </w:r>
      <w:r>
        <w:t>. The Philadelphia National Bank case, discussed above, is an example of the Court’s general refusal to find antitrust exemptions without express direction from Congress. Similarly, in an important case establishing the per se rule against price fixing, United States v. Socony-Vacuum Oil Co., Inc., 310 U.S. 150 (1940), the Court gave short shrift to the defendants’ claim that their conduct was “consistent with the general objectives and ends sought to be obtained under the National Industrial Recovery Act,” which was in place when the conduct began. This was because the conduct, illegal under the antitrust laws, “lack[ed] Congressional sanction.” Even though the Federal Energy Regulatory Commission has extensive powers over interconnection and interconnection prices, the Court refused to imply an antitrust immunity in a challenge to a refusal to interconnect and provide electricity in Otter Tail Power Co. v. United States, 410 U.S. 366 (1973). On very rare occasions, the Supreme Court will find an implied immunity. In Gordon v. New York Stock Exchange, 422 U.S. 659 (1975) the plaintiffs challenged agreements by which New York Stock Exchange brokers fixed commission charges. These agreements were allowed under New York Stock Exchange rules, but the U.S. Securities and Exchange Commission had statutory authority to alter the rules and in fact exercised supervisory authority over them. On these facts, the Court found an immunity necessary to prevent conflicts between instructions from the Commission and from antitrust courts to the Exchange.44</w:t>
      </w:r>
    </w:p>
    <w:p w14:paraId="62EF5652" w14:textId="77777777" w:rsidR="00DA6930" w:rsidRDefault="00DA6930" w:rsidP="00DA6930">
      <w:pPr>
        <w:pStyle w:val="Heading4"/>
      </w:pPr>
      <w:r>
        <w:t xml:space="preserve">The law is what’s </w:t>
      </w:r>
      <w:r w:rsidRPr="003311D3">
        <w:rPr>
          <w:u w:val="single"/>
        </w:rPr>
        <w:t>in</w:t>
      </w:r>
      <w:r>
        <w:t xml:space="preserve"> the law. Not interpretations of it.</w:t>
      </w:r>
    </w:p>
    <w:p w14:paraId="12CF6382" w14:textId="77777777" w:rsidR="00DA6930" w:rsidRDefault="00DA6930" w:rsidP="00DA6930">
      <w:r w:rsidRPr="00CD4BBE">
        <w:rPr>
          <w:rStyle w:val="Style13ptBold"/>
        </w:rPr>
        <w:t>Hatter 90</w:t>
      </w:r>
      <w:r>
        <w:t>, Judge, US District Court, California Central (Terry J., “In re Eastport Assoc.,” 114 B.R. 686, Lexis)</w:t>
      </w:r>
    </w:p>
    <w:p w14:paraId="392922EE" w14:textId="77777777" w:rsidR="00DA6930" w:rsidRPr="00657C8E" w:rsidRDefault="00DA6930" w:rsidP="00DA6930"/>
    <w:p w14:paraId="7A2DE0D8" w14:textId="77777777" w:rsidR="00DA6930" w:rsidRDefault="00DA6930" w:rsidP="00DA6930">
      <w:r w:rsidRPr="00683EBD">
        <w:t xml:space="preserve"> </w:t>
      </w:r>
      <w:r w:rsidRPr="00CF7209">
        <w:t>[**10</w:t>
      </w:r>
      <w:proofErr w:type="gramStart"/>
      <w:r w:rsidRPr="00CF7209">
        <w:t>]  Second</w:t>
      </w:r>
      <w:proofErr w:type="gramEnd"/>
      <w:r w:rsidRPr="00CF7209">
        <w:t xml:space="preserve">,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AB06A5">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AB06A5">
        <w:rPr>
          <w:rStyle w:val="Emphasis"/>
          <w:highlight w:val="cyan"/>
        </w:rPr>
        <w:t>merely</w:t>
      </w:r>
      <w:r w:rsidRPr="00CF7209">
        <w:rPr>
          <w:rStyle w:val="StyleUnderline"/>
        </w:rPr>
        <w:t xml:space="preserve"> serves to </w:t>
      </w:r>
      <w:r w:rsidRPr="00AB06A5">
        <w:rPr>
          <w:rStyle w:val="Emphasis"/>
          <w:highlight w:val="cyan"/>
        </w:rPr>
        <w:t>clarify existing law</w:t>
      </w:r>
      <w:r w:rsidRPr="00CF7209">
        <w:rPr>
          <w:rStyle w:val="StyleUnderline"/>
        </w:rPr>
        <w:t xml:space="preserve">, </w:t>
      </w:r>
      <w:r w:rsidRPr="00CF7209">
        <w:rPr>
          <w:rStyle w:val="Emphasis"/>
        </w:rPr>
        <w:t>no question</w:t>
      </w:r>
      <w:r w:rsidRPr="00CF7209">
        <w:t xml:space="preserve"> of retroactivity </w:t>
      </w:r>
      <w:r w:rsidRPr="00CF7209">
        <w:rPr>
          <w:rStyle w:val="StyleUnderline"/>
        </w:rPr>
        <w:t>is involved</w:t>
      </w:r>
      <w:r w:rsidRPr="00CF7209">
        <w:t xml:space="preserve"> and the law will be applied to pending cases. City of Redlands v. Sorensen, 176 Cal. App. 3d 202, 211, 221 Cal. </w:t>
      </w:r>
      <w:proofErr w:type="spellStart"/>
      <w:r w:rsidRPr="00CF7209">
        <w:t>Rptr</w:t>
      </w:r>
      <w:proofErr w:type="spellEnd"/>
      <w:r w:rsidRPr="00CF7209">
        <w:t xml:space="preserve">. 728, 732 (1985). </w:t>
      </w:r>
      <w:r w:rsidRPr="00CF7209">
        <w:rPr>
          <w:rStyle w:val="StyleUnderline"/>
        </w:rPr>
        <w:t>The evidence in</w:t>
      </w:r>
      <w:r w:rsidRPr="008128D0">
        <w:rPr>
          <w:rStyle w:val="StyleUnderline"/>
        </w:rPr>
        <w:t xml:space="preserve"> </w:t>
      </w:r>
      <w:r w:rsidRPr="00AB06A5">
        <w:rPr>
          <w:rStyle w:val="StyleUnderline"/>
          <w:highlight w:val="cyan"/>
        </w:rPr>
        <w:t>this case</w:t>
      </w:r>
      <w:r w:rsidRPr="00CF7209">
        <w:rPr>
          <w:rStyle w:val="StyleUnderline"/>
        </w:rPr>
        <w:t xml:space="preserve">, however, </w:t>
      </w:r>
      <w:r w:rsidRPr="00AB06A5">
        <w:rPr>
          <w:rStyle w:val="StyleUnderline"/>
          <w:highlight w:val="cyan"/>
        </w:rPr>
        <w:t xml:space="preserve">does </w:t>
      </w:r>
      <w:r w:rsidRPr="00AB06A5">
        <w:rPr>
          <w:rStyle w:val="Emphasis"/>
          <w:highlight w:val="cyan"/>
        </w:rPr>
        <w:t>not support</w:t>
      </w:r>
      <w:r w:rsidRPr="008128D0">
        <w:rPr>
          <w:rStyle w:val="Emphasis"/>
        </w:rPr>
        <w:t xml:space="preserve"> the conclusion </w:t>
      </w:r>
      <w:r w:rsidRPr="00AB06A5">
        <w:rPr>
          <w:rStyle w:val="Emphasis"/>
          <w:highlight w:val="cyan"/>
        </w:rPr>
        <w:t>that</w:t>
      </w:r>
      <w:r w:rsidRPr="008128D0">
        <w:rPr>
          <w:rStyle w:val="Emphasis"/>
        </w:rPr>
        <w:t xml:space="preserve"> </w:t>
      </w:r>
      <w:r w:rsidRPr="00CF7209">
        <w:rPr>
          <w:rStyle w:val="Emphasis"/>
        </w:rPr>
        <w:t>the amendment</w:t>
      </w:r>
      <w:r w:rsidRPr="00CF7209">
        <w:t xml:space="preserve"> to section 66452.6(f) </w:t>
      </w:r>
      <w:r w:rsidRPr="00CF7209">
        <w:rPr>
          <w:rStyle w:val="Emphasis"/>
        </w:rPr>
        <w:t>was simply a clarification</w:t>
      </w:r>
      <w:r w:rsidRPr="00CF7209">
        <w:t xml:space="preserve"> of preexisting law.</w:t>
      </w:r>
      <w:r w:rsidRPr="00683EBD">
        <w:t xml:space="preserve"> </w:t>
      </w:r>
      <w:r w:rsidRPr="00AB06A5">
        <w:rPr>
          <w:rStyle w:val="StyleUnderline"/>
          <w:highlight w:val="cyan"/>
        </w:rPr>
        <w:t>The</w:t>
      </w:r>
      <w:r w:rsidRPr="008128D0">
        <w:rPr>
          <w:rStyle w:val="StyleUnderline"/>
        </w:rPr>
        <w:t xml:space="preserve"> Legislative</w:t>
      </w:r>
      <w:r w:rsidRPr="00683EBD">
        <w:t xml:space="preserve"> Counsel's </w:t>
      </w:r>
      <w:r w:rsidRPr="00AB06A5">
        <w:rPr>
          <w:rStyle w:val="StyleUnderline"/>
          <w:highlight w:val="cyan"/>
        </w:rPr>
        <w:t>Digest</w:t>
      </w:r>
      <w:r w:rsidRPr="00683EBD">
        <w:t xml:space="preserve"> </w:t>
      </w:r>
      <w:r w:rsidRPr="008128D0">
        <w:rPr>
          <w:rStyle w:val="StyleUnderline"/>
        </w:rPr>
        <w:t xml:space="preserve">specifically </w:t>
      </w:r>
      <w:r w:rsidRPr="00AB06A5">
        <w:rPr>
          <w:rStyle w:val="StyleUnderline"/>
          <w:highlight w:val="cyan"/>
        </w:rPr>
        <w:t>states</w:t>
      </w:r>
      <w:r w:rsidRPr="008128D0">
        <w:rPr>
          <w:rStyle w:val="StyleUnderline"/>
        </w:rPr>
        <w:t xml:space="preserve"> that "</w:t>
      </w:r>
      <w:r w:rsidRPr="00AB06A5">
        <w:rPr>
          <w:rStyle w:val="StyleUnderline"/>
          <w:highlight w:val="cyan"/>
        </w:rPr>
        <w:t xml:space="preserve">the bill would </w:t>
      </w:r>
      <w:r w:rsidRPr="00AB06A5">
        <w:rPr>
          <w:rStyle w:val="Emphasis"/>
          <w:highlight w:val="cyan"/>
        </w:rPr>
        <w:t>expand</w:t>
      </w:r>
      <w:r w:rsidRPr="00AB06A5">
        <w:rPr>
          <w:highlight w:val="cyan"/>
        </w:rPr>
        <w:t xml:space="preserve"> </w:t>
      </w:r>
      <w:r w:rsidRPr="00AB06A5">
        <w:rPr>
          <w:rStyle w:val="StyleUnderline"/>
          <w:highlight w:val="cyan"/>
        </w:rPr>
        <w:t>the definition</w:t>
      </w:r>
      <w:r w:rsidRPr="00683EBD">
        <w:t xml:space="preserve"> of development moratorium." Senate Bill 186, Stats. 1988, </w:t>
      </w:r>
      <w:proofErr w:type="spellStart"/>
      <w:r w:rsidRPr="00683EBD">
        <w:t>ch.</w:t>
      </w:r>
      <w:proofErr w:type="spellEnd"/>
      <w:r w:rsidRPr="00683EBD">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83EBD">
        <w:t>Rptr</w:t>
      </w:r>
      <w:proofErr w:type="spellEnd"/>
      <w:r w:rsidRPr="00683EBD">
        <w:t xml:space="preserve">. 272, 276 </w:t>
      </w:r>
      <w:r w:rsidRPr="00CF7209">
        <w:t xml:space="preserve">(1987). </w:t>
      </w:r>
      <w:r w:rsidRPr="00CF7209">
        <w:rPr>
          <w:rStyle w:val="StyleUnderline"/>
        </w:rPr>
        <w:t xml:space="preserve">By its </w:t>
      </w:r>
      <w:r w:rsidRPr="00CF7209">
        <w:rPr>
          <w:rStyle w:val="Emphasis"/>
        </w:rPr>
        <w:t>ordinary meaning</w:t>
      </w:r>
      <w:r w:rsidRPr="00CF7209">
        <w:rPr>
          <w:rStyle w:val="StyleUnderline"/>
        </w:rPr>
        <w:t xml:space="preserve">, </w:t>
      </w:r>
      <w:r w:rsidRPr="00B610C4">
        <w:rPr>
          <w:rStyle w:val="StyleUnderline"/>
          <w:highlight w:val="cyan"/>
        </w:rPr>
        <w:t>the term "</w:t>
      </w:r>
      <w:r w:rsidRPr="00B610C4">
        <w:rPr>
          <w:rStyle w:val="Emphasis"/>
          <w:highlight w:val="cyan"/>
        </w:rPr>
        <w:t>expand</w:t>
      </w:r>
      <w:r w:rsidRPr="00B610C4">
        <w:rPr>
          <w:rStyle w:val="StyleUnderline"/>
          <w:highlight w:val="cyan"/>
        </w:rPr>
        <w:t xml:space="preserve">" indicates </w:t>
      </w:r>
      <w:r w:rsidRPr="00AB06A5">
        <w:rPr>
          <w:rStyle w:val="StyleUnderline"/>
          <w:highlight w:val="cyan"/>
        </w:rPr>
        <w:t xml:space="preserve">a </w:t>
      </w:r>
      <w:r w:rsidRPr="00AB06A5">
        <w:rPr>
          <w:rStyle w:val="Emphasis"/>
          <w:highlight w:val="cyan"/>
        </w:rPr>
        <w:t>change</w:t>
      </w:r>
      <w:r w:rsidRPr="00AB06A5">
        <w:rPr>
          <w:rStyle w:val="StyleUnderline"/>
          <w:highlight w:val="cyan"/>
        </w:rPr>
        <w:t xml:space="preserve"> </w:t>
      </w:r>
      <w:r w:rsidRPr="00AB06A5">
        <w:rPr>
          <w:rStyle w:val="Emphasis"/>
          <w:sz w:val="40"/>
          <w:szCs w:val="40"/>
          <w:highlight w:val="cyan"/>
        </w:rPr>
        <w:t>in</w:t>
      </w:r>
      <w:r w:rsidRPr="00CF7209">
        <w:rPr>
          <w:rStyle w:val="StyleUnderline"/>
        </w:rPr>
        <w:t xml:space="preserve"> the </w:t>
      </w:r>
      <w:r w:rsidRPr="00AB06A5">
        <w:rPr>
          <w:rStyle w:val="StyleUnderline"/>
          <w:highlight w:val="cyan"/>
        </w:rPr>
        <w:t>law</w:t>
      </w:r>
      <w:r w:rsidRPr="00CF7209">
        <w:rPr>
          <w:rStyle w:val="StyleUnderline"/>
        </w:rPr>
        <w:t xml:space="preserve">, </w:t>
      </w:r>
      <w:r w:rsidRPr="00AB06A5">
        <w:rPr>
          <w:rStyle w:val="Emphasis"/>
          <w:highlight w:val="cyan"/>
        </w:rPr>
        <w:t xml:space="preserve">rather than a restatement of </w:t>
      </w:r>
      <w:proofErr w:type="gramStart"/>
      <w:r w:rsidRPr="00AB06A5">
        <w:rPr>
          <w:rStyle w:val="Emphasis"/>
          <w:highlight w:val="cyan"/>
        </w:rPr>
        <w:t>existing</w:t>
      </w:r>
      <w:r w:rsidRPr="00683EBD">
        <w:t xml:space="preserve">  [</w:t>
      </w:r>
      <w:proofErr w:type="gramEnd"/>
      <w:r w:rsidRPr="00683EBD">
        <w:t xml:space="preserve">**11]  </w:t>
      </w:r>
      <w:r w:rsidRPr="00AB06A5">
        <w:rPr>
          <w:rStyle w:val="Emphasis"/>
          <w:highlight w:val="cyan"/>
        </w:rPr>
        <w:t>law</w:t>
      </w:r>
      <w:r w:rsidRPr="0062560B">
        <w:t>.</w:t>
      </w:r>
      <w:r w:rsidRPr="00683EBD">
        <w:t xml:space="preserve"> In light of the Counsel's comment, Eastport's argument is unpersuasive.</w:t>
      </w:r>
    </w:p>
    <w:p w14:paraId="4D17BD3F" w14:textId="77777777" w:rsidR="00DA6930" w:rsidRDefault="00DA6930" w:rsidP="00DA6930">
      <w:pPr>
        <w:pStyle w:val="Heading4"/>
      </w:pPr>
      <w:r>
        <w:t xml:space="preserve">Change “in” the law must be a material </w:t>
      </w:r>
      <w:r w:rsidRPr="002C5B3F">
        <w:rPr>
          <w:u w:val="single"/>
        </w:rPr>
        <w:t>modification of statute</w:t>
      </w:r>
    </w:p>
    <w:p w14:paraId="22C4009E" w14:textId="77777777" w:rsidR="00DA6930" w:rsidRDefault="00DA6930" w:rsidP="00DA6930">
      <w:r w:rsidRPr="0083140C">
        <w:rPr>
          <w:rStyle w:val="Style13ptBold"/>
        </w:rPr>
        <w:t>Iowa Supreme Court 4</w:t>
      </w:r>
      <w:r w:rsidRPr="0083140C">
        <w:t xml:space="preserve"> (CADY, Justice. Opinion in State v. Truesdell, 679 NW 2d 611 - Iowa: Supreme Court 2004. Google scholar caselaw, date accessed 9/13/21) </w:t>
      </w:r>
    </w:p>
    <w:p w14:paraId="545861FF" w14:textId="77777777" w:rsidR="00DA6930" w:rsidRPr="0083140C" w:rsidRDefault="00DA6930" w:rsidP="00DA6930"/>
    <w:p w14:paraId="5DB4611B" w14:textId="77777777" w:rsidR="00DA6930" w:rsidRPr="00C727B4" w:rsidRDefault="00DA6930" w:rsidP="00DA6930">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w:t>
      </w:r>
      <w:proofErr w:type="spellStart"/>
      <w:r w:rsidRPr="0083140C">
        <w:t>Dep't</w:t>
      </w:r>
      <w:proofErr w:type="spellEnd"/>
      <w:r w:rsidRPr="0083140C">
        <w:t xml:space="preserve">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6BFE311B" w14:textId="77777777" w:rsidR="00DA6930" w:rsidRDefault="00DA6930" w:rsidP="00DA6930"/>
    <w:p w14:paraId="11AED305" w14:textId="77777777" w:rsidR="00DA6930" w:rsidRDefault="00DA6930" w:rsidP="00DA6930">
      <w:pPr>
        <w:pStyle w:val="Heading4"/>
      </w:pPr>
      <w:r>
        <w:t>Exemptions are expressed in statutes</w:t>
      </w:r>
    </w:p>
    <w:p w14:paraId="7AE2242E" w14:textId="77777777" w:rsidR="00DA6930" w:rsidRPr="001A26B5" w:rsidRDefault="00DA6930" w:rsidP="00DA6930">
      <w:r w:rsidRPr="001A26B5">
        <w:rPr>
          <w:rStyle w:val="Style13ptBold"/>
        </w:rPr>
        <w:t>Roberts 99</w:t>
      </w:r>
      <w:r>
        <w:t>, former professor of law (Gary, “A BRIEF APPRAISAL OF THE CURT FLOOD ACT OF 1998 FROM THE MINOR LEAGUE PERSPECTIVE,” Marquette Sports Law Journal)</w:t>
      </w:r>
    </w:p>
    <w:p w14:paraId="5092EFD9" w14:textId="77777777" w:rsidR="00DA6930" w:rsidRPr="0062538F" w:rsidRDefault="00DA6930" w:rsidP="00DA6930">
      <w:r w:rsidRPr="0062538F">
        <w:t xml:space="preserve">Ever since 1953 when in Toolson v. New York Yankees2 the Supreme Court reaffirmed Justice Holmes' 1922 Federal </w:t>
      </w:r>
      <w:proofErr w:type="spellStart"/>
      <w:r w:rsidRPr="0062538F">
        <w:t>BasebalP</w:t>
      </w:r>
      <w:proofErr w:type="spellEnd"/>
      <w:r w:rsidRPr="0062538F">
        <w:t xml:space="preserve"> decision that first recognized that baseball was neither commerce nor interstate, it has seemed like a biannual ritual for at least one congressman or senator to propose a bill that would either wholly or partially bring the business of professional baseball within </w:t>
      </w:r>
      <w:r w:rsidRPr="0062538F">
        <w:rPr>
          <w:rStyle w:val="Emphasis"/>
          <w:highlight w:val="cyan"/>
        </w:rPr>
        <w:t xml:space="preserve">the scope of </w:t>
      </w:r>
      <w:r w:rsidRPr="00356FDB">
        <w:t>the</w:t>
      </w:r>
      <w:r w:rsidRPr="00356FDB">
        <w:rPr>
          <w:rStyle w:val="Emphasis"/>
        </w:rPr>
        <w:t xml:space="preserve"> </w:t>
      </w:r>
      <w:r w:rsidRPr="0062538F">
        <w:rPr>
          <w:rStyle w:val="Emphasis"/>
          <w:highlight w:val="cyan"/>
        </w:rPr>
        <w:t>Sherman and Clayton</w:t>
      </w:r>
      <w:r w:rsidRPr="0062538F">
        <w:t xml:space="preserve"> Antitrust Acts. Such efforts seemed to increase in both number and rhetorical levels after Justice Blackmun's famous 1972 opinion for a 7-2 majority in Flood v. Kuhn4 that once again held that the business of baseball was not covered by the antitrust laws. However, even though some congressmen and senators were able occasionally to convene committee hearings on the merits of repealing what has come to be known as the "baseball exemption"5 (which I have always believed was more properly called an antitrust "exclusion" </w:t>
      </w:r>
    </w:p>
    <w:p w14:paraId="30082A7B" w14:textId="77777777" w:rsidR="00DA6930" w:rsidRDefault="00DA6930" w:rsidP="00DA6930">
      <w:r>
        <w:t xml:space="preserve">Start </w:t>
      </w:r>
      <w:proofErr w:type="spellStart"/>
      <w:r>
        <w:t>fn</w:t>
      </w:r>
      <w:proofErr w:type="spellEnd"/>
      <w:r>
        <w:t xml:space="preserve"> 6</w:t>
      </w:r>
    </w:p>
    <w:p w14:paraId="44527192" w14:textId="77777777" w:rsidR="00DA6930" w:rsidRDefault="00DA6930" w:rsidP="00DA6930">
      <w:r>
        <w:t xml:space="preserve">My view is that </w:t>
      </w:r>
      <w:r w:rsidRPr="002B64D2">
        <w:rPr>
          <w:rStyle w:val="Emphasis"/>
          <w:sz w:val="32"/>
          <w:szCs w:val="32"/>
          <w:highlight w:val="cyan"/>
        </w:rPr>
        <w:t>an exemption is an express provision</w:t>
      </w:r>
      <w:r>
        <w:t xml:space="preserve"> or an inherent implication </w:t>
      </w:r>
      <w:r w:rsidRPr="002B64D2">
        <w:rPr>
          <w:rStyle w:val="Emphasis"/>
          <w:highlight w:val="cyan"/>
        </w:rPr>
        <w:t>in a statute</w:t>
      </w:r>
      <w:r>
        <w:t xml:space="preserve"> </w:t>
      </w:r>
      <w:r w:rsidRPr="002B64D2">
        <w:rPr>
          <w:rStyle w:val="StyleUnderline"/>
          <w:highlight w:val="cyan"/>
        </w:rPr>
        <w:t xml:space="preserve">that </w:t>
      </w:r>
      <w:r w:rsidRPr="00CD107A">
        <w:rPr>
          <w:rStyle w:val="Emphasis"/>
          <w:highlight w:val="cyan"/>
        </w:rPr>
        <w:t>carves out something</w:t>
      </w:r>
      <w:r w:rsidRPr="002B64D2">
        <w:rPr>
          <w:rStyle w:val="StyleUnderline"/>
          <w:highlight w:val="cyan"/>
        </w:rPr>
        <w:t xml:space="preserve"> for special treatment from an </w:t>
      </w:r>
      <w:r w:rsidRPr="00CD107A">
        <w:rPr>
          <w:rStyle w:val="Emphasis"/>
          <w:highlight w:val="cyan"/>
        </w:rPr>
        <w:t>otherwise law of general application</w:t>
      </w:r>
      <w:r>
        <w:t xml:space="preserve">. </w:t>
      </w:r>
      <w:r w:rsidRPr="002B64D2">
        <w:rPr>
          <w:rStyle w:val="StyleUnderline"/>
          <w:highlight w:val="cyan"/>
        </w:rPr>
        <w:t>Baseball's</w:t>
      </w:r>
      <w:r w:rsidRPr="002B64D2">
        <w:rPr>
          <w:rStyle w:val="StyleUnderline"/>
        </w:rPr>
        <w:t xml:space="preserve"> </w:t>
      </w:r>
      <w:r w:rsidRPr="009D1C0C">
        <w:t>antitrust</w:t>
      </w:r>
      <w:r w:rsidRPr="002B64D2">
        <w:rPr>
          <w:rStyle w:val="StyleUnderline"/>
        </w:rPr>
        <w:t xml:space="preserve"> </w:t>
      </w:r>
      <w:r w:rsidRPr="002B64D2">
        <w:rPr>
          <w:rStyle w:val="StyleUnderline"/>
          <w:highlight w:val="cyan"/>
        </w:rPr>
        <w:t>immunity</w:t>
      </w:r>
      <w:r>
        <w:t xml:space="preserve">, on the other hand, </w:t>
      </w:r>
      <w:r w:rsidRPr="002B64D2">
        <w:rPr>
          <w:rStyle w:val="StyleUnderline"/>
          <w:highlight w:val="cyan"/>
        </w:rPr>
        <w:t>was the result of the courts interpreting</w:t>
      </w:r>
      <w:r w:rsidRPr="002B64D2">
        <w:rPr>
          <w:rStyle w:val="StyleUnderline"/>
        </w:rPr>
        <w:t xml:space="preserve"> </w:t>
      </w:r>
      <w:r w:rsidRPr="009D1C0C">
        <w:t>the language of the</w:t>
      </w:r>
      <w:r w:rsidRPr="002B64D2">
        <w:rPr>
          <w:rStyle w:val="StyleUnderline"/>
        </w:rPr>
        <w:t xml:space="preserve"> </w:t>
      </w:r>
      <w:r w:rsidRPr="002B64D2">
        <w:rPr>
          <w:rStyle w:val="StyleUnderline"/>
          <w:highlight w:val="cyan"/>
        </w:rPr>
        <w:t>Sherman</w:t>
      </w:r>
      <w:r w:rsidRPr="002B64D2">
        <w:rPr>
          <w:rStyle w:val="StyleUnderline"/>
        </w:rPr>
        <w:t xml:space="preserve"> </w:t>
      </w:r>
      <w:r w:rsidRPr="00CD107A">
        <w:t>Act</w:t>
      </w:r>
      <w:r w:rsidRPr="002B64D2">
        <w:rPr>
          <w:rStyle w:val="StyleUnderline"/>
        </w:rPr>
        <w:t xml:space="preserve"> </w:t>
      </w:r>
      <w:r w:rsidRPr="002B64D2">
        <w:rPr>
          <w:rStyle w:val="StyleUnderline"/>
          <w:highlight w:val="cyan"/>
        </w:rPr>
        <w:t>as not covering</w:t>
      </w:r>
      <w:r w:rsidRPr="002B64D2">
        <w:rPr>
          <w:rStyle w:val="StyleUnderline"/>
        </w:rPr>
        <w:t xml:space="preserve"> the activity of staging professional </w:t>
      </w:r>
      <w:r w:rsidRPr="002B64D2">
        <w:rPr>
          <w:rStyle w:val="StyleUnderline"/>
          <w:highlight w:val="cyan"/>
        </w:rPr>
        <w:t>baseball</w:t>
      </w:r>
      <w:r w:rsidRPr="002B64D2">
        <w:rPr>
          <w:rStyle w:val="StyleUnderline"/>
        </w:rPr>
        <w:t xml:space="preserve"> games</w:t>
      </w:r>
      <w:r>
        <w:t xml:space="preserve">. </w:t>
      </w:r>
      <w:proofErr w:type="gramStart"/>
      <w:r w:rsidRPr="002B64D2">
        <w:rPr>
          <w:rStyle w:val="StyleUnderline"/>
          <w:highlight w:val="cyan"/>
        </w:rPr>
        <w:t>Thus</w:t>
      </w:r>
      <w:proofErr w:type="gramEnd"/>
      <w:r w:rsidRPr="002B64D2">
        <w:rPr>
          <w:rStyle w:val="StyleUnderline"/>
          <w:highlight w:val="cyan"/>
        </w:rPr>
        <w:t xml:space="preserve"> baseball is </w:t>
      </w:r>
      <w:r w:rsidRPr="002B64D2">
        <w:rPr>
          <w:rStyle w:val="Emphasis"/>
          <w:highlight w:val="cyan"/>
        </w:rPr>
        <w:t>not "exempt"</w:t>
      </w:r>
      <w:r w:rsidRPr="002B64D2">
        <w:rPr>
          <w:rStyle w:val="StyleUnderline"/>
          <w:highlight w:val="cyan"/>
        </w:rPr>
        <w:t xml:space="preserve"> from the antitrust laws</w:t>
      </w:r>
      <w:r w:rsidRPr="002B64D2">
        <w:t xml:space="preserve">, but rather is simply not covered (i.e., is "excluded") by </w:t>
      </w:r>
      <w:r>
        <w:t>the law as written in the first place.</w:t>
      </w:r>
    </w:p>
    <w:p w14:paraId="29DBD36B" w14:textId="77777777" w:rsidR="00DA6930" w:rsidRDefault="00DA6930" w:rsidP="00DA6930">
      <w:r>
        <w:t xml:space="preserve">End </w:t>
      </w:r>
      <w:proofErr w:type="spellStart"/>
      <w:r>
        <w:t>fn</w:t>
      </w:r>
      <w:proofErr w:type="spellEnd"/>
      <w:r>
        <w:t xml:space="preserve"> 6</w:t>
      </w:r>
    </w:p>
    <w:p w14:paraId="714A807E" w14:textId="77777777" w:rsidR="00DA6930" w:rsidRDefault="00DA6930" w:rsidP="00DA6930">
      <w:r>
        <w:t>), proposed legislation to do so never made it out of committee or was thought by most to have any serious chance of passage-that is until a bitter strike by players resulted in canceling the 1994 World Series.</w:t>
      </w:r>
    </w:p>
    <w:p w14:paraId="52304CB2" w14:textId="77777777" w:rsidR="00DA6930" w:rsidRDefault="00DA6930" w:rsidP="00DA6930">
      <w:pPr>
        <w:pStyle w:val="Heading4"/>
      </w:pPr>
      <w:r>
        <w:t xml:space="preserve">The scope of antitrust law is defined by the core and subsidiary </w:t>
      </w:r>
      <w:r w:rsidRPr="00042CA4">
        <w:rPr>
          <w:u w:val="single"/>
        </w:rPr>
        <w:t>statutes</w:t>
      </w:r>
    </w:p>
    <w:p w14:paraId="21FB2A4C" w14:textId="77777777" w:rsidR="00DA6930" w:rsidRDefault="00DA6930" w:rsidP="00DA6930">
      <w:r w:rsidRPr="00D73793">
        <w:rPr>
          <w:rStyle w:val="Style13ptBold"/>
        </w:rPr>
        <w:t>Waller 20</w:t>
      </w:r>
      <w:r>
        <w:t xml:space="preserve">, John Paul Stevens Chair in Competition Law, </w:t>
      </w:r>
      <w:proofErr w:type="gramStart"/>
      <w:r>
        <w:t>Professor,  and</w:t>
      </w:r>
      <w:proofErr w:type="gramEnd"/>
      <w:r>
        <w:t xml:space="preserve"> Director of Institute for Consumer Antitrust Studies at the Loyola University Chicago School of Law, and Jacob E. Morse, J.D. Candidate at the Loyola University Chicago School of Law (Spencer Weber, The Omega Man or the Isolation of U.S. Antitrust Law, Connecticut Law Review, 52.1)</w:t>
      </w:r>
    </w:p>
    <w:p w14:paraId="3B927316" w14:textId="77777777" w:rsidR="00DA6930" w:rsidRPr="00D73793" w:rsidRDefault="00DA6930" w:rsidP="00DA6930"/>
    <w:p w14:paraId="7C55E5C9" w14:textId="77777777" w:rsidR="00DA6930" w:rsidRDefault="00DA6930" w:rsidP="00DA6930">
      <w:r w:rsidRPr="00CD107A">
        <w:rPr>
          <w:rStyle w:val="StyleUnderline"/>
          <w:highlight w:val="cyan"/>
        </w:rPr>
        <w:t>The United States defines</w:t>
      </w:r>
      <w:r>
        <w:t xml:space="preserve"> the </w:t>
      </w:r>
      <w:r w:rsidRPr="00CD107A">
        <w:rPr>
          <w:rStyle w:val="Emphasis"/>
          <w:highlight w:val="cyan"/>
        </w:rPr>
        <w:t>antitrust laws</w:t>
      </w:r>
      <w:r w:rsidRPr="00CD107A">
        <w:rPr>
          <w:highlight w:val="cyan"/>
        </w:rPr>
        <w:t xml:space="preserve"> </w:t>
      </w:r>
      <w:r w:rsidRPr="00CD107A">
        <w:rPr>
          <w:rStyle w:val="StyleUnderline"/>
          <w:highlight w:val="cyan"/>
        </w:rPr>
        <w:t>as</w:t>
      </w:r>
      <w:r w:rsidRPr="00D73793">
        <w:rPr>
          <w:rStyle w:val="StyleUnderline"/>
        </w:rPr>
        <w:t xml:space="preserve"> the </w:t>
      </w:r>
      <w:r w:rsidRPr="00CD107A">
        <w:rPr>
          <w:rStyle w:val="StyleUnderline"/>
          <w:highlight w:val="cyan"/>
        </w:rPr>
        <w:t>substantive provisions of</w:t>
      </w:r>
      <w:r>
        <w:t xml:space="preserve"> the </w:t>
      </w:r>
      <w:r w:rsidRPr="00CD107A">
        <w:rPr>
          <w:rStyle w:val="Emphasis"/>
          <w:highlight w:val="cyan"/>
        </w:rPr>
        <w:t>Sherman</w:t>
      </w:r>
      <w:r>
        <w:t xml:space="preserve">, </w:t>
      </w:r>
      <w:r w:rsidRPr="00CD107A">
        <w:rPr>
          <w:rStyle w:val="Emphasis"/>
          <w:highlight w:val="cyan"/>
        </w:rPr>
        <w:t>Clayton</w:t>
      </w:r>
      <w:r>
        <w:t xml:space="preserve">, </w:t>
      </w:r>
      <w:r w:rsidRPr="00CD107A">
        <w:rPr>
          <w:rStyle w:val="StyleUnderline"/>
          <w:highlight w:val="cyan"/>
        </w:rPr>
        <w:t>and</w:t>
      </w:r>
      <w:r w:rsidRPr="00D73793">
        <w:t xml:space="preserve"> </w:t>
      </w:r>
      <w:r w:rsidRPr="00CD107A">
        <w:rPr>
          <w:rStyle w:val="Emphasis"/>
          <w:highlight w:val="cyan"/>
        </w:rPr>
        <w:t>F</w:t>
      </w:r>
      <w:r w:rsidRPr="00D73793">
        <w:t>ederal</w:t>
      </w:r>
      <w:r>
        <w:t xml:space="preserve"> </w:t>
      </w:r>
      <w:r w:rsidRPr="00CD107A">
        <w:rPr>
          <w:rStyle w:val="Emphasis"/>
          <w:highlight w:val="cyan"/>
        </w:rPr>
        <w:t>T</w:t>
      </w:r>
      <w:r>
        <w:t xml:space="preserve">rade </w:t>
      </w:r>
      <w:r w:rsidRPr="00CD107A">
        <w:rPr>
          <w:rStyle w:val="Emphasis"/>
          <w:highlight w:val="cyan"/>
        </w:rPr>
        <w:t>C</w:t>
      </w:r>
      <w:r>
        <w:t xml:space="preserve">ommission </w:t>
      </w:r>
      <w:r w:rsidRPr="00CD107A">
        <w:rPr>
          <w:rStyle w:val="StyleUnderline"/>
          <w:highlight w:val="cyan"/>
        </w:rPr>
        <w:t>acts</w:t>
      </w:r>
      <w:r w:rsidRPr="00CD107A">
        <w:rPr>
          <w:highlight w:val="cyan"/>
        </w:rPr>
        <w:t xml:space="preserve"> </w:t>
      </w:r>
      <w:r w:rsidRPr="00CD107A">
        <w:rPr>
          <w:rStyle w:val="StyleUnderline"/>
          <w:highlight w:val="cyan"/>
        </w:rPr>
        <w:t xml:space="preserve">along with a </w:t>
      </w:r>
      <w:r w:rsidRPr="00CD107A">
        <w:rPr>
          <w:rStyle w:val="Emphasis"/>
          <w:highlight w:val="cyan"/>
        </w:rPr>
        <w:t>small number</w:t>
      </w:r>
      <w:r w:rsidRPr="00CD107A">
        <w:rPr>
          <w:rStyle w:val="StyleUnderline"/>
          <w:highlight w:val="cyan"/>
        </w:rPr>
        <w:t xml:space="preserve"> of subsidiary statutes</w:t>
      </w:r>
      <w:r>
        <w:t xml:space="preserve">. </w:t>
      </w:r>
      <w:r w:rsidRPr="00CD107A">
        <w:rPr>
          <w:rStyle w:val="StyleUnderline"/>
          <w:highlight w:val="cyan"/>
        </w:rPr>
        <w:t xml:space="preserve">This </w:t>
      </w:r>
      <w:r w:rsidRPr="00CD107A">
        <w:rPr>
          <w:rStyle w:val="Emphasis"/>
          <w:highlight w:val="cyan"/>
        </w:rPr>
        <w:t>limits the scope of antitrust law</w:t>
      </w:r>
      <w:r w:rsidRPr="00D73793">
        <w:t xml:space="preserve"> to agreements between competitors, monopolization law, and the review of potentially harmful mergers and acquisitions. In contrast, the EU and other jurisdictions have led the world to a broader </w:t>
      </w:r>
      <w:r>
        <w:t>understanding of the meaning and reach of competition law that is only partially understood or appreciated in the United States.245 This Section explores that broader vision of competition including market studies and investigations; prohibitions against public anticompetitive conduct; state aids; and the use of public interest factors normally not part of the U.S. vision of the antitrust enterprise</w:t>
      </w:r>
    </w:p>
    <w:p w14:paraId="065D4536" w14:textId="77777777" w:rsidR="00DA6930" w:rsidRPr="003C3898" w:rsidRDefault="00DA6930" w:rsidP="00DA6930"/>
    <w:p w14:paraId="7EB638FB" w14:textId="77777777" w:rsidR="00DA6930" w:rsidRDefault="00DA6930" w:rsidP="00DA6930">
      <w:pPr>
        <w:pStyle w:val="Heading2"/>
      </w:pPr>
      <w:r>
        <w:t>Reg CP</w:t>
      </w:r>
    </w:p>
    <w:p w14:paraId="2FB50413" w14:textId="77777777" w:rsidR="00DA6930" w:rsidRDefault="00DA6930" w:rsidP="00DA6930">
      <w:pPr>
        <w:pStyle w:val="Heading3"/>
      </w:pPr>
      <w:r>
        <w:t>2NC---Kick</w:t>
      </w:r>
    </w:p>
    <w:p w14:paraId="4E6A0F5D" w14:textId="77777777" w:rsidR="00DA6930" w:rsidRDefault="00DA6930" w:rsidP="00DA6930">
      <w:pPr>
        <w:pStyle w:val="Heading2"/>
      </w:pPr>
      <w:r>
        <w:t>CP---</w:t>
      </w:r>
      <w:proofErr w:type="spellStart"/>
      <w:r>
        <w:t>Kroenig</w:t>
      </w:r>
      <w:proofErr w:type="spellEnd"/>
    </w:p>
    <w:p w14:paraId="09598BD4" w14:textId="77777777" w:rsidR="00DA6930" w:rsidRDefault="00DA6930" w:rsidP="00DA6930">
      <w:pPr>
        <w:pStyle w:val="Heading3"/>
      </w:pPr>
      <w:r>
        <w:t>2NC---S---Plank 2</w:t>
      </w:r>
    </w:p>
    <w:p w14:paraId="4B55F432" w14:textId="77777777" w:rsidR="00DA6930" w:rsidRDefault="00DA6930" w:rsidP="00DA6930">
      <w:pPr>
        <w:pStyle w:val="Heading4"/>
      </w:pPr>
      <w:r>
        <w:t xml:space="preserve">The counterplan’s </w:t>
      </w:r>
      <w:r w:rsidRPr="00E05DA7">
        <w:rPr>
          <w:u w:val="single"/>
        </w:rPr>
        <w:t>industrial strategy</w:t>
      </w:r>
      <w:r>
        <w:t xml:space="preserve"> is the only hope for tech supremacy</w:t>
      </w:r>
    </w:p>
    <w:p w14:paraId="3B85F423" w14:textId="77777777" w:rsidR="00DA6930" w:rsidRDefault="00DA6930" w:rsidP="00DA6930">
      <w:r w:rsidRPr="006306B2">
        <w:rPr>
          <w:rStyle w:val="Style13ptBold"/>
        </w:rPr>
        <w:t>Atkinson 20</w:t>
      </w:r>
      <w:r>
        <w:t xml:space="preserve">, founder and president of ITIF. Atkinson’s books include: Big Is Beautiful: Debunking the Myth of Small Business (MIT, 2018), Innovation Economics: The Race for Global Advantage (Yale, 2012), and The Past and Future of America’s Economy: Long Waves of Innovation That Power Cycles of Growth (Edward Elgar, 2005). Atkinson holds a Ph.D. in city and regional planning from the University of North Carolina, Chapel Hill, and a master’s degree in urban and regional planning from the University of Oregon. (Robert, “The Case for a National Industrial Strategy to Counter China’s Technological Rise,” </w:t>
      </w:r>
      <w:r w:rsidRPr="00E81A63">
        <w:rPr>
          <w:i/>
          <w:iCs/>
        </w:rPr>
        <w:t>ITIF</w:t>
      </w:r>
      <w:r>
        <w:t xml:space="preserve">, </w:t>
      </w:r>
      <w:hyperlink r:id="rId21" w:history="1">
        <w:r w:rsidRPr="00BF2B25">
          <w:rPr>
            <w:rStyle w:val="Hyperlink"/>
          </w:rPr>
          <w:t>https://itif.org/publications/2020/04/13/case-national-industrial-strategy-counter-chinas-technological-rise</w:t>
        </w:r>
      </w:hyperlink>
      <w:r>
        <w:t>)</w:t>
      </w:r>
    </w:p>
    <w:p w14:paraId="1CF3B19E" w14:textId="77777777" w:rsidR="00DA6930" w:rsidRPr="00493DCE" w:rsidRDefault="00DA6930" w:rsidP="00DA6930"/>
    <w:p w14:paraId="4BF1B824" w14:textId="77777777" w:rsidR="00DA6930" w:rsidRDefault="00DA6930" w:rsidP="00DA6930">
      <w:r w:rsidRPr="00FB166F">
        <w:rPr>
          <w:rStyle w:val="StyleUnderline"/>
        </w:rPr>
        <w:t>The United States</w:t>
      </w:r>
      <w:r>
        <w:t xml:space="preserve"> continues to have strengths in technology-based traded sectors, but much of those </w:t>
      </w:r>
      <w:r w:rsidRPr="00FB166F">
        <w:rPr>
          <w:rStyle w:val="StyleUnderline"/>
        </w:rPr>
        <w:t>strengths stem from legacy conditions</w:t>
      </w:r>
      <w:r>
        <w:t xml:space="preserve"> that no longer exist or are weakened; </w:t>
      </w:r>
      <w:r w:rsidRPr="00FB166F">
        <w:rPr>
          <w:rStyle w:val="StyleUnderline"/>
        </w:rPr>
        <w:t>including</w:t>
      </w:r>
      <w:r>
        <w:t xml:space="preserve"> the world’s largest market, significant amounts of </w:t>
      </w:r>
      <w:r w:rsidRPr="00FB166F">
        <w:rPr>
          <w:rStyle w:val="StyleUnderline"/>
        </w:rPr>
        <w:t>federal support as a lead customer</w:t>
      </w:r>
      <w:r>
        <w:t xml:space="preserve"> (</w:t>
      </w:r>
      <w:proofErr w:type="gramStart"/>
      <w:r>
        <w:t>e.g.</w:t>
      </w:r>
      <w:proofErr w:type="gramEnd"/>
      <w:r>
        <w:t xml:space="preserve"> DOD) and funder of R&amp;D, </w:t>
      </w:r>
      <w:r w:rsidRPr="00FB166F">
        <w:rPr>
          <w:rStyle w:val="StyleUnderline"/>
        </w:rPr>
        <w:t>and a top attraction for the world’s best talent</w:t>
      </w:r>
      <w:r>
        <w:t xml:space="preserve">. Moreover, while the United States engaged in cold war conflict with the Soviet Union, the latter was never an economic adversary, in large part because of inept economic policies and stifling economic organization. The same cannot be said of China, which is an adversary on both the national security and economic competitiveness fronts. </w:t>
      </w:r>
      <w:r w:rsidRPr="002F17FD">
        <w:rPr>
          <w:rStyle w:val="Emphasis"/>
          <w:highlight w:val="cyan"/>
        </w:rPr>
        <w:t xml:space="preserve">The </w:t>
      </w:r>
      <w:r w:rsidRPr="002F17FD">
        <w:rPr>
          <w:rStyle w:val="Emphasis"/>
          <w:sz w:val="30"/>
          <w:szCs w:val="30"/>
          <w:highlight w:val="cyan"/>
        </w:rPr>
        <w:t>only hope</w:t>
      </w:r>
      <w:r w:rsidRPr="002F17FD">
        <w:rPr>
          <w:rStyle w:val="Emphasis"/>
          <w:highlight w:val="cyan"/>
        </w:rPr>
        <w:t xml:space="preserve"> for ensuring the U</w:t>
      </w:r>
      <w:r w:rsidRPr="00E05DA7">
        <w:t>nited</w:t>
      </w:r>
      <w:r w:rsidRPr="002F17FD">
        <w:rPr>
          <w:rStyle w:val="Emphasis"/>
          <w:highlight w:val="cyan"/>
        </w:rPr>
        <w:t xml:space="preserve"> S</w:t>
      </w:r>
      <w:r w:rsidRPr="00E05DA7">
        <w:t>tates</w:t>
      </w:r>
      <w:r w:rsidRPr="002F17FD">
        <w:rPr>
          <w:rStyle w:val="Emphasis"/>
          <w:highlight w:val="cyan"/>
        </w:rPr>
        <w:t xml:space="preserve"> continues to lead in advanced tech</w:t>
      </w:r>
      <w:r>
        <w:t xml:space="preserve">nology industries </w:t>
      </w:r>
      <w:r w:rsidRPr="002F17FD">
        <w:rPr>
          <w:rStyle w:val="StyleUnderline"/>
          <w:highlight w:val="cyan"/>
        </w:rPr>
        <w:t>is for Congress</w:t>
      </w:r>
      <w:r>
        <w:t xml:space="preserve"> and the administration </w:t>
      </w:r>
      <w:r w:rsidRPr="002F17FD">
        <w:rPr>
          <w:rStyle w:val="StyleUnderline"/>
          <w:highlight w:val="cyan"/>
        </w:rPr>
        <w:t>to embrace, develop, and effectively implement a robust industrial strategy that focuses on tech</w:t>
      </w:r>
      <w:r w:rsidRPr="00FB166F">
        <w:rPr>
          <w:rStyle w:val="StyleUnderline"/>
        </w:rPr>
        <w:t xml:space="preserve">nologically </w:t>
      </w:r>
      <w:r w:rsidRPr="002F17FD">
        <w:rPr>
          <w:rStyle w:val="StyleUnderline"/>
          <w:highlight w:val="cyan"/>
        </w:rPr>
        <w:t>advanced traded-sector industries</w:t>
      </w:r>
      <w:r>
        <w:t xml:space="preserve">. With the efforts of the Trump administration in the last several years to press China to play more by the rules of the global trading system, some argue the United States does not need an industrial strategy. Rather, it would suffice to pressure China to roll back its innovation mercantilist practices, or, in the absence of that to try to kill its firms with export controls (which is unlikely to work) or erect a high tariff wall. But as much as the United States should work—especially in concert with our allies—to press China on its innovation mercantilist practices, a realistic assessment suggests pessimism is warranted.69 Moreover, even if real progress were forthcoming, China would still continue to progress its advanced technology capabilities, challenging U.S. leadership. As such, the only hope for ensuring the United States continues to lead in advanced technology industries is for Congress and the administration to embrace, develop, and effectively implement a robust industrial strategy that focuses on technologically advanced traded-sector industries. </w:t>
      </w:r>
      <w:r w:rsidRPr="002F17FD">
        <w:rPr>
          <w:rStyle w:val="StyleUnderline"/>
          <w:highlight w:val="cyan"/>
        </w:rPr>
        <w:t xml:space="preserve">The alternative would be a </w:t>
      </w:r>
      <w:r w:rsidRPr="002F17FD">
        <w:rPr>
          <w:rStyle w:val="Emphasis"/>
          <w:highlight w:val="cyan"/>
        </w:rPr>
        <w:t>steady erosion</w:t>
      </w:r>
      <w:r w:rsidRPr="002F17FD">
        <w:rPr>
          <w:rStyle w:val="StyleUnderline"/>
          <w:highlight w:val="cyan"/>
        </w:rPr>
        <w:t xml:space="preserve"> of the country’s competitive position</w:t>
      </w:r>
      <w:r w:rsidRPr="00E05DA7">
        <w:t>—</w:t>
      </w:r>
      <w:r>
        <w:t>akin to the path the United Kingdom took in the 1960s and 1970s—</w:t>
      </w:r>
      <w:r w:rsidRPr="002F17FD">
        <w:rPr>
          <w:rStyle w:val="StyleUnderline"/>
          <w:highlight w:val="cyan"/>
        </w:rPr>
        <w:t>and an emboldening of populist forces who claim</w:t>
      </w:r>
      <w:r>
        <w:t xml:space="preserve"> protectionism and </w:t>
      </w:r>
      <w:r w:rsidRPr="002F17FD">
        <w:rPr>
          <w:rStyle w:val="StyleUnderline"/>
          <w:highlight w:val="cyan"/>
        </w:rPr>
        <w:t>anti-corporate policies are the only way to preserve key economic capabilities</w:t>
      </w:r>
      <w:r>
        <w:t>.</w:t>
      </w:r>
    </w:p>
    <w:p w14:paraId="13320A55" w14:textId="77777777" w:rsidR="00DA6930" w:rsidRDefault="00DA6930" w:rsidP="00DA6930">
      <w:pPr>
        <w:pStyle w:val="Heading3"/>
        <w:rPr>
          <w:rFonts w:asciiTheme="minorHAnsi" w:hAnsiTheme="minorHAnsi" w:cstheme="minorHAnsi"/>
        </w:rPr>
      </w:pPr>
      <w:r w:rsidRPr="00AC76B9">
        <w:rPr>
          <w:rFonts w:asciiTheme="minorHAnsi" w:hAnsiTheme="minorHAnsi" w:cstheme="minorHAnsi"/>
        </w:rPr>
        <w:t>L---Big Tech</w:t>
      </w:r>
    </w:p>
    <w:p w14:paraId="01C31CC6" w14:textId="77777777" w:rsidR="00DA6930" w:rsidRPr="006C4C48" w:rsidRDefault="00DA6930" w:rsidP="00DA6930">
      <w:pPr>
        <w:pStyle w:val="Heading4"/>
        <w:rPr>
          <w:b w:val="0"/>
          <w:bCs/>
        </w:rPr>
      </w:pPr>
      <w:r>
        <w:t xml:space="preserve">Antitrust collapses the </w:t>
      </w:r>
      <w:r w:rsidRPr="00C340C7">
        <w:rPr>
          <w:u w:val="single"/>
        </w:rPr>
        <w:t>only</w:t>
      </w:r>
      <w:r>
        <w:t xml:space="preserve"> firms willing to </w:t>
      </w:r>
      <w:r w:rsidRPr="00E13CC2">
        <w:rPr>
          <w:u w:val="single"/>
        </w:rPr>
        <w:t>work with the DoD</w:t>
      </w:r>
      <w:r>
        <w:t xml:space="preserve">, </w:t>
      </w:r>
      <w:r w:rsidRPr="00C340C7">
        <w:rPr>
          <w:u w:val="single"/>
        </w:rPr>
        <w:t>cedes</w:t>
      </w:r>
      <w:r>
        <w:t xml:space="preserve"> market share to </w:t>
      </w:r>
      <w:r w:rsidRPr="00E13CC2">
        <w:rPr>
          <w:u w:val="single"/>
        </w:rPr>
        <w:t>China</w:t>
      </w:r>
      <w:r>
        <w:t xml:space="preserve">, and </w:t>
      </w:r>
      <w:r w:rsidRPr="00E13CC2">
        <w:rPr>
          <w:u w:val="single"/>
        </w:rPr>
        <w:t>enables espionage</w:t>
      </w:r>
    </w:p>
    <w:p w14:paraId="35338CC1" w14:textId="77777777" w:rsidR="00DA6930" w:rsidRDefault="00DA6930" w:rsidP="00DA6930">
      <w:r w:rsidRPr="000F01BD">
        <w:rPr>
          <w:rStyle w:val="Style13ptBold"/>
        </w:rPr>
        <w:t>Bateman 19</w:t>
      </w:r>
      <w:r w:rsidRPr="00C340C7">
        <w:t xml:space="preserve">, </w:t>
      </w:r>
      <w:r>
        <w:t xml:space="preserve">Senior Fellow, Carnegie Endowment for International Peace. (Jon, 10-22-2019, “The Antitrust Threat to National Security”, </w:t>
      </w:r>
      <w:r w:rsidRPr="00C340C7">
        <w:rPr>
          <w:i/>
          <w:iCs/>
        </w:rPr>
        <w:t>Wall Street Journal</w:t>
      </w:r>
      <w:r>
        <w:t xml:space="preserve">, </w:t>
      </w:r>
      <w:hyperlink r:id="rId22" w:history="1">
        <w:r w:rsidRPr="00764F94">
          <w:rPr>
            <w:rStyle w:val="Hyperlink"/>
          </w:rPr>
          <w:t>https://www.wsj.com/articles/the-antitrust-threat-to-national-security-11571784197</w:t>
        </w:r>
      </w:hyperlink>
    </w:p>
    <w:p w14:paraId="15ABA421" w14:textId="77777777" w:rsidR="00DA6930" w:rsidRDefault="00DA6930" w:rsidP="00DA6930"/>
    <w:p w14:paraId="74C45290" w14:textId="77777777" w:rsidR="00DA6930" w:rsidRPr="00C340C7" w:rsidRDefault="00DA6930" w:rsidP="00DA6930">
      <w:r w:rsidRPr="00C340C7">
        <w:rPr>
          <w:rStyle w:val="Emphasis"/>
        </w:rPr>
        <w:t xml:space="preserve">But </w:t>
      </w:r>
      <w:r w:rsidRPr="00C340C7">
        <w:rPr>
          <w:rStyle w:val="Emphasis"/>
          <w:highlight w:val="cyan"/>
        </w:rPr>
        <w:t>there are dangers</w:t>
      </w:r>
      <w:r w:rsidRPr="00E13CC2">
        <w:rPr>
          <w:rStyle w:val="StyleUnderline"/>
          <w:highlight w:val="cyan"/>
        </w:rPr>
        <w:t xml:space="preserve"> </w:t>
      </w:r>
      <w:r w:rsidRPr="00C340C7">
        <w:rPr>
          <w:rStyle w:val="StyleUnderline"/>
          <w:highlight w:val="cyan"/>
        </w:rPr>
        <w:t>in</w:t>
      </w:r>
      <w:r w:rsidRPr="00E13CC2">
        <w:rPr>
          <w:rStyle w:val="StyleUnderline"/>
        </w:rPr>
        <w:t xml:space="preserve"> </w:t>
      </w:r>
      <w:r w:rsidRPr="00C340C7">
        <w:rPr>
          <w:rStyle w:val="Emphasis"/>
          <w:highlight w:val="cyan"/>
        </w:rPr>
        <w:t>restructuring</w:t>
      </w:r>
      <w:r w:rsidRPr="00E13CC2">
        <w:rPr>
          <w:rStyle w:val="StyleUnderline"/>
        </w:rPr>
        <w:t xml:space="preserve"> </w:t>
      </w:r>
      <w:r w:rsidRPr="00C340C7">
        <w:rPr>
          <w:rStyle w:val="Emphasis"/>
        </w:rPr>
        <w:t xml:space="preserve">any U.S. </w:t>
      </w:r>
      <w:r w:rsidRPr="00C340C7">
        <w:rPr>
          <w:rStyle w:val="Emphasis"/>
          <w:highlight w:val="cyan"/>
        </w:rPr>
        <w:t>industry</w:t>
      </w:r>
      <w:r w:rsidRPr="00C340C7">
        <w:t xml:space="preserve">. </w:t>
      </w:r>
      <w:r w:rsidRPr="00C340C7">
        <w:rPr>
          <w:rStyle w:val="StyleUnderline"/>
        </w:rPr>
        <w:t>One of the most serious</w:t>
      </w:r>
      <w:r w:rsidRPr="00C340C7">
        <w:t xml:space="preserve"> </w:t>
      </w:r>
      <w:r w:rsidRPr="00C340C7">
        <w:rPr>
          <w:rStyle w:val="StyleUnderline"/>
        </w:rPr>
        <w:t>remains</w:t>
      </w:r>
      <w:r w:rsidRPr="00C340C7">
        <w:t xml:space="preserve"> </w:t>
      </w:r>
      <w:r w:rsidRPr="00C340C7">
        <w:rPr>
          <w:rStyle w:val="Emphasis"/>
        </w:rPr>
        <w:t>largely unrecognized</w:t>
      </w:r>
      <w:r w:rsidRPr="00C340C7">
        <w:t xml:space="preserve">: </w:t>
      </w:r>
      <w:r w:rsidRPr="00C340C7">
        <w:rPr>
          <w:rStyle w:val="Emphasis"/>
        </w:rPr>
        <w:t>national-security</w:t>
      </w:r>
      <w:r w:rsidRPr="00C340C7">
        <w:t xml:space="preserve"> risk. Despite their faults, </w:t>
      </w:r>
      <w:r w:rsidRPr="00C340C7">
        <w:rPr>
          <w:rStyle w:val="StyleUnderline"/>
        </w:rPr>
        <w:t xml:space="preserve">tech </w:t>
      </w:r>
      <w:r w:rsidRPr="00C340C7">
        <w:rPr>
          <w:rStyle w:val="StyleUnderline"/>
          <w:highlight w:val="cyan"/>
        </w:rPr>
        <w:t>companies</w:t>
      </w:r>
      <w:r w:rsidRPr="00E13CC2">
        <w:rPr>
          <w:rStyle w:val="StyleUnderline"/>
        </w:rPr>
        <w:t xml:space="preserve"> </w:t>
      </w:r>
      <w:r w:rsidRPr="00C340C7">
        <w:rPr>
          <w:rStyle w:val="StyleUnderline"/>
          <w:highlight w:val="cyan"/>
        </w:rPr>
        <w:t>contribute</w:t>
      </w:r>
      <w:r w:rsidRPr="00E13CC2">
        <w:rPr>
          <w:rStyle w:val="StyleUnderline"/>
          <w:highlight w:val="cyan"/>
        </w:rPr>
        <w:t xml:space="preserve"> </w:t>
      </w:r>
      <w:r w:rsidRPr="00C340C7">
        <w:rPr>
          <w:rStyle w:val="Emphasis"/>
          <w:highlight w:val="cyan"/>
        </w:rPr>
        <w:t>directly</w:t>
      </w:r>
      <w:r w:rsidRPr="00C2439D">
        <w:rPr>
          <w:rStyle w:val="StyleUnderline"/>
          <w:highlight w:val="cyan"/>
        </w:rPr>
        <w:t xml:space="preserve"> </w:t>
      </w:r>
      <w:r w:rsidRPr="00C340C7">
        <w:rPr>
          <w:rStyle w:val="StyleUnderline"/>
          <w:highlight w:val="cyan"/>
        </w:rPr>
        <w:t>to</w:t>
      </w:r>
      <w:r w:rsidRPr="00C340C7">
        <w:t xml:space="preserve"> American </w:t>
      </w:r>
      <w:r w:rsidRPr="00C340C7">
        <w:rPr>
          <w:rStyle w:val="Emphasis"/>
          <w:highlight w:val="cyan"/>
        </w:rPr>
        <w:t>military</w:t>
      </w:r>
      <w:r w:rsidRPr="00C2439D">
        <w:rPr>
          <w:rStyle w:val="StyleUnderline"/>
        </w:rPr>
        <w:t xml:space="preserve"> </w:t>
      </w:r>
      <w:r w:rsidRPr="00C340C7">
        <w:rPr>
          <w:rStyle w:val="StyleUnderline"/>
          <w:highlight w:val="cyan"/>
        </w:rPr>
        <w:t>and</w:t>
      </w:r>
      <w:r w:rsidRPr="00C2439D">
        <w:rPr>
          <w:rStyle w:val="StyleUnderline"/>
        </w:rPr>
        <w:t xml:space="preserve"> </w:t>
      </w:r>
      <w:r w:rsidRPr="00C340C7">
        <w:rPr>
          <w:rStyle w:val="Emphasis"/>
          <w:highlight w:val="cyan"/>
        </w:rPr>
        <w:t>intel</w:t>
      </w:r>
      <w:r w:rsidRPr="00C340C7">
        <w:rPr>
          <w:rStyle w:val="Emphasis"/>
        </w:rPr>
        <w:t>ligence</w:t>
      </w:r>
      <w:r w:rsidRPr="00C340C7">
        <w:t xml:space="preserve"> </w:t>
      </w:r>
      <w:r w:rsidRPr="00C340C7">
        <w:rPr>
          <w:rStyle w:val="Emphasis"/>
          <w:highlight w:val="cyan"/>
        </w:rPr>
        <w:t>op</w:t>
      </w:r>
      <w:r w:rsidRPr="00C340C7">
        <w:rPr>
          <w:rStyle w:val="Emphasis"/>
        </w:rPr>
        <w:t>eration</w:t>
      </w:r>
      <w:r w:rsidRPr="00C340C7">
        <w:rPr>
          <w:rStyle w:val="Emphasis"/>
          <w:highlight w:val="cyan"/>
        </w:rPr>
        <w:t>s</w:t>
      </w:r>
      <w:r w:rsidRPr="00C340C7">
        <w:rPr>
          <w:rStyle w:val="Emphasis"/>
        </w:rPr>
        <w:t>.</w:t>
      </w:r>
      <w:r w:rsidRPr="00C2439D">
        <w:rPr>
          <w:rStyle w:val="StyleUnderline"/>
        </w:rPr>
        <w:t xml:space="preserve"> </w:t>
      </w:r>
      <w:r w:rsidRPr="00C340C7">
        <w:rPr>
          <w:rStyle w:val="StyleUnderline"/>
          <w:highlight w:val="cyan"/>
        </w:rPr>
        <w:t>Their</w:t>
      </w:r>
      <w:r w:rsidRPr="00C340C7">
        <w:rPr>
          <w:rStyle w:val="StyleUnderline"/>
        </w:rPr>
        <w:t xml:space="preserve"> titanic </w:t>
      </w:r>
      <w:r w:rsidRPr="00C340C7">
        <w:rPr>
          <w:rStyle w:val="StyleUnderline"/>
          <w:highlight w:val="cyan"/>
        </w:rPr>
        <w:t>scale can</w:t>
      </w:r>
      <w:r w:rsidRPr="00C340C7">
        <w:t xml:space="preserve"> itself </w:t>
      </w:r>
      <w:r w:rsidRPr="00C340C7">
        <w:rPr>
          <w:rStyle w:val="StyleUnderline"/>
          <w:highlight w:val="cyan"/>
        </w:rPr>
        <w:t>be</w:t>
      </w:r>
      <w:r w:rsidRPr="00C340C7">
        <w:rPr>
          <w:highlight w:val="cyan"/>
        </w:rPr>
        <w:t xml:space="preserve"> </w:t>
      </w:r>
      <w:r w:rsidRPr="00C340C7">
        <w:rPr>
          <w:rStyle w:val="Emphasis"/>
          <w:highlight w:val="cyan"/>
        </w:rPr>
        <w:t>an asset</w:t>
      </w:r>
      <w:r w:rsidRPr="00C340C7">
        <w:t xml:space="preserve">. </w:t>
      </w:r>
      <w:r w:rsidRPr="00C340C7">
        <w:rPr>
          <w:rStyle w:val="StyleUnderline"/>
        </w:rPr>
        <w:t>Any responsible antitrust debate</w:t>
      </w:r>
      <w:r w:rsidRPr="00C340C7">
        <w:t xml:space="preserve"> </w:t>
      </w:r>
      <w:r w:rsidRPr="00C340C7">
        <w:rPr>
          <w:rStyle w:val="Emphasis"/>
        </w:rPr>
        <w:t>must</w:t>
      </w:r>
      <w:r w:rsidRPr="00E13CC2">
        <w:rPr>
          <w:rStyle w:val="Emphasis"/>
        </w:rPr>
        <w:t xml:space="preserve"> </w:t>
      </w:r>
      <w:r w:rsidRPr="00C340C7">
        <w:rPr>
          <w:rStyle w:val="Emphasis"/>
        </w:rPr>
        <w:t>address</w:t>
      </w:r>
      <w:r w:rsidRPr="00C340C7">
        <w:t xml:space="preserve"> the </w:t>
      </w:r>
      <w:r w:rsidRPr="00E13CC2">
        <w:rPr>
          <w:rStyle w:val="Emphasis"/>
        </w:rPr>
        <w:t>national security</w:t>
      </w:r>
      <w:r w:rsidRPr="00C340C7">
        <w:t xml:space="preserve"> risks of breaking up Big Tech—and the parallel risks of keeping these companies intact.</w:t>
      </w:r>
    </w:p>
    <w:p w14:paraId="2AA05094" w14:textId="77777777" w:rsidR="00DA6930" w:rsidRPr="00C340C7" w:rsidRDefault="00DA6930" w:rsidP="00DA6930">
      <w:r w:rsidRPr="00C340C7">
        <w:t xml:space="preserve">Consider cloud computing. </w:t>
      </w:r>
      <w:r w:rsidRPr="00C340C7">
        <w:rPr>
          <w:rStyle w:val="StyleUnderline"/>
          <w:highlight w:val="cyan"/>
        </w:rPr>
        <w:t>The Defense Department</w:t>
      </w:r>
      <w:r w:rsidRPr="00E13CC2">
        <w:rPr>
          <w:rStyle w:val="StyleUnderline"/>
        </w:rPr>
        <w:t xml:space="preserve"> </w:t>
      </w:r>
      <w:r w:rsidRPr="00C340C7">
        <w:rPr>
          <w:rStyle w:val="StyleUnderline"/>
        </w:rPr>
        <w:t xml:space="preserve">is </w:t>
      </w:r>
      <w:r w:rsidRPr="00C340C7">
        <w:rPr>
          <w:rStyle w:val="StyleUnderline"/>
          <w:highlight w:val="cyan"/>
        </w:rPr>
        <w:t xml:space="preserve">planning </w:t>
      </w:r>
      <w:r w:rsidRPr="00C340C7">
        <w:rPr>
          <w:rStyle w:val="Emphasis"/>
          <w:highlight w:val="cyan"/>
        </w:rPr>
        <w:t>a</w:t>
      </w:r>
      <w:r w:rsidRPr="00C340C7">
        <w:rPr>
          <w:rStyle w:val="Emphasis"/>
        </w:rPr>
        <w:t xml:space="preserve"> </w:t>
      </w:r>
      <w:r w:rsidRPr="00C340C7">
        <w:rPr>
          <w:rStyle w:val="Emphasis"/>
          <w:highlight w:val="cyan"/>
        </w:rPr>
        <w:t>massive</w:t>
      </w:r>
      <w:r w:rsidRPr="00C340C7">
        <w:rPr>
          <w:rStyle w:val="Emphasis"/>
        </w:rPr>
        <w:t xml:space="preserve"> global </w:t>
      </w:r>
      <w:r w:rsidRPr="00C340C7">
        <w:rPr>
          <w:rStyle w:val="Emphasis"/>
          <w:highlight w:val="cyan"/>
        </w:rPr>
        <w:t>cloud</w:t>
      </w:r>
      <w:r w:rsidRPr="00C340C7">
        <w:t xml:space="preserve"> </w:t>
      </w:r>
      <w:r w:rsidRPr="00C340C7">
        <w:rPr>
          <w:rStyle w:val="StyleUnderline"/>
        </w:rPr>
        <w:t>called</w:t>
      </w:r>
      <w:r w:rsidRPr="00C340C7">
        <w:t xml:space="preserve"> </w:t>
      </w:r>
      <w:r w:rsidRPr="00C340C7">
        <w:rPr>
          <w:rStyle w:val="StyleUnderline"/>
        </w:rPr>
        <w:t>JEDI</w:t>
      </w:r>
      <w:r w:rsidRPr="00C340C7">
        <w:t xml:space="preserve">. Unlike corporate clouds, </w:t>
      </w:r>
      <w:r w:rsidRPr="00C340C7">
        <w:rPr>
          <w:rStyle w:val="StyleUnderline"/>
        </w:rPr>
        <w:t>the</w:t>
      </w:r>
      <w:r w:rsidRPr="00C340C7">
        <w:t xml:space="preserve"> “</w:t>
      </w:r>
      <w:r w:rsidRPr="00C340C7">
        <w:rPr>
          <w:rStyle w:val="StyleUnderline"/>
        </w:rPr>
        <w:t>war cloud</w:t>
      </w:r>
      <w:r w:rsidRPr="00C340C7">
        <w:t xml:space="preserve">” </w:t>
      </w:r>
      <w:r w:rsidRPr="00C340C7">
        <w:rPr>
          <w:rStyle w:val="StyleUnderline"/>
        </w:rPr>
        <w:t>must support</w:t>
      </w:r>
      <w:r w:rsidRPr="00C340C7">
        <w:t xml:space="preserve"> </w:t>
      </w:r>
      <w:r w:rsidRPr="00C340C7">
        <w:rPr>
          <w:rStyle w:val="Emphasis"/>
        </w:rPr>
        <w:t>life-or-death</w:t>
      </w:r>
      <w:r w:rsidRPr="00C340C7">
        <w:t xml:space="preserve"> </w:t>
      </w:r>
      <w:r w:rsidRPr="00C340C7">
        <w:rPr>
          <w:rStyle w:val="Emphasis"/>
        </w:rPr>
        <w:t>missions</w:t>
      </w:r>
      <w:r w:rsidRPr="00C340C7">
        <w:t xml:space="preserve"> </w:t>
      </w:r>
      <w:r w:rsidRPr="00C340C7">
        <w:rPr>
          <w:rStyle w:val="StyleUnderline"/>
        </w:rPr>
        <w:t>on</w:t>
      </w:r>
      <w:r w:rsidRPr="00C340C7">
        <w:t xml:space="preserve"> </w:t>
      </w:r>
      <w:r w:rsidRPr="00C340C7">
        <w:rPr>
          <w:rStyle w:val="StyleUnderline"/>
        </w:rPr>
        <w:t>austere battlefields</w:t>
      </w:r>
      <w:r w:rsidRPr="00C340C7">
        <w:t xml:space="preserve"> </w:t>
      </w:r>
      <w:r w:rsidRPr="00C340C7">
        <w:rPr>
          <w:rStyle w:val="StyleUnderline"/>
        </w:rPr>
        <w:t>despite</w:t>
      </w:r>
      <w:r w:rsidRPr="00C340C7">
        <w:t xml:space="preserve"> virtual or physical </w:t>
      </w:r>
      <w:r w:rsidRPr="00C340C7">
        <w:rPr>
          <w:rStyle w:val="StyleUnderline"/>
        </w:rPr>
        <w:t>onslaughts</w:t>
      </w:r>
      <w:r w:rsidRPr="00C340C7">
        <w:t xml:space="preserve">. </w:t>
      </w:r>
      <w:r w:rsidRPr="00C340C7">
        <w:rPr>
          <w:rStyle w:val="StyleUnderline"/>
          <w:highlight w:val="cyan"/>
        </w:rPr>
        <w:t>The Pentagon found only two</w:t>
      </w:r>
      <w:r w:rsidRPr="00C340C7">
        <w:rPr>
          <w:rStyle w:val="StyleUnderline"/>
        </w:rPr>
        <w:t xml:space="preserve"> </w:t>
      </w:r>
      <w:r w:rsidRPr="00C340C7">
        <w:rPr>
          <w:rStyle w:val="Emphasis"/>
        </w:rPr>
        <w:t>eligible</w:t>
      </w:r>
      <w:r w:rsidRPr="00C340C7">
        <w:t xml:space="preserve"> </w:t>
      </w:r>
      <w:r w:rsidRPr="00C340C7">
        <w:rPr>
          <w:rStyle w:val="Emphasis"/>
          <w:highlight w:val="cyan"/>
        </w:rPr>
        <w:t>bidders</w:t>
      </w:r>
      <w:r w:rsidRPr="00C340C7">
        <w:t xml:space="preserve">: </w:t>
      </w:r>
      <w:r w:rsidRPr="00C340C7">
        <w:rPr>
          <w:rStyle w:val="Emphasis"/>
          <w:highlight w:val="cyan"/>
        </w:rPr>
        <w:t>Amazon</w:t>
      </w:r>
      <w:r w:rsidRPr="00C340C7">
        <w:rPr>
          <w:rStyle w:val="StyleUnderline"/>
          <w:highlight w:val="cyan"/>
        </w:rPr>
        <w:t xml:space="preserve"> and </w:t>
      </w:r>
      <w:hyperlink r:id="rId23" w:history="1">
        <w:r w:rsidRPr="00C340C7">
          <w:rPr>
            <w:rStyle w:val="Emphasis"/>
            <w:highlight w:val="cyan"/>
          </w:rPr>
          <w:t>Microsoft</w:t>
        </w:r>
      </w:hyperlink>
      <w:r w:rsidRPr="00C340C7">
        <w:t>. Three defense secretaries, a federal judge and the Government Accountability Office have upheld this bidding process.</w:t>
      </w:r>
    </w:p>
    <w:p w14:paraId="634017C1" w14:textId="77777777" w:rsidR="00DA6930" w:rsidRPr="00C340C7" w:rsidRDefault="00DA6930" w:rsidP="00DA6930">
      <w:r w:rsidRPr="00C340C7">
        <w:rPr>
          <w:rStyle w:val="StyleUnderline"/>
        </w:rPr>
        <w:t>It is no coincidence</w:t>
      </w:r>
      <w:r w:rsidRPr="00C340C7">
        <w:t xml:space="preserve"> </w:t>
      </w:r>
      <w:r w:rsidRPr="00C340C7">
        <w:rPr>
          <w:rStyle w:val="StyleUnderline"/>
        </w:rPr>
        <w:t>the</w:t>
      </w:r>
      <w:r w:rsidRPr="00C340C7">
        <w:t xml:space="preserve"> </w:t>
      </w:r>
      <w:r w:rsidRPr="00C340C7">
        <w:rPr>
          <w:rStyle w:val="StyleUnderline"/>
        </w:rPr>
        <w:t>two</w:t>
      </w:r>
      <w:r w:rsidRPr="00C340C7">
        <w:t xml:space="preserve"> </w:t>
      </w:r>
      <w:r w:rsidRPr="00C340C7">
        <w:rPr>
          <w:rStyle w:val="StyleUnderline"/>
        </w:rPr>
        <w:t>eligible</w:t>
      </w:r>
      <w:r w:rsidRPr="00C340C7">
        <w:t xml:space="preserve"> </w:t>
      </w:r>
      <w:r w:rsidRPr="00C340C7">
        <w:rPr>
          <w:rStyle w:val="StyleUnderline"/>
        </w:rPr>
        <w:t>bidders</w:t>
      </w:r>
      <w:r w:rsidRPr="00C340C7">
        <w:t xml:space="preserve"> </w:t>
      </w:r>
      <w:r w:rsidRPr="00C340C7">
        <w:rPr>
          <w:rStyle w:val="StyleUnderline"/>
        </w:rPr>
        <w:t>have a combined market value</w:t>
      </w:r>
      <w:r w:rsidRPr="00C340C7">
        <w:t xml:space="preserve"> </w:t>
      </w:r>
      <w:r w:rsidRPr="00C340C7">
        <w:rPr>
          <w:rStyle w:val="StyleUnderline"/>
        </w:rPr>
        <w:t>of</w:t>
      </w:r>
      <w:r w:rsidRPr="00C340C7">
        <w:t xml:space="preserve"> </w:t>
      </w:r>
      <w:r w:rsidRPr="00C340C7">
        <w:rPr>
          <w:rStyle w:val="Emphasis"/>
        </w:rPr>
        <w:t>$1.9 trillion</w:t>
      </w:r>
      <w:r w:rsidRPr="00C340C7">
        <w:t xml:space="preserve">. </w:t>
      </w:r>
      <w:r w:rsidRPr="00C340C7">
        <w:rPr>
          <w:rStyle w:val="StyleUnderline"/>
        </w:rPr>
        <w:t>Vast resources were needed to</w:t>
      </w:r>
      <w:r w:rsidRPr="00C340C7">
        <w:t xml:space="preserve"> </w:t>
      </w:r>
      <w:r w:rsidRPr="00C340C7">
        <w:rPr>
          <w:rStyle w:val="Emphasis"/>
        </w:rPr>
        <w:t>fund</w:t>
      </w:r>
      <w:r w:rsidRPr="00C340C7">
        <w:t xml:space="preserve"> </w:t>
      </w:r>
      <w:r w:rsidRPr="00C340C7">
        <w:rPr>
          <w:rStyle w:val="Emphasis"/>
        </w:rPr>
        <w:t>global networks</w:t>
      </w:r>
      <w:r w:rsidRPr="00C340C7">
        <w:t xml:space="preserve"> </w:t>
      </w:r>
      <w:r w:rsidRPr="00C340C7">
        <w:rPr>
          <w:rStyle w:val="StyleUnderline"/>
        </w:rPr>
        <w:t>of</w:t>
      </w:r>
      <w:r w:rsidRPr="00C340C7">
        <w:t xml:space="preserve"> hardened </w:t>
      </w:r>
      <w:r w:rsidRPr="00C340C7">
        <w:rPr>
          <w:rStyle w:val="Emphasis"/>
        </w:rPr>
        <w:t>data centers</w:t>
      </w:r>
      <w:r w:rsidRPr="00C340C7">
        <w:t xml:space="preserve"> </w:t>
      </w:r>
      <w:r w:rsidRPr="00C340C7">
        <w:rPr>
          <w:rStyle w:val="StyleUnderline"/>
        </w:rPr>
        <w:t>linked</w:t>
      </w:r>
      <w:r w:rsidRPr="00C340C7">
        <w:t xml:space="preserve"> </w:t>
      </w:r>
      <w:r w:rsidRPr="00C340C7">
        <w:rPr>
          <w:rStyle w:val="StyleUnderline"/>
        </w:rPr>
        <w:t>by</w:t>
      </w:r>
      <w:r w:rsidRPr="00C340C7">
        <w:t xml:space="preserve"> </w:t>
      </w:r>
      <w:r w:rsidRPr="00C340C7">
        <w:rPr>
          <w:rStyle w:val="Emphasis"/>
        </w:rPr>
        <w:t>undersea cables</w:t>
      </w:r>
      <w:r w:rsidRPr="00C340C7">
        <w:t xml:space="preserve">. </w:t>
      </w:r>
      <w:r w:rsidRPr="00C340C7">
        <w:rPr>
          <w:rStyle w:val="StyleUnderline"/>
          <w:highlight w:val="cyan"/>
        </w:rPr>
        <w:t>The</w:t>
      </w:r>
      <w:r w:rsidRPr="00C340C7">
        <w:rPr>
          <w:rStyle w:val="StyleUnderline"/>
        </w:rPr>
        <w:t xml:space="preserve"> U.S. </w:t>
      </w:r>
      <w:r w:rsidRPr="00C340C7">
        <w:rPr>
          <w:rStyle w:val="StyleUnderline"/>
          <w:highlight w:val="cyan"/>
        </w:rPr>
        <w:t>military</w:t>
      </w:r>
      <w:r w:rsidRPr="00E13CC2">
        <w:rPr>
          <w:rStyle w:val="StyleUnderline"/>
        </w:rPr>
        <w:t>’s</w:t>
      </w:r>
      <w:r w:rsidRPr="00E13CC2">
        <w:t xml:space="preserve"> </w:t>
      </w:r>
      <w:r w:rsidRPr="00E13CC2">
        <w:rPr>
          <w:rStyle w:val="Emphasis"/>
        </w:rPr>
        <w:t>unique demands</w:t>
      </w:r>
      <w:r w:rsidRPr="00E13CC2">
        <w:rPr>
          <w:rStyle w:val="StyleUnderline"/>
        </w:rPr>
        <w:t xml:space="preserve"> </w:t>
      </w:r>
      <w:r w:rsidRPr="00C340C7">
        <w:rPr>
          <w:rStyle w:val="StyleUnderline"/>
          <w:highlight w:val="cyan"/>
        </w:rPr>
        <w:t>required</w:t>
      </w:r>
      <w:r w:rsidRPr="00C340C7">
        <w:rPr>
          <w:highlight w:val="cyan"/>
        </w:rPr>
        <w:t xml:space="preserve"> </w:t>
      </w:r>
      <w:r w:rsidRPr="00C340C7">
        <w:rPr>
          <w:rStyle w:val="StyleUnderline"/>
          <w:highlight w:val="cyan"/>
        </w:rPr>
        <w:t xml:space="preserve">companies of </w:t>
      </w:r>
      <w:r w:rsidRPr="00C340C7">
        <w:rPr>
          <w:rStyle w:val="Emphasis"/>
          <w:highlight w:val="cyan"/>
        </w:rPr>
        <w:t>unique scale</w:t>
      </w:r>
      <w:r w:rsidRPr="00C340C7">
        <w:rPr>
          <w:rStyle w:val="Emphasis"/>
        </w:rPr>
        <w:t>.</w:t>
      </w:r>
      <w:r w:rsidRPr="00C340C7">
        <w:t xml:space="preserve"> </w:t>
      </w:r>
      <w:r w:rsidRPr="00C340C7">
        <w:rPr>
          <w:rStyle w:val="StyleUnderline"/>
        </w:rPr>
        <w:t>Yet one</w:t>
      </w:r>
      <w:r w:rsidRPr="00C340C7">
        <w:t xml:space="preserve"> JEDI </w:t>
      </w:r>
      <w:r w:rsidRPr="00C340C7">
        <w:rPr>
          <w:rStyle w:val="StyleUnderline"/>
        </w:rPr>
        <w:t>bidder</w:t>
      </w:r>
      <w:r w:rsidRPr="00C340C7">
        <w:t xml:space="preserve"> </w:t>
      </w:r>
      <w:r w:rsidRPr="00C340C7">
        <w:rPr>
          <w:rStyle w:val="StyleUnderline"/>
        </w:rPr>
        <w:t>faces a</w:t>
      </w:r>
      <w:r w:rsidRPr="00C340C7">
        <w:t xml:space="preserve"> concerted </w:t>
      </w:r>
      <w:r w:rsidRPr="00C340C7">
        <w:rPr>
          <w:rStyle w:val="Emphasis"/>
        </w:rPr>
        <w:t>breakup campaign</w:t>
      </w:r>
      <w:r w:rsidRPr="00C340C7">
        <w:t xml:space="preserve"> (Amazon), </w:t>
      </w:r>
      <w:r w:rsidRPr="00C340C7">
        <w:rPr>
          <w:rStyle w:val="StyleUnderline"/>
        </w:rPr>
        <w:t>and</w:t>
      </w:r>
      <w:r w:rsidRPr="00C340C7">
        <w:t xml:space="preserve"> </w:t>
      </w:r>
      <w:r w:rsidRPr="00C340C7">
        <w:rPr>
          <w:rStyle w:val="StyleUnderline"/>
        </w:rPr>
        <w:t>the other was nearly dissolved</w:t>
      </w:r>
      <w:r w:rsidRPr="00C340C7">
        <w:t xml:space="preserve"> in 2001 (Microsoft).</w:t>
      </w:r>
    </w:p>
    <w:p w14:paraId="2CDC26B9" w14:textId="77777777" w:rsidR="00DA6930" w:rsidRPr="00C340C7" w:rsidRDefault="00DA6930" w:rsidP="00DA6930">
      <w:r w:rsidRPr="00C2439D">
        <w:rPr>
          <w:rStyle w:val="StyleUnderline"/>
        </w:rPr>
        <w:t>Scale</w:t>
      </w:r>
      <w:r w:rsidRPr="00C2439D">
        <w:t xml:space="preserve"> also </w:t>
      </w:r>
      <w:r w:rsidRPr="00C2439D">
        <w:rPr>
          <w:rStyle w:val="StyleUnderline"/>
        </w:rPr>
        <w:t>matters in</w:t>
      </w:r>
      <w:r w:rsidRPr="00C2439D">
        <w:t xml:space="preserve"> </w:t>
      </w:r>
      <w:r w:rsidRPr="00C2439D">
        <w:rPr>
          <w:rStyle w:val="Emphasis"/>
        </w:rPr>
        <w:t>intelligence collection</w:t>
      </w:r>
      <w:r w:rsidRPr="00C2439D">
        <w:t xml:space="preserve">. The </w:t>
      </w:r>
      <w:r w:rsidRPr="00C2439D">
        <w:rPr>
          <w:rStyle w:val="StyleUnderline"/>
        </w:rPr>
        <w:t>F</w:t>
      </w:r>
      <w:r w:rsidRPr="00C2439D">
        <w:t xml:space="preserve">oreign </w:t>
      </w:r>
      <w:r w:rsidRPr="00C2439D">
        <w:rPr>
          <w:rStyle w:val="StyleUnderline"/>
        </w:rPr>
        <w:t>I</w:t>
      </w:r>
      <w:r w:rsidRPr="00C2439D">
        <w:t xml:space="preserve">ntelligence </w:t>
      </w:r>
      <w:r w:rsidRPr="00C2439D">
        <w:rPr>
          <w:rStyle w:val="StyleUnderline"/>
        </w:rPr>
        <w:t>S</w:t>
      </w:r>
      <w:r w:rsidRPr="00C2439D">
        <w:t xml:space="preserve">urveillance </w:t>
      </w:r>
      <w:r w:rsidRPr="00C2439D">
        <w:rPr>
          <w:rStyle w:val="StyleUnderline"/>
        </w:rPr>
        <w:t>A</w:t>
      </w:r>
      <w:r w:rsidRPr="00C2439D">
        <w:t xml:space="preserve">ct </w:t>
      </w:r>
      <w:r w:rsidRPr="00C2439D">
        <w:rPr>
          <w:rStyle w:val="StyleUnderline"/>
        </w:rPr>
        <w:t>compels</w:t>
      </w:r>
      <w:r w:rsidRPr="00C2439D">
        <w:t xml:space="preserve"> </w:t>
      </w:r>
      <w:r w:rsidRPr="00C2439D">
        <w:rPr>
          <w:rStyle w:val="Emphasis"/>
        </w:rPr>
        <w:t>U.S. companies</w:t>
      </w:r>
      <w:r w:rsidRPr="00C2439D">
        <w:t xml:space="preserve"> </w:t>
      </w:r>
      <w:r w:rsidRPr="00C2439D">
        <w:rPr>
          <w:rStyle w:val="StyleUnderline"/>
        </w:rPr>
        <w:t>to</w:t>
      </w:r>
      <w:r w:rsidRPr="00C2439D">
        <w:t xml:space="preserve"> </w:t>
      </w:r>
      <w:r w:rsidRPr="00C2439D">
        <w:rPr>
          <w:rStyle w:val="StyleUnderline"/>
        </w:rPr>
        <w:t>hand over data</w:t>
      </w:r>
      <w:r w:rsidRPr="00C2439D">
        <w:t xml:space="preserve"> </w:t>
      </w:r>
      <w:r w:rsidRPr="00C2439D">
        <w:rPr>
          <w:rStyle w:val="StyleUnderline"/>
        </w:rPr>
        <w:t>on</w:t>
      </w:r>
      <w:r w:rsidRPr="00C2439D">
        <w:t xml:space="preserve"> </w:t>
      </w:r>
      <w:r w:rsidRPr="00C2439D">
        <w:rPr>
          <w:rStyle w:val="Emphasis"/>
        </w:rPr>
        <w:t>suspected</w:t>
      </w:r>
      <w:r w:rsidRPr="00C340C7">
        <w:t xml:space="preserve"> foreign </w:t>
      </w:r>
      <w:r w:rsidRPr="00C340C7">
        <w:rPr>
          <w:rStyle w:val="Emphasis"/>
        </w:rPr>
        <w:t>agents</w:t>
      </w:r>
      <w:r w:rsidRPr="00C340C7">
        <w:t xml:space="preserve">. </w:t>
      </w:r>
      <w:r w:rsidRPr="00C340C7">
        <w:rPr>
          <w:rStyle w:val="StyleUnderline"/>
        </w:rPr>
        <w:t xml:space="preserve">U.S. </w:t>
      </w:r>
      <w:r w:rsidRPr="00C340C7">
        <w:rPr>
          <w:rStyle w:val="StyleUnderline"/>
          <w:highlight w:val="cyan"/>
        </w:rPr>
        <w:t>intelligence</w:t>
      </w:r>
      <w:r w:rsidRPr="00C340C7">
        <w:rPr>
          <w:highlight w:val="cyan"/>
        </w:rPr>
        <w:t xml:space="preserve"> </w:t>
      </w:r>
      <w:r w:rsidRPr="00C340C7">
        <w:rPr>
          <w:rStyle w:val="StyleUnderline"/>
          <w:highlight w:val="cyan"/>
        </w:rPr>
        <w:t>analysts</w:t>
      </w:r>
      <w:r w:rsidRPr="00C340C7">
        <w:t xml:space="preserve"> </w:t>
      </w:r>
      <w:r w:rsidRPr="00C340C7">
        <w:rPr>
          <w:rStyle w:val="Emphasis"/>
        </w:rPr>
        <w:t>increasingly</w:t>
      </w:r>
      <w:r w:rsidRPr="00C340C7">
        <w:t xml:space="preserve"> </w:t>
      </w:r>
      <w:r w:rsidRPr="00C340C7">
        <w:rPr>
          <w:rStyle w:val="Emphasis"/>
          <w:highlight w:val="cyan"/>
        </w:rPr>
        <w:t>rely</w:t>
      </w:r>
      <w:r w:rsidRPr="00C340C7">
        <w:rPr>
          <w:highlight w:val="cyan"/>
        </w:rPr>
        <w:t xml:space="preserve"> </w:t>
      </w:r>
      <w:r w:rsidRPr="00C340C7">
        <w:rPr>
          <w:rStyle w:val="StyleUnderline"/>
          <w:highlight w:val="cyan"/>
        </w:rPr>
        <w:t>on</w:t>
      </w:r>
      <w:r w:rsidRPr="00C340C7">
        <w:rPr>
          <w:highlight w:val="cyan"/>
        </w:rPr>
        <w:t xml:space="preserve"> </w:t>
      </w:r>
      <w:r w:rsidRPr="00C340C7">
        <w:rPr>
          <w:rStyle w:val="Emphasis"/>
          <w:highlight w:val="cyan"/>
        </w:rPr>
        <w:t>FISA</w:t>
      </w:r>
      <w:r w:rsidRPr="00C2439D">
        <w:rPr>
          <w:rStyle w:val="StyleUnderline"/>
        </w:rPr>
        <w:t xml:space="preserve"> </w:t>
      </w:r>
      <w:r w:rsidRPr="00C340C7">
        <w:rPr>
          <w:rStyle w:val="StyleUnderline"/>
          <w:highlight w:val="cyan"/>
        </w:rPr>
        <w:t>to</w:t>
      </w:r>
      <w:r w:rsidRPr="00C2439D">
        <w:rPr>
          <w:rStyle w:val="StyleUnderline"/>
        </w:rPr>
        <w:t xml:space="preserve"> </w:t>
      </w:r>
      <w:r w:rsidRPr="00C340C7">
        <w:rPr>
          <w:rStyle w:val="Emphasis"/>
          <w:highlight w:val="cyan"/>
        </w:rPr>
        <w:t>monitor</w:t>
      </w:r>
      <w:r w:rsidRPr="00C340C7">
        <w:t xml:space="preserve"> terrorist </w:t>
      </w:r>
      <w:r w:rsidRPr="00C340C7">
        <w:rPr>
          <w:rStyle w:val="Emphasis"/>
          <w:highlight w:val="cyan"/>
        </w:rPr>
        <w:t>communications</w:t>
      </w:r>
      <w:r w:rsidRPr="00C340C7">
        <w:t xml:space="preserve"> </w:t>
      </w:r>
      <w:r w:rsidRPr="00C340C7">
        <w:rPr>
          <w:rStyle w:val="StyleUnderline"/>
        </w:rPr>
        <w:t>or</w:t>
      </w:r>
      <w:r w:rsidRPr="00C340C7">
        <w:t xml:space="preserve"> </w:t>
      </w:r>
      <w:r w:rsidRPr="00C340C7">
        <w:rPr>
          <w:rStyle w:val="Emphasis"/>
          <w:highlight w:val="cyan"/>
        </w:rPr>
        <w:t>warn of cyberattacks</w:t>
      </w:r>
      <w:r w:rsidRPr="00C340C7">
        <w:t xml:space="preserve">. </w:t>
      </w:r>
      <w:r w:rsidRPr="00C340C7">
        <w:rPr>
          <w:rStyle w:val="StyleUnderline"/>
          <w:highlight w:val="cyan"/>
        </w:rPr>
        <w:t>Tech giants</w:t>
      </w:r>
      <w:r w:rsidRPr="00C340C7">
        <w:rPr>
          <w:rStyle w:val="StyleUnderline"/>
        </w:rPr>
        <w:t xml:space="preserve"> </w:t>
      </w:r>
      <w:r w:rsidRPr="00C340C7">
        <w:rPr>
          <w:rStyle w:val="StyleUnderline"/>
          <w:highlight w:val="cyan"/>
        </w:rPr>
        <w:t>have</w:t>
      </w:r>
      <w:r w:rsidRPr="00C340C7">
        <w:t xml:space="preserve"> </w:t>
      </w:r>
      <w:r w:rsidRPr="00C340C7">
        <w:rPr>
          <w:rStyle w:val="Emphasis"/>
          <w:highlight w:val="cyan"/>
        </w:rPr>
        <w:t>particular</w:t>
      </w:r>
      <w:r w:rsidRPr="00C340C7">
        <w:t xml:space="preserve"> FISA </w:t>
      </w:r>
      <w:r w:rsidRPr="00C340C7">
        <w:rPr>
          <w:rStyle w:val="Emphasis"/>
          <w:highlight w:val="cyan"/>
        </w:rPr>
        <w:t>value</w:t>
      </w:r>
      <w:r w:rsidRPr="00C340C7">
        <w:t xml:space="preserve"> </w:t>
      </w:r>
      <w:r w:rsidRPr="00C340C7">
        <w:rPr>
          <w:rStyle w:val="StyleUnderline"/>
          <w:highlight w:val="cyan"/>
        </w:rPr>
        <w:t>because their</w:t>
      </w:r>
      <w:r w:rsidRPr="00C340C7">
        <w:rPr>
          <w:highlight w:val="cyan"/>
        </w:rPr>
        <w:t xml:space="preserve"> </w:t>
      </w:r>
      <w:r w:rsidRPr="00E13CC2">
        <w:rPr>
          <w:rStyle w:val="Emphasis"/>
        </w:rPr>
        <w:t>sheer</w:t>
      </w:r>
      <w:r w:rsidRPr="00C340C7">
        <w:rPr>
          <w:rStyle w:val="Emphasis"/>
        </w:rPr>
        <w:t xml:space="preserve"> </w:t>
      </w:r>
      <w:r w:rsidRPr="00C340C7">
        <w:rPr>
          <w:rStyle w:val="Emphasis"/>
          <w:highlight w:val="cyan"/>
        </w:rPr>
        <w:t>popularity</w:t>
      </w:r>
      <w:r w:rsidRPr="00C340C7">
        <w:t xml:space="preserve"> </w:t>
      </w:r>
      <w:r w:rsidRPr="00C340C7">
        <w:rPr>
          <w:rStyle w:val="StyleUnderline"/>
          <w:highlight w:val="cyan"/>
        </w:rPr>
        <w:t>attracts</w:t>
      </w:r>
      <w:r w:rsidRPr="00E13CC2">
        <w:t xml:space="preserve"> </w:t>
      </w:r>
      <w:r w:rsidRPr="00E13CC2">
        <w:rPr>
          <w:rStyle w:val="StyleUnderline"/>
        </w:rPr>
        <w:t>users</w:t>
      </w:r>
      <w:r w:rsidRPr="00C340C7">
        <w:t xml:space="preserve"> from </w:t>
      </w:r>
      <w:r w:rsidRPr="00C340C7">
        <w:rPr>
          <w:rStyle w:val="Emphasis"/>
        </w:rPr>
        <w:t>around the world</w:t>
      </w:r>
      <w:r w:rsidRPr="00C340C7">
        <w:t xml:space="preserve">, </w:t>
      </w:r>
      <w:r w:rsidRPr="00E13CC2">
        <w:rPr>
          <w:rStyle w:val="StyleUnderline"/>
        </w:rPr>
        <w:t>including</w:t>
      </w:r>
      <w:r w:rsidRPr="00C340C7">
        <w:t xml:space="preserve"> </w:t>
      </w:r>
      <w:r w:rsidRPr="00C340C7">
        <w:rPr>
          <w:rStyle w:val="Emphasis"/>
          <w:highlight w:val="cyan"/>
        </w:rPr>
        <w:t>hostile actors</w:t>
      </w:r>
      <w:r w:rsidRPr="00C340C7">
        <w:t xml:space="preserve">. </w:t>
      </w:r>
      <w:r w:rsidRPr="00C340C7">
        <w:rPr>
          <w:rStyle w:val="StyleUnderline"/>
        </w:rPr>
        <w:t>The largest tech companies</w:t>
      </w:r>
      <w:r w:rsidRPr="00C340C7">
        <w:t xml:space="preserve"> </w:t>
      </w:r>
      <w:r w:rsidRPr="00C340C7">
        <w:rPr>
          <w:rStyle w:val="StyleUnderline"/>
        </w:rPr>
        <w:t>provide</w:t>
      </w:r>
      <w:r w:rsidRPr="00C340C7">
        <w:t xml:space="preserve"> some of </w:t>
      </w:r>
      <w:r w:rsidRPr="00C340C7">
        <w:rPr>
          <w:rStyle w:val="StyleUnderline"/>
        </w:rPr>
        <w:t>the</w:t>
      </w:r>
      <w:r w:rsidRPr="00C340C7">
        <w:t xml:space="preserve"> </w:t>
      </w:r>
      <w:r w:rsidRPr="00C340C7">
        <w:rPr>
          <w:rStyle w:val="Emphasis"/>
        </w:rPr>
        <w:t>fastest-growing intelligence</w:t>
      </w:r>
      <w:r w:rsidRPr="00C340C7">
        <w:t xml:space="preserve"> streams.</w:t>
      </w:r>
    </w:p>
    <w:p w14:paraId="14C6585B" w14:textId="77777777" w:rsidR="00DA6930" w:rsidRPr="00C340C7" w:rsidRDefault="00DA6930" w:rsidP="00DA6930">
      <w:r w:rsidRPr="00C340C7">
        <w:rPr>
          <w:rStyle w:val="StyleUnderline"/>
          <w:highlight w:val="cyan"/>
        </w:rPr>
        <w:t>Splitting up Big Tech would</w:t>
      </w:r>
      <w:r w:rsidRPr="00C340C7">
        <w:rPr>
          <w:rStyle w:val="StyleUnderline"/>
        </w:rPr>
        <w:t xml:space="preserve"> </w:t>
      </w:r>
      <w:r w:rsidRPr="00C340C7">
        <w:rPr>
          <w:rStyle w:val="Emphasis"/>
          <w:highlight w:val="cyan"/>
        </w:rPr>
        <w:t>reduce</w:t>
      </w:r>
      <w:r w:rsidRPr="00C340C7">
        <w:t xml:space="preserve"> </w:t>
      </w:r>
      <w:r w:rsidRPr="00C2439D">
        <w:rPr>
          <w:rStyle w:val="StyleUnderline"/>
          <w:highlight w:val="cyan"/>
        </w:rPr>
        <w:t>its</w:t>
      </w:r>
      <w:r w:rsidRPr="00C340C7">
        <w:t xml:space="preserve"> </w:t>
      </w:r>
      <w:r w:rsidRPr="00C340C7">
        <w:rPr>
          <w:rStyle w:val="Emphasis"/>
        </w:rPr>
        <w:t xml:space="preserve">intelligence </w:t>
      </w:r>
      <w:r w:rsidRPr="00C340C7">
        <w:rPr>
          <w:rStyle w:val="Emphasis"/>
          <w:highlight w:val="cyan"/>
        </w:rPr>
        <w:t>value</w:t>
      </w:r>
      <w:r w:rsidRPr="00C340C7">
        <w:t xml:space="preserve">. </w:t>
      </w:r>
      <w:r w:rsidRPr="00C340C7">
        <w:rPr>
          <w:rStyle w:val="StyleUnderline"/>
        </w:rPr>
        <w:t>First</w:t>
      </w:r>
      <w:r w:rsidRPr="00C340C7">
        <w:t xml:space="preserve">, </w:t>
      </w:r>
      <w:r w:rsidRPr="00C340C7">
        <w:rPr>
          <w:rStyle w:val="Emphasis"/>
          <w:highlight w:val="cyan"/>
        </w:rPr>
        <w:t>smaller companies</w:t>
      </w:r>
      <w:r w:rsidRPr="00C340C7">
        <w:t xml:space="preserve"> </w:t>
      </w:r>
      <w:r w:rsidRPr="00C2439D">
        <w:rPr>
          <w:rStyle w:val="StyleUnderline"/>
          <w:highlight w:val="cyan"/>
        </w:rPr>
        <w:t>would</w:t>
      </w:r>
      <w:r w:rsidRPr="00C340C7">
        <w:t xml:space="preserve"> </w:t>
      </w:r>
      <w:r w:rsidRPr="00C340C7">
        <w:rPr>
          <w:rStyle w:val="Emphasis"/>
          <w:highlight w:val="cyan"/>
        </w:rPr>
        <w:t>lose</w:t>
      </w:r>
      <w:r w:rsidRPr="00C340C7">
        <w:rPr>
          <w:rStyle w:val="Emphasis"/>
        </w:rPr>
        <w:t xml:space="preserve"> </w:t>
      </w:r>
      <w:r w:rsidRPr="00C340C7">
        <w:rPr>
          <w:rStyle w:val="Emphasis"/>
          <w:highlight w:val="cyan"/>
        </w:rPr>
        <w:t>global</w:t>
      </w:r>
      <w:r w:rsidRPr="00C340C7">
        <w:rPr>
          <w:rStyle w:val="Emphasis"/>
        </w:rPr>
        <w:t xml:space="preserve"> market </w:t>
      </w:r>
      <w:r w:rsidRPr="00C340C7">
        <w:rPr>
          <w:rStyle w:val="Emphasis"/>
          <w:highlight w:val="cyan"/>
        </w:rPr>
        <w:t>share</w:t>
      </w:r>
      <w:r w:rsidRPr="00C340C7">
        <w:t xml:space="preserve"> </w:t>
      </w:r>
      <w:r w:rsidRPr="00C340C7">
        <w:rPr>
          <w:rStyle w:val="StyleUnderline"/>
          <w:highlight w:val="cyan"/>
        </w:rPr>
        <w:t>to</w:t>
      </w:r>
      <w:r w:rsidRPr="00C340C7">
        <w:rPr>
          <w:highlight w:val="cyan"/>
        </w:rPr>
        <w:t xml:space="preserve"> </w:t>
      </w:r>
      <w:r w:rsidRPr="00C340C7">
        <w:rPr>
          <w:rStyle w:val="Emphasis"/>
          <w:highlight w:val="cyan"/>
        </w:rPr>
        <w:t>foreign rivals</w:t>
      </w:r>
      <w:r w:rsidRPr="00C340C7">
        <w:t xml:space="preserve"> such as Alibaba or Baidu, </w:t>
      </w:r>
      <w:r w:rsidRPr="00C340C7">
        <w:rPr>
          <w:rStyle w:val="StyleUnderline"/>
        </w:rPr>
        <w:t>which can</w:t>
      </w:r>
      <w:r w:rsidRPr="00C340C7">
        <w:t xml:space="preserve"> </w:t>
      </w:r>
      <w:r w:rsidRPr="00C340C7">
        <w:rPr>
          <w:rStyle w:val="Emphasis"/>
        </w:rPr>
        <w:t>ignore FISA</w:t>
      </w:r>
      <w:r w:rsidRPr="00C340C7">
        <w:t xml:space="preserve">. </w:t>
      </w:r>
      <w:r w:rsidRPr="00C340C7">
        <w:rPr>
          <w:rStyle w:val="StyleUnderline"/>
          <w:highlight w:val="cyan"/>
        </w:rPr>
        <w:t>Small</w:t>
      </w:r>
      <w:r w:rsidRPr="00C340C7">
        <w:t xml:space="preserve"> U.S. </w:t>
      </w:r>
      <w:r w:rsidRPr="00C340C7">
        <w:rPr>
          <w:rStyle w:val="StyleUnderline"/>
          <w:highlight w:val="cyan"/>
        </w:rPr>
        <w:t>sites</w:t>
      </w:r>
      <w:r w:rsidRPr="00C340C7">
        <w:t xml:space="preserve"> </w:t>
      </w:r>
      <w:r w:rsidRPr="00C340C7">
        <w:rPr>
          <w:rStyle w:val="StyleUnderline"/>
        </w:rPr>
        <w:t>can’t leverage the</w:t>
      </w:r>
      <w:r w:rsidRPr="00C340C7">
        <w:t xml:space="preserve"> “</w:t>
      </w:r>
      <w:r w:rsidRPr="00C340C7">
        <w:rPr>
          <w:rStyle w:val="Emphasis"/>
        </w:rPr>
        <w:t>network effect</w:t>
      </w:r>
      <w:r w:rsidRPr="00C340C7">
        <w:t xml:space="preserve">,” </w:t>
      </w:r>
      <w:r w:rsidRPr="00C340C7">
        <w:rPr>
          <w:rStyle w:val="StyleUnderline"/>
        </w:rPr>
        <w:t>a gravitational force that helps</w:t>
      </w:r>
      <w:r w:rsidRPr="00C340C7">
        <w:t xml:space="preserve"> large </w:t>
      </w:r>
      <w:r w:rsidRPr="00C340C7">
        <w:rPr>
          <w:rStyle w:val="StyleUnderline"/>
        </w:rPr>
        <w:t>sites</w:t>
      </w:r>
      <w:r w:rsidRPr="00C340C7">
        <w:t xml:space="preserve"> </w:t>
      </w:r>
      <w:r w:rsidRPr="00C340C7">
        <w:rPr>
          <w:rStyle w:val="Emphasis"/>
        </w:rPr>
        <w:t>stay dominant</w:t>
      </w:r>
      <w:r w:rsidRPr="00C340C7">
        <w:t xml:space="preserve">. </w:t>
      </w:r>
      <w:r w:rsidRPr="00C340C7">
        <w:rPr>
          <w:rStyle w:val="StyleUnderline"/>
        </w:rPr>
        <w:t>Intelligence collected</w:t>
      </w:r>
      <w:r w:rsidRPr="00C340C7">
        <w:t xml:space="preserve"> from small sites </w:t>
      </w:r>
      <w:r w:rsidRPr="00C340C7">
        <w:rPr>
          <w:rStyle w:val="StyleUnderline"/>
        </w:rPr>
        <w:t>would</w:t>
      </w:r>
      <w:r w:rsidRPr="00C340C7">
        <w:t xml:space="preserve"> also </w:t>
      </w:r>
      <w:r w:rsidRPr="00C340C7">
        <w:rPr>
          <w:rStyle w:val="StyleUnderline"/>
        </w:rPr>
        <w:t>be</w:t>
      </w:r>
      <w:r w:rsidRPr="00C340C7">
        <w:t xml:space="preserve"> </w:t>
      </w:r>
      <w:r w:rsidRPr="00C340C7">
        <w:rPr>
          <w:rStyle w:val="Emphasis"/>
        </w:rPr>
        <w:t>less useful</w:t>
      </w:r>
      <w:r w:rsidRPr="00C340C7">
        <w:t xml:space="preserve">. </w:t>
      </w:r>
      <w:r w:rsidRPr="00C340C7">
        <w:rPr>
          <w:rStyle w:val="StyleUnderline"/>
        </w:rPr>
        <w:t xml:space="preserve">They </w:t>
      </w:r>
      <w:r w:rsidRPr="00C2439D">
        <w:rPr>
          <w:rStyle w:val="StyleUnderline"/>
          <w:highlight w:val="cyan"/>
        </w:rPr>
        <w:t>see only narrow slices of</w:t>
      </w:r>
      <w:r w:rsidRPr="00C340C7">
        <w:t xml:space="preserve"> online </w:t>
      </w:r>
      <w:r w:rsidRPr="00C340C7">
        <w:rPr>
          <w:rStyle w:val="StyleUnderline"/>
          <w:highlight w:val="cyan"/>
        </w:rPr>
        <w:t>activity</w:t>
      </w:r>
      <w:r w:rsidRPr="00C340C7">
        <w:t xml:space="preserve">, </w:t>
      </w:r>
      <w:r w:rsidRPr="00C340C7">
        <w:rPr>
          <w:rStyle w:val="StyleUnderline"/>
        </w:rPr>
        <w:t>whereas tech giants</w:t>
      </w:r>
      <w:r w:rsidRPr="00C340C7">
        <w:t xml:space="preserve"> </w:t>
      </w:r>
      <w:r w:rsidRPr="00C340C7">
        <w:rPr>
          <w:rStyle w:val="StyleUnderline"/>
        </w:rPr>
        <w:t>track</w:t>
      </w:r>
      <w:r w:rsidRPr="00C340C7">
        <w:t xml:space="preserve"> </w:t>
      </w:r>
      <w:r w:rsidRPr="00C340C7">
        <w:rPr>
          <w:rStyle w:val="StyleUnderline"/>
        </w:rPr>
        <w:t>users</w:t>
      </w:r>
      <w:r w:rsidRPr="00C340C7">
        <w:t xml:space="preserve"> </w:t>
      </w:r>
      <w:r w:rsidRPr="00C340C7">
        <w:rPr>
          <w:rStyle w:val="StyleUnderline"/>
        </w:rPr>
        <w:t>across</w:t>
      </w:r>
      <w:r w:rsidRPr="00C340C7">
        <w:t xml:space="preserve"> </w:t>
      </w:r>
      <w:r w:rsidRPr="00C340C7">
        <w:rPr>
          <w:rStyle w:val="Emphasis"/>
        </w:rPr>
        <w:t>sprawling</w:t>
      </w:r>
      <w:r w:rsidRPr="00C340C7">
        <w:t xml:space="preserve"> internet </w:t>
      </w:r>
      <w:r w:rsidRPr="00C340C7">
        <w:rPr>
          <w:rStyle w:val="Emphasis"/>
        </w:rPr>
        <w:t>ecosystems</w:t>
      </w:r>
      <w:r w:rsidRPr="00C340C7">
        <w:t xml:space="preserve">. </w:t>
      </w:r>
      <w:r w:rsidRPr="00C340C7">
        <w:rPr>
          <w:rStyle w:val="StyleUnderline"/>
          <w:highlight w:val="cyan"/>
        </w:rPr>
        <w:t>Dismantling</w:t>
      </w:r>
      <w:r w:rsidRPr="00C340C7">
        <w:rPr>
          <w:rStyle w:val="StyleUnderline"/>
        </w:rPr>
        <w:t xml:space="preserve"> these </w:t>
      </w:r>
      <w:r w:rsidRPr="00C340C7">
        <w:rPr>
          <w:rStyle w:val="StyleUnderline"/>
          <w:highlight w:val="cyan"/>
        </w:rPr>
        <w:t>ecosystems</w:t>
      </w:r>
      <w:r w:rsidRPr="00C340C7">
        <w:t xml:space="preserve"> </w:t>
      </w:r>
      <w:r w:rsidRPr="00C340C7">
        <w:rPr>
          <w:rStyle w:val="StyleUnderline"/>
        </w:rPr>
        <w:t xml:space="preserve">would </w:t>
      </w:r>
      <w:r w:rsidRPr="00C340C7">
        <w:rPr>
          <w:rStyle w:val="StyleUnderline"/>
          <w:highlight w:val="cyan"/>
        </w:rPr>
        <w:t>put</w:t>
      </w:r>
      <w:r w:rsidRPr="00C340C7">
        <w:rPr>
          <w:highlight w:val="cyan"/>
        </w:rPr>
        <w:t xml:space="preserve"> </w:t>
      </w:r>
      <w:r w:rsidRPr="00C340C7">
        <w:rPr>
          <w:rStyle w:val="Emphasis"/>
          <w:highlight w:val="cyan"/>
        </w:rPr>
        <w:t>greater burden</w:t>
      </w:r>
      <w:r w:rsidRPr="00C340C7">
        <w:t xml:space="preserve"> </w:t>
      </w:r>
      <w:r w:rsidRPr="00C340C7">
        <w:rPr>
          <w:rStyle w:val="StyleUnderline"/>
          <w:highlight w:val="cyan"/>
        </w:rPr>
        <w:t>on</w:t>
      </w:r>
      <w:r w:rsidRPr="00C340C7">
        <w:t xml:space="preserve"> </w:t>
      </w:r>
      <w:r w:rsidRPr="00C340C7">
        <w:rPr>
          <w:rStyle w:val="Emphasis"/>
          <w:highlight w:val="cyan"/>
        </w:rPr>
        <w:t>intel</w:t>
      </w:r>
      <w:r w:rsidRPr="00C340C7">
        <w:rPr>
          <w:rStyle w:val="Emphasis"/>
        </w:rPr>
        <w:t>ligence</w:t>
      </w:r>
      <w:r w:rsidRPr="00C340C7">
        <w:t xml:space="preserve"> agencies </w:t>
      </w:r>
      <w:r w:rsidRPr="00C340C7">
        <w:rPr>
          <w:rStyle w:val="StyleUnderline"/>
          <w:highlight w:val="cyan"/>
        </w:rPr>
        <w:t>to</w:t>
      </w:r>
      <w:r w:rsidRPr="00C340C7">
        <w:t xml:space="preserve"> “</w:t>
      </w:r>
      <w:r w:rsidRPr="00C340C7">
        <w:rPr>
          <w:rStyle w:val="Emphasis"/>
          <w:highlight w:val="cyan"/>
        </w:rPr>
        <w:t>connect the dots</w:t>
      </w:r>
      <w:r w:rsidRPr="00C340C7">
        <w:t xml:space="preserve">” </w:t>
      </w:r>
      <w:r w:rsidRPr="00C340C7">
        <w:rPr>
          <w:rStyle w:val="StyleUnderline"/>
        </w:rPr>
        <w:t>of</w:t>
      </w:r>
      <w:r w:rsidRPr="00C340C7">
        <w:t xml:space="preserve"> </w:t>
      </w:r>
      <w:r w:rsidRPr="00C340C7">
        <w:rPr>
          <w:rStyle w:val="Emphasis"/>
        </w:rPr>
        <w:t>potential threats</w:t>
      </w:r>
      <w:r w:rsidRPr="00C340C7">
        <w:t>.</w:t>
      </w:r>
    </w:p>
    <w:p w14:paraId="18386A09" w14:textId="77777777" w:rsidR="00DA6930" w:rsidRPr="00C340C7" w:rsidRDefault="00DA6930" w:rsidP="00DA6930"/>
    <w:p w14:paraId="47489FFB" w14:textId="77777777" w:rsidR="00DA6930" w:rsidRPr="00AC76B9" w:rsidRDefault="00DA6930" w:rsidP="00DA6930">
      <w:pPr>
        <w:pStyle w:val="Heading4"/>
        <w:rPr>
          <w:rFonts w:asciiTheme="minorHAnsi" w:hAnsiTheme="minorHAnsi" w:cstheme="minorHAnsi"/>
        </w:rPr>
      </w:pPr>
      <w:r w:rsidRPr="00AC76B9">
        <w:rPr>
          <w:rFonts w:asciiTheme="minorHAnsi" w:hAnsiTheme="minorHAnsi" w:cstheme="minorHAnsi"/>
        </w:rPr>
        <w:t xml:space="preserve">Cracking down on Big Tech </w:t>
      </w:r>
      <w:r w:rsidRPr="00AC76B9">
        <w:rPr>
          <w:rFonts w:asciiTheme="minorHAnsi" w:hAnsiTheme="minorHAnsi" w:cstheme="minorHAnsi"/>
          <w:u w:val="single"/>
        </w:rPr>
        <w:t>splinters</w:t>
      </w:r>
      <w:r w:rsidRPr="00AC76B9">
        <w:rPr>
          <w:rFonts w:asciiTheme="minorHAnsi" w:hAnsiTheme="minorHAnsi" w:cstheme="minorHAnsi"/>
        </w:rPr>
        <w:t xml:space="preserve"> America’s </w:t>
      </w:r>
      <w:r w:rsidRPr="00AC76B9">
        <w:rPr>
          <w:rFonts w:asciiTheme="minorHAnsi" w:hAnsiTheme="minorHAnsi" w:cstheme="minorHAnsi"/>
          <w:u w:val="single"/>
        </w:rPr>
        <w:t>top innovators</w:t>
      </w:r>
      <w:r w:rsidRPr="00AC76B9">
        <w:rPr>
          <w:rFonts w:asciiTheme="minorHAnsi" w:hAnsiTheme="minorHAnsi" w:cstheme="minorHAnsi"/>
        </w:rPr>
        <w:t xml:space="preserve"> and dampens innovation across </w:t>
      </w:r>
      <w:r w:rsidRPr="00AC76B9">
        <w:rPr>
          <w:rFonts w:asciiTheme="minorHAnsi" w:hAnsiTheme="minorHAnsi" w:cstheme="minorHAnsi"/>
          <w:u w:val="single"/>
        </w:rPr>
        <w:t>all sectors</w:t>
      </w:r>
    </w:p>
    <w:p w14:paraId="482E2950" w14:textId="77777777" w:rsidR="00DA6930" w:rsidRPr="00AC76B9" w:rsidRDefault="00DA6930" w:rsidP="00DA6930">
      <w:pPr>
        <w:rPr>
          <w:rFonts w:asciiTheme="minorHAnsi" w:hAnsiTheme="minorHAnsi" w:cstheme="minorHAnsi"/>
        </w:rPr>
      </w:pPr>
      <w:r w:rsidRPr="00AC76B9">
        <w:rPr>
          <w:rStyle w:val="Style13ptBold"/>
          <w:rFonts w:asciiTheme="minorHAnsi" w:hAnsiTheme="minorHAnsi" w:cstheme="minorHAnsi"/>
        </w:rPr>
        <w:t>Mitchell 21</w:t>
      </w:r>
      <w:r w:rsidRPr="00AC76B9">
        <w:rPr>
          <w:rFonts w:asciiTheme="minorHAnsi" w:hAnsiTheme="minorHAnsi" w:cstheme="minorHAnsi"/>
        </w:rPr>
        <w:t xml:space="preserve">, JD, former Research Associate at the </w:t>
      </w:r>
      <w:proofErr w:type="spellStart"/>
      <w:r w:rsidRPr="00AC76B9">
        <w:rPr>
          <w:rFonts w:asciiTheme="minorHAnsi" w:hAnsiTheme="minorHAnsi" w:cstheme="minorHAnsi"/>
        </w:rPr>
        <w:t>Mercatus</w:t>
      </w:r>
      <w:proofErr w:type="spellEnd"/>
      <w:r w:rsidRPr="00AC76B9">
        <w:rPr>
          <w:rFonts w:asciiTheme="minorHAnsi" w:hAnsiTheme="minorHAnsi" w:cstheme="minorHAnsi"/>
        </w:rPr>
        <w:t xml:space="preserve"> Center at George Mason University. (Trace, 3-3-2021, "Weaponizing Antitrust to Attack Big Tech Is a Bad Idea", </w:t>
      </w:r>
      <w:r w:rsidRPr="00AC76B9">
        <w:rPr>
          <w:rFonts w:asciiTheme="minorHAnsi" w:hAnsiTheme="minorHAnsi" w:cstheme="minorHAnsi"/>
          <w:i/>
          <w:iCs/>
        </w:rPr>
        <w:t>Morning Consult</w:t>
      </w:r>
      <w:r w:rsidRPr="00AC76B9">
        <w:rPr>
          <w:rFonts w:asciiTheme="minorHAnsi" w:hAnsiTheme="minorHAnsi" w:cstheme="minorHAnsi"/>
        </w:rPr>
        <w:t xml:space="preserve">, </w:t>
      </w:r>
      <w:hyperlink r:id="rId24" w:history="1">
        <w:r w:rsidRPr="00AC76B9">
          <w:rPr>
            <w:rStyle w:val="Hyperlink"/>
            <w:rFonts w:asciiTheme="minorHAnsi" w:hAnsiTheme="minorHAnsi" w:cstheme="minorHAnsi"/>
          </w:rPr>
          <w:t>https://morningconsult.com/opinions/weaponizing-antitrust-to-attack-big-tech-is-a-bad-idea/</w:t>
        </w:r>
      </w:hyperlink>
      <w:r w:rsidRPr="00AC76B9">
        <w:rPr>
          <w:rFonts w:asciiTheme="minorHAnsi" w:hAnsiTheme="minorHAnsi" w:cstheme="minorHAnsi"/>
        </w:rPr>
        <w:t>)</w:t>
      </w:r>
    </w:p>
    <w:p w14:paraId="2DF3C6B1" w14:textId="77777777" w:rsidR="00DA6930" w:rsidRPr="00AC76B9" w:rsidRDefault="00DA6930" w:rsidP="00DA6930">
      <w:pPr>
        <w:rPr>
          <w:rFonts w:asciiTheme="minorHAnsi" w:hAnsiTheme="minorHAnsi" w:cstheme="minorHAnsi"/>
        </w:rPr>
      </w:pPr>
    </w:p>
    <w:p w14:paraId="7C1A4BF7" w14:textId="77777777" w:rsidR="00DA6930" w:rsidRPr="00AC76B9" w:rsidRDefault="00DA6930" w:rsidP="00DA6930">
      <w:pPr>
        <w:rPr>
          <w:rFonts w:asciiTheme="minorHAnsi" w:hAnsiTheme="minorHAnsi" w:cstheme="minorHAnsi"/>
        </w:rPr>
      </w:pPr>
      <w:r w:rsidRPr="00AC76B9">
        <w:rPr>
          <w:rFonts w:asciiTheme="minorHAnsi" w:hAnsiTheme="minorHAnsi" w:cstheme="minorHAnsi"/>
        </w:rPr>
        <w:t xml:space="preserve">From the House Judiciary report calling for dramatic antitrust reform to federal antitrust regulators and state attorneys general initiating lawsuits against Facebook and Google, government officials are once again calling for more </w:t>
      </w:r>
      <w:r w:rsidRPr="00AC76B9">
        <w:rPr>
          <w:rStyle w:val="Emphasis"/>
          <w:rFonts w:asciiTheme="minorHAnsi" w:hAnsiTheme="minorHAnsi" w:cstheme="minorHAnsi"/>
        </w:rPr>
        <w:t>aggressive antitrust enforcement</w:t>
      </w:r>
      <w:r w:rsidRPr="00AC76B9">
        <w:rPr>
          <w:rStyle w:val="StyleUnderline"/>
          <w:rFonts w:asciiTheme="minorHAnsi" w:hAnsiTheme="minorHAnsi" w:cstheme="minorHAnsi"/>
        </w:rPr>
        <w:t xml:space="preserve"> to go after America’s </w:t>
      </w:r>
      <w:r w:rsidRPr="00AC76B9">
        <w:rPr>
          <w:rStyle w:val="Emphasis"/>
          <w:rFonts w:asciiTheme="minorHAnsi" w:hAnsiTheme="minorHAnsi" w:cstheme="minorHAnsi"/>
        </w:rPr>
        <w:t>tech businesses</w:t>
      </w:r>
      <w:r w:rsidRPr="00AC76B9">
        <w:rPr>
          <w:rFonts w:asciiTheme="minorHAnsi" w:hAnsiTheme="minorHAnsi" w:cstheme="minorHAnsi"/>
        </w:rPr>
        <w:t xml:space="preserve">. And while critics from all sides are reaching for any and all tools to go after “Big Tech,” weaponizing antitrust </w:t>
      </w:r>
      <w:r w:rsidRPr="00AC76B9">
        <w:rPr>
          <w:rStyle w:val="StyleUnderline"/>
          <w:rFonts w:asciiTheme="minorHAnsi" w:hAnsiTheme="minorHAnsi" w:cstheme="minorHAnsi"/>
          <w:highlight w:val="cyan"/>
        </w:rPr>
        <w:t>will</w:t>
      </w:r>
      <w:r w:rsidRPr="00AC76B9">
        <w:rPr>
          <w:rFonts w:asciiTheme="minorHAnsi" w:hAnsiTheme="minorHAnsi" w:cstheme="minorHAnsi"/>
        </w:rPr>
        <w:t xml:space="preserve"> </w:t>
      </w:r>
      <w:r w:rsidRPr="00AC76B9">
        <w:rPr>
          <w:rStyle w:val="StyleUnderline"/>
          <w:rFonts w:asciiTheme="minorHAnsi" w:hAnsiTheme="minorHAnsi" w:cstheme="minorHAnsi"/>
        </w:rPr>
        <w:t>only</w:t>
      </w:r>
      <w:r w:rsidRPr="00AC76B9">
        <w:rPr>
          <w:rFonts w:asciiTheme="minorHAnsi" w:hAnsiTheme="minorHAnsi" w:cstheme="minorHAnsi"/>
        </w:rPr>
        <w:t xml:space="preserve"> end up </w:t>
      </w:r>
      <w:r w:rsidRPr="00AC76B9">
        <w:rPr>
          <w:rStyle w:val="Emphasis"/>
          <w:rFonts w:asciiTheme="minorHAnsi" w:hAnsiTheme="minorHAnsi" w:cstheme="minorHAnsi"/>
        </w:rPr>
        <w:t>harm</w:t>
      </w:r>
      <w:r w:rsidRPr="00AC76B9">
        <w:rPr>
          <w:rFonts w:asciiTheme="minorHAnsi" w:hAnsiTheme="minorHAnsi" w:cstheme="minorHAnsi"/>
        </w:rPr>
        <w:t xml:space="preserve">ing American </w:t>
      </w:r>
      <w:r w:rsidRPr="00AC76B9">
        <w:rPr>
          <w:rStyle w:val="Emphasis"/>
          <w:rFonts w:asciiTheme="minorHAnsi" w:hAnsiTheme="minorHAnsi" w:cstheme="minorHAnsi"/>
        </w:rPr>
        <w:t>consumers</w:t>
      </w:r>
      <w:r w:rsidRPr="00AC76B9">
        <w:rPr>
          <w:rStyle w:val="StyleUnderline"/>
          <w:rFonts w:asciiTheme="minorHAnsi" w:hAnsiTheme="minorHAnsi" w:cstheme="minorHAnsi"/>
        </w:rPr>
        <w:t xml:space="preserve"> and the</w:t>
      </w:r>
      <w:r w:rsidRPr="00AC76B9">
        <w:rPr>
          <w:rFonts w:asciiTheme="minorHAnsi" w:hAnsiTheme="minorHAnsi" w:cstheme="minorHAnsi"/>
        </w:rPr>
        <w:t xml:space="preserve"> American </w:t>
      </w:r>
      <w:r w:rsidRPr="00AC76B9">
        <w:rPr>
          <w:rStyle w:val="Emphasis"/>
          <w:rFonts w:asciiTheme="minorHAnsi" w:hAnsiTheme="minorHAnsi" w:cstheme="minorHAnsi"/>
        </w:rPr>
        <w:t>economy</w:t>
      </w:r>
      <w:r w:rsidRPr="00AC76B9">
        <w:rPr>
          <w:rFonts w:asciiTheme="minorHAnsi" w:hAnsiTheme="minorHAnsi" w:cstheme="minorHAnsi"/>
        </w:rPr>
        <w:t xml:space="preserve"> at a time when we’re still trying to keep our heads above water. </w:t>
      </w:r>
      <w:r w:rsidRPr="00AC76B9">
        <w:rPr>
          <w:rStyle w:val="StyleUnderline"/>
          <w:rFonts w:asciiTheme="minorHAnsi" w:hAnsiTheme="minorHAnsi" w:cstheme="minorHAnsi"/>
          <w:highlight w:val="cyan"/>
        </w:rPr>
        <w:t xml:space="preserve">Using </w:t>
      </w:r>
      <w:r w:rsidRPr="00AC76B9">
        <w:rPr>
          <w:rStyle w:val="Emphasis"/>
          <w:rFonts w:asciiTheme="minorHAnsi" w:hAnsiTheme="minorHAnsi" w:cstheme="minorHAnsi"/>
          <w:highlight w:val="cyan"/>
        </w:rPr>
        <w:t>antitrust</w:t>
      </w:r>
      <w:r w:rsidRPr="00AC76B9">
        <w:rPr>
          <w:rStyle w:val="StyleUnderline"/>
          <w:rFonts w:asciiTheme="minorHAnsi" w:hAnsiTheme="minorHAnsi" w:cstheme="minorHAnsi"/>
          <w:highlight w:val="cyan"/>
        </w:rPr>
        <w:t xml:space="preserve"> to go after</w:t>
      </w:r>
      <w:r w:rsidRPr="00AC76B9">
        <w:rPr>
          <w:rStyle w:val="StyleUnderline"/>
          <w:rFonts w:asciiTheme="minorHAnsi" w:hAnsiTheme="minorHAnsi" w:cstheme="minorHAnsi"/>
        </w:rPr>
        <w:t xml:space="preserve"> American </w:t>
      </w:r>
      <w:r w:rsidRPr="00E13CC2">
        <w:rPr>
          <w:rStyle w:val="StyleUnderline"/>
          <w:rFonts w:asciiTheme="minorHAnsi" w:hAnsiTheme="minorHAnsi" w:cstheme="minorHAnsi"/>
          <w:highlight w:val="cyan"/>
        </w:rPr>
        <w:t xml:space="preserve">tech </w:t>
      </w:r>
      <w:r w:rsidRPr="00E13CC2">
        <w:rPr>
          <w:rStyle w:val="Emphasis"/>
          <w:rFonts w:asciiTheme="minorHAnsi" w:hAnsiTheme="minorHAnsi" w:cstheme="minorHAnsi"/>
          <w:highlight w:val="cyan"/>
        </w:rPr>
        <w:t xml:space="preserve">won’t stop </w:t>
      </w:r>
      <w:r w:rsidRPr="00AC76B9">
        <w:rPr>
          <w:rStyle w:val="Emphasis"/>
          <w:rFonts w:asciiTheme="minorHAnsi" w:hAnsiTheme="minorHAnsi" w:cstheme="minorHAnsi"/>
          <w:highlight w:val="cyan"/>
        </w:rPr>
        <w:t>at Silicon Valley</w:t>
      </w:r>
      <w:r w:rsidRPr="00E13CC2">
        <w:rPr>
          <w:rStyle w:val="StyleUnderline"/>
        </w:rPr>
        <w:t xml:space="preserve">. </w:t>
      </w:r>
      <w:r w:rsidRPr="00AC76B9">
        <w:rPr>
          <w:rStyle w:val="Emphasis"/>
          <w:rFonts w:asciiTheme="minorHAnsi" w:hAnsiTheme="minorHAnsi" w:cstheme="minorHAnsi"/>
          <w:highlight w:val="cyan"/>
        </w:rPr>
        <w:t>Every sector of our economy</w:t>
      </w:r>
      <w:r w:rsidRPr="00AC76B9">
        <w:rPr>
          <w:rStyle w:val="StyleUnderline"/>
          <w:rFonts w:asciiTheme="minorHAnsi" w:hAnsiTheme="minorHAnsi" w:cstheme="minorHAnsi"/>
          <w:highlight w:val="cyan"/>
        </w:rPr>
        <w:t xml:space="preserve"> will be </w:t>
      </w:r>
      <w:r w:rsidRPr="00AC76B9">
        <w:rPr>
          <w:rStyle w:val="Emphasis"/>
          <w:rFonts w:asciiTheme="minorHAnsi" w:hAnsiTheme="minorHAnsi" w:cstheme="minorHAnsi"/>
          <w:highlight w:val="cyan"/>
        </w:rPr>
        <w:t>at risk</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politically motivated</w:t>
      </w:r>
      <w:r w:rsidRPr="00AC76B9">
        <w:rPr>
          <w:rStyle w:val="StyleUnderline"/>
          <w:rFonts w:asciiTheme="minorHAnsi" w:hAnsiTheme="minorHAnsi" w:cstheme="minorHAnsi"/>
        </w:rPr>
        <w:t xml:space="preserve"> antitrust enforcement</w:t>
      </w:r>
      <w:r w:rsidRPr="00AC76B9">
        <w:rPr>
          <w:rFonts w:asciiTheme="minorHAnsi" w:hAnsiTheme="minorHAnsi" w:cstheme="minorHAnsi"/>
        </w:rPr>
        <w:t xml:space="preserve">. And that won’t just hurt consumers searching for information on Google or shopping for products on Amazon — </w:t>
      </w:r>
      <w:r w:rsidRPr="00AC76B9">
        <w:rPr>
          <w:rStyle w:val="StyleUnderline"/>
          <w:rFonts w:asciiTheme="minorHAnsi" w:hAnsiTheme="minorHAnsi" w:cstheme="minorHAnsi"/>
        </w:rPr>
        <w:t xml:space="preserve">America’s economy could </w:t>
      </w:r>
      <w:r w:rsidRPr="00AC76B9">
        <w:rPr>
          <w:rStyle w:val="Emphasis"/>
          <w:rFonts w:asciiTheme="minorHAnsi" w:hAnsiTheme="minorHAnsi" w:cstheme="minorHAnsi"/>
        </w:rPr>
        <w:t>lose its global competitiveness</w:t>
      </w:r>
      <w:r w:rsidRPr="00AC76B9">
        <w:rPr>
          <w:rFonts w:asciiTheme="minorHAnsi" w:hAnsiTheme="minorHAnsi" w:cstheme="minorHAnsi"/>
        </w:rPr>
        <w:t xml:space="preserve"> amid a global pandemic. In fact, the recent cases against Google from the Department of Justice and state attorneys general are a great example of just how this misuse of </w:t>
      </w:r>
      <w:r w:rsidRPr="00AC76B9">
        <w:rPr>
          <w:rStyle w:val="StyleUnderline"/>
          <w:rFonts w:asciiTheme="minorHAnsi" w:hAnsiTheme="minorHAnsi" w:cstheme="minorHAnsi"/>
          <w:highlight w:val="cyan"/>
        </w:rPr>
        <w:t>antitrust could</w:t>
      </w:r>
      <w:r w:rsidRPr="00AC76B9">
        <w:rPr>
          <w:rFonts w:asciiTheme="minorHAnsi" w:hAnsiTheme="minorHAnsi" w:cstheme="minorHAnsi"/>
        </w:rPr>
        <w:t xml:space="preserve"> harm Americans across the country and </w:t>
      </w:r>
      <w:r w:rsidRPr="00AC76B9">
        <w:rPr>
          <w:rStyle w:val="Emphasis"/>
          <w:rFonts w:asciiTheme="minorHAnsi" w:hAnsiTheme="minorHAnsi" w:cstheme="minorHAnsi"/>
          <w:sz w:val="28"/>
          <w:szCs w:val="28"/>
          <w:highlight w:val="cyan"/>
        </w:rPr>
        <w:t>halt innovation in its tracks</w:t>
      </w:r>
      <w:r w:rsidRPr="00AC76B9">
        <w:rPr>
          <w:rFonts w:asciiTheme="minorHAnsi" w:hAnsiTheme="minorHAnsi" w:cstheme="minorHAnsi"/>
        </w:rPr>
        <w:t xml:space="preserve">. These suits conveniently forget how </w:t>
      </w:r>
      <w:r w:rsidRPr="00AC76B9">
        <w:rPr>
          <w:rStyle w:val="StyleUnderline"/>
          <w:rFonts w:asciiTheme="minorHAnsi" w:hAnsiTheme="minorHAnsi" w:cstheme="minorHAnsi"/>
        </w:rPr>
        <w:t xml:space="preserve">consumers </w:t>
      </w:r>
      <w:r w:rsidRPr="00AC76B9">
        <w:rPr>
          <w:rStyle w:val="Emphasis"/>
          <w:rFonts w:asciiTheme="minorHAnsi" w:hAnsiTheme="minorHAnsi" w:cstheme="minorHAnsi"/>
        </w:rPr>
        <w:t>benefit</w:t>
      </w:r>
      <w:r w:rsidRPr="00AC76B9">
        <w:rPr>
          <w:rStyle w:val="StyleUnderline"/>
          <w:rFonts w:asciiTheme="minorHAnsi" w:hAnsiTheme="minorHAnsi" w:cstheme="minorHAnsi"/>
        </w:rPr>
        <w:t xml:space="preserve"> from Google’s </w:t>
      </w:r>
      <w:r w:rsidRPr="00AC76B9">
        <w:rPr>
          <w:rStyle w:val="Emphasis"/>
          <w:rFonts w:asciiTheme="minorHAnsi" w:hAnsiTheme="minorHAnsi" w:cstheme="minorHAnsi"/>
        </w:rPr>
        <w:t>suite of products</w:t>
      </w:r>
      <w:r w:rsidRPr="00AC76B9">
        <w:rPr>
          <w:rFonts w:asciiTheme="minorHAnsi" w:hAnsiTheme="minorHAnsi" w:cstheme="minorHAnsi"/>
        </w:rPr>
        <w:t xml:space="preserve"> in attempts to claim that Google unfairly monopolized the search and search advertising markets. Even worse, by claiming consumer harm, the government fails to truly grasp what consumers actually want. 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 </w:t>
      </w:r>
      <w:r w:rsidRPr="00AC76B9">
        <w:rPr>
          <w:rStyle w:val="StyleUnderline"/>
          <w:rFonts w:asciiTheme="minorHAnsi" w:hAnsiTheme="minorHAnsi" w:cstheme="minorHAnsi"/>
          <w:highlight w:val="cyan"/>
        </w:rPr>
        <w:t>The vast majority</w:t>
      </w:r>
      <w:r w:rsidRPr="00AC76B9">
        <w:rPr>
          <w:rStyle w:val="StyleUnderline"/>
          <w:rFonts w:asciiTheme="minorHAnsi" w:hAnsiTheme="minorHAnsi" w:cstheme="minorHAnsi"/>
        </w:rPr>
        <w:t xml:space="preserve"> of search users </w:t>
      </w:r>
      <w:r w:rsidRPr="00AC76B9">
        <w:rPr>
          <w:rStyle w:val="Emphasis"/>
          <w:rFonts w:asciiTheme="minorHAnsi" w:hAnsiTheme="minorHAnsi" w:cstheme="minorHAnsi"/>
          <w:highlight w:val="cyan"/>
        </w:rPr>
        <w:t>prefer Google</w:t>
      </w:r>
      <w:r w:rsidRPr="00AC76B9">
        <w:rPr>
          <w:rStyle w:val="StyleUnderline"/>
          <w:rFonts w:asciiTheme="minorHAnsi" w:hAnsiTheme="minorHAnsi" w:cstheme="minorHAnsi"/>
        </w:rPr>
        <w:t xml:space="preserve"> to its competitors</w:t>
      </w:r>
      <w:r w:rsidRPr="00AC76B9">
        <w:rPr>
          <w:rFonts w:asciiTheme="minorHAnsi" w:hAnsiTheme="minorHAnsi" w:cstheme="minorHAnsi"/>
        </w:rPr>
        <w:t xml:space="preserve">. And through preinstallation, we get free-to-use products, quick searches and near-limitless information in an integrated system with the click of a mouse. It isn’t a problem; it’s a time saver. Further, </w:t>
      </w:r>
      <w:r w:rsidRPr="00AC76B9">
        <w:rPr>
          <w:rStyle w:val="StyleUnderline"/>
          <w:rFonts w:asciiTheme="minorHAnsi" w:hAnsiTheme="minorHAnsi" w:cstheme="minorHAnsi"/>
        </w:rPr>
        <w:t>because Google can reinvest</w:t>
      </w:r>
      <w:r w:rsidRPr="00AC76B9">
        <w:rPr>
          <w:rFonts w:asciiTheme="minorHAnsi" w:hAnsiTheme="minorHAnsi" w:cstheme="minorHAnsi"/>
        </w:rPr>
        <w:t xml:space="preserve"> in developing more user-friendly tech in a preinstalled ecosystem, </w:t>
      </w:r>
      <w:r w:rsidRPr="00AC76B9">
        <w:rPr>
          <w:rStyle w:val="StyleUnderline"/>
          <w:rFonts w:asciiTheme="minorHAnsi" w:hAnsiTheme="minorHAnsi" w:cstheme="minorHAnsi"/>
        </w:rPr>
        <w:t xml:space="preserve">we get </w:t>
      </w:r>
      <w:r w:rsidRPr="00AC76B9">
        <w:rPr>
          <w:rStyle w:val="Emphasis"/>
          <w:rFonts w:asciiTheme="minorHAnsi" w:hAnsiTheme="minorHAnsi" w:cstheme="minorHAnsi"/>
        </w:rPr>
        <w:t>interoperable</w:t>
      </w:r>
      <w:r w:rsidRPr="00AC76B9">
        <w:rPr>
          <w:rStyle w:val="StyleUnderline"/>
          <w:rFonts w:asciiTheme="minorHAnsi" w:hAnsiTheme="minorHAnsi" w:cstheme="minorHAnsi"/>
        </w:rPr>
        <w:t xml:space="preserve"> apps that make our experience</w:t>
      </w:r>
      <w:r w:rsidRPr="00AC76B9">
        <w:rPr>
          <w:rFonts w:asciiTheme="minorHAnsi" w:hAnsiTheme="minorHAnsi" w:cstheme="minorHAnsi"/>
        </w:rPr>
        <w:t xml:space="preserve"> that much more </w:t>
      </w:r>
      <w:r w:rsidRPr="00AC76B9">
        <w:rPr>
          <w:rStyle w:val="Emphasis"/>
          <w:rFonts w:asciiTheme="minorHAnsi" w:hAnsiTheme="minorHAnsi" w:cstheme="minorHAnsi"/>
        </w:rPr>
        <w:t>convenient</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intuitive</w:t>
      </w:r>
      <w:r w:rsidRPr="00AC76B9">
        <w:rPr>
          <w:rFonts w:asciiTheme="minorHAnsi" w:hAnsiTheme="minorHAnsi" w:cstheme="minorHAnsi"/>
        </w:rPr>
        <w:t xml:space="preserve">. And even if consumers do want a different app, they can fix this problem with no heavy leg work or travel — just the swipe of a finger. But </w:t>
      </w:r>
      <w:r w:rsidRPr="00AC76B9">
        <w:rPr>
          <w:rStyle w:val="StyleUnderline"/>
          <w:rFonts w:asciiTheme="minorHAnsi" w:hAnsiTheme="minorHAnsi" w:cstheme="minorHAnsi"/>
        </w:rPr>
        <w:t xml:space="preserve">if the government gets its way, </w:t>
      </w:r>
      <w:r w:rsidRPr="00AC76B9">
        <w:rPr>
          <w:rStyle w:val="Emphasis"/>
          <w:rFonts w:asciiTheme="minorHAnsi" w:hAnsiTheme="minorHAnsi" w:cstheme="minorHAnsi"/>
          <w:sz w:val="28"/>
          <w:szCs w:val="28"/>
          <w:highlight w:val="cyan"/>
        </w:rPr>
        <w:t>the message could be disastrous for innovation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Even if</w:t>
      </w:r>
      <w:r w:rsidRPr="00AC76B9">
        <w:rPr>
          <w:rStyle w:val="StyleUnderline"/>
          <w:rFonts w:asciiTheme="minorHAnsi" w:hAnsiTheme="minorHAnsi" w:cstheme="minorHAnsi"/>
          <w:highlight w:val="cyan"/>
        </w:rPr>
        <w:t xml:space="preserve"> your business </w:t>
      </w:r>
      <w:r w:rsidRPr="00AC76B9">
        <w:rPr>
          <w:rStyle w:val="Emphasis"/>
          <w:rFonts w:asciiTheme="minorHAnsi" w:hAnsiTheme="minorHAnsi" w:cstheme="minorHAnsi"/>
          <w:highlight w:val="cyan"/>
        </w:rPr>
        <w:t>benefits Americans</w:t>
      </w:r>
      <w:r w:rsidRPr="00AC76B9">
        <w:rPr>
          <w:rStyle w:val="StyleUnderline"/>
          <w:rFonts w:asciiTheme="minorHAnsi" w:hAnsiTheme="minorHAnsi" w:cstheme="minorHAnsi"/>
        </w:rPr>
        <w:t xml:space="preserve"> and improves the user experience, </w:t>
      </w:r>
      <w:r w:rsidRPr="00AC76B9">
        <w:rPr>
          <w:rStyle w:val="StyleUnderline"/>
          <w:rFonts w:asciiTheme="minorHAnsi" w:hAnsiTheme="minorHAnsi" w:cstheme="minorHAnsi"/>
          <w:highlight w:val="cyan"/>
        </w:rPr>
        <w:t xml:space="preserve">the </w:t>
      </w:r>
      <w:r w:rsidRPr="00AC76B9">
        <w:rPr>
          <w:rStyle w:val="Emphasis"/>
          <w:rFonts w:asciiTheme="minorHAnsi" w:hAnsiTheme="minorHAnsi" w:cstheme="minorHAnsi"/>
          <w:highlight w:val="cyan"/>
        </w:rPr>
        <w:t>government</w:t>
      </w:r>
      <w:r w:rsidRPr="00AC76B9">
        <w:rPr>
          <w:rStyle w:val="StyleUnderline"/>
          <w:rFonts w:asciiTheme="minorHAnsi" w:hAnsiTheme="minorHAnsi" w:cstheme="minorHAnsi"/>
          <w:highlight w:val="cyan"/>
        </w:rPr>
        <w:t xml:space="preserve"> can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still </w:t>
      </w:r>
      <w:r w:rsidRPr="00AC76B9">
        <w:rPr>
          <w:rStyle w:val="Emphasis"/>
          <w:rFonts w:asciiTheme="minorHAnsi" w:hAnsiTheme="minorHAnsi" w:cstheme="minorHAnsi"/>
          <w:highlight w:val="cyan"/>
        </w:rPr>
        <w:t>put a target on your back</w:t>
      </w:r>
      <w:r w:rsidRPr="00AC76B9">
        <w:rPr>
          <w:rFonts w:asciiTheme="minorHAnsi" w:hAnsiTheme="minorHAnsi" w:cstheme="minorHAnsi"/>
        </w:rPr>
        <w:t xml:space="preserve">. Not to mention, </w:t>
      </w:r>
      <w:r w:rsidRPr="00AC76B9">
        <w:rPr>
          <w:rStyle w:val="StyleUnderline"/>
          <w:rFonts w:asciiTheme="minorHAnsi" w:hAnsiTheme="minorHAnsi" w:cstheme="minorHAnsi"/>
        </w:rPr>
        <w:t xml:space="preserve">the government would be </w:t>
      </w:r>
      <w:r w:rsidRPr="00AC76B9">
        <w:rPr>
          <w:rStyle w:val="Emphasis"/>
          <w:rFonts w:asciiTheme="minorHAnsi" w:hAnsiTheme="minorHAnsi" w:cstheme="minorHAnsi"/>
        </w:rPr>
        <w:t>more likely</w:t>
      </w:r>
      <w:r w:rsidRPr="00AC76B9">
        <w:rPr>
          <w:rStyle w:val="StyleUnderline"/>
          <w:rFonts w:asciiTheme="minorHAnsi" w:hAnsiTheme="minorHAnsi" w:cstheme="minorHAnsi"/>
        </w:rPr>
        <w:t xml:space="preserve"> to put a target on your back if you’re </w:t>
      </w:r>
      <w:r w:rsidRPr="00AC76B9">
        <w:rPr>
          <w:rStyle w:val="Emphasis"/>
          <w:rFonts w:asciiTheme="minorHAnsi" w:hAnsiTheme="minorHAnsi" w:cstheme="minorHAnsi"/>
        </w:rPr>
        <w:t>large</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politically disfavored</w:t>
      </w:r>
      <w:r w:rsidRPr="00AC76B9">
        <w:rPr>
          <w:rFonts w:asciiTheme="minorHAnsi" w:hAnsiTheme="minorHAnsi" w:cstheme="minorHAnsi"/>
        </w:rPr>
        <w:t xml:space="preserve">. Consumers across the internet and the American economy would be hurt and left without more accessible and more affordable technology as options. We should be working to reward, not punish, innovation. Otherwise, the next Google may just decide it isn’t worth the time and effort. Similarly, the Federal Trade Commission’s recent case against Facebook also puts the wants of policymakers above the actual interests of consumers. 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 But this is not a case of consumer harm or bad behavior — </w:t>
      </w:r>
      <w:r w:rsidRPr="00AC76B9">
        <w:rPr>
          <w:rStyle w:val="StyleUnderline"/>
          <w:rFonts w:asciiTheme="minorHAnsi" w:hAnsiTheme="minorHAnsi" w:cstheme="minorHAnsi"/>
        </w:rPr>
        <w:t>Facebook’s acquisition of Instagram and WhatsApp helped ensure that consumers’ desires were prioritized</w:t>
      </w:r>
      <w:r w:rsidRPr="00AC76B9">
        <w:rPr>
          <w:rFonts w:asciiTheme="minorHAnsi" w:hAnsiTheme="minorHAnsi" w:cstheme="minorHAnsi"/>
        </w:rPr>
        <w:t xml:space="preserve">. Through millions of investment dollars into research and development, Facebook turned good services into great services that consumers actively keep coming back to. </w:t>
      </w:r>
      <w:r w:rsidRPr="00AC76B9">
        <w:rPr>
          <w:rStyle w:val="StyleUnderline"/>
          <w:rFonts w:asciiTheme="minorHAnsi" w:hAnsiTheme="minorHAnsi" w:cstheme="minorHAnsi"/>
        </w:rPr>
        <w:t xml:space="preserve">Through </w:t>
      </w:r>
      <w:r w:rsidRPr="00AC76B9">
        <w:rPr>
          <w:rStyle w:val="Emphasis"/>
          <w:rFonts w:asciiTheme="minorHAnsi" w:hAnsiTheme="minorHAnsi" w:cstheme="minorHAnsi"/>
        </w:rPr>
        <w:t>relentless product improvement</w:t>
      </w:r>
      <w:r w:rsidRPr="00AC76B9">
        <w:rPr>
          <w:rFonts w:asciiTheme="minorHAnsi" w:hAnsiTheme="minorHAnsi" w:cstheme="minorHAnsi"/>
        </w:rPr>
        <w:t xml:space="preserve">, </w:t>
      </w:r>
      <w:r w:rsidRPr="00AC76B9">
        <w:rPr>
          <w:rStyle w:val="StyleUnderline"/>
          <w:rFonts w:asciiTheme="minorHAnsi" w:hAnsiTheme="minorHAnsi" w:cstheme="minorHAnsi"/>
        </w:rPr>
        <w:t>WhatsApp became</w:t>
      </w:r>
      <w:r w:rsidRPr="00AC76B9">
        <w:rPr>
          <w:rFonts w:asciiTheme="minorHAnsi" w:hAnsiTheme="minorHAnsi" w:cstheme="minorHAnsi"/>
        </w:rPr>
        <w:t xml:space="preserve"> a </w:t>
      </w:r>
      <w:r w:rsidRPr="00AC76B9">
        <w:rPr>
          <w:rStyle w:val="Emphasis"/>
          <w:rFonts w:asciiTheme="minorHAnsi" w:hAnsiTheme="minorHAnsi" w:cstheme="minorHAnsi"/>
        </w:rPr>
        <w:t>free</w:t>
      </w:r>
      <w:r w:rsidRPr="00AC76B9">
        <w:rPr>
          <w:rFonts w:asciiTheme="minorHAnsi" w:hAnsiTheme="minorHAnsi" w:cstheme="minorHAnsi"/>
        </w:rPr>
        <w:t xml:space="preserve">-to-use platform and Instagram became one of the most successful photo-sharing social media apps in the world. In both cases, </w:t>
      </w:r>
      <w:r w:rsidRPr="00AC76B9">
        <w:rPr>
          <w:rStyle w:val="StyleUnderline"/>
          <w:rFonts w:asciiTheme="minorHAnsi" w:hAnsiTheme="minorHAnsi" w:cstheme="minorHAnsi"/>
          <w:highlight w:val="cyan"/>
        </w:rPr>
        <w:t>consumers benefited from</w:t>
      </w:r>
      <w:r w:rsidRPr="00AC76B9">
        <w:rPr>
          <w:rFonts w:asciiTheme="minorHAnsi" w:hAnsiTheme="minorHAnsi" w:cstheme="minorHAnsi"/>
        </w:rPr>
        <w:t xml:space="preserve"> convenient and </w:t>
      </w:r>
      <w:r w:rsidRPr="00AC76B9">
        <w:rPr>
          <w:rStyle w:val="Emphasis"/>
          <w:rFonts w:asciiTheme="minorHAnsi" w:hAnsiTheme="minorHAnsi" w:cstheme="minorHAnsi"/>
          <w:highlight w:val="cyan"/>
        </w:rPr>
        <w:t>state-of-the-art advancements</w:t>
      </w:r>
      <w:r w:rsidRPr="00AC76B9">
        <w:rPr>
          <w:rFonts w:asciiTheme="minorHAnsi" w:hAnsiTheme="minorHAnsi" w:cstheme="minorHAnsi"/>
        </w:rPr>
        <w:t xml:space="preserve">. No longer do we have to pay to use messaging or search through multiple results to shop our influencer feed. As it stands, </w:t>
      </w:r>
      <w:r w:rsidRPr="00AC76B9">
        <w:rPr>
          <w:rStyle w:val="StyleUnderline"/>
          <w:rFonts w:asciiTheme="minorHAnsi" w:hAnsiTheme="minorHAnsi" w:cstheme="minorHAnsi"/>
          <w:highlight w:val="cyan"/>
        </w:rPr>
        <w:t>the F</w:t>
      </w:r>
      <w:r w:rsidRPr="00AC76B9">
        <w:rPr>
          <w:rFonts w:asciiTheme="minorHAnsi" w:hAnsiTheme="minorHAnsi" w:cstheme="minorHAnsi"/>
        </w:rPr>
        <w:t xml:space="preserve">ederal </w:t>
      </w:r>
      <w:r w:rsidRPr="00AC76B9">
        <w:rPr>
          <w:rStyle w:val="StyleUnderline"/>
          <w:rFonts w:asciiTheme="minorHAnsi" w:hAnsiTheme="minorHAnsi" w:cstheme="minorHAnsi"/>
          <w:highlight w:val="cyan"/>
        </w:rPr>
        <w:t>T</w:t>
      </w:r>
      <w:r w:rsidRPr="00AC76B9">
        <w:rPr>
          <w:rFonts w:asciiTheme="minorHAnsi" w:hAnsiTheme="minorHAnsi" w:cstheme="minorHAnsi"/>
        </w:rPr>
        <w:t xml:space="preserve">rade </w:t>
      </w:r>
      <w:r w:rsidRPr="00AC76B9">
        <w:rPr>
          <w:rStyle w:val="StyleUnderline"/>
          <w:rFonts w:asciiTheme="minorHAnsi" w:hAnsiTheme="minorHAnsi" w:cstheme="minorHAnsi"/>
          <w:highlight w:val="cyan"/>
        </w:rPr>
        <w:t>C</w:t>
      </w:r>
      <w:r w:rsidRPr="00AC76B9">
        <w:rPr>
          <w:rFonts w:asciiTheme="minorHAnsi" w:hAnsiTheme="minorHAnsi" w:cstheme="minorHAnsi"/>
        </w:rPr>
        <w:t xml:space="preserve">ommission case </w:t>
      </w:r>
      <w:r w:rsidRPr="00AC76B9">
        <w:rPr>
          <w:rStyle w:val="StyleUnderline"/>
          <w:rFonts w:asciiTheme="minorHAnsi" w:hAnsiTheme="minorHAnsi" w:cstheme="minorHAnsi"/>
          <w:highlight w:val="cyan"/>
        </w:rPr>
        <w:t xml:space="preserve">could </w:t>
      </w:r>
      <w:r w:rsidRPr="00AC76B9">
        <w:rPr>
          <w:rStyle w:val="Emphasis"/>
          <w:rFonts w:asciiTheme="minorHAnsi" w:hAnsiTheme="minorHAnsi" w:cstheme="minorHAnsi"/>
          <w:highlight w:val="cyan"/>
        </w:rPr>
        <w:t>splinter one</w:t>
      </w:r>
      <w:r w:rsidRPr="00AC76B9">
        <w:rPr>
          <w:rStyle w:val="Emphasis"/>
          <w:rFonts w:asciiTheme="minorHAnsi" w:hAnsiTheme="minorHAnsi" w:cstheme="minorHAnsi"/>
        </w:rPr>
        <w:t xml:space="preserve"> successful tech </w:t>
      </w:r>
      <w:r w:rsidRPr="00AC76B9">
        <w:rPr>
          <w:rStyle w:val="Emphasis"/>
          <w:rFonts w:asciiTheme="minorHAnsi" w:hAnsiTheme="minorHAnsi" w:cstheme="minorHAnsi"/>
          <w:highlight w:val="cyan"/>
        </w:rPr>
        <w:t>company</w:t>
      </w:r>
      <w:r w:rsidRPr="00AC76B9">
        <w:rPr>
          <w:rStyle w:val="StyleUnderline"/>
          <w:rFonts w:asciiTheme="minorHAnsi" w:hAnsiTheme="minorHAnsi" w:cstheme="minorHAnsi"/>
          <w:highlight w:val="cyan"/>
        </w:rPr>
        <w:t xml:space="preserve"> into</w:t>
      </w:r>
      <w:r w:rsidRPr="00DC4215">
        <w:rPr>
          <w:rStyle w:val="StyleUnderline"/>
          <w:rFonts w:asciiTheme="minorHAnsi" w:hAnsiTheme="minorHAnsi" w:cstheme="minorHAnsi"/>
        </w:rPr>
        <w:t xml:space="preserve"> </w:t>
      </w:r>
      <w:r w:rsidRPr="00DC4215">
        <w:rPr>
          <w:rStyle w:val="Emphasis"/>
          <w:rFonts w:asciiTheme="minorHAnsi" w:hAnsiTheme="minorHAnsi" w:cstheme="minorHAnsi"/>
        </w:rPr>
        <w:t>multiple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less efficient organizations</w:t>
      </w:r>
      <w:r w:rsidRPr="00AC76B9">
        <w:rPr>
          <w:rFonts w:asciiTheme="minorHAnsi" w:hAnsiTheme="minorHAnsi" w:cstheme="minorHAnsi"/>
        </w:rPr>
        <w:t xml:space="preserve">, </w:t>
      </w:r>
      <w:r w:rsidRPr="00AC76B9">
        <w:rPr>
          <w:rStyle w:val="Emphasis"/>
          <w:rFonts w:asciiTheme="minorHAnsi" w:hAnsiTheme="minorHAnsi" w:cstheme="minorHAnsi"/>
          <w:sz w:val="28"/>
          <w:szCs w:val="28"/>
          <w:highlight w:val="cyan"/>
        </w:rPr>
        <w:t>setting a precedent that could affect every</w:t>
      </w:r>
      <w:r w:rsidRPr="00AC76B9">
        <w:rPr>
          <w:rStyle w:val="Emphasis"/>
          <w:rFonts w:asciiTheme="minorHAnsi" w:hAnsiTheme="minorHAnsi" w:cstheme="minorHAnsi"/>
          <w:sz w:val="28"/>
          <w:szCs w:val="28"/>
        </w:rPr>
        <w:t xml:space="preserve"> American </w:t>
      </w:r>
      <w:r w:rsidRPr="00AC76B9">
        <w:rPr>
          <w:rStyle w:val="Emphasis"/>
          <w:rFonts w:asciiTheme="minorHAnsi" w:hAnsiTheme="minorHAnsi" w:cstheme="minorHAnsi"/>
          <w:sz w:val="28"/>
          <w:szCs w:val="28"/>
          <w:highlight w:val="cyan"/>
        </w:rPr>
        <w:t>industry</w:t>
      </w:r>
      <w:r w:rsidRPr="00AC76B9">
        <w:rPr>
          <w:rFonts w:asciiTheme="minorHAnsi" w:hAnsiTheme="minorHAnsi" w:cstheme="minorHAnsi"/>
        </w:rPr>
        <w:t xml:space="preserve">. Consumers would not only lose Facebook’s free-to-use services but also potentially the next big clothing brand or the next hit </w:t>
      </w:r>
      <w:proofErr w:type="spellStart"/>
      <w:r w:rsidRPr="00AC76B9">
        <w:rPr>
          <w:rFonts w:asciiTheme="minorHAnsi" w:hAnsiTheme="minorHAnsi" w:cstheme="minorHAnsi"/>
        </w:rPr>
        <w:t>microbrewed</w:t>
      </w:r>
      <w:proofErr w:type="spellEnd"/>
      <w:r w:rsidRPr="00AC76B9">
        <w:rPr>
          <w:rFonts w:asciiTheme="minorHAnsi" w:hAnsiTheme="minorHAnsi" w:cstheme="minorHAnsi"/>
        </w:rPr>
        <w:t xml:space="preserve"> beer. By impeding mergers,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sz w:val="28"/>
          <w:szCs w:val="28"/>
        </w:rPr>
        <w:t xml:space="preserve">sheer </w:t>
      </w:r>
      <w:r w:rsidRPr="00AC76B9">
        <w:rPr>
          <w:rStyle w:val="Emphasis"/>
          <w:rFonts w:asciiTheme="minorHAnsi" w:hAnsiTheme="minorHAnsi" w:cstheme="minorHAnsi"/>
          <w:sz w:val="28"/>
          <w:szCs w:val="28"/>
          <w:highlight w:val="cyan"/>
        </w:rPr>
        <w:t>fear of potential antitrust enforcement</w:t>
      </w:r>
      <w:r w:rsidRPr="00AC76B9">
        <w:rPr>
          <w:rStyle w:val="StyleUnderline"/>
          <w:rFonts w:asciiTheme="minorHAnsi" w:hAnsiTheme="minorHAnsi" w:cstheme="minorHAnsi"/>
          <w:highlight w:val="cyan"/>
        </w:rPr>
        <w:t xml:space="preserve"> would </w:t>
      </w:r>
      <w:r w:rsidRPr="00AC76B9">
        <w:rPr>
          <w:rStyle w:val="Emphasis"/>
          <w:rFonts w:asciiTheme="minorHAnsi" w:hAnsiTheme="minorHAnsi" w:cstheme="minorHAnsi"/>
          <w:highlight w:val="cyan"/>
        </w:rPr>
        <w:t>shutter</w:t>
      </w:r>
      <w:r w:rsidRPr="00AC76B9">
        <w:rPr>
          <w:rStyle w:val="Emphasis"/>
          <w:rFonts w:asciiTheme="minorHAnsi" w:hAnsiTheme="minorHAnsi" w:cstheme="minorHAnsi"/>
        </w:rPr>
        <w:t xml:space="preserve"> the doors on </w:t>
      </w:r>
      <w:r w:rsidRPr="00AC76B9">
        <w:rPr>
          <w:rStyle w:val="Emphasis"/>
          <w:rFonts w:asciiTheme="minorHAnsi" w:hAnsiTheme="minorHAnsi" w:cstheme="minorHAnsi"/>
          <w:highlight w:val="cyan"/>
        </w:rPr>
        <w:t>small businesses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from </w:t>
      </w:r>
      <w:r w:rsidRPr="00AC76B9">
        <w:rPr>
          <w:rStyle w:val="Emphasis"/>
          <w:rFonts w:asciiTheme="minorHAnsi" w:hAnsiTheme="minorHAnsi" w:cstheme="minorHAnsi"/>
          <w:highlight w:val="cyan"/>
        </w:rPr>
        <w:t>all sectors</w:t>
      </w:r>
      <w:r w:rsidRPr="00AC76B9">
        <w:rPr>
          <w:rStyle w:val="Emphasis"/>
          <w:rFonts w:asciiTheme="minorHAnsi" w:hAnsiTheme="minorHAnsi" w:cstheme="minorHAnsi"/>
        </w:rPr>
        <w:t xml:space="preserve"> of the economy</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So much </w:t>
      </w:r>
      <w:r w:rsidRPr="00AC76B9">
        <w:rPr>
          <w:rStyle w:val="Emphasis"/>
          <w:rFonts w:asciiTheme="minorHAnsi" w:hAnsiTheme="minorHAnsi" w:cstheme="minorHAnsi"/>
          <w:highlight w:val="cyan"/>
        </w:rPr>
        <w:t>investment in innovation</w:t>
      </w:r>
      <w:r w:rsidRPr="00AC76B9">
        <w:rPr>
          <w:rStyle w:val="StyleUnderline"/>
          <w:rFonts w:asciiTheme="minorHAnsi" w:hAnsiTheme="minorHAnsi" w:cstheme="minorHAnsi"/>
          <w:highlight w:val="cyan"/>
        </w:rPr>
        <w:t xml:space="preserve"> is </w:t>
      </w:r>
      <w:r w:rsidRPr="00AC76B9">
        <w:rPr>
          <w:rStyle w:val="Emphasis"/>
          <w:rFonts w:asciiTheme="minorHAnsi" w:hAnsiTheme="minorHAnsi" w:cstheme="minorHAnsi"/>
          <w:highlight w:val="cyan"/>
        </w:rPr>
        <w:t>built</w:t>
      </w:r>
      <w:r w:rsidRPr="00AC76B9">
        <w:rPr>
          <w:rStyle w:val="StyleUnderline"/>
          <w:rFonts w:asciiTheme="minorHAnsi" w:hAnsiTheme="minorHAnsi" w:cstheme="minorHAnsi"/>
          <w:highlight w:val="cyan"/>
        </w:rPr>
        <w:t xml:space="preserve"> on the </w:t>
      </w:r>
      <w:r w:rsidRPr="00AC76B9">
        <w:rPr>
          <w:rStyle w:val="Emphasis"/>
          <w:rFonts w:asciiTheme="minorHAnsi" w:hAnsiTheme="minorHAnsi" w:cstheme="minorHAnsi"/>
          <w:highlight w:val="cyan"/>
        </w:rPr>
        <w:t>possibility of being acquired</w:t>
      </w:r>
      <w:r w:rsidRPr="00AC76B9">
        <w:rPr>
          <w:rStyle w:val="StyleUnderline"/>
          <w:rFonts w:asciiTheme="minorHAnsi" w:hAnsiTheme="minorHAnsi" w:cstheme="minorHAnsi"/>
        </w:rPr>
        <w:t xml:space="preserve"> by a </w:t>
      </w:r>
      <w:r w:rsidRPr="00AC76B9">
        <w:rPr>
          <w:rStyle w:val="Emphasis"/>
          <w:rFonts w:asciiTheme="minorHAnsi" w:hAnsiTheme="minorHAnsi" w:cstheme="minorHAnsi"/>
        </w:rPr>
        <w:t>larger player</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Entrepreneurs</w:t>
      </w:r>
      <w:r w:rsidRPr="00AC76B9">
        <w:rPr>
          <w:rStyle w:val="StyleUnderline"/>
          <w:rFonts w:asciiTheme="minorHAnsi" w:hAnsiTheme="minorHAnsi" w:cstheme="minorHAnsi"/>
          <w:highlight w:val="cyan"/>
        </w:rPr>
        <w:t xml:space="preserve"> and </w:t>
      </w:r>
      <w:r w:rsidRPr="00AC76B9">
        <w:rPr>
          <w:rStyle w:val="Emphasis"/>
          <w:rFonts w:asciiTheme="minorHAnsi" w:hAnsiTheme="minorHAnsi" w:cstheme="minorHAnsi"/>
          <w:highlight w:val="cyan"/>
        </w:rPr>
        <w:t>innovators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from </w:t>
      </w:r>
      <w:r w:rsidRPr="00AC76B9">
        <w:rPr>
          <w:rStyle w:val="Emphasis"/>
          <w:rFonts w:asciiTheme="minorHAnsi" w:hAnsiTheme="minorHAnsi" w:cstheme="minorHAnsi"/>
        </w:rPr>
        <w:t>manufacturing</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automotive</w:t>
      </w:r>
      <w:r w:rsidRPr="00AC76B9">
        <w:rPr>
          <w:rStyle w:val="StyleUnderline"/>
          <w:rFonts w:asciiTheme="minorHAnsi" w:hAnsiTheme="minorHAnsi" w:cstheme="minorHAnsi"/>
        </w:rPr>
        <w:t xml:space="preserve"> and tech alike </w:t>
      </w:r>
      <w:r w:rsidRPr="00AC76B9">
        <w:rPr>
          <w:rStyle w:val="StyleUnderline"/>
          <w:rFonts w:asciiTheme="minorHAnsi" w:hAnsiTheme="minorHAnsi" w:cstheme="minorHAnsi"/>
          <w:highlight w:val="cyan"/>
        </w:rPr>
        <w:t xml:space="preserve">would be left with an </w:t>
      </w:r>
      <w:r w:rsidRPr="00AC76B9">
        <w:rPr>
          <w:rStyle w:val="Emphasis"/>
          <w:rFonts w:asciiTheme="minorHAnsi" w:hAnsiTheme="minorHAnsi" w:cstheme="minorHAnsi"/>
          <w:highlight w:val="cyan"/>
        </w:rPr>
        <w:t>unfortunate takeaway</w:t>
      </w:r>
      <w:r w:rsidRPr="00AC76B9">
        <w:rPr>
          <w:rFonts w:asciiTheme="minorHAnsi" w:hAnsiTheme="minorHAnsi" w:cstheme="minorHAnsi"/>
        </w:rPr>
        <w:t xml:space="preserve"> — succeed and benefit consumers, but not too much. And with an economy still struggling to recover, </w:t>
      </w:r>
      <w:r w:rsidRPr="00AC76B9">
        <w:rPr>
          <w:rStyle w:val="StyleUnderline"/>
          <w:rFonts w:asciiTheme="minorHAnsi" w:hAnsiTheme="minorHAnsi" w:cstheme="minorHAnsi"/>
        </w:rPr>
        <w:t>the absolute last thing we need is to leave</w:t>
      </w:r>
      <w:r w:rsidRPr="00AC76B9">
        <w:rPr>
          <w:rFonts w:asciiTheme="minorHAnsi" w:hAnsiTheme="minorHAnsi" w:cstheme="minorHAnsi"/>
        </w:rPr>
        <w:t xml:space="preserve"> consumers without innovative and affordable choices, small businesses without key investment opportunities and </w:t>
      </w:r>
      <w:r w:rsidRPr="00AC76B9">
        <w:rPr>
          <w:rStyle w:val="StyleUnderline"/>
          <w:rFonts w:asciiTheme="minorHAnsi" w:hAnsiTheme="minorHAnsi" w:cstheme="minorHAnsi"/>
        </w:rPr>
        <w:t xml:space="preserve">our economy </w:t>
      </w:r>
      <w:r w:rsidRPr="00AC76B9">
        <w:rPr>
          <w:rStyle w:val="Emphasis"/>
          <w:rFonts w:asciiTheme="minorHAnsi" w:hAnsiTheme="minorHAnsi" w:cstheme="minorHAnsi"/>
        </w:rPr>
        <w:t>without a competitive edge globally</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w:t>
      </w:r>
      <w:r w:rsidRPr="00AC76B9">
        <w:rPr>
          <w:rStyle w:val="StyleUnderline"/>
          <w:rFonts w:asciiTheme="minorHAnsi" w:hAnsiTheme="minorHAnsi" w:cstheme="minorHAnsi"/>
          <w:highlight w:val="cyan"/>
        </w:rPr>
        <w:t xml:space="preserve">by </w:t>
      </w:r>
      <w:r w:rsidRPr="00AC76B9">
        <w:rPr>
          <w:rStyle w:val="Emphasis"/>
          <w:rFonts w:asciiTheme="minorHAnsi" w:hAnsiTheme="minorHAnsi" w:cstheme="minorHAnsi"/>
          <w:highlight w:val="cyan"/>
        </w:rPr>
        <w:t>weaponizing antitrust</w:t>
      </w:r>
      <w:r w:rsidRPr="00AC76B9">
        <w:rPr>
          <w:rFonts w:asciiTheme="minorHAnsi" w:hAnsiTheme="minorHAnsi" w:cstheme="minorHAnsi"/>
        </w:rPr>
        <w:t xml:space="preserve">, we’ll get neither thoughtful intervention nor consumer benefits. Instead, </w:t>
      </w:r>
      <w:r w:rsidRPr="00AC76B9">
        <w:rPr>
          <w:rStyle w:val="StyleUnderline"/>
          <w:rFonts w:asciiTheme="minorHAnsi" w:hAnsiTheme="minorHAnsi" w:cstheme="minorHAnsi"/>
          <w:highlight w:val="cyan"/>
        </w:rPr>
        <w:t>the U</w:t>
      </w:r>
      <w:r w:rsidRPr="00AC76B9">
        <w:rPr>
          <w:rFonts w:asciiTheme="minorHAnsi" w:hAnsiTheme="minorHAnsi" w:cstheme="minorHAnsi"/>
        </w:rPr>
        <w:t xml:space="preserve">nited </w:t>
      </w:r>
      <w:r w:rsidRPr="00AC76B9">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will </w:t>
      </w:r>
      <w:r w:rsidRPr="00AC76B9">
        <w:rPr>
          <w:rStyle w:val="Emphasis"/>
          <w:rFonts w:asciiTheme="minorHAnsi" w:hAnsiTheme="minorHAnsi" w:cstheme="minorHAnsi"/>
          <w:highlight w:val="cyan"/>
        </w:rPr>
        <w:t>lose ground to foreign competitors</w:t>
      </w:r>
      <w:r w:rsidRPr="00AC76B9">
        <w:rPr>
          <w:rFonts w:asciiTheme="minorHAnsi" w:hAnsiTheme="minorHAnsi" w:cstheme="minorHAnsi"/>
        </w:rPr>
        <w:t xml:space="preserve"> and American consumers will ultimately pay the price.</w:t>
      </w:r>
    </w:p>
    <w:p w14:paraId="17E13081" w14:textId="77777777" w:rsidR="00DA6930" w:rsidRDefault="00DA6930" w:rsidP="00DA6930"/>
    <w:p w14:paraId="350E7C63" w14:textId="77777777" w:rsidR="00DA6930" w:rsidRDefault="00DA6930" w:rsidP="00DA6930">
      <w:pPr>
        <w:pStyle w:val="Heading3"/>
      </w:pPr>
      <w:r>
        <w:t>AT Picking Winners Bad</w:t>
      </w:r>
    </w:p>
    <w:p w14:paraId="07C6AC4C" w14:textId="77777777" w:rsidR="00DA6930" w:rsidRDefault="00DA6930" w:rsidP="00DA6930">
      <w:pPr>
        <w:pStyle w:val="Heading4"/>
      </w:pPr>
      <w:r>
        <w:t xml:space="preserve">The counterplan doesn’t pick winners, it picks winning </w:t>
      </w:r>
      <w:r w:rsidRPr="006306B2">
        <w:rPr>
          <w:u w:val="single"/>
        </w:rPr>
        <w:t>fields</w:t>
      </w:r>
      <w:r>
        <w:t>---that’s distinct, and solves</w:t>
      </w:r>
    </w:p>
    <w:p w14:paraId="6BCC9A47" w14:textId="77777777" w:rsidR="00DA6930" w:rsidRDefault="00DA6930" w:rsidP="00DA6930">
      <w:r w:rsidRPr="00B25B38">
        <w:rPr>
          <w:rStyle w:val="Style13ptBold"/>
        </w:rPr>
        <w:t>Atkinson 20</w:t>
      </w:r>
      <w:r>
        <w:t xml:space="preserve">, founder and president of ITIF. Atkinson’s books include: Big Is Beautiful: Debunking the Myth of Small Business (MIT, 2018), Innovation Economics: The Race for Global Advantage (Yale, 2012), and The Past and Future of America’s Economy: Long Waves of Innovation That Power Cycles of Growth (Edward Elgar, 2005). Atkinson holds a Ph.D. in city and regional planning from the University of North Carolina, Chapel Hill, and a master’s degree in urban and regional planning from the University of Oregon. (Robert, “The Case for a National Industrial Strategy to Counter China’s Technological Rise,” </w:t>
      </w:r>
      <w:r w:rsidRPr="00B25B38">
        <w:rPr>
          <w:i/>
          <w:iCs/>
        </w:rPr>
        <w:t>ITIF</w:t>
      </w:r>
      <w:r>
        <w:t xml:space="preserve">, </w:t>
      </w:r>
      <w:hyperlink r:id="rId25" w:history="1">
        <w:r w:rsidRPr="000C478B">
          <w:rPr>
            <w:rStyle w:val="Hyperlink"/>
          </w:rPr>
          <w:t>https://itif.org/publications/2020/04/13/case-national-industrial-strategy-counter-chinas-technological-rise</w:t>
        </w:r>
      </w:hyperlink>
      <w:r>
        <w:t>)</w:t>
      </w:r>
    </w:p>
    <w:p w14:paraId="23477840" w14:textId="77777777" w:rsidR="00DA6930" w:rsidRPr="00493DCE" w:rsidRDefault="00DA6930" w:rsidP="00DA6930"/>
    <w:p w14:paraId="07DCFCCE" w14:textId="77777777" w:rsidR="00DA6930" w:rsidRDefault="00DA6930" w:rsidP="00DA6930">
      <w:r w:rsidRPr="002F17FD">
        <w:rPr>
          <w:rStyle w:val="Emphasis"/>
          <w:highlight w:val="cyan"/>
        </w:rPr>
        <w:t>Claim: Government can’t pick industries</w:t>
      </w:r>
      <w:r>
        <w:t xml:space="preserve"> of the future. As Samuel Gregg of the free-market Acton Institute wrote, “No one knows what technological innovation or entrepreneurial insight will upend the present economic landscape in America—or any other country. Nor can such developments be anticipated by economic nationalist policies.”65 </w:t>
      </w:r>
      <w:r w:rsidRPr="002F17FD">
        <w:rPr>
          <w:rStyle w:val="StyleUnderline"/>
          <w:highlight w:val="cyan"/>
        </w:rPr>
        <w:t>There are</w:t>
      </w:r>
      <w:r w:rsidRPr="009247BC">
        <w:rPr>
          <w:rStyle w:val="StyleUnderline"/>
        </w:rPr>
        <w:t xml:space="preserve"> at least </w:t>
      </w:r>
      <w:r w:rsidRPr="002F17FD">
        <w:rPr>
          <w:rStyle w:val="Emphasis"/>
          <w:highlight w:val="cyan"/>
        </w:rPr>
        <w:t>three things</w:t>
      </w:r>
      <w:r w:rsidRPr="002F17FD">
        <w:rPr>
          <w:rStyle w:val="StyleUnderline"/>
          <w:highlight w:val="cyan"/>
        </w:rPr>
        <w:t xml:space="preserve"> wrong with this view. </w:t>
      </w:r>
      <w:r w:rsidRPr="002F17FD">
        <w:rPr>
          <w:rStyle w:val="Emphasis"/>
          <w:highlight w:val="cyan"/>
        </w:rPr>
        <w:t>First</w:t>
      </w:r>
      <w:r w:rsidRPr="002F17FD">
        <w:rPr>
          <w:rStyle w:val="StyleUnderline"/>
          <w:highlight w:val="cyan"/>
        </w:rPr>
        <w:t>, federal investments over the past</w:t>
      </w:r>
      <w:r w:rsidRPr="009247BC">
        <w:rPr>
          <w:rStyle w:val="StyleUnderline"/>
        </w:rPr>
        <w:t xml:space="preserve"> three-quarters of a </w:t>
      </w:r>
      <w:r w:rsidRPr="002F17FD">
        <w:rPr>
          <w:rStyle w:val="StyleUnderline"/>
          <w:highlight w:val="cyan"/>
        </w:rPr>
        <w:t>century</w:t>
      </w:r>
      <w:r>
        <w:t>—particularly, but not exclusively, through DOD—</w:t>
      </w:r>
      <w:r w:rsidRPr="002F17FD">
        <w:rPr>
          <w:rStyle w:val="StyleUnderline"/>
          <w:highlight w:val="cyan"/>
        </w:rPr>
        <w:t>have supported U.S. tech</w:t>
      </w:r>
      <w:r w:rsidRPr="009247BC">
        <w:rPr>
          <w:rStyle w:val="StyleUnderline"/>
        </w:rPr>
        <w:t xml:space="preserve">nology </w:t>
      </w:r>
      <w:r w:rsidRPr="002F17FD">
        <w:rPr>
          <w:rStyle w:val="StyleUnderline"/>
          <w:highlight w:val="cyan"/>
        </w:rPr>
        <w:t>innovation</w:t>
      </w:r>
      <w:r w:rsidRPr="009247BC">
        <w:rPr>
          <w:rStyle w:val="StyleUnderline"/>
        </w:rPr>
        <w:t xml:space="preserve"> </w:t>
      </w:r>
      <w:r w:rsidRPr="002F17FD">
        <w:rPr>
          <w:rStyle w:val="StyleUnderline"/>
          <w:highlight w:val="cyan"/>
        </w:rPr>
        <w:t>in</w:t>
      </w:r>
      <w:r w:rsidRPr="009247BC">
        <w:rPr>
          <w:rStyle w:val="StyleUnderline"/>
        </w:rPr>
        <w:t xml:space="preserve"> such sectors as </w:t>
      </w:r>
      <w:r w:rsidRPr="002F17FD">
        <w:rPr>
          <w:rStyle w:val="StyleUnderline"/>
          <w:highlight w:val="cyan"/>
        </w:rPr>
        <w:t>aviation, space, nuclear power, computing</w:t>
      </w:r>
      <w:r w:rsidRPr="009247BC">
        <w:rPr>
          <w:rStyle w:val="StyleUnderline"/>
        </w:rPr>
        <w:t xml:space="preserve">, the </w:t>
      </w:r>
      <w:r w:rsidRPr="002F17FD">
        <w:rPr>
          <w:rStyle w:val="StyleUnderline"/>
          <w:highlight w:val="cyan"/>
        </w:rPr>
        <w:t>Internet</w:t>
      </w:r>
      <w:r w:rsidRPr="009247BC">
        <w:rPr>
          <w:rStyle w:val="StyleUnderline"/>
        </w:rPr>
        <w:t xml:space="preserve">, </w:t>
      </w:r>
      <w:r w:rsidRPr="002F17FD">
        <w:rPr>
          <w:rStyle w:val="StyleUnderline"/>
          <w:highlight w:val="cyan"/>
        </w:rPr>
        <w:t>farming</w:t>
      </w:r>
      <w:r w:rsidRPr="009247BC">
        <w:rPr>
          <w:rStyle w:val="StyleUnderline"/>
        </w:rPr>
        <w:t xml:space="preserve"> technologies, </w:t>
      </w:r>
      <w:r w:rsidRPr="002F17FD">
        <w:rPr>
          <w:rStyle w:val="StyleUnderline"/>
          <w:highlight w:val="cyan"/>
        </w:rPr>
        <w:t>and</w:t>
      </w:r>
      <w:r w:rsidRPr="009247BC">
        <w:rPr>
          <w:rStyle w:val="StyleUnderline"/>
        </w:rPr>
        <w:t xml:space="preserve"> </w:t>
      </w:r>
      <w:r w:rsidRPr="002F17FD">
        <w:rPr>
          <w:rStyle w:val="Emphasis"/>
          <w:highlight w:val="cyan"/>
        </w:rPr>
        <w:t>biotech</w:t>
      </w:r>
      <w:r w:rsidRPr="009247BC">
        <w:rPr>
          <w:rStyle w:val="StyleUnderline"/>
        </w:rPr>
        <w:t>nologies</w:t>
      </w:r>
      <w:r>
        <w:t xml:space="preserve">.66 </w:t>
      </w:r>
      <w:r w:rsidRPr="002F17FD">
        <w:rPr>
          <w:rStyle w:val="Emphasis"/>
          <w:highlight w:val="cyan"/>
        </w:rPr>
        <w:t>Second</w:t>
      </w:r>
      <w:r w:rsidRPr="009247BC">
        <w:rPr>
          <w:rStyle w:val="StyleUnderline"/>
        </w:rPr>
        <w:t>, because for many</w:t>
      </w:r>
      <w:r>
        <w:t>—if not most—</w:t>
      </w:r>
      <w:r w:rsidRPr="009247BC">
        <w:rPr>
          <w:rStyle w:val="StyleUnderline"/>
        </w:rPr>
        <w:t xml:space="preserve">advanced industries and technologies </w:t>
      </w:r>
      <w:r w:rsidRPr="002F17FD">
        <w:rPr>
          <w:rStyle w:val="StyleUnderline"/>
          <w:highlight w:val="cyan"/>
        </w:rPr>
        <w:t>the</w:t>
      </w:r>
      <w:r w:rsidRPr="009247BC">
        <w:rPr>
          <w:rStyle w:val="StyleUnderline"/>
        </w:rPr>
        <w:t xml:space="preserve"> societal </w:t>
      </w:r>
      <w:r w:rsidRPr="002F17FD">
        <w:rPr>
          <w:rStyle w:val="StyleUnderline"/>
          <w:highlight w:val="cyan"/>
        </w:rPr>
        <w:t>rate of return is greater than the private-sector return</w:t>
      </w:r>
      <w:r w:rsidRPr="009247BC">
        <w:rPr>
          <w:rStyle w:val="StyleUnderline"/>
        </w:rPr>
        <w:t>, leaving it only up to the private sector would mean economic underperformance</w:t>
      </w:r>
      <w:r>
        <w:t xml:space="preserve">. </w:t>
      </w:r>
      <w:r w:rsidRPr="002F17FD">
        <w:rPr>
          <w:rStyle w:val="Emphasis"/>
          <w:highlight w:val="cyan"/>
        </w:rPr>
        <w:t>Third</w:t>
      </w:r>
      <w:r w:rsidRPr="002F17FD">
        <w:rPr>
          <w:rStyle w:val="StyleUnderline"/>
          <w:highlight w:val="cyan"/>
        </w:rPr>
        <w:t>, it is</w:t>
      </w:r>
      <w:r w:rsidRPr="009247BC">
        <w:rPr>
          <w:rStyle w:val="StyleUnderline"/>
        </w:rPr>
        <w:t xml:space="preserve"> simply </w:t>
      </w:r>
      <w:r w:rsidRPr="002F17FD">
        <w:rPr>
          <w:rStyle w:val="StyleUnderline"/>
          <w:highlight w:val="cyan"/>
        </w:rPr>
        <w:t>not</w:t>
      </w:r>
      <w:r w:rsidRPr="009247BC">
        <w:rPr>
          <w:rStyle w:val="StyleUnderline"/>
        </w:rPr>
        <w:t xml:space="preserve"> very </w:t>
      </w:r>
      <w:r w:rsidRPr="002F17FD">
        <w:rPr>
          <w:rStyle w:val="StyleUnderline"/>
          <w:highlight w:val="cyan"/>
        </w:rPr>
        <w:t>hard to correctly identify the most important technologies of the future</w:t>
      </w:r>
      <w:r w:rsidRPr="009247BC">
        <w:rPr>
          <w:rStyle w:val="StyleUnderline"/>
        </w:rPr>
        <w:t xml:space="preserve"> </w:t>
      </w:r>
      <w:r>
        <w:t xml:space="preserve">America must be a leader in, as a review of business consulting reports, think-tank reports, and government commissions yields a strongly overlapping list of technologies such as genomics, </w:t>
      </w:r>
      <w:r w:rsidRPr="002F17FD">
        <w:rPr>
          <w:rStyle w:val="Emphasis"/>
          <w:highlight w:val="cyan"/>
        </w:rPr>
        <w:t>nano</w:t>
      </w:r>
      <w:r>
        <w:t xml:space="preserve">-technology, </w:t>
      </w:r>
      <w:r w:rsidRPr="002F17FD">
        <w:rPr>
          <w:rStyle w:val="Emphasis"/>
          <w:highlight w:val="cyan"/>
        </w:rPr>
        <w:t>AI</w:t>
      </w:r>
      <w:r w:rsidRPr="009247BC">
        <w:rPr>
          <w:rStyle w:val="StyleUnderline"/>
        </w:rPr>
        <w:t xml:space="preserve">, energy </w:t>
      </w:r>
      <w:r w:rsidRPr="002F17FD">
        <w:rPr>
          <w:rStyle w:val="StyleUnderline"/>
          <w:highlight w:val="cyan"/>
        </w:rPr>
        <w:t>storage</w:t>
      </w:r>
      <w:r w:rsidRPr="009247BC">
        <w:rPr>
          <w:rStyle w:val="StyleUnderline"/>
        </w:rPr>
        <w:t xml:space="preserve">, </w:t>
      </w:r>
      <w:r w:rsidRPr="002F17FD">
        <w:rPr>
          <w:rStyle w:val="Emphasis"/>
          <w:highlight w:val="cyan"/>
        </w:rPr>
        <w:t>q</w:t>
      </w:r>
      <w:r w:rsidRPr="009247BC">
        <w:rPr>
          <w:rStyle w:val="StyleUnderline"/>
        </w:rPr>
        <w:t xml:space="preserve">uantum </w:t>
      </w:r>
      <w:r w:rsidRPr="002F17FD">
        <w:rPr>
          <w:rStyle w:val="Emphasis"/>
          <w:highlight w:val="cyan"/>
        </w:rPr>
        <w:t>c</w:t>
      </w:r>
      <w:r w:rsidRPr="009247BC">
        <w:rPr>
          <w:rStyle w:val="StyleUnderline"/>
        </w:rPr>
        <w:t xml:space="preserve">omputing, </w:t>
      </w:r>
      <w:r w:rsidRPr="002F17FD">
        <w:rPr>
          <w:rStyle w:val="StyleUnderline"/>
          <w:highlight w:val="cyan"/>
        </w:rPr>
        <w:t>semiconductors</w:t>
      </w:r>
      <w:r w:rsidRPr="009247BC">
        <w:rPr>
          <w:rStyle w:val="StyleUnderline"/>
        </w:rPr>
        <w:t xml:space="preserve">, </w:t>
      </w:r>
      <w:r w:rsidRPr="002F17FD">
        <w:rPr>
          <w:rStyle w:val="StyleUnderline"/>
          <w:highlight w:val="cyan"/>
        </w:rPr>
        <w:t>aerospace</w:t>
      </w:r>
      <w:r w:rsidRPr="009247BC">
        <w:rPr>
          <w:rStyle w:val="StyleUnderline"/>
        </w:rPr>
        <w:t xml:space="preserve">, </w:t>
      </w:r>
      <w:r w:rsidRPr="002F17FD">
        <w:rPr>
          <w:rStyle w:val="StyleUnderline"/>
          <w:highlight w:val="cyan"/>
        </w:rPr>
        <w:t>robotics</w:t>
      </w:r>
      <w:r w:rsidRPr="009247BC">
        <w:rPr>
          <w:rStyle w:val="StyleUnderline"/>
        </w:rPr>
        <w:t xml:space="preserve">, </w:t>
      </w:r>
      <w:r w:rsidRPr="002F17FD">
        <w:rPr>
          <w:rStyle w:val="StyleUnderline"/>
          <w:highlight w:val="cyan"/>
        </w:rPr>
        <w:t>and</w:t>
      </w:r>
      <w:r w:rsidRPr="009247BC">
        <w:rPr>
          <w:rStyle w:val="StyleUnderline"/>
        </w:rPr>
        <w:t xml:space="preserve"> </w:t>
      </w:r>
      <w:r w:rsidRPr="002F17FD">
        <w:rPr>
          <w:rStyle w:val="StyleUnderline"/>
          <w:highlight w:val="cyan"/>
        </w:rPr>
        <w:t>autonomous systems</w:t>
      </w:r>
      <w:r>
        <w:t xml:space="preserve">. To </w:t>
      </w:r>
      <w:r w:rsidRPr="009247BC">
        <w:rPr>
          <w:rStyle w:val="StyleUnderline"/>
        </w:rPr>
        <w:t xml:space="preserve">be sure, </w:t>
      </w:r>
      <w:r w:rsidRPr="002F17FD">
        <w:rPr>
          <w:rStyle w:val="StyleUnderline"/>
          <w:highlight w:val="cyan"/>
        </w:rPr>
        <w:t>it is difficult for government to determine exactly what specific types</w:t>
      </w:r>
      <w:r>
        <w:t xml:space="preserve"> of technology or firms </w:t>
      </w:r>
      <w:r w:rsidRPr="002F17FD">
        <w:rPr>
          <w:rStyle w:val="StyleUnderline"/>
          <w:highlight w:val="cyan"/>
        </w:rPr>
        <w:t xml:space="preserve">will succeed, and this is why governments should make a </w:t>
      </w:r>
      <w:r w:rsidRPr="002F17FD">
        <w:rPr>
          <w:rStyle w:val="Emphasis"/>
          <w:highlight w:val="cyan"/>
        </w:rPr>
        <w:t>large array</w:t>
      </w:r>
      <w:r w:rsidRPr="002F17FD">
        <w:rPr>
          <w:rStyle w:val="StyleUnderline"/>
          <w:highlight w:val="cyan"/>
        </w:rPr>
        <w:t xml:space="preserve"> of investments</w:t>
      </w:r>
      <w:r>
        <w:t>.</w:t>
      </w:r>
    </w:p>
    <w:p w14:paraId="43DB1E3D" w14:textId="77777777" w:rsidR="00DA6930" w:rsidRPr="002813C8" w:rsidRDefault="00DA6930" w:rsidP="00DA6930"/>
    <w:p w14:paraId="4823D4DD" w14:textId="77777777" w:rsidR="00DA6930" w:rsidRDefault="00DA6930" w:rsidP="00DA6930">
      <w:pPr>
        <w:pStyle w:val="Heading3"/>
      </w:pPr>
      <w:r>
        <w:t>AT Developing Counties Say No</w:t>
      </w:r>
    </w:p>
    <w:p w14:paraId="21A9FFCC" w14:textId="77777777" w:rsidR="00DA6930" w:rsidRDefault="00DA6930" w:rsidP="00DA6930">
      <w:pPr>
        <w:pStyle w:val="Heading4"/>
      </w:pPr>
      <w:r>
        <w:t>Developing countries say yes---use of positive technological inducements achieves buy-in</w:t>
      </w:r>
    </w:p>
    <w:p w14:paraId="11C702F7" w14:textId="77777777" w:rsidR="00DA6930" w:rsidRDefault="00DA6930" w:rsidP="00DA6930">
      <w:r w:rsidRPr="00463560">
        <w:rPr>
          <w:rStyle w:val="Style13ptBold"/>
        </w:rPr>
        <w:t>Reardon 10</w:t>
      </w:r>
      <w:r>
        <w:t xml:space="preserve">, A.B. in History @ Columbia and M.S. in Biology at UIC (Robert, Nuclear Bargaining: Using Carrots and Sticks in Nuclear Counter-Proliferation, </w:t>
      </w:r>
      <w:r w:rsidRPr="00463560">
        <w:rPr>
          <w:i/>
          <w:iCs/>
        </w:rPr>
        <w:t>Massachusetts Institute of Technology</w:t>
      </w:r>
      <w:r>
        <w:t xml:space="preserve">, </w:t>
      </w:r>
      <w:hyperlink r:id="rId26" w:history="1">
        <w:r w:rsidRPr="00BF2B25">
          <w:rPr>
            <w:rStyle w:val="Hyperlink"/>
          </w:rPr>
          <w:t>https://dspace.mit.edu/handle/1721.1/62473</w:t>
        </w:r>
      </w:hyperlink>
      <w:r>
        <w:t>)</w:t>
      </w:r>
    </w:p>
    <w:p w14:paraId="1AC966A5" w14:textId="77777777" w:rsidR="00DA6930" w:rsidRPr="00F64763" w:rsidRDefault="00DA6930" w:rsidP="00DA6930"/>
    <w:p w14:paraId="3B738229" w14:textId="77777777" w:rsidR="00DA6930" w:rsidRPr="00102C90" w:rsidRDefault="00DA6930" w:rsidP="00DA6930">
      <w:r w:rsidRPr="00E02D50">
        <w:rPr>
          <w:rStyle w:val="StyleUnderline"/>
        </w:rPr>
        <w:t>The purpose of this dissertation has been to shed light on how</w:t>
      </w:r>
      <w:r w:rsidRPr="00102C90">
        <w:t xml:space="preserve"> negative sanctions and </w:t>
      </w:r>
      <w:r w:rsidRPr="002F17FD">
        <w:rPr>
          <w:rStyle w:val="StyleUnderline"/>
          <w:highlight w:val="cyan"/>
        </w:rPr>
        <w:t>positive inducements</w:t>
      </w:r>
      <w:r w:rsidRPr="00102C90">
        <w:t xml:space="preserve"> - the main elements of US counter-proliferation policy - </w:t>
      </w:r>
      <w:r w:rsidRPr="00E02D50">
        <w:rPr>
          <w:rStyle w:val="StyleUnderline"/>
        </w:rPr>
        <w:t xml:space="preserve">can be used appropriately and </w:t>
      </w:r>
      <w:r w:rsidRPr="002F17FD">
        <w:rPr>
          <w:rStyle w:val="StyleUnderline"/>
          <w:highlight w:val="cyan"/>
        </w:rPr>
        <w:t>effectively</w:t>
      </w:r>
      <w:r w:rsidRPr="00E02D50">
        <w:rPr>
          <w:rStyle w:val="StyleUnderline"/>
        </w:rPr>
        <w:t xml:space="preserve"> to </w:t>
      </w:r>
      <w:r w:rsidRPr="002F17FD">
        <w:rPr>
          <w:rStyle w:val="StyleUnderline"/>
          <w:highlight w:val="cyan"/>
        </w:rPr>
        <w:t>convince</w:t>
      </w:r>
      <w:r w:rsidRPr="00E02D50">
        <w:rPr>
          <w:rStyle w:val="StyleUnderline"/>
        </w:rPr>
        <w:t xml:space="preserve"> </w:t>
      </w:r>
      <w:r w:rsidRPr="002F17FD">
        <w:rPr>
          <w:rStyle w:val="StyleUnderline"/>
          <w:highlight w:val="cyan"/>
        </w:rPr>
        <w:t>states</w:t>
      </w:r>
      <w:r w:rsidRPr="00102C90">
        <w:t xml:space="preserve"> with nuclear weapons programs to reverse course and comply with the international nonproliferation regime. The central contention of this dissertation has been that </w:t>
      </w:r>
      <w:r w:rsidRPr="002F17FD">
        <w:rPr>
          <w:rStyle w:val="Emphasis"/>
          <w:highlight w:val="cyan"/>
        </w:rPr>
        <w:t>positive inducements are</w:t>
      </w:r>
      <w:r w:rsidRPr="00E02D50">
        <w:rPr>
          <w:rStyle w:val="Emphasis"/>
        </w:rPr>
        <w:t xml:space="preserve"> typically a more </w:t>
      </w:r>
      <w:r w:rsidRPr="002F17FD">
        <w:rPr>
          <w:rStyle w:val="Emphasis"/>
          <w:highlight w:val="cyan"/>
        </w:rPr>
        <w:t>effective</w:t>
      </w:r>
      <w:r w:rsidRPr="00E02D50">
        <w:rPr>
          <w:rStyle w:val="Emphasis"/>
        </w:rPr>
        <w:t xml:space="preserve"> tool</w:t>
      </w:r>
      <w:r w:rsidRPr="00102C90">
        <w:t xml:space="preserve"> </w:t>
      </w:r>
      <w:r w:rsidRPr="00E02D50">
        <w:rPr>
          <w:rStyle w:val="StyleUnderline"/>
        </w:rPr>
        <w:t xml:space="preserve">of foreign policy than negative sanctions are, </w:t>
      </w:r>
      <w:r w:rsidRPr="002F17FD">
        <w:rPr>
          <w:rStyle w:val="StyleUnderline"/>
          <w:highlight w:val="cyan"/>
        </w:rPr>
        <w:t>and can be a powerful instrument</w:t>
      </w:r>
      <w:r w:rsidRPr="00E02D50">
        <w:rPr>
          <w:rStyle w:val="StyleUnderline"/>
        </w:rPr>
        <w:t xml:space="preserve"> of statecraft</w:t>
      </w:r>
      <w:r w:rsidRPr="00102C90">
        <w:t xml:space="preserve"> in counter- proliferation. Also, the difference in the effectiveness between the two is more pronounced when dealing with adversaries than it is with allies. </w:t>
      </w:r>
      <w:r w:rsidRPr="00E02D50">
        <w:rPr>
          <w:rStyle w:val="StyleUnderline"/>
        </w:rPr>
        <w:t>With allies</w:t>
      </w:r>
      <w:r w:rsidRPr="00102C90">
        <w:t xml:space="preserve">, both sanctions and inducements can be effective, but </w:t>
      </w:r>
      <w:r w:rsidRPr="002F17FD">
        <w:rPr>
          <w:rStyle w:val="StyleUnderline"/>
          <w:highlight w:val="cyan"/>
        </w:rPr>
        <w:t>inducements</w:t>
      </w:r>
      <w:r w:rsidRPr="00E02D50">
        <w:rPr>
          <w:rStyle w:val="StyleUnderline"/>
        </w:rPr>
        <w:t xml:space="preserve"> are more likely to </w:t>
      </w:r>
      <w:r w:rsidRPr="002F17FD">
        <w:rPr>
          <w:rStyle w:val="StyleUnderline"/>
          <w:highlight w:val="cyan"/>
        </w:rPr>
        <w:t xml:space="preserve">secure </w:t>
      </w:r>
      <w:r w:rsidRPr="002F17FD">
        <w:rPr>
          <w:rStyle w:val="Emphasis"/>
          <w:highlight w:val="cyan"/>
        </w:rPr>
        <w:t>long-term cooperation</w:t>
      </w:r>
      <w:r w:rsidRPr="00102C90">
        <w:t xml:space="preserve">. With adversaries, </w:t>
      </w:r>
      <w:r w:rsidRPr="00E02D50">
        <w:rPr>
          <w:rStyle w:val="StyleUnderline"/>
        </w:rPr>
        <w:t>negative sanctions</w:t>
      </w:r>
      <w:r w:rsidRPr="00102C90">
        <w:t xml:space="preserve"> are not only much less effective than inducements, but </w:t>
      </w:r>
      <w:r w:rsidRPr="00E02D50">
        <w:rPr>
          <w:rStyle w:val="StyleUnderline"/>
        </w:rPr>
        <w:t>run the risk of triggering escalation</w:t>
      </w:r>
      <w:r w:rsidRPr="00102C90">
        <w:t xml:space="preserve">. The commonly made argument that 'sticks' are most appropriate with rogue states pursuing nuclear weapons, while 'carrots' are ineffective and constitute 'appeasement,' is fundamentally flawed. In fact, </w:t>
      </w:r>
      <w:r w:rsidRPr="002F17FD">
        <w:rPr>
          <w:rStyle w:val="StyleUnderline"/>
          <w:highlight w:val="cyan"/>
        </w:rPr>
        <w:t>'carrots' should be at the top of the list of policy options</w:t>
      </w:r>
      <w:r w:rsidRPr="00E02D50">
        <w:rPr>
          <w:rStyle w:val="StyleUnderline"/>
        </w:rPr>
        <w:t xml:space="preserve"> in these cases</w:t>
      </w:r>
      <w:r w:rsidRPr="00102C90">
        <w:t>.</w:t>
      </w:r>
    </w:p>
    <w:p w14:paraId="59553DE7" w14:textId="77777777" w:rsidR="00DA6930" w:rsidRPr="00102C90" w:rsidRDefault="00DA6930" w:rsidP="00DA6930">
      <w:r w:rsidRPr="00102C90">
        <w:t>A. Issue-Linkage Theory</w:t>
      </w:r>
    </w:p>
    <w:p w14:paraId="3634AD0C" w14:textId="77777777" w:rsidR="00DA6930" w:rsidRPr="00102C90" w:rsidRDefault="00DA6930" w:rsidP="00DA6930">
      <w:r w:rsidRPr="00102C90">
        <w:t>The issue-linkage theory of negative sanctions and positive inducements presented in Chapter 3 is based on a number of fundamental assumptions about counter-proliferation diplomacy, and indeed any attempt to influence the behavior of another state:</w:t>
      </w:r>
    </w:p>
    <w:p w14:paraId="1DDF6EF1" w14:textId="77777777" w:rsidR="00DA6930" w:rsidRPr="00102C90" w:rsidRDefault="00DA6930" w:rsidP="00DA6930">
      <w:r w:rsidRPr="00102C90">
        <w:t>• First, both sanctions and inducements are bargaining strategies, and the strategic bargaining metaphor is an appropriate way to conceptualize their use. States choose their policies according how they anticipate the other state will respond.</w:t>
      </w:r>
    </w:p>
    <w:p w14:paraId="1FAFD544" w14:textId="77777777" w:rsidR="00DA6930" w:rsidRPr="00102C90" w:rsidRDefault="00DA6930" w:rsidP="00DA6930">
      <w:r w:rsidRPr="00102C90">
        <w:t>• Second, sanctions and inducements are best understood as forms of issue linkage, in which cooperation in one issue area is conditioned upon cooperation in another.</w:t>
      </w:r>
    </w:p>
    <w:p w14:paraId="379550A5" w14:textId="77777777" w:rsidR="00DA6930" w:rsidRPr="00102C90" w:rsidRDefault="00DA6930" w:rsidP="00DA6930">
      <w:r w:rsidRPr="00102C90">
        <w:t>• Third, states' preferences are central to understanding the bargaining process and outcomes. The value both states assign to the nuclear issue, their willingness to use extortion, and the value they assign to specific threats and promises are all important.</w:t>
      </w:r>
    </w:p>
    <w:p w14:paraId="76439398" w14:textId="77777777" w:rsidR="00DA6930" w:rsidRPr="00102C90" w:rsidRDefault="00DA6930" w:rsidP="00DA6930">
      <w:r w:rsidRPr="00102C90">
        <w:t>• Fourth, states bargain under conditions of incomplete information. States must form beliefs about one another's preferences, and in turn form expectations about one another's reactions, in order to choose their own policies. These beliefs are built on the availability of intelligence, observations of past behavior, biases, and the nature of the relationship between the two states. States can more easily cooperate when they can accurately screen one another's preferences, and signal their own. States also have incomplete information about the gains that are possible from cooperation or defection. This is particularly the case with nuclear proliferation, as the consequences of developing nuclear weapons is both uncertain and carries substantial risk.</w:t>
      </w:r>
    </w:p>
    <w:p w14:paraId="19821D44" w14:textId="77777777" w:rsidR="00DA6930" w:rsidRPr="00102C90" w:rsidRDefault="00DA6930" w:rsidP="00DA6930">
      <w:r w:rsidRPr="00102C90">
        <w:t>• Fifth, bargaining is sequential. The sequential nature of bargaining introduces distributional and reputational barriers to cooperation, as states are typically willing to incur significant costs to avoid a reputation as an easy target for extortion, or to avoid conferring a strategic advantage to an adversary that could be exploited for significant gain in the future. However, sequential bargaining, paradoxically, reduces incentives for bluffing, endows "cheap talk" diplomacy with real influence, and allows states to change one another's preferences and beliefs in ways that make cooperation more likely.</w:t>
      </w:r>
    </w:p>
    <w:p w14:paraId="2FA974AC" w14:textId="77777777" w:rsidR="00DA6930" w:rsidRPr="00102C90" w:rsidRDefault="00DA6930" w:rsidP="00DA6930">
      <w:r w:rsidRPr="00102C90">
        <w:t>• Sixth, domestic politics is important. States' preferences are powerfully shaped by the external security context, but are ultimately determined by the particular preferences and beliefs of domestic actors, and the domestic political balance of power. Domestic political effects can be significant even when states are insecure if there is substantial uncertainty and there are divisions among influential elites over which policies are best. This is typically the case with nuclear proliferation. The security implications of nuclear weapons development are highly uncertain. The nuclear weapons issue is frequently contentious among elites, and is naturally linked to preferences regarding the state's economic and political orientation, the prestige of the regime, as well as nationalism. Both sanctions and inducements can be targeted in ways that successfully exploit these factors.</w:t>
      </w:r>
    </w:p>
    <w:p w14:paraId="12EDC274" w14:textId="77777777" w:rsidR="00DA6930" w:rsidRPr="00102C90" w:rsidRDefault="00DA6930" w:rsidP="00DA6930">
      <w:r w:rsidRPr="00102C90">
        <w:t>Building on these assumptions, I have presented an issue-linkage theory of nuclear counter-proliferation from which several general predictions about the effectiveness of positive inducements and negative sanctions can be deduced.</w:t>
      </w:r>
    </w:p>
    <w:p w14:paraId="4649990F" w14:textId="77777777" w:rsidR="00DA6930" w:rsidRPr="00102C90" w:rsidRDefault="00DA6930" w:rsidP="00DA6930">
      <w:r w:rsidRPr="00102C90">
        <w:t xml:space="preserve">• First, </w:t>
      </w:r>
      <w:r w:rsidRPr="00E02D50">
        <w:rPr>
          <w:rStyle w:val="StyleUnderline"/>
        </w:rPr>
        <w:t>positive inducements are more likely to be effective than negative sanctions</w:t>
      </w:r>
      <w:r w:rsidRPr="00102C90">
        <w:t xml:space="preserve">. </w:t>
      </w:r>
      <w:r w:rsidRPr="002F17FD">
        <w:rPr>
          <w:rStyle w:val="StyleUnderline"/>
          <w:highlight w:val="cyan"/>
        </w:rPr>
        <w:t>The sender can</w:t>
      </w:r>
      <w:r w:rsidRPr="00E02D50">
        <w:rPr>
          <w:rStyle w:val="StyleUnderline"/>
        </w:rPr>
        <w:t xml:space="preserve"> typically </w:t>
      </w:r>
      <w:r w:rsidRPr="002F17FD">
        <w:rPr>
          <w:rStyle w:val="Emphasis"/>
          <w:highlight w:val="cyan"/>
        </w:rPr>
        <w:t>draw on a wide</w:t>
      </w:r>
      <w:r w:rsidRPr="00E02D50">
        <w:rPr>
          <w:rStyle w:val="Emphasis"/>
        </w:rPr>
        <w:t xml:space="preserve">r </w:t>
      </w:r>
      <w:r w:rsidRPr="002F17FD">
        <w:rPr>
          <w:rStyle w:val="Emphasis"/>
          <w:highlight w:val="cyan"/>
        </w:rPr>
        <w:t>set of resources to offer inducements</w:t>
      </w:r>
      <w:r w:rsidRPr="00102C90">
        <w:t xml:space="preserve"> </w:t>
      </w:r>
      <w:r w:rsidRPr="00E02D50">
        <w:rPr>
          <w:rStyle w:val="StyleUnderline"/>
        </w:rPr>
        <w:t>than it can with sanctions</w:t>
      </w:r>
      <w:r w:rsidRPr="00102C90">
        <w:t xml:space="preserve">. </w:t>
      </w:r>
      <w:r w:rsidRPr="00E02D50">
        <w:rPr>
          <w:rStyle w:val="StyleUnderline"/>
        </w:rPr>
        <w:t>Sanctions are also more likely than inducements to exacerbate</w:t>
      </w:r>
      <w:r w:rsidRPr="00102C90">
        <w:t xml:space="preserve"> distributional and </w:t>
      </w:r>
      <w:r w:rsidRPr="00E02D50">
        <w:rPr>
          <w:rStyle w:val="Emphasis"/>
        </w:rPr>
        <w:t>reputational problems</w:t>
      </w:r>
      <w:r w:rsidRPr="00102C90">
        <w:t xml:space="preserve">. </w:t>
      </w:r>
      <w:r w:rsidRPr="00E02D50">
        <w:rPr>
          <w:rStyle w:val="StyleUnderline"/>
        </w:rPr>
        <w:t>Inducements also have fewer enforcement problems</w:t>
      </w:r>
      <w:r w:rsidRPr="00102C90">
        <w:t>, as they can be withdrawn in the event of noncompliance.</w:t>
      </w:r>
    </w:p>
    <w:p w14:paraId="1081A1C7" w14:textId="77777777" w:rsidR="00DA6930" w:rsidRPr="00102C90" w:rsidRDefault="00DA6930" w:rsidP="00DA6930">
      <w:r w:rsidRPr="00102C90">
        <w:t xml:space="preserve">• Second, the relatively superior effectiveness of inducements is much greater with adversaries than it is with allies. Inducements are a promising tool of international influence with adversaries, while sanctions are not. Moreover, </w:t>
      </w:r>
      <w:r w:rsidRPr="00E02D50">
        <w:rPr>
          <w:rStyle w:val="StyleUnderline"/>
        </w:rPr>
        <w:t>sanctions</w:t>
      </w:r>
      <w:r w:rsidRPr="00102C90">
        <w:t xml:space="preserve"> are not only likely to fail, but </w:t>
      </w:r>
      <w:r w:rsidRPr="00E02D50">
        <w:rPr>
          <w:rStyle w:val="StyleUnderline"/>
        </w:rPr>
        <w:t>can make a bad situation worse by triggering an escalatory spiral and wider conflict</w:t>
      </w:r>
      <w:r w:rsidRPr="00102C90">
        <w:t xml:space="preserve">. The difference in utility between sanctions and inducements is wider with adversaries than it is with allies because informational, distributional, and reputational barriers to cooperation are all substantially higher. At the same time, with adversaries, the sender enjoys far fewer resources to draw from to issue meaningful threats. Adversaries know less about one another, are more mistrustful, have higher expectations that they will be exploited, are more concerned with relative gains, and are more concerned about their reputation as a tough bargainer. They also typically have already taken measures to protect themselves from one another's influence attempts. All of this makes sanctions must less likely to be effective. However, there is substantially less of a problem with these negative effects when using positive inducements, as inducements either do not involve, or are more capable of mitigating, many of these same barriers to agreement. Finally, because adversaries lack existing cooperative arrangements, the sender often has only two options for threats: military force and multilateral economic sanctions. </w:t>
      </w:r>
      <w:r w:rsidRPr="00E02D50">
        <w:rPr>
          <w:rStyle w:val="StyleUnderline"/>
        </w:rPr>
        <w:t xml:space="preserve">The policy options for inducements - </w:t>
      </w:r>
      <w:r w:rsidRPr="00E02D50">
        <w:rPr>
          <w:rStyle w:val="Emphasis"/>
        </w:rPr>
        <w:t>better relations</w:t>
      </w:r>
      <w:r w:rsidRPr="00E02D50">
        <w:rPr>
          <w:rStyle w:val="StyleUnderline"/>
        </w:rPr>
        <w:t>, security assurances, enhanced trade, technology transfers - tend to be more diverse and more flexible</w:t>
      </w:r>
      <w:r w:rsidRPr="00102C90">
        <w:t>.</w:t>
      </w:r>
    </w:p>
    <w:p w14:paraId="58281427" w14:textId="77777777" w:rsidR="00DA6930" w:rsidRPr="00102C90" w:rsidRDefault="00DA6930" w:rsidP="00DA6930">
      <w:r w:rsidRPr="00102C90">
        <w:t xml:space="preserve">• Third, withholding diplomatic talks as a bargaining tactic is counterproductive. </w:t>
      </w:r>
      <w:r w:rsidRPr="00E02D50">
        <w:rPr>
          <w:rStyle w:val="StyleUnderline"/>
        </w:rPr>
        <w:t>There is real value to private diplomacy</w:t>
      </w:r>
      <w:r w:rsidRPr="00102C90">
        <w:t xml:space="preserve">. States are much less likely to bluff or try to exploit one another than is typically believed, and successful bluffs are difficult to achieve with adversaries. </w:t>
      </w:r>
      <w:r w:rsidRPr="00E02D50">
        <w:rPr>
          <w:rStyle w:val="StyleUnderline"/>
        </w:rPr>
        <w:t>Private diplomacy represents an important channel of communication between states in which policy preferences can be coordinated and private information revealed</w:t>
      </w:r>
      <w:r w:rsidRPr="00102C90">
        <w:t>. Miscommunication and disagreement are more likely when these lines are severed.</w:t>
      </w:r>
    </w:p>
    <w:p w14:paraId="1499F33D" w14:textId="77777777" w:rsidR="00DA6930" w:rsidRPr="00E02D50" w:rsidRDefault="00DA6930" w:rsidP="00DA6930">
      <w:r w:rsidRPr="00102C90">
        <w:t xml:space="preserve">• Fourth, </w:t>
      </w:r>
      <w:r w:rsidRPr="002F17FD">
        <w:rPr>
          <w:rStyle w:val="StyleUnderline"/>
          <w:highlight w:val="cyan"/>
        </w:rPr>
        <w:t>cooperation</w:t>
      </w:r>
      <w:r w:rsidRPr="00E02D50">
        <w:rPr>
          <w:rStyle w:val="StyleUnderline"/>
        </w:rPr>
        <w:t xml:space="preserve"> and conflict </w:t>
      </w:r>
      <w:r w:rsidRPr="002F17FD">
        <w:rPr>
          <w:rStyle w:val="StyleUnderline"/>
          <w:highlight w:val="cyan"/>
        </w:rPr>
        <w:t xml:space="preserve">can lead to </w:t>
      </w:r>
      <w:r w:rsidRPr="002F17FD">
        <w:rPr>
          <w:rStyle w:val="Emphasis"/>
          <w:highlight w:val="cyan"/>
        </w:rPr>
        <w:t>self-reinforcing spirals</w:t>
      </w:r>
      <w:r w:rsidRPr="00102C90">
        <w:t xml:space="preserve">. </w:t>
      </w:r>
      <w:r w:rsidRPr="002F17FD">
        <w:rPr>
          <w:rStyle w:val="StyleUnderline"/>
          <w:highlight w:val="cyan"/>
        </w:rPr>
        <w:t>Cooperation in one area leads</w:t>
      </w:r>
      <w:r w:rsidRPr="00E02D50">
        <w:rPr>
          <w:rStyle w:val="StyleUnderline"/>
        </w:rPr>
        <w:t xml:space="preserve"> to reputational gains that </w:t>
      </w:r>
      <w:r w:rsidRPr="002F17FD">
        <w:rPr>
          <w:rStyle w:val="StyleUnderline"/>
          <w:highlight w:val="cyan"/>
        </w:rPr>
        <w:t>make cooperation in other areas more likely</w:t>
      </w:r>
      <w:r w:rsidRPr="00102C90">
        <w:t xml:space="preserve">. Similarly, smaller or even </w:t>
      </w:r>
      <w:r w:rsidRPr="00E02D50">
        <w:rPr>
          <w:rStyle w:val="StyleUnderline"/>
        </w:rPr>
        <w:t>symbolic agreements can serve as powerful signals that can improve the chances of future cooperation</w:t>
      </w:r>
      <w:r w:rsidRPr="00102C90">
        <w:t>. Incremental agreement is therefore more likely to succeed than attempts to craft all-at-once deals or set ultimatums for compliance with costly and inflexible demands.</w:t>
      </w:r>
    </w:p>
    <w:p w14:paraId="7115212E" w14:textId="77777777" w:rsidR="00DA6930" w:rsidRDefault="00DA6930" w:rsidP="00DA6930">
      <w:pPr>
        <w:pStyle w:val="Heading4"/>
      </w:pPr>
      <w:r>
        <w:t>Say yes</w:t>
      </w:r>
    </w:p>
    <w:p w14:paraId="52A6E07D" w14:textId="77777777" w:rsidR="00DA6930" w:rsidRDefault="00DA6930" w:rsidP="00DA6930">
      <w:r w:rsidRPr="00463560">
        <w:rPr>
          <w:rStyle w:val="Style13ptBold"/>
        </w:rPr>
        <w:t>Reardon 10</w:t>
      </w:r>
      <w:r>
        <w:t xml:space="preserve">, A.B. in History @ Columbia and M.S. in Biology at UIC (Robert, Nuclear Bargaining: Using Carrots and Sticks in Nuclear Counter-Proliferation, </w:t>
      </w:r>
      <w:r w:rsidRPr="00463560">
        <w:rPr>
          <w:i/>
          <w:iCs/>
        </w:rPr>
        <w:t>Massachusetts Institute of Technology</w:t>
      </w:r>
      <w:r>
        <w:t>, https://dspace.mit.edu/handle/1721.1/62473)</w:t>
      </w:r>
    </w:p>
    <w:p w14:paraId="66FF0223" w14:textId="77777777" w:rsidR="00DA6930" w:rsidRPr="00891BC6" w:rsidRDefault="00DA6930" w:rsidP="00DA6930">
      <w:pPr>
        <w:rPr>
          <w:rStyle w:val="StyleUnderline"/>
        </w:rPr>
      </w:pPr>
      <w:r>
        <w:t xml:space="preserve">III. </w:t>
      </w:r>
      <w:r w:rsidRPr="00891BC6">
        <w:rPr>
          <w:rStyle w:val="StyleUnderline"/>
        </w:rPr>
        <w:t>When Is Issue Linkage Successful?</w:t>
      </w:r>
    </w:p>
    <w:p w14:paraId="6001D3AD" w14:textId="77777777" w:rsidR="00DA6930" w:rsidRDefault="00DA6930" w:rsidP="00DA6930">
      <w:r>
        <w:t>In the above section, I identified three conditions that must be fulfilled for issue linkage to have a strong chance of success:</w:t>
      </w:r>
    </w:p>
    <w:p w14:paraId="41228151" w14:textId="77777777" w:rsidR="00DA6930" w:rsidRDefault="00DA6930" w:rsidP="00DA6930">
      <w:r>
        <w:t xml:space="preserve">1. </w:t>
      </w:r>
      <w:r w:rsidRPr="00891BC6">
        <w:rPr>
          <w:rStyle w:val="StyleUnderline"/>
        </w:rPr>
        <w:t>The</w:t>
      </w:r>
      <w:r>
        <w:t xml:space="preserve"> threatened sanction or the </w:t>
      </w:r>
      <w:r w:rsidRPr="00891BC6">
        <w:rPr>
          <w:rStyle w:val="StyleUnderline"/>
        </w:rPr>
        <w:t>promised inducement must be more valuable to the target than the cost of compliance</w:t>
      </w:r>
      <w:r>
        <w:t>.</w:t>
      </w:r>
    </w:p>
    <w:p w14:paraId="63C7E8B9" w14:textId="77777777" w:rsidR="00DA6930" w:rsidRDefault="00DA6930" w:rsidP="00DA6930">
      <w:r>
        <w:t xml:space="preserve">2. The target must be convinced that compliance will not confer a strategic advantage onto an adversary that will weaken the target's future security (i.e., relative gains). </w:t>
      </w:r>
    </w:p>
    <w:p w14:paraId="0737FB6B" w14:textId="77777777" w:rsidR="00DA6930" w:rsidRDefault="00DA6930" w:rsidP="00DA6930">
      <w:r>
        <w:t>3. The target must be convinced that it is not being extorted.</w:t>
      </w:r>
    </w:p>
    <w:p w14:paraId="09B4F52B" w14:textId="77777777" w:rsidR="00DA6930" w:rsidRDefault="00DA6930" w:rsidP="00DA6930">
      <w:r>
        <w:t xml:space="preserve">This section explains how these are met and the circumstances under which the sender is most likely to meet them. </w:t>
      </w:r>
      <w:r w:rsidRPr="00891BC6">
        <w:rPr>
          <w:rStyle w:val="StyleUnderline"/>
        </w:rPr>
        <w:t>The first condition</w:t>
      </w:r>
      <w:r>
        <w:t xml:space="preserve"> - the ability to threaten punishment or promise rewards that are more valuable than the cost of the target's compliance - </w:t>
      </w:r>
      <w:r w:rsidRPr="00891BC6">
        <w:rPr>
          <w:rStyle w:val="StyleUnderline"/>
        </w:rPr>
        <w:t>is dependent upon the sender's leverage</w:t>
      </w:r>
      <w:r>
        <w:t>.</w:t>
      </w:r>
    </w:p>
    <w:p w14:paraId="7E2E160F" w14:textId="77777777" w:rsidR="00DA6930" w:rsidRDefault="00DA6930" w:rsidP="00DA6930">
      <w:r>
        <w:t xml:space="preserve">A. </w:t>
      </w:r>
      <w:r w:rsidRPr="00891BC6">
        <w:rPr>
          <w:rStyle w:val="StyleUnderline"/>
        </w:rPr>
        <w:t>When the Sender Has</w:t>
      </w:r>
      <w:r>
        <w:t xml:space="preserve"> </w:t>
      </w:r>
      <w:r w:rsidRPr="00891BC6">
        <w:rPr>
          <w:rStyle w:val="Emphasis"/>
        </w:rPr>
        <w:t>Leverage</w:t>
      </w:r>
    </w:p>
    <w:p w14:paraId="49113A6E" w14:textId="77777777" w:rsidR="00DA6930" w:rsidRDefault="00DA6930" w:rsidP="00DA6930">
      <w:r>
        <w:t xml:space="preserve">The effectiveness of issue linkage as a bargaining strategy is dependent upon the sender's leverage. </w:t>
      </w:r>
      <w:r w:rsidRPr="00891BC6">
        <w:rPr>
          <w:rStyle w:val="StyleUnderline"/>
        </w:rPr>
        <w:t>Leverage is defined here as the ease with which the sender can control issue areas that are valuable to the target, the range of issues controlled, and the magnitude of that control</w:t>
      </w:r>
      <w:r>
        <w:t xml:space="preserve">. These are dependent upon the sender's capability as well as its knowledge about the target's preferences, capabilities, and domestic political processes. If the sender can exert substantial control across a broad range of issue areas that the target cares about, and can do so at relatively little cost to itself, then issue linkage is more likely to be successful, as the sender can choose from many different options for negative sanctions and positive inducements in its bargaining strategy. The more issue areas the sender controls, the greater its degree of control across multiple issue areas. Likewise, the more knowledge that the sender can bring to bear about how its actions will influence both external and internal conditions for the target, then the easier it is for the sender to choose threats and rewards that are politically valuable to the target state and to influential domestic actors within the state. No less importantly, by exercising control across many issue areas, </w:t>
      </w:r>
      <w:r w:rsidRPr="00891BC6">
        <w:rPr>
          <w:rStyle w:val="StyleUnderline"/>
        </w:rPr>
        <w:t xml:space="preserve">the sender can also more easily link its demands to areas in which both its own preferences as well as the </w:t>
      </w:r>
      <w:proofErr w:type="spellStart"/>
      <w:r w:rsidRPr="00891BC6">
        <w:rPr>
          <w:rStyle w:val="StyleUnderline"/>
        </w:rPr>
        <w:t>target's</w:t>
      </w:r>
      <w:proofErr w:type="spellEnd"/>
      <w:r w:rsidRPr="00891BC6">
        <w:rPr>
          <w:rStyle w:val="StyleUnderline"/>
        </w:rPr>
        <w:t xml:space="preserve"> are non-separable</w:t>
      </w:r>
      <w:r>
        <w:t>. If the sender's influence is more limited, or if the exercise of its influence is costly, then inducements and sanctions are both less likely to succeed.</w:t>
      </w:r>
    </w:p>
    <w:p w14:paraId="34FB66E7" w14:textId="77777777" w:rsidR="00DA6930" w:rsidRDefault="00DA6930" w:rsidP="00DA6930">
      <w:r w:rsidRPr="00891BC6">
        <w:rPr>
          <w:rStyle w:val="StyleUnderline"/>
        </w:rPr>
        <w:t>The sender state tends to possess greater leverage when it is</w:t>
      </w:r>
      <w:r>
        <w:t xml:space="preserve"> </w:t>
      </w:r>
      <w:r w:rsidRPr="00891BC6">
        <w:rPr>
          <w:rStyle w:val="Emphasis"/>
        </w:rPr>
        <w:t>more militarily and economically powerful than the target</w:t>
      </w:r>
      <w:r>
        <w:t xml:space="preserve">. </w:t>
      </w:r>
      <w:r w:rsidRPr="002F17FD">
        <w:rPr>
          <w:rStyle w:val="StyleUnderline"/>
          <w:highlight w:val="cyan"/>
        </w:rPr>
        <w:t>If the sender is militarily</w:t>
      </w:r>
      <w:r w:rsidRPr="00891BC6">
        <w:rPr>
          <w:rStyle w:val="StyleUnderline"/>
        </w:rPr>
        <w:t xml:space="preserve"> and economically </w:t>
      </w:r>
      <w:r w:rsidRPr="002F17FD">
        <w:rPr>
          <w:rStyle w:val="StyleUnderline"/>
          <w:highlight w:val="cyan"/>
        </w:rPr>
        <w:t>superior to the target, then it</w:t>
      </w:r>
      <w:r w:rsidRPr="00891BC6">
        <w:rPr>
          <w:rStyle w:val="StyleUnderline"/>
        </w:rPr>
        <w:t xml:space="preserve"> </w:t>
      </w:r>
      <w:r w:rsidRPr="002F17FD">
        <w:rPr>
          <w:rStyle w:val="StyleUnderline"/>
          <w:highlight w:val="cyan"/>
        </w:rPr>
        <w:t>can</w:t>
      </w:r>
      <w:r w:rsidRPr="00891BC6">
        <w:rPr>
          <w:rStyle w:val="StyleUnderline"/>
        </w:rPr>
        <w:t xml:space="preserve"> more </w:t>
      </w:r>
      <w:r w:rsidRPr="002F17FD">
        <w:rPr>
          <w:rStyle w:val="StyleUnderline"/>
          <w:highlight w:val="cyan"/>
        </w:rPr>
        <w:t xml:space="preserve">easily and effectively </w:t>
      </w:r>
      <w:r w:rsidRPr="002F17FD">
        <w:rPr>
          <w:rStyle w:val="Emphasis"/>
          <w:highlight w:val="cyan"/>
        </w:rPr>
        <w:t>draw on those sources of power to offer</w:t>
      </w:r>
      <w:r>
        <w:t xml:space="preserve"> threats or </w:t>
      </w:r>
      <w:r w:rsidRPr="002F17FD">
        <w:rPr>
          <w:rStyle w:val="Emphasis"/>
          <w:highlight w:val="cyan"/>
        </w:rPr>
        <w:t>rewards</w:t>
      </w:r>
      <w:r>
        <w:t xml:space="preserve">. In the context of US counter-proliferation policies, </w:t>
      </w:r>
      <w:r w:rsidRPr="002F17FD">
        <w:rPr>
          <w:rStyle w:val="StyleUnderline"/>
          <w:highlight w:val="cyan"/>
        </w:rPr>
        <w:t>the United States almost always enjoys substantial military</w:t>
      </w:r>
      <w:r w:rsidRPr="00891BC6">
        <w:rPr>
          <w:rStyle w:val="StyleUnderline"/>
        </w:rPr>
        <w:t xml:space="preserve"> and economic </w:t>
      </w:r>
      <w:r w:rsidRPr="002F17FD">
        <w:rPr>
          <w:rStyle w:val="StyleUnderline"/>
          <w:highlight w:val="cyan"/>
        </w:rPr>
        <w:t>superiority</w:t>
      </w:r>
      <w:r w:rsidRPr="00891BC6">
        <w:rPr>
          <w:rStyle w:val="StyleUnderline"/>
        </w:rPr>
        <w:t xml:space="preserve"> over the proliferators with which it is negotiating</w:t>
      </w:r>
      <w:r>
        <w:t>.</w:t>
      </w:r>
    </w:p>
    <w:p w14:paraId="2BA776B3" w14:textId="77777777" w:rsidR="00DA6930" w:rsidRDefault="00DA6930" w:rsidP="00DA6930">
      <w:r w:rsidRPr="002F17FD">
        <w:rPr>
          <w:rStyle w:val="StyleUnderline"/>
          <w:highlight w:val="cyan"/>
        </w:rPr>
        <w:t>States</w:t>
      </w:r>
      <w:r w:rsidRPr="00891BC6">
        <w:rPr>
          <w:rStyle w:val="StyleUnderline"/>
        </w:rPr>
        <w:t xml:space="preserve"> also tend to possess </w:t>
      </w:r>
      <w:r w:rsidRPr="00891BC6">
        <w:rPr>
          <w:rStyle w:val="Emphasis"/>
        </w:rPr>
        <w:t xml:space="preserve">greater </w:t>
      </w:r>
      <w:r w:rsidRPr="002F17FD">
        <w:rPr>
          <w:rStyle w:val="Emphasis"/>
          <w:highlight w:val="cyan"/>
        </w:rPr>
        <w:t>leverage</w:t>
      </w:r>
      <w:r w:rsidRPr="00891BC6">
        <w:rPr>
          <w:rStyle w:val="Emphasis"/>
        </w:rPr>
        <w:t xml:space="preserve"> with </w:t>
      </w:r>
      <w:r w:rsidRPr="002F17FD">
        <w:rPr>
          <w:rStyle w:val="Emphasis"/>
          <w:highlight w:val="cyan"/>
        </w:rPr>
        <w:t>allies</w:t>
      </w:r>
      <w:r>
        <w:t xml:space="preserve"> than they do with adversaries. </w:t>
      </w:r>
      <w:r w:rsidRPr="002F17FD">
        <w:rPr>
          <w:rStyle w:val="StyleUnderline"/>
          <w:highlight w:val="cyan"/>
        </w:rPr>
        <w:t>Because allies</w:t>
      </w:r>
      <w:r w:rsidRPr="00891BC6">
        <w:rPr>
          <w:rStyle w:val="StyleUnderline"/>
        </w:rPr>
        <w:t xml:space="preserve"> are usually engaged in a </w:t>
      </w:r>
      <w:r w:rsidRPr="00891BC6">
        <w:rPr>
          <w:rStyle w:val="Emphasis"/>
        </w:rPr>
        <w:t>number of cooperative endeavors</w:t>
      </w:r>
      <w:r>
        <w:t xml:space="preserve"> </w:t>
      </w:r>
      <w:r w:rsidRPr="00891BC6">
        <w:rPr>
          <w:rStyle w:val="StyleUnderline"/>
        </w:rPr>
        <w:t>with one another</w:t>
      </w:r>
      <w:r>
        <w:t xml:space="preserve"> - not just military cooperation, but </w:t>
      </w:r>
      <w:r w:rsidRPr="00891BC6">
        <w:rPr>
          <w:rStyle w:val="Emphasis"/>
        </w:rPr>
        <w:t>trade</w:t>
      </w:r>
      <w:r>
        <w:t xml:space="preserve">, </w:t>
      </w:r>
      <w:r w:rsidRPr="002F17FD">
        <w:rPr>
          <w:rStyle w:val="Emphasis"/>
          <w:highlight w:val="cyan"/>
        </w:rPr>
        <w:t>technology shar</w:t>
      </w:r>
      <w:r w:rsidRPr="00891BC6">
        <w:rPr>
          <w:rStyle w:val="Emphasis"/>
        </w:rPr>
        <w:t>ing</w:t>
      </w:r>
      <w:r>
        <w:t xml:space="preserve">, </w:t>
      </w:r>
      <w:r w:rsidRPr="00891BC6">
        <w:rPr>
          <w:rStyle w:val="StyleUnderline"/>
        </w:rPr>
        <w:t>and close</w:t>
      </w:r>
      <w:r>
        <w:t xml:space="preserve"> </w:t>
      </w:r>
      <w:r w:rsidRPr="00891BC6">
        <w:rPr>
          <w:rStyle w:val="Emphasis"/>
        </w:rPr>
        <w:t>diplomatic collaboration</w:t>
      </w:r>
      <w:r>
        <w:t xml:space="preserve"> as well - </w:t>
      </w:r>
      <w:r w:rsidRPr="002F17FD">
        <w:rPr>
          <w:rStyle w:val="StyleUnderline"/>
          <w:highlight w:val="cyan"/>
        </w:rPr>
        <w:t>they</w:t>
      </w:r>
      <w:r w:rsidRPr="00891BC6">
        <w:rPr>
          <w:rStyle w:val="StyleUnderline"/>
        </w:rPr>
        <w:t xml:space="preserve"> tend to </w:t>
      </w:r>
      <w:r w:rsidRPr="002F17FD">
        <w:rPr>
          <w:rStyle w:val="StyleUnderline"/>
          <w:highlight w:val="cyan"/>
        </w:rPr>
        <w:t xml:space="preserve">have a </w:t>
      </w:r>
      <w:r w:rsidRPr="002F17FD">
        <w:rPr>
          <w:rStyle w:val="Emphasis"/>
          <w:highlight w:val="cyan"/>
        </w:rPr>
        <w:t>broad array of levers available</w:t>
      </w:r>
      <w:r w:rsidRPr="002F17FD">
        <w:rPr>
          <w:highlight w:val="cyan"/>
        </w:rPr>
        <w:t xml:space="preserve"> </w:t>
      </w:r>
      <w:r w:rsidRPr="002F17FD">
        <w:rPr>
          <w:rStyle w:val="StyleUnderline"/>
          <w:highlight w:val="cyan"/>
        </w:rPr>
        <w:t>with which they can exert influence</w:t>
      </w:r>
      <w:r w:rsidRPr="00891BC6">
        <w:rPr>
          <w:rStyle w:val="StyleUnderline"/>
        </w:rPr>
        <w:t xml:space="preserve"> over one another</w:t>
      </w:r>
      <w:r w:rsidRPr="00891BC6">
        <w:t>. This is particularly true with respect to negative sanctions</w:t>
      </w:r>
      <w:r>
        <w:t>. Because there is already a rich set of cooperative arrangements between allies, the threat to sever any one of these ties can be used to coerce. Because there is little cooperation between adversaries, there are generally far fewer levers of influence available that can be used for negative sanctions. In general, a sender can draw on existing areas of cooperation with an ally to frame negative sanctions, but its ability to do so with an adversary is much more limited. A powerful state can, however, often draw on other resources with adversaries to frame positive inducements, as powerful states typically possess the ability to offer things others want even when existing cooperative ties are lacking.</w:t>
      </w:r>
    </w:p>
    <w:p w14:paraId="52816F24" w14:textId="77777777" w:rsidR="00DA6930" w:rsidRPr="00457A4A" w:rsidRDefault="00DA6930" w:rsidP="00DA6930">
      <w:r w:rsidRPr="00891BC6">
        <w:rPr>
          <w:rStyle w:val="Emphasis"/>
        </w:rPr>
        <w:t>Leverage is greatest when the sender both is bargaining with an ally and enjoys a substantial power advantage</w:t>
      </w:r>
      <w:r>
        <w:t xml:space="preserve">. </w:t>
      </w:r>
      <w:r w:rsidRPr="00891BC6">
        <w:rPr>
          <w:rStyle w:val="StyleUnderline"/>
        </w:rPr>
        <w:t>In this case, the sender can draw on levers of influence in a variety of issue areas</w:t>
      </w:r>
      <w:r>
        <w:t xml:space="preserve">, can affect those issue areas in ways that may impose large costs or offer significant benefits to the target, and can do this at relatively little cost to itself. </w:t>
      </w:r>
      <w:r w:rsidRPr="00891BC6">
        <w:rPr>
          <w:rStyle w:val="StyleUnderline"/>
        </w:rPr>
        <w:t>The</w:t>
      </w:r>
      <w:r>
        <w:t xml:space="preserve"> </w:t>
      </w:r>
      <w:r w:rsidRPr="00891BC6">
        <w:rPr>
          <w:rStyle w:val="Emphasis"/>
        </w:rPr>
        <w:t>extreme case</w:t>
      </w:r>
      <w:r>
        <w:t xml:space="preserve"> </w:t>
      </w:r>
      <w:r w:rsidRPr="00891BC6">
        <w:rPr>
          <w:rStyle w:val="StyleUnderline"/>
        </w:rPr>
        <w:t xml:space="preserve">of this is </w:t>
      </w:r>
      <w:r w:rsidRPr="002F17FD">
        <w:rPr>
          <w:rStyle w:val="StyleUnderline"/>
          <w:highlight w:val="cyan"/>
        </w:rPr>
        <w:t xml:space="preserve">when the sender is dealing with a </w:t>
      </w:r>
      <w:r w:rsidRPr="002F17FD">
        <w:rPr>
          <w:rStyle w:val="Emphasis"/>
          <w:highlight w:val="cyan"/>
        </w:rPr>
        <w:t>client state that is dependent on the sender</w:t>
      </w:r>
      <w:r w:rsidRPr="00891BC6">
        <w:rPr>
          <w:rStyle w:val="Emphasis"/>
        </w:rPr>
        <w:t xml:space="preserve"> for its security and economic well-being</w:t>
      </w:r>
      <w:r>
        <w:t xml:space="preserve">. The existence of such a relationship does not confer on the sender the ability to simply impose its will on the target, but all else being equal, both negative sanctions and </w:t>
      </w:r>
      <w:r w:rsidRPr="002F17FD">
        <w:rPr>
          <w:rStyle w:val="Emphasis"/>
          <w:highlight w:val="cyan"/>
        </w:rPr>
        <w:t>positive inducements will be</w:t>
      </w:r>
      <w:r w:rsidRPr="00891BC6">
        <w:rPr>
          <w:rStyle w:val="Emphasis"/>
        </w:rPr>
        <w:t xml:space="preserve"> more </w:t>
      </w:r>
      <w:r w:rsidRPr="002F17FD">
        <w:rPr>
          <w:rStyle w:val="Emphasis"/>
          <w:highlight w:val="cyan"/>
        </w:rPr>
        <w:t>successful</w:t>
      </w:r>
      <w:r w:rsidRPr="00891BC6">
        <w:rPr>
          <w:rStyle w:val="Emphasis"/>
        </w:rPr>
        <w:t xml:space="preserve"> in such a case</w:t>
      </w:r>
      <w:r>
        <w:t>.</w:t>
      </w:r>
    </w:p>
    <w:p w14:paraId="4A91A82C" w14:textId="77777777" w:rsidR="00DA6930" w:rsidRDefault="00DA6930" w:rsidP="00DA6930">
      <w:pPr>
        <w:pStyle w:val="Heading3"/>
      </w:pPr>
      <w:r>
        <w:t>AT No Single Solvency Advocate</w:t>
      </w:r>
    </w:p>
    <w:p w14:paraId="50ED6FA2" w14:textId="77777777" w:rsidR="00DA6930" w:rsidRDefault="00DA6930" w:rsidP="00DA6930">
      <w:pPr>
        <w:pStyle w:val="Heading4"/>
      </w:pPr>
      <w:r>
        <w:t>Advocate for doing both together</w:t>
      </w:r>
    </w:p>
    <w:p w14:paraId="3FE076EA" w14:textId="77777777" w:rsidR="00DA6930" w:rsidRDefault="00DA6930" w:rsidP="00DA6930">
      <w:r w:rsidRPr="00E81A63">
        <w:rPr>
          <w:rStyle w:val="Style13ptBold"/>
        </w:rPr>
        <w:t>Patil</w:t>
      </w:r>
      <w:r>
        <w:t xml:space="preserve"> 7-9-20</w:t>
      </w:r>
      <w:r w:rsidRPr="00E81A63">
        <w:rPr>
          <w:rStyle w:val="Style13ptBold"/>
        </w:rPr>
        <w:t>21</w:t>
      </w:r>
      <w:r>
        <w:t>, research associate at Research and Information System for Developing Countries (RIS), a New Delhi–based policy research institute (Kapil, “US must redouble efforts to stay ahead in innovation race with China,” The Strategist, https://www.aspistrategist.org.au/us-must-redouble-efforts-to-stay-ahead-in-innovation-race-with-china/)</w:t>
      </w:r>
    </w:p>
    <w:p w14:paraId="213EB96A" w14:textId="77777777" w:rsidR="00DA6930" w:rsidRPr="00045800" w:rsidRDefault="00DA6930" w:rsidP="00DA6930"/>
    <w:p w14:paraId="7E5BD924" w14:textId="77777777" w:rsidR="00DA6930" w:rsidRPr="00E81A63" w:rsidRDefault="00DA6930" w:rsidP="00DA6930">
      <w:r w:rsidRPr="002F17FD">
        <w:rPr>
          <w:rStyle w:val="StyleUnderline"/>
          <w:highlight w:val="cyan"/>
        </w:rPr>
        <w:t xml:space="preserve">In its </w:t>
      </w:r>
      <w:r w:rsidRPr="002F17FD">
        <w:rPr>
          <w:rStyle w:val="Emphasis"/>
          <w:highlight w:val="cyan"/>
        </w:rPr>
        <w:t>bid to stay competitive</w:t>
      </w:r>
      <w:r w:rsidRPr="00E81A63">
        <w:rPr>
          <w:rStyle w:val="StyleUnderline"/>
        </w:rPr>
        <w:t xml:space="preserve"> vis-à-vis China, </w:t>
      </w:r>
      <w:r w:rsidRPr="002F17FD">
        <w:rPr>
          <w:rStyle w:val="StyleUnderline"/>
          <w:highlight w:val="cyan"/>
        </w:rPr>
        <w:t>Washington confronts the challenge of creating a global innovation order that is rules-based and safeguards</w:t>
      </w:r>
      <w:r w:rsidRPr="00E81A63">
        <w:rPr>
          <w:rStyle w:val="StyleUnderline"/>
        </w:rPr>
        <w:t xml:space="preserve"> the interests of both </w:t>
      </w:r>
      <w:r w:rsidRPr="002F17FD">
        <w:rPr>
          <w:rStyle w:val="StyleUnderline"/>
          <w:highlight w:val="cyan"/>
        </w:rPr>
        <w:t>developed</w:t>
      </w:r>
      <w:r w:rsidRPr="00E81A63">
        <w:rPr>
          <w:rStyle w:val="StyleUnderline"/>
        </w:rPr>
        <w:t xml:space="preserve"> and developing </w:t>
      </w:r>
      <w:r w:rsidRPr="002F17FD">
        <w:rPr>
          <w:rStyle w:val="StyleUnderline"/>
          <w:highlight w:val="cyan"/>
        </w:rPr>
        <w:t>countries</w:t>
      </w:r>
      <w:r w:rsidRPr="002F17FD">
        <w:rPr>
          <w:highlight w:val="cyan"/>
        </w:rPr>
        <w:t xml:space="preserve">. </w:t>
      </w:r>
      <w:r w:rsidRPr="002F17FD">
        <w:rPr>
          <w:rStyle w:val="Emphasis"/>
          <w:highlight w:val="cyan"/>
        </w:rPr>
        <w:t>While strengthening its national R&amp;D and innovation</w:t>
      </w:r>
      <w:r w:rsidRPr="00E81A63">
        <w:rPr>
          <w:rStyle w:val="Emphasis"/>
        </w:rPr>
        <w:t xml:space="preserve"> capacities</w:t>
      </w:r>
      <w:r w:rsidRPr="00E81A63">
        <w:rPr>
          <w:rStyle w:val="StyleUnderline"/>
        </w:rPr>
        <w:t xml:space="preserve"> and sustaining its competitive advantages, </w:t>
      </w:r>
      <w:r w:rsidRPr="002F17FD">
        <w:rPr>
          <w:rStyle w:val="StyleUnderline"/>
          <w:highlight w:val="cyan"/>
        </w:rPr>
        <w:t xml:space="preserve">the </w:t>
      </w:r>
      <w:r w:rsidRPr="002F17FD">
        <w:rPr>
          <w:rStyle w:val="Emphasis"/>
          <w:highlight w:val="cyan"/>
        </w:rPr>
        <w:t xml:space="preserve">US can forge alliances </w:t>
      </w:r>
      <w:r w:rsidRPr="002F17FD">
        <w:rPr>
          <w:rStyle w:val="StyleUnderline"/>
          <w:highlight w:val="cyan"/>
        </w:rPr>
        <w:t>with like-minded countries</w:t>
      </w:r>
      <w:r w:rsidRPr="00E81A63">
        <w:rPr>
          <w:rStyle w:val="StyleUnderline"/>
        </w:rPr>
        <w:t xml:space="preserve"> such as India </w:t>
      </w:r>
      <w:r w:rsidRPr="002F17FD">
        <w:rPr>
          <w:rStyle w:val="StyleUnderline"/>
          <w:highlight w:val="cyan"/>
        </w:rPr>
        <w:t xml:space="preserve">and contribute to building production and innovation capacities in a </w:t>
      </w:r>
      <w:r w:rsidRPr="002F17FD">
        <w:rPr>
          <w:rStyle w:val="Emphasis"/>
          <w:highlight w:val="cyan"/>
        </w:rPr>
        <w:t>large swathe of the global south</w:t>
      </w:r>
      <w:r>
        <w:t>.</w:t>
      </w:r>
    </w:p>
    <w:p w14:paraId="24A63EC7" w14:textId="77777777" w:rsidR="00DA6930" w:rsidRDefault="00DA6930" w:rsidP="00DA6930">
      <w:pPr>
        <w:pStyle w:val="Heading3"/>
      </w:pPr>
      <w:r>
        <w:t>AT China Takes Tech</w:t>
      </w:r>
    </w:p>
    <w:p w14:paraId="41954F6B" w14:textId="77777777" w:rsidR="00DA6930" w:rsidRDefault="00DA6930" w:rsidP="00DA6930">
      <w:pPr>
        <w:pStyle w:val="Heading4"/>
      </w:pPr>
      <w:r>
        <w:t>Tech decoupling inevitable</w:t>
      </w:r>
    </w:p>
    <w:p w14:paraId="18148574" w14:textId="77777777" w:rsidR="00DA6930" w:rsidRDefault="00DA6930" w:rsidP="00DA6930">
      <w:proofErr w:type="spellStart"/>
      <w:r w:rsidRPr="003C311B">
        <w:rPr>
          <w:rStyle w:val="Style13ptBold"/>
        </w:rPr>
        <w:t>Hoecker</w:t>
      </w:r>
      <w:proofErr w:type="spellEnd"/>
      <w:r>
        <w:t xml:space="preserve"> and Wang </w:t>
      </w:r>
      <w:r w:rsidRPr="003C311B">
        <w:rPr>
          <w:rStyle w:val="Style13ptBold"/>
        </w:rPr>
        <w:t>20</w:t>
      </w:r>
      <w:r>
        <w:t xml:space="preserve">, partner in Bain's Silicon Valley office. She is the America's Practice Head of Bain's Technology and Cloud Services practice, et al (Anne and </w:t>
      </w:r>
      <w:proofErr w:type="spellStart"/>
      <w:r>
        <w:t>Jue</w:t>
      </w:r>
      <w:proofErr w:type="spellEnd"/>
      <w:r>
        <w:t xml:space="preserve">, “US and China: The Decoupling Accelerates,” </w:t>
      </w:r>
      <w:r w:rsidRPr="003C311B">
        <w:rPr>
          <w:i/>
          <w:iCs/>
        </w:rPr>
        <w:t>Bain</w:t>
      </w:r>
      <w:r>
        <w:rPr>
          <w:i/>
          <w:iCs/>
        </w:rPr>
        <w:t xml:space="preserve"> and Company</w:t>
      </w:r>
      <w:r>
        <w:t xml:space="preserve">, </w:t>
      </w:r>
      <w:hyperlink r:id="rId27" w:history="1">
        <w:r w:rsidRPr="000C478B">
          <w:rPr>
            <w:rStyle w:val="Hyperlink"/>
          </w:rPr>
          <w:t>https://www.bain.com/insights/us-china-decoupling-tech-report-2020/</w:t>
        </w:r>
      </w:hyperlink>
      <w:r>
        <w:t>)</w:t>
      </w:r>
    </w:p>
    <w:p w14:paraId="665074DA" w14:textId="77777777" w:rsidR="00DA6930" w:rsidRPr="003C311B" w:rsidRDefault="00DA6930" w:rsidP="00DA6930"/>
    <w:p w14:paraId="379FB480" w14:textId="77777777" w:rsidR="00DA6930" w:rsidRPr="003C311B" w:rsidRDefault="00DA6930" w:rsidP="00DA6930">
      <w:r w:rsidRPr="002F17FD">
        <w:rPr>
          <w:rStyle w:val="StyleUnderline"/>
          <w:highlight w:val="cyan"/>
        </w:rPr>
        <w:t>Escalating tensions between the US and China have accelerated</w:t>
      </w:r>
      <w:r w:rsidRPr="00711E3F">
        <w:rPr>
          <w:rStyle w:val="StyleUnderline"/>
        </w:rPr>
        <w:t xml:space="preserve"> the </w:t>
      </w:r>
      <w:r w:rsidRPr="002F17FD">
        <w:rPr>
          <w:rStyle w:val="StyleUnderline"/>
          <w:highlight w:val="cyan"/>
        </w:rPr>
        <w:t>unraveling of globalization</w:t>
      </w:r>
      <w:r w:rsidRPr="00711E3F">
        <w:rPr>
          <w:rStyle w:val="StyleUnderline"/>
        </w:rPr>
        <w:t xml:space="preserve"> more quickly than</w:t>
      </w:r>
      <w:r>
        <w:t xml:space="preserve"> many </w:t>
      </w:r>
      <w:r w:rsidRPr="00711E3F">
        <w:rPr>
          <w:rStyle w:val="StyleUnderline"/>
        </w:rPr>
        <w:t>predicted</w:t>
      </w:r>
      <w:r>
        <w:t xml:space="preserve"> even a year ago. </w:t>
      </w:r>
      <w:r w:rsidRPr="002F17FD">
        <w:rPr>
          <w:rStyle w:val="Emphasis"/>
          <w:highlight w:val="cyan"/>
        </w:rPr>
        <w:t>This</w:t>
      </w:r>
      <w:r>
        <w:t xml:space="preserve"> trend </w:t>
      </w:r>
      <w:r w:rsidRPr="002F17FD">
        <w:rPr>
          <w:rStyle w:val="Emphasis"/>
          <w:highlight w:val="cyan"/>
        </w:rPr>
        <w:t>isn’t likely to reverse course</w:t>
      </w:r>
      <w:r>
        <w:t xml:space="preserve">. Now, executive teams at leading technology companies both within China and around the world are coming to grips with a new reality that has serious implications for their businesses: </w:t>
      </w:r>
      <w:r w:rsidRPr="002F17FD">
        <w:rPr>
          <w:rStyle w:val="StyleUnderline"/>
          <w:highlight w:val="cyan"/>
        </w:rPr>
        <w:t xml:space="preserve">the US and Chinese economies and </w:t>
      </w:r>
      <w:r w:rsidRPr="002F17FD">
        <w:rPr>
          <w:rStyle w:val="Emphasis"/>
          <w:highlight w:val="cyan"/>
        </w:rPr>
        <w:t>technology ecosystems</w:t>
      </w:r>
      <w:r w:rsidRPr="002F17FD">
        <w:rPr>
          <w:rStyle w:val="StyleUnderline"/>
          <w:highlight w:val="cyan"/>
        </w:rPr>
        <w:t xml:space="preserve"> are </w:t>
      </w:r>
      <w:r w:rsidRPr="002F17FD">
        <w:rPr>
          <w:rStyle w:val="Emphasis"/>
          <w:sz w:val="28"/>
          <w:szCs w:val="28"/>
          <w:highlight w:val="cyan"/>
        </w:rPr>
        <w:t>headed toward decoupling</w:t>
      </w:r>
      <w:r>
        <w:t xml:space="preserve">. Seemingly </w:t>
      </w:r>
      <w:r w:rsidRPr="002F17FD">
        <w:rPr>
          <w:rStyle w:val="StyleUnderline"/>
          <w:highlight w:val="cyan"/>
        </w:rPr>
        <w:t>every week, the geopolitical conflict</w:t>
      </w:r>
      <w:r w:rsidRPr="00711E3F">
        <w:rPr>
          <w:rStyle w:val="StyleUnderline"/>
        </w:rPr>
        <w:t xml:space="preserve"> between the two countries </w:t>
      </w:r>
      <w:r w:rsidRPr="002F17FD">
        <w:rPr>
          <w:rStyle w:val="StyleUnderline"/>
          <w:highlight w:val="cyan"/>
        </w:rPr>
        <w:t>intensifies</w:t>
      </w:r>
      <w:r>
        <w:t xml:space="preserve">: new companies on an entity or watch list, threats of new tariffs, military drills in the South China Sea, embassy closures, changes in Hong Kong’s status, US executive orders to ban Chinese network equipment and social apps, and more. At the heart of it, </w:t>
      </w:r>
      <w:r w:rsidRPr="00711E3F">
        <w:rPr>
          <w:rStyle w:val="StyleUnderline"/>
        </w:rPr>
        <w:t>the US and China agendas are at odds</w:t>
      </w:r>
      <w:r>
        <w:t xml:space="preserve">. American politicians want to level the playing field for US companies. </w:t>
      </w:r>
      <w:r w:rsidRPr="002F17FD">
        <w:rPr>
          <w:rStyle w:val="StyleUnderline"/>
          <w:highlight w:val="cyan"/>
        </w:rPr>
        <w:t>US political leaders are</w:t>
      </w:r>
      <w:r w:rsidRPr="00711E3F">
        <w:rPr>
          <w:rStyle w:val="StyleUnderline"/>
        </w:rPr>
        <w:t xml:space="preserve"> now </w:t>
      </w:r>
      <w:r w:rsidRPr="002F17FD">
        <w:rPr>
          <w:rStyle w:val="StyleUnderline"/>
          <w:highlight w:val="cyan"/>
        </w:rPr>
        <w:t>pushing back</w:t>
      </w:r>
      <w:r w:rsidRPr="00711E3F">
        <w:rPr>
          <w:rStyle w:val="StyleUnderline"/>
        </w:rPr>
        <w:t xml:space="preserve"> harder than ever </w:t>
      </w:r>
      <w:r w:rsidRPr="002F17FD">
        <w:rPr>
          <w:rStyle w:val="StyleUnderline"/>
          <w:highlight w:val="cyan"/>
        </w:rPr>
        <w:t>against China’s joint venture requirement for companies headquartered outside its borders</w:t>
      </w:r>
      <w:r w:rsidRPr="00711E3F">
        <w:rPr>
          <w:rStyle w:val="StyleUnderline"/>
        </w:rPr>
        <w:t xml:space="preserve"> that want to access certain sectors in China. </w:t>
      </w:r>
      <w:r w:rsidRPr="002F17FD">
        <w:rPr>
          <w:rStyle w:val="StyleUnderline"/>
          <w:highlight w:val="cyan"/>
        </w:rPr>
        <w:t>American leaders also want to bring jobs back to the US</w:t>
      </w:r>
      <w:r>
        <w:t xml:space="preserve"> and balance the trade deficit. This stance was evident during the previous Democratic administration, and it sharpened over the last couple of years under Republican President Donald Trump. There are currently around 300 bills in Congress related to China. This desire to be stricter with China isn’t likely to change with the US election in November, considering public remarks from leaders of both political parties. Meanwhile, China’s leaders want to sustain growth of its gross domestic product and ensure a secure and controllable technology supply chain. China’s leaders also wish to build a thriving indigenous technology sector. This aspiration has grown stronger after recent sanctions by the US. The focus is driven both by supply assurance and security goals. Supply assurance: Chinese leaders would like to decrease the country’s reliance on external suppliers of semiconductors, hardware and software, by having “good enough” local alternatives. Security: After Edward Snowden leaked information about NSA spying programs, China’s leaders have worried about depending on US-based technologies for critical infrastructure. Recent events have only reinforced China’s need for a secure technology source, including the US placing Huawei Technologies and ZTE on the Entity List, and restricting </w:t>
      </w:r>
      <w:proofErr w:type="spellStart"/>
      <w:r>
        <w:t>HiSilicon’s</w:t>
      </w:r>
      <w:proofErr w:type="spellEnd"/>
      <w:r>
        <w:t xml:space="preserve"> access to Taiwan Semiconductor Manufacturing Company’s (TSMC) leading-edge technology. In the long term, the US wants to maintain its technology leadership position, and China wants to rise to that level. But </w:t>
      </w:r>
      <w:r w:rsidRPr="002F17FD">
        <w:rPr>
          <w:rStyle w:val="StyleUnderline"/>
          <w:highlight w:val="cyan"/>
        </w:rPr>
        <w:t xml:space="preserve">the </w:t>
      </w:r>
      <w:r w:rsidRPr="002F17FD">
        <w:rPr>
          <w:rStyle w:val="Emphasis"/>
          <w:highlight w:val="cyan"/>
        </w:rPr>
        <w:t>political maneuvering and growing momentum</w:t>
      </w:r>
      <w:r w:rsidRPr="002F17FD">
        <w:rPr>
          <w:rStyle w:val="StyleUnderline"/>
          <w:highlight w:val="cyan"/>
        </w:rPr>
        <w:t xml:space="preserve"> toward </w:t>
      </w:r>
      <w:r w:rsidRPr="002F17FD">
        <w:rPr>
          <w:rStyle w:val="Emphasis"/>
          <w:highlight w:val="cyan"/>
        </w:rPr>
        <w:t>decoupling</w:t>
      </w:r>
      <w:r w:rsidRPr="002F17FD">
        <w:rPr>
          <w:rStyle w:val="StyleUnderline"/>
          <w:highlight w:val="cyan"/>
        </w:rPr>
        <w:t xml:space="preserve"> are pushing technology </w:t>
      </w:r>
      <w:r w:rsidRPr="002F17FD">
        <w:rPr>
          <w:rStyle w:val="Emphasis"/>
          <w:highlight w:val="cyan"/>
        </w:rPr>
        <w:t>exec</w:t>
      </w:r>
      <w:r w:rsidRPr="00711E3F">
        <w:rPr>
          <w:rStyle w:val="StyleUnderline"/>
        </w:rPr>
        <w:t>utive</w:t>
      </w:r>
      <w:r w:rsidRPr="002F17FD">
        <w:rPr>
          <w:rStyle w:val="Emphasis"/>
          <w:highlight w:val="cyan"/>
        </w:rPr>
        <w:t>s</w:t>
      </w:r>
      <w:r w:rsidRPr="00711E3F">
        <w:rPr>
          <w:rStyle w:val="StyleUnderline"/>
        </w:rPr>
        <w:t xml:space="preserve"> </w:t>
      </w:r>
      <w:r w:rsidRPr="002F17FD">
        <w:rPr>
          <w:rStyle w:val="StyleUnderline"/>
          <w:highlight w:val="cyan"/>
        </w:rPr>
        <w:t>in China, the US and around the world to reevaluate</w:t>
      </w:r>
      <w:r>
        <w:t xml:space="preserve"> their global strategies.</w:t>
      </w:r>
    </w:p>
    <w:p w14:paraId="0E8A0B07" w14:textId="77777777" w:rsidR="00DA6930" w:rsidRDefault="00DA6930" w:rsidP="00DA6930">
      <w:pPr>
        <w:pStyle w:val="Heading2"/>
      </w:pPr>
      <w:r>
        <w:t>Advantage 1</w:t>
      </w:r>
    </w:p>
    <w:p w14:paraId="655B3B5B" w14:textId="77777777" w:rsidR="00DA6930" w:rsidRPr="005A383B" w:rsidRDefault="00DA6930" w:rsidP="00DA6930">
      <w:pPr>
        <w:pStyle w:val="Heading4"/>
      </w:pPr>
      <w:proofErr w:type="spellStart"/>
      <w:r>
        <w:t>Prolif</w:t>
      </w:r>
      <w:proofErr w:type="spellEnd"/>
      <w:r>
        <w:t xml:space="preserve"> would turn Iran into a pariah---they want economic relief, not war. </w:t>
      </w:r>
    </w:p>
    <w:p w14:paraId="7800FE54" w14:textId="77777777" w:rsidR="00DA6930" w:rsidRPr="005A383B" w:rsidRDefault="00DA6930" w:rsidP="00DA6930">
      <w:r w:rsidRPr="005A383B">
        <w:rPr>
          <w:rStyle w:val="Style13ptBold"/>
        </w:rPr>
        <w:t>Axe 21</w:t>
      </w:r>
      <w:r>
        <w:t xml:space="preserve">, Forbes writer. Citing Jeffrey Lewis, an arms-control expert at the Middlebury Institute of International Studies (David Axe, 2-9-2021, "Iran Is Close </w:t>
      </w:r>
      <w:proofErr w:type="gramStart"/>
      <w:r>
        <w:t>To</w:t>
      </w:r>
      <w:proofErr w:type="gramEnd"/>
      <w:r>
        <w:t xml:space="preserve"> Getting An Atomic Bomb—But It Could Still Choose To Stop", </w:t>
      </w:r>
      <w:r w:rsidRPr="005A383B">
        <w:rPr>
          <w:i/>
          <w:iCs/>
        </w:rPr>
        <w:t>Forbes</w:t>
      </w:r>
      <w:r>
        <w:t>, https://www.forbes.com/sites/davidaxe/2021/02/09/iran-is-close-to-getting-an-atomic-bomb-but-it-could-still-choose-not-to/?sh=4281e2c9565f)</w:t>
      </w:r>
    </w:p>
    <w:p w14:paraId="5929C869" w14:textId="77777777" w:rsidR="00DA6930" w:rsidRPr="005A383B" w:rsidRDefault="00DA6930" w:rsidP="00DA6930">
      <w:r w:rsidRPr="005A383B">
        <w:t xml:space="preserve">The administration of President Joe Biden is working to bring Iran back to compliance with the 2015 accord limiting the country’s nuclear-weapons development. Ultimately, </w:t>
      </w:r>
      <w:r w:rsidRPr="005A383B">
        <w:rPr>
          <w:rStyle w:val="StyleUnderline"/>
        </w:rPr>
        <w:t xml:space="preserve">it’s up to the regime in Tehran to make a choice. Go nuclear—or don’t. It’s </w:t>
      </w:r>
      <w:r w:rsidRPr="005A383B">
        <w:rPr>
          <w:rStyle w:val="Emphasis"/>
        </w:rPr>
        <w:t>not a foregone conclusion</w:t>
      </w:r>
      <w:r w:rsidRPr="005A383B">
        <w:rPr>
          <w:rStyle w:val="StyleUnderline"/>
        </w:rPr>
        <w:t xml:space="preserve"> that Iran’s leaders will choose nuclearization. </w:t>
      </w:r>
      <w:r w:rsidRPr="000B6C97">
        <w:rPr>
          <w:rStyle w:val="StyleUnderline"/>
          <w:highlight w:val="cyan"/>
        </w:rPr>
        <w:t>There’s precedent for a country to develop</w:t>
      </w:r>
      <w:r w:rsidRPr="005A383B">
        <w:rPr>
          <w:rStyle w:val="StyleUnderline"/>
        </w:rPr>
        <w:t xml:space="preserve"> all the </w:t>
      </w:r>
      <w:r w:rsidRPr="000B6C97">
        <w:rPr>
          <w:rStyle w:val="StyleUnderline"/>
          <w:highlight w:val="cyan"/>
        </w:rPr>
        <w:t>key tech</w:t>
      </w:r>
      <w:r w:rsidRPr="005A383B">
        <w:rPr>
          <w:rStyle w:val="StyleUnderline"/>
        </w:rPr>
        <w:t xml:space="preserve">nologies for atomic weapons </w:t>
      </w:r>
      <w:r w:rsidRPr="000B6C97">
        <w:rPr>
          <w:rStyle w:val="StyleUnderline"/>
          <w:highlight w:val="cyan"/>
        </w:rPr>
        <w:t>and</w:t>
      </w:r>
      <w:r w:rsidRPr="005A383B">
        <w:rPr>
          <w:rStyle w:val="StyleUnderline"/>
        </w:rPr>
        <w:t xml:space="preserve"> still </w:t>
      </w:r>
      <w:r w:rsidRPr="000B6C97">
        <w:rPr>
          <w:rStyle w:val="StyleUnderline"/>
          <w:highlight w:val="cyan"/>
        </w:rPr>
        <w:t>opt not to field them</w:t>
      </w:r>
      <w:r w:rsidRPr="005A383B">
        <w:t xml:space="preserve">. In the late 1960s, </w:t>
      </w:r>
      <w:r w:rsidRPr="005A383B">
        <w:rPr>
          <w:rStyle w:val="StyleUnderline"/>
        </w:rPr>
        <w:t>Japan faced the same choice Iran faces today</w:t>
      </w:r>
      <w:r w:rsidRPr="005A383B">
        <w:t xml:space="preserve"> ... </w:t>
      </w:r>
      <w:r w:rsidRPr="005A383B">
        <w:rPr>
          <w:rStyle w:val="StyleUnderline"/>
        </w:rPr>
        <w:t>and</w:t>
      </w:r>
      <w:r w:rsidRPr="005A383B">
        <w:t xml:space="preserve"> ultimately </w:t>
      </w:r>
      <w:r w:rsidRPr="005A383B">
        <w:rPr>
          <w:rStyle w:val="StyleUnderline"/>
        </w:rPr>
        <w:t>said no to nukes</w:t>
      </w:r>
      <w:r w:rsidRPr="005A383B">
        <w:t>. “</w:t>
      </w:r>
      <w:r w:rsidRPr="005A383B">
        <w:rPr>
          <w:rStyle w:val="StyleUnderline"/>
        </w:rPr>
        <w:t>Iran</w:t>
      </w:r>
      <w:r w:rsidRPr="005A383B">
        <w:t xml:space="preserve"> might end up like North Korea with a growing nuclear arsenal, but if we are lucky it </w:t>
      </w:r>
      <w:r w:rsidRPr="005A383B">
        <w:rPr>
          <w:rStyle w:val="StyleUnderline"/>
        </w:rPr>
        <w:t xml:space="preserve">might prefer to be more like </w:t>
      </w:r>
      <w:r w:rsidRPr="005A383B">
        <w:rPr>
          <w:rStyle w:val="Emphasis"/>
        </w:rPr>
        <w:t>Japan</w:t>
      </w:r>
      <w:r w:rsidRPr="005A383B">
        <w:t>—</w:t>
      </w:r>
      <w:r w:rsidRPr="005A383B">
        <w:rPr>
          <w:rStyle w:val="StyleUnderline"/>
        </w:rPr>
        <w:t xml:space="preserve">satisfied with the </w:t>
      </w:r>
      <w:r w:rsidRPr="005A383B">
        <w:rPr>
          <w:rStyle w:val="Emphasis"/>
        </w:rPr>
        <w:t>capability</w:t>
      </w:r>
      <w:r w:rsidRPr="005A383B">
        <w:t xml:space="preserve"> </w:t>
      </w:r>
      <w:r w:rsidRPr="005A383B">
        <w:rPr>
          <w:rStyle w:val="StyleUnderline"/>
        </w:rPr>
        <w:t>in its back pocket</w:t>
      </w:r>
      <w:r w:rsidRPr="005A383B">
        <w:t xml:space="preserve">,” said Jeffrey Lewis, an arms-control expert at the Middlebury Institute of International Studies in California. The Joint Comprehensive Plan of Action—the deal the administration of President Barack Obama negotiated with Iran, China, France, Germany, Russia, the United Kingdom and the European Union back in 2015—capped Iran’s nuclear-weapons development in exchange for relief from economic sanctions. The JCPOA was working when, in 2018, President Donald Trump unilaterally withdrew the United States from the agreement as part of a broader assault by Trump’s administration on arms-control regimes and Obama’s diplomatic legacy. Trump reimposed the sanctions on Iran that Obama had lifted. With the JCPOA slowly collapsing, Iran resumed work on its nukes. In early January, Iranian foreign minister Mohammad Javad Zarif announced that the country’s scientists had enriched uranium to 20 percent. That’s one stage of enrichment below what’s required to produce weapons-grade uranium. The JCPAO allows Iran to enrich uranium no higher than four percent, a level adequate to fuel a nuclear power plant. A few weeks later, Iran’s Revolutionary Guard Corps launched its first </w:t>
      </w:r>
      <w:proofErr w:type="spellStart"/>
      <w:r w:rsidRPr="005A383B">
        <w:t>Zuljanah</w:t>
      </w:r>
      <w:proofErr w:type="spellEnd"/>
      <w:r w:rsidRPr="005A383B">
        <w:t xml:space="preserve"> space launch vehicle, an 84-foot, three-stage rocket with a new solid-fuel engine in its first and second stages and a liquid-fuel engine in its third stage. The rocket can loft a 500-pound payload as high as 310 miles, according to the Iranian government. If you bent the </w:t>
      </w:r>
      <w:proofErr w:type="spellStart"/>
      <w:r w:rsidRPr="005A383B">
        <w:t>Zuljanah’s</w:t>
      </w:r>
      <w:proofErr w:type="spellEnd"/>
      <w:r w:rsidRPr="005A383B">
        <w:t xml:space="preserve"> trajectory, aiming for distance rather than height, you could carry a one-ton warhead as far as 3,100 miles, Lewis estimated. A weaponized </w:t>
      </w:r>
      <w:proofErr w:type="spellStart"/>
      <w:r w:rsidRPr="005A383B">
        <w:t>Zuljanah</w:t>
      </w:r>
      <w:proofErr w:type="spellEnd"/>
      <w:r w:rsidRPr="005A383B">
        <w:t xml:space="preserve"> could strike targets as far away as China and the United Kingdom. The enrichment </w:t>
      </w:r>
      <w:proofErr w:type="gramStart"/>
      <w:r w:rsidRPr="005A383B">
        <w:t>move</w:t>
      </w:r>
      <w:proofErr w:type="gramEnd"/>
      <w:r w:rsidRPr="005A383B">
        <w:t xml:space="preserve"> and the </w:t>
      </w:r>
      <w:proofErr w:type="spellStart"/>
      <w:r w:rsidRPr="005A383B">
        <w:t>Zuljanah</w:t>
      </w:r>
      <w:proofErr w:type="spellEnd"/>
      <w:r w:rsidRPr="005A383B">
        <w:t xml:space="preserve"> launch together amount to a naked attempt by officials in Tehran to leverage their emerging nuclear technology for sanctions-relief. “Our measures are fully reversible upon full compliance by all,” Zarif stated. In other words, Iran has signaled it will halt its nuclearization effort ... if the United States lifts the Trump-era sanctions. The Biden administration’s position is clear. It wants to restore the JCPOA and stop Iran from getting an atom bomb. “We would like to make sure that we reestablish some of the parameters and constraints around the program that have fallen away over the course of the past two years,” said Jake Sullivan, Biden’s national security advisor. But Biden wants Tehran to make the first move. “If Iran comes back into full compliance with the obligations under the JCPOA ... the United States would do the same, and then use that as a platform to build a longer and stronger agreement that also addresses other areas of concern,” Jen Psaki, the White House press secretary, said on Friday. Consider it a game of diplomatic chicken. Which party will move first—and risk weakening its negotiating position? </w:t>
      </w:r>
      <w:r w:rsidRPr="005A383B">
        <w:rPr>
          <w:rStyle w:val="StyleUnderline"/>
        </w:rPr>
        <w:t xml:space="preserve">It’s not inconceivable that </w:t>
      </w:r>
      <w:r w:rsidRPr="000B6C97">
        <w:rPr>
          <w:rStyle w:val="Emphasis"/>
          <w:highlight w:val="cyan"/>
        </w:rPr>
        <w:t>Iran might budge first</w:t>
      </w:r>
      <w:r w:rsidRPr="005A383B">
        <w:rPr>
          <w:rStyle w:val="StyleUnderline"/>
        </w:rPr>
        <w:t xml:space="preserve">. </w:t>
      </w:r>
      <w:r w:rsidRPr="005A383B">
        <w:t xml:space="preserve">Countries rarely surrender—or even freeze—major new strategic technologies once they’ve developed them. That’s why North Korea, a nuclear state since 2006, has proved to be such a vexing diplomatic problem for the rest of the world. There are exceptions, of course. One of them, </w:t>
      </w:r>
      <w:r w:rsidRPr="005A383B">
        <w:rPr>
          <w:rStyle w:val="StyleUnderline"/>
        </w:rPr>
        <w:t>Japan</w:t>
      </w:r>
      <w:r w:rsidRPr="005A383B">
        <w:t xml:space="preserve">, </w:t>
      </w:r>
      <w:r w:rsidRPr="005A383B">
        <w:rPr>
          <w:rStyle w:val="StyleUnderline"/>
        </w:rPr>
        <w:t>could illuminate the current crisis</w:t>
      </w:r>
      <w:r w:rsidRPr="005A383B">
        <w:t xml:space="preserve">. Japan, the first and so-far-only target of an atomic attack, might seem like an unlikely nuclear power. But in the late 1960s, Tokyo considered developing atomic weapons. Technically, it wouldn’t have been difficult. </w:t>
      </w:r>
      <w:r w:rsidRPr="005A383B">
        <w:rPr>
          <w:rStyle w:val="StyleUnderline"/>
        </w:rPr>
        <w:t>Japan</w:t>
      </w:r>
      <w:r w:rsidRPr="005A383B">
        <w:t xml:space="preserve"> already </w:t>
      </w:r>
      <w:r w:rsidRPr="005A383B">
        <w:rPr>
          <w:rStyle w:val="StyleUnderline"/>
        </w:rPr>
        <w:t>possessed all the key technologies</w:t>
      </w:r>
      <w:r w:rsidRPr="005A383B">
        <w:t xml:space="preserve">—the fruits of a strong domestic nuclear-power and rocket industries. But there were, and still are, strong cultural and political impulses against atomic weapons in Japan. And besides, as long as Japan and the United States are close allies, America’s own nuclear deterrent helps to protect Japan. Tokyo decided not to go nuclear. But every few years, the nuclear question reappears in Japanese media—a healthy reminder that politics, not technology, keeps Japan out of the atomic camp. </w:t>
      </w:r>
      <w:r w:rsidRPr="004A7A15">
        <w:t xml:space="preserve">There’s reason to hope </w:t>
      </w:r>
      <w:r w:rsidRPr="004A7A15">
        <w:rPr>
          <w:rStyle w:val="StyleUnderline"/>
        </w:rPr>
        <w:t xml:space="preserve">Iran might </w:t>
      </w:r>
      <w:r w:rsidRPr="004A7A15">
        <w:rPr>
          <w:rStyle w:val="Emphasis"/>
        </w:rPr>
        <w:t>follow the same path</w:t>
      </w:r>
      <w:r w:rsidRPr="004A7A15">
        <w:rPr>
          <w:rStyle w:val="StyleUnderline"/>
        </w:rPr>
        <w:t xml:space="preserve"> Japan did. Despite having developed all the key technologies for a nuclear weapon, Tehran could stop short of actually building one.</w:t>
      </w:r>
      <w:r w:rsidRPr="005A383B">
        <w:rPr>
          <w:rStyle w:val="StyleUnderline"/>
        </w:rPr>
        <w:t xml:space="preserve"> </w:t>
      </w:r>
      <w:r w:rsidRPr="000B6C97">
        <w:rPr>
          <w:rStyle w:val="StyleUnderline"/>
          <w:highlight w:val="cyan"/>
        </w:rPr>
        <w:t>Going nuclear</w:t>
      </w:r>
      <w:r w:rsidRPr="005A383B">
        <w:rPr>
          <w:rStyle w:val="StyleUnderline"/>
        </w:rPr>
        <w:t xml:space="preserve"> this late in the atomic age </w:t>
      </w:r>
      <w:r w:rsidRPr="000B6C97">
        <w:rPr>
          <w:rStyle w:val="StyleUnderline"/>
          <w:highlight w:val="cyan"/>
        </w:rPr>
        <w:t xml:space="preserve">can have </w:t>
      </w:r>
      <w:r w:rsidRPr="000B6C97">
        <w:rPr>
          <w:rStyle w:val="Emphasis"/>
          <w:highlight w:val="cyan"/>
        </w:rPr>
        <w:t>deep and lasting economic effects</w:t>
      </w:r>
      <w:r w:rsidRPr="005A383B">
        <w:rPr>
          <w:rStyle w:val="StyleUnderline"/>
        </w:rPr>
        <w:t xml:space="preserve">, as </w:t>
      </w:r>
      <w:r w:rsidRPr="000B6C97">
        <w:rPr>
          <w:rStyle w:val="StyleUnderline"/>
          <w:highlight w:val="cyan"/>
        </w:rPr>
        <w:t xml:space="preserve">the world </w:t>
      </w:r>
      <w:r w:rsidRPr="000B6C97">
        <w:rPr>
          <w:rStyle w:val="Emphasis"/>
          <w:highlight w:val="cyan"/>
        </w:rPr>
        <w:t>isolates and contains</w:t>
      </w:r>
      <w:r w:rsidRPr="000B6C97">
        <w:rPr>
          <w:rStyle w:val="StyleUnderline"/>
          <w:highlight w:val="cyan"/>
        </w:rPr>
        <w:t xml:space="preserve"> rogue</w:t>
      </w:r>
      <w:r w:rsidRPr="005A383B">
        <w:rPr>
          <w:rStyle w:val="StyleUnderline"/>
        </w:rPr>
        <w:t xml:space="preserve"> atomic </w:t>
      </w:r>
      <w:r w:rsidRPr="000B6C97">
        <w:rPr>
          <w:rStyle w:val="StyleUnderline"/>
          <w:highlight w:val="cyan"/>
        </w:rPr>
        <w:t>powers</w:t>
      </w:r>
      <w:r w:rsidRPr="005A383B">
        <w:rPr>
          <w:rStyle w:val="StyleUnderline"/>
        </w:rPr>
        <w:t xml:space="preserve"> by way of permanent sanctions. </w:t>
      </w:r>
      <w:r w:rsidRPr="005A383B">
        <w:t xml:space="preserve">Look at what has happened to </w:t>
      </w:r>
      <w:r w:rsidRPr="000B6C97">
        <w:rPr>
          <w:rStyle w:val="StyleUnderline"/>
          <w:highlight w:val="cyan"/>
        </w:rPr>
        <w:t>No</w:t>
      </w:r>
      <w:r w:rsidRPr="005A383B">
        <w:rPr>
          <w:rStyle w:val="StyleUnderline"/>
        </w:rPr>
        <w:t xml:space="preserve">rth </w:t>
      </w:r>
      <w:r w:rsidRPr="000B6C97">
        <w:rPr>
          <w:rStyle w:val="StyleUnderline"/>
          <w:highlight w:val="cyan"/>
        </w:rPr>
        <w:t>Ko</w:t>
      </w:r>
      <w:r w:rsidRPr="005A383B">
        <w:rPr>
          <w:rStyle w:val="StyleUnderline"/>
        </w:rPr>
        <w:t>rea</w:t>
      </w:r>
      <w:r w:rsidRPr="005A383B">
        <w:t xml:space="preserve">. Yes, the regime in Pyongyang </w:t>
      </w:r>
      <w:r w:rsidRPr="005A383B">
        <w:rPr>
          <w:rStyle w:val="StyleUnderline"/>
        </w:rPr>
        <w:t xml:space="preserve">has nukes. But it also </w:t>
      </w:r>
      <w:r w:rsidRPr="000B6C97">
        <w:rPr>
          <w:rStyle w:val="StyleUnderline"/>
          <w:highlight w:val="cyan"/>
        </w:rPr>
        <w:t xml:space="preserve">is </w:t>
      </w:r>
      <w:r w:rsidRPr="002D084C">
        <w:rPr>
          <w:rStyle w:val="StyleUnderline"/>
          <w:highlight w:val="cyan"/>
        </w:rPr>
        <w:t>a</w:t>
      </w:r>
      <w:r w:rsidRPr="002D084C">
        <w:rPr>
          <w:rStyle w:val="StyleUnderline"/>
        </w:rPr>
        <w:t xml:space="preserve"> </w:t>
      </w:r>
      <w:r w:rsidRPr="000B6C97">
        <w:rPr>
          <w:rStyle w:val="Emphasis"/>
          <w:highlight w:val="cyan"/>
        </w:rPr>
        <w:t xml:space="preserve">pariah </w:t>
      </w:r>
      <w:r w:rsidRPr="002D084C">
        <w:rPr>
          <w:rStyle w:val="Emphasis"/>
        </w:rPr>
        <w:t>state</w:t>
      </w:r>
      <w:r w:rsidRPr="005A383B">
        <w:rPr>
          <w:rStyle w:val="StyleUnderline"/>
        </w:rPr>
        <w:t xml:space="preserve"> with minimal access to global markets. As long as </w:t>
      </w:r>
      <w:r w:rsidRPr="000B6C97">
        <w:rPr>
          <w:rStyle w:val="StyleUnderline"/>
          <w:highlight w:val="cyan"/>
        </w:rPr>
        <w:t>Iran</w:t>
      </w:r>
      <w:r w:rsidRPr="005A383B">
        <w:rPr>
          <w:rStyle w:val="StyleUnderline"/>
        </w:rPr>
        <w:t xml:space="preserve"> stops short of full nuclearization, it </w:t>
      </w:r>
      <w:r w:rsidRPr="000B6C97">
        <w:rPr>
          <w:rStyle w:val="StyleUnderline"/>
          <w:highlight w:val="cyan"/>
        </w:rPr>
        <w:t xml:space="preserve">can </w:t>
      </w:r>
      <w:r w:rsidRPr="002D084C">
        <w:rPr>
          <w:rStyle w:val="StyleUnderline"/>
        </w:rPr>
        <w:t xml:space="preserve">hope to </w:t>
      </w:r>
      <w:r w:rsidRPr="000B6C97">
        <w:rPr>
          <w:rStyle w:val="StyleUnderline"/>
          <w:highlight w:val="cyan"/>
        </w:rPr>
        <w:t>rejoin the</w:t>
      </w:r>
      <w:r w:rsidRPr="00346B2E">
        <w:rPr>
          <w:rStyle w:val="StyleUnderline"/>
        </w:rPr>
        <w:t xml:space="preserve"> world </w:t>
      </w:r>
      <w:r w:rsidRPr="000B6C97">
        <w:rPr>
          <w:rStyle w:val="StyleUnderline"/>
          <w:highlight w:val="cyan"/>
        </w:rPr>
        <w:t>economy</w:t>
      </w:r>
      <w:r w:rsidRPr="005A383B">
        <w:rPr>
          <w:rStyle w:val="StyleUnderline"/>
        </w:rPr>
        <w:t xml:space="preserve"> </w:t>
      </w:r>
      <w:proofErr w:type="spellStart"/>
      <w:r w:rsidRPr="005A383B">
        <w:rPr>
          <w:rStyle w:val="StyleUnderline"/>
        </w:rPr>
        <w:t>some day</w:t>
      </w:r>
      <w:proofErr w:type="spellEnd"/>
      <w:r w:rsidRPr="005A383B">
        <w:rPr>
          <w:rStyle w:val="StyleUnderline"/>
        </w:rPr>
        <w:t>—and end up more like Japan</w:t>
      </w:r>
      <w:r w:rsidRPr="005A383B">
        <w:t xml:space="preserve"> than North Korea. There are </w:t>
      </w:r>
      <w:r w:rsidRPr="002D084C">
        <w:t xml:space="preserve">hints that </w:t>
      </w:r>
      <w:r w:rsidRPr="002D084C">
        <w:rPr>
          <w:rStyle w:val="Emphasis"/>
        </w:rPr>
        <w:t>key members of the Iranian regime</w:t>
      </w:r>
      <w:r w:rsidRPr="002D084C">
        <w:rPr>
          <w:rStyle w:val="StyleUnderline"/>
        </w:rPr>
        <w:t xml:space="preserve"> favor the former</w:t>
      </w:r>
      <w:r w:rsidRPr="002D084C">
        <w:t xml:space="preserve">. Consider that Ali </w:t>
      </w:r>
      <w:r w:rsidRPr="002D084C">
        <w:rPr>
          <w:rStyle w:val="StyleUnderline"/>
        </w:rPr>
        <w:t>Khamenei, Iran’s supreme leader, ordered the military to limit the range of its most powerful rockets to just 1,</w:t>
      </w:r>
      <w:r w:rsidRPr="005A383B">
        <w:rPr>
          <w:rStyle w:val="StyleUnderline"/>
        </w:rPr>
        <w:t>250 miles</w:t>
      </w:r>
      <w:r w:rsidRPr="005A383B">
        <w:t>—</w:t>
      </w:r>
      <w:r w:rsidRPr="005A383B">
        <w:rPr>
          <w:rStyle w:val="StyleUnderline"/>
        </w:rPr>
        <w:t>and also directed the IRGC to deploy its new solid-fuel engine in a space launcher rather than a weapon</w:t>
      </w:r>
      <w:r w:rsidRPr="005A383B">
        <w:t xml:space="preserve">. As with Japan, </w:t>
      </w:r>
      <w:r w:rsidRPr="000B6C97">
        <w:rPr>
          <w:rStyle w:val="StyleUnderline"/>
          <w:highlight w:val="cyan"/>
        </w:rPr>
        <w:t>it might be enough</w:t>
      </w:r>
      <w:r w:rsidRPr="004A7A15">
        <w:rPr>
          <w:rStyle w:val="StyleUnderline"/>
        </w:rPr>
        <w:t xml:space="preserve"> for Iran </w:t>
      </w:r>
      <w:r w:rsidRPr="000B6C97">
        <w:rPr>
          <w:rStyle w:val="StyleUnderline"/>
          <w:highlight w:val="cyan"/>
        </w:rPr>
        <w:t xml:space="preserve">that it </w:t>
      </w:r>
      <w:r w:rsidRPr="000B6C97">
        <w:rPr>
          <w:rStyle w:val="Emphasis"/>
          <w:highlight w:val="cyan"/>
        </w:rPr>
        <w:t>can</w:t>
      </w:r>
      <w:r w:rsidRPr="000B6C97">
        <w:rPr>
          <w:rStyle w:val="StyleUnderline"/>
          <w:highlight w:val="cyan"/>
        </w:rPr>
        <w:t xml:space="preserve"> develop nukes</w:t>
      </w:r>
      <w:r w:rsidRPr="005A383B">
        <w:t xml:space="preserve">. If Tehran is inclined to trade warheads for economic benefits, then the </w:t>
      </w:r>
      <w:r w:rsidRPr="002D084C">
        <w:rPr>
          <w:rStyle w:val="StyleUnderline"/>
        </w:rPr>
        <w:t>Biden</w:t>
      </w:r>
      <w:r w:rsidRPr="002D084C">
        <w:t xml:space="preserve"> administration </w:t>
      </w:r>
      <w:r w:rsidRPr="002D084C">
        <w:rPr>
          <w:rStyle w:val="StyleUnderline"/>
        </w:rPr>
        <w:t xml:space="preserve">can afford to </w:t>
      </w:r>
      <w:r w:rsidRPr="002D084C">
        <w:rPr>
          <w:rStyle w:val="Emphasis"/>
        </w:rPr>
        <w:t>stand firm and wait for Iran to move first</w:t>
      </w:r>
      <w:r w:rsidRPr="002D084C">
        <w:rPr>
          <w:rStyle w:val="StyleUnderline"/>
        </w:rPr>
        <w:t xml:space="preserve"> toward compliance with the 2015 deal.</w:t>
      </w:r>
      <w:r w:rsidRPr="005A383B">
        <w:rPr>
          <w:rStyle w:val="StyleUnderline"/>
        </w:rPr>
        <w:t xml:space="preserve"> </w:t>
      </w:r>
      <w:r w:rsidRPr="005A383B">
        <w:t xml:space="preserve">After all, </w:t>
      </w:r>
      <w:r w:rsidRPr="000B6C97">
        <w:rPr>
          <w:rStyle w:val="StyleUnderline"/>
          <w:highlight w:val="cyan"/>
        </w:rPr>
        <w:t>Tehran</w:t>
      </w:r>
      <w:r w:rsidRPr="005A383B">
        <w:rPr>
          <w:rStyle w:val="StyleUnderline"/>
        </w:rPr>
        <w:t>—</w:t>
      </w:r>
      <w:r w:rsidRPr="00346B2E">
        <w:rPr>
          <w:rStyle w:val="StyleUnderline"/>
        </w:rPr>
        <w:t xml:space="preserve">jealously </w:t>
      </w:r>
      <w:r w:rsidRPr="000B6C97">
        <w:rPr>
          <w:rStyle w:val="StyleUnderline"/>
          <w:highlight w:val="cyan"/>
        </w:rPr>
        <w:t>eyeing</w:t>
      </w:r>
      <w:r w:rsidRPr="004A7A15">
        <w:rPr>
          <w:rStyle w:val="StyleUnderline"/>
        </w:rPr>
        <w:t xml:space="preserve"> Tokyo’s </w:t>
      </w:r>
      <w:r w:rsidRPr="000B6C97">
        <w:rPr>
          <w:rStyle w:val="Emphasis"/>
          <w:highlight w:val="cyan"/>
        </w:rPr>
        <w:t>trade ties</w:t>
      </w:r>
      <w:r w:rsidRPr="005A383B">
        <w:rPr>
          <w:rStyle w:val="StyleUnderline"/>
        </w:rPr>
        <w:t xml:space="preserve">—might actually </w:t>
      </w:r>
      <w:r w:rsidRPr="000B6C97">
        <w:rPr>
          <w:rStyle w:val="Emphasis"/>
          <w:highlight w:val="cyan"/>
        </w:rPr>
        <w:t>prefer compliance</w:t>
      </w:r>
      <w:r w:rsidRPr="005A383B">
        <w:t>.</w:t>
      </w:r>
    </w:p>
    <w:p w14:paraId="32FA5390" w14:textId="77777777" w:rsidR="00DA6930" w:rsidRPr="001F2986" w:rsidRDefault="00DA6930" w:rsidP="00DA6930">
      <w:pPr>
        <w:pStyle w:val="Heading4"/>
        <w:rPr>
          <w:rFonts w:asciiTheme="minorHAnsi" w:hAnsiTheme="minorHAnsi" w:cstheme="minorHAnsi"/>
        </w:rPr>
      </w:pPr>
      <w:r w:rsidRPr="001F2986">
        <w:rPr>
          <w:rFonts w:asciiTheme="minorHAnsi" w:hAnsiTheme="minorHAnsi" w:cstheme="minorHAnsi"/>
        </w:rPr>
        <w:t xml:space="preserve">Won’t </w:t>
      </w:r>
      <w:proofErr w:type="spellStart"/>
      <w:r w:rsidRPr="001F2986">
        <w:rPr>
          <w:rFonts w:asciiTheme="minorHAnsi" w:hAnsiTheme="minorHAnsi" w:cstheme="minorHAnsi"/>
        </w:rPr>
        <w:t>prolif</w:t>
      </w:r>
      <w:proofErr w:type="spellEnd"/>
      <w:r w:rsidRPr="001F2986">
        <w:rPr>
          <w:rFonts w:asciiTheme="minorHAnsi" w:hAnsiTheme="minorHAnsi" w:cstheme="minorHAnsi"/>
        </w:rPr>
        <w:t xml:space="preserve">. </w:t>
      </w:r>
    </w:p>
    <w:p w14:paraId="486498F9" w14:textId="77777777" w:rsidR="00DA6930" w:rsidRPr="001F2986" w:rsidRDefault="00DA6930" w:rsidP="00DA6930">
      <w:pPr>
        <w:rPr>
          <w:rFonts w:asciiTheme="minorHAnsi" w:hAnsiTheme="minorHAnsi" w:cstheme="minorHAnsi"/>
        </w:rPr>
      </w:pPr>
      <w:r w:rsidRPr="001F2986">
        <w:rPr>
          <w:rStyle w:val="Style13ptBold"/>
          <w:rFonts w:asciiTheme="minorHAnsi" w:hAnsiTheme="minorHAnsi" w:cstheme="minorHAnsi"/>
        </w:rPr>
        <w:t>Indyk 20</w:t>
      </w:r>
      <w:r w:rsidRPr="001F2986">
        <w:rPr>
          <w:rFonts w:asciiTheme="minorHAnsi" w:hAnsiTheme="minorHAnsi" w:cstheme="minorHAnsi"/>
        </w:rPr>
        <w:t xml:space="preserve">, Distinguished fellow at the Council on Foreign Relations. He served as U.S. special envoy for Israeli-Palestinian negotiations in the Obama administration and as U.S. ambassador to Israel and assistant secretary of state for Near Eastern affairs in the Clinton administration. (Martin, 1-17-2020, "The Middle East Isn’t Worth It Anymore", </w:t>
      </w:r>
      <w:r w:rsidRPr="001F2986">
        <w:rPr>
          <w:rFonts w:asciiTheme="minorHAnsi" w:hAnsiTheme="minorHAnsi" w:cstheme="minorHAnsi"/>
          <w:i/>
          <w:iCs/>
        </w:rPr>
        <w:t>WSJ</w:t>
      </w:r>
      <w:r w:rsidRPr="001F2986">
        <w:rPr>
          <w:rFonts w:asciiTheme="minorHAnsi" w:hAnsiTheme="minorHAnsi" w:cstheme="minorHAnsi"/>
        </w:rPr>
        <w:t>, https://www.wsj.com/articles/the-middle-east-isnt-worth-it-anymore-11579277317)</w:t>
      </w:r>
    </w:p>
    <w:p w14:paraId="564D643E"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That leaves </w:t>
      </w:r>
      <w:r w:rsidRPr="000B6C97">
        <w:rPr>
          <w:rStyle w:val="StyleUnderline"/>
          <w:rFonts w:asciiTheme="minorHAnsi" w:hAnsiTheme="minorHAnsi" w:cstheme="minorHAnsi"/>
          <w:highlight w:val="cyan"/>
        </w:rPr>
        <w:t xml:space="preserve">Iran’s </w:t>
      </w:r>
      <w:r w:rsidRPr="000B6C97">
        <w:rPr>
          <w:rStyle w:val="Emphasis"/>
          <w:rFonts w:asciiTheme="minorHAnsi" w:hAnsiTheme="minorHAnsi" w:cstheme="minorHAnsi"/>
          <w:highlight w:val="cyan"/>
        </w:rPr>
        <w:t>nuclear program</w:t>
      </w:r>
      <w:r w:rsidRPr="001F2986">
        <w:rPr>
          <w:rFonts w:asciiTheme="minorHAnsi" w:hAnsiTheme="minorHAnsi" w:cstheme="minorHAnsi"/>
        </w:rPr>
        <w:t xml:space="preserve">. Preventing a nuclear arms race in the Middle East </w:t>
      </w:r>
      <w:r w:rsidRPr="000B6C97">
        <w:rPr>
          <w:rStyle w:val="StyleUnderline"/>
          <w:rFonts w:asciiTheme="minorHAnsi" w:hAnsiTheme="minorHAnsi" w:cstheme="minorHAnsi"/>
          <w:highlight w:val="cyan"/>
        </w:rPr>
        <w:t>does remain</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vital</w:t>
      </w:r>
      <w:r w:rsidRPr="001F2986">
        <w:rPr>
          <w:rStyle w:val="StyleUnderline"/>
          <w:rFonts w:asciiTheme="minorHAnsi" w:hAnsiTheme="minorHAnsi" w:cstheme="minorHAnsi"/>
        </w:rPr>
        <w:t xml:space="preserve"> U.S. interest</w:t>
      </w:r>
      <w:r w:rsidRPr="001F2986">
        <w:rPr>
          <w:rFonts w:asciiTheme="minorHAnsi" w:hAnsiTheme="minorHAnsi" w:cstheme="minorHAnsi"/>
        </w:rPr>
        <w:t xml:space="preserve">—the one current case where the U.S. might need to resort to war. </w:t>
      </w:r>
      <w:r w:rsidRPr="001F2986">
        <w:rPr>
          <w:rStyle w:val="StyleUnderline"/>
          <w:rFonts w:asciiTheme="minorHAnsi" w:hAnsiTheme="minorHAnsi" w:cstheme="minorHAnsi"/>
        </w:rPr>
        <w:t>But we should be wary of those who would rush to battle stations.</w:t>
      </w:r>
    </w:p>
    <w:p w14:paraId="720B8BEA" w14:textId="77777777" w:rsidR="00DA6930" w:rsidRPr="001F2986" w:rsidRDefault="00DA6930" w:rsidP="00DA6930">
      <w:pPr>
        <w:rPr>
          <w:rStyle w:val="StyleUnderline"/>
          <w:rFonts w:asciiTheme="minorHAnsi" w:hAnsiTheme="minorHAnsi" w:cstheme="minorHAnsi"/>
        </w:rPr>
      </w:pPr>
      <w:r w:rsidRPr="001F2986">
        <w:rPr>
          <w:rStyle w:val="StyleUnderline"/>
          <w:rFonts w:asciiTheme="minorHAnsi" w:hAnsiTheme="minorHAnsi" w:cstheme="minorHAnsi"/>
        </w:rPr>
        <w:t xml:space="preserve">Unlike North Korea or Pakistan, </w:t>
      </w:r>
      <w:r w:rsidRPr="000B6C97">
        <w:rPr>
          <w:rStyle w:val="StyleUnderline"/>
          <w:rFonts w:asciiTheme="minorHAnsi" w:hAnsiTheme="minorHAnsi" w:cstheme="minorHAnsi"/>
          <w:highlight w:val="cyan"/>
        </w:rPr>
        <w:t xml:space="preserve">Iran </w:t>
      </w:r>
      <w:r w:rsidRPr="000B6C97">
        <w:rPr>
          <w:rStyle w:val="Emphasis"/>
          <w:rFonts w:asciiTheme="minorHAnsi" w:hAnsiTheme="minorHAnsi" w:cstheme="minorHAnsi"/>
          <w:highlight w:val="cyan"/>
        </w:rPr>
        <w:t>doesn’t have 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U.S. sanctions are </w:t>
      </w:r>
      <w:r w:rsidRPr="000B6C97">
        <w:rPr>
          <w:rStyle w:val="Emphasis"/>
          <w:rFonts w:asciiTheme="minorHAnsi" w:hAnsiTheme="minorHAnsi" w:cstheme="minorHAnsi"/>
          <w:highlight w:val="cyan"/>
        </w:rPr>
        <w:t>choking Iran’s economy</w:t>
      </w:r>
      <w:r w:rsidRPr="000B6C97">
        <w:rPr>
          <w:rStyle w:val="StyleUnderline"/>
          <w:rFonts w:asciiTheme="minorHAnsi" w:hAnsiTheme="minorHAnsi" w:cstheme="minorHAnsi"/>
          <w:highlight w:val="cyan"/>
        </w:rPr>
        <w:t xml:space="preserve">, and the regime faces </w:t>
      </w:r>
      <w:r w:rsidRPr="000B6C97">
        <w:rPr>
          <w:rStyle w:val="Emphasis"/>
          <w:rFonts w:asciiTheme="minorHAnsi" w:hAnsiTheme="minorHAnsi" w:cstheme="minorHAnsi"/>
          <w:highlight w:val="cyan"/>
        </w:rPr>
        <w:t>growing internal dissent</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w:t>
      </w:r>
      <w:r w:rsidRPr="0094316F">
        <w:rPr>
          <w:rStyle w:val="Emphasis"/>
          <w:rFonts w:asciiTheme="minorHAnsi" w:hAnsiTheme="minorHAnsi" w:cstheme="minorHAnsi"/>
        </w:rPr>
        <w:t xml:space="preserve">regional </w:t>
      </w:r>
      <w:r w:rsidRPr="000B6C97">
        <w:rPr>
          <w:rStyle w:val="Emphasis"/>
          <w:rFonts w:asciiTheme="minorHAnsi" w:hAnsiTheme="minorHAnsi" w:cstheme="minorHAnsi"/>
          <w:highlight w:val="cyan"/>
        </w:rPr>
        <w:t>opposition</w:t>
      </w:r>
      <w:r w:rsidRPr="001F2986">
        <w:rPr>
          <w:rFonts w:asciiTheme="minorHAnsi" w:hAnsiTheme="minorHAnsi" w:cstheme="minorHAnsi"/>
        </w:rPr>
        <w:t xml:space="preserve">. Mr. </w:t>
      </w:r>
      <w:r w:rsidRPr="001F2986">
        <w:rPr>
          <w:rStyle w:val="StyleUnderline"/>
          <w:rFonts w:asciiTheme="minorHAnsi" w:hAnsiTheme="minorHAnsi" w:cstheme="minorHAnsi"/>
        </w:rPr>
        <w:t>Trump</w:t>
      </w:r>
      <w:r w:rsidRPr="001F2986">
        <w:rPr>
          <w:rFonts w:asciiTheme="minorHAnsi" w:hAnsiTheme="minorHAnsi" w:cstheme="minorHAnsi"/>
        </w:rPr>
        <w:t xml:space="preserve"> unwisely </w:t>
      </w:r>
      <w:r w:rsidRPr="001F2986">
        <w:rPr>
          <w:rStyle w:val="StyleUnderline"/>
          <w:rFonts w:asciiTheme="minorHAnsi" w:hAnsiTheme="minorHAnsi" w:cstheme="minorHAnsi"/>
        </w:rPr>
        <w:t xml:space="preserve">pulled out of the 2015 Iran nuclear deal, but </w:t>
      </w:r>
      <w:r w:rsidRPr="000B6C97">
        <w:rPr>
          <w:rStyle w:val="StyleUnderline"/>
          <w:rFonts w:asciiTheme="minorHAnsi" w:hAnsiTheme="minorHAnsi" w:cstheme="minorHAnsi"/>
          <w:highlight w:val="cyan"/>
        </w:rPr>
        <w:t xml:space="preserve">Iran’s leaders have </w:t>
      </w:r>
      <w:r w:rsidRPr="000B6C97">
        <w:rPr>
          <w:rStyle w:val="Emphasis"/>
          <w:rFonts w:asciiTheme="minorHAnsi" w:hAnsiTheme="minorHAnsi" w:cstheme="minorHAnsi"/>
          <w:highlight w:val="cyan"/>
        </w:rPr>
        <w:t>already expressed a willingness</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return to the negotiating table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clearly want to avoid</w:t>
      </w:r>
      <w:r w:rsidRPr="001F2986">
        <w:rPr>
          <w:rStyle w:val="StyleUnderline"/>
          <w:rFonts w:asciiTheme="minorHAnsi" w:hAnsiTheme="minorHAnsi" w:cstheme="minorHAnsi"/>
        </w:rPr>
        <w:t xml:space="preserve"> an escalating </w:t>
      </w:r>
      <w:r w:rsidRPr="000B6C97">
        <w:rPr>
          <w:rStyle w:val="StyleUnderline"/>
          <w:rFonts w:asciiTheme="minorHAnsi" w:hAnsiTheme="minorHAnsi" w:cstheme="minorHAnsi"/>
          <w:highlight w:val="cyan"/>
        </w:rPr>
        <w:t>conflict</w:t>
      </w:r>
      <w:r w:rsidRPr="001F2986">
        <w:rPr>
          <w:rStyle w:val="StyleUnderline"/>
          <w:rFonts w:asciiTheme="minorHAnsi" w:hAnsiTheme="minorHAnsi" w:cstheme="minorHAnsi"/>
        </w:rPr>
        <w:t>.</w:t>
      </w:r>
    </w:p>
    <w:p w14:paraId="400397B4" w14:textId="77777777" w:rsidR="00DA6930" w:rsidRDefault="00DA6930" w:rsidP="00DA6930">
      <w:pPr>
        <w:pStyle w:val="Heading3"/>
        <w:rPr>
          <w:rFonts w:asciiTheme="minorHAnsi" w:hAnsiTheme="minorHAnsi" w:cstheme="minorHAnsi"/>
        </w:rPr>
      </w:pPr>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---Israel-Iran War</w:t>
      </w:r>
    </w:p>
    <w:p w14:paraId="64DFAC6E" w14:textId="77777777" w:rsidR="00DA6930" w:rsidRPr="002813C8" w:rsidRDefault="00DA6930" w:rsidP="00DA6930">
      <w:pPr>
        <w:pStyle w:val="Heading4"/>
      </w:pPr>
      <w:r>
        <w:t>No Israel-Iran war---Iran knows that Israel would overreact and destroy them, which deters proliferation, and Israel knows it’s territorially surrounded which disincentives escalation---that’s Waqar.</w:t>
      </w:r>
    </w:p>
    <w:p w14:paraId="73E6E235" w14:textId="77777777" w:rsidR="00DA6930" w:rsidRPr="001F2986" w:rsidRDefault="00DA6930" w:rsidP="00DA6930">
      <w:pPr>
        <w:pStyle w:val="Heading4"/>
        <w:rPr>
          <w:rFonts w:asciiTheme="minorHAnsi" w:hAnsiTheme="minorHAnsi" w:cstheme="minorHAnsi"/>
        </w:rPr>
      </w:pPr>
      <w:r w:rsidRPr="001F2986">
        <w:rPr>
          <w:rFonts w:asciiTheme="minorHAnsi" w:hAnsiTheme="minorHAnsi" w:cstheme="minorHAnsi"/>
        </w:rPr>
        <w:t xml:space="preserve">Deterrence checks, and Israel’s rational. </w:t>
      </w:r>
    </w:p>
    <w:p w14:paraId="7B80FAD2" w14:textId="77777777" w:rsidR="00DA6930" w:rsidRPr="001F2986" w:rsidRDefault="00DA6930" w:rsidP="00DA6930">
      <w:pPr>
        <w:rPr>
          <w:rFonts w:asciiTheme="minorHAnsi" w:hAnsiTheme="minorHAnsi" w:cstheme="minorHAnsi"/>
        </w:rPr>
      </w:pPr>
      <w:r w:rsidRPr="001F2986">
        <w:rPr>
          <w:rStyle w:val="Style13ptBold"/>
          <w:rFonts w:asciiTheme="minorHAnsi" w:hAnsiTheme="minorHAnsi" w:cstheme="minorHAnsi"/>
        </w:rPr>
        <w:t>Carafano 18</w:t>
      </w:r>
      <w:r w:rsidRPr="001F2986">
        <w:rPr>
          <w:rFonts w:asciiTheme="minorHAnsi" w:hAnsiTheme="minorHAnsi" w:cstheme="minorHAnsi"/>
        </w:rPr>
        <w:t xml:space="preserve">, director of the Douglas and Sarah Allison Center for Foreign Policy Studies and Vice President of the Kathryn and Shelby </w:t>
      </w:r>
      <w:proofErr w:type="spellStart"/>
      <w:r w:rsidRPr="001F2986">
        <w:rPr>
          <w:rFonts w:asciiTheme="minorHAnsi" w:hAnsiTheme="minorHAnsi" w:cstheme="minorHAnsi"/>
        </w:rPr>
        <w:t>Cullom</w:t>
      </w:r>
      <w:proofErr w:type="spellEnd"/>
      <w:r w:rsidRPr="001F2986">
        <w:rPr>
          <w:rFonts w:asciiTheme="minorHAnsi" w:hAnsiTheme="minorHAnsi" w:cstheme="minorHAnsi"/>
        </w:rPr>
        <w:t xml:space="preserve"> Davis Institute for International Studies at The Heritage Foundation. (James Jay, 4/5/18, "Pro-Con: Should the U.S. allow Israel to make preemptive strikes against Iran’s missile sites?", </w:t>
      </w:r>
      <w:r w:rsidRPr="001F2986">
        <w:rPr>
          <w:rFonts w:asciiTheme="minorHAnsi" w:hAnsiTheme="minorHAnsi" w:cstheme="minorHAnsi"/>
          <w:i/>
          <w:iCs/>
        </w:rPr>
        <w:t>Tri-</w:t>
      </w:r>
      <w:proofErr w:type="spellStart"/>
      <w:r w:rsidRPr="001F2986">
        <w:rPr>
          <w:rFonts w:asciiTheme="minorHAnsi" w:hAnsiTheme="minorHAnsi" w:cstheme="minorHAnsi"/>
          <w:i/>
          <w:iCs/>
        </w:rPr>
        <w:t>Cityherald</w:t>
      </w:r>
      <w:proofErr w:type="spellEnd"/>
      <w:r w:rsidRPr="001F2986">
        <w:rPr>
          <w:rFonts w:asciiTheme="minorHAnsi" w:hAnsiTheme="minorHAnsi" w:cstheme="minorHAnsi"/>
        </w:rPr>
        <w:t>, https://www.tri-cityherald.com/opinion/national-opinions/article208079639.html)</w:t>
      </w:r>
    </w:p>
    <w:p w14:paraId="1E2335F7" w14:textId="77777777" w:rsidR="00DA6930" w:rsidRPr="00441719" w:rsidRDefault="00DA6930" w:rsidP="00DA6930">
      <w:pPr>
        <w:rPr>
          <w:rFonts w:asciiTheme="minorHAnsi" w:hAnsiTheme="minorHAnsi" w:cstheme="minorHAnsi"/>
        </w:rPr>
      </w:pPr>
      <w:r w:rsidRPr="00441719">
        <w:rPr>
          <w:rFonts w:asciiTheme="minorHAnsi" w:hAnsiTheme="minorHAnsi" w:cstheme="minorHAnsi"/>
        </w:rPr>
        <w:t xml:space="preserve">For starters, </w:t>
      </w:r>
      <w:r w:rsidRPr="00441719">
        <w:rPr>
          <w:rStyle w:val="StyleUnderline"/>
          <w:rFonts w:asciiTheme="minorHAnsi" w:hAnsiTheme="minorHAnsi" w:cstheme="minorHAnsi"/>
          <w:highlight w:val="cyan"/>
        </w:rPr>
        <w:t>Israel is</w:t>
      </w:r>
      <w:r w:rsidRPr="00441719">
        <w:rPr>
          <w:rFonts w:asciiTheme="minorHAnsi" w:hAnsiTheme="minorHAnsi" w:cstheme="minorHAnsi"/>
        </w:rPr>
        <w:t xml:space="preserve"> anything but </w:t>
      </w:r>
      <w:r w:rsidRPr="00441719">
        <w:rPr>
          <w:rStyle w:val="Emphasis"/>
          <w:rFonts w:asciiTheme="minorHAnsi" w:hAnsiTheme="minorHAnsi" w:cstheme="minorHAnsi"/>
          <w:highlight w:val="cyan"/>
        </w:rPr>
        <w:t>a</w:t>
      </w:r>
      <w:r w:rsidRPr="00441719">
        <w:rPr>
          <w:rFonts w:asciiTheme="minorHAnsi" w:hAnsiTheme="minorHAnsi" w:cstheme="minorHAnsi"/>
        </w:rPr>
        <w:t>n ir</w:t>
      </w:r>
      <w:r w:rsidRPr="00441719">
        <w:rPr>
          <w:rStyle w:val="Emphasis"/>
          <w:rFonts w:asciiTheme="minorHAnsi" w:hAnsiTheme="minorHAnsi" w:cstheme="minorHAnsi"/>
          <w:highlight w:val="cyan"/>
        </w:rPr>
        <w:t>responsible actor</w:t>
      </w:r>
      <w:r w:rsidRPr="00441719">
        <w:rPr>
          <w:rStyle w:val="StyleUnderline"/>
          <w:rFonts w:asciiTheme="minorHAnsi" w:hAnsiTheme="minorHAnsi" w:cstheme="minorHAnsi"/>
        </w:rPr>
        <w:t xml:space="preserve">. The Israelis have monitored the </w:t>
      </w:r>
      <w:r w:rsidRPr="00441719">
        <w:rPr>
          <w:rStyle w:val="Emphasis"/>
          <w:rFonts w:asciiTheme="minorHAnsi" w:hAnsiTheme="minorHAnsi" w:cstheme="minorHAnsi"/>
        </w:rPr>
        <w:t>increasing danger</w:t>
      </w:r>
      <w:r w:rsidRPr="00441719">
        <w:rPr>
          <w:rStyle w:val="StyleUnderline"/>
          <w:rFonts w:asciiTheme="minorHAnsi" w:hAnsiTheme="minorHAnsi" w:cstheme="minorHAnsi"/>
        </w:rPr>
        <w:t xml:space="preserve"> of nuclear attacks for decades</w:t>
      </w:r>
      <w:r w:rsidRPr="00441719">
        <w:rPr>
          <w:rFonts w:asciiTheme="minorHAnsi" w:hAnsiTheme="minorHAnsi" w:cstheme="minorHAnsi"/>
        </w:rPr>
        <w:t>.</w:t>
      </w:r>
    </w:p>
    <w:p w14:paraId="47D9F8F5" w14:textId="77777777" w:rsidR="00DA6930" w:rsidRPr="00441719" w:rsidRDefault="00DA6930" w:rsidP="00DA6930">
      <w:pPr>
        <w:rPr>
          <w:rFonts w:asciiTheme="minorHAnsi" w:hAnsiTheme="minorHAnsi" w:cstheme="minorHAnsi"/>
        </w:rPr>
      </w:pPr>
      <w:r w:rsidRPr="00441719">
        <w:rPr>
          <w:rFonts w:asciiTheme="minorHAnsi" w:hAnsiTheme="minorHAnsi" w:cstheme="minorHAnsi"/>
        </w:rPr>
        <w:t xml:space="preserve">Twice they have undertaken preventive strikes — once, against a suspected nuclear reactor in Syria in 2007, and once again against Iraq’s nuclear program in 1981. </w:t>
      </w:r>
      <w:r w:rsidRPr="00441719">
        <w:rPr>
          <w:rStyle w:val="StyleUnderline"/>
          <w:rFonts w:asciiTheme="minorHAnsi" w:hAnsiTheme="minorHAnsi" w:cstheme="minorHAnsi"/>
        </w:rPr>
        <w:t xml:space="preserve">Israel doesn’t need a </w:t>
      </w:r>
      <w:r w:rsidRPr="00441719">
        <w:rPr>
          <w:rStyle w:val="Emphasis"/>
          <w:rFonts w:asciiTheme="minorHAnsi" w:hAnsiTheme="minorHAnsi" w:cstheme="minorHAnsi"/>
        </w:rPr>
        <w:t>lesson from the U.S.</w:t>
      </w:r>
      <w:r w:rsidRPr="00441719">
        <w:rPr>
          <w:rStyle w:val="StyleUnderline"/>
          <w:rFonts w:asciiTheme="minorHAnsi" w:hAnsiTheme="minorHAnsi" w:cstheme="minorHAnsi"/>
        </w:rPr>
        <w:t xml:space="preserve"> in how to evaluate risks to its national survival.</w:t>
      </w:r>
    </w:p>
    <w:p w14:paraId="103099A3" w14:textId="77777777" w:rsidR="00DA6930" w:rsidRPr="00441719" w:rsidRDefault="00DA6930" w:rsidP="00DA6930">
      <w:pPr>
        <w:rPr>
          <w:rFonts w:asciiTheme="minorHAnsi" w:hAnsiTheme="minorHAnsi" w:cstheme="minorHAnsi"/>
          <w:b/>
          <w:iCs/>
          <w:u w:val="single"/>
          <w:bdr w:val="single" w:sz="8" w:space="0" w:color="auto"/>
        </w:rPr>
      </w:pPr>
      <w:r w:rsidRPr="00441719">
        <w:rPr>
          <w:rFonts w:asciiTheme="minorHAnsi" w:hAnsiTheme="minorHAnsi" w:cstheme="minorHAnsi"/>
        </w:rPr>
        <w:t xml:space="preserve">Further, </w:t>
      </w:r>
      <w:r w:rsidRPr="00441719">
        <w:rPr>
          <w:rStyle w:val="StyleUnderline"/>
          <w:rFonts w:asciiTheme="minorHAnsi" w:hAnsiTheme="minorHAnsi" w:cstheme="minorHAnsi"/>
        </w:rPr>
        <w:t xml:space="preserve">no nation has the right to </w:t>
      </w:r>
      <w:r w:rsidRPr="00441719">
        <w:rPr>
          <w:rStyle w:val="Emphasis"/>
          <w:rFonts w:asciiTheme="minorHAnsi" w:hAnsiTheme="minorHAnsi" w:cstheme="minorHAnsi"/>
        </w:rPr>
        <w:t>constrain</w:t>
      </w:r>
      <w:r w:rsidRPr="00441719">
        <w:rPr>
          <w:rStyle w:val="StyleUnderline"/>
          <w:rFonts w:asciiTheme="minorHAnsi" w:hAnsiTheme="minorHAnsi" w:cstheme="minorHAnsi"/>
        </w:rPr>
        <w:t xml:space="preserve"> Israel’s </w:t>
      </w:r>
      <w:r w:rsidRPr="00441719">
        <w:rPr>
          <w:rStyle w:val="Emphasis"/>
          <w:rFonts w:asciiTheme="minorHAnsi" w:hAnsiTheme="minorHAnsi" w:cstheme="minorHAnsi"/>
        </w:rPr>
        <w:t>inherent right of self-defense</w:t>
      </w:r>
      <w:r w:rsidRPr="00441719">
        <w:rPr>
          <w:rFonts w:asciiTheme="minorHAnsi" w:hAnsiTheme="minorHAnsi" w:cstheme="minorHAnsi"/>
        </w:rPr>
        <w:t xml:space="preserve">. While a preventive attack on an adversary is not considered an act of just war, </w:t>
      </w:r>
      <w:r w:rsidRPr="00441719">
        <w:rPr>
          <w:rStyle w:val="StyleUnderline"/>
          <w:rFonts w:asciiTheme="minorHAnsi" w:hAnsiTheme="minorHAnsi" w:cstheme="minorHAnsi"/>
        </w:rPr>
        <w:t xml:space="preserve">a preemptive strike against an enemy, if a nation feels directly threatened, is </w:t>
      </w:r>
      <w:r w:rsidRPr="00441719">
        <w:rPr>
          <w:rStyle w:val="Emphasis"/>
          <w:rFonts w:asciiTheme="minorHAnsi" w:hAnsiTheme="minorHAnsi" w:cstheme="minorHAnsi"/>
        </w:rPr>
        <w:t>certainly justifiable.</w:t>
      </w:r>
    </w:p>
    <w:p w14:paraId="3382B265" w14:textId="77777777" w:rsidR="00DA6930" w:rsidRPr="00441719" w:rsidRDefault="00DA6930" w:rsidP="00DA6930">
      <w:pPr>
        <w:rPr>
          <w:rStyle w:val="StyleUnderline"/>
          <w:rFonts w:asciiTheme="minorHAnsi" w:hAnsiTheme="minorHAnsi" w:cstheme="minorHAnsi"/>
        </w:rPr>
      </w:pPr>
      <w:r w:rsidRPr="00441719">
        <w:rPr>
          <w:rFonts w:asciiTheme="minorHAnsi" w:hAnsiTheme="minorHAnsi" w:cstheme="minorHAnsi"/>
        </w:rPr>
        <w:t xml:space="preserve">In addition, </w:t>
      </w:r>
      <w:r w:rsidRPr="00441719">
        <w:rPr>
          <w:rStyle w:val="StyleUnderline"/>
          <w:rFonts w:asciiTheme="minorHAnsi" w:hAnsiTheme="minorHAnsi" w:cstheme="minorHAnsi"/>
        </w:rPr>
        <w:t xml:space="preserve">an </w:t>
      </w:r>
      <w:r w:rsidRPr="00441719">
        <w:rPr>
          <w:rStyle w:val="Emphasis"/>
          <w:rFonts w:asciiTheme="minorHAnsi" w:hAnsiTheme="minorHAnsi" w:cstheme="minorHAnsi"/>
        </w:rPr>
        <w:t>unconstrained Israel</w:t>
      </w:r>
      <w:r w:rsidRPr="00441719">
        <w:rPr>
          <w:rStyle w:val="StyleUnderline"/>
          <w:rFonts w:asciiTheme="minorHAnsi" w:hAnsiTheme="minorHAnsi" w:cstheme="minorHAnsi"/>
        </w:rPr>
        <w:t xml:space="preserve"> is a</w:t>
      </w:r>
      <w:r w:rsidRPr="00441719">
        <w:rPr>
          <w:rFonts w:asciiTheme="minorHAnsi" w:hAnsiTheme="minorHAnsi" w:cstheme="minorHAnsi"/>
        </w:rPr>
        <w:t xml:space="preserve">n added </w:t>
      </w:r>
      <w:r w:rsidRPr="00441719">
        <w:rPr>
          <w:rStyle w:val="Emphasis"/>
          <w:rFonts w:asciiTheme="minorHAnsi" w:hAnsiTheme="minorHAnsi" w:cstheme="minorHAnsi"/>
        </w:rPr>
        <w:t>deterrent against Iranian aggression</w:t>
      </w:r>
      <w:r w:rsidRPr="00441719">
        <w:rPr>
          <w:rFonts w:asciiTheme="minorHAnsi" w:hAnsiTheme="minorHAnsi" w:cstheme="minorHAnsi"/>
        </w:rPr>
        <w:t>. To</w:t>
      </w:r>
      <w:r w:rsidRPr="00441719">
        <w:t>day, the regime in Tehran regards the U.S. as a faraway power that may or may not step in if they press Israel too much.</w:t>
      </w:r>
    </w:p>
    <w:p w14:paraId="38029EAA" w14:textId="77777777" w:rsidR="00DA6930" w:rsidRPr="00441719" w:rsidRDefault="00DA6930" w:rsidP="00DA6930">
      <w:pPr>
        <w:rPr>
          <w:rFonts w:asciiTheme="minorHAnsi" w:hAnsiTheme="minorHAnsi" w:cstheme="minorHAnsi"/>
          <w:b/>
          <w:iCs/>
          <w:bdr w:val="single" w:sz="8" w:space="0" w:color="auto"/>
        </w:rPr>
      </w:pPr>
      <w:r w:rsidRPr="00441719">
        <w:rPr>
          <w:rStyle w:val="StyleUnderline"/>
          <w:rFonts w:asciiTheme="minorHAnsi" w:hAnsiTheme="minorHAnsi" w:cstheme="minorHAnsi"/>
        </w:rPr>
        <w:t xml:space="preserve">But </w:t>
      </w:r>
      <w:r w:rsidRPr="00441719">
        <w:rPr>
          <w:rStyle w:val="StyleUnderline"/>
          <w:rFonts w:asciiTheme="minorHAnsi" w:hAnsiTheme="minorHAnsi" w:cstheme="minorHAnsi"/>
          <w:highlight w:val="cyan"/>
        </w:rPr>
        <w:t xml:space="preserve">Tehran is under </w:t>
      </w:r>
      <w:r w:rsidRPr="00441719">
        <w:rPr>
          <w:rStyle w:val="Emphasis"/>
          <w:rFonts w:asciiTheme="minorHAnsi" w:hAnsiTheme="minorHAnsi" w:cstheme="minorHAnsi"/>
          <w:highlight w:val="cyan"/>
        </w:rPr>
        <w:t>no illusion</w:t>
      </w:r>
      <w:r w:rsidRPr="00441719">
        <w:rPr>
          <w:rStyle w:val="StyleUnderline"/>
          <w:rFonts w:asciiTheme="minorHAnsi" w:hAnsiTheme="minorHAnsi" w:cstheme="minorHAnsi"/>
        </w:rPr>
        <w:t xml:space="preserve"> that </w:t>
      </w:r>
      <w:r w:rsidRPr="00441719">
        <w:rPr>
          <w:rStyle w:val="Emphasis"/>
          <w:rFonts w:asciiTheme="minorHAnsi" w:hAnsiTheme="minorHAnsi" w:cstheme="minorHAnsi"/>
          <w:highlight w:val="cyan"/>
        </w:rPr>
        <w:t>Israel</w:t>
      </w:r>
      <w:r w:rsidRPr="00441719">
        <w:rPr>
          <w:rStyle w:val="StyleUnderline"/>
          <w:rFonts w:asciiTheme="minorHAnsi" w:hAnsiTheme="minorHAnsi" w:cstheme="minorHAnsi"/>
          <w:highlight w:val="cyan"/>
        </w:rPr>
        <w:t xml:space="preserve"> will be</w:t>
      </w:r>
      <w:r w:rsidRPr="00441719">
        <w:rPr>
          <w:rFonts w:asciiTheme="minorHAnsi" w:hAnsiTheme="minorHAnsi" w:cstheme="minorHAnsi"/>
        </w:rPr>
        <w:t xml:space="preserve"> shy or </w:t>
      </w:r>
      <w:r w:rsidRPr="00441719">
        <w:rPr>
          <w:rStyle w:val="Emphasis"/>
          <w:rFonts w:asciiTheme="minorHAnsi" w:hAnsiTheme="minorHAnsi" w:cstheme="minorHAnsi"/>
          <w:highlight w:val="cyan"/>
        </w:rPr>
        <w:t>restrained</w:t>
      </w:r>
      <w:r w:rsidRPr="00441719">
        <w:rPr>
          <w:rStyle w:val="StyleUnderline"/>
          <w:rFonts w:asciiTheme="minorHAnsi" w:hAnsiTheme="minorHAnsi" w:cstheme="minorHAnsi"/>
        </w:rPr>
        <w:t xml:space="preserve"> in defending itself. We should </w:t>
      </w:r>
      <w:r w:rsidRPr="00441719">
        <w:rPr>
          <w:rStyle w:val="Emphasis"/>
          <w:rFonts w:asciiTheme="minorHAnsi" w:hAnsiTheme="minorHAnsi" w:cstheme="minorHAnsi"/>
        </w:rPr>
        <w:t xml:space="preserve">keep things </w:t>
      </w:r>
      <w:r w:rsidRPr="00441719">
        <w:rPr>
          <w:rStyle w:val="Emphasis"/>
          <w:rFonts w:asciiTheme="minorHAnsi" w:hAnsiTheme="minorHAnsi" w:cstheme="minorHAnsi"/>
          <w:highlight w:val="cyan"/>
        </w:rPr>
        <w:t>that</w:t>
      </w:r>
      <w:r w:rsidRPr="00441719">
        <w:rPr>
          <w:rStyle w:val="Emphasis"/>
          <w:rFonts w:asciiTheme="minorHAnsi" w:hAnsiTheme="minorHAnsi" w:cstheme="minorHAnsi"/>
        </w:rPr>
        <w:t xml:space="preserve"> way</w:t>
      </w:r>
      <w:r w:rsidRPr="00441719">
        <w:rPr>
          <w:rStyle w:val="StyleUnderline"/>
          <w:rFonts w:asciiTheme="minorHAnsi" w:hAnsiTheme="minorHAnsi" w:cstheme="minorHAnsi"/>
        </w:rPr>
        <w:t xml:space="preserve">. It </w:t>
      </w:r>
      <w:r w:rsidRPr="00441719">
        <w:rPr>
          <w:rStyle w:val="Emphasis"/>
          <w:rFonts w:asciiTheme="minorHAnsi" w:hAnsiTheme="minorHAnsi" w:cstheme="minorHAnsi"/>
          <w:highlight w:val="cyan"/>
        </w:rPr>
        <w:t>greatly lessens the likelihood</w:t>
      </w:r>
      <w:r w:rsidRPr="00441719">
        <w:rPr>
          <w:rStyle w:val="StyleUnderline"/>
          <w:rFonts w:asciiTheme="minorHAnsi" w:hAnsiTheme="minorHAnsi" w:cstheme="minorHAnsi"/>
        </w:rPr>
        <w:t xml:space="preserve"> that </w:t>
      </w:r>
      <w:r w:rsidRPr="00441719">
        <w:rPr>
          <w:rStyle w:val="StyleUnderline"/>
          <w:rFonts w:asciiTheme="minorHAnsi" w:hAnsiTheme="minorHAnsi" w:cstheme="minorHAnsi"/>
          <w:highlight w:val="cyan"/>
        </w:rPr>
        <w:t xml:space="preserve">Iran will </w:t>
      </w:r>
      <w:r w:rsidRPr="00441719">
        <w:rPr>
          <w:rStyle w:val="Emphasis"/>
          <w:rFonts w:asciiTheme="minorHAnsi" w:hAnsiTheme="minorHAnsi" w:cstheme="minorHAnsi"/>
          <w:highlight w:val="cyan"/>
        </w:rPr>
        <w:t>recklessly overstep</w:t>
      </w:r>
      <w:r w:rsidRPr="00441719">
        <w:rPr>
          <w:rStyle w:val="StyleUnderline"/>
          <w:rFonts w:asciiTheme="minorHAnsi" w:hAnsiTheme="minorHAnsi" w:cstheme="minorHAnsi"/>
        </w:rPr>
        <w:t>.</w:t>
      </w:r>
    </w:p>
    <w:p w14:paraId="578DAEA8" w14:textId="77777777" w:rsidR="00DA6930" w:rsidRPr="00441719" w:rsidRDefault="00DA6930" w:rsidP="00DA6930">
      <w:pPr>
        <w:rPr>
          <w:rFonts w:asciiTheme="minorHAnsi" w:hAnsiTheme="minorHAnsi" w:cstheme="minorHAnsi"/>
        </w:rPr>
      </w:pPr>
      <w:r w:rsidRPr="00441719">
        <w:rPr>
          <w:rStyle w:val="StyleUnderline"/>
          <w:rFonts w:asciiTheme="minorHAnsi" w:hAnsiTheme="minorHAnsi" w:cstheme="minorHAnsi"/>
          <w:highlight w:val="cyan"/>
        </w:rPr>
        <w:t>The Israeli deterrent</w:t>
      </w:r>
      <w:r w:rsidRPr="00441719">
        <w:rPr>
          <w:rStyle w:val="StyleUnderline"/>
          <w:rFonts w:asciiTheme="minorHAnsi" w:hAnsiTheme="minorHAnsi" w:cstheme="minorHAnsi"/>
        </w:rPr>
        <w:t xml:space="preserve"> also </w:t>
      </w:r>
      <w:r w:rsidRPr="00441719">
        <w:rPr>
          <w:rStyle w:val="Emphasis"/>
          <w:rFonts w:asciiTheme="minorHAnsi" w:hAnsiTheme="minorHAnsi" w:cstheme="minorHAnsi"/>
          <w:highlight w:val="cyan"/>
        </w:rPr>
        <w:t>lessens the pressure</w:t>
      </w:r>
      <w:r w:rsidRPr="00441719">
        <w:rPr>
          <w:rStyle w:val="StyleUnderline"/>
          <w:rFonts w:asciiTheme="minorHAnsi" w:hAnsiTheme="minorHAnsi" w:cstheme="minorHAnsi"/>
          <w:highlight w:val="cyan"/>
        </w:rPr>
        <w:t xml:space="preserve"> on</w:t>
      </w:r>
      <w:r w:rsidRPr="00441719">
        <w:rPr>
          <w:rStyle w:val="StyleUnderline"/>
          <w:rFonts w:asciiTheme="minorHAnsi" w:hAnsiTheme="minorHAnsi" w:cstheme="minorHAnsi"/>
        </w:rPr>
        <w:t xml:space="preserve"> other </w:t>
      </w:r>
      <w:r w:rsidRPr="00441719">
        <w:rPr>
          <w:rStyle w:val="StyleUnderline"/>
          <w:rFonts w:asciiTheme="minorHAnsi" w:hAnsiTheme="minorHAnsi" w:cstheme="minorHAnsi"/>
          <w:highlight w:val="cyan"/>
        </w:rPr>
        <w:t>Arab states</w:t>
      </w:r>
      <w:r w:rsidRPr="00441719">
        <w:rPr>
          <w:rStyle w:val="StyleUnderline"/>
          <w:rFonts w:asciiTheme="minorHAnsi" w:hAnsiTheme="minorHAnsi" w:cstheme="minorHAnsi"/>
        </w:rPr>
        <w:t xml:space="preserve"> — the pressure </w:t>
      </w:r>
      <w:r w:rsidRPr="00441719">
        <w:rPr>
          <w:rStyle w:val="StyleUnderline"/>
          <w:rFonts w:asciiTheme="minorHAnsi" w:hAnsiTheme="minorHAnsi" w:cstheme="minorHAnsi"/>
          <w:highlight w:val="cyan"/>
        </w:rPr>
        <w:t>to get</w:t>
      </w:r>
      <w:r w:rsidRPr="00441719">
        <w:rPr>
          <w:rStyle w:val="StyleUnderline"/>
          <w:rFonts w:asciiTheme="minorHAnsi" w:hAnsiTheme="minorHAnsi" w:cstheme="minorHAnsi"/>
        </w:rPr>
        <w:t xml:space="preserve"> their </w:t>
      </w:r>
      <w:r w:rsidRPr="00441719">
        <w:rPr>
          <w:rStyle w:val="Emphasis"/>
          <w:rFonts w:asciiTheme="minorHAnsi" w:hAnsiTheme="minorHAnsi" w:cstheme="minorHAnsi"/>
        </w:rPr>
        <w:t xml:space="preserve">own </w:t>
      </w:r>
      <w:r w:rsidRPr="00441719">
        <w:rPr>
          <w:rStyle w:val="Emphasis"/>
          <w:rFonts w:asciiTheme="minorHAnsi" w:hAnsiTheme="minorHAnsi" w:cstheme="minorHAnsi"/>
          <w:highlight w:val="cyan"/>
        </w:rPr>
        <w:t>nuc</w:t>
      </w:r>
      <w:r w:rsidRPr="00441719">
        <w:rPr>
          <w:rStyle w:val="StyleUnderline"/>
          <w:rFonts w:asciiTheme="minorHAnsi" w:hAnsiTheme="minorHAnsi" w:cstheme="minorHAnsi"/>
        </w:rPr>
        <w:t>lear weapon</w:t>
      </w:r>
      <w:r w:rsidRPr="00441719">
        <w:rPr>
          <w:rStyle w:val="Emphasis"/>
          <w:rFonts w:asciiTheme="minorHAnsi" w:hAnsiTheme="minorHAnsi" w:cstheme="minorHAnsi"/>
          <w:highlight w:val="cyan"/>
        </w:rPr>
        <w:t>s</w:t>
      </w:r>
      <w:r w:rsidRPr="00441719">
        <w:rPr>
          <w:rStyle w:val="StyleUnderline"/>
          <w:rFonts w:asciiTheme="minorHAnsi" w:hAnsiTheme="minorHAnsi" w:cstheme="minorHAnsi"/>
        </w:rPr>
        <w:t xml:space="preserve"> </w:t>
      </w:r>
      <w:r w:rsidRPr="00441719">
        <w:rPr>
          <w:rStyle w:val="StyleUnderline"/>
          <w:rFonts w:asciiTheme="minorHAnsi" w:hAnsiTheme="minorHAnsi" w:cstheme="minorHAnsi"/>
          <w:highlight w:val="cyan"/>
        </w:rPr>
        <w:t xml:space="preserve">to </w:t>
      </w:r>
      <w:r w:rsidRPr="00441719">
        <w:rPr>
          <w:rStyle w:val="Emphasis"/>
          <w:rFonts w:asciiTheme="minorHAnsi" w:hAnsiTheme="minorHAnsi" w:cstheme="minorHAnsi"/>
          <w:highlight w:val="cyan"/>
        </w:rPr>
        <w:t>protect themselves</w:t>
      </w:r>
      <w:r w:rsidRPr="00441719">
        <w:rPr>
          <w:rStyle w:val="StyleUnderline"/>
          <w:rFonts w:asciiTheme="minorHAnsi" w:hAnsiTheme="minorHAnsi" w:cstheme="minorHAnsi"/>
        </w:rPr>
        <w:t xml:space="preserve"> against Tehran. A </w:t>
      </w:r>
      <w:r w:rsidRPr="00441719">
        <w:rPr>
          <w:rStyle w:val="Emphasis"/>
          <w:rFonts w:asciiTheme="minorHAnsi" w:hAnsiTheme="minorHAnsi" w:cstheme="minorHAnsi"/>
        </w:rPr>
        <w:t>strong Israel</w:t>
      </w:r>
      <w:r w:rsidRPr="00441719">
        <w:rPr>
          <w:rFonts w:asciiTheme="minorHAnsi" w:hAnsiTheme="minorHAnsi" w:cstheme="minorHAnsi"/>
        </w:rPr>
        <w:t xml:space="preserve"> actually </w:t>
      </w:r>
      <w:r w:rsidRPr="00441719">
        <w:rPr>
          <w:rStyle w:val="StyleUnderline"/>
          <w:rFonts w:asciiTheme="minorHAnsi" w:hAnsiTheme="minorHAnsi" w:cstheme="minorHAnsi"/>
        </w:rPr>
        <w:t xml:space="preserve">creates an environment that </w:t>
      </w:r>
      <w:r w:rsidRPr="00441719">
        <w:rPr>
          <w:rStyle w:val="Emphasis"/>
          <w:rFonts w:asciiTheme="minorHAnsi" w:hAnsiTheme="minorHAnsi" w:cstheme="minorHAnsi"/>
        </w:rPr>
        <w:t>lessens the danger of regional prolif</w:t>
      </w:r>
      <w:r w:rsidRPr="00441719">
        <w:rPr>
          <w:rFonts w:asciiTheme="minorHAnsi" w:hAnsiTheme="minorHAnsi" w:cstheme="minorHAnsi"/>
        </w:rPr>
        <w:t>eration.</w:t>
      </w:r>
    </w:p>
    <w:p w14:paraId="71724722" w14:textId="77777777" w:rsidR="00DA6930" w:rsidRDefault="00DA6930" w:rsidP="00DA6930">
      <w:pPr>
        <w:pStyle w:val="Heading2"/>
      </w:pPr>
      <w:r>
        <w:t>Advantage 2</w:t>
      </w:r>
    </w:p>
    <w:p w14:paraId="481FD6F7" w14:textId="77777777" w:rsidR="00DA6930" w:rsidRDefault="00DA6930" w:rsidP="00DA6930">
      <w:pPr>
        <w:pStyle w:val="Heading3"/>
        <w:rPr>
          <w:rFonts w:asciiTheme="minorHAnsi" w:hAnsiTheme="minorHAnsi" w:cstheme="minorHAnsi"/>
        </w:rPr>
      </w:pPr>
      <w:r>
        <w:rPr>
          <w:rFonts w:asciiTheme="minorHAnsi" w:hAnsiTheme="minorHAnsi" w:cstheme="minorHAnsi"/>
        </w:rPr>
        <w:t>2NC---Turn</w:t>
      </w:r>
    </w:p>
    <w:p w14:paraId="0886A610" w14:textId="77777777" w:rsidR="00DA6930" w:rsidRPr="009C397F" w:rsidRDefault="00DA6930" w:rsidP="00DA6930">
      <w:pPr>
        <w:pStyle w:val="Heading4"/>
      </w:pPr>
      <w:r>
        <w:t xml:space="preserve">Small companies are more vulnerable to cyberattacks---in order to keep up with cybersecurity, companies need </w:t>
      </w:r>
      <w:proofErr w:type="spellStart"/>
      <w:r>
        <w:t>massivea</w:t>
      </w:r>
      <w:proofErr w:type="spellEnd"/>
      <w:r>
        <w:t xml:space="preserve"> mounts of capital to invest in security which small companies don’t have---that’s Wheeler.</w:t>
      </w:r>
    </w:p>
    <w:p w14:paraId="309D6F9B" w14:textId="77777777" w:rsidR="00DA6930" w:rsidRPr="003364C2" w:rsidRDefault="00DA6930" w:rsidP="00DA6930">
      <w:pPr>
        <w:pStyle w:val="Heading4"/>
      </w:pPr>
      <w:r w:rsidRPr="003364C2">
        <w:rPr>
          <w:b w:val="0"/>
          <w:u w:val="single"/>
        </w:rPr>
        <w:t>entrants</w:t>
      </w:r>
      <w:r w:rsidRPr="003364C2">
        <w:rPr>
          <w:b w:val="0"/>
        </w:rPr>
        <w:t xml:space="preserve"> </w:t>
      </w:r>
      <w:r w:rsidRPr="003364C2">
        <w:rPr>
          <w:b w:val="0"/>
          <w:u w:val="single"/>
        </w:rPr>
        <w:t>lack resources</w:t>
      </w:r>
      <w:r w:rsidRPr="003364C2">
        <w:rPr>
          <w:b w:val="0"/>
        </w:rPr>
        <w:t xml:space="preserve"> to invest in cybersecurity.</w:t>
      </w:r>
    </w:p>
    <w:p w14:paraId="22CF6534" w14:textId="77777777" w:rsidR="00DA6930" w:rsidRPr="003364C2" w:rsidRDefault="00DA6930" w:rsidP="00DA6930">
      <w:r w:rsidRPr="003364C2">
        <w:t xml:space="preserve">Edward </w:t>
      </w:r>
      <w:proofErr w:type="spellStart"/>
      <w:r w:rsidRPr="003364C2">
        <w:rPr>
          <w:rStyle w:val="Style13ptBold"/>
        </w:rPr>
        <w:t>Longe</w:t>
      </w:r>
      <w:proofErr w:type="spellEnd"/>
      <w:r w:rsidRPr="003364C2">
        <w:rPr>
          <w:rStyle w:val="Style13ptBold"/>
        </w:rPr>
        <w:t xml:space="preserve"> 20</w:t>
      </w:r>
      <w:r w:rsidRPr="003364C2">
        <w:t>. Policy manager at the American Consumer Institute. 9/24/2020. “A Serious Casualty of Antitrust Legislation: Cybersecurity.” https://www.theamericanconsumer.org/2020/09/a-serious-casualty-of-antitrust-legislation-cybersecurity/.</w:t>
      </w:r>
    </w:p>
    <w:p w14:paraId="096A31D8" w14:textId="77777777" w:rsidR="00DA6930" w:rsidRPr="003364C2" w:rsidRDefault="00DA6930" w:rsidP="00DA6930">
      <w:pPr>
        <w:rPr>
          <w:sz w:val="16"/>
        </w:rPr>
      </w:pPr>
      <w:r w:rsidRPr="003364C2">
        <w:rPr>
          <w:sz w:val="16"/>
          <w:szCs w:val="16"/>
        </w:rPr>
        <w:t xml:space="preserve">Proposals to break up large technology companies would be profoundly damaging to consumer privacy and cybersecurity as </w:t>
      </w:r>
      <w:r w:rsidRPr="003364C2">
        <w:rPr>
          <w:rStyle w:val="Emphasis"/>
        </w:rPr>
        <w:t>smaller</w:t>
      </w:r>
      <w:r w:rsidRPr="003364C2">
        <w:rPr>
          <w:u w:val="single"/>
        </w:rPr>
        <w:t xml:space="preserve"> technology companies and </w:t>
      </w:r>
      <w:r w:rsidRPr="003364C2">
        <w:rPr>
          <w:rStyle w:val="Emphasis"/>
          <w:highlight w:val="cyan"/>
        </w:rPr>
        <w:t>startups</w:t>
      </w:r>
      <w:r w:rsidRPr="003364C2">
        <w:rPr>
          <w:u w:val="single"/>
        </w:rPr>
        <w:t xml:space="preserve"> </w:t>
      </w:r>
      <w:r w:rsidRPr="003364C2">
        <w:rPr>
          <w:highlight w:val="cyan"/>
          <w:u w:val="single"/>
        </w:rPr>
        <w:t xml:space="preserve">lack the </w:t>
      </w:r>
      <w:r w:rsidRPr="003364C2">
        <w:rPr>
          <w:rStyle w:val="Emphasis"/>
          <w:highlight w:val="cyan"/>
        </w:rPr>
        <w:t>resource capabilities</w:t>
      </w:r>
      <w:r w:rsidRPr="003364C2">
        <w:rPr>
          <w:sz w:val="16"/>
          <w:highlight w:val="cyan"/>
        </w:rPr>
        <w:t xml:space="preserve"> </w:t>
      </w:r>
      <w:r w:rsidRPr="003364C2">
        <w:rPr>
          <w:highlight w:val="cyan"/>
          <w:u w:val="single"/>
        </w:rPr>
        <w:t xml:space="preserve">of making </w:t>
      </w:r>
      <w:r w:rsidRPr="003364C2">
        <w:rPr>
          <w:rStyle w:val="Emphasis"/>
          <w:highlight w:val="cyan"/>
        </w:rPr>
        <w:t>substantial</w:t>
      </w:r>
      <w:r w:rsidRPr="003364C2">
        <w:rPr>
          <w:sz w:val="16"/>
        </w:rPr>
        <w:t xml:space="preserve"> capital </w:t>
      </w:r>
      <w:r w:rsidRPr="003364C2">
        <w:rPr>
          <w:rStyle w:val="Emphasis"/>
          <w:highlight w:val="cyan"/>
        </w:rPr>
        <w:t>investments</w:t>
      </w:r>
      <w:r w:rsidRPr="003364C2">
        <w:rPr>
          <w:sz w:val="16"/>
        </w:rPr>
        <w:t xml:space="preserve"> </w:t>
      </w:r>
      <w:r w:rsidRPr="003364C2">
        <w:rPr>
          <w:highlight w:val="cyan"/>
          <w:u w:val="single"/>
        </w:rPr>
        <w:t>required to</w:t>
      </w:r>
      <w:r w:rsidRPr="003364C2">
        <w:rPr>
          <w:sz w:val="16"/>
        </w:rPr>
        <w:t xml:space="preserve"> ensure consumer data is protected or </w:t>
      </w:r>
      <w:r w:rsidRPr="003364C2">
        <w:rPr>
          <w:highlight w:val="cyan"/>
          <w:u w:val="single"/>
        </w:rPr>
        <w:t>deal with</w:t>
      </w:r>
      <w:r w:rsidRPr="003364C2">
        <w:rPr>
          <w:u w:val="single"/>
        </w:rPr>
        <w:t xml:space="preserve"> the </w:t>
      </w:r>
      <w:r w:rsidRPr="003364C2">
        <w:rPr>
          <w:rStyle w:val="Emphasis"/>
          <w:highlight w:val="cyan"/>
        </w:rPr>
        <w:t>newly emerging</w:t>
      </w:r>
      <w:r w:rsidRPr="003364C2">
        <w:rPr>
          <w:highlight w:val="cyan"/>
          <w:u w:val="single"/>
        </w:rPr>
        <w:t xml:space="preserve"> </w:t>
      </w:r>
      <w:r w:rsidRPr="003364C2">
        <w:rPr>
          <w:rStyle w:val="Emphasis"/>
          <w:highlight w:val="cyan"/>
        </w:rPr>
        <w:t>cyberthreats</w:t>
      </w:r>
      <w:r w:rsidRPr="003364C2">
        <w:rPr>
          <w:highlight w:val="cyan"/>
          <w:u w:val="single"/>
        </w:rPr>
        <w:t xml:space="preserve"> associated with </w:t>
      </w:r>
      <w:r w:rsidRPr="003364C2">
        <w:rPr>
          <w:rStyle w:val="Emphasis"/>
          <w:highlight w:val="cyan"/>
        </w:rPr>
        <w:t>new technology</w:t>
      </w:r>
      <w:r w:rsidRPr="003364C2">
        <w:rPr>
          <w:sz w:val="16"/>
        </w:rPr>
        <w:t xml:space="preserve"> devices such as the Internet of Things (IoT). Every year, </w:t>
      </w:r>
      <w:hyperlink r:id="rId28" w:history="1">
        <w:r w:rsidRPr="003364C2">
          <w:rPr>
            <w:rStyle w:val="Hyperlink"/>
            <w:color w:val="000000"/>
            <w:sz w:val="16"/>
            <w:szCs w:val="16"/>
            <w:u w:val="single"/>
          </w:rPr>
          <w:t>Microsoft</w:t>
        </w:r>
      </w:hyperlink>
      <w:r w:rsidRPr="003364C2">
        <w:rPr>
          <w:sz w:val="16"/>
          <w:szCs w:val="16"/>
        </w:rPr>
        <w:t xml:space="preserve"> faces about 7 trillion cyberthreats, many of which are becoming increasingly sophisticated. To combat these cyberattacks, </w:t>
      </w:r>
      <w:hyperlink r:id="rId29" w:history="1">
        <w:r w:rsidRPr="003364C2">
          <w:rPr>
            <w:rStyle w:val="Hyperlink"/>
            <w:color w:val="000000"/>
            <w:sz w:val="16"/>
            <w:szCs w:val="16"/>
            <w:u w:val="single"/>
          </w:rPr>
          <w:t>Microsoft</w:t>
        </w:r>
      </w:hyperlink>
      <w:r w:rsidRPr="003364C2">
        <w:rPr>
          <w:sz w:val="16"/>
          <w:szCs w:val="16"/>
        </w:rPr>
        <w:t xml:space="preserve"> invests “over $1 billion to cybersecurity” and recently created a dedicated </w:t>
      </w:r>
      <w:hyperlink r:id="rId30" w:history="1">
        <w:r w:rsidRPr="003364C2">
          <w:rPr>
            <w:rStyle w:val="Hyperlink"/>
            <w:color w:val="000000"/>
            <w:sz w:val="16"/>
            <w:szCs w:val="16"/>
            <w:u w:val="single"/>
          </w:rPr>
          <w:t>Cyber Defense Operations Center</w:t>
        </w:r>
      </w:hyperlink>
      <w:r w:rsidRPr="003364C2">
        <w:rPr>
          <w:sz w:val="16"/>
          <w:szCs w:val="16"/>
        </w:rPr>
        <w:t xml:space="preserve"> that is staffed around the clock to ensure its consumer data is protected. Microsoft is not the only major tech corporation to invest significant amounts into protecting its consumer data. In 2018, Apple reported it would invest $10 billion dollars over the next few years on</w:t>
      </w:r>
      <w:r w:rsidRPr="003364C2">
        <w:rPr>
          <w:sz w:val="16"/>
        </w:rPr>
        <w:t xml:space="preserve"> new U.S. Data Centers that are responsible for ensuring the </w:t>
      </w:r>
      <w:hyperlink r:id="rId31" w:history="1">
        <w:r w:rsidRPr="003364C2">
          <w:rPr>
            <w:rStyle w:val="Hyperlink"/>
            <w:color w:val="000000"/>
            <w:sz w:val="16"/>
            <w:u w:val="single"/>
          </w:rPr>
          <w:t>protection of consumer data</w:t>
        </w:r>
      </w:hyperlink>
      <w:r w:rsidRPr="003364C2">
        <w:rPr>
          <w:sz w:val="16"/>
        </w:rPr>
        <w:t xml:space="preserve">. These data centers do not just hold the companies’ sophisticated cybersecurity technology, but also employ those who are responsible for monitoring emerging threats and ensure that the company can provide </w:t>
      </w:r>
      <w:hyperlink r:id="rId32" w:history="1">
        <w:r w:rsidRPr="003364C2">
          <w:rPr>
            <w:rStyle w:val="Hyperlink"/>
            <w:color w:val="000000"/>
            <w:sz w:val="16"/>
            <w:u w:val="single"/>
          </w:rPr>
          <w:t>superior cybersecurity</w:t>
        </w:r>
      </w:hyperlink>
      <w:r w:rsidRPr="003364C2">
        <w:rPr>
          <w:sz w:val="16"/>
        </w:rPr>
        <w:t xml:space="preserve"> to its consumers. Outside of this direct investment in cybersecurity and cybersecurity facilities, </w:t>
      </w:r>
      <w:r w:rsidRPr="003364C2">
        <w:rPr>
          <w:rStyle w:val="Emphasis"/>
          <w:highlight w:val="cyan"/>
        </w:rPr>
        <w:t>big</w:t>
      </w:r>
      <w:r w:rsidRPr="003364C2">
        <w:rPr>
          <w:u w:val="single"/>
        </w:rPr>
        <w:t xml:space="preserve"> tech </w:t>
      </w:r>
      <w:r w:rsidRPr="003364C2">
        <w:rPr>
          <w:rStyle w:val="Emphasis"/>
          <w:highlight w:val="cyan"/>
        </w:rPr>
        <w:t>companies</w:t>
      </w:r>
      <w:r w:rsidRPr="003364C2">
        <w:rPr>
          <w:sz w:val="16"/>
          <w:szCs w:val="16"/>
        </w:rPr>
        <w:t xml:space="preserve"> like Facebook, Amazon, Google, Apple,</w:t>
      </w:r>
      <w:r w:rsidRPr="003364C2">
        <w:rPr>
          <w:sz w:val="16"/>
          <w:szCs w:val="16"/>
          <w:u w:val="single"/>
        </w:rPr>
        <w:t xml:space="preserve"> </w:t>
      </w:r>
      <w:r w:rsidRPr="003364C2">
        <w:rPr>
          <w:highlight w:val="cyan"/>
          <w:u w:val="single"/>
        </w:rPr>
        <w:t>invested</w:t>
      </w:r>
      <w:r w:rsidRPr="003364C2">
        <w:rPr>
          <w:u w:val="single"/>
        </w:rPr>
        <w:t xml:space="preserve"> approximately </w:t>
      </w:r>
      <w:hyperlink r:id="rId33" w:history="1">
        <w:r w:rsidRPr="003364C2">
          <w:rPr>
            <w:rStyle w:val="StyleUnderline"/>
            <w:color w:val="000000"/>
          </w:rPr>
          <w:t xml:space="preserve">$2.5 </w:t>
        </w:r>
        <w:r w:rsidRPr="003364C2">
          <w:rPr>
            <w:rStyle w:val="Emphasis"/>
            <w:color w:val="000000"/>
            <w:highlight w:val="cyan"/>
          </w:rPr>
          <w:t>billion</w:t>
        </w:r>
      </w:hyperlink>
      <w:r w:rsidRPr="003364C2">
        <w:rPr>
          <w:u w:val="single"/>
        </w:rPr>
        <w:t xml:space="preserve"> dollar</w:t>
      </w:r>
      <w:r w:rsidRPr="003364C2">
        <w:rPr>
          <w:rStyle w:val="Emphasis"/>
          <w:highlight w:val="cyan"/>
        </w:rPr>
        <w:t>s</w:t>
      </w:r>
      <w:r w:rsidRPr="003364C2">
        <w:rPr>
          <w:u w:val="single"/>
        </w:rPr>
        <w:t xml:space="preserve"> </w:t>
      </w:r>
      <w:r w:rsidRPr="003364C2">
        <w:rPr>
          <w:highlight w:val="cyan"/>
          <w:u w:val="single"/>
        </w:rPr>
        <w:t>into</w:t>
      </w:r>
      <w:r w:rsidRPr="003364C2">
        <w:rPr>
          <w:u w:val="single"/>
        </w:rPr>
        <w:t xml:space="preserve"> supporting </w:t>
      </w:r>
      <w:r w:rsidRPr="003364C2">
        <w:rPr>
          <w:rStyle w:val="Emphasis"/>
          <w:highlight w:val="cyan"/>
        </w:rPr>
        <w:t>cybersecurity</w:t>
      </w:r>
      <w:r w:rsidRPr="003364C2">
        <w:rPr>
          <w:u w:val="single"/>
        </w:rPr>
        <w:t xml:space="preserve"> companies</w:t>
      </w:r>
      <w:r w:rsidRPr="003364C2">
        <w:rPr>
          <w:sz w:val="16"/>
        </w:rPr>
        <w:t xml:space="preserve"> </w:t>
      </w:r>
      <w:r w:rsidRPr="003364C2">
        <w:rPr>
          <w:u w:val="single"/>
        </w:rPr>
        <w:t>that develop products which protect everything</w:t>
      </w:r>
      <w:r w:rsidRPr="003364C2">
        <w:rPr>
          <w:sz w:val="16"/>
        </w:rPr>
        <w:t xml:space="preserve"> from login credentials, credit card information and social security numbers. </w:t>
      </w:r>
      <w:r w:rsidRPr="003364C2">
        <w:rPr>
          <w:u w:val="single"/>
        </w:rPr>
        <w:t xml:space="preserve">Without the </w:t>
      </w:r>
      <w:r w:rsidRPr="003364C2">
        <w:rPr>
          <w:rStyle w:val="Emphasis"/>
        </w:rPr>
        <w:t>significant investment</w:t>
      </w:r>
      <w:r w:rsidRPr="003364C2">
        <w:rPr>
          <w:u w:val="single"/>
        </w:rPr>
        <w:t xml:space="preserve"> large technology companies make in protecting consumer data and</w:t>
      </w:r>
      <w:r w:rsidRPr="003364C2">
        <w:rPr>
          <w:sz w:val="16"/>
        </w:rPr>
        <w:t xml:space="preserve"> </w:t>
      </w:r>
      <w:r w:rsidRPr="003364C2">
        <w:rPr>
          <w:rStyle w:val="Emphasis"/>
        </w:rPr>
        <w:t>deterring cybercrime</w:t>
      </w:r>
      <w:r w:rsidRPr="003364C2">
        <w:rPr>
          <w:sz w:val="16"/>
        </w:rPr>
        <w:t xml:space="preserve">, </w:t>
      </w:r>
      <w:r w:rsidRPr="003364C2">
        <w:rPr>
          <w:u w:val="single"/>
        </w:rPr>
        <w:t>consumers would have significantly fewer protections</w:t>
      </w:r>
      <w:r w:rsidRPr="003364C2">
        <w:rPr>
          <w:sz w:val="16"/>
        </w:rPr>
        <w:t xml:space="preserve">. Some </w:t>
      </w:r>
      <w:r w:rsidRPr="003364C2">
        <w:rPr>
          <w:rStyle w:val="Emphasis"/>
          <w:highlight w:val="cyan"/>
        </w:rPr>
        <w:t>smaller</w:t>
      </w:r>
      <w:r w:rsidRPr="003364C2">
        <w:rPr>
          <w:u w:val="single"/>
        </w:rPr>
        <w:t xml:space="preserve"> </w:t>
      </w:r>
      <w:r w:rsidRPr="003364C2">
        <w:rPr>
          <w:highlight w:val="cyan"/>
          <w:u w:val="single"/>
        </w:rPr>
        <w:t>technology</w:t>
      </w:r>
      <w:r w:rsidRPr="003364C2">
        <w:rPr>
          <w:u w:val="single"/>
        </w:rPr>
        <w:t xml:space="preserve"> companies </w:t>
      </w:r>
      <w:r w:rsidRPr="003364C2">
        <w:rPr>
          <w:highlight w:val="cyan"/>
          <w:u w:val="single"/>
        </w:rPr>
        <w:t xml:space="preserve">simply </w:t>
      </w:r>
      <w:r w:rsidRPr="003364C2">
        <w:rPr>
          <w:rStyle w:val="Emphasis"/>
          <w:highlight w:val="cyan"/>
        </w:rPr>
        <w:t>do not have</w:t>
      </w:r>
      <w:r w:rsidRPr="003364C2">
        <w:rPr>
          <w:highlight w:val="cyan"/>
          <w:u w:val="single"/>
        </w:rPr>
        <w:t xml:space="preserve"> the sources to invest in </w:t>
      </w:r>
      <w:r w:rsidRPr="003364C2">
        <w:rPr>
          <w:rStyle w:val="Emphasis"/>
          <w:highlight w:val="cyan"/>
        </w:rPr>
        <w:t>sophisticated cybersecurity</w:t>
      </w:r>
      <w:r w:rsidRPr="003364C2">
        <w:rPr>
          <w:highlight w:val="cyan"/>
          <w:u w:val="single"/>
        </w:rPr>
        <w:t xml:space="preserve"> </w:t>
      </w:r>
      <w:r w:rsidRPr="003364C2">
        <w:rPr>
          <w:rStyle w:val="Emphasis"/>
          <w:highlight w:val="cyan"/>
        </w:rPr>
        <w:t>technology</w:t>
      </w:r>
      <w:r w:rsidRPr="003364C2">
        <w:rPr>
          <w:u w:val="single"/>
        </w:rPr>
        <w:t xml:space="preserve">, </w:t>
      </w:r>
      <w:r w:rsidRPr="003364C2">
        <w:rPr>
          <w:highlight w:val="cyan"/>
          <w:u w:val="single"/>
        </w:rPr>
        <w:t>leaving</w:t>
      </w:r>
      <w:r w:rsidRPr="003364C2">
        <w:rPr>
          <w:u w:val="single"/>
        </w:rPr>
        <w:t xml:space="preserve"> their data </w:t>
      </w:r>
      <w:r w:rsidRPr="003364C2">
        <w:rPr>
          <w:highlight w:val="cyan"/>
          <w:u w:val="single"/>
        </w:rPr>
        <w:t xml:space="preserve">vulnerable to </w:t>
      </w:r>
      <w:r w:rsidRPr="003364C2">
        <w:rPr>
          <w:rStyle w:val="Emphasis"/>
          <w:highlight w:val="cyan"/>
        </w:rPr>
        <w:t>cyberattacks</w:t>
      </w:r>
      <w:r w:rsidRPr="003364C2">
        <w:rPr>
          <w:sz w:val="16"/>
        </w:rPr>
        <w:t xml:space="preserve"> and crime. </w:t>
      </w:r>
      <w:r w:rsidRPr="003364C2">
        <w:rPr>
          <w:u w:val="single"/>
        </w:rPr>
        <w:t>Breaking up the large technology companies would therefore weaken cybersecurity</w:t>
      </w:r>
      <w:r w:rsidRPr="003364C2">
        <w:rPr>
          <w:sz w:val="16"/>
        </w:rPr>
        <w:t xml:space="preserve"> and increase the vulnerability of consumer data. </w:t>
      </w:r>
      <w:r w:rsidRPr="003364C2">
        <w:rPr>
          <w:highlight w:val="cyan"/>
          <w:u w:val="single"/>
        </w:rPr>
        <w:t>As</w:t>
      </w:r>
      <w:r w:rsidRPr="003364C2">
        <w:rPr>
          <w:u w:val="single"/>
        </w:rPr>
        <w:t xml:space="preserve"> </w:t>
      </w:r>
      <w:r w:rsidRPr="003364C2">
        <w:rPr>
          <w:rStyle w:val="Emphasis"/>
          <w:highlight w:val="cyan"/>
        </w:rPr>
        <w:t>communication</w:t>
      </w:r>
      <w:r w:rsidRPr="003364C2">
        <w:rPr>
          <w:rStyle w:val="Emphasis"/>
        </w:rPr>
        <w:t xml:space="preserve"> </w:t>
      </w:r>
      <w:r w:rsidRPr="003364C2">
        <w:rPr>
          <w:rStyle w:val="Emphasis"/>
          <w:highlight w:val="cyan"/>
        </w:rPr>
        <w:t>tech</w:t>
      </w:r>
      <w:r w:rsidRPr="003364C2">
        <w:rPr>
          <w:u w:val="single"/>
        </w:rPr>
        <w:t xml:space="preserve">nology </w:t>
      </w:r>
      <w:r w:rsidRPr="003364C2">
        <w:rPr>
          <w:highlight w:val="cyan"/>
          <w:u w:val="single"/>
        </w:rPr>
        <w:t xml:space="preserve">becomes </w:t>
      </w:r>
      <w:r w:rsidRPr="003364C2">
        <w:rPr>
          <w:rStyle w:val="Emphasis"/>
          <w:highlight w:val="cyan"/>
        </w:rPr>
        <w:t>more advanced</w:t>
      </w:r>
      <w:r w:rsidRPr="003364C2">
        <w:rPr>
          <w:sz w:val="16"/>
        </w:rPr>
        <w:t xml:space="preserve">, </w:t>
      </w:r>
      <w:r w:rsidRPr="003364C2">
        <w:rPr>
          <w:u w:val="single"/>
        </w:rPr>
        <w:t xml:space="preserve">significant </w:t>
      </w:r>
      <w:r w:rsidRPr="003364C2">
        <w:rPr>
          <w:rStyle w:val="Emphasis"/>
          <w:highlight w:val="cyan"/>
        </w:rPr>
        <w:t>investment</w:t>
      </w:r>
      <w:r w:rsidRPr="003364C2">
        <w:rPr>
          <w:highlight w:val="cyan"/>
          <w:u w:val="single"/>
        </w:rPr>
        <w:t xml:space="preserve"> in cybersecurity will</w:t>
      </w:r>
      <w:r w:rsidRPr="003364C2">
        <w:rPr>
          <w:u w:val="single"/>
        </w:rPr>
        <w:t xml:space="preserve"> also </w:t>
      </w:r>
      <w:r w:rsidRPr="003364C2">
        <w:rPr>
          <w:highlight w:val="cyan"/>
          <w:u w:val="single"/>
        </w:rPr>
        <w:t xml:space="preserve">be </w:t>
      </w:r>
      <w:r w:rsidRPr="003364C2">
        <w:rPr>
          <w:rStyle w:val="Emphasis"/>
          <w:highlight w:val="cyan"/>
        </w:rPr>
        <w:t>needed</w:t>
      </w:r>
      <w:r w:rsidRPr="003364C2">
        <w:rPr>
          <w:sz w:val="16"/>
        </w:rPr>
        <w:t xml:space="preserve"> to ensure it is protected. Whil</w:t>
      </w:r>
      <w:r w:rsidRPr="003364C2">
        <w:rPr>
          <w:sz w:val="16"/>
          <w:szCs w:val="16"/>
        </w:rPr>
        <w:t xml:space="preserve">e IoT technology allows the interconnection various </w:t>
      </w:r>
      <w:r w:rsidRPr="003364C2">
        <w:rPr>
          <w:sz w:val="16"/>
        </w:rPr>
        <w:t xml:space="preserve">internet of computing devices (cameras, smart appliances, and smart home gadgets) and enables them to receive and send to your home computer and smartphone, </w:t>
      </w:r>
      <w:r w:rsidRPr="003364C2">
        <w:rPr>
          <w:u w:val="single"/>
        </w:rPr>
        <w:t>they could be vulnerable to a number of threats</w:t>
      </w:r>
      <w:r w:rsidRPr="003364C2">
        <w:rPr>
          <w:sz w:val="16"/>
        </w:rPr>
        <w:t xml:space="preserve">. </w:t>
      </w:r>
      <w:hyperlink r:id="rId34" w:history="1">
        <w:r w:rsidRPr="003364C2">
          <w:rPr>
            <w:rStyle w:val="Hyperlink"/>
            <w:color w:val="000000"/>
            <w:sz w:val="16"/>
            <w:u w:val="single"/>
          </w:rPr>
          <w:t>Mobile Network Mapping</w:t>
        </w:r>
      </w:hyperlink>
      <w:r w:rsidRPr="003364C2">
        <w:rPr>
          <w:sz w:val="16"/>
        </w:rPr>
        <w:t xml:space="preserve"> is one threat that home networks could face and is where “attackers can create maps of devices connected to a network, identify each device and link it to a specific person.” </w:t>
      </w:r>
      <w:r w:rsidRPr="003364C2">
        <w:rPr>
          <w:highlight w:val="cyan"/>
          <w:u w:val="single"/>
        </w:rPr>
        <w:t>To meet these</w:t>
      </w:r>
      <w:r w:rsidRPr="003364C2">
        <w:rPr>
          <w:u w:val="single"/>
        </w:rPr>
        <w:t xml:space="preserve"> and other </w:t>
      </w:r>
      <w:r w:rsidRPr="003364C2">
        <w:rPr>
          <w:rStyle w:val="Emphasis"/>
          <w:highlight w:val="cyan"/>
        </w:rPr>
        <w:t>cyberthreats</w:t>
      </w:r>
      <w:r w:rsidRPr="003364C2">
        <w:rPr>
          <w:u w:val="single"/>
        </w:rPr>
        <w:t xml:space="preserve">, </w:t>
      </w:r>
      <w:r w:rsidRPr="003364C2">
        <w:rPr>
          <w:highlight w:val="cyan"/>
          <w:u w:val="single"/>
        </w:rPr>
        <w:t>networks</w:t>
      </w:r>
      <w:r w:rsidRPr="003364C2">
        <w:rPr>
          <w:u w:val="single"/>
        </w:rPr>
        <w:t xml:space="preserve"> and network devices will </w:t>
      </w:r>
      <w:r w:rsidRPr="003364C2">
        <w:rPr>
          <w:highlight w:val="cyan"/>
          <w:u w:val="single"/>
        </w:rPr>
        <w:t xml:space="preserve">require </w:t>
      </w:r>
      <w:r w:rsidRPr="003364C2">
        <w:rPr>
          <w:rStyle w:val="Emphasis"/>
          <w:highlight w:val="cyan"/>
        </w:rPr>
        <w:t>significant investment</w:t>
      </w:r>
      <w:r w:rsidRPr="003364C2">
        <w:rPr>
          <w:highlight w:val="cyan"/>
          <w:u w:val="single"/>
        </w:rPr>
        <w:t xml:space="preserve"> in security</w:t>
      </w:r>
      <w:r w:rsidRPr="003364C2">
        <w:rPr>
          <w:sz w:val="16"/>
        </w:rPr>
        <w:t xml:space="preserve"> </w:t>
      </w:r>
      <w:r w:rsidRPr="003364C2">
        <w:rPr>
          <w:u w:val="single"/>
        </w:rPr>
        <w:t xml:space="preserve">that will undoubtedly run into the </w:t>
      </w:r>
      <w:hyperlink r:id="rId35" w:history="1">
        <w:r w:rsidRPr="003364C2">
          <w:rPr>
            <w:rStyle w:val="Hyperlink"/>
            <w:color w:val="000000"/>
            <w:u w:val="single"/>
          </w:rPr>
          <w:t>billions</w:t>
        </w:r>
      </w:hyperlink>
      <w:r w:rsidRPr="003364C2">
        <w:rPr>
          <w:sz w:val="16"/>
        </w:rPr>
        <w:t xml:space="preserve"> of dollars </w:t>
      </w:r>
      <w:r w:rsidRPr="003364C2">
        <w:rPr>
          <w:u w:val="single"/>
        </w:rPr>
        <w:t>and require collaboration between industry and government</w:t>
      </w:r>
      <w:r w:rsidRPr="003364C2">
        <w:rPr>
          <w:sz w:val="16"/>
        </w:rPr>
        <w:t xml:space="preserve">. Given the billions that will be required to protect against online threats, it is clear that currently </w:t>
      </w:r>
      <w:r w:rsidRPr="003364C2">
        <w:rPr>
          <w:rStyle w:val="Emphasis"/>
          <w:highlight w:val="cyan"/>
        </w:rPr>
        <w:t>larger tech companies</w:t>
      </w:r>
      <w:r w:rsidRPr="003364C2">
        <w:rPr>
          <w:highlight w:val="cyan"/>
          <w:u w:val="single"/>
        </w:rPr>
        <w:t xml:space="preserve"> will have the means to </w:t>
      </w:r>
      <w:r w:rsidRPr="003364C2">
        <w:rPr>
          <w:rStyle w:val="Emphasis"/>
          <w:highlight w:val="cyan"/>
        </w:rPr>
        <w:t>invest</w:t>
      </w:r>
      <w:r w:rsidRPr="003364C2">
        <w:rPr>
          <w:highlight w:val="cyan"/>
          <w:u w:val="single"/>
        </w:rPr>
        <w:t xml:space="preserve"> and </w:t>
      </w:r>
      <w:r w:rsidRPr="003364C2">
        <w:rPr>
          <w:rStyle w:val="Emphasis"/>
          <w:highlight w:val="cyan"/>
        </w:rPr>
        <w:t>meet the demands</w:t>
      </w:r>
      <w:r w:rsidRPr="003364C2">
        <w:rPr>
          <w:highlight w:val="cyan"/>
          <w:u w:val="single"/>
        </w:rPr>
        <w:t xml:space="preserve"> for </w:t>
      </w:r>
      <w:r w:rsidRPr="003364C2">
        <w:rPr>
          <w:rStyle w:val="Emphasis"/>
          <w:highlight w:val="cyan"/>
        </w:rPr>
        <w:t>cybersecurity</w:t>
      </w:r>
      <w:r w:rsidRPr="003364C2">
        <w:rPr>
          <w:u w:val="single"/>
        </w:rPr>
        <w:t>.</w:t>
      </w:r>
    </w:p>
    <w:p w14:paraId="4A06D68D" w14:textId="77777777" w:rsidR="00DA6930" w:rsidRPr="006D7F80" w:rsidRDefault="00DA6930" w:rsidP="00DA6930"/>
    <w:p w14:paraId="4E8F8F9E" w14:textId="2FE9FB6D" w:rsidR="00DA6930" w:rsidRPr="001F2986" w:rsidRDefault="00DA6930" w:rsidP="00DA6930">
      <w:pPr>
        <w:pStyle w:val="Heading3"/>
        <w:rPr>
          <w:rFonts w:asciiTheme="minorHAnsi" w:hAnsiTheme="minorHAnsi" w:cstheme="minorHAnsi"/>
        </w:rPr>
      </w:pPr>
      <w:r>
        <w:rPr>
          <w:rFonts w:asciiTheme="minorHAnsi" w:hAnsiTheme="minorHAnsi" w:cstheme="minorHAnsi"/>
        </w:rPr>
        <w:t>2</w:t>
      </w:r>
      <w:r w:rsidRPr="001F2986">
        <w:rPr>
          <w:rFonts w:asciiTheme="minorHAnsi" w:hAnsiTheme="minorHAnsi" w:cstheme="minorHAnsi"/>
        </w:rPr>
        <w:t>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748576F0" w14:textId="77777777" w:rsidR="00DA6930" w:rsidRPr="001F2986" w:rsidRDefault="00DA6930" w:rsidP="00DA6930">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3F30CD86" w14:textId="77777777" w:rsidR="00DA6930" w:rsidRPr="001F2986" w:rsidRDefault="00DA6930" w:rsidP="00DA6930">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36"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4E495CBA" w14:textId="77777777" w:rsidR="00DA6930" w:rsidRPr="001F2986" w:rsidRDefault="00DA6930" w:rsidP="00DA6930">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6F773D9C"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The implicit threshold governing </w:t>
      </w:r>
      <w:proofErr w:type="spellStart"/>
      <w:r w:rsidRPr="001F2986">
        <w:rPr>
          <w:rFonts w:asciiTheme="minorHAnsi" w:hAnsiTheme="minorHAnsi" w:cstheme="minorHAnsi"/>
        </w:rPr>
        <w:t>cyber attack</w:t>
      </w:r>
      <w:proofErr w:type="spellEnd"/>
      <w:r w:rsidRPr="001F2986">
        <w:rPr>
          <w:rFonts w:asciiTheme="minorHAnsi" w:hAnsiTheme="minorHAnsi" w:cstheme="minorHAnsi"/>
        </w:rPr>
        <w:t xml:space="preserve">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4C83750B"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03921005" w14:textId="77777777" w:rsidR="00DA6930" w:rsidRPr="001F2986" w:rsidRDefault="00DA6930" w:rsidP="00DA6930">
      <w:pPr>
        <w:pStyle w:val="Heading4"/>
        <w:rPr>
          <w:rFonts w:asciiTheme="minorHAnsi" w:hAnsiTheme="minorHAnsi" w:cstheme="minorHAnsi"/>
        </w:rPr>
      </w:pPr>
      <w:r w:rsidRPr="001F2986">
        <w:rPr>
          <w:rFonts w:asciiTheme="minorHAnsi" w:hAnsiTheme="minorHAnsi" w:cstheme="minorHAnsi"/>
        </w:rPr>
        <w:t xml:space="preserve">3---no motivation. </w:t>
      </w:r>
    </w:p>
    <w:p w14:paraId="157D3E80" w14:textId="77777777" w:rsidR="00DA6930" w:rsidRPr="001F2986" w:rsidRDefault="00DA6930" w:rsidP="00DA6930">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37"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00D36E33" w14:textId="77777777" w:rsidR="00DA6930" w:rsidRPr="001F2986" w:rsidRDefault="00DA6930" w:rsidP="00DA6930">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—always desirable in offensive operations in order to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4A3748C2"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45EF1717"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00559FC8"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6FDF67A3" w14:textId="77777777" w:rsidR="00DA6930" w:rsidRPr="001F2986" w:rsidRDefault="00DA6930" w:rsidP="00DA6930">
      <w:pPr>
        <w:rPr>
          <w:rFonts w:asciiTheme="minorHAnsi" w:hAnsiTheme="minorHAnsi" w:cstheme="minorHAnsi"/>
        </w:rPr>
      </w:pPr>
      <w:r w:rsidRPr="001F2986">
        <w:rPr>
          <w:rStyle w:val="StyleUnderline"/>
          <w:rFonts w:asciiTheme="minorHAnsi" w:hAnsiTheme="minorHAnsi" w:cstheme="minorHAnsi"/>
        </w:rPr>
        <w:t xml:space="preserve">The reality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6897C9F5" w14:textId="77777777" w:rsidR="00DA6930" w:rsidRPr="001F2986" w:rsidRDefault="00DA6930" w:rsidP="00DA6930">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222B99E4"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7DBB8A27"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w:t>
      </w:r>
      <w:proofErr w:type="spellStart"/>
      <w:r w:rsidRPr="001F2986">
        <w:rPr>
          <w:rFonts w:asciiTheme="minorHAnsi" w:hAnsiTheme="minorHAnsi" w:cstheme="minorHAnsi"/>
        </w:rPr>
        <w:t>decisionmaking</w:t>
      </w:r>
      <w:proofErr w:type="spellEnd"/>
      <w:r w:rsidRPr="001F2986">
        <w:rPr>
          <w:rFonts w:asciiTheme="minorHAnsi" w:hAnsiTheme="minorHAnsi" w:cstheme="minorHAnsi"/>
        </w:rPr>
        <w:t xml:space="preserve">.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1EB00191" w14:textId="77777777" w:rsidR="00DA6930" w:rsidRPr="001F2986" w:rsidRDefault="00DA6930" w:rsidP="00DA6930">
      <w:pPr>
        <w:rPr>
          <w:rStyle w:val="StyleUnderline"/>
          <w:rFonts w:asciiTheme="minorHAnsi" w:hAnsiTheme="minorHAnsi" w:cstheme="minorHAnsi"/>
        </w:rPr>
      </w:pPr>
      <w:r w:rsidRPr="001F2986">
        <w:rPr>
          <w:rFonts w:asciiTheme="minorHAnsi" w:hAnsiTheme="minorHAnsi" w:cstheme="minorHAnsi"/>
        </w:rPr>
        <w:t xml:space="preserve">None of these countries talk about death by 1000 cuts or attacking critical infrastructure to produce a </w:t>
      </w:r>
      <w:proofErr w:type="gramStart"/>
      <w:r w:rsidRPr="001F2986">
        <w:rPr>
          <w:rFonts w:asciiTheme="minorHAnsi" w:hAnsiTheme="minorHAnsi" w:cstheme="minorHAnsi"/>
        </w:rPr>
        <w:t>cyber Pearl</w:t>
      </w:r>
      <w:proofErr w:type="gramEnd"/>
      <w:r w:rsidRPr="001F2986">
        <w:rPr>
          <w:rFonts w:asciiTheme="minorHAnsi" w:hAnsiTheme="minorHAnsi" w:cstheme="minorHAnsi"/>
        </w:rPr>
        <w:t xml:space="preserve">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all of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6138D3D7" w14:textId="77777777" w:rsidR="00DA6930" w:rsidRPr="001F2986" w:rsidRDefault="00DA6930" w:rsidP="00DA6930">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 xml:space="preserve">all </w:t>
      </w:r>
      <w:proofErr w:type="spellStart"/>
      <w:r w:rsidRPr="000B6C97">
        <w:rPr>
          <w:rStyle w:val="Emphasis"/>
          <w:rFonts w:asciiTheme="minorHAnsi" w:hAnsiTheme="minorHAnsi" w:cstheme="minorHAnsi"/>
          <w:highlight w:val="cyan"/>
        </w:rPr>
        <w:t>cyber attacks</w:t>
      </w:r>
      <w:proofErr w:type="spellEnd"/>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5C23D9D6"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 xml:space="preserve">dreaded </w:t>
      </w:r>
      <w:proofErr w:type="gramStart"/>
      <w:r w:rsidRPr="001F2986">
        <w:rPr>
          <w:rStyle w:val="Emphasis"/>
          <w:rFonts w:asciiTheme="minorHAnsi" w:hAnsiTheme="minorHAnsi" w:cstheme="minorHAnsi"/>
        </w:rPr>
        <w:t>cyber Pearl</w:t>
      </w:r>
      <w:proofErr w:type="gramEnd"/>
      <w:r w:rsidRPr="001F2986">
        <w:rPr>
          <w:rStyle w:val="Emphasis"/>
          <w:rFonts w:asciiTheme="minorHAnsi" w:hAnsiTheme="minorHAnsi" w:cstheme="minorHAnsi"/>
        </w:rPr>
        <w:t xml:space="preserve">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6668D4CF"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w:t>
      </w:r>
      <w:proofErr w:type="spellStart"/>
      <w:r w:rsidRPr="001F2986">
        <w:rPr>
          <w:rFonts w:asciiTheme="minorHAnsi" w:hAnsiTheme="minorHAnsi" w:cstheme="minorHAnsi"/>
        </w:rPr>
        <w:t>Cyber attacks</w:t>
      </w:r>
      <w:proofErr w:type="spellEnd"/>
      <w:r w:rsidRPr="001F2986">
        <w:rPr>
          <w:rFonts w:asciiTheme="minorHAnsi" w:hAnsiTheme="minorHAnsi" w:cstheme="minorHAnsi"/>
        </w:rPr>
        <w:t xml:space="preserve"> are not random. All of these incidents have been part of larger geopolitical conflicts involving Iran, Korea, and the Ukraine, or Russia’s contest with the United States and NATO.</w:t>
      </w:r>
    </w:p>
    <w:p w14:paraId="5EB902E2" w14:textId="77777777" w:rsidR="00DA6930" w:rsidRPr="001F2986" w:rsidRDefault="00DA6930" w:rsidP="00DA6930">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147C040B" w14:textId="02472144" w:rsidR="00DA6930" w:rsidRDefault="00DA6930" w:rsidP="00DA6930">
      <w:pPr>
        <w:pStyle w:val="Heading1"/>
      </w:pPr>
      <w:r>
        <w:t>1NR</w:t>
      </w:r>
    </w:p>
    <w:p w14:paraId="7DD3D1BD" w14:textId="7DF2BF8F" w:rsidR="00DA6930" w:rsidRDefault="00DA6930" w:rsidP="00DA6930">
      <w:pPr>
        <w:pStyle w:val="Heading2"/>
      </w:pPr>
      <w:r>
        <w:t>Ad3</w:t>
      </w:r>
    </w:p>
    <w:p w14:paraId="3032C384" w14:textId="77777777" w:rsidR="00DA6930" w:rsidRPr="001F2986" w:rsidRDefault="00DA6930" w:rsidP="00DA6930">
      <w:pPr>
        <w:pStyle w:val="Heading4"/>
        <w:rPr>
          <w:rFonts w:asciiTheme="minorHAnsi" w:hAnsiTheme="minorHAnsi" w:cstheme="minorHAnsi"/>
        </w:rPr>
      </w:pPr>
      <w:r w:rsidRPr="001F2986">
        <w:rPr>
          <w:rFonts w:asciiTheme="minorHAnsi" w:hAnsiTheme="minorHAnsi" w:cstheme="minorHAnsi"/>
          <w:u w:val="single"/>
        </w:rPr>
        <w:t>Interdependence</w:t>
      </w:r>
      <w:r w:rsidRPr="001F2986">
        <w:rPr>
          <w:rFonts w:asciiTheme="minorHAnsi" w:hAnsiTheme="minorHAnsi" w:cstheme="minorHAnsi"/>
        </w:rPr>
        <w:t xml:space="preserve"> and </w:t>
      </w:r>
      <w:r w:rsidRPr="001F2986">
        <w:rPr>
          <w:rFonts w:asciiTheme="minorHAnsi" w:hAnsiTheme="minorHAnsi" w:cstheme="minorHAnsi"/>
          <w:u w:val="single"/>
        </w:rPr>
        <w:t>MAD</w:t>
      </w:r>
      <w:r w:rsidRPr="001F2986">
        <w:rPr>
          <w:rFonts w:asciiTheme="minorHAnsi" w:hAnsiTheme="minorHAnsi" w:cstheme="minorHAnsi"/>
        </w:rPr>
        <w:t xml:space="preserve"> solve escalation. </w:t>
      </w:r>
    </w:p>
    <w:p w14:paraId="26837AF8" w14:textId="77777777" w:rsidR="00DA6930" w:rsidRPr="001F2986" w:rsidRDefault="00DA6930" w:rsidP="00DA6930">
      <w:pPr>
        <w:rPr>
          <w:rFonts w:asciiTheme="minorHAnsi" w:hAnsiTheme="minorHAnsi" w:cstheme="minorHAnsi"/>
          <w:sz w:val="16"/>
        </w:rPr>
      </w:pPr>
      <w:r w:rsidRPr="001F2986">
        <w:rPr>
          <w:rStyle w:val="Style13ptBold"/>
          <w:rFonts w:asciiTheme="minorHAnsi" w:hAnsiTheme="minorHAnsi" w:cstheme="minorHAnsi"/>
        </w:rPr>
        <w:t>Heath</w:t>
      </w:r>
      <w:r w:rsidRPr="001F2986">
        <w:rPr>
          <w:rFonts w:asciiTheme="minorHAnsi" w:hAnsiTheme="minorHAnsi" w:cstheme="minorHAnsi"/>
        </w:rPr>
        <w:t xml:space="preserve"> &amp; Thompson </w:t>
      </w:r>
      <w:r w:rsidRPr="001F2986">
        <w:rPr>
          <w:rStyle w:val="Style13ptBold"/>
          <w:rFonts w:asciiTheme="minorHAnsi" w:hAnsiTheme="minorHAnsi" w:cstheme="minorHAnsi"/>
        </w:rPr>
        <w:t>17</w:t>
      </w:r>
      <w:r w:rsidRPr="001F2986">
        <w:rPr>
          <w:rFonts w:asciiTheme="minorHAnsi" w:hAnsiTheme="minorHAnsi" w:cstheme="minorHAnsi"/>
        </w:rPr>
        <w:t xml:space="preserve">, *Timothy, senior international defense research analyst at the nonprofit, nonpartisan RAND Corporation and member of the Pardee RAND Graduate School faculty. **William R., Distinguished and Rogers Professor at Indiana University and an adjunct researcher at RAND. (4-30-2017, "U.S.-China Tensions Are Unlikely to Lead to War", </w:t>
      </w:r>
      <w:r w:rsidRPr="001F2986">
        <w:rPr>
          <w:rFonts w:asciiTheme="minorHAnsi" w:hAnsiTheme="minorHAnsi" w:cstheme="minorHAnsi"/>
          <w:i/>
          <w:iCs/>
        </w:rPr>
        <w:t>National Interest</w:t>
      </w:r>
      <w:r w:rsidRPr="001F2986">
        <w:rPr>
          <w:rFonts w:asciiTheme="minorHAnsi" w:hAnsiTheme="minorHAnsi" w:cstheme="minorHAnsi"/>
        </w:rPr>
        <w:t>, https://nationalinterest.org/feature/us-china-tensions-are-unlikely-lead-war-20411?nopaging=1)</w:t>
      </w:r>
    </w:p>
    <w:p w14:paraId="1D1131AC"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Allison</w:t>
      </w:r>
      <w:r w:rsidRPr="001F2986">
        <w:rPr>
          <w:rFonts w:asciiTheme="minorHAnsi" w:hAnsiTheme="minorHAnsi" w:cstheme="minorHAnsi"/>
        </w:rPr>
        <w:t xml:space="preserve"> ultimately </w:t>
      </w:r>
      <w:r w:rsidRPr="001F2986">
        <w:rPr>
          <w:rStyle w:val="Emphasis"/>
          <w:rFonts w:asciiTheme="minorHAnsi" w:hAnsiTheme="minorHAnsi" w:cstheme="minorHAnsi"/>
        </w:rPr>
        <w:t>fails to persuade</w:t>
      </w:r>
      <w:r w:rsidRPr="001F2986">
        <w:rPr>
          <w:rStyle w:val="StyleUnderline"/>
          <w:rFonts w:asciiTheme="minorHAnsi" w:hAnsiTheme="minorHAnsi" w:cstheme="minorHAnsi"/>
        </w:rPr>
        <w:t xml:space="preserve"> because he fails to </w:t>
      </w:r>
      <w:r w:rsidRPr="001F2986">
        <w:rPr>
          <w:rStyle w:val="Emphasis"/>
          <w:rFonts w:asciiTheme="minorHAnsi" w:hAnsiTheme="minorHAnsi" w:cstheme="minorHAnsi"/>
        </w:rPr>
        <w:t>specify</w:t>
      </w:r>
      <w:r w:rsidRPr="001F2986">
        <w:rPr>
          <w:rStyle w:val="StyleUnderline"/>
          <w:rFonts w:asciiTheme="minorHAnsi" w:hAnsiTheme="minorHAnsi" w:cstheme="minorHAnsi"/>
        </w:rPr>
        <w:t xml:space="preserve"> the political and strategic conditions that make war plausible</w:t>
      </w:r>
      <w:r w:rsidRPr="001F2986">
        <w:rPr>
          <w:rFonts w:asciiTheme="minorHAnsi" w:hAnsiTheme="minorHAnsi" w:cstheme="minorHAnsi"/>
        </w:rPr>
        <w:t xml:space="preserve"> in the first place. Allison’s analysis implies that the United States and China are in a situation analogous to that of the Soviet Union and the United States in the early 1960s. In the Cold War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w:t>
      </w:r>
    </w:p>
    <w:p w14:paraId="37AB4217" w14:textId="77777777" w:rsidR="00DA6930" w:rsidRPr="001F2986" w:rsidRDefault="00DA6930" w:rsidP="00DA6930">
      <w:pPr>
        <w:rPr>
          <w:rStyle w:val="StyleUnderline"/>
          <w:rFonts w:asciiTheme="minorHAnsi" w:hAnsiTheme="minorHAnsi" w:cstheme="minorHAnsi"/>
        </w:rPr>
      </w:pPr>
      <w:r w:rsidRPr="001F2986">
        <w:rPr>
          <w:rFonts w:asciiTheme="minorHAnsi" w:hAnsiTheme="minorHAnsi" w:cstheme="minorHAnsi"/>
        </w:rPr>
        <w:t xml:space="preserve">By contrast,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w:t>
      </w:r>
      <w:r w:rsidRPr="000B6C97">
        <w:rPr>
          <w:rStyle w:val="StyleUnderline"/>
          <w:rFonts w:asciiTheme="minorHAnsi" w:hAnsiTheme="minorHAnsi" w:cstheme="minorHAnsi"/>
          <w:highlight w:val="cyan"/>
        </w:rPr>
        <w:t>China relationship</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operates at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much </w:t>
      </w:r>
      <w:r w:rsidRPr="000B6C97">
        <w:rPr>
          <w:rStyle w:val="Emphasis"/>
          <w:rFonts w:asciiTheme="minorHAnsi" w:hAnsiTheme="minorHAnsi" w:cstheme="minorHAnsi"/>
          <w:highlight w:val="cyan"/>
        </w:rPr>
        <w:t>low</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level of hostility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China and the United States </w:t>
      </w:r>
      <w:r w:rsidRPr="001F2986">
        <w:rPr>
          <w:rStyle w:val="Emphasis"/>
          <w:rFonts w:asciiTheme="minorHAnsi" w:hAnsiTheme="minorHAnsi" w:cstheme="minorHAnsi"/>
        </w:rPr>
        <w:t>may</w:t>
      </w:r>
      <w:r w:rsidRPr="001F2986">
        <w:rPr>
          <w:rStyle w:val="StyleUnderline"/>
          <w:rFonts w:asciiTheme="minorHAnsi" w:hAnsiTheme="minorHAnsi" w:cstheme="minorHAnsi"/>
        </w:rPr>
        <w:t xml:space="preserve"> be experiencing an </w:t>
      </w:r>
      <w:r w:rsidRPr="001F2986">
        <w:rPr>
          <w:rStyle w:val="Emphasis"/>
          <w:rFonts w:asciiTheme="minorHAnsi" w:hAnsiTheme="minorHAnsi" w:cstheme="minorHAnsi"/>
        </w:rPr>
        <w:t>increase in tensions</w:t>
      </w:r>
      <w:r w:rsidRPr="001F2986">
        <w:rPr>
          <w:rStyle w:val="StyleUnderline"/>
          <w:rFonts w:asciiTheme="minorHAnsi" w:hAnsiTheme="minorHAnsi" w:cstheme="minorHAnsi"/>
        </w:rPr>
        <w:t xml:space="preserve">, but the two countries remain </w:t>
      </w:r>
      <w:r w:rsidRPr="001F2986">
        <w:rPr>
          <w:rStyle w:val="Emphasis"/>
          <w:rFonts w:asciiTheme="minorHAnsi" w:hAnsiTheme="minorHAnsi" w:cstheme="minorHAnsi"/>
        </w:rPr>
        <w:t>far</w:t>
      </w:r>
      <w:r w:rsidRPr="001F2986">
        <w:rPr>
          <w:rStyle w:val="StyleUnderline"/>
          <w:rFonts w:asciiTheme="minorHAnsi" w:hAnsiTheme="minorHAnsi" w:cstheme="minorHAnsi"/>
        </w:rPr>
        <w:t xml:space="preserve"> from the </w:t>
      </w:r>
      <w:r w:rsidRPr="001F2986">
        <w:rPr>
          <w:rStyle w:val="Emphasis"/>
          <w:rFonts w:asciiTheme="minorHAnsi" w:hAnsiTheme="minorHAnsi" w:cstheme="minorHAnsi"/>
        </w:rPr>
        <w:t>bitter, acrimonious rivalry</w:t>
      </w:r>
      <w:r w:rsidRPr="001F2986">
        <w:rPr>
          <w:rStyle w:val="StyleUnderline"/>
          <w:rFonts w:asciiTheme="minorHAnsi" w:hAnsiTheme="minorHAnsi" w:cstheme="minorHAnsi"/>
        </w:rPr>
        <w:t xml:space="preserve"> that defined the</w:t>
      </w:r>
      <w:r w:rsidRPr="001F2986">
        <w:rPr>
          <w:rFonts w:asciiTheme="minorHAnsi" w:hAnsiTheme="minorHAnsi" w:cstheme="minorHAnsi"/>
        </w:rPr>
        <w:t xml:space="preserve"> U.S.-</w:t>
      </w:r>
      <w:r w:rsidRPr="001F2986">
        <w:rPr>
          <w:rStyle w:val="Emphasis"/>
          <w:rFonts w:asciiTheme="minorHAnsi" w:hAnsiTheme="minorHAnsi" w:cstheme="minorHAnsi"/>
        </w:rPr>
        <w:t>Soviet</w:t>
      </w:r>
      <w:r w:rsidRPr="001F2986">
        <w:rPr>
          <w:rFonts w:asciiTheme="minorHAnsi" w:hAnsiTheme="minorHAnsi" w:cstheme="minorHAnsi"/>
        </w:rPr>
        <w:t xml:space="preserve"> </w:t>
      </w:r>
      <w:r w:rsidRPr="001F2986">
        <w:rPr>
          <w:rStyle w:val="Emphasis"/>
          <w:rFonts w:asciiTheme="minorHAnsi" w:hAnsiTheme="minorHAnsi" w:cstheme="minorHAnsi"/>
        </w:rPr>
        <w:t>relationship</w:t>
      </w:r>
      <w:r w:rsidRPr="001F2986">
        <w:rPr>
          <w:rFonts w:asciiTheme="minorHAnsi" w:hAnsiTheme="minorHAnsi" w:cstheme="minorHAnsi"/>
        </w:rPr>
        <w:t xml:space="preserve"> in the early 1960s. </w:t>
      </w:r>
      <w:r w:rsidRPr="000B6C97">
        <w:rPr>
          <w:rStyle w:val="Emphasis"/>
          <w:rFonts w:asciiTheme="minorHAnsi" w:hAnsiTheme="minorHAnsi" w:cstheme="minorHAnsi"/>
          <w:highlight w:val="cyan"/>
        </w:rPr>
        <w:t>Neither</w:t>
      </w:r>
      <w:r w:rsidRPr="000B6C97">
        <w:rPr>
          <w:rStyle w:val="StyleUnderline"/>
          <w:rFonts w:asciiTheme="minorHAnsi" w:hAnsiTheme="minorHAnsi" w:cstheme="minorHAnsi"/>
          <w:highlight w:val="cyan"/>
        </w:rPr>
        <w:t xml:space="preserve"> Washington nor Beijing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regards the other as its </w:t>
      </w:r>
      <w:r w:rsidRPr="000B6C97">
        <w:rPr>
          <w:rStyle w:val="Emphasis"/>
          <w:rFonts w:asciiTheme="minorHAnsi" w:hAnsiTheme="minorHAnsi" w:cstheme="minorHAnsi"/>
          <w:highlight w:val="cyan"/>
        </w:rPr>
        <w:t>principal enemy</w:t>
      </w:r>
      <w:r w:rsidRPr="000B6C97">
        <w:rPr>
          <w:rFonts w:asciiTheme="minorHAnsi" w:hAnsiTheme="minorHAnsi" w:cstheme="minorHAnsi"/>
          <w:highlight w:val="cyan"/>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Today’s </w:t>
      </w:r>
      <w:r w:rsidRPr="000B6C97">
        <w:rPr>
          <w:rStyle w:val="StyleUnderline"/>
          <w:rFonts w:asciiTheme="minorHAnsi" w:hAnsiTheme="minorHAnsi" w:cstheme="minorHAnsi"/>
          <w:highlight w:val="cyan"/>
        </w:rPr>
        <w:t>rivals</w:t>
      </w:r>
      <w:r w:rsidRPr="001F2986">
        <w:rPr>
          <w:rStyle w:val="StyleUnderline"/>
          <w:rFonts w:asciiTheme="minorHAnsi" w:hAnsiTheme="minorHAnsi" w:cstheme="minorHAnsi"/>
        </w:rPr>
        <w:t xml:space="preserve"> may </w:t>
      </w:r>
      <w:r w:rsidRPr="000B6C97">
        <w:rPr>
          <w:rStyle w:val="StyleUnderline"/>
          <w:rFonts w:asciiTheme="minorHAnsi" w:hAnsiTheme="minorHAnsi" w:cstheme="minorHAnsi"/>
          <w:highlight w:val="cyan"/>
        </w:rPr>
        <w:t>view each other</w:t>
      </w:r>
      <w:r w:rsidRPr="001F2986">
        <w:rPr>
          <w:rStyle w:val="StyleUnderline"/>
          <w:rFonts w:asciiTheme="minorHAnsi" w:hAnsiTheme="minorHAnsi" w:cstheme="minorHAnsi"/>
        </w:rPr>
        <w:t xml:space="preserve"> warily as </w:t>
      </w:r>
      <w:r w:rsidRPr="001F2986">
        <w:rPr>
          <w:rStyle w:val="Emphasis"/>
          <w:rFonts w:asciiTheme="minorHAnsi" w:hAnsiTheme="minorHAnsi" w:cstheme="minorHAnsi"/>
        </w:rPr>
        <w:t>competitors</w:t>
      </w:r>
      <w:r w:rsidRPr="001F2986">
        <w:rPr>
          <w:rFonts w:asciiTheme="minorHAnsi" w:hAnsiTheme="minorHAnsi" w:cstheme="minorHAnsi"/>
        </w:rPr>
        <w:t xml:space="preserve"> and threats on some issues, </w:t>
      </w:r>
      <w:r w:rsidRPr="001F2986">
        <w:rPr>
          <w:rStyle w:val="StyleUnderline"/>
          <w:rFonts w:asciiTheme="minorHAnsi" w:hAnsiTheme="minorHAnsi" w:cstheme="minorHAnsi"/>
        </w:rPr>
        <w:t xml:space="preserve">but they also view each other </w:t>
      </w:r>
      <w:r w:rsidRPr="000B6C97">
        <w:rPr>
          <w:rStyle w:val="StyleUnderline"/>
          <w:rFonts w:asciiTheme="minorHAnsi" w:hAnsiTheme="minorHAnsi" w:cstheme="minorHAnsi"/>
          <w:highlight w:val="cyan"/>
        </w:rPr>
        <w:t xml:space="preserve">as </w:t>
      </w:r>
      <w:r w:rsidRPr="000B6C97">
        <w:rPr>
          <w:rStyle w:val="Emphasis"/>
          <w:rFonts w:asciiTheme="minorHAnsi" w:hAnsiTheme="minorHAnsi" w:cstheme="minorHAnsi"/>
          <w:highlight w:val="cyan"/>
        </w:rPr>
        <w:t>important trade partners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partners</w:t>
      </w:r>
      <w:r w:rsidRPr="001F2986">
        <w:rPr>
          <w:rStyle w:val="StyleUnderline"/>
          <w:rFonts w:asciiTheme="minorHAnsi" w:hAnsiTheme="minorHAnsi" w:cstheme="minorHAnsi"/>
        </w:rPr>
        <w:t xml:space="preserve"> on some </w:t>
      </w:r>
      <w:r w:rsidRPr="001F2986">
        <w:rPr>
          <w:rStyle w:val="Emphasis"/>
          <w:rFonts w:asciiTheme="minorHAnsi" w:hAnsiTheme="minorHAnsi" w:cstheme="minorHAnsi"/>
        </w:rPr>
        <w:t>shared concerns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such as </w:t>
      </w:r>
      <w:r w:rsidRPr="001F2986">
        <w:rPr>
          <w:rStyle w:val="Emphasis"/>
          <w:rFonts w:asciiTheme="minorHAnsi" w:hAnsiTheme="minorHAnsi" w:cstheme="minorHAnsi"/>
        </w:rPr>
        <w:t>North Korea</w:t>
      </w:r>
      <w:r w:rsidRPr="001F2986">
        <w:rPr>
          <w:rFonts w:asciiTheme="minorHAnsi" w:hAnsiTheme="minorHAnsi" w:cstheme="minorHAnsi"/>
        </w:rPr>
        <w:t xml:space="preserve">, as the recent summit between President Donald Trump and Chinese president Xi Jinping illustrated. The behavior of their respective militaries underscores the relatively restrained rivalry.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military competition</w:t>
      </w:r>
      <w:r w:rsidRPr="001F2986">
        <w:rPr>
          <w:rStyle w:val="StyleUnderline"/>
          <w:rFonts w:asciiTheme="minorHAnsi" w:hAnsiTheme="minorHAnsi" w:cstheme="minorHAnsi"/>
        </w:rPr>
        <w:t xml:space="preserve"> between China and the United States may be </w:t>
      </w:r>
      <w:r w:rsidRPr="001F2986">
        <w:rPr>
          <w:rStyle w:val="Emphasis"/>
          <w:rFonts w:asciiTheme="minorHAnsi" w:hAnsiTheme="minorHAnsi" w:cstheme="minorHAnsi"/>
        </w:rPr>
        <w:t>growing</w:t>
      </w:r>
      <w:r w:rsidRPr="001F2986">
        <w:rPr>
          <w:rStyle w:val="StyleUnderline"/>
          <w:rFonts w:asciiTheme="minorHAnsi" w:hAnsiTheme="minorHAnsi" w:cstheme="minorHAnsi"/>
        </w:rPr>
        <w:t xml:space="preserve">, but it operates at a </w:t>
      </w:r>
      <w:r w:rsidRPr="001F2986">
        <w:rPr>
          <w:rStyle w:val="Emphasis"/>
          <w:rFonts w:asciiTheme="minorHAnsi" w:hAnsiTheme="minorHAnsi" w:cstheme="minorHAnsi"/>
        </w:rPr>
        <w:t>far lower level of intensity</w:t>
      </w:r>
      <w:r w:rsidRPr="001F2986">
        <w:rPr>
          <w:rFonts w:asciiTheme="minorHAnsi" w:hAnsiTheme="minorHAnsi" w:cstheme="minorHAnsi"/>
        </w:rPr>
        <w:t xml:space="preserve"> </w:t>
      </w:r>
      <w:r w:rsidRPr="001F2986">
        <w:rPr>
          <w:rStyle w:val="StyleUnderline"/>
          <w:rFonts w:asciiTheme="minorHAnsi" w:hAnsiTheme="minorHAnsi" w:cstheme="minorHAnsi"/>
        </w:rPr>
        <w:t>than the</w:t>
      </w:r>
      <w:r w:rsidRPr="001F2986">
        <w:rPr>
          <w:rFonts w:asciiTheme="minorHAnsi" w:hAnsiTheme="minorHAnsi" w:cstheme="minorHAnsi"/>
        </w:rPr>
        <w:t xml:space="preserve"> relentless arms racing that typified the U.S.-</w:t>
      </w:r>
      <w:r w:rsidRPr="001F2986">
        <w:rPr>
          <w:rStyle w:val="Emphasis"/>
          <w:rFonts w:asciiTheme="minorHAnsi" w:hAnsiTheme="minorHAnsi" w:cstheme="minorHAnsi"/>
        </w:rPr>
        <w:t>Soviet standoff</w:t>
      </w:r>
      <w:r w:rsidRPr="001F2986">
        <w:rPr>
          <w:rFonts w:asciiTheme="minorHAnsi" w:hAnsiTheme="minorHAnsi" w:cstheme="minorHAnsi"/>
        </w:rPr>
        <w:t xml:space="preserve">. And unlike their Cold War counterparts, U.S. and Chinese militaries are not postured to fight each other in major wars. Moreover, </w:t>
      </w:r>
      <w:r w:rsidRPr="001F2986">
        <w:rPr>
          <w:rStyle w:val="StyleUnderline"/>
          <w:rFonts w:asciiTheme="minorHAnsi" w:hAnsiTheme="minorHAnsi" w:cstheme="minorHAnsi"/>
        </w:rPr>
        <w:t xml:space="preserve">polls show that the people of the two countries regard each other with </w:t>
      </w:r>
      <w:r w:rsidRPr="001F2986">
        <w:rPr>
          <w:rStyle w:val="Emphasis"/>
          <w:rFonts w:asciiTheme="minorHAnsi" w:hAnsiTheme="minorHAnsi" w:cstheme="minorHAnsi"/>
        </w:rPr>
        <w:t>mixed views</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considerable contrast</w:t>
      </w:r>
      <w:r w:rsidRPr="001F2986">
        <w:rPr>
          <w:rStyle w:val="StyleUnderline"/>
          <w:rFonts w:asciiTheme="minorHAnsi" w:hAnsiTheme="minorHAnsi" w:cstheme="minorHAnsi"/>
        </w:rPr>
        <w:t xml:space="preserve"> from the hostile sentiment expressed by the</w:t>
      </w:r>
      <w:r w:rsidRPr="001F2986">
        <w:rPr>
          <w:rFonts w:asciiTheme="minorHAnsi" w:hAnsiTheme="minorHAnsi" w:cstheme="minorHAnsi"/>
        </w:rPr>
        <w:t xml:space="preserve"> U.S. and </w:t>
      </w:r>
      <w:r w:rsidRPr="001F2986">
        <w:rPr>
          <w:rStyle w:val="Emphasis"/>
          <w:rFonts w:asciiTheme="minorHAnsi" w:hAnsiTheme="minorHAnsi" w:cstheme="minorHAnsi"/>
        </w:rPr>
        <w:t>Soviet publics</w:t>
      </w:r>
      <w:r w:rsidRPr="001F2986">
        <w:rPr>
          <w:rFonts w:asciiTheme="minorHAnsi" w:hAnsiTheme="minorHAnsi" w:cstheme="minorHAnsi"/>
        </w:rPr>
        <w:t xml:space="preserve"> for each other. </w:t>
      </w:r>
      <w:r w:rsidRPr="000B6C97">
        <w:rPr>
          <w:rStyle w:val="StyleUnderline"/>
          <w:rFonts w:asciiTheme="minorHAnsi" w:hAnsiTheme="minorHAnsi" w:cstheme="minorHAnsi"/>
          <w:highlight w:val="cyan"/>
        </w:rPr>
        <w:t>Lacking</w:t>
      </w:r>
      <w:r w:rsidRPr="001F2986">
        <w:rPr>
          <w:rStyle w:val="StyleUnderline"/>
          <w:rFonts w:asciiTheme="minorHAnsi" w:hAnsiTheme="minorHAnsi" w:cstheme="minorHAnsi"/>
        </w:rPr>
        <w:t xml:space="preserve"> both </w:t>
      </w:r>
      <w:r w:rsidRPr="000B6C97">
        <w:rPr>
          <w:rStyle w:val="Emphasis"/>
          <w:rFonts w:asciiTheme="minorHAnsi" w:hAnsiTheme="minorHAnsi" w:cstheme="minorHAnsi"/>
          <w:highlight w:val="cyan"/>
        </w:rPr>
        <w:t>preparations for major war</w:t>
      </w:r>
      <w:r w:rsidRPr="000B6C97">
        <w:rPr>
          <w:rStyle w:val="StyleUnderline"/>
          <w:rFonts w:asciiTheme="minorHAnsi" w:hAnsiTheme="minorHAnsi" w:cstheme="minorHAnsi"/>
          <w:highlight w:val="cyan"/>
        </w:rPr>
        <w:t xml:space="preserve"> and a </w:t>
      </w:r>
      <w:r w:rsidRPr="000B6C97">
        <w:rPr>
          <w:rStyle w:val="Emphasis"/>
          <w:rFonts w:asciiTheme="minorHAnsi" w:hAnsiTheme="minorHAnsi" w:cstheme="minorHAnsi"/>
          <w:highlight w:val="cyan"/>
        </w:rPr>
        <w:t>constituency for conflict</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w:t>
      </w:r>
      <w:r w:rsidRPr="00DC76B1">
        <w:rPr>
          <w:rStyle w:val="StyleUnderline"/>
          <w:rFonts w:asciiTheme="minorHAnsi" w:hAnsiTheme="minorHAnsi" w:cstheme="minorHAnsi"/>
        </w:rPr>
        <w:t xml:space="preserve">leaders and bureaucracies in both countries have less </w:t>
      </w:r>
      <w:r w:rsidRPr="00DC76B1">
        <w:rPr>
          <w:rStyle w:val="Emphasis"/>
          <w:rFonts w:asciiTheme="minorHAnsi" w:hAnsiTheme="minorHAnsi" w:cstheme="minorHAnsi"/>
        </w:rPr>
        <w:t>incentive</w:t>
      </w:r>
      <w:r w:rsidRPr="00DC76B1">
        <w:rPr>
          <w:rStyle w:val="StyleUnderline"/>
          <w:rFonts w:asciiTheme="minorHAnsi" w:hAnsiTheme="minorHAnsi" w:cstheme="minorHAnsi"/>
        </w:rPr>
        <w:t xml:space="preserve"> to </w:t>
      </w:r>
      <w:r w:rsidRPr="00DC76B1">
        <w:rPr>
          <w:rStyle w:val="Emphasis"/>
          <w:rFonts w:asciiTheme="minorHAnsi" w:hAnsiTheme="minorHAnsi" w:cstheme="minorHAnsi"/>
        </w:rPr>
        <w:t>misjudge crisis situations</w:t>
      </w:r>
      <w:r w:rsidRPr="00DC76B1">
        <w:rPr>
          <w:rStyle w:val="StyleUnderline"/>
          <w:rFonts w:asciiTheme="minorHAnsi" w:hAnsiTheme="minorHAnsi" w:cstheme="minorHAnsi"/>
        </w:rPr>
        <w:t xml:space="preserve"> in favor of unwarranted escalation.</w:t>
      </w:r>
    </w:p>
    <w:p w14:paraId="40134572"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 xml:space="preserve">To the contrary, </w:t>
      </w:r>
      <w:r w:rsidRPr="001F2986">
        <w:rPr>
          <w:rStyle w:val="StyleUnderline"/>
          <w:rFonts w:asciiTheme="minorHAnsi" w:hAnsiTheme="minorHAnsi" w:cstheme="minorHAnsi"/>
        </w:rPr>
        <w:t xml:space="preserve">political </w:t>
      </w:r>
      <w:r w:rsidRPr="000B6C97">
        <w:rPr>
          <w:rStyle w:val="StyleUnderline"/>
          <w:rFonts w:asciiTheme="minorHAnsi" w:hAnsiTheme="minorHAnsi" w:cstheme="minorHAnsi"/>
          <w:highlight w:val="cyan"/>
        </w:rPr>
        <w:t>leaders</w:t>
      </w:r>
      <w:r w:rsidRPr="001F2986">
        <w:rPr>
          <w:rStyle w:val="StyleUnderline"/>
          <w:rFonts w:asciiTheme="minorHAnsi" w:hAnsiTheme="minorHAnsi" w:cstheme="minorHAnsi"/>
        </w:rPr>
        <w:t xml:space="preserve"> and bureaucracies currently </w:t>
      </w:r>
      <w:r w:rsidRPr="000B6C97">
        <w:rPr>
          <w:rStyle w:val="StyleUnderline"/>
          <w:rFonts w:asciiTheme="minorHAnsi" w:hAnsiTheme="minorHAnsi" w:cstheme="minorHAnsi"/>
          <w:highlight w:val="cyan"/>
        </w:rPr>
        <w:t>face a strong incentive to</w:t>
      </w:r>
      <w:r w:rsidRPr="001F2986">
        <w:rPr>
          <w:rStyle w:val="StyleUnderline"/>
          <w:rFonts w:asciiTheme="minorHAnsi" w:hAnsiTheme="minorHAnsi" w:cstheme="minorHAnsi"/>
        </w:rPr>
        <w:t xml:space="preserve"> find ways of </w:t>
      </w:r>
      <w:r w:rsidRPr="000B6C97">
        <w:rPr>
          <w:rStyle w:val="Emphasis"/>
          <w:rFonts w:asciiTheme="minorHAnsi" w:hAnsiTheme="minorHAnsi" w:cstheme="minorHAnsi"/>
          <w:highlight w:val="cyan"/>
        </w:rPr>
        <w:t>defus</w:t>
      </w:r>
      <w:r w:rsidRPr="001F2986">
        <w:rPr>
          <w:rStyle w:val="Emphasis"/>
          <w:rFonts w:asciiTheme="minorHAnsi" w:hAnsiTheme="minorHAnsi" w:cstheme="minorHAnsi"/>
        </w:rPr>
        <w:t xml:space="preserve">ing </w:t>
      </w:r>
      <w:r w:rsidRPr="000B6C97">
        <w:rPr>
          <w:rStyle w:val="Emphasis"/>
          <w:rFonts w:asciiTheme="minorHAnsi" w:hAnsiTheme="minorHAnsi" w:cstheme="minorHAnsi"/>
          <w:highlight w:val="cyan"/>
        </w:rPr>
        <w:t>crises</w:t>
      </w:r>
      <w:r w:rsidRPr="001F2986">
        <w:rPr>
          <w:rStyle w:val="StyleUnderline"/>
          <w:rFonts w:asciiTheme="minorHAnsi" w:hAnsiTheme="minorHAnsi" w:cstheme="minorHAnsi"/>
        </w:rPr>
        <w:t xml:space="preserve"> in a manner that </w:t>
      </w:r>
      <w:r w:rsidRPr="001F2986">
        <w:rPr>
          <w:rStyle w:val="Emphasis"/>
          <w:rFonts w:asciiTheme="minorHAnsi" w:hAnsiTheme="minorHAnsi" w:cstheme="minorHAnsi"/>
        </w:rPr>
        <w:t>avoids</w:t>
      </w:r>
      <w:r w:rsidRPr="001F2986">
        <w:rPr>
          <w:rStyle w:val="StyleUnderline"/>
          <w:rFonts w:asciiTheme="minorHAnsi" w:hAnsiTheme="minorHAnsi" w:cstheme="minorHAnsi"/>
        </w:rPr>
        <w:t xml:space="preserve"> unwanted escalation</w:t>
      </w:r>
      <w:r w:rsidRPr="001F2986">
        <w:rPr>
          <w:rFonts w:asciiTheme="minorHAnsi" w:hAnsiTheme="minorHAnsi" w:cstheme="minorHAnsi"/>
        </w:rPr>
        <w:t>. This inclination manifested itself in the EP-3 airplane collision off Hainan Island in 2001, and in subsequent incidents involving U.S. and Chinese ships and aircraft, such as the harassment of the USNS Impeccable in 2009.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w:t>
      </w:r>
    </w:p>
    <w:p w14:paraId="3E5BFF21" w14:textId="77777777" w:rsidR="00DA6930" w:rsidRPr="001F2986" w:rsidRDefault="00DA6930" w:rsidP="00DA6930">
      <w:pPr>
        <w:rPr>
          <w:rFonts w:asciiTheme="minorHAnsi" w:hAnsiTheme="minorHAnsi" w:cstheme="minorHAnsi"/>
        </w:rPr>
      </w:pPr>
      <w:r w:rsidRPr="001F2986">
        <w:rPr>
          <w:rFonts w:asciiTheme="minorHAnsi" w:hAnsiTheme="minorHAnsi" w:cstheme="minorHAnsi"/>
        </w:rPr>
        <w:t>The most important driver, as Allison recognizes, would be a growing parity between China and the United States as economic, technological and geostrategic leaders of the international system. The United States and China feature an increasing parity in the size of their economies, but the United States retains a considerable lead in virtually every other dimension of national power.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w:t>
      </w:r>
    </w:p>
    <w:p w14:paraId="6A577139" w14:textId="77777777" w:rsidR="00DA6930" w:rsidRPr="001F2986" w:rsidRDefault="00DA6930" w:rsidP="00DA6930">
      <w:pPr>
        <w:rPr>
          <w:rStyle w:val="StyleUnderline"/>
          <w:rFonts w:asciiTheme="minorHAnsi" w:hAnsiTheme="minorHAnsi" w:cstheme="minorHAnsi"/>
        </w:rPr>
      </w:pPr>
      <w:r w:rsidRPr="001F2986">
        <w:rPr>
          <w:rStyle w:val="StyleUnderline"/>
          <w:rFonts w:asciiTheme="minorHAnsi" w:hAnsiTheme="minorHAnsi" w:cstheme="minorHAnsi"/>
        </w:rPr>
        <w:t xml:space="preserve">Yet even if the relationship evolved towards a more hostile form of </w:t>
      </w:r>
      <w:r w:rsidRPr="001F2986">
        <w:rPr>
          <w:rStyle w:val="Emphasis"/>
          <w:rFonts w:asciiTheme="minorHAnsi" w:hAnsiTheme="minorHAnsi" w:cstheme="minorHAnsi"/>
        </w:rPr>
        <w:t>rivalry, unique</w:t>
      </w:r>
      <w:r w:rsidRPr="001F2986">
        <w:rPr>
          <w:rStyle w:val="StyleUnderline"/>
          <w:rFonts w:asciiTheme="minorHAnsi" w:hAnsiTheme="minorHAnsi" w:cstheme="minorHAnsi"/>
        </w:rPr>
        <w:t xml:space="preserve"> features of the </w:t>
      </w:r>
      <w:r w:rsidRPr="001F2986">
        <w:rPr>
          <w:rStyle w:val="Emphasis"/>
          <w:rFonts w:asciiTheme="minorHAnsi" w:hAnsiTheme="minorHAnsi" w:cstheme="minorHAnsi"/>
        </w:rPr>
        <w:t>contemporary world</w:t>
      </w:r>
      <w:r w:rsidRPr="001F2986">
        <w:rPr>
          <w:rStyle w:val="StyleUnderline"/>
          <w:rFonts w:asciiTheme="minorHAnsi" w:hAnsiTheme="minorHAnsi" w:cstheme="minorHAnsi"/>
        </w:rPr>
        <w:t xml:space="preserve"> suggest lessons </w:t>
      </w:r>
      <w:r w:rsidRPr="001F2986">
        <w:rPr>
          <w:rStyle w:val="Emphasis"/>
          <w:rFonts w:asciiTheme="minorHAnsi" w:hAnsiTheme="minorHAnsi" w:cstheme="minorHAnsi"/>
        </w:rPr>
        <w:t>drawn from the past</w:t>
      </w:r>
      <w:r w:rsidRPr="001F2986">
        <w:rPr>
          <w:rStyle w:val="StyleUnderline"/>
          <w:rFonts w:asciiTheme="minorHAnsi" w:hAnsiTheme="minorHAnsi" w:cstheme="minorHAnsi"/>
        </w:rPr>
        <w:t xml:space="preserve"> may have </w:t>
      </w:r>
      <w:r w:rsidRPr="001F2986">
        <w:rPr>
          <w:rStyle w:val="Emphasis"/>
          <w:rFonts w:asciiTheme="minorHAnsi" w:hAnsiTheme="minorHAnsi" w:cstheme="minorHAnsi"/>
        </w:rPr>
        <w:t>limited applicability</w:t>
      </w:r>
      <w:r w:rsidRPr="001F2986">
        <w:rPr>
          <w:rStyle w:val="StyleUnderline"/>
          <w:rFonts w:asciiTheme="minorHAnsi" w:hAnsiTheme="minorHAnsi" w:cstheme="minorHAnsi"/>
        </w:rPr>
        <w:t>.</w:t>
      </w:r>
      <w:r w:rsidRPr="001F2986">
        <w:rPr>
          <w:rFonts w:asciiTheme="minorHAnsi" w:hAnsiTheme="minorHAnsi" w:cstheme="minorHAnsi"/>
        </w:rPr>
        <w:t xml:space="preserve"> Economic interdependence in the twenty-first century is much different and far more complex than in it was in the past. So is the lethality of weaponry available to the major powers. In the sixteenth century, armies fought with pikes, swords and primitive guns. In the twenty-first century, </w:t>
      </w:r>
      <w:r w:rsidRPr="000B6C97">
        <w:rPr>
          <w:rStyle w:val="StyleUnderline"/>
          <w:rFonts w:asciiTheme="minorHAnsi" w:hAnsiTheme="minorHAnsi" w:cstheme="minorHAnsi"/>
          <w:highlight w:val="cyan"/>
        </w:rPr>
        <w:t xml:space="preserve">it is possible to eliminate </w:t>
      </w:r>
      <w:r w:rsidRPr="000B6C97">
        <w:rPr>
          <w:rStyle w:val="Emphasis"/>
          <w:rFonts w:asciiTheme="minorHAnsi" w:hAnsiTheme="minorHAnsi" w:cstheme="minorHAnsi"/>
          <w:highlight w:val="cyan"/>
        </w:rPr>
        <w:t>all life on the planet</w:t>
      </w:r>
      <w:r w:rsidRPr="001F2986">
        <w:rPr>
          <w:rStyle w:val="StyleUnderline"/>
          <w:rFonts w:asciiTheme="minorHAnsi" w:hAnsiTheme="minorHAnsi" w:cstheme="minorHAnsi"/>
        </w:rPr>
        <w:t xml:space="preserve"> in a full-bore </w:t>
      </w:r>
      <w:r w:rsidRPr="001F2986">
        <w:rPr>
          <w:rStyle w:val="Emphasis"/>
          <w:rFonts w:asciiTheme="minorHAnsi" w:hAnsiTheme="minorHAnsi" w:cstheme="minorHAnsi"/>
        </w:rPr>
        <w:t>nuclear exchange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features likely </w:t>
      </w:r>
      <w:r w:rsidRPr="000B6C97">
        <w:rPr>
          <w:rStyle w:val="StyleUnderline"/>
          <w:rFonts w:asciiTheme="minorHAnsi" w:hAnsiTheme="minorHAnsi" w:cstheme="minorHAnsi"/>
          <w:highlight w:val="cyan"/>
        </w:rPr>
        <w:t xml:space="preserve">affect the </w:t>
      </w:r>
      <w:r w:rsidRPr="000B6C97">
        <w:rPr>
          <w:rStyle w:val="Emphasis"/>
          <w:rFonts w:asciiTheme="minorHAnsi" w:hAnsiTheme="minorHAnsi" w:cstheme="minorHAnsi"/>
          <w:highlight w:val="cyan"/>
        </w:rPr>
        <w:t>willingness of leaders</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escalate</w:t>
      </w:r>
      <w:r w:rsidRPr="001F2986">
        <w:rPr>
          <w:rStyle w:val="Emphasis"/>
          <w:rFonts w:asciiTheme="minorHAnsi" w:hAnsiTheme="minorHAnsi" w:cstheme="minorHAnsi"/>
        </w:rPr>
        <w:t xml:space="preserve"> in a crisis</w:t>
      </w:r>
      <w:r w:rsidRPr="001F2986">
        <w:rPr>
          <w:rStyle w:val="StyleUnderline"/>
          <w:rFonts w:asciiTheme="minorHAnsi" w:hAnsiTheme="minorHAnsi" w:cstheme="minorHAnsi"/>
        </w:rPr>
        <w:t xml:space="preserve"> in a manner far differently than in past rivalries.</w:t>
      </w:r>
    </w:p>
    <w:p w14:paraId="379F888D" w14:textId="77777777" w:rsidR="00DA6930" w:rsidRPr="001F2986" w:rsidRDefault="00DA6930" w:rsidP="00DA6930">
      <w:pPr>
        <w:rPr>
          <w:rStyle w:val="Emphasis"/>
          <w:rFonts w:asciiTheme="minorHAnsi" w:hAnsiTheme="minorHAnsi" w:cstheme="minorHAnsi"/>
        </w:rPr>
      </w:pPr>
      <w:r w:rsidRPr="001F2986">
        <w:rPr>
          <w:rFonts w:asciiTheme="minorHAnsi" w:hAnsiTheme="minorHAnsi" w:cstheme="minorHAnsi"/>
        </w:rPr>
        <w:t xml:space="preserve">More broadly, Allison’s analysis about </w:t>
      </w:r>
      <w:r w:rsidRPr="001F2986">
        <w:rPr>
          <w:rStyle w:val="StyleUnderline"/>
          <w:rFonts w:asciiTheme="minorHAnsi" w:hAnsiTheme="minorHAnsi" w:cstheme="minorHAnsi"/>
        </w:rPr>
        <w:t>the</w:t>
      </w:r>
      <w:r w:rsidRPr="001F2986">
        <w:rPr>
          <w:rFonts w:asciiTheme="minorHAnsi" w:hAnsiTheme="minorHAnsi" w:cstheme="minorHAnsi"/>
        </w:rPr>
        <w:t xml:space="preserve"> “</w:t>
      </w:r>
      <w:r w:rsidRPr="001F2986">
        <w:rPr>
          <w:rStyle w:val="Emphasis"/>
          <w:rFonts w:asciiTheme="minorHAnsi" w:hAnsiTheme="minorHAnsi" w:cstheme="minorHAnsi"/>
        </w:rPr>
        <w:t>Thucydides Trap</w:t>
      </w:r>
      <w:r w:rsidRPr="001F2986">
        <w:rPr>
          <w:rFonts w:asciiTheme="minorHAnsi" w:hAnsiTheme="minorHAnsi" w:cstheme="minorHAnsi"/>
        </w:rPr>
        <w:t xml:space="preserve">” </w:t>
      </w:r>
      <w:r w:rsidRPr="001F2986">
        <w:rPr>
          <w:rStyle w:val="StyleUnderline"/>
          <w:rFonts w:asciiTheme="minorHAnsi" w:hAnsiTheme="minorHAnsi" w:cstheme="minorHAnsi"/>
        </w:rPr>
        <w:t>may</w:t>
      </w:r>
      <w:r w:rsidRPr="001F2986">
        <w:rPr>
          <w:rFonts w:asciiTheme="minorHAnsi" w:hAnsiTheme="minorHAnsi" w:cstheme="minorHAnsi"/>
        </w:rPr>
        <w:t xml:space="preserve"> be criticized for </w:t>
      </w:r>
      <w:r w:rsidRPr="001F2986">
        <w:rPr>
          <w:rStyle w:val="Emphasis"/>
          <w:rFonts w:asciiTheme="minorHAnsi" w:hAnsiTheme="minorHAnsi" w:cstheme="minorHAnsi"/>
        </w:rPr>
        <w:t>exaggerat</w:t>
      </w:r>
      <w:r w:rsidRPr="001F2986">
        <w:rPr>
          <w:rFonts w:asciiTheme="minorHAnsi" w:hAnsiTheme="minorHAnsi" w:cstheme="minorHAnsi"/>
        </w:rPr>
        <w:t xml:space="preserve">ing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risks of war</w:t>
      </w:r>
      <w:r w:rsidRPr="001F2986">
        <w:rPr>
          <w:rFonts w:asciiTheme="minorHAnsi" w:hAnsiTheme="minorHAnsi" w:cstheme="minorHAnsi"/>
        </w:rPr>
        <w:t xml:space="preserve">. In his claims to identify a high propensity for war between “rising” and “ruling” countries, he fails to clarify those terms, and does not distinguish the more dangerous from the less volatile types of rivalries. Contests for supremacy over land regions, for example, have historically proven the most conflict-prone, while </w:t>
      </w:r>
      <w:r w:rsidRPr="000B6C97">
        <w:rPr>
          <w:rStyle w:val="StyleUnderline"/>
          <w:rFonts w:asciiTheme="minorHAnsi" w:hAnsiTheme="minorHAnsi" w:cstheme="minorHAnsi"/>
          <w:highlight w:val="cyan"/>
        </w:rPr>
        <w:t>competition</w:t>
      </w:r>
      <w:r w:rsidRPr="001F2986">
        <w:rPr>
          <w:rStyle w:val="StyleUnderline"/>
          <w:rFonts w:asciiTheme="minorHAnsi" w:hAnsiTheme="minorHAnsi" w:cstheme="minorHAnsi"/>
        </w:rPr>
        <w:t xml:space="preserve"> for supremacy </w:t>
      </w:r>
      <w:r w:rsidRPr="000B6C97">
        <w:rPr>
          <w:rStyle w:val="StyleUnderline"/>
          <w:rFonts w:asciiTheme="minorHAnsi" w:hAnsiTheme="minorHAnsi" w:cstheme="minorHAnsi"/>
          <w:highlight w:val="cyan"/>
        </w:rPr>
        <w:t xml:space="preserve">over </w:t>
      </w:r>
      <w:r w:rsidRPr="000B6C97">
        <w:rPr>
          <w:rStyle w:val="Emphasis"/>
          <w:rFonts w:asciiTheme="minorHAnsi" w:hAnsiTheme="minorHAnsi" w:cstheme="minorHAnsi"/>
          <w:highlight w:val="cyan"/>
        </w:rPr>
        <w:t>maritime regions</w:t>
      </w:r>
      <w:r w:rsidRPr="000B6C97">
        <w:rPr>
          <w:rStyle w:val="StyleUnderline"/>
          <w:rFonts w:asciiTheme="minorHAnsi" w:hAnsiTheme="minorHAnsi" w:cstheme="minorHAnsi"/>
          <w:highlight w:val="cyan"/>
        </w:rPr>
        <w:t xml:space="preserve"> has</w:t>
      </w:r>
      <w:r w:rsidRPr="001F2986">
        <w:rPr>
          <w:rStyle w:val="StyleUnderline"/>
          <w:rFonts w:asciiTheme="minorHAnsi" w:hAnsiTheme="minorHAnsi" w:cstheme="minorHAnsi"/>
        </w:rPr>
        <w:t xml:space="preserve">, by contrast, </w:t>
      </w:r>
      <w:r w:rsidRPr="000B6C97">
        <w:rPr>
          <w:rStyle w:val="StyleUnderline"/>
          <w:rFonts w:asciiTheme="minorHAnsi" w:hAnsiTheme="minorHAnsi" w:cstheme="minorHAnsi"/>
          <w:highlight w:val="cyan"/>
        </w:rPr>
        <w:t xml:space="preserve">tended to be </w:t>
      </w:r>
      <w:r w:rsidRPr="000B6C97">
        <w:rPr>
          <w:rStyle w:val="Emphasis"/>
          <w:rFonts w:asciiTheme="minorHAnsi" w:hAnsiTheme="minorHAnsi" w:cstheme="minorHAnsi"/>
          <w:highlight w:val="cyan"/>
        </w:rPr>
        <w:t>less lethal</w:t>
      </w:r>
      <w:r w:rsidRPr="001F2986">
        <w:rPr>
          <w:rFonts w:asciiTheme="minorHAnsi" w:hAnsiTheme="minorHAnsi" w:cstheme="minorHAnsi"/>
        </w:rPr>
        <w:t xml:space="preserve">. Rivalries also wax and wane over time, with varying levels of risks of war. </w:t>
      </w:r>
      <w:r w:rsidRPr="001F2986">
        <w:rPr>
          <w:rStyle w:val="StyleUnderline"/>
          <w:rFonts w:asciiTheme="minorHAnsi" w:hAnsiTheme="minorHAnsi" w:cstheme="minorHAnsi"/>
        </w:rPr>
        <w:t xml:space="preserve">A more </w:t>
      </w:r>
      <w:r w:rsidRPr="000B6C97">
        <w:rPr>
          <w:rStyle w:val="Emphasis"/>
          <w:rFonts w:asciiTheme="minorHAnsi" w:hAnsiTheme="minorHAnsi" w:cstheme="minorHAnsi"/>
          <w:highlight w:val="cyan"/>
        </w:rPr>
        <w:t>careful review</w:t>
      </w:r>
      <w:r w:rsidRPr="001F2986">
        <w:rPr>
          <w:rStyle w:val="StyleUnderline"/>
          <w:rFonts w:asciiTheme="minorHAnsi" w:hAnsiTheme="minorHAnsi" w:cstheme="minorHAnsi"/>
        </w:rPr>
        <w:t xml:space="preserve"> of rivalries and their variety, duration and patterns of interaction </w:t>
      </w:r>
      <w:r w:rsidRPr="000B6C97">
        <w:rPr>
          <w:rStyle w:val="StyleUnderline"/>
          <w:rFonts w:asciiTheme="minorHAnsi" w:hAnsiTheme="minorHAnsi" w:cstheme="minorHAnsi"/>
          <w:highlight w:val="cyan"/>
        </w:rPr>
        <w:t>suggests</w:t>
      </w:r>
      <w:r w:rsidRPr="001F2986">
        <w:rPr>
          <w:rStyle w:val="StyleUnderline"/>
          <w:rFonts w:asciiTheme="minorHAnsi" w:hAnsiTheme="minorHAnsi" w:cstheme="minorHAnsi"/>
        </w:rPr>
        <w:t xml:space="preserve"> that although most wars involve </w:t>
      </w:r>
      <w:r w:rsidRPr="001F2986">
        <w:rPr>
          <w:rStyle w:val="Emphasis"/>
          <w:rFonts w:asciiTheme="minorHAnsi" w:hAnsiTheme="minorHAnsi" w:cstheme="minorHAnsi"/>
        </w:rPr>
        <w:t>rivalries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many rivals </w:t>
      </w:r>
      <w:r w:rsidRPr="000B6C97">
        <w:rPr>
          <w:rStyle w:val="Emphasis"/>
          <w:rFonts w:asciiTheme="minorHAnsi" w:hAnsiTheme="minorHAnsi" w:cstheme="minorHAnsi"/>
          <w:highlight w:val="cyan"/>
        </w:rPr>
        <w:t>avoid going to war.</w:t>
      </w:r>
    </w:p>
    <w:p w14:paraId="7E4651D3" w14:textId="77777777" w:rsidR="00DA6930" w:rsidRPr="001F2986" w:rsidRDefault="00DA6930" w:rsidP="00DA6930">
      <w:pPr>
        <w:rPr>
          <w:rFonts w:asciiTheme="minorHAnsi" w:hAnsiTheme="minorHAnsi" w:cstheme="minorHAnsi"/>
        </w:rPr>
      </w:pPr>
    </w:p>
    <w:p w14:paraId="6ABE0C3A" w14:textId="77777777" w:rsidR="00DA6930" w:rsidRPr="001F2986" w:rsidRDefault="00DA6930" w:rsidP="00DA6930">
      <w:pPr>
        <w:pStyle w:val="Heading4"/>
        <w:rPr>
          <w:rFonts w:asciiTheme="minorHAnsi" w:hAnsiTheme="minorHAnsi" w:cstheme="minorHAnsi"/>
        </w:rPr>
      </w:pPr>
      <w:r>
        <w:rPr>
          <w:rFonts w:asciiTheme="minorHAnsi" w:hAnsiTheme="minorHAnsi" w:cstheme="minorHAnsi"/>
        </w:rPr>
        <w:t>I</w:t>
      </w:r>
      <w:r w:rsidRPr="001F2986">
        <w:rPr>
          <w:rFonts w:asciiTheme="minorHAnsi" w:hAnsiTheme="minorHAnsi" w:cstheme="minorHAnsi"/>
        </w:rPr>
        <w:t xml:space="preserve">nterdependence, institutions, geography. </w:t>
      </w:r>
    </w:p>
    <w:p w14:paraId="17E80196" w14:textId="77777777" w:rsidR="00DA6930" w:rsidRPr="001F2986" w:rsidRDefault="00DA6930" w:rsidP="00DA6930">
      <w:pPr>
        <w:rPr>
          <w:rFonts w:asciiTheme="minorHAnsi" w:hAnsiTheme="minorHAnsi" w:cstheme="minorHAnsi"/>
        </w:rPr>
      </w:pPr>
      <w:proofErr w:type="spellStart"/>
      <w:r w:rsidRPr="001F2986">
        <w:rPr>
          <w:rStyle w:val="Style13ptBold"/>
          <w:rFonts w:asciiTheme="minorHAnsi" w:hAnsiTheme="minorHAnsi" w:cstheme="minorHAnsi"/>
        </w:rPr>
        <w:t>Shifrinson</w:t>
      </w:r>
      <w:proofErr w:type="spellEnd"/>
      <w:r w:rsidRPr="001F2986">
        <w:rPr>
          <w:rStyle w:val="Style13ptBold"/>
          <w:rFonts w:asciiTheme="minorHAnsi" w:hAnsiTheme="minorHAnsi" w:cstheme="minorHAnsi"/>
        </w:rPr>
        <w:t xml:space="preserve"> 19</w:t>
      </w:r>
      <w:r w:rsidRPr="001F2986">
        <w:rPr>
          <w:rFonts w:asciiTheme="minorHAnsi" w:hAnsiTheme="minorHAnsi" w:cstheme="minorHAnsi"/>
        </w:rPr>
        <w:t xml:space="preserve">, assistant professor of international relations at Boston University. Joshua. (2/8/19, “The ‘new Cold War’ with China is way overblown. Here’s why.”, </w:t>
      </w:r>
      <w:r w:rsidRPr="001F2986">
        <w:rPr>
          <w:rFonts w:asciiTheme="minorHAnsi" w:hAnsiTheme="minorHAnsi" w:cstheme="minorHAnsi"/>
          <w:i/>
          <w:iCs/>
        </w:rPr>
        <w:t>Washington Post</w:t>
      </w:r>
      <w:r w:rsidRPr="001F2986">
        <w:rPr>
          <w:rFonts w:asciiTheme="minorHAnsi" w:hAnsiTheme="minorHAnsi" w:cstheme="minorHAnsi"/>
        </w:rPr>
        <w:t>, https://www.washingtonpost.com/news/monkey-cage/wp/2019/02/08/there-isnt-a-new-cold-war-with-china-for-these-4-reasons/?noredirect=on)</w:t>
      </w:r>
    </w:p>
    <w:p w14:paraId="3A919C47" w14:textId="77777777" w:rsidR="00DA6930" w:rsidRPr="001F2986" w:rsidRDefault="00DA6930" w:rsidP="00DA6930">
      <w:pPr>
        <w:rPr>
          <w:rFonts w:asciiTheme="minorHAnsi" w:hAnsiTheme="minorHAnsi" w:cstheme="minorHAnsi"/>
          <w:sz w:val="16"/>
        </w:rPr>
      </w:pPr>
      <w:r w:rsidRPr="001F2986">
        <w:rPr>
          <w:rStyle w:val="StyleUnderline"/>
          <w:rFonts w:asciiTheme="minorHAnsi" w:hAnsiTheme="minorHAnsi" w:cstheme="minorHAnsi"/>
        </w:rPr>
        <w:t xml:space="preserve">Is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new Cold War</w:t>
      </w:r>
      <w:r w:rsidRPr="001F2986">
        <w:rPr>
          <w:rStyle w:val="StyleUnderline"/>
          <w:rFonts w:asciiTheme="minorHAnsi" w:hAnsiTheme="minorHAnsi" w:cstheme="minorHAnsi"/>
        </w:rPr>
        <w:t xml:space="preserve"> looming</w:t>
      </w:r>
      <w:r w:rsidRPr="001F2986">
        <w:rPr>
          <w:rFonts w:asciiTheme="minorHAnsi" w:hAnsiTheme="minorHAnsi" w:cstheme="minorHAnsi"/>
          <w:sz w:val="16"/>
        </w:rPr>
        <w:t xml:space="preserve"> — or already present — </w:t>
      </w:r>
      <w:r w:rsidRPr="000B6C97">
        <w:rPr>
          <w:rStyle w:val="StyleUnderline"/>
          <w:rFonts w:asciiTheme="minorHAnsi" w:hAnsiTheme="minorHAnsi" w:cstheme="minorHAnsi"/>
          <w:highlight w:val="cyan"/>
        </w:rPr>
        <w:t>between the U</w:t>
      </w:r>
      <w:r w:rsidRPr="001F2986">
        <w:rPr>
          <w:rFonts w:asciiTheme="minorHAnsi" w:hAnsiTheme="minorHAnsi" w:cstheme="minorHAnsi"/>
          <w:sz w:val="16"/>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sz w:val="16"/>
        </w:rPr>
        <w:t xml:space="preserve">tates </w:t>
      </w:r>
      <w:r w:rsidRPr="000B6C97">
        <w:rPr>
          <w:rStyle w:val="StyleUnderline"/>
          <w:rFonts w:asciiTheme="minorHAnsi" w:hAnsiTheme="minorHAnsi" w:cstheme="minorHAnsi"/>
          <w:highlight w:val="cyan"/>
        </w:rPr>
        <w:t>and China</w:t>
      </w:r>
      <w:r w:rsidRPr="001F2986">
        <w:rPr>
          <w:rStyle w:val="StyleUnderline"/>
          <w:rFonts w:asciiTheme="minorHAnsi" w:hAnsiTheme="minorHAnsi" w:cstheme="minorHAnsi"/>
        </w:rPr>
        <w:t>?</w:t>
      </w:r>
      <w:r w:rsidRPr="001F2986">
        <w:rPr>
          <w:rFonts w:asciiTheme="minorHAnsi" w:hAnsiTheme="minorHAnsi" w:cstheme="minorHAnsi"/>
          <w:sz w:val="16"/>
        </w:rPr>
        <w:t xml:space="preserve"> Many analysts argue that a combination of geopolitics, ideology and competing visions of “global order” are driving the two countries toward emulating the Soviet-U.S. rivalry that dominated world politics from 1947 through 1990.</w:t>
      </w:r>
    </w:p>
    <w:p w14:paraId="7F251FE3" w14:textId="77777777" w:rsidR="00DA6930" w:rsidRPr="001F2986" w:rsidRDefault="00DA6930" w:rsidP="00DA6930">
      <w:pPr>
        <w:rPr>
          <w:rStyle w:val="StyleUnderline"/>
          <w:rFonts w:asciiTheme="minorHAnsi" w:hAnsiTheme="minorHAnsi" w:cstheme="minorHAnsi"/>
        </w:rPr>
      </w:pPr>
      <w:r w:rsidRPr="001F2986">
        <w:rPr>
          <w:rStyle w:val="StyleUnderline"/>
          <w:rFonts w:asciiTheme="minorHAnsi" w:hAnsiTheme="minorHAnsi" w:cstheme="minorHAnsi"/>
        </w:rPr>
        <w:t xml:space="preserve">But such </w:t>
      </w:r>
      <w:r w:rsidRPr="000B6C97">
        <w:rPr>
          <w:rStyle w:val="StyleUnderline"/>
          <w:rFonts w:asciiTheme="minorHAnsi" w:hAnsiTheme="minorHAnsi" w:cstheme="minorHAnsi"/>
          <w:highlight w:val="cyan"/>
        </w:rPr>
        <w:t xml:space="preserve">concerns are </w:t>
      </w:r>
      <w:r w:rsidRPr="000B6C97">
        <w:rPr>
          <w:rStyle w:val="Emphasis"/>
          <w:rFonts w:asciiTheme="minorHAnsi" w:hAnsiTheme="minorHAnsi" w:cstheme="minorHAnsi"/>
          <w:highlight w:val="cyan"/>
        </w:rPr>
        <w:t>overblown</w:t>
      </w:r>
      <w:r w:rsidRPr="001F2986">
        <w:rPr>
          <w:rStyle w:val="StyleUnderline"/>
          <w:rFonts w:asciiTheme="minorHAnsi" w:hAnsiTheme="minorHAnsi" w:cstheme="minorHAnsi"/>
        </w:rPr>
        <w:t>. Here are four big reasons why.</w:t>
      </w:r>
    </w:p>
    <w:p w14:paraId="4E454E56" w14:textId="77777777" w:rsidR="00DA6930" w:rsidRPr="001F2986" w:rsidRDefault="00DA6930" w:rsidP="00DA6930">
      <w:pPr>
        <w:rPr>
          <w:rFonts w:asciiTheme="minorHAnsi" w:hAnsiTheme="minorHAnsi" w:cstheme="minorHAnsi"/>
          <w:sz w:val="16"/>
        </w:rPr>
      </w:pPr>
      <w:r w:rsidRPr="001F2986">
        <w:rPr>
          <w:rFonts w:asciiTheme="minorHAnsi" w:hAnsiTheme="minorHAnsi" w:cstheme="minorHAnsi"/>
          <w:sz w:val="16"/>
        </w:rPr>
        <w:t xml:space="preserve">1. </w:t>
      </w:r>
      <w:r w:rsidRPr="001F2986">
        <w:rPr>
          <w:rStyle w:val="StyleUnderline"/>
          <w:rFonts w:asciiTheme="minorHAnsi" w:hAnsiTheme="minorHAnsi" w:cstheme="minorHAnsi"/>
        </w:rPr>
        <w:t>The historical backdrops</w:t>
      </w:r>
      <w:r w:rsidRPr="001F2986">
        <w:rPr>
          <w:rFonts w:asciiTheme="minorHAnsi" w:hAnsiTheme="minorHAnsi" w:cstheme="minorHAnsi"/>
          <w:sz w:val="16"/>
        </w:rPr>
        <w:t xml:space="preserve"> of the two relationships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very different</w:t>
      </w:r>
    </w:p>
    <w:p w14:paraId="53DB1148" w14:textId="77777777" w:rsidR="00DA6930" w:rsidRPr="001F2986" w:rsidRDefault="00DA6930" w:rsidP="00DA6930">
      <w:pPr>
        <w:rPr>
          <w:rFonts w:asciiTheme="minorHAnsi" w:hAnsiTheme="minorHAnsi" w:cstheme="minorHAnsi"/>
          <w:sz w:val="16"/>
        </w:rPr>
      </w:pPr>
      <w:r w:rsidRPr="001F2986">
        <w:rPr>
          <w:rStyle w:val="StyleUnderline"/>
          <w:rFonts w:asciiTheme="minorHAnsi" w:hAnsiTheme="minorHAnsi" w:cstheme="minorHAnsi"/>
        </w:rPr>
        <w:t xml:space="preserve">When the Cold War began, the U.S.-Soviet relationship was </w:t>
      </w:r>
      <w:r w:rsidRPr="001F2986">
        <w:rPr>
          <w:rStyle w:val="Emphasis"/>
          <w:rFonts w:asciiTheme="minorHAnsi" w:hAnsiTheme="minorHAnsi" w:cstheme="minorHAnsi"/>
        </w:rPr>
        <w:t>fragile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tenuous</w:t>
      </w:r>
      <w:r w:rsidRPr="001F2986">
        <w:rPr>
          <w:rFonts w:asciiTheme="minorHAnsi" w:hAnsiTheme="minorHAnsi" w:cstheme="minorHAnsi"/>
          <w:sz w:val="16"/>
        </w:rPr>
        <w:t>.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w:t>
      </w:r>
    </w:p>
    <w:p w14:paraId="1632E168" w14:textId="77777777" w:rsidR="00DA6930" w:rsidRPr="001F2986" w:rsidRDefault="00DA6930" w:rsidP="00DA6930">
      <w:pPr>
        <w:rPr>
          <w:rFonts w:asciiTheme="minorHAnsi" w:hAnsiTheme="minorHAnsi" w:cstheme="minorHAnsi"/>
          <w:u w:val="single"/>
        </w:rPr>
      </w:pPr>
      <w:r w:rsidRPr="001F2986">
        <w:rPr>
          <w:rFonts w:asciiTheme="minorHAnsi" w:hAnsiTheme="minorHAnsi" w:cstheme="minorHAnsi"/>
          <w:sz w:val="16"/>
        </w:rPr>
        <w:t xml:space="preserve">In 2019, </w:t>
      </w:r>
      <w:r w:rsidRPr="001F2986">
        <w:rPr>
          <w:rStyle w:val="StyleUnderline"/>
          <w:rFonts w:asciiTheme="minorHAnsi" w:hAnsiTheme="minorHAnsi" w:cstheme="minorHAnsi"/>
        </w:rPr>
        <w:t>the situation between the U</w:t>
      </w:r>
      <w:r w:rsidRPr="001F2986">
        <w:rPr>
          <w:rFonts w:asciiTheme="minorHAnsi" w:hAnsiTheme="minorHAnsi" w:cstheme="minorHAnsi"/>
          <w:sz w:val="16"/>
        </w:rPr>
        <w:t xml:space="preserve">nited </w:t>
      </w:r>
      <w:r w:rsidRPr="001F2986">
        <w:rPr>
          <w:rStyle w:val="StyleUnderline"/>
          <w:rFonts w:asciiTheme="minorHAnsi" w:hAnsiTheme="minorHAnsi" w:cstheme="minorHAnsi"/>
        </w:rPr>
        <w:t>S</w:t>
      </w:r>
      <w:r w:rsidRPr="001F2986">
        <w:rPr>
          <w:rFonts w:asciiTheme="minorHAnsi" w:hAnsiTheme="minorHAnsi" w:cstheme="minorHAnsi"/>
          <w:sz w:val="16"/>
        </w:rPr>
        <w:t xml:space="preserve">tates </w:t>
      </w:r>
      <w:r w:rsidRPr="001F2986">
        <w:rPr>
          <w:rStyle w:val="StyleUnderline"/>
          <w:rFonts w:asciiTheme="minorHAnsi" w:hAnsiTheme="minorHAnsi" w:cstheme="minorHAnsi"/>
        </w:rPr>
        <w:t xml:space="preserve">and China is </w:t>
      </w:r>
      <w:r w:rsidRPr="001F2986">
        <w:rPr>
          <w:rStyle w:val="Emphasis"/>
          <w:rFonts w:asciiTheme="minorHAnsi" w:hAnsiTheme="minorHAnsi" w:cstheme="minorHAnsi"/>
        </w:rPr>
        <w:t>very different</w:t>
      </w:r>
      <w:r w:rsidRPr="001F2986">
        <w:rPr>
          <w:rFonts w:asciiTheme="minorHAnsi" w:hAnsiTheme="minorHAnsi" w:cstheme="minorHAnsi"/>
          <w:sz w:val="16"/>
        </w:rPr>
        <w:t xml:space="preserve">. Since the 1970s, </w:t>
      </w:r>
      <w:r w:rsidRPr="000B6C97">
        <w:rPr>
          <w:rStyle w:val="Emphasis"/>
          <w:rFonts w:asciiTheme="minorHAnsi" w:hAnsiTheme="minorHAnsi" w:cstheme="minorHAnsi"/>
          <w:highlight w:val="cyan"/>
        </w:rPr>
        <w:t>diplomatic interactions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institutional ties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economic flows</w:t>
      </w:r>
      <w:r w:rsidRPr="000B6C97">
        <w:rPr>
          <w:rStyle w:val="StyleUnderline"/>
          <w:rFonts w:asciiTheme="minorHAnsi" w:hAnsiTheme="minorHAnsi" w:cstheme="minorHAnsi"/>
          <w:highlight w:val="cyan"/>
        </w:rPr>
        <w:t xml:space="preserve"> have</w:t>
      </w:r>
      <w:r w:rsidRPr="001F2986">
        <w:rPr>
          <w:rStyle w:val="StyleUnderline"/>
          <w:rFonts w:asciiTheme="minorHAnsi" w:hAnsiTheme="minorHAnsi" w:cstheme="minorHAnsi"/>
        </w:rPr>
        <w:t xml:space="preserve"> all </w:t>
      </w:r>
      <w:r w:rsidRPr="000B6C97">
        <w:rPr>
          <w:rStyle w:val="Emphasis"/>
          <w:rFonts w:asciiTheme="minorHAnsi" w:hAnsiTheme="minorHAnsi" w:cstheme="minorHAnsi"/>
          <w:highlight w:val="cyan"/>
        </w:rPr>
        <w:t>exploded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Although each side has </w:t>
      </w:r>
      <w:r w:rsidRPr="001F2986">
        <w:rPr>
          <w:rStyle w:val="Emphasis"/>
          <w:rFonts w:asciiTheme="minorHAnsi" w:hAnsiTheme="minorHAnsi" w:cstheme="minorHAnsi"/>
        </w:rPr>
        <w:t>criticized</w:t>
      </w:r>
      <w:r w:rsidRPr="001F2986">
        <w:rPr>
          <w:rStyle w:val="StyleUnderline"/>
          <w:rFonts w:asciiTheme="minorHAnsi" w:hAnsiTheme="minorHAnsi" w:cstheme="minorHAnsi"/>
        </w:rPr>
        <w:t xml:space="preserve"> the other</w:t>
      </w:r>
      <w:r w:rsidRPr="001F2986">
        <w:rPr>
          <w:rFonts w:asciiTheme="minorHAnsi" w:hAnsiTheme="minorHAnsi" w:cstheme="minorHAnsi"/>
          <w:sz w:val="16"/>
        </w:rPr>
        <w:t xml:space="preserve"> for domestic interference (such as U.S. demands for journalist access to Tibet and China’s espionage against U.S. corporations), </w:t>
      </w:r>
      <w:r w:rsidRPr="001F2986">
        <w:rPr>
          <w:rStyle w:val="StyleUnderline"/>
          <w:rFonts w:asciiTheme="minorHAnsi" w:hAnsiTheme="minorHAnsi" w:cstheme="minorHAnsi"/>
        </w:rPr>
        <w:t xml:space="preserve">these issues </w:t>
      </w:r>
      <w:r w:rsidRPr="001F2986">
        <w:rPr>
          <w:rStyle w:val="Emphasis"/>
          <w:rFonts w:asciiTheme="minorHAnsi" w:hAnsiTheme="minorHAnsi" w:cstheme="minorHAnsi"/>
        </w:rPr>
        <w:t>did not prevent coop</w:t>
      </w:r>
      <w:r w:rsidRPr="001F2986">
        <w:rPr>
          <w:rStyle w:val="StyleUnderline"/>
          <w:rFonts w:asciiTheme="minorHAnsi" w:hAnsiTheme="minorHAnsi" w:cstheme="minorHAnsi"/>
        </w:rPr>
        <w:t xml:space="preserve">eration on a </w:t>
      </w:r>
      <w:r w:rsidRPr="001F2986">
        <w:rPr>
          <w:rStyle w:val="Emphasis"/>
          <w:rFonts w:asciiTheme="minorHAnsi" w:hAnsiTheme="minorHAnsi" w:cstheme="minorHAnsi"/>
        </w:rPr>
        <w:t>host of other issues</w:t>
      </w:r>
      <w:r w:rsidRPr="001F2986">
        <w:rPr>
          <w:rStyle w:val="StyleUnderline"/>
          <w:rFonts w:asciiTheme="minorHAnsi" w:hAnsiTheme="minorHAnsi" w:cstheme="minorHAnsi"/>
        </w:rPr>
        <w:t xml:space="preserve">. Yes, there were </w:t>
      </w:r>
      <w:r w:rsidRPr="000B6C97">
        <w:rPr>
          <w:rStyle w:val="Emphasis"/>
          <w:rFonts w:asciiTheme="minorHAnsi" w:hAnsiTheme="minorHAnsi" w:cstheme="minorHAnsi"/>
          <w:highlight w:val="cyan"/>
        </w:rPr>
        <w:t>tensions</w:t>
      </w:r>
      <w:r w:rsidRPr="001F2986">
        <w:rPr>
          <w:rStyle w:val="StyleUnderline"/>
          <w:rFonts w:asciiTheme="minorHAnsi" w:hAnsiTheme="minorHAnsi" w:cstheme="minorHAnsi"/>
        </w:rPr>
        <w:t xml:space="preserve"> over the past decade, but these </w:t>
      </w:r>
      <w:r w:rsidRPr="000B6C97">
        <w:rPr>
          <w:rStyle w:val="StyleUnderline"/>
          <w:rFonts w:asciiTheme="minorHAnsi" w:hAnsiTheme="minorHAnsi" w:cstheme="minorHAnsi"/>
          <w:highlight w:val="cyan"/>
        </w:rPr>
        <w:t>occurred against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generally </w:t>
      </w:r>
      <w:r w:rsidRPr="000B6C97">
        <w:rPr>
          <w:rStyle w:val="Emphasis"/>
          <w:rFonts w:asciiTheme="minorHAnsi" w:hAnsiTheme="minorHAnsi" w:cstheme="minorHAnsi"/>
          <w:highlight w:val="cyan"/>
        </w:rPr>
        <w:t>cooperative backdrop</w:t>
      </w:r>
      <w:r w:rsidRPr="000B6C97">
        <w:rPr>
          <w:rStyle w:val="StyleUnderline"/>
          <w:rFonts w:asciiTheme="minorHAnsi" w:hAnsiTheme="minorHAnsi" w:cstheme="minorHAnsi"/>
          <w:highlight w:val="cyan"/>
        </w:rPr>
        <w:t>.</w:t>
      </w:r>
    </w:p>
    <w:p w14:paraId="38FE1BFD" w14:textId="77777777" w:rsidR="00DA6930" w:rsidRPr="001F2986" w:rsidRDefault="00DA6930" w:rsidP="00DA6930">
      <w:pPr>
        <w:rPr>
          <w:rFonts w:asciiTheme="minorHAnsi" w:hAnsiTheme="minorHAnsi" w:cstheme="minorHAnsi"/>
          <w:sz w:val="16"/>
        </w:rPr>
      </w:pPr>
      <w:r w:rsidRPr="001F2986">
        <w:rPr>
          <w:rFonts w:asciiTheme="minorHAnsi" w:hAnsiTheme="minorHAnsi" w:cstheme="minorHAnsi"/>
          <w:sz w:val="16"/>
        </w:rPr>
        <w:t xml:space="preserve">2. </w:t>
      </w:r>
      <w:r w:rsidRPr="000B6C97">
        <w:rPr>
          <w:rStyle w:val="Emphasis"/>
          <w:rFonts w:asciiTheme="minorHAnsi" w:hAnsiTheme="minorHAnsi" w:cstheme="minorHAnsi"/>
          <w:highlight w:val="cyan"/>
        </w:rPr>
        <w:t>Geography</w:t>
      </w:r>
      <w:r w:rsidRPr="000B6C97">
        <w:rPr>
          <w:rStyle w:val="StyleUnderline"/>
          <w:rFonts w:asciiTheme="minorHAnsi" w:hAnsiTheme="minorHAnsi" w:cstheme="minorHAnsi"/>
          <w:highlight w:val="cyan"/>
        </w:rPr>
        <w:t xml:space="preserve"> and</w:t>
      </w:r>
      <w:r w:rsidRPr="001F2986">
        <w:rPr>
          <w:rFonts w:asciiTheme="minorHAnsi" w:hAnsiTheme="minorHAnsi" w:cstheme="minorHAnsi"/>
          <w:sz w:val="16"/>
        </w:rPr>
        <w:t xml:space="preserve"> powers’ </w:t>
      </w:r>
      <w:r w:rsidRPr="000B6C97">
        <w:rPr>
          <w:rStyle w:val="Emphasis"/>
          <w:rFonts w:asciiTheme="minorHAnsi" w:hAnsiTheme="minorHAnsi" w:cstheme="minorHAnsi"/>
          <w:highlight w:val="cyan"/>
        </w:rPr>
        <w:t>nuclear postures</w:t>
      </w:r>
      <w:r w:rsidRPr="000B6C97">
        <w:rPr>
          <w:rStyle w:val="StyleUnderline"/>
          <w:rFonts w:asciiTheme="minorHAnsi" w:hAnsiTheme="minorHAnsi" w:cstheme="minorHAnsi"/>
          <w:highlight w:val="cyan"/>
        </w:rPr>
        <w:t xml:space="preserve"> suggest East Asia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stable</w:t>
      </w:r>
      <w:r w:rsidRPr="001F2986">
        <w:rPr>
          <w:rStyle w:val="StyleUnderline"/>
          <w:rFonts w:asciiTheme="minorHAnsi" w:hAnsiTheme="minorHAnsi" w:cstheme="minorHAnsi"/>
        </w:rPr>
        <w:t xml:space="preserve"> than Cold War-era Europe</w:t>
      </w:r>
    </w:p>
    <w:p w14:paraId="07847E26" w14:textId="77777777" w:rsidR="00DA6930" w:rsidRPr="001F2986" w:rsidRDefault="00DA6930" w:rsidP="00DA6930">
      <w:pPr>
        <w:rPr>
          <w:rFonts w:asciiTheme="minorHAnsi" w:hAnsiTheme="minorHAnsi" w:cstheme="minorHAnsi"/>
          <w:sz w:val="16"/>
        </w:rPr>
      </w:pPr>
      <w:r w:rsidRPr="001F2986">
        <w:rPr>
          <w:rFonts w:asciiTheme="minorHAnsi" w:hAnsiTheme="minorHAnsi" w:cstheme="minorHAnsi"/>
          <w:sz w:val="16"/>
        </w:rPr>
        <w:t>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w:t>
      </w:r>
    </w:p>
    <w:p w14:paraId="00E824FE" w14:textId="77777777" w:rsidR="00DA6930" w:rsidRPr="001F2986" w:rsidRDefault="00DA6930" w:rsidP="00DA6930">
      <w:pPr>
        <w:rPr>
          <w:rFonts w:asciiTheme="minorHAnsi" w:hAnsiTheme="minorHAnsi" w:cstheme="minorHAnsi"/>
          <w:sz w:val="16"/>
        </w:rPr>
      </w:pPr>
      <w:r w:rsidRPr="001F2986">
        <w:rPr>
          <w:rFonts w:asciiTheme="minorHAnsi" w:hAnsiTheme="minorHAnsi" w:cstheme="minorHAnsi"/>
          <w:sz w:val="16"/>
        </w:rPr>
        <w:t xml:space="preserve">Unsurprisingly, the Soviet Union also feared that the United States might attack and wanted to deter U.S. adventurism. Concerns that the other superpower might use force and </w:t>
      </w:r>
      <w:proofErr w:type="gramStart"/>
      <w:r w:rsidRPr="001F2986">
        <w:rPr>
          <w:rFonts w:asciiTheme="minorHAnsi" w:hAnsiTheme="minorHAnsi" w:cstheme="minorHAnsi"/>
          <w:sz w:val="16"/>
        </w:rPr>
        <w:t>that crises</w:t>
      </w:r>
      <w:proofErr w:type="gramEnd"/>
      <w:r w:rsidRPr="001F2986">
        <w:rPr>
          <w:rFonts w:asciiTheme="minorHAnsi" w:hAnsiTheme="minorHAnsi" w:cstheme="minorHAnsi"/>
          <w:sz w:val="16"/>
        </w:rPr>
        <w:t xml:space="preserve"> could quickly escalate colored Cold War politics.</w:t>
      </w:r>
    </w:p>
    <w:p w14:paraId="64DFC5B1" w14:textId="77777777" w:rsidR="00DA6930" w:rsidRPr="001F2986" w:rsidRDefault="00DA6930" w:rsidP="00DA6930">
      <w:pPr>
        <w:rPr>
          <w:rFonts w:asciiTheme="minorHAnsi" w:hAnsiTheme="minorHAnsi" w:cstheme="minorHAnsi"/>
          <w:b/>
          <w:iCs/>
          <w:u w:val="single"/>
          <w:bdr w:val="single" w:sz="8" w:space="0" w:color="auto"/>
        </w:rPr>
      </w:pPr>
      <w:r w:rsidRPr="001F2986">
        <w:rPr>
          <w:rFonts w:asciiTheme="minorHAnsi" w:hAnsiTheme="minorHAnsi" w:cstheme="minorHAnsi"/>
          <w:sz w:val="16"/>
        </w:rPr>
        <w:t xml:space="preserve">Today, </w:t>
      </w:r>
      <w:r w:rsidRPr="000B6C97">
        <w:rPr>
          <w:rStyle w:val="StyleUnderline"/>
          <w:rFonts w:asciiTheme="minorHAnsi" w:hAnsiTheme="minorHAnsi" w:cstheme="minorHAnsi"/>
          <w:highlight w:val="cyan"/>
        </w:rPr>
        <w:t>the U</w:t>
      </w:r>
      <w:r w:rsidRPr="001F2986">
        <w:rPr>
          <w:rFonts w:asciiTheme="minorHAnsi" w:hAnsiTheme="minorHAnsi" w:cstheme="minorHAnsi"/>
          <w:sz w:val="16"/>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sz w:val="16"/>
        </w:rPr>
        <w:t xml:space="preserve">tates </w:t>
      </w:r>
      <w:r w:rsidRPr="000B6C97">
        <w:rPr>
          <w:rStyle w:val="StyleUnderline"/>
          <w:rFonts w:asciiTheme="minorHAnsi" w:hAnsiTheme="minorHAnsi" w:cstheme="minorHAnsi"/>
          <w:highlight w:val="cyan"/>
        </w:rPr>
        <w:t>and China spend</w:t>
      </w:r>
      <w:r w:rsidRPr="001F2986">
        <w:rPr>
          <w:rStyle w:val="StyleUnderline"/>
          <w:rFonts w:asciiTheme="minorHAnsi" w:hAnsiTheme="minorHAnsi" w:cstheme="minorHAnsi"/>
        </w:rPr>
        <w:t xml:space="preserve"> proportionally </w:t>
      </w:r>
      <w:r w:rsidRPr="000B6C97">
        <w:rPr>
          <w:rStyle w:val="Emphasis"/>
          <w:rFonts w:asciiTheme="minorHAnsi" w:hAnsiTheme="minorHAnsi" w:cstheme="minorHAnsi"/>
          <w:highlight w:val="cyan"/>
        </w:rPr>
        <w:t>far less</w:t>
      </w:r>
      <w:r w:rsidRPr="000B6C97">
        <w:rPr>
          <w:rStyle w:val="StyleUnderline"/>
          <w:rFonts w:asciiTheme="minorHAnsi" w:hAnsiTheme="minorHAnsi" w:cstheme="minorHAnsi"/>
          <w:highlight w:val="cyan"/>
        </w:rPr>
        <w:t xml:space="preserve"> on their militaries</w:t>
      </w:r>
      <w:r w:rsidRPr="001F2986">
        <w:rPr>
          <w:rStyle w:val="StyleUnderline"/>
          <w:rFonts w:asciiTheme="minorHAnsi" w:hAnsiTheme="minorHAnsi" w:cstheme="minorHAnsi"/>
        </w:rPr>
        <w:t xml:space="preserve"> than the U</w:t>
      </w:r>
      <w:r w:rsidRPr="001F2986">
        <w:rPr>
          <w:rFonts w:asciiTheme="minorHAnsi" w:hAnsiTheme="minorHAnsi" w:cstheme="minorHAnsi"/>
          <w:sz w:val="16"/>
        </w:rPr>
        <w:t xml:space="preserve">nited </w:t>
      </w:r>
      <w:r w:rsidRPr="001F2986">
        <w:rPr>
          <w:rStyle w:val="StyleUnderline"/>
          <w:rFonts w:asciiTheme="minorHAnsi" w:hAnsiTheme="minorHAnsi" w:cstheme="minorHAnsi"/>
        </w:rPr>
        <w:t>S</w:t>
      </w:r>
      <w:r w:rsidRPr="001F2986">
        <w:rPr>
          <w:rFonts w:asciiTheme="minorHAnsi" w:hAnsiTheme="minorHAnsi" w:cstheme="minorHAnsi"/>
          <w:sz w:val="16"/>
        </w:rPr>
        <w:t xml:space="preserve">tates </w:t>
      </w:r>
      <w:r w:rsidRPr="001F2986">
        <w:rPr>
          <w:rStyle w:val="StyleUnderline"/>
          <w:rFonts w:asciiTheme="minorHAnsi" w:hAnsiTheme="minorHAnsi" w:cstheme="minorHAnsi"/>
        </w:rPr>
        <w:t>and</w:t>
      </w:r>
      <w:r w:rsidRPr="001F2986">
        <w:rPr>
          <w:rFonts w:asciiTheme="minorHAnsi" w:hAnsiTheme="minorHAnsi" w:cstheme="minorHAnsi"/>
          <w:sz w:val="16"/>
        </w:rPr>
        <w:t xml:space="preserve"> the </w:t>
      </w:r>
      <w:r w:rsidRPr="001F2986">
        <w:rPr>
          <w:rStyle w:val="Emphasis"/>
          <w:rFonts w:asciiTheme="minorHAnsi" w:hAnsiTheme="minorHAnsi" w:cstheme="minorHAnsi"/>
        </w:rPr>
        <w:t>Soviet Union</w:t>
      </w:r>
      <w:r w:rsidRPr="001F2986">
        <w:rPr>
          <w:rFonts w:asciiTheme="minorHAnsi" w:hAnsiTheme="minorHAnsi" w:cstheme="minorHAnsi"/>
          <w:sz w:val="16"/>
        </w:rPr>
        <w:t xml:space="preserve"> did. Though an arms race may be emerging, </w:t>
      </w:r>
      <w:r w:rsidRPr="001F2986">
        <w:rPr>
          <w:rStyle w:val="StyleUnderline"/>
          <w:rFonts w:asciiTheme="minorHAnsi" w:hAnsiTheme="minorHAnsi" w:cstheme="minorHAnsi"/>
        </w:rPr>
        <w:t xml:space="preserve">U.S. and Chinese </w:t>
      </w:r>
      <w:r w:rsidRPr="000B6C97">
        <w:rPr>
          <w:rStyle w:val="StyleUnderline"/>
          <w:rFonts w:asciiTheme="minorHAnsi" w:hAnsiTheme="minorHAnsi" w:cstheme="minorHAnsi"/>
          <w:highlight w:val="cyan"/>
        </w:rPr>
        <w:t xml:space="preserve">nuclear postures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nearly as </w:t>
      </w:r>
      <w:r w:rsidRPr="000B6C97">
        <w:rPr>
          <w:rStyle w:val="Emphasis"/>
          <w:rFonts w:asciiTheme="minorHAnsi" w:hAnsiTheme="minorHAnsi" w:cstheme="minorHAnsi"/>
          <w:highlight w:val="cyan"/>
        </w:rPr>
        <w:t>large</w:t>
      </w:r>
      <w:r w:rsidRPr="000B6C97">
        <w:rPr>
          <w:rStyle w:val="StyleUnderline"/>
          <w:rFonts w:asciiTheme="minorHAnsi" w:hAnsiTheme="minorHAnsi" w:cstheme="minorHAnsi"/>
          <w:highlight w:val="cyan"/>
        </w:rPr>
        <w:t xml:space="preserve"> or </w:t>
      </w:r>
      <w:r w:rsidRPr="000B6C97">
        <w:rPr>
          <w:rStyle w:val="Emphasis"/>
          <w:rFonts w:asciiTheme="minorHAnsi" w:hAnsiTheme="minorHAnsi" w:cstheme="minorHAnsi"/>
          <w:highlight w:val="cyan"/>
        </w:rPr>
        <w:t>threatening</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Arsenals remain </w:t>
      </w:r>
      <w:r w:rsidRPr="001F2986">
        <w:rPr>
          <w:rStyle w:val="Emphasis"/>
          <w:rFonts w:asciiTheme="minorHAnsi" w:hAnsiTheme="minorHAnsi" w:cstheme="minorHAnsi"/>
        </w:rPr>
        <w:t>far below</w:t>
      </w:r>
      <w:r w:rsidRPr="001F2986">
        <w:rPr>
          <w:rStyle w:val="StyleUnderline"/>
          <w:rFonts w:asciiTheme="minorHAnsi" w:hAnsiTheme="minorHAnsi" w:cstheme="minorHAnsi"/>
        </w:rPr>
        <w:t xml:space="preserve"> the size and scope witnessed in the Cold War, </w:t>
      </w:r>
      <w:r w:rsidRPr="000B6C97">
        <w:rPr>
          <w:rStyle w:val="StyleUnderline"/>
          <w:rFonts w:asciiTheme="minorHAnsi" w:hAnsiTheme="minorHAnsi" w:cstheme="minorHAnsi"/>
          <w:highlight w:val="cyan"/>
        </w:rPr>
        <w:t xml:space="preserve">and are kept at a </w:t>
      </w:r>
      <w:r w:rsidRPr="000B6C97">
        <w:rPr>
          <w:rStyle w:val="Emphasis"/>
          <w:rFonts w:asciiTheme="minorHAnsi" w:hAnsiTheme="minorHAnsi" w:cstheme="minorHAnsi"/>
          <w:highlight w:val="cyan"/>
        </w:rPr>
        <w:t>low</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state of alert.</w:t>
      </w:r>
    </w:p>
    <w:p w14:paraId="77AFF196" w14:textId="77777777" w:rsidR="00DA6930" w:rsidRPr="001F2986" w:rsidRDefault="00DA6930" w:rsidP="00DA6930">
      <w:pPr>
        <w:rPr>
          <w:rStyle w:val="StyleUnderline"/>
          <w:rFonts w:asciiTheme="minorHAnsi" w:hAnsiTheme="minorHAnsi" w:cstheme="minorHAnsi"/>
        </w:rPr>
      </w:pPr>
      <w:r w:rsidRPr="001F2986">
        <w:rPr>
          <w:rStyle w:val="StyleUnderline"/>
          <w:rFonts w:asciiTheme="minorHAnsi" w:hAnsiTheme="minorHAnsi" w:cstheme="minorHAnsi"/>
        </w:rPr>
        <w:t xml:space="preserve">As for </w:t>
      </w:r>
      <w:r w:rsidRPr="001F2986">
        <w:rPr>
          <w:rStyle w:val="Emphasis"/>
          <w:rFonts w:asciiTheme="minorHAnsi" w:hAnsiTheme="minorHAnsi" w:cstheme="minorHAnsi"/>
        </w:rPr>
        <w:t>geography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East Asia is </w:t>
      </w:r>
      <w:r w:rsidRPr="000B6C97">
        <w:rPr>
          <w:rStyle w:val="Emphasis"/>
          <w:rFonts w:asciiTheme="minorHAnsi" w:hAnsiTheme="minorHAnsi" w:cstheme="minorHAnsi"/>
          <w:highlight w:val="cyan"/>
        </w:rPr>
        <w:t>not primed for tensions</w:t>
      </w:r>
      <w:r w:rsidRPr="001F2986">
        <w:rPr>
          <w:rStyle w:val="StyleUnderline"/>
          <w:rFonts w:asciiTheme="minorHAnsi" w:hAnsiTheme="minorHAnsi" w:cstheme="minorHAnsi"/>
        </w:rPr>
        <w:t xml:space="preserve"> akin to </w:t>
      </w:r>
      <w:r w:rsidRPr="001F2986">
        <w:rPr>
          <w:rFonts w:asciiTheme="minorHAnsi" w:hAnsiTheme="minorHAnsi" w:cstheme="minorHAnsi"/>
          <w:sz w:val="16"/>
        </w:rPr>
        <w:t xml:space="preserve">those in </w:t>
      </w:r>
      <w:r w:rsidRPr="001F2986">
        <w:rPr>
          <w:rStyle w:val="StyleUnderline"/>
          <w:rFonts w:asciiTheme="minorHAnsi" w:hAnsiTheme="minorHAnsi" w:cstheme="minorHAnsi"/>
        </w:rPr>
        <w:t>Cold War Europe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China can threaten to coerce its neighbors, but the </w:t>
      </w:r>
      <w:r w:rsidRPr="000B6C97">
        <w:rPr>
          <w:rStyle w:val="Emphasis"/>
          <w:rFonts w:asciiTheme="minorHAnsi" w:hAnsiTheme="minorHAnsi" w:cstheme="minorHAnsi"/>
          <w:highlight w:val="cyan"/>
        </w:rPr>
        <w:t>water barriers</w:t>
      </w:r>
      <w:r w:rsidRPr="001F2986">
        <w:rPr>
          <w:rStyle w:val="StyleUnderline"/>
          <w:rFonts w:asciiTheme="minorHAnsi" w:hAnsiTheme="minorHAnsi" w:cstheme="minorHAnsi"/>
        </w:rPr>
        <w:t xml:space="preserve"> separating China from most of Asia’s </w:t>
      </w:r>
      <w:r w:rsidRPr="001F2986">
        <w:rPr>
          <w:rStyle w:val="Emphasis"/>
          <w:rFonts w:asciiTheme="minorHAnsi" w:hAnsiTheme="minorHAnsi" w:cstheme="minorHAnsi"/>
        </w:rPr>
        <w:t>strategically important</w:t>
      </w:r>
      <w:r w:rsidRPr="001F2986">
        <w:rPr>
          <w:rStyle w:val="StyleUnderline"/>
          <w:rFonts w:asciiTheme="minorHAnsi" w:hAnsiTheme="minorHAnsi" w:cstheme="minorHAnsi"/>
        </w:rPr>
        <w:t xml:space="preserve"> states </w:t>
      </w:r>
      <w:r w:rsidRPr="000B6C97">
        <w:rPr>
          <w:rStyle w:val="StyleUnderline"/>
          <w:rFonts w:asciiTheme="minorHAnsi" w:hAnsiTheme="minorHAnsi" w:cstheme="minorHAnsi"/>
          <w:highlight w:val="cyan"/>
        </w:rPr>
        <w:t>make</w:t>
      </w:r>
      <w:r w:rsidRPr="001F2986">
        <w:rPr>
          <w:rStyle w:val="StyleUnderline"/>
          <w:rFonts w:asciiTheme="minorHAnsi" w:hAnsiTheme="minorHAnsi" w:cstheme="minorHAnsi"/>
        </w:rPr>
        <w:t xml:space="preserve"> outright </w:t>
      </w:r>
      <w:r w:rsidRPr="000B6C97">
        <w:rPr>
          <w:rStyle w:val="StyleUnderline"/>
          <w:rFonts w:asciiTheme="minorHAnsi" w:hAnsiTheme="minorHAnsi" w:cstheme="minorHAnsi"/>
          <w:highlight w:val="cyan"/>
        </w:rPr>
        <w:t xml:space="preserve">conquest </w:t>
      </w:r>
      <w:r w:rsidRPr="000B6C97">
        <w:rPr>
          <w:rStyle w:val="Emphasis"/>
          <w:rFonts w:asciiTheme="minorHAnsi" w:hAnsiTheme="minorHAnsi" w:cstheme="minorHAnsi"/>
          <w:highlight w:val="cyan"/>
        </w:rPr>
        <w:t>significantly harder</w:t>
      </w:r>
      <w:r w:rsidRPr="001F2986">
        <w:rPr>
          <w:rFonts w:asciiTheme="minorHAnsi" w:hAnsiTheme="minorHAnsi" w:cstheme="minorHAnsi"/>
          <w:sz w:val="16"/>
        </w:rPr>
        <w:t xml:space="preserve">. Of course, as scholars such as Caitlin Talmadge and Avery Goldstein note, crises may still erupt, and each side may face pressures to escalate. Unlike the Cold War, however, </w:t>
      </w:r>
      <w:r w:rsidRPr="000B6C97">
        <w:rPr>
          <w:rStyle w:val="StyleUnderline"/>
          <w:rFonts w:asciiTheme="minorHAnsi" w:hAnsiTheme="minorHAnsi" w:cstheme="minorHAnsi"/>
          <w:highlight w:val="cyan"/>
        </w:rPr>
        <w:t>U.S.-Chinese confrontations occur</w:t>
      </w:r>
      <w:r w:rsidRPr="001F2986">
        <w:rPr>
          <w:rStyle w:val="StyleUnderline"/>
          <w:rFonts w:asciiTheme="minorHAnsi" w:hAnsiTheme="minorHAnsi" w:cstheme="minorHAnsi"/>
        </w:rPr>
        <w:t xml:space="preserve"> at sea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relatively </w:t>
      </w:r>
      <w:r w:rsidRPr="000B6C97">
        <w:rPr>
          <w:rStyle w:val="Emphasis"/>
          <w:rFonts w:asciiTheme="minorHAnsi" w:hAnsiTheme="minorHAnsi" w:cstheme="minorHAnsi"/>
          <w:highlight w:val="cyan"/>
        </w:rPr>
        <w:t>limited forces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without clear territorial boundaries</w:t>
      </w:r>
      <w:r w:rsidRPr="001F2986">
        <w:rPr>
          <w:rFonts w:asciiTheme="minorHAnsi" w:hAnsiTheme="minorHAnsi" w:cstheme="minorHAnsi"/>
          <w:sz w:val="16"/>
        </w:rPr>
        <w:t xml:space="preserve">. This suggests </w:t>
      </w:r>
      <w:r w:rsidRPr="001F2986">
        <w:rPr>
          <w:rStyle w:val="StyleUnderline"/>
          <w:rFonts w:asciiTheme="minorHAnsi" w:hAnsiTheme="minorHAnsi" w:cstheme="minorHAnsi"/>
        </w:rPr>
        <w:t xml:space="preserve">there are </w:t>
      </w:r>
      <w:r w:rsidRPr="000B6C97">
        <w:rPr>
          <w:rStyle w:val="Emphasis"/>
          <w:rFonts w:asciiTheme="minorHAnsi" w:hAnsiTheme="minorHAnsi" w:cstheme="minorHAnsi"/>
          <w:highlight w:val="cyan"/>
        </w:rPr>
        <w:t>countervailing factors</w:t>
      </w:r>
      <w:r w:rsidRPr="001F2986">
        <w:rPr>
          <w:rStyle w:val="StyleUnderline"/>
          <w:rFonts w:asciiTheme="minorHAnsi" w:hAnsiTheme="minorHAnsi" w:cstheme="minorHAnsi"/>
        </w:rPr>
        <w:t xml:space="preserve"> that may </w:t>
      </w:r>
      <w:r w:rsidRPr="000B6C97">
        <w:rPr>
          <w:rStyle w:val="StyleUnderline"/>
          <w:rFonts w:asciiTheme="minorHAnsi" w:hAnsiTheme="minorHAnsi" w:cstheme="minorHAnsi"/>
          <w:highlight w:val="cyan"/>
        </w:rPr>
        <w:t>give the two</w:t>
      </w:r>
      <w:r w:rsidRPr="001F2986">
        <w:rPr>
          <w:rStyle w:val="StyleUnderline"/>
          <w:rFonts w:asciiTheme="minorHAnsi" w:hAnsiTheme="minorHAnsi" w:cstheme="minorHAnsi"/>
        </w:rPr>
        <w:t xml:space="preserve"> sides </w:t>
      </w:r>
      <w:r w:rsidRPr="000B6C97">
        <w:rPr>
          <w:rStyle w:val="Emphasis"/>
          <w:rFonts w:asciiTheme="minorHAnsi" w:hAnsiTheme="minorHAnsi" w:cstheme="minorHAnsi"/>
          <w:highlight w:val="cyan"/>
        </w:rPr>
        <w:t>room to negotiate</w:t>
      </w:r>
      <w:r w:rsidRPr="001F2986">
        <w:rPr>
          <w:rStyle w:val="StyleUnderline"/>
          <w:rFonts w:asciiTheme="minorHAnsi" w:hAnsiTheme="minorHAnsi" w:cstheme="minorHAnsi"/>
        </w:rPr>
        <w:t xml:space="preserve"> — and </w:t>
      </w:r>
      <w:r w:rsidRPr="001F2986">
        <w:rPr>
          <w:rStyle w:val="Emphasis"/>
          <w:rFonts w:asciiTheme="minorHAnsi" w:hAnsiTheme="minorHAnsi" w:cstheme="minorHAnsi"/>
        </w:rPr>
        <w:t>limit the speed</w:t>
      </w:r>
      <w:r w:rsidRPr="001F2986">
        <w:rPr>
          <w:rStyle w:val="StyleUnderline"/>
          <w:rFonts w:asciiTheme="minorHAnsi" w:hAnsiTheme="minorHAnsi" w:cstheme="minorHAnsi"/>
        </w:rPr>
        <w:t xml:space="preserve"> with which a crisis unfolds.</w:t>
      </w:r>
    </w:p>
    <w:p w14:paraId="64ABDC64" w14:textId="037C421A" w:rsidR="00DA6930" w:rsidRDefault="00DA6930" w:rsidP="00DA6930">
      <w:pPr>
        <w:pStyle w:val="Heading2"/>
      </w:pPr>
      <w:r>
        <w:t>FTC DA</w:t>
      </w:r>
    </w:p>
    <w:p w14:paraId="06459539" w14:textId="77777777" w:rsidR="00DA6930" w:rsidRDefault="00DA6930" w:rsidP="00DA6930">
      <w:pPr>
        <w:pStyle w:val="Heading3"/>
      </w:pPr>
      <w:r>
        <w:t>U---AT Big Tech Thumper</w:t>
      </w:r>
    </w:p>
    <w:p w14:paraId="367A63AE" w14:textId="77777777" w:rsidR="00DA6930" w:rsidRPr="00BB6D81" w:rsidRDefault="00DA6930" w:rsidP="00DA6930">
      <w:pPr>
        <w:pStyle w:val="Heading4"/>
      </w:pPr>
      <w:r>
        <w:t>These example rules are at best miniscule, and at worst</w:t>
      </w:r>
      <w:r w:rsidRPr="00BB6D81">
        <w:t xml:space="preserve"> totally speculative</w:t>
      </w:r>
      <w:r>
        <w:t xml:space="preserve">--- Also the </w:t>
      </w:r>
      <w:proofErr w:type="spellStart"/>
      <w:r>
        <w:t>ev</w:t>
      </w:r>
      <w:proofErr w:type="spellEnd"/>
      <w:r>
        <w:t xml:space="preserve"> is from an FTC commissioner which gives her an incentive to exaggerate how impressive their agenda is</w:t>
      </w:r>
      <w:r w:rsidRPr="00BB6D81">
        <w:t xml:space="preserve">--- </w:t>
      </w:r>
      <w:r w:rsidRPr="00BB6D81">
        <w:rPr>
          <w:highlight w:val="cyan"/>
        </w:rPr>
        <w:t>KU</w:t>
      </w:r>
    </w:p>
    <w:p w14:paraId="104ED7FD" w14:textId="77777777" w:rsidR="00DA6930" w:rsidRDefault="00DA6930" w:rsidP="00DA6930">
      <w:r w:rsidRPr="00267016">
        <w:rPr>
          <w:rStyle w:val="Style13ptBold"/>
        </w:rPr>
        <w:t>Wilson</w:t>
      </w:r>
      <w:r>
        <w:t xml:space="preserve">, FTC Commissioner, </w:t>
      </w:r>
      <w:r w:rsidRPr="00267016">
        <w:rPr>
          <w:rStyle w:val="Style13ptBold"/>
        </w:rPr>
        <w:t>‘12/10/21</w:t>
      </w:r>
    </w:p>
    <w:p w14:paraId="3BC0CD37" w14:textId="77777777" w:rsidR="00DA6930" w:rsidRDefault="00DA6930" w:rsidP="00DA6930">
      <w:r>
        <w:t>(Christine S., Dissenting Statement of Commissioner Christine S. Wilson</w:t>
      </w:r>
    </w:p>
    <w:p w14:paraId="6E8D9BAE" w14:textId="77777777" w:rsidR="00DA6930" w:rsidRDefault="00DA6930" w:rsidP="00DA6930">
      <w:r>
        <w:t xml:space="preserve">Annual Regulatory Plan and Semi-Annual Regulatory Agenda, </w:t>
      </w:r>
      <w:hyperlink r:id="rId38" w:history="1">
        <w:r w:rsidRPr="008E6DE2">
          <w:rPr>
            <w:rStyle w:val="Hyperlink"/>
          </w:rPr>
          <w:t>https://www.ftc.gov/system/files/documents/public_statements/1598839/annual_regulatory_plan_and_semi-annual_regulatory_agenda_wilson_final.pdf</w:t>
        </w:r>
      </w:hyperlink>
      <w:r>
        <w:t xml:space="preserve">) </w:t>
      </w:r>
    </w:p>
    <w:p w14:paraId="499A6735" w14:textId="77777777" w:rsidR="00DA6930" w:rsidRDefault="00DA6930" w:rsidP="00DA6930">
      <w:r w:rsidRPr="00267016">
        <w:rPr>
          <w:u w:val="single"/>
        </w:rPr>
        <w:t xml:space="preserve">The context in which </w:t>
      </w:r>
      <w:r w:rsidRPr="00BB6D81">
        <w:rPr>
          <w:highlight w:val="cyan"/>
          <w:u w:val="single"/>
        </w:rPr>
        <w:t>the Commission</w:t>
      </w:r>
      <w:r w:rsidRPr="00BB6D81">
        <w:rPr>
          <w:highlight w:val="cyan"/>
        </w:rPr>
        <w:t xml:space="preserve"> </w:t>
      </w:r>
      <w:r w:rsidRPr="00BB6D81">
        <w:rPr>
          <w:highlight w:val="cyan"/>
          <w:u w:val="single"/>
        </w:rPr>
        <w:t>announces</w:t>
      </w:r>
      <w:r w:rsidRPr="00267016">
        <w:rPr>
          <w:u w:val="single"/>
        </w:rPr>
        <w:t xml:space="preserve"> </w:t>
      </w:r>
      <w:r w:rsidRPr="006300DA">
        <w:rPr>
          <w:u w:val="single"/>
        </w:rPr>
        <w:t>this</w:t>
      </w:r>
      <w:r>
        <w:t xml:space="preserve"> ambitious and </w:t>
      </w:r>
      <w:r w:rsidRPr="00BB6D81">
        <w:rPr>
          <w:rStyle w:val="Emphasis"/>
          <w:highlight w:val="cyan"/>
        </w:rPr>
        <w:t>resource-intensive rulemaking agenda</w:t>
      </w:r>
      <w:r w:rsidRPr="003E6A24">
        <w:t xml:space="preserve"> </w:t>
      </w:r>
      <w:r w:rsidRPr="003E6A24">
        <w:rPr>
          <w:u w:val="single"/>
        </w:rPr>
        <w:t xml:space="preserve">gives independent </w:t>
      </w:r>
      <w:r w:rsidRPr="003E6A24">
        <w:rPr>
          <w:rStyle w:val="Emphasis"/>
        </w:rPr>
        <w:t>cause for concern</w:t>
      </w:r>
      <w:r w:rsidRPr="003E6A24">
        <w:t xml:space="preserve">. </w:t>
      </w:r>
      <w:r w:rsidRPr="00110CCD">
        <w:rPr>
          <w:rStyle w:val="Emphasis"/>
          <w:highlight w:val="green"/>
        </w:rPr>
        <w:t xml:space="preserve">The “surge in </w:t>
      </w:r>
      <w:r w:rsidRPr="006300DA">
        <w:rPr>
          <w:rStyle w:val="Emphasis"/>
        </w:rPr>
        <w:t xml:space="preserve">merger </w:t>
      </w:r>
      <w:r w:rsidRPr="00110CCD">
        <w:rPr>
          <w:rStyle w:val="Emphasis"/>
          <w:highlight w:val="green"/>
        </w:rPr>
        <w:t>filings”</w:t>
      </w:r>
      <w:r w:rsidRPr="00110CCD">
        <w:rPr>
          <w:highlight w:val="green"/>
        </w:rPr>
        <w:t xml:space="preserve"> </w:t>
      </w:r>
      <w:r w:rsidRPr="00110CCD">
        <w:rPr>
          <w:highlight w:val="green"/>
          <w:u w:val="single"/>
        </w:rPr>
        <w:t>has been a</w:t>
      </w:r>
      <w:r>
        <w:t xml:space="preserve"> central </w:t>
      </w:r>
      <w:r w:rsidRPr="00110CCD">
        <w:rPr>
          <w:highlight w:val="green"/>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110CCD">
        <w:rPr>
          <w:highlight w:val="green"/>
          <w:u w:val="single"/>
        </w:rPr>
        <w:t xml:space="preserve">staff </w:t>
      </w:r>
      <w:r w:rsidRPr="00110CCD">
        <w:rPr>
          <w:rStyle w:val="Emphasis"/>
          <w:highlight w:val="green"/>
        </w:rPr>
        <w:t>from</w:t>
      </w:r>
      <w:r w:rsidRPr="00267016">
        <w:rPr>
          <w:rStyle w:val="Emphasis"/>
        </w:rPr>
        <w:t xml:space="preserve"> many </w:t>
      </w:r>
      <w:r w:rsidRPr="00110CCD">
        <w:rPr>
          <w:rStyle w:val="Emphasis"/>
          <w:highlight w:val="green"/>
        </w:rPr>
        <w:t>non-merger divisions</w:t>
      </w:r>
      <w:r>
        <w:t xml:space="preserve"> throughout the agency </w:t>
      </w:r>
      <w:r w:rsidRPr="00110CCD">
        <w:rPr>
          <w:rStyle w:val="Emphasis"/>
          <w:sz w:val="21"/>
          <w:szCs w:val="28"/>
          <w:highlight w:val="green"/>
        </w:rPr>
        <w:t>have been commandeered to review</w:t>
      </w:r>
      <w:r w:rsidRPr="006300DA">
        <w:rPr>
          <w:rStyle w:val="Emphasis"/>
          <w:sz w:val="21"/>
          <w:szCs w:val="28"/>
        </w:rPr>
        <w:t xml:space="preserve"> pre-</w:t>
      </w:r>
      <w:r w:rsidRPr="00110CCD">
        <w:rPr>
          <w:rStyle w:val="Emphasis"/>
          <w:sz w:val="21"/>
          <w:szCs w:val="28"/>
          <w:highlight w:val="green"/>
        </w:rPr>
        <w:t>merger</w:t>
      </w:r>
      <w:r w:rsidRPr="006300DA">
        <w:rPr>
          <w:rStyle w:val="Emphasis"/>
          <w:sz w:val="21"/>
          <w:szCs w:val="28"/>
        </w:rPr>
        <w:t xml:space="preserve"> notification material</w:t>
      </w:r>
      <w:r w:rsidRPr="00110CCD">
        <w:rPr>
          <w:rStyle w:val="Emphasis"/>
          <w:sz w:val="21"/>
          <w:szCs w:val="28"/>
          <w:highlight w:val="green"/>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3E6A24">
        <w:rPr>
          <w:u w:val="single"/>
        </w:rPr>
        <w:t>It is puzzling</w:t>
      </w:r>
      <w:r w:rsidRPr="00267016">
        <w:rPr>
          <w:u w:val="single"/>
        </w:rPr>
        <w:t xml:space="preserve"> that </w:t>
      </w:r>
      <w:r w:rsidRPr="003E6A24">
        <w:rPr>
          <w:u w:val="single"/>
        </w:rPr>
        <w:t xml:space="preserve">we would </w:t>
      </w:r>
      <w:r w:rsidRPr="003E6A24">
        <w:rPr>
          <w:rStyle w:val="Emphasis"/>
        </w:rPr>
        <w:t xml:space="preserve">unleash </w:t>
      </w:r>
      <w:r w:rsidRPr="00110CCD">
        <w:rPr>
          <w:rStyle w:val="Emphasis"/>
          <w:highlight w:val="green"/>
        </w:rPr>
        <w:t>an avalanche of rulemakings</w:t>
      </w:r>
      <w:r w:rsidRPr="00110CCD">
        <w:rPr>
          <w:highlight w:val="green"/>
        </w:rPr>
        <w:t xml:space="preserve"> </w:t>
      </w:r>
      <w:r w:rsidRPr="00110CCD">
        <w:rPr>
          <w:highlight w:val="green"/>
          <w:u w:val="single"/>
        </w:rPr>
        <w:t>while</w:t>
      </w:r>
      <w:r w:rsidRPr="00267016">
        <w:rPr>
          <w:u w:val="single"/>
        </w:rPr>
        <w:t xml:space="preserve"> also </w:t>
      </w:r>
      <w:r w:rsidRPr="00110CCD">
        <w:rPr>
          <w:highlight w:val="green"/>
          <w:u w:val="single"/>
        </w:rPr>
        <w:t xml:space="preserve">confronting a </w:t>
      </w:r>
      <w:r w:rsidRPr="00110CCD">
        <w:rPr>
          <w:rStyle w:val="Emphasis"/>
          <w:highlight w:val="green"/>
        </w:rPr>
        <w:t>tsunami of merger</w:t>
      </w:r>
      <w:r w:rsidRPr="006300DA">
        <w:rPr>
          <w:rStyle w:val="Emphasis"/>
        </w:rPr>
        <w:t xml:space="preserve"> filing</w:t>
      </w:r>
      <w:r w:rsidRPr="00110CCD">
        <w:rPr>
          <w:rStyle w:val="Emphasis"/>
          <w:highlight w:val="green"/>
        </w:rPr>
        <w:t>s</w:t>
      </w:r>
      <w:r w:rsidRPr="00267016">
        <w:rPr>
          <w:rStyle w:val="Emphasis"/>
        </w:rPr>
        <w:t>.</w:t>
      </w:r>
    </w:p>
    <w:p w14:paraId="437645FA" w14:textId="77777777" w:rsidR="00DA6930" w:rsidRDefault="00DA6930" w:rsidP="00DA6930">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2B676CFA" w14:textId="77777777" w:rsidR="00DA6930" w:rsidRDefault="00DA6930" w:rsidP="00DA6930">
      <w:r w:rsidRPr="00110CCD">
        <w:rPr>
          <w:highlight w:val="green"/>
          <w:u w:val="single"/>
        </w:rPr>
        <w:t>The</w:t>
      </w:r>
      <w:r>
        <w:t xml:space="preserve"> regulatory </w:t>
      </w:r>
      <w:r w:rsidRPr="00110CCD">
        <w:rPr>
          <w:highlight w:val="green"/>
          <w:u w:val="single"/>
        </w:rPr>
        <w:t>plan</w:t>
      </w:r>
      <w:r w:rsidRPr="00110CCD">
        <w:rPr>
          <w:highlight w:val="green"/>
        </w:rPr>
        <w:t xml:space="preserve"> </w:t>
      </w:r>
      <w:r w:rsidRPr="00110CCD">
        <w:rPr>
          <w:highlight w:val="green"/>
          <w:u w:val="single"/>
        </w:rPr>
        <w:t>identifies</w:t>
      </w:r>
      <w:r w:rsidRPr="006300DA">
        <w:rPr>
          <w:u w:val="single"/>
        </w:rPr>
        <w:t xml:space="preserve"> </w:t>
      </w:r>
      <w:r w:rsidRPr="002A7DFA">
        <w:rPr>
          <w:rStyle w:val="Emphasis"/>
          <w:highlight w:val="cyan"/>
        </w:rPr>
        <w:t>many rulemakings</w:t>
      </w:r>
      <w:r w:rsidRPr="002A7DFA">
        <w:rPr>
          <w:highlight w:val="cyan"/>
        </w:rPr>
        <w:t xml:space="preserve"> that will be launched </w:t>
      </w:r>
      <w:r w:rsidRPr="002A7DFA">
        <w:rPr>
          <w:rStyle w:val="Emphasis"/>
          <w:highlight w:val="cyan"/>
        </w:rPr>
        <w:t>in the coming months,</w:t>
      </w:r>
      <w:r w:rsidRPr="002A7DFA">
        <w:rPr>
          <w:highlight w:val="cyan"/>
        </w:rPr>
        <w:t xml:space="preserve"> </w:t>
      </w:r>
      <w:r w:rsidRPr="002A7DFA">
        <w:rPr>
          <w:highlight w:val="cyan"/>
          <w:u w:val="single"/>
        </w:rPr>
        <w:t>including</w:t>
      </w:r>
      <w:r w:rsidRPr="002A7DFA">
        <w:rPr>
          <w:highlight w:val="cyan"/>
        </w:rPr>
        <w:t xml:space="preserve"> a </w:t>
      </w:r>
      <w:r w:rsidRPr="002A7DFA">
        <w:rPr>
          <w:rStyle w:val="Emphasis"/>
          <w:highlight w:val="cyan"/>
        </w:rPr>
        <w:t>trade regulation</w:t>
      </w:r>
      <w:r w:rsidRPr="002A7DFA">
        <w:rPr>
          <w:highlight w:val="cyan"/>
        </w:rPr>
        <w:t xml:space="preserve"> rule</w:t>
      </w:r>
      <w:r>
        <w:t xml:space="preserve"> on commercial surveillance “to curb lax security practices, limit </w:t>
      </w:r>
      <w:r w:rsidRPr="002A7DFA">
        <w:rPr>
          <w:rStyle w:val="Emphasis"/>
          <w:highlight w:val="cyan"/>
        </w:rPr>
        <w:t>privacy</w:t>
      </w:r>
      <w:r w:rsidRPr="00267016">
        <w:rPr>
          <w:rStyle w:val="Emphasis"/>
        </w:rPr>
        <w:t xml:space="preserve"> abuses</w:t>
      </w:r>
      <w:r>
        <w:t xml:space="preserve">, </w:t>
      </w:r>
      <w:r w:rsidRPr="00267016">
        <w:rPr>
          <w:u w:val="single"/>
        </w:rPr>
        <w:t>and</w:t>
      </w:r>
      <w:r>
        <w:t xml:space="preserve"> ensure that </w:t>
      </w:r>
      <w:r w:rsidRPr="002A7DFA">
        <w:rPr>
          <w:rStyle w:val="Emphasis"/>
          <w:highlight w:val="cyan"/>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39CC6E8A" w14:textId="77777777" w:rsidR="00DA6930" w:rsidRDefault="00DA6930" w:rsidP="00DA6930">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2A7DFA">
        <w:rPr>
          <w:sz w:val="32"/>
          <w:szCs w:val="32"/>
          <w:highlight w:val="cyan"/>
          <w:u w:val="single"/>
        </w:rPr>
        <w:t>the Commission may consider</w:t>
      </w:r>
      <w:r w:rsidRPr="002A7DFA">
        <w:rPr>
          <w:sz w:val="32"/>
          <w:szCs w:val="32"/>
        </w:rPr>
        <w:t xml:space="preserve"> </w:t>
      </w:r>
      <w:r>
        <w:t xml:space="preserve">competition </w:t>
      </w:r>
      <w:r w:rsidRPr="00267016">
        <w:rPr>
          <w:u w:val="single"/>
        </w:rPr>
        <w:t>rulemakings</w:t>
      </w:r>
      <w:r>
        <w:t xml:space="preserve"> </w:t>
      </w:r>
      <w:r w:rsidRPr="00267016">
        <w:rPr>
          <w:u w:val="single"/>
        </w:rPr>
        <w:t>relating to</w:t>
      </w:r>
      <w:r>
        <w:t xml:space="preserve"> “</w:t>
      </w:r>
      <w:r w:rsidRPr="00110CCD">
        <w:rPr>
          <w:rStyle w:val="Emphasis"/>
          <w:highlight w:val="green"/>
        </w:rPr>
        <w:t>non-compete clauses</w:t>
      </w:r>
      <w:r>
        <w:t xml:space="preserve">, </w:t>
      </w:r>
      <w:r w:rsidRPr="00110CCD">
        <w:rPr>
          <w:rStyle w:val="Emphasis"/>
          <w:highlight w:val="green"/>
        </w:rPr>
        <w:t>surveillance</w:t>
      </w:r>
      <w:r>
        <w:t xml:space="preserve">, the </w:t>
      </w:r>
      <w:r w:rsidRPr="00110CCD">
        <w:rPr>
          <w:rStyle w:val="Emphasis"/>
          <w:highlight w:val="green"/>
        </w:rPr>
        <w:t>right to repair,</w:t>
      </w:r>
      <w:r>
        <w:t xml:space="preserve"> </w:t>
      </w:r>
      <w:proofErr w:type="spellStart"/>
      <w:r w:rsidRPr="00110CCD">
        <w:rPr>
          <w:rStyle w:val="Emphasis"/>
          <w:highlight w:val="green"/>
        </w:rPr>
        <w:t>payfor</w:t>
      </w:r>
      <w:proofErr w:type="spellEnd"/>
      <w:r w:rsidRPr="00110CCD">
        <w:rPr>
          <w:rStyle w:val="Emphasis"/>
          <w:highlight w:val="green"/>
        </w:rPr>
        <w:t>-delay</w:t>
      </w:r>
      <w:r>
        <w:t xml:space="preserve"> pharmaceutical agreements, unfair competition in </w:t>
      </w:r>
      <w:r w:rsidRPr="00110CCD">
        <w:rPr>
          <w:rStyle w:val="Emphasis"/>
          <w:highlight w:val="green"/>
        </w:rPr>
        <w:t>online marketplaces</w:t>
      </w:r>
      <w:r w:rsidRPr="00267016">
        <w:rPr>
          <w:rStyle w:val="Emphasis"/>
        </w:rPr>
        <w:t>,</w:t>
      </w:r>
      <w:r>
        <w:t xml:space="preserve"> </w:t>
      </w:r>
      <w:r w:rsidRPr="00110CCD">
        <w:rPr>
          <w:rStyle w:val="Emphasis"/>
          <w:highlight w:val="green"/>
        </w:rPr>
        <w:t>occupational licensing</w:t>
      </w:r>
      <w:r w:rsidRPr="00110CCD">
        <w:rPr>
          <w:highlight w:val="green"/>
        </w:rPr>
        <w:t xml:space="preserve">, </w:t>
      </w:r>
      <w:r w:rsidRPr="00110CCD">
        <w:rPr>
          <w:rStyle w:val="Emphasis"/>
          <w:highlight w:val="green"/>
        </w:rPr>
        <w:t>real-estate</w:t>
      </w:r>
      <w:r>
        <w:t xml:space="preserve"> listing and brokerage, </w:t>
      </w:r>
      <w:r w:rsidRPr="00110CCD">
        <w:rPr>
          <w:rStyle w:val="Emphasis"/>
          <w:highlight w:val="green"/>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3E6A24">
        <w:rPr>
          <w:u w:val="single"/>
        </w:rPr>
        <w:t>the reader is left to daydream about</w:t>
      </w:r>
      <w:r w:rsidRPr="00267016">
        <w:rPr>
          <w:u w:val="single"/>
        </w:rPr>
        <w:t xml:space="preserve"> the </w:t>
      </w:r>
      <w:r w:rsidRPr="00110CCD">
        <w:rPr>
          <w:highlight w:val="green"/>
          <w:u w:val="single"/>
        </w:rPr>
        <w:t>additional</w:t>
      </w:r>
      <w:r w:rsidRPr="00267016">
        <w:rPr>
          <w:u w:val="single"/>
        </w:rPr>
        <w:t xml:space="preserve"> </w:t>
      </w:r>
      <w:r w:rsidRPr="00267016">
        <w:rPr>
          <w:rStyle w:val="Emphasis"/>
        </w:rPr>
        <w:t xml:space="preserve">rulemaking </w:t>
      </w:r>
      <w:r w:rsidRPr="00110CCD">
        <w:rPr>
          <w:rStyle w:val="Emphasis"/>
          <w:highlight w:val="green"/>
        </w:rPr>
        <w:t>adventures that await</w:t>
      </w:r>
      <w:r>
        <w:t>.</w:t>
      </w:r>
    </w:p>
    <w:p w14:paraId="72B9750D" w14:textId="77777777" w:rsidR="00DA6930" w:rsidRDefault="00DA6930" w:rsidP="00DA6930">
      <w:pPr>
        <w:pStyle w:val="Heading4"/>
      </w:pPr>
    </w:p>
    <w:p w14:paraId="4FCC7A85" w14:textId="77777777" w:rsidR="00DA6930" w:rsidRPr="00BB6D81" w:rsidRDefault="00DA6930" w:rsidP="00DA6930">
      <w:pPr>
        <w:pStyle w:val="Heading4"/>
      </w:pPr>
      <w:r>
        <w:t xml:space="preserve">The bottom section highlighting of this </w:t>
      </w:r>
      <w:proofErr w:type="spellStart"/>
      <w:r>
        <w:t>ev</w:t>
      </w:r>
      <w:proofErr w:type="spellEnd"/>
      <w:r>
        <w:t xml:space="preserve"> is potential future things--- But we are CONCEDING that the FTC is stretched to capacity which means these will never come to light</w:t>
      </w:r>
    </w:p>
    <w:p w14:paraId="72851176" w14:textId="77777777" w:rsidR="00DA6930" w:rsidRPr="00BB6D81" w:rsidRDefault="00DA6930" w:rsidP="00DA6930"/>
    <w:p w14:paraId="75FBD134" w14:textId="77777777" w:rsidR="00DA6930" w:rsidRDefault="00DA6930" w:rsidP="00DA6930">
      <w:pPr>
        <w:pStyle w:val="Heading4"/>
      </w:pPr>
      <w:r>
        <w:t>Khan is all talk on big tech</w:t>
      </w:r>
    </w:p>
    <w:p w14:paraId="5895A31D" w14:textId="77777777" w:rsidR="00DA6930" w:rsidRDefault="00DA6930" w:rsidP="00DA6930">
      <w:r w:rsidRPr="00B417FD">
        <w:rPr>
          <w:rStyle w:val="Style13ptBold"/>
        </w:rPr>
        <w:t>Hirsh 21</w:t>
      </w:r>
      <w:r>
        <w:t xml:space="preserve">, senior correspondent at Foreign Policy (Michael, “Big Talk on Big Tech—but Little Action,” Foreign Policy, </w:t>
      </w:r>
      <w:hyperlink r:id="rId39" w:history="1">
        <w:r w:rsidRPr="00617BD4">
          <w:rPr>
            <w:rStyle w:val="Hyperlink"/>
          </w:rPr>
          <w:t>https://foreignpolicy.com/2021/04/06/big-tech-regulation-facebook-google-amazon-us-eu/</w:t>
        </w:r>
      </w:hyperlink>
      <w:r>
        <w:t>)</w:t>
      </w:r>
    </w:p>
    <w:p w14:paraId="7F9F66AC" w14:textId="77777777" w:rsidR="00DA6930" w:rsidRPr="00B417FD" w:rsidRDefault="00DA6930" w:rsidP="00DA6930"/>
    <w:p w14:paraId="2132DE34" w14:textId="77777777" w:rsidR="00DA6930" w:rsidRPr="00956E89" w:rsidRDefault="00DA6930" w:rsidP="00DA6930">
      <w:r>
        <w:t xml:space="preserve">But so changed is the political environment that U.S. President Joe Biden and some of his top regulators, such as Lina </w:t>
      </w:r>
      <w:r w:rsidRPr="00956E89">
        <w:rPr>
          <w:rStyle w:val="StyleUnderline"/>
          <w:highlight w:val="cyan"/>
        </w:rPr>
        <w:t>Khan</w:t>
      </w:r>
      <w:r>
        <w:t xml:space="preserve">, a Yale Law School wunderkind who was recently nominated to the FTC, </w:t>
      </w:r>
      <w:r w:rsidRPr="00956E89">
        <w:rPr>
          <w:rStyle w:val="StyleUnderline"/>
          <w:highlight w:val="cyan"/>
        </w:rPr>
        <w:t>might seek to break up</w:t>
      </w:r>
      <w:r w:rsidRPr="00B417FD">
        <w:rPr>
          <w:rStyle w:val="StyleUnderline"/>
        </w:rPr>
        <w:t xml:space="preserve"> the </w:t>
      </w:r>
      <w:r w:rsidRPr="00956E89">
        <w:rPr>
          <w:rStyle w:val="StyleUnderline"/>
          <w:highlight w:val="cyan"/>
        </w:rPr>
        <w:t>big tech</w:t>
      </w:r>
      <w:r w:rsidRPr="00B417FD">
        <w:rPr>
          <w:rStyle w:val="StyleUnderline"/>
        </w:rPr>
        <w:t xml:space="preserve"> firms</w:t>
      </w:r>
      <w:r>
        <w:t xml:space="preserve">. Biden, on the campaign trail, said that breaking up tech quasi-monopolies such as Facebook is “something we should take a really hard look at.” </w:t>
      </w:r>
      <w:r w:rsidRPr="00956E89">
        <w:rPr>
          <w:rStyle w:val="Emphasis"/>
          <w:highlight w:val="cyan"/>
        </w:rPr>
        <w:t>That is</w:t>
      </w:r>
      <w:r>
        <w:t xml:space="preserve"> almost </w:t>
      </w:r>
      <w:r w:rsidRPr="00956E89">
        <w:rPr>
          <w:rStyle w:val="Emphasis"/>
          <w:sz w:val="30"/>
          <w:szCs w:val="30"/>
          <w:highlight w:val="cyan"/>
        </w:rPr>
        <w:t>certainly not going to happen</w:t>
      </w:r>
      <w:r>
        <w:t xml:space="preserve">: </w:t>
      </w:r>
      <w:r w:rsidRPr="00B417FD">
        <w:rPr>
          <w:rStyle w:val="StyleUnderline"/>
        </w:rPr>
        <w:t xml:space="preserve">The </w:t>
      </w:r>
      <w:r w:rsidRPr="00956E89">
        <w:rPr>
          <w:rStyle w:val="StyleUnderline"/>
          <w:highlight w:val="cyan"/>
        </w:rPr>
        <w:t>political will simply isn’t there, even among</w:t>
      </w:r>
      <w:r w:rsidRPr="00B417FD">
        <w:rPr>
          <w:rStyle w:val="StyleUnderline"/>
        </w:rPr>
        <w:t xml:space="preserve"> many </w:t>
      </w:r>
      <w:r w:rsidRPr="00956E89">
        <w:rPr>
          <w:rStyle w:val="StyleUnderline"/>
          <w:highlight w:val="cyan"/>
        </w:rPr>
        <w:t>Dem</w:t>
      </w:r>
      <w:r w:rsidRPr="00B417FD">
        <w:rPr>
          <w:rStyle w:val="StyleUnderline"/>
        </w:rPr>
        <w:t xml:space="preserve">ocratic </w:t>
      </w:r>
      <w:r w:rsidRPr="00956E89">
        <w:rPr>
          <w:rStyle w:val="StyleUnderline"/>
          <w:highlight w:val="cyan"/>
        </w:rPr>
        <w:t>legislators</w:t>
      </w:r>
      <w:r w:rsidRPr="00B417FD">
        <w:rPr>
          <w:rStyle w:val="StyleUnderline"/>
        </w:rPr>
        <w:t xml:space="preserve"> influenced by Khan and other progressive thinkers</w:t>
      </w:r>
      <w:r>
        <w:t xml:space="preserve">. </w:t>
      </w:r>
      <w:r w:rsidRPr="00425520">
        <w:rPr>
          <w:highlight w:val="cyan"/>
        </w:rPr>
        <w:t>“</w:t>
      </w:r>
      <w:r w:rsidRPr="00425520">
        <w:rPr>
          <w:rStyle w:val="Emphasis"/>
          <w:highlight w:val="cyan"/>
        </w:rPr>
        <w:t>I don’t think Biden has the stomach for that</w:t>
      </w:r>
      <w:r>
        <w:t xml:space="preserve">,” said Herbert </w:t>
      </w:r>
      <w:proofErr w:type="spellStart"/>
      <w:r>
        <w:t>Hovenkamp</w:t>
      </w:r>
      <w:proofErr w:type="spellEnd"/>
      <w:r>
        <w:t xml:space="preserve">, an antitrust expert at the University of Pennsylvania. The reason is simple: </w:t>
      </w:r>
      <w:r w:rsidRPr="00425520">
        <w:rPr>
          <w:rStyle w:val="StyleUnderline"/>
          <w:highlight w:val="cyan"/>
        </w:rPr>
        <w:t>Today’s monopolistic abuses are quite unlike the</w:t>
      </w:r>
      <w:r w:rsidRPr="00B417FD">
        <w:rPr>
          <w:rStyle w:val="StyleUnderline"/>
        </w:rPr>
        <w:t xml:space="preserve"> monopoly power of </w:t>
      </w:r>
      <w:r w:rsidRPr="00425520">
        <w:rPr>
          <w:rStyle w:val="StyleUnderline"/>
          <w:highlight w:val="cyan"/>
        </w:rPr>
        <w:t>old</w:t>
      </w:r>
      <w:r w:rsidRPr="00B417FD">
        <w:rPr>
          <w:rStyle w:val="StyleUnderline"/>
        </w:rPr>
        <w:t>,</w:t>
      </w:r>
      <w:r>
        <w:t xml:space="preserve"> when big cartels like John D. Rockefeller’s Standard Oil inflicted predatory high prices on consumers and political will was high to “bust trusts.” </w:t>
      </w:r>
      <w:r w:rsidRPr="00425520">
        <w:rPr>
          <w:rStyle w:val="StyleUnderline"/>
          <w:highlight w:val="cyan"/>
        </w:rPr>
        <w:t>On the contrary: Most consumers love</w:t>
      </w:r>
      <w:r w:rsidRPr="00B417FD">
        <w:rPr>
          <w:rStyle w:val="StyleUnderline"/>
        </w:rPr>
        <w:t xml:space="preserve"> the fact that they can buy all kinds of inexpensive stuff on </w:t>
      </w:r>
      <w:r w:rsidRPr="00425520">
        <w:rPr>
          <w:rStyle w:val="StyleUnderline"/>
          <w:highlight w:val="cyan"/>
        </w:rPr>
        <w:t>Amazon</w:t>
      </w:r>
      <w:r w:rsidRPr="00B417FD">
        <w:rPr>
          <w:rStyle w:val="StyleUnderline"/>
        </w:rPr>
        <w:t xml:space="preserve"> and have it delivered the next day</w:t>
      </w:r>
      <w:r>
        <w:t xml:space="preserve">, </w:t>
      </w:r>
      <w:r w:rsidRPr="00425520">
        <w:rPr>
          <w:rStyle w:val="StyleUnderline"/>
          <w:highlight w:val="cyan"/>
        </w:rPr>
        <w:t>and</w:t>
      </w:r>
      <w:r>
        <w:t xml:space="preserve"> that </w:t>
      </w:r>
      <w:r w:rsidRPr="00425520">
        <w:rPr>
          <w:rStyle w:val="StyleUnderline"/>
          <w:highlight w:val="cyan"/>
        </w:rPr>
        <w:t>Facebook</w:t>
      </w:r>
      <w:r>
        <w:t xml:space="preserve"> doesn’t charge them a cent, even as it makes a mint selling their private information to advertisers and market manipulators. </w:t>
      </w:r>
    </w:p>
    <w:p w14:paraId="51008F2D" w14:textId="279A576E" w:rsidR="00DA6930" w:rsidRDefault="00DA6930" w:rsidP="00DA6930">
      <w:pPr>
        <w:pStyle w:val="Heading2"/>
      </w:pPr>
      <w:r>
        <w:t>Unity DA</w:t>
      </w:r>
    </w:p>
    <w:p w14:paraId="4C797106" w14:textId="77777777" w:rsidR="00DA6930" w:rsidRDefault="00DA6930" w:rsidP="00DA6930">
      <w:pPr>
        <w:pStyle w:val="Heading3"/>
        <w:rPr>
          <w:rFonts w:cs="Times New Roman"/>
        </w:rPr>
      </w:pPr>
      <w:proofErr w:type="gramStart"/>
      <w:r>
        <w:rPr>
          <w:rFonts w:cs="Times New Roman"/>
        </w:rPr>
        <w:t>!---</w:t>
      </w:r>
      <w:proofErr w:type="gramEnd"/>
      <w:r>
        <w:rPr>
          <w:rFonts w:cs="Times New Roman"/>
        </w:rPr>
        <w:t>Only Russia = Extinction</w:t>
      </w:r>
    </w:p>
    <w:p w14:paraId="69F1D51C" w14:textId="77777777" w:rsidR="00DA6930" w:rsidRPr="0079671E" w:rsidRDefault="00DA6930" w:rsidP="00DA6930">
      <w:pPr>
        <w:pStyle w:val="Heading4"/>
        <w:rPr>
          <w:rFonts w:cs="Arial"/>
        </w:rPr>
      </w:pPr>
      <w:r w:rsidRPr="008479A1">
        <w:rPr>
          <w:rFonts w:cs="Arial"/>
          <w:u w:val="single"/>
        </w:rPr>
        <w:t>Only</w:t>
      </w:r>
      <w:r>
        <w:rPr>
          <w:rFonts w:cs="Arial"/>
        </w:rPr>
        <w:t xml:space="preserve"> Russia war causes extinction </w:t>
      </w:r>
    </w:p>
    <w:p w14:paraId="7D897C85" w14:textId="77777777" w:rsidR="00DA6930" w:rsidRDefault="00DA6930" w:rsidP="00DA6930">
      <w:r w:rsidRPr="00805901">
        <w:t>Cotton-</w:t>
      </w:r>
      <w:r w:rsidRPr="0079671E">
        <w:rPr>
          <w:rStyle w:val="Style13ptBold"/>
          <w:szCs w:val="26"/>
        </w:rPr>
        <w:t>Barratt 17</w:t>
      </w:r>
      <w:r w:rsidRPr="0079671E">
        <w:t xml:space="preserve"> </w:t>
      </w:r>
      <w:r>
        <w:t>(</w:t>
      </w:r>
      <w:r w:rsidRPr="0079671E">
        <w:t xml:space="preserve">Owen Cotton-Barratt, et al, PhD in Pure Mathematics, Oxford, Lecturer in Mathematics at Oxford, Research Associate at the Future of Humanity Institute, Existential Risk: Diplomacy and Governance, </w:t>
      </w:r>
      <w:hyperlink r:id="rId40" w:history="1">
        <w:r w:rsidRPr="00770E5D">
          <w:rPr>
            <w:rStyle w:val="Hyperlink"/>
          </w:rPr>
          <w:t>https://www.fhi.ox.ac.uk/wp-content/uploads/Existential-Risks-2017-01-23.pdf</w:t>
        </w:r>
      </w:hyperlink>
      <w:r>
        <w:t>)</w:t>
      </w:r>
    </w:p>
    <w:p w14:paraId="1E7AE2FE" w14:textId="77777777" w:rsidR="00DA6930" w:rsidRPr="0079671E" w:rsidRDefault="00DA6930" w:rsidP="00DA6930"/>
    <w:p w14:paraId="6B62FAAB" w14:textId="77777777" w:rsidR="00DA6930" w:rsidRPr="003E48A4" w:rsidRDefault="00DA6930" w:rsidP="00DA6930">
      <w:r w:rsidRPr="003E48A4">
        <w:t xml:space="preserve">The bombings of Hiroshima and Nagasaki demonstrated the unprecedented destructive power of nuclear weapons. However, </w:t>
      </w:r>
      <w:r w:rsidRPr="003E48A4">
        <w:rPr>
          <w:rStyle w:val="StyleUnderline"/>
        </w:rPr>
        <w:t xml:space="preserve">even in an all-out </w:t>
      </w:r>
      <w:r w:rsidRPr="00805901">
        <w:rPr>
          <w:rStyle w:val="StyleUnderline"/>
          <w:highlight w:val="cyan"/>
        </w:rPr>
        <w:t xml:space="preserve">nuclear war between the </w:t>
      </w:r>
      <w:r w:rsidRPr="00805901">
        <w:rPr>
          <w:rStyle w:val="Emphasis"/>
          <w:highlight w:val="cyan"/>
        </w:rPr>
        <w:t>U</w:t>
      </w:r>
      <w:r w:rsidRPr="003E48A4">
        <w:t xml:space="preserve">nited </w:t>
      </w:r>
      <w:r w:rsidRPr="00805901">
        <w:rPr>
          <w:rStyle w:val="Emphasis"/>
          <w:highlight w:val="cyan"/>
        </w:rPr>
        <w:t>S</w:t>
      </w:r>
      <w:r w:rsidRPr="003E48A4">
        <w:t xml:space="preserve">tates </w:t>
      </w:r>
      <w:r w:rsidRPr="00805901">
        <w:rPr>
          <w:rStyle w:val="StyleUnderline"/>
          <w:highlight w:val="cyan"/>
        </w:rPr>
        <w:t xml:space="preserve">and </w:t>
      </w:r>
      <w:r w:rsidRPr="00805901">
        <w:rPr>
          <w:rStyle w:val="Emphasis"/>
          <w:highlight w:val="cyan"/>
        </w:rPr>
        <w:t>Russia</w:t>
      </w:r>
      <w:r w:rsidRPr="003E48A4">
        <w:t xml:space="preserve">, despite horrific casualties, </w:t>
      </w:r>
      <w:r w:rsidRPr="003E48A4">
        <w:rPr>
          <w:rStyle w:val="StyleUnderline"/>
        </w:rPr>
        <w:t xml:space="preserve">neither country’s population is likely to be completely destroyed </w:t>
      </w:r>
      <w:r w:rsidRPr="003E48A4">
        <w:rPr>
          <w:rStyle w:val="Emphasis"/>
        </w:rPr>
        <w:t>by the direct effects of the blast</w:t>
      </w:r>
      <w:r w:rsidRPr="003E48A4">
        <w:t xml:space="preserve">, fire, and radiation.8 </w:t>
      </w:r>
      <w:r w:rsidRPr="003E48A4">
        <w:rPr>
          <w:rStyle w:val="StyleUnderline"/>
        </w:rPr>
        <w:t xml:space="preserve">The </w:t>
      </w:r>
      <w:r w:rsidRPr="00805901">
        <w:rPr>
          <w:rStyle w:val="StyleUnderline"/>
          <w:highlight w:val="cyan"/>
        </w:rPr>
        <w:t xml:space="preserve">aftermath could be </w:t>
      </w:r>
      <w:r w:rsidRPr="00805901">
        <w:rPr>
          <w:rStyle w:val="Emphasis"/>
          <w:highlight w:val="cyan"/>
        </w:rPr>
        <w:t>much worse</w:t>
      </w:r>
      <w:r w:rsidRPr="003E48A4">
        <w:t xml:space="preserve">: the </w:t>
      </w:r>
      <w:r w:rsidRPr="003E48A4">
        <w:rPr>
          <w:rStyle w:val="StyleUnderline"/>
        </w:rPr>
        <w:t>burning</w:t>
      </w:r>
      <w:r w:rsidRPr="003E48A4">
        <w:t xml:space="preserve"> of </w:t>
      </w:r>
      <w:r w:rsidRPr="003E48A4">
        <w:rPr>
          <w:rStyle w:val="StyleUnderline"/>
        </w:rPr>
        <w:t>flammable materials could send massive amounts of smoke into the atmosphere</w:t>
      </w:r>
      <w:r w:rsidRPr="003E48A4">
        <w:t xml:space="preserve">, which would absorb sunlight and cause sustained global cooling, severe ozone loss, and agricultural disruption – </w:t>
      </w:r>
      <w:r w:rsidRPr="003E48A4">
        <w:rPr>
          <w:rStyle w:val="Emphasis"/>
        </w:rPr>
        <w:t>a nuclear winter</w:t>
      </w:r>
      <w:r w:rsidRPr="003E48A4">
        <w:t>.</w:t>
      </w:r>
    </w:p>
    <w:p w14:paraId="4F376E80" w14:textId="77777777" w:rsidR="00DA6930" w:rsidRPr="003E48A4" w:rsidRDefault="00DA6930" w:rsidP="00DA6930">
      <w:r w:rsidRPr="003E48A4">
        <w:t xml:space="preserve">According to one model </w:t>
      </w:r>
      <w:proofErr w:type="gramStart"/>
      <w:r w:rsidRPr="003E48A4">
        <w:t>9 ,</w:t>
      </w:r>
      <w:proofErr w:type="gramEnd"/>
      <w:r w:rsidRPr="003E48A4">
        <w:t xml:space="preserve"> </w:t>
      </w:r>
      <w:r w:rsidRPr="003E48A4">
        <w:rPr>
          <w:rStyle w:val="StyleUnderline"/>
        </w:rPr>
        <w:t xml:space="preserve">an all-out exchange of </w:t>
      </w:r>
      <w:r w:rsidRPr="00805901">
        <w:rPr>
          <w:rStyle w:val="StyleUnderline"/>
          <w:highlight w:val="cyan"/>
        </w:rPr>
        <w:t>4,000 weapons</w:t>
      </w:r>
      <w:r w:rsidRPr="003E48A4">
        <w:t xml:space="preserve">10 </w:t>
      </w:r>
      <w:r w:rsidRPr="003E48A4">
        <w:rPr>
          <w:rStyle w:val="StyleUnderline"/>
        </w:rPr>
        <w:t xml:space="preserve">could lead to a drop in global temperatures of around 8°C, </w:t>
      </w:r>
      <w:r w:rsidRPr="00805901">
        <w:rPr>
          <w:rStyle w:val="StyleUnderline"/>
          <w:highlight w:val="cyan"/>
        </w:rPr>
        <w:t xml:space="preserve">making it </w:t>
      </w:r>
      <w:r w:rsidRPr="00805901">
        <w:rPr>
          <w:rStyle w:val="Emphasis"/>
          <w:highlight w:val="cyan"/>
        </w:rPr>
        <w:t>impossible to grow food</w:t>
      </w:r>
      <w:r w:rsidRPr="003E48A4">
        <w:rPr>
          <w:rStyle w:val="Emphasis"/>
        </w:rPr>
        <w:t xml:space="preserve"> for</w:t>
      </w:r>
      <w:r w:rsidRPr="003E48A4">
        <w:t xml:space="preserve"> 4 to </w:t>
      </w:r>
      <w:r w:rsidRPr="003E48A4">
        <w:rPr>
          <w:rStyle w:val="Emphasis"/>
        </w:rPr>
        <w:t>5 years</w:t>
      </w:r>
      <w:r w:rsidRPr="003E48A4">
        <w:rPr>
          <w:rStyle w:val="StyleUnderline"/>
        </w:rPr>
        <w:t>. This could leave some survivors</w:t>
      </w:r>
      <w:r w:rsidRPr="003E48A4">
        <w:t xml:space="preserve"> in parts of Australia and New Zealand, </w:t>
      </w:r>
      <w:r w:rsidRPr="003E48A4">
        <w:rPr>
          <w:rStyle w:val="StyleUnderline"/>
        </w:rPr>
        <w:t xml:space="preserve">but they would be in a very precarious situation and the </w:t>
      </w:r>
      <w:r w:rsidRPr="00805901">
        <w:rPr>
          <w:rStyle w:val="Emphasis"/>
          <w:highlight w:val="cyan"/>
        </w:rPr>
        <w:t xml:space="preserve">threat of extinction </w:t>
      </w:r>
      <w:r w:rsidRPr="003E48A4">
        <w:rPr>
          <w:rStyle w:val="Emphasis"/>
        </w:rPr>
        <w:t xml:space="preserve">from other sources </w:t>
      </w:r>
      <w:r w:rsidRPr="00805901">
        <w:rPr>
          <w:rStyle w:val="Emphasis"/>
          <w:highlight w:val="cyan"/>
        </w:rPr>
        <w:t>would be great</w:t>
      </w:r>
      <w:r w:rsidRPr="003E48A4">
        <w:rPr>
          <w:rStyle w:val="StyleUnderline"/>
        </w:rPr>
        <w:t xml:space="preserve">. An </w:t>
      </w:r>
      <w:r w:rsidRPr="00805901">
        <w:rPr>
          <w:rStyle w:val="StyleUnderline"/>
          <w:highlight w:val="cyan"/>
        </w:rPr>
        <w:t xml:space="preserve">exchange </w:t>
      </w:r>
      <w:r w:rsidRPr="003E48A4">
        <w:rPr>
          <w:rStyle w:val="StyleUnderline"/>
        </w:rPr>
        <w:t xml:space="preserve">on this scale </w:t>
      </w:r>
      <w:r w:rsidRPr="00805901">
        <w:rPr>
          <w:rStyle w:val="StyleUnderline"/>
          <w:highlight w:val="cyan"/>
        </w:rPr>
        <w:t xml:space="preserve">is </w:t>
      </w:r>
      <w:r w:rsidRPr="00805901">
        <w:rPr>
          <w:rStyle w:val="Emphasis"/>
          <w:highlight w:val="cyan"/>
        </w:rPr>
        <w:t>only possible between the US and Russia</w:t>
      </w:r>
      <w:r w:rsidRPr="00805901">
        <w:rPr>
          <w:rStyle w:val="StyleUnderline"/>
          <w:highlight w:val="cyan"/>
        </w:rPr>
        <w:t xml:space="preserve"> who have</w:t>
      </w:r>
      <w:r w:rsidRPr="003E48A4">
        <w:rPr>
          <w:rStyle w:val="StyleUnderline"/>
        </w:rPr>
        <w:t xml:space="preserve"> more than </w:t>
      </w:r>
      <w:r w:rsidRPr="00805901">
        <w:rPr>
          <w:rStyle w:val="StyleUnderline"/>
          <w:highlight w:val="cyan"/>
        </w:rPr>
        <w:t xml:space="preserve">90% of the world’s </w:t>
      </w:r>
      <w:r w:rsidRPr="003E48A4">
        <w:rPr>
          <w:rStyle w:val="StyleUnderline"/>
        </w:rPr>
        <w:t xml:space="preserve">nuclear </w:t>
      </w:r>
      <w:r w:rsidRPr="00805901">
        <w:rPr>
          <w:rStyle w:val="StyleUnderline"/>
          <w:highlight w:val="cyan"/>
        </w:rPr>
        <w:t>weapons</w:t>
      </w:r>
      <w:r w:rsidRPr="003E48A4">
        <w:t xml:space="preserve">, with stockpiles of around 4,500 warheads each, although many are not operationally deployed.11 Some models suggest that even </w:t>
      </w:r>
      <w:r w:rsidRPr="003E48A4">
        <w:rPr>
          <w:rStyle w:val="StyleUnderline"/>
        </w:rPr>
        <w:t xml:space="preserve">a small </w:t>
      </w:r>
      <w:r w:rsidRPr="00805901">
        <w:rPr>
          <w:rStyle w:val="StyleUnderline"/>
          <w:highlight w:val="cyan"/>
        </w:rPr>
        <w:t>regional nuclear war</w:t>
      </w:r>
      <w:r w:rsidRPr="003E48A4">
        <w:rPr>
          <w:rStyle w:val="StyleUnderline"/>
        </w:rPr>
        <w:t xml:space="preserve"> involving 100 nuclear weapons would</w:t>
      </w:r>
      <w:r w:rsidRPr="003E48A4">
        <w:t xml:space="preserve"> produce a nuclear winter serious enough to </w:t>
      </w:r>
      <w:r w:rsidRPr="003E48A4">
        <w:rPr>
          <w:rStyle w:val="StyleUnderline"/>
        </w:rPr>
        <w:t>put two billion</w:t>
      </w:r>
      <w:r w:rsidRPr="003E48A4">
        <w:t xml:space="preserve"> people </w:t>
      </w:r>
      <w:r w:rsidRPr="003E48A4">
        <w:rPr>
          <w:rStyle w:val="StyleUnderline"/>
        </w:rPr>
        <w:t>at risk</w:t>
      </w:r>
      <w:r w:rsidRPr="003E48A4">
        <w:t xml:space="preserve"> of starvation,12 </w:t>
      </w:r>
      <w:r w:rsidRPr="003E48A4">
        <w:rPr>
          <w:rStyle w:val="StyleUnderline"/>
        </w:rPr>
        <w:t>though this</w:t>
      </w:r>
      <w:r w:rsidRPr="003E48A4">
        <w:t xml:space="preserve"> estimate </w:t>
      </w:r>
      <w:r w:rsidRPr="003E48A4">
        <w:rPr>
          <w:rStyle w:val="Emphasis"/>
        </w:rPr>
        <w:t>might be pessimistic</w:t>
      </w:r>
      <w:r w:rsidRPr="003E48A4">
        <w:t xml:space="preserve">.13 </w:t>
      </w:r>
      <w:r w:rsidRPr="003E48A4">
        <w:rPr>
          <w:rStyle w:val="StyleUnderline"/>
        </w:rPr>
        <w:t xml:space="preserve">Wars on this scale </w:t>
      </w:r>
      <w:r w:rsidRPr="00805901">
        <w:rPr>
          <w:rStyle w:val="StyleUnderline"/>
          <w:highlight w:val="cyan"/>
        </w:rPr>
        <w:t xml:space="preserve">are </w:t>
      </w:r>
      <w:r w:rsidRPr="00805901">
        <w:rPr>
          <w:rStyle w:val="Emphasis"/>
          <w:highlight w:val="cyan"/>
        </w:rPr>
        <w:t>unlikely to lead to</w:t>
      </w:r>
      <w:r w:rsidRPr="003E48A4">
        <w:t xml:space="preserve"> outright </w:t>
      </w:r>
      <w:r w:rsidRPr="003E48A4">
        <w:rPr>
          <w:rStyle w:val="Emphasis"/>
        </w:rPr>
        <w:t xml:space="preserve">human </w:t>
      </w:r>
      <w:r w:rsidRPr="00805901">
        <w:rPr>
          <w:rStyle w:val="Emphasis"/>
          <w:highlight w:val="cyan"/>
        </w:rPr>
        <w:t>extinction</w:t>
      </w:r>
      <w:r w:rsidRPr="003E48A4">
        <w:t xml:space="preserve">, but this does suggest that conflicts which are around an order of magnitude larger may be likely to threaten </w:t>
      </w:r>
      <w:proofErr w:type="spellStart"/>
      <w:r w:rsidRPr="003E48A4">
        <w:t>civilisation</w:t>
      </w:r>
      <w:proofErr w:type="spellEnd"/>
      <w:r w:rsidRPr="003E48A4">
        <w:t xml:space="preserve">. It should be </w:t>
      </w:r>
      <w:proofErr w:type="spellStart"/>
      <w:r w:rsidRPr="003E48A4">
        <w:t>emphasised</w:t>
      </w:r>
      <w:proofErr w:type="spellEnd"/>
      <w:r w:rsidRPr="003E48A4">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w:t>
      </w:r>
    </w:p>
    <w:p w14:paraId="1C97126C" w14:textId="77777777" w:rsidR="00DA6930" w:rsidRDefault="00DA6930" w:rsidP="00DA6930">
      <w:r w:rsidRPr="003E48A4">
        <w:rPr>
          <w:rStyle w:val="StyleUnderline"/>
        </w:rPr>
        <w:t>It is</w:t>
      </w:r>
      <w:r w:rsidRPr="003E48A4">
        <w:t xml:space="preserve"> very </w:t>
      </w:r>
      <w:r w:rsidRPr="003E48A4">
        <w:rPr>
          <w:rStyle w:val="StyleUnderline"/>
        </w:rPr>
        <w:t xml:space="preserve">difficult to precisely estimate the probability of </w:t>
      </w:r>
      <w:r w:rsidRPr="003E48A4">
        <w:rPr>
          <w:rStyle w:val="Emphasis"/>
        </w:rPr>
        <w:t>existential risk from nuclear war</w:t>
      </w:r>
      <w:r w:rsidRPr="003E48A4">
        <w:t xml:space="preserve"> over the next century, and existing attempts leave very large confidence intervals. According to many experts, </w:t>
      </w:r>
      <w:r w:rsidRPr="003E48A4">
        <w:rPr>
          <w:rStyle w:val="StyleUnderline"/>
        </w:rPr>
        <w:t>the most likely nuclear war</w:t>
      </w:r>
      <w:r w:rsidRPr="003E48A4">
        <w:t xml:space="preserve"> at present </w:t>
      </w:r>
      <w:r w:rsidRPr="003E48A4">
        <w:rPr>
          <w:rStyle w:val="StyleUnderline"/>
        </w:rPr>
        <w:t>is between India and Pakistan</w:t>
      </w:r>
      <w:r w:rsidRPr="003E48A4">
        <w:t xml:space="preserve">.14 </w:t>
      </w:r>
      <w:r w:rsidRPr="003E48A4">
        <w:rPr>
          <w:rStyle w:val="StyleUnderline"/>
        </w:rPr>
        <w:t xml:space="preserve">However, given the relatively modest size of their arsenals, the risk of human </w:t>
      </w:r>
      <w:r w:rsidRPr="00805901">
        <w:rPr>
          <w:rStyle w:val="StyleUnderline"/>
          <w:highlight w:val="cyan"/>
        </w:rPr>
        <w:t xml:space="preserve">extinction is </w:t>
      </w:r>
      <w:r w:rsidRPr="00805901">
        <w:rPr>
          <w:rStyle w:val="Emphasis"/>
          <w:highlight w:val="cyan"/>
        </w:rPr>
        <w:t>plausibly greater</w:t>
      </w:r>
      <w:r w:rsidRPr="00805901">
        <w:rPr>
          <w:rStyle w:val="StyleUnderline"/>
          <w:highlight w:val="cyan"/>
        </w:rPr>
        <w:t xml:space="preserve"> from</w:t>
      </w:r>
      <w:r w:rsidRPr="003E48A4">
        <w:rPr>
          <w:rStyle w:val="StyleUnderline"/>
        </w:rPr>
        <w:t xml:space="preserve"> a </w:t>
      </w:r>
      <w:r w:rsidRPr="00805901">
        <w:rPr>
          <w:rStyle w:val="StyleUnderline"/>
          <w:highlight w:val="cyan"/>
        </w:rPr>
        <w:t xml:space="preserve">conflict between the </w:t>
      </w:r>
      <w:r w:rsidRPr="00805901">
        <w:rPr>
          <w:rStyle w:val="Emphasis"/>
          <w:highlight w:val="cyan"/>
        </w:rPr>
        <w:t>U</w:t>
      </w:r>
      <w:r w:rsidRPr="003E48A4">
        <w:t xml:space="preserve">nited </w:t>
      </w:r>
      <w:r w:rsidRPr="00805901">
        <w:rPr>
          <w:rStyle w:val="Emphasis"/>
          <w:highlight w:val="cyan"/>
        </w:rPr>
        <w:t>S</w:t>
      </w:r>
      <w:r w:rsidRPr="003E48A4">
        <w:t xml:space="preserve">tates </w:t>
      </w:r>
      <w:r w:rsidRPr="00805901">
        <w:rPr>
          <w:rStyle w:val="StyleUnderline"/>
          <w:highlight w:val="cyan"/>
        </w:rPr>
        <w:t xml:space="preserve">and </w:t>
      </w:r>
      <w:r w:rsidRPr="00805901">
        <w:rPr>
          <w:rStyle w:val="Emphasis"/>
          <w:highlight w:val="cyan"/>
        </w:rPr>
        <w:t>Russia</w:t>
      </w:r>
      <w:r w:rsidRPr="003E48A4">
        <w:t xml:space="preserve">. Tensions between these countries have increased in recent years and it seems unreasonable to rule out the possibility of them rising further in the future. </w:t>
      </w:r>
    </w:p>
    <w:p w14:paraId="6AAA7E9E" w14:textId="77777777" w:rsidR="00DA6930" w:rsidRPr="004A5641" w:rsidRDefault="00DA6930" w:rsidP="00DA6930">
      <w:pPr>
        <w:pStyle w:val="Heading4"/>
        <w:rPr>
          <w:rFonts w:cs="Times New Roman"/>
        </w:rPr>
      </w:pPr>
      <w:r>
        <w:rPr>
          <w:rFonts w:cs="Times New Roman"/>
        </w:rPr>
        <w:t xml:space="preserve">Ukraine escalation triggers nuclear winter. Extinction. </w:t>
      </w:r>
    </w:p>
    <w:p w14:paraId="29C854E2" w14:textId="77777777" w:rsidR="00DA6930" w:rsidRPr="004A5641" w:rsidRDefault="00DA6930" w:rsidP="00DA6930">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41" w:history="1">
        <w:r w:rsidRPr="004A5641">
          <w:rPr>
            <w:rStyle w:val="Hyperlink"/>
          </w:rPr>
          <w:t>https://www.thenation.com/article/world/ukraine-russia-nuclear-threat/</w:t>
        </w:r>
      </w:hyperlink>
      <w:r w:rsidRPr="004A5641">
        <w:t>)</w:t>
      </w:r>
    </w:p>
    <w:p w14:paraId="056D21A5" w14:textId="77777777" w:rsidR="00DA6930" w:rsidRPr="004A5641" w:rsidRDefault="00DA6930" w:rsidP="00DA6930"/>
    <w:p w14:paraId="46B06B9E" w14:textId="77777777" w:rsidR="00DA6930" w:rsidRPr="00957BF1" w:rsidRDefault="00DA6930" w:rsidP="00DA6930">
      <w:pPr>
        <w:rPr>
          <w:sz w:val="10"/>
        </w:rPr>
      </w:pPr>
      <w:r w:rsidRPr="00DA3176">
        <w:rPr>
          <w:rStyle w:val="StyleUnderline"/>
          <w:highlight w:val="cyan"/>
        </w:rPr>
        <w:t>As</w:t>
      </w:r>
      <w:r w:rsidRPr="004A5641">
        <w:rPr>
          <w:rStyle w:val="StyleUnderline"/>
        </w:rPr>
        <w:t xml:space="preserve"> the </w:t>
      </w:r>
      <w:r w:rsidRPr="00DA3176">
        <w:rPr>
          <w:rStyle w:val="StyleUnderline"/>
          <w:highlight w:val="cyan"/>
        </w:rPr>
        <w:t>crisis in Ukraine deepens</w:t>
      </w:r>
      <w:r w:rsidRPr="004A5641">
        <w:rPr>
          <w:rStyle w:val="StyleUnderline"/>
        </w:rPr>
        <w:t xml:space="preserve">, it is appropriate to consider what the </w:t>
      </w:r>
      <w:r w:rsidRPr="00DA3176">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are based on the assumption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as a result of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DA3176">
        <w:rPr>
          <w:rStyle w:val="StyleUnderline"/>
          <w:highlight w:val="cyan"/>
        </w:rPr>
        <w:t>leaders</w:t>
      </w:r>
      <w:r w:rsidRPr="004A5641">
        <w:rPr>
          <w:rStyle w:val="StyleUnderline"/>
        </w:rPr>
        <w:t xml:space="preserve"> could feel </w:t>
      </w:r>
      <w:r w:rsidRPr="00DA3176">
        <w:rPr>
          <w:rStyle w:val="StyleUnderline"/>
          <w:highlight w:val="cyan"/>
        </w:rPr>
        <w:t>driven</w:t>
      </w:r>
      <w:r w:rsidRPr="004A5641">
        <w:rPr>
          <w:rStyle w:val="StyleUnderline"/>
        </w:rPr>
        <w:t xml:space="preserve"> </w:t>
      </w:r>
      <w:r w:rsidRPr="00DA3176">
        <w:rPr>
          <w:rStyle w:val="StyleUnderline"/>
          <w:highlight w:val="cyan"/>
        </w:rPr>
        <w:t>to employ their tactical nuclear weapons</w:t>
      </w:r>
      <w:r w:rsidRPr="004A5641">
        <w:rPr>
          <w:sz w:val="10"/>
        </w:rPr>
        <w:t xml:space="preserve"> to avert such an outcome. </w:t>
      </w:r>
      <w:r w:rsidRPr="00DA3176">
        <w:rPr>
          <w:rStyle w:val="StyleUnderline"/>
          <w:highlight w:val="cyan"/>
        </w:rPr>
        <w:t>Both US and Russian</w:t>
      </w:r>
      <w:r w:rsidRPr="004A5641">
        <w:rPr>
          <w:rStyle w:val="StyleUnderline"/>
        </w:rPr>
        <w:t xml:space="preserve"> military doctrines </w:t>
      </w:r>
      <w:r w:rsidRPr="00DA3176">
        <w:rPr>
          <w:rStyle w:val="StyleUnderline"/>
          <w:highlight w:val="cyan"/>
        </w:rPr>
        <w:t>allow</w:t>
      </w:r>
      <w:r w:rsidRPr="004A5641">
        <w:rPr>
          <w:rStyle w:val="StyleUnderline"/>
        </w:rPr>
        <w:t xml:space="preserve"> </w:t>
      </w:r>
      <w:r w:rsidRPr="00DA3176">
        <w:rPr>
          <w:rStyle w:val="StyleUnderline"/>
          <w:highlight w:val="cyan"/>
        </w:rPr>
        <w:t>for</w:t>
      </w:r>
      <w:r w:rsidRPr="004A5641">
        <w:rPr>
          <w:rStyle w:val="StyleUnderline"/>
        </w:rPr>
        <w:t xml:space="preserve"> the </w:t>
      </w:r>
      <w:r w:rsidRPr="00DA3176">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DA3176">
        <w:rPr>
          <w:rStyle w:val="StyleUnderline"/>
          <w:highlight w:val="cyan"/>
        </w:rPr>
        <w:t>unlikely</w:t>
      </w:r>
      <w:r w:rsidRPr="004A5641">
        <w:rPr>
          <w:rStyle w:val="StyleUnderline"/>
        </w:rPr>
        <w:t xml:space="preserve"> that an escalating </w:t>
      </w:r>
      <w:r w:rsidRPr="00DA3176">
        <w:rPr>
          <w:rStyle w:val="StyleUnderline"/>
          <w:highlight w:val="cyan"/>
        </w:rPr>
        <w:t>nuclear</w:t>
      </w:r>
      <w:r w:rsidRPr="004A5641">
        <w:rPr>
          <w:rStyle w:val="StyleUnderline"/>
        </w:rPr>
        <w:t xml:space="preserve"> </w:t>
      </w:r>
      <w:r w:rsidRPr="00DA3176">
        <w:rPr>
          <w:rStyle w:val="StyleUnderline"/>
          <w:highlight w:val="cyan"/>
        </w:rPr>
        <w:t>conflict</w:t>
      </w:r>
      <w:r w:rsidRPr="004A5641">
        <w:rPr>
          <w:rStyle w:val="StyleUnderline"/>
        </w:rPr>
        <w:t xml:space="preserve"> between the United States and Russia would </w:t>
      </w:r>
      <w:r w:rsidRPr="00DA3176">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DA3176">
        <w:rPr>
          <w:rStyle w:val="Emphasis"/>
          <w:highlight w:val="cyan"/>
        </w:rPr>
        <w:t>there would be many weapons</w:t>
      </w:r>
      <w:r w:rsidRPr="004A5641">
        <w:rPr>
          <w:sz w:val="10"/>
        </w:rPr>
        <w:t xml:space="preserve"> directed against many cities and that many of these weapons would be substantially larger than 100 </w:t>
      </w:r>
      <w:proofErr w:type="gramStart"/>
      <w:r w:rsidRPr="004A5641">
        <w:rPr>
          <w:sz w:val="10"/>
        </w:rPr>
        <w:t>kiloton</w:t>
      </w:r>
      <w:proofErr w:type="gramEnd"/>
      <w:r w:rsidRPr="004A5641">
        <w:rPr>
          <w:sz w:val="10"/>
        </w:rPr>
        <w:t xml:space="preserve">.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All of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DA3176">
        <w:rPr>
          <w:rStyle w:val="StyleUnderline"/>
          <w:highlight w:val="cyan"/>
        </w:rPr>
        <w:t>global climate effects would be</w:t>
      </w:r>
      <w:r w:rsidRPr="004A5641">
        <w:rPr>
          <w:sz w:val="10"/>
        </w:rPr>
        <w:t xml:space="preserve"> even more </w:t>
      </w:r>
      <w:r w:rsidRPr="00DA3176">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w:t>
      </w:r>
      <w:proofErr w:type="spellStart"/>
      <w:r w:rsidRPr="004A5641">
        <w:rPr>
          <w:sz w:val="10"/>
        </w:rPr>
        <w:t>teragrams</w:t>
      </w:r>
      <w:proofErr w:type="spellEnd"/>
      <w:r w:rsidRPr="004A5641">
        <w:rPr>
          <w:sz w:val="10"/>
        </w:rPr>
        <w:t xml:space="preserve">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DA3176">
        <w:rPr>
          <w:rStyle w:val="StyleUnderline"/>
          <w:highlight w:val="cyan"/>
        </w:rPr>
        <w:t>temperatures</w:t>
      </w:r>
      <w:r w:rsidRPr="004A5641">
        <w:rPr>
          <w:rStyle w:val="StyleUnderline"/>
        </w:rPr>
        <w:t xml:space="preserve"> would </w:t>
      </w:r>
      <w:r w:rsidRPr="00DA3176">
        <w:rPr>
          <w:rStyle w:val="StyleUnderline"/>
          <w:highlight w:val="cyan"/>
        </w:rPr>
        <w:t>drop 45 to 50 degrees</w:t>
      </w:r>
      <w:r w:rsidRPr="004A5641">
        <w:rPr>
          <w:sz w:val="10"/>
        </w:rPr>
        <w:t xml:space="preserve">, to levels not seen since the last ice age, producing a disastrous decline in food production and a global famine that might kill the majority of humanity. Even a more limited war involving just 250 warheads in the </w:t>
      </w:r>
      <w:proofErr w:type="gramStart"/>
      <w:r w:rsidRPr="004A5641">
        <w:rPr>
          <w:sz w:val="10"/>
        </w:rPr>
        <w:t>100 kiloton</w:t>
      </w:r>
      <w:proofErr w:type="gramEnd"/>
      <w:r w:rsidRPr="004A5641">
        <w:rPr>
          <w:sz w:val="10"/>
        </w:rPr>
        <w:t xml:space="preserve"> range could drop average global temperatures by 10 degrees, enough to trigger a famine unprecedented in human history, which would almost certainly bring the end of modern civilization. </w:t>
      </w:r>
      <w:r w:rsidRPr="00DA3176">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DA3176">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DA3176">
        <w:rPr>
          <w:rStyle w:val="Emphasis"/>
          <w:sz w:val="40"/>
          <w:szCs w:val="40"/>
          <w:highlight w:val="cyan"/>
        </w:rPr>
        <w:t>survival of our species</w:t>
      </w:r>
      <w:r w:rsidRPr="004A5641">
        <w:rPr>
          <w:sz w:val="10"/>
        </w:rPr>
        <w:t>.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grounded in reality, and it offers us the only acceptable path forward.</w:t>
      </w:r>
    </w:p>
    <w:p w14:paraId="19FCF922" w14:textId="7BECE36D" w:rsidR="00DA6930" w:rsidRPr="00DA6930" w:rsidRDefault="00DA6930" w:rsidP="00DA6930">
      <w:pPr>
        <w:pStyle w:val="Heading3"/>
        <w:rPr>
          <w:rFonts w:cs="Times New Roman"/>
        </w:rPr>
      </w:pPr>
      <w:r w:rsidRPr="004A5641">
        <w:rPr>
          <w:rFonts w:cs="Times New Roman"/>
        </w:rPr>
        <w:t>L---Russia Blame-Game</w:t>
      </w:r>
    </w:p>
    <w:p w14:paraId="18EE4D6B" w14:textId="77777777" w:rsidR="00DA6930" w:rsidRPr="004A5641" w:rsidRDefault="00DA6930" w:rsidP="00DA6930">
      <w:pPr>
        <w:pStyle w:val="Heading4"/>
        <w:rPr>
          <w:rFonts w:cs="Times New Roman"/>
        </w:rPr>
      </w:pPr>
      <w:r w:rsidRPr="004A5641">
        <w:rPr>
          <w:rFonts w:cs="Times New Roman"/>
        </w:rPr>
        <w:t xml:space="preserve">Putin’s watching closely. Perception of bipartisan unity is </w:t>
      </w:r>
      <w:r w:rsidRPr="004A5641">
        <w:rPr>
          <w:rFonts w:cs="Times New Roman"/>
          <w:u w:val="single"/>
        </w:rPr>
        <w:t>vital</w:t>
      </w:r>
      <w:r w:rsidRPr="004A5641">
        <w:rPr>
          <w:rFonts w:cs="Times New Roman"/>
        </w:rPr>
        <w:t xml:space="preserve"> to resolve. Prevents Russian escalation</w:t>
      </w:r>
    </w:p>
    <w:p w14:paraId="091CC0F7" w14:textId="77777777" w:rsidR="00DA6930" w:rsidRPr="004A5641" w:rsidRDefault="00DA6930" w:rsidP="00DA6930">
      <w:r w:rsidRPr="004A5641">
        <w:rPr>
          <w:rStyle w:val="Style13ptBold"/>
        </w:rPr>
        <w:t>DN</w:t>
      </w:r>
      <w:r w:rsidRPr="004A5641">
        <w:t xml:space="preserve"> 1-26-20</w:t>
      </w:r>
      <w:r w:rsidRPr="004A5641">
        <w:rPr>
          <w:rStyle w:val="Style13ptBold"/>
        </w:rPr>
        <w:t>22</w:t>
      </w:r>
      <w:r w:rsidRPr="004A5641">
        <w:t xml:space="preserve"> (Deseret News, Opinion: Political fights in the U.S. may embolden Russia. It’s time to be unified,” </w:t>
      </w:r>
      <w:hyperlink r:id="rId42" w:history="1">
        <w:r w:rsidRPr="004A5641">
          <w:rPr>
            <w:rStyle w:val="Hyperlink"/>
          </w:rPr>
          <w:t>https://www.deseret.com/opinion/2022/1/26/22899814/utah-washington-conservative-liberal-politics-partisan-fights-hurt-unity-weakness-perception</w:t>
        </w:r>
      </w:hyperlink>
      <w:r w:rsidRPr="004A5641">
        <w:t>)</w:t>
      </w:r>
    </w:p>
    <w:p w14:paraId="2F2374F6" w14:textId="77777777" w:rsidR="00DA6930" w:rsidRPr="004A5641" w:rsidRDefault="00DA6930" w:rsidP="00DA6930"/>
    <w:p w14:paraId="7E4AC1CD" w14:textId="77777777" w:rsidR="00DA6930" w:rsidRPr="004A5641" w:rsidRDefault="00DA6930" w:rsidP="00DA6930">
      <w:r w:rsidRPr="00805901">
        <w:rPr>
          <w:rStyle w:val="Emphasis"/>
          <w:highlight w:val="cyan"/>
        </w:rPr>
        <w:t>Unity</w:t>
      </w:r>
      <w:r w:rsidRPr="004A5641">
        <w:t xml:space="preserve"> — </w:t>
      </w:r>
      <w:r w:rsidRPr="00805901">
        <w:rPr>
          <w:rStyle w:val="Emphasis"/>
          <w:highlight w:val="cyan"/>
        </w:rPr>
        <w:t>among politicians in the U</w:t>
      </w:r>
      <w:r w:rsidRPr="004A5641">
        <w:rPr>
          <w:rStyle w:val="Emphasis"/>
        </w:rPr>
        <w:t xml:space="preserve">nited </w:t>
      </w:r>
      <w:r w:rsidRPr="00805901">
        <w:rPr>
          <w:rStyle w:val="Emphasis"/>
          <w:highlight w:val="cyan"/>
        </w:rPr>
        <w:t>S</w:t>
      </w:r>
      <w:r w:rsidRPr="004A5641">
        <w:rPr>
          <w:rStyle w:val="Emphasis"/>
        </w:rPr>
        <w:t>tates</w:t>
      </w:r>
      <w:r w:rsidRPr="004A5641">
        <w:t xml:space="preserve"> and European allies — </w:t>
      </w:r>
      <w:r w:rsidRPr="00805901">
        <w:rPr>
          <w:rStyle w:val="StyleUnderline"/>
          <w:highlight w:val="cyan"/>
        </w:rPr>
        <w:t xml:space="preserve">is </w:t>
      </w:r>
      <w:r w:rsidRPr="00805901">
        <w:rPr>
          <w:rStyle w:val="Emphasis"/>
          <w:highlight w:val="cyan"/>
        </w:rPr>
        <w:t>more important now than ever</w:t>
      </w:r>
      <w:r w:rsidRPr="00805901">
        <w:rPr>
          <w:rStyle w:val="StyleUnderline"/>
          <w:highlight w:val="cyan"/>
        </w:rPr>
        <w:t>, as the world faces the biggest threat to international peace</w:t>
      </w:r>
      <w:r w:rsidRPr="004A5641">
        <w:rPr>
          <w:rStyle w:val="StyleUnderline"/>
        </w:rPr>
        <w:t xml:space="preserve"> so far </w:t>
      </w:r>
      <w:r w:rsidRPr="00805901">
        <w:rPr>
          <w:rStyle w:val="StyleUnderline"/>
          <w:highlight w:val="cyan"/>
        </w:rPr>
        <w:t>in the 21st century</w:t>
      </w:r>
      <w:r w:rsidRPr="004A5641">
        <w:t xml:space="preserve">. That’s unfortunate, given how “unity” has become a punchline in the tasteless joke of modern political discourse. But </w:t>
      </w:r>
      <w:r w:rsidRPr="00805901">
        <w:rPr>
          <w:rStyle w:val="StyleUnderline"/>
          <w:highlight w:val="cyan"/>
        </w:rPr>
        <w:t>the lack of it sends a dangerous signal</w:t>
      </w:r>
      <w:r w:rsidRPr="004A5641">
        <w:t xml:space="preserve">. Vladimir </w:t>
      </w:r>
      <w:r w:rsidRPr="00805901">
        <w:rPr>
          <w:rStyle w:val="StyleUnderline"/>
          <w:highlight w:val="cyan"/>
        </w:rPr>
        <w:t>Putin’s threat</w:t>
      </w:r>
      <w:r w:rsidRPr="004A5641">
        <w:rPr>
          <w:rStyle w:val="StyleUnderline"/>
        </w:rPr>
        <w:t xml:space="preserve"> to Ukraine </w:t>
      </w:r>
      <w:r w:rsidRPr="00805901">
        <w:rPr>
          <w:rStyle w:val="StyleUnderline"/>
          <w:highlight w:val="cyan"/>
        </w:rPr>
        <w:t>is</w:t>
      </w:r>
      <w:r w:rsidRPr="004A5641">
        <w:rPr>
          <w:rStyle w:val="StyleUnderline"/>
        </w:rPr>
        <w:t xml:space="preserve"> about </w:t>
      </w:r>
      <w:r w:rsidRPr="00805901">
        <w:rPr>
          <w:rStyle w:val="StyleUnderline"/>
          <w:highlight w:val="cyan"/>
        </w:rPr>
        <w:t>more than just</w:t>
      </w:r>
      <w:r w:rsidRPr="004A5641">
        <w:rPr>
          <w:rStyle w:val="StyleUnderline"/>
        </w:rPr>
        <w:t xml:space="preserve"> a </w:t>
      </w:r>
      <w:r w:rsidRPr="00805901">
        <w:rPr>
          <w:rStyle w:val="StyleUnderline"/>
          <w:highlight w:val="cyan"/>
        </w:rPr>
        <w:t>regional</w:t>
      </w:r>
      <w:r w:rsidRPr="004A5641">
        <w:rPr>
          <w:rStyle w:val="StyleUnderline"/>
        </w:rPr>
        <w:t xml:space="preserve"> dispute</w:t>
      </w:r>
      <w:r w:rsidRPr="004A5641">
        <w:t xml:space="preserve"> or a desire to bring two old Soviet-era states back together, although those issues cannot be ignored. </w:t>
      </w:r>
      <w:r w:rsidRPr="004A5641">
        <w:rPr>
          <w:rStyle w:val="StyleUnderline"/>
        </w:rPr>
        <w:t xml:space="preserve">It has been brought to a fever pitch at this moment in history because </w:t>
      </w:r>
      <w:r w:rsidRPr="00805901">
        <w:rPr>
          <w:rStyle w:val="StyleUnderline"/>
          <w:highlight w:val="cyan"/>
        </w:rPr>
        <w:t xml:space="preserve">Russia’s leader likely senses an opportunity based on </w:t>
      </w:r>
      <w:r w:rsidRPr="00805901">
        <w:rPr>
          <w:rStyle w:val="Emphasis"/>
          <w:highlight w:val="cyan"/>
        </w:rPr>
        <w:t>perceived weaknesses</w:t>
      </w:r>
      <w:r w:rsidRPr="00805901">
        <w:rPr>
          <w:rStyle w:val="StyleUnderline"/>
          <w:highlight w:val="cyan"/>
        </w:rPr>
        <w:t xml:space="preserve"> in the West</w:t>
      </w:r>
      <w:r w:rsidRPr="004A5641">
        <w:t xml:space="preserve">. The United States is obsessed with the false claims of election fraud in 2020, with many people so blinded by hatred and distrust, either for liberals or conservatives, that they can’t see beyond their nation’s borders. Putin, himself, may have something to do with this through internet disinformation campaigns. Meanwhile, President Joe Biden’s disastrous troop withdrawal from Afghanistan signaled weakness and strategic disarray. Some in Washington are drawing </w:t>
      </w:r>
      <w:proofErr w:type="spellStart"/>
      <w:r w:rsidRPr="004A5641">
        <w:t>connectionsbetween</w:t>
      </w:r>
      <w:proofErr w:type="spellEnd"/>
      <w:r w:rsidRPr="004A5641">
        <w:t xml:space="preserve"> this and the crisis at hand. NATO, meanwhile, has shown its own signs of disunity, with Germany becoming increasingly dependent on cheap gas from Russia. Despite strong warnings to Russia from British Prime Minister Boris Johnson, Europe must do more to rally behind Ukraine. Writing recently for the Wilson Center, </w:t>
      </w:r>
      <w:proofErr w:type="spellStart"/>
      <w:r w:rsidRPr="004A5641">
        <w:t>Mykhailo</w:t>
      </w:r>
      <w:proofErr w:type="spellEnd"/>
      <w:r w:rsidRPr="004A5641">
        <w:t xml:space="preserve"> </w:t>
      </w:r>
      <w:proofErr w:type="spellStart"/>
      <w:r w:rsidRPr="004A5641">
        <w:t>Minakov</w:t>
      </w:r>
      <w:proofErr w:type="spellEnd"/>
      <w:r w:rsidRPr="004A5641">
        <w:t xml:space="preserve">, the Kennan Institute’s senior adviser on Ukraine, made a strong argument that “Ukraine is more important for the security of Europe than Afghanistan.” And yet the West seems caught in a straightjacket of its own internal affairs. In the United States, members of Congress need to unite in a bipartisan effort to pass a bill sponsored by Sen. Bob Menendez, D-N.J., who is chair of the Senate Foreign Relations Committee. Called the “Defending Ukraine Sovereignty Act of 2022,” the bill would impose sanctions both on the Russian banking sector and senior military and government officials, should an attack occur. It would sanction a variety of Russian business and industry concerns and punish transactions on Russian sovereign debt. Perhaps most importantly, it would call on the Department of Defense and the State Department to provide military aid to Ukraine, and it would expand efforts to counter Russia’s internet disinformation campaigns. The bill may not be perfect, but </w:t>
      </w:r>
      <w:r w:rsidRPr="00805901">
        <w:rPr>
          <w:rStyle w:val="StyleUnderline"/>
          <w:highlight w:val="cyan"/>
        </w:rPr>
        <w:t>it’s up to members of both parties</w:t>
      </w:r>
      <w:r w:rsidRPr="004A5641">
        <w:t xml:space="preserve"> </w:t>
      </w:r>
      <w:r w:rsidRPr="00805901">
        <w:rPr>
          <w:rStyle w:val="StyleUnderline"/>
          <w:highlight w:val="cyan"/>
        </w:rPr>
        <w:t>to work together</w:t>
      </w:r>
      <w:r w:rsidRPr="004A5641">
        <w:t xml:space="preserve"> to craft a version </w:t>
      </w:r>
      <w:r w:rsidRPr="00805901">
        <w:rPr>
          <w:rStyle w:val="Emphasis"/>
          <w:highlight w:val="cyan"/>
        </w:rPr>
        <w:t>that would send a united message</w:t>
      </w:r>
      <w:r w:rsidRPr="004A5641">
        <w:t xml:space="preserve">, and to do so </w:t>
      </w:r>
      <w:r w:rsidRPr="004A5641">
        <w:rPr>
          <w:rStyle w:val="Emphasis"/>
        </w:rPr>
        <w:t>quickly.</w:t>
      </w:r>
      <w:r w:rsidRPr="004A5641">
        <w:t xml:space="preserve"> Military aid, in particular, needs to arrive in a timely fashion. Americans may not be prepared to engage personally in the defense of Ukraine (although a NATO quick-response team, possibly reinforced with U.S. soldiers, is moving into place), but </w:t>
      </w:r>
      <w:r w:rsidRPr="00805901">
        <w:rPr>
          <w:rStyle w:val="StyleUnderline"/>
          <w:highlight w:val="cyan"/>
        </w:rPr>
        <w:t xml:space="preserve">Putin is more likely to think twice if the West </w:t>
      </w:r>
      <w:r w:rsidRPr="00805901">
        <w:rPr>
          <w:rStyle w:val="Emphasis"/>
          <w:highlight w:val="cyan"/>
        </w:rPr>
        <w:t>appears ready</w:t>
      </w:r>
      <w:r w:rsidRPr="00805901">
        <w:rPr>
          <w:rStyle w:val="StyleUnderline"/>
          <w:highlight w:val="cyan"/>
        </w:rPr>
        <w:t xml:space="preserve"> to make him pay for his actions</w:t>
      </w:r>
      <w:r w:rsidRPr="004A5641">
        <w:t xml:space="preserve">. The need for unity cannot be overstated. Writing in Foreign Affairs recently, retired National Security Council official Alexander </w:t>
      </w:r>
      <w:proofErr w:type="spellStart"/>
      <w:r w:rsidRPr="004A5641">
        <w:t>Vindman</w:t>
      </w:r>
      <w:proofErr w:type="spellEnd"/>
      <w:r w:rsidRPr="004A5641">
        <w:t xml:space="preserve"> and Lawfare Institute research associate Dominic Cruz </w:t>
      </w:r>
      <w:proofErr w:type="spellStart"/>
      <w:r w:rsidRPr="004A5641">
        <w:t>Bustillos</w:t>
      </w:r>
      <w:proofErr w:type="spellEnd"/>
      <w:r w:rsidRPr="004A5641">
        <w:t xml:space="preserve"> said, “Traditionally, there has been strong bipartisan support for Ukraine. But the </w:t>
      </w:r>
      <w:r w:rsidRPr="00805901">
        <w:rPr>
          <w:rStyle w:val="StyleUnderline"/>
          <w:highlight w:val="cyan"/>
        </w:rPr>
        <w:t>Kremlin believes that a lack of U.S. internal cohesion will undermine</w:t>
      </w:r>
      <w:r w:rsidRPr="004A5641">
        <w:rPr>
          <w:rStyle w:val="StyleUnderline"/>
        </w:rPr>
        <w:t xml:space="preserve"> </w:t>
      </w:r>
      <w:r w:rsidRPr="00805901">
        <w:rPr>
          <w:rStyle w:val="StyleUnderline"/>
          <w:highlight w:val="cyan"/>
        </w:rPr>
        <w:t>Washington’s</w:t>
      </w:r>
      <w:r w:rsidRPr="004A5641">
        <w:rPr>
          <w:rStyle w:val="StyleUnderline"/>
        </w:rPr>
        <w:t xml:space="preserve"> capacity for a strong </w:t>
      </w:r>
      <w:r w:rsidRPr="00805901">
        <w:rPr>
          <w:rStyle w:val="StyleUnderline"/>
          <w:highlight w:val="cyan"/>
        </w:rPr>
        <w:t>response</w:t>
      </w:r>
      <w:r w:rsidRPr="004A5641">
        <w:t xml:space="preserve">. </w:t>
      </w:r>
      <w:r w:rsidRPr="00805901">
        <w:rPr>
          <w:rStyle w:val="Emphasis"/>
          <w:highlight w:val="cyan"/>
        </w:rPr>
        <w:t>Congress must not lend credence to that belief</w:t>
      </w:r>
      <w:r w:rsidRPr="004A5641">
        <w:t>. “</w:t>
      </w:r>
      <w:r w:rsidRPr="00805901">
        <w:rPr>
          <w:rStyle w:val="StyleUnderline"/>
          <w:highlight w:val="cyan"/>
        </w:rPr>
        <w:t>The potency</w:t>
      </w:r>
      <w:r w:rsidRPr="004A5641">
        <w:t xml:space="preserve"> of Menendez’s bill </w:t>
      </w:r>
      <w:r w:rsidRPr="00805901">
        <w:rPr>
          <w:rStyle w:val="StyleUnderline"/>
          <w:highlight w:val="cyan"/>
        </w:rPr>
        <w:t>comes</w:t>
      </w:r>
      <w:r w:rsidRPr="004A5641">
        <w:rPr>
          <w:rStyle w:val="StyleUnderline"/>
        </w:rPr>
        <w:t xml:space="preserve"> not only </w:t>
      </w:r>
      <w:r w:rsidRPr="00805901">
        <w:rPr>
          <w:rStyle w:val="StyleUnderline"/>
          <w:highlight w:val="cyan"/>
        </w:rPr>
        <w:t>from</w:t>
      </w:r>
      <w:r w:rsidRPr="004A5641">
        <w:t xml:space="preserve"> its </w:t>
      </w:r>
      <w:r w:rsidRPr="004A5641">
        <w:rPr>
          <w:rStyle w:val="StyleUnderline"/>
        </w:rPr>
        <w:t>substance</w:t>
      </w:r>
      <w:r w:rsidRPr="004A5641">
        <w:t xml:space="preserve"> </w:t>
      </w:r>
      <w:r w:rsidRPr="004A5641">
        <w:rPr>
          <w:rStyle w:val="Emphasis"/>
        </w:rPr>
        <w:t xml:space="preserve">but also in </w:t>
      </w:r>
      <w:r w:rsidRPr="00805901">
        <w:rPr>
          <w:rStyle w:val="Emphasis"/>
          <w:highlight w:val="cyan"/>
        </w:rPr>
        <w:t>the signal</w:t>
      </w:r>
      <w:r w:rsidRPr="004A5641">
        <w:t xml:space="preserve"> it would send </w:t>
      </w:r>
      <w:r w:rsidRPr="00805901">
        <w:rPr>
          <w:rStyle w:val="Emphasis"/>
          <w:highlight w:val="cyan"/>
        </w:rPr>
        <w:t>about</w:t>
      </w:r>
      <w:r w:rsidRPr="004A5641">
        <w:t xml:space="preserve"> overwhelming </w:t>
      </w:r>
      <w:r w:rsidRPr="00805901">
        <w:rPr>
          <w:rStyle w:val="Emphasis"/>
          <w:highlight w:val="cyan"/>
        </w:rPr>
        <w:t>bipartisan support</w:t>
      </w:r>
      <w:r w:rsidRPr="004A5641">
        <w:t xml:space="preserve"> for Ukraine.”</w:t>
      </w:r>
    </w:p>
    <w:p w14:paraId="14F9DDC5" w14:textId="77777777" w:rsidR="00DA6930" w:rsidRPr="004A5641" w:rsidRDefault="00DA6930" w:rsidP="00DA6930">
      <w:r w:rsidRPr="004A5641">
        <w:t>We agree. Or, in the words of former British Prime Minister Margaret Thatcher, “</w:t>
      </w:r>
      <w:r w:rsidRPr="00805901">
        <w:rPr>
          <w:rStyle w:val="Emphasis"/>
          <w:highlight w:val="cyan"/>
        </w:rPr>
        <w:t>This is no time to go wobbly</w:t>
      </w:r>
      <w:r w:rsidRPr="004A5641">
        <w:t>.”</w:t>
      </w:r>
    </w:p>
    <w:p w14:paraId="50BD91A0" w14:textId="77777777" w:rsidR="00DA6930" w:rsidRPr="004A5641" w:rsidRDefault="00DA6930" w:rsidP="00DA6930">
      <w:pPr>
        <w:pStyle w:val="Heading4"/>
        <w:rPr>
          <w:rFonts w:cs="Times New Roman"/>
        </w:rPr>
      </w:pPr>
      <w:r w:rsidRPr="004A5641">
        <w:rPr>
          <w:rFonts w:cs="Times New Roman"/>
        </w:rPr>
        <w:t>Perception of bipartisan unity is necessary in this critical moment</w:t>
      </w:r>
    </w:p>
    <w:p w14:paraId="138896C5" w14:textId="77777777" w:rsidR="00DA6930" w:rsidRPr="004A5641" w:rsidRDefault="00DA6930" w:rsidP="00DA6930">
      <w:r w:rsidRPr="004A5641">
        <w:rPr>
          <w:rStyle w:val="Style13ptBold"/>
        </w:rPr>
        <w:t>USA Today 2-24</w:t>
      </w:r>
      <w:r w:rsidRPr="004A5641">
        <w:t xml:space="preserve">-2022 (“Americans must stand united in the face of Putin's 'sinister vision for the future',” </w:t>
      </w:r>
      <w:hyperlink r:id="rId43" w:history="1">
        <w:r w:rsidRPr="004A5641">
          <w:rPr>
            <w:rStyle w:val="Hyperlink"/>
          </w:rPr>
          <w:t>https://www.usatoday.com/story/opinion/todaysdebate/2022/02/24/americans-unite-russia-ukraine/6923274001/</w:t>
        </w:r>
      </w:hyperlink>
      <w:r w:rsidRPr="004A5641">
        <w:t>)</w:t>
      </w:r>
    </w:p>
    <w:p w14:paraId="7A0CCFC4" w14:textId="77777777" w:rsidR="00DA6930" w:rsidRPr="004A5641" w:rsidRDefault="00DA6930" w:rsidP="00DA6930"/>
    <w:p w14:paraId="588B87FD" w14:textId="77777777" w:rsidR="00DA6930" w:rsidRPr="004A5641" w:rsidRDefault="00DA6930" w:rsidP="00DA6930">
      <w:r w:rsidRPr="004A5641">
        <w:t xml:space="preserve">No political leader, and certainly no president, is above criticism. But </w:t>
      </w:r>
      <w:r w:rsidRPr="00793B07">
        <w:rPr>
          <w:rStyle w:val="Emphasis"/>
          <w:sz w:val="32"/>
          <w:szCs w:val="32"/>
          <w:highlight w:val="cyan"/>
        </w:rPr>
        <w:t>timing and tone matter</w:t>
      </w:r>
      <w:r w:rsidRPr="00793B07">
        <w:rPr>
          <w:rStyle w:val="Emphasis"/>
          <w:highlight w:val="cyan"/>
        </w:rPr>
        <w:t xml:space="preserve"> in a crisis</w:t>
      </w:r>
      <w:r w:rsidRPr="00793B07">
        <w:rPr>
          <w:rStyle w:val="StyleUnderline"/>
          <w:highlight w:val="cyan"/>
        </w:rPr>
        <w:t>,</w:t>
      </w:r>
      <w:r w:rsidRPr="004A5641">
        <w:rPr>
          <w:rStyle w:val="StyleUnderline"/>
        </w:rPr>
        <w:t xml:space="preserve"> and the outbreak of a major war in Europe, which in the last century spawned the two bloodiest conflicts in human history, should be a time for pulling together as Americans and expressing support for, if not agreement with, a president who must lead the free world's response</w:t>
      </w:r>
      <w:r w:rsidRPr="004A5641">
        <w:t xml:space="preserve"> to a murderous thug's deadly maneuvers. </w:t>
      </w:r>
      <w:r w:rsidRPr="004A5641">
        <w:rPr>
          <w:rStyle w:val="StyleUnderline"/>
        </w:rPr>
        <w:t>The once-honored principle that "</w:t>
      </w:r>
      <w:r w:rsidRPr="00793B07">
        <w:rPr>
          <w:rStyle w:val="StyleUnderline"/>
          <w:highlight w:val="cyan"/>
        </w:rPr>
        <w:t>politics stops at the water's</w:t>
      </w:r>
      <w:r w:rsidRPr="004A5641">
        <w:rPr>
          <w:rStyle w:val="StyleUnderline"/>
        </w:rPr>
        <w:t xml:space="preserve"> </w:t>
      </w:r>
      <w:r w:rsidRPr="00793B07">
        <w:rPr>
          <w:rStyle w:val="StyleUnderline"/>
          <w:highlight w:val="cyan"/>
        </w:rPr>
        <w:t>edge</w:t>
      </w:r>
      <w:r w:rsidRPr="004A5641">
        <w:t xml:space="preserve">" might seem outdated in a world of Twitter rants and me-first politics, but a brief review of modern American history shows why the concept </w:t>
      </w:r>
      <w:r w:rsidRPr="00793B07">
        <w:rPr>
          <w:rStyle w:val="Emphasis"/>
          <w:highlight w:val="cyan"/>
        </w:rPr>
        <w:t>remains</w:t>
      </w:r>
      <w:r w:rsidRPr="004A5641">
        <w:t xml:space="preserve"> relevant and </w:t>
      </w:r>
      <w:r w:rsidRPr="00793B07">
        <w:rPr>
          <w:rStyle w:val="Emphasis"/>
          <w:highlight w:val="cyan"/>
        </w:rPr>
        <w:t>important</w:t>
      </w:r>
      <w:r w:rsidRPr="004A5641">
        <w:t xml:space="preserve">. </w:t>
      </w:r>
      <w:r w:rsidRPr="00793B07">
        <w:rPr>
          <w:rStyle w:val="StyleUnderline"/>
          <w:highlight w:val="cyan"/>
        </w:rPr>
        <w:t>After</w:t>
      </w:r>
      <w:r w:rsidRPr="004A5641">
        <w:rPr>
          <w:rStyle w:val="StyleUnderline"/>
        </w:rPr>
        <w:t xml:space="preserve"> the end of </w:t>
      </w:r>
      <w:r w:rsidRPr="00793B07">
        <w:rPr>
          <w:rStyle w:val="StyleUnderline"/>
          <w:highlight w:val="cyan"/>
        </w:rPr>
        <w:t>W</w:t>
      </w:r>
      <w:r w:rsidRPr="004A5641">
        <w:rPr>
          <w:rStyle w:val="StyleUnderline"/>
        </w:rPr>
        <w:t xml:space="preserve">orld </w:t>
      </w:r>
      <w:r w:rsidRPr="00793B07">
        <w:rPr>
          <w:rStyle w:val="StyleUnderline"/>
          <w:highlight w:val="cyan"/>
        </w:rPr>
        <w:t>W</w:t>
      </w:r>
      <w:r w:rsidRPr="004A5641">
        <w:rPr>
          <w:rStyle w:val="StyleUnderline"/>
        </w:rPr>
        <w:t xml:space="preserve">ar </w:t>
      </w:r>
      <w:r w:rsidRPr="00793B07">
        <w:rPr>
          <w:rStyle w:val="StyleUnderline"/>
          <w:highlight w:val="cyan"/>
        </w:rPr>
        <w:t>II</w:t>
      </w:r>
      <w:r w:rsidRPr="004A5641">
        <w:rPr>
          <w:rStyle w:val="StyleUnderline"/>
        </w:rPr>
        <w:t>, the United States and its allies faced an existential threat</w:t>
      </w:r>
      <w:r w:rsidRPr="004A5641">
        <w:t xml:space="preserve"> from the Soviet Union as the Cold War escalated and nuclear stockpiles grew powerful enough on both sides to push humanity to extinction. Recognizing that threat, </w:t>
      </w:r>
      <w:r w:rsidRPr="004A5641">
        <w:rPr>
          <w:rStyle w:val="StyleUnderline"/>
        </w:rPr>
        <w:t xml:space="preserve">Sen. Arthur Vandenberg, </w:t>
      </w:r>
      <w:r w:rsidRPr="00793B07">
        <w:rPr>
          <w:rStyle w:val="StyleUnderline"/>
          <w:highlight w:val="cyan"/>
        </w:rPr>
        <w:t>a Republican from Michigan</w:t>
      </w:r>
      <w:r w:rsidRPr="004A5641">
        <w:rPr>
          <w:rStyle w:val="StyleUnderline"/>
        </w:rPr>
        <w:t xml:space="preserve"> </w:t>
      </w:r>
      <w:r w:rsidRPr="00793B07">
        <w:rPr>
          <w:rStyle w:val="StyleUnderline"/>
          <w:highlight w:val="cyan"/>
        </w:rPr>
        <w:t>who embraced isolationism before</w:t>
      </w:r>
      <w:r w:rsidRPr="004A5641">
        <w:rPr>
          <w:rStyle w:val="StyleUnderline"/>
        </w:rPr>
        <w:t xml:space="preserve"> the war, </w:t>
      </w:r>
      <w:r w:rsidRPr="00793B07">
        <w:rPr>
          <w:rStyle w:val="StyleUnderline"/>
          <w:highlight w:val="cyan"/>
        </w:rPr>
        <w:t>aligned</w:t>
      </w:r>
      <w:r w:rsidRPr="004A5641">
        <w:rPr>
          <w:rStyle w:val="StyleUnderline"/>
        </w:rPr>
        <w:t xml:space="preserve"> </w:t>
      </w:r>
      <w:r w:rsidRPr="00793B07">
        <w:rPr>
          <w:rStyle w:val="StyleUnderline"/>
          <w:highlight w:val="cyan"/>
        </w:rPr>
        <w:t>himself with</w:t>
      </w:r>
      <w:r w:rsidRPr="004A5641">
        <w:t xml:space="preserve"> President Harry </w:t>
      </w:r>
      <w:r w:rsidRPr="00793B07">
        <w:rPr>
          <w:rStyle w:val="StyleUnderline"/>
          <w:highlight w:val="cyan"/>
        </w:rPr>
        <w:t>Truman</w:t>
      </w:r>
      <w:r w:rsidRPr="004A5641">
        <w:t xml:space="preserve">, a Democrat who championed American-led international initiatives. As chairman of the Senate Foreign Relations Committee, Vandenberg worked closely with Truman to </w:t>
      </w:r>
      <w:r w:rsidRPr="00793B07">
        <w:rPr>
          <w:rStyle w:val="StyleUnderline"/>
          <w:highlight w:val="cyan"/>
        </w:rPr>
        <w:t>secure bipartisan support</w:t>
      </w:r>
      <w:r w:rsidRPr="004A5641">
        <w:t xml:space="preserve"> for creation of NATO and adoption of the Marshall Plan to rebuild war-devastated European nations. </w:t>
      </w:r>
      <w:r w:rsidRPr="004A5641">
        <w:rPr>
          <w:rStyle w:val="StyleUnderline"/>
        </w:rPr>
        <w:t>NATO became America's first mutual defense treaty</w:t>
      </w:r>
      <w:r w:rsidRPr="004A5641">
        <w:t xml:space="preserve"> since its alliance with France during the American Revolution. And that treaty has served this country and our allies remarkably well in the seven decades since it was created in direct response to the Soviet threat. </w:t>
      </w:r>
      <w:r w:rsidRPr="004A5641">
        <w:rPr>
          <w:rStyle w:val="StyleUnderline"/>
        </w:rPr>
        <w:t xml:space="preserve">Now, the </w:t>
      </w:r>
      <w:r w:rsidRPr="00793B07">
        <w:rPr>
          <w:rStyle w:val="StyleUnderline"/>
          <w:highlight w:val="cyan"/>
        </w:rPr>
        <w:t>world</w:t>
      </w:r>
      <w:r w:rsidRPr="004A5641">
        <w:rPr>
          <w:rStyle w:val="StyleUnderline"/>
        </w:rPr>
        <w:t xml:space="preserve"> is </w:t>
      </w:r>
      <w:r w:rsidRPr="00793B07">
        <w:rPr>
          <w:rStyle w:val="StyleUnderline"/>
          <w:highlight w:val="cyan"/>
        </w:rPr>
        <w:t>faced again with a despotic</w:t>
      </w:r>
      <w:r w:rsidRPr="004A5641">
        <w:rPr>
          <w:rStyle w:val="StyleUnderline"/>
        </w:rPr>
        <w:t xml:space="preserve"> Russian </w:t>
      </w:r>
      <w:r w:rsidRPr="00793B07">
        <w:rPr>
          <w:rStyle w:val="StyleUnderline"/>
          <w:highlight w:val="cyan"/>
        </w:rPr>
        <w:t>dictator</w:t>
      </w:r>
      <w:r w:rsidRPr="004A5641">
        <w:rPr>
          <w:rStyle w:val="StyleUnderline"/>
        </w:rPr>
        <w:t xml:space="preserve"> bent on rebuilding the Soviet empire, and who threatens to drive Europe into a new era of bloody conflicts that destabilize</w:t>
      </w:r>
      <w:r w:rsidRPr="004A5641">
        <w:t xml:space="preserve"> not only the continent but also much of </w:t>
      </w:r>
      <w:r w:rsidRPr="004A5641">
        <w:rPr>
          <w:rStyle w:val="Emphasis"/>
        </w:rPr>
        <w:t>the world</w:t>
      </w:r>
      <w:r w:rsidRPr="004A5641">
        <w:t>. "</w:t>
      </w:r>
      <w:r w:rsidRPr="00793B07">
        <w:rPr>
          <w:rStyle w:val="Emphasis"/>
          <w:highlight w:val="cyan"/>
        </w:rPr>
        <w:t>Putin is the aggressor</w:t>
      </w:r>
      <w:r w:rsidRPr="004A5641">
        <w:t xml:space="preserve">. Putin chose this war," President Joe Biden said Thursday afternoon, in announcing a new set of sanctions that target Russia's financial, energy and tech sectors. Whether these new sanctions are strong enough and whether sanctions by themselves, no matter how strong, will work to deter Putin are subjects open to fair and necessary debate. The path out of this dark forest is not yet clear. Nonetheless, </w:t>
      </w:r>
      <w:r w:rsidRPr="004A5641">
        <w:rPr>
          <w:rStyle w:val="StyleUnderline"/>
        </w:rPr>
        <w:t xml:space="preserve">we do know that the </w:t>
      </w:r>
      <w:r w:rsidRPr="00793B07">
        <w:rPr>
          <w:rStyle w:val="StyleUnderline"/>
          <w:highlight w:val="cyan"/>
        </w:rPr>
        <w:t xml:space="preserve">United States and its allies </w:t>
      </w:r>
      <w:r w:rsidRPr="00793B07">
        <w:rPr>
          <w:rStyle w:val="Emphasis"/>
          <w:highlight w:val="cyan"/>
        </w:rPr>
        <w:t>must remain united</w:t>
      </w:r>
      <w:r w:rsidRPr="004A5641">
        <w:rPr>
          <w:rStyle w:val="StyleUnderline"/>
        </w:rPr>
        <w:t xml:space="preserve"> to resist,</w:t>
      </w:r>
      <w:r w:rsidRPr="004A5641">
        <w:t xml:space="preserve"> in Biden's words, </w:t>
      </w:r>
      <w:r w:rsidRPr="004A5641">
        <w:rPr>
          <w:rStyle w:val="StyleUnderline"/>
        </w:rPr>
        <w:t>Putin's "sinister vision for the future of our world</w:t>
      </w:r>
      <w:r w:rsidRPr="004A5641">
        <w:t xml:space="preserve">." So, too, </w:t>
      </w:r>
      <w:r w:rsidRPr="004A5641">
        <w:rPr>
          <w:rStyle w:val="Emphasis"/>
        </w:rPr>
        <w:t xml:space="preserve">Americans </w:t>
      </w:r>
      <w:r w:rsidRPr="00793B07">
        <w:rPr>
          <w:rStyle w:val="Emphasis"/>
          <w:highlight w:val="cyan"/>
        </w:rPr>
        <w:t>must stand united</w:t>
      </w:r>
      <w:r w:rsidRPr="004A5641">
        <w:t xml:space="preserve">, even as stock markets drop and gas prices rise at home. </w:t>
      </w:r>
      <w:r w:rsidRPr="00793B07">
        <w:rPr>
          <w:rStyle w:val="Emphasis"/>
          <w:highlight w:val="cyan"/>
        </w:rPr>
        <w:t>These aren't the days for domestic political</w:t>
      </w:r>
      <w:r w:rsidRPr="004A5641">
        <w:rPr>
          <w:rStyle w:val="Emphasis"/>
        </w:rPr>
        <w:t xml:space="preserve"> </w:t>
      </w:r>
      <w:r w:rsidRPr="00793B07">
        <w:rPr>
          <w:rStyle w:val="Emphasis"/>
          <w:highlight w:val="cyan"/>
        </w:rPr>
        <w:t>attacks</w:t>
      </w:r>
      <w:r w:rsidRPr="004A5641">
        <w:rPr>
          <w:rStyle w:val="Emphasis"/>
        </w:rPr>
        <w:t xml:space="preserve">. They are a </w:t>
      </w:r>
      <w:r w:rsidRPr="00793B07">
        <w:rPr>
          <w:rStyle w:val="Emphasis"/>
          <w:highlight w:val="cyan"/>
        </w:rPr>
        <w:t>time for bipartisan unity and national resolve</w:t>
      </w:r>
      <w:r w:rsidRPr="004A5641">
        <w:t xml:space="preserve">. As Arthur Vandenberg and Harry Truman, a Republican and a Democrat, understood more than 75 years ago, </w:t>
      </w:r>
      <w:r w:rsidRPr="004A5641">
        <w:rPr>
          <w:rStyle w:val="StyleUnderline"/>
        </w:rPr>
        <w:t>the world beyond America's shores is a dangerous place. We must stand together in the face of those dangers to defend America's security and interests</w:t>
      </w:r>
      <w:r w:rsidRPr="004A5641">
        <w:t>.</w:t>
      </w:r>
    </w:p>
    <w:p w14:paraId="5750125D" w14:textId="77777777" w:rsidR="00DA6930" w:rsidRDefault="00DA6930" w:rsidP="00DA6930">
      <w:pPr>
        <w:pStyle w:val="Heading3"/>
        <w:rPr>
          <w:rFonts w:cs="Times New Roman"/>
        </w:rPr>
      </w:pPr>
      <w:r>
        <w:rPr>
          <w:rFonts w:cs="Times New Roman"/>
        </w:rPr>
        <w:t>AT Shipping thumper</w:t>
      </w:r>
    </w:p>
    <w:p w14:paraId="35DD57BF" w14:textId="77777777" w:rsidR="00DA6930" w:rsidRDefault="00DA6930" w:rsidP="00DA6930">
      <w:pPr>
        <w:pStyle w:val="Heading4"/>
      </w:pPr>
      <w:r>
        <w:t>Priced in--- Republicans are tentatively behind Biden---but, the perception of weakness and partisanship threatens consensus.</w:t>
      </w:r>
    </w:p>
    <w:p w14:paraId="077C0BB0" w14:textId="77777777" w:rsidR="00DA6930" w:rsidRDefault="00DA6930" w:rsidP="00DA6930">
      <w:r>
        <w:t xml:space="preserve">David </w:t>
      </w:r>
      <w:r w:rsidRPr="00BD79DF">
        <w:rPr>
          <w:rStyle w:val="Style13ptBold"/>
        </w:rPr>
        <w:t>Morgan 3/1</w:t>
      </w:r>
      <w:r>
        <w:t>, Reuters correspondent, 3/1/2022, “</w:t>
      </w:r>
      <w:r w:rsidRPr="00BD79DF">
        <w:t>Top U.S. Senate Republican signals support for Biden on Ukraine</w:t>
      </w:r>
      <w:r>
        <w:t xml:space="preserve">,” </w:t>
      </w:r>
      <w:r w:rsidRPr="00BD79DF">
        <w:t>https://www.reuters.com/world/us/top-us-senate-republican-signals-support-biden-ukraine-2022-03-01/</w:t>
      </w:r>
    </w:p>
    <w:p w14:paraId="6718EFE6" w14:textId="5739399E" w:rsidR="00DA6930" w:rsidRPr="00DA6930" w:rsidRDefault="00DA6930" w:rsidP="00DA6930">
      <w:pPr>
        <w:rPr>
          <w:sz w:val="12"/>
        </w:rPr>
      </w:pPr>
      <w:r w:rsidRPr="00586CA6">
        <w:rPr>
          <w:sz w:val="12"/>
        </w:rPr>
        <w:t xml:space="preserve">WASHINGTON, March 1 (Reuters) - </w:t>
      </w:r>
      <w:r w:rsidRPr="00586CA6">
        <w:rPr>
          <w:u w:val="single"/>
        </w:rPr>
        <w:t xml:space="preserve">U.S. Senate Republican leader Mitch </w:t>
      </w:r>
      <w:r w:rsidRPr="00586CA6">
        <w:rPr>
          <w:highlight w:val="cyan"/>
          <w:u w:val="single"/>
        </w:rPr>
        <w:t>McConnell</w:t>
      </w:r>
      <w:r w:rsidRPr="00586CA6">
        <w:rPr>
          <w:u w:val="single"/>
        </w:rPr>
        <w:t xml:space="preserve"> </w:t>
      </w:r>
      <w:r w:rsidRPr="00586CA6">
        <w:rPr>
          <w:highlight w:val="cyan"/>
          <w:u w:val="single"/>
        </w:rPr>
        <w:t>said</w:t>
      </w:r>
      <w:r w:rsidRPr="00586CA6">
        <w:rPr>
          <w:u w:val="single"/>
        </w:rPr>
        <w:t xml:space="preserve"> on Tuesday that </w:t>
      </w:r>
      <w:r w:rsidRPr="00586CA6">
        <w:rPr>
          <w:rStyle w:val="Emphasis"/>
          <w:highlight w:val="cyan"/>
        </w:rPr>
        <w:t>Republicans largely support</w:t>
      </w:r>
      <w:r w:rsidRPr="00586CA6">
        <w:rPr>
          <w:rStyle w:val="Emphasis"/>
        </w:rPr>
        <w:t xml:space="preserve"> President Joe </w:t>
      </w:r>
      <w:r w:rsidRPr="00586CA6">
        <w:rPr>
          <w:rStyle w:val="Emphasis"/>
          <w:highlight w:val="cyan"/>
        </w:rPr>
        <w:t>Biden's actions</w:t>
      </w:r>
      <w:r w:rsidRPr="00586CA6">
        <w:rPr>
          <w:highlight w:val="cyan"/>
          <w:u w:val="single"/>
        </w:rPr>
        <w:t xml:space="preserve"> </w:t>
      </w:r>
      <w:r w:rsidRPr="00586CA6">
        <w:rPr>
          <w:u w:val="single"/>
        </w:rPr>
        <w:t xml:space="preserve">toward Russia </w:t>
      </w:r>
      <w:r w:rsidRPr="00586CA6">
        <w:rPr>
          <w:highlight w:val="cyan"/>
          <w:u w:val="single"/>
        </w:rPr>
        <w:t xml:space="preserve">over </w:t>
      </w:r>
      <w:r w:rsidRPr="00586CA6">
        <w:rPr>
          <w:u w:val="single"/>
        </w:rPr>
        <w:t xml:space="preserve">its invasion of </w:t>
      </w:r>
      <w:r w:rsidRPr="00586CA6">
        <w:rPr>
          <w:highlight w:val="cyan"/>
          <w:u w:val="single"/>
        </w:rPr>
        <w:t>Ukraine</w:t>
      </w:r>
      <w:r w:rsidRPr="00586CA6">
        <w:rPr>
          <w:u w:val="single"/>
        </w:rPr>
        <w:t xml:space="preserve">, but that lawmakers have hit a snag in efforts to agree on aid to Kyiv. </w:t>
      </w:r>
      <w:r w:rsidRPr="00586CA6">
        <w:rPr>
          <w:sz w:val="12"/>
        </w:rPr>
        <w:t>"</w:t>
      </w:r>
      <w:r w:rsidRPr="00586CA6">
        <w:rPr>
          <w:u w:val="single"/>
        </w:rPr>
        <w:t>I think there's broad support for the president in what he's doing now</w:t>
      </w:r>
      <w:r w:rsidRPr="00586CA6">
        <w:rPr>
          <w:sz w:val="12"/>
        </w:rPr>
        <w:t xml:space="preserve">. Our biggest complaint is, what took him so long?" McConnell told a press conference after the Biden administration ratcheted up sanctions against Russia and its central bank. "Much of this might have deterred the aggression in advance. But, </w:t>
      </w:r>
      <w:r w:rsidRPr="00586CA6">
        <w:rPr>
          <w:highlight w:val="cyan"/>
          <w:u w:val="single"/>
        </w:rPr>
        <w:t>yes</w:t>
      </w:r>
      <w:r w:rsidRPr="00586CA6">
        <w:rPr>
          <w:u w:val="single"/>
        </w:rPr>
        <w:t xml:space="preserve">, </w:t>
      </w:r>
      <w:r w:rsidRPr="00586CA6">
        <w:rPr>
          <w:highlight w:val="cyan"/>
          <w:u w:val="single"/>
        </w:rPr>
        <w:t>we're all together</w:t>
      </w:r>
      <w:r w:rsidRPr="00586CA6">
        <w:rPr>
          <w:u w:val="single"/>
        </w:rPr>
        <w:t xml:space="preserve"> </w:t>
      </w:r>
      <w:r w:rsidRPr="00586CA6">
        <w:rPr>
          <w:highlight w:val="cyan"/>
          <w:u w:val="single"/>
        </w:rPr>
        <w:t>behind</w:t>
      </w:r>
      <w:r w:rsidRPr="00586CA6">
        <w:rPr>
          <w:u w:val="single"/>
        </w:rPr>
        <w:t xml:space="preserve"> the </w:t>
      </w:r>
      <w:r w:rsidRPr="00586CA6">
        <w:rPr>
          <w:highlight w:val="cyan"/>
          <w:u w:val="single"/>
        </w:rPr>
        <w:t>Ukrain</w:t>
      </w:r>
      <w:r w:rsidRPr="00586CA6">
        <w:rPr>
          <w:u w:val="single"/>
        </w:rPr>
        <w:t xml:space="preserve">ian people. </w:t>
      </w:r>
      <w:r w:rsidRPr="00586CA6">
        <w:rPr>
          <w:highlight w:val="cyan"/>
          <w:u w:val="single"/>
        </w:rPr>
        <w:t>We're thrilled</w:t>
      </w:r>
      <w:r w:rsidRPr="00586CA6">
        <w:rPr>
          <w:u w:val="single"/>
        </w:rPr>
        <w:t xml:space="preserve"> </w:t>
      </w:r>
      <w:r w:rsidRPr="00586CA6">
        <w:rPr>
          <w:highlight w:val="cyan"/>
          <w:u w:val="single"/>
        </w:rPr>
        <w:t>at</w:t>
      </w:r>
      <w:r w:rsidRPr="00586CA6">
        <w:rPr>
          <w:u w:val="single"/>
        </w:rPr>
        <w:t xml:space="preserve"> the changes that have occurred within </w:t>
      </w:r>
      <w:r w:rsidRPr="00586CA6">
        <w:rPr>
          <w:highlight w:val="cyan"/>
          <w:u w:val="single"/>
        </w:rPr>
        <w:t>NATO,</w:t>
      </w:r>
      <w:r w:rsidRPr="00586CA6">
        <w:rPr>
          <w:u w:val="single"/>
        </w:rPr>
        <w:t xml:space="preserve"> and I think </w:t>
      </w:r>
      <w:r w:rsidRPr="00586CA6">
        <w:rPr>
          <w:highlight w:val="cyan"/>
          <w:u w:val="single"/>
        </w:rPr>
        <w:t>I've seen our country pretty unified</w:t>
      </w:r>
      <w:r w:rsidRPr="00586CA6">
        <w:rPr>
          <w:sz w:val="12"/>
        </w:rPr>
        <w:t xml:space="preserve">. </w:t>
      </w:r>
      <w:r w:rsidRPr="00586CA6">
        <w:rPr>
          <w:u w:val="single"/>
        </w:rPr>
        <w:t xml:space="preserve">As a matter of fact, </w:t>
      </w:r>
      <w:r w:rsidRPr="00586CA6">
        <w:rPr>
          <w:highlight w:val="cyan"/>
          <w:u w:val="single"/>
        </w:rPr>
        <w:t>the whole world seems</w:t>
      </w:r>
      <w:r w:rsidRPr="00586CA6">
        <w:rPr>
          <w:u w:val="single"/>
        </w:rPr>
        <w:t xml:space="preserve"> to be </w:t>
      </w:r>
      <w:r w:rsidRPr="00586CA6">
        <w:rPr>
          <w:highlight w:val="cyan"/>
          <w:u w:val="single"/>
        </w:rPr>
        <w:t>unified</w:t>
      </w:r>
      <w:r w:rsidRPr="00586CA6">
        <w:rPr>
          <w:u w:val="single"/>
        </w:rPr>
        <w:t>," McConnell said. The White House is seeking $6.4 billion in humanitarian and security aid from Congress for Ukraine</w:t>
      </w:r>
      <w:r w:rsidRPr="00586CA6">
        <w:rPr>
          <w:sz w:val="12"/>
        </w:rPr>
        <w:t xml:space="preserve">. Democrats intend to include the funding in an omnibus spending bill that lawmakers in the House of Representatives expect to vote on next week. </w:t>
      </w:r>
      <w:hyperlink r:id="rId44" w:history="1">
        <w:r w:rsidRPr="00586CA6">
          <w:rPr>
            <w:rStyle w:val="Hyperlink"/>
            <w:sz w:val="12"/>
          </w:rPr>
          <w:t>read more</w:t>
        </w:r>
      </w:hyperlink>
      <w:r w:rsidRPr="00586CA6">
        <w:rPr>
          <w:sz w:val="12"/>
        </w:rPr>
        <w:t xml:space="preserve"> But </w:t>
      </w:r>
      <w:r w:rsidRPr="00586CA6">
        <w:rPr>
          <w:u w:val="single"/>
        </w:rPr>
        <w:t xml:space="preserve">McConnell said </w:t>
      </w:r>
      <w:r w:rsidRPr="00586CA6">
        <w:rPr>
          <w:highlight w:val="cyan"/>
          <w:u w:val="single"/>
        </w:rPr>
        <w:t>talks have bogged down</w:t>
      </w:r>
      <w:r w:rsidRPr="00586CA6">
        <w:rPr>
          <w:u w:val="single"/>
        </w:rPr>
        <w:t xml:space="preserve"> </w:t>
      </w:r>
      <w:r w:rsidRPr="00586CA6">
        <w:rPr>
          <w:highlight w:val="cyan"/>
          <w:u w:val="single"/>
        </w:rPr>
        <w:t xml:space="preserve">over </w:t>
      </w:r>
      <w:r w:rsidRPr="00586CA6">
        <w:rPr>
          <w:u w:val="single"/>
        </w:rPr>
        <w:t xml:space="preserve">the </w:t>
      </w:r>
      <w:r w:rsidRPr="00586CA6">
        <w:rPr>
          <w:highlight w:val="cyan"/>
          <w:u w:val="single"/>
        </w:rPr>
        <w:t xml:space="preserve">defense </w:t>
      </w:r>
      <w:r w:rsidRPr="00586CA6">
        <w:rPr>
          <w:u w:val="single"/>
        </w:rPr>
        <w:t xml:space="preserve">segment of the Ukraine </w:t>
      </w:r>
      <w:r w:rsidRPr="00586CA6">
        <w:rPr>
          <w:highlight w:val="cyan"/>
          <w:u w:val="single"/>
        </w:rPr>
        <w:t xml:space="preserve">aid </w:t>
      </w:r>
      <w:r w:rsidRPr="00586CA6">
        <w:rPr>
          <w:u w:val="single"/>
        </w:rPr>
        <w:t xml:space="preserve">package, </w:t>
      </w:r>
      <w:r w:rsidRPr="00586CA6">
        <w:rPr>
          <w:highlight w:val="cyan"/>
          <w:u w:val="single"/>
        </w:rPr>
        <w:t>which</w:t>
      </w:r>
      <w:r w:rsidRPr="00586CA6">
        <w:rPr>
          <w:u w:val="single"/>
        </w:rPr>
        <w:t xml:space="preserve"> he said </w:t>
      </w:r>
      <w:r w:rsidRPr="00586CA6">
        <w:rPr>
          <w:highlight w:val="cyan"/>
          <w:u w:val="single"/>
        </w:rPr>
        <w:t>Dem</w:t>
      </w:r>
      <w:r w:rsidRPr="00586CA6">
        <w:rPr>
          <w:u w:val="single"/>
        </w:rPr>
        <w:t>ocra</w:t>
      </w:r>
      <w:r w:rsidRPr="00586CA6">
        <w:rPr>
          <w:highlight w:val="cyan"/>
          <w:u w:val="single"/>
        </w:rPr>
        <w:t>ts wanted to fund from</w:t>
      </w:r>
      <w:r w:rsidRPr="00586CA6">
        <w:rPr>
          <w:u w:val="single"/>
        </w:rPr>
        <w:t xml:space="preserve"> a defense </w:t>
      </w:r>
      <w:r w:rsidRPr="00586CA6">
        <w:rPr>
          <w:highlight w:val="cyan"/>
          <w:u w:val="single"/>
        </w:rPr>
        <w:t xml:space="preserve">spending </w:t>
      </w:r>
      <w:r w:rsidRPr="00586CA6">
        <w:rPr>
          <w:u w:val="single"/>
        </w:rPr>
        <w:t xml:space="preserve">level agreed to </w:t>
      </w:r>
      <w:r w:rsidRPr="00586CA6">
        <w:rPr>
          <w:highlight w:val="cyan"/>
          <w:u w:val="single"/>
        </w:rPr>
        <w:t>before the invasion</w:t>
      </w:r>
      <w:r w:rsidRPr="00586CA6">
        <w:rPr>
          <w:u w:val="single"/>
        </w:rPr>
        <w:t xml:space="preserve">. </w:t>
      </w:r>
      <w:r w:rsidRPr="00586CA6">
        <w:rPr>
          <w:sz w:val="12"/>
        </w:rPr>
        <w:t xml:space="preserve">"We're not going to do that," McConnell told reporters, adding that in an emergency, the process should be different. </w:t>
      </w:r>
      <w:r w:rsidRPr="00586CA6">
        <w:rPr>
          <w:u w:val="single"/>
        </w:rPr>
        <w:t xml:space="preserve">"We’ve hit a snag," he said. </w:t>
      </w:r>
      <w:r w:rsidRPr="00586CA6">
        <w:rPr>
          <w:sz w:val="12"/>
        </w:rPr>
        <w:t xml:space="preserve">Before Russian forces invaded Ukraine last week, McConnell was among a chorus of Republicans calling on Biden to impose sanctions against Moscow in hopes of dissuading aggression by Russian President Vladimir Putin. </w:t>
      </w:r>
      <w:r w:rsidRPr="00586CA6">
        <w:rPr>
          <w:highlight w:val="cyan"/>
          <w:u w:val="single"/>
        </w:rPr>
        <w:t>Other Rep</w:t>
      </w:r>
      <w:r w:rsidRPr="00586CA6">
        <w:rPr>
          <w:u w:val="single"/>
        </w:rPr>
        <w:t>ublican</w:t>
      </w:r>
      <w:r w:rsidRPr="00586CA6">
        <w:rPr>
          <w:highlight w:val="cyan"/>
          <w:u w:val="single"/>
        </w:rPr>
        <w:t>s continue to blast Biden for what they claim to be weak leadership and have used the</w:t>
      </w:r>
      <w:r w:rsidRPr="00586CA6">
        <w:rPr>
          <w:u w:val="single"/>
        </w:rPr>
        <w:t xml:space="preserve"> Ukraine </w:t>
      </w:r>
      <w:r w:rsidRPr="00586CA6">
        <w:rPr>
          <w:highlight w:val="cyan"/>
          <w:u w:val="single"/>
        </w:rPr>
        <w:t>crisis to stump for longstanding Republican policies</w:t>
      </w:r>
      <w:r w:rsidRPr="00586CA6">
        <w:rPr>
          <w:sz w:val="12"/>
        </w:rPr>
        <w:t xml:space="preserve"> that include reducing environmental regulation and boosting fossil fuel production.</w:t>
      </w:r>
    </w:p>
    <w:p w14:paraId="7633F6DC" w14:textId="77777777" w:rsidR="00DA6930" w:rsidRPr="00DA6930" w:rsidRDefault="00DA6930" w:rsidP="00DA6930"/>
    <w:sectPr w:rsidR="00DA6930" w:rsidRPr="00DA6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34544"/>
    <w:multiLevelType w:val="hybridMultilevel"/>
    <w:tmpl w:val="145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A6C77"/>
    <w:multiLevelType w:val="hybridMultilevel"/>
    <w:tmpl w:val="C10C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30C33"/>
    <w:rsid w:val="000139A3"/>
    <w:rsid w:val="00100833"/>
    <w:rsid w:val="001033FE"/>
    <w:rsid w:val="00104529"/>
    <w:rsid w:val="00105942"/>
    <w:rsid w:val="00107396"/>
    <w:rsid w:val="00144A4C"/>
    <w:rsid w:val="00176AB0"/>
    <w:rsid w:val="00177ACA"/>
    <w:rsid w:val="00177B7D"/>
    <w:rsid w:val="0018322D"/>
    <w:rsid w:val="001B5776"/>
    <w:rsid w:val="001E527A"/>
    <w:rsid w:val="001F78CE"/>
    <w:rsid w:val="00251FC7"/>
    <w:rsid w:val="00282CC3"/>
    <w:rsid w:val="002855A7"/>
    <w:rsid w:val="002B146A"/>
    <w:rsid w:val="002B5E17"/>
    <w:rsid w:val="00315690"/>
    <w:rsid w:val="00316B75"/>
    <w:rsid w:val="00325646"/>
    <w:rsid w:val="003460F2"/>
    <w:rsid w:val="003646A7"/>
    <w:rsid w:val="0038158C"/>
    <w:rsid w:val="003902BA"/>
    <w:rsid w:val="003A09E2"/>
    <w:rsid w:val="00407037"/>
    <w:rsid w:val="004605D6"/>
    <w:rsid w:val="004C60E8"/>
    <w:rsid w:val="004E3579"/>
    <w:rsid w:val="004E728B"/>
    <w:rsid w:val="004F39E0"/>
    <w:rsid w:val="00517551"/>
    <w:rsid w:val="00537BD5"/>
    <w:rsid w:val="00553013"/>
    <w:rsid w:val="0057268A"/>
    <w:rsid w:val="005B3FC3"/>
    <w:rsid w:val="005D2912"/>
    <w:rsid w:val="006065BD"/>
    <w:rsid w:val="00630C33"/>
    <w:rsid w:val="00645FA9"/>
    <w:rsid w:val="00647866"/>
    <w:rsid w:val="00665003"/>
    <w:rsid w:val="006A2AD0"/>
    <w:rsid w:val="006C2375"/>
    <w:rsid w:val="006D4ECC"/>
    <w:rsid w:val="00722258"/>
    <w:rsid w:val="007243E5"/>
    <w:rsid w:val="00766EA0"/>
    <w:rsid w:val="007A2226"/>
    <w:rsid w:val="007E3CE8"/>
    <w:rsid w:val="007F5B66"/>
    <w:rsid w:val="00823A1C"/>
    <w:rsid w:val="00845B9D"/>
    <w:rsid w:val="00860984"/>
    <w:rsid w:val="008A3673"/>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09FA"/>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4ADF"/>
    <w:rsid w:val="00D325A9"/>
    <w:rsid w:val="00D36A8A"/>
    <w:rsid w:val="00D61409"/>
    <w:rsid w:val="00D6691E"/>
    <w:rsid w:val="00D71170"/>
    <w:rsid w:val="00D7437E"/>
    <w:rsid w:val="00DA1C92"/>
    <w:rsid w:val="00DA25D4"/>
    <w:rsid w:val="00DA6538"/>
    <w:rsid w:val="00DA6930"/>
    <w:rsid w:val="00E15E75"/>
    <w:rsid w:val="00E5262C"/>
    <w:rsid w:val="00EC7DC4"/>
    <w:rsid w:val="00ED30CF"/>
    <w:rsid w:val="00EF7091"/>
    <w:rsid w:val="00F176EF"/>
    <w:rsid w:val="00F37690"/>
    <w:rsid w:val="00F45E10"/>
    <w:rsid w:val="00F6364A"/>
    <w:rsid w:val="00F835DF"/>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CF71"/>
  <w15:chartTrackingRefBased/>
  <w15:docId w15:val="{F98B8426-9822-4C1C-A24B-289DABA9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3013"/>
    <w:rPr>
      <w:rFonts w:ascii="Calibri" w:hAnsi="Calibri"/>
    </w:rPr>
  </w:style>
  <w:style w:type="paragraph" w:styleId="Heading1">
    <w:name w:val="heading 1"/>
    <w:aliases w:val="Pocket"/>
    <w:basedOn w:val="Normal"/>
    <w:next w:val="Normal"/>
    <w:link w:val="Heading1Char"/>
    <w:qFormat/>
    <w:rsid w:val="005530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530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5530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5530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530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013"/>
  </w:style>
  <w:style w:type="character" w:customStyle="1" w:styleId="Heading1Char">
    <w:name w:val="Heading 1 Char"/>
    <w:aliases w:val="Pocket Char"/>
    <w:basedOn w:val="DefaultParagraphFont"/>
    <w:link w:val="Heading1"/>
    <w:rsid w:val="0055301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5301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n Char"/>
    <w:basedOn w:val="DefaultParagraphFont"/>
    <w:link w:val="Heading3"/>
    <w:uiPriority w:val="2"/>
    <w:rsid w:val="0055301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55301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Style1,Box,/"/>
    <w:basedOn w:val="DefaultParagraphFont"/>
    <w:link w:val="Emphasis1"/>
    <w:uiPriority w:val="7"/>
    <w:qFormat/>
    <w:rsid w:val="0055301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3013"/>
    <w:rPr>
      <w:b/>
      <w:bCs/>
      <w:sz w:val="26"/>
      <w:u w:val="none"/>
    </w:rPr>
  </w:style>
  <w:style w:type="character" w:customStyle="1" w:styleId="StyleUnderline">
    <w:name w:val="Style Underline"/>
    <w:aliases w:val="Underline,Intense Emphasis1,Style Bold Underline,Intense Emphasis11,apple-style-span + 6 pt,Kern at 16 pt,Bold,Intense Emphasis111,Intense Emphasis2,HHeading 3 + 12 pt,Cards + Font: 12 pt Char,Style,Bold Cite Char,Citation Char Char Char,c"/>
    <w:basedOn w:val="DefaultParagraphFont"/>
    <w:uiPriority w:val="6"/>
    <w:qFormat/>
    <w:rsid w:val="00553013"/>
    <w:rPr>
      <w:b w:val="0"/>
      <w:sz w:val="22"/>
      <w:u w:val="single"/>
    </w:rPr>
  </w:style>
  <w:style w:type="character" w:styleId="Hyperlink">
    <w:name w:val="Hyperlink"/>
    <w:aliases w:val="No Spacing Char,Small Text Char,Card Format Char,Note Level 2 Char,tag Char,Tag and Ci Char,DDI Tag Char,Tag Title Char,ClearFormatting Char,No Spacing51 Char,Clear Char,No Spacing6 Char,No Spacing tnr Char,Hidden Block Title Char,Card Text,Read"/>
    <w:basedOn w:val="DefaultParagraphFont"/>
    <w:link w:val="NoSpacing"/>
    <w:uiPriority w:val="99"/>
    <w:unhideWhenUsed/>
    <w:rsid w:val="00553013"/>
    <w:rPr>
      <w:color w:val="auto"/>
      <w:u w:val="none"/>
    </w:rPr>
  </w:style>
  <w:style w:type="character" w:styleId="FollowedHyperlink">
    <w:name w:val="FollowedHyperlink"/>
    <w:basedOn w:val="DefaultParagraphFont"/>
    <w:uiPriority w:val="99"/>
    <w:semiHidden/>
    <w:unhideWhenUsed/>
    <w:rsid w:val="00553013"/>
    <w:rPr>
      <w:color w:val="auto"/>
      <w:u w:val="none"/>
    </w:rPr>
  </w:style>
  <w:style w:type="paragraph" w:customStyle="1" w:styleId="Emphasis1">
    <w:name w:val="Emphasis1"/>
    <w:basedOn w:val="Normal"/>
    <w:link w:val="Emphasis"/>
    <w:autoRedefine/>
    <w:uiPriority w:val="7"/>
    <w:qFormat/>
    <w:rsid w:val="00B709FA"/>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List Paragraph1,List Paragraph2,Colorful List - Accent 11"/>
    <w:basedOn w:val="Normal"/>
    <w:uiPriority w:val="34"/>
    <w:unhideWhenUsed/>
    <w:qFormat/>
    <w:rsid w:val="00B709FA"/>
    <w:pPr>
      <w:ind w:left="720"/>
      <w:contextualSpacing/>
    </w:pPr>
  </w:style>
  <w:style w:type="paragraph" w:customStyle="1" w:styleId="Analytics">
    <w:name w:val="Analytics"/>
    <w:link w:val="AnalyticsChar"/>
    <w:uiPriority w:val="4"/>
    <w:qFormat/>
    <w:rsid w:val="00B709F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709FA"/>
    <w:rPr>
      <w:rFonts w:ascii="Calibri" w:eastAsiaTheme="majorEastAsia" w:hAnsi="Calibri" w:cstheme="majorBidi"/>
      <w:b/>
      <w:iCs/>
      <w:sz w:val="26"/>
      <w:szCs w:val="28"/>
    </w:rPr>
  </w:style>
  <w:style w:type="paragraph" w:customStyle="1" w:styleId="textbold">
    <w:name w:val="text bold"/>
    <w:basedOn w:val="Normal"/>
    <w:autoRedefine/>
    <w:uiPriority w:val="7"/>
    <w:qFormat/>
    <w:rsid w:val="00B709FA"/>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B709FA"/>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Note Level 2,tag,Tag and Ci,DDI Tag,Tag Title,ClearFormatting,No Spacing51,Clear,No Spacing6,No Spacing tnr,Hidden Block Title,No Spacing311,No Spacing8,Dont u,No Spacing1111111,Medium Grid 21,No Spacing111112,Dont use,ca"/>
    <w:basedOn w:val="Heading1"/>
    <w:link w:val="Hyperlink"/>
    <w:autoRedefine/>
    <w:uiPriority w:val="99"/>
    <w:qFormat/>
    <w:rsid w:val="005B3FC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8A367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tionalinterest.org/feature/will-ukraine-crisis-spark-world-war-iii-199893" TargetMode="External"/><Relationship Id="rId18" Type="http://schemas.openxmlformats.org/officeDocument/2006/relationships/hyperlink" Target="https://www.brookings.edu/research/why-5g-requires-new-approaches-to-cybersecurity/" TargetMode="External"/><Relationship Id="rId26" Type="http://schemas.openxmlformats.org/officeDocument/2006/relationships/hyperlink" Target="https://dspace.mit.edu/handle/1721.1/62473" TargetMode="External"/><Relationship Id="rId39" Type="http://schemas.openxmlformats.org/officeDocument/2006/relationships/hyperlink" Target="https://foreignpolicy.com/2021/04/06/big-tech-regulation-facebook-google-amazon-us-eu/" TargetMode="External"/><Relationship Id="rId21" Type="http://schemas.openxmlformats.org/officeDocument/2006/relationships/hyperlink" Target="https://itif.org/publications/2020/04/13/case-national-industrial-strategy-counter-chinas-technological-rise" TargetMode="External"/><Relationship Id="rId34" Type="http://schemas.openxmlformats.org/officeDocument/2006/relationships/hyperlink" Target="https://www.tripwire.com/state-of-security/featured/emerging-technology-cyber-security/" TargetMode="External"/><Relationship Id="rId42" Type="http://schemas.openxmlformats.org/officeDocument/2006/relationships/hyperlink" Target="https://www.deseret.com/opinion/2022/1/26/22899814/utah-washington-conservative-liberal-politics-partisan-fights-hurt-unity-weakness-perception" TargetMode="External"/><Relationship Id="rId7" Type="http://schemas.openxmlformats.org/officeDocument/2006/relationships/hyperlink" Target="https://promarket.org/2021/06/10/covid-pandemic-consolidation-pandemic-monopoly/" TargetMode="External"/><Relationship Id="rId2" Type="http://schemas.openxmlformats.org/officeDocument/2006/relationships/numbering" Target="numbering.xml"/><Relationship Id="rId16" Type="http://schemas.openxmlformats.org/officeDocument/2006/relationships/hyperlink" Target="https://itif.org/publications/2020/04/13/case-national-industrial-strategy-counter-chinas-technological-rise" TargetMode="External"/><Relationship Id="rId29" Type="http://schemas.openxmlformats.org/officeDocument/2006/relationships/hyperlink" Target="https://www.techrepublic.com/article/why-microsoft-spends-over-1-billion-on-cybersecurity-each-year/" TargetMode="External"/><Relationship Id="rId1" Type="http://schemas.openxmlformats.org/officeDocument/2006/relationships/customXml" Target="../customXml/item1.xml"/><Relationship Id="rId6" Type="http://schemas.openxmlformats.org/officeDocument/2006/relationships/hyperlink" Target="https://energycommerce.house.gov/committee-activity/hearings/hearing-on-transforming-the-ftc-legislation-to-modernize-consumer" TargetMode="External"/><Relationship Id="rId11" Type="http://schemas.openxmlformats.org/officeDocument/2006/relationships/hyperlink" Target="https://www.theinformation.com/articles/split-government-could-doom-antitrust-reform-but-tech-to-remain-in-crosshairs" TargetMode="External"/><Relationship Id="rId24" Type="http://schemas.openxmlformats.org/officeDocument/2006/relationships/hyperlink" Target="https://morningconsult.com/opinions/weaponizing-antitrust-to-attack-big-tech-is-a-bad-idea/" TargetMode="External"/><Relationship Id="rId32" Type="http://schemas.openxmlformats.org/officeDocument/2006/relationships/hyperlink" Target="https://www.computerworld.com/article/3253248/apple-provides-superior-cybersecurity-protection.html" TargetMode="External"/><Relationship Id="rId37" Type="http://schemas.openxmlformats.org/officeDocument/2006/relationships/hyperlink" Target="https://www.jstor.org/stable/resrep22408.5?seq=1" TargetMode="External"/><Relationship Id="rId40" Type="http://schemas.openxmlformats.org/officeDocument/2006/relationships/hyperlink" Target="https://www.fhi.ox.ac.uk/wp-content/uploads/Existential-Risks-2017-01-23.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ookings.edu/wp-content/uploads/2020/04/FP_20200427_digital_competition_china_wheeler_v3.pdf" TargetMode="External"/><Relationship Id="rId23" Type="http://schemas.openxmlformats.org/officeDocument/2006/relationships/hyperlink" Target="https://quotes.wsj.com/MSFT" TargetMode="External"/><Relationship Id="rId28" Type="http://schemas.openxmlformats.org/officeDocument/2006/relationships/hyperlink" Target="https://www.techrepublic.com/article/why-microsoft-spends-over-1-billion-on-cybersecurity-each-year/" TargetMode="External"/><Relationship Id="rId36" Type="http://schemas.openxmlformats.org/officeDocument/2006/relationships/hyperlink" Target="https://www.jstor.org/stable/resrep22408.8?seq=1" TargetMode="External"/><Relationship Id="rId10" Type="http://schemas.openxmlformats.org/officeDocument/2006/relationships/hyperlink" Target="https://thehill.com/policy/international/596224-congress-races-clock-on-ukraine-aid-amid-invasion?rl=1" TargetMode="External"/><Relationship Id="rId19" Type="http://schemas.openxmlformats.org/officeDocument/2006/relationships/hyperlink" Target="https://morningconsult.com/opinions/weaponizing-antitrust-to-attack-big-tech-is-a-bad-idea/" TargetMode="External"/><Relationship Id="rId31" Type="http://schemas.openxmlformats.org/officeDocument/2006/relationships/hyperlink" Target="https://www.paloaltonetworks.com/cyberpedia/what-is-a-data-center" TargetMode="External"/><Relationship Id="rId44" Type="http://schemas.openxmlformats.org/officeDocument/2006/relationships/hyperlink" Target="https://www.reuters.com/world/us/us-lawmakers-vote-march-8-us-govt-funding-bill-politico-2022-03-01/" TargetMode="External"/><Relationship Id="rId4" Type="http://schemas.openxmlformats.org/officeDocument/2006/relationships/settings" Target="settings.xml"/><Relationship Id="rId9" Type="http://schemas.openxmlformats.org/officeDocument/2006/relationships/hyperlink" Target="https://www.inquirer.com/wires/ap/state-union-amid-disputes-common-cause-ukraine-20220228.html" TargetMode="External"/><Relationship Id="rId14" Type="http://schemas.openxmlformats.org/officeDocument/2006/relationships/hyperlink" Target="https://advance.lexis.com/api/document/collection/analytical-materials/id/3S3T-WD60-00CW-508X-00000-00?page=177&amp;reporter=8130&amp;cite=1994%20U.%20Ill.%20L.%20Rev.%20115&amp;context=1516831" TargetMode="External"/><Relationship Id="rId22" Type="http://schemas.openxmlformats.org/officeDocument/2006/relationships/hyperlink" Target="https://www.wsj.com/articles/the-antitrust-threat-to-national-security-11571784197" TargetMode="External"/><Relationship Id="rId27" Type="http://schemas.openxmlformats.org/officeDocument/2006/relationships/hyperlink" Target="https://www.bain.com/insights/us-china-decoupling-tech-report-2020/" TargetMode="External"/><Relationship Id="rId30" Type="http://schemas.openxmlformats.org/officeDocument/2006/relationships/hyperlink" Target="https://www.microsoft.com/en-us/msrc/cdoc" TargetMode="External"/><Relationship Id="rId35" Type="http://schemas.openxmlformats.org/officeDocument/2006/relationships/hyperlink" Target="https://www.nextgov.com/emerging-tech/2020/06/industry-calls-government-invest-billions-developing-secure-5g-networks/166490/" TargetMode="External"/><Relationship Id="rId43" Type="http://schemas.openxmlformats.org/officeDocument/2006/relationships/hyperlink" Target="https://www.usatoday.com/story/opinion/todaysdebate/2022/02/24/americans-unite-russia-ukraine/6923274001/" TargetMode="External"/><Relationship Id="rId8" Type="http://schemas.openxmlformats.org/officeDocument/2006/relationships/hyperlink" Target="https://nautilus.org/napsnet/napsnet-special-reports/non-state-terrorism-and-inadvertent-nuclear-war/" TargetMode="External"/><Relationship Id="rId3" Type="http://schemas.openxmlformats.org/officeDocument/2006/relationships/styles" Target="styles.xml"/><Relationship Id="rId12" Type="http://schemas.openxmlformats.org/officeDocument/2006/relationships/hyperlink" Target="https://thehill.com/policy/technology/595414-big-tech-allies-point-to-china-russia-threat-in-push-to-squash-antitrust" TargetMode="External"/><Relationship Id="rId17" Type="http://schemas.openxmlformats.org/officeDocument/2006/relationships/hyperlink" Target="https://www.privco.com/knowledge-bank/intro-to-private-companies/" TargetMode="External"/><Relationship Id="rId25" Type="http://schemas.openxmlformats.org/officeDocument/2006/relationships/hyperlink" Target="https://itif.org/publications/2020/04/13/case-national-industrial-strategy-counter-chinas-technological-rise" TargetMode="External"/><Relationship Id="rId33" Type="http://schemas.openxmlformats.org/officeDocument/2006/relationships/hyperlink" Target="https://www.cbinsights.com/research/facebook-amazon-microsoft-google-apple-cybersecurity/" TargetMode="External"/><Relationship Id="rId38" Type="http://schemas.openxmlformats.org/officeDocument/2006/relationships/hyperlink" Target="https://www.ftc.gov/system/files/documents/public_statements/1598839/annual_regulatory_plan_and_semi-annual_regulatory_agenda_wilson_final.pdf" TargetMode="External"/><Relationship Id="rId46" Type="http://schemas.openxmlformats.org/officeDocument/2006/relationships/theme" Target="theme/theme1.xml"/><Relationship Id="rId20" Type="http://schemas.openxmlformats.org/officeDocument/2006/relationships/hyperlink" Target="https://centrocedec.files.wordpress.com/2015/07/limits-and-constraints-intervening-in-regulated-sectors-2004.pdf" TargetMode="External"/><Relationship Id="rId41" Type="http://schemas.openxmlformats.org/officeDocument/2006/relationships/hyperlink" Target="https://www.thenation.com/article/world/ukraine-russia-nuclear-thre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31989</Words>
  <Characters>182342</Characters>
  <Application>Microsoft Office Word</Application>
  <DocSecurity>0</DocSecurity>
  <Lines>1519</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Rahaman</dc:creator>
  <cp:keywords>5.1.1</cp:keywords>
  <dc:description/>
  <cp:lastModifiedBy>Lily Ottinger</cp:lastModifiedBy>
  <cp:revision>2</cp:revision>
  <dcterms:created xsi:type="dcterms:W3CDTF">2022-03-05T20:19:00Z</dcterms:created>
  <dcterms:modified xsi:type="dcterms:W3CDTF">2022-03-05T20:19:00Z</dcterms:modified>
</cp:coreProperties>
</file>