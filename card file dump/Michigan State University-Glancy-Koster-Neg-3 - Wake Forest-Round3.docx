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8AE4" w14:textId="77777777" w:rsidR="00AA7531" w:rsidRDefault="00AA7531" w:rsidP="00AA7531">
      <w:pPr>
        <w:pStyle w:val="Heading1"/>
      </w:pPr>
      <w:r>
        <w:t>1nc wake r3</w:t>
      </w:r>
    </w:p>
    <w:p w14:paraId="5CF6FF1B" w14:textId="77777777" w:rsidR="00AA7531" w:rsidRDefault="00AA7531" w:rsidP="00AA7531">
      <w:pPr>
        <w:pStyle w:val="Heading2"/>
      </w:pPr>
      <w:proofErr w:type="spellStart"/>
      <w:r>
        <w:lastRenderedPageBreak/>
        <w:t>offcase</w:t>
      </w:r>
      <w:proofErr w:type="spellEnd"/>
    </w:p>
    <w:p w14:paraId="0AA58415" w14:textId="77777777" w:rsidR="00AA7531" w:rsidRPr="00F135A7" w:rsidRDefault="00AA7531" w:rsidP="00AA7531">
      <w:pPr>
        <w:pStyle w:val="Heading3"/>
      </w:pPr>
      <w:bookmarkStart w:id="0" w:name="_Hlk62372787"/>
      <w:r>
        <w:lastRenderedPageBreak/>
        <w:t>1</w:t>
      </w:r>
    </w:p>
    <w:p w14:paraId="0AC8C1DE" w14:textId="77777777" w:rsidR="00AA7531" w:rsidRPr="00F135A7" w:rsidRDefault="00AA7531" w:rsidP="00AA7531">
      <w:pPr>
        <w:pStyle w:val="Heading4"/>
      </w:pPr>
      <w:r w:rsidRPr="00F135A7">
        <w:t xml:space="preserve">SCOTUS will </w:t>
      </w:r>
      <w:r w:rsidRPr="00F135A7">
        <w:rPr>
          <w:u w:val="single"/>
        </w:rPr>
        <w:t>avoid</w:t>
      </w:r>
      <w:r w:rsidRPr="00F135A7">
        <w:t xml:space="preserve"> sweeping ruling in West Virginia v. EPA – a broad ruling wrecks </w:t>
      </w:r>
      <w:r w:rsidRPr="00F135A7">
        <w:rPr>
          <w:u w:val="single"/>
        </w:rPr>
        <w:t>climate response</w:t>
      </w:r>
      <w:r w:rsidRPr="00F135A7">
        <w:t xml:space="preserve"> and </w:t>
      </w:r>
      <w:r w:rsidRPr="00F135A7">
        <w:rPr>
          <w:u w:val="single"/>
        </w:rPr>
        <w:t>turns the case</w:t>
      </w:r>
    </w:p>
    <w:p w14:paraId="52C229E1" w14:textId="77777777" w:rsidR="00AA7531" w:rsidRPr="00F135A7" w:rsidRDefault="00AA7531" w:rsidP="00AA7531">
      <w:r w:rsidRPr="00F135A7">
        <w:rPr>
          <w:rStyle w:val="Style13ptBold"/>
        </w:rPr>
        <w:t>Farah 11-1</w:t>
      </w:r>
      <w:r w:rsidRPr="00F135A7">
        <w:t xml:space="preserve"> [</w:t>
      </w:r>
      <w:proofErr w:type="spellStart"/>
      <w:r w:rsidRPr="00F135A7">
        <w:t>Niina</w:t>
      </w:r>
      <w:proofErr w:type="spellEnd"/>
      <w:r w:rsidRPr="00F135A7">
        <w:t xml:space="preserve"> H. Farah, E&amp;E News legal reporter, 11-1-2021 https://www.eenews.net/articles/what-the-supreme-courts-move-means-for-epa-climate-rules/]</w:t>
      </w:r>
    </w:p>
    <w:p w14:paraId="7DCD7A78" w14:textId="77777777" w:rsidR="00AA7531" w:rsidRPr="00F135A7" w:rsidRDefault="00AA7531" w:rsidP="00AA7531">
      <w:pPr>
        <w:rPr>
          <w:rStyle w:val="StyleUnderline"/>
        </w:rPr>
      </w:pPr>
      <w:r w:rsidRPr="00296F4E">
        <w:rPr>
          <w:rStyle w:val="StyleUnderline"/>
          <w:highlight w:val="green"/>
        </w:rPr>
        <w:t>The</w:t>
      </w:r>
      <w:r w:rsidRPr="00F135A7">
        <w:rPr>
          <w:rStyle w:val="StyleUnderline"/>
        </w:rPr>
        <w:t xml:space="preserve"> Supreme </w:t>
      </w:r>
      <w:r w:rsidRPr="00296F4E">
        <w:rPr>
          <w:rStyle w:val="StyleUnderline"/>
          <w:highlight w:val="green"/>
        </w:rPr>
        <w:t>Court may be poised to put</w:t>
      </w:r>
      <w:r w:rsidRPr="00F135A7">
        <w:rPr>
          <w:rStyle w:val="StyleUnderline"/>
        </w:rPr>
        <w:t xml:space="preserve"> new </w:t>
      </w:r>
      <w:r w:rsidRPr="00296F4E">
        <w:rPr>
          <w:rStyle w:val="StyleUnderline"/>
          <w:highlight w:val="green"/>
        </w:rPr>
        <w:t>guardrails on</w:t>
      </w:r>
      <w:r w:rsidRPr="00F135A7">
        <w:rPr>
          <w:rStyle w:val="StyleUnderline"/>
        </w:rPr>
        <w:t xml:space="preserve"> the </w:t>
      </w:r>
      <w:r w:rsidRPr="00296F4E">
        <w:rPr>
          <w:rStyle w:val="StyleUnderline"/>
          <w:highlight w:val="green"/>
        </w:rPr>
        <w:t>Biden</w:t>
      </w:r>
      <w:r w:rsidRPr="00F135A7">
        <w:rPr>
          <w:rStyle w:val="StyleUnderline"/>
        </w:rPr>
        <w:t xml:space="preserve"> administration’s </w:t>
      </w:r>
      <w:r w:rsidRPr="00296F4E">
        <w:rPr>
          <w:rStyle w:val="StyleUnderline"/>
          <w:highlight w:val="green"/>
        </w:rPr>
        <w:t>climate agenda</w:t>
      </w:r>
      <w:r w:rsidRPr="00F135A7">
        <w:rPr>
          <w:rStyle w:val="StyleUnderline"/>
        </w:rPr>
        <w:t xml:space="preserve"> after justices agreed last week to consider the extent of EPA’s authority to regulate carbon emissions.</w:t>
      </w:r>
    </w:p>
    <w:p w14:paraId="4EE056B6" w14:textId="77777777" w:rsidR="00AA7531" w:rsidRPr="00F135A7" w:rsidRDefault="00AA7531" w:rsidP="00AA7531">
      <w:r w:rsidRPr="00296F4E">
        <w:rPr>
          <w:rStyle w:val="StyleUnderline"/>
          <w:highlight w:val="green"/>
        </w:rPr>
        <w:t xml:space="preserve">The court sent </w:t>
      </w:r>
      <w:r w:rsidRPr="00296F4E">
        <w:rPr>
          <w:rStyle w:val="Emphasis"/>
          <w:highlight w:val="green"/>
        </w:rPr>
        <w:t>shock waves</w:t>
      </w:r>
      <w:r w:rsidRPr="00F135A7">
        <w:t xml:space="preserve"> </w:t>
      </w:r>
      <w:r w:rsidRPr="00F135A7">
        <w:rPr>
          <w:rStyle w:val="StyleUnderline"/>
        </w:rPr>
        <w:t xml:space="preserve">through the legal world </w:t>
      </w:r>
      <w:r w:rsidRPr="00296F4E">
        <w:rPr>
          <w:rStyle w:val="StyleUnderline"/>
          <w:highlight w:val="green"/>
        </w:rPr>
        <w:t>when it agreed</w:t>
      </w:r>
      <w:r w:rsidRPr="00F135A7">
        <w:rPr>
          <w:rStyle w:val="StyleUnderline"/>
        </w:rPr>
        <w:t xml:space="preserve"> Friday </w:t>
      </w:r>
      <w:r w:rsidRPr="00296F4E">
        <w:rPr>
          <w:rStyle w:val="StyleUnderline"/>
          <w:highlight w:val="green"/>
        </w:rPr>
        <w:t>to consider</w:t>
      </w:r>
      <w:r w:rsidRPr="00F135A7">
        <w:rPr>
          <w:rStyle w:val="StyleUnderline"/>
        </w:rPr>
        <w:t xml:space="preserve"> a consolidated challenge from Republican-led states and coal companies.</w:t>
      </w:r>
      <w:r w:rsidRPr="00F135A7">
        <w:t xml:space="preserve"> The challenge stemmed from a federal court ruling that struck down a Trump-era regulation gutting EPA’s climate rule for power plants (E&amp;E News PM, Oct. 29).</w:t>
      </w:r>
    </w:p>
    <w:p w14:paraId="0F6B6D8B" w14:textId="77777777" w:rsidR="00AA7531" w:rsidRPr="00F135A7" w:rsidRDefault="00AA7531" w:rsidP="00AA7531">
      <w:r w:rsidRPr="00F135A7">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275636C7" w14:textId="77777777" w:rsidR="00AA7531" w:rsidRPr="00F135A7" w:rsidRDefault="00AA7531" w:rsidP="00AA7531">
      <w:pPr>
        <w:rPr>
          <w:rStyle w:val="StyleUnderline"/>
        </w:rPr>
      </w:pPr>
      <w:r w:rsidRPr="00F135A7">
        <w:t>“</w:t>
      </w:r>
      <w:r w:rsidRPr="00F135A7">
        <w:rPr>
          <w:rStyle w:val="StyleUnderline"/>
        </w:rPr>
        <w:t>This is</w:t>
      </w:r>
      <w:r w:rsidRPr="00F135A7">
        <w:t xml:space="preserve"> likely to result in </w:t>
      </w:r>
      <w:r w:rsidRPr="00296F4E">
        <w:rPr>
          <w:rStyle w:val="Emphasis"/>
          <w:highlight w:val="green"/>
        </w:rPr>
        <w:t>one of the most significant</w:t>
      </w:r>
      <w:r w:rsidRPr="00F135A7">
        <w:rPr>
          <w:rStyle w:val="Emphasis"/>
        </w:rPr>
        <w:t xml:space="preserve"> </w:t>
      </w:r>
      <w:r w:rsidRPr="00296F4E">
        <w:rPr>
          <w:rStyle w:val="Emphasis"/>
          <w:highlight w:val="green"/>
        </w:rPr>
        <w:t>environmental rulings</w:t>
      </w:r>
      <w:r w:rsidRPr="00F135A7">
        <w:t xml:space="preserve"> the court has </w:t>
      </w:r>
      <w:r w:rsidRPr="00F135A7">
        <w:rPr>
          <w:rStyle w:val="Emphasis"/>
        </w:rPr>
        <w:t>ever</w:t>
      </w:r>
      <w:r w:rsidRPr="00F135A7">
        <w:t xml:space="preserve"> reached,” </w:t>
      </w:r>
      <w:r w:rsidRPr="00F135A7">
        <w:rPr>
          <w:rStyle w:val="StyleUnderline"/>
        </w:rPr>
        <w:t>said Robert Percival, director of the Environmental Law Program at the University of Maryland’s law school.</w:t>
      </w:r>
    </w:p>
    <w:p w14:paraId="31803C7F" w14:textId="77777777" w:rsidR="00AA7531" w:rsidRPr="00F135A7" w:rsidRDefault="00AA7531" w:rsidP="00AA7531">
      <w:r w:rsidRPr="00F135A7">
        <w:rPr>
          <w:rStyle w:val="StyleUnderline"/>
        </w:rPr>
        <w:t xml:space="preserve">The court’s </w:t>
      </w:r>
      <w:r w:rsidRPr="00296F4E">
        <w:rPr>
          <w:rStyle w:val="StyleUnderline"/>
          <w:highlight w:val="green"/>
        </w:rPr>
        <w:t>decision</w:t>
      </w:r>
      <w:r w:rsidRPr="00F135A7">
        <w:rPr>
          <w:rStyle w:val="StyleUnderline"/>
        </w:rPr>
        <w:t xml:space="preserve"> </w:t>
      </w:r>
      <w:r w:rsidRPr="00296F4E">
        <w:rPr>
          <w:rStyle w:val="StyleUnderline"/>
          <w:highlight w:val="green"/>
        </w:rPr>
        <w:t>could</w:t>
      </w:r>
      <w:r w:rsidRPr="00F135A7">
        <w:rPr>
          <w:rStyle w:val="StyleUnderline"/>
        </w:rPr>
        <w:t xml:space="preserve"> place new </w:t>
      </w:r>
      <w:r w:rsidRPr="00296F4E">
        <w:rPr>
          <w:rStyle w:val="StyleUnderline"/>
          <w:highlight w:val="green"/>
        </w:rPr>
        <w:t>limit</w:t>
      </w:r>
      <w:r w:rsidRPr="00F135A7">
        <w:rPr>
          <w:rStyle w:val="StyleUnderline"/>
        </w:rPr>
        <w:t>s on</w:t>
      </w:r>
      <w:r w:rsidRPr="00F135A7">
        <w:t xml:space="preserve"> </w:t>
      </w:r>
      <w:r w:rsidRPr="00F135A7">
        <w:rPr>
          <w:rStyle w:val="StyleUnderline"/>
        </w:rPr>
        <w:t xml:space="preserve">how expansively </w:t>
      </w:r>
      <w:r w:rsidRPr="00296F4E">
        <w:rPr>
          <w:rStyle w:val="StyleUnderline"/>
          <w:highlight w:val="green"/>
        </w:rPr>
        <w:t>EPA</w:t>
      </w:r>
      <w:r w:rsidRPr="00F135A7">
        <w:rPr>
          <w:rStyle w:val="StyleUnderline"/>
        </w:rPr>
        <w:t xml:space="preserve"> can interpret its </w:t>
      </w:r>
      <w:r w:rsidRPr="00296F4E">
        <w:rPr>
          <w:rStyle w:val="StyleUnderline"/>
          <w:highlight w:val="green"/>
        </w:rPr>
        <w:t>authority</w:t>
      </w:r>
      <w:r w:rsidRPr="00F135A7">
        <w:rPr>
          <w:rStyle w:val="StyleUnderline"/>
        </w:rPr>
        <w:t xml:space="preserve"> </w:t>
      </w:r>
      <w:r w:rsidRPr="00296F4E">
        <w:rPr>
          <w:rStyle w:val="StyleUnderline"/>
          <w:highlight w:val="green"/>
        </w:rPr>
        <w:t>to use the</w:t>
      </w:r>
      <w:r w:rsidRPr="00F135A7">
        <w:rPr>
          <w:rStyle w:val="StyleUnderline"/>
        </w:rPr>
        <w:t xml:space="preserve"> </w:t>
      </w:r>
      <w:r w:rsidRPr="00296F4E">
        <w:rPr>
          <w:rStyle w:val="Emphasis"/>
          <w:highlight w:val="green"/>
        </w:rPr>
        <w:t>C</w:t>
      </w:r>
      <w:r w:rsidRPr="00F135A7">
        <w:rPr>
          <w:rStyle w:val="StyleUnderline"/>
        </w:rPr>
        <w:t xml:space="preserve">lean </w:t>
      </w:r>
      <w:r w:rsidRPr="00296F4E">
        <w:rPr>
          <w:rStyle w:val="Emphasis"/>
          <w:highlight w:val="green"/>
        </w:rPr>
        <w:t>A</w:t>
      </w:r>
      <w:r w:rsidRPr="00F135A7">
        <w:rPr>
          <w:rStyle w:val="StyleUnderline"/>
        </w:rPr>
        <w:t xml:space="preserve">ir </w:t>
      </w:r>
      <w:r w:rsidRPr="00296F4E">
        <w:rPr>
          <w:rStyle w:val="Emphasis"/>
          <w:highlight w:val="green"/>
        </w:rPr>
        <w:t>A</w:t>
      </w:r>
      <w:r w:rsidRPr="00F135A7">
        <w:rPr>
          <w:rStyle w:val="StyleUnderline"/>
        </w:rPr>
        <w:t xml:space="preserve">ct to </w:t>
      </w:r>
      <w:r w:rsidRPr="00296F4E">
        <w:rPr>
          <w:rStyle w:val="StyleUnderline"/>
          <w:highlight w:val="green"/>
        </w:rPr>
        <w:t xml:space="preserve">address </w:t>
      </w:r>
      <w:r w:rsidRPr="00296F4E">
        <w:rPr>
          <w:rStyle w:val="Emphasis"/>
          <w:highlight w:val="green"/>
        </w:rPr>
        <w:t>climate change</w:t>
      </w:r>
      <w:r w:rsidRPr="00F135A7">
        <w:t>.</w:t>
      </w:r>
    </w:p>
    <w:p w14:paraId="1F9DA390" w14:textId="77777777" w:rsidR="00AA7531" w:rsidRPr="00F135A7" w:rsidRDefault="00AA7531" w:rsidP="00AA7531">
      <w:r w:rsidRPr="00F135A7">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7D989377" w14:textId="77777777" w:rsidR="00AA7531" w:rsidRPr="00F135A7" w:rsidRDefault="00AA7531" w:rsidP="00AA7531">
      <w:r w:rsidRPr="00F135A7">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w:t>
      </w:r>
      <w:proofErr w:type="spellStart"/>
      <w:r w:rsidRPr="00F135A7">
        <w:t>Greenwire</w:t>
      </w:r>
      <w:proofErr w:type="spellEnd"/>
      <w:r w:rsidRPr="00F135A7">
        <w:t>, Jan. 19).</w:t>
      </w:r>
    </w:p>
    <w:p w14:paraId="615E395C" w14:textId="77777777" w:rsidR="00AA7531" w:rsidRPr="00F135A7" w:rsidRDefault="00AA7531" w:rsidP="00AA7531">
      <w:r w:rsidRPr="00F135A7">
        <w:t>“This is a tremendous victory for West Virginia and our nation. We are extremely grateful for the Supreme Court’s willingness to hear our case," Morrisey said in a statement Friday.</w:t>
      </w:r>
    </w:p>
    <w:p w14:paraId="76CB6572" w14:textId="77777777" w:rsidR="00AA7531" w:rsidRPr="00F135A7" w:rsidRDefault="00AA7531" w:rsidP="00AA7531">
      <w:r w:rsidRPr="00F135A7">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73FFBD3F" w14:textId="77777777" w:rsidR="00AA7531" w:rsidRPr="00F135A7" w:rsidRDefault="00AA7531" w:rsidP="00AA7531">
      <w:pPr>
        <w:rPr>
          <w:rStyle w:val="StyleUnderline"/>
        </w:rPr>
      </w:pPr>
      <w:r w:rsidRPr="00F135A7">
        <w:rPr>
          <w:rStyle w:val="StyleUnderline"/>
        </w:rPr>
        <w:t>White House national climate adviser Gina McCarthy said yesterday that the administration believes the high court will uphold EPA’s ability to regulate carbon emissions across the electricity sector.</w:t>
      </w:r>
    </w:p>
    <w:p w14:paraId="350C1D63" w14:textId="77777777" w:rsidR="00AA7531" w:rsidRPr="00F135A7" w:rsidRDefault="00AA7531" w:rsidP="00AA7531">
      <w:pPr>
        <w:rPr>
          <w:rStyle w:val="StyleUnderline"/>
        </w:rPr>
      </w:pPr>
      <w:r w:rsidRPr="00F135A7">
        <w:rPr>
          <w:rStyle w:val="StyleUnderline"/>
        </w:rPr>
        <w:lastRenderedPageBreak/>
        <w:t xml:space="preserve">"The </w:t>
      </w:r>
      <w:r w:rsidRPr="00296F4E">
        <w:rPr>
          <w:rStyle w:val="StyleUnderline"/>
          <w:highlight w:val="green"/>
        </w:rPr>
        <w:t>courts</w:t>
      </w:r>
      <w:r w:rsidRPr="00F135A7">
        <w:rPr>
          <w:rStyle w:val="StyleUnderline"/>
        </w:rPr>
        <w:t xml:space="preserve"> have </w:t>
      </w:r>
      <w:r w:rsidRPr="00296F4E">
        <w:rPr>
          <w:rStyle w:val="StyleUnderline"/>
          <w:highlight w:val="green"/>
        </w:rPr>
        <w:t>repeatedly upheld</w:t>
      </w:r>
      <w:r w:rsidRPr="00F135A7">
        <w:rPr>
          <w:rStyle w:val="StyleUnderline"/>
        </w:rPr>
        <w:t xml:space="preserve"> the </w:t>
      </w:r>
      <w:r w:rsidRPr="00296F4E">
        <w:rPr>
          <w:rStyle w:val="StyleUnderline"/>
          <w:highlight w:val="green"/>
        </w:rPr>
        <w:t>EPA’s authority</w:t>
      </w:r>
      <w:r w:rsidRPr="00F135A7">
        <w:rPr>
          <w:rStyle w:val="StyleUnderline"/>
        </w:rPr>
        <w:t xml:space="preserve"> to regulate dangerous power plant pollution," she told reporters on a call. She noted that the appeals court had struck down the Trump-era rule that would have weakened power plant regulations.</w:t>
      </w:r>
    </w:p>
    <w:p w14:paraId="2CD0306A" w14:textId="77777777" w:rsidR="00AA7531" w:rsidRPr="00F135A7" w:rsidRDefault="00AA7531" w:rsidP="00AA7531">
      <w:pPr>
        <w:rPr>
          <w:rStyle w:val="StyleUnderline"/>
        </w:rPr>
      </w:pPr>
      <w:r w:rsidRPr="00F135A7">
        <w:rPr>
          <w:rStyle w:val="StyleUnderline"/>
        </w:rPr>
        <w:t xml:space="preserve">McCarthy said </w:t>
      </w:r>
      <w:r w:rsidRPr="00296F4E">
        <w:rPr>
          <w:rStyle w:val="StyleUnderline"/>
          <w:highlight w:val="green"/>
        </w:rPr>
        <w:t>the White House is confident</w:t>
      </w:r>
      <w:r w:rsidRPr="00F135A7">
        <w:rPr>
          <w:rStyle w:val="StyleUnderline"/>
        </w:rPr>
        <w:t xml:space="preserve"> that </w:t>
      </w:r>
      <w:r w:rsidRPr="00296F4E">
        <w:rPr>
          <w:rStyle w:val="StyleUnderline"/>
          <w:highlight w:val="green"/>
        </w:rPr>
        <w:t>the</w:t>
      </w:r>
      <w:r w:rsidRPr="00F135A7">
        <w:rPr>
          <w:rStyle w:val="StyleUnderline"/>
        </w:rPr>
        <w:t xml:space="preserve"> Supreme </w:t>
      </w:r>
      <w:r w:rsidRPr="00296F4E">
        <w:rPr>
          <w:rStyle w:val="StyleUnderline"/>
          <w:highlight w:val="green"/>
        </w:rPr>
        <w:t>Court will</w:t>
      </w:r>
      <w:r w:rsidRPr="00F135A7">
        <w:rPr>
          <w:rStyle w:val="StyleUnderline"/>
        </w:rPr>
        <w:t xml:space="preserve"> rule in a way that </w:t>
      </w:r>
      <w:r w:rsidRPr="00296F4E">
        <w:rPr>
          <w:rStyle w:val="StyleUnderline"/>
          <w:highlight w:val="green"/>
        </w:rPr>
        <w:t>affirm</w:t>
      </w:r>
      <w:r w:rsidRPr="00F135A7">
        <w:rPr>
          <w:rStyle w:val="StyleUnderline"/>
        </w:rPr>
        <w:t>s that “</w:t>
      </w:r>
      <w:r w:rsidRPr="00296F4E">
        <w:rPr>
          <w:rStyle w:val="StyleUnderline"/>
          <w:highlight w:val="green"/>
        </w:rPr>
        <w:t>EPA</w:t>
      </w:r>
      <w:r w:rsidRPr="00F135A7">
        <w:rPr>
          <w:rStyle w:val="StyleUnderline"/>
        </w:rPr>
        <w:t xml:space="preserve"> has not just the right but the </w:t>
      </w:r>
      <w:r w:rsidRPr="00296F4E">
        <w:rPr>
          <w:rStyle w:val="StyleUnderline"/>
          <w:highlight w:val="green"/>
        </w:rPr>
        <w:t>authority</w:t>
      </w:r>
      <w:r w:rsidRPr="00F135A7">
        <w:rPr>
          <w:rStyle w:val="StyleUnderline"/>
        </w:rPr>
        <w:t xml:space="preserve"> and responsibility to keep our families and communities safe from pollution."</w:t>
      </w:r>
    </w:p>
    <w:p w14:paraId="49DE16FE" w14:textId="77777777" w:rsidR="00AA7531" w:rsidRPr="00F135A7" w:rsidRDefault="00AA7531" w:rsidP="00AA7531">
      <w:r w:rsidRPr="00F135A7">
        <w:t>Critics of the Supreme Court decision to hear the case said that in most instances, federal courts wait for an agency to enact a rule before they weigh in on a legal controversy around the agency’s power to regulate.</w:t>
      </w:r>
    </w:p>
    <w:p w14:paraId="6824E8DC" w14:textId="77777777" w:rsidR="00AA7531" w:rsidRPr="00F135A7" w:rsidRDefault="00AA7531" w:rsidP="00AA7531">
      <w:r w:rsidRPr="00F135A7">
        <w:t>"In that sense, this seems like a power grab. But we don’t know yet," said Bethany Davis Noll, executive director of the State Energy &amp; Environmental Impact Center at New York University School of Law.</w:t>
      </w:r>
    </w:p>
    <w:p w14:paraId="6B0630E9" w14:textId="77777777" w:rsidR="00AA7531" w:rsidRPr="00F135A7" w:rsidRDefault="00AA7531" w:rsidP="00AA7531">
      <w:r w:rsidRPr="00F135A7">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678F578C" w14:textId="77777777" w:rsidR="00AA7531" w:rsidRPr="00F135A7" w:rsidRDefault="00AA7531" w:rsidP="00AA7531">
      <w:r w:rsidRPr="00F135A7">
        <w:t>The agency under Biden has yet to publish a draft proposal, and observers says it may now choose to wait for the Supreme Court’s decision before writing a new carbon rule.</w:t>
      </w:r>
    </w:p>
    <w:p w14:paraId="011E8E46" w14:textId="77777777" w:rsidR="00AA7531" w:rsidRPr="00F135A7" w:rsidRDefault="00AA7531" w:rsidP="00AA7531">
      <w:r w:rsidRPr="00F135A7">
        <w:t xml:space="preserve">EPA did not respond to a request for comment on the Supreme Court’s </w:t>
      </w:r>
      <w:proofErr w:type="gramStart"/>
      <w:r w:rsidRPr="00F135A7">
        <w:t>order</w:t>
      </w:r>
      <w:proofErr w:type="gramEnd"/>
      <w:r w:rsidRPr="00F135A7">
        <w:t xml:space="preserve"> but agency Administrator Michael Regan defended the agency’s authority Friday on Twitter.</w:t>
      </w:r>
    </w:p>
    <w:p w14:paraId="0C44C2F0" w14:textId="77777777" w:rsidR="00AA7531" w:rsidRPr="00F135A7" w:rsidRDefault="00AA7531" w:rsidP="00AA7531">
      <w:r w:rsidRPr="00F135A7">
        <w:t>"Power plant carbon pollution hurts families and communities, and threatens businesses and workers," he tweeted. "The Courts have repeatedly upheld EPA’s authority to regulate dangerous power plant carbon pollution."</w:t>
      </w:r>
    </w:p>
    <w:p w14:paraId="44F72ACF" w14:textId="77777777" w:rsidR="00AA7531" w:rsidRPr="00F135A7" w:rsidRDefault="00AA7531" w:rsidP="00AA7531">
      <w:pPr>
        <w:rPr>
          <w:rStyle w:val="Emphasis"/>
        </w:rPr>
      </w:pPr>
      <w:r w:rsidRPr="00F135A7">
        <w:rPr>
          <w:rStyle w:val="Emphasis"/>
        </w:rPr>
        <w:t>Agency powers</w:t>
      </w:r>
    </w:p>
    <w:p w14:paraId="59322053" w14:textId="77777777" w:rsidR="00AA7531" w:rsidRPr="00F135A7" w:rsidRDefault="00AA7531" w:rsidP="00AA7531">
      <w:r w:rsidRPr="00F135A7">
        <w:t xml:space="preserve">Several </w:t>
      </w:r>
      <w:r w:rsidRPr="00F135A7">
        <w:rPr>
          <w:rStyle w:val="StyleUnderline"/>
        </w:rPr>
        <w:t>observers</w:t>
      </w:r>
      <w:r w:rsidRPr="00F135A7">
        <w:t xml:space="preserve"> </w:t>
      </w:r>
      <w:r w:rsidRPr="00F135A7">
        <w:rPr>
          <w:rStyle w:val="StyleUnderline"/>
        </w:rPr>
        <w:t>said</w:t>
      </w:r>
      <w:r w:rsidRPr="00F135A7">
        <w:t xml:space="preserve"> </w:t>
      </w:r>
      <w:r w:rsidRPr="00F135A7">
        <w:rPr>
          <w:rStyle w:val="StyleUnderline"/>
        </w:rPr>
        <w:t>the Supreme Court’s eventual ruling in the case could be limited to power plants</w:t>
      </w:r>
      <w:r w:rsidRPr="00F135A7">
        <w:t>, while others predicted a bigger blow to emissions regulation for other sectors.</w:t>
      </w:r>
    </w:p>
    <w:p w14:paraId="730EFF7E" w14:textId="77777777" w:rsidR="00AA7531" w:rsidRPr="00F135A7" w:rsidRDefault="00AA7531" w:rsidP="00AA7531">
      <w:r w:rsidRPr="00F135A7">
        <w:t xml:space="preserve">"The issue just gets dumped back in Congress’ lap," said Jeff </w:t>
      </w:r>
      <w:proofErr w:type="spellStart"/>
      <w:r w:rsidRPr="00F135A7">
        <w:t>Holmstead</w:t>
      </w:r>
      <w:proofErr w:type="spellEnd"/>
      <w:r w:rsidRPr="00F135A7">
        <w:t>, a partner at the law and lobbying firm Bracewell LLP, of the possible consequences of the court’s limiting EPA’s power.</w:t>
      </w:r>
    </w:p>
    <w:p w14:paraId="216C81D5" w14:textId="77777777" w:rsidR="00AA7531" w:rsidRPr="00F135A7" w:rsidRDefault="00AA7531" w:rsidP="00AA7531">
      <w:r w:rsidRPr="00F135A7">
        <w:t>"Any kind of meaningful regulatory program could be well off the table," he said.</w:t>
      </w:r>
    </w:p>
    <w:p w14:paraId="5ABD81FF" w14:textId="77777777" w:rsidR="00AA7531" w:rsidRPr="00F135A7" w:rsidRDefault="00AA7531" w:rsidP="00AA7531">
      <w:pPr>
        <w:rPr>
          <w:rStyle w:val="StyleUnderline"/>
        </w:rPr>
      </w:pPr>
      <w:r w:rsidRPr="00296F4E">
        <w:rPr>
          <w:rStyle w:val="Emphasis"/>
          <w:highlight w:val="green"/>
        </w:rPr>
        <w:t>A more concerning</w:t>
      </w:r>
      <w:r w:rsidRPr="00F135A7">
        <w:t xml:space="preserve"> — </w:t>
      </w:r>
      <w:r w:rsidRPr="00296F4E">
        <w:rPr>
          <w:rStyle w:val="Emphasis"/>
          <w:highlight w:val="green"/>
        </w:rPr>
        <w:t>but less likely</w:t>
      </w:r>
      <w:r w:rsidRPr="00F135A7">
        <w:t xml:space="preserve"> — </w:t>
      </w:r>
      <w:r w:rsidRPr="00296F4E">
        <w:rPr>
          <w:rStyle w:val="Emphasis"/>
          <w:highlight w:val="green"/>
        </w:rPr>
        <w:t>possibility</w:t>
      </w:r>
      <w:r w:rsidRPr="00F135A7">
        <w:t xml:space="preserve"> </w:t>
      </w:r>
      <w:r w:rsidRPr="00296F4E">
        <w:rPr>
          <w:rStyle w:val="StyleUnderline"/>
          <w:highlight w:val="green"/>
        </w:rPr>
        <w:t>would be if the</w:t>
      </w:r>
      <w:r w:rsidRPr="00F135A7">
        <w:rPr>
          <w:rStyle w:val="StyleUnderline"/>
        </w:rPr>
        <w:t xml:space="preserve"> high </w:t>
      </w:r>
      <w:r w:rsidRPr="00296F4E">
        <w:rPr>
          <w:rStyle w:val="StyleUnderline"/>
          <w:highlight w:val="green"/>
        </w:rPr>
        <w:t>court used the case to</w:t>
      </w:r>
      <w:r w:rsidRPr="00F135A7">
        <w:rPr>
          <w:rStyle w:val="StyleUnderline"/>
        </w:rPr>
        <w:t xml:space="preserve"> </w:t>
      </w:r>
      <w:proofErr w:type="gramStart"/>
      <w:r w:rsidRPr="00F135A7">
        <w:rPr>
          <w:rStyle w:val="StyleUnderline"/>
        </w:rPr>
        <w:t xml:space="preserve">more </w:t>
      </w:r>
      <w:r w:rsidRPr="00296F4E">
        <w:rPr>
          <w:rStyle w:val="Emphasis"/>
          <w:highlight w:val="green"/>
        </w:rPr>
        <w:t>broadly undermine</w:t>
      </w:r>
      <w:r w:rsidRPr="00F135A7">
        <w:rPr>
          <w:rStyle w:val="StyleUnderline"/>
        </w:rPr>
        <w:t xml:space="preserve"> the regulatory </w:t>
      </w:r>
      <w:r w:rsidRPr="00296F4E">
        <w:rPr>
          <w:rStyle w:val="StyleUnderline"/>
          <w:highlight w:val="green"/>
        </w:rPr>
        <w:t>authority of</w:t>
      </w:r>
      <w:r w:rsidRPr="00F135A7">
        <w:rPr>
          <w:rStyle w:val="StyleUnderline"/>
        </w:rPr>
        <w:t xml:space="preserve"> federal </w:t>
      </w:r>
      <w:r w:rsidRPr="00296F4E">
        <w:rPr>
          <w:rStyle w:val="StyleUnderline"/>
          <w:highlight w:val="green"/>
        </w:rPr>
        <w:t>agencies</w:t>
      </w:r>
      <w:proofErr w:type="gramEnd"/>
      <w:r w:rsidRPr="00F135A7">
        <w:rPr>
          <w:rStyle w:val="StyleUnderline"/>
        </w:rPr>
        <w:t>.</w:t>
      </w:r>
    </w:p>
    <w:p w14:paraId="333107A0" w14:textId="77777777" w:rsidR="00AA7531" w:rsidRPr="00F135A7" w:rsidRDefault="00AA7531" w:rsidP="00AA7531">
      <w:pPr>
        <w:rPr>
          <w:rStyle w:val="StyleUnderline"/>
        </w:rPr>
      </w:pPr>
      <w:r w:rsidRPr="00F135A7">
        <w:t>"</w:t>
      </w:r>
      <w:r w:rsidRPr="00F135A7">
        <w:rPr>
          <w:rStyle w:val="StyleUnderline"/>
        </w:rPr>
        <w:t>It’s possible that what the court is seeking to review here is Section 111(d) itself,"</w:t>
      </w:r>
      <w:r w:rsidRPr="00F135A7">
        <w:t xml:space="preserve"> </w:t>
      </w:r>
      <w:r w:rsidRPr="00F135A7">
        <w:rPr>
          <w:rStyle w:val="StyleUnderline"/>
        </w:rPr>
        <w:t>said Michael Burger, executive director of Columbia Law School’s Sabin Center for Climate Change Law.</w:t>
      </w:r>
    </w:p>
    <w:p w14:paraId="7AFE65DB" w14:textId="77777777" w:rsidR="00AA7531" w:rsidRPr="00F135A7" w:rsidRDefault="00AA7531" w:rsidP="00AA7531">
      <w:r w:rsidRPr="00F135A7">
        <w:t>He referred to the part of the Clean Air Act that EPA used to regulate carbon emissions from existing power plants under former presidents Obama and Trump.</w:t>
      </w:r>
    </w:p>
    <w:p w14:paraId="0C966F82" w14:textId="77777777" w:rsidR="00AA7531" w:rsidRPr="00F135A7" w:rsidRDefault="00AA7531" w:rsidP="00AA7531">
      <w:r w:rsidRPr="00F135A7">
        <w:rPr>
          <w:rStyle w:val="StyleUnderline"/>
        </w:rPr>
        <w:lastRenderedPageBreak/>
        <w:t>"</w:t>
      </w:r>
      <w:r w:rsidRPr="00296F4E">
        <w:rPr>
          <w:rStyle w:val="StyleUnderline"/>
          <w:highlight w:val="green"/>
        </w:rPr>
        <w:t>If that’s the case,</w:t>
      </w:r>
      <w:r w:rsidRPr="00296F4E">
        <w:rPr>
          <w:highlight w:val="green"/>
        </w:rPr>
        <w:t xml:space="preserve"> </w:t>
      </w:r>
      <w:r w:rsidRPr="00296F4E">
        <w:rPr>
          <w:rStyle w:val="Emphasis"/>
          <w:highlight w:val="green"/>
        </w:rPr>
        <w:t>the broadest threat</w:t>
      </w:r>
      <w:r w:rsidRPr="00F135A7">
        <w:t xml:space="preserve"> here </w:t>
      </w:r>
      <w:r w:rsidRPr="00296F4E">
        <w:rPr>
          <w:rStyle w:val="Emphasis"/>
          <w:highlight w:val="green"/>
        </w:rPr>
        <w:t>is not just</w:t>
      </w:r>
      <w:r w:rsidRPr="00F135A7">
        <w:t xml:space="preserve"> about climate change, or about </w:t>
      </w:r>
      <w:r w:rsidRPr="00296F4E">
        <w:rPr>
          <w:rStyle w:val="Emphasis"/>
          <w:highlight w:val="green"/>
        </w:rPr>
        <w:t>EPA</w:t>
      </w:r>
      <w:r w:rsidRPr="00F135A7">
        <w:rPr>
          <w:rStyle w:val="Emphasis"/>
        </w:rPr>
        <w:t>’s authority</w:t>
      </w:r>
      <w:r w:rsidRPr="00F135A7">
        <w:t xml:space="preserve">, </w:t>
      </w:r>
      <w:r w:rsidRPr="00296F4E">
        <w:rPr>
          <w:rStyle w:val="StyleUnderline"/>
          <w:highlight w:val="green"/>
        </w:rPr>
        <w:t>but</w:t>
      </w:r>
      <w:r w:rsidRPr="00F135A7">
        <w:t xml:space="preserve"> it’s about </w:t>
      </w:r>
      <w:r w:rsidRPr="00F135A7">
        <w:rPr>
          <w:rStyle w:val="StyleUnderline"/>
        </w:rPr>
        <w:t xml:space="preserve">the </w:t>
      </w:r>
      <w:r w:rsidRPr="00296F4E">
        <w:rPr>
          <w:rStyle w:val="StyleUnderline"/>
          <w:highlight w:val="green"/>
        </w:rPr>
        <w:t>power of the court to review</w:t>
      </w:r>
      <w:r w:rsidRPr="00F135A7">
        <w:t xml:space="preserve"> congressional authorizations of </w:t>
      </w:r>
      <w:r w:rsidRPr="00296F4E">
        <w:rPr>
          <w:rStyle w:val="StyleUnderline"/>
          <w:highlight w:val="green"/>
        </w:rPr>
        <w:t>agency action</w:t>
      </w:r>
      <w:r w:rsidRPr="00F135A7">
        <w:t>," he said.</w:t>
      </w:r>
    </w:p>
    <w:p w14:paraId="024085E7" w14:textId="77777777" w:rsidR="00AA7531" w:rsidRPr="00F135A7" w:rsidRDefault="00AA7531" w:rsidP="00AA7531">
      <w:r w:rsidRPr="00296F4E">
        <w:rPr>
          <w:rStyle w:val="StyleUnderline"/>
          <w:highlight w:val="green"/>
        </w:rPr>
        <w:t xml:space="preserve">In a </w:t>
      </w:r>
      <w:r w:rsidRPr="00296F4E">
        <w:rPr>
          <w:rStyle w:val="Emphasis"/>
          <w:highlight w:val="green"/>
        </w:rPr>
        <w:t>worst-case scenario</w:t>
      </w:r>
      <w:r w:rsidRPr="00F135A7">
        <w:t xml:space="preserve">, </w:t>
      </w:r>
      <w:r w:rsidRPr="00F135A7">
        <w:rPr>
          <w:rStyle w:val="StyleUnderline"/>
        </w:rPr>
        <w:t xml:space="preserve">the high court could give itself authority to tell Congress </w:t>
      </w:r>
      <w:proofErr w:type="gramStart"/>
      <w:r w:rsidRPr="00F135A7">
        <w:rPr>
          <w:rStyle w:val="StyleUnderline"/>
        </w:rPr>
        <w:t>"in</w:t>
      </w:r>
      <w:proofErr w:type="gramEnd"/>
      <w:r w:rsidRPr="00F135A7">
        <w:rPr>
          <w:rStyle w:val="StyleUnderline"/>
        </w:rPr>
        <w:t xml:space="preserve"> almost any instance" that it has to be more specific about delegating authority to agencies</w:t>
      </w:r>
      <w:r w:rsidRPr="00F135A7">
        <w:t>, Burger added.</w:t>
      </w:r>
    </w:p>
    <w:p w14:paraId="005DA0D3" w14:textId="77777777" w:rsidR="00AA7531" w:rsidRPr="00F135A7" w:rsidRDefault="00AA7531" w:rsidP="00AA7531">
      <w:r w:rsidRPr="00F135A7">
        <w:t>In their petitions to the Supreme Court, the coal companies and states targeting EPA’s power to regulate raised concerns about whether Congress had clearly given the agency the authority to address utility emissions on a broad, systemwide basis.</w:t>
      </w:r>
    </w:p>
    <w:p w14:paraId="22EF7115" w14:textId="77777777" w:rsidR="00AA7531" w:rsidRPr="00F135A7" w:rsidRDefault="00AA7531" w:rsidP="00AA7531">
      <w:pPr>
        <w:rPr>
          <w:rStyle w:val="StyleUnderline"/>
        </w:rPr>
      </w:pPr>
      <w:r w:rsidRPr="00F135A7">
        <w:rPr>
          <w:rStyle w:val="StyleUnderline"/>
        </w:rPr>
        <w:t>The challengers</w:t>
      </w:r>
      <w:r w:rsidRPr="00F135A7">
        <w:t xml:space="preserve"> also </w:t>
      </w:r>
      <w:r w:rsidRPr="00F135A7">
        <w:rPr>
          <w:rStyle w:val="StyleUnderline"/>
        </w:rPr>
        <w:t xml:space="preserve">asked the </w:t>
      </w:r>
      <w:r w:rsidRPr="00296F4E">
        <w:rPr>
          <w:rStyle w:val="StyleUnderline"/>
          <w:highlight w:val="green"/>
        </w:rPr>
        <w:t>justices</w:t>
      </w:r>
      <w:r w:rsidRPr="00F135A7">
        <w:rPr>
          <w:rStyle w:val="StyleUnderline"/>
        </w:rPr>
        <w:t xml:space="preserve"> to </w:t>
      </w:r>
      <w:r w:rsidRPr="00296F4E">
        <w:rPr>
          <w:rStyle w:val="StyleUnderline"/>
          <w:highlight w:val="green"/>
        </w:rPr>
        <w:t>weigh in on</w:t>
      </w:r>
      <w:r w:rsidRPr="00F135A7">
        <w:rPr>
          <w:rStyle w:val="StyleUnderline"/>
        </w:rPr>
        <w:t xml:space="preserve"> whether Congress could lawfully allow EPA to act on emissions under Section 111(d) of the Clean Air Act under the </w:t>
      </w:r>
      <w:r w:rsidRPr="00296F4E">
        <w:rPr>
          <w:rStyle w:val="Emphasis"/>
          <w:highlight w:val="green"/>
        </w:rPr>
        <w:t>non-delegation</w:t>
      </w:r>
      <w:r w:rsidRPr="00F135A7">
        <w:rPr>
          <w:rStyle w:val="Emphasis"/>
        </w:rPr>
        <w:t xml:space="preserve"> doctrine</w:t>
      </w:r>
      <w:r w:rsidRPr="00F135A7">
        <w:rPr>
          <w:rStyle w:val="StyleUnderline"/>
        </w:rPr>
        <w:t>,</w:t>
      </w:r>
      <w:r w:rsidRPr="00F135A7">
        <w:t xml:space="preserve"> which says that lawmakers cannot hand off their legislative authority to executive agencies. </w:t>
      </w:r>
      <w:r w:rsidRPr="00F135A7">
        <w:rPr>
          <w:rStyle w:val="StyleUnderline"/>
        </w:rPr>
        <w:t xml:space="preserve">The Supreme </w:t>
      </w:r>
      <w:r w:rsidRPr="00296F4E">
        <w:rPr>
          <w:rStyle w:val="StyleUnderline"/>
          <w:highlight w:val="green"/>
        </w:rPr>
        <w:t>Court’s</w:t>
      </w:r>
      <w:r w:rsidRPr="00F135A7">
        <w:rPr>
          <w:rStyle w:val="StyleUnderline"/>
        </w:rPr>
        <w:t xml:space="preserve"> </w:t>
      </w:r>
      <w:r w:rsidRPr="00296F4E">
        <w:rPr>
          <w:rStyle w:val="StyleUnderline"/>
          <w:highlight w:val="green"/>
        </w:rPr>
        <w:t>conservative</w:t>
      </w:r>
      <w:r w:rsidRPr="00F135A7">
        <w:rPr>
          <w:rStyle w:val="StyleUnderline"/>
        </w:rPr>
        <w:t xml:space="preserve"> </w:t>
      </w:r>
      <w:r w:rsidRPr="00296F4E">
        <w:rPr>
          <w:rStyle w:val="StyleUnderline"/>
          <w:highlight w:val="green"/>
        </w:rPr>
        <w:t xml:space="preserve">wing </w:t>
      </w:r>
      <w:r w:rsidRPr="00296F4E">
        <w:rPr>
          <w:rStyle w:val="Emphasis"/>
          <w:highlight w:val="green"/>
        </w:rPr>
        <w:t>has expressed interest</w:t>
      </w:r>
      <w:r w:rsidRPr="00296F4E">
        <w:rPr>
          <w:rStyle w:val="StyleUnderline"/>
          <w:highlight w:val="green"/>
        </w:rPr>
        <w:t xml:space="preserve"> in reviving the</w:t>
      </w:r>
      <w:r w:rsidRPr="00F135A7">
        <w:rPr>
          <w:rStyle w:val="StyleUnderline"/>
        </w:rPr>
        <w:t xml:space="preserve"> long-dormant legal </w:t>
      </w:r>
      <w:r w:rsidRPr="00296F4E">
        <w:rPr>
          <w:rStyle w:val="StyleUnderline"/>
          <w:highlight w:val="green"/>
        </w:rPr>
        <w:t>doctrine</w:t>
      </w:r>
      <w:r w:rsidRPr="00F135A7">
        <w:rPr>
          <w:rStyle w:val="StyleUnderline"/>
        </w:rPr>
        <w:t>.</w:t>
      </w:r>
    </w:p>
    <w:p w14:paraId="56D20678" w14:textId="77777777" w:rsidR="00AA7531" w:rsidRPr="00F135A7" w:rsidRDefault="00AA7531" w:rsidP="00AA7531">
      <w:r w:rsidRPr="00296F4E">
        <w:rPr>
          <w:rStyle w:val="StyleUnderline"/>
          <w:highlight w:val="green"/>
        </w:rPr>
        <w:t>That</w:t>
      </w:r>
      <w:r w:rsidRPr="00296F4E">
        <w:rPr>
          <w:highlight w:val="green"/>
        </w:rPr>
        <w:t xml:space="preserve"> </w:t>
      </w:r>
      <w:r w:rsidRPr="00296F4E">
        <w:rPr>
          <w:rStyle w:val="StyleUnderline"/>
          <w:highlight w:val="green"/>
        </w:rPr>
        <w:t>argument</w:t>
      </w:r>
      <w:r w:rsidRPr="00F135A7">
        <w:t xml:space="preserve"> could </w:t>
      </w:r>
      <w:r w:rsidRPr="00296F4E">
        <w:rPr>
          <w:rStyle w:val="StyleUnderline"/>
          <w:highlight w:val="green"/>
        </w:rPr>
        <w:t>threaten</w:t>
      </w:r>
      <w:r w:rsidRPr="00F135A7">
        <w:t xml:space="preserve"> </w:t>
      </w:r>
      <w:r w:rsidRPr="00296F4E">
        <w:rPr>
          <w:rStyle w:val="StyleUnderline"/>
          <w:highlight w:val="green"/>
        </w:rPr>
        <w:t>not only</w:t>
      </w:r>
      <w:r w:rsidRPr="00F135A7">
        <w:t xml:space="preserve"> </w:t>
      </w:r>
      <w:r w:rsidRPr="00296F4E">
        <w:rPr>
          <w:rStyle w:val="StyleUnderline"/>
          <w:highlight w:val="green"/>
        </w:rPr>
        <w:t>Biden’s</w:t>
      </w:r>
      <w:r w:rsidRPr="00296F4E">
        <w:rPr>
          <w:highlight w:val="green"/>
        </w:rPr>
        <w:t xml:space="preserve"> </w:t>
      </w:r>
      <w:r w:rsidRPr="00296F4E">
        <w:rPr>
          <w:rStyle w:val="StyleUnderline"/>
          <w:highlight w:val="green"/>
        </w:rPr>
        <w:t>rule</w:t>
      </w:r>
      <w:r w:rsidRPr="00F135A7">
        <w:rPr>
          <w:rStyle w:val="StyleUnderline"/>
        </w:rPr>
        <w:t xml:space="preserve"> proposals</w:t>
      </w:r>
      <w:r w:rsidRPr="00F135A7">
        <w:t xml:space="preserve">, </w:t>
      </w:r>
      <w:r w:rsidRPr="00296F4E">
        <w:rPr>
          <w:rStyle w:val="StyleUnderline"/>
          <w:highlight w:val="green"/>
        </w:rPr>
        <w:t>but</w:t>
      </w:r>
      <w:r w:rsidRPr="00F135A7">
        <w:rPr>
          <w:rStyle w:val="StyleUnderline"/>
        </w:rPr>
        <w:t xml:space="preserve"> also</w:t>
      </w:r>
      <w:r w:rsidRPr="00F135A7">
        <w:t xml:space="preserve"> </w:t>
      </w:r>
      <w:r w:rsidRPr="00296F4E">
        <w:rPr>
          <w:rStyle w:val="Emphasis"/>
          <w:highlight w:val="green"/>
        </w:rPr>
        <w:t>existing regulations</w:t>
      </w:r>
      <w:r w:rsidRPr="00F135A7">
        <w:t>.</w:t>
      </w:r>
    </w:p>
    <w:p w14:paraId="524EFCFD" w14:textId="77777777" w:rsidR="00AA7531" w:rsidRPr="00F135A7" w:rsidRDefault="00AA7531" w:rsidP="00AA7531">
      <w:pPr>
        <w:pStyle w:val="Heading4"/>
      </w:pPr>
      <w:r w:rsidRPr="00F135A7">
        <w:t xml:space="preserve">The plan causes </w:t>
      </w:r>
      <w:r w:rsidRPr="00F135A7">
        <w:rPr>
          <w:u w:val="single"/>
        </w:rPr>
        <w:t>institutional balancing</w:t>
      </w:r>
      <w:r w:rsidRPr="00F135A7">
        <w:t xml:space="preserve"> – SCOTUS </w:t>
      </w:r>
      <w:r w:rsidRPr="00F135A7">
        <w:rPr>
          <w:u w:val="single"/>
        </w:rPr>
        <w:t>couple’s</w:t>
      </w:r>
      <w:r w:rsidRPr="00F135A7">
        <w:t xml:space="preserve"> the plan’s expansion of agency enforcement with an </w:t>
      </w:r>
      <w:r w:rsidRPr="00F135A7">
        <w:rPr>
          <w:u w:val="single"/>
        </w:rPr>
        <w:t>equal and opposite</w:t>
      </w:r>
      <w:r w:rsidRPr="00F135A7">
        <w:t xml:space="preserve"> ruling in West Virginia </w:t>
      </w:r>
      <w:r w:rsidRPr="00F135A7">
        <w:rPr>
          <w:u w:val="single"/>
        </w:rPr>
        <w:t>constraining agencies</w:t>
      </w:r>
    </w:p>
    <w:p w14:paraId="3B4C561E" w14:textId="77777777" w:rsidR="00AA7531" w:rsidRPr="00F135A7" w:rsidRDefault="00AA7531" w:rsidP="00AA7531">
      <w:r w:rsidRPr="00F135A7">
        <w:rPr>
          <w:rStyle w:val="Style13ptBold"/>
        </w:rPr>
        <w:t xml:space="preserve">HLR 11 </w:t>
      </w:r>
      <w:r w:rsidRPr="00E11C17">
        <w:t>– Harvard</w:t>
      </w:r>
      <w:r w:rsidRPr="00F135A7">
        <w:t xml:space="preserve"> Law Review, “ADVISORY OPINIONS AND THE INFLUENCE OF THE SUPREME COURT OVER AMERICAN POLICYMAKING”, June, 124 Harv. L. Rev. 2064, Lexis</w:t>
      </w:r>
    </w:p>
    <w:p w14:paraId="7A909F6D" w14:textId="77777777" w:rsidR="00AA7531" w:rsidRPr="00F135A7" w:rsidRDefault="00AA7531" w:rsidP="00AA7531">
      <w:r w:rsidRPr="00F135A7">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w:t>
      </w:r>
      <w:proofErr w:type="gramStart"/>
      <w:r w:rsidRPr="00F135A7">
        <w:t>argument</w:t>
      </w:r>
      <w:proofErr w:type="gramEnd"/>
      <w:r w:rsidRPr="00F135A7">
        <w:t xml:space="preserve">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w:t>
      </w:r>
      <w:proofErr w:type="gramStart"/>
      <w:r w:rsidRPr="00F135A7">
        <w:t>constitutional  [</w:t>
      </w:r>
      <w:proofErr w:type="gramEnd"/>
      <w:r w:rsidRPr="00F135A7">
        <w:t xml:space="preserve">*2076]  vision even more than would the upholding of a disfavored statute. n56 </w:t>
      </w:r>
      <w:proofErr w:type="gramStart"/>
      <w:r w:rsidRPr="00F135A7">
        <w:t>The</w:t>
      </w:r>
      <w:proofErr w:type="gramEnd"/>
      <w:r w:rsidRPr="00F135A7">
        <w:t xml:space="preserve"> upshot is that </w:t>
      </w:r>
      <w:r w:rsidRPr="00F135A7">
        <w:rPr>
          <w:rStyle w:val="StyleUnderline"/>
        </w:rPr>
        <w:t xml:space="preserve">the </w:t>
      </w:r>
      <w:r w:rsidRPr="00296F4E">
        <w:rPr>
          <w:rStyle w:val="StyleUnderline"/>
          <w:highlight w:val="green"/>
        </w:rPr>
        <w:t xml:space="preserve">Court </w:t>
      </w:r>
      <w:r w:rsidRPr="00296F4E">
        <w:rPr>
          <w:rStyle w:val="Emphasis"/>
          <w:sz w:val="24"/>
          <w:highlight w:val="green"/>
        </w:rPr>
        <w:t>operates under</w:t>
      </w:r>
      <w:r w:rsidRPr="00F135A7">
        <w:rPr>
          <w:rStyle w:val="Emphasis"/>
          <w:sz w:val="24"/>
        </w:rPr>
        <w:t xml:space="preserve"> conditions of </w:t>
      </w:r>
      <w:r w:rsidRPr="00296F4E">
        <w:rPr>
          <w:rStyle w:val="Emphasis"/>
          <w:sz w:val="24"/>
          <w:highlight w:val="green"/>
        </w:rPr>
        <w:t>scarcity</w:t>
      </w:r>
      <w:r w:rsidRPr="00296F4E">
        <w:rPr>
          <w:rStyle w:val="StyleUnderline"/>
          <w:sz w:val="24"/>
          <w:highlight w:val="green"/>
        </w:rPr>
        <w:t xml:space="preserve"> </w:t>
      </w:r>
      <w:r w:rsidRPr="00296F4E">
        <w:rPr>
          <w:rStyle w:val="StyleUnderline"/>
          <w:highlight w:val="green"/>
        </w:rPr>
        <w:t xml:space="preserve">and must </w:t>
      </w:r>
      <w:r w:rsidRPr="00296F4E">
        <w:rPr>
          <w:rStyle w:val="Emphasis"/>
          <w:sz w:val="24"/>
          <w:highlight w:val="green"/>
        </w:rPr>
        <w:t>economize</w:t>
      </w:r>
      <w:r w:rsidRPr="00F135A7">
        <w:rPr>
          <w:rStyle w:val="Emphasis"/>
          <w:sz w:val="24"/>
        </w:rPr>
        <w:t xml:space="preserve"> on </w:t>
      </w:r>
      <w:r w:rsidRPr="00296F4E">
        <w:rPr>
          <w:rStyle w:val="Emphasis"/>
          <w:sz w:val="24"/>
          <w:highlight w:val="green"/>
        </w:rPr>
        <w:t>its</w:t>
      </w:r>
      <w:r w:rsidRPr="00F135A7">
        <w:rPr>
          <w:rStyle w:val="Emphasis"/>
          <w:sz w:val="24"/>
        </w:rPr>
        <w:t xml:space="preserve"> political </w:t>
      </w:r>
      <w:r w:rsidRPr="00296F4E">
        <w:rPr>
          <w:rStyle w:val="Emphasis"/>
          <w:sz w:val="24"/>
          <w:highlight w:val="green"/>
        </w:rPr>
        <w:t>capital</w:t>
      </w:r>
      <w:r w:rsidRPr="00296F4E">
        <w:rPr>
          <w:rStyle w:val="StyleUnderline"/>
          <w:sz w:val="24"/>
          <w:highlight w:val="green"/>
        </w:rPr>
        <w:t xml:space="preserve"> </w:t>
      </w:r>
      <w:r w:rsidRPr="00296F4E">
        <w:rPr>
          <w:rStyle w:val="StyleUnderline"/>
          <w:highlight w:val="green"/>
        </w:rPr>
        <w:t>to go as far</w:t>
      </w:r>
      <w:r w:rsidRPr="00F135A7">
        <w:rPr>
          <w:rStyle w:val="StyleUnderline"/>
        </w:rPr>
        <w:t xml:space="preserve"> in implementing its constitutional vision </w:t>
      </w:r>
      <w:r w:rsidRPr="00296F4E">
        <w:rPr>
          <w:rStyle w:val="StyleUnderline"/>
          <w:highlight w:val="green"/>
        </w:rPr>
        <w:t>as</w:t>
      </w:r>
      <w:r w:rsidRPr="00F135A7">
        <w:rPr>
          <w:rStyle w:val="StyleUnderline"/>
        </w:rPr>
        <w:t xml:space="preserve"> political </w:t>
      </w:r>
      <w:r w:rsidRPr="00296F4E">
        <w:rPr>
          <w:rStyle w:val="StyleUnderline"/>
          <w:highlight w:val="green"/>
        </w:rPr>
        <w:t>realities allow, which</w:t>
      </w:r>
      <w:r w:rsidRPr="00F135A7">
        <w:rPr>
          <w:rStyle w:val="StyleUnderline"/>
        </w:rPr>
        <w:t xml:space="preserve"> sometimes </w:t>
      </w:r>
      <w:r w:rsidRPr="00296F4E">
        <w:rPr>
          <w:rStyle w:val="StyleUnderline"/>
          <w:highlight w:val="green"/>
        </w:rPr>
        <w:t xml:space="preserve">means </w:t>
      </w:r>
      <w:r w:rsidRPr="00296F4E">
        <w:rPr>
          <w:rStyle w:val="Emphasis"/>
          <w:sz w:val="24"/>
          <w:highlight w:val="green"/>
        </w:rPr>
        <w:t>upholding (or declining</w:t>
      </w:r>
      <w:r w:rsidRPr="00296F4E">
        <w:rPr>
          <w:rStyle w:val="Emphasis"/>
          <w:sz w:val="28"/>
          <w:highlight w:val="green"/>
        </w:rPr>
        <w:t xml:space="preserve"> </w:t>
      </w:r>
      <w:r w:rsidRPr="00296F4E">
        <w:rPr>
          <w:rStyle w:val="Emphasis"/>
          <w:sz w:val="24"/>
          <w:highlight w:val="green"/>
        </w:rPr>
        <w:t>to review) government actions</w:t>
      </w:r>
      <w:r w:rsidRPr="00F135A7">
        <w:rPr>
          <w:rStyle w:val="StyleUnderline"/>
          <w:sz w:val="24"/>
        </w:rPr>
        <w:t xml:space="preserve"> </w:t>
      </w:r>
      <w:r w:rsidRPr="00F135A7">
        <w:rPr>
          <w:rStyle w:val="StyleUnderline"/>
        </w:rPr>
        <w:t>that contravene that vision</w:t>
      </w:r>
      <w:r w:rsidRPr="00F135A7">
        <w:t xml:space="preserve">. n57 And, </w:t>
      </w:r>
      <w:r w:rsidRPr="00F135A7">
        <w:rPr>
          <w:rStyle w:val="StyleUnderline"/>
        </w:rPr>
        <w:t xml:space="preserve">as a distinct matter, </w:t>
      </w:r>
      <w:proofErr w:type="gramStart"/>
      <w:r w:rsidRPr="00F135A7">
        <w:rPr>
          <w:rStyle w:val="StyleUnderline"/>
        </w:rPr>
        <w:t>most</w:t>
      </w:r>
      <w:r w:rsidRPr="00F135A7">
        <w:t xml:space="preserve">  [</w:t>
      </w:r>
      <w:proofErr w:type="gramEnd"/>
      <w:r w:rsidRPr="00F135A7">
        <w:t xml:space="preserve">*2077]  </w:t>
      </w:r>
      <w:r w:rsidRPr="00296F4E">
        <w:rPr>
          <w:rStyle w:val="StyleUnderline"/>
          <w:highlight w:val="green"/>
        </w:rPr>
        <w:t>Justices</w:t>
      </w:r>
      <w:r w:rsidRPr="00F135A7">
        <w:rPr>
          <w:rStyle w:val="StyleUnderline"/>
        </w:rPr>
        <w:t xml:space="preserve"> have </w:t>
      </w:r>
      <w:r w:rsidRPr="00296F4E">
        <w:rPr>
          <w:rStyle w:val="Emphasis"/>
          <w:highlight w:val="green"/>
        </w:rPr>
        <w:t>displayed</w:t>
      </w:r>
      <w:r w:rsidRPr="00F135A7">
        <w:rPr>
          <w:rStyle w:val="Emphasis"/>
        </w:rPr>
        <w:t xml:space="preserve"> a </w:t>
      </w:r>
      <w:r w:rsidRPr="00296F4E">
        <w:rPr>
          <w:rStyle w:val="Emphasis"/>
          <w:highlight w:val="green"/>
        </w:rPr>
        <w:t>desire</w:t>
      </w:r>
      <w:r w:rsidRPr="00296F4E">
        <w:rPr>
          <w:rStyle w:val="StyleUnderline"/>
          <w:highlight w:val="green"/>
        </w:rPr>
        <w:t xml:space="preserve"> to </w:t>
      </w:r>
      <w:r w:rsidRPr="00296F4E">
        <w:rPr>
          <w:rStyle w:val="Emphasis"/>
          <w:highlight w:val="green"/>
        </w:rPr>
        <w:t>conserve</w:t>
      </w:r>
      <w:r w:rsidRPr="00F135A7">
        <w:rPr>
          <w:rStyle w:val="StyleUnderline"/>
        </w:rPr>
        <w:t xml:space="preserve"> the Court's </w:t>
      </w:r>
      <w:r w:rsidRPr="00296F4E">
        <w:rPr>
          <w:rStyle w:val="Emphasis"/>
          <w:highlight w:val="green"/>
        </w:rPr>
        <w:t>p</w:t>
      </w:r>
      <w:r w:rsidRPr="00F135A7">
        <w:rPr>
          <w:rStyle w:val="StyleUnderline"/>
        </w:rPr>
        <w:t xml:space="preserve">olitical </w:t>
      </w:r>
      <w:r w:rsidRPr="00296F4E">
        <w:rPr>
          <w:rStyle w:val="Emphasis"/>
          <w:highlight w:val="green"/>
        </w:rPr>
        <w:t>c</w:t>
      </w:r>
      <w:r w:rsidRPr="00F135A7">
        <w:rPr>
          <w:rStyle w:val="StyleUnderline"/>
        </w:rPr>
        <w:t>apital and maintain its institutional prestige as much as possible even where the Court was not immediately threatened with any hard political constraints</w:t>
      </w:r>
      <w:r w:rsidRPr="00F135A7">
        <w:t xml:space="preserve">.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w:t>
      </w:r>
      <w:r w:rsidRPr="00F135A7">
        <w:lastRenderedPageBreak/>
        <w:t xml:space="preserve">factors make it rational for the Court to be parsimonious with its political capital </w:t>
      </w:r>
      <w:proofErr w:type="gramStart"/>
      <w:r w:rsidRPr="00F135A7">
        <w:t>in order to</w:t>
      </w:r>
      <w:proofErr w:type="gramEnd"/>
      <w:r w:rsidRPr="00F135A7">
        <w:t xml:space="preserve"> avoid blind overreaching.</w:t>
      </w:r>
    </w:p>
    <w:p w14:paraId="19411355" w14:textId="77777777" w:rsidR="00AA7531" w:rsidRPr="00F135A7" w:rsidRDefault="00AA7531" w:rsidP="00AA7531">
      <w:r w:rsidRPr="00F135A7">
        <w:t>[FOOTNOTE]</w:t>
      </w:r>
    </w:p>
    <w:p w14:paraId="708F6BBC" w14:textId="77777777" w:rsidR="00AA7531" w:rsidRPr="00F135A7" w:rsidRDefault="00AA7531" w:rsidP="00AA7531">
      <w:r w:rsidRPr="00F135A7">
        <w:t xml:space="preserve">n57. Thus, </w:t>
      </w:r>
      <w:r w:rsidRPr="00296F4E">
        <w:rPr>
          <w:rStyle w:val="StyleUnderline"/>
          <w:highlight w:val="green"/>
        </w:rPr>
        <w:t xml:space="preserve">the Court's </w:t>
      </w:r>
      <w:proofErr w:type="spellStart"/>
      <w:r w:rsidRPr="00296F4E">
        <w:rPr>
          <w:rStyle w:val="StyleUnderline"/>
          <w:highlight w:val="green"/>
        </w:rPr>
        <w:t>decisionmaking</w:t>
      </w:r>
      <w:proofErr w:type="spellEnd"/>
      <w:r w:rsidRPr="00F135A7">
        <w:rPr>
          <w:rStyle w:val="StyleUnderline"/>
        </w:rPr>
        <w:t xml:space="preserve"> process in a judicial review case </w:t>
      </w:r>
      <w:r w:rsidRPr="00296F4E">
        <w:rPr>
          <w:rStyle w:val="StyleUnderline"/>
          <w:highlight w:val="green"/>
        </w:rPr>
        <w:t>incorporates</w:t>
      </w:r>
      <w:r w:rsidRPr="00F135A7">
        <w:rPr>
          <w:rStyle w:val="StyleUnderline"/>
        </w:rPr>
        <w:t xml:space="preserve"> its internal preferences and </w:t>
      </w:r>
      <w:r w:rsidRPr="00296F4E">
        <w:rPr>
          <w:rStyle w:val="StyleUnderline"/>
          <w:highlight w:val="green"/>
        </w:rPr>
        <w:t xml:space="preserve">its </w:t>
      </w:r>
      <w:r w:rsidRPr="00296F4E">
        <w:rPr>
          <w:rStyle w:val="Emphasis"/>
          <w:sz w:val="24"/>
          <w:highlight w:val="green"/>
        </w:rPr>
        <w:t>view of external constraints</w:t>
      </w:r>
      <w:r w:rsidRPr="00F135A7">
        <w:rPr>
          <w:rStyle w:val="StyleUnderline"/>
          <w:sz w:val="24"/>
        </w:rPr>
        <w:t xml:space="preserve"> </w:t>
      </w:r>
      <w:r w:rsidRPr="00F135A7">
        <w:rPr>
          <w:rStyle w:val="StyleUnderline"/>
        </w:rPr>
        <w:t>as follows</w:t>
      </w:r>
      <w:r w:rsidRPr="00F135A7">
        <w:t xml:space="preserve">: R = B / C, where B equals the benefits to the Court's constitutional vision of invalidating a given piece of legislation, </w:t>
      </w:r>
      <w:r w:rsidRPr="00F135A7">
        <w:rPr>
          <w:rStyle w:val="StyleUnderline"/>
        </w:rPr>
        <w:t xml:space="preserve">C stands for the cost the Justices expect to incur in terms of political capital, and R gives the </w:t>
      </w:r>
      <w:r w:rsidRPr="00F135A7">
        <w:rPr>
          <w:rStyle w:val="Emphasis"/>
        </w:rPr>
        <w:t>trade-off rate</w:t>
      </w:r>
      <w:r w:rsidRPr="00F135A7">
        <w:rPr>
          <w:rStyle w:val="StyleUnderline"/>
        </w:rPr>
        <w:t xml:space="preserve"> between costs and benefits in any given case</w:t>
      </w:r>
      <w:r w:rsidRPr="00F135A7">
        <w:t xml:space="preserve">, such that the Court will </w:t>
      </w:r>
      <w:proofErr w:type="spellStart"/>
      <w:r w:rsidRPr="00F135A7">
        <w:t>expend</w:t>
      </w:r>
      <w:proofErr w:type="spellEnd"/>
      <w:r w:rsidRPr="00F135A7">
        <w:t xml:space="preserve"> its political capital in those cases where R is highest, so long as R &gt; 1.</w:t>
      </w:r>
    </w:p>
    <w:p w14:paraId="4924EC8E" w14:textId="77777777" w:rsidR="00AA7531" w:rsidRPr="00F135A7" w:rsidRDefault="00AA7531" w:rsidP="00AA7531">
      <w:r w:rsidRPr="00F135A7">
        <w:rPr>
          <w:rStyle w:val="StyleUnderline"/>
        </w:rPr>
        <w:t>A reasonable objection</w:t>
      </w:r>
      <w:r w:rsidRPr="00F135A7">
        <w:t xml:space="preserve"> to the model elaborated in this Part </w:t>
      </w:r>
      <w:r w:rsidRPr="00F135A7">
        <w:rPr>
          <w:rStyle w:val="StyleUnderline"/>
        </w:rPr>
        <w:t xml:space="preserve">is that although the Court is politically constrained, </w:t>
      </w:r>
      <w:r w:rsidRPr="00296F4E">
        <w:rPr>
          <w:rStyle w:val="StyleUnderline"/>
          <w:highlight w:val="green"/>
        </w:rPr>
        <w:t xml:space="preserve">this </w:t>
      </w:r>
      <w:r w:rsidRPr="00296F4E">
        <w:rPr>
          <w:rStyle w:val="Emphasis"/>
          <w:sz w:val="24"/>
          <w:highlight w:val="green"/>
        </w:rPr>
        <w:t>"bank account" model</w:t>
      </w:r>
      <w:r w:rsidRPr="00F135A7">
        <w:rPr>
          <w:rStyle w:val="StyleUnderline"/>
          <w:sz w:val="24"/>
        </w:rPr>
        <w:t xml:space="preserve"> </w:t>
      </w:r>
      <w:r w:rsidRPr="00F135A7">
        <w:rPr>
          <w:rStyle w:val="StyleUnderline"/>
        </w:rPr>
        <w:t xml:space="preserve">in which </w:t>
      </w:r>
      <w:r w:rsidRPr="00296F4E">
        <w:rPr>
          <w:rStyle w:val="StyleUnderline"/>
          <w:highlight w:val="green"/>
        </w:rPr>
        <w:t xml:space="preserve">the Court has </w:t>
      </w:r>
      <w:r w:rsidRPr="00296F4E">
        <w:rPr>
          <w:rStyle w:val="Emphasis"/>
          <w:sz w:val="24"/>
          <w:highlight w:val="green"/>
        </w:rPr>
        <w:t>finite</w:t>
      </w:r>
      <w:r w:rsidRPr="00F135A7">
        <w:rPr>
          <w:rStyle w:val="Emphasis"/>
          <w:sz w:val="24"/>
        </w:rPr>
        <w:t xml:space="preserve"> political </w:t>
      </w:r>
      <w:r w:rsidRPr="00296F4E">
        <w:rPr>
          <w:rStyle w:val="Emphasis"/>
          <w:sz w:val="24"/>
          <w:highlight w:val="green"/>
        </w:rPr>
        <w:t>capital to "spend"</w:t>
      </w:r>
      <w:r w:rsidRPr="00F135A7">
        <w:rPr>
          <w:rStyle w:val="StyleUnderline"/>
        </w:rPr>
        <w:t xml:space="preserve"> by striking down popular government actions is unrealistic: the Court can also increase its prestige - its institutional capital - by exercising judicial review</w:t>
      </w:r>
      <w:r w:rsidRPr="00F135A7">
        <w:t xml:space="preserve">, which has been the effect of Marbury and Brown, two decisions without which the Court would be much weaker now. </w:t>
      </w:r>
      <w:r w:rsidRPr="00F135A7">
        <w:rPr>
          <w:rStyle w:val="StyleUnderline"/>
        </w:rPr>
        <w:t xml:space="preserve">Nonetheless, </w:t>
      </w:r>
      <w:r w:rsidRPr="00296F4E">
        <w:rPr>
          <w:rStyle w:val="StyleUnderline"/>
          <w:highlight w:val="green"/>
        </w:rPr>
        <w:t>most</w:t>
      </w:r>
      <w:r w:rsidRPr="00F135A7">
        <w:rPr>
          <w:rStyle w:val="StyleUnderline"/>
        </w:rPr>
        <w:t xml:space="preserve"> </w:t>
      </w:r>
      <w:proofErr w:type="spellStart"/>
      <w:r w:rsidRPr="00F135A7">
        <w:rPr>
          <w:rStyle w:val="StyleUnderline"/>
        </w:rPr>
        <w:t>countermajoritarian</w:t>
      </w:r>
      <w:proofErr w:type="spellEnd"/>
      <w:r w:rsidRPr="00F135A7">
        <w:rPr>
          <w:rStyle w:val="StyleUnderline"/>
        </w:rPr>
        <w:t xml:space="preserve"> </w:t>
      </w:r>
      <w:r w:rsidRPr="00296F4E">
        <w:rPr>
          <w:rStyle w:val="StyleUnderline"/>
          <w:highlight w:val="green"/>
        </w:rPr>
        <w:t xml:space="preserve">decisions </w:t>
      </w:r>
      <w:r w:rsidRPr="00296F4E">
        <w:rPr>
          <w:rStyle w:val="Emphasis"/>
          <w:sz w:val="24"/>
          <w:highlight w:val="green"/>
        </w:rPr>
        <w:t>do</w:t>
      </w:r>
      <w:r w:rsidRPr="00F135A7">
        <w:rPr>
          <w:rStyle w:val="StyleUnderline"/>
          <w:sz w:val="24"/>
        </w:rPr>
        <w:t xml:space="preserve"> </w:t>
      </w:r>
      <w:r w:rsidRPr="00F135A7">
        <w:rPr>
          <w:rStyle w:val="StyleUnderline"/>
        </w:rPr>
        <w:t xml:space="preserve">seem to </w:t>
      </w:r>
      <w:r w:rsidRPr="00296F4E">
        <w:rPr>
          <w:rStyle w:val="Emphasis"/>
          <w:highlight w:val="green"/>
        </w:rPr>
        <w:t>cost</w:t>
      </w:r>
      <w:r w:rsidRPr="00F135A7">
        <w:rPr>
          <w:rStyle w:val="StyleUnderline"/>
        </w:rPr>
        <w:t xml:space="preserve"> the Court </w:t>
      </w:r>
      <w:r w:rsidRPr="00296F4E">
        <w:rPr>
          <w:rStyle w:val="StyleUnderline"/>
          <w:highlight w:val="green"/>
        </w:rPr>
        <w:t xml:space="preserve">rather than </w:t>
      </w:r>
      <w:r w:rsidRPr="00296F4E">
        <w:rPr>
          <w:rStyle w:val="Emphasis"/>
          <w:highlight w:val="green"/>
        </w:rPr>
        <w:t>increase</w:t>
      </w:r>
      <w:r w:rsidRPr="00F135A7">
        <w:rPr>
          <w:rStyle w:val="StyleUnderline"/>
        </w:rPr>
        <w:t xml:space="preserve"> its </w:t>
      </w:r>
      <w:r w:rsidRPr="00296F4E">
        <w:rPr>
          <w:rStyle w:val="StyleUnderline"/>
          <w:highlight w:val="green"/>
        </w:rPr>
        <w:t>capital</w:t>
      </w:r>
      <w:r w:rsidRPr="00F135A7">
        <w:t xml:space="preserve"> (Marbury was a refusal to make the </w:t>
      </w:r>
      <w:proofErr w:type="spellStart"/>
      <w:r w:rsidRPr="00F135A7">
        <w:t>countermajoritarian</w:t>
      </w:r>
      <w:proofErr w:type="spellEnd"/>
      <w:r w:rsidRPr="00F135A7">
        <w:t xml:space="preserve"> decision, see Friedman, supra note 53, at 60-62, </w:t>
      </w:r>
      <w:r w:rsidRPr="00F135A7">
        <w:rPr>
          <w:rStyle w:val="StyleUnderline"/>
        </w:rPr>
        <w:t xml:space="preserve">and </w:t>
      </w:r>
      <w:r w:rsidRPr="00296F4E">
        <w:rPr>
          <w:rStyle w:val="StyleUnderline"/>
          <w:highlight w:val="green"/>
        </w:rPr>
        <w:t xml:space="preserve">Brown </w:t>
      </w:r>
      <w:r w:rsidRPr="00296F4E">
        <w:rPr>
          <w:rStyle w:val="Emphasis"/>
          <w:highlight w:val="green"/>
        </w:rPr>
        <w:t>jeopardized rather than solidified</w:t>
      </w:r>
      <w:r w:rsidRPr="00F135A7">
        <w:rPr>
          <w:rStyle w:val="StyleUnderline"/>
        </w:rPr>
        <w:t xml:space="preserve"> the Court's </w:t>
      </w:r>
      <w:r w:rsidRPr="00296F4E">
        <w:rPr>
          <w:rStyle w:val="StyleUnderline"/>
          <w:highlight w:val="green"/>
        </w:rPr>
        <w:t>power</w:t>
      </w:r>
      <w:r w:rsidRPr="00F135A7">
        <w:rPr>
          <w:rStyle w:val="StyleUnderline"/>
        </w:rPr>
        <w:t xml:space="preserve"> over the years </w:t>
      </w:r>
      <w:r w:rsidRPr="00F135A7">
        <w:rPr>
          <w:rStyle w:val="Emphasis"/>
        </w:rPr>
        <w:t>immediately following</w:t>
      </w:r>
      <w:r w:rsidRPr="00F135A7">
        <w:rPr>
          <w:rStyle w:val="StyleUnderline"/>
        </w:rPr>
        <w:t xml:space="preserve"> the decision</w:t>
      </w:r>
      <w:r w:rsidRPr="00F135A7">
        <w:t xml:space="preserve">, see Klarman, supra note 53, at 312-43). </w:t>
      </w:r>
      <w:r w:rsidRPr="00F135A7">
        <w:rPr>
          <w:rStyle w:val="StyleUnderline"/>
        </w:rPr>
        <w:t xml:space="preserve">This is </w:t>
      </w:r>
      <w:r w:rsidRPr="00296F4E">
        <w:rPr>
          <w:rStyle w:val="Emphasis"/>
          <w:sz w:val="24"/>
          <w:highlight w:val="green"/>
        </w:rPr>
        <w:t>especially</w:t>
      </w:r>
      <w:r w:rsidRPr="00F135A7">
        <w:rPr>
          <w:rStyle w:val="Emphasis"/>
          <w:sz w:val="24"/>
        </w:rPr>
        <w:t xml:space="preserve"> true </w:t>
      </w:r>
      <w:r w:rsidRPr="00296F4E">
        <w:rPr>
          <w:rStyle w:val="Emphasis"/>
          <w:sz w:val="24"/>
          <w:highlight w:val="green"/>
        </w:rPr>
        <w:t>in the short run</w:t>
      </w:r>
      <w:r w:rsidRPr="00F135A7">
        <w:rPr>
          <w:rStyle w:val="StyleUnderline"/>
        </w:rPr>
        <w:t xml:space="preserve">, while the decision remains </w:t>
      </w:r>
      <w:proofErr w:type="spellStart"/>
      <w:r w:rsidRPr="00F135A7">
        <w:rPr>
          <w:rStyle w:val="StyleUnderline"/>
        </w:rPr>
        <w:t>countermajoritarian</w:t>
      </w:r>
      <w:proofErr w:type="spellEnd"/>
      <w:r w:rsidRPr="00F135A7">
        <w:rPr>
          <w:rStyle w:val="StyleUnderline"/>
        </w:rPr>
        <w:t xml:space="preserve">, </w:t>
      </w:r>
      <w:r w:rsidRPr="00296F4E">
        <w:rPr>
          <w:rStyle w:val="StyleUnderline"/>
          <w:highlight w:val="green"/>
        </w:rPr>
        <w:t>and</w:t>
      </w:r>
      <w:r w:rsidRPr="00F135A7">
        <w:rPr>
          <w:rStyle w:val="StyleUnderline"/>
        </w:rPr>
        <w:t xml:space="preserve"> </w:t>
      </w:r>
      <w:r w:rsidRPr="00F135A7">
        <w:rPr>
          <w:rStyle w:val="Emphasis"/>
          <w:sz w:val="26"/>
        </w:rPr>
        <w:t xml:space="preserve">it is </w:t>
      </w:r>
      <w:r w:rsidRPr="00296F4E">
        <w:rPr>
          <w:rStyle w:val="Emphasis"/>
          <w:sz w:val="26"/>
          <w:highlight w:val="green"/>
        </w:rPr>
        <w:t>the short run</w:t>
      </w:r>
      <w:r w:rsidRPr="00F135A7">
        <w:rPr>
          <w:rStyle w:val="Emphasis"/>
          <w:sz w:val="26"/>
        </w:rPr>
        <w:t xml:space="preserve"> that </w:t>
      </w:r>
      <w:r w:rsidRPr="00296F4E">
        <w:rPr>
          <w:rStyle w:val="Emphasis"/>
          <w:sz w:val="26"/>
          <w:highlight w:val="green"/>
        </w:rPr>
        <w:t>counts for</w:t>
      </w:r>
      <w:r w:rsidRPr="00F135A7">
        <w:rPr>
          <w:rStyle w:val="Emphasis"/>
          <w:sz w:val="26"/>
        </w:rPr>
        <w:t xml:space="preserve"> the </w:t>
      </w:r>
      <w:r w:rsidRPr="00296F4E">
        <w:rPr>
          <w:rStyle w:val="Emphasis"/>
          <w:sz w:val="26"/>
          <w:highlight w:val="green"/>
        </w:rPr>
        <w:t>current Justices</w:t>
      </w:r>
      <w:r w:rsidRPr="00F135A7">
        <w:t xml:space="preserve">: the fact that Brown is today sacrosanct did not help the Court when Southern resistance threatened that decision's efficacy in the years immediately after its announcement. Cf. Daryl J. Levinson, </w:t>
      </w:r>
      <w:proofErr w:type="gramStart"/>
      <w:r w:rsidRPr="00F135A7">
        <w:t>Parchment</w:t>
      </w:r>
      <w:proofErr w:type="gramEnd"/>
      <w:r w:rsidRPr="00F135A7">
        <w:t xml:space="preserve">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296F4E">
        <w:rPr>
          <w:rStyle w:val="Emphasis"/>
          <w:sz w:val="24"/>
          <w:highlight w:val="green"/>
        </w:rPr>
        <w:t>the "savings account"</w:t>
      </w:r>
      <w:r w:rsidRPr="00F135A7">
        <w:rPr>
          <w:rStyle w:val="Emphasis"/>
          <w:sz w:val="24"/>
        </w:rPr>
        <w:t xml:space="preserve"> - and thus the Court's </w:t>
      </w:r>
      <w:proofErr w:type="spellStart"/>
      <w:r w:rsidRPr="00F135A7">
        <w:rPr>
          <w:rStyle w:val="Emphasis"/>
          <w:sz w:val="24"/>
        </w:rPr>
        <w:t>countermajoritarian</w:t>
      </w:r>
      <w:proofErr w:type="spellEnd"/>
      <w:r w:rsidRPr="00F135A7">
        <w:rPr>
          <w:rStyle w:val="Emphasis"/>
          <w:sz w:val="24"/>
        </w:rPr>
        <w:t xml:space="preserve"> capacity - </w:t>
      </w:r>
      <w:r w:rsidRPr="00296F4E">
        <w:rPr>
          <w:rStyle w:val="Emphasis"/>
          <w:sz w:val="24"/>
          <w:highlight w:val="green"/>
        </w:rPr>
        <w:t>is finite</w:t>
      </w:r>
      <w:r w:rsidRPr="00F135A7">
        <w:t xml:space="preserve">. At any rate, </w:t>
      </w:r>
      <w:r w:rsidRPr="00F135A7">
        <w:rPr>
          <w:rStyle w:val="StyleUnderline"/>
        </w:rPr>
        <w:t xml:space="preserve">the Court's position is </w:t>
      </w:r>
      <w:r w:rsidRPr="00F135A7">
        <w:rPr>
          <w:rStyle w:val="Emphasis"/>
        </w:rPr>
        <w:t>no different</w:t>
      </w:r>
      <w:r w:rsidRPr="00F135A7">
        <w:rPr>
          <w:rStyle w:val="StyleUnderline"/>
        </w:rPr>
        <w:t xml:space="preserve"> from that of any other political actor</w:t>
      </w:r>
      <w:r w:rsidRPr="00F135A7">
        <w:t xml:space="preserve">: though the presidency as an institution, for instance, would certainly lose influence </w:t>
      </w:r>
      <w:proofErr w:type="gramStart"/>
      <w:r w:rsidRPr="00F135A7">
        <w:t>as a result of</w:t>
      </w:r>
      <w:proofErr w:type="gramEnd"/>
      <w:r w:rsidRPr="00F135A7">
        <w:t xml:space="preserve"> a string of weak, unassertive presidents, and might gain it through the acts of a strong leader, any given President at any given time is undoubtedly limited by political constraints.</w:t>
      </w:r>
    </w:p>
    <w:p w14:paraId="2893D4BC" w14:textId="77777777" w:rsidR="00AA7531" w:rsidRPr="00F135A7" w:rsidRDefault="00AA7531" w:rsidP="00AA7531">
      <w:pPr>
        <w:pStyle w:val="Heading4"/>
      </w:pPr>
      <w:r w:rsidRPr="00F135A7">
        <w:t>Climate change causes extinction</w:t>
      </w:r>
    </w:p>
    <w:p w14:paraId="4A54FF45" w14:textId="77777777" w:rsidR="00AA7531" w:rsidRPr="00F135A7" w:rsidRDefault="00AA7531" w:rsidP="00AA7531">
      <w:r w:rsidRPr="00F135A7">
        <w:rPr>
          <w:rStyle w:val="Style13ptBold"/>
        </w:rPr>
        <w:t>Beard 21</w:t>
      </w:r>
      <w:r w:rsidRPr="00F135A7">
        <w:t xml:space="preserve"> --- </w:t>
      </w:r>
      <w:proofErr w:type="spellStart"/>
      <w:r w:rsidRPr="00F135A7">
        <w:t>S.</w:t>
      </w:r>
      <w:proofErr w:type="gramStart"/>
      <w:r w:rsidRPr="00F135A7">
        <w:t>J.Beard</w:t>
      </w:r>
      <w:proofErr w:type="spellEnd"/>
      <w:proofErr w:type="gramEnd"/>
      <w:r w:rsidRPr="00F135A7">
        <w:t xml:space="preserve">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39D1E524" w14:textId="77777777" w:rsidR="00AA7531" w:rsidRPr="00F135A7" w:rsidRDefault="00AA7531" w:rsidP="00AA7531">
      <w:pPr>
        <w:rPr>
          <w:rStyle w:val="Emphasis"/>
        </w:rPr>
      </w:pPr>
      <w:r w:rsidRPr="00F135A7">
        <w:rPr>
          <w:rStyle w:val="StyleUnderline"/>
        </w:rPr>
        <w:t>While</w:t>
      </w:r>
      <w:r w:rsidRPr="00F135A7">
        <w:rPr>
          <w:sz w:val="16"/>
        </w:rPr>
        <w:t xml:space="preserve"> most of </w:t>
      </w:r>
      <w:r w:rsidRPr="00F135A7">
        <w:rPr>
          <w:rStyle w:val="StyleUnderline"/>
        </w:rPr>
        <w:t>the impacts</w:t>
      </w:r>
      <w:r w:rsidRPr="00F135A7">
        <w:rPr>
          <w:sz w:val="16"/>
        </w:rPr>
        <w:t xml:space="preserve"> of climate change </w:t>
      </w:r>
      <w:r w:rsidRPr="00F135A7">
        <w:rPr>
          <w:rStyle w:val="StyleUnderline"/>
        </w:rPr>
        <w:t>so far have fallen within</w:t>
      </w:r>
      <w:r w:rsidRPr="00F135A7">
        <w:rPr>
          <w:sz w:val="16"/>
        </w:rPr>
        <w:t xml:space="preserve"> the </w:t>
      </w:r>
      <w:r w:rsidRPr="00F135A7">
        <w:rPr>
          <w:rStyle w:val="StyleUnderline"/>
        </w:rPr>
        <w:t>range</w:t>
      </w:r>
      <w:r w:rsidRPr="00F135A7">
        <w:rPr>
          <w:sz w:val="16"/>
        </w:rPr>
        <w:t xml:space="preserve"> of what was experienced during the Holocene, </w:t>
      </w:r>
      <w:r w:rsidRPr="00F135A7">
        <w:rPr>
          <w:rStyle w:val="StyleUnderline"/>
        </w:rPr>
        <w:t>the rate of change is faster</w:t>
      </w:r>
      <w:r w:rsidRPr="00F135A7">
        <w:rPr>
          <w:sz w:val="16"/>
        </w:rPr>
        <w:t xml:space="preserve"> than in the Holocene </w:t>
      </w:r>
      <w:r w:rsidRPr="00F135A7">
        <w:rPr>
          <w:rStyle w:val="StyleUnderline"/>
        </w:rPr>
        <w:t>and we are now beginning to see</w:t>
      </w:r>
      <w:r w:rsidRPr="00F135A7">
        <w:rPr>
          <w:sz w:val="16"/>
        </w:rPr>
        <w:t xml:space="preserve"> climate </w:t>
      </w:r>
      <w:r w:rsidRPr="00F135A7">
        <w:rPr>
          <w:rStyle w:val="StyleUnderline"/>
        </w:rPr>
        <w:t xml:space="preserve">change push </w:t>
      </w:r>
      <w:r w:rsidRPr="00F135A7">
        <w:rPr>
          <w:rStyle w:val="Emphasis"/>
        </w:rPr>
        <w:t>beyond these boundaries</w:t>
      </w:r>
      <w:r w:rsidRPr="00F135A7">
        <w:rPr>
          <w:sz w:val="16"/>
        </w:rPr>
        <w:t xml:space="preserve">. In the latest edition of the planetary boundaries’ framework, climate change is placed in the zone of increasing risk, </w:t>
      </w:r>
      <w:r w:rsidRPr="00F135A7">
        <w:rPr>
          <w:rStyle w:val="StyleUnderline"/>
        </w:rPr>
        <w:t>implying</w:t>
      </w:r>
      <w:r w:rsidRPr="00F135A7">
        <w:rPr>
          <w:sz w:val="16"/>
        </w:rPr>
        <w:t xml:space="preserve"> that while this boundary has been breached, </w:t>
      </w:r>
      <w:r w:rsidRPr="00296F4E">
        <w:rPr>
          <w:rStyle w:val="StyleUnderline"/>
          <w:highlight w:val="green"/>
        </w:rPr>
        <w:t>there remains</w:t>
      </w:r>
      <w:r w:rsidRPr="00F135A7">
        <w:rPr>
          <w:rStyle w:val="StyleUnderline"/>
        </w:rPr>
        <w:t xml:space="preserve"> </w:t>
      </w:r>
      <w:r w:rsidRPr="00F135A7">
        <w:rPr>
          <w:rStyle w:val="Emphasis"/>
        </w:rPr>
        <w:t xml:space="preserve">some </w:t>
      </w:r>
      <w:r w:rsidRPr="00296F4E">
        <w:rPr>
          <w:rStyle w:val="Emphasis"/>
          <w:highlight w:val="green"/>
        </w:rPr>
        <w:t>potential</w:t>
      </w:r>
      <w:r w:rsidRPr="00F135A7">
        <w:rPr>
          <w:sz w:val="16"/>
        </w:rPr>
        <w:t xml:space="preserve"> </w:t>
      </w:r>
      <w:r w:rsidRPr="00296F4E">
        <w:rPr>
          <w:rStyle w:val="StyleUnderline"/>
          <w:highlight w:val="green"/>
        </w:rPr>
        <w:t xml:space="preserve">for normal </w:t>
      </w:r>
      <w:r w:rsidRPr="00296F4E">
        <w:rPr>
          <w:rStyle w:val="StyleUnderline"/>
          <w:highlight w:val="green"/>
        </w:rPr>
        <w:lastRenderedPageBreak/>
        <w:t>functioning and recovery</w:t>
      </w:r>
      <w:r w:rsidRPr="00F135A7">
        <w:rPr>
          <w:rStyle w:val="StyleUnderline"/>
        </w:rPr>
        <w:t xml:space="preserve"> </w:t>
      </w:r>
      <w:r w:rsidRPr="00F135A7">
        <w:rPr>
          <w:sz w:val="16"/>
        </w:rPr>
        <w:t xml:space="preserve">(Steffen et al., 2015). </w:t>
      </w:r>
      <w:r w:rsidRPr="00F135A7">
        <w:rPr>
          <w:rStyle w:val="StyleUnderline"/>
        </w:rPr>
        <w:t>It</w:t>
      </w:r>
      <w:r w:rsidRPr="00F135A7">
        <w:rPr>
          <w:sz w:val="16"/>
        </w:rPr>
        <w:t xml:space="preserve"> thus </w:t>
      </w:r>
      <w:r w:rsidRPr="00F135A7">
        <w:rPr>
          <w:rStyle w:val="StyleUnderline"/>
        </w:rPr>
        <w:t xml:space="preserve">lies </w:t>
      </w:r>
      <w:r w:rsidRPr="00296F4E">
        <w:rPr>
          <w:rStyle w:val="StyleUnderline"/>
          <w:highlight w:val="green"/>
        </w:rPr>
        <w:t>between</w:t>
      </w:r>
      <w:r w:rsidRPr="00F135A7">
        <w:rPr>
          <w:rStyle w:val="StyleUnderline"/>
        </w:rPr>
        <w:t xml:space="preserve"> what the authors identify as </w:t>
      </w:r>
      <w:r w:rsidRPr="00296F4E">
        <w:rPr>
          <w:rStyle w:val="StyleUnderline"/>
          <w:highlight w:val="green"/>
        </w:rPr>
        <w:t>the ‘</w:t>
      </w:r>
      <w:r w:rsidRPr="00296F4E">
        <w:rPr>
          <w:rStyle w:val="Emphasis"/>
          <w:highlight w:val="green"/>
        </w:rPr>
        <w:t>safe zone’</w:t>
      </w:r>
      <w:r w:rsidRPr="00296F4E">
        <w:rPr>
          <w:sz w:val="16"/>
          <w:highlight w:val="green"/>
        </w:rPr>
        <w:t xml:space="preserve"> </w:t>
      </w:r>
      <w:r w:rsidRPr="00296F4E">
        <w:rPr>
          <w:rStyle w:val="StyleUnderline"/>
          <w:highlight w:val="green"/>
        </w:rPr>
        <w:t>and</w:t>
      </w:r>
      <w:r w:rsidRPr="00F135A7">
        <w:rPr>
          <w:sz w:val="16"/>
        </w:rPr>
        <w:t xml:space="preserve"> other ‘</w:t>
      </w:r>
      <w:r w:rsidRPr="00296F4E">
        <w:rPr>
          <w:rStyle w:val="Emphasis"/>
          <w:highlight w:val="green"/>
        </w:rPr>
        <w:t>high risk’ transgressions,</w:t>
      </w:r>
      <w:r w:rsidRPr="00296F4E">
        <w:rPr>
          <w:sz w:val="16"/>
          <w:highlight w:val="green"/>
        </w:rPr>
        <w:t xml:space="preserve"> </w:t>
      </w:r>
      <w:r w:rsidRPr="00296F4E">
        <w:rPr>
          <w:rStyle w:val="StyleUnderline"/>
          <w:highlight w:val="green"/>
        </w:rPr>
        <w:t>such as disruption to</w:t>
      </w:r>
      <w:r w:rsidRPr="00F135A7">
        <w:rPr>
          <w:sz w:val="16"/>
        </w:rPr>
        <w:t xml:space="preserve"> the </w:t>
      </w:r>
      <w:r w:rsidRPr="00296F4E">
        <w:rPr>
          <w:rStyle w:val="StyleUnderline"/>
          <w:highlight w:val="green"/>
        </w:rPr>
        <w:t>biochemical flows</w:t>
      </w:r>
      <w:r w:rsidRPr="00F135A7">
        <w:rPr>
          <w:rStyle w:val="StyleUnderline"/>
        </w:rPr>
        <w:t xml:space="preserve"> of nitrogen </w:t>
      </w:r>
      <w:r w:rsidRPr="00296F4E">
        <w:rPr>
          <w:rStyle w:val="StyleUnderline"/>
          <w:highlight w:val="green"/>
        </w:rPr>
        <w:t>and</w:t>
      </w:r>
      <w:r w:rsidRPr="00F135A7">
        <w:rPr>
          <w:rStyle w:val="StyleUnderline"/>
        </w:rPr>
        <w:t xml:space="preserve"> phosphorus</w:t>
      </w:r>
      <w:r w:rsidRPr="00F135A7">
        <w:rPr>
          <w:sz w:val="16"/>
        </w:rPr>
        <w:t xml:space="preserve"> </w:t>
      </w:r>
      <w:r w:rsidRPr="00F135A7">
        <w:rPr>
          <w:rStyle w:val="Emphasis"/>
        </w:rPr>
        <w:t xml:space="preserve">and </w:t>
      </w:r>
      <w:r w:rsidRPr="00296F4E">
        <w:rPr>
          <w:rStyle w:val="Emphasis"/>
          <w:highlight w:val="green"/>
        </w:rPr>
        <w:t>loss of biosphere integrity.</w:t>
      </w:r>
    </w:p>
    <w:p w14:paraId="44505F35" w14:textId="77777777" w:rsidR="00AA7531" w:rsidRPr="00F135A7" w:rsidRDefault="00AA7531" w:rsidP="00AA7531">
      <w:pPr>
        <w:rPr>
          <w:rStyle w:val="StyleUnderline"/>
        </w:rPr>
      </w:pPr>
      <w:r w:rsidRPr="00F135A7">
        <w:rPr>
          <w:sz w:val="16"/>
        </w:rPr>
        <w:t xml:space="preserve">As part of their discussion of BRIHN Baum and </w:t>
      </w:r>
      <w:proofErr w:type="spellStart"/>
      <w:r w:rsidRPr="00F135A7">
        <w:rPr>
          <w:sz w:val="16"/>
        </w:rPr>
        <w:t>Handoh</w:t>
      </w:r>
      <w:proofErr w:type="spellEnd"/>
      <w:r w:rsidRPr="00F135A7">
        <w:rPr>
          <w:sz w:val="16"/>
        </w:rPr>
        <w:t xml:space="preserve"> (2014) note that </w:t>
      </w:r>
      <w:r w:rsidRPr="00F135A7">
        <w:rPr>
          <w:rStyle w:val="StyleUnderline"/>
        </w:rPr>
        <w:t>climate change is the planetary boundary for which the risk to humanity has received most meaningful consideration</w:t>
      </w:r>
      <w:r w:rsidRPr="00F135A7">
        <w:rPr>
          <w:sz w:val="16"/>
        </w:rPr>
        <w:t xml:space="preserve"> and they suggest that this attention is deserved. Yet little research attention has been paid to climate change’s extreme or catastrophic effects. </w:t>
      </w:r>
      <w:proofErr w:type="spellStart"/>
      <w:r w:rsidRPr="00F135A7">
        <w:rPr>
          <w:sz w:val="16"/>
        </w:rPr>
        <w:t>Kareiva</w:t>
      </w:r>
      <w:proofErr w:type="spellEnd"/>
      <w:r w:rsidRPr="00F135A7">
        <w:rPr>
          <w:sz w:val="16"/>
        </w:rPr>
        <w:t xml:space="preserve"> and Carranza (2018) argue that, despite currently falling outside of the area of high risk, </w:t>
      </w:r>
      <w:r w:rsidRPr="00296F4E">
        <w:rPr>
          <w:rStyle w:val="StyleUnderline"/>
          <w:highlight w:val="green"/>
        </w:rPr>
        <w:t xml:space="preserve">climate change has </w:t>
      </w:r>
      <w:r w:rsidRPr="00F135A7">
        <w:rPr>
          <w:rStyle w:val="StyleUnderline"/>
        </w:rPr>
        <w:t xml:space="preserve">the clear </w:t>
      </w:r>
      <w:r w:rsidRPr="00296F4E">
        <w:rPr>
          <w:rStyle w:val="StyleUnderline"/>
          <w:highlight w:val="green"/>
        </w:rPr>
        <w:t xml:space="preserve">potential to push humanity </w:t>
      </w:r>
      <w:r w:rsidRPr="00296F4E">
        <w:rPr>
          <w:rStyle w:val="Emphasis"/>
          <w:highlight w:val="green"/>
        </w:rPr>
        <w:t>across a threshold</w:t>
      </w:r>
      <w:r w:rsidRPr="00296F4E">
        <w:rPr>
          <w:sz w:val="16"/>
          <w:highlight w:val="green"/>
        </w:rPr>
        <w:t xml:space="preserve"> </w:t>
      </w:r>
      <w:r w:rsidRPr="00296F4E">
        <w:rPr>
          <w:rStyle w:val="StyleUnderline"/>
          <w:highlight w:val="green"/>
        </w:rPr>
        <w:t>of</w:t>
      </w:r>
      <w:r w:rsidRPr="00296F4E">
        <w:rPr>
          <w:sz w:val="16"/>
          <w:highlight w:val="green"/>
        </w:rPr>
        <w:t xml:space="preserve"> </w:t>
      </w:r>
      <w:r w:rsidRPr="00296F4E">
        <w:rPr>
          <w:rStyle w:val="Emphasis"/>
          <w:highlight w:val="green"/>
        </w:rPr>
        <w:t>irreversible loss</w:t>
      </w:r>
      <w:r w:rsidRPr="00F135A7">
        <w:rPr>
          <w:sz w:val="16"/>
        </w:rPr>
        <w:t xml:space="preserve"> </w:t>
      </w:r>
      <w:r w:rsidRPr="00F135A7">
        <w:rPr>
          <w:rStyle w:val="StyleUnderline"/>
        </w:rPr>
        <w:t>by “changing major ocean circulation patterns, causing massive sea-level rise, and increasing</w:t>
      </w:r>
      <w:r w:rsidRPr="00F135A7">
        <w:rPr>
          <w:sz w:val="16"/>
        </w:rPr>
        <w:t xml:space="preserve"> the frequency and </w:t>
      </w:r>
      <w:r w:rsidRPr="00F135A7">
        <w:rPr>
          <w:rStyle w:val="StyleUnderline"/>
        </w:rPr>
        <w:t>severity of extreme events</w:t>
      </w:r>
      <w:r w:rsidRPr="00F135A7">
        <w:rPr>
          <w:sz w:val="16"/>
        </w:rPr>
        <w:t xml:space="preserve">… </w:t>
      </w:r>
      <w:r w:rsidRPr="00F135A7">
        <w:rPr>
          <w:rStyle w:val="StyleUnderline"/>
        </w:rPr>
        <w:t>that displace people, and ruin economies</w:t>
      </w:r>
      <w:r w:rsidRPr="00F135A7">
        <w:rPr>
          <w:sz w:val="16"/>
        </w:rPr>
        <w:t xml:space="preserve">.” </w:t>
      </w:r>
      <w:r w:rsidRPr="00296F4E">
        <w:rPr>
          <w:rStyle w:val="StyleUnderline"/>
          <w:highlight w:val="green"/>
        </w:rPr>
        <w:t>Even if humanity was resilient</w:t>
      </w:r>
      <w:r w:rsidRPr="00F135A7">
        <w:rPr>
          <w:sz w:val="16"/>
        </w:rPr>
        <w:t xml:space="preserve"> to each of these individual impacts, </w:t>
      </w:r>
      <w:r w:rsidRPr="00296F4E">
        <w:rPr>
          <w:rStyle w:val="StyleUnderline"/>
          <w:highlight w:val="green"/>
        </w:rPr>
        <w:t xml:space="preserve">a </w:t>
      </w:r>
      <w:r w:rsidRPr="00296F4E">
        <w:rPr>
          <w:rStyle w:val="Emphasis"/>
          <w:highlight w:val="green"/>
        </w:rPr>
        <w:t>global catastrophe</w:t>
      </w:r>
      <w:r w:rsidRPr="00296F4E">
        <w:rPr>
          <w:rStyle w:val="StyleUnderline"/>
          <w:highlight w:val="green"/>
        </w:rPr>
        <w:t xml:space="preserve"> </w:t>
      </w:r>
      <w:r w:rsidRPr="00F135A7">
        <w:rPr>
          <w:rStyle w:val="StyleUnderline"/>
        </w:rPr>
        <w:t xml:space="preserve">could </w:t>
      </w:r>
      <w:r w:rsidRPr="00296F4E">
        <w:rPr>
          <w:rStyle w:val="StyleUnderline"/>
          <w:highlight w:val="green"/>
        </w:rPr>
        <w:t xml:space="preserve">occur if these </w:t>
      </w:r>
      <w:r w:rsidRPr="00F135A7">
        <w:rPr>
          <w:rStyle w:val="StyleUnderline"/>
        </w:rPr>
        <w:t xml:space="preserve">impacts were to </w:t>
      </w:r>
      <w:r w:rsidRPr="00296F4E">
        <w:rPr>
          <w:rStyle w:val="StyleUnderline"/>
          <w:highlight w:val="green"/>
        </w:rPr>
        <w:t>occur rapidly</w:t>
      </w:r>
      <w:r w:rsidRPr="00F135A7">
        <w:rPr>
          <w:rStyle w:val="StyleUnderline"/>
        </w:rPr>
        <w:t xml:space="preserve"> and simultaneously.</w:t>
      </w:r>
    </w:p>
    <w:p w14:paraId="5A6158E2" w14:textId="77777777" w:rsidR="00AA7531" w:rsidRPr="00F135A7" w:rsidRDefault="00AA7531" w:rsidP="00AA7531">
      <w:pPr>
        <w:rPr>
          <w:sz w:val="16"/>
        </w:rPr>
      </w:pPr>
      <w:r w:rsidRPr="00F135A7">
        <w:rPr>
          <w:sz w:val="16"/>
        </w:rPr>
        <w:t xml:space="preserve">One scenario that has received comparatively more attention is that of the global climate </w:t>
      </w:r>
      <w:r w:rsidRPr="00296F4E">
        <w:rPr>
          <w:rStyle w:val="StyleUnderline"/>
          <w:highlight w:val="green"/>
        </w:rPr>
        <w:t>crossing a tipping point</w:t>
      </w:r>
      <w:r w:rsidRPr="00F135A7">
        <w:rPr>
          <w:rStyle w:val="StyleUnderline"/>
        </w:rPr>
        <w:t xml:space="preserve"> </w:t>
      </w:r>
      <w:r w:rsidRPr="00F135A7">
        <w:rPr>
          <w:sz w:val="16"/>
        </w:rPr>
        <w:t xml:space="preserve">that </w:t>
      </w:r>
      <w:r w:rsidRPr="00296F4E">
        <w:rPr>
          <w:rStyle w:val="StyleUnderline"/>
          <w:highlight w:val="green"/>
        </w:rPr>
        <w:t>would trigger</w:t>
      </w:r>
      <w:r w:rsidRPr="00F135A7">
        <w:rPr>
          <w:rStyle w:val="StyleUnderline"/>
        </w:rPr>
        <w:t xml:space="preserve"> environmental </w:t>
      </w:r>
      <w:r w:rsidRPr="00296F4E">
        <w:rPr>
          <w:rStyle w:val="StyleUnderline"/>
          <w:highlight w:val="green"/>
        </w:rPr>
        <w:t>feedback loops</w:t>
      </w:r>
      <w:r w:rsidRPr="00F135A7">
        <w:rPr>
          <w:sz w:val="16"/>
        </w:rPr>
        <w:t xml:space="preserve"> (such as declining albedo from melting ice or the release of methane from clathrates) </w:t>
      </w:r>
      <w:r w:rsidRPr="00296F4E">
        <w:rPr>
          <w:rStyle w:val="StyleUnderline"/>
          <w:highlight w:val="green"/>
        </w:rPr>
        <w:t>and cascading effects</w:t>
      </w:r>
      <w:r w:rsidRPr="00F135A7">
        <w:rPr>
          <w:sz w:val="16"/>
        </w:rPr>
        <w:t xml:space="preserve"> (such a shifting rainfall patterns that trigger desertification and soil erosion). </w:t>
      </w:r>
      <w:r w:rsidRPr="00F135A7">
        <w:rPr>
          <w:rStyle w:val="StyleUnderline"/>
        </w:rPr>
        <w:t>After this point, anthropogenic activity may cease to be the main driver of climate change, making it</w:t>
      </w:r>
      <w:r w:rsidRPr="00F135A7">
        <w:rPr>
          <w:sz w:val="16"/>
        </w:rPr>
        <w:t xml:space="preserve"> accelerate and become </w:t>
      </w:r>
      <w:r w:rsidRPr="00F135A7">
        <w:rPr>
          <w:rStyle w:val="StyleUnderline"/>
        </w:rPr>
        <w:t>harder to stop</w:t>
      </w:r>
      <w:r w:rsidRPr="00F135A7">
        <w:rPr>
          <w:sz w:val="16"/>
        </w:rPr>
        <w:t xml:space="preserve"> (King et al., 2015).</w:t>
      </w:r>
    </w:p>
    <w:p w14:paraId="639BADC4" w14:textId="77777777" w:rsidR="00AA7531" w:rsidRPr="00F135A7" w:rsidRDefault="00AA7531" w:rsidP="00AA7531">
      <w:pPr>
        <w:rPr>
          <w:sz w:val="16"/>
        </w:rPr>
      </w:pPr>
      <w:r w:rsidRPr="00F135A7">
        <w:rPr>
          <w:sz w:val="16"/>
        </w:rPr>
        <w:t xml:space="preserve">Other scenarios can be discerned from the numerous </w:t>
      </w:r>
      <w:r w:rsidRPr="00296F4E">
        <w:rPr>
          <w:rStyle w:val="StyleUnderline"/>
          <w:highlight w:val="green"/>
        </w:rPr>
        <w:t>historical cases</w:t>
      </w:r>
      <w:r w:rsidRPr="00F135A7">
        <w:rPr>
          <w:rStyle w:val="StyleUnderline"/>
        </w:rPr>
        <w:t xml:space="preserve"> in which </w:t>
      </w:r>
      <w:r w:rsidRPr="00F135A7">
        <w:rPr>
          <w:sz w:val="16"/>
        </w:rPr>
        <w:t xml:space="preserve">the modest, usually regional, </w:t>
      </w:r>
      <w:r w:rsidRPr="00F135A7">
        <w:rPr>
          <w:rStyle w:val="StyleUnderline"/>
        </w:rPr>
        <w:t>climatic changes experienced</w:t>
      </w:r>
      <w:r w:rsidRPr="00F135A7">
        <w:rPr>
          <w:sz w:val="16"/>
        </w:rPr>
        <w:t xml:space="preserve"> during the Holocene have been </w:t>
      </w:r>
      <w:r w:rsidRPr="00296F4E">
        <w:rPr>
          <w:rStyle w:val="StyleUnderline"/>
          <w:highlight w:val="green"/>
        </w:rPr>
        <w:t>implicated</w:t>
      </w:r>
      <w:r w:rsidRPr="00F135A7">
        <w:rPr>
          <w:rStyle w:val="StyleUnderline"/>
        </w:rPr>
        <w:t xml:space="preserve"> in the collapse of </w:t>
      </w:r>
      <w:r w:rsidRPr="00296F4E">
        <w:rPr>
          <w:rStyle w:val="StyleUnderline"/>
          <w:highlight w:val="green"/>
        </w:rPr>
        <w:t>previous societies</w:t>
      </w:r>
      <w:r w:rsidRPr="00296F4E">
        <w:rPr>
          <w:sz w:val="16"/>
          <w:highlight w:val="green"/>
        </w:rPr>
        <w:t>,</w:t>
      </w:r>
      <w:r w:rsidRPr="00F135A7">
        <w:rPr>
          <w:sz w:val="16"/>
        </w:rPr>
        <w:t xml:space="preserve"> including the Anasazi, the </w:t>
      </w:r>
      <w:proofErr w:type="spellStart"/>
      <w:r w:rsidRPr="00F135A7">
        <w:rPr>
          <w:sz w:val="16"/>
        </w:rPr>
        <w:t>Tiwanaku</w:t>
      </w:r>
      <w:proofErr w:type="spellEnd"/>
      <w:r w:rsidRPr="00F135A7">
        <w:rPr>
          <w:sz w:val="16"/>
        </w:rPr>
        <w:t xml:space="preserve">, the Akkadians, the Western Roman Empire, the lowland Maya, and dozens of others (Diamond, 2005, Fagan, 2008). </w:t>
      </w:r>
      <w:r w:rsidRPr="00F135A7">
        <w:rPr>
          <w:rStyle w:val="StyleUnderline"/>
        </w:rPr>
        <w:t xml:space="preserve">These provide a precedent for how </w:t>
      </w:r>
      <w:r w:rsidRPr="00296F4E">
        <w:rPr>
          <w:rStyle w:val="StyleUnderline"/>
          <w:highlight w:val="green"/>
        </w:rPr>
        <w:t>a changing climate can trigger</w:t>
      </w:r>
      <w:r w:rsidRPr="00F135A7">
        <w:rPr>
          <w:rStyle w:val="StyleUnderline"/>
        </w:rPr>
        <w:t xml:space="preserve"> or contribute to </w:t>
      </w:r>
      <w:r w:rsidRPr="00296F4E">
        <w:rPr>
          <w:rStyle w:val="Emphasis"/>
          <w:highlight w:val="green"/>
        </w:rPr>
        <w:t>societal breakdown</w:t>
      </w:r>
      <w:r w:rsidRPr="00F135A7">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135A7">
        <w:rPr>
          <w:sz w:val="16"/>
        </w:rPr>
        <w:t>Chiyung</w:t>
      </w:r>
      <w:proofErr w:type="spellEnd"/>
      <w:r w:rsidRPr="00F135A7">
        <w:rPr>
          <w:sz w:val="16"/>
        </w:rPr>
        <w:t xml:space="preserve">, </w:t>
      </w:r>
      <w:proofErr w:type="spellStart"/>
      <w:r w:rsidRPr="00F135A7">
        <w:rPr>
          <w:sz w:val="16"/>
        </w:rPr>
        <w:t>Chusheng</w:t>
      </w:r>
      <w:proofErr w:type="spellEnd"/>
      <w:r w:rsidRPr="00F135A7">
        <w:rPr>
          <w:sz w:val="16"/>
        </w:rPr>
        <w:t xml:space="preserve">, </w:t>
      </w:r>
      <w:proofErr w:type="spellStart"/>
      <w:r w:rsidRPr="00F135A7">
        <w:rPr>
          <w:sz w:val="16"/>
        </w:rPr>
        <w:t>Yuanqing</w:t>
      </w:r>
      <w:proofErr w:type="spellEnd"/>
      <w:r w:rsidRPr="00F135A7">
        <w:rPr>
          <w:sz w:val="16"/>
        </w:rPr>
        <w:t>, &amp; Fung, 2005; Zhang et al., 2006). However, these need to be interpreted and generalized with care given the differences between pre-industrial and modern societies.</w:t>
      </w:r>
    </w:p>
    <w:p w14:paraId="666625F9" w14:textId="77777777" w:rsidR="00AA7531" w:rsidRPr="00F135A7" w:rsidRDefault="00AA7531" w:rsidP="00AA7531">
      <w:pPr>
        <w:rPr>
          <w:sz w:val="16"/>
        </w:rPr>
      </w:pPr>
      <w:r w:rsidRPr="00F135A7">
        <w:rPr>
          <w:rStyle w:val="StyleUnderline"/>
        </w:rPr>
        <w:t>Societies also have a long history of adapting</w:t>
      </w:r>
      <w:r w:rsidRPr="00F135A7">
        <w:rPr>
          <w:sz w:val="16"/>
        </w:rPr>
        <w:t xml:space="preserve"> to, and recovering from, climate change induced collapses (</w:t>
      </w:r>
      <w:proofErr w:type="spellStart"/>
      <w:r w:rsidRPr="00F135A7">
        <w:rPr>
          <w:sz w:val="16"/>
        </w:rPr>
        <w:t>McAnany</w:t>
      </w:r>
      <w:proofErr w:type="spellEnd"/>
      <w:r w:rsidRPr="00F135A7">
        <w:rPr>
          <w:sz w:val="16"/>
        </w:rPr>
        <w:t xml:space="preserve"> and </w:t>
      </w:r>
      <w:proofErr w:type="spellStart"/>
      <w:r w:rsidRPr="00F135A7">
        <w:rPr>
          <w:sz w:val="16"/>
        </w:rPr>
        <w:t>Yoffee</w:t>
      </w:r>
      <w:proofErr w:type="spellEnd"/>
      <w:r w:rsidRPr="00F135A7">
        <w:rPr>
          <w:sz w:val="16"/>
        </w:rPr>
        <w:t xml:space="preserve">, 2009). </w:t>
      </w:r>
      <w:r w:rsidRPr="00F135A7">
        <w:rPr>
          <w:rStyle w:val="Emphasis"/>
        </w:rPr>
        <w:t>However</w:t>
      </w:r>
      <w:r w:rsidRPr="00F135A7">
        <w:rPr>
          <w:sz w:val="16"/>
        </w:rPr>
        <w:t xml:space="preserve">, </w:t>
      </w:r>
      <w:r w:rsidRPr="00F135A7">
        <w:rPr>
          <w:rStyle w:val="StyleUnderline"/>
        </w:rPr>
        <w:t xml:space="preserve">there are two reasons to </w:t>
      </w:r>
      <w:r w:rsidRPr="00296F4E">
        <w:rPr>
          <w:rStyle w:val="StyleUnderline"/>
          <w:highlight w:val="green"/>
        </w:rPr>
        <w:t xml:space="preserve">be </w:t>
      </w:r>
      <w:proofErr w:type="spellStart"/>
      <w:r w:rsidRPr="00296F4E">
        <w:rPr>
          <w:rStyle w:val="StyleUnderline"/>
          <w:highlight w:val="green"/>
        </w:rPr>
        <w:t>sceptical</w:t>
      </w:r>
      <w:proofErr w:type="spellEnd"/>
      <w:r w:rsidRPr="00296F4E">
        <w:rPr>
          <w:rStyle w:val="StyleUnderline"/>
          <w:highlight w:val="green"/>
        </w:rPr>
        <w:t xml:space="preserve"> </w:t>
      </w:r>
      <w:r w:rsidRPr="00F135A7">
        <w:rPr>
          <w:rStyle w:val="StyleUnderline"/>
        </w:rPr>
        <w:t xml:space="preserve">that such </w:t>
      </w:r>
      <w:r w:rsidRPr="00296F4E">
        <w:rPr>
          <w:rStyle w:val="StyleUnderline"/>
          <w:highlight w:val="green"/>
        </w:rPr>
        <w:t>resilience can be</w:t>
      </w:r>
      <w:r w:rsidRPr="00F135A7">
        <w:rPr>
          <w:sz w:val="16"/>
        </w:rPr>
        <w:t xml:space="preserve"> easily </w:t>
      </w:r>
      <w:r w:rsidRPr="00296F4E">
        <w:rPr>
          <w:rStyle w:val="StyleUnderline"/>
          <w:highlight w:val="green"/>
        </w:rPr>
        <w:t>extrapolated</w:t>
      </w:r>
      <w:r w:rsidRPr="00F135A7">
        <w:rPr>
          <w:rStyle w:val="StyleUnderline"/>
        </w:rPr>
        <w:t xml:space="preserve"> into the future. </w:t>
      </w:r>
      <w:r w:rsidRPr="00296F4E">
        <w:rPr>
          <w:rStyle w:val="StyleUnderline"/>
          <w:highlight w:val="green"/>
        </w:rPr>
        <w:t>First</w:t>
      </w:r>
      <w:r w:rsidRPr="00F135A7">
        <w:rPr>
          <w:rStyle w:val="StyleUnderline"/>
        </w:rPr>
        <w:t>,</w:t>
      </w:r>
      <w:r w:rsidRPr="00F135A7">
        <w:rPr>
          <w:sz w:val="16"/>
        </w:rPr>
        <w:t xml:space="preserve"> the relatively stable context of the Holocene, with </w:t>
      </w:r>
      <w:r w:rsidRPr="00F135A7">
        <w:rPr>
          <w:rStyle w:val="StyleUnderline"/>
        </w:rPr>
        <w:t>well-functioning</w:t>
      </w:r>
      <w:r w:rsidRPr="00F135A7">
        <w:rPr>
          <w:sz w:val="16"/>
        </w:rPr>
        <w:t xml:space="preserve">, resilient </w:t>
      </w:r>
      <w:r w:rsidRPr="00296F4E">
        <w:rPr>
          <w:rStyle w:val="StyleUnderline"/>
          <w:highlight w:val="green"/>
        </w:rPr>
        <w:t>ecosystems</w:t>
      </w:r>
      <w:r w:rsidRPr="00F135A7">
        <w:rPr>
          <w:rStyle w:val="StyleUnderline"/>
        </w:rPr>
        <w:t xml:space="preserve">, has </w:t>
      </w:r>
      <w:r w:rsidRPr="00296F4E">
        <w:rPr>
          <w:rStyle w:val="StyleUnderline"/>
          <w:highlight w:val="green"/>
        </w:rPr>
        <w:t>greatly assisted recovery</w:t>
      </w:r>
      <w:r w:rsidRPr="00F135A7">
        <w:rPr>
          <w:rStyle w:val="StyleUnderline"/>
        </w:rPr>
        <w:t>, while anthropogenic climate change is more rapid, pervasive, global, and severe</w:t>
      </w:r>
      <w:r w:rsidRPr="00F135A7">
        <w:rPr>
          <w:sz w:val="16"/>
        </w:rPr>
        <w:t>. Large-scale states did not emerge until the onset of the Holocene (</w:t>
      </w:r>
      <w:proofErr w:type="spellStart"/>
      <w:r w:rsidRPr="00F135A7">
        <w:rPr>
          <w:sz w:val="16"/>
        </w:rPr>
        <w:t>Richerson</w:t>
      </w:r>
      <w:proofErr w:type="spellEnd"/>
      <w:r w:rsidRPr="00F135A7">
        <w:rPr>
          <w:sz w:val="16"/>
        </w:rPr>
        <w:t xml:space="preserve">, Boyd, &amp; </w:t>
      </w:r>
      <w:proofErr w:type="spellStart"/>
      <w:r w:rsidRPr="00F135A7">
        <w:rPr>
          <w:sz w:val="16"/>
        </w:rPr>
        <w:t>Bettinger</w:t>
      </w:r>
      <w:proofErr w:type="spellEnd"/>
      <w:r w:rsidRPr="00F135A7">
        <w:rPr>
          <w:sz w:val="16"/>
        </w:rPr>
        <w:t xml:space="preserve">, 2001), and societies have since remained in a surprisingly narrow climatic niche of roughly 15 mean annual average temperature (Xu, Kohler, </w:t>
      </w:r>
      <w:proofErr w:type="spellStart"/>
      <w:r w:rsidRPr="00F135A7">
        <w:rPr>
          <w:sz w:val="16"/>
        </w:rPr>
        <w:t>Lenton</w:t>
      </w:r>
      <w:proofErr w:type="spellEnd"/>
      <w:r w:rsidRPr="00F135A7">
        <w:rPr>
          <w:sz w:val="16"/>
        </w:rPr>
        <w:t xml:space="preserve">, </w:t>
      </w:r>
      <w:proofErr w:type="spellStart"/>
      <w:r w:rsidRPr="00F135A7">
        <w:rPr>
          <w:sz w:val="16"/>
        </w:rPr>
        <w:t>Svenning</w:t>
      </w:r>
      <w:proofErr w:type="spellEnd"/>
      <w:r w:rsidRPr="00F135A7">
        <w:rPr>
          <w:sz w:val="16"/>
        </w:rPr>
        <w:t xml:space="preserve">, &amp; </w:t>
      </w:r>
      <w:proofErr w:type="spellStart"/>
      <w:r w:rsidRPr="00F135A7">
        <w:rPr>
          <w:sz w:val="16"/>
        </w:rPr>
        <w:t>Scheffer</w:t>
      </w:r>
      <w:proofErr w:type="spellEnd"/>
      <w:r w:rsidRPr="00F135A7">
        <w:rPr>
          <w:sz w:val="16"/>
        </w:rPr>
        <w:t>, 2020). A return to agrarian or hunter-gatherer lifestyles could thus have more devastating and long-lasting effects in a world of rapid climate change and ecological disruption (</w:t>
      </w:r>
      <w:proofErr w:type="spellStart"/>
      <w:r w:rsidRPr="00F135A7">
        <w:rPr>
          <w:sz w:val="16"/>
        </w:rPr>
        <w:t>Gowdy</w:t>
      </w:r>
      <w:proofErr w:type="spellEnd"/>
      <w:r w:rsidRPr="00F135A7">
        <w:rPr>
          <w:sz w:val="16"/>
        </w:rPr>
        <w:t xml:space="preserve">, 2020).7 </w:t>
      </w:r>
      <w:r w:rsidRPr="00296F4E">
        <w:rPr>
          <w:rStyle w:val="StyleUnderline"/>
          <w:highlight w:val="green"/>
        </w:rPr>
        <w:t>Second</w:t>
      </w:r>
      <w:r w:rsidRPr="00F135A7">
        <w:rPr>
          <w:rStyle w:val="StyleUnderline"/>
        </w:rPr>
        <w:t xml:space="preserve">, </w:t>
      </w:r>
      <w:r w:rsidRPr="00296F4E">
        <w:rPr>
          <w:rStyle w:val="StyleUnderline"/>
          <w:highlight w:val="green"/>
        </w:rPr>
        <w:t>modern human</w:t>
      </w:r>
      <w:r w:rsidRPr="00F135A7">
        <w:rPr>
          <w:rStyle w:val="StyleUnderline"/>
        </w:rPr>
        <w:t xml:space="preserve"> societies may </w:t>
      </w:r>
      <w:r w:rsidRPr="00296F4E">
        <w:rPr>
          <w:rStyle w:val="StyleUnderline"/>
          <w:highlight w:val="green"/>
        </w:rPr>
        <w:t>have developed</w:t>
      </w:r>
      <w:r w:rsidRPr="00F135A7">
        <w:rPr>
          <w:rStyle w:val="StyleUnderline"/>
        </w:rPr>
        <w:t xml:space="preserve"> hidden </w:t>
      </w:r>
      <w:r w:rsidRPr="00296F4E">
        <w:rPr>
          <w:rStyle w:val="StyleUnderline"/>
          <w:highlight w:val="green"/>
        </w:rPr>
        <w:t>fragilities that amplify the shocks</w:t>
      </w:r>
      <w:r w:rsidRPr="00F135A7">
        <w:rPr>
          <w:rStyle w:val="StyleUnderline"/>
        </w:rPr>
        <w:t xml:space="preserve"> posed by climate change</w:t>
      </w:r>
      <w:r w:rsidRPr="00F135A7">
        <w:rPr>
          <w:sz w:val="16"/>
        </w:rPr>
        <w:t xml:space="preserve"> (Mannheim 2020) </w:t>
      </w:r>
      <w:r w:rsidRPr="00F135A7">
        <w:rPr>
          <w:rStyle w:val="StyleUnderline"/>
        </w:rPr>
        <w:t xml:space="preserve">and the complex, tightly-coupled and interdependent nature of our socio-economic systems </w:t>
      </w:r>
      <w:r w:rsidRPr="00296F4E">
        <w:rPr>
          <w:rStyle w:val="StyleUnderline"/>
          <w:highlight w:val="green"/>
        </w:rPr>
        <w:t>makes it more likely that</w:t>
      </w:r>
      <w:r w:rsidRPr="00F135A7">
        <w:rPr>
          <w:rStyle w:val="StyleUnderline"/>
        </w:rPr>
        <w:t xml:space="preserve"> the </w:t>
      </w:r>
      <w:r w:rsidRPr="00296F4E">
        <w:rPr>
          <w:rStyle w:val="StyleUnderline"/>
          <w:highlight w:val="green"/>
        </w:rPr>
        <w:t>failure of</w:t>
      </w:r>
      <w:r w:rsidRPr="00F135A7">
        <w:rPr>
          <w:rStyle w:val="StyleUnderline"/>
        </w:rPr>
        <w:t xml:space="preserve"> a few key states or </w:t>
      </w:r>
      <w:r w:rsidRPr="00296F4E">
        <w:rPr>
          <w:rStyle w:val="StyleUnderline"/>
          <w:highlight w:val="green"/>
        </w:rPr>
        <w:t xml:space="preserve">industries due to climate change could cascade into a </w:t>
      </w:r>
      <w:r w:rsidRPr="00296F4E">
        <w:rPr>
          <w:rStyle w:val="Emphasis"/>
          <w:highlight w:val="green"/>
        </w:rPr>
        <w:t>global collapse</w:t>
      </w:r>
      <w:r w:rsidRPr="00F135A7">
        <w:rPr>
          <w:sz w:val="16"/>
        </w:rPr>
        <w:t xml:space="preserve"> (Kemp, 2019).</w:t>
      </w:r>
    </w:p>
    <w:p w14:paraId="77CB9F44" w14:textId="77777777" w:rsidR="00AA7531" w:rsidRPr="00F135A7" w:rsidRDefault="00AA7531" w:rsidP="00AA7531">
      <w:pPr>
        <w:rPr>
          <w:sz w:val="16"/>
          <w:szCs w:val="16"/>
        </w:rPr>
      </w:pPr>
      <w:r w:rsidRPr="00F135A7">
        <w:rPr>
          <w:sz w:val="16"/>
          <w:szCs w:val="16"/>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59A9DD6D" w14:textId="77777777" w:rsidR="00AA7531" w:rsidRPr="00F135A7" w:rsidRDefault="00AA7531" w:rsidP="00AA7531">
      <w:pPr>
        <w:rPr>
          <w:sz w:val="16"/>
        </w:rPr>
      </w:pPr>
      <w:r w:rsidRPr="00296F4E">
        <w:rPr>
          <w:rStyle w:val="StyleUnderline"/>
          <w:highlight w:val="green"/>
        </w:rPr>
        <w:lastRenderedPageBreak/>
        <w:t>The connection between climate change and</w:t>
      </w:r>
      <w:r w:rsidRPr="00F135A7">
        <w:rPr>
          <w:sz w:val="16"/>
        </w:rPr>
        <w:t xml:space="preserve"> biosphere integrity (</w:t>
      </w:r>
      <w:r w:rsidRPr="00F135A7">
        <w:rPr>
          <w:rStyle w:val="StyleUnderline"/>
        </w:rPr>
        <w:t xml:space="preserve">the </w:t>
      </w:r>
      <w:r w:rsidRPr="00296F4E">
        <w:rPr>
          <w:rStyle w:val="StyleUnderline"/>
          <w:highlight w:val="green"/>
        </w:rPr>
        <w:t>survival</w:t>
      </w:r>
      <w:r w:rsidRPr="00F135A7">
        <w:rPr>
          <w:rStyle w:val="StyleUnderline"/>
        </w:rPr>
        <w:t xml:space="preserve"> of complex adaptive ecosystems supporting </w:t>
      </w:r>
      <w:r w:rsidRPr="00F135A7">
        <w:rPr>
          <w:sz w:val="16"/>
        </w:rPr>
        <w:t xml:space="preserve">diverse forms of </w:t>
      </w:r>
      <w:r w:rsidRPr="00F135A7">
        <w:rPr>
          <w:rStyle w:val="StyleUnderline"/>
        </w:rPr>
        <w:t xml:space="preserve">life) </w:t>
      </w:r>
      <w:r w:rsidRPr="00296F4E">
        <w:rPr>
          <w:rStyle w:val="StyleUnderline"/>
          <w:highlight w:val="green"/>
        </w:rPr>
        <w:t xml:space="preserve">is </w:t>
      </w:r>
      <w:r w:rsidRPr="00296F4E">
        <w:rPr>
          <w:rStyle w:val="Emphasis"/>
          <w:highlight w:val="green"/>
        </w:rPr>
        <w:t>particularly strong</w:t>
      </w:r>
      <w:r w:rsidRPr="00F135A7">
        <w:rPr>
          <w:rStyle w:val="Emphasis"/>
        </w:rPr>
        <w:t>.</w:t>
      </w:r>
      <w:r w:rsidRPr="00F135A7">
        <w:rPr>
          <w:sz w:val="16"/>
        </w:rPr>
        <w:t xml:space="preserve"> </w:t>
      </w:r>
      <w:r w:rsidRPr="00F135A7">
        <w:rPr>
          <w:rStyle w:val="StyleUnderline"/>
        </w:rPr>
        <w:t xml:space="preserve">The IPCC is </w:t>
      </w:r>
      <w:r w:rsidRPr="00F135A7">
        <w:rPr>
          <w:rStyle w:val="Emphasis"/>
        </w:rPr>
        <w:t>highly confident</w:t>
      </w:r>
      <w:r w:rsidRPr="00F135A7">
        <w:rPr>
          <w:sz w:val="16"/>
        </w:rPr>
        <w:t xml:space="preserve"> </w:t>
      </w:r>
      <w:r w:rsidRPr="00F135A7">
        <w:rPr>
          <w:rStyle w:val="StyleUnderline"/>
        </w:rPr>
        <w:t>that climate change is adversely impacting terrestrial ecosystems, contributing to desertification and land degradation in many areas</w:t>
      </w:r>
      <w:r w:rsidRPr="00F135A7">
        <w:rPr>
          <w:sz w:val="16"/>
        </w:rPr>
        <w:t xml:space="preserve"> and changing the range, abundance and seasonality of many plant and animal species (</w:t>
      </w:r>
      <w:proofErr w:type="spellStart"/>
      <w:r w:rsidRPr="00F135A7">
        <w:rPr>
          <w:sz w:val="16"/>
        </w:rPr>
        <w:t>Arneth</w:t>
      </w:r>
      <w:proofErr w:type="spellEnd"/>
      <w:r w:rsidRPr="00F135A7">
        <w:rPr>
          <w:sz w:val="16"/>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F135A7">
        <w:rPr>
          <w:rStyle w:val="StyleUnderline"/>
        </w:rPr>
        <w:t>climate change could cause 15–37 % of all species to become ‘committed to extinction’ by mid-century</w:t>
      </w:r>
      <w:r w:rsidRPr="00F135A7">
        <w:rPr>
          <w:sz w:val="16"/>
        </w:rPr>
        <w:t xml:space="preserve"> (Thomas et al., 2004).</w:t>
      </w:r>
    </w:p>
    <w:p w14:paraId="64A083D3" w14:textId="77777777" w:rsidR="00AA7531" w:rsidRPr="00250BBC" w:rsidRDefault="00AA7531" w:rsidP="00AA753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2</w:t>
      </w:r>
    </w:p>
    <w:p w14:paraId="7CEE1EB3"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Scope is when the law applies</w:t>
      </w:r>
    </w:p>
    <w:p w14:paraId="561CAC31" w14:textId="77777777" w:rsidR="00AA7531" w:rsidRPr="000E0BB5" w:rsidRDefault="00AA7531" w:rsidP="00AA7531">
      <w:proofErr w:type="spellStart"/>
      <w:r w:rsidRPr="000E0BB5">
        <w:rPr>
          <w:b/>
          <w:bCs/>
          <w:sz w:val="26"/>
        </w:rPr>
        <w:t>Dernbach</w:t>
      </w:r>
      <w:proofErr w:type="spellEnd"/>
      <w:r w:rsidRPr="000E0BB5">
        <w:rPr>
          <w:b/>
          <w:bCs/>
          <w:sz w:val="26"/>
        </w:rPr>
        <w:t xml:space="preserve"> 21</w:t>
      </w:r>
      <w:r w:rsidRPr="000E0BB5">
        <w:t xml:space="preserve"> --- John C. </w:t>
      </w:r>
      <w:proofErr w:type="spellStart"/>
      <w:r w:rsidRPr="000E0BB5">
        <w:t>Dernbach</w:t>
      </w:r>
      <w:proofErr w:type="spellEnd"/>
      <w:r w:rsidRPr="000E0BB5">
        <w:t xml:space="preserve"> et </w:t>
      </w:r>
      <w:proofErr w:type="gramStart"/>
      <w:r w:rsidRPr="000E0BB5">
        <w:t>al,  Professor</w:t>
      </w:r>
      <w:proofErr w:type="gramEnd"/>
      <w:r w:rsidRPr="000E0BB5">
        <w:t xml:space="preserve">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0E0BB5">
        <w:rPr>
          <w:vertAlign w:val="superscript"/>
        </w:rPr>
        <w:t>th</w:t>
      </w:r>
      <w:r w:rsidRPr="000E0BB5">
        <w:t xml:space="preserve"> 2021, </w:t>
      </w:r>
    </w:p>
    <w:p w14:paraId="2506B4AF" w14:textId="77777777" w:rsidR="00AA7531" w:rsidRPr="00250BBC" w:rsidRDefault="00AA7531" w:rsidP="00AA7531">
      <w:pPr>
        <w:rPr>
          <w:sz w:val="16"/>
        </w:rPr>
      </w:pPr>
      <w:r w:rsidRPr="000E0BB5">
        <w:rPr>
          <w:sz w:val="16"/>
        </w:rPr>
        <w:t xml:space="preserve">Understanding the scope of a statute is the second step. </w:t>
      </w:r>
      <w:r w:rsidRPr="00296F4E">
        <w:rPr>
          <w:highlight w:val="green"/>
          <w:u w:val="single"/>
        </w:rPr>
        <w:t>A statute’s “scope” defines the persons</w:t>
      </w:r>
      <w:r w:rsidRPr="000E0BB5">
        <w:rPr>
          <w:u w:val="single"/>
        </w:rPr>
        <w:t xml:space="preserve"> </w:t>
      </w:r>
      <w:r w:rsidRPr="000E0BB5">
        <w:rPr>
          <w:sz w:val="16"/>
        </w:rPr>
        <w:t xml:space="preserve">to whom </w:t>
      </w:r>
      <w:r w:rsidRPr="00296F4E">
        <w:rPr>
          <w:highlight w:val="green"/>
          <w:u w:val="single"/>
        </w:rPr>
        <w:t>and</w:t>
      </w:r>
      <w:r w:rsidRPr="000E0BB5">
        <w:rPr>
          <w:u w:val="single"/>
        </w:rPr>
        <w:t xml:space="preserve"> the </w:t>
      </w:r>
      <w:r w:rsidRPr="00296F4E">
        <w:rPr>
          <w:highlight w:val="green"/>
          <w:u w:val="single"/>
        </w:rPr>
        <w:t xml:space="preserve">circumstances to which the statute </w:t>
      </w:r>
      <w:r w:rsidRPr="00296F4E">
        <w:rPr>
          <w:b/>
          <w:iCs/>
          <w:highlight w:val="green"/>
          <w:u w:val="single"/>
        </w:rPr>
        <w:t>applies</w:t>
      </w:r>
      <w:r w:rsidRPr="000E0BB5">
        <w:rPr>
          <w:sz w:val="16"/>
        </w:rPr>
        <w:t xml:space="preserve">. </w:t>
      </w:r>
      <w:r w:rsidRPr="000E0BB5">
        <w:rPr>
          <w:u w:val="single"/>
        </w:rPr>
        <w:t xml:space="preserve">Some </w:t>
      </w:r>
      <w:r w:rsidRPr="00296F4E">
        <w:rPr>
          <w:highlight w:val="green"/>
          <w:u w:val="single"/>
        </w:rPr>
        <w:t>statutes</w:t>
      </w:r>
      <w:r w:rsidRPr="000E0BB5">
        <w:rPr>
          <w:sz w:val="16"/>
        </w:rPr>
        <w:t xml:space="preserve">, such as criminal statutes, </w:t>
      </w:r>
      <w:r w:rsidRPr="00296F4E">
        <w:rPr>
          <w:highlight w:val="green"/>
          <w:u w:val="single"/>
        </w:rPr>
        <w:t>apply</w:t>
      </w:r>
      <w:r w:rsidRPr="000E0BB5">
        <w:rPr>
          <w:u w:val="single"/>
        </w:rPr>
        <w:t xml:space="preserve"> to almost everyone</w:t>
      </w:r>
      <w:r w:rsidRPr="000E0BB5">
        <w:rPr>
          <w:sz w:val="16"/>
        </w:rPr>
        <w:t xml:space="preserve"> with only minor exceptions (e.g., young children). </w:t>
      </w:r>
      <w:r w:rsidRPr="000E0BB5">
        <w:rPr>
          <w:u w:val="single"/>
        </w:rPr>
        <w:t>Other statutes, however, apply only to certain classes</w:t>
      </w:r>
      <w:r w:rsidRPr="000E0BB5">
        <w:rPr>
          <w:sz w:val="16"/>
        </w:rPr>
        <w:t xml:space="preserve"> of people, </w:t>
      </w:r>
      <w:r w:rsidRPr="000E0BB5">
        <w:rPr>
          <w:u w:val="single"/>
        </w:rPr>
        <w:t xml:space="preserve">and/or </w:t>
      </w:r>
      <w:r w:rsidRPr="00296F4E">
        <w:rPr>
          <w:highlight w:val="green"/>
          <w:u w:val="single"/>
        </w:rPr>
        <w:t>only when certain factual circumstances exist</w:t>
      </w:r>
      <w:r w:rsidRPr="000E0BB5">
        <w:rPr>
          <w:sz w:val="16"/>
        </w:rPr>
        <w:t xml:space="preserve">. If the person or organization that you represent is not subject to the statute’s requirements, then the statute is not applicable to your client. Similarly, </w:t>
      </w:r>
      <w:r w:rsidRPr="000E0BB5">
        <w:rPr>
          <w:u w:val="single"/>
        </w:rPr>
        <w:t>if your client’s conduct</w:t>
      </w:r>
      <w:r w:rsidRPr="000E0BB5">
        <w:rPr>
          <w:sz w:val="16"/>
        </w:rPr>
        <w:t xml:space="preserve"> or desired course of action </w:t>
      </w:r>
      <w:r w:rsidRPr="000E0BB5">
        <w:rPr>
          <w:b/>
          <w:iCs/>
          <w:u w:val="single"/>
        </w:rPr>
        <w:t>is not addressed in the statute, the statute is not applicable</w:t>
      </w:r>
      <w:r w:rsidRPr="000E0BB5">
        <w:rPr>
          <w:sz w:val="16"/>
        </w:rPr>
        <w:t>. Thus, efficient research and effective representation depend on a lawyer’s ability to determine whether and when a given statute applies to a client’s situation.</w:t>
      </w:r>
    </w:p>
    <w:p w14:paraId="0D4E7219"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Expanding requires a reversal of legislative intent </w:t>
      </w:r>
    </w:p>
    <w:p w14:paraId="157BD85D" w14:textId="77777777" w:rsidR="00AA7531" w:rsidRPr="000E0BB5" w:rsidRDefault="00AA7531" w:rsidP="00AA7531">
      <w:proofErr w:type="spellStart"/>
      <w:r w:rsidRPr="000E0BB5">
        <w:rPr>
          <w:b/>
          <w:bCs/>
          <w:sz w:val="26"/>
        </w:rPr>
        <w:t>Garubo</w:t>
      </w:r>
      <w:proofErr w:type="spellEnd"/>
      <w:r w:rsidRPr="000E0BB5">
        <w:rPr>
          <w:b/>
          <w:bCs/>
          <w:sz w:val="26"/>
        </w:rPr>
        <w:t xml:space="preserve"> 84</w:t>
      </w:r>
      <w:r w:rsidRPr="000E0BB5">
        <w:t xml:space="preserve"> --- Angelo G. </w:t>
      </w:r>
      <w:proofErr w:type="spellStart"/>
      <w:r w:rsidRPr="000E0BB5">
        <w:t>Garubo</w:t>
      </w:r>
      <w:proofErr w:type="spellEnd"/>
      <w:r w:rsidRPr="000E0BB5">
        <w:t xml:space="preserve">, Senior Vice President and Corporate Secretary, Commercial Credit Group, Juris Doctor, magna cum laude, from California Western School of Law, “Severing the </w:t>
      </w:r>
      <w:proofErr w:type="spellStart"/>
      <w:r w:rsidRPr="000E0BB5">
        <w:t>Legislativ</w:t>
      </w:r>
      <w:proofErr w:type="spellEnd"/>
      <w:r w:rsidRPr="000E0BB5">
        <w:t xml:space="preserve"> </w:t>
      </w:r>
      <w:proofErr w:type="spellStart"/>
      <w:r w:rsidRPr="000E0BB5">
        <w:t>ering</w:t>
      </w:r>
      <w:proofErr w:type="spellEnd"/>
      <w:r w:rsidRPr="000E0BB5">
        <w:t xml:space="preserve"> the Legislative Veto Provision: The Aftermath of </w:t>
      </w:r>
      <w:proofErr w:type="spellStart"/>
      <w:r w:rsidRPr="000E0BB5">
        <w:t>Chada</w:t>
      </w:r>
      <w:proofErr w:type="spellEnd"/>
      <w:r w:rsidRPr="000E0BB5">
        <w:t xml:space="preserve"> vision: The Aftermath of </w:t>
      </w:r>
      <w:proofErr w:type="spellStart"/>
      <w:r w:rsidRPr="000E0BB5">
        <w:t>Chada</w:t>
      </w:r>
      <w:proofErr w:type="spellEnd"/>
      <w:r w:rsidRPr="000E0BB5">
        <w:t>”, California Western law Review, Vol 21 No 1, 1984, https://scholarlycommons.law.cwsl.edu/cgi/viewcontent.cgi?article=1559&amp;context=cwlr</w:t>
      </w:r>
    </w:p>
    <w:p w14:paraId="4B2832DD" w14:textId="77777777" w:rsidR="00AA7531" w:rsidRPr="00250BBC" w:rsidRDefault="00AA7531" w:rsidP="00AA7531">
      <w:pPr>
        <w:rPr>
          <w:sz w:val="16"/>
        </w:rPr>
      </w:pPr>
      <w:r w:rsidRPr="000E0BB5">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0E0BB5">
        <w:rPr>
          <w:u w:val="single"/>
        </w:rPr>
        <w:t xml:space="preserve">an </w:t>
      </w:r>
      <w:r w:rsidRPr="00296F4E">
        <w:rPr>
          <w:highlight w:val="green"/>
          <w:u w:val="single"/>
        </w:rPr>
        <w:t xml:space="preserve">extension of </w:t>
      </w:r>
      <w:r w:rsidRPr="000E0BB5">
        <w:rPr>
          <w:u w:val="single"/>
        </w:rPr>
        <w:t xml:space="preserve">the </w:t>
      </w:r>
      <w:r w:rsidRPr="00296F4E">
        <w:rPr>
          <w:highlight w:val="green"/>
          <w:u w:val="single"/>
        </w:rPr>
        <w:t xml:space="preserve">scope </w:t>
      </w:r>
      <w:r w:rsidRPr="000E0BB5">
        <w:rPr>
          <w:u w:val="single"/>
        </w:rPr>
        <w:t>of</w:t>
      </w:r>
      <w:r w:rsidRPr="000E0BB5">
        <w:rPr>
          <w:sz w:val="16"/>
        </w:rPr>
        <w:t xml:space="preserve"> the </w:t>
      </w:r>
      <w:r w:rsidRPr="000E0BB5">
        <w:rPr>
          <w:u w:val="single"/>
        </w:rPr>
        <w:t>statute</w:t>
      </w:r>
      <w:r w:rsidRPr="000E0BB5">
        <w:rPr>
          <w:sz w:val="16"/>
        </w:rPr>
        <w:t xml:space="preserve">.' 50 Such an extension </w:t>
      </w:r>
      <w:r w:rsidRPr="00296F4E">
        <w:rPr>
          <w:highlight w:val="green"/>
          <w:u w:val="single"/>
        </w:rPr>
        <w:t>would be</w:t>
      </w:r>
      <w:r w:rsidRPr="000E0BB5">
        <w:rPr>
          <w:sz w:val="16"/>
        </w:rPr>
        <w:t xml:space="preserve"> contrary to the legislative intent of a statute by </w:t>
      </w:r>
      <w:r w:rsidRPr="00296F4E">
        <w:rPr>
          <w:b/>
          <w:iCs/>
          <w:highlight w:val="green"/>
          <w:u w:val="single"/>
        </w:rPr>
        <w:t>including subject matter</w:t>
      </w:r>
      <w:r w:rsidRPr="000E0BB5">
        <w:rPr>
          <w:u w:val="single"/>
        </w:rPr>
        <w:t xml:space="preserve"> </w:t>
      </w:r>
      <w:r w:rsidRPr="00296F4E">
        <w:rPr>
          <w:highlight w:val="green"/>
          <w:u w:val="single"/>
        </w:rPr>
        <w:t xml:space="preserve">which the </w:t>
      </w:r>
      <w:r w:rsidRPr="00296F4E">
        <w:rPr>
          <w:b/>
          <w:iCs/>
          <w:highlight w:val="green"/>
          <w:u w:val="single"/>
        </w:rPr>
        <w:t xml:space="preserve">legislature </w:t>
      </w:r>
      <w:r w:rsidRPr="00296F4E">
        <w:rPr>
          <w:b/>
          <w:iCs/>
          <w:sz w:val="36"/>
          <w:szCs w:val="36"/>
          <w:highlight w:val="green"/>
          <w:u w:val="single"/>
        </w:rPr>
        <w:t>expressly chose to exclude</w:t>
      </w:r>
      <w:r w:rsidRPr="000E0BB5">
        <w:rPr>
          <w:sz w:val="16"/>
        </w:rPr>
        <w:t xml:space="preserve">.151 </w:t>
      </w:r>
      <w:r w:rsidRPr="000E0BB5">
        <w:rPr>
          <w:u w:val="single"/>
        </w:rPr>
        <w:t>The</w:t>
      </w:r>
      <w:r w:rsidRPr="000E0BB5">
        <w:rPr>
          <w:sz w:val="16"/>
        </w:rPr>
        <w:t xml:space="preserve"> Davis and Frost </w:t>
      </w:r>
      <w:r w:rsidRPr="000E0BB5">
        <w:rPr>
          <w:u w:val="single"/>
        </w:rPr>
        <w:t>analysis can be applied to the "congressional veto" because</w:t>
      </w:r>
      <w:r w:rsidRPr="000E0BB5">
        <w:rPr>
          <w:sz w:val="16"/>
        </w:rPr>
        <w:t xml:space="preserve"> (1) the veto provision can be considered a proviso 152 and (2) </w:t>
      </w:r>
      <w:r w:rsidRPr="000E0BB5">
        <w:rPr>
          <w:u w:val="single"/>
        </w:rPr>
        <w:t xml:space="preserve">severing </w:t>
      </w:r>
      <w:r w:rsidRPr="00296F4E">
        <w:rPr>
          <w:highlight w:val="green"/>
          <w:u w:val="single"/>
        </w:rPr>
        <w:t>a</w:t>
      </w:r>
      <w:r w:rsidRPr="000E0BB5">
        <w:rPr>
          <w:u w:val="single"/>
        </w:rPr>
        <w:t xml:space="preserve"> veto </w:t>
      </w:r>
      <w:r w:rsidRPr="00296F4E">
        <w:rPr>
          <w:highlight w:val="green"/>
          <w:u w:val="single"/>
        </w:rPr>
        <w:t xml:space="preserve">provision will </w:t>
      </w:r>
      <w:r w:rsidRPr="00296F4E">
        <w:rPr>
          <w:b/>
          <w:iCs/>
          <w:highlight w:val="green"/>
          <w:u w:val="single"/>
        </w:rPr>
        <w:t>expand the scope</w:t>
      </w:r>
      <w:r w:rsidRPr="000E0BB5">
        <w:rPr>
          <w:u w:val="single"/>
        </w:rPr>
        <w:t xml:space="preserve"> of the statute </w:t>
      </w:r>
      <w:r w:rsidRPr="000E0BB5">
        <w:rPr>
          <w:b/>
          <w:iCs/>
          <w:u w:val="single"/>
        </w:rPr>
        <w:t>contrary to legislative intent</w:t>
      </w:r>
      <w:r w:rsidRPr="000E0BB5">
        <w:rPr>
          <w:sz w:val="16"/>
        </w:rPr>
        <w:t xml:space="preserve">. 5 3 </w:t>
      </w:r>
      <w:r w:rsidRPr="00296F4E">
        <w:rPr>
          <w:highlight w:val="green"/>
          <w:u w:val="single"/>
        </w:rPr>
        <w:t>By</w:t>
      </w:r>
      <w:r w:rsidRPr="000E0BB5">
        <w:rPr>
          <w:u w:val="single"/>
        </w:rPr>
        <w:t xml:space="preserve"> severing a veto provision the executive branch would be free to expand or limit the scope of a statute through</w:t>
      </w:r>
      <w:r w:rsidRPr="000E0BB5">
        <w:rPr>
          <w:sz w:val="16"/>
        </w:rPr>
        <w:t xml:space="preserve"> its </w:t>
      </w:r>
      <w:r w:rsidRPr="000E0BB5">
        <w:rPr>
          <w:u w:val="single"/>
        </w:rPr>
        <w:t>implementation</w:t>
      </w:r>
      <w:r w:rsidRPr="000E0BB5">
        <w:rPr>
          <w:sz w:val="16"/>
        </w:rPr>
        <w:t xml:space="preserve">. </w:t>
      </w:r>
      <w:r w:rsidRPr="000E0BB5">
        <w:rPr>
          <w:u w:val="single"/>
        </w:rPr>
        <w:t>Such an expansion</w:t>
      </w:r>
      <w:r w:rsidRPr="000E0BB5">
        <w:rPr>
          <w:sz w:val="16"/>
        </w:rPr>
        <w:t xml:space="preserve"> or limitation </w:t>
      </w:r>
      <w:r w:rsidRPr="000E0BB5">
        <w:rPr>
          <w:b/>
          <w:iCs/>
          <w:u w:val="single"/>
        </w:rPr>
        <w:t xml:space="preserve">would constitute a </w:t>
      </w:r>
      <w:proofErr w:type="spellStart"/>
      <w:r w:rsidRPr="000E0BB5">
        <w:rPr>
          <w:b/>
          <w:iCs/>
          <w:u w:val="single"/>
        </w:rPr>
        <w:t>defacto</w:t>
      </w:r>
      <w:proofErr w:type="spellEnd"/>
      <w:r w:rsidRPr="000E0BB5">
        <w:rPr>
          <w:b/>
          <w:iCs/>
          <w:u w:val="single"/>
        </w:rPr>
        <w:t xml:space="preserve"> contradiction of legislative intent</w:t>
      </w:r>
      <w:r w:rsidRPr="000E0BB5">
        <w:rPr>
          <w:sz w:val="16"/>
        </w:rPr>
        <w:t xml:space="preserve"> by </w:t>
      </w:r>
      <w:r w:rsidRPr="00296F4E">
        <w:rPr>
          <w:b/>
          <w:iCs/>
          <w:highlight w:val="green"/>
          <w:u w:val="single"/>
        </w:rPr>
        <w:t>altering the purview of the statute</w:t>
      </w:r>
      <w:r w:rsidRPr="000E0BB5">
        <w:rPr>
          <w:sz w:val="16"/>
        </w:rPr>
        <w:t xml:space="preserve">.' 54 A veto provision is a control mechanism.' 55 </w:t>
      </w:r>
      <w:r w:rsidRPr="000E0BB5">
        <w:rPr>
          <w:u w:val="single"/>
        </w:rPr>
        <w:t>Its</w:t>
      </w:r>
      <w:r w:rsidRPr="000E0BB5">
        <w:rPr>
          <w:sz w:val="16"/>
        </w:rPr>
        <w:t xml:space="preserve"> mere </w:t>
      </w:r>
      <w:r w:rsidRPr="000E0BB5">
        <w:rPr>
          <w:u w:val="single"/>
        </w:rPr>
        <w:t>presence in a statute indicates the legislature's desire to restrict the scope of that statute.</w:t>
      </w:r>
      <w:r w:rsidRPr="000E0BB5">
        <w:rPr>
          <w:sz w:val="16"/>
        </w:rPr>
        <w:t xml:space="preserve"> 5 6 </w:t>
      </w:r>
      <w:r w:rsidRPr="000E0BB5">
        <w:rPr>
          <w:b/>
          <w:iCs/>
          <w:u w:val="single"/>
        </w:rPr>
        <w:t>By removing it, the court would affect a fundamental change in the</w:t>
      </w:r>
      <w:r w:rsidRPr="000E0BB5">
        <w:rPr>
          <w:sz w:val="16"/>
        </w:rPr>
        <w:t xml:space="preserve"> nature of the </w:t>
      </w:r>
      <w:r w:rsidRPr="000E0BB5">
        <w:rPr>
          <w:b/>
          <w:iCs/>
          <w:u w:val="single"/>
        </w:rPr>
        <w:t>statute</w:t>
      </w:r>
      <w:r w:rsidRPr="000E0BB5">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60342246"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Violation --- Removing judicial immunity doesn’t expand the scope --- vote neg for limits and ground --- allows affirmatives to defend the status quo and circumvents core neg links </w:t>
      </w:r>
    </w:p>
    <w:p w14:paraId="4B13B70A" w14:textId="77777777" w:rsidR="00AA7531" w:rsidRPr="000E0BB5" w:rsidRDefault="00AA7531" w:rsidP="00AA7531">
      <w:r w:rsidRPr="000E0BB5">
        <w:rPr>
          <w:b/>
          <w:bCs/>
          <w:sz w:val="26"/>
        </w:rPr>
        <w:t>ARENA 11</w:t>
      </w:r>
      <w:r w:rsidRPr="000E0BB5">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w:t>
      </w:r>
      <w:r w:rsidRPr="000E0BB5">
        <w:lastRenderedPageBreak/>
        <w:t>https://iilj.org/wp-content/uploads/2016/08/Arena-The-Relationship-Between-Antitrust-and-Regulation-in-the-US-and-in-the-EU-2011.pdf</w:t>
      </w:r>
    </w:p>
    <w:p w14:paraId="4E61CBC8" w14:textId="77777777" w:rsidR="00AA7531" w:rsidRPr="000E0BB5" w:rsidRDefault="00AA7531" w:rsidP="00AA7531">
      <w:pPr>
        <w:rPr>
          <w:sz w:val="16"/>
        </w:rPr>
      </w:pPr>
      <w:r w:rsidRPr="000E0BB5">
        <w:rPr>
          <w:sz w:val="16"/>
        </w:rPr>
        <w:t xml:space="preserve">According to a recent survey, </w:t>
      </w:r>
      <w:r w:rsidRPr="000E0BB5">
        <w:rPr>
          <w:u w:val="single"/>
        </w:rPr>
        <w:t xml:space="preserve">approximately </w:t>
      </w:r>
      <w:r w:rsidRPr="00296F4E">
        <w:rPr>
          <w:b/>
          <w:iCs/>
          <w:highlight w:val="green"/>
          <w:u w:val="single"/>
        </w:rPr>
        <w:t>20 percent</w:t>
      </w:r>
      <w:r w:rsidRPr="00296F4E">
        <w:rPr>
          <w:sz w:val="16"/>
          <w:highlight w:val="green"/>
        </w:rPr>
        <w:t xml:space="preserve"> </w:t>
      </w:r>
      <w:r w:rsidRPr="00296F4E">
        <w:rPr>
          <w:highlight w:val="green"/>
          <w:u w:val="single"/>
        </w:rPr>
        <w:t>of</w:t>
      </w:r>
      <w:r w:rsidRPr="000E0BB5">
        <w:rPr>
          <w:u w:val="single"/>
        </w:rPr>
        <w:t xml:space="preserve"> the US </w:t>
      </w:r>
      <w:r w:rsidRPr="00296F4E">
        <w:rPr>
          <w:highlight w:val="green"/>
          <w:u w:val="single"/>
        </w:rPr>
        <w:t>economic activities are</w:t>
      </w:r>
      <w:r w:rsidRPr="000E0BB5">
        <w:rPr>
          <w:u w:val="single"/>
        </w:rPr>
        <w:t xml:space="preserve"> to some degree </w:t>
      </w:r>
      <w:r w:rsidRPr="00296F4E">
        <w:rPr>
          <w:b/>
          <w:iCs/>
          <w:highlight w:val="green"/>
          <w:u w:val="single"/>
        </w:rPr>
        <w:t xml:space="preserve">exempted from antitrust </w:t>
      </w:r>
      <w:r w:rsidRPr="000E0BB5">
        <w:rPr>
          <w:b/>
          <w:iCs/>
          <w:u w:val="single"/>
        </w:rPr>
        <w:t>law.</w:t>
      </w:r>
      <w:r w:rsidRPr="000E0BB5">
        <w:rPr>
          <w:sz w:val="16"/>
        </w:rPr>
        <w:t xml:space="preserve">22 </w:t>
      </w:r>
      <w:r w:rsidRPr="000E0BB5">
        <w:rPr>
          <w:u w:val="single"/>
        </w:rPr>
        <w:t xml:space="preserve">Federal statutory antitrust </w:t>
      </w:r>
      <w:r w:rsidRPr="00296F4E">
        <w:rPr>
          <w:highlight w:val="green"/>
          <w:u w:val="single"/>
        </w:rPr>
        <w:t xml:space="preserve">exemptions can be divided into </w:t>
      </w:r>
      <w:r w:rsidRPr="00296F4E">
        <w:rPr>
          <w:b/>
          <w:iCs/>
          <w:highlight w:val="green"/>
          <w:u w:val="single"/>
        </w:rPr>
        <w:t>proper “exemptions</w:t>
      </w:r>
      <w:r w:rsidRPr="00296F4E">
        <w:rPr>
          <w:sz w:val="16"/>
          <w:highlight w:val="green"/>
        </w:rPr>
        <w:t>”,</w:t>
      </w:r>
      <w:r w:rsidRPr="000E0BB5">
        <w:rPr>
          <w:sz w:val="16"/>
        </w:rPr>
        <w:t xml:space="preserve"> </w:t>
      </w:r>
      <w:r w:rsidRPr="000E0BB5">
        <w:rPr>
          <w:u w:val="single"/>
        </w:rPr>
        <w:t>which entail immunity</w:t>
      </w:r>
      <w:r w:rsidRPr="000E0BB5">
        <w:rPr>
          <w:sz w:val="16"/>
        </w:rPr>
        <w:t xml:space="preserve"> from antitrust rules, </w:t>
      </w:r>
      <w:r w:rsidRPr="00296F4E">
        <w:rPr>
          <w:highlight w:val="green"/>
          <w:u w:val="single"/>
        </w:rPr>
        <w:t>and</w:t>
      </w:r>
      <w:r w:rsidRPr="00296F4E">
        <w:rPr>
          <w:sz w:val="16"/>
          <w:highlight w:val="green"/>
        </w:rPr>
        <w:t xml:space="preserve"> “</w:t>
      </w:r>
      <w:r w:rsidRPr="00296F4E">
        <w:rPr>
          <w:b/>
          <w:iCs/>
          <w:highlight w:val="green"/>
          <w:u w:val="single"/>
        </w:rPr>
        <w:t>pseudo-exemptions”,</w:t>
      </w:r>
      <w:r w:rsidRPr="00296F4E">
        <w:rPr>
          <w:sz w:val="16"/>
          <w:highlight w:val="green"/>
        </w:rPr>
        <w:t xml:space="preserve"> </w:t>
      </w:r>
      <w:r w:rsidRPr="000E0BB5">
        <w:rPr>
          <w:u w:val="single"/>
        </w:rPr>
        <w:t>which merely imply a differential application</w:t>
      </w:r>
      <w:r w:rsidRPr="000E0BB5">
        <w:rPr>
          <w:sz w:val="16"/>
        </w:rPr>
        <w:t xml:space="preserve"> of antitrust law. </w:t>
      </w:r>
      <w:r w:rsidRPr="000E0BB5">
        <w:rPr>
          <w:u w:val="single"/>
        </w:rPr>
        <w:t>The “exemptions” category’ can be split up into</w:t>
      </w:r>
      <w:r w:rsidRPr="000E0BB5">
        <w:rPr>
          <w:sz w:val="16"/>
        </w:rPr>
        <w:t xml:space="preserve"> two sub-categories: “</w:t>
      </w:r>
      <w:r w:rsidRPr="000E0BB5">
        <w:rPr>
          <w:b/>
          <w:iCs/>
          <w:u w:val="single"/>
        </w:rPr>
        <w:t>full exemptions</w:t>
      </w:r>
      <w:r w:rsidRPr="000E0BB5">
        <w:rPr>
          <w:sz w:val="16"/>
        </w:rPr>
        <w:t xml:space="preserve">”, which exempt a given activity from all antitrust rules, </w:t>
      </w:r>
      <w:r w:rsidRPr="000E0BB5">
        <w:rPr>
          <w:u w:val="single"/>
        </w:rPr>
        <w:t>and</w:t>
      </w:r>
      <w:r w:rsidRPr="000E0BB5">
        <w:rPr>
          <w:sz w:val="16"/>
        </w:rPr>
        <w:t xml:space="preserve"> “</w:t>
      </w:r>
      <w:r w:rsidRPr="000E0BB5">
        <w:rPr>
          <w:b/>
          <w:iCs/>
          <w:u w:val="single"/>
        </w:rPr>
        <w:t>partial exemptions</w:t>
      </w:r>
      <w:r w:rsidRPr="000E0BB5">
        <w:rPr>
          <w:sz w:val="16"/>
        </w:rPr>
        <w:t>”, which grant exemption only from certain antitrust rules.</w:t>
      </w:r>
    </w:p>
    <w:p w14:paraId="18D386A2" w14:textId="77777777" w:rsidR="00AA7531" w:rsidRPr="000E0BB5" w:rsidRDefault="00AA7531" w:rsidP="00AA7531">
      <w:pPr>
        <w:rPr>
          <w:sz w:val="16"/>
        </w:rPr>
      </w:pPr>
      <w:r w:rsidRPr="000E0BB5">
        <w:rPr>
          <w:u w:val="single"/>
        </w:rPr>
        <w:t xml:space="preserve">Full exemptions </w:t>
      </w:r>
      <w:r w:rsidRPr="000E0BB5">
        <w:rPr>
          <w:sz w:val="16"/>
          <w:szCs w:val="16"/>
        </w:rPr>
        <w:t>are</w:t>
      </w:r>
      <w:r w:rsidRPr="000E0BB5">
        <w:rPr>
          <w:sz w:val="16"/>
        </w:rPr>
        <w:t xml:space="preserve">, for the most part, a creature of their time, a period ranging from the 1907 Bankers’ Panic to the mid-1940s. Indeed, only </w:t>
      </w:r>
      <w:r w:rsidRPr="000E0BB5">
        <w:rPr>
          <w:u w:val="single"/>
        </w:rPr>
        <w:t>five of them are still in force</w:t>
      </w:r>
      <w:r w:rsidRPr="000E0BB5">
        <w:rPr>
          <w:sz w:val="16"/>
        </w:rPr>
        <w:t xml:space="preserve">.2’ In view of the broad scope of those immunities, </w:t>
      </w:r>
      <w:r w:rsidRPr="000E0BB5">
        <w:rPr>
          <w:u w:val="single"/>
        </w:rPr>
        <w:t>in all five instances the legislature provided</w:t>
      </w:r>
      <w:r w:rsidRPr="000E0BB5">
        <w:rPr>
          <w:sz w:val="16"/>
        </w:rPr>
        <w:t xml:space="preserve"> for oversight of </w:t>
      </w:r>
      <w:r w:rsidRPr="000E0BB5">
        <w:rPr>
          <w:u w:val="single"/>
        </w:rPr>
        <w:t>the exempted sectors</w:t>
      </w:r>
      <w:r w:rsidRPr="000E0BB5">
        <w:rPr>
          <w:sz w:val="16"/>
        </w:rPr>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w:t>
      </w:r>
      <w:proofErr w:type="spellStart"/>
      <w:r w:rsidRPr="000E0BB5">
        <w:rPr>
          <w:sz w:val="16"/>
        </w:rPr>
        <w:t>apparendy</w:t>
      </w:r>
      <w:proofErr w:type="spellEnd"/>
      <w:r w:rsidRPr="000E0BB5">
        <w:rPr>
          <w:sz w:val="16"/>
        </w:rPr>
        <w:t xml:space="preserve"> it has never engaged in any real regulatory oversight.23</w:t>
      </w:r>
    </w:p>
    <w:p w14:paraId="05E0B991" w14:textId="77777777" w:rsidR="00AA7531" w:rsidRPr="000E0BB5" w:rsidRDefault="00AA7531" w:rsidP="00AA7531">
      <w:pPr>
        <w:rPr>
          <w:sz w:val="16"/>
        </w:rPr>
      </w:pPr>
      <w:r w:rsidRPr="000E0BB5">
        <w:rPr>
          <w:sz w:val="16"/>
        </w:rPr>
        <w:t xml:space="preserve">Turning to the </w:t>
      </w:r>
      <w:r w:rsidRPr="000E0BB5">
        <w:rPr>
          <w:b/>
          <w:iCs/>
          <w:u w:val="single"/>
        </w:rPr>
        <w:t>nineteen partial exemptions currently in force</w:t>
      </w:r>
      <w:r w:rsidRPr="000E0BB5">
        <w:rPr>
          <w:sz w:val="16"/>
        </w:rPr>
        <w:t xml:space="preserve">,26 the discrepancy between the scope of the exemption and that of </w:t>
      </w:r>
      <w:proofErr w:type="gramStart"/>
      <w:r w:rsidRPr="000E0BB5">
        <w:rPr>
          <w:sz w:val="16"/>
        </w:rPr>
        <w:t>regulator}*</w:t>
      </w:r>
      <w:proofErr w:type="gramEnd"/>
      <w:r w:rsidRPr="000E0BB5">
        <w:rPr>
          <w:sz w:val="16"/>
        </w:rPr>
        <w:t xml:space="preserve">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w:t>
      </w:r>
      <w:proofErr w:type="spellStart"/>
      <w:r w:rsidRPr="000E0BB5">
        <w:rPr>
          <w:sz w:val="16"/>
        </w:rPr>
        <w:t>regulator</w:t>
      </w:r>
      <w:proofErr w:type="spellEnd"/>
      <w:r w:rsidRPr="000E0BB5">
        <w:rPr>
          <w:sz w:val="16"/>
        </w:rPr>
        <w:t>}-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193B9272" w14:textId="77777777" w:rsidR="00AA7531" w:rsidRPr="000E0BB5" w:rsidRDefault="00AA7531" w:rsidP="00AA7531">
      <w:pPr>
        <w:rPr>
          <w:sz w:val="16"/>
        </w:rPr>
      </w:pPr>
      <w:r w:rsidRPr="00296F4E">
        <w:rPr>
          <w:highlight w:val="green"/>
          <w:u w:val="single"/>
        </w:rPr>
        <w:t>Unlike</w:t>
      </w:r>
      <w:r w:rsidRPr="000E0BB5">
        <w:rPr>
          <w:sz w:val="16"/>
        </w:rPr>
        <w:t xml:space="preserve"> </w:t>
      </w:r>
      <w:r w:rsidRPr="000E0BB5">
        <w:rPr>
          <w:b/>
          <w:iCs/>
          <w:u w:val="single"/>
        </w:rPr>
        <w:t xml:space="preserve">full and partial </w:t>
      </w:r>
      <w:r w:rsidRPr="00296F4E">
        <w:rPr>
          <w:b/>
          <w:iCs/>
          <w:highlight w:val="green"/>
          <w:u w:val="single"/>
        </w:rPr>
        <w:t>exemptions</w:t>
      </w:r>
      <w:r w:rsidRPr="000E0BB5">
        <w:rPr>
          <w:sz w:val="16"/>
        </w:rPr>
        <w:t xml:space="preserve">, </w:t>
      </w:r>
      <w:r w:rsidRPr="000E0BB5">
        <w:rPr>
          <w:u w:val="single"/>
        </w:rPr>
        <w:t xml:space="preserve">the eight </w:t>
      </w:r>
      <w:r w:rsidRPr="00296F4E">
        <w:rPr>
          <w:b/>
          <w:iCs/>
          <w:highlight w:val="green"/>
          <w:u w:val="single"/>
        </w:rPr>
        <w:t>pseudo-exemptions</w:t>
      </w:r>
      <w:r w:rsidRPr="000E0BB5">
        <w:rPr>
          <w:sz w:val="16"/>
        </w:rPr>
        <w:t xml:space="preserve"> in force </w:t>
      </w:r>
      <w:r w:rsidRPr="00296F4E">
        <w:rPr>
          <w:b/>
          <w:iCs/>
          <w:sz w:val="30"/>
          <w:szCs w:val="30"/>
          <w:highlight w:val="green"/>
          <w:u w:val="single"/>
        </w:rPr>
        <w:t>do not</w:t>
      </w:r>
      <w:r w:rsidRPr="00296F4E">
        <w:rPr>
          <w:highlight w:val="green"/>
          <w:u w:val="single"/>
        </w:rPr>
        <w:t xml:space="preserve"> bring</w:t>
      </w:r>
      <w:r w:rsidRPr="000E0BB5">
        <w:rPr>
          <w:u w:val="single"/>
        </w:rPr>
        <w:t xml:space="preserve"> economic </w:t>
      </w:r>
      <w:r w:rsidRPr="00296F4E">
        <w:rPr>
          <w:highlight w:val="green"/>
          <w:u w:val="single"/>
        </w:rPr>
        <w:t xml:space="preserve">activities </w:t>
      </w:r>
      <w:r w:rsidRPr="00296F4E">
        <w:rPr>
          <w:b/>
          <w:iCs/>
          <w:sz w:val="30"/>
          <w:szCs w:val="30"/>
          <w:highlight w:val="green"/>
          <w:u w:val="single"/>
        </w:rPr>
        <w:t>outside the scope of antitrust provisions</w:t>
      </w:r>
      <w:r w:rsidRPr="000E0BB5">
        <w:rPr>
          <w:sz w:val="30"/>
          <w:szCs w:val="30"/>
        </w:rPr>
        <w:t xml:space="preserve"> </w:t>
      </w:r>
      <w:r w:rsidRPr="00296F4E">
        <w:rPr>
          <w:sz w:val="30"/>
          <w:szCs w:val="30"/>
          <w:highlight w:val="green"/>
          <w:u w:val="single"/>
        </w:rPr>
        <w:t>to subject them to</w:t>
      </w:r>
      <w:r w:rsidRPr="000E0BB5">
        <w:rPr>
          <w:sz w:val="30"/>
          <w:szCs w:val="30"/>
        </w:rPr>
        <w:t xml:space="preserve"> </w:t>
      </w:r>
      <w:r w:rsidRPr="000E0BB5">
        <w:rPr>
          <w:sz w:val="16"/>
          <w:szCs w:val="16"/>
        </w:rPr>
        <w:t>sector-specific</w:t>
      </w:r>
      <w:r w:rsidRPr="000E0BB5">
        <w:rPr>
          <w:sz w:val="30"/>
          <w:szCs w:val="30"/>
        </w:rPr>
        <w:t xml:space="preserve"> </w:t>
      </w:r>
      <w:r w:rsidRPr="00296F4E">
        <w:rPr>
          <w:sz w:val="30"/>
          <w:szCs w:val="30"/>
          <w:highlight w:val="green"/>
          <w:u w:val="single"/>
        </w:rPr>
        <w:t>regulation</w:t>
      </w:r>
      <w:r w:rsidRPr="000E0BB5">
        <w:rPr>
          <w:sz w:val="16"/>
        </w:rPr>
        <w:t xml:space="preserve">, </w:t>
      </w:r>
      <w:r w:rsidRPr="00296F4E">
        <w:rPr>
          <w:highlight w:val="green"/>
          <w:u w:val="single"/>
        </w:rPr>
        <w:t>but rather modify</w:t>
      </w:r>
      <w:r w:rsidRPr="000E0BB5">
        <w:rPr>
          <w:u w:val="single"/>
        </w:rPr>
        <w:t xml:space="preserve"> the substantive </w:t>
      </w:r>
      <w:r w:rsidRPr="00296F4E">
        <w:rPr>
          <w:highlight w:val="green"/>
          <w:u w:val="single"/>
        </w:rPr>
        <w:t>standards</w:t>
      </w:r>
      <w:r w:rsidRPr="000E0BB5">
        <w:rPr>
          <w:sz w:val="16"/>
        </w:rPr>
        <w:t xml:space="preserve">, the remedies, or the forum of “general” antitrust law, </w:t>
      </w:r>
      <w:r w:rsidRPr="000E0BB5">
        <w:rPr>
          <w:u w:val="single"/>
        </w:rPr>
        <w:t>thus creating “special” antitrust rules</w:t>
      </w:r>
      <w:r w:rsidRPr="000E0BB5">
        <w:rPr>
          <w:sz w:val="16"/>
        </w:rPr>
        <w:t xml:space="preserve">.3’ While </w:t>
      </w:r>
      <w:r w:rsidRPr="00296F4E">
        <w:rPr>
          <w:highlight w:val="green"/>
          <w:u w:val="single"/>
        </w:rPr>
        <w:t>pseudo-exemptions are</w:t>
      </w:r>
      <w:r w:rsidRPr="000E0BB5">
        <w:rPr>
          <w:u w:val="single"/>
        </w:rPr>
        <w:t xml:space="preserve"> generally </w:t>
      </w:r>
      <w:r w:rsidRPr="00296F4E">
        <w:rPr>
          <w:highlight w:val="green"/>
          <w:u w:val="single"/>
        </w:rPr>
        <w:t>not</w:t>
      </w:r>
      <w:r w:rsidRPr="000E0BB5">
        <w:rPr>
          <w:u w:val="single"/>
        </w:rPr>
        <w:t xml:space="preserve"> accompanied by </w:t>
      </w:r>
      <w:r w:rsidRPr="00296F4E">
        <w:rPr>
          <w:highlight w:val="green"/>
          <w:u w:val="single"/>
        </w:rPr>
        <w:t>regulatory schemes</w:t>
      </w:r>
      <w:r w:rsidRPr="000E0BB5">
        <w:rPr>
          <w:sz w:val="16"/>
        </w:rPr>
        <w:t xml:space="preserve">, in some cases the “special” antitrust </w:t>
      </w:r>
      <w:r w:rsidRPr="00296F4E">
        <w:rPr>
          <w:highlight w:val="green"/>
          <w:u w:val="single"/>
        </w:rPr>
        <w:t>rules</w:t>
      </w:r>
      <w:r w:rsidRPr="000E0BB5">
        <w:rPr>
          <w:sz w:val="16"/>
        </w:rPr>
        <w:t xml:space="preserve"> themselves </w:t>
      </w:r>
      <w:r w:rsidRPr="00296F4E">
        <w:rPr>
          <w:highlight w:val="green"/>
          <w:u w:val="single"/>
        </w:rPr>
        <w:t>can be regarded as</w:t>
      </w:r>
      <w:r w:rsidRPr="000E0BB5">
        <w:rPr>
          <w:sz w:val="16"/>
        </w:rPr>
        <w:t xml:space="preserve"> regulatory </w:t>
      </w:r>
      <w:proofErr w:type="spellStart"/>
      <w:r w:rsidRPr="000E0BB5">
        <w:rPr>
          <w:sz w:val="16"/>
        </w:rPr>
        <w:t>lato</w:t>
      </w:r>
      <w:proofErr w:type="spellEnd"/>
      <w:r w:rsidRPr="000E0BB5">
        <w:rPr>
          <w:sz w:val="16"/>
        </w:rPr>
        <w:t xml:space="preserve"> </w:t>
      </w:r>
      <w:proofErr w:type="spellStart"/>
      <w:r w:rsidRPr="000E0BB5">
        <w:rPr>
          <w:sz w:val="16"/>
        </w:rPr>
        <w:t>sensu</w:t>
      </w:r>
      <w:proofErr w:type="spellEnd"/>
      <w:r w:rsidRPr="000E0BB5">
        <w:rPr>
          <w:sz w:val="16"/>
        </w:rPr>
        <w:t>.</w:t>
      </w:r>
    </w:p>
    <w:p w14:paraId="1D6DDDAF" w14:textId="77777777" w:rsidR="00AA7531" w:rsidRPr="00E11C17" w:rsidRDefault="00AA7531" w:rsidP="00AA7531">
      <w:pPr>
        <w:rPr>
          <w:sz w:val="16"/>
        </w:rPr>
      </w:pPr>
      <w:r w:rsidRPr="000E0BB5">
        <w:rPr>
          <w:sz w:val="16"/>
        </w:rPr>
        <w:t xml:space="preserve">ii) </w:t>
      </w:r>
      <w:r w:rsidRPr="00296F4E">
        <w:rPr>
          <w:highlight w:val="green"/>
          <w:u w:val="single"/>
        </w:rPr>
        <w:t>Judge-made</w:t>
      </w:r>
      <w:r w:rsidRPr="000E0BB5">
        <w:rPr>
          <w:u w:val="single"/>
        </w:rPr>
        <w:t xml:space="preserve"> Implied </w:t>
      </w:r>
      <w:r w:rsidRPr="00296F4E">
        <w:rPr>
          <w:highlight w:val="green"/>
          <w:u w:val="single"/>
        </w:rPr>
        <w:t>Antitrust Immunities</w:t>
      </w:r>
      <w:r w:rsidRPr="000E0BB5">
        <w:rPr>
          <w:sz w:val="16"/>
        </w:rPr>
        <w:t xml:space="preserve"> and Regulation-Related Defenses</w:t>
      </w:r>
    </w:p>
    <w:p w14:paraId="1ADE33E1" w14:textId="77777777" w:rsidR="00AA7531" w:rsidRDefault="00AA7531" w:rsidP="00AA753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3</w:t>
      </w:r>
    </w:p>
    <w:p w14:paraId="59790625" w14:textId="77777777" w:rsidR="00AA7531" w:rsidRDefault="00AA7531" w:rsidP="00AA7531">
      <w:pPr>
        <w:pStyle w:val="Heading4"/>
      </w:pPr>
      <w:r>
        <w:t xml:space="preserve">The FTC should issue clear enforcement guidance that the </w:t>
      </w:r>
      <w:proofErr w:type="gramStart"/>
      <w:r>
        <w:t>presently-existent</w:t>
      </w:r>
      <w:proofErr w:type="gramEnd"/>
      <w:r>
        <w:t xml:space="preserve"> phrase “unfair methods of competition in or affecting commerce” in Section 5 of the FTCA includes anticompetitive petitioning by the private sector. The FTC should release a policy statement and data sets that reflects this and enforce accordingly. The FTC should indicate that it is engaging in Administrative Constitutionalism and that they believe the immediate issue is grounded in the need for a broader protection of procompetitive petitioning. </w:t>
      </w:r>
    </w:p>
    <w:p w14:paraId="12ED9741" w14:textId="77777777" w:rsidR="00AA7531" w:rsidRPr="004B561F" w:rsidRDefault="00AA7531" w:rsidP="00AA7531"/>
    <w:p w14:paraId="3FD05BF9" w14:textId="77777777" w:rsidR="00AA7531" w:rsidRDefault="00AA7531" w:rsidP="00AA7531">
      <w:pPr>
        <w:pStyle w:val="Heading4"/>
      </w:pPr>
      <w:r>
        <w:t>The counterplan solves and competes---the FTC interprets current authority without creating new prohibitions.</w:t>
      </w:r>
    </w:p>
    <w:p w14:paraId="3765449C" w14:textId="77777777" w:rsidR="00AA7531" w:rsidRPr="00570186" w:rsidRDefault="00AA7531" w:rsidP="00AA7531">
      <w:pPr>
        <w:rPr>
          <w:b/>
          <w:bCs/>
        </w:rPr>
      </w:pPr>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4305F6C1" w14:textId="77777777" w:rsidR="00AA7531" w:rsidRPr="00B5689C" w:rsidRDefault="00AA7531" w:rsidP="00AA7531">
      <w:pPr>
        <w:rPr>
          <w:sz w:val="14"/>
        </w:rPr>
      </w:pPr>
      <w:r w:rsidRPr="00296F4E">
        <w:rPr>
          <w:rStyle w:val="Emphasis"/>
          <w:highlight w:val="green"/>
        </w:rPr>
        <w:t>Section 5</w:t>
      </w:r>
      <w:r w:rsidRPr="00296F4E">
        <w:rPr>
          <w:rStyle w:val="StyleUnderline"/>
          <w:highlight w:val="green"/>
        </w:rPr>
        <w:t xml:space="preserve"> of the </w:t>
      </w:r>
      <w:r w:rsidRPr="00296F4E">
        <w:rPr>
          <w:rStyle w:val="Emphasis"/>
          <w:highlight w:val="green"/>
        </w:rPr>
        <w:t>F</w:t>
      </w:r>
      <w:r w:rsidRPr="00B5689C">
        <w:rPr>
          <w:sz w:val="14"/>
        </w:rPr>
        <w:t xml:space="preserve">ederal </w:t>
      </w:r>
      <w:r w:rsidRPr="00296F4E">
        <w:rPr>
          <w:rStyle w:val="Emphasis"/>
          <w:highlight w:val="green"/>
        </w:rPr>
        <w:t>T</w:t>
      </w:r>
      <w:r w:rsidRPr="00B5689C">
        <w:rPr>
          <w:sz w:val="14"/>
        </w:rPr>
        <w:t xml:space="preserve">rade </w:t>
      </w:r>
      <w:r w:rsidRPr="00296F4E">
        <w:rPr>
          <w:rStyle w:val="Emphasis"/>
          <w:highlight w:val="green"/>
        </w:rPr>
        <w:t>C</w:t>
      </w:r>
      <w:r w:rsidRPr="00B5689C">
        <w:rPr>
          <w:sz w:val="14"/>
        </w:rPr>
        <w:t xml:space="preserve">ommission </w:t>
      </w:r>
      <w:r w:rsidRPr="00296F4E">
        <w:rPr>
          <w:rStyle w:val="Emphasis"/>
          <w:highlight w:val="green"/>
        </w:rPr>
        <w:t>A</w:t>
      </w:r>
      <w:r w:rsidRPr="00B5689C">
        <w:rPr>
          <w:sz w:val="14"/>
        </w:rPr>
        <w:t xml:space="preserve">ct </w:t>
      </w:r>
      <w:r w:rsidRPr="00296F4E">
        <w:rPr>
          <w:rStyle w:val="Emphasis"/>
          <w:sz w:val="40"/>
          <w:szCs w:val="40"/>
          <w:highlight w:val="green"/>
        </w:rPr>
        <w:t>prohibits</w:t>
      </w:r>
      <w:r w:rsidRPr="00296F4E">
        <w:rPr>
          <w:rStyle w:val="StyleUnderline"/>
          <w:highlight w:val="green"/>
        </w:rPr>
        <w:t xml:space="preserve"> “unfair 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6D81B09" w14:textId="77777777" w:rsidR="00AA7531" w:rsidRPr="00B5689C" w:rsidRDefault="00AA7531" w:rsidP="00AA7531">
      <w:pPr>
        <w:rPr>
          <w:sz w:val="14"/>
          <w:szCs w:val="14"/>
        </w:rPr>
      </w:pPr>
      <w:r w:rsidRPr="00B5689C">
        <w:rPr>
          <w:sz w:val="14"/>
          <w:szCs w:val="14"/>
        </w:rPr>
        <w:t>I. Background</w:t>
      </w:r>
    </w:p>
    <w:p w14:paraId="3B9208B4" w14:textId="77777777" w:rsidR="00AA7531" w:rsidRPr="00B5689C" w:rsidRDefault="00AA7531" w:rsidP="00AA7531">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C64B276" w14:textId="77777777" w:rsidR="00AA7531" w:rsidRPr="00B5689C" w:rsidRDefault="00AA7531" w:rsidP="00AA7531">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E1F473C" w14:textId="77777777" w:rsidR="00AA7531" w:rsidRPr="00B5689C" w:rsidRDefault="00AA7531" w:rsidP="00AA7531">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40FCB811" w14:textId="77777777" w:rsidR="00AA7531" w:rsidRPr="00B5689C" w:rsidRDefault="00AA7531" w:rsidP="00AA7531">
      <w:pPr>
        <w:rPr>
          <w:sz w:val="14"/>
          <w:szCs w:val="14"/>
        </w:rPr>
      </w:pPr>
      <w:r w:rsidRPr="00B5689C">
        <w:rPr>
          <w:sz w:val="14"/>
          <w:szCs w:val="14"/>
        </w:rPr>
        <w:lastRenderedPageBreak/>
        <w:t>II. The Text, Structure, and History of Section 5 Reflect a Clear Legislative Mandate Broader than the Sherman and Clayton Acts</w:t>
      </w:r>
    </w:p>
    <w:p w14:paraId="3A2E33FA" w14:textId="77777777" w:rsidR="00AA7531" w:rsidRPr="00B5689C" w:rsidRDefault="00AA7531" w:rsidP="00AA7531">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98CC275" w14:textId="77777777" w:rsidR="00AA7531" w:rsidRPr="00B5689C" w:rsidRDefault="00AA7531" w:rsidP="00AA7531">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296F4E">
        <w:rPr>
          <w:rStyle w:val="StyleUnderline"/>
          <w:highlight w:val="green"/>
        </w:rPr>
        <w:t>provide an alt</w:t>
      </w:r>
      <w:r w:rsidRPr="00B5689C">
        <w:rPr>
          <w:sz w:val="14"/>
        </w:rPr>
        <w:t xml:space="preserve">ernative institutional framework </w:t>
      </w:r>
      <w:r w:rsidRPr="00296F4E">
        <w:rPr>
          <w:rStyle w:val="StyleUnderline"/>
          <w:highlight w:val="green"/>
        </w:rPr>
        <w:t xml:space="preserve">for </w:t>
      </w:r>
      <w:r w:rsidRPr="00296F4E">
        <w:rPr>
          <w:rStyle w:val="Emphasis"/>
          <w:highlight w:val="green"/>
        </w:rPr>
        <w:t>enforcing</w:t>
      </w:r>
      <w:r w:rsidRPr="00B5689C">
        <w:rPr>
          <w:sz w:val="14"/>
        </w:rPr>
        <w:t xml:space="preserve"> the </w:t>
      </w:r>
      <w:r w:rsidRPr="00296F4E">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296F4E">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296F4E">
        <w:rPr>
          <w:rStyle w:val="StyleUnderline"/>
          <w:highlight w:val="green"/>
        </w:rPr>
        <w:t>could police unlawful</w:t>
      </w:r>
      <w:r w:rsidRPr="00B5689C">
        <w:rPr>
          <w:sz w:val="14"/>
        </w:rPr>
        <w:t xml:space="preserve"> business </w:t>
      </w:r>
      <w:r w:rsidRPr="00296F4E">
        <w:rPr>
          <w:rStyle w:val="StyleUnderline"/>
          <w:highlight w:val="green"/>
        </w:rPr>
        <w:t>practices with</w:t>
      </w:r>
      <w:r w:rsidRPr="00E73352">
        <w:rPr>
          <w:rStyle w:val="StyleUnderline"/>
        </w:rPr>
        <w:t xml:space="preserve"> </w:t>
      </w:r>
      <w:r w:rsidRPr="00E73352">
        <w:rPr>
          <w:rStyle w:val="Emphasis"/>
        </w:rPr>
        <w:t xml:space="preserve">greater </w:t>
      </w:r>
      <w:r w:rsidRPr="00296F4E">
        <w:rPr>
          <w:rStyle w:val="Emphasis"/>
          <w:highlight w:val="green"/>
        </w:rPr>
        <w:t>expertise</w:t>
      </w:r>
      <w:r w:rsidRPr="00B5689C">
        <w:rPr>
          <w:sz w:val="14"/>
        </w:rPr>
        <w:t xml:space="preserve"> </w:t>
      </w:r>
      <w:r w:rsidRPr="00296F4E">
        <w:rPr>
          <w:rStyle w:val="StyleUnderline"/>
          <w:highlight w:val="green"/>
        </w:rPr>
        <w:t xml:space="preserve">and </w:t>
      </w:r>
      <w:r w:rsidRPr="00E73352">
        <w:rPr>
          <w:rStyle w:val="Emphasis"/>
        </w:rPr>
        <w:t xml:space="preserve">democratic </w:t>
      </w:r>
      <w:r w:rsidRPr="00296F4E">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480CC4AA" w14:textId="77777777" w:rsidR="00AA7531" w:rsidRPr="00B5689C" w:rsidRDefault="00AA7531" w:rsidP="00AA7531">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296F4E">
        <w:rPr>
          <w:rStyle w:val="StyleUnderline"/>
          <w:highlight w:val="green"/>
        </w:rPr>
        <w:t>Section 5 provides</w:t>
      </w:r>
      <w:r w:rsidRPr="00B5689C">
        <w:rPr>
          <w:sz w:val="14"/>
        </w:rPr>
        <w:t xml:space="preserve"> </w:t>
      </w:r>
      <w:r w:rsidRPr="00296F4E">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2CE19682" w14:textId="77777777" w:rsidR="00AA7531" w:rsidRPr="00B5689C" w:rsidRDefault="00AA7531" w:rsidP="00AA7531">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296F4E">
        <w:rPr>
          <w:rStyle w:val="StyleUnderline"/>
          <w:highlight w:val="green"/>
        </w:rPr>
        <w:t>Lawmakers</w:t>
      </w:r>
      <w:r w:rsidRPr="00E73352">
        <w:rPr>
          <w:rStyle w:val="StyleUnderline"/>
        </w:rPr>
        <w:t xml:space="preserve"> chose to </w:t>
      </w:r>
      <w:r w:rsidRPr="00296F4E">
        <w:rPr>
          <w:rStyle w:val="Emphasis"/>
          <w:highlight w:val="green"/>
        </w:rPr>
        <w:t>leave it to the Commission</w:t>
      </w:r>
      <w:r w:rsidRPr="00B5689C">
        <w:rPr>
          <w:sz w:val="14"/>
        </w:rPr>
        <w:t xml:space="preserve"> </w:t>
      </w:r>
      <w:r w:rsidRPr="00296F4E">
        <w:rPr>
          <w:rStyle w:val="StyleUnderline"/>
          <w:highlight w:val="green"/>
        </w:rPr>
        <w:t xml:space="preserve">to determine which practices fell into </w:t>
      </w:r>
      <w:r w:rsidRPr="00B5689C">
        <w:rPr>
          <w:rStyle w:val="StyleUnderline"/>
        </w:rPr>
        <w:t xml:space="preserve">the category of </w:t>
      </w:r>
      <w:r w:rsidRPr="00296F4E">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557D084" w14:textId="77777777" w:rsidR="00AA7531" w:rsidRDefault="00AA7531" w:rsidP="00AA7531">
      <w:pPr>
        <w:rPr>
          <w:sz w:val="14"/>
        </w:rPr>
      </w:pPr>
      <w:r w:rsidRPr="00E73352">
        <w:rPr>
          <w:rStyle w:val="StyleUnderline"/>
        </w:rPr>
        <w:t xml:space="preserve">The Supreme </w:t>
      </w:r>
      <w:r w:rsidRPr="00296F4E">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296F4E">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74E7493E" w14:textId="77777777" w:rsidR="00AA7531" w:rsidRDefault="00AA7531" w:rsidP="00AA7531">
      <w:pPr>
        <w:pStyle w:val="Heading4"/>
      </w:pPr>
      <w:r>
        <w:t xml:space="preserve">Our planks about </w:t>
      </w:r>
      <w:r>
        <w:rPr>
          <w:i/>
          <w:iCs w:val="0"/>
          <w:u w:val="single"/>
        </w:rPr>
        <w:t xml:space="preserve">clear </w:t>
      </w:r>
      <w:r w:rsidRPr="0098783C">
        <w:rPr>
          <w:i/>
          <w:iCs w:val="0"/>
          <w:u w:val="single"/>
        </w:rPr>
        <w:t>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67F1C1F0" w14:textId="77777777" w:rsidR="00AA7531" w:rsidRDefault="00AA7531" w:rsidP="00AA7531">
      <w:pPr>
        <w:pStyle w:val="ListParagraph"/>
        <w:numPr>
          <w:ilvl w:val="0"/>
          <w:numId w:val="11"/>
        </w:numPr>
        <w:rPr>
          <w:sz w:val="18"/>
          <w:szCs w:val="18"/>
        </w:rPr>
      </w:pPr>
      <w:r>
        <w:rPr>
          <w:sz w:val="18"/>
          <w:szCs w:val="18"/>
        </w:rPr>
        <w:t xml:space="preserve">Assumes rollback efforts from either Political </w:t>
      </w:r>
      <w:proofErr w:type="gramStart"/>
      <w:r>
        <w:rPr>
          <w:sz w:val="18"/>
          <w:szCs w:val="18"/>
        </w:rPr>
        <w:t>and</w:t>
      </w:r>
      <w:proofErr w:type="gramEnd"/>
      <w:r>
        <w:rPr>
          <w:sz w:val="18"/>
          <w:szCs w:val="18"/>
        </w:rPr>
        <w:t xml:space="preserve"> Judicial actors. </w:t>
      </w:r>
    </w:p>
    <w:p w14:paraId="40A9FC1D" w14:textId="77777777" w:rsidR="00AA7531" w:rsidRPr="0098783C" w:rsidRDefault="00AA7531" w:rsidP="00AA7531">
      <w:pPr>
        <w:pStyle w:val="ListParagraph"/>
        <w:numPr>
          <w:ilvl w:val="0"/>
          <w:numId w:val="11"/>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5439BBE7" w14:textId="77777777" w:rsidR="00AA7531" w:rsidRPr="009F5900" w:rsidRDefault="00AA7531" w:rsidP="00AA7531">
      <w:pPr>
        <w:rPr>
          <w:b/>
          <w:bCs/>
        </w:rPr>
      </w:pPr>
      <w:proofErr w:type="spellStart"/>
      <w:r w:rsidRPr="00C34A26">
        <w:rPr>
          <w:rStyle w:val="Style13ptBold"/>
        </w:rPr>
        <w:t>Kovacic</w:t>
      </w:r>
      <w:proofErr w:type="spellEnd"/>
      <w:r w:rsidRPr="00C34A26">
        <w:rPr>
          <w:rStyle w:val="Style13ptBold"/>
        </w:rPr>
        <w:t xml:space="preserve"> 15</w:t>
      </w:r>
      <w:r>
        <w:rPr>
          <w:rStyle w:val="Style13ptBold"/>
        </w:rPr>
        <w:t xml:space="preserve"> </w:t>
      </w:r>
      <w:r w:rsidRPr="00C34A26">
        <w:rPr>
          <w:sz w:val="18"/>
          <w:szCs w:val="18"/>
        </w:rPr>
        <w:t xml:space="preserve">et al; William E. </w:t>
      </w:r>
      <w:proofErr w:type="spellStart"/>
      <w:r w:rsidRPr="00C34A26">
        <w:rPr>
          <w:sz w:val="18"/>
          <w:szCs w:val="18"/>
        </w:rPr>
        <w:t>Kovacic</w:t>
      </w:r>
      <w:proofErr w:type="spellEnd"/>
      <w:r w:rsidRPr="00C34A26">
        <w:rPr>
          <w:sz w:val="18"/>
          <w:szCs w:val="18"/>
        </w:rPr>
        <w:t xml:space="preserve">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5EA5ED1" w14:textId="77777777" w:rsidR="00AA7531" w:rsidRPr="008E7C8E" w:rsidRDefault="00AA7531" w:rsidP="00AA7531">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w:t>
      </w:r>
      <w:r w:rsidRPr="0098783C">
        <w:rPr>
          <w:sz w:val="16"/>
        </w:rPr>
        <w:lastRenderedPageBreak/>
        <w:t xml:space="preserve">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23BC3">
        <w:rPr>
          <w:rStyle w:val="StyleUnderline"/>
        </w:rPr>
        <w:t xml:space="preserve">How can one </w:t>
      </w:r>
      <w:r w:rsidRPr="00296F4E">
        <w:rPr>
          <w:rStyle w:val="StyleUnderline"/>
          <w:highlight w:val="green"/>
        </w:rPr>
        <w:t xml:space="preserve">protect </w:t>
      </w:r>
      <w:r w:rsidRPr="00F23BC3">
        <w:rPr>
          <w:sz w:val="16"/>
        </w:rPr>
        <w:t xml:space="preserve">meritorious </w:t>
      </w:r>
      <w:r w:rsidRPr="00296F4E">
        <w:rPr>
          <w:rStyle w:val="StyleUnderline"/>
          <w:highlight w:val="green"/>
        </w:rPr>
        <w:t>enforcement programs from political attack and intervention</w:t>
      </w:r>
      <w:r w:rsidRPr="00296F4E">
        <w:rPr>
          <w:sz w:val="16"/>
          <w:highlight w:val="green"/>
        </w:rPr>
        <w:t xml:space="preserve"> </w:t>
      </w:r>
      <w:r w:rsidRPr="00296F4E">
        <w:rPr>
          <w:rStyle w:val="StyleUnderline"/>
          <w:highlight w:val="green"/>
        </w:rPr>
        <w:t xml:space="preserve">by </w:t>
      </w:r>
      <w:r w:rsidRPr="00F23BC3">
        <w:rPr>
          <w:rStyle w:val="StyleUnderline"/>
        </w:rPr>
        <w:t xml:space="preserve">political </w:t>
      </w:r>
      <w:r w:rsidRPr="00296F4E">
        <w:rPr>
          <w:rStyle w:val="StyleUnderline"/>
          <w:highlight w:val="green"/>
        </w:rPr>
        <w:t>branches</w:t>
      </w:r>
      <w:r w:rsidRPr="00296F4E">
        <w:rPr>
          <w:sz w:val="16"/>
          <w:highlight w:val="green"/>
        </w:rPr>
        <w:t xml:space="preserve"> </w:t>
      </w:r>
      <w:r w:rsidRPr="00F23BC3">
        <w:rPr>
          <w:sz w:val="16"/>
        </w:rPr>
        <w:t xml:space="preserve">of government </w:t>
      </w:r>
      <w:r w:rsidRPr="00F23BC3">
        <w:rPr>
          <w:rStyle w:val="StyleUnderline"/>
        </w:rPr>
        <w:t>as such programs come to fruition?</w:t>
      </w:r>
      <w:r w:rsidRPr="0098783C">
        <w:rPr>
          <w:sz w:val="16"/>
        </w:rPr>
        <w:t xml:space="preserve"> Presented below are some possible solutions.</w:t>
      </w:r>
      <w:r>
        <w:rPr>
          <w:sz w:val="16"/>
        </w:rPr>
        <w:t xml:space="preserve"> </w:t>
      </w:r>
      <w:r w:rsidRPr="0098783C">
        <w:rPr>
          <w:sz w:val="16"/>
          <w:szCs w:val="16"/>
        </w:rPr>
        <w:t>A.</w:t>
      </w:r>
      <w:r>
        <w:rPr>
          <w:sz w:val="16"/>
          <w:szCs w:val="16"/>
        </w:rPr>
        <w:t xml:space="preserve"> </w:t>
      </w:r>
      <w:r w:rsidRPr="0098783C">
        <w:rPr>
          <w:sz w:val="16"/>
          <w:szCs w:val="16"/>
        </w:rPr>
        <w:t>Greater Specification of Authority</w:t>
      </w:r>
      <w:r>
        <w:rPr>
          <w:sz w:val="16"/>
          <w:szCs w:val="16"/>
        </w:rPr>
        <w:t xml:space="preserve"> </w:t>
      </w:r>
      <w:r w:rsidRPr="0098783C">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98783C">
        <w:rPr>
          <w:sz w:val="16"/>
          <w:szCs w:val="16"/>
        </w:rPr>
        <w:t>use</w:t>
      </w:r>
      <w:proofErr w:type="gramEnd"/>
      <w:r w:rsidRPr="0098783C">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r>
        <w:rPr>
          <w:sz w:val="16"/>
          <w:szCs w:val="16"/>
        </w:rPr>
        <w:t xml:space="preserve"> </w:t>
      </w:r>
      <w:r w:rsidRPr="0098783C">
        <w:rPr>
          <w:sz w:val="16"/>
          <w:szCs w:val="16"/>
        </w:rPr>
        <w:t>B.</w:t>
      </w:r>
      <w:r>
        <w:rPr>
          <w:sz w:val="16"/>
          <w:szCs w:val="16"/>
        </w:rPr>
        <w:t xml:space="preserve"> </w:t>
      </w:r>
      <w:r w:rsidRPr="0098783C">
        <w:rPr>
          <w:sz w:val="16"/>
          <w:szCs w:val="16"/>
        </w:rPr>
        <w:t>More Transparency, Including Reliance on Policy Statements and Guidelines</w:t>
      </w:r>
      <w:r>
        <w:rPr>
          <w:sz w:val="16"/>
          <w:szCs w:val="16"/>
        </w:rPr>
        <w:t xml:space="preserve"> </w:t>
      </w:r>
      <w:r w:rsidRPr="00F23BC3">
        <w:rPr>
          <w:rStyle w:val="StyleUnderline"/>
        </w:rPr>
        <w:t xml:space="preserve">Greater </w:t>
      </w:r>
      <w:r w:rsidRPr="00296F4E">
        <w:rPr>
          <w:rStyle w:val="StyleUnderline"/>
          <w:highlight w:val="green"/>
        </w:rPr>
        <w:t xml:space="preserve">transparency in operations </w:t>
      </w:r>
      <w:r w:rsidRPr="00F23BC3">
        <w:rPr>
          <w:rStyle w:val="StyleUnderline"/>
        </w:rPr>
        <w:t>can</w:t>
      </w:r>
      <w:r w:rsidRPr="0098783C">
        <w:rPr>
          <w:sz w:val="16"/>
        </w:rPr>
        <w:t xml:space="preserve"> increase the agency’s perceived legitimacy and </w:t>
      </w:r>
      <w:r w:rsidRPr="00296F4E">
        <w:rPr>
          <w:rStyle w:val="StyleUnderline"/>
          <w:highlight w:val="green"/>
        </w:rPr>
        <w:t xml:space="preserve">supply a </w:t>
      </w:r>
      <w:r w:rsidRPr="00F23BC3">
        <w:rPr>
          <w:rStyle w:val="StyleUnderline"/>
        </w:rPr>
        <w:t>useful</w:t>
      </w:r>
      <w:r w:rsidRPr="00F23BC3">
        <w:rPr>
          <w:rStyle w:val="Emphasis"/>
        </w:rPr>
        <w:t xml:space="preserve"> </w:t>
      </w:r>
      <w:r w:rsidRPr="00296F4E">
        <w:rPr>
          <w:rStyle w:val="Emphasis"/>
          <w:highlight w:val="green"/>
        </w:rPr>
        <w:t>barrier</w:t>
      </w:r>
      <w:r w:rsidRPr="00296F4E">
        <w:rPr>
          <w:rStyle w:val="StyleUnderline"/>
          <w:highlight w:val="green"/>
        </w:rPr>
        <w:t xml:space="preserve"> to </w:t>
      </w:r>
      <w:r w:rsidRPr="00F23BC3">
        <w:rPr>
          <w:rStyle w:val="StyleUnderline"/>
        </w:rPr>
        <w:t xml:space="preserve">destructive political </w:t>
      </w:r>
      <w:r w:rsidRPr="00296F4E">
        <w:rPr>
          <w:rStyle w:val="StyleUnderline"/>
          <w:highlight w:val="green"/>
        </w:rPr>
        <w:t>intervention</w:t>
      </w:r>
      <w:r w:rsidRPr="00F23BC3">
        <w:rPr>
          <w:sz w:val="16"/>
        </w:rPr>
        <w:t xml:space="preserve">. </w:t>
      </w:r>
      <w:r w:rsidRPr="00F23BC3">
        <w:rPr>
          <w:rStyle w:val="StyleUnderline"/>
        </w:rPr>
        <w:t xml:space="preserve">The </w:t>
      </w:r>
      <w:r w:rsidRPr="00296F4E">
        <w:rPr>
          <w:rStyle w:val="StyleUnderline"/>
          <w:highlight w:val="green"/>
        </w:rPr>
        <w:t>foundations</w:t>
      </w:r>
      <w:r w:rsidRPr="0098783C">
        <w:rPr>
          <w:sz w:val="16"/>
        </w:rPr>
        <w:t xml:space="preserve"> of a strong transparency regime </w:t>
      </w:r>
      <w:r w:rsidRPr="00296F4E">
        <w:rPr>
          <w:rStyle w:val="StyleUnderline"/>
          <w:highlight w:val="green"/>
        </w:rPr>
        <w:t>include</w:t>
      </w:r>
      <w:r w:rsidRPr="0098783C">
        <w:rPr>
          <w:sz w:val="16"/>
        </w:rPr>
        <w:t xml:space="preserve"> the </w:t>
      </w:r>
      <w:r w:rsidRPr="008370EF">
        <w:rPr>
          <w:rStyle w:val="StyleUnderline"/>
        </w:rPr>
        <w:t xml:space="preserve">compilation and presentation of </w:t>
      </w:r>
      <w:r w:rsidRPr="00296F4E">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r>
        <w:rPr>
          <w:sz w:val="16"/>
        </w:rPr>
        <w:t xml:space="preserve"> </w:t>
      </w: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296F4E">
        <w:rPr>
          <w:rStyle w:val="StyleUnderline"/>
          <w:highlight w:val="green"/>
        </w:rPr>
        <w:t>For example</w:t>
      </w:r>
      <w:r w:rsidRPr="0098783C">
        <w:rPr>
          <w:sz w:val="16"/>
        </w:rPr>
        <w:t xml:space="preserve">, the </w:t>
      </w:r>
      <w:r w:rsidRPr="00296F4E">
        <w:rPr>
          <w:rStyle w:val="StyleUnderline"/>
          <w:highlight w:val="green"/>
        </w:rPr>
        <w:t>FTC</w:t>
      </w:r>
      <w:r w:rsidRPr="0098783C">
        <w:rPr>
          <w:sz w:val="16"/>
        </w:rPr>
        <w:t xml:space="preserve">’s </w:t>
      </w:r>
      <w:r w:rsidRPr="00296F4E">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296F4E">
        <w:rPr>
          <w:rStyle w:val="StyleUnderline"/>
          <w:highlight w:val="green"/>
        </w:rPr>
        <w:t>concerning consumer unfairness</w:t>
      </w:r>
      <w:r w:rsidRPr="008370EF">
        <w:rPr>
          <w:rStyle w:val="StyleUnderline"/>
        </w:rPr>
        <w:t xml:space="preserve"> </w:t>
      </w:r>
      <w:r w:rsidRPr="0098783C">
        <w:rPr>
          <w:sz w:val="16"/>
        </w:rPr>
        <w:t xml:space="preserve">and deception </w:t>
      </w:r>
      <w:r w:rsidRPr="00296F4E">
        <w:rPr>
          <w:rStyle w:val="StyleUnderline"/>
          <w:highlight w:val="green"/>
        </w:rPr>
        <w:t>were important</w:t>
      </w:r>
      <w:r w:rsidRPr="0098783C">
        <w:rPr>
          <w:sz w:val="16"/>
        </w:rPr>
        <w:t xml:space="preserve"> steps </w:t>
      </w:r>
      <w:r w:rsidRPr="00296F4E">
        <w:rPr>
          <w:rStyle w:val="StyleUnderline"/>
          <w:highlight w:val="green"/>
        </w:rPr>
        <w:t>towards</w:t>
      </w:r>
      <w:r w:rsidRPr="00296F4E">
        <w:rPr>
          <w:sz w:val="16"/>
          <w:highlight w:val="green"/>
        </w:rPr>
        <w:t xml:space="preserve"> </w:t>
      </w:r>
      <w:r w:rsidRPr="00296F4E">
        <w:rPr>
          <w:rStyle w:val="StyleUnderline"/>
          <w:highlight w:val="green"/>
        </w:rPr>
        <w:t>defining how the agency intended to apply its</w:t>
      </w:r>
      <w:r w:rsidRPr="008370EF">
        <w:rPr>
          <w:rStyle w:val="StyleUnderline"/>
        </w:rPr>
        <w:t xml:space="preserve"> </w:t>
      </w:r>
      <w:r w:rsidRPr="00296F4E">
        <w:rPr>
          <w:rStyle w:val="StyleUnderline"/>
          <w:highlight w:val="green"/>
        </w:rPr>
        <w:t>generic</w:t>
      </w:r>
      <w:r w:rsidRPr="008370EF">
        <w:rPr>
          <w:rStyle w:val="StyleUnderline"/>
        </w:rPr>
        <w:t xml:space="preserve"> consumer protection </w:t>
      </w:r>
      <w:r w:rsidRPr="00296F4E">
        <w:rPr>
          <w:rStyle w:val="StyleUnderline"/>
          <w:highlight w:val="green"/>
        </w:rPr>
        <w:t>powers</w:t>
      </w:r>
      <w:r w:rsidRPr="008370EF">
        <w:rPr>
          <w:rStyle w:val="StyleUnderline"/>
        </w:rPr>
        <w:t>.</w:t>
      </w:r>
      <w:r w:rsidRPr="0098783C">
        <w:rPr>
          <w:sz w:val="16"/>
        </w:rPr>
        <w:t xml:space="preserve"> </w:t>
      </w:r>
      <w:r w:rsidRPr="00296F4E">
        <w:rPr>
          <w:rStyle w:val="StyleUnderline"/>
          <w:highlight w:val="green"/>
        </w:rPr>
        <w:t>By articulating the bases upon which it would challenge</w:t>
      </w:r>
      <w:r w:rsidRPr="0098783C">
        <w:rPr>
          <w:sz w:val="16"/>
        </w:rPr>
        <w:t xml:space="preserve"> unfair or deceptive conduct, </w:t>
      </w:r>
      <w:r w:rsidRPr="00296F4E">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296F4E">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296F4E">
        <w:rPr>
          <w:rStyle w:val="StyleUnderline"/>
          <w:highlight w:val="green"/>
        </w:rPr>
        <w:t>The FTC</w:t>
      </w:r>
      <w:r w:rsidRPr="00296F4E">
        <w:rPr>
          <w:sz w:val="16"/>
          <w:highlight w:val="green"/>
        </w:rPr>
        <w:t xml:space="preserve"> </w:t>
      </w:r>
      <w:r w:rsidRPr="00296F4E">
        <w:rPr>
          <w:rStyle w:val="StyleUnderline"/>
          <w:highlight w:val="green"/>
        </w:rPr>
        <w:t xml:space="preserve">has never issued a policy statement concerning its authority to ban </w:t>
      </w:r>
      <w:r w:rsidRPr="00296F4E">
        <w:rPr>
          <w:rStyle w:val="Emphasis"/>
          <w:highlight w:val="green"/>
        </w:rPr>
        <w:t>u</w:t>
      </w:r>
      <w:r w:rsidRPr="0098783C">
        <w:rPr>
          <w:sz w:val="16"/>
        </w:rPr>
        <w:t xml:space="preserve">nfair </w:t>
      </w:r>
      <w:r w:rsidRPr="00296F4E">
        <w:rPr>
          <w:rStyle w:val="Emphasis"/>
          <w:highlight w:val="green"/>
        </w:rPr>
        <w:t>m</w:t>
      </w:r>
      <w:r w:rsidRPr="0098783C">
        <w:rPr>
          <w:sz w:val="16"/>
        </w:rPr>
        <w:t xml:space="preserve">ethods of </w:t>
      </w:r>
      <w:r w:rsidRPr="00296F4E">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r>
        <w:rPr>
          <w:sz w:val="16"/>
        </w:rPr>
        <w:t xml:space="preserve"> </w:t>
      </w: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296F4E">
        <w:rPr>
          <w:rStyle w:val="StyleUnderline"/>
          <w:highlight w:val="green"/>
        </w:rPr>
        <w:t>Before embarking</w:t>
      </w:r>
      <w:r w:rsidRPr="008370EF">
        <w:rPr>
          <w:sz w:val="16"/>
        </w:rPr>
        <w:t xml:space="preserve"> up</w:t>
      </w:r>
      <w:r w:rsidRPr="00296F4E">
        <w:rPr>
          <w:rStyle w:val="StyleUnderline"/>
          <w:highlight w:val="green"/>
        </w:rPr>
        <w:t>on</w:t>
      </w:r>
      <w:r w:rsidRPr="00765121">
        <w:rPr>
          <w:rStyle w:val="StyleUnderline"/>
        </w:rPr>
        <w:t xml:space="preserve"> </w:t>
      </w:r>
      <w:r w:rsidRPr="008370EF">
        <w:rPr>
          <w:sz w:val="16"/>
        </w:rPr>
        <w:t xml:space="preserve">a </w:t>
      </w:r>
      <w:r w:rsidRPr="00296F4E">
        <w:rPr>
          <w:rStyle w:val="StyleUnderline"/>
          <w:highlight w:val="green"/>
        </w:rPr>
        <w:t>new</w:t>
      </w:r>
      <w:r w:rsidRPr="008370EF">
        <w:rPr>
          <w:sz w:val="16"/>
        </w:rPr>
        <w:t xml:space="preserve"> series of </w:t>
      </w:r>
      <w:r w:rsidRPr="00296F4E">
        <w:rPr>
          <w:rStyle w:val="StyleUnderline"/>
          <w:highlight w:val="green"/>
        </w:rPr>
        <w:t>initiatives</w:t>
      </w:r>
      <w:r w:rsidRPr="008370EF">
        <w:rPr>
          <w:sz w:val="16"/>
        </w:rPr>
        <w:t xml:space="preserve">, </w:t>
      </w:r>
      <w:r w:rsidRPr="00296F4E">
        <w:rPr>
          <w:rStyle w:val="StyleUnderline"/>
          <w:highlight w:val="green"/>
        </w:rPr>
        <w:t>the competition agency would issue a policy statement</w:t>
      </w:r>
      <w:r w:rsidRPr="008370EF">
        <w:rPr>
          <w:sz w:val="16"/>
        </w:rPr>
        <w:t xml:space="preserve"> </w:t>
      </w:r>
      <w:r w:rsidRPr="00296F4E">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296F4E">
        <w:rPr>
          <w:rStyle w:val="StyleUnderline"/>
          <w:highlight w:val="green"/>
        </w:rPr>
        <w:t>proscribe.</w:t>
      </w:r>
      <w:r w:rsidRPr="008370EF">
        <w:rPr>
          <w:sz w:val="16"/>
        </w:rPr>
        <w:t xml:space="preserve"> Here, again, </w:t>
      </w:r>
      <w:r w:rsidRPr="00296F4E">
        <w:rPr>
          <w:rStyle w:val="Emphasis"/>
          <w:highlight w:val="green"/>
        </w:rPr>
        <w:t>the FTC</w:t>
      </w:r>
      <w:r w:rsidRPr="008370EF">
        <w:rPr>
          <w:sz w:val="16"/>
        </w:rPr>
        <w:t xml:space="preserve">’s experience </w:t>
      </w:r>
      <w:r w:rsidRPr="00296F4E">
        <w:rPr>
          <w:rStyle w:val="StyleUnderline"/>
          <w:highlight w:val="green"/>
        </w:rPr>
        <w:t>provides</w:t>
      </w:r>
      <w:r w:rsidRPr="008370EF">
        <w:rPr>
          <w:sz w:val="16"/>
        </w:rPr>
        <w:t xml:space="preserve"> </w:t>
      </w:r>
      <w:r w:rsidRPr="00765121">
        <w:rPr>
          <w:rStyle w:val="StyleUnderline"/>
        </w:rPr>
        <w:t xml:space="preserve">a useful </w:t>
      </w:r>
      <w:r w:rsidRPr="00296F4E">
        <w:rPr>
          <w:rStyle w:val="StyleUnderline"/>
          <w:highlight w:val="green"/>
        </w:rPr>
        <w:t>illustration</w:t>
      </w:r>
      <w:r w:rsidRPr="008370EF">
        <w:rPr>
          <w:sz w:val="16"/>
        </w:rPr>
        <w:t xml:space="preserve">. </w:t>
      </w:r>
      <w:r w:rsidRPr="00296F4E">
        <w:rPr>
          <w:rStyle w:val="StyleUnderline"/>
          <w:highlight w:val="green"/>
        </w:rPr>
        <w:t>Policy statements</w:t>
      </w:r>
      <w:r w:rsidRPr="008370EF">
        <w:rPr>
          <w:sz w:val="16"/>
        </w:rPr>
        <w:t xml:space="preserve"> </w:t>
      </w:r>
      <w:r w:rsidRPr="00296F4E">
        <w:rPr>
          <w:rStyle w:val="StyleUnderline"/>
          <w:highlight w:val="green"/>
        </w:rPr>
        <w:t>would be useful when the agency seeks</w:t>
      </w:r>
      <w:r w:rsidRPr="00296F4E">
        <w:rPr>
          <w:sz w:val="16"/>
          <w:highlight w:val="green"/>
        </w:rPr>
        <w:t xml:space="preserve"> </w:t>
      </w:r>
      <w:r w:rsidRPr="00296F4E">
        <w:rPr>
          <w:rStyle w:val="StyleUnderline"/>
          <w:highlight w:val="green"/>
        </w:rPr>
        <w:t xml:space="preserve">to use </w:t>
      </w:r>
      <w:r w:rsidRPr="00296F4E">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296F4E">
        <w:rPr>
          <w:rStyle w:val="Emphasis"/>
          <w:highlight w:val="green"/>
        </w:rPr>
        <w:t>By issuing a policy statement before</w:t>
      </w:r>
      <w:r w:rsidRPr="008370EF">
        <w:rPr>
          <w:sz w:val="16"/>
        </w:rPr>
        <w:t xml:space="preserve"> commencing lawsuits, the </w:t>
      </w:r>
      <w:r w:rsidRPr="00296F4E">
        <w:rPr>
          <w:rStyle w:val="StyleUnderline"/>
          <w:highlight w:val="green"/>
        </w:rPr>
        <w:t>FTC would give affected parties</w:t>
      </w:r>
      <w:r w:rsidRPr="008370EF">
        <w:rPr>
          <w:sz w:val="16"/>
        </w:rPr>
        <w:t xml:space="preserve"> an </w:t>
      </w:r>
      <w:r w:rsidRPr="00296F4E">
        <w:rPr>
          <w:rStyle w:val="StyleUnderline"/>
          <w:highlight w:val="green"/>
        </w:rPr>
        <w:t>opportunity to comment</w:t>
      </w:r>
      <w:r w:rsidRPr="008370EF">
        <w:rPr>
          <w:sz w:val="16"/>
        </w:rPr>
        <w:t xml:space="preserve"> upon the wisdom of the agency’s proposed course of action </w:t>
      </w:r>
      <w:r w:rsidRPr="00296F4E">
        <w:rPr>
          <w:rStyle w:val="StyleUnderline"/>
          <w:highlight w:val="green"/>
        </w:rPr>
        <w:t>and</w:t>
      </w:r>
      <w:r w:rsidRPr="008370EF">
        <w:rPr>
          <w:sz w:val="16"/>
        </w:rPr>
        <w:t xml:space="preserve"> to </w:t>
      </w:r>
      <w:r w:rsidRPr="00296F4E">
        <w:rPr>
          <w:rStyle w:val="StyleUnderline"/>
          <w:highlight w:val="green"/>
        </w:rPr>
        <w:t>adjust</w:t>
      </w:r>
      <w:r w:rsidRPr="008370EF">
        <w:rPr>
          <w:rStyle w:val="StyleUnderline"/>
        </w:rPr>
        <w:t xml:space="preserve"> </w:t>
      </w:r>
      <w:r w:rsidRPr="008370EF">
        <w:rPr>
          <w:sz w:val="16"/>
        </w:rPr>
        <w:t xml:space="preserve">their conduct. </w:t>
      </w:r>
      <w:r w:rsidRPr="00296F4E">
        <w:rPr>
          <w:rStyle w:val="StyleUnderline"/>
          <w:highlight w:val="green"/>
        </w:rPr>
        <w:t>Such an approach would</w:t>
      </w:r>
      <w:r w:rsidRPr="008370EF">
        <w:rPr>
          <w:sz w:val="16"/>
        </w:rPr>
        <w:t xml:space="preserve"> likely </w:t>
      </w:r>
      <w:r w:rsidRPr="00296F4E">
        <w:rPr>
          <w:rStyle w:val="Emphasis"/>
          <w:highlight w:val="green"/>
        </w:rPr>
        <w:t>increase confidence</w:t>
      </w:r>
      <w:r w:rsidRPr="008370EF">
        <w:rPr>
          <w:sz w:val="16"/>
        </w:rPr>
        <w:t xml:space="preserve"> </w:t>
      </w:r>
      <w:r w:rsidRPr="00296F4E">
        <w:rPr>
          <w:rStyle w:val="StyleUnderline"/>
          <w:highlight w:val="green"/>
        </w:rPr>
        <w:t>within industry</w:t>
      </w:r>
      <w:r w:rsidRPr="008370EF">
        <w:rPr>
          <w:sz w:val="16"/>
        </w:rPr>
        <w:t xml:space="preserve"> </w:t>
      </w:r>
      <w:r w:rsidRPr="00296F4E">
        <w:rPr>
          <w:rStyle w:val="StyleUnderline"/>
          <w:highlight w:val="green"/>
        </w:rPr>
        <w:t xml:space="preserve">and </w:t>
      </w:r>
      <w:r w:rsidRPr="00296F4E">
        <w:rPr>
          <w:rStyle w:val="Emphasis"/>
          <w:highlight w:val="green"/>
        </w:rPr>
        <w:t>within Congress</w:t>
      </w:r>
      <w:r w:rsidRPr="008370EF">
        <w:rPr>
          <w:sz w:val="16"/>
        </w:rPr>
        <w:t xml:space="preserve"> </w:t>
      </w:r>
      <w:r w:rsidRPr="00296F4E">
        <w:rPr>
          <w:rStyle w:val="StyleUnderline"/>
          <w:highlight w:val="green"/>
        </w:rPr>
        <w:t>that the Commission is acting</w:t>
      </w:r>
      <w:r w:rsidRPr="008370EF">
        <w:rPr>
          <w:sz w:val="16"/>
        </w:rPr>
        <w:t xml:space="preserve"> fairly and </w:t>
      </w:r>
      <w:r w:rsidRPr="00296F4E">
        <w:rPr>
          <w:rStyle w:val="StyleUnderline"/>
          <w:highlight w:val="green"/>
        </w:rPr>
        <w:t>responsibly,</w:t>
      </w:r>
      <w:r w:rsidRPr="008370EF">
        <w:rPr>
          <w:sz w:val="16"/>
        </w:rPr>
        <w:t xml:space="preserve"> </w:t>
      </w:r>
      <w:r w:rsidRPr="00296F4E">
        <w:rPr>
          <w:rStyle w:val="StyleUnderline"/>
          <w:highlight w:val="green"/>
        </w:rPr>
        <w:t>and</w:t>
      </w:r>
      <w:r w:rsidRPr="008370EF">
        <w:rPr>
          <w:rStyle w:val="StyleUnderline"/>
        </w:rPr>
        <w:t xml:space="preserve"> </w:t>
      </w:r>
      <w:r w:rsidRPr="008370EF">
        <w:rPr>
          <w:sz w:val="16"/>
        </w:rPr>
        <w:t xml:space="preserve">it could well </w:t>
      </w:r>
      <w:r w:rsidRPr="00296F4E">
        <w:rPr>
          <w:rStyle w:val="StyleUnderline"/>
          <w:highlight w:val="green"/>
        </w:rPr>
        <w:t>make courts more receptive to the</w:t>
      </w:r>
      <w:r w:rsidRPr="008370EF">
        <w:rPr>
          <w:sz w:val="16"/>
        </w:rPr>
        <w:t xml:space="preserve"> </w:t>
      </w:r>
      <w:r w:rsidRPr="00296F4E">
        <w:rPr>
          <w:rStyle w:val="StyleUnderline"/>
          <w:highlight w:val="green"/>
        </w:rPr>
        <w:t>FTC’s application of section 5</w:t>
      </w:r>
      <w:r w:rsidRPr="008370EF">
        <w:rPr>
          <w:sz w:val="16"/>
        </w:rPr>
        <w:t xml:space="preserve"> </w:t>
      </w:r>
      <w:r w:rsidRPr="008370EF">
        <w:rPr>
          <w:rStyle w:val="StyleUnderline"/>
        </w:rPr>
        <w:t>as well.</w:t>
      </w:r>
    </w:p>
    <w:p w14:paraId="4B443FDB" w14:textId="77777777" w:rsidR="00AA7531" w:rsidRDefault="00AA7531" w:rsidP="00AA7531">
      <w:pPr>
        <w:pStyle w:val="Heading4"/>
      </w:pPr>
      <w:r>
        <w:t xml:space="preserve">Independently, the CP engages in “Administrative Constitutionalism”. This </w:t>
      </w:r>
      <w:r w:rsidRPr="00ED342D">
        <w:rPr>
          <w:i/>
          <w:iCs w:val="0"/>
          <w:u w:val="single"/>
        </w:rPr>
        <w:t>solves FTC independence</w:t>
      </w:r>
      <w:r>
        <w:t xml:space="preserve"> because the agency’s perceived as leading, not reacting. It also </w:t>
      </w:r>
      <w:r w:rsidRPr="00CB37EE">
        <w:rPr>
          <w:i/>
          <w:iCs w:val="0"/>
          <w:u w:val="single"/>
        </w:rPr>
        <w:t xml:space="preserve">solves the </w:t>
      </w:r>
      <w:proofErr w:type="spellStart"/>
      <w:r w:rsidRPr="00CB37EE">
        <w:rPr>
          <w:i/>
          <w:iCs w:val="0"/>
          <w:u w:val="single"/>
        </w:rPr>
        <w:t>Aff</w:t>
      </w:r>
      <w:proofErr w:type="spellEnd"/>
      <w:r w:rsidRPr="00CB37EE">
        <w:rPr>
          <w:i/>
          <w:iCs w:val="0"/>
          <w:u w:val="single"/>
        </w:rPr>
        <w:t xml:space="preserve"> precedent</w:t>
      </w:r>
      <w:r>
        <w:t xml:space="preserve"> and </w:t>
      </w:r>
      <w:r w:rsidRPr="00CB37EE">
        <w:rPr>
          <w:i/>
          <w:iCs w:val="0"/>
          <w:u w:val="single"/>
        </w:rPr>
        <w:t>avoids rollback</w:t>
      </w:r>
      <w:r>
        <w:t>.</w:t>
      </w:r>
    </w:p>
    <w:p w14:paraId="14529CC9" w14:textId="77777777" w:rsidR="00AA7531" w:rsidRPr="001907BC" w:rsidRDefault="00AA7531" w:rsidP="00AA7531">
      <w:pPr>
        <w:pStyle w:val="ListParagraph"/>
        <w:numPr>
          <w:ilvl w:val="0"/>
          <w:numId w:val="12"/>
        </w:numPr>
        <w:rPr>
          <w:rFonts w:asciiTheme="minorHAnsi" w:hAnsiTheme="minorHAnsi" w:cstheme="minorBidi"/>
          <w:sz w:val="18"/>
          <w:szCs w:val="18"/>
        </w:rPr>
      </w:pPr>
      <w:r w:rsidRPr="001907BC">
        <w:rPr>
          <w:rFonts w:asciiTheme="minorHAnsi" w:hAnsiTheme="minorHAnsi" w:cstheme="minorBidi"/>
          <w:sz w:val="18"/>
          <w:szCs w:val="18"/>
        </w:rPr>
        <w:t xml:space="preserve">Creates same legal/Constitutional norms – but has the FTC be in the </w:t>
      </w:r>
      <w:proofErr w:type="gramStart"/>
      <w:r w:rsidRPr="001907BC">
        <w:rPr>
          <w:rFonts w:asciiTheme="minorHAnsi" w:hAnsiTheme="minorHAnsi" w:cstheme="minorBidi"/>
          <w:sz w:val="18"/>
          <w:szCs w:val="18"/>
        </w:rPr>
        <w:t>lead;</w:t>
      </w:r>
      <w:proofErr w:type="gramEnd"/>
      <w:r w:rsidRPr="001907BC">
        <w:rPr>
          <w:rFonts w:asciiTheme="minorHAnsi" w:hAnsiTheme="minorHAnsi" w:cstheme="minorBidi"/>
          <w:sz w:val="18"/>
          <w:szCs w:val="18"/>
        </w:rPr>
        <w:t xml:space="preserve"> </w:t>
      </w:r>
    </w:p>
    <w:p w14:paraId="405597E5" w14:textId="77777777" w:rsidR="00AA7531" w:rsidRPr="003C1B51" w:rsidRDefault="00AA7531" w:rsidP="00AA7531">
      <w:pPr>
        <w:pStyle w:val="ListParagraph"/>
        <w:numPr>
          <w:ilvl w:val="0"/>
          <w:numId w:val="12"/>
        </w:numPr>
        <w:rPr>
          <w:rFonts w:asciiTheme="minorHAnsi" w:hAnsiTheme="minorHAnsi" w:cstheme="minorBidi"/>
          <w:sz w:val="18"/>
          <w:szCs w:val="18"/>
        </w:rPr>
      </w:pPr>
      <w:r w:rsidRPr="001907BC">
        <w:rPr>
          <w:rFonts w:asciiTheme="minorHAnsi" w:hAnsiTheme="minorHAnsi" w:cstheme="minorBidi"/>
          <w:sz w:val="18"/>
          <w:szCs w:val="18"/>
        </w:rPr>
        <w:t xml:space="preserve">No rollback – the Federal Courts may have Originalists, but the </w:t>
      </w:r>
      <w:proofErr w:type="gramStart"/>
      <w:r w:rsidRPr="001907BC">
        <w:rPr>
          <w:rFonts w:asciiTheme="minorHAnsi" w:hAnsiTheme="minorHAnsi" w:cstheme="minorBidi"/>
          <w:sz w:val="18"/>
          <w:szCs w:val="18"/>
        </w:rPr>
        <w:t>actually</w:t>
      </w:r>
      <w:proofErr w:type="gramEnd"/>
      <w:r w:rsidRPr="001907BC">
        <w:rPr>
          <w:rFonts w:asciiTheme="minorHAnsi" w:hAnsiTheme="minorHAnsi" w:cstheme="minorBidi"/>
          <w:sz w:val="18"/>
          <w:szCs w:val="18"/>
        </w:rPr>
        <w:t xml:space="preserve"> history of Administrative Constitutionalism would fare-well if appealed. </w:t>
      </w:r>
    </w:p>
    <w:p w14:paraId="2EB113F8" w14:textId="77777777" w:rsidR="00AA7531" w:rsidRPr="003B2504" w:rsidRDefault="00AA7531" w:rsidP="00AA7531">
      <w:pPr>
        <w:rPr>
          <w:rStyle w:val="Style13ptBold"/>
        </w:rPr>
      </w:pPr>
      <w:r w:rsidRPr="003B2504">
        <w:rPr>
          <w:rStyle w:val="Style13ptBold"/>
        </w:rPr>
        <w:t>Lee ‘19</w:t>
      </w:r>
    </w:p>
    <w:p w14:paraId="5A57DA86" w14:textId="77777777" w:rsidR="00AA7531" w:rsidRPr="00015A12" w:rsidRDefault="00AA7531" w:rsidP="00AA7531">
      <w:pPr>
        <w:rPr>
          <w:rFonts w:asciiTheme="minorHAnsi" w:hAnsiTheme="minorHAnsi" w:cstheme="minorBidi"/>
          <w:sz w:val="18"/>
          <w:szCs w:val="18"/>
        </w:rPr>
      </w:pPr>
      <w:r w:rsidRPr="003B2504">
        <w:rPr>
          <w:rFonts w:asciiTheme="minorHAnsi" w:hAnsiTheme="minorHAnsi" w:cstheme="minorBidi"/>
          <w:sz w:val="18"/>
          <w:szCs w:val="18"/>
        </w:rPr>
        <w:t xml:space="preserve">Sophia Z. Lee - Professor of Law, University of Pennsylvania Carey Law School – “OUR ADMINISTERED CONSTITUTION: ADMINISTRATIVE CONSTITUTIONALISM FROM THE FOUNDING TO THE PRESENT” - University of Pennsylvania Law Review - Vol. </w:t>
      </w:r>
      <w:r w:rsidRPr="003B2504">
        <w:rPr>
          <w:rFonts w:asciiTheme="minorHAnsi" w:hAnsiTheme="minorHAnsi" w:cstheme="minorBidi"/>
          <w:sz w:val="18"/>
          <w:szCs w:val="18"/>
        </w:rPr>
        <w:lastRenderedPageBreak/>
        <w:t xml:space="preserve">167: 1699 – June - #E&amp;F </w:t>
      </w:r>
      <w:r>
        <w:rPr>
          <w:rFonts w:asciiTheme="minorHAnsi" w:hAnsiTheme="minorHAnsi" w:cstheme="minorBidi"/>
          <w:sz w:val="18"/>
          <w:szCs w:val="18"/>
        </w:rPr>
        <w:t>–</w:t>
      </w:r>
      <w:r w:rsidRPr="003B2504">
        <w:rPr>
          <w:rFonts w:asciiTheme="minorHAnsi" w:hAnsiTheme="minorHAnsi" w:cstheme="minorBidi"/>
          <w:sz w:val="18"/>
          <w:szCs w:val="18"/>
        </w:rPr>
        <w:t xml:space="preserve"> </w:t>
      </w:r>
      <w:r>
        <w:rPr>
          <w:rFonts w:asciiTheme="minorHAnsi" w:hAnsiTheme="minorHAnsi" w:cstheme="minorBidi"/>
          <w:sz w:val="18"/>
          <w:szCs w:val="18"/>
        </w:rPr>
        <w:t xml:space="preserve">continues to footnote #19 - </w:t>
      </w:r>
      <w:r w:rsidRPr="003B2504">
        <w:rPr>
          <w:rFonts w:asciiTheme="minorHAnsi" w:hAnsiTheme="minorHAnsi" w:cstheme="minorBidi"/>
          <w:sz w:val="18"/>
          <w:szCs w:val="18"/>
        </w:rPr>
        <w:t>https://scholarship.law.upenn.edu/cgi/viewcontent.cgi?article=3086&amp;context=faculty_scholarship</w:t>
      </w:r>
    </w:p>
    <w:p w14:paraId="776720D1" w14:textId="77777777" w:rsidR="00AA7531" w:rsidRPr="00ED342D" w:rsidRDefault="00AA7531" w:rsidP="00AA7531">
      <w:pPr>
        <w:rPr>
          <w:rFonts w:asciiTheme="minorHAnsi" w:hAnsiTheme="minorHAnsi" w:cstheme="minorBidi"/>
          <w:sz w:val="16"/>
        </w:rPr>
      </w:pPr>
      <w:r w:rsidRPr="003B2504">
        <w:rPr>
          <w:rStyle w:val="StyleUnderline"/>
        </w:rPr>
        <w:t>I found my way to</w:t>
      </w:r>
      <w:r w:rsidRPr="00ED342D">
        <w:rPr>
          <w:rFonts w:asciiTheme="minorHAnsi" w:hAnsiTheme="minorHAnsi" w:cstheme="minorBidi"/>
          <w:sz w:val="16"/>
        </w:rPr>
        <w:t xml:space="preserve"> the term </w:t>
      </w:r>
      <w:r w:rsidRPr="003B2504">
        <w:rPr>
          <w:rStyle w:val="Emphasis"/>
        </w:rPr>
        <w:t>"administrative constitutionalism"</w:t>
      </w:r>
      <w:r w:rsidRPr="00ED342D">
        <w:rPr>
          <w:rFonts w:asciiTheme="minorHAnsi" w:hAnsiTheme="minorHAnsi" w:cstheme="minorBidi"/>
          <w:sz w:val="16"/>
        </w:rPr>
        <w:t xml:space="preserve"> </w:t>
      </w:r>
      <w:r w:rsidRPr="003B2504">
        <w:rPr>
          <w:rStyle w:val="StyleUnderline"/>
        </w:rPr>
        <w:t xml:space="preserve">through </w:t>
      </w:r>
      <w:r w:rsidRPr="003B2504">
        <w:rPr>
          <w:rStyle w:val="Emphasis"/>
        </w:rPr>
        <w:t>historical research</w:t>
      </w:r>
      <w:r w:rsidRPr="003B2504">
        <w:rPr>
          <w:rStyle w:val="StyleUnderline"/>
        </w:rPr>
        <w:t>.</w:t>
      </w:r>
      <w:r w:rsidRPr="00ED342D">
        <w:rPr>
          <w:rFonts w:asciiTheme="minorHAnsi" w:hAnsiTheme="minorHAnsi" w:cstheme="minorBidi"/>
          <w:sz w:val="16"/>
        </w:rPr>
        <w:t xml:space="preserve"> I was encountering mid-twentieth-century agency interpretations of the Constitution that differed notably from those of the Supreme Court and did not know what to make of them.16 Legal scholarship on the role Congress plays in making constitutional law gave me a way to make sense of that historical record. It also gave me a nomenclature: </w:t>
      </w:r>
      <w:r w:rsidRPr="003B2504">
        <w:rPr>
          <w:rStyle w:val="StyleUnderline"/>
        </w:rPr>
        <w:t>if Congress's</w:t>
      </w:r>
      <w:r w:rsidRPr="00ED342D">
        <w:rPr>
          <w:rFonts w:asciiTheme="minorHAnsi" w:hAnsiTheme="minorHAnsi" w:cstheme="minorBidi"/>
          <w:sz w:val="16"/>
        </w:rPr>
        <w:t xml:space="preserve"> </w:t>
      </w:r>
      <w:r w:rsidRPr="003B2504">
        <w:rPr>
          <w:rStyle w:val="StyleUnderline"/>
        </w:rPr>
        <w:t>engagement with the Constitution</w:t>
      </w:r>
      <w:r w:rsidRPr="00ED342D">
        <w:rPr>
          <w:rFonts w:asciiTheme="minorHAnsi" w:hAnsiTheme="minorHAnsi" w:cstheme="minorBidi"/>
          <w:sz w:val="16"/>
        </w:rPr>
        <w:t xml:space="preserve"> </w:t>
      </w:r>
      <w:r w:rsidRPr="003B2504">
        <w:rPr>
          <w:rStyle w:val="StyleUnderline"/>
        </w:rPr>
        <w:t>was "legislative constitutionalism,"</w:t>
      </w:r>
      <w:r w:rsidRPr="00ED342D">
        <w:rPr>
          <w:rFonts w:asciiTheme="minorHAnsi" w:hAnsiTheme="minorHAnsi" w:cstheme="minorBidi"/>
          <w:sz w:val="16"/>
        </w:rPr>
        <w:t xml:space="preserve"> what </w:t>
      </w:r>
      <w:r w:rsidRPr="003B2504">
        <w:rPr>
          <w:rStyle w:val="StyleUnderline"/>
        </w:rPr>
        <w:t>I was finding</w:t>
      </w:r>
      <w:r w:rsidRPr="00ED342D">
        <w:rPr>
          <w:rFonts w:asciiTheme="minorHAnsi" w:hAnsiTheme="minorHAnsi" w:cstheme="minorBidi"/>
          <w:sz w:val="16"/>
        </w:rPr>
        <w:t xml:space="preserve"> was "</w:t>
      </w:r>
      <w:r w:rsidRPr="00296F4E">
        <w:rPr>
          <w:rStyle w:val="Emphasis"/>
          <w:highlight w:val="green"/>
        </w:rPr>
        <w:t>administrative constitutionalism."</w:t>
      </w:r>
      <w:r w:rsidRPr="00ED342D">
        <w:rPr>
          <w:rFonts w:asciiTheme="minorHAnsi" w:hAnsiTheme="minorHAnsi" w:cstheme="minorBidi"/>
          <w:sz w:val="16"/>
        </w:rPr>
        <w:t xml:space="preserve">17 In 2010,1 first used the term to </w:t>
      </w:r>
      <w:r w:rsidRPr="00296F4E">
        <w:rPr>
          <w:rStyle w:val="StyleUnderline"/>
          <w:highlight w:val="green"/>
        </w:rPr>
        <w:t xml:space="preserve">describe agencies' </w:t>
      </w:r>
      <w:r w:rsidRPr="00296F4E">
        <w:rPr>
          <w:rStyle w:val="Emphasis"/>
          <w:highlight w:val="green"/>
        </w:rPr>
        <w:t>interpretation</w:t>
      </w:r>
      <w:r w:rsidRPr="00ED342D">
        <w:rPr>
          <w:rFonts w:asciiTheme="minorHAnsi" w:hAnsiTheme="minorHAnsi" w:cstheme="minorBidi"/>
          <w:sz w:val="16"/>
        </w:rPr>
        <w:t xml:space="preserve"> </w:t>
      </w:r>
      <w:r w:rsidRPr="00296F4E">
        <w:rPr>
          <w:rStyle w:val="StyleUnderline"/>
          <w:highlight w:val="green"/>
        </w:rPr>
        <w:t xml:space="preserve">and </w:t>
      </w:r>
      <w:r w:rsidRPr="00296F4E">
        <w:rPr>
          <w:rStyle w:val="Emphasis"/>
          <w:highlight w:val="green"/>
        </w:rPr>
        <w:t>implementation</w:t>
      </w:r>
      <w:r w:rsidRPr="00ED342D">
        <w:rPr>
          <w:rFonts w:asciiTheme="minorHAnsi" w:hAnsiTheme="minorHAnsi" w:cstheme="minorBidi"/>
          <w:sz w:val="16"/>
        </w:rPr>
        <w:t xml:space="preserve"> </w:t>
      </w:r>
      <w:r w:rsidRPr="00296F4E">
        <w:rPr>
          <w:rStyle w:val="StyleUnderline"/>
          <w:highlight w:val="green"/>
        </w:rPr>
        <w:t>of the</w:t>
      </w:r>
      <w:r w:rsidRPr="00ED342D">
        <w:rPr>
          <w:rFonts w:asciiTheme="minorHAnsi" w:hAnsiTheme="minorHAnsi" w:cstheme="minorBidi"/>
          <w:sz w:val="16"/>
        </w:rPr>
        <w:t xml:space="preserve"> </w:t>
      </w:r>
      <w:r w:rsidRPr="003B2504">
        <w:rPr>
          <w:rStyle w:val="StyleUnderline"/>
        </w:rPr>
        <w:t>United States</w:t>
      </w:r>
      <w:r w:rsidRPr="00ED342D">
        <w:rPr>
          <w:rFonts w:asciiTheme="minorHAnsi" w:hAnsiTheme="minorHAnsi" w:cstheme="minorBidi"/>
          <w:sz w:val="16"/>
        </w:rPr>
        <w:t xml:space="preserve"> </w:t>
      </w:r>
      <w:r w:rsidRPr="00296F4E">
        <w:rPr>
          <w:rStyle w:val="StyleUnderline"/>
          <w:highlight w:val="green"/>
        </w:rPr>
        <w:t>Constitution</w:t>
      </w:r>
      <w:r w:rsidRPr="00ED342D">
        <w:rPr>
          <w:rFonts w:asciiTheme="minorHAnsi" w:hAnsiTheme="minorHAnsi" w:cstheme="minorBidi"/>
          <w:sz w:val="16"/>
        </w:rPr>
        <w:t>.18 Since then, historians who encountered the Constitution in agency archives have built a burgeoning literature on how agencies have interpreted and implemented the Constitution.</w:t>
      </w:r>
      <w:r w:rsidRPr="00600D8A">
        <w:rPr>
          <w:rStyle w:val="Emphasis"/>
        </w:rPr>
        <w:t>19</w:t>
      </w:r>
    </w:p>
    <w:p w14:paraId="4A62DF78" w14:textId="77777777" w:rsidR="00AA7531" w:rsidRPr="00ED342D" w:rsidRDefault="00AA7531" w:rsidP="00AA7531">
      <w:pPr>
        <w:rPr>
          <w:rFonts w:asciiTheme="minorHAnsi" w:hAnsiTheme="minorHAnsi" w:cstheme="minorBidi"/>
          <w:sz w:val="16"/>
          <w:szCs w:val="16"/>
        </w:rPr>
      </w:pPr>
      <w:r w:rsidRPr="00ED342D">
        <w:rPr>
          <w:rFonts w:asciiTheme="minorHAnsi" w:hAnsiTheme="minorHAnsi" w:cstheme="minorBidi"/>
          <w:sz w:val="16"/>
          <w:szCs w:val="16"/>
        </w:rPr>
        <w:t xml:space="preserve">Using this history, scholars of constitutional and administrative law have developed a rich literature on the theoretical and normative questions administrative constitutionalism raises. These include how public, self-conscious, or determinative constitutional considerations </w:t>
      </w:r>
      <w:proofErr w:type="gramStart"/>
      <w:r w:rsidRPr="00ED342D">
        <w:rPr>
          <w:rFonts w:asciiTheme="minorHAnsi" w:hAnsiTheme="minorHAnsi" w:cstheme="minorBidi"/>
          <w:sz w:val="16"/>
          <w:szCs w:val="16"/>
        </w:rPr>
        <w:t>have to</w:t>
      </w:r>
      <w:proofErr w:type="gramEnd"/>
      <w:r w:rsidRPr="00ED342D">
        <w:rPr>
          <w:rFonts w:asciiTheme="minorHAnsi" w:hAnsiTheme="minorHAnsi" w:cstheme="minorBidi"/>
          <w:sz w:val="16"/>
          <w:szCs w:val="16"/>
        </w:rPr>
        <w:t xml:space="preserve"> be to count as administrative constitutionalism; what institutional factors foster, deter, and shape administrators' engagement with the Constitution; when, if ever, agencies can interpret the Constitution differently than the courts; and whether courts should defer to agencies' constitutional interpretations.20</w:t>
      </w:r>
    </w:p>
    <w:p w14:paraId="4E23EE03" w14:textId="77777777" w:rsidR="00AA7531" w:rsidRPr="00ED342D" w:rsidRDefault="00AA7531" w:rsidP="00AA7531">
      <w:pPr>
        <w:rPr>
          <w:rFonts w:asciiTheme="minorHAnsi" w:hAnsiTheme="minorHAnsi" w:cstheme="minorBidi"/>
          <w:sz w:val="16"/>
        </w:rPr>
      </w:pPr>
      <w:r w:rsidRPr="00296F4E">
        <w:rPr>
          <w:rStyle w:val="StyleUnderline"/>
          <w:highlight w:val="green"/>
        </w:rPr>
        <w:t>Administrative constitutionalism</w:t>
      </w:r>
      <w:r w:rsidRPr="00ED342D">
        <w:rPr>
          <w:rFonts w:asciiTheme="minorHAnsi" w:hAnsiTheme="minorHAnsi" w:cstheme="minorBidi"/>
          <w:sz w:val="16"/>
        </w:rPr>
        <w:t xml:space="preserve"> can be defined broadly or narrowly. Defined most broadly, it </w:t>
      </w:r>
      <w:r w:rsidRPr="00296F4E">
        <w:rPr>
          <w:rStyle w:val="StyleUnderline"/>
          <w:highlight w:val="green"/>
        </w:rPr>
        <w:t>refers to agencies'</w:t>
      </w:r>
      <w:r w:rsidRPr="00ED342D">
        <w:rPr>
          <w:rFonts w:asciiTheme="minorHAnsi" w:hAnsiTheme="minorHAnsi" w:cstheme="minorBidi"/>
          <w:sz w:val="16"/>
        </w:rPr>
        <w:t xml:space="preserve"> </w:t>
      </w:r>
      <w:r w:rsidRPr="00296F4E">
        <w:rPr>
          <w:rStyle w:val="StyleUnderline"/>
          <w:highlight w:val="green"/>
        </w:rPr>
        <w:t xml:space="preserve">role </w:t>
      </w:r>
      <w:r w:rsidRPr="00296F4E">
        <w:rPr>
          <w:rStyle w:val="Emphasis"/>
          <w:highlight w:val="green"/>
        </w:rPr>
        <w:t>in constructing constitutional norms</w:t>
      </w:r>
      <w:r w:rsidRPr="00ED342D">
        <w:rPr>
          <w:rFonts w:asciiTheme="minorHAnsi" w:hAnsiTheme="minorHAnsi" w:cstheme="minorBidi"/>
          <w:sz w:val="16"/>
        </w:rPr>
        <w:t xml:space="preserve"> such as adequate due process, the bounds of free speech, or the scope of executive power, </w:t>
      </w:r>
      <w:proofErr w:type="gramStart"/>
      <w:r w:rsidRPr="00ED342D">
        <w:rPr>
          <w:rFonts w:asciiTheme="minorHAnsi" w:hAnsiTheme="minorHAnsi" w:cstheme="minorBidi"/>
          <w:sz w:val="16"/>
        </w:rPr>
        <w:t>whether or not</w:t>
      </w:r>
      <w:proofErr w:type="gramEnd"/>
      <w:r w:rsidRPr="00ED342D">
        <w:rPr>
          <w:rFonts w:asciiTheme="minorHAnsi" w:hAnsiTheme="minorHAnsi" w:cstheme="minorBidi"/>
          <w:sz w:val="16"/>
        </w:rPr>
        <w:t xml:space="preserve"> agencies consider themselves to be doing so. More narrowly, it includes only instances in which agencies </w:t>
      </w:r>
      <w:proofErr w:type="spellStart"/>
      <w:r w:rsidRPr="00ED342D">
        <w:rPr>
          <w:rFonts w:asciiTheme="minorHAnsi" w:hAnsiTheme="minorHAnsi" w:cstheme="minorBidi"/>
          <w:sz w:val="16"/>
        </w:rPr>
        <w:t>selfconsciously</w:t>
      </w:r>
      <w:proofErr w:type="spellEnd"/>
      <w:r w:rsidRPr="00ED342D">
        <w:rPr>
          <w:rFonts w:asciiTheme="minorHAnsi" w:hAnsiTheme="minorHAnsi" w:cstheme="minorBidi"/>
          <w:sz w:val="16"/>
        </w:rPr>
        <w:t xml:space="preserve"> consider the meaning of the Constitution in designing policies and issuing decisions.21</w:t>
      </w:r>
    </w:p>
    <w:p w14:paraId="536EC6C0" w14:textId="77777777" w:rsidR="00AA7531" w:rsidRPr="00ED342D" w:rsidRDefault="00AA7531" w:rsidP="00AA7531">
      <w:pPr>
        <w:rPr>
          <w:rFonts w:asciiTheme="minorHAnsi" w:hAnsiTheme="minorHAnsi" w:cstheme="minorBidi"/>
          <w:sz w:val="16"/>
        </w:rPr>
      </w:pPr>
      <w:r w:rsidRPr="00ED342D">
        <w:rPr>
          <w:rFonts w:asciiTheme="minorHAnsi" w:hAnsiTheme="minorHAnsi" w:cstheme="minorBidi"/>
          <w:sz w:val="16"/>
        </w:rPr>
        <w:t xml:space="preserve">Broadly defined, </w:t>
      </w:r>
      <w:r w:rsidRPr="00296F4E">
        <w:rPr>
          <w:rStyle w:val="StyleUnderline"/>
          <w:highlight w:val="green"/>
        </w:rPr>
        <w:t>it includes</w:t>
      </w:r>
      <w:r w:rsidRPr="00ED342D">
        <w:rPr>
          <w:rFonts w:asciiTheme="minorHAnsi" w:hAnsiTheme="minorHAnsi" w:cstheme="minorBidi"/>
          <w:sz w:val="16"/>
        </w:rPr>
        <w:t xml:space="preserve"> all </w:t>
      </w:r>
      <w:r w:rsidRPr="00296F4E">
        <w:rPr>
          <w:rStyle w:val="StyleUnderline"/>
          <w:highlight w:val="green"/>
        </w:rPr>
        <w:t>instances</w:t>
      </w:r>
      <w:r w:rsidRPr="00ED342D">
        <w:rPr>
          <w:rFonts w:asciiTheme="minorHAnsi" w:hAnsiTheme="minorHAnsi" w:cstheme="minorBidi"/>
          <w:sz w:val="16"/>
        </w:rPr>
        <w:t xml:space="preserve"> </w:t>
      </w:r>
      <w:r w:rsidRPr="00296F4E">
        <w:rPr>
          <w:rStyle w:val="StyleUnderline"/>
          <w:highlight w:val="green"/>
        </w:rPr>
        <w:t>in which agencies</w:t>
      </w:r>
      <w:r w:rsidRPr="00ED342D">
        <w:rPr>
          <w:rFonts w:asciiTheme="minorHAnsi" w:hAnsiTheme="minorHAnsi" w:cstheme="minorBidi"/>
          <w:sz w:val="16"/>
        </w:rPr>
        <w:t xml:space="preserve"> </w:t>
      </w:r>
      <w:r w:rsidRPr="00296F4E">
        <w:rPr>
          <w:rStyle w:val="StyleUnderline"/>
          <w:highlight w:val="green"/>
        </w:rPr>
        <w:t>implement the Constitution</w:t>
      </w:r>
      <w:r w:rsidRPr="00ED342D">
        <w:rPr>
          <w:rFonts w:asciiTheme="minorHAnsi" w:hAnsiTheme="minorHAnsi" w:cstheme="minorBidi"/>
          <w:sz w:val="16"/>
        </w:rPr>
        <w:t xml:space="preserve">, </w:t>
      </w:r>
      <w:r w:rsidRPr="00296F4E">
        <w:rPr>
          <w:rStyle w:val="StyleUnderline"/>
          <w:highlight w:val="green"/>
        </w:rPr>
        <w:t>even if they do so</w:t>
      </w:r>
      <w:r w:rsidRPr="00ED342D">
        <w:rPr>
          <w:rFonts w:asciiTheme="minorHAnsi" w:hAnsiTheme="minorHAnsi" w:cstheme="minorBidi"/>
          <w:sz w:val="16"/>
        </w:rPr>
        <w:t xml:space="preserve"> </w:t>
      </w:r>
      <w:r w:rsidRPr="00296F4E">
        <w:rPr>
          <w:rStyle w:val="Emphasis"/>
          <w:highlight w:val="green"/>
        </w:rPr>
        <w:t>merely as a precursor to determination of the constitutional question by</w:t>
      </w:r>
      <w:r w:rsidRPr="00ED342D">
        <w:rPr>
          <w:rFonts w:asciiTheme="minorHAnsi" w:hAnsiTheme="minorHAnsi" w:cstheme="minorBidi"/>
          <w:sz w:val="16"/>
        </w:rPr>
        <w:t xml:space="preserve"> Congress or </w:t>
      </w:r>
      <w:r w:rsidRPr="00296F4E">
        <w:rPr>
          <w:rStyle w:val="Emphasis"/>
          <w:highlight w:val="green"/>
        </w:rPr>
        <w:t>the courts.</w:t>
      </w:r>
      <w:r w:rsidRPr="00ED342D">
        <w:rPr>
          <w:rFonts w:asciiTheme="minorHAnsi" w:hAnsiTheme="minorHAnsi" w:cstheme="minorBidi"/>
          <w:sz w:val="16"/>
        </w:rPr>
        <w:t xml:space="preserve"> More narrowly defined, administrative constitutionalism encompasses only those instances in which an agency has the final say or interprets the Constitution in a way that sets it against the courts or Congress.22</w:t>
      </w:r>
    </w:p>
    <w:p w14:paraId="5BCB8F89" w14:textId="77777777" w:rsidR="00AA7531" w:rsidRPr="00ED342D" w:rsidRDefault="00AA7531" w:rsidP="00AA7531">
      <w:pPr>
        <w:rPr>
          <w:rFonts w:asciiTheme="minorHAnsi" w:hAnsiTheme="minorHAnsi" w:cstheme="minorBidi"/>
          <w:sz w:val="16"/>
        </w:rPr>
      </w:pPr>
      <w:r w:rsidRPr="00CB37EE">
        <w:rPr>
          <w:rStyle w:val="Emphasis"/>
        </w:rPr>
        <w:t>However defined,</w:t>
      </w:r>
      <w:r w:rsidRPr="00ED342D">
        <w:rPr>
          <w:rFonts w:asciiTheme="minorHAnsi" w:hAnsiTheme="minorHAnsi" w:cstheme="minorBidi"/>
          <w:sz w:val="16"/>
        </w:rPr>
        <w:t xml:space="preserve"> </w:t>
      </w:r>
      <w:r w:rsidRPr="00CB37EE">
        <w:rPr>
          <w:rStyle w:val="StyleUnderline"/>
        </w:rPr>
        <w:t>this Article argues that historians' case studies of</w:t>
      </w:r>
      <w:r w:rsidRPr="00ED342D">
        <w:rPr>
          <w:rFonts w:asciiTheme="minorHAnsi" w:hAnsiTheme="minorHAnsi" w:cstheme="minorBidi"/>
          <w:sz w:val="16"/>
        </w:rPr>
        <w:t xml:space="preserve"> </w:t>
      </w:r>
      <w:r w:rsidRPr="00CB37EE">
        <w:rPr>
          <w:rStyle w:val="StyleUnderline"/>
        </w:rPr>
        <w:t>administrative constitutionalism suggest that</w:t>
      </w:r>
      <w:r w:rsidRPr="00ED342D">
        <w:rPr>
          <w:rFonts w:asciiTheme="minorHAnsi" w:hAnsiTheme="minorHAnsi" w:cstheme="minorBidi"/>
          <w:sz w:val="16"/>
        </w:rPr>
        <w:t xml:space="preserve"> </w:t>
      </w:r>
      <w:r w:rsidRPr="00296F4E">
        <w:rPr>
          <w:rStyle w:val="Emphasis"/>
          <w:highlight w:val="green"/>
        </w:rPr>
        <w:t>administrative agencies</w:t>
      </w:r>
      <w:r w:rsidRPr="00ED342D">
        <w:rPr>
          <w:rFonts w:asciiTheme="minorHAnsi" w:hAnsiTheme="minorHAnsi" w:cstheme="minorBidi"/>
          <w:sz w:val="16"/>
        </w:rPr>
        <w:t xml:space="preserve"> </w:t>
      </w:r>
      <w:r w:rsidRPr="00296F4E">
        <w:rPr>
          <w:rStyle w:val="StyleUnderline"/>
          <w:highlight w:val="green"/>
        </w:rPr>
        <w:t>have been</w:t>
      </w:r>
      <w:r w:rsidRPr="00296F4E">
        <w:rPr>
          <w:rStyle w:val="Emphasis"/>
          <w:highlight w:val="green"/>
        </w:rPr>
        <w:t xml:space="preserve"> the primary interpreters</w:t>
      </w:r>
      <w:r w:rsidRPr="00ED342D">
        <w:rPr>
          <w:rFonts w:asciiTheme="minorHAnsi" w:hAnsiTheme="minorHAnsi" w:cstheme="minorBidi"/>
          <w:sz w:val="16"/>
        </w:rPr>
        <w:t xml:space="preserve"> </w:t>
      </w:r>
      <w:r w:rsidRPr="00296F4E">
        <w:rPr>
          <w:rStyle w:val="StyleUnderline"/>
          <w:highlight w:val="green"/>
        </w:rPr>
        <w:t>and</w:t>
      </w:r>
      <w:r w:rsidRPr="00CB37EE">
        <w:rPr>
          <w:rStyle w:val="StyleUnderline"/>
        </w:rPr>
        <w:t xml:space="preserve"> </w:t>
      </w:r>
      <w:r w:rsidRPr="00296F4E">
        <w:rPr>
          <w:rStyle w:val="Emphasis"/>
          <w:highlight w:val="green"/>
        </w:rPr>
        <w:t>implementers</w:t>
      </w:r>
      <w:r w:rsidRPr="00ED342D">
        <w:rPr>
          <w:rFonts w:asciiTheme="minorHAnsi" w:hAnsiTheme="minorHAnsi" w:cstheme="minorBidi"/>
          <w:sz w:val="16"/>
        </w:rPr>
        <w:t xml:space="preserve"> </w:t>
      </w:r>
      <w:r w:rsidRPr="00296F4E">
        <w:rPr>
          <w:rStyle w:val="StyleUnderline"/>
          <w:highlight w:val="green"/>
        </w:rPr>
        <w:t>of the</w:t>
      </w:r>
      <w:r w:rsidRPr="00ED342D">
        <w:rPr>
          <w:rFonts w:asciiTheme="minorHAnsi" w:hAnsiTheme="minorHAnsi" w:cstheme="minorBidi"/>
          <w:sz w:val="16"/>
        </w:rPr>
        <w:t xml:space="preserve"> federal </w:t>
      </w:r>
      <w:r w:rsidRPr="00296F4E">
        <w:rPr>
          <w:rStyle w:val="StyleUnderline"/>
          <w:highlight w:val="green"/>
        </w:rPr>
        <w:t>Constitution</w:t>
      </w:r>
      <w:r w:rsidRPr="00ED342D">
        <w:rPr>
          <w:rFonts w:asciiTheme="minorHAnsi" w:hAnsiTheme="minorHAnsi" w:cstheme="minorBidi"/>
          <w:sz w:val="16"/>
        </w:rPr>
        <w:t xml:space="preserve"> throughout the history of the United States, although the scale and scope of administrative constitutionalism has changed significantly over time as the balance of opportunities and constraints has shifted.23 That said, the Article also contends that over the twentieth century, and especially since the New Deal, courts have cast an increasingly long shadow over the administered Constitution. In part, this is because of the well-known expansion of judicial review during this period. But the shift has as much to do with changes in the legal profession, legal theory, and lawyers' roles in agency administration. The result is that administrative constitutionalism may still be the most frequent form of constitutional governance, but it has grown, paradoxically, more suspect even as it has also become far more dependent on and deferential to judicial interpretations.24</w:t>
      </w:r>
    </w:p>
    <w:p w14:paraId="2B4E682B" w14:textId="77777777" w:rsidR="00AA7531" w:rsidRPr="00ED342D" w:rsidRDefault="00AA7531" w:rsidP="00AA7531">
      <w:pPr>
        <w:rPr>
          <w:rFonts w:asciiTheme="minorHAnsi" w:hAnsiTheme="minorHAnsi" w:cstheme="minorBidi"/>
          <w:sz w:val="16"/>
        </w:rPr>
      </w:pPr>
      <w:r w:rsidRPr="00ED342D">
        <w:rPr>
          <w:rFonts w:asciiTheme="minorHAnsi" w:hAnsiTheme="minorHAnsi" w:cstheme="minorBidi"/>
          <w:sz w:val="16"/>
        </w:rPr>
        <w:t>The history of administrative constitutionalism offered here is likely to trouble those who seek to restore administrative law to its nineteenth-century foundations (whom I will call "</w:t>
      </w:r>
      <w:proofErr w:type="spellStart"/>
      <w:r w:rsidRPr="00ED342D">
        <w:rPr>
          <w:rFonts w:asciiTheme="minorHAnsi" w:hAnsiTheme="minorHAnsi" w:cstheme="minorBidi"/>
          <w:sz w:val="16"/>
        </w:rPr>
        <w:t>foundationals</w:t>
      </w:r>
      <w:proofErr w:type="spellEnd"/>
      <w:r w:rsidRPr="00ED342D">
        <w:rPr>
          <w:rFonts w:asciiTheme="minorHAnsi" w:hAnsiTheme="minorHAnsi" w:cstheme="minorBidi"/>
          <w:sz w:val="16"/>
        </w:rPr>
        <w:t xml:space="preserve">").25 They are unlikely to find appealing a nineteenth century in which agencies took the lead in deciding constitutional questions, subject to some oversight by Congress and the President, but virtually none by the courts. These critics hold out constitutional law as uniquely important: that law is what powers their arguments that the United States should turn back the clock. And they prefer nineteenth-century agencies because they depict them as exercising little consequential legal power.26 But this </w:t>
      </w:r>
      <w:r w:rsidRPr="00296F4E">
        <w:rPr>
          <w:rStyle w:val="StyleUnderline"/>
          <w:highlight w:val="green"/>
        </w:rPr>
        <w:t>history suggests that</w:t>
      </w:r>
      <w:r w:rsidRPr="00ED342D">
        <w:rPr>
          <w:rFonts w:asciiTheme="minorHAnsi" w:hAnsiTheme="minorHAnsi" w:cstheme="minorBidi"/>
          <w:sz w:val="16"/>
        </w:rPr>
        <w:t xml:space="preserve"> those </w:t>
      </w:r>
      <w:r w:rsidRPr="00296F4E">
        <w:rPr>
          <w:rStyle w:val="StyleUnderline"/>
          <w:highlight w:val="green"/>
        </w:rPr>
        <w:t xml:space="preserve">agencies had </w:t>
      </w:r>
      <w:r w:rsidRPr="00296F4E">
        <w:rPr>
          <w:rStyle w:val="Emphasis"/>
          <w:highlight w:val="green"/>
        </w:rPr>
        <w:t>the first</w:t>
      </w:r>
      <w:r w:rsidRPr="00ED342D">
        <w:rPr>
          <w:rFonts w:asciiTheme="minorHAnsi" w:hAnsiTheme="minorHAnsi" w:cstheme="minorBidi"/>
          <w:sz w:val="16"/>
        </w:rPr>
        <w:t xml:space="preserve"> and often final </w:t>
      </w:r>
      <w:r w:rsidRPr="00296F4E">
        <w:rPr>
          <w:rStyle w:val="Emphasis"/>
          <w:highlight w:val="green"/>
        </w:rPr>
        <w:t>word</w:t>
      </w:r>
      <w:r w:rsidRPr="00CB37EE">
        <w:rPr>
          <w:rStyle w:val="Emphasis"/>
        </w:rPr>
        <w:t xml:space="preserve"> </w:t>
      </w:r>
      <w:r w:rsidRPr="00296F4E">
        <w:rPr>
          <w:rStyle w:val="StyleUnderline"/>
          <w:highlight w:val="green"/>
        </w:rPr>
        <w:t>on the Constitution's meaning</w:t>
      </w:r>
      <w:r w:rsidRPr="00ED342D">
        <w:rPr>
          <w:rFonts w:asciiTheme="minorHAnsi" w:hAnsiTheme="minorHAnsi" w:cstheme="minorBidi"/>
          <w:sz w:val="16"/>
        </w:rPr>
        <w:t xml:space="preserve">. </w:t>
      </w:r>
      <w:r w:rsidRPr="00296F4E">
        <w:rPr>
          <w:rStyle w:val="StyleUnderline"/>
          <w:highlight w:val="green"/>
        </w:rPr>
        <w:t>Foundationalists</w:t>
      </w:r>
      <w:r w:rsidRPr="00ED342D">
        <w:rPr>
          <w:rFonts w:asciiTheme="minorHAnsi" w:hAnsiTheme="minorHAnsi" w:cstheme="minorBidi"/>
          <w:sz w:val="16"/>
        </w:rPr>
        <w:t xml:space="preserve"> also </w:t>
      </w:r>
      <w:r w:rsidRPr="00296F4E">
        <w:rPr>
          <w:rStyle w:val="StyleUnderline"/>
          <w:highlight w:val="green"/>
        </w:rPr>
        <w:t>assume that reinstating</w:t>
      </w:r>
      <w:r w:rsidRPr="00ED342D">
        <w:rPr>
          <w:rFonts w:asciiTheme="minorHAnsi" w:hAnsiTheme="minorHAnsi" w:cstheme="minorBidi"/>
          <w:sz w:val="16"/>
        </w:rPr>
        <w:t xml:space="preserve"> </w:t>
      </w:r>
      <w:r w:rsidRPr="00296F4E">
        <w:rPr>
          <w:rStyle w:val="StyleUnderline"/>
          <w:highlight w:val="green"/>
        </w:rPr>
        <w:t>the nineteenth-century constitutional order would empower courts</w:t>
      </w:r>
      <w:r w:rsidRPr="00ED342D">
        <w:rPr>
          <w:rFonts w:asciiTheme="minorHAnsi" w:hAnsiTheme="minorHAnsi" w:cstheme="minorBidi"/>
          <w:sz w:val="16"/>
        </w:rPr>
        <w:t xml:space="preserve"> </w:t>
      </w:r>
      <w:r w:rsidRPr="00296F4E">
        <w:rPr>
          <w:rStyle w:val="StyleUnderline"/>
          <w:highlight w:val="green"/>
        </w:rPr>
        <w:t xml:space="preserve">to </w:t>
      </w:r>
      <w:proofErr w:type="gramStart"/>
      <w:r w:rsidRPr="00296F4E">
        <w:rPr>
          <w:rStyle w:val="StyleUnderline"/>
          <w:highlight w:val="green"/>
        </w:rPr>
        <w:t>more closely scrutinize agency action</w:t>
      </w:r>
      <w:proofErr w:type="gramEnd"/>
      <w:r w:rsidRPr="00ED342D">
        <w:rPr>
          <w:rFonts w:asciiTheme="minorHAnsi" w:hAnsiTheme="minorHAnsi" w:cstheme="minorBidi"/>
          <w:sz w:val="16"/>
        </w:rPr>
        <w:t>.27 The</w:t>
      </w:r>
      <w:r w:rsidRPr="00CB37EE">
        <w:rPr>
          <w:rStyle w:val="StyleUnderline"/>
        </w:rPr>
        <w:t xml:space="preserve"> </w:t>
      </w:r>
      <w:r w:rsidRPr="00296F4E">
        <w:rPr>
          <w:rStyle w:val="StyleUnderline"/>
          <w:highlight w:val="green"/>
        </w:rPr>
        <w:t>history</w:t>
      </w:r>
      <w:r w:rsidRPr="00ED342D">
        <w:rPr>
          <w:rFonts w:asciiTheme="minorHAnsi" w:hAnsiTheme="minorHAnsi" w:cstheme="minorBidi"/>
          <w:sz w:val="16"/>
        </w:rPr>
        <w:t xml:space="preserve"> presented here instead </w:t>
      </w:r>
      <w:r w:rsidRPr="00296F4E">
        <w:rPr>
          <w:rStyle w:val="StyleUnderline"/>
          <w:highlight w:val="green"/>
        </w:rPr>
        <w:t>suggests</w:t>
      </w:r>
      <w:r w:rsidRPr="00ED342D">
        <w:rPr>
          <w:rFonts w:asciiTheme="minorHAnsi" w:hAnsiTheme="minorHAnsi" w:cstheme="minorBidi"/>
          <w:sz w:val="16"/>
        </w:rPr>
        <w:t xml:space="preserve"> that </w:t>
      </w:r>
      <w:r w:rsidRPr="00296F4E">
        <w:rPr>
          <w:rStyle w:val="Emphasis"/>
          <w:highlight w:val="green"/>
        </w:rPr>
        <w:t>it would all but eliminate judicial review</w:t>
      </w:r>
      <w:r w:rsidRPr="00ED342D">
        <w:rPr>
          <w:rFonts w:asciiTheme="minorHAnsi" w:hAnsiTheme="minorHAnsi" w:cstheme="minorBidi"/>
          <w:sz w:val="16"/>
        </w:rPr>
        <w:t xml:space="preserve"> </w:t>
      </w:r>
      <w:r w:rsidRPr="00296F4E">
        <w:rPr>
          <w:rStyle w:val="Emphasis"/>
          <w:highlight w:val="green"/>
        </w:rPr>
        <w:t>of those actions'</w:t>
      </w:r>
      <w:r w:rsidRPr="00ED342D">
        <w:rPr>
          <w:rFonts w:asciiTheme="minorHAnsi" w:hAnsiTheme="minorHAnsi" w:cstheme="minorBidi"/>
          <w:sz w:val="16"/>
        </w:rPr>
        <w:t xml:space="preserve"> </w:t>
      </w:r>
      <w:r w:rsidRPr="00ED342D">
        <w:rPr>
          <w:sz w:val="16"/>
        </w:rPr>
        <w:t xml:space="preserve">constitutionality. Indeed, the burgeoning history of administrative constitutionalism indicates that anyone who wants to ensure that courts review the constitutionality of agency action </w:t>
      </w:r>
      <w:proofErr w:type="gramStart"/>
      <w:r w:rsidRPr="00ED342D">
        <w:rPr>
          <w:sz w:val="16"/>
        </w:rPr>
        <w:t>has to</w:t>
      </w:r>
      <w:proofErr w:type="gramEnd"/>
      <w:r w:rsidRPr="00ED342D">
        <w:rPr>
          <w:sz w:val="16"/>
        </w:rPr>
        <w:t xml:space="preserve"> appeal to theories that are rooted in constitutional evolution, not origins, and in twentieth—not nineteenth—century administrative law and judicial practice.</w:t>
      </w:r>
    </w:p>
    <w:p w14:paraId="79FEF496" w14:textId="77777777" w:rsidR="00AA7531" w:rsidRPr="00CB37EE" w:rsidRDefault="00AA7531" w:rsidP="00AA7531">
      <w:pPr>
        <w:rPr>
          <w:rFonts w:asciiTheme="minorHAnsi" w:hAnsiTheme="minorHAnsi" w:cstheme="minorBidi"/>
          <w:sz w:val="16"/>
        </w:rPr>
      </w:pPr>
      <w:r w:rsidRPr="00600D8A">
        <w:rPr>
          <w:rStyle w:val="Emphasis"/>
        </w:rPr>
        <w:t>19</w:t>
      </w:r>
      <w:r w:rsidRPr="00CB37EE">
        <w:rPr>
          <w:rFonts w:asciiTheme="minorHAnsi" w:hAnsiTheme="minorHAnsi" w:cstheme="minorBidi"/>
          <w:sz w:val="16"/>
        </w:rPr>
        <w:t xml:space="preserve"> See Gregory </w:t>
      </w:r>
      <w:proofErr w:type="spellStart"/>
      <w:r w:rsidRPr="00CB37EE">
        <w:rPr>
          <w:rFonts w:asciiTheme="minorHAnsi" w:hAnsiTheme="minorHAnsi" w:cstheme="minorBidi"/>
          <w:sz w:val="16"/>
        </w:rPr>
        <w:t>Ablavsky</w:t>
      </w:r>
      <w:proofErr w:type="spellEnd"/>
      <w:r w:rsidRPr="00CB37EE">
        <w:rPr>
          <w:rFonts w:asciiTheme="minorHAnsi" w:hAnsiTheme="minorHAnsi" w:cstheme="minorBidi"/>
          <w:sz w:val="16"/>
        </w:rPr>
        <w:t xml:space="preserve">, Beyond the Indian Commerce Clause, 124 YALE LJ. 1012,1018-19 (2015) [hereinafter </w:t>
      </w:r>
      <w:proofErr w:type="spellStart"/>
      <w:r w:rsidRPr="00CB37EE">
        <w:rPr>
          <w:rFonts w:asciiTheme="minorHAnsi" w:hAnsiTheme="minorHAnsi" w:cstheme="minorBidi"/>
          <w:sz w:val="16"/>
        </w:rPr>
        <w:t>Ablavsky</w:t>
      </w:r>
      <w:proofErr w:type="spellEnd"/>
      <w:r w:rsidRPr="00CB37EE">
        <w:rPr>
          <w:rFonts w:asciiTheme="minorHAnsi" w:hAnsiTheme="minorHAnsi" w:cstheme="minorBidi"/>
          <w:sz w:val="16"/>
        </w:rPr>
        <w:t xml:space="preserve">, Beyond] (arguing that early American executive branch actors "gave concrete meaning to the Constitution </w:t>
      </w:r>
      <w:proofErr w:type="spellStart"/>
      <w:r w:rsidRPr="00CB37EE">
        <w:rPr>
          <w:rFonts w:asciiTheme="minorHAnsi" w:hAnsiTheme="minorHAnsi" w:cstheme="minorBidi"/>
          <w:sz w:val="16"/>
        </w:rPr>
        <w:t>s</w:t>
      </w:r>
      <w:proofErr w:type="spellEnd"/>
      <w:r w:rsidRPr="00CB37EE">
        <w:rPr>
          <w:rFonts w:asciiTheme="minorHAnsi" w:hAnsiTheme="minorHAnsi" w:cstheme="minorBidi"/>
          <w:sz w:val="16"/>
        </w:rPr>
        <w:t xml:space="preserve"> sparse </w:t>
      </w:r>
      <w:proofErr w:type="gramStart"/>
      <w:r w:rsidRPr="00CB37EE">
        <w:rPr>
          <w:rFonts w:asciiTheme="minorHAnsi" w:hAnsiTheme="minorHAnsi" w:cstheme="minorBidi"/>
          <w:sz w:val="16"/>
        </w:rPr>
        <w:t>framework ,</w:t>
      </w:r>
      <w:proofErr w:type="gramEnd"/>
      <w:r w:rsidRPr="00CB37EE">
        <w:rPr>
          <w:rFonts w:asciiTheme="minorHAnsi" w:hAnsiTheme="minorHAnsi" w:cstheme="minorBidi"/>
          <w:sz w:val="16"/>
        </w:rPr>
        <w:t xml:space="preserve">" thereby establishing "federal </w:t>
      </w:r>
      <w:r w:rsidRPr="00CB37EE">
        <w:rPr>
          <w:rFonts w:asciiTheme="minorHAnsi" w:hAnsiTheme="minorHAnsi" w:cstheme="minorBidi"/>
          <w:sz w:val="16"/>
        </w:rPr>
        <w:lastRenderedPageBreak/>
        <w:t xml:space="preserve">authority over Indian affairs"); Kristin A. Collins, Illegitimate Borders: Jus Sanguinis Citizenship and the Legal Construction of Family, Race, and Nation^ 123 YALE LJ. 2134, 2141-42 (2014) [hereinafter Collins, Illegitimate Borders] (arguing that administrators played a key role in encoding "nativist policies" into the definition of citizenship); Sam </w:t>
      </w:r>
      <w:proofErr w:type="spellStart"/>
      <w:r w:rsidRPr="00CB37EE">
        <w:rPr>
          <w:rFonts w:asciiTheme="minorHAnsi" w:hAnsiTheme="minorHAnsi" w:cstheme="minorBidi"/>
          <w:sz w:val="16"/>
        </w:rPr>
        <w:t>Erman</w:t>
      </w:r>
      <w:proofErr w:type="spellEnd"/>
      <w:r w:rsidRPr="00CB37EE">
        <w:rPr>
          <w:rFonts w:asciiTheme="minorHAnsi" w:hAnsiTheme="minorHAnsi" w:cstheme="minorBidi"/>
          <w:sz w:val="16"/>
        </w:rPr>
        <w:t xml:space="preserve">, Citizens of Empire: Puerto Rico, Status, and Constitutional Change, 102 CALIF. L. REV. 1181, 1183 (2014) (arguing that </w:t>
      </w:r>
      <w:r w:rsidRPr="00296F4E">
        <w:rPr>
          <w:rStyle w:val="StyleUnderline"/>
          <w:highlight w:val="green"/>
        </w:rPr>
        <w:t>administrators</w:t>
      </w:r>
      <w:r w:rsidRPr="00CB37EE">
        <w:rPr>
          <w:rFonts w:asciiTheme="minorHAnsi" w:hAnsiTheme="minorHAnsi" w:cstheme="minorBidi"/>
          <w:sz w:val="16"/>
        </w:rPr>
        <w:t xml:space="preserve">, </w:t>
      </w:r>
      <w:r w:rsidRPr="00296F4E">
        <w:rPr>
          <w:rStyle w:val="Emphasis"/>
          <w:highlight w:val="green"/>
        </w:rPr>
        <w:t>not only courts</w:t>
      </w:r>
      <w:r w:rsidRPr="00CB37EE">
        <w:rPr>
          <w:rFonts w:asciiTheme="minorHAnsi" w:hAnsiTheme="minorHAnsi" w:cstheme="minorBidi"/>
          <w:sz w:val="16"/>
        </w:rPr>
        <w:t xml:space="preserve">, </w:t>
      </w:r>
      <w:r w:rsidRPr="00296F4E">
        <w:rPr>
          <w:rStyle w:val="StyleUnderline"/>
          <w:highlight w:val="green"/>
        </w:rPr>
        <w:t>play</w:t>
      </w:r>
      <w:r w:rsidRPr="00CB37EE">
        <w:rPr>
          <w:rFonts w:asciiTheme="minorHAnsi" w:hAnsiTheme="minorHAnsi" w:cstheme="minorBidi"/>
          <w:sz w:val="16"/>
        </w:rPr>
        <w:t xml:space="preserve">ed </w:t>
      </w:r>
      <w:r w:rsidRPr="00296F4E">
        <w:rPr>
          <w:rStyle w:val="StyleUnderline"/>
          <w:highlight w:val="green"/>
        </w:rPr>
        <w:t xml:space="preserve">a </w:t>
      </w:r>
      <w:r w:rsidRPr="00296F4E">
        <w:rPr>
          <w:rStyle w:val="Emphasis"/>
          <w:highlight w:val="green"/>
        </w:rPr>
        <w:t>key role</w:t>
      </w:r>
      <w:r w:rsidRPr="00296F4E">
        <w:rPr>
          <w:rStyle w:val="StyleUnderline"/>
          <w:highlight w:val="green"/>
        </w:rPr>
        <w:t xml:space="preserve"> in</w:t>
      </w:r>
      <w:r w:rsidRPr="00CB37EE">
        <w:rPr>
          <w:rFonts w:asciiTheme="minorHAnsi" w:hAnsiTheme="minorHAnsi" w:cstheme="minorBidi"/>
          <w:sz w:val="16"/>
        </w:rPr>
        <w:t xml:space="preserve"> </w:t>
      </w:r>
      <w:r w:rsidRPr="00296F4E">
        <w:rPr>
          <w:rStyle w:val="Emphasis"/>
          <w:highlight w:val="green"/>
        </w:rPr>
        <w:t>shifting "the constitutional order</w:t>
      </w:r>
      <w:r w:rsidRPr="00CB37EE">
        <w:rPr>
          <w:rFonts w:asciiTheme="minorHAnsi" w:hAnsiTheme="minorHAnsi" w:cstheme="minorBidi"/>
          <w:sz w:val="16"/>
        </w:rPr>
        <w:t xml:space="preserve"> . . . from according U.S. citizenship and robust rights to all nontribal U.S. people and toward acceptance of U.S. colonialism"); Jeremy Kessler, The Administrative Origins of Modern Civil Liberties Law, 114 COLUM. L. REV. 1083, 1085 (2014) (arguing that </w:t>
      </w:r>
      <w:r w:rsidRPr="00296F4E">
        <w:rPr>
          <w:rStyle w:val="StyleUnderline"/>
          <w:highlight w:val="green"/>
        </w:rPr>
        <w:t>executive branch officials "</w:t>
      </w:r>
      <w:r w:rsidRPr="00296F4E">
        <w:rPr>
          <w:rStyle w:val="Emphasis"/>
          <w:highlight w:val="green"/>
        </w:rPr>
        <w:t>took the lead</w:t>
      </w:r>
      <w:r w:rsidRPr="00CB37EE">
        <w:rPr>
          <w:sz w:val="16"/>
        </w:rPr>
        <w:t xml:space="preserve"> </w:t>
      </w:r>
      <w:r w:rsidRPr="00296F4E">
        <w:rPr>
          <w:rStyle w:val="StyleUnderline"/>
          <w:highlight w:val="green"/>
        </w:rPr>
        <w:t>in forging</w:t>
      </w:r>
      <w:r w:rsidRPr="00CB37EE">
        <w:rPr>
          <w:rFonts w:asciiTheme="minorHAnsi" w:hAnsiTheme="minorHAnsi" w:cstheme="minorBidi"/>
          <w:sz w:val="16"/>
        </w:rPr>
        <w:t xml:space="preserve">" the modern </w:t>
      </w:r>
      <w:r w:rsidRPr="00296F4E">
        <w:rPr>
          <w:rStyle w:val="StyleUnderline"/>
          <w:highlight w:val="green"/>
        </w:rPr>
        <w:t>understanding</w:t>
      </w:r>
      <w:r w:rsidRPr="00CB37EE">
        <w:rPr>
          <w:rFonts w:asciiTheme="minorHAnsi" w:hAnsiTheme="minorHAnsi" w:cstheme="minorBidi"/>
          <w:sz w:val="16"/>
        </w:rPr>
        <w:t xml:space="preserve"> of civil liberties); Karen M. </w:t>
      </w:r>
      <w:proofErr w:type="spellStart"/>
      <w:r w:rsidRPr="00CB37EE">
        <w:rPr>
          <w:rFonts w:asciiTheme="minorHAnsi" w:hAnsiTheme="minorHAnsi" w:cstheme="minorBidi"/>
          <w:sz w:val="16"/>
        </w:rPr>
        <w:t>Tani</w:t>
      </w:r>
      <w:proofErr w:type="spellEnd"/>
      <w:r w:rsidRPr="00CB37EE">
        <w:rPr>
          <w:rFonts w:asciiTheme="minorHAnsi" w:hAnsiTheme="minorHAnsi" w:cstheme="minorBidi"/>
          <w:sz w:val="16"/>
        </w:rPr>
        <w:t xml:space="preserve">, Administrative Equal Protection: Federalism, the Fourteenth Amendment, </w:t>
      </w:r>
      <w:r w:rsidRPr="00296F4E">
        <w:rPr>
          <w:rStyle w:val="StyleUnderline"/>
          <w:highlight w:val="green"/>
        </w:rPr>
        <w:t>and</w:t>
      </w:r>
      <w:r w:rsidRPr="00CB37EE">
        <w:rPr>
          <w:rFonts w:asciiTheme="minorHAnsi" w:hAnsiTheme="minorHAnsi" w:cstheme="minorBidi"/>
          <w:sz w:val="16"/>
        </w:rPr>
        <w:t xml:space="preserve"> the Rights of the Poor, 100 CORNELL L. REV. 825, 828-29 (2015) [hereinafter </w:t>
      </w:r>
      <w:proofErr w:type="spellStart"/>
      <w:r w:rsidRPr="00CB37EE">
        <w:rPr>
          <w:rFonts w:asciiTheme="minorHAnsi" w:hAnsiTheme="minorHAnsi" w:cstheme="minorBidi"/>
          <w:sz w:val="16"/>
        </w:rPr>
        <w:t>Tani</w:t>
      </w:r>
      <w:proofErr w:type="spellEnd"/>
      <w:r w:rsidRPr="00CB37EE">
        <w:rPr>
          <w:rFonts w:asciiTheme="minorHAnsi" w:hAnsiTheme="minorHAnsi" w:cstheme="minorBidi"/>
          <w:sz w:val="16"/>
        </w:rPr>
        <w:t xml:space="preserve">, Administrative Equal Protection] (arguing that welfare officials developed </w:t>
      </w:r>
      <w:r w:rsidRPr="00CB37EE">
        <w:rPr>
          <w:sz w:val="16"/>
        </w:rPr>
        <w:t>and implemented a</w:t>
      </w:r>
      <w:r w:rsidRPr="00CB37EE">
        <w:rPr>
          <w:rFonts w:asciiTheme="minorHAnsi" w:hAnsiTheme="minorHAnsi" w:cstheme="minorBidi"/>
          <w:sz w:val="16"/>
        </w:rPr>
        <w:t xml:space="preserve"> </w:t>
      </w:r>
      <w:r w:rsidRPr="00296F4E">
        <w:rPr>
          <w:rStyle w:val="StyleUnderline"/>
          <w:highlight w:val="green"/>
        </w:rPr>
        <w:t>novel interpretation</w:t>
      </w:r>
      <w:r w:rsidRPr="00CB37EE">
        <w:rPr>
          <w:rFonts w:asciiTheme="minorHAnsi" w:hAnsiTheme="minorHAnsi" w:cstheme="minorBidi"/>
          <w:sz w:val="16"/>
        </w:rPr>
        <w:t xml:space="preserve"> of how equal protection governed income assistance programs during the mid-twentieth century); see generally KAREN M. </w:t>
      </w:r>
      <w:proofErr w:type="spellStart"/>
      <w:r w:rsidRPr="00CB37EE">
        <w:rPr>
          <w:rFonts w:asciiTheme="minorHAnsi" w:hAnsiTheme="minorHAnsi" w:cstheme="minorBidi"/>
          <w:sz w:val="16"/>
        </w:rPr>
        <w:t>Tani</w:t>
      </w:r>
      <w:proofErr w:type="spellEnd"/>
      <w:r w:rsidRPr="00CB37EE">
        <w:rPr>
          <w:rFonts w:asciiTheme="minorHAnsi" w:hAnsiTheme="minorHAnsi" w:cstheme="minorBidi"/>
          <w:sz w:val="16"/>
        </w:rPr>
        <w:t>, States of Dependency: Welfare, Rights, and American Governance, 1935-1972 (2016) [herein</w:t>
      </w:r>
      <w:r w:rsidRPr="00296F4E">
        <w:rPr>
          <w:rStyle w:val="StyleUnderline"/>
          <w:highlight w:val="green"/>
        </w:rPr>
        <w:t>after</w:t>
      </w:r>
      <w:r w:rsidRPr="00CB37EE">
        <w:rPr>
          <w:rStyle w:val="StyleUnderline"/>
        </w:rPr>
        <w:t xml:space="preserve"> </w:t>
      </w:r>
      <w:r w:rsidRPr="00CB37EE">
        <w:rPr>
          <w:rFonts w:asciiTheme="minorHAnsi" w:hAnsiTheme="minorHAnsi" w:cstheme="minorBidi"/>
          <w:sz w:val="16"/>
        </w:rPr>
        <w:t xml:space="preserve">TANI, STATES OF DEPENDENCY] (recounting </w:t>
      </w:r>
      <w:r w:rsidRPr="00CB37EE">
        <w:rPr>
          <w:rStyle w:val="Emphasis"/>
        </w:rPr>
        <w:t xml:space="preserve">multiple </w:t>
      </w:r>
      <w:r w:rsidRPr="00296F4E">
        <w:rPr>
          <w:rStyle w:val="StyleUnderline"/>
          <w:highlight w:val="green"/>
        </w:rPr>
        <w:t>examples of agency officials</w:t>
      </w:r>
      <w:r w:rsidRPr="00CB37EE">
        <w:rPr>
          <w:rFonts w:asciiTheme="minorHAnsi" w:hAnsiTheme="minorHAnsi" w:cstheme="minorBidi"/>
          <w:sz w:val="16"/>
        </w:rPr>
        <w:t xml:space="preserve"> </w:t>
      </w:r>
      <w:r w:rsidRPr="00296F4E">
        <w:rPr>
          <w:rStyle w:val="StyleUnderline"/>
          <w:highlight w:val="green"/>
        </w:rPr>
        <w:t>interpreting and implementing the Constitution)</w:t>
      </w:r>
      <w:r w:rsidRPr="00CB37EE">
        <w:rPr>
          <w:rFonts w:asciiTheme="minorHAnsi" w:hAnsiTheme="minorHAnsi" w:cstheme="minorBidi"/>
          <w:sz w:val="16"/>
        </w:rPr>
        <w:t>.</w:t>
      </w:r>
    </w:p>
    <w:p w14:paraId="44FA1CD2" w14:textId="77777777" w:rsidR="00AA7531" w:rsidRDefault="00AA7531" w:rsidP="00AA7531">
      <w:pPr>
        <w:pStyle w:val="Heading3"/>
      </w:pPr>
      <w:r>
        <w:lastRenderedPageBreak/>
        <w:t>4</w:t>
      </w:r>
    </w:p>
    <w:p w14:paraId="4A3087B8" w14:textId="77777777" w:rsidR="00AA7531" w:rsidRDefault="00AA7531" w:rsidP="00AA7531">
      <w:pPr>
        <w:pStyle w:val="Heading4"/>
      </w:pPr>
      <w:r>
        <w:t xml:space="preserve">FTC independence in the US key to </w:t>
      </w:r>
      <w:r w:rsidRPr="000B009A">
        <w:rPr>
          <w:i/>
          <w:iCs w:val="0"/>
          <w:u w:val="single"/>
        </w:rPr>
        <w:t>global norms</w:t>
      </w:r>
      <w:r>
        <w:t xml:space="preserve"> that support agency independence. Vital for </w:t>
      </w:r>
      <w:r w:rsidRPr="000B009A">
        <w:rPr>
          <w:i/>
          <w:iCs w:val="0"/>
          <w:u w:val="single"/>
        </w:rPr>
        <w:t>free trade</w:t>
      </w:r>
      <w:r>
        <w:t xml:space="preserve"> and </w:t>
      </w:r>
      <w:r w:rsidRPr="000B009A">
        <w:rPr>
          <w:i/>
          <w:iCs w:val="0"/>
          <w:u w:val="single"/>
        </w:rPr>
        <w:t>GLO</w:t>
      </w:r>
      <w:proofErr w:type="gramStart"/>
      <w:r>
        <w:t xml:space="preserve">.  </w:t>
      </w:r>
      <w:proofErr w:type="gramEnd"/>
      <w:r>
        <w:t xml:space="preserve"> </w:t>
      </w:r>
    </w:p>
    <w:p w14:paraId="42D3791B" w14:textId="77777777" w:rsidR="00AA7531" w:rsidRDefault="00AA7531" w:rsidP="00AA7531">
      <w:pPr>
        <w:pStyle w:val="ListParagraph"/>
        <w:numPr>
          <w:ilvl w:val="0"/>
          <w:numId w:val="13"/>
        </w:numPr>
        <w:rPr>
          <w:sz w:val="18"/>
          <w:szCs w:val="18"/>
        </w:rPr>
      </w:pPr>
      <w:r w:rsidRPr="005A2A56">
        <w:rPr>
          <w:sz w:val="18"/>
          <w:szCs w:val="18"/>
        </w:rPr>
        <w:t xml:space="preserve">United States’ FTC practices are modeled </w:t>
      </w:r>
      <w:r w:rsidRPr="00983814">
        <w:rPr>
          <w:i/>
          <w:iCs/>
          <w:sz w:val="18"/>
          <w:szCs w:val="18"/>
          <w:u w:val="single"/>
        </w:rPr>
        <w:t>by several nations</w:t>
      </w:r>
      <w:r w:rsidRPr="005A2A56">
        <w:rPr>
          <w:sz w:val="18"/>
          <w:szCs w:val="18"/>
        </w:rPr>
        <w:t xml:space="preserve"> – including South Korea – and </w:t>
      </w:r>
      <w:r w:rsidRPr="00983814">
        <w:rPr>
          <w:i/>
          <w:iCs/>
          <w:sz w:val="18"/>
          <w:szCs w:val="18"/>
          <w:u w:val="single"/>
        </w:rPr>
        <w:t>will continue to be modeled</w:t>
      </w:r>
      <w:r w:rsidRPr="005A2A56">
        <w:rPr>
          <w:sz w:val="18"/>
          <w:szCs w:val="18"/>
        </w:rPr>
        <w:t xml:space="preserve"> by nations that are still amid transitions towards </w:t>
      </w:r>
      <w:proofErr w:type="gramStart"/>
      <w:r w:rsidRPr="005A2A56">
        <w:rPr>
          <w:sz w:val="18"/>
          <w:szCs w:val="18"/>
        </w:rPr>
        <w:t>industrialization;</w:t>
      </w:r>
      <w:proofErr w:type="gramEnd"/>
      <w:r w:rsidRPr="005A2A56">
        <w:rPr>
          <w:sz w:val="18"/>
          <w:szCs w:val="18"/>
        </w:rPr>
        <w:t xml:space="preserve"> </w:t>
      </w:r>
    </w:p>
    <w:p w14:paraId="45D9E3CA" w14:textId="77777777" w:rsidR="00AA7531" w:rsidRDefault="00AA7531" w:rsidP="00AA7531">
      <w:pPr>
        <w:pStyle w:val="ListParagraph"/>
        <w:numPr>
          <w:ilvl w:val="0"/>
          <w:numId w:val="13"/>
        </w:numPr>
        <w:rPr>
          <w:sz w:val="18"/>
          <w:szCs w:val="18"/>
        </w:rPr>
      </w:pPr>
      <w:r w:rsidRPr="005A2A56">
        <w:rPr>
          <w:sz w:val="18"/>
          <w:szCs w:val="18"/>
        </w:rPr>
        <w:t xml:space="preserve">Global attentiveness to the United States’ FTC practices </w:t>
      </w:r>
      <w:r w:rsidRPr="00983814">
        <w:rPr>
          <w:i/>
          <w:iCs/>
          <w:sz w:val="18"/>
          <w:szCs w:val="18"/>
          <w:u w:val="single"/>
        </w:rPr>
        <w:t>remains ongoing</w:t>
      </w:r>
      <w:r w:rsidRPr="005A2A56">
        <w:rPr>
          <w:sz w:val="18"/>
          <w:szCs w:val="18"/>
        </w:rPr>
        <w:t xml:space="preserve"> and - “</w:t>
      </w:r>
      <w:r w:rsidRPr="00983814">
        <w:rPr>
          <w:i/>
          <w:iCs/>
          <w:sz w:val="18"/>
          <w:szCs w:val="18"/>
          <w:u w:val="single"/>
        </w:rPr>
        <w:t>to this day</w:t>
      </w:r>
      <w:r w:rsidRPr="005A2A56">
        <w:rPr>
          <w:sz w:val="18"/>
          <w:szCs w:val="18"/>
        </w:rPr>
        <w:t xml:space="preserve">” - are a </w:t>
      </w:r>
      <w:r w:rsidRPr="00983814">
        <w:rPr>
          <w:i/>
          <w:iCs/>
          <w:sz w:val="18"/>
          <w:szCs w:val="18"/>
          <w:u w:val="single"/>
        </w:rPr>
        <w:t>central obstacle</w:t>
      </w:r>
      <w:r w:rsidRPr="005A2A56">
        <w:rPr>
          <w:sz w:val="18"/>
          <w:szCs w:val="18"/>
        </w:rPr>
        <w:t xml:space="preserve"> to aspired free trade </w:t>
      </w:r>
      <w:proofErr w:type="gramStart"/>
      <w:r w:rsidRPr="005A2A56">
        <w:rPr>
          <w:sz w:val="18"/>
          <w:szCs w:val="18"/>
        </w:rPr>
        <w:t>norms;</w:t>
      </w:r>
      <w:proofErr w:type="gramEnd"/>
    </w:p>
    <w:p w14:paraId="53049433" w14:textId="77777777" w:rsidR="00AA7531" w:rsidRDefault="00AA7531" w:rsidP="00AA7531">
      <w:pPr>
        <w:pStyle w:val="ListParagraph"/>
        <w:numPr>
          <w:ilvl w:val="0"/>
          <w:numId w:val="13"/>
        </w:numPr>
        <w:rPr>
          <w:sz w:val="18"/>
          <w:szCs w:val="18"/>
        </w:rPr>
      </w:pPr>
      <w:r>
        <w:rPr>
          <w:sz w:val="18"/>
          <w:szCs w:val="18"/>
        </w:rPr>
        <w:t xml:space="preserve">The root of the loss of the global public’s confidence in free trade stems from the success of zero-sum strategies. </w:t>
      </w:r>
      <w:r w:rsidRPr="00983814">
        <w:rPr>
          <w:i/>
          <w:iCs/>
          <w:sz w:val="18"/>
          <w:szCs w:val="18"/>
          <w:u w:val="single"/>
        </w:rPr>
        <w:t>The root of that</w:t>
      </w:r>
      <w:r>
        <w:rPr>
          <w:sz w:val="18"/>
          <w:szCs w:val="18"/>
        </w:rPr>
        <w:t xml:space="preserve"> is an interpretation of the FTCA that permits politicized </w:t>
      </w:r>
      <w:proofErr w:type="gramStart"/>
      <w:r>
        <w:rPr>
          <w:sz w:val="18"/>
          <w:szCs w:val="18"/>
        </w:rPr>
        <w:t>intervention;</w:t>
      </w:r>
      <w:proofErr w:type="gramEnd"/>
      <w:r>
        <w:rPr>
          <w:sz w:val="18"/>
          <w:szCs w:val="18"/>
        </w:rPr>
        <w:t xml:space="preserve"> </w:t>
      </w:r>
    </w:p>
    <w:p w14:paraId="71B63DDE" w14:textId="77777777" w:rsidR="00AA7531" w:rsidRDefault="00AA7531" w:rsidP="00AA7531">
      <w:pPr>
        <w:pStyle w:val="ListParagraph"/>
        <w:numPr>
          <w:ilvl w:val="0"/>
          <w:numId w:val="13"/>
        </w:numPr>
        <w:rPr>
          <w:sz w:val="18"/>
          <w:szCs w:val="18"/>
        </w:rPr>
      </w:pPr>
      <w:r w:rsidRPr="005A2A56">
        <w:rPr>
          <w:sz w:val="18"/>
          <w:szCs w:val="18"/>
        </w:rPr>
        <w:t xml:space="preserve">Ambiguity in the United States’ FTCA permit the Act to be exercised </w:t>
      </w:r>
      <w:r w:rsidRPr="00983814">
        <w:rPr>
          <w:i/>
          <w:iCs/>
          <w:sz w:val="18"/>
          <w:szCs w:val="18"/>
          <w:u w:val="single"/>
        </w:rPr>
        <w:t>EITHER with a great deal of agency discretion</w:t>
      </w:r>
      <w:r w:rsidRPr="005A2A56">
        <w:rPr>
          <w:sz w:val="18"/>
          <w:szCs w:val="18"/>
        </w:rPr>
        <w:t xml:space="preserve"> – </w:t>
      </w:r>
      <w:r w:rsidRPr="00983814">
        <w:rPr>
          <w:i/>
          <w:iCs/>
          <w:sz w:val="18"/>
          <w:szCs w:val="18"/>
          <w:u w:val="single"/>
        </w:rPr>
        <w:t xml:space="preserve">OR </w:t>
      </w:r>
      <w:r w:rsidRPr="005A2A56">
        <w:rPr>
          <w:sz w:val="18"/>
          <w:szCs w:val="18"/>
        </w:rPr>
        <w:t xml:space="preserve">alternatively, </w:t>
      </w:r>
      <w:r w:rsidRPr="00983814">
        <w:rPr>
          <w:i/>
          <w:iCs/>
          <w:sz w:val="18"/>
          <w:szCs w:val="18"/>
          <w:u w:val="single"/>
        </w:rPr>
        <w:t xml:space="preserve">with the perceived influence of external political </w:t>
      </w:r>
      <w:proofErr w:type="gramStart"/>
      <w:r w:rsidRPr="00983814">
        <w:rPr>
          <w:i/>
          <w:iCs/>
          <w:sz w:val="18"/>
          <w:szCs w:val="18"/>
          <w:u w:val="single"/>
        </w:rPr>
        <w:t>branches</w:t>
      </w:r>
      <w:r>
        <w:rPr>
          <w:sz w:val="18"/>
          <w:szCs w:val="18"/>
        </w:rPr>
        <w:t>;</w:t>
      </w:r>
      <w:proofErr w:type="gramEnd"/>
    </w:p>
    <w:p w14:paraId="77706994" w14:textId="77777777" w:rsidR="00AA7531" w:rsidRDefault="00AA7531" w:rsidP="00AA7531">
      <w:pPr>
        <w:pStyle w:val="ListParagraph"/>
        <w:numPr>
          <w:ilvl w:val="0"/>
          <w:numId w:val="13"/>
        </w:numPr>
        <w:rPr>
          <w:sz w:val="18"/>
          <w:szCs w:val="18"/>
        </w:rPr>
      </w:pPr>
      <w:r w:rsidRPr="005A2A56">
        <w:rPr>
          <w:sz w:val="18"/>
          <w:szCs w:val="18"/>
        </w:rPr>
        <w:t xml:space="preserve">Current US FTC practices lean away agency independence – </w:t>
      </w:r>
      <w:r>
        <w:rPr>
          <w:sz w:val="18"/>
          <w:szCs w:val="18"/>
        </w:rPr>
        <w:t>and that’s</w:t>
      </w:r>
      <w:r w:rsidRPr="005A2A56">
        <w:rPr>
          <w:sz w:val="18"/>
          <w:szCs w:val="18"/>
        </w:rPr>
        <w:t xml:space="preserve"> </w:t>
      </w:r>
      <w:r w:rsidRPr="00983814">
        <w:rPr>
          <w:i/>
          <w:iCs/>
          <w:sz w:val="18"/>
          <w:szCs w:val="18"/>
          <w:u w:val="single"/>
        </w:rPr>
        <w:t>a central obstacle</w:t>
      </w:r>
      <w:r w:rsidRPr="005A2A56">
        <w:rPr>
          <w:sz w:val="18"/>
          <w:szCs w:val="18"/>
        </w:rPr>
        <w:t xml:space="preserve"> </w:t>
      </w:r>
      <w:r>
        <w:rPr>
          <w:sz w:val="18"/>
          <w:szCs w:val="18"/>
        </w:rPr>
        <w:t>to international agencies countering</w:t>
      </w:r>
      <w:r w:rsidRPr="005A2A56">
        <w:rPr>
          <w:sz w:val="18"/>
          <w:szCs w:val="18"/>
        </w:rPr>
        <w:t xml:space="preserve"> </w:t>
      </w:r>
      <w:r>
        <w:rPr>
          <w:sz w:val="18"/>
          <w:szCs w:val="18"/>
        </w:rPr>
        <w:t xml:space="preserve">the growth of protectionist </w:t>
      </w:r>
      <w:r w:rsidRPr="005A2A56">
        <w:rPr>
          <w:sz w:val="18"/>
          <w:szCs w:val="18"/>
        </w:rPr>
        <w:t>mercantilis</w:t>
      </w:r>
      <w:r>
        <w:rPr>
          <w:sz w:val="18"/>
          <w:szCs w:val="18"/>
        </w:rPr>
        <w:t xml:space="preserve">t norms </w:t>
      </w:r>
    </w:p>
    <w:p w14:paraId="2E8F3D64" w14:textId="77777777" w:rsidR="00AA7531" w:rsidRPr="006A513E" w:rsidRDefault="00AA7531" w:rsidP="00AA7531">
      <w:pPr>
        <w:pStyle w:val="ListParagraph"/>
        <w:numPr>
          <w:ilvl w:val="0"/>
          <w:numId w:val="13"/>
        </w:numPr>
        <w:rPr>
          <w:sz w:val="18"/>
          <w:szCs w:val="18"/>
        </w:rPr>
      </w:pPr>
      <w:r w:rsidRPr="005A2A56">
        <w:rPr>
          <w:sz w:val="18"/>
          <w:szCs w:val="18"/>
        </w:rPr>
        <w:t xml:space="preserve">More broadly, this hampers </w:t>
      </w:r>
      <w:r w:rsidRPr="000B009A">
        <w:rPr>
          <w:i/>
          <w:iCs/>
          <w:sz w:val="18"/>
          <w:szCs w:val="18"/>
          <w:u w:val="single"/>
        </w:rPr>
        <w:t>general support for internationalism/GLO</w:t>
      </w:r>
    </w:p>
    <w:p w14:paraId="4832EB16" w14:textId="77777777" w:rsidR="00AA7531" w:rsidRPr="00D65A8E" w:rsidRDefault="00AA7531" w:rsidP="00AA7531">
      <w:pPr>
        <w:rPr>
          <w:rStyle w:val="Style13ptBold"/>
        </w:rPr>
      </w:pPr>
      <w:r w:rsidRPr="00D65A8E">
        <w:rPr>
          <w:rStyle w:val="Style13ptBold"/>
        </w:rPr>
        <w:t>Nam ‘18</w:t>
      </w:r>
    </w:p>
    <w:p w14:paraId="647188F3" w14:textId="77777777" w:rsidR="00AA7531" w:rsidRPr="009B447A" w:rsidRDefault="00AA7531" w:rsidP="00AA7531">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No text omitted – but the Table of Contents – which comes after the Abstract - was not included – modified for language that may offend - </w:t>
      </w:r>
      <w:r w:rsidRPr="009B447A">
        <w:rPr>
          <w:sz w:val="18"/>
          <w:szCs w:val="18"/>
        </w:rPr>
        <w:t>https://scholarship.law.upenn.edu/cgi/viewcontent.cgi?article=1555&amp;context=jbl</w:t>
      </w:r>
    </w:p>
    <w:p w14:paraId="729FC9EF" w14:textId="77777777" w:rsidR="00AA7531" w:rsidRDefault="00AA7531" w:rsidP="00AA7531">
      <w:r>
        <w:t>ABSTRACT:</w:t>
      </w:r>
    </w:p>
    <w:p w14:paraId="7712D918" w14:textId="77777777" w:rsidR="00AA7531" w:rsidRPr="00417337" w:rsidRDefault="00AA7531" w:rsidP="00AA7531">
      <w:pPr>
        <w:rPr>
          <w:sz w:val="16"/>
        </w:rPr>
      </w:pPr>
      <w:r w:rsidRPr="00296F4E">
        <w:rPr>
          <w:rStyle w:val="StyleUnderline"/>
          <w:highlight w:val="gree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296F4E">
        <w:rPr>
          <w:rStyle w:val="Emphasis"/>
          <w:highlight w:val="green"/>
        </w:rPr>
        <w:t>FTC A</w:t>
      </w:r>
      <w:r w:rsidRPr="00417337">
        <w:rPr>
          <w:sz w:val="16"/>
        </w:rPr>
        <w:t xml:space="preserve">ct”), </w:t>
      </w:r>
      <w:r w:rsidRPr="00296F4E">
        <w:rPr>
          <w:rStyle w:val="Emphasis"/>
          <w:highlight w:val="green"/>
        </w:rPr>
        <w:t>a model</w:t>
      </w:r>
      <w:r w:rsidRPr="00417337">
        <w:rPr>
          <w:sz w:val="16"/>
        </w:rPr>
        <w:t xml:space="preserve"> </w:t>
      </w:r>
      <w:r w:rsidRPr="00296F4E">
        <w:rPr>
          <w:rStyle w:val="StyleUnderline"/>
          <w:highlight w:val="green"/>
        </w:rPr>
        <w:t xml:space="preserve">for </w:t>
      </w:r>
      <w:r w:rsidRPr="001E46DA">
        <w:rPr>
          <w:rStyle w:val="Emphasis"/>
        </w:rPr>
        <w:t>many</w:t>
      </w:r>
      <w:r w:rsidRPr="00296F4E">
        <w:rPr>
          <w:rStyle w:val="Emphasis"/>
          <w:highlight w:val="green"/>
        </w:rPr>
        <w:t xml:space="preserve"> other countries</w:t>
      </w:r>
      <w:r w:rsidRPr="00694E55">
        <w:rPr>
          <w:rStyle w:val="Emphasis"/>
        </w:rPr>
        <w:t xml:space="preserve"> </w:t>
      </w:r>
      <w:r w:rsidRPr="00296F4E">
        <w:rPr>
          <w:rStyle w:val="StyleUnderline"/>
          <w:highlight w:val="green"/>
        </w:rPr>
        <w:t>that set up their</w:t>
      </w:r>
      <w:r w:rsidRPr="00983814">
        <w:rPr>
          <w:rStyle w:val="Emphasis"/>
        </w:rPr>
        <w:t xml:space="preserve"> own </w:t>
      </w:r>
      <w:r w:rsidRPr="00296F4E">
        <w:rPr>
          <w:rStyle w:val="StyleUnderline"/>
          <w:highlight w:val="green"/>
        </w:rPr>
        <w:t>competition agencies</w:t>
      </w:r>
      <w:r w:rsidRPr="00417337">
        <w:rPr>
          <w:sz w:val="16"/>
        </w:rPr>
        <w:t xml:space="preserve">, </w:t>
      </w:r>
      <w:r w:rsidRPr="00296F4E">
        <w:rPr>
          <w:rStyle w:val="StyleUnderline"/>
          <w:highlight w:val="green"/>
        </w:rPr>
        <w:t xml:space="preserve">combines the </w:t>
      </w:r>
      <w:r w:rsidRPr="00296F4E">
        <w:rPr>
          <w:rStyle w:val="Emphasis"/>
          <w:highlight w:val="green"/>
        </w:rPr>
        <w:t>control</w:t>
      </w:r>
      <w:r w:rsidRPr="00895F7F">
        <w:rPr>
          <w:rStyle w:val="StyleUnderline"/>
        </w:rPr>
        <w:t xml:space="preserve"> </w:t>
      </w:r>
      <w:r w:rsidRPr="00296F4E">
        <w:rPr>
          <w:rStyle w:val="StyleUnderline"/>
          <w:highlight w:val="green"/>
        </w:rPr>
        <w:t>afforded by pres</w:t>
      </w:r>
      <w:r w:rsidRPr="00895F7F">
        <w:rPr>
          <w:rStyle w:val="StyleUnderline"/>
        </w:rPr>
        <w:t xml:space="preserve">idential </w:t>
      </w:r>
      <w:r w:rsidRPr="00694E55">
        <w:rPr>
          <w:rStyle w:val="StyleUnderline"/>
        </w:rPr>
        <w:t xml:space="preserve">appointment and removal </w:t>
      </w:r>
      <w:r w:rsidRPr="00296F4E">
        <w:rPr>
          <w:rStyle w:val="StyleUnderline"/>
          <w:highlight w:val="green"/>
        </w:rPr>
        <w:t>powers</w:t>
      </w:r>
      <w:r w:rsidRPr="00417337">
        <w:rPr>
          <w:sz w:val="16"/>
        </w:rPr>
        <w:t xml:space="preserve"> </w:t>
      </w:r>
      <w:r w:rsidRPr="00296F4E">
        <w:rPr>
          <w:rStyle w:val="StyleUnderline"/>
          <w:highlight w:val="green"/>
        </w:rPr>
        <w:t xml:space="preserve">over FTC </w:t>
      </w:r>
      <w:r w:rsidRPr="00417337">
        <w:rPr>
          <w:rStyle w:val="StyleUnderline"/>
        </w:rPr>
        <w:t>commissioners</w:t>
      </w:r>
      <w:r w:rsidRPr="00417337">
        <w:rPr>
          <w:sz w:val="16"/>
        </w:rPr>
        <w:t xml:space="preserve"> </w:t>
      </w:r>
      <w:r w:rsidRPr="00296F4E">
        <w:rPr>
          <w:rStyle w:val="StyleUnderline"/>
          <w:highlight w:val="green"/>
        </w:rPr>
        <w:t>with an</w:t>
      </w:r>
      <w:r w:rsidRPr="00417337">
        <w:rPr>
          <w:sz w:val="16"/>
        </w:rPr>
        <w:t xml:space="preserve"> </w:t>
      </w:r>
      <w:r w:rsidRPr="001E46DA">
        <w:rPr>
          <w:rStyle w:val="Emphasis"/>
          <w:sz w:val="28"/>
          <w:szCs w:val="28"/>
        </w:rPr>
        <w:t xml:space="preserve">exceedingly </w:t>
      </w:r>
      <w:r w:rsidRPr="00296F4E">
        <w:rPr>
          <w:rStyle w:val="Emphasis"/>
          <w:sz w:val="28"/>
          <w:szCs w:val="28"/>
          <w:highlight w:val="green"/>
        </w:rPr>
        <w:t>discretionary</w:t>
      </w:r>
      <w:r w:rsidRPr="00296F4E">
        <w:rPr>
          <w:rStyle w:val="StyleUnderline"/>
          <w:highlight w:val="gree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296F4E">
        <w:rPr>
          <w:rStyle w:val="StyleUnderline"/>
          <w:highlight w:val="green"/>
        </w:rPr>
        <w:t>the FTC A</w:t>
      </w:r>
      <w:r w:rsidRPr="00417337">
        <w:rPr>
          <w:sz w:val="16"/>
        </w:rPr>
        <w:t>ct</w:t>
      </w:r>
      <w:r w:rsidRPr="00296F4E">
        <w:rPr>
          <w:rStyle w:val="StyleUnderline"/>
          <w:highlight w:val="green"/>
        </w:rPr>
        <w:t>’s</w:t>
      </w:r>
      <w:r w:rsidRPr="00895F7F">
        <w:rPr>
          <w:rStyle w:val="StyleUnderline"/>
        </w:rPr>
        <w:t xml:space="preserve"> </w:t>
      </w:r>
      <w:r w:rsidRPr="00296F4E">
        <w:rPr>
          <w:rStyle w:val="StyleUnderline"/>
          <w:highlight w:val="green"/>
        </w:rPr>
        <w:t>outmoded</w:t>
      </w:r>
      <w:r w:rsidRPr="00895F7F">
        <w:rPr>
          <w:rStyle w:val="StyleUnderline"/>
        </w:rPr>
        <w:t xml:space="preserve"> </w:t>
      </w:r>
      <w:r w:rsidRPr="00296F4E">
        <w:rPr>
          <w:rStyle w:val="StyleUnderline"/>
          <w:highlight w:val="green"/>
        </w:rPr>
        <w:t>openness to</w:t>
      </w:r>
      <w:r w:rsidRPr="00895F7F">
        <w:rPr>
          <w:rStyle w:val="StyleUnderline"/>
        </w:rPr>
        <w:t xml:space="preserve"> </w:t>
      </w:r>
      <w:r w:rsidRPr="00296F4E">
        <w:rPr>
          <w:rStyle w:val="Emphasis"/>
          <w:highlight w:val="green"/>
        </w:rPr>
        <w:t>strong presidential direction</w:t>
      </w:r>
      <w:r w:rsidRPr="00417337">
        <w:rPr>
          <w:sz w:val="16"/>
        </w:rPr>
        <w:t xml:space="preserve">, </w:t>
      </w:r>
      <w:r w:rsidRPr="00296F4E">
        <w:rPr>
          <w:rStyle w:val="Emphasis"/>
          <w:highlight w:val="green"/>
        </w:rPr>
        <w:t>where adapted abroad</w:t>
      </w:r>
      <w:r w:rsidRPr="00417337">
        <w:rPr>
          <w:sz w:val="16"/>
        </w:rPr>
        <w:t xml:space="preserve">, </w:t>
      </w:r>
      <w:r w:rsidRPr="00895F7F">
        <w:rPr>
          <w:rStyle w:val="StyleUnderline"/>
        </w:rPr>
        <w:t xml:space="preserve">has </w:t>
      </w:r>
      <w:r w:rsidRPr="00296F4E">
        <w:rPr>
          <w:rStyle w:val="StyleUnderline"/>
          <w:highlight w:val="green"/>
        </w:rPr>
        <w:t>helped detract</w:t>
      </w:r>
      <w:r w:rsidRPr="00895F7F">
        <w:rPr>
          <w:rStyle w:val="StyleUnderline"/>
        </w:rPr>
        <w:t xml:space="preserve"> </w:t>
      </w:r>
      <w:r w:rsidRPr="00296F4E">
        <w:rPr>
          <w:rStyle w:val="StyleUnderline"/>
          <w:highlight w:val="green"/>
        </w:rPr>
        <w:t xml:space="preserve">from </w:t>
      </w:r>
      <w:r w:rsidRPr="00983814">
        <w:rPr>
          <w:rStyle w:val="Emphasis"/>
        </w:rPr>
        <w:t>antitrust</w:t>
      </w:r>
      <w:r w:rsidRPr="00895F7F">
        <w:rPr>
          <w:rStyle w:val="Emphasis"/>
        </w:rPr>
        <w:t xml:space="preserve"> </w:t>
      </w:r>
      <w:r w:rsidRPr="00296F4E">
        <w:rPr>
          <w:rStyle w:val="Emphasis"/>
          <w:highlight w:val="green"/>
        </w:rPr>
        <w:t>regulator independence</w:t>
      </w:r>
      <w:r w:rsidRPr="00895F7F">
        <w:rPr>
          <w:rStyle w:val="Emphasis"/>
        </w:rPr>
        <w:t>.</w:t>
      </w:r>
      <w:r w:rsidRPr="00417337">
        <w:rPr>
          <w:sz w:val="16"/>
        </w:rPr>
        <w:t xml:space="preserve"> </w:t>
      </w:r>
      <w:r w:rsidRPr="00895F7F">
        <w:rPr>
          <w:rStyle w:val="StyleUnderline"/>
        </w:rPr>
        <w:t xml:space="preserve">Even advanced </w:t>
      </w:r>
      <w:r w:rsidRPr="00296F4E">
        <w:rPr>
          <w:rStyle w:val="StyleUnderline"/>
          <w:highlight w:val="green"/>
        </w:rPr>
        <w:t>players in the</w:t>
      </w:r>
      <w:r w:rsidRPr="001E46DA">
        <w:rPr>
          <w:rStyle w:val="StyleUnderline"/>
        </w:rPr>
        <w:t xml:space="preserve"> </w:t>
      </w:r>
      <w:r w:rsidRPr="00296F4E">
        <w:rPr>
          <w:rStyle w:val="StyleUnderline"/>
          <w:highlight w:val="green"/>
        </w:rPr>
        <w:t>liberal</w:t>
      </w:r>
      <w:r w:rsidRPr="00895F7F">
        <w:rPr>
          <w:rStyle w:val="StyleUnderline"/>
        </w:rPr>
        <w:t xml:space="preserve"> international economic </w:t>
      </w:r>
      <w:r w:rsidRPr="00296F4E">
        <w:rPr>
          <w:rStyle w:val="StyleUnderline"/>
          <w:highlight w:val="green"/>
        </w:rPr>
        <w:t>order</w:t>
      </w:r>
      <w:r w:rsidRPr="00296F4E">
        <w:rPr>
          <w:sz w:val="16"/>
          <w:highlight w:val="green"/>
        </w:rPr>
        <w:t xml:space="preserve"> </w:t>
      </w:r>
      <w:r w:rsidRPr="00983814">
        <w:rPr>
          <w:rStyle w:val="Emphasis"/>
        </w:rPr>
        <w:t xml:space="preserve">such as South Korea </w:t>
      </w:r>
      <w:r w:rsidRPr="00296F4E">
        <w:rPr>
          <w:rStyle w:val="StyleUnderline"/>
          <w:highlight w:val="green"/>
        </w:rPr>
        <w:t>have made use of the U</w:t>
      </w:r>
      <w:r w:rsidRPr="00417337">
        <w:rPr>
          <w:sz w:val="16"/>
        </w:rPr>
        <w:t xml:space="preserve">nited </w:t>
      </w:r>
      <w:r w:rsidRPr="00296F4E">
        <w:rPr>
          <w:rStyle w:val="StyleUnderline"/>
          <w:highlight w:val="green"/>
        </w:rPr>
        <w:t>S</w:t>
      </w:r>
      <w:r w:rsidRPr="00417337">
        <w:rPr>
          <w:sz w:val="16"/>
        </w:rPr>
        <w:t>tate</w:t>
      </w:r>
      <w:r w:rsidRPr="00296F4E">
        <w:rPr>
          <w:rStyle w:val="StyleUnderline"/>
          <w:highlight w:val="green"/>
        </w:rPr>
        <w:t>s’</w:t>
      </w:r>
      <w:r w:rsidRPr="00417337">
        <w:rPr>
          <w:sz w:val="16"/>
        </w:rPr>
        <w:t xml:space="preserve"> original </w:t>
      </w:r>
      <w:r w:rsidRPr="00296F4E">
        <w:rPr>
          <w:rStyle w:val="StyleUnderline"/>
          <w:highlight w:val="green"/>
        </w:rPr>
        <w:t>blueprint</w:t>
      </w:r>
      <w:r w:rsidRPr="00895F7F">
        <w:rPr>
          <w:rStyle w:val="StyleUnderline"/>
        </w:rPr>
        <w:t xml:space="preserve"> </w:t>
      </w:r>
      <w:r w:rsidRPr="00296F4E">
        <w:rPr>
          <w:rStyle w:val="StyleUnderline"/>
          <w:highlight w:val="green"/>
        </w:rPr>
        <w:t xml:space="preserve">for </w:t>
      </w:r>
      <w:r w:rsidRPr="00694E55">
        <w:rPr>
          <w:rStyle w:val="StyleUnderline"/>
        </w:rPr>
        <w:t xml:space="preserve">unitary </w:t>
      </w:r>
      <w:r w:rsidRPr="00296F4E">
        <w:rPr>
          <w:rStyle w:val="Emphasis"/>
          <w:highlight w:val="green"/>
        </w:rPr>
        <w:t>executive</w:t>
      </w:r>
      <w:r w:rsidRPr="00694E55">
        <w:rPr>
          <w:rStyle w:val="Emphasis"/>
        </w:rPr>
        <w:t>-</w:t>
      </w:r>
      <w:r w:rsidRPr="00296F4E">
        <w:rPr>
          <w:rStyle w:val="Emphasis"/>
          <w:highlight w:val="green"/>
        </w:rPr>
        <w:t>stamped</w:t>
      </w:r>
      <w:r w:rsidRPr="00296F4E">
        <w:rPr>
          <w:rStyle w:val="StyleUnderline"/>
          <w:highlight w:val="green"/>
        </w:rPr>
        <w:t xml:space="preserve"> </w:t>
      </w:r>
      <w:r w:rsidRPr="00983814">
        <w:rPr>
          <w:rStyle w:val="Emphasis"/>
        </w:rPr>
        <w:t>antitrust</w:t>
      </w:r>
      <w:r w:rsidRPr="00296F4E">
        <w:rPr>
          <w:rStyle w:val="StyleUnderline"/>
          <w:highlight w:val="green"/>
        </w:rPr>
        <w:t xml:space="preserve"> enforcement</w:t>
      </w:r>
      <w:r w:rsidRPr="00417337">
        <w:rPr>
          <w:sz w:val="16"/>
        </w:rPr>
        <w:t xml:space="preserve"> without sharing a long historical evolution of counterbalancing regulatory norms, </w:t>
      </w:r>
      <w:proofErr w:type="gramStart"/>
      <w:r w:rsidRPr="00417337">
        <w:rPr>
          <w:sz w:val="16"/>
        </w:rPr>
        <w:t>e.g.</w:t>
      </w:r>
      <w:proofErr w:type="gramEnd"/>
      <w:r w:rsidRPr="00417337">
        <w:rPr>
          <w:sz w:val="16"/>
        </w:rPr>
        <w:t xml:space="preserve"> the judicial check that was Humphrey’s Executor v. United States, 295 U.S. 602 (1935). </w:t>
      </w:r>
    </w:p>
    <w:p w14:paraId="291F76EA" w14:textId="77777777" w:rsidR="00AA7531" w:rsidRPr="00417337" w:rsidRDefault="00AA7531" w:rsidP="00AA7531">
      <w:pPr>
        <w:rPr>
          <w:sz w:val="16"/>
        </w:rPr>
      </w:pPr>
      <w:r w:rsidRPr="00983814">
        <w:rPr>
          <w:rStyle w:val="StyleUnderline"/>
        </w:rPr>
        <w:t xml:space="preserve">Strong </w:t>
      </w:r>
      <w:r w:rsidRPr="00296F4E">
        <w:rPr>
          <w:rStyle w:val="StyleUnderline"/>
          <w:highlight w:val="green"/>
        </w:rPr>
        <w:t xml:space="preserve">executive direction </w:t>
      </w:r>
      <w:r w:rsidRPr="00983814">
        <w:rPr>
          <w:rStyle w:val="Emphasis"/>
        </w:rPr>
        <w:t>in antitrust enforcement</w:t>
      </w:r>
      <w:r w:rsidRPr="00983814">
        <w:rPr>
          <w:sz w:val="16"/>
        </w:rPr>
        <w:t xml:space="preserve"> </w:t>
      </w:r>
      <w:r w:rsidRPr="00296F4E">
        <w:rPr>
          <w:rStyle w:val="StyleUnderline"/>
          <w:highlight w:val="green"/>
        </w:rPr>
        <w:t>is</w:t>
      </w:r>
      <w:r w:rsidRPr="00895F7F">
        <w:rPr>
          <w:rStyle w:val="StyleUnderline"/>
        </w:rPr>
        <w:t xml:space="preserve"> particularly </w:t>
      </w:r>
      <w:r w:rsidRPr="00296F4E">
        <w:rPr>
          <w:rStyle w:val="StyleUnderline"/>
          <w:highlight w:val="green"/>
        </w:rPr>
        <w:t>suited to</w:t>
      </w:r>
      <w:r w:rsidRPr="00417337">
        <w:rPr>
          <w:sz w:val="16"/>
        </w:rPr>
        <w:t xml:space="preserve"> capitalist </w:t>
      </w:r>
      <w:r w:rsidRPr="00983814">
        <w:rPr>
          <w:rStyle w:val="StyleUnderline"/>
        </w:rPr>
        <w:t xml:space="preserve">economies helmed by </w:t>
      </w:r>
      <w:r w:rsidRPr="00296F4E">
        <w:rPr>
          <w:rStyle w:val="StyleUnderline"/>
          <w:highlight w:val="green"/>
        </w:rPr>
        <w:t>administrations with mercantilist policies</w:t>
      </w:r>
      <w:r w:rsidRPr="00417337">
        <w:rPr>
          <w:sz w:val="16"/>
        </w:rPr>
        <w:t xml:space="preserve">, </w:t>
      </w:r>
      <w:r w:rsidRPr="00296F4E">
        <w:rPr>
          <w:rStyle w:val="Emphasis"/>
          <w:highlight w:val="green"/>
        </w:rPr>
        <w:t>given their belief</w:t>
      </w:r>
      <w:r w:rsidRPr="001E46DA">
        <w:rPr>
          <w:rStyle w:val="Emphasis"/>
        </w:rPr>
        <w:t xml:space="preserve"> that the state and big business must coop</w:t>
      </w:r>
      <w:r w:rsidRPr="00417337">
        <w:rPr>
          <w:sz w:val="16"/>
        </w:rPr>
        <w:t xml:space="preserve">erate </w:t>
      </w:r>
      <w:r w:rsidRPr="00296F4E">
        <w:rPr>
          <w:rStyle w:val="StyleUnderline"/>
          <w:highlight w:val="green"/>
        </w:rPr>
        <w:t xml:space="preserve">in </w:t>
      </w:r>
      <w:r w:rsidRPr="00983814">
        <w:rPr>
          <w:rStyle w:val="StyleUnderline"/>
        </w:rPr>
        <w:t xml:space="preserve">the face of </w:t>
      </w:r>
      <w:r w:rsidRPr="00296F4E">
        <w:rPr>
          <w:rStyle w:val="StyleUnderline"/>
          <w:highlight w:val="green"/>
        </w:rPr>
        <w:t>zero-sum international competition.</w:t>
      </w:r>
      <w:r w:rsidRPr="00417337">
        <w:rPr>
          <w:sz w:val="16"/>
        </w:rPr>
        <w:t xml:space="preserve"> South Korean President Lee </w:t>
      </w:r>
      <w:proofErr w:type="spellStart"/>
      <w:r w:rsidRPr="00417337">
        <w:rPr>
          <w:sz w:val="16"/>
        </w:rPr>
        <w:t>MyungBak’s</w:t>
      </w:r>
      <w:proofErr w:type="spellEnd"/>
      <w:r w:rsidRPr="00417337">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417337">
        <w:rPr>
          <w:sz w:val="16"/>
        </w:rPr>
        <w:t>Fair Trade</w:t>
      </w:r>
      <w:proofErr w:type="gramEnd"/>
      <w:r w:rsidRPr="00417337">
        <w:rPr>
          <w:sz w:val="16"/>
        </w:rPr>
        <w:t xml:space="preserv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3721B8F7" w14:textId="77777777" w:rsidR="00AA7531" w:rsidRPr="009B447A" w:rsidRDefault="00AA7531" w:rsidP="00AA7531">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23C199EC" w14:textId="77777777" w:rsidR="00AA7531" w:rsidRPr="009B447A" w:rsidRDefault="00AA7531" w:rsidP="00AA7531">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9B447A">
        <w:rPr>
          <w:sz w:val="12"/>
          <w:szCs w:val="12"/>
        </w:rPr>
        <w:t>bak</w:t>
      </w:r>
      <w:proofErr w:type="spellEnd"/>
      <w:r w:rsidRPr="009B447A">
        <w:rPr>
          <w:sz w:val="12"/>
          <w:szCs w:val="12"/>
        </w:rPr>
        <w:t>, March 2008</w:t>
      </w:r>
    </w:p>
    <w:p w14:paraId="553AC36E" w14:textId="77777777" w:rsidR="00AA7531" w:rsidRPr="009B447A" w:rsidRDefault="00AA7531" w:rsidP="00AA7531">
      <w:pPr>
        <w:rPr>
          <w:sz w:val="12"/>
          <w:szCs w:val="12"/>
        </w:rPr>
      </w:pPr>
      <w:proofErr w:type="gramStart"/>
      <w:r w:rsidRPr="009B447A">
        <w:rPr>
          <w:sz w:val="12"/>
          <w:szCs w:val="12"/>
        </w:rPr>
        <w:lastRenderedPageBreak/>
        <w:t>It is clear that, at</w:t>
      </w:r>
      <w:proofErr w:type="gramEnd"/>
      <w:r w:rsidRPr="009B447A">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9B447A">
        <w:rPr>
          <w:sz w:val="12"/>
          <w:szCs w:val="12"/>
        </w:rPr>
        <w:t>Almunia</w:t>
      </w:r>
      <w:proofErr w:type="spellEnd"/>
      <w:r w:rsidRPr="009B447A">
        <w:rPr>
          <w:sz w:val="12"/>
          <w:szCs w:val="12"/>
        </w:rPr>
        <w:t>, Vice-President of the European Commission for Competition Policy, April 2010</w:t>
      </w:r>
    </w:p>
    <w:p w14:paraId="4A6844DA" w14:textId="77777777" w:rsidR="00AA7531" w:rsidRPr="009B447A" w:rsidRDefault="00AA7531" w:rsidP="00AA7531">
      <w:pPr>
        <w:rPr>
          <w:sz w:val="12"/>
          <w:szCs w:val="12"/>
        </w:rPr>
      </w:pPr>
      <w:r w:rsidRPr="009B447A">
        <w:rPr>
          <w:sz w:val="12"/>
          <w:szCs w:val="12"/>
        </w:rPr>
        <w:t xml:space="preserve">The [U.S.] Agencies do not discriminate in the enforcement of the antitrust laws </w:t>
      </w:r>
      <w:proofErr w:type="gramStart"/>
      <w:r w:rsidRPr="009B447A">
        <w:rPr>
          <w:sz w:val="12"/>
          <w:szCs w:val="12"/>
        </w:rPr>
        <w:t>on the basis of</w:t>
      </w:r>
      <w:proofErr w:type="gramEnd"/>
      <w:r w:rsidRPr="009B447A">
        <w:rPr>
          <w:sz w:val="12"/>
          <w:szCs w:val="12"/>
        </w:rPr>
        <w:t xml:space="preserve"> the nationality of the parties. Nor do the Agencies employ their statutory authority to further </w:t>
      </w:r>
      <w:proofErr w:type="spellStart"/>
      <w:r w:rsidRPr="009B447A">
        <w:rPr>
          <w:sz w:val="12"/>
          <w:szCs w:val="12"/>
        </w:rPr>
        <w:t>nonantitrust</w:t>
      </w:r>
      <w:proofErr w:type="spellEnd"/>
      <w:r w:rsidRPr="009B447A">
        <w:rPr>
          <w:sz w:val="12"/>
          <w:szCs w:val="12"/>
        </w:rPr>
        <w:t xml:space="preserve"> goals. —The U.S. Department of Justice and the Federal Trade Commission, April 1995</w:t>
      </w:r>
    </w:p>
    <w:p w14:paraId="1D263CA2" w14:textId="77777777" w:rsidR="00AA7531" w:rsidRPr="00417337" w:rsidRDefault="00AA7531" w:rsidP="00AA7531">
      <w:pPr>
        <w:rPr>
          <w:sz w:val="16"/>
          <w:szCs w:val="16"/>
        </w:rPr>
      </w:pPr>
      <w:r w:rsidRPr="00417337">
        <w:rPr>
          <w:sz w:val="16"/>
          <w:szCs w:val="16"/>
        </w:rPr>
        <w:t>INTRODUCTION</w:t>
      </w:r>
    </w:p>
    <w:p w14:paraId="5EF0D9BB" w14:textId="77777777" w:rsidR="00AA7531" w:rsidRPr="001E46DA" w:rsidRDefault="00AA7531" w:rsidP="00AA7531">
      <w:pPr>
        <w:rPr>
          <w:sz w:val="14"/>
        </w:rPr>
      </w:pPr>
      <w:r w:rsidRPr="001E46DA">
        <w:rPr>
          <w:sz w:val="14"/>
        </w:rPr>
        <w:t>The International Competition Network’s founding in October 2001, with the aim of “</w:t>
      </w:r>
      <w:proofErr w:type="spellStart"/>
      <w:r w:rsidRPr="001E46DA">
        <w:rPr>
          <w:sz w:val="14"/>
        </w:rPr>
        <w:t>formulat</w:t>
      </w:r>
      <w:proofErr w:type="spellEnd"/>
      <w:r w:rsidRPr="001E46DA">
        <w:rPr>
          <w:sz w:val="14"/>
        </w:rPr>
        <w:t>[</w:t>
      </w:r>
      <w:proofErr w:type="spellStart"/>
      <w:r w:rsidRPr="001E46DA">
        <w:rPr>
          <w:sz w:val="14"/>
        </w:rPr>
        <w:t>ing</w:t>
      </w:r>
      <w:proofErr w:type="spellEnd"/>
      <w:r w:rsidRPr="001E46DA">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296F4E">
        <w:rPr>
          <w:rStyle w:val="StyleUnderline"/>
          <w:highlight w:val="green"/>
        </w:rPr>
        <w:t>many countries (turn</w:t>
      </w:r>
      <w:r w:rsidRPr="001E46DA">
        <w:rPr>
          <w:sz w:val="14"/>
        </w:rPr>
        <w:t>ed</w:t>
      </w:r>
      <w:r w:rsidRPr="00296F4E">
        <w:rPr>
          <w:rStyle w:val="StyleUnderline"/>
          <w:highlight w:val="green"/>
        </w:rPr>
        <w:t xml:space="preserve">) </w:t>
      </w:r>
      <w:r w:rsidRPr="001E46DA">
        <w:rPr>
          <w:strike/>
          <w:sz w:val="14"/>
        </w:rPr>
        <w:t>looked</w:t>
      </w:r>
      <w:r w:rsidRPr="00895F7F">
        <w:rPr>
          <w:rStyle w:val="StyleUnderline"/>
        </w:rPr>
        <w:t xml:space="preserve"> </w:t>
      </w:r>
      <w:r w:rsidRPr="00296F4E">
        <w:rPr>
          <w:rStyle w:val="StyleUnderline"/>
          <w:highlight w:val="green"/>
        </w:rPr>
        <w:t>to the U.S</w:t>
      </w:r>
      <w:r w:rsidRPr="00895F7F">
        <w:rPr>
          <w:rStyle w:val="StyleUnderline"/>
        </w:rPr>
        <w:t xml:space="preserve">. </w:t>
      </w:r>
      <w:r w:rsidRPr="00296F4E">
        <w:rPr>
          <w:rStyle w:val="Emphasis"/>
          <w:highlight w:val="green"/>
        </w:rPr>
        <w:t>as a role model</w:t>
      </w:r>
      <w:r w:rsidRPr="00895F7F">
        <w:rPr>
          <w:rStyle w:val="StyleUnderline"/>
        </w:rPr>
        <w:t xml:space="preserve"> </w:t>
      </w:r>
      <w:r w:rsidRPr="00296F4E">
        <w:rPr>
          <w:rStyle w:val="StyleUnderline"/>
          <w:highlight w:val="green"/>
        </w:rPr>
        <w:t>while developing</w:t>
      </w:r>
      <w:r w:rsidRPr="00895F7F">
        <w:rPr>
          <w:rStyle w:val="StyleUnderline"/>
        </w:rPr>
        <w:t xml:space="preserve"> </w:t>
      </w:r>
      <w:r w:rsidRPr="00983814">
        <w:rPr>
          <w:rStyle w:val="StyleUnderline"/>
        </w:rPr>
        <w:t xml:space="preserve">their </w:t>
      </w:r>
      <w:r w:rsidRPr="00983814">
        <w:rPr>
          <w:rStyle w:val="Emphasis"/>
        </w:rPr>
        <w:t>competition</w:t>
      </w:r>
      <w:r w:rsidRPr="00983814">
        <w:rPr>
          <w:rStyle w:val="StyleUnderline"/>
        </w:rPr>
        <w:t xml:space="preserve"> </w:t>
      </w:r>
      <w:r w:rsidRPr="00296F4E">
        <w:rPr>
          <w:rStyle w:val="StyleUnderline"/>
          <w:highlight w:val="green"/>
        </w:rPr>
        <w:t>regimes</w:t>
      </w:r>
      <w:r w:rsidRPr="001E46DA">
        <w:rPr>
          <w:sz w:val="14"/>
        </w:rPr>
        <w:t xml:space="preserve">.6 </w:t>
      </w:r>
      <w:r w:rsidRPr="00296F4E">
        <w:rPr>
          <w:rStyle w:val="StyleUnderline"/>
          <w:highlight w:val="green"/>
        </w:rPr>
        <w:t>It is ironic</w:t>
      </w:r>
      <w:r w:rsidRPr="001E46DA">
        <w:rPr>
          <w:sz w:val="14"/>
        </w:rPr>
        <w:t xml:space="preserve">, </w:t>
      </w:r>
      <w:r w:rsidRPr="005960C4">
        <w:rPr>
          <w:rStyle w:val="Emphasis"/>
        </w:rPr>
        <w:t>then,</w:t>
      </w:r>
      <w:r w:rsidRPr="001E46DA">
        <w:rPr>
          <w:sz w:val="14"/>
        </w:rPr>
        <w:t xml:space="preserve"> </w:t>
      </w:r>
      <w:r w:rsidRPr="00296F4E">
        <w:rPr>
          <w:rStyle w:val="StyleUnderline"/>
          <w:highlight w:val="green"/>
        </w:rPr>
        <w:t xml:space="preserve">that </w:t>
      </w:r>
      <w:r w:rsidRPr="00296F4E">
        <w:rPr>
          <w:rStyle w:val="Emphasis"/>
          <w:sz w:val="36"/>
          <w:szCs w:val="36"/>
          <w:highlight w:val="green"/>
        </w:rPr>
        <w:t>to this day</w:t>
      </w:r>
      <w:r w:rsidRPr="001E46DA">
        <w:rPr>
          <w:sz w:val="14"/>
        </w:rPr>
        <w:t xml:space="preserve"> </w:t>
      </w:r>
      <w:r w:rsidRPr="00296F4E">
        <w:rPr>
          <w:rStyle w:val="StyleUnderline"/>
          <w:highlight w:val="green"/>
        </w:rPr>
        <w:t xml:space="preserve">a </w:t>
      </w:r>
      <w:r w:rsidRPr="00296F4E">
        <w:rPr>
          <w:rStyle w:val="Emphasis"/>
          <w:sz w:val="36"/>
          <w:szCs w:val="36"/>
          <w:highlight w:val="green"/>
        </w:rPr>
        <w:t>central obstacle</w:t>
      </w:r>
      <w:r w:rsidRPr="00296F4E">
        <w:rPr>
          <w:sz w:val="14"/>
          <w:highlight w:val="green"/>
        </w:rPr>
        <w:t xml:space="preserve"> </w:t>
      </w:r>
      <w:r w:rsidRPr="00296F4E">
        <w:rPr>
          <w:rStyle w:val="StyleUnderline"/>
          <w:highlight w:val="green"/>
        </w:rPr>
        <w:t>to</w:t>
      </w:r>
      <w:r w:rsidRPr="001E46DA">
        <w:rPr>
          <w:rStyle w:val="StyleUnderline"/>
        </w:rPr>
        <w:t xml:space="preserve"> the </w:t>
      </w:r>
      <w:r w:rsidRPr="00296F4E">
        <w:rPr>
          <w:rStyle w:val="StyleUnderline"/>
          <w:highlight w:val="green"/>
        </w:rPr>
        <w:t>aspired international “culture of competition”</w:t>
      </w:r>
      <w:r w:rsidRPr="001E46DA">
        <w:rPr>
          <w:sz w:val="14"/>
        </w:rPr>
        <w:t xml:space="preserve"> </w:t>
      </w:r>
      <w:r w:rsidRPr="00296F4E">
        <w:rPr>
          <w:rStyle w:val="Emphasis"/>
          <w:highlight w:val="green"/>
        </w:rPr>
        <w:t>can be found in</w:t>
      </w:r>
      <w:r w:rsidRPr="00895F7F">
        <w:rPr>
          <w:rStyle w:val="Emphasis"/>
        </w:rPr>
        <w:t xml:space="preserve"> none other than </w:t>
      </w:r>
      <w:r w:rsidRPr="00296F4E">
        <w:rPr>
          <w:rStyle w:val="Emphasis"/>
          <w:sz w:val="36"/>
          <w:szCs w:val="36"/>
          <w:highlight w:val="green"/>
        </w:rPr>
        <w:t>the influence</w:t>
      </w:r>
      <w:r w:rsidRPr="00296F4E">
        <w:rPr>
          <w:rStyle w:val="Emphasis"/>
          <w:highlight w:val="green"/>
        </w:rPr>
        <w:t xml:space="preserve"> of the </w:t>
      </w:r>
      <w:r w:rsidRPr="00983814">
        <w:rPr>
          <w:rStyle w:val="Emphasis"/>
          <w:sz w:val="36"/>
          <w:szCs w:val="36"/>
        </w:rPr>
        <w:t xml:space="preserve">U.S.’s own </w:t>
      </w:r>
      <w:r w:rsidRPr="00296F4E">
        <w:rPr>
          <w:rStyle w:val="Emphasis"/>
          <w:sz w:val="36"/>
          <w:szCs w:val="36"/>
          <w:highlight w:val="green"/>
        </w:rPr>
        <w:t>FTC A</w:t>
      </w:r>
      <w:r w:rsidRPr="001E46DA">
        <w:rPr>
          <w:sz w:val="14"/>
        </w:rPr>
        <w:t>ct.7</w:t>
      </w:r>
    </w:p>
    <w:p w14:paraId="58DDD4B1" w14:textId="77777777" w:rsidR="00AA7531" w:rsidRPr="00417337" w:rsidRDefault="00AA7531" w:rsidP="00AA7531">
      <w:pPr>
        <w:rPr>
          <w:sz w:val="16"/>
        </w:rPr>
      </w:pPr>
      <w:r w:rsidRPr="00296F4E">
        <w:rPr>
          <w:rStyle w:val="StyleUnderline"/>
          <w:highlight w:val="green"/>
        </w:rPr>
        <w:t>American</w:t>
      </w:r>
      <w:r w:rsidRPr="001E46DA">
        <w:rPr>
          <w:rStyle w:val="Emphasis"/>
        </w:rPr>
        <w:t xml:space="preserve"> antitrust</w:t>
      </w:r>
      <w:r w:rsidRPr="001E46DA">
        <w:rPr>
          <w:rStyle w:val="StyleUnderline"/>
        </w:rPr>
        <w:t xml:space="preserve"> </w:t>
      </w:r>
      <w:r w:rsidRPr="00296F4E">
        <w:rPr>
          <w:rStyle w:val="StyleUnderline"/>
          <w:highlight w:val="green"/>
        </w:rPr>
        <w:t>priorities</w:t>
      </w:r>
      <w:r w:rsidRPr="00417337">
        <w:rPr>
          <w:sz w:val="16"/>
        </w:rPr>
        <w:t xml:space="preserve"> around the time of the legislation’s passage oscillated between tempering trusts and shepherding business to further national economic strength, all towards the domestic interest. They </w:t>
      </w:r>
      <w:r w:rsidRPr="00296F4E">
        <w:rPr>
          <w:rStyle w:val="StyleUnderline"/>
          <w:highlight w:val="green"/>
        </w:rPr>
        <w:t>shaped a</w:t>
      </w:r>
      <w:r w:rsidRPr="00895F7F">
        <w:rPr>
          <w:rStyle w:val="StyleUnderline"/>
        </w:rPr>
        <w:t xml:space="preserve"> </w:t>
      </w:r>
      <w:r w:rsidRPr="00296F4E">
        <w:rPr>
          <w:rStyle w:val="StyleUnderline"/>
          <w:highlight w:val="green"/>
        </w:rPr>
        <w:t>regulatory environment</w:t>
      </w:r>
      <w:r w:rsidRPr="00895F7F">
        <w:rPr>
          <w:rStyle w:val="StyleUnderline"/>
        </w:rPr>
        <w:t xml:space="preserve"> </w:t>
      </w:r>
      <w:r w:rsidRPr="00296F4E">
        <w:rPr>
          <w:rStyle w:val="StyleUnderline"/>
          <w:highlight w:val="green"/>
        </w:rPr>
        <w:t xml:space="preserve">that </w:t>
      </w:r>
      <w:r w:rsidRPr="00296F4E">
        <w:rPr>
          <w:rStyle w:val="Emphasis"/>
          <w:highlight w:val="green"/>
        </w:rPr>
        <w:t>would reemerge abroad</w:t>
      </w:r>
      <w:r w:rsidRPr="005960C4">
        <w:rPr>
          <w:rStyle w:val="StyleUnderline"/>
        </w:rPr>
        <w:t xml:space="preserve"> </w:t>
      </w:r>
      <w:r w:rsidRPr="00296F4E">
        <w:rPr>
          <w:rStyle w:val="StyleUnderline"/>
          <w:highlight w:val="green"/>
        </w:rPr>
        <w:t xml:space="preserve">in </w:t>
      </w:r>
      <w:r w:rsidRPr="00296F4E">
        <w:rPr>
          <w:rStyle w:val="Emphasis"/>
          <w:highlight w:val="green"/>
        </w:rPr>
        <w:t xml:space="preserve">many </w:t>
      </w:r>
      <w:r w:rsidRPr="00296F4E">
        <w:rPr>
          <w:rStyle w:val="StyleUnderline"/>
          <w:highlight w:val="green"/>
        </w:rPr>
        <w:t>later-developing</w:t>
      </w:r>
      <w:r w:rsidRPr="001E46DA">
        <w:rPr>
          <w:rStyle w:val="StyleUnderline"/>
        </w:rPr>
        <w:t xml:space="preserve"> </w:t>
      </w:r>
      <w:r w:rsidRPr="00296F4E">
        <w:rPr>
          <w:rStyle w:val="StyleUnderline"/>
          <w:highlight w:val="green"/>
        </w:rPr>
        <w:t>countries</w:t>
      </w:r>
      <w:r w:rsidRPr="00417337">
        <w:rPr>
          <w:sz w:val="16"/>
        </w:rPr>
        <w:t>.</w:t>
      </w:r>
    </w:p>
    <w:p w14:paraId="51356A82" w14:textId="77777777" w:rsidR="00AA7531" w:rsidRPr="004B561F" w:rsidRDefault="00AA7531" w:rsidP="00AA7531">
      <w:pPr>
        <w:rPr>
          <w:sz w:val="16"/>
        </w:rPr>
      </w:pPr>
      <w:r w:rsidRPr="00417337">
        <w:rPr>
          <w:sz w:val="16"/>
        </w:rPr>
        <w:t xml:space="preserve">The </w:t>
      </w:r>
      <w:r w:rsidRPr="00895F7F">
        <w:rPr>
          <w:rStyle w:val="StyleUnderline"/>
        </w:rPr>
        <w:t xml:space="preserve">deepening </w:t>
      </w:r>
      <w:r w:rsidRPr="00296F4E">
        <w:rPr>
          <w:rStyle w:val="StyleUnderline"/>
          <w:highlight w:val="green"/>
        </w:rPr>
        <w:t>global retreat</w:t>
      </w:r>
      <w:r w:rsidRPr="00296F4E">
        <w:rPr>
          <w:sz w:val="16"/>
          <w:highlight w:val="green"/>
        </w:rPr>
        <w:t xml:space="preserve"> </w:t>
      </w:r>
      <w:r w:rsidRPr="00296F4E">
        <w:rPr>
          <w:rStyle w:val="StyleUnderline"/>
          <w:highlight w:val="green"/>
        </w:rPr>
        <w:t xml:space="preserve">from </w:t>
      </w:r>
      <w:r w:rsidRPr="00296F4E">
        <w:rPr>
          <w:rStyle w:val="Emphasis"/>
          <w:sz w:val="40"/>
          <w:szCs w:val="40"/>
          <w:highlight w:val="green"/>
        </w:rPr>
        <w:t>internationalism</w:t>
      </w:r>
      <w:r w:rsidRPr="00417337">
        <w:rPr>
          <w:sz w:val="16"/>
        </w:rPr>
        <w:t xml:space="preserve"> </w:t>
      </w:r>
      <w:r w:rsidRPr="001E46DA">
        <w:rPr>
          <w:rStyle w:val="Emphasis"/>
          <w:i/>
          <w:iCs w:val="0"/>
        </w:rPr>
        <w:t>and</w:t>
      </w:r>
      <w:r w:rsidRPr="00417337">
        <w:rPr>
          <w:rStyle w:val="StyleUnderline"/>
        </w:rPr>
        <w:t xml:space="preserve"> free market principles </w:t>
      </w:r>
      <w:r w:rsidRPr="00296F4E">
        <w:rPr>
          <w:rStyle w:val="StyleUnderline"/>
          <w:highlight w:val="green"/>
        </w:rPr>
        <w:t>in the</w:t>
      </w:r>
      <w:r w:rsidRPr="00417337">
        <w:rPr>
          <w:sz w:val="16"/>
        </w:rPr>
        <w:t xml:space="preserve"> </w:t>
      </w:r>
      <w:r w:rsidRPr="00296F4E">
        <w:rPr>
          <w:rStyle w:val="StyleUnderline"/>
          <w:highlight w:val="green"/>
        </w:rPr>
        <w:t xml:space="preserve">present </w:t>
      </w:r>
      <w:r w:rsidRPr="001E46DA">
        <w:rPr>
          <w:rStyle w:val="StyleUnderline"/>
        </w:rPr>
        <w:t>day,</w:t>
      </w:r>
      <w:r w:rsidRPr="00417337">
        <w:rPr>
          <w:sz w:val="16"/>
        </w:rPr>
        <w:t xml:space="preserve"> </w:t>
      </w:r>
      <w:r w:rsidRPr="00296F4E">
        <w:rPr>
          <w:rStyle w:val="StyleUnderline"/>
          <w:highlight w:val="green"/>
        </w:rPr>
        <w:t xml:space="preserve">with </w:t>
      </w:r>
      <w:r w:rsidRPr="001E46DA">
        <w:rPr>
          <w:rStyle w:val="StyleUnderline"/>
        </w:rPr>
        <w:t xml:space="preserve">the specter of </w:t>
      </w:r>
      <w:r w:rsidRPr="00296F4E">
        <w:rPr>
          <w:rStyle w:val="Emphasis"/>
          <w:highlight w:val="green"/>
        </w:rPr>
        <w:t>trade wars looming</w:t>
      </w:r>
      <w:r w:rsidRPr="00417337">
        <w:rPr>
          <w:sz w:val="16"/>
        </w:rPr>
        <w:t xml:space="preserve">, </w:t>
      </w:r>
      <w:r w:rsidRPr="00296F4E">
        <w:rPr>
          <w:rStyle w:val="StyleUnderline"/>
          <w:highlight w:val="green"/>
        </w:rPr>
        <w:t>is exacerbated by nationalist</w:t>
      </w:r>
      <w:r w:rsidRPr="00895F7F">
        <w:rPr>
          <w:rStyle w:val="StyleUnderline"/>
        </w:rPr>
        <w:t xml:space="preserve"> </w:t>
      </w:r>
      <w:r w:rsidRPr="00296F4E">
        <w:rPr>
          <w:rStyle w:val="StyleUnderline"/>
          <w:highlight w:val="green"/>
        </w:rPr>
        <w:t>competition regimes</w:t>
      </w:r>
      <w:r w:rsidRPr="00895F7F">
        <w:rPr>
          <w:rStyle w:val="StyleUnderline"/>
        </w:rPr>
        <w:t xml:space="preserve"> </w:t>
      </w:r>
      <w:r w:rsidRPr="001E46DA">
        <w:rPr>
          <w:rStyle w:val="StyleUnderline"/>
        </w:rPr>
        <w:t xml:space="preserve">that </w:t>
      </w:r>
      <w:r w:rsidRPr="001E46DA">
        <w:rPr>
          <w:rStyle w:val="Emphasis"/>
        </w:rPr>
        <w:t xml:space="preserve">are </w:t>
      </w:r>
      <w:r w:rsidRPr="00296F4E">
        <w:rPr>
          <w:rStyle w:val="Emphasis"/>
          <w:highlight w:val="green"/>
        </w:rPr>
        <w:t>derivative of a U.S. model</w:t>
      </w:r>
      <w:r w:rsidRPr="00417337">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943DFC3" w14:textId="77777777" w:rsidR="00AA7531" w:rsidRDefault="00AA7531" w:rsidP="00AA7531">
      <w:pPr>
        <w:pStyle w:val="Heading4"/>
      </w:pPr>
      <w:r>
        <w:t xml:space="preserve">Globally, independence of antitrust agencies will prove key – checks spiraling economic nationalisms that’ll crush liberal peace. </w:t>
      </w:r>
    </w:p>
    <w:p w14:paraId="0BEBE9D9" w14:textId="77777777" w:rsidR="00AA7531" w:rsidRPr="00D65A8E" w:rsidRDefault="00AA7531" w:rsidP="00AA7531">
      <w:pPr>
        <w:rPr>
          <w:rStyle w:val="Style13ptBold"/>
        </w:rPr>
      </w:pPr>
      <w:r w:rsidRPr="00D65A8E">
        <w:rPr>
          <w:rStyle w:val="Style13ptBold"/>
        </w:rPr>
        <w:t>Nam ‘18</w:t>
      </w:r>
    </w:p>
    <w:p w14:paraId="7476F189" w14:textId="77777777" w:rsidR="00AA7531" w:rsidRPr="004B561F" w:rsidRDefault="00AA7531" w:rsidP="00AA7531">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 xml:space="preserve">– </w:t>
      </w:r>
      <w:r w:rsidRPr="009B447A">
        <w:rPr>
          <w:sz w:val="18"/>
          <w:szCs w:val="18"/>
        </w:rPr>
        <w:t>https://scholarship.law.upenn.edu/cgi/viewcontent.cgi?article=1555&amp;context=jbl</w:t>
      </w:r>
    </w:p>
    <w:p w14:paraId="121D0E75" w14:textId="77777777" w:rsidR="00AA7531" w:rsidRPr="00224EBB" w:rsidRDefault="00AA7531" w:rsidP="00AA7531">
      <w:pPr>
        <w:rPr>
          <w:sz w:val="16"/>
        </w:rPr>
      </w:pPr>
      <w:r w:rsidRPr="00224EBB">
        <w:rPr>
          <w:sz w:val="16"/>
        </w:rPr>
        <w:t xml:space="preserve">National antitrust silos are not a novel phenomenon. Former European Commissioner for Competition Joaquín </w:t>
      </w:r>
      <w:proofErr w:type="spellStart"/>
      <w:r w:rsidRPr="00224EBB">
        <w:rPr>
          <w:sz w:val="16"/>
        </w:rPr>
        <w:t>Almunia</w:t>
      </w:r>
      <w:proofErr w:type="spellEnd"/>
      <w:r w:rsidRPr="00224EBB">
        <w:rPr>
          <w:sz w:val="16"/>
        </w:rPr>
        <w:t xml:space="preserve"> warned of them years ago,152 and scholarship touching upon the furtherance of nationalist goals by various antitrust agencies dates back decades.153 However, a </w:t>
      </w:r>
      <w:r w:rsidRPr="000B009A">
        <w:rPr>
          <w:rStyle w:val="Emphasis"/>
        </w:rPr>
        <w:t>creeping</w:t>
      </w:r>
      <w:r w:rsidRPr="00296F4E">
        <w:rPr>
          <w:rStyle w:val="StyleUnderline"/>
          <w:highlight w:val="green"/>
        </w:rPr>
        <w:t xml:space="preserve"> loss of </w:t>
      </w:r>
      <w:r w:rsidRPr="000B009A">
        <w:rPr>
          <w:rStyle w:val="StyleUnderline"/>
        </w:rPr>
        <w:t xml:space="preserve">public </w:t>
      </w:r>
      <w:r w:rsidRPr="00296F4E">
        <w:rPr>
          <w:rStyle w:val="StyleUnderline"/>
          <w:highlight w:val="green"/>
        </w:rPr>
        <w:t>confidence in open markets</w:t>
      </w:r>
      <w:r w:rsidRPr="00224EBB">
        <w:rPr>
          <w:sz w:val="16"/>
        </w:rPr>
        <w:t>—</w:t>
      </w:r>
      <w:r w:rsidRPr="00296F4E">
        <w:rPr>
          <w:rStyle w:val="Emphasis"/>
          <w:highlight w:val="green"/>
        </w:rPr>
        <w:t>coupled with</w:t>
      </w:r>
      <w:r w:rsidRPr="00296F4E">
        <w:rPr>
          <w:rStyle w:val="StyleUnderline"/>
          <w:highlight w:val="green"/>
        </w:rPr>
        <w:t xml:space="preserve"> </w:t>
      </w:r>
      <w:r w:rsidRPr="000B009A">
        <w:rPr>
          <w:rStyle w:val="StyleUnderline"/>
        </w:rPr>
        <w:t xml:space="preserve">the </w:t>
      </w:r>
      <w:r w:rsidRPr="00296F4E">
        <w:rPr>
          <w:rStyle w:val="StyleUnderline"/>
          <w:highlight w:val="green"/>
        </w:rPr>
        <w:t>obstacles to</w:t>
      </w:r>
      <w:r w:rsidRPr="00224EBB">
        <w:rPr>
          <w:sz w:val="16"/>
        </w:rPr>
        <w:t xml:space="preserve"> coherent global </w:t>
      </w:r>
      <w:r w:rsidRPr="00296F4E">
        <w:rPr>
          <w:rStyle w:val="StyleUnderline"/>
          <w:highlight w:val="green"/>
        </w:rPr>
        <w:t xml:space="preserve">antitrust enforcement that bear </w:t>
      </w:r>
      <w:r w:rsidRPr="000B009A">
        <w:rPr>
          <w:rStyle w:val="StyleUnderline"/>
        </w:rPr>
        <w:t>the</w:t>
      </w:r>
      <w:r w:rsidRPr="00296F4E">
        <w:rPr>
          <w:rStyle w:val="StyleUnderline"/>
          <w:highlight w:val="green"/>
        </w:rPr>
        <w:t xml:space="preserve"> FTC </w:t>
      </w:r>
      <w:r w:rsidRPr="000B009A">
        <w:rPr>
          <w:rStyle w:val="StyleUnderline"/>
        </w:rPr>
        <w:t>A</w:t>
      </w:r>
      <w:r w:rsidRPr="000B009A">
        <w:rPr>
          <w:sz w:val="16"/>
        </w:rPr>
        <w:t>ct</w:t>
      </w:r>
      <w:r w:rsidRPr="000B009A">
        <w:rPr>
          <w:rStyle w:val="StyleUnderline"/>
        </w:rPr>
        <w:t>’s</w:t>
      </w:r>
      <w:r w:rsidRPr="00224EBB">
        <w:rPr>
          <w:sz w:val="16"/>
        </w:rPr>
        <w:t xml:space="preserve"> </w:t>
      </w:r>
      <w:r w:rsidRPr="00296F4E">
        <w:rPr>
          <w:rStyle w:val="StyleUnderline"/>
          <w:highlight w:val="green"/>
        </w:rPr>
        <w:t>influence</w:t>
      </w:r>
      <w:r w:rsidRPr="00224EBB">
        <w:rPr>
          <w:sz w:val="16"/>
        </w:rPr>
        <w:t xml:space="preserve">, </w:t>
      </w:r>
      <w:r w:rsidRPr="00B10708">
        <w:rPr>
          <w:rStyle w:val="Emphasis"/>
        </w:rPr>
        <w:t>as illustrated in this Article</w:t>
      </w:r>
      <w:r w:rsidRPr="00224EBB">
        <w:rPr>
          <w:sz w:val="16"/>
        </w:rPr>
        <w:t>—</w:t>
      </w:r>
      <w:r w:rsidRPr="00296F4E">
        <w:rPr>
          <w:rStyle w:val="StyleUnderline"/>
          <w:highlight w:val="green"/>
        </w:rPr>
        <w:t>risks amplifying the problem</w:t>
      </w:r>
      <w:r w:rsidRPr="00224EBB">
        <w:rPr>
          <w:sz w:val="16"/>
        </w:rPr>
        <w:t xml:space="preserve">. </w:t>
      </w:r>
      <w:r w:rsidRPr="000B009A">
        <w:rPr>
          <w:rStyle w:val="StyleUnderline"/>
        </w:rPr>
        <w:t>As anti-free trade agendas</w:t>
      </w:r>
      <w:r w:rsidRPr="000B009A">
        <w:rPr>
          <w:sz w:val="16"/>
        </w:rPr>
        <w:t xml:space="preserve"> continue to </w:t>
      </w:r>
      <w:r w:rsidRPr="000B009A">
        <w:rPr>
          <w:rStyle w:val="StyleUnderline"/>
        </w:rPr>
        <w:t>garner more mainstream popularity</w:t>
      </w:r>
      <w:r w:rsidRPr="00224EBB">
        <w:rPr>
          <w:sz w:val="16"/>
        </w:rPr>
        <w:t xml:space="preserve"> for formerly counter-establishment parties, a </w:t>
      </w:r>
      <w:r w:rsidRPr="00296F4E">
        <w:rPr>
          <w:rStyle w:val="StyleUnderline"/>
          <w:highlight w:val="green"/>
        </w:rPr>
        <w:t>prolif</w:t>
      </w:r>
      <w:r w:rsidRPr="00224EBB">
        <w:rPr>
          <w:sz w:val="16"/>
        </w:rPr>
        <w:t xml:space="preserve">eration </w:t>
      </w:r>
      <w:r w:rsidRPr="00296F4E">
        <w:rPr>
          <w:rStyle w:val="StyleUnderline"/>
          <w:highlight w:val="green"/>
        </w:rPr>
        <w:t xml:space="preserve">of </w:t>
      </w:r>
      <w:r w:rsidRPr="000B009A">
        <w:rPr>
          <w:rStyle w:val="Emphasis"/>
        </w:rPr>
        <w:t>protectionist</w:t>
      </w:r>
      <w:r w:rsidRPr="00296F4E">
        <w:rPr>
          <w:rStyle w:val="StyleUnderline"/>
          <w:highlight w:val="green"/>
        </w:rPr>
        <w:t xml:space="preserve"> silos</w:t>
      </w:r>
      <w:r w:rsidRPr="00224EBB">
        <w:rPr>
          <w:sz w:val="16"/>
        </w:rPr>
        <w:t xml:space="preserve"> </w:t>
      </w:r>
      <w:r w:rsidRPr="00296F4E">
        <w:rPr>
          <w:rStyle w:val="StyleUnderline"/>
          <w:highlight w:val="green"/>
        </w:rPr>
        <w:t xml:space="preserve">could tempt </w:t>
      </w:r>
      <w:r w:rsidRPr="000B009A">
        <w:rPr>
          <w:rStyle w:val="StyleUnderline"/>
        </w:rPr>
        <w:t xml:space="preserve">even </w:t>
      </w:r>
      <w:r w:rsidRPr="00296F4E">
        <w:rPr>
          <w:rStyle w:val="StyleUnderline"/>
          <w:highlight w:val="green"/>
        </w:rPr>
        <w:t>governments that,</w:t>
      </w:r>
      <w:r w:rsidRPr="00224EBB">
        <w:rPr>
          <w:sz w:val="16"/>
        </w:rPr>
        <w:t xml:space="preserve"> for the most part, </w:t>
      </w:r>
      <w:r w:rsidRPr="000B009A">
        <w:rPr>
          <w:rStyle w:val="StyleUnderline"/>
        </w:rPr>
        <w:t xml:space="preserve">had </w:t>
      </w:r>
      <w:r w:rsidRPr="00296F4E">
        <w:rPr>
          <w:rStyle w:val="StyleUnderline"/>
          <w:highlight w:val="green"/>
        </w:rPr>
        <w:t>moved past them</w:t>
      </w:r>
      <w:r w:rsidRPr="00224EBB">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224EBB">
        <w:rPr>
          <w:sz w:val="16"/>
        </w:rPr>
        <w:t>liberalism in particular, are</w:t>
      </w:r>
      <w:proofErr w:type="gramEnd"/>
      <w:r w:rsidRPr="00224EBB">
        <w:rPr>
          <w:sz w:val="16"/>
        </w:rPr>
        <w:t xml:space="preserve"> threatening to motivate political circles accordingly. Even </w:t>
      </w:r>
      <w:r w:rsidRPr="000B009A">
        <w:rPr>
          <w:rStyle w:val="Emphasis"/>
        </w:rPr>
        <w:t>perennial</w:t>
      </w:r>
      <w:r w:rsidRPr="00296F4E">
        <w:rPr>
          <w:rStyle w:val="Emphasis"/>
          <w:highlight w:val="green"/>
        </w:rPr>
        <w:t xml:space="preserve"> norms</w:t>
      </w:r>
      <w:r w:rsidRPr="00224EBB">
        <w:rPr>
          <w:sz w:val="16"/>
        </w:rPr>
        <w:t xml:space="preserve"> and conventions </w:t>
      </w:r>
      <w:r w:rsidRPr="00296F4E">
        <w:rPr>
          <w:rStyle w:val="StyleUnderline"/>
          <w:highlight w:val="green"/>
        </w:rPr>
        <w:t xml:space="preserve">of </w:t>
      </w:r>
      <w:r w:rsidRPr="00296F4E">
        <w:rPr>
          <w:rStyle w:val="Emphasis"/>
          <w:highlight w:val="green"/>
        </w:rPr>
        <w:t xml:space="preserve">the U.S. </w:t>
      </w:r>
      <w:r w:rsidRPr="000B009A">
        <w:rPr>
          <w:rStyle w:val="Emphasis"/>
        </w:rPr>
        <w:t xml:space="preserve">competition </w:t>
      </w:r>
      <w:r w:rsidRPr="00296F4E">
        <w:rPr>
          <w:rStyle w:val="Emphasis"/>
          <w:highlight w:val="green"/>
        </w:rPr>
        <w:t>regime</w:t>
      </w:r>
      <w:r w:rsidRPr="00224EBB">
        <w:rPr>
          <w:sz w:val="16"/>
        </w:rPr>
        <w:t xml:space="preserve"> </w:t>
      </w:r>
      <w:r w:rsidRPr="00296F4E">
        <w:rPr>
          <w:rStyle w:val="StyleUnderline"/>
          <w:highlight w:val="green"/>
        </w:rPr>
        <w:t xml:space="preserve">which </w:t>
      </w:r>
      <w:r w:rsidRPr="000B009A">
        <w:rPr>
          <w:rStyle w:val="StyleUnderline"/>
        </w:rPr>
        <w:t xml:space="preserve">evolved to </w:t>
      </w:r>
      <w:r w:rsidRPr="00296F4E">
        <w:rPr>
          <w:rStyle w:val="StyleUnderline"/>
          <w:highlight w:val="green"/>
        </w:rPr>
        <w:t>safeguard</w:t>
      </w:r>
      <w:r w:rsidRPr="00224EBB">
        <w:rPr>
          <w:sz w:val="16"/>
        </w:rPr>
        <w:t xml:space="preserve"> </w:t>
      </w:r>
      <w:r w:rsidRPr="00296F4E">
        <w:rPr>
          <w:rStyle w:val="StyleUnderline"/>
          <w:highlight w:val="green"/>
        </w:rPr>
        <w:lastRenderedPageBreak/>
        <w:t>regulator independence at home are no longer above disruption;</w:t>
      </w:r>
      <w:r w:rsidRPr="00224EBB">
        <w:rPr>
          <w:sz w:val="16"/>
        </w:rPr>
        <w:t xml:space="preserve"> </w:t>
      </w:r>
      <w:r w:rsidRPr="00B10708">
        <w:rPr>
          <w:rStyle w:val="StyleUnderline"/>
        </w:rPr>
        <w:t>the</w:t>
      </w:r>
      <w:r w:rsidRPr="00296F4E">
        <w:rPr>
          <w:rStyle w:val="StyleUnderline"/>
          <w:highlight w:val="green"/>
        </w:rPr>
        <w:t xml:space="preserve"> ambiguous statutory articulations that </w:t>
      </w:r>
      <w:r w:rsidRPr="00296F4E">
        <w:rPr>
          <w:rStyle w:val="Emphasis"/>
          <w:highlight w:val="green"/>
        </w:rPr>
        <w:t>carried</w:t>
      </w:r>
      <w:r w:rsidRPr="00B10708">
        <w:rPr>
          <w:rStyle w:val="Emphasis"/>
        </w:rPr>
        <w:t xml:space="preserve"> over </w:t>
      </w:r>
      <w:r w:rsidRPr="00296F4E">
        <w:rPr>
          <w:rStyle w:val="Emphasis"/>
          <w:highlight w:val="green"/>
        </w:rPr>
        <w:t>abroad</w:t>
      </w:r>
      <w:r w:rsidRPr="00224EBB">
        <w:rPr>
          <w:sz w:val="16"/>
        </w:rPr>
        <w:t xml:space="preserve"> to empower strong executives </w:t>
      </w:r>
      <w:r w:rsidRPr="000B009A">
        <w:rPr>
          <w:rStyle w:val="StyleUnderline"/>
        </w:rPr>
        <w:t xml:space="preserve">are </w:t>
      </w:r>
      <w:r w:rsidRPr="00296F4E">
        <w:rPr>
          <w:rStyle w:val="StyleUnderline"/>
          <w:highlight w:val="green"/>
        </w:rPr>
        <w:t>likewise play</w:t>
      </w:r>
      <w:r w:rsidRPr="000B009A">
        <w:rPr>
          <w:rStyle w:val="StyleUnderline"/>
        </w:rPr>
        <w:t>ing</w:t>
      </w:r>
      <w:r w:rsidRPr="00224EBB">
        <w:rPr>
          <w:sz w:val="16"/>
        </w:rPr>
        <w:t xml:space="preserve"> </w:t>
      </w:r>
      <w:r w:rsidRPr="00296F4E">
        <w:rPr>
          <w:rStyle w:val="StyleUnderline"/>
          <w:highlight w:val="green"/>
        </w:rPr>
        <w:t>a</w:t>
      </w:r>
      <w:r w:rsidRPr="00B10708">
        <w:rPr>
          <w:rStyle w:val="StyleUnderline"/>
        </w:rPr>
        <w:t xml:space="preserve"> </w:t>
      </w:r>
      <w:r w:rsidRPr="00224EBB">
        <w:rPr>
          <w:sz w:val="16"/>
        </w:rPr>
        <w:t xml:space="preserve">paper tiger </w:t>
      </w:r>
      <w:r w:rsidRPr="00296F4E">
        <w:rPr>
          <w:rStyle w:val="StyleUnderline"/>
          <w:highlight w:val="green"/>
        </w:rPr>
        <w:t>role</w:t>
      </w:r>
      <w:r w:rsidRPr="00224EBB">
        <w:rPr>
          <w:sz w:val="16"/>
        </w:rPr>
        <w:t xml:space="preserve"> domestically </w:t>
      </w:r>
      <w:r w:rsidRPr="00B10708">
        <w:rPr>
          <w:rStyle w:val="StyleUnderline"/>
        </w:rPr>
        <w:t>of late</w:t>
      </w:r>
      <w:r w:rsidRPr="00224EBB">
        <w:rPr>
          <w:sz w:val="16"/>
        </w:rPr>
        <w:t>.155</w:t>
      </w:r>
    </w:p>
    <w:p w14:paraId="7FC05160" w14:textId="77777777" w:rsidR="00AA7531" w:rsidRPr="004B561F" w:rsidRDefault="00AA7531" w:rsidP="00AA7531">
      <w:pPr>
        <w:rPr>
          <w:sz w:val="16"/>
        </w:rPr>
      </w:pPr>
      <w:r w:rsidRPr="00296F4E">
        <w:rPr>
          <w:rStyle w:val="StyleUnderline"/>
          <w:highlight w:val="green"/>
        </w:rPr>
        <w:t>Protectionist policies</w:t>
      </w:r>
      <w:r w:rsidRPr="00224EBB">
        <w:rPr>
          <w:sz w:val="16"/>
        </w:rPr>
        <w:t xml:space="preserve"> designed to compromise market competition—for all its documented excesses and inadequacies—</w:t>
      </w:r>
      <w:r w:rsidRPr="00296F4E">
        <w:rPr>
          <w:rStyle w:val="StyleUnderline"/>
          <w:highlight w:val="green"/>
        </w:rPr>
        <w:t>would sap</w:t>
      </w:r>
      <w:r w:rsidRPr="00224EBB">
        <w:rPr>
          <w:sz w:val="16"/>
        </w:rPr>
        <w:t xml:space="preserve"> its creative vitality and the concurrent </w:t>
      </w:r>
      <w:r w:rsidRPr="00296F4E">
        <w:rPr>
          <w:rStyle w:val="Emphasis"/>
          <w:highlight w:val="green"/>
        </w:rPr>
        <w:t>liberal peace</w:t>
      </w:r>
      <w:r w:rsidRPr="00224EBB">
        <w:rPr>
          <w:sz w:val="16"/>
          <w:szCs w:val="16"/>
        </w:rPr>
        <w:t xml:space="preserve">156 </w:t>
      </w:r>
      <w:r w:rsidRPr="00B10708">
        <w:rPr>
          <w:rStyle w:val="Emphasis"/>
        </w:rPr>
        <w:t>often taken for granted</w:t>
      </w:r>
      <w:r w:rsidRPr="00224EBB">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296F4E">
        <w:rPr>
          <w:rStyle w:val="StyleUnderline"/>
          <w:highlight w:val="green"/>
        </w:rPr>
        <w:t xml:space="preserve">the FTC </w:t>
      </w:r>
      <w:r w:rsidRPr="000B009A">
        <w:rPr>
          <w:rStyle w:val="StyleUnderline"/>
        </w:rPr>
        <w:t>A</w:t>
      </w:r>
      <w:r w:rsidRPr="000B009A">
        <w:rPr>
          <w:sz w:val="16"/>
        </w:rPr>
        <w:t>ct</w:t>
      </w:r>
      <w:r w:rsidRPr="00296F4E">
        <w:rPr>
          <w:rStyle w:val="StyleUnderline"/>
          <w:highlight w:val="green"/>
        </w:rPr>
        <w:t>’s</w:t>
      </w:r>
      <w:r w:rsidRPr="00B10708">
        <w:rPr>
          <w:rStyle w:val="StyleUnderline"/>
        </w:rPr>
        <w:t xml:space="preserve"> </w:t>
      </w:r>
      <w:r w:rsidRPr="00296F4E">
        <w:rPr>
          <w:rStyle w:val="Emphasis"/>
          <w:highlight w:val="green"/>
        </w:rPr>
        <w:t>formative influence</w:t>
      </w:r>
      <w:r w:rsidRPr="00224EBB">
        <w:rPr>
          <w:sz w:val="16"/>
        </w:rPr>
        <w:t xml:space="preserve"> </w:t>
      </w:r>
      <w:r w:rsidRPr="00296F4E">
        <w:rPr>
          <w:rStyle w:val="StyleUnderline"/>
          <w:highlight w:val="green"/>
        </w:rPr>
        <w:t>is not above</w:t>
      </w:r>
      <w:r w:rsidRPr="00224EBB">
        <w:rPr>
          <w:sz w:val="16"/>
        </w:rPr>
        <w:t xml:space="preserve"> scrutiny or</w:t>
      </w:r>
      <w:r w:rsidRPr="00B10708">
        <w:rPr>
          <w:rStyle w:val="StyleUnderline"/>
        </w:rPr>
        <w:t xml:space="preserve"> </w:t>
      </w:r>
      <w:r w:rsidRPr="00296F4E">
        <w:rPr>
          <w:rStyle w:val="StyleUnderline"/>
          <w:highlight w:val="green"/>
        </w:rPr>
        <w:t>reproach.</w:t>
      </w:r>
      <w:r w:rsidRPr="00B10708">
        <w:rPr>
          <w:rStyle w:val="StyleUnderline"/>
        </w:rPr>
        <w:t xml:space="preserve"> </w:t>
      </w:r>
      <w:r w:rsidRPr="00224EBB">
        <w:rPr>
          <w:rStyle w:val="Emphasis"/>
        </w:rPr>
        <w:t>Still-elusive</w:t>
      </w:r>
      <w:r w:rsidRPr="00224EBB">
        <w:rPr>
          <w:rStyle w:val="StyleUnderline"/>
        </w:rPr>
        <w:t xml:space="preserve"> </w:t>
      </w:r>
      <w:r w:rsidRPr="00296F4E">
        <w:rPr>
          <w:rStyle w:val="StyleUnderline"/>
          <w:highlight w:val="green"/>
        </w:rPr>
        <w:t>realization of</w:t>
      </w:r>
      <w:r w:rsidRPr="00224EBB">
        <w:rPr>
          <w:sz w:val="16"/>
        </w:rPr>
        <w:t xml:space="preserve"> </w:t>
      </w:r>
      <w:r w:rsidRPr="00296F4E">
        <w:rPr>
          <w:rStyle w:val="StyleUnderline"/>
          <w:highlight w:val="green"/>
        </w:rPr>
        <w:t>the</w:t>
      </w:r>
      <w:r w:rsidRPr="000B009A">
        <w:rPr>
          <w:rStyle w:val="StyleUnderline"/>
        </w:rPr>
        <w:t xml:space="preserve"> </w:t>
      </w:r>
      <w:r w:rsidRPr="00296F4E">
        <w:rPr>
          <w:rStyle w:val="StyleUnderline"/>
          <w:highlight w:val="green"/>
        </w:rPr>
        <w:t>liberal</w:t>
      </w:r>
      <w:r w:rsidRPr="000B009A">
        <w:rPr>
          <w:rStyle w:val="StyleUnderline"/>
        </w:rPr>
        <w:t xml:space="preserve"> </w:t>
      </w:r>
      <w:r w:rsidRPr="00296F4E">
        <w:rPr>
          <w:rStyle w:val="StyleUnderline"/>
          <w:highlight w:val="green"/>
        </w:rPr>
        <w:t xml:space="preserve">economic </w:t>
      </w:r>
      <w:r w:rsidRPr="000B009A">
        <w:rPr>
          <w:rStyle w:val="StyleUnderline"/>
        </w:rPr>
        <w:t>international</w:t>
      </w:r>
      <w:r w:rsidRPr="00296F4E">
        <w:rPr>
          <w:rStyle w:val="StyleUnderline"/>
          <w:highlight w:val="green"/>
        </w:rPr>
        <w:t xml:space="preserve"> order’s intended form</w:t>
      </w:r>
      <w:r w:rsidRPr="00224EBB">
        <w:rPr>
          <w:sz w:val="16"/>
        </w:rPr>
        <w:t xml:space="preserve"> </w:t>
      </w:r>
      <w:r w:rsidRPr="00296F4E">
        <w:rPr>
          <w:rStyle w:val="StyleUnderline"/>
          <w:highlight w:val="green"/>
        </w:rPr>
        <w:t xml:space="preserve">will </w:t>
      </w:r>
      <w:r w:rsidRPr="00296F4E">
        <w:rPr>
          <w:rStyle w:val="Emphasis"/>
          <w:sz w:val="36"/>
          <w:szCs w:val="36"/>
          <w:highlight w:val="green"/>
        </w:rPr>
        <w:t>require</w:t>
      </w:r>
      <w:r w:rsidRPr="00224EBB">
        <w:rPr>
          <w:sz w:val="16"/>
        </w:rPr>
        <w:t xml:space="preserve"> </w:t>
      </w:r>
      <w:r w:rsidRPr="00296F4E">
        <w:rPr>
          <w:rStyle w:val="StyleUnderline"/>
          <w:highlight w:val="green"/>
        </w:rPr>
        <w:t>an expanded</w:t>
      </w:r>
      <w:r w:rsidRPr="00224EBB">
        <w:rPr>
          <w:sz w:val="16"/>
        </w:rPr>
        <w:t xml:space="preserve"> </w:t>
      </w:r>
      <w:r w:rsidRPr="00296F4E">
        <w:rPr>
          <w:rStyle w:val="StyleUnderline"/>
          <w:highlight w:val="green"/>
        </w:rPr>
        <w:t xml:space="preserve">constellation of </w:t>
      </w:r>
      <w:r w:rsidRPr="00296F4E">
        <w:rPr>
          <w:rStyle w:val="Emphasis"/>
          <w:sz w:val="36"/>
          <w:szCs w:val="36"/>
          <w:highlight w:val="green"/>
        </w:rPr>
        <w:t xml:space="preserve">independent </w:t>
      </w:r>
      <w:r w:rsidRPr="000B009A">
        <w:rPr>
          <w:rStyle w:val="Emphasis"/>
          <w:sz w:val="36"/>
          <w:szCs w:val="36"/>
        </w:rPr>
        <w:t xml:space="preserve">competition </w:t>
      </w:r>
      <w:r w:rsidRPr="00296F4E">
        <w:rPr>
          <w:rStyle w:val="Emphasis"/>
          <w:sz w:val="36"/>
          <w:szCs w:val="36"/>
          <w:highlight w:val="green"/>
        </w:rPr>
        <w:t>regulators</w:t>
      </w:r>
      <w:r w:rsidRPr="00224EBB">
        <w:rPr>
          <w:sz w:val="16"/>
        </w:rPr>
        <w:t xml:space="preserve"> </w:t>
      </w:r>
      <w:r w:rsidRPr="00296F4E">
        <w:rPr>
          <w:rStyle w:val="StyleUnderline"/>
          <w:highlight w:val="green"/>
        </w:rPr>
        <w:t xml:space="preserve">empowered to enforce antitrust </w:t>
      </w:r>
      <w:r w:rsidRPr="000B009A">
        <w:rPr>
          <w:rStyle w:val="StyleUnderline"/>
        </w:rPr>
        <w:t xml:space="preserve">laws </w:t>
      </w:r>
      <w:r w:rsidRPr="000B009A">
        <w:rPr>
          <w:sz w:val="16"/>
        </w:rPr>
        <w:t>consistently</w:t>
      </w:r>
      <w:r w:rsidRPr="00224EBB">
        <w:rPr>
          <w:sz w:val="16"/>
        </w:rPr>
        <w:t>.</w:t>
      </w:r>
    </w:p>
    <w:p w14:paraId="0FFEDCE5" w14:textId="77777777" w:rsidR="00AA7531" w:rsidRDefault="00AA7531" w:rsidP="00AA7531">
      <w:pPr>
        <w:pStyle w:val="Heading4"/>
      </w:pPr>
      <w:r>
        <w:t xml:space="preserve">Extinction – that was 1ac </w:t>
      </w:r>
      <w:proofErr w:type="spellStart"/>
      <w:r>
        <w:t>oppenhimer</w:t>
      </w:r>
      <w:proofErr w:type="spellEnd"/>
    </w:p>
    <w:bookmarkEnd w:id="0"/>
    <w:p w14:paraId="3F6CEAF9" w14:textId="77777777" w:rsidR="00AA7531" w:rsidRPr="00250BBC" w:rsidRDefault="00AA7531" w:rsidP="00AA753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5</w:t>
      </w:r>
    </w:p>
    <w:p w14:paraId="507F2B9F"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Prohibitions must forbid --- Governing standards are distinct</w:t>
      </w:r>
    </w:p>
    <w:p w14:paraId="39B95272" w14:textId="77777777" w:rsidR="00AA7531" w:rsidRPr="000E0BB5" w:rsidRDefault="00AA7531" w:rsidP="00AA7531">
      <w:r w:rsidRPr="000E0BB5">
        <w:rPr>
          <w:b/>
          <w:bCs/>
          <w:sz w:val="26"/>
        </w:rPr>
        <w:t>Chanell 90</w:t>
      </w:r>
      <w:r w:rsidRPr="000E0BB5">
        <w:t xml:space="preserve"> --- William Chanell, Associate Justice, California Court of Appeals, “CITY OF REDWOOD CITY v. DALTON CONSTRUCTION COMPANY”, Dec 1990, https://caselaw.findlaw.com/ca-court-of-appeal/1769184.html</w:t>
      </w:r>
    </w:p>
    <w:p w14:paraId="159CB788" w14:textId="77777777" w:rsidR="00AA7531" w:rsidRPr="000E0BB5" w:rsidRDefault="00AA7531" w:rsidP="00AA7531">
      <w:pPr>
        <w:rPr>
          <w:sz w:val="16"/>
        </w:rPr>
      </w:pPr>
      <w:r w:rsidRPr="000E0BB5">
        <w:rPr>
          <w:sz w:val="16"/>
        </w:rPr>
        <w:t xml:space="preserve">We agree with the trial court's conclusion. By its plain language, </w:t>
      </w:r>
      <w:r w:rsidRPr="00296F4E">
        <w:rPr>
          <w:highlight w:val="green"/>
          <w:u w:val="single"/>
        </w:rPr>
        <w:t xml:space="preserve">section </w:t>
      </w:r>
      <w:r w:rsidRPr="000E0BB5">
        <w:rPr>
          <w:u w:val="single"/>
        </w:rPr>
        <w:t xml:space="preserve">35704 </w:t>
      </w:r>
      <w:r w:rsidRPr="00296F4E">
        <w:rPr>
          <w:b/>
          <w:iCs/>
          <w:highlight w:val="green"/>
          <w:u w:val="single"/>
        </w:rPr>
        <w:t>exempts</w:t>
      </w:r>
      <w:r w:rsidRPr="000E0BB5">
        <w:rPr>
          <w:b/>
          <w:iCs/>
          <w:u w:val="single"/>
        </w:rPr>
        <w:t xml:space="preserve"> certain </w:t>
      </w:r>
      <w:r w:rsidRPr="00296F4E">
        <w:rPr>
          <w:b/>
          <w:iCs/>
          <w:highlight w:val="green"/>
          <w:u w:val="single"/>
        </w:rPr>
        <w:t xml:space="preserve">contractors from the </w:t>
      </w:r>
      <w:r w:rsidRPr="000E0BB5">
        <w:rPr>
          <w:b/>
          <w:iCs/>
          <w:u w:val="single"/>
        </w:rPr>
        <w:t xml:space="preserve">application of an </w:t>
      </w:r>
      <w:r w:rsidRPr="00296F4E">
        <w:rPr>
          <w:b/>
          <w:iCs/>
          <w:highlight w:val="green"/>
          <w:u w:val="single"/>
        </w:rPr>
        <w:t>ordinance</w:t>
      </w:r>
      <w:r w:rsidRPr="000E0BB5">
        <w:rPr>
          <w:sz w:val="16"/>
        </w:rPr>
        <w:t xml:space="preserve"> [221 Cal. App. 3d 1573] adopted pursuant to section 35701. </w:t>
      </w:r>
      <w:r w:rsidRPr="000E0BB5">
        <w:rPr>
          <w:u w:val="single"/>
        </w:rPr>
        <w:t xml:space="preserve">Section 35701 permits cities to </w:t>
      </w:r>
      <w:r w:rsidRPr="000E0BB5">
        <w:rPr>
          <w:b/>
          <w:iCs/>
          <w:u w:val="single"/>
        </w:rPr>
        <w:t>prohibit</w:t>
      </w:r>
      <w:r w:rsidRPr="000E0BB5">
        <w:rPr>
          <w:sz w:val="16"/>
        </w:rPr>
        <w:t xml:space="preserve"> the </w:t>
      </w:r>
      <w:r w:rsidRPr="000E0BB5">
        <w:rPr>
          <w:u w:val="single"/>
        </w:rPr>
        <w:t>use of city streets by heavy trucks</w:t>
      </w:r>
      <w:r w:rsidRPr="000E0BB5">
        <w:rPr>
          <w:sz w:val="16"/>
        </w:rPr>
        <w:t xml:space="preserve">. (See § 35701, </w:t>
      </w:r>
      <w:proofErr w:type="spellStart"/>
      <w:r w:rsidRPr="000E0BB5">
        <w:rPr>
          <w:sz w:val="16"/>
        </w:rPr>
        <w:t>subd</w:t>
      </w:r>
      <w:proofErr w:type="spellEnd"/>
      <w:r w:rsidRPr="000E0BB5">
        <w:rPr>
          <w:sz w:val="16"/>
        </w:rPr>
        <w:t xml:space="preserve">. (a).) </w:t>
      </w:r>
      <w:r w:rsidRPr="000E0BB5">
        <w:rPr>
          <w:b/>
          <w:iCs/>
          <w:u w:val="single"/>
        </w:rPr>
        <w:t>However</w:t>
      </w:r>
      <w:r w:rsidRPr="000E0BB5">
        <w:rPr>
          <w:sz w:val="16"/>
        </w:rPr>
        <w:t xml:space="preserve">, </w:t>
      </w:r>
      <w:r w:rsidRPr="000E0BB5">
        <w:rPr>
          <w:u w:val="single"/>
        </w:rPr>
        <w:t>the</w:t>
      </w:r>
      <w:r w:rsidRPr="000E0BB5">
        <w:rPr>
          <w:sz w:val="16"/>
        </w:rPr>
        <w:t xml:space="preserve"> portion of the city's hauling </w:t>
      </w:r>
      <w:r w:rsidRPr="000E0BB5">
        <w:rPr>
          <w:u w:val="single"/>
        </w:rPr>
        <w:t xml:space="preserve">ordinance at issue in </w:t>
      </w:r>
      <w:r w:rsidRPr="00296F4E">
        <w:rPr>
          <w:highlight w:val="green"/>
          <w:u w:val="single"/>
        </w:rPr>
        <w:t>this</w:t>
      </w:r>
      <w:r w:rsidRPr="000E0BB5">
        <w:rPr>
          <w:u w:val="single"/>
        </w:rPr>
        <w:t xml:space="preserve"> case </w:t>
      </w:r>
      <w:r w:rsidRPr="00296F4E">
        <w:rPr>
          <w:b/>
          <w:iCs/>
          <w:highlight w:val="green"/>
          <w:u w:val="single"/>
        </w:rPr>
        <w:t>does not prohibit</w:t>
      </w:r>
      <w:r w:rsidRPr="000E0BB5">
        <w:rPr>
          <w:b/>
          <w:iCs/>
          <w:u w:val="single"/>
        </w:rPr>
        <w:t xml:space="preserve"> street use</w:t>
      </w:r>
      <w:r w:rsidRPr="000E0BB5">
        <w:rPr>
          <w:sz w:val="16"/>
        </w:rPr>
        <w:t xml:space="preserve">; </w:t>
      </w:r>
      <w:r w:rsidRPr="00296F4E">
        <w:rPr>
          <w:highlight w:val="green"/>
          <w:u w:val="single"/>
        </w:rPr>
        <w:t>it</w:t>
      </w:r>
      <w:r w:rsidRPr="00296F4E">
        <w:rPr>
          <w:sz w:val="16"/>
          <w:highlight w:val="green"/>
        </w:rPr>
        <w:t xml:space="preserve"> </w:t>
      </w:r>
      <w:r w:rsidRPr="00296F4E">
        <w:rPr>
          <w:b/>
          <w:iCs/>
          <w:highlight w:val="green"/>
          <w:u w:val="single"/>
        </w:rPr>
        <w:t xml:space="preserve">regulates </w:t>
      </w:r>
      <w:r w:rsidRPr="000E0BB5">
        <w:rPr>
          <w:b/>
          <w:iCs/>
          <w:u w:val="single"/>
        </w:rPr>
        <w:t>users</w:t>
      </w:r>
      <w:r w:rsidRPr="000E0BB5">
        <w:rPr>
          <w:sz w:val="16"/>
        </w:rPr>
        <w:t xml:space="preserve"> by requiring them to obtain a permit and pay a fee </w:t>
      </w:r>
      <w:proofErr w:type="gramStart"/>
      <w:r w:rsidRPr="000E0BB5">
        <w:rPr>
          <w:sz w:val="16"/>
        </w:rPr>
        <w:t>in order to</w:t>
      </w:r>
      <w:proofErr w:type="gramEnd"/>
      <w:r w:rsidRPr="000E0BB5">
        <w:rPr>
          <w:sz w:val="16"/>
        </w:rPr>
        <w:t xml:space="preserve">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w:t>
      </w:r>
      <w:proofErr w:type="spellStart"/>
      <w:r w:rsidRPr="000E0BB5">
        <w:rPr>
          <w:sz w:val="16"/>
        </w:rPr>
        <w:t>Rptr</w:t>
      </w:r>
      <w:proofErr w:type="spellEnd"/>
      <w:r w:rsidRPr="000E0BB5">
        <w:rPr>
          <w:sz w:val="16"/>
        </w:rPr>
        <w:t>. 144, 514 P.2d 1224].)</w:t>
      </w:r>
    </w:p>
    <w:p w14:paraId="3839A743" w14:textId="77777777" w:rsidR="00AA7531" w:rsidRPr="00250BBC" w:rsidRDefault="00AA7531" w:rsidP="00AA7531">
      <w:pPr>
        <w:rPr>
          <w:sz w:val="16"/>
        </w:rPr>
      </w:pPr>
      <w:r w:rsidRPr="000E0BB5">
        <w:rPr>
          <w:sz w:val="16"/>
        </w:rPr>
        <w:t xml:space="preserve">To construe section 35704, which specifically creates an exemption from prohibition of use, to exempt the regulation of that use would violate these cardinal rules of statutory construction. [2] </w:t>
      </w:r>
      <w:r w:rsidRPr="00296F4E">
        <w:rPr>
          <w:highlight w:val="green"/>
          <w:u w:val="single"/>
        </w:rPr>
        <w:t xml:space="preserve">The distinction between a </w:t>
      </w:r>
      <w:r w:rsidRPr="00296F4E">
        <w:rPr>
          <w:b/>
          <w:iCs/>
          <w:highlight w:val="green"/>
          <w:u w:val="single"/>
        </w:rPr>
        <w:t>regulation</w:t>
      </w:r>
      <w:r w:rsidRPr="00296F4E">
        <w:rPr>
          <w:sz w:val="16"/>
          <w:highlight w:val="green"/>
        </w:rPr>
        <w:t xml:space="preserve"> </w:t>
      </w:r>
      <w:r w:rsidRPr="00296F4E">
        <w:rPr>
          <w:highlight w:val="green"/>
          <w:u w:val="single"/>
        </w:rPr>
        <w:t>and</w:t>
      </w:r>
      <w:r w:rsidRPr="000E0BB5">
        <w:rPr>
          <w:sz w:val="16"/>
        </w:rPr>
        <w:t xml:space="preserve"> a </w:t>
      </w:r>
      <w:r w:rsidRPr="00296F4E">
        <w:rPr>
          <w:b/>
          <w:iCs/>
          <w:highlight w:val="green"/>
          <w:u w:val="single"/>
        </w:rPr>
        <w:t>prohibition</w:t>
      </w:r>
      <w:r w:rsidRPr="00296F4E">
        <w:rPr>
          <w:sz w:val="16"/>
          <w:highlight w:val="green"/>
        </w:rPr>
        <w:t xml:space="preserve"> </w:t>
      </w:r>
      <w:r w:rsidRPr="00296F4E">
        <w:rPr>
          <w:highlight w:val="green"/>
          <w:u w:val="single"/>
        </w:rPr>
        <w:t xml:space="preserve">is </w:t>
      </w:r>
      <w:r w:rsidRPr="00296F4E">
        <w:rPr>
          <w:b/>
          <w:iCs/>
          <w:highlight w:val="green"/>
          <w:u w:val="single"/>
        </w:rPr>
        <w:t>well understood</w:t>
      </w:r>
      <w:r w:rsidRPr="000E0BB5">
        <w:rPr>
          <w:sz w:val="16"/>
        </w:rPr>
        <w:t xml:space="preserve"> in municipal law. (See San Diego T. Assn. v. East San Diego (1921) 186 Cal. 252, 254 [200 P. 393, 17 A.L.R. 513].) </w:t>
      </w:r>
      <w:r w:rsidRPr="00296F4E">
        <w:rPr>
          <w:highlight w:val="green"/>
          <w:u w:val="single"/>
        </w:rPr>
        <w:t xml:space="preserve">The term "prohibit" means "[t]o </w:t>
      </w:r>
      <w:r w:rsidRPr="00296F4E">
        <w:rPr>
          <w:b/>
          <w:iCs/>
          <w:highlight w:val="green"/>
          <w:u w:val="single"/>
        </w:rPr>
        <w:t xml:space="preserve">forbid </w:t>
      </w:r>
      <w:r w:rsidRPr="000E0BB5">
        <w:rPr>
          <w:b/>
          <w:iCs/>
          <w:u w:val="single"/>
        </w:rPr>
        <w:t>by law</w:t>
      </w:r>
      <w:r w:rsidRPr="000E0BB5">
        <w:rPr>
          <w:sz w:val="16"/>
        </w:rPr>
        <w:t xml:space="preserve">; to </w:t>
      </w:r>
      <w:proofErr w:type="gramStart"/>
      <w:r w:rsidRPr="000E0BB5">
        <w:rPr>
          <w:sz w:val="16"/>
        </w:rPr>
        <w:t>prevent;-</w:t>
      </w:r>
      <w:proofErr w:type="gramEnd"/>
      <w:r w:rsidRPr="000E0BB5">
        <w:rPr>
          <w:b/>
          <w:iCs/>
          <w:u w:val="single"/>
        </w:rPr>
        <w:t>not synonymous with 'regulate</w:t>
      </w:r>
      <w:r w:rsidRPr="000E0BB5">
        <w:rPr>
          <w:sz w:val="16"/>
        </w:rPr>
        <w:t xml:space="preserve">.' " (Black's Law Dict. (5th ed. 1979) p. 1091, col. 1.) </w:t>
      </w:r>
      <w:r w:rsidRPr="000E0BB5">
        <w:rPr>
          <w:u w:val="single"/>
        </w:rPr>
        <w:t>The term "</w:t>
      </w:r>
      <w:r w:rsidRPr="00296F4E">
        <w:rPr>
          <w:highlight w:val="green"/>
          <w:u w:val="single"/>
        </w:rPr>
        <w:t>regulate" means "</w:t>
      </w:r>
      <w:r w:rsidRPr="00296F4E">
        <w:rPr>
          <w:b/>
          <w:iCs/>
          <w:highlight w:val="green"/>
          <w:u w:val="single"/>
        </w:rPr>
        <w:t>to adjust by rule,</w:t>
      </w:r>
      <w:r w:rsidRPr="000E0BB5">
        <w:rPr>
          <w:b/>
          <w:iCs/>
          <w:u w:val="single"/>
        </w:rPr>
        <w:t xml:space="preserve"> method, or established mode</w:t>
      </w:r>
      <w:r w:rsidRPr="000E0BB5">
        <w:rPr>
          <w:sz w:val="16"/>
        </w:rPr>
        <w:t xml:space="preserve">; </w:t>
      </w:r>
      <w:r w:rsidRPr="000E0BB5">
        <w:rPr>
          <w:b/>
          <w:iCs/>
          <w:u w:val="single"/>
        </w:rPr>
        <w:t>to direct by rule</w:t>
      </w:r>
      <w:r w:rsidRPr="000E0BB5">
        <w:rPr>
          <w:sz w:val="16"/>
        </w:rPr>
        <w:t xml:space="preserve"> or restriction; </w:t>
      </w:r>
      <w:r w:rsidRPr="00296F4E">
        <w:rPr>
          <w:b/>
          <w:iCs/>
          <w:highlight w:val="green"/>
          <w:u w:val="single"/>
        </w:rPr>
        <w:t xml:space="preserve">to subject something to governing principles </w:t>
      </w:r>
      <w:r w:rsidRPr="000E0BB5">
        <w:rPr>
          <w:b/>
          <w:iCs/>
          <w:u w:val="single"/>
        </w:rPr>
        <w:t>of law</w:t>
      </w:r>
      <w:r w:rsidRPr="000E0BB5">
        <w:rPr>
          <w:sz w:val="16"/>
        </w:rPr>
        <w:t>. It does not include a power to suppress or prohibit [citation]." (In re McCoy (1909) 10 Cal. App. 116, 137 [101 P. 419].) [1b] Therefore, we are satisfied that section 35704 was not intended to apply to ordinances regulating street use, but only to those prohibiting such use.</w:t>
      </w:r>
    </w:p>
    <w:p w14:paraId="16D27A6D"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Business practices are ongoing conduct of many </w:t>
      </w:r>
      <w:proofErr w:type="gramStart"/>
      <w:r w:rsidRPr="000E0BB5">
        <w:rPr>
          <w:rFonts w:eastAsiaTheme="majorEastAsia" w:cstheme="majorBidi"/>
          <w:b/>
          <w:iCs/>
          <w:sz w:val="26"/>
        </w:rPr>
        <w:t>market</w:t>
      </w:r>
      <w:proofErr w:type="gramEnd"/>
      <w:r w:rsidRPr="000E0BB5">
        <w:rPr>
          <w:rFonts w:eastAsiaTheme="majorEastAsia" w:cstheme="majorBidi"/>
          <w:b/>
          <w:iCs/>
          <w:sz w:val="26"/>
        </w:rPr>
        <w:t xml:space="preserve"> participants </w:t>
      </w:r>
    </w:p>
    <w:p w14:paraId="23AF6D35" w14:textId="77777777" w:rsidR="00AA7531" w:rsidRPr="000E0BB5" w:rsidRDefault="00AA7531" w:rsidP="00AA7531">
      <w:r w:rsidRPr="000E0BB5">
        <w:rPr>
          <w:b/>
          <w:bCs/>
          <w:sz w:val="26"/>
        </w:rPr>
        <w:t>Macintosh 97</w:t>
      </w:r>
      <w:r w:rsidRPr="000E0BB5">
        <w:t xml:space="preserve"> --- Kerry Lynn Macintosh, Associate Professor of Law, Santa Clara University School of Law, “Liberty, Trade, and the Uniform Commercial Code: When Should Default Rules Be Based On Business </w:t>
      </w:r>
      <w:proofErr w:type="gramStart"/>
      <w:r w:rsidRPr="000E0BB5">
        <w:t>Practices?,</w:t>
      </w:r>
      <w:proofErr w:type="gramEnd"/>
      <w:r w:rsidRPr="000E0BB5">
        <w:t>” 38 Wm. &amp; Mary L. Rev. 1465, [Vol. 38:1465 1997], https://scholarship.law.wm.edu/cgi/viewcontent.cgi?article=1691&amp;context=wmlr</w:t>
      </w:r>
    </w:p>
    <w:p w14:paraId="1BFD5A48" w14:textId="77777777" w:rsidR="00AA7531" w:rsidRPr="000E0BB5" w:rsidRDefault="00AA7531" w:rsidP="00AA7531">
      <w:pPr>
        <w:rPr>
          <w:b/>
          <w:iCs/>
          <w:u w:val="single"/>
        </w:rPr>
      </w:pPr>
      <w:r w:rsidRPr="000E0BB5">
        <w:rPr>
          <w:b/>
          <w:iCs/>
          <w:u w:val="single"/>
        </w:rPr>
        <w:t xml:space="preserve">**Footnote 5** </w:t>
      </w:r>
    </w:p>
    <w:p w14:paraId="617D2F55" w14:textId="77777777" w:rsidR="00AA7531" w:rsidRPr="00250BBC" w:rsidRDefault="00AA7531" w:rsidP="00AA7531">
      <w:pPr>
        <w:rPr>
          <w:sz w:val="16"/>
        </w:rPr>
      </w:pPr>
      <w:r w:rsidRPr="000E0BB5">
        <w:rPr>
          <w:sz w:val="16"/>
        </w:rPr>
        <w:t xml:space="preserve">5. In this Article, </w:t>
      </w:r>
      <w:r w:rsidRPr="000E0BB5">
        <w:rPr>
          <w:u w:val="single"/>
        </w:rPr>
        <w:t xml:space="preserve">the term </w:t>
      </w:r>
      <w:r w:rsidRPr="00296F4E">
        <w:rPr>
          <w:highlight w:val="green"/>
          <w:u w:val="single"/>
        </w:rPr>
        <w:t xml:space="preserve">"business practices" </w:t>
      </w:r>
      <w:r w:rsidRPr="000E0BB5">
        <w:rPr>
          <w:u w:val="single"/>
        </w:rPr>
        <w:t xml:space="preserve">is used to </w:t>
      </w:r>
      <w:r w:rsidRPr="00296F4E">
        <w:rPr>
          <w:highlight w:val="green"/>
          <w:u w:val="single"/>
        </w:rPr>
        <w:t xml:space="preserve">refer to practices that emerge </w:t>
      </w:r>
      <w:r w:rsidRPr="00296F4E">
        <w:rPr>
          <w:b/>
          <w:iCs/>
          <w:highlight w:val="green"/>
          <w:u w:val="single"/>
        </w:rPr>
        <w:t>over time</w:t>
      </w:r>
      <w:r w:rsidRPr="00296F4E">
        <w:rPr>
          <w:highlight w:val="green"/>
          <w:u w:val="single"/>
        </w:rPr>
        <w:t xml:space="preserve"> as </w:t>
      </w:r>
      <w:r w:rsidRPr="00296F4E">
        <w:rPr>
          <w:b/>
          <w:iCs/>
          <w:highlight w:val="green"/>
          <w:u w:val="single"/>
        </w:rPr>
        <w:t>countless</w:t>
      </w:r>
      <w:r w:rsidRPr="000E0BB5">
        <w:rPr>
          <w:u w:val="single"/>
        </w:rPr>
        <w:t xml:space="preserve"> </w:t>
      </w:r>
      <w:r w:rsidRPr="00296F4E">
        <w:rPr>
          <w:highlight w:val="green"/>
          <w:u w:val="single"/>
        </w:rPr>
        <w:t>market participants</w:t>
      </w:r>
      <w:r w:rsidRPr="000E0BB5">
        <w:rPr>
          <w:u w:val="single"/>
        </w:rPr>
        <w:t xml:space="preserve"> exercise their freedom to </w:t>
      </w:r>
      <w:r w:rsidRPr="00296F4E">
        <w:rPr>
          <w:highlight w:val="green"/>
          <w:u w:val="single"/>
        </w:rPr>
        <w:t>engage in</w:t>
      </w:r>
      <w:r w:rsidRPr="000E0BB5">
        <w:rPr>
          <w:u w:val="single"/>
        </w:rPr>
        <w:t xml:space="preserve"> profitable </w:t>
      </w:r>
      <w:r w:rsidRPr="00296F4E">
        <w:rPr>
          <w:highlight w:val="green"/>
          <w:u w:val="single"/>
        </w:rPr>
        <w:t>transactions</w:t>
      </w:r>
      <w:r w:rsidRPr="000E0BB5">
        <w:rPr>
          <w:sz w:val="16"/>
        </w:rPr>
        <w:t xml:space="preserve">. For an account of the evolution of business practices, see </w:t>
      </w:r>
      <w:proofErr w:type="gramStart"/>
      <w:r w:rsidRPr="000E0BB5">
        <w:rPr>
          <w:sz w:val="16"/>
        </w:rPr>
        <w:t>infra Part II</w:t>
      </w:r>
      <w:proofErr w:type="gramEnd"/>
      <w:r w:rsidRPr="000E0BB5">
        <w:rPr>
          <w:sz w:val="16"/>
        </w:rPr>
        <w:t>. As used here, "</w:t>
      </w:r>
      <w:r w:rsidRPr="000E0BB5">
        <w:rPr>
          <w:u w:val="single"/>
        </w:rPr>
        <w:t>business practices" is broader and less technical than "trade usage," which the Code</w:t>
      </w:r>
      <w:r w:rsidRPr="000E0BB5">
        <w:rPr>
          <w:sz w:val="16"/>
        </w:rPr>
        <w:t xml:space="preserve"> narrowly </w:t>
      </w:r>
      <w:r w:rsidRPr="000E0BB5">
        <w:rPr>
          <w:u w:val="single"/>
        </w:rPr>
        <w:t>defines as "any practice</w:t>
      </w:r>
      <w:r w:rsidRPr="000E0BB5">
        <w:rPr>
          <w:sz w:val="16"/>
        </w:rPr>
        <w:t xml:space="preserve"> or method of </w:t>
      </w:r>
      <w:r w:rsidRPr="000E0BB5">
        <w:rPr>
          <w:u w:val="single"/>
        </w:rPr>
        <w:t>dealing having such regularity of observance in a place, vocation, or trade as to justify an expectation that it will be observed with respect to the transaction in question</w:t>
      </w:r>
      <w:r w:rsidRPr="000E0BB5">
        <w:rPr>
          <w:sz w:val="16"/>
        </w:rPr>
        <w:t xml:space="preserve">." U.C.C. § 1-205(2). </w:t>
      </w:r>
    </w:p>
    <w:p w14:paraId="1A8DAC0B"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Only per se rules bans a PRACTICE --- rule of reason regulate anticompetitive effects for individual acts</w:t>
      </w:r>
    </w:p>
    <w:p w14:paraId="480DE582" w14:textId="77777777" w:rsidR="00AA7531" w:rsidRPr="000E0BB5" w:rsidRDefault="00AA7531" w:rsidP="00AA7531">
      <w:proofErr w:type="spellStart"/>
      <w:r w:rsidRPr="000E0BB5">
        <w:rPr>
          <w:b/>
          <w:bCs/>
          <w:sz w:val="26"/>
        </w:rPr>
        <w:t>Stucke</w:t>
      </w:r>
      <w:proofErr w:type="spellEnd"/>
      <w:r w:rsidRPr="000E0BB5">
        <w:rPr>
          <w:b/>
          <w:bCs/>
          <w:sz w:val="26"/>
        </w:rPr>
        <w:t xml:space="preserve"> 09</w:t>
      </w:r>
      <w:r w:rsidRPr="000E0BB5">
        <w:t xml:space="preserve"> --- Maurice E. </w:t>
      </w:r>
      <w:proofErr w:type="spellStart"/>
      <w:r w:rsidRPr="000E0BB5">
        <w:t>Stucke</w:t>
      </w:r>
      <w:proofErr w:type="spellEnd"/>
      <w:r w:rsidRPr="000E0BB5">
        <w:t>, Associate Professor, University of Tennessee College of Law, “Does the Rule of Reason Violate the Rule of Law?”, University of California, Davis [Vol. 42:1375 2009], https://lawreview.law.ucdavis.edu/issues/42/5/articles/42-5_Stucke.pdf</w:t>
      </w:r>
    </w:p>
    <w:p w14:paraId="582A78F4" w14:textId="77777777" w:rsidR="00AA7531" w:rsidRPr="00250BBC" w:rsidRDefault="00AA7531" w:rsidP="00AA7531">
      <w:pPr>
        <w:rPr>
          <w:sz w:val="16"/>
        </w:rPr>
      </w:pPr>
      <w:r w:rsidRPr="000E0BB5">
        <w:rPr>
          <w:sz w:val="16"/>
        </w:rPr>
        <w:t xml:space="preserve">But who has created this predicament? The Supreme Court. Over the past ninety years, the Court has supplied the Sherman Antitrust Act’s legal standards. </w:t>
      </w:r>
      <w:r w:rsidRPr="000E0BB5">
        <w:rPr>
          <w:u w:val="single"/>
        </w:rPr>
        <w:t>In determining the legality of restraints of trade, the</w:t>
      </w:r>
      <w:r w:rsidRPr="000E0BB5">
        <w:rPr>
          <w:sz w:val="16"/>
        </w:rPr>
        <w:t xml:space="preserve"> Supreme </w:t>
      </w:r>
      <w:r w:rsidRPr="000E0BB5">
        <w:rPr>
          <w:u w:val="single"/>
        </w:rPr>
        <w:t>Court</w:t>
      </w:r>
      <w:r w:rsidRPr="000E0BB5">
        <w:rPr>
          <w:sz w:val="16"/>
        </w:rPr>
        <w:t xml:space="preserve"> generally </w:t>
      </w:r>
      <w:r w:rsidRPr="000E0BB5">
        <w:rPr>
          <w:u w:val="single"/>
        </w:rPr>
        <w:t>employs either</w:t>
      </w:r>
      <w:r w:rsidRPr="000E0BB5">
        <w:rPr>
          <w:sz w:val="16"/>
        </w:rPr>
        <w:t xml:space="preserve"> a </w:t>
      </w:r>
      <w:r w:rsidRPr="000E0BB5">
        <w:rPr>
          <w:u w:val="single"/>
        </w:rPr>
        <w:t xml:space="preserve">per se or rule-of-reason </w:t>
      </w:r>
      <w:r w:rsidRPr="000E0BB5">
        <w:rPr>
          <w:sz w:val="16"/>
        </w:rPr>
        <w:t xml:space="preserve">standard.10 </w:t>
      </w:r>
      <w:r w:rsidRPr="00296F4E">
        <w:rPr>
          <w:highlight w:val="green"/>
          <w:u w:val="single"/>
        </w:rPr>
        <w:t>Under</w:t>
      </w:r>
      <w:r w:rsidRPr="000E0BB5">
        <w:rPr>
          <w:sz w:val="16"/>
        </w:rPr>
        <w:t xml:space="preserve"> the Court’s </w:t>
      </w:r>
      <w:r w:rsidRPr="00296F4E">
        <w:rPr>
          <w:highlight w:val="green"/>
          <w:u w:val="single"/>
        </w:rPr>
        <w:t>per se</w:t>
      </w:r>
      <w:r w:rsidRPr="000E0BB5">
        <w:rPr>
          <w:sz w:val="16"/>
        </w:rPr>
        <w:t xml:space="preserve"> illegal rule, certain </w:t>
      </w:r>
      <w:r w:rsidRPr="00296F4E">
        <w:rPr>
          <w:highlight w:val="green"/>
          <w:u w:val="single"/>
        </w:rPr>
        <w:t>restraints of trade are deemed</w:t>
      </w:r>
      <w:r w:rsidRPr="000E0BB5">
        <w:rPr>
          <w:u w:val="single"/>
        </w:rPr>
        <w:t xml:space="preserve"> illegal</w:t>
      </w:r>
      <w:r w:rsidRPr="000E0BB5">
        <w:rPr>
          <w:sz w:val="16"/>
        </w:rPr>
        <w:t xml:space="preserve"> </w:t>
      </w:r>
      <w:r w:rsidRPr="000E0BB5">
        <w:rPr>
          <w:sz w:val="16"/>
        </w:rPr>
        <w:lastRenderedPageBreak/>
        <w:t xml:space="preserve">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0E0BB5">
        <w:rPr>
          <w:u w:val="single"/>
        </w:rPr>
        <w:t>Under the per se rule, once a plaintiff proves</w:t>
      </w:r>
      <w:r w:rsidRPr="000E0BB5">
        <w:rPr>
          <w:sz w:val="16"/>
        </w:rPr>
        <w:t xml:space="preserve"> an agreement among competitors to engage in the </w:t>
      </w:r>
      <w:r w:rsidRPr="00296F4E">
        <w:rPr>
          <w:highlight w:val="green"/>
          <w:u w:val="single"/>
        </w:rPr>
        <w:t>prohibited</w:t>
      </w:r>
      <w:r w:rsidRPr="000E0BB5">
        <w:rPr>
          <w:u w:val="single"/>
        </w:rPr>
        <w:t xml:space="preserve"> conduct, the plaintiff wins.</w:t>
      </w:r>
      <w:r w:rsidRPr="000E0BB5">
        <w:rPr>
          <w:sz w:val="16"/>
        </w:rPr>
        <w:t xml:space="preserve">12 But the Court evaluates all other restraints </w:t>
      </w:r>
      <w:r w:rsidRPr="000E0BB5">
        <w:rPr>
          <w:u w:val="single"/>
        </w:rPr>
        <w:t>under</w:t>
      </w:r>
      <w:r w:rsidRPr="000E0BB5">
        <w:rPr>
          <w:sz w:val="16"/>
        </w:rPr>
        <w:t xml:space="preserve"> the </w:t>
      </w:r>
      <w:r w:rsidRPr="00296F4E">
        <w:rPr>
          <w:highlight w:val="green"/>
          <w:u w:val="single"/>
        </w:rPr>
        <w:t>rule of reason</w:t>
      </w:r>
      <w:r w:rsidRPr="000E0BB5">
        <w:rPr>
          <w:sz w:val="16"/>
        </w:rPr>
        <w:t xml:space="preserve">. This </w:t>
      </w:r>
      <w:r w:rsidRPr="000E0BB5">
        <w:rPr>
          <w:u w:val="single"/>
        </w:rPr>
        <w:t>standard</w:t>
      </w:r>
      <w:r w:rsidRPr="000E0BB5">
        <w:rPr>
          <w:sz w:val="16"/>
        </w:rPr>
        <w:t xml:space="preserve"> </w:t>
      </w:r>
      <w:r w:rsidRPr="00296F4E">
        <w:rPr>
          <w:highlight w:val="green"/>
          <w:u w:val="single"/>
        </w:rPr>
        <w:t xml:space="preserve">involves a </w:t>
      </w:r>
      <w:r w:rsidRPr="00296F4E">
        <w:rPr>
          <w:b/>
          <w:iCs/>
          <w:highlight w:val="green"/>
          <w:u w:val="single"/>
        </w:rPr>
        <w:t>flexible</w:t>
      </w:r>
      <w:r w:rsidRPr="000E0BB5">
        <w:rPr>
          <w:sz w:val="16"/>
        </w:rPr>
        <w:t xml:space="preserve"> factual </w:t>
      </w:r>
      <w:r w:rsidRPr="00296F4E">
        <w:rPr>
          <w:b/>
          <w:iCs/>
          <w:highlight w:val="green"/>
          <w:u w:val="single"/>
        </w:rPr>
        <w:t>inquiry</w:t>
      </w:r>
      <w:r w:rsidRPr="00296F4E">
        <w:rPr>
          <w:sz w:val="16"/>
          <w:highlight w:val="green"/>
        </w:rPr>
        <w:t xml:space="preserve"> </w:t>
      </w:r>
      <w:r w:rsidRPr="00296F4E">
        <w:rPr>
          <w:highlight w:val="green"/>
          <w:u w:val="single"/>
        </w:rPr>
        <w:t>into a</w:t>
      </w:r>
      <w:r w:rsidRPr="000E0BB5">
        <w:rPr>
          <w:u w:val="single"/>
        </w:rPr>
        <w:t xml:space="preserve"> restraint’s overall competitive effect and “</w:t>
      </w:r>
      <w:r w:rsidRPr="00296F4E">
        <w:rPr>
          <w:highlight w:val="green"/>
          <w:u w:val="single"/>
        </w:rPr>
        <w:t xml:space="preserve">the facts </w:t>
      </w:r>
      <w:r w:rsidRPr="00296F4E">
        <w:rPr>
          <w:b/>
          <w:iCs/>
          <w:highlight w:val="green"/>
          <w:u w:val="single"/>
        </w:rPr>
        <w:t>peculiar to the business</w:t>
      </w:r>
      <w:r w:rsidRPr="000E0BB5">
        <w:rPr>
          <w:sz w:val="16"/>
        </w:rPr>
        <w:t xml:space="preserve">, the history of the restraint, and the reasons why it was imposed.”13 </w:t>
      </w:r>
      <w:r w:rsidRPr="000E0BB5">
        <w:rPr>
          <w:u w:val="single"/>
        </w:rPr>
        <w:t>The rule of reason</w:t>
      </w:r>
      <w:r w:rsidRPr="000E0BB5">
        <w:rPr>
          <w:sz w:val="16"/>
        </w:rPr>
        <w:t xml:space="preserve"> also “</w:t>
      </w:r>
      <w:r w:rsidRPr="00296F4E">
        <w:rPr>
          <w:b/>
          <w:iCs/>
          <w:highlight w:val="green"/>
          <w:u w:val="single"/>
        </w:rPr>
        <w:t>varies in focus and detail</w:t>
      </w:r>
      <w:r w:rsidRPr="000E0BB5">
        <w:rPr>
          <w:sz w:val="16"/>
        </w:rPr>
        <w:t xml:space="preserve"> depending on the nature of the agreement and market circumstances.”14 “</w:t>
      </w:r>
      <w:r w:rsidRPr="000E0BB5">
        <w:rPr>
          <w:u w:val="single"/>
        </w:rPr>
        <w:t>Under this rule the fact finder weighs all of the circumstances</w:t>
      </w:r>
      <w:r w:rsidRPr="000E0BB5">
        <w:rPr>
          <w:sz w:val="16"/>
        </w:rPr>
        <w:t xml:space="preserve"> of a case in deciding whether a restrictive practice should be prohibited as imposing an unreasonable restraint on competition.”15 Despite its label, </w:t>
      </w:r>
      <w:r w:rsidRPr="000E0BB5">
        <w:rPr>
          <w:u w:val="single"/>
        </w:rPr>
        <w:t xml:space="preserve">the </w:t>
      </w:r>
      <w:r w:rsidRPr="00296F4E">
        <w:rPr>
          <w:highlight w:val="green"/>
          <w:u w:val="single"/>
        </w:rPr>
        <w:t xml:space="preserve">rule of reason </w:t>
      </w:r>
      <w:r w:rsidRPr="000E0BB5">
        <w:rPr>
          <w:u w:val="single"/>
        </w:rPr>
        <w:t xml:space="preserve">is not a </w:t>
      </w:r>
      <w:r w:rsidRPr="000E0BB5">
        <w:rPr>
          <w:b/>
          <w:iCs/>
          <w:u w:val="single"/>
        </w:rPr>
        <w:t>directive defined ex ante (such as a speeding limit).</w:t>
      </w:r>
      <w:r w:rsidRPr="000E0BB5">
        <w:rPr>
          <w:sz w:val="16"/>
        </w:rPr>
        <w:t xml:space="preserve">16 Instead, </w:t>
      </w:r>
      <w:r w:rsidRPr="000E0BB5">
        <w:rPr>
          <w:u w:val="single"/>
        </w:rPr>
        <w:t xml:space="preserve">the term </w:t>
      </w:r>
      <w:r w:rsidRPr="00296F4E">
        <w:rPr>
          <w:highlight w:val="green"/>
          <w:u w:val="single"/>
        </w:rPr>
        <w:t xml:space="preserve">embraces </w:t>
      </w:r>
      <w:proofErr w:type="spellStart"/>
      <w:r w:rsidRPr="000E0BB5">
        <w:rPr>
          <w:u w:val="single"/>
        </w:rPr>
        <w:t>antitrust’s</w:t>
      </w:r>
      <w:proofErr w:type="spellEnd"/>
      <w:r w:rsidRPr="000E0BB5">
        <w:rPr>
          <w:u w:val="single"/>
        </w:rPr>
        <w:t xml:space="preserve"> most </w:t>
      </w:r>
      <w:r w:rsidRPr="00296F4E">
        <w:rPr>
          <w:b/>
          <w:iCs/>
          <w:highlight w:val="green"/>
          <w:u w:val="single"/>
        </w:rPr>
        <w:t>vague and open-ended principles</w:t>
      </w:r>
      <w:r w:rsidRPr="000E0BB5">
        <w:rPr>
          <w:sz w:val="16"/>
        </w:rPr>
        <w:t xml:space="preserve">, </w:t>
      </w:r>
      <w:r w:rsidRPr="000E0BB5">
        <w:rPr>
          <w:u w:val="single"/>
        </w:rPr>
        <w:t>making</w:t>
      </w:r>
      <w:r w:rsidRPr="000E0BB5">
        <w:rPr>
          <w:sz w:val="16"/>
        </w:rPr>
        <w:t xml:space="preserve"> prospective </w:t>
      </w:r>
      <w:r w:rsidRPr="000E0BB5">
        <w:rPr>
          <w:u w:val="single"/>
        </w:rPr>
        <w:t>compliance with its requirements exceedingly difficult</w:t>
      </w:r>
      <w:r w:rsidRPr="000E0BB5">
        <w:rPr>
          <w:sz w:val="16"/>
        </w:rPr>
        <w:t xml:space="preserve">. </w:t>
      </w:r>
    </w:p>
    <w:p w14:paraId="706F027A"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Vote neg for GROUND and LIMITS --- Other standards dodge topic uniqueness and links and they can pick something that’s broader but more permissive --- creating a bidirectional topic</w:t>
      </w:r>
      <w:proofErr w:type="gramStart"/>
      <w:r w:rsidRPr="000E0BB5">
        <w:rPr>
          <w:rFonts w:eastAsiaTheme="majorEastAsia" w:cstheme="majorBidi"/>
          <w:b/>
          <w:iCs/>
          <w:sz w:val="26"/>
        </w:rPr>
        <w:t xml:space="preserve">.  </w:t>
      </w:r>
      <w:proofErr w:type="gramEnd"/>
      <w:r w:rsidRPr="000E0BB5">
        <w:rPr>
          <w:rFonts w:eastAsiaTheme="majorEastAsia" w:cstheme="majorBidi"/>
          <w:b/>
          <w:iCs/>
          <w:sz w:val="26"/>
        </w:rPr>
        <w:t xml:space="preserve">Standard </w:t>
      </w:r>
      <w:proofErr w:type="spellStart"/>
      <w:r w:rsidRPr="000E0BB5">
        <w:rPr>
          <w:rFonts w:eastAsiaTheme="majorEastAsia" w:cstheme="majorBidi"/>
          <w:b/>
          <w:iCs/>
          <w:sz w:val="26"/>
        </w:rPr>
        <w:t>prolif</w:t>
      </w:r>
      <w:proofErr w:type="spellEnd"/>
      <w:r w:rsidRPr="000E0BB5">
        <w:rPr>
          <w:rFonts w:eastAsiaTheme="majorEastAsia" w:cstheme="majorBidi"/>
          <w:b/>
          <w:iCs/>
          <w:sz w:val="26"/>
        </w:rPr>
        <w:t xml:space="preserve"> makes the topic unmanageable</w:t>
      </w:r>
    </w:p>
    <w:p w14:paraId="6DBEFA5A" w14:textId="77777777" w:rsidR="00AA7531" w:rsidRPr="00167840" w:rsidRDefault="00AA7531" w:rsidP="00AA7531">
      <w:pPr>
        <w:rPr>
          <w:sz w:val="16"/>
        </w:rPr>
      </w:pPr>
    </w:p>
    <w:p w14:paraId="52974E99" w14:textId="77777777" w:rsidR="00AA7531" w:rsidRPr="00250BBC" w:rsidRDefault="00AA7531" w:rsidP="00AA7531">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6</w:t>
      </w:r>
    </w:p>
    <w:p w14:paraId="11AF1FD2" w14:textId="77777777" w:rsidR="00AA7531" w:rsidRDefault="00AA7531" w:rsidP="00AA7531">
      <w:pPr>
        <w:pStyle w:val="Heading4"/>
      </w:pPr>
      <w:r>
        <w:t>Congress ought to pass a law that mandates an expansion of the Supreme Court from 8 to 14 associate justices if the United States federal government does not increase its prohibitions on anticompetitive petitioning by the private sector</w:t>
      </w:r>
      <w:proofErr w:type="gramStart"/>
      <w:r>
        <w:t xml:space="preserve">.  </w:t>
      </w:r>
      <w:proofErr w:type="gramEnd"/>
      <w:r>
        <w:t xml:space="preserve">The President ought to nominate, and the Senate ought to confirm, persons to fill any vacancies on the Supreme Court. </w:t>
      </w:r>
    </w:p>
    <w:p w14:paraId="066485C6" w14:textId="77777777" w:rsidR="00AA7531" w:rsidRPr="00250BBC" w:rsidRDefault="00AA7531" w:rsidP="00AA7531"/>
    <w:p w14:paraId="596C9F2C" w14:textId="77777777" w:rsidR="00AA7531" w:rsidRDefault="00AA7531" w:rsidP="00AA7531">
      <w:pPr>
        <w:pStyle w:val="Heading4"/>
      </w:pPr>
      <w:r>
        <w:t>Key to democracy – they read an impact</w:t>
      </w:r>
    </w:p>
    <w:p w14:paraId="37233533" w14:textId="77777777" w:rsidR="00AA7531" w:rsidRPr="00FC400B" w:rsidRDefault="00AA7531" w:rsidP="00AA7531">
      <w:r w:rsidRPr="00FC400B">
        <w:rPr>
          <w:rStyle w:val="Style13ptBold"/>
        </w:rPr>
        <w:t>Rosenberg 20</w:t>
      </w:r>
      <w:r>
        <w:t xml:space="preserve"> --- Paul Rosenberg is a California-based writer/activist, senior editor for Random Lengths News, and a columnist for Al Jazeera English, “"Pack" the Supreme Court? Absolutely 100% yes — it's the only way to save democracy”, PUBLISHED OCTOBER 10, 2020, https://www.salon.com/2020/10/10/pack-the-supreme-court-absolutely-100-yes--its-the-only-way-to-save-democracy/</w:t>
      </w:r>
    </w:p>
    <w:p w14:paraId="5CBCB3AD" w14:textId="77777777" w:rsidR="00AA7531" w:rsidRPr="00FC400B" w:rsidRDefault="00AA7531" w:rsidP="00AA7531">
      <w:pPr>
        <w:rPr>
          <w:sz w:val="16"/>
        </w:rPr>
      </w:pPr>
      <w:r w:rsidRPr="00FC400B">
        <w:rPr>
          <w:sz w:val="16"/>
        </w:rPr>
        <w:t xml:space="preserve">With the death of Ruth Bader Ginsburg and the nomination of </w:t>
      </w:r>
      <w:proofErr w:type="gramStart"/>
      <w:r w:rsidRPr="00FC400B">
        <w:rPr>
          <w:sz w:val="16"/>
        </w:rPr>
        <w:t>a polar opposite</w:t>
      </w:r>
      <w:proofErr w:type="gramEnd"/>
      <w:r w:rsidRPr="00FC400B">
        <w:rPr>
          <w:sz w:val="16"/>
        </w:rPr>
        <w:t xml:space="preserve"> replacement, </w:t>
      </w:r>
      <w:r w:rsidRPr="00296F4E">
        <w:rPr>
          <w:rStyle w:val="StyleUnderline"/>
          <w:highlight w:val="green"/>
        </w:rPr>
        <w:t>only one response</w:t>
      </w:r>
      <w:r w:rsidRPr="00FC400B">
        <w:rPr>
          <w:rStyle w:val="StyleUnderline"/>
        </w:rPr>
        <w:t xml:space="preserve"> </w:t>
      </w:r>
      <w:r w:rsidRPr="00FC400B">
        <w:rPr>
          <w:sz w:val="16"/>
        </w:rPr>
        <w:t xml:space="preserve">that </w:t>
      </w:r>
      <w:r w:rsidRPr="00296F4E">
        <w:rPr>
          <w:rStyle w:val="StyleUnderline"/>
          <w:highlight w:val="green"/>
        </w:rPr>
        <w:t>makes</w:t>
      </w:r>
      <w:r w:rsidRPr="0077257E">
        <w:rPr>
          <w:rStyle w:val="StyleUnderline"/>
        </w:rPr>
        <w:t xml:space="preserve"> any</w:t>
      </w:r>
      <w:r w:rsidRPr="00FC400B">
        <w:rPr>
          <w:rStyle w:val="StyleUnderline"/>
        </w:rPr>
        <w:t xml:space="preserve"> </w:t>
      </w:r>
      <w:r w:rsidRPr="00296F4E">
        <w:rPr>
          <w:rStyle w:val="StyleUnderline"/>
          <w:highlight w:val="green"/>
        </w:rPr>
        <w:t xml:space="preserve">sense: </w:t>
      </w:r>
      <w:r w:rsidRPr="00296F4E">
        <w:rPr>
          <w:rStyle w:val="Emphasis"/>
          <w:highlight w:val="green"/>
        </w:rPr>
        <w:t>Expand the Supreme Court</w:t>
      </w:r>
      <w:r w:rsidRPr="00296F4E">
        <w:rPr>
          <w:sz w:val="16"/>
          <w:highlight w:val="green"/>
        </w:rPr>
        <w:t>.</w:t>
      </w:r>
      <w:r w:rsidRPr="00FC400B">
        <w:rPr>
          <w:sz w:val="16"/>
        </w:rPr>
        <w:t xml:space="preserve"> The only real question is by how much. There are other responses that can do some good — perhaps </w:t>
      </w:r>
      <w:proofErr w:type="gramStart"/>
      <w:r w:rsidRPr="00FC400B">
        <w:rPr>
          <w:sz w:val="16"/>
        </w:rPr>
        <w:t>even more good</w:t>
      </w:r>
      <w:proofErr w:type="gramEnd"/>
      <w:r w:rsidRPr="00FC400B">
        <w:rPr>
          <w:sz w:val="16"/>
        </w:rPr>
        <w:t xml:space="preserve">. But without court expansion, the existing court can, and almost certainly will, strike them down. </w:t>
      </w:r>
    </w:p>
    <w:p w14:paraId="4E45DEFF" w14:textId="77777777" w:rsidR="00AA7531" w:rsidRPr="00FC400B" w:rsidRDefault="00AA7531" w:rsidP="00AA7531">
      <w:pPr>
        <w:rPr>
          <w:sz w:val="16"/>
          <w:szCs w:val="16"/>
        </w:rPr>
      </w:pPr>
      <w:r w:rsidRPr="00FC400B">
        <w:rPr>
          <w:sz w:val="16"/>
          <w:szCs w:val="16"/>
        </w:rPr>
        <w:t>Yes, some call it an extreme step. But there's a more extreme step: Simply ignore the court's decisions — as some Republicans argued in the 1850s, in response to the Dred Scott decision. More to the point, this is an extreme situation that demands extreme responses. As Boston College law professor Kent Greenfield tweeted on Sept. 21:</w:t>
      </w:r>
    </w:p>
    <w:p w14:paraId="6988ACBC" w14:textId="77777777" w:rsidR="00AA7531" w:rsidRPr="00FC400B" w:rsidRDefault="00AA7531" w:rsidP="00AA7531">
      <w:pPr>
        <w:rPr>
          <w:sz w:val="16"/>
          <w:szCs w:val="16"/>
        </w:rPr>
      </w:pPr>
      <w:r w:rsidRPr="00FC400B">
        <w:rPr>
          <w:sz w:val="16"/>
          <w:szCs w:val="16"/>
        </w:rPr>
        <w:t>Some #SCOTUS facts:</w:t>
      </w:r>
    </w:p>
    <w:p w14:paraId="3B5788CE" w14:textId="77777777" w:rsidR="00AA7531" w:rsidRPr="00FC400B" w:rsidRDefault="00AA7531" w:rsidP="00AA7531">
      <w:pPr>
        <w:rPr>
          <w:sz w:val="16"/>
          <w:szCs w:val="16"/>
        </w:rPr>
      </w:pPr>
      <w:r w:rsidRPr="00FC400B">
        <w:rPr>
          <w:sz w:val="16"/>
          <w:szCs w:val="16"/>
        </w:rPr>
        <w:t>15 of the last 19 appointments were made by GOP Presidents. (16/20 if #Trump gets another.)</w:t>
      </w:r>
    </w:p>
    <w:p w14:paraId="28281EE1" w14:textId="77777777" w:rsidR="00AA7531" w:rsidRPr="00FC400B" w:rsidRDefault="00AA7531" w:rsidP="00AA7531">
      <w:pPr>
        <w:rPr>
          <w:sz w:val="16"/>
          <w:szCs w:val="16"/>
        </w:rPr>
      </w:pPr>
      <w:r w:rsidRPr="00FC400B">
        <w:rPr>
          <w:sz w:val="16"/>
          <w:szCs w:val="16"/>
        </w:rPr>
        <w:t xml:space="preserve">The last year </w:t>
      </w:r>
      <w:proofErr w:type="gramStart"/>
      <w:r w:rsidRPr="00FC400B">
        <w:rPr>
          <w:sz w:val="16"/>
          <w:szCs w:val="16"/>
        </w:rPr>
        <w:t>a majority of</w:t>
      </w:r>
      <w:proofErr w:type="gramEnd"/>
      <w:r w:rsidRPr="00FC400B">
        <w:rPr>
          <w:sz w:val="16"/>
          <w:szCs w:val="16"/>
        </w:rPr>
        <w:t xml:space="preserve"> the justices were Dem appointees: 1969. Meanwhile, the GOP won the popular vote in the presidential election once in 30 years (2004).</w:t>
      </w:r>
    </w:p>
    <w:p w14:paraId="263561A0" w14:textId="77777777" w:rsidR="00AA7531" w:rsidRPr="00FC400B" w:rsidRDefault="00AA7531" w:rsidP="00AA7531">
      <w:pPr>
        <w:rPr>
          <w:sz w:val="16"/>
        </w:rPr>
      </w:pPr>
      <w:r w:rsidRPr="00FC400B">
        <w:rPr>
          <w:sz w:val="16"/>
        </w:rPr>
        <w:t xml:space="preserve">It's also been more than 20 years since Republicans represented </w:t>
      </w:r>
      <w:proofErr w:type="gramStart"/>
      <w:r w:rsidRPr="00FC400B">
        <w:rPr>
          <w:sz w:val="16"/>
        </w:rPr>
        <w:t>a majority of</w:t>
      </w:r>
      <w:proofErr w:type="gramEnd"/>
      <w:r w:rsidRPr="00FC400B">
        <w:rPr>
          <w:sz w:val="16"/>
        </w:rPr>
        <w:t xml:space="preserve"> voters in the Senate, making the condition of minority rule even more extreme. It's also self-reinforcing: As Greg Sargent notes</w:t>
      </w:r>
      <w:r w:rsidRPr="00296F4E">
        <w:rPr>
          <w:sz w:val="16"/>
          <w:highlight w:val="green"/>
        </w:rPr>
        <w:t xml:space="preserve">, </w:t>
      </w:r>
      <w:r w:rsidRPr="00296F4E">
        <w:rPr>
          <w:rStyle w:val="StyleUnderline"/>
          <w:highlight w:val="green"/>
        </w:rPr>
        <w:t>a 6-3 conservative majority</w:t>
      </w:r>
      <w:r w:rsidRPr="00FC400B">
        <w:rPr>
          <w:rStyle w:val="StyleUnderline"/>
        </w:rPr>
        <w:t xml:space="preserve"> could </w:t>
      </w:r>
      <w:r w:rsidRPr="00296F4E">
        <w:rPr>
          <w:rStyle w:val="StyleUnderline"/>
          <w:highlight w:val="green"/>
        </w:rPr>
        <w:t>strike down</w:t>
      </w:r>
      <w:r w:rsidRPr="00FC400B">
        <w:rPr>
          <w:rStyle w:val="StyleUnderline"/>
        </w:rPr>
        <w:t xml:space="preserve"> a new version of </w:t>
      </w:r>
      <w:r w:rsidRPr="00FC400B">
        <w:rPr>
          <w:sz w:val="16"/>
        </w:rPr>
        <w:t xml:space="preserve">HR 1, the </w:t>
      </w:r>
      <w:r w:rsidRPr="00296F4E">
        <w:rPr>
          <w:rStyle w:val="StyleUnderline"/>
          <w:highlight w:val="green"/>
        </w:rPr>
        <w:t>pro-democracy reforms</w:t>
      </w:r>
      <w:r w:rsidRPr="00FC400B">
        <w:rPr>
          <w:sz w:val="16"/>
        </w:rPr>
        <w:t xml:space="preserve"> that House Democrats passed in 2019, </w:t>
      </w:r>
      <w:r w:rsidRPr="00296F4E">
        <w:rPr>
          <w:rStyle w:val="StyleUnderline"/>
          <w:highlight w:val="green"/>
        </w:rPr>
        <w:t>including</w:t>
      </w:r>
      <w:r w:rsidRPr="00FC400B">
        <w:rPr>
          <w:sz w:val="16"/>
        </w:rPr>
        <w:t xml:space="preserve"> wildly popular nonpartisan </w:t>
      </w:r>
      <w:r w:rsidRPr="00296F4E">
        <w:rPr>
          <w:rStyle w:val="StyleUnderline"/>
          <w:highlight w:val="green"/>
        </w:rPr>
        <w:t>redistricting</w:t>
      </w:r>
      <w:r w:rsidRPr="00FC400B">
        <w:rPr>
          <w:rStyle w:val="StyleUnderline"/>
        </w:rPr>
        <w:t xml:space="preserve"> commissions</w:t>
      </w:r>
      <w:r w:rsidRPr="00FC400B">
        <w:rPr>
          <w:sz w:val="16"/>
        </w:rPr>
        <w:t xml:space="preserve">. </w:t>
      </w:r>
    </w:p>
    <w:p w14:paraId="68EF0054" w14:textId="77777777" w:rsidR="00AA7531" w:rsidRPr="00FC400B" w:rsidRDefault="00AA7531" w:rsidP="00AA7531">
      <w:pPr>
        <w:rPr>
          <w:sz w:val="16"/>
        </w:rPr>
      </w:pPr>
      <w:r w:rsidRPr="00FC400B">
        <w:rPr>
          <w:rStyle w:val="StyleUnderline"/>
        </w:rPr>
        <w:t>The same fate awaits virtually everything else Democrats have campaigned on</w:t>
      </w:r>
      <w:r w:rsidRPr="00FC400B">
        <w:rPr>
          <w:sz w:val="16"/>
        </w:rPr>
        <w:t xml:space="preserve">, as The Nation's justice correspondent, Elie </w:t>
      </w:r>
      <w:proofErr w:type="spellStart"/>
      <w:r w:rsidRPr="00FC400B">
        <w:rPr>
          <w:sz w:val="16"/>
        </w:rPr>
        <w:t>Mystal</w:t>
      </w:r>
      <w:proofErr w:type="spellEnd"/>
      <w:r w:rsidRPr="00FC400B">
        <w:rPr>
          <w:sz w:val="16"/>
        </w:rPr>
        <w:t>, argued last February in an article bluntly titled, "</w:t>
      </w:r>
      <w:r w:rsidRPr="00FC400B">
        <w:rPr>
          <w:rStyle w:val="StyleUnderline"/>
        </w:rPr>
        <w:t>If We Don't Reform the Supreme Court</w:t>
      </w:r>
      <w:r w:rsidRPr="00FC400B">
        <w:rPr>
          <w:sz w:val="16"/>
        </w:rPr>
        <w:t xml:space="preserve">, </w:t>
      </w:r>
      <w:r w:rsidRPr="00FC400B">
        <w:rPr>
          <w:rStyle w:val="Emphasis"/>
        </w:rPr>
        <w:t>Nothing</w:t>
      </w:r>
      <w:r w:rsidRPr="00FC400B">
        <w:rPr>
          <w:sz w:val="16"/>
        </w:rPr>
        <w:t xml:space="preserve"> Else </w:t>
      </w:r>
      <w:r w:rsidRPr="00FC400B">
        <w:rPr>
          <w:rStyle w:val="Emphasis"/>
        </w:rPr>
        <w:t>Will Matter</w:t>
      </w:r>
      <w:r w:rsidRPr="00FC400B">
        <w:rPr>
          <w:sz w:val="16"/>
        </w:rPr>
        <w:t xml:space="preserve">": </w:t>
      </w:r>
    </w:p>
    <w:p w14:paraId="33EC821D" w14:textId="77777777" w:rsidR="00AA7531" w:rsidRPr="00FC400B" w:rsidRDefault="00AA7531" w:rsidP="00AA7531">
      <w:pPr>
        <w:rPr>
          <w:sz w:val="16"/>
        </w:rPr>
      </w:pPr>
      <w:r w:rsidRPr="0077257E">
        <w:rPr>
          <w:rStyle w:val="StyleUnderline"/>
        </w:rPr>
        <w:t>Not a single significant policy</w:t>
      </w:r>
      <w:r w:rsidRPr="0077257E">
        <w:rPr>
          <w:sz w:val="16"/>
        </w:rPr>
        <w:t xml:space="preserve"> or initiative proposed by the candidates for the Democratic presidential nomination </w:t>
      </w:r>
      <w:r w:rsidRPr="0077257E">
        <w:rPr>
          <w:rStyle w:val="StyleUnderline"/>
        </w:rPr>
        <w:t>is likely</w:t>
      </w:r>
      <w:r w:rsidRPr="00FC400B">
        <w:rPr>
          <w:rStyle w:val="StyleUnderline"/>
        </w:rPr>
        <w:t xml:space="preserve"> to survive a Supreme Court review.</w:t>
      </w:r>
      <w:r w:rsidRPr="00FC400B">
        <w:rPr>
          <w:sz w:val="16"/>
        </w:rPr>
        <w:t xml:space="preserve"> Nothing on </w:t>
      </w:r>
      <w:r w:rsidRPr="00FC400B">
        <w:rPr>
          <w:rStyle w:val="StyleUnderline"/>
        </w:rPr>
        <w:t>guns</w:t>
      </w:r>
      <w:r w:rsidRPr="00FC400B">
        <w:rPr>
          <w:sz w:val="16"/>
        </w:rPr>
        <w:t xml:space="preserve">, nothing on </w:t>
      </w:r>
      <w:r w:rsidRPr="00FC400B">
        <w:rPr>
          <w:rStyle w:val="StyleUnderline"/>
        </w:rPr>
        <w:t>climate</w:t>
      </w:r>
      <w:r w:rsidRPr="00FC400B">
        <w:rPr>
          <w:sz w:val="16"/>
        </w:rPr>
        <w:t xml:space="preserve">, nothing on </w:t>
      </w:r>
      <w:r w:rsidRPr="00FC400B">
        <w:rPr>
          <w:rStyle w:val="StyleUnderline"/>
        </w:rPr>
        <w:t>health car</w:t>
      </w:r>
      <w:r w:rsidRPr="00FC400B">
        <w:rPr>
          <w:sz w:val="16"/>
        </w:rPr>
        <w:t xml:space="preserve">e — </w:t>
      </w:r>
      <w:r w:rsidRPr="00FC400B">
        <w:rPr>
          <w:rStyle w:val="Emphasis"/>
        </w:rPr>
        <w:t>nothing</w:t>
      </w:r>
      <w:r w:rsidRPr="00FC400B">
        <w:rPr>
          <w:sz w:val="16"/>
        </w:rPr>
        <w:t xml:space="preserve"> survives the conservative majority on today's court.</w:t>
      </w:r>
    </w:p>
    <w:p w14:paraId="13486615" w14:textId="77777777" w:rsidR="00AA7531" w:rsidRPr="00FC400B" w:rsidRDefault="00AA7531" w:rsidP="00AA7531">
      <w:pPr>
        <w:rPr>
          <w:sz w:val="16"/>
        </w:rPr>
      </w:pPr>
      <w:r w:rsidRPr="00FC400B">
        <w:rPr>
          <w:sz w:val="16"/>
        </w:rPr>
        <w:t xml:space="preserve">And that was seven months before Ginsburg's death. </w:t>
      </w:r>
      <w:r w:rsidRPr="00FC400B">
        <w:rPr>
          <w:rStyle w:val="StyleUnderline"/>
        </w:rPr>
        <w:t>Now</w:t>
      </w:r>
      <w:r w:rsidRPr="00FC400B">
        <w:rPr>
          <w:sz w:val="16"/>
        </w:rPr>
        <w:t xml:space="preserve">, as election law maven Richard L. </w:t>
      </w:r>
      <w:proofErr w:type="spellStart"/>
      <w:r w:rsidRPr="00FC400B">
        <w:rPr>
          <w:sz w:val="16"/>
        </w:rPr>
        <w:t>Hasen</w:t>
      </w:r>
      <w:proofErr w:type="spellEnd"/>
      <w:r w:rsidRPr="00FC400B">
        <w:rPr>
          <w:sz w:val="16"/>
        </w:rPr>
        <w:t xml:space="preserve"> puts it, "</w:t>
      </w:r>
      <w:r w:rsidRPr="00296F4E">
        <w:rPr>
          <w:rStyle w:val="StyleUnderline"/>
          <w:highlight w:val="green"/>
        </w:rPr>
        <w:t>Trump's</w:t>
      </w:r>
      <w:r w:rsidRPr="00FC400B">
        <w:rPr>
          <w:rStyle w:val="StyleUnderline"/>
        </w:rPr>
        <w:t xml:space="preserve"> New </w:t>
      </w:r>
      <w:r w:rsidRPr="00296F4E">
        <w:rPr>
          <w:rStyle w:val="StyleUnderline"/>
          <w:highlight w:val="green"/>
        </w:rPr>
        <w:t xml:space="preserve">Supreme Court Is Coming for </w:t>
      </w:r>
      <w:r w:rsidRPr="00296F4E">
        <w:rPr>
          <w:rStyle w:val="Emphasis"/>
          <w:highlight w:val="green"/>
        </w:rPr>
        <w:t>the Next Dozen Elections</w:t>
      </w:r>
      <w:r w:rsidRPr="00296F4E">
        <w:rPr>
          <w:sz w:val="16"/>
          <w:highlight w:val="green"/>
        </w:rPr>
        <w:t xml:space="preserve">." </w:t>
      </w:r>
      <w:r w:rsidRPr="00296F4E">
        <w:rPr>
          <w:rStyle w:val="StyleUnderline"/>
          <w:highlight w:val="green"/>
        </w:rPr>
        <w:t xml:space="preserve">This </w:t>
      </w:r>
      <w:r w:rsidRPr="00296F4E">
        <w:rPr>
          <w:rStyle w:val="Emphasis"/>
          <w:highlight w:val="green"/>
        </w:rPr>
        <w:t>threat to our democracy</w:t>
      </w:r>
      <w:r w:rsidRPr="00296F4E">
        <w:rPr>
          <w:sz w:val="16"/>
          <w:highlight w:val="green"/>
        </w:rPr>
        <w:t xml:space="preserve"> </w:t>
      </w:r>
      <w:r w:rsidRPr="00296F4E">
        <w:rPr>
          <w:rStyle w:val="StyleUnderline"/>
          <w:highlight w:val="green"/>
        </w:rPr>
        <w:t>comes at a time when</w:t>
      </w:r>
      <w:r w:rsidRPr="00296F4E">
        <w:rPr>
          <w:sz w:val="16"/>
          <w:highlight w:val="green"/>
        </w:rPr>
        <w:t xml:space="preserve"> </w:t>
      </w:r>
      <w:r w:rsidRPr="00296F4E">
        <w:rPr>
          <w:rStyle w:val="StyleUnderline"/>
          <w:highlight w:val="green"/>
        </w:rPr>
        <w:t xml:space="preserve">others </w:t>
      </w:r>
      <w:r w:rsidRPr="00296F4E">
        <w:rPr>
          <w:rStyle w:val="Emphasis"/>
          <w:highlight w:val="green"/>
        </w:rPr>
        <w:t>around the world</w:t>
      </w:r>
      <w:r w:rsidRPr="00296F4E">
        <w:rPr>
          <w:rStyle w:val="StyleUnderline"/>
          <w:highlight w:val="green"/>
        </w:rPr>
        <w:t xml:space="preserve"> are increasingly turning to</w:t>
      </w:r>
      <w:r w:rsidRPr="00FC400B">
        <w:rPr>
          <w:rStyle w:val="StyleUnderline"/>
        </w:rPr>
        <w:t xml:space="preserve"> citizens' assemblies </w:t>
      </w:r>
      <w:proofErr w:type="gramStart"/>
      <w:r w:rsidRPr="00FC400B">
        <w:rPr>
          <w:rStyle w:val="StyleUnderline"/>
        </w:rPr>
        <w:t>as a way to</w:t>
      </w:r>
      <w:proofErr w:type="gramEnd"/>
      <w:r w:rsidRPr="00FC400B">
        <w:rPr>
          <w:rStyle w:val="StyleUnderline"/>
        </w:rPr>
        <w:t xml:space="preserve"> </w:t>
      </w:r>
      <w:r w:rsidRPr="00296F4E">
        <w:rPr>
          <w:rStyle w:val="StyleUnderline"/>
          <w:highlight w:val="green"/>
        </w:rPr>
        <w:t>expand democracy beyond elite</w:t>
      </w:r>
      <w:r w:rsidRPr="00FC400B">
        <w:rPr>
          <w:sz w:val="16"/>
        </w:rPr>
        <w:t xml:space="preserve">-defined </w:t>
      </w:r>
      <w:r w:rsidRPr="00FC400B">
        <w:rPr>
          <w:rStyle w:val="StyleUnderline"/>
        </w:rPr>
        <w:t xml:space="preserve">partisan </w:t>
      </w:r>
      <w:r w:rsidRPr="00296F4E">
        <w:rPr>
          <w:rStyle w:val="StyleUnderline"/>
          <w:highlight w:val="green"/>
        </w:rPr>
        <w:t>bounds</w:t>
      </w:r>
      <w:r w:rsidRPr="00FC400B">
        <w:rPr>
          <w:rStyle w:val="StyleUnderline"/>
        </w:rPr>
        <w:t>,</w:t>
      </w:r>
      <w:r w:rsidRPr="00FC400B">
        <w:rPr>
          <w:sz w:val="16"/>
        </w:rPr>
        <w:t xml:space="preserve"> as I discussed last December. At least one new book lays out a plan for introducing direct democracy at the national level, starting with advisory referenda. </w:t>
      </w:r>
    </w:p>
    <w:p w14:paraId="5B80FB69" w14:textId="77777777" w:rsidR="00AA7531" w:rsidRPr="00FC400B" w:rsidRDefault="00AA7531" w:rsidP="00AA7531">
      <w:pPr>
        <w:rPr>
          <w:sz w:val="16"/>
        </w:rPr>
      </w:pPr>
      <w:r w:rsidRPr="00296F4E">
        <w:rPr>
          <w:rStyle w:val="StyleUnderline"/>
          <w:highlight w:val="green"/>
        </w:rPr>
        <w:lastRenderedPageBreak/>
        <w:t>This wildly anti-democratic situation</w:t>
      </w:r>
      <w:r w:rsidRPr="00FC400B">
        <w:rPr>
          <w:rStyle w:val="StyleUnderline"/>
        </w:rPr>
        <w:t xml:space="preserve"> —</w:t>
      </w:r>
      <w:r w:rsidRPr="00FC400B">
        <w:rPr>
          <w:sz w:val="16"/>
        </w:rPr>
        <w:t xml:space="preserve"> although temporarily normalized by our myopic, dysfunctional elites — </w:t>
      </w:r>
      <w:proofErr w:type="gramStart"/>
      <w:r w:rsidRPr="00FC400B">
        <w:rPr>
          <w:rStyle w:val="StyleUnderline"/>
        </w:rPr>
        <w:t xml:space="preserve">actually </w:t>
      </w:r>
      <w:r w:rsidRPr="00296F4E">
        <w:rPr>
          <w:rStyle w:val="StyleUnderline"/>
          <w:highlight w:val="green"/>
        </w:rPr>
        <w:t>violates</w:t>
      </w:r>
      <w:proofErr w:type="gramEnd"/>
      <w:r w:rsidRPr="00296F4E">
        <w:rPr>
          <w:rStyle w:val="StyleUnderline"/>
          <w:highlight w:val="green"/>
        </w:rPr>
        <w:t xml:space="preserve"> deep</w:t>
      </w:r>
      <w:r w:rsidRPr="00FC400B">
        <w:rPr>
          <w:rStyle w:val="StyleUnderline"/>
        </w:rPr>
        <w:t xml:space="preserve">ly entrenched bipartisan </w:t>
      </w:r>
      <w:r w:rsidRPr="00296F4E">
        <w:rPr>
          <w:rStyle w:val="StyleUnderline"/>
          <w:highlight w:val="green"/>
        </w:rPr>
        <w:t>norms</w:t>
      </w:r>
      <w:r w:rsidRPr="00FC400B">
        <w:rPr>
          <w:sz w:val="16"/>
        </w:rPr>
        <w:t>, as underscored by University of Washington political scientist Scott Lemieux:</w:t>
      </w:r>
    </w:p>
    <w:p w14:paraId="7E39C56E" w14:textId="77777777" w:rsidR="00AA7531" w:rsidRPr="00FC400B" w:rsidRDefault="00AA7531" w:rsidP="00AA7531">
      <w:pPr>
        <w:rPr>
          <w:u w:val="single"/>
        </w:rPr>
      </w:pPr>
      <w:r w:rsidRPr="00FC400B">
        <w:rPr>
          <w:sz w:val="16"/>
        </w:rPr>
        <w:t xml:space="preserve">American political elites have generally supported the strong form of judicial review that emerged in the late 19th century because the Supreme Court generally tracked with the constitutional views of the dominant political coalition. </w:t>
      </w:r>
      <w:r w:rsidRPr="00FC400B">
        <w:rPr>
          <w:rStyle w:val="StyleUnderline"/>
        </w:rPr>
        <w:t>A Supreme Court representing an entrenched, unpopular minority</w:t>
      </w:r>
      <w:r w:rsidRPr="00FC400B">
        <w:rPr>
          <w:sz w:val="16"/>
        </w:rPr>
        <w:t xml:space="preserve"> faction </w:t>
      </w:r>
      <w:r w:rsidRPr="00FC400B">
        <w:rPr>
          <w:rStyle w:val="StyleUnderline"/>
        </w:rPr>
        <w:t>that refuses to allow the popular majorities</w:t>
      </w:r>
      <w:r w:rsidRPr="00FC400B">
        <w:rPr>
          <w:sz w:val="16"/>
        </w:rPr>
        <w:t xml:space="preserve"> from the other party </w:t>
      </w:r>
      <w:r w:rsidRPr="00FC400B">
        <w:rPr>
          <w:rStyle w:val="StyleUnderline"/>
        </w:rPr>
        <w:t xml:space="preserve">to effectively govern would be </w:t>
      </w:r>
      <w:r w:rsidRPr="00296F4E">
        <w:rPr>
          <w:rStyle w:val="Emphasis"/>
          <w:highlight w:val="green"/>
        </w:rPr>
        <w:t>neither</w:t>
      </w:r>
      <w:r w:rsidRPr="00FC400B">
        <w:rPr>
          <w:rStyle w:val="Emphasis"/>
        </w:rPr>
        <w:t xml:space="preserve"> democratically </w:t>
      </w:r>
      <w:r w:rsidRPr="00296F4E">
        <w:rPr>
          <w:rStyle w:val="Emphasis"/>
          <w:highlight w:val="green"/>
        </w:rPr>
        <w:t>legitimate</w:t>
      </w:r>
      <w:r w:rsidRPr="00296F4E">
        <w:rPr>
          <w:rStyle w:val="StyleUnderline"/>
          <w:highlight w:val="green"/>
        </w:rPr>
        <w:t xml:space="preserve"> nor </w:t>
      </w:r>
      <w:r w:rsidRPr="00296F4E">
        <w:rPr>
          <w:rStyle w:val="Emphasis"/>
          <w:highlight w:val="green"/>
        </w:rPr>
        <w:t>politically stable</w:t>
      </w:r>
      <w:r w:rsidRPr="00296F4E">
        <w:rPr>
          <w:rStyle w:val="StyleUnderline"/>
          <w:highlight w:val="green"/>
        </w:rPr>
        <w:t>.</w:t>
      </w:r>
    </w:p>
    <w:p w14:paraId="09580872" w14:textId="77777777" w:rsidR="00AA7531" w:rsidRPr="00FC400B" w:rsidRDefault="00AA7531" w:rsidP="00AA7531">
      <w:pPr>
        <w:rPr>
          <w:rStyle w:val="StyleUnderline"/>
        </w:rPr>
      </w:pPr>
      <w:r w:rsidRPr="00FC400B">
        <w:rPr>
          <w:rStyle w:val="StyleUnderline"/>
        </w:rPr>
        <w:t>What's more</w:t>
      </w:r>
      <w:r w:rsidRPr="00FC400B">
        <w:rPr>
          <w:sz w:val="16"/>
        </w:rPr>
        <w:t xml:space="preserve">, Lemieux notes, previous </w:t>
      </w:r>
      <w:r w:rsidRPr="00296F4E">
        <w:rPr>
          <w:rStyle w:val="StyleUnderline"/>
          <w:highlight w:val="green"/>
        </w:rPr>
        <w:t>violations</w:t>
      </w:r>
      <w:r w:rsidRPr="00FC400B">
        <w:rPr>
          <w:rStyle w:val="StyleUnderline"/>
        </w:rPr>
        <w:t xml:space="preserve"> of this norm</w:t>
      </w:r>
      <w:r w:rsidRPr="00FC400B">
        <w:rPr>
          <w:sz w:val="16"/>
        </w:rPr>
        <w:t xml:space="preserve"> </w:t>
      </w:r>
      <w:r w:rsidRPr="00FC400B">
        <w:rPr>
          <w:rStyle w:val="Emphasis"/>
        </w:rPr>
        <w:t xml:space="preserve">"all </w:t>
      </w:r>
      <w:r w:rsidRPr="00296F4E">
        <w:rPr>
          <w:rStyle w:val="Emphasis"/>
          <w:highlight w:val="green"/>
        </w:rPr>
        <w:t>led to constitutional crises</w:t>
      </w:r>
      <w:r w:rsidRPr="00FC400B">
        <w:rPr>
          <w:sz w:val="16"/>
        </w:rPr>
        <w:t xml:space="preserve"> that ended only when the court itself backed down," including Franklin D. Roosevelt's oft-misremembered confrontation, which put an end to the court striking down New Deal legislation, most notably the Social Security Act. Nor is there any "normal" way out through political victory, Lemieux </w:t>
      </w:r>
      <w:proofErr w:type="gramStart"/>
      <w:r w:rsidRPr="00FC400B">
        <w:rPr>
          <w:sz w:val="16"/>
        </w:rPr>
        <w:t>warns:</w:t>
      </w:r>
      <w:proofErr w:type="gramEnd"/>
      <w:r w:rsidRPr="00FC400B">
        <w:rPr>
          <w:sz w:val="16"/>
        </w:rPr>
        <w:t xml:space="preserve"> </w:t>
      </w:r>
      <w:r w:rsidRPr="00FC400B">
        <w:rPr>
          <w:rStyle w:val="StyleUnderline"/>
        </w:rPr>
        <w:t>A 6-3 conservative majority "would be essentially impossible for Democrats to displace</w:t>
      </w:r>
      <w:r w:rsidRPr="00FC400B">
        <w:rPr>
          <w:sz w:val="16"/>
        </w:rPr>
        <w:t xml:space="preserve"> through ordinary means, </w:t>
      </w:r>
      <w:r w:rsidRPr="00FC400B">
        <w:rPr>
          <w:rStyle w:val="StyleUnderline"/>
        </w:rPr>
        <w:t>irrespective of the results of future elections."</w:t>
      </w:r>
    </w:p>
    <w:p w14:paraId="1148BE15" w14:textId="77777777" w:rsidR="00AA7531" w:rsidRPr="00FC400B" w:rsidRDefault="00AA7531" w:rsidP="00AA7531">
      <w:pPr>
        <w:rPr>
          <w:sz w:val="16"/>
        </w:rPr>
      </w:pPr>
      <w:proofErr w:type="gramStart"/>
      <w:r w:rsidRPr="00FC400B">
        <w:rPr>
          <w:rStyle w:val="StyleUnderline"/>
        </w:rPr>
        <w:t>So</w:t>
      </w:r>
      <w:proofErr w:type="gramEnd"/>
      <w:r w:rsidRPr="00FC400B">
        <w:rPr>
          <w:rStyle w:val="StyleUnderline"/>
        </w:rPr>
        <w:t xml:space="preserve"> what might seem</w:t>
      </w:r>
      <w:r w:rsidRPr="00FC400B">
        <w:rPr>
          <w:sz w:val="16"/>
        </w:rPr>
        <w:t xml:space="preserve"> in isolation </w:t>
      </w:r>
      <w:r w:rsidRPr="00FC400B">
        <w:rPr>
          <w:rStyle w:val="StyleUnderline"/>
        </w:rPr>
        <w:t>like an extreme</w:t>
      </w:r>
      <w:r w:rsidRPr="00FC400B">
        <w:rPr>
          <w:sz w:val="16"/>
        </w:rPr>
        <w:t xml:space="preserve"> or unwarranted </w:t>
      </w:r>
      <w:r w:rsidRPr="00FC400B">
        <w:rPr>
          <w:rStyle w:val="StyleUnderline"/>
        </w:rPr>
        <w:t xml:space="preserve">norm-breaking move by Democrats is actually the </w:t>
      </w:r>
      <w:r w:rsidRPr="00FC400B">
        <w:rPr>
          <w:rStyle w:val="Emphasis"/>
        </w:rPr>
        <w:t>exact opposite</w:t>
      </w:r>
      <w:r w:rsidRPr="00FC400B">
        <w:rPr>
          <w:sz w:val="16"/>
        </w:rPr>
        <w:t xml:space="preserve">: </w:t>
      </w:r>
      <w:r w:rsidRPr="00FC400B">
        <w:rPr>
          <w:rStyle w:val="StyleUnderline"/>
        </w:rPr>
        <w:t>an act of restoration</w:t>
      </w:r>
      <w:r w:rsidRPr="00FC400B">
        <w:rPr>
          <w:sz w:val="16"/>
        </w:rPr>
        <w:t xml:space="preserve"> to the guiding shared norms that have predominated across better than two centuries. </w:t>
      </w:r>
      <w:r w:rsidRPr="00FC400B">
        <w:rPr>
          <w:rStyle w:val="StyleUnderline"/>
        </w:rPr>
        <w:t>Continued violation of</w:t>
      </w:r>
      <w:r w:rsidRPr="00FC400B">
        <w:rPr>
          <w:sz w:val="16"/>
        </w:rPr>
        <w:t xml:space="preserve"> these shared </w:t>
      </w:r>
      <w:r w:rsidRPr="00FC400B">
        <w:rPr>
          <w:rStyle w:val="StyleUnderline"/>
        </w:rPr>
        <w:t xml:space="preserve">norms will only </w:t>
      </w:r>
      <w:r w:rsidRPr="00FC400B">
        <w:rPr>
          <w:rStyle w:val="Emphasis"/>
        </w:rPr>
        <w:t>intensify</w:t>
      </w:r>
      <w:r w:rsidRPr="00FC400B">
        <w:rPr>
          <w:sz w:val="16"/>
        </w:rPr>
        <w:t xml:space="preserve"> </w:t>
      </w:r>
      <w:r w:rsidRPr="00FC400B">
        <w:rPr>
          <w:rStyle w:val="StyleUnderline"/>
        </w:rPr>
        <w:t>the erosion of trust that brought us</w:t>
      </w:r>
      <w:r w:rsidRPr="00FC400B">
        <w:rPr>
          <w:sz w:val="16"/>
        </w:rPr>
        <w:t xml:space="preserve"> Donald </w:t>
      </w:r>
      <w:r w:rsidRPr="00FC400B">
        <w:rPr>
          <w:rStyle w:val="StyleUnderline"/>
        </w:rPr>
        <w:t>Trump in the first place, and which he has greatly intensified with the enthusiastic cooperation of Senate Republicans led by Mitch McConnell.</w:t>
      </w:r>
    </w:p>
    <w:p w14:paraId="2EB0D5BD" w14:textId="77777777" w:rsidR="00AA7531" w:rsidRPr="00250BBC" w:rsidRDefault="00AA7531" w:rsidP="00AA7531">
      <w:pPr>
        <w:rPr>
          <w:sz w:val="16"/>
        </w:rPr>
      </w:pPr>
      <w:proofErr w:type="gramStart"/>
      <w:r w:rsidRPr="00FC400B">
        <w:rPr>
          <w:rStyle w:val="StyleUnderline"/>
        </w:rPr>
        <w:t>So</w:t>
      </w:r>
      <w:proofErr w:type="gramEnd"/>
      <w:r w:rsidRPr="00FC400B">
        <w:rPr>
          <w:rStyle w:val="StyleUnderline"/>
        </w:rPr>
        <w:t xml:space="preserve"> expanding the Supreme Court is the </w:t>
      </w:r>
      <w:r w:rsidRPr="00FC400B">
        <w:rPr>
          <w:rStyle w:val="Emphasis"/>
        </w:rPr>
        <w:t>only option</w:t>
      </w:r>
      <w:r w:rsidRPr="00A31FCD">
        <w:rPr>
          <w:sz w:val="16"/>
        </w:rPr>
        <w:t xml:space="preserve">. As I said earlier, the real question is by how much. </w:t>
      </w:r>
    </w:p>
    <w:p w14:paraId="510490A5" w14:textId="77777777" w:rsidR="00AA7531" w:rsidRDefault="00AA7531" w:rsidP="00AA7531">
      <w:pPr>
        <w:pStyle w:val="Heading2"/>
      </w:pPr>
      <w:r>
        <w:lastRenderedPageBreak/>
        <w:t>case</w:t>
      </w:r>
    </w:p>
    <w:p w14:paraId="372DF3BE" w14:textId="77777777" w:rsidR="00AA7531" w:rsidRDefault="00AA7531" w:rsidP="00AA7531">
      <w:pPr>
        <w:pStyle w:val="Heading3"/>
      </w:pPr>
      <w:r>
        <w:lastRenderedPageBreak/>
        <w:t>innovation</w:t>
      </w:r>
    </w:p>
    <w:p w14:paraId="78EC85C7" w14:textId="77777777" w:rsidR="00AA7531" w:rsidRPr="00167840" w:rsidRDefault="00AA7531" w:rsidP="00AA7531">
      <w:pPr>
        <w:keepNext/>
        <w:keepLines/>
        <w:spacing w:before="40" w:after="0"/>
        <w:outlineLvl w:val="3"/>
        <w:rPr>
          <w:rFonts w:eastAsiaTheme="majorEastAsia" w:cstheme="majorBidi"/>
          <w:b/>
          <w:iCs/>
          <w:sz w:val="26"/>
        </w:rPr>
      </w:pPr>
      <w:r w:rsidRPr="00167840">
        <w:rPr>
          <w:rFonts w:eastAsiaTheme="majorEastAsia" w:cstheme="majorBidi"/>
          <w:b/>
          <w:iCs/>
          <w:sz w:val="26"/>
        </w:rPr>
        <w:t>Plan creates a chilling effect for phar</w:t>
      </w:r>
      <w:r>
        <w:rPr>
          <w:rFonts w:eastAsiaTheme="majorEastAsia" w:cstheme="majorBidi"/>
          <w:b/>
          <w:iCs/>
          <w:sz w:val="26"/>
        </w:rPr>
        <w:t>m</w:t>
      </w:r>
      <w:r w:rsidRPr="00167840">
        <w:rPr>
          <w:rFonts w:eastAsiaTheme="majorEastAsia" w:cstheme="majorBidi"/>
          <w:b/>
          <w:iCs/>
          <w:sz w:val="26"/>
        </w:rPr>
        <w:t>a enforcing patent rights --- crushes innovation</w:t>
      </w:r>
    </w:p>
    <w:p w14:paraId="24D5279E" w14:textId="77777777" w:rsidR="00AA7531" w:rsidRPr="00167840" w:rsidRDefault="00AA7531" w:rsidP="00AA7531">
      <w:r w:rsidRPr="00167840">
        <w:rPr>
          <w:b/>
          <w:bCs/>
          <w:sz w:val="26"/>
        </w:rPr>
        <w:t>Mosier 21</w:t>
      </w:r>
      <w:r w:rsidRPr="00167840">
        <w:t xml:space="preserve"> --- Mark W. Mosier, Counsel of Record for PHARMACEUTICAL RESEARCH AND MANUFACTURERS OF AMERICA, “BRIEF FOR THE PHARMACEUTICAL RESEARCH AND MANUFACTURERS OF AMERICA AND BIOTECHNOLOGY INNOVATION ORGANIZATION AS AMICI CURIAE IN SUPPORT OF PETITION FOR A WRIT OF CERTIORARI”, US Supreme Court, April 2021, https://www.supremecourt.gov/DocketPDF/20/20-1293/176010/20210419114711882_Main%20Document.pdf</w:t>
      </w:r>
    </w:p>
    <w:p w14:paraId="205DA9D9" w14:textId="77777777" w:rsidR="00AA7531" w:rsidRPr="00167840" w:rsidRDefault="00AA7531" w:rsidP="00AA7531">
      <w:pPr>
        <w:rPr>
          <w:sz w:val="16"/>
        </w:rPr>
      </w:pPr>
      <w:r w:rsidRPr="00296F4E">
        <w:rPr>
          <w:highlight w:val="green"/>
          <w:u w:val="single"/>
        </w:rPr>
        <w:t>Under</w:t>
      </w:r>
      <w:r w:rsidRPr="00167840">
        <w:rPr>
          <w:sz w:val="16"/>
        </w:rPr>
        <w:t xml:space="preserve"> the </w:t>
      </w:r>
      <w:proofErr w:type="spellStart"/>
      <w:r w:rsidRPr="00296F4E">
        <w:rPr>
          <w:highlight w:val="green"/>
          <w:u w:val="single"/>
        </w:rPr>
        <w:t>Noerr</w:t>
      </w:r>
      <w:proofErr w:type="spellEnd"/>
      <w:r w:rsidRPr="00167840">
        <w:rPr>
          <w:sz w:val="16"/>
        </w:rPr>
        <w:t xml:space="preserve">-Pennington doctrine, </w:t>
      </w:r>
      <w:r w:rsidRPr="00296F4E">
        <w:rPr>
          <w:highlight w:val="green"/>
          <w:u w:val="single"/>
        </w:rPr>
        <w:t>patent holders are</w:t>
      </w:r>
      <w:r w:rsidRPr="00167840">
        <w:rPr>
          <w:sz w:val="16"/>
        </w:rPr>
        <w:t xml:space="preserve"> generally </w:t>
      </w:r>
      <w:r w:rsidRPr="00296F4E">
        <w:rPr>
          <w:highlight w:val="green"/>
          <w:u w:val="single"/>
        </w:rPr>
        <w:t xml:space="preserve">immune from </w:t>
      </w:r>
      <w:r w:rsidRPr="00167840">
        <w:rPr>
          <w:u w:val="single"/>
        </w:rPr>
        <w:t xml:space="preserve">antitrust </w:t>
      </w:r>
      <w:r w:rsidRPr="00296F4E">
        <w:rPr>
          <w:highlight w:val="green"/>
          <w:u w:val="single"/>
        </w:rPr>
        <w:t>liability for filing lawsuits seeking to enforce their rights</w:t>
      </w:r>
      <w:r w:rsidRPr="00296F4E">
        <w:rPr>
          <w:sz w:val="16"/>
          <w:highlight w:val="green"/>
        </w:rPr>
        <w:t>.</w:t>
      </w:r>
      <w:r w:rsidRPr="00167840">
        <w:rPr>
          <w:sz w:val="16"/>
        </w:rPr>
        <w:t xml:space="preserve"> See PRE, 508 U.S. at 56. </w:t>
      </w:r>
      <w:r w:rsidRPr="00296F4E">
        <w:rPr>
          <w:highlight w:val="green"/>
          <w:u w:val="single"/>
        </w:rPr>
        <w:t>This</w:t>
      </w:r>
      <w:r w:rsidRPr="00167840">
        <w:rPr>
          <w:u w:val="single"/>
        </w:rPr>
        <w:t xml:space="preserve"> immunity </w:t>
      </w:r>
      <w:r w:rsidRPr="00296F4E">
        <w:rPr>
          <w:highlight w:val="green"/>
          <w:u w:val="single"/>
        </w:rPr>
        <w:t xml:space="preserve">is </w:t>
      </w:r>
      <w:r w:rsidRPr="00296F4E">
        <w:rPr>
          <w:b/>
          <w:iCs/>
          <w:highlight w:val="green"/>
          <w:u w:val="single"/>
        </w:rPr>
        <w:t>necessary</w:t>
      </w:r>
      <w:r w:rsidRPr="00296F4E">
        <w:rPr>
          <w:sz w:val="16"/>
          <w:highlight w:val="green"/>
        </w:rPr>
        <w:t xml:space="preserve"> </w:t>
      </w:r>
      <w:r w:rsidRPr="00296F4E">
        <w:rPr>
          <w:highlight w:val="green"/>
          <w:u w:val="single"/>
        </w:rPr>
        <w:t>to protect litigants’</w:t>
      </w:r>
      <w:r w:rsidRPr="00167840">
        <w:rPr>
          <w:sz w:val="16"/>
        </w:rPr>
        <w:t xml:space="preserve"> First Amendment rights to petition the government </w:t>
      </w:r>
      <w:r w:rsidRPr="00167840">
        <w:rPr>
          <w:u w:val="single"/>
        </w:rPr>
        <w:t>for redress of their grievances</w:t>
      </w:r>
      <w:r w:rsidRPr="00167840">
        <w:rPr>
          <w:sz w:val="16"/>
        </w:rPr>
        <w:t xml:space="preserve">. See id. at 56-57. </w:t>
      </w:r>
      <w:r w:rsidRPr="00167840">
        <w:rPr>
          <w:u w:val="single"/>
        </w:rPr>
        <w:t>This Court has recognized a narrow exception to this rule, but that exception applies only where a litigant has initiated “sham litigation</w:t>
      </w:r>
      <w:r w:rsidRPr="00167840">
        <w:rPr>
          <w:sz w:val="16"/>
        </w:rPr>
        <w:t xml:space="preserve">.” Id. The decision below warrants this </w:t>
      </w:r>
      <w:r w:rsidRPr="00167840">
        <w:rPr>
          <w:u w:val="single"/>
        </w:rPr>
        <w:t>Court’s</w:t>
      </w:r>
      <w:r w:rsidRPr="00167840">
        <w:rPr>
          <w:sz w:val="16"/>
        </w:rPr>
        <w:t xml:space="preserve"> review because it </w:t>
      </w:r>
      <w:r w:rsidRPr="00167840">
        <w:rPr>
          <w:u w:val="single"/>
        </w:rPr>
        <w:t xml:space="preserve">misapplied the </w:t>
      </w:r>
      <w:r w:rsidRPr="00296F4E">
        <w:rPr>
          <w:highlight w:val="green"/>
          <w:u w:val="single"/>
        </w:rPr>
        <w:t>sham-litigation test</w:t>
      </w:r>
      <w:r w:rsidRPr="00167840">
        <w:rPr>
          <w:sz w:val="16"/>
        </w:rPr>
        <w:t xml:space="preserve">, and in so doing, </w:t>
      </w:r>
      <w:r w:rsidRPr="00167840">
        <w:rPr>
          <w:u w:val="single"/>
        </w:rPr>
        <w:t xml:space="preserve">substantially </w:t>
      </w:r>
      <w:r w:rsidRPr="00296F4E">
        <w:rPr>
          <w:highlight w:val="green"/>
          <w:u w:val="single"/>
        </w:rPr>
        <w:t>broadened</w:t>
      </w:r>
      <w:r w:rsidRPr="00167840">
        <w:rPr>
          <w:u w:val="single"/>
        </w:rPr>
        <w:t xml:space="preserve"> that narrow exception in a way that </w:t>
      </w:r>
      <w:r w:rsidRPr="00296F4E">
        <w:rPr>
          <w:b/>
          <w:iCs/>
          <w:highlight w:val="green"/>
          <w:u w:val="single"/>
        </w:rPr>
        <w:t>threatens to encroach on patent holders’ rights</w:t>
      </w:r>
      <w:r w:rsidRPr="00167840">
        <w:rPr>
          <w:sz w:val="16"/>
        </w:rPr>
        <w:t xml:space="preserve"> under both the patent laws and the First Amendment. </w:t>
      </w:r>
    </w:p>
    <w:p w14:paraId="4449AE51" w14:textId="77777777" w:rsidR="00AA7531" w:rsidRPr="00167840" w:rsidRDefault="00AA7531" w:rsidP="00AA7531">
      <w:pPr>
        <w:rPr>
          <w:sz w:val="16"/>
        </w:rPr>
      </w:pPr>
      <w:r w:rsidRPr="00167840">
        <w:rPr>
          <w:sz w:val="16"/>
        </w:rPr>
        <w:t xml:space="preserve">I. </w:t>
      </w:r>
      <w:r w:rsidRPr="00167840">
        <w:rPr>
          <w:u w:val="single"/>
        </w:rPr>
        <w:t xml:space="preserve">The </w:t>
      </w:r>
      <w:r w:rsidRPr="00296F4E">
        <w:rPr>
          <w:highlight w:val="green"/>
          <w:u w:val="single"/>
        </w:rPr>
        <w:t>decision</w:t>
      </w:r>
      <w:r w:rsidRPr="00167840">
        <w:rPr>
          <w:sz w:val="16"/>
        </w:rPr>
        <w:t xml:space="preserve"> below </w:t>
      </w:r>
      <w:r w:rsidRPr="00296F4E">
        <w:rPr>
          <w:b/>
          <w:iCs/>
          <w:highlight w:val="green"/>
          <w:u w:val="single"/>
        </w:rPr>
        <w:t>will chill innovation in</w:t>
      </w:r>
      <w:r w:rsidRPr="00167840">
        <w:rPr>
          <w:b/>
          <w:iCs/>
          <w:u w:val="single"/>
        </w:rPr>
        <w:t xml:space="preserve"> the </w:t>
      </w:r>
      <w:r w:rsidRPr="00296F4E">
        <w:rPr>
          <w:b/>
          <w:iCs/>
          <w:highlight w:val="green"/>
          <w:u w:val="single"/>
        </w:rPr>
        <w:t>biopharma</w:t>
      </w:r>
      <w:r w:rsidRPr="00167840">
        <w:rPr>
          <w:b/>
          <w:iCs/>
          <w:u w:val="single"/>
        </w:rPr>
        <w:t>ceutical industry</w:t>
      </w:r>
      <w:r w:rsidRPr="00167840">
        <w:rPr>
          <w:sz w:val="16"/>
        </w:rPr>
        <w:t xml:space="preserve">. </w:t>
      </w:r>
      <w:r w:rsidRPr="00167840">
        <w:rPr>
          <w:u w:val="single"/>
        </w:rPr>
        <w:t xml:space="preserve">Biopharmaceutical </w:t>
      </w:r>
      <w:r w:rsidRPr="00296F4E">
        <w:rPr>
          <w:highlight w:val="green"/>
          <w:u w:val="single"/>
        </w:rPr>
        <w:t>companies invest billions</w:t>
      </w:r>
      <w:r w:rsidRPr="00167840">
        <w:rPr>
          <w:u w:val="single"/>
        </w:rPr>
        <w:t xml:space="preserve"> of dollars annually </w:t>
      </w:r>
      <w:r w:rsidRPr="00296F4E">
        <w:rPr>
          <w:highlight w:val="green"/>
          <w:u w:val="single"/>
        </w:rPr>
        <w:t>to develop</w:t>
      </w:r>
      <w:r w:rsidRPr="00167840">
        <w:rPr>
          <w:u w:val="single"/>
        </w:rPr>
        <w:t xml:space="preserve"> new </w:t>
      </w:r>
      <w:proofErr w:type="gramStart"/>
      <w:r w:rsidRPr="00167840">
        <w:rPr>
          <w:u w:val="single"/>
        </w:rPr>
        <w:t>life-saving</w:t>
      </w:r>
      <w:proofErr w:type="gramEnd"/>
      <w:r w:rsidRPr="00167840">
        <w:rPr>
          <w:u w:val="single"/>
        </w:rPr>
        <w:t xml:space="preserve"> and </w:t>
      </w:r>
      <w:r w:rsidRPr="00296F4E">
        <w:rPr>
          <w:highlight w:val="green"/>
          <w:u w:val="single"/>
        </w:rPr>
        <w:t>life-enhancing treatments</w:t>
      </w:r>
      <w:r w:rsidRPr="00167840">
        <w:rPr>
          <w:u w:val="single"/>
        </w:rPr>
        <w:t xml:space="preserve">. These </w:t>
      </w:r>
      <w:r w:rsidRPr="00296F4E">
        <w:rPr>
          <w:highlight w:val="green"/>
          <w:u w:val="single"/>
        </w:rPr>
        <w:t>investments</w:t>
      </w:r>
      <w:r w:rsidRPr="00167840">
        <w:rPr>
          <w:u w:val="single"/>
        </w:rPr>
        <w:t xml:space="preserve"> </w:t>
      </w:r>
      <w:r w:rsidRPr="00296F4E">
        <w:rPr>
          <w:highlight w:val="green"/>
          <w:u w:val="single"/>
        </w:rPr>
        <w:t xml:space="preserve">make financial sense </w:t>
      </w:r>
      <w:r w:rsidRPr="00296F4E">
        <w:rPr>
          <w:b/>
          <w:iCs/>
          <w:highlight w:val="green"/>
          <w:u w:val="single"/>
        </w:rPr>
        <w:t>only because</w:t>
      </w:r>
      <w:r w:rsidRPr="00167840">
        <w:rPr>
          <w:sz w:val="16"/>
        </w:rPr>
        <w:t xml:space="preserve"> the </w:t>
      </w:r>
      <w:r w:rsidRPr="00296F4E">
        <w:rPr>
          <w:highlight w:val="green"/>
          <w:u w:val="single"/>
        </w:rPr>
        <w:t>patent</w:t>
      </w:r>
      <w:r w:rsidRPr="00167840">
        <w:rPr>
          <w:u w:val="single"/>
        </w:rPr>
        <w:t xml:space="preserve"> laws </w:t>
      </w:r>
      <w:r w:rsidRPr="00296F4E">
        <w:rPr>
          <w:highlight w:val="green"/>
          <w:u w:val="single"/>
        </w:rPr>
        <w:t>reward</w:t>
      </w:r>
      <w:r w:rsidRPr="00167840">
        <w:rPr>
          <w:u w:val="single"/>
        </w:rPr>
        <w:t xml:space="preserve"> the </w:t>
      </w:r>
      <w:r w:rsidRPr="00296F4E">
        <w:rPr>
          <w:highlight w:val="green"/>
          <w:u w:val="single"/>
        </w:rPr>
        <w:t>developer</w:t>
      </w:r>
      <w:r w:rsidRPr="00167840">
        <w:rPr>
          <w:sz w:val="16"/>
        </w:rPr>
        <w:t xml:space="preserve"> of a new treatment </w:t>
      </w:r>
      <w:r w:rsidRPr="00296F4E">
        <w:rPr>
          <w:highlight w:val="green"/>
          <w:u w:val="single"/>
        </w:rPr>
        <w:t>with</w:t>
      </w:r>
      <w:r w:rsidRPr="00167840">
        <w:rPr>
          <w:sz w:val="16"/>
        </w:rPr>
        <w:t xml:space="preserve"> a period of </w:t>
      </w:r>
      <w:r w:rsidRPr="00296F4E">
        <w:rPr>
          <w:highlight w:val="green"/>
          <w:u w:val="single"/>
        </w:rPr>
        <w:t>exclusivity</w:t>
      </w:r>
      <w:r w:rsidRPr="00167840">
        <w:rPr>
          <w:u w:val="single"/>
        </w:rPr>
        <w:t xml:space="preserve"> during which it can recoup its substantial investment</w:t>
      </w:r>
      <w:r w:rsidRPr="00167840">
        <w:rPr>
          <w:sz w:val="16"/>
        </w:rPr>
        <w:t xml:space="preserve">. </w:t>
      </w:r>
      <w:r w:rsidRPr="00296F4E">
        <w:rPr>
          <w:b/>
          <w:iCs/>
          <w:highlight w:val="green"/>
          <w:u w:val="single"/>
        </w:rPr>
        <w:t>By discouraging patent holders</w:t>
      </w:r>
      <w:r w:rsidRPr="00167840">
        <w:rPr>
          <w:sz w:val="16"/>
        </w:rPr>
        <w:t xml:space="preserve"> from enforcing their rights, </w:t>
      </w:r>
      <w:r w:rsidRPr="00296F4E">
        <w:rPr>
          <w:highlight w:val="green"/>
          <w:u w:val="single"/>
        </w:rPr>
        <w:t>the court</w:t>
      </w:r>
      <w:r w:rsidRPr="00167840">
        <w:rPr>
          <w:u w:val="single"/>
        </w:rPr>
        <w:t xml:space="preserve"> of appeals’ decision </w:t>
      </w:r>
      <w:r w:rsidRPr="00296F4E">
        <w:rPr>
          <w:b/>
          <w:iCs/>
          <w:highlight w:val="green"/>
          <w:u w:val="single"/>
        </w:rPr>
        <w:t>reduces the incentive for</w:t>
      </w:r>
      <w:r w:rsidRPr="00167840">
        <w:rPr>
          <w:b/>
          <w:iCs/>
          <w:u w:val="single"/>
        </w:rPr>
        <w:t xml:space="preserve"> bio</w:t>
      </w:r>
      <w:r w:rsidRPr="00296F4E">
        <w:rPr>
          <w:b/>
          <w:iCs/>
          <w:highlight w:val="green"/>
          <w:u w:val="single"/>
        </w:rPr>
        <w:t>pharma</w:t>
      </w:r>
      <w:r w:rsidRPr="00167840">
        <w:rPr>
          <w:b/>
          <w:iCs/>
          <w:u w:val="single"/>
        </w:rPr>
        <w:t xml:space="preserve">ceutical companies </w:t>
      </w:r>
      <w:r w:rsidRPr="00296F4E">
        <w:rPr>
          <w:b/>
          <w:iCs/>
          <w:highlight w:val="green"/>
          <w:u w:val="single"/>
        </w:rPr>
        <w:t>to invest</w:t>
      </w:r>
      <w:r w:rsidRPr="00167840">
        <w:rPr>
          <w:sz w:val="16"/>
        </w:rPr>
        <w:t xml:space="preserve"> in developing new treatments, which </w:t>
      </w:r>
      <w:r w:rsidRPr="00296F4E">
        <w:rPr>
          <w:b/>
          <w:iCs/>
          <w:highlight w:val="green"/>
          <w:u w:val="single"/>
        </w:rPr>
        <w:t>will have serious negative consequences</w:t>
      </w:r>
      <w:r w:rsidRPr="00167840">
        <w:rPr>
          <w:sz w:val="16"/>
        </w:rPr>
        <w:t xml:space="preserve"> for scientific progress, public health, and the economy. </w:t>
      </w:r>
    </w:p>
    <w:p w14:paraId="59B13403" w14:textId="77777777" w:rsidR="00AA7531" w:rsidRPr="00167840" w:rsidRDefault="00AA7531" w:rsidP="00AA7531">
      <w:pPr>
        <w:rPr>
          <w:sz w:val="16"/>
        </w:rPr>
      </w:pPr>
      <w:r w:rsidRPr="00167840">
        <w:rPr>
          <w:sz w:val="16"/>
        </w:rPr>
        <w:t xml:space="preserve">II. The decision below is incorrect. </w:t>
      </w:r>
      <w:r w:rsidRPr="00167840">
        <w:rPr>
          <w:u w:val="single"/>
        </w:rPr>
        <w:t>This Court has</w:t>
      </w:r>
      <w:r w:rsidRPr="00167840">
        <w:rPr>
          <w:sz w:val="16"/>
        </w:rPr>
        <w:t xml:space="preserve"> </w:t>
      </w:r>
      <w:r w:rsidRPr="00167840">
        <w:rPr>
          <w:b/>
          <w:iCs/>
          <w:u w:val="single"/>
        </w:rPr>
        <w:t>long held</w:t>
      </w:r>
      <w:r w:rsidRPr="00167840">
        <w:rPr>
          <w:sz w:val="16"/>
        </w:rPr>
        <w:t xml:space="preserve"> </w:t>
      </w:r>
      <w:r w:rsidRPr="00167840">
        <w:rPr>
          <w:u w:val="single"/>
        </w:rPr>
        <w:t>that to constitute a “sham,” litigation must be both objectively baseless and subjectively motivated by bad faith</w:t>
      </w:r>
      <w:r w:rsidRPr="00167840">
        <w:rPr>
          <w:sz w:val="16"/>
        </w:rPr>
        <w:t xml:space="preserve">. See PRE, 508 U.S. at 57, 61. Although the court of appeals recognized that subjective bad faith is an element of the test, it deviated from this Court’s clear direction that the two prongs are separate and distinct by treating them as “distinct, but . . . interrelated.” Pet. App. 68a. The court thus rendered the subjective prong meaningless by conflating it with the objective prong. In so doing, the court of appeals drastically expanded the sham litigation exception. </w:t>
      </w:r>
    </w:p>
    <w:p w14:paraId="7E254814" w14:textId="77777777" w:rsidR="00AA7531" w:rsidRPr="00167840" w:rsidRDefault="00AA7531" w:rsidP="00AA7531">
      <w:pPr>
        <w:rPr>
          <w:sz w:val="16"/>
          <w:szCs w:val="16"/>
        </w:rPr>
      </w:pPr>
      <w:r w:rsidRPr="00167840">
        <w:rPr>
          <w:sz w:val="16"/>
          <w:szCs w:val="16"/>
        </w:rPr>
        <w:t>ARGUMENT</w:t>
      </w:r>
    </w:p>
    <w:p w14:paraId="774B242B" w14:textId="77777777" w:rsidR="00AA7531" w:rsidRPr="00167840" w:rsidRDefault="00AA7531" w:rsidP="00AA7531">
      <w:pPr>
        <w:rPr>
          <w:sz w:val="16"/>
          <w:szCs w:val="16"/>
        </w:rPr>
      </w:pPr>
      <w:r w:rsidRPr="00167840">
        <w:rPr>
          <w:sz w:val="16"/>
          <w:szCs w:val="16"/>
        </w:rPr>
        <w:t xml:space="preserve">I. THE COURT OF APPEALS’ RULING WILL CHILL INNOVATION IN THE BIOPHARMACEUTICAL INDUSTRY </w:t>
      </w:r>
    </w:p>
    <w:p w14:paraId="18B77E09" w14:textId="77777777" w:rsidR="00AA7531" w:rsidRPr="00167840" w:rsidRDefault="00AA7531" w:rsidP="00AA7531">
      <w:pPr>
        <w:rPr>
          <w:b/>
          <w:iCs/>
          <w:u w:val="single"/>
        </w:rPr>
      </w:pPr>
      <w:r w:rsidRPr="00296F4E">
        <w:rPr>
          <w:highlight w:val="green"/>
          <w:u w:val="single"/>
        </w:rPr>
        <w:t>If the decision</w:t>
      </w:r>
      <w:r w:rsidRPr="00167840">
        <w:rPr>
          <w:sz w:val="16"/>
        </w:rPr>
        <w:t xml:space="preserve"> below </w:t>
      </w:r>
      <w:r w:rsidRPr="00296F4E">
        <w:rPr>
          <w:highlight w:val="green"/>
          <w:u w:val="single"/>
        </w:rPr>
        <w:t>were permitted to stand</w:t>
      </w:r>
      <w:r w:rsidRPr="00296F4E">
        <w:rPr>
          <w:sz w:val="16"/>
          <w:highlight w:val="green"/>
        </w:rPr>
        <w:t xml:space="preserve">, </w:t>
      </w:r>
      <w:r w:rsidRPr="00296F4E">
        <w:rPr>
          <w:b/>
          <w:iCs/>
          <w:highlight w:val="green"/>
          <w:u w:val="single"/>
        </w:rPr>
        <w:t>innovators would be placed in an untenable position</w:t>
      </w:r>
      <w:r w:rsidRPr="00167840">
        <w:rPr>
          <w:sz w:val="16"/>
        </w:rPr>
        <w:t xml:space="preserve">. </w:t>
      </w:r>
      <w:r w:rsidRPr="00167840">
        <w:rPr>
          <w:u w:val="single"/>
        </w:rPr>
        <w:t xml:space="preserve">Faced with an entity potentially infringing on its patent rights, </w:t>
      </w:r>
      <w:r w:rsidRPr="00296F4E">
        <w:rPr>
          <w:highlight w:val="green"/>
          <w:u w:val="single"/>
        </w:rPr>
        <w:t>a patent holder would</w:t>
      </w:r>
      <w:r w:rsidRPr="00167840">
        <w:rPr>
          <w:u w:val="single"/>
        </w:rPr>
        <w:t xml:space="preserve"> have to </w:t>
      </w:r>
      <w:r w:rsidRPr="00296F4E">
        <w:rPr>
          <w:highlight w:val="green"/>
          <w:u w:val="single"/>
        </w:rPr>
        <w:t>decide whether filing suit</w:t>
      </w:r>
      <w:r w:rsidRPr="00167840">
        <w:rPr>
          <w:sz w:val="16"/>
        </w:rPr>
        <w:t xml:space="preserve"> to protect its rights </w:t>
      </w:r>
      <w:r w:rsidRPr="00296F4E">
        <w:rPr>
          <w:b/>
          <w:iCs/>
          <w:highlight w:val="green"/>
          <w:u w:val="single"/>
        </w:rPr>
        <w:t>is worth the risk of incurring treble-damage</w:t>
      </w:r>
      <w:r w:rsidRPr="00167840">
        <w:rPr>
          <w:b/>
          <w:iCs/>
          <w:u w:val="single"/>
        </w:rPr>
        <w:t xml:space="preserve"> liability</w:t>
      </w:r>
      <w:r w:rsidRPr="00167840">
        <w:rPr>
          <w:sz w:val="16"/>
        </w:rPr>
        <w:t xml:space="preserve"> </w:t>
      </w:r>
      <w:r w:rsidRPr="00167840">
        <w:rPr>
          <w:u w:val="single"/>
        </w:rPr>
        <w:t>in a subsequent antitrust lawsuit simply because an experienced attorney authorized the suit that triggered the</w:t>
      </w:r>
      <w:r w:rsidRPr="00167840">
        <w:rPr>
          <w:sz w:val="16"/>
        </w:rPr>
        <w:t xml:space="preserve"> automatic </w:t>
      </w:r>
      <w:r w:rsidRPr="00167840">
        <w:rPr>
          <w:u w:val="single"/>
        </w:rPr>
        <w:t xml:space="preserve">stay provision of the </w:t>
      </w:r>
      <w:proofErr w:type="spellStart"/>
      <w:r w:rsidRPr="00167840">
        <w:rPr>
          <w:u w:val="single"/>
        </w:rPr>
        <w:t>HatchWaxman</w:t>
      </w:r>
      <w:proofErr w:type="spellEnd"/>
      <w:r w:rsidRPr="00167840">
        <w:rPr>
          <w:sz w:val="16"/>
        </w:rPr>
        <w:t xml:space="preserve"> Act </w:t>
      </w:r>
      <w:r w:rsidRPr="00167840">
        <w:rPr>
          <w:u w:val="single"/>
        </w:rPr>
        <w:t>and the lawsuit ultimately proved to be unsuccessful</w:t>
      </w:r>
      <w:r w:rsidRPr="00167840">
        <w:rPr>
          <w:sz w:val="16"/>
        </w:rPr>
        <w:t xml:space="preserve">. Given the widely acknowledged uncertainty inherent in the outcomes of patent litigation under the Hatch-Waxman Act, </w:t>
      </w:r>
      <w:r w:rsidRPr="00296F4E">
        <w:rPr>
          <w:highlight w:val="green"/>
          <w:u w:val="single"/>
        </w:rPr>
        <w:t xml:space="preserve">patent holders will be </w:t>
      </w:r>
      <w:r w:rsidRPr="00296F4E">
        <w:rPr>
          <w:b/>
          <w:iCs/>
          <w:highlight w:val="green"/>
          <w:u w:val="single"/>
        </w:rPr>
        <w:t>deterred</w:t>
      </w:r>
      <w:r w:rsidRPr="00167840">
        <w:rPr>
          <w:b/>
          <w:iCs/>
          <w:u w:val="single"/>
        </w:rPr>
        <w:t xml:space="preserve"> from filing suit to </w:t>
      </w:r>
      <w:r w:rsidRPr="00296F4E">
        <w:rPr>
          <w:b/>
          <w:iCs/>
          <w:highlight w:val="green"/>
          <w:u w:val="single"/>
        </w:rPr>
        <w:t>enforce their patent rights</w:t>
      </w:r>
      <w:r w:rsidRPr="00296F4E">
        <w:rPr>
          <w:sz w:val="16"/>
          <w:highlight w:val="green"/>
        </w:rPr>
        <w:t>,</w:t>
      </w:r>
      <w:r w:rsidRPr="00167840">
        <w:rPr>
          <w:sz w:val="16"/>
        </w:rPr>
        <w:t xml:space="preserve"> </w:t>
      </w:r>
      <w:r w:rsidRPr="00167840">
        <w:rPr>
          <w:u w:val="single"/>
        </w:rPr>
        <w:t xml:space="preserve">undermining a </w:t>
      </w:r>
      <w:r w:rsidRPr="00167840">
        <w:rPr>
          <w:b/>
          <w:iCs/>
          <w:u w:val="single"/>
        </w:rPr>
        <w:t>critical component</w:t>
      </w:r>
      <w:r w:rsidRPr="00167840">
        <w:rPr>
          <w:u w:val="single"/>
        </w:rPr>
        <w:t xml:space="preserve"> of patent protection</w:t>
      </w:r>
      <w:r w:rsidRPr="00167840">
        <w:rPr>
          <w:sz w:val="16"/>
        </w:rPr>
        <w:t xml:space="preserve">. See Octane Fitness, LLC v. ICON Health &amp; Fitness, Inc., 572 U.S. 545, 556 (2014) (recognizing that </w:t>
      </w:r>
      <w:r w:rsidRPr="00296F4E">
        <w:rPr>
          <w:highlight w:val="green"/>
          <w:u w:val="single"/>
        </w:rPr>
        <w:t>the threat of antitrust</w:t>
      </w:r>
      <w:r w:rsidRPr="00167840">
        <w:rPr>
          <w:u w:val="single"/>
        </w:rPr>
        <w:t xml:space="preserve"> liability </w:t>
      </w:r>
      <w:r w:rsidRPr="00296F4E">
        <w:rPr>
          <w:highlight w:val="green"/>
          <w:u w:val="single"/>
        </w:rPr>
        <w:t xml:space="preserve">can </w:t>
      </w:r>
      <w:r w:rsidRPr="00296F4E">
        <w:rPr>
          <w:b/>
          <w:iCs/>
          <w:highlight w:val="green"/>
          <w:u w:val="single"/>
        </w:rPr>
        <w:t>significantly chill</w:t>
      </w:r>
      <w:r w:rsidRPr="00167840">
        <w:rPr>
          <w:b/>
          <w:iCs/>
          <w:u w:val="single"/>
        </w:rPr>
        <w:t xml:space="preserve"> patent </w:t>
      </w:r>
      <w:r w:rsidRPr="00296F4E">
        <w:rPr>
          <w:b/>
          <w:iCs/>
          <w:highlight w:val="green"/>
          <w:u w:val="single"/>
        </w:rPr>
        <w:t>holders’</w:t>
      </w:r>
      <w:r w:rsidRPr="00167840">
        <w:rPr>
          <w:b/>
          <w:iCs/>
          <w:u w:val="single"/>
        </w:rPr>
        <w:t xml:space="preserve"> exercise of their </w:t>
      </w:r>
      <w:r w:rsidRPr="00296F4E">
        <w:rPr>
          <w:b/>
          <w:iCs/>
          <w:highlight w:val="green"/>
          <w:u w:val="single"/>
        </w:rPr>
        <w:t>First Amendment right</w:t>
      </w:r>
      <w:r w:rsidRPr="00167840">
        <w:rPr>
          <w:b/>
          <w:iCs/>
          <w:u w:val="single"/>
        </w:rPr>
        <w:t xml:space="preserve"> to petition the government</w:t>
      </w:r>
      <w:r w:rsidRPr="00167840">
        <w:rPr>
          <w:sz w:val="16"/>
        </w:rPr>
        <w:t xml:space="preserve">). This deterrence is also contrary to the legislative compromise embodied in the Hatch-Waxman Act, which balances patent protections for pharmaceutical innovators with the encouragement of generic entry. </w:t>
      </w:r>
      <w:r w:rsidRPr="00167840">
        <w:rPr>
          <w:u w:val="single"/>
        </w:rPr>
        <w:t xml:space="preserve">The consequence of </w:t>
      </w:r>
      <w:r w:rsidRPr="00296F4E">
        <w:rPr>
          <w:highlight w:val="green"/>
          <w:u w:val="single"/>
        </w:rPr>
        <w:t>discouraging</w:t>
      </w:r>
      <w:r w:rsidRPr="00167840">
        <w:rPr>
          <w:sz w:val="16"/>
        </w:rPr>
        <w:t xml:space="preserve"> Hatch-Waxman </w:t>
      </w:r>
      <w:r w:rsidRPr="00296F4E">
        <w:rPr>
          <w:highlight w:val="green"/>
          <w:u w:val="single"/>
        </w:rPr>
        <w:t>lawsuits</w:t>
      </w:r>
      <w:r w:rsidRPr="00296F4E">
        <w:rPr>
          <w:sz w:val="16"/>
          <w:highlight w:val="green"/>
        </w:rPr>
        <w:t xml:space="preserve"> </w:t>
      </w:r>
      <w:r w:rsidRPr="00296F4E">
        <w:rPr>
          <w:b/>
          <w:iCs/>
          <w:highlight w:val="green"/>
          <w:u w:val="single"/>
        </w:rPr>
        <w:t>will be to discourage</w:t>
      </w:r>
      <w:r w:rsidRPr="00167840">
        <w:rPr>
          <w:b/>
          <w:iCs/>
          <w:u w:val="single"/>
        </w:rPr>
        <w:t xml:space="preserve"> the </w:t>
      </w:r>
      <w:r w:rsidRPr="00296F4E">
        <w:rPr>
          <w:b/>
          <w:iCs/>
          <w:highlight w:val="green"/>
          <w:u w:val="single"/>
        </w:rPr>
        <w:t>substantial investments</w:t>
      </w:r>
      <w:r w:rsidRPr="00167840">
        <w:rPr>
          <w:b/>
          <w:iCs/>
          <w:u w:val="single"/>
        </w:rPr>
        <w:t xml:space="preserve"> required to innovate in the </w:t>
      </w:r>
      <w:r w:rsidRPr="00167840">
        <w:rPr>
          <w:b/>
          <w:iCs/>
          <w:u w:val="single"/>
        </w:rPr>
        <w:lastRenderedPageBreak/>
        <w:t>biopharmaceutical industry</w:t>
      </w:r>
      <w:r w:rsidRPr="00167840">
        <w:rPr>
          <w:sz w:val="16"/>
        </w:rPr>
        <w:t xml:space="preserve">, </w:t>
      </w:r>
      <w:r w:rsidRPr="00167840">
        <w:rPr>
          <w:u w:val="single"/>
        </w:rPr>
        <w:t xml:space="preserve">with </w:t>
      </w:r>
      <w:r w:rsidRPr="00167840">
        <w:rPr>
          <w:b/>
          <w:iCs/>
          <w:u w:val="single"/>
        </w:rPr>
        <w:t>negative consequences for scientific progress, public health, and the economy.</w:t>
      </w:r>
    </w:p>
    <w:p w14:paraId="526ACED9" w14:textId="77777777" w:rsidR="00AA7531" w:rsidRPr="00167840" w:rsidRDefault="00AA7531" w:rsidP="00AA7531">
      <w:pPr>
        <w:rPr>
          <w:sz w:val="16"/>
        </w:rPr>
      </w:pPr>
      <w:r w:rsidRPr="00167840">
        <w:rPr>
          <w:sz w:val="16"/>
        </w:rPr>
        <w:t xml:space="preserve">A. </w:t>
      </w:r>
      <w:r w:rsidRPr="00167840">
        <w:rPr>
          <w:u w:val="single"/>
        </w:rPr>
        <w:t xml:space="preserve">Robust </w:t>
      </w:r>
      <w:r w:rsidRPr="00296F4E">
        <w:rPr>
          <w:highlight w:val="green"/>
          <w:u w:val="single"/>
        </w:rPr>
        <w:t xml:space="preserve">Patent Protection is </w:t>
      </w:r>
      <w:r w:rsidRPr="00296F4E">
        <w:rPr>
          <w:b/>
          <w:iCs/>
          <w:highlight w:val="green"/>
          <w:u w:val="single"/>
        </w:rPr>
        <w:t>Critical to Innovation</w:t>
      </w:r>
      <w:r w:rsidRPr="00167840">
        <w:rPr>
          <w:sz w:val="16"/>
        </w:rPr>
        <w:t xml:space="preserve"> in the Biopharmaceutical Industry The process of developing and bringing to market a new drug is incredibly costly. On average, </w:t>
      </w:r>
      <w:r w:rsidRPr="00167840">
        <w:rPr>
          <w:u w:val="single"/>
        </w:rPr>
        <w:t>developing and obtaining FDA approval of a new medicine takes ten to fifteen years</w:t>
      </w:r>
      <w:r w:rsidRPr="00167840">
        <w:rPr>
          <w:sz w:val="16"/>
        </w:rPr>
        <w:t xml:space="preserve"> and costs $2.6 billion.4 </w:t>
      </w:r>
      <w:r w:rsidRPr="00167840">
        <w:rPr>
          <w:u w:val="single"/>
        </w:rPr>
        <w:t xml:space="preserve">As such, biopharmaceutical companies must devote </w:t>
      </w:r>
      <w:r w:rsidRPr="00167840">
        <w:rPr>
          <w:b/>
          <w:iCs/>
          <w:u w:val="single"/>
        </w:rPr>
        <w:t>enormous resources</w:t>
      </w:r>
      <w:r w:rsidRPr="00167840">
        <w:rPr>
          <w:sz w:val="16"/>
        </w:rPr>
        <w:t xml:space="preserve"> to research and development </w:t>
      </w:r>
      <w:proofErr w:type="gramStart"/>
      <w:r w:rsidRPr="00167840">
        <w:rPr>
          <w:sz w:val="16"/>
        </w:rPr>
        <w:t>in order to</w:t>
      </w:r>
      <w:proofErr w:type="gramEnd"/>
      <w:r w:rsidRPr="00167840">
        <w:rPr>
          <w:sz w:val="16"/>
        </w:rPr>
        <w:t xml:space="preserve"> bring a new drug to market. </w:t>
      </w:r>
      <w:r w:rsidRPr="00167840">
        <w:rPr>
          <w:u w:val="single"/>
        </w:rPr>
        <w:t>By any measure, the biopharmaceutical industry is one of the most R&amp;D intensive industries in the world</w:t>
      </w:r>
      <w:r w:rsidRPr="00167840">
        <w:rPr>
          <w:sz w:val="16"/>
        </w:rPr>
        <w:t xml:space="preserve">. It accounts for 18% of all self-funded research and development spend in the United States, and the United States accounts for approximately half of all global spend on biopharmaceutical R&amp;D.3 </w:t>
      </w:r>
      <w:r w:rsidRPr="00167840">
        <w:rPr>
          <w:u w:val="single"/>
        </w:rPr>
        <w:t>The biopharmaceutical industry has the highest percentage of R&amp;D reinvestment of any U.S. industry as a percentage of revenue</w:t>
      </w:r>
      <w:r w:rsidRPr="00167840">
        <w:rPr>
          <w:sz w:val="16"/>
        </w:rPr>
        <w:t xml:space="preserve">. In fact, on a per-employee basis, the pharmaceutical industry invests $196,000 in R&amp;D—13 times the overall manufacturing industry average in the United States.6 PhRMA's member companies collectively invest nearly 25% of their total annual domestic sales in research and development.7 </w:t>
      </w:r>
      <w:r w:rsidRPr="00167840">
        <w:rPr>
          <w:u w:val="single"/>
        </w:rPr>
        <w:t>And small, emerging companies represented by BIO are contributing significantly to the search for new cures and therapies, conducting 70 percent of clinical trials</w:t>
      </w:r>
      <w:r w:rsidRPr="00167840">
        <w:rPr>
          <w:sz w:val="16"/>
        </w:rPr>
        <w:t xml:space="preserve">.8 </w:t>
      </w:r>
      <w:r w:rsidRPr="00167840">
        <w:rPr>
          <w:u w:val="single"/>
        </w:rPr>
        <w:t>Most of these innovative companies have no products yet on the market</w:t>
      </w:r>
      <w:r w:rsidRPr="00167840">
        <w:rPr>
          <w:sz w:val="16"/>
        </w:rPr>
        <w:t xml:space="preserve">. </w:t>
      </w:r>
      <w:r w:rsidRPr="00167840">
        <w:rPr>
          <w:u w:val="single"/>
        </w:rPr>
        <w:t>Given the research-intensive nature of drug development, more than 90 percent of biopharmaceutical companies are not profitable, and must rely on private investment, not sales, to fund research and development</w:t>
      </w:r>
      <w:r w:rsidRPr="00167840">
        <w:rPr>
          <w:sz w:val="16"/>
        </w:rPr>
        <w:t>.9</w:t>
      </w:r>
    </w:p>
    <w:p w14:paraId="668E41C8" w14:textId="77777777" w:rsidR="00AA7531" w:rsidRPr="00167840" w:rsidRDefault="00AA7531" w:rsidP="00AA7531">
      <w:pPr>
        <w:rPr>
          <w:u w:val="single"/>
        </w:rPr>
      </w:pPr>
      <w:r w:rsidRPr="00167840">
        <w:rPr>
          <w:u w:val="single"/>
        </w:rPr>
        <w:t xml:space="preserve">Such large investments in inventing and commercializing new drugs are </w:t>
      </w:r>
      <w:r w:rsidRPr="00167840">
        <w:rPr>
          <w:b/>
          <w:iCs/>
          <w:u w:val="single"/>
        </w:rPr>
        <w:t>particularly noteworthy</w:t>
      </w:r>
      <w:r w:rsidRPr="00167840">
        <w:rPr>
          <w:sz w:val="16"/>
        </w:rPr>
        <w:t xml:space="preserve"> </w:t>
      </w:r>
      <w:r w:rsidRPr="00167840">
        <w:rPr>
          <w:u w:val="single"/>
        </w:rPr>
        <w:t>because there is a very high likelihood that any individual drug will fail</w:t>
      </w:r>
      <w:r w:rsidRPr="00167840">
        <w:rPr>
          <w:sz w:val="16"/>
        </w:rPr>
        <w:t xml:space="preserve"> to result in a commercially viable product. </w:t>
      </w:r>
      <w:r w:rsidRPr="00167840">
        <w:rPr>
          <w:u w:val="single"/>
        </w:rPr>
        <w:t>Pharmaceutical companies may consider tens of thousands of compounds before identifying a handful that might have a potential commercial use</w:t>
      </w:r>
      <w:r w:rsidRPr="00167840">
        <w:rPr>
          <w:sz w:val="16"/>
        </w:rPr>
        <w:t xml:space="preserve">.10 </w:t>
      </w:r>
      <w:r w:rsidRPr="00167840">
        <w:rPr>
          <w:u w:val="single"/>
        </w:rPr>
        <w:t>Even of those drugs that make it to a Phase I clinical trial, fewer than 12% are ultimately approved by the FDA.11</w:t>
      </w:r>
    </w:p>
    <w:p w14:paraId="7A7E8585" w14:textId="77777777" w:rsidR="00AA7531" w:rsidRDefault="00AA7531" w:rsidP="00AA7531">
      <w:pPr>
        <w:rPr>
          <w:sz w:val="16"/>
        </w:rPr>
      </w:pPr>
      <w:r w:rsidRPr="00167840">
        <w:rPr>
          <w:b/>
          <w:iCs/>
          <w:u w:val="single"/>
        </w:rPr>
        <w:t xml:space="preserve">Patent protection is thus </w:t>
      </w:r>
      <w:r w:rsidRPr="00296F4E">
        <w:rPr>
          <w:b/>
          <w:iCs/>
          <w:highlight w:val="green"/>
          <w:u w:val="single"/>
        </w:rPr>
        <w:t>critical to incentivize the industry</w:t>
      </w:r>
      <w:r w:rsidRPr="00167840">
        <w:rPr>
          <w:sz w:val="16"/>
        </w:rPr>
        <w:t xml:space="preserve"> to continue to pursue both research and development of new drugs and improvements to existing therapies </w:t>
      </w:r>
      <w:r w:rsidRPr="00167840">
        <w:rPr>
          <w:u w:val="single"/>
        </w:rPr>
        <w:t xml:space="preserve">because </w:t>
      </w:r>
      <w:r w:rsidRPr="00296F4E">
        <w:rPr>
          <w:highlight w:val="green"/>
          <w:u w:val="single"/>
        </w:rPr>
        <w:t xml:space="preserve">it ensures </w:t>
      </w:r>
      <w:r w:rsidRPr="00167840">
        <w:rPr>
          <w:u w:val="single"/>
        </w:rPr>
        <w:t xml:space="preserve">that a certain amount of </w:t>
      </w:r>
      <w:r w:rsidRPr="00296F4E">
        <w:rPr>
          <w:highlight w:val="green"/>
          <w:u w:val="single"/>
        </w:rPr>
        <w:t>financial reward</w:t>
      </w:r>
      <w:r w:rsidRPr="00167840">
        <w:rPr>
          <w:u w:val="single"/>
        </w:rPr>
        <w:t xml:space="preserve"> will accrue to the owner of a new or improved drug product that, against the odds, successfully navigates these obstacles</w:t>
      </w:r>
      <w:r w:rsidRPr="00167840">
        <w:rPr>
          <w:sz w:val="16"/>
        </w:rPr>
        <w:t xml:space="preserve">. As the Federal Trade Commission (“FTC”)—Respondent in this case—has explained, “[pharmaceutical companies . . . rely on patents to prevent free riding, recoup their R&amp;D investments, and learn about new technological breakthroughs.”12 A former Acting Chairman of the FTC recently surveyed the available empirical evidence and concluded that </w:t>
      </w:r>
      <w:r w:rsidRPr="00167840">
        <w:rPr>
          <w:u w:val="single"/>
        </w:rPr>
        <w:t>“[</w:t>
      </w:r>
      <w:r w:rsidRPr="00296F4E">
        <w:rPr>
          <w:highlight w:val="green"/>
          <w:u w:val="single"/>
        </w:rPr>
        <w:t>t]he strength of IP rights positively correlates with R&amp;D investment</w:t>
      </w:r>
      <w:r w:rsidRPr="00167840">
        <w:rPr>
          <w:sz w:val="16"/>
        </w:rPr>
        <w:t xml:space="preserve">, at least in developed countries,” and “empirical evidence that patents drive innovation in pharmaceuticals is especially strong.”13 Others have noted that </w:t>
      </w:r>
      <w:r w:rsidRPr="00167840">
        <w:rPr>
          <w:u w:val="single"/>
        </w:rPr>
        <w:t>“</w:t>
      </w:r>
      <w:r w:rsidRPr="00296F4E">
        <w:rPr>
          <w:highlight w:val="green"/>
          <w:u w:val="single"/>
        </w:rPr>
        <w:t xml:space="preserve">it is likely that innovation would </w:t>
      </w:r>
      <w:r w:rsidRPr="00296F4E">
        <w:rPr>
          <w:b/>
          <w:iCs/>
          <w:highlight w:val="green"/>
          <w:u w:val="single"/>
        </w:rPr>
        <w:t>drop substantially</w:t>
      </w:r>
      <w:r w:rsidRPr="00296F4E">
        <w:rPr>
          <w:sz w:val="16"/>
          <w:highlight w:val="green"/>
        </w:rPr>
        <w:t xml:space="preserve"> </w:t>
      </w:r>
      <w:r w:rsidRPr="00296F4E">
        <w:rPr>
          <w:highlight w:val="green"/>
          <w:u w:val="single"/>
        </w:rPr>
        <w:t>in the</w:t>
      </w:r>
      <w:r w:rsidRPr="00167840">
        <w:rPr>
          <w:u w:val="single"/>
        </w:rPr>
        <w:t xml:space="preserve"> pharmaceutical </w:t>
      </w:r>
      <w:r w:rsidRPr="00296F4E">
        <w:rPr>
          <w:highlight w:val="green"/>
          <w:u w:val="single"/>
        </w:rPr>
        <w:t>industry</w:t>
      </w:r>
      <w:r w:rsidRPr="00167840">
        <w:rPr>
          <w:u w:val="single"/>
        </w:rPr>
        <w:t xml:space="preserve"> in the </w:t>
      </w:r>
      <w:r w:rsidRPr="00296F4E">
        <w:rPr>
          <w:highlight w:val="green"/>
          <w:u w:val="single"/>
        </w:rPr>
        <w:t>absence</w:t>
      </w:r>
      <w:r w:rsidRPr="00167840">
        <w:rPr>
          <w:u w:val="single"/>
        </w:rPr>
        <w:t xml:space="preserve"> of effective </w:t>
      </w:r>
      <w:r w:rsidRPr="00296F4E">
        <w:rPr>
          <w:highlight w:val="green"/>
          <w:u w:val="single"/>
        </w:rPr>
        <w:t>patent protection</w:t>
      </w:r>
      <w:r w:rsidRPr="00167840">
        <w:rPr>
          <w:sz w:val="16"/>
        </w:rPr>
        <w:t>.”14</w:t>
      </w:r>
    </w:p>
    <w:p w14:paraId="62D546C9" w14:textId="77777777" w:rsidR="00AA7531" w:rsidRPr="00A65D63" w:rsidRDefault="00AA7531" w:rsidP="00AA7531"/>
    <w:p w14:paraId="2B097672"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SQ solves </w:t>
      </w:r>
      <w:r>
        <w:rPr>
          <w:rFonts w:eastAsiaTheme="majorEastAsia" w:cstheme="majorBidi"/>
          <w:b/>
          <w:iCs/>
          <w:sz w:val="26"/>
        </w:rPr>
        <w:t>sham litigation</w:t>
      </w:r>
    </w:p>
    <w:p w14:paraId="2511BCB2" w14:textId="77777777" w:rsidR="00AA7531" w:rsidRPr="000E0BB5" w:rsidRDefault="00AA7531" w:rsidP="00AA7531">
      <w:pPr>
        <w:rPr>
          <w:sz w:val="16"/>
        </w:rPr>
      </w:pPr>
      <w:proofErr w:type="spellStart"/>
      <w:r w:rsidRPr="000E0BB5">
        <w:rPr>
          <w:b/>
          <w:bCs/>
          <w:sz w:val="26"/>
        </w:rPr>
        <w:t>Mossoff</w:t>
      </w:r>
      <w:proofErr w:type="spellEnd"/>
      <w:r w:rsidRPr="000E0BB5">
        <w:rPr>
          <w:b/>
          <w:bCs/>
          <w:sz w:val="26"/>
        </w:rPr>
        <w:t xml:space="preserve"> 18</w:t>
      </w:r>
      <w:r w:rsidRPr="000E0BB5">
        <w:rPr>
          <w:sz w:val="16"/>
        </w:rPr>
        <w:t xml:space="preserve"> --- Adam </w:t>
      </w:r>
      <w:proofErr w:type="spellStart"/>
      <w:r w:rsidRPr="000E0BB5">
        <w:rPr>
          <w:sz w:val="16"/>
        </w:rPr>
        <w:t>Mossoff</w:t>
      </w:r>
      <w:proofErr w:type="spellEnd"/>
      <w:r w:rsidRPr="000E0BB5">
        <w:rPr>
          <w:sz w:val="16"/>
        </w:rPr>
        <w:t xml:space="preserve"> et al, Professor of Law Antonin Scalia Law School, George Mason University, “Will Overzealous Regulators Make Your Smartphone Stupid?”, Regulatory Transparency Project, December 10, 2018, https://regproject.org/paper/will-overzealous-regulators-make-smartphone-stupid/</w:t>
      </w:r>
    </w:p>
    <w:p w14:paraId="3480C4DE" w14:textId="77777777" w:rsidR="00AA7531" w:rsidRPr="000E0BB5" w:rsidRDefault="00AA7531" w:rsidP="00AA7531">
      <w:pPr>
        <w:rPr>
          <w:sz w:val="16"/>
        </w:rPr>
      </w:pPr>
      <w:r w:rsidRPr="000E0BB5">
        <w:rPr>
          <w:sz w:val="16"/>
        </w:rPr>
        <w:t xml:space="preserve">To be sure, </w:t>
      </w:r>
      <w:r w:rsidRPr="00296F4E">
        <w:rPr>
          <w:highlight w:val="green"/>
          <w:u w:val="single"/>
        </w:rPr>
        <w:t>there are a few “bad actors” among patent owners</w:t>
      </w:r>
      <w:r w:rsidRPr="000E0BB5">
        <w:rPr>
          <w:sz w:val="16"/>
        </w:rPr>
        <w:t>—</w:t>
      </w:r>
      <w:r w:rsidRPr="000E0BB5">
        <w:rPr>
          <w:u w:val="single"/>
        </w:rPr>
        <w:t>those who have gone beyond simply enforcing patent rights and engaged in fraud</w:t>
      </w:r>
      <w:r w:rsidRPr="000E0BB5">
        <w:rPr>
          <w:sz w:val="16"/>
        </w:rPr>
        <w:t xml:space="preserve">, unfair competition, </w:t>
      </w:r>
      <w:r w:rsidRPr="000E0BB5">
        <w:rPr>
          <w:u w:val="single"/>
        </w:rPr>
        <w:t>or improper litigation practices.</w:t>
      </w:r>
      <w:r w:rsidRPr="000E0BB5">
        <w:rPr>
          <w:sz w:val="16"/>
        </w:rPr>
        <w:t xml:space="preserve"> </w:t>
      </w:r>
      <w:r w:rsidRPr="000E0BB5">
        <w:rPr>
          <w:u w:val="single"/>
        </w:rPr>
        <w:t xml:space="preserve">One </w:t>
      </w:r>
      <w:r w:rsidRPr="00296F4E">
        <w:rPr>
          <w:highlight w:val="green"/>
          <w:u w:val="single"/>
        </w:rPr>
        <w:t>prominent example</w:t>
      </w:r>
      <w:r w:rsidRPr="000E0BB5">
        <w:rPr>
          <w:sz w:val="16"/>
        </w:rPr>
        <w:t xml:space="preserve">, and one of the few actual examples frequently cited in discussions </w:t>
      </w:r>
      <w:r w:rsidRPr="000E0BB5">
        <w:rPr>
          <w:u w:val="single"/>
        </w:rPr>
        <w:t xml:space="preserve">of “patent trolls,” is </w:t>
      </w:r>
      <w:r w:rsidRPr="00296F4E">
        <w:rPr>
          <w:highlight w:val="green"/>
          <w:u w:val="single"/>
        </w:rPr>
        <w:t>MPHJ</w:t>
      </w:r>
      <w:r w:rsidRPr="000E0BB5">
        <w:rPr>
          <w:u w:val="single"/>
        </w:rPr>
        <w:t>, which sent deceptive letters to thousands of businesses falsely asserting that it owned a valid patent</w:t>
      </w:r>
      <w:r w:rsidRPr="000E0BB5">
        <w:rPr>
          <w:sz w:val="16"/>
        </w:rPr>
        <w:t xml:space="preserve"> that the companies were allegedly infringing and demanding payment of a royalty. </w:t>
      </w:r>
      <w:r w:rsidRPr="000E0BB5">
        <w:rPr>
          <w:b/>
          <w:iCs/>
          <w:u w:val="single"/>
        </w:rPr>
        <w:t xml:space="preserve">MPHJ </w:t>
      </w:r>
      <w:r w:rsidRPr="00296F4E">
        <w:rPr>
          <w:b/>
          <w:iCs/>
          <w:highlight w:val="green"/>
          <w:u w:val="single"/>
        </w:rPr>
        <w:t>was rightly sanctioned</w:t>
      </w:r>
      <w:r w:rsidRPr="000E0BB5">
        <w:rPr>
          <w:sz w:val="16"/>
        </w:rPr>
        <w:t xml:space="preserve"> for its bad behavior, </w:t>
      </w:r>
      <w:r w:rsidRPr="00296F4E">
        <w:rPr>
          <w:b/>
          <w:iCs/>
          <w:highlight w:val="green"/>
          <w:u w:val="single"/>
        </w:rPr>
        <w:t>and that was the end of it</w:t>
      </w:r>
      <w:r w:rsidRPr="000E0BB5">
        <w:rPr>
          <w:b/>
          <w:iCs/>
          <w:u w:val="single"/>
        </w:rPr>
        <w:t>.</w:t>
      </w:r>
      <w:r w:rsidRPr="000E0BB5">
        <w:rPr>
          <w:sz w:val="16"/>
        </w:rPr>
        <w:t>22</w:t>
      </w:r>
    </w:p>
    <w:p w14:paraId="4B0D4812" w14:textId="77777777" w:rsidR="00AA7531" w:rsidRDefault="00AA7531" w:rsidP="00AA7531"/>
    <w:p w14:paraId="5792C90F"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regulation against trolling backfires --- stifles innovation </w:t>
      </w:r>
    </w:p>
    <w:p w14:paraId="35381B38" w14:textId="77777777" w:rsidR="00AA7531" w:rsidRPr="000E0BB5" w:rsidRDefault="00AA7531" w:rsidP="00AA7531">
      <w:pPr>
        <w:rPr>
          <w:sz w:val="16"/>
        </w:rPr>
      </w:pPr>
      <w:proofErr w:type="spellStart"/>
      <w:r w:rsidRPr="000E0BB5">
        <w:rPr>
          <w:b/>
          <w:bCs/>
          <w:sz w:val="26"/>
        </w:rPr>
        <w:t>Mossoff</w:t>
      </w:r>
      <w:proofErr w:type="spellEnd"/>
      <w:r w:rsidRPr="000E0BB5">
        <w:rPr>
          <w:b/>
          <w:bCs/>
          <w:sz w:val="26"/>
        </w:rPr>
        <w:t xml:space="preserve"> 18</w:t>
      </w:r>
      <w:r w:rsidRPr="000E0BB5">
        <w:rPr>
          <w:sz w:val="16"/>
        </w:rPr>
        <w:t xml:space="preserve"> --- Adam </w:t>
      </w:r>
      <w:proofErr w:type="spellStart"/>
      <w:r w:rsidRPr="000E0BB5">
        <w:rPr>
          <w:sz w:val="16"/>
        </w:rPr>
        <w:t>Mossoff</w:t>
      </w:r>
      <w:proofErr w:type="spellEnd"/>
      <w:r w:rsidRPr="000E0BB5">
        <w:rPr>
          <w:sz w:val="16"/>
        </w:rPr>
        <w:t xml:space="preserve"> et al, Professor of Law Antonin Scalia Law School, George Mason University, “Will Overzealous Regulators Make Your Smartphone Stupid?”, Regulatory Transparency Project, December 10, 2018, https://regproject.org/paper/will-overzealous-regulators-make-smartphone-stupid/</w:t>
      </w:r>
    </w:p>
    <w:p w14:paraId="4478F3DB" w14:textId="77777777" w:rsidR="00AA7531" w:rsidRPr="000E0BB5" w:rsidRDefault="00AA7531" w:rsidP="00AA7531">
      <w:pPr>
        <w:rPr>
          <w:sz w:val="16"/>
        </w:rPr>
      </w:pPr>
      <w:r w:rsidRPr="000E0BB5">
        <w:rPr>
          <w:u w:val="single"/>
        </w:rPr>
        <w:t>Even when patents covering tech</w:t>
      </w:r>
      <w:r w:rsidRPr="000E0BB5">
        <w:rPr>
          <w:sz w:val="16"/>
        </w:rPr>
        <w:t xml:space="preserve">nological </w:t>
      </w:r>
      <w:r w:rsidRPr="000E0BB5">
        <w:rPr>
          <w:u w:val="single"/>
        </w:rPr>
        <w:t xml:space="preserve">standards are not implicated, antitrust regulators have been taking aim at patent licensing more generally. This time, </w:t>
      </w:r>
      <w:r w:rsidRPr="00296F4E">
        <w:rPr>
          <w:highlight w:val="green"/>
          <w:u w:val="single"/>
        </w:rPr>
        <w:t>the threat</w:t>
      </w:r>
      <w:r w:rsidRPr="000E0BB5">
        <w:rPr>
          <w:u w:val="single"/>
        </w:rPr>
        <w:t xml:space="preserve"> is</w:t>
      </w:r>
      <w:r w:rsidRPr="000E0BB5">
        <w:rPr>
          <w:sz w:val="16"/>
        </w:rPr>
        <w:t xml:space="preserve"> not “patent hold up,” but so-called “</w:t>
      </w:r>
      <w:r w:rsidRPr="00296F4E">
        <w:rPr>
          <w:b/>
          <w:iCs/>
          <w:highlight w:val="green"/>
          <w:u w:val="single"/>
        </w:rPr>
        <w:t>patent trolls</w:t>
      </w:r>
      <w:r w:rsidRPr="000E0BB5">
        <w:rPr>
          <w:u w:val="single"/>
        </w:rPr>
        <w:t xml:space="preserve">.” A “patent troll” is a euphemism that has come to embrace virtually </w:t>
      </w:r>
      <w:r w:rsidRPr="00296F4E">
        <w:rPr>
          <w:highlight w:val="green"/>
          <w:u w:val="single"/>
        </w:rPr>
        <w:t>any</w:t>
      </w:r>
      <w:r w:rsidRPr="000E0BB5">
        <w:rPr>
          <w:u w:val="single"/>
        </w:rPr>
        <w:t xml:space="preserve"> person or </w:t>
      </w:r>
      <w:r w:rsidRPr="00296F4E">
        <w:rPr>
          <w:highlight w:val="green"/>
          <w:u w:val="single"/>
        </w:rPr>
        <w:t>company</w:t>
      </w:r>
      <w:r w:rsidRPr="000E0BB5">
        <w:rPr>
          <w:u w:val="single"/>
        </w:rPr>
        <w:t xml:space="preserve"> </w:t>
      </w:r>
      <w:r w:rsidRPr="00296F4E">
        <w:rPr>
          <w:highlight w:val="green"/>
          <w:u w:val="single"/>
        </w:rPr>
        <w:t>that profits from its patents</w:t>
      </w:r>
      <w:r w:rsidRPr="000E0BB5">
        <w:rPr>
          <w:u w:val="single"/>
        </w:rPr>
        <w:t xml:space="preserve"> other than </w:t>
      </w:r>
      <w:r w:rsidRPr="00296F4E">
        <w:rPr>
          <w:highlight w:val="green"/>
          <w:u w:val="single"/>
        </w:rPr>
        <w:t>by</w:t>
      </w:r>
      <w:r w:rsidRPr="000E0BB5">
        <w:rPr>
          <w:u w:val="single"/>
        </w:rPr>
        <w:t xml:space="preserve"> directly manufacturing a product. This includes companies that </w:t>
      </w:r>
      <w:r w:rsidRPr="00296F4E">
        <w:rPr>
          <w:highlight w:val="green"/>
          <w:u w:val="single"/>
        </w:rPr>
        <w:t>license</w:t>
      </w:r>
      <w:r w:rsidRPr="000E0BB5">
        <w:rPr>
          <w:u w:val="single"/>
        </w:rPr>
        <w:t xml:space="preserve"> their patented tech</w:t>
      </w:r>
      <w:r w:rsidRPr="000E0BB5">
        <w:rPr>
          <w:sz w:val="16"/>
        </w:rPr>
        <w:t xml:space="preserve">nology to other companies, </w:t>
      </w:r>
      <w:r w:rsidRPr="00296F4E">
        <w:rPr>
          <w:highlight w:val="green"/>
          <w:u w:val="single"/>
        </w:rPr>
        <w:t xml:space="preserve">such as IBM, Nokia, Dolby, </w:t>
      </w:r>
      <w:proofErr w:type="gramStart"/>
      <w:r w:rsidRPr="00296F4E">
        <w:rPr>
          <w:highlight w:val="green"/>
          <w:u w:val="single"/>
        </w:rPr>
        <w:t>3M</w:t>
      </w:r>
      <w:proofErr w:type="gramEnd"/>
      <w:r w:rsidRPr="000E0BB5">
        <w:rPr>
          <w:sz w:val="16"/>
        </w:rPr>
        <w:t xml:space="preserve"> and others that follow in the footsteps of Thomas Edison, Nikola Tesla, and Charles Goodyear. Some do not manufacture anything, while others do. Some invented the technology they now own, while others purchased their patents from individual inventors, other companies, or even failing or failed businesses. Indeed, </w:t>
      </w:r>
      <w:r w:rsidRPr="00296F4E">
        <w:rPr>
          <w:highlight w:val="green"/>
          <w:u w:val="single"/>
        </w:rPr>
        <w:t>advocates of the patent troll myth have gone</w:t>
      </w:r>
      <w:r w:rsidRPr="000E0BB5">
        <w:rPr>
          <w:u w:val="single"/>
        </w:rPr>
        <w:t xml:space="preserve"> so far as </w:t>
      </w:r>
      <w:r w:rsidRPr="00296F4E">
        <w:rPr>
          <w:highlight w:val="green"/>
          <w:u w:val="single"/>
        </w:rPr>
        <w:t>to suggest that America’s universities</w:t>
      </w:r>
      <w:r w:rsidRPr="000E0BB5">
        <w:rPr>
          <w:u w:val="single"/>
        </w:rPr>
        <w:t>, wellsprings of innovation in both groundbreaking technologies and medical care</w:t>
      </w:r>
      <w:r w:rsidRPr="000E0BB5">
        <w:rPr>
          <w:sz w:val="16"/>
        </w:rPr>
        <w:t xml:space="preserve">,18 </w:t>
      </w:r>
      <w:r w:rsidRPr="00296F4E">
        <w:rPr>
          <w:highlight w:val="green"/>
          <w:u w:val="single"/>
        </w:rPr>
        <w:t>are patent trolls</w:t>
      </w:r>
      <w:r w:rsidRPr="000E0BB5">
        <w:rPr>
          <w:u w:val="single"/>
        </w:rPr>
        <w:t xml:space="preserve"> simply because they invent, they patent, they license, and they sue infringers</w:t>
      </w:r>
      <w:r w:rsidRPr="000E0BB5">
        <w:rPr>
          <w:sz w:val="16"/>
        </w:rPr>
        <w:t xml:space="preserve">, but they don’t </w:t>
      </w:r>
      <w:proofErr w:type="gramStart"/>
      <w:r w:rsidRPr="000E0BB5">
        <w:rPr>
          <w:sz w:val="16"/>
        </w:rPr>
        <w:t>actually manufacture</w:t>
      </w:r>
      <w:proofErr w:type="gramEnd"/>
      <w:r w:rsidRPr="000E0BB5">
        <w:rPr>
          <w:sz w:val="16"/>
        </w:rPr>
        <w:t xml:space="preserve"> products in factories.19</w:t>
      </w:r>
    </w:p>
    <w:p w14:paraId="6F300175" w14:textId="77777777" w:rsidR="00AA7531" w:rsidRPr="000E0BB5" w:rsidRDefault="00AA7531" w:rsidP="00AA7531">
      <w:pPr>
        <w:rPr>
          <w:sz w:val="16"/>
          <w:szCs w:val="16"/>
        </w:rPr>
      </w:pPr>
      <w:r w:rsidRPr="000E0BB5">
        <w:rPr>
          <w:sz w:val="16"/>
          <w:szCs w:val="16"/>
        </w:rPr>
        <w:t xml:space="preserve">In a speech on October 18, 2018, Andrei </w:t>
      </w:r>
      <w:proofErr w:type="spellStart"/>
      <w:r w:rsidRPr="000E0BB5">
        <w:rPr>
          <w:sz w:val="16"/>
          <w:szCs w:val="16"/>
        </w:rPr>
        <w:t>Iancu</w:t>
      </w:r>
      <w:proofErr w:type="spellEnd"/>
      <w:r w:rsidRPr="000E0BB5">
        <w:rPr>
          <w:sz w:val="16"/>
          <w:szCs w:val="16"/>
        </w:rPr>
        <w:t xml:space="preserve">, Director of the U.S. Patent and Trademark Office, criticized </w:t>
      </w:r>
      <w:r w:rsidRPr="000E0BB5">
        <w:rPr>
          <w:u w:val="single"/>
        </w:rPr>
        <w:t>the “</w:t>
      </w:r>
      <w:r w:rsidRPr="00296F4E">
        <w:rPr>
          <w:highlight w:val="green"/>
          <w:u w:val="single"/>
        </w:rPr>
        <w:t>patent troll” rhetoric</w:t>
      </w:r>
      <w:r w:rsidRPr="000E0BB5">
        <w:rPr>
          <w:sz w:val="16"/>
          <w:szCs w:val="16"/>
        </w:rPr>
        <w:t xml:space="preserve"> as both a myth and as a message that </w:t>
      </w:r>
      <w:r w:rsidRPr="00296F4E">
        <w:rPr>
          <w:b/>
          <w:iCs/>
          <w:highlight w:val="green"/>
          <w:u w:val="single"/>
        </w:rPr>
        <w:t>undermines innovation</w:t>
      </w:r>
      <w:r w:rsidRPr="00296F4E">
        <w:rPr>
          <w:sz w:val="16"/>
          <w:szCs w:val="16"/>
          <w:highlight w:val="green"/>
        </w:rPr>
        <w:t>:</w:t>
      </w:r>
    </w:p>
    <w:p w14:paraId="1FB4CABC" w14:textId="77777777" w:rsidR="00AA7531" w:rsidRPr="000E0BB5" w:rsidRDefault="00AA7531" w:rsidP="00AA7531">
      <w:pPr>
        <w:rPr>
          <w:sz w:val="16"/>
        </w:rPr>
      </w:pPr>
      <w:r w:rsidRPr="000E0BB5">
        <w:rPr>
          <w:u w:val="single"/>
        </w:rPr>
        <w:t>The goal of this narrative is the same as that of stories such as Little Red Riding Hood</w:t>
      </w:r>
      <w:r w:rsidRPr="000E0BB5">
        <w:rPr>
          <w:sz w:val="16"/>
        </w:rPr>
        <w:t xml:space="preserve">: </w:t>
      </w:r>
      <w:r w:rsidRPr="000E0BB5">
        <w:rPr>
          <w:b/>
          <w:iCs/>
          <w:u w:val="single"/>
        </w:rPr>
        <w:t>don’t leave the village. Don’t take risks</w:t>
      </w:r>
      <w:r w:rsidRPr="000E0BB5">
        <w:rPr>
          <w:sz w:val="16"/>
        </w:rPr>
        <w:t xml:space="preserve">. Stay in your lane! </w:t>
      </w:r>
      <w:r w:rsidRPr="000E0BB5">
        <w:rPr>
          <w:u w:val="single"/>
        </w:rPr>
        <w:t>Because if you do</w:t>
      </w:r>
      <w:r w:rsidRPr="000E0BB5">
        <w:rPr>
          <w:sz w:val="16"/>
        </w:rPr>
        <w:t xml:space="preserve"> take risks</w:t>
      </w:r>
      <w:r w:rsidRPr="000E0BB5">
        <w:rPr>
          <w:u w:val="single"/>
        </w:rPr>
        <w:t>, if you do have the gall to get out of your lane, you may encounter big bad wolves</w:t>
      </w:r>
      <w:r w:rsidRPr="000E0BB5">
        <w:rPr>
          <w:sz w:val="16"/>
        </w:rPr>
        <w:t xml:space="preserve"> or other scary monsters. And horror of horrors, you may encounter “patent trolls!”</w:t>
      </w:r>
    </w:p>
    <w:p w14:paraId="75D2510E" w14:textId="77777777" w:rsidR="00AA7531" w:rsidRPr="000E0BB5" w:rsidRDefault="00AA7531" w:rsidP="00AA7531">
      <w:pPr>
        <w:rPr>
          <w:sz w:val="16"/>
        </w:rPr>
      </w:pPr>
      <w:r w:rsidRPr="000E0BB5">
        <w:rPr>
          <w:b/>
          <w:iCs/>
          <w:u w:val="single"/>
        </w:rPr>
        <w:t>What an odd message</w:t>
      </w:r>
      <w:r w:rsidRPr="000E0BB5">
        <w:rPr>
          <w:sz w:val="16"/>
        </w:rPr>
        <w:t xml:space="preserve"> to deliver in the 21st century. What an odd message to deliver in America in particular, a country of risk-takers, </w:t>
      </w:r>
      <w:proofErr w:type="gramStart"/>
      <w:r w:rsidRPr="000E0BB5">
        <w:rPr>
          <w:sz w:val="16"/>
        </w:rPr>
        <w:t>entrepreneurs</w:t>
      </w:r>
      <w:proofErr w:type="gramEnd"/>
      <w:r w:rsidRPr="000E0BB5">
        <w:rPr>
          <w:sz w:val="16"/>
        </w:rPr>
        <w:t xml:space="preserve"> and inventors. An odd message indeed, especially given the incredible success of the American patent system over time.20</w:t>
      </w:r>
    </w:p>
    <w:p w14:paraId="207C8039" w14:textId="77777777" w:rsidR="00AA7531" w:rsidRPr="000E0BB5" w:rsidRDefault="00AA7531" w:rsidP="00AA7531">
      <w:pPr>
        <w:rPr>
          <w:sz w:val="16"/>
        </w:rPr>
      </w:pPr>
      <w:r w:rsidRPr="000E0BB5">
        <w:rPr>
          <w:sz w:val="16"/>
        </w:rPr>
        <w:t xml:space="preserve">Director </w:t>
      </w:r>
      <w:proofErr w:type="spellStart"/>
      <w:r w:rsidRPr="000E0BB5">
        <w:rPr>
          <w:sz w:val="16"/>
        </w:rPr>
        <w:t>Iancu</w:t>
      </w:r>
      <w:proofErr w:type="spellEnd"/>
      <w:r w:rsidRPr="000E0BB5">
        <w:rPr>
          <w:sz w:val="16"/>
        </w:rPr>
        <w:t xml:space="preserve"> is right. Regardless of their business model or mode of operation, </w:t>
      </w:r>
      <w:r w:rsidRPr="00296F4E">
        <w:rPr>
          <w:highlight w:val="green"/>
          <w:u w:val="single"/>
        </w:rPr>
        <w:t>any</w:t>
      </w:r>
      <w:r w:rsidRPr="000E0BB5">
        <w:rPr>
          <w:u w:val="single"/>
        </w:rPr>
        <w:t xml:space="preserve"> person or commercial </w:t>
      </w:r>
      <w:r w:rsidRPr="00296F4E">
        <w:rPr>
          <w:highlight w:val="green"/>
          <w:u w:val="single"/>
        </w:rPr>
        <w:t xml:space="preserve">enterprise that licenses its patents serves a </w:t>
      </w:r>
      <w:r w:rsidRPr="00296F4E">
        <w:rPr>
          <w:b/>
          <w:iCs/>
          <w:highlight w:val="green"/>
          <w:u w:val="single"/>
        </w:rPr>
        <w:t>valuable economic function</w:t>
      </w:r>
      <w:r w:rsidRPr="000E0BB5">
        <w:rPr>
          <w:sz w:val="16"/>
        </w:rPr>
        <w:t>—</w:t>
      </w:r>
      <w:r w:rsidRPr="000E0BB5">
        <w:rPr>
          <w:u w:val="single"/>
        </w:rPr>
        <w:t>they are the “economic intermediaries” that connect owners with buyers, just</w:t>
      </w:r>
      <w:r w:rsidRPr="000E0BB5">
        <w:rPr>
          <w:sz w:val="16"/>
        </w:rPr>
        <w:t xml:space="preserve"> as car dealerships, </w:t>
      </w:r>
      <w:proofErr w:type="gramStart"/>
      <w:r w:rsidRPr="000E0BB5">
        <w:rPr>
          <w:sz w:val="16"/>
        </w:rPr>
        <w:t>stock brokers</w:t>
      </w:r>
      <w:proofErr w:type="gramEnd"/>
      <w:r w:rsidRPr="000E0BB5">
        <w:rPr>
          <w:sz w:val="16"/>
        </w:rPr>
        <w:t>, eBay, and Amazon do for other goods and services.</w:t>
      </w:r>
    </w:p>
    <w:p w14:paraId="634FC12E" w14:textId="77777777" w:rsidR="00AA7531" w:rsidRPr="000E0BB5" w:rsidRDefault="00AA7531" w:rsidP="00AA7531">
      <w:pPr>
        <w:rPr>
          <w:sz w:val="16"/>
        </w:rPr>
      </w:pPr>
      <w:r w:rsidRPr="00296F4E">
        <w:rPr>
          <w:highlight w:val="green"/>
          <w:u w:val="single"/>
        </w:rPr>
        <w:t xml:space="preserve">There is </w:t>
      </w:r>
      <w:r w:rsidRPr="00296F4E">
        <w:rPr>
          <w:b/>
          <w:iCs/>
          <w:highlight w:val="green"/>
          <w:u w:val="single"/>
        </w:rPr>
        <w:t>nothing wrong with profiting from innovation by licensing patents</w:t>
      </w:r>
      <w:r w:rsidRPr="000E0BB5">
        <w:rPr>
          <w:sz w:val="16"/>
        </w:rPr>
        <w:t xml:space="preserve"> to others. As noted, </w:t>
      </w:r>
      <w:r w:rsidRPr="00296F4E">
        <w:rPr>
          <w:highlight w:val="green"/>
          <w:u w:val="single"/>
        </w:rPr>
        <w:t xml:space="preserve">this is a </w:t>
      </w:r>
      <w:r w:rsidRPr="00296F4E">
        <w:rPr>
          <w:b/>
          <w:iCs/>
          <w:highlight w:val="green"/>
          <w:u w:val="single"/>
        </w:rPr>
        <w:t>key feature</w:t>
      </w:r>
      <w:r w:rsidRPr="000E0BB5">
        <w:rPr>
          <w:b/>
          <w:iCs/>
          <w:u w:val="single"/>
        </w:rPr>
        <w:t xml:space="preserve"> of a flourishing free market</w:t>
      </w:r>
      <w:r w:rsidRPr="000E0BB5">
        <w:rPr>
          <w:u w:val="single"/>
        </w:rPr>
        <w:t>, it promotes economic efficiencies through specialization, and it has been an economically significant feature</w:t>
      </w:r>
      <w:r w:rsidRPr="000E0BB5">
        <w:rPr>
          <w:sz w:val="16"/>
        </w:rPr>
        <w:t xml:space="preserve"> of the U.S. patent system from its inception in 1790. </w:t>
      </w:r>
      <w:r w:rsidRPr="000E0BB5">
        <w:rPr>
          <w:u w:val="single"/>
        </w:rPr>
        <w:t>The</w:t>
      </w:r>
      <w:r w:rsidRPr="000E0BB5">
        <w:rPr>
          <w:sz w:val="16"/>
        </w:rPr>
        <w:t xml:space="preserve"> Supreme </w:t>
      </w:r>
      <w:r w:rsidRPr="000E0BB5">
        <w:rPr>
          <w:u w:val="single"/>
        </w:rPr>
        <w:t xml:space="preserve">Court has recognized that many people and organizations, including inventors and universities, have legitimate economic reasons for licensing their </w:t>
      </w:r>
      <w:r w:rsidRPr="000E0BB5">
        <w:rPr>
          <w:sz w:val="16"/>
        </w:rPr>
        <w:t>patented innovations.</w:t>
      </w:r>
      <w:proofErr w:type="gramStart"/>
      <w:r w:rsidRPr="000E0BB5">
        <w:rPr>
          <w:sz w:val="16"/>
        </w:rPr>
        <w:t xml:space="preserve">21  </w:t>
      </w:r>
      <w:r w:rsidRPr="00296F4E">
        <w:rPr>
          <w:highlight w:val="green"/>
          <w:u w:val="single"/>
        </w:rPr>
        <w:t>Patent</w:t>
      </w:r>
      <w:proofErr w:type="gramEnd"/>
      <w:r w:rsidRPr="00296F4E">
        <w:rPr>
          <w:highlight w:val="green"/>
          <w:u w:val="single"/>
        </w:rPr>
        <w:t xml:space="preserve"> licensing allows companies to focus on their areas of expertise</w:t>
      </w:r>
      <w:r w:rsidRPr="000E0BB5">
        <w:rPr>
          <w:sz w:val="16"/>
        </w:rPr>
        <w:t xml:space="preserve">, whether it be invention, manufacturing, sales, or otherwise; and </w:t>
      </w:r>
      <w:r w:rsidRPr="00296F4E">
        <w:rPr>
          <w:highlight w:val="green"/>
          <w:u w:val="single"/>
        </w:rPr>
        <w:t>it allows innovative firms to recoup R&amp;D expenditures</w:t>
      </w:r>
      <w:r w:rsidRPr="000E0BB5">
        <w:rPr>
          <w:sz w:val="16"/>
        </w:rPr>
        <w:t xml:space="preserve"> to continue their inventive activities.</w:t>
      </w:r>
    </w:p>
    <w:p w14:paraId="05B2DD94" w14:textId="77777777" w:rsidR="00AA7531" w:rsidRPr="000E0BB5" w:rsidRDefault="00AA7531" w:rsidP="00AA7531">
      <w:pPr>
        <w:rPr>
          <w:b/>
          <w:iCs/>
          <w:u w:val="single"/>
        </w:rPr>
      </w:pPr>
      <w:r w:rsidRPr="00296F4E">
        <w:rPr>
          <w:highlight w:val="green"/>
          <w:u w:val="single"/>
        </w:rPr>
        <w:t>Yet, according to antitrust regulators, if a company</w:t>
      </w:r>
      <w:r w:rsidRPr="000E0BB5">
        <w:rPr>
          <w:u w:val="single"/>
        </w:rPr>
        <w:t xml:space="preserve"> that </w:t>
      </w:r>
      <w:r w:rsidRPr="00296F4E">
        <w:rPr>
          <w:highlight w:val="green"/>
          <w:u w:val="single"/>
        </w:rPr>
        <w:t>licenses its patents</w:t>
      </w:r>
      <w:r w:rsidRPr="000E0BB5">
        <w:rPr>
          <w:u w:val="single"/>
        </w:rPr>
        <w:t xml:space="preserve"> is forced to </w:t>
      </w:r>
      <w:r w:rsidRPr="00296F4E">
        <w:rPr>
          <w:highlight w:val="green"/>
          <w:u w:val="single"/>
        </w:rPr>
        <w:t>sue an infringer</w:t>
      </w:r>
      <w:r w:rsidRPr="000E0BB5">
        <w:rPr>
          <w:sz w:val="16"/>
        </w:rPr>
        <w:t>, or merely threatens to sue a recalcitrant company that is holding out in negotiations and refusing a license while infringing a patent</w:t>
      </w:r>
      <w:r w:rsidRPr="000E0BB5">
        <w:rPr>
          <w:u w:val="single"/>
        </w:rPr>
        <w:t xml:space="preserve">, </w:t>
      </w:r>
      <w:r w:rsidRPr="00296F4E">
        <w:rPr>
          <w:highlight w:val="green"/>
          <w:u w:val="single"/>
        </w:rPr>
        <w:t>this could constitute anti-competitive behavior</w:t>
      </w:r>
      <w:r w:rsidRPr="000E0BB5">
        <w:rPr>
          <w:u w:val="single"/>
        </w:rPr>
        <w:t xml:space="preserve"> and thus violate antitrust laws</w:t>
      </w:r>
      <w:r w:rsidRPr="000E0BB5">
        <w:rPr>
          <w:sz w:val="16"/>
        </w:rPr>
        <w:t xml:space="preserve">. The concern is a generalized claim that consumers are harmed somehow when a patent owner asserts its rights against the unauthorized use of its property by another company for its own profit. </w:t>
      </w:r>
      <w:r w:rsidRPr="00296F4E">
        <w:rPr>
          <w:highlight w:val="green"/>
          <w:u w:val="single"/>
        </w:rPr>
        <w:t>What economic evidence is driving these</w:t>
      </w:r>
      <w:r w:rsidRPr="000E0BB5">
        <w:rPr>
          <w:u w:val="single"/>
        </w:rPr>
        <w:t xml:space="preserve"> investigations</w:t>
      </w:r>
      <w:r w:rsidRPr="000E0BB5">
        <w:rPr>
          <w:sz w:val="16"/>
        </w:rPr>
        <w:t xml:space="preserve"> and threats by antitrust regulators? Just as with the unproven theories and anecdotes about standard-essential patents (SEPs), </w:t>
      </w:r>
      <w:r w:rsidRPr="00296F4E">
        <w:rPr>
          <w:b/>
          <w:iCs/>
          <w:highlight w:val="green"/>
          <w:u w:val="single"/>
        </w:rPr>
        <w:t>there is none</w:t>
      </w:r>
      <w:r w:rsidRPr="00296F4E">
        <w:rPr>
          <w:sz w:val="16"/>
          <w:highlight w:val="green"/>
        </w:rPr>
        <w:t>.</w:t>
      </w:r>
      <w:r w:rsidRPr="000E0BB5">
        <w:rPr>
          <w:sz w:val="16"/>
        </w:rPr>
        <w:t xml:space="preserve"> </w:t>
      </w:r>
      <w:r w:rsidRPr="000E0BB5">
        <w:rPr>
          <w:u w:val="single"/>
        </w:rPr>
        <w:t xml:space="preserve">Even worse, and indicative of the Kafkaesque nature of this regulatory overreach, </w:t>
      </w:r>
      <w:r w:rsidRPr="00296F4E">
        <w:rPr>
          <w:highlight w:val="green"/>
          <w:u w:val="single"/>
        </w:rPr>
        <w:t>when manufacturers do the exact same thing</w:t>
      </w:r>
      <w:r w:rsidRPr="000E0BB5">
        <w:rPr>
          <w:u w:val="single"/>
        </w:rPr>
        <w:t xml:space="preserve"> in suing to protect their property rights in their patents, </w:t>
      </w:r>
      <w:r w:rsidRPr="00296F4E">
        <w:rPr>
          <w:highlight w:val="green"/>
          <w:u w:val="single"/>
        </w:rPr>
        <w:t>this is barely worthy of comment</w:t>
      </w:r>
      <w:r w:rsidRPr="000E0BB5">
        <w:rPr>
          <w:u w:val="single"/>
        </w:rPr>
        <w:t xml:space="preserve"> by antitrust regulators</w:t>
      </w:r>
      <w:r w:rsidRPr="000E0BB5">
        <w:rPr>
          <w:sz w:val="16"/>
        </w:rPr>
        <w:t xml:space="preserve">. </w:t>
      </w:r>
      <w:r w:rsidRPr="00296F4E">
        <w:rPr>
          <w:b/>
          <w:iCs/>
          <w:highlight w:val="green"/>
          <w:u w:val="single"/>
        </w:rPr>
        <w:lastRenderedPageBreak/>
        <w:t>What is the difference</w:t>
      </w:r>
      <w:r w:rsidRPr="000E0BB5">
        <w:rPr>
          <w:b/>
          <w:iCs/>
          <w:u w:val="single"/>
        </w:rPr>
        <w:t xml:space="preserve"> between the two</w:t>
      </w:r>
      <w:r w:rsidRPr="000E0BB5">
        <w:rPr>
          <w:sz w:val="16"/>
        </w:rPr>
        <w:t xml:space="preserve">? </w:t>
      </w:r>
      <w:r w:rsidRPr="000E0BB5">
        <w:rPr>
          <w:u w:val="single"/>
        </w:rPr>
        <w:t xml:space="preserve">One patent owner </w:t>
      </w:r>
      <w:proofErr w:type="gramStart"/>
      <w:r w:rsidRPr="000E0BB5">
        <w:rPr>
          <w:u w:val="single"/>
        </w:rPr>
        <w:t>licenses</w:t>
      </w:r>
      <w:proofErr w:type="gramEnd"/>
      <w:r w:rsidRPr="000E0BB5">
        <w:rPr>
          <w:u w:val="single"/>
        </w:rPr>
        <w:t xml:space="preserve"> its property, and the other uses its property to manufacture</w:t>
      </w:r>
      <w:r w:rsidRPr="000E0BB5">
        <w:rPr>
          <w:sz w:val="16"/>
        </w:rPr>
        <w:t xml:space="preserve"> or sell goods to consumers. </w:t>
      </w:r>
      <w:r w:rsidRPr="00296F4E">
        <w:rPr>
          <w:b/>
          <w:iCs/>
          <w:highlight w:val="green"/>
          <w:u w:val="single"/>
        </w:rPr>
        <w:t>There is no economic study that justifies this</w:t>
      </w:r>
      <w:r w:rsidRPr="000E0BB5">
        <w:rPr>
          <w:b/>
          <w:iCs/>
          <w:u w:val="single"/>
        </w:rPr>
        <w:t xml:space="preserve"> different legal treatment by antitrust regulators, </w:t>
      </w:r>
      <w:r w:rsidRPr="00296F4E">
        <w:rPr>
          <w:b/>
          <w:iCs/>
          <w:highlight w:val="green"/>
          <w:u w:val="single"/>
        </w:rPr>
        <w:t>nor is there any antitrust law</w:t>
      </w:r>
      <w:r w:rsidRPr="000E0BB5">
        <w:rPr>
          <w:b/>
          <w:iCs/>
          <w:u w:val="single"/>
        </w:rPr>
        <w:t xml:space="preserve"> or regulation </w:t>
      </w:r>
      <w:r w:rsidRPr="00296F4E">
        <w:rPr>
          <w:b/>
          <w:iCs/>
          <w:highlight w:val="green"/>
          <w:u w:val="single"/>
        </w:rPr>
        <w:t xml:space="preserve">that explains it </w:t>
      </w:r>
      <w:r w:rsidRPr="000E0BB5">
        <w:rPr>
          <w:b/>
          <w:iCs/>
          <w:u w:val="single"/>
        </w:rPr>
        <w:t>either</w:t>
      </w:r>
      <w:r w:rsidRPr="00296F4E">
        <w:rPr>
          <w:b/>
          <w:iCs/>
          <w:highlight w:val="green"/>
          <w:u w:val="single"/>
        </w:rPr>
        <w:t>.</w:t>
      </w:r>
    </w:p>
    <w:p w14:paraId="39EB1E67" w14:textId="77777777" w:rsidR="00AA7531" w:rsidRPr="000E0BB5" w:rsidRDefault="00AA7531" w:rsidP="00AA7531"/>
    <w:p w14:paraId="0BFA32A2" w14:textId="77777777" w:rsidR="00AA7531" w:rsidRDefault="00AA7531" w:rsidP="00AA7531"/>
    <w:p w14:paraId="187522D5"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5G development is not zero-sum and China innovation is commercial </w:t>
      </w:r>
    </w:p>
    <w:p w14:paraId="60C5FEC6" w14:textId="77777777" w:rsidR="00AA7531" w:rsidRPr="000E0BB5" w:rsidRDefault="00AA7531" w:rsidP="00AA7531">
      <w:r w:rsidRPr="000E0BB5">
        <w:rPr>
          <w:b/>
          <w:bCs/>
          <w:sz w:val="26"/>
        </w:rPr>
        <w:t>ANG 20</w:t>
      </w:r>
      <w:r w:rsidRPr="000E0BB5">
        <w:t xml:space="preserve"> --- YUEN </w:t>
      </w:r>
      <w:proofErr w:type="spellStart"/>
      <w:r w:rsidRPr="000E0BB5">
        <w:t>YUEN</w:t>
      </w:r>
      <w:proofErr w:type="spellEnd"/>
      <w:r w:rsidRPr="000E0BB5">
        <w:t xml:space="preserve"> ANG, Associate Professor of Political Science at the University of Michigan, Ann Arbor, “The Myth of the Tech Race”, Project Syndicate, April 28</w:t>
      </w:r>
      <w:r w:rsidRPr="000E0BB5">
        <w:rPr>
          <w:vertAlign w:val="superscript"/>
        </w:rPr>
        <w:t>th</w:t>
      </w:r>
      <w:proofErr w:type="gramStart"/>
      <w:r w:rsidRPr="000E0BB5">
        <w:t xml:space="preserve"> 2020</w:t>
      </w:r>
      <w:proofErr w:type="gramEnd"/>
      <w:r w:rsidRPr="000E0BB5">
        <w:t>, https://www.project-syndicate.org/onpoint/us-china-tech-race-unnecessary-by-yuen-yuen-ang-2020-04</w:t>
      </w:r>
    </w:p>
    <w:p w14:paraId="26CBD104" w14:textId="77777777" w:rsidR="00AA7531" w:rsidRPr="000E0BB5" w:rsidRDefault="00AA7531" w:rsidP="00AA7531">
      <w:pPr>
        <w:rPr>
          <w:b/>
          <w:iCs/>
          <w:u w:val="single"/>
        </w:rPr>
      </w:pPr>
      <w:r w:rsidRPr="000E0BB5">
        <w:rPr>
          <w:sz w:val="16"/>
        </w:rPr>
        <w:t xml:space="preserve">Yet </w:t>
      </w:r>
      <w:r w:rsidRPr="00296F4E">
        <w:rPr>
          <w:highlight w:val="green"/>
          <w:u w:val="single"/>
        </w:rPr>
        <w:t>for</w:t>
      </w:r>
      <w:r w:rsidRPr="000E0BB5">
        <w:rPr>
          <w:u w:val="single"/>
        </w:rPr>
        <w:t xml:space="preserve"> all the </w:t>
      </w:r>
      <w:r w:rsidRPr="00296F4E">
        <w:rPr>
          <w:highlight w:val="green"/>
          <w:u w:val="single"/>
        </w:rPr>
        <w:t>Western paranoia over Chinese ambitions</w:t>
      </w:r>
      <w:r w:rsidRPr="000E0BB5">
        <w:rPr>
          <w:sz w:val="16"/>
        </w:rPr>
        <w:t xml:space="preserve">, most </w:t>
      </w:r>
      <w:r w:rsidRPr="00296F4E">
        <w:rPr>
          <w:highlight w:val="green"/>
          <w:u w:val="single"/>
        </w:rPr>
        <w:t>analysts have missed an important fact: China’s</w:t>
      </w:r>
      <w:r w:rsidRPr="000E0BB5">
        <w:rPr>
          <w:u w:val="single"/>
        </w:rPr>
        <w:t xml:space="preserve"> comparative </w:t>
      </w:r>
      <w:r w:rsidRPr="00296F4E">
        <w:rPr>
          <w:highlight w:val="green"/>
          <w:u w:val="single"/>
        </w:rPr>
        <w:t>advantage</w:t>
      </w:r>
      <w:r w:rsidRPr="000E0BB5">
        <w:rPr>
          <w:u w:val="single"/>
        </w:rPr>
        <w:t xml:space="preserve"> in technology </w:t>
      </w:r>
      <w:r w:rsidRPr="00296F4E">
        <w:rPr>
          <w:highlight w:val="green"/>
          <w:u w:val="single"/>
        </w:rPr>
        <w:t xml:space="preserve">is </w:t>
      </w:r>
      <w:r w:rsidRPr="00296F4E">
        <w:rPr>
          <w:b/>
          <w:iCs/>
          <w:highlight w:val="green"/>
          <w:u w:val="single"/>
        </w:rPr>
        <w:t>different from</w:t>
      </w:r>
      <w:r w:rsidRPr="000E0BB5">
        <w:rPr>
          <w:b/>
          <w:iCs/>
          <w:u w:val="single"/>
        </w:rPr>
        <w:t xml:space="preserve"> that of </w:t>
      </w:r>
      <w:r w:rsidRPr="00296F4E">
        <w:rPr>
          <w:b/>
          <w:iCs/>
          <w:highlight w:val="green"/>
          <w:u w:val="single"/>
        </w:rPr>
        <w:t>the US</w:t>
      </w:r>
      <w:r w:rsidRPr="000E0BB5">
        <w:rPr>
          <w:sz w:val="16"/>
        </w:rPr>
        <w:t xml:space="preserve">. Whereas </w:t>
      </w:r>
      <w:r w:rsidRPr="00296F4E">
        <w:rPr>
          <w:highlight w:val="green"/>
          <w:u w:val="single"/>
        </w:rPr>
        <w:t>China excels in applying tech</w:t>
      </w:r>
      <w:r w:rsidRPr="000E0BB5">
        <w:rPr>
          <w:sz w:val="16"/>
        </w:rPr>
        <w:t xml:space="preserve">nology </w:t>
      </w:r>
      <w:r w:rsidRPr="00296F4E">
        <w:rPr>
          <w:highlight w:val="green"/>
          <w:u w:val="single"/>
        </w:rPr>
        <w:t>to</w:t>
      </w:r>
      <w:r w:rsidRPr="000E0BB5">
        <w:rPr>
          <w:u w:val="single"/>
        </w:rPr>
        <w:t xml:space="preserve"> improve </w:t>
      </w:r>
      <w:r w:rsidRPr="00296F4E">
        <w:rPr>
          <w:highlight w:val="green"/>
          <w:u w:val="single"/>
        </w:rPr>
        <w:t>business models</w:t>
      </w:r>
      <w:r w:rsidRPr="000E0BB5">
        <w:rPr>
          <w:sz w:val="16"/>
        </w:rPr>
        <w:t xml:space="preserve"> – for example, in e-commerce and fintech – </w:t>
      </w:r>
      <w:r w:rsidRPr="00296F4E">
        <w:rPr>
          <w:highlight w:val="green"/>
          <w:u w:val="single"/>
        </w:rPr>
        <w:t>the US remains the unparalleled world leader in</w:t>
      </w:r>
      <w:r w:rsidRPr="000E0BB5">
        <w:rPr>
          <w:u w:val="single"/>
        </w:rPr>
        <w:t xml:space="preserve"> basic scientific research, the foundation of </w:t>
      </w:r>
      <w:r w:rsidRPr="00296F4E">
        <w:rPr>
          <w:highlight w:val="green"/>
          <w:u w:val="single"/>
        </w:rPr>
        <w:t>advanced technologies.</w:t>
      </w:r>
      <w:r w:rsidRPr="00296F4E">
        <w:rPr>
          <w:sz w:val="16"/>
          <w:highlight w:val="green"/>
        </w:rPr>
        <w:t xml:space="preserve"> </w:t>
      </w:r>
      <w:r w:rsidRPr="00296F4E">
        <w:rPr>
          <w:highlight w:val="green"/>
          <w:u w:val="single"/>
        </w:rPr>
        <w:t>This</w:t>
      </w:r>
      <w:r w:rsidRPr="000E0BB5">
        <w:rPr>
          <w:u w:val="single"/>
        </w:rPr>
        <w:t xml:space="preserve"> fundamental </w:t>
      </w:r>
      <w:r w:rsidRPr="00296F4E">
        <w:rPr>
          <w:highlight w:val="green"/>
          <w:u w:val="single"/>
        </w:rPr>
        <w:t>difference</w:t>
      </w:r>
      <w:r w:rsidRPr="00296F4E">
        <w:rPr>
          <w:sz w:val="16"/>
          <w:highlight w:val="green"/>
        </w:rPr>
        <w:t xml:space="preserve"> </w:t>
      </w:r>
      <w:r w:rsidRPr="00296F4E">
        <w:rPr>
          <w:b/>
          <w:iCs/>
          <w:highlight w:val="green"/>
          <w:u w:val="single"/>
        </w:rPr>
        <w:t>challenges the zero-sum mentality</w:t>
      </w:r>
      <w:r w:rsidRPr="000E0BB5">
        <w:rPr>
          <w:b/>
          <w:iCs/>
          <w:u w:val="single"/>
        </w:rPr>
        <w:t xml:space="preserve"> of</w:t>
      </w:r>
      <w:r w:rsidRPr="000E0BB5">
        <w:rPr>
          <w:sz w:val="16"/>
        </w:rPr>
        <w:t xml:space="preserve">ten underlying the </w:t>
      </w:r>
      <w:r w:rsidRPr="000E0BB5">
        <w:rPr>
          <w:b/>
          <w:iCs/>
          <w:u w:val="single"/>
        </w:rPr>
        <w:t>Sino-American tech race.</w:t>
      </w:r>
    </w:p>
    <w:p w14:paraId="741E4D2F" w14:textId="77777777" w:rsidR="00AA7531" w:rsidRPr="000E0BB5" w:rsidRDefault="00AA7531" w:rsidP="00AA7531">
      <w:pPr>
        <w:rPr>
          <w:sz w:val="16"/>
          <w:szCs w:val="16"/>
        </w:rPr>
      </w:pPr>
      <w:r w:rsidRPr="000E0BB5">
        <w:rPr>
          <w:sz w:val="16"/>
          <w:szCs w:val="16"/>
        </w:rPr>
        <w:t>Back to Basics</w:t>
      </w:r>
    </w:p>
    <w:p w14:paraId="4983EFE5" w14:textId="77777777" w:rsidR="00AA7531" w:rsidRPr="000E0BB5" w:rsidRDefault="00AA7531" w:rsidP="00AA7531">
      <w:pPr>
        <w:rPr>
          <w:sz w:val="16"/>
          <w:szCs w:val="16"/>
        </w:rPr>
      </w:pPr>
      <w:r w:rsidRPr="000E0BB5">
        <w:rPr>
          <w:sz w:val="16"/>
          <w:szCs w:val="16"/>
        </w:rPr>
        <w:t>In the West, the term “technology” evokes images of super-intelligent, dazzling inventions like flying cars and thinking robots. During the Cold War, the most vivid sign of technological prowess was the Soviet Union’s launch of satellites into space – the so-called Sputnik moment. But in emerging markets, which have lower average income levels and a lack of basic infrastructure, “technology” is regarded not in utopian terms, but as a pragmatic tool.</w:t>
      </w:r>
    </w:p>
    <w:p w14:paraId="65970CB7" w14:textId="77777777" w:rsidR="00AA7531" w:rsidRPr="000E0BB5" w:rsidRDefault="00AA7531" w:rsidP="00AA7531">
      <w:pPr>
        <w:rPr>
          <w:sz w:val="16"/>
          <w:szCs w:val="16"/>
        </w:rPr>
      </w:pPr>
      <w:r w:rsidRPr="000E0BB5">
        <w:rPr>
          <w:sz w:val="16"/>
          <w:szCs w:val="16"/>
        </w:rPr>
        <w:t>Consider the ubiquitous example of mobile phones, a relatively simple device that even the poor can afford to buy. With a phone, one can make calls, access information, borrow micro-funds, and hawk merchandise. The diffusion of this modest technology can subsequently spawn waves of startups in novel domains: fintech, ed-tech, health-tech, and so forth. Beyond the fancy labels, these are all examples of entrepreneurs applying off-the-shelf, widely accessible technologies to enhance the delivery of goods and services. By doing so, they facilitate transactions that spur growth across the economy.</w:t>
      </w:r>
    </w:p>
    <w:p w14:paraId="6ECFB13A" w14:textId="77777777" w:rsidR="00AA7531" w:rsidRPr="000E0BB5" w:rsidRDefault="00AA7531" w:rsidP="00AA7531">
      <w:pPr>
        <w:rPr>
          <w:sz w:val="16"/>
          <w:szCs w:val="16"/>
        </w:rPr>
      </w:pPr>
      <w:r w:rsidRPr="000E0BB5">
        <w:rPr>
          <w:sz w:val="16"/>
          <w:szCs w:val="16"/>
        </w:rPr>
        <w:t xml:space="preserve">Some of China’s largest and most iconic tech titans – for example, Alibaba, Xiaomi, and </w:t>
      </w:r>
      <w:proofErr w:type="spellStart"/>
      <w:r w:rsidRPr="000E0BB5">
        <w:rPr>
          <w:sz w:val="16"/>
          <w:szCs w:val="16"/>
        </w:rPr>
        <w:t>Meituan</w:t>
      </w:r>
      <w:proofErr w:type="spellEnd"/>
      <w:r w:rsidRPr="000E0BB5">
        <w:rPr>
          <w:sz w:val="16"/>
          <w:szCs w:val="16"/>
        </w:rPr>
        <w:t xml:space="preserve"> – followed this basic trajectory. Contrary to received wisdom in the West, Alibaba was not a “national champion” handpicked by the Chinese government to succeed. As a private company in a novel industry (e-commerce), it </w:t>
      </w:r>
      <w:proofErr w:type="gramStart"/>
      <w:r w:rsidRPr="000E0BB5">
        <w:rPr>
          <w:sz w:val="16"/>
          <w:szCs w:val="16"/>
        </w:rPr>
        <w:t>actually faced</w:t>
      </w:r>
      <w:proofErr w:type="gramEnd"/>
      <w:r w:rsidRPr="000E0BB5">
        <w:rPr>
          <w:sz w:val="16"/>
          <w:szCs w:val="16"/>
        </w:rPr>
        <w:t xml:space="preserve"> significant resistance from Chinese authorities. For example, in 2014, state banks tried to block the company’s </w:t>
      </w:r>
      <w:proofErr w:type="spellStart"/>
      <w:r w:rsidRPr="000E0BB5">
        <w:rPr>
          <w:sz w:val="16"/>
          <w:szCs w:val="16"/>
        </w:rPr>
        <w:t>Yu’e</w:t>
      </w:r>
      <w:proofErr w:type="spellEnd"/>
      <w:r w:rsidRPr="000E0BB5">
        <w:rPr>
          <w:sz w:val="16"/>
          <w:szCs w:val="16"/>
        </w:rPr>
        <w:t xml:space="preserve"> Bao system – which allows users to invest money left over from online payments – by imposing limits on fund transfers into online accounts. According to one senior state media analyst at the time, </w:t>
      </w:r>
      <w:proofErr w:type="spellStart"/>
      <w:r w:rsidRPr="000E0BB5">
        <w:rPr>
          <w:sz w:val="16"/>
          <w:szCs w:val="16"/>
        </w:rPr>
        <w:t>Yu’e</w:t>
      </w:r>
      <w:proofErr w:type="spellEnd"/>
      <w:r w:rsidRPr="000E0BB5">
        <w:rPr>
          <w:sz w:val="16"/>
          <w:szCs w:val="16"/>
        </w:rPr>
        <w:t xml:space="preserve"> Bao was a “blood-sucking vampire” that must be stopped.</w:t>
      </w:r>
    </w:p>
    <w:p w14:paraId="30CEFBBA" w14:textId="77777777" w:rsidR="00AA7531" w:rsidRPr="000E0BB5" w:rsidRDefault="00AA7531" w:rsidP="00AA7531">
      <w:pPr>
        <w:rPr>
          <w:sz w:val="16"/>
          <w:szCs w:val="16"/>
        </w:rPr>
      </w:pPr>
      <w:r w:rsidRPr="000E0BB5">
        <w:rPr>
          <w:sz w:val="16"/>
          <w:szCs w:val="16"/>
        </w:rPr>
        <w:t>Tech startups like Alibaba thrived not because the state propped them up, but because they tailored their services flexibly to Chinese consumer needs. By contrast, Alibaba’s American counterpart, eBay, insisted on a one-size-fits-all business model and eventually lost the market. As my interviews with Chinese private-sector entrepreneurs have found, the government endorses so-called champions only after they succeeded on their own. Their strength comes from creating value through competition, not state protection.</w:t>
      </w:r>
    </w:p>
    <w:p w14:paraId="0F9BD994" w14:textId="77777777" w:rsidR="00AA7531" w:rsidRPr="000E0BB5" w:rsidRDefault="00AA7531" w:rsidP="00AA7531">
      <w:pPr>
        <w:rPr>
          <w:sz w:val="16"/>
        </w:rPr>
      </w:pPr>
      <w:r w:rsidRPr="000E0BB5">
        <w:rPr>
          <w:sz w:val="16"/>
        </w:rPr>
        <w:t xml:space="preserve">These examples also show why </w:t>
      </w:r>
      <w:r w:rsidRPr="000E0BB5">
        <w:rPr>
          <w:u w:val="single"/>
        </w:rPr>
        <w:t xml:space="preserve">it is important to distinguish between </w:t>
      </w:r>
      <w:r w:rsidRPr="000E0BB5">
        <w:rPr>
          <w:b/>
          <w:iCs/>
          <w:u w:val="single"/>
        </w:rPr>
        <w:t>seminal and applied innovation</w:t>
      </w:r>
      <w:r w:rsidRPr="000E0BB5">
        <w:rPr>
          <w:sz w:val="16"/>
        </w:rPr>
        <w:t xml:space="preserve">. </w:t>
      </w:r>
      <w:r w:rsidRPr="000E0BB5">
        <w:rPr>
          <w:u w:val="single"/>
        </w:rPr>
        <w:t>America is strong in both. And it especially dominates in basic research</w:t>
      </w:r>
      <w:r w:rsidRPr="000E0BB5">
        <w:rPr>
          <w:sz w:val="16"/>
        </w:rPr>
        <w:t xml:space="preserve">: its universities lead the world across all scientific fields; its corporate giants invest heavily in research and development for advanced products; and both sectors attract the best global talent. </w:t>
      </w:r>
      <w:r w:rsidRPr="000E0BB5">
        <w:rPr>
          <w:u w:val="single"/>
        </w:rPr>
        <w:t>Moreover, US academia and business enjoy a symbiotic relationship</w:t>
      </w:r>
      <w:r w:rsidRPr="000E0BB5">
        <w:rPr>
          <w:sz w:val="16"/>
        </w:rPr>
        <w:t>, as epitomized by Stanford University’s seeding of the technologies that would later define Silicon Valley.</w:t>
      </w:r>
    </w:p>
    <w:p w14:paraId="68F6AF6C" w14:textId="77777777" w:rsidR="00AA7531" w:rsidRPr="000E0BB5" w:rsidRDefault="00AA7531" w:rsidP="00AA7531">
      <w:pPr>
        <w:rPr>
          <w:sz w:val="16"/>
        </w:rPr>
      </w:pPr>
      <w:r w:rsidRPr="00296F4E">
        <w:rPr>
          <w:highlight w:val="green"/>
          <w:u w:val="single"/>
        </w:rPr>
        <w:t>Chinese</w:t>
      </w:r>
      <w:r w:rsidRPr="000E0BB5">
        <w:rPr>
          <w:u w:val="single"/>
        </w:rPr>
        <w:t xml:space="preserve"> state </w:t>
      </w:r>
      <w:r w:rsidRPr="00296F4E">
        <w:rPr>
          <w:highlight w:val="green"/>
          <w:u w:val="single"/>
        </w:rPr>
        <w:t>planners know that America</w:t>
      </w:r>
      <w:r w:rsidRPr="000E0BB5">
        <w:rPr>
          <w:u w:val="single"/>
        </w:rPr>
        <w:t xml:space="preserve">’s overwhelming </w:t>
      </w:r>
      <w:r w:rsidRPr="00296F4E">
        <w:rPr>
          <w:highlight w:val="green"/>
          <w:u w:val="single"/>
        </w:rPr>
        <w:t>strength in</w:t>
      </w:r>
      <w:r w:rsidRPr="000E0BB5">
        <w:rPr>
          <w:u w:val="single"/>
        </w:rPr>
        <w:t xml:space="preserve"> basic </w:t>
      </w:r>
      <w:r w:rsidRPr="00296F4E">
        <w:rPr>
          <w:highlight w:val="green"/>
          <w:u w:val="single"/>
        </w:rPr>
        <w:t>research</w:t>
      </w:r>
      <w:r w:rsidRPr="000E0BB5">
        <w:rPr>
          <w:u w:val="single"/>
        </w:rPr>
        <w:t xml:space="preserve"> has </w:t>
      </w:r>
      <w:r w:rsidRPr="00296F4E">
        <w:rPr>
          <w:highlight w:val="green"/>
          <w:u w:val="single"/>
        </w:rPr>
        <w:t>allow</w:t>
      </w:r>
      <w:r w:rsidRPr="000E0BB5">
        <w:rPr>
          <w:u w:val="single"/>
        </w:rPr>
        <w:t xml:space="preserve">ed </w:t>
      </w:r>
      <w:r w:rsidRPr="00296F4E">
        <w:rPr>
          <w:highlight w:val="green"/>
          <w:u w:val="single"/>
        </w:rPr>
        <w:t>it to dominate</w:t>
      </w:r>
      <w:r w:rsidRPr="000E0BB5">
        <w:rPr>
          <w:u w:val="single"/>
        </w:rPr>
        <w:t xml:space="preserve"> the upstream of </w:t>
      </w:r>
      <w:r w:rsidRPr="00296F4E">
        <w:rPr>
          <w:highlight w:val="green"/>
          <w:u w:val="single"/>
        </w:rPr>
        <w:t>the tech</w:t>
      </w:r>
      <w:r w:rsidRPr="000E0BB5">
        <w:rPr>
          <w:sz w:val="16"/>
        </w:rPr>
        <w:t xml:space="preserve">nology </w:t>
      </w:r>
      <w:r w:rsidRPr="00296F4E">
        <w:rPr>
          <w:highlight w:val="green"/>
          <w:u w:val="single"/>
        </w:rPr>
        <w:t>supply chain</w:t>
      </w:r>
      <w:r w:rsidRPr="000E0BB5">
        <w:rPr>
          <w:u w:val="single"/>
        </w:rPr>
        <w:t>, a position that the US government guards fiercely</w:t>
      </w:r>
      <w:r w:rsidRPr="000E0BB5">
        <w:rPr>
          <w:sz w:val="16"/>
        </w:rPr>
        <w:t xml:space="preserve">. </w:t>
      </w:r>
      <w:proofErr w:type="gramStart"/>
      <w:r w:rsidRPr="000E0BB5">
        <w:rPr>
          <w:sz w:val="16"/>
        </w:rPr>
        <w:t>In an effort to</w:t>
      </w:r>
      <w:proofErr w:type="gramEnd"/>
      <w:r w:rsidRPr="000E0BB5">
        <w:rPr>
          <w:sz w:val="16"/>
        </w:rPr>
        <w:t xml:space="preserve"> catch up, </w:t>
      </w:r>
      <w:r w:rsidRPr="000E0BB5">
        <w:rPr>
          <w:u w:val="single"/>
        </w:rPr>
        <w:t xml:space="preserve">China intervened with a bevy of top-down policies to support state-selected high-tech </w:t>
      </w:r>
      <w:r w:rsidRPr="000E0BB5">
        <w:rPr>
          <w:u w:val="single"/>
        </w:rPr>
        <w:lastRenderedPageBreak/>
        <w:t xml:space="preserve">sectors. But this top-level battle for world dominance has obscured </w:t>
      </w:r>
      <w:r w:rsidRPr="00296F4E">
        <w:rPr>
          <w:highlight w:val="green"/>
          <w:u w:val="single"/>
        </w:rPr>
        <w:t>China’s real competitive edge:</w:t>
      </w:r>
      <w:r w:rsidRPr="00296F4E">
        <w:rPr>
          <w:sz w:val="16"/>
          <w:highlight w:val="green"/>
        </w:rPr>
        <w:t xml:space="preserve"> </w:t>
      </w:r>
      <w:r w:rsidRPr="00296F4E">
        <w:rPr>
          <w:b/>
          <w:iCs/>
          <w:highlight w:val="green"/>
          <w:u w:val="single"/>
        </w:rPr>
        <w:t>commercialization</w:t>
      </w:r>
      <w:r w:rsidRPr="000E0BB5">
        <w:rPr>
          <w:sz w:val="16"/>
        </w:rPr>
        <w:t>.</w:t>
      </w:r>
    </w:p>
    <w:p w14:paraId="5AB4A5F6" w14:textId="77777777" w:rsidR="00AA7531" w:rsidRPr="000E0BB5" w:rsidRDefault="00AA7531" w:rsidP="00AA7531">
      <w:pPr>
        <w:rPr>
          <w:sz w:val="16"/>
          <w:szCs w:val="16"/>
        </w:rPr>
      </w:pPr>
      <w:r w:rsidRPr="000E0BB5">
        <w:rPr>
          <w:sz w:val="16"/>
          <w:szCs w:val="16"/>
        </w:rPr>
        <w:t>New Faces of Innovation</w:t>
      </w:r>
    </w:p>
    <w:p w14:paraId="5F4FC580" w14:textId="77777777" w:rsidR="00AA7531" w:rsidRPr="000E0BB5" w:rsidRDefault="00AA7531" w:rsidP="00AA7531">
      <w:pPr>
        <w:rPr>
          <w:sz w:val="16"/>
        </w:rPr>
      </w:pPr>
      <w:r w:rsidRPr="000E0BB5">
        <w:rPr>
          <w:u w:val="single"/>
        </w:rPr>
        <w:t>Consider</w:t>
      </w:r>
      <w:r w:rsidRPr="000E0BB5">
        <w:rPr>
          <w:sz w:val="16"/>
        </w:rPr>
        <w:t xml:space="preserve"> the composition of </w:t>
      </w:r>
      <w:r w:rsidRPr="000E0BB5">
        <w:rPr>
          <w:u w:val="single"/>
        </w:rPr>
        <w:t>each country’s tech “unicorns”</w:t>
      </w:r>
      <w:r w:rsidRPr="000E0BB5">
        <w:rPr>
          <w:sz w:val="16"/>
        </w:rPr>
        <w:t xml:space="preserve"> (private startups with a valuation of at least $1 billion). According to a 2018 Credit Suisse report, only the US has produced more unicorns than China. But </w:t>
      </w:r>
      <w:r w:rsidRPr="000E0BB5">
        <w:rPr>
          <w:u w:val="single"/>
        </w:rPr>
        <w:t xml:space="preserve">the largest share of </w:t>
      </w:r>
      <w:r w:rsidRPr="00296F4E">
        <w:rPr>
          <w:highlight w:val="green"/>
          <w:u w:val="single"/>
        </w:rPr>
        <w:t>Chinese unicorns</w:t>
      </w:r>
      <w:r w:rsidRPr="000E0BB5">
        <w:rPr>
          <w:sz w:val="16"/>
        </w:rPr>
        <w:t xml:space="preserve"> (58%) </w:t>
      </w:r>
      <w:proofErr w:type="gramStart"/>
      <w:r w:rsidRPr="00296F4E">
        <w:rPr>
          <w:highlight w:val="green"/>
          <w:u w:val="single"/>
        </w:rPr>
        <w:t>operate</w:t>
      </w:r>
      <w:proofErr w:type="gramEnd"/>
      <w:r w:rsidRPr="00296F4E">
        <w:rPr>
          <w:highlight w:val="green"/>
          <w:u w:val="single"/>
        </w:rPr>
        <w:t xml:space="preserve"> in the e-commerce</w:t>
      </w:r>
      <w:r w:rsidRPr="000E0BB5">
        <w:rPr>
          <w:u w:val="single"/>
        </w:rPr>
        <w:t xml:space="preserve"> and gaming sectors, whereas </w:t>
      </w:r>
      <w:r w:rsidRPr="00296F4E">
        <w:rPr>
          <w:highlight w:val="green"/>
          <w:u w:val="single"/>
        </w:rPr>
        <w:t>US unicorns are</w:t>
      </w:r>
      <w:r w:rsidRPr="000E0BB5">
        <w:rPr>
          <w:u w:val="single"/>
        </w:rPr>
        <w:t xml:space="preserve"> more highly </w:t>
      </w:r>
      <w:r w:rsidRPr="00296F4E">
        <w:rPr>
          <w:highlight w:val="green"/>
          <w:u w:val="single"/>
        </w:rPr>
        <w:t>concentrated in AI</w:t>
      </w:r>
      <w:r w:rsidRPr="000E0BB5">
        <w:rPr>
          <w:u w:val="single"/>
        </w:rPr>
        <w:t xml:space="preserve">, </w:t>
      </w:r>
      <w:r w:rsidRPr="000E0BB5">
        <w:rPr>
          <w:sz w:val="16"/>
        </w:rPr>
        <w:t xml:space="preserve">big data, </w:t>
      </w:r>
      <w:r w:rsidRPr="000E0BB5">
        <w:rPr>
          <w:u w:val="single"/>
        </w:rPr>
        <w:t xml:space="preserve">robotics, </w:t>
      </w:r>
      <w:r w:rsidRPr="00296F4E">
        <w:rPr>
          <w:highlight w:val="green"/>
          <w:u w:val="single"/>
        </w:rPr>
        <w:t>and software</w:t>
      </w:r>
      <w:r w:rsidRPr="000E0BB5">
        <w:rPr>
          <w:sz w:val="16"/>
        </w:rPr>
        <w:t xml:space="preserve">. Moreover, while China’s overall spending on R&amp;D is quickly catching up to that of the US, its spending on basic research as a share of GDP has increased only </w:t>
      </w:r>
      <w:proofErr w:type="gramStart"/>
      <w:r w:rsidRPr="000E0BB5">
        <w:rPr>
          <w:sz w:val="16"/>
        </w:rPr>
        <w:t>slightly, and</w:t>
      </w:r>
      <w:proofErr w:type="gramEnd"/>
      <w:r w:rsidRPr="000E0BB5">
        <w:rPr>
          <w:sz w:val="16"/>
        </w:rPr>
        <w:t xml:space="preserve"> remained at less than one-quarter of the US level from 2010 to 2017.</w:t>
      </w:r>
    </w:p>
    <w:p w14:paraId="1258B85D" w14:textId="77777777" w:rsidR="00AA7531" w:rsidRPr="000E0BB5" w:rsidRDefault="00AA7531" w:rsidP="00AA7531">
      <w:pPr>
        <w:rPr>
          <w:sz w:val="16"/>
        </w:rPr>
      </w:pPr>
      <w:r w:rsidRPr="000E0BB5">
        <w:rPr>
          <w:u w:val="single"/>
        </w:rPr>
        <w:t xml:space="preserve">Another telling distinction is the bottom-up emergence of what I would describe as “modular manufacturing” in Shenzhen, </w:t>
      </w:r>
      <w:r w:rsidRPr="000E0BB5">
        <w:rPr>
          <w:sz w:val="16"/>
        </w:rPr>
        <w:t xml:space="preserve">a city of 13 million people in Guangdong Province. Once a hub for counterfeiting foreign consumer and luxury goods, </w:t>
      </w:r>
      <w:r w:rsidRPr="000E0BB5">
        <w:rPr>
          <w:u w:val="single"/>
        </w:rPr>
        <w:t>Shenzhen has morphed into the “Silicon Valley of hardware,”</w:t>
      </w:r>
      <w:r w:rsidRPr="000E0BB5">
        <w:rPr>
          <w:sz w:val="16"/>
        </w:rPr>
        <w:t xml:space="preserve"> as one documentary calls it. At </w:t>
      </w:r>
      <w:proofErr w:type="spellStart"/>
      <w:r w:rsidRPr="000E0BB5">
        <w:rPr>
          <w:sz w:val="16"/>
        </w:rPr>
        <w:t>Huaqiangbei</w:t>
      </w:r>
      <w:proofErr w:type="spellEnd"/>
      <w:r w:rsidRPr="000E0BB5">
        <w:rPr>
          <w:sz w:val="16"/>
        </w:rPr>
        <w:t xml:space="preserve">, a massive marketplace of small vendors, shoppers can buy any electronic part imaginable. And, owing to the emergence of such markets, </w:t>
      </w:r>
      <w:proofErr w:type="gramStart"/>
      <w:r w:rsidRPr="000E0BB5">
        <w:rPr>
          <w:sz w:val="16"/>
        </w:rPr>
        <w:t>inventors</w:t>
      </w:r>
      <w:proofErr w:type="gramEnd"/>
      <w:r w:rsidRPr="000E0BB5">
        <w:rPr>
          <w:sz w:val="16"/>
        </w:rPr>
        <w:t xml:space="preserve"> and entrepreneurs from around the world can create prototypes more cheaply and quickly than anywhere else.</w:t>
      </w:r>
    </w:p>
    <w:p w14:paraId="70A57ABC" w14:textId="77777777" w:rsidR="00AA7531" w:rsidRPr="000E0BB5" w:rsidRDefault="00AA7531" w:rsidP="00AA7531">
      <w:pPr>
        <w:rPr>
          <w:sz w:val="16"/>
          <w:szCs w:val="16"/>
        </w:rPr>
      </w:pPr>
      <w:r w:rsidRPr="000E0BB5">
        <w:rPr>
          <w:sz w:val="16"/>
          <w:szCs w:val="16"/>
        </w:rPr>
        <w:t xml:space="preserve">The rise of Shenzhen’s hardware ecosystem has had a global impact. Startups in any country can now create their own brands, produce them in small batches in the city, and then sell to niche markets. One example is </w:t>
      </w:r>
      <w:proofErr w:type="spellStart"/>
      <w:r w:rsidRPr="000E0BB5">
        <w:rPr>
          <w:sz w:val="16"/>
          <w:szCs w:val="16"/>
        </w:rPr>
        <w:t>Wiko</w:t>
      </w:r>
      <w:proofErr w:type="spellEnd"/>
      <w:r w:rsidRPr="000E0BB5">
        <w:rPr>
          <w:sz w:val="16"/>
          <w:szCs w:val="16"/>
        </w:rPr>
        <w:t>, a smartphone company founded and based in France, whose products are made in Shenzhen. Within two years, reports David Li of the think tank Hacked Matter, the startup captured 18% of the French market, making it the third-most popular smartphone in France (after Apple and Samsung).</w:t>
      </w:r>
    </w:p>
    <w:p w14:paraId="17626BEB" w14:textId="77777777" w:rsidR="00AA7531" w:rsidRPr="000E0BB5" w:rsidRDefault="00AA7531" w:rsidP="00AA7531">
      <w:pPr>
        <w:rPr>
          <w:sz w:val="16"/>
        </w:rPr>
      </w:pPr>
      <w:r w:rsidRPr="000E0BB5">
        <w:rPr>
          <w:sz w:val="16"/>
        </w:rPr>
        <w:t xml:space="preserve">In other words, </w:t>
      </w:r>
      <w:r w:rsidRPr="000E0BB5">
        <w:rPr>
          <w:u w:val="single"/>
        </w:rPr>
        <w:t>the system of modular manufacturing that sprang up in Shenzhen in recent years is upending the traditional model of global mass manufacturing</w:t>
      </w:r>
      <w:r w:rsidRPr="000E0BB5">
        <w:rPr>
          <w:sz w:val="16"/>
        </w:rPr>
        <w:t>, which was previously dominated by large multinational companies presiding over a passive chain of suppliers. The ability to launch, brand, and produce a new product is quietly being “democratized” at the global level from a single Chinese city. This creative movement emerged with scant attention, let alone support, from grand strategists in Beijing.</w:t>
      </w:r>
    </w:p>
    <w:p w14:paraId="35D2E652" w14:textId="77777777" w:rsidR="00AA7531" w:rsidRPr="000E0BB5" w:rsidRDefault="00AA7531" w:rsidP="00AA7531">
      <w:pPr>
        <w:rPr>
          <w:sz w:val="16"/>
        </w:rPr>
      </w:pPr>
      <w:r w:rsidRPr="000E0BB5">
        <w:rPr>
          <w:sz w:val="16"/>
        </w:rPr>
        <w:t xml:space="preserve">Similarly, </w:t>
      </w:r>
      <w:r w:rsidRPr="00296F4E">
        <w:rPr>
          <w:highlight w:val="green"/>
          <w:u w:val="single"/>
        </w:rPr>
        <w:t>the realities of bottom-up Chinese innovation</w:t>
      </w:r>
      <w:r w:rsidRPr="00296F4E">
        <w:rPr>
          <w:sz w:val="16"/>
          <w:highlight w:val="green"/>
        </w:rPr>
        <w:t xml:space="preserve"> </w:t>
      </w:r>
      <w:r w:rsidRPr="00296F4E">
        <w:rPr>
          <w:highlight w:val="green"/>
          <w:u w:val="single"/>
        </w:rPr>
        <w:t>rarely</w:t>
      </w:r>
      <w:r w:rsidRPr="000E0BB5">
        <w:rPr>
          <w:sz w:val="16"/>
        </w:rPr>
        <w:t xml:space="preserve"> reach the halls of power in Washington, nor do they </w:t>
      </w:r>
      <w:r w:rsidRPr="00296F4E">
        <w:rPr>
          <w:highlight w:val="green"/>
          <w:u w:val="single"/>
        </w:rPr>
        <w:t>feature</w:t>
      </w:r>
      <w:r w:rsidRPr="000E0BB5">
        <w:rPr>
          <w:u w:val="single"/>
        </w:rPr>
        <w:t xml:space="preserve"> much </w:t>
      </w:r>
      <w:r w:rsidRPr="00296F4E">
        <w:rPr>
          <w:highlight w:val="green"/>
          <w:u w:val="single"/>
        </w:rPr>
        <w:t>in</w:t>
      </w:r>
      <w:r w:rsidRPr="000E0BB5">
        <w:rPr>
          <w:u w:val="single"/>
        </w:rPr>
        <w:t xml:space="preserve"> mainstream </w:t>
      </w:r>
      <w:r w:rsidRPr="00296F4E">
        <w:rPr>
          <w:highlight w:val="green"/>
          <w:u w:val="single"/>
        </w:rPr>
        <w:t>Western media</w:t>
      </w:r>
      <w:r w:rsidRPr="000E0BB5">
        <w:rPr>
          <w:sz w:val="16"/>
        </w:rPr>
        <w:t xml:space="preserve">. </w:t>
      </w:r>
      <w:r w:rsidRPr="000E0BB5">
        <w:rPr>
          <w:u w:val="single"/>
        </w:rPr>
        <w:t xml:space="preserve">Instead, </w:t>
      </w:r>
      <w:r w:rsidRPr="00296F4E">
        <w:rPr>
          <w:highlight w:val="green"/>
          <w:u w:val="single"/>
        </w:rPr>
        <w:t>analysts continue to describe</w:t>
      </w:r>
      <w:r w:rsidRPr="000E0BB5">
        <w:rPr>
          <w:u w:val="single"/>
        </w:rPr>
        <w:t xml:space="preserve"> </w:t>
      </w:r>
      <w:r w:rsidRPr="00296F4E">
        <w:rPr>
          <w:highlight w:val="green"/>
          <w:u w:val="single"/>
        </w:rPr>
        <w:t>China’s tech</w:t>
      </w:r>
      <w:r w:rsidRPr="000E0BB5">
        <w:rPr>
          <w:u w:val="single"/>
        </w:rPr>
        <w:t xml:space="preserve">nological </w:t>
      </w:r>
      <w:r w:rsidRPr="00296F4E">
        <w:rPr>
          <w:highlight w:val="green"/>
          <w:u w:val="single"/>
        </w:rPr>
        <w:t>ascent in Cold War terms</w:t>
      </w:r>
      <w:r w:rsidRPr="000E0BB5">
        <w:rPr>
          <w:sz w:val="16"/>
        </w:rPr>
        <w:t>. A recent commentary in Forbes is a case in point: “This is indeed a Sputnik moment for the US, a wake-up call for the US just as it was when the Soviet Union launched its first satellite, the Sputnik I, and beat the USA into space.”</w:t>
      </w:r>
    </w:p>
    <w:p w14:paraId="76DAAA5B" w14:textId="77777777" w:rsidR="00AA7531" w:rsidRPr="000E0BB5" w:rsidRDefault="00AA7531" w:rsidP="00AA7531">
      <w:pPr>
        <w:rPr>
          <w:sz w:val="16"/>
          <w:szCs w:val="16"/>
        </w:rPr>
      </w:pPr>
      <w:r w:rsidRPr="000E0BB5">
        <w:rPr>
          <w:sz w:val="16"/>
          <w:szCs w:val="16"/>
        </w:rPr>
        <w:t>Stepping Back from the Brink</w:t>
      </w:r>
    </w:p>
    <w:p w14:paraId="3DC66BB5" w14:textId="77777777" w:rsidR="00AA7531" w:rsidRPr="000E0BB5" w:rsidRDefault="00AA7531" w:rsidP="00AA7531">
      <w:pPr>
        <w:rPr>
          <w:sz w:val="16"/>
        </w:rPr>
      </w:pPr>
      <w:r w:rsidRPr="00296F4E">
        <w:rPr>
          <w:highlight w:val="green"/>
          <w:u w:val="single"/>
        </w:rPr>
        <w:t>But</w:t>
      </w:r>
      <w:r w:rsidRPr="000E0BB5">
        <w:rPr>
          <w:u w:val="single"/>
        </w:rPr>
        <w:t xml:space="preserve"> the China of 2020 </w:t>
      </w:r>
      <w:r w:rsidRPr="00296F4E">
        <w:rPr>
          <w:highlight w:val="green"/>
          <w:u w:val="single"/>
        </w:rPr>
        <w:t>is not</w:t>
      </w:r>
      <w:r w:rsidRPr="000E0BB5">
        <w:rPr>
          <w:u w:val="single"/>
        </w:rPr>
        <w:t>hing like the Soviet Union</w:t>
      </w:r>
      <w:r w:rsidRPr="000E0BB5">
        <w:rPr>
          <w:sz w:val="16"/>
        </w:rPr>
        <w:t xml:space="preserve"> of the post-World War II era. </w:t>
      </w:r>
      <w:r w:rsidRPr="000E0BB5">
        <w:rPr>
          <w:u w:val="single"/>
        </w:rPr>
        <w:t xml:space="preserve">Nor is technology </w:t>
      </w:r>
      <w:r w:rsidRPr="00296F4E">
        <w:rPr>
          <w:highlight w:val="green"/>
          <w:u w:val="single"/>
        </w:rPr>
        <w:t>a zero-sum game, where only one</w:t>
      </w:r>
      <w:r w:rsidRPr="000E0BB5">
        <w:rPr>
          <w:u w:val="single"/>
        </w:rPr>
        <w:t xml:space="preserve"> county </w:t>
      </w:r>
      <w:r w:rsidRPr="00296F4E">
        <w:rPr>
          <w:highlight w:val="green"/>
          <w:u w:val="single"/>
        </w:rPr>
        <w:t>can hit a given target first and “win.”</w:t>
      </w:r>
      <w:r w:rsidRPr="000E0BB5">
        <w:rPr>
          <w:sz w:val="16"/>
        </w:rPr>
        <w:t xml:space="preserve"> A more balanced assessment of Chinese and US strengths and weaknesses would go a long way toward mitigating an unnecessarily acrimonious and costly rivalry.</w:t>
      </w:r>
    </w:p>
    <w:p w14:paraId="001EC1F8" w14:textId="77777777" w:rsidR="00AA7531" w:rsidRPr="000E0BB5" w:rsidRDefault="00AA7531" w:rsidP="00AA7531">
      <w:pPr>
        <w:rPr>
          <w:sz w:val="16"/>
        </w:rPr>
      </w:pPr>
      <w:r w:rsidRPr="000E0BB5">
        <w:rPr>
          <w:sz w:val="16"/>
        </w:rPr>
        <w:t xml:space="preserve">Leaders on both sides should understand that </w:t>
      </w:r>
      <w:r w:rsidRPr="000E0BB5">
        <w:rPr>
          <w:u w:val="single"/>
        </w:rPr>
        <w:t>countries can and do have different comparative advantages</w:t>
      </w:r>
      <w:r w:rsidRPr="000E0BB5">
        <w:rPr>
          <w:sz w:val="16"/>
        </w:rPr>
        <w:t xml:space="preserve"> in technology. </w:t>
      </w:r>
      <w:r w:rsidRPr="000E0BB5">
        <w:rPr>
          <w:u w:val="single"/>
        </w:rPr>
        <w:t xml:space="preserve">China excels in </w:t>
      </w:r>
      <w:r w:rsidRPr="000E0BB5">
        <w:rPr>
          <w:b/>
          <w:iCs/>
          <w:u w:val="single"/>
        </w:rPr>
        <w:t>commercialization</w:t>
      </w:r>
      <w:r w:rsidRPr="000E0BB5">
        <w:rPr>
          <w:sz w:val="16"/>
        </w:rPr>
        <w:t xml:space="preserve"> </w:t>
      </w:r>
      <w:r w:rsidRPr="000E0BB5">
        <w:rPr>
          <w:u w:val="single"/>
        </w:rPr>
        <w:t xml:space="preserve">and </w:t>
      </w:r>
      <w:r w:rsidRPr="000E0BB5">
        <w:rPr>
          <w:b/>
          <w:iCs/>
          <w:u w:val="single"/>
        </w:rPr>
        <w:t>applied innovation</w:t>
      </w:r>
      <w:r w:rsidRPr="000E0BB5">
        <w:rPr>
          <w:sz w:val="16"/>
        </w:rPr>
        <w:t xml:space="preserve"> </w:t>
      </w:r>
      <w:r w:rsidRPr="000E0BB5">
        <w:rPr>
          <w:u w:val="single"/>
        </w:rPr>
        <w:t>because it has a massive domestic market</w:t>
      </w:r>
      <w:r w:rsidRPr="000E0BB5">
        <w:rPr>
          <w:sz w:val="16"/>
        </w:rPr>
        <w:t xml:space="preserve"> and few or no established players in emerging industries. </w:t>
      </w:r>
      <w:r w:rsidRPr="000E0BB5">
        <w:rPr>
          <w:u w:val="single"/>
        </w:rPr>
        <w:t>These conditions provide fertile ground for decentralized experimentation</w:t>
      </w:r>
      <w:r w:rsidRPr="000E0BB5">
        <w:rPr>
          <w:sz w:val="16"/>
        </w:rPr>
        <w:t>. Moreover, as is true in many fast-growing emerging economies, the Chinese private sector is driven by “a culture of hyper-competition,” as one tech businessman put it to me. China today is a place where entrepreneurs aspire to make big money fast.</w:t>
      </w:r>
    </w:p>
    <w:p w14:paraId="3703F7F3" w14:textId="77777777" w:rsidR="00AA7531" w:rsidRPr="000E0BB5" w:rsidRDefault="00AA7531" w:rsidP="00AA7531">
      <w:pPr>
        <w:rPr>
          <w:sz w:val="16"/>
        </w:rPr>
      </w:pPr>
      <w:r w:rsidRPr="000E0BB5">
        <w:rPr>
          <w:u w:val="single"/>
        </w:rPr>
        <w:t>Unparalleled US leadership in basic scientific research</w:t>
      </w:r>
      <w:r w:rsidRPr="000E0BB5">
        <w:rPr>
          <w:sz w:val="16"/>
        </w:rPr>
        <w:t xml:space="preserve">, on the other hand, </w:t>
      </w:r>
      <w:r w:rsidRPr="000E0BB5">
        <w:rPr>
          <w:u w:val="single"/>
        </w:rPr>
        <w:t>rests on a longstanding institutional foundation that is reinforced by a culture of freedom to pursue original ideas</w:t>
      </w:r>
      <w:r w:rsidRPr="000E0BB5">
        <w:rPr>
          <w:sz w:val="16"/>
        </w:rPr>
        <w:t xml:space="preserve">. Moreover, </w:t>
      </w:r>
      <w:r w:rsidRPr="000E0BB5">
        <w:rPr>
          <w:u w:val="single"/>
        </w:rPr>
        <w:t>the US tech sector continues to reap the benefits of the government’s deliberate investments in basic science</w:t>
      </w:r>
      <w:r w:rsidRPr="000E0BB5">
        <w:rPr>
          <w:sz w:val="16"/>
        </w:rPr>
        <w:t xml:space="preserve"> during the post-war era. According to </w:t>
      </w:r>
      <w:proofErr w:type="spellStart"/>
      <w:r w:rsidRPr="000E0BB5">
        <w:rPr>
          <w:sz w:val="16"/>
        </w:rPr>
        <w:t>Vannevar</w:t>
      </w:r>
      <w:proofErr w:type="spellEnd"/>
      <w:r w:rsidRPr="000E0BB5">
        <w:rPr>
          <w:sz w:val="16"/>
        </w:rPr>
        <w:t xml:space="preserve"> Bush, the director of the Office of Scientific Research and Development under President Franklin D. Roosevelt, US science policy during that period was premised on the belief that “basic research is the pacemaker of technological progress,” and that it should be “performed without thought of practical action.”</w:t>
      </w:r>
    </w:p>
    <w:p w14:paraId="2E4BE93D" w14:textId="77777777" w:rsidR="00AA7531" w:rsidRDefault="00AA7531" w:rsidP="00AA7531"/>
    <w:p w14:paraId="313FA7B9"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lastRenderedPageBreak/>
        <w:t>Deterrence not key to prevent Taiwan war</w:t>
      </w:r>
    </w:p>
    <w:p w14:paraId="72122086" w14:textId="77777777" w:rsidR="00AA7531" w:rsidRPr="000E0BB5" w:rsidRDefault="00AA7531" w:rsidP="00AA7531">
      <w:r w:rsidRPr="000E0BB5">
        <w:rPr>
          <w:b/>
          <w:bCs/>
          <w:sz w:val="26"/>
        </w:rPr>
        <w:t>Lungu 21</w:t>
      </w:r>
      <w:r w:rsidRPr="000E0BB5">
        <w:t xml:space="preserve"> --- Andrei Lungu is president of The Romanian Institute for the Study of the Asia-Pacific (RISAP), “Taiwan invasion doesn’t hang in the military balance”, East Asia Forum, Aug 19</w:t>
      </w:r>
      <w:r w:rsidRPr="000E0BB5">
        <w:rPr>
          <w:vertAlign w:val="superscript"/>
        </w:rPr>
        <w:t>th</w:t>
      </w:r>
      <w:proofErr w:type="gramStart"/>
      <w:r w:rsidRPr="000E0BB5">
        <w:t xml:space="preserve"> 2021</w:t>
      </w:r>
      <w:proofErr w:type="gramEnd"/>
      <w:r w:rsidRPr="000E0BB5">
        <w:t>, https://www.eastasiaforum.org/2021/08/19/taiwan-invasion-doesnt-hang-in-the-military-balance/</w:t>
      </w:r>
    </w:p>
    <w:p w14:paraId="3C7696FC" w14:textId="77777777" w:rsidR="00AA7531" w:rsidRPr="000E0BB5" w:rsidRDefault="00AA7531" w:rsidP="00AA7531">
      <w:pPr>
        <w:rPr>
          <w:u w:val="single"/>
        </w:rPr>
      </w:pPr>
      <w:r w:rsidRPr="000E0BB5">
        <w:rPr>
          <w:u w:val="single"/>
        </w:rPr>
        <w:t>There is growing speculation</w:t>
      </w:r>
      <w:r w:rsidRPr="000E0BB5">
        <w:rPr>
          <w:sz w:val="16"/>
        </w:rPr>
        <w:t xml:space="preserve"> and alarm about a possible Chinese invasion of Taiwan after Beijing sharpened its rhetoric towards the Taiwanese government and increased its military </w:t>
      </w:r>
      <w:proofErr w:type="spellStart"/>
      <w:r w:rsidRPr="000E0BB5">
        <w:rPr>
          <w:sz w:val="16"/>
        </w:rPr>
        <w:t>manoeuvres</w:t>
      </w:r>
      <w:proofErr w:type="spellEnd"/>
      <w:r w:rsidRPr="000E0BB5">
        <w:rPr>
          <w:sz w:val="16"/>
        </w:rPr>
        <w:t xml:space="preserve"> around the territory. The Biden administration is worried </w:t>
      </w:r>
      <w:r w:rsidRPr="000E0BB5">
        <w:rPr>
          <w:u w:val="single"/>
        </w:rPr>
        <w:t>that if Chinese leaders are overconfident in China’s growing power and assume Washington’s decline, they might decide to invade Taiwan.</w:t>
      </w:r>
    </w:p>
    <w:p w14:paraId="2C8B2760" w14:textId="77777777" w:rsidR="00AA7531" w:rsidRPr="000E0BB5" w:rsidRDefault="00AA7531" w:rsidP="00AA7531">
      <w:pPr>
        <w:rPr>
          <w:sz w:val="16"/>
        </w:rPr>
      </w:pPr>
      <w:r w:rsidRPr="000E0BB5">
        <w:rPr>
          <w:u w:val="single"/>
        </w:rPr>
        <w:t>The US government has taken numerous actions to</w:t>
      </w:r>
      <w:r w:rsidRPr="000E0BB5">
        <w:rPr>
          <w:sz w:val="16"/>
        </w:rPr>
        <w:t xml:space="preserve"> clearly </w:t>
      </w:r>
      <w:r w:rsidRPr="000E0BB5">
        <w:rPr>
          <w:u w:val="single"/>
        </w:rPr>
        <w:t>signal its capacity and commitment</w:t>
      </w:r>
      <w:r w:rsidRPr="000E0BB5">
        <w:rPr>
          <w:sz w:val="16"/>
        </w:rPr>
        <w:t xml:space="preserve"> to defend Taiwan. Growing diplomatic engagement with Taiwan, increased military </w:t>
      </w:r>
      <w:proofErr w:type="spellStart"/>
      <w:r w:rsidRPr="000E0BB5">
        <w:rPr>
          <w:sz w:val="16"/>
        </w:rPr>
        <w:t>manoeuvres</w:t>
      </w:r>
      <w:proofErr w:type="spellEnd"/>
      <w:r w:rsidRPr="000E0BB5">
        <w:rPr>
          <w:sz w:val="16"/>
        </w:rPr>
        <w:t xml:space="preserve">, joint statements alongside Japan, South Korea and the G7, </w:t>
      </w:r>
      <w:r w:rsidRPr="000E0BB5">
        <w:rPr>
          <w:u w:val="single"/>
        </w:rPr>
        <w:t>as well as developing a common response to a war over Taiwan with Japan and Australia</w:t>
      </w:r>
      <w:r w:rsidRPr="000E0BB5">
        <w:rPr>
          <w:sz w:val="16"/>
        </w:rPr>
        <w:t xml:space="preserve"> are all part of this new framework.</w:t>
      </w:r>
    </w:p>
    <w:p w14:paraId="717261F1" w14:textId="77777777" w:rsidR="00AA7531" w:rsidRPr="000E0BB5" w:rsidRDefault="00AA7531" w:rsidP="00AA7531">
      <w:pPr>
        <w:rPr>
          <w:u w:val="single"/>
        </w:rPr>
      </w:pPr>
      <w:r w:rsidRPr="000E0BB5">
        <w:rPr>
          <w:sz w:val="16"/>
        </w:rPr>
        <w:t xml:space="preserve">Although these actions intend to decrease the risk of military conflict by strengthening military deterrence, they </w:t>
      </w:r>
      <w:r w:rsidRPr="000E0BB5">
        <w:rPr>
          <w:b/>
          <w:iCs/>
          <w:u w:val="single"/>
        </w:rPr>
        <w:t>are unlikely</w:t>
      </w:r>
      <w:r w:rsidRPr="000E0BB5">
        <w:rPr>
          <w:sz w:val="16"/>
        </w:rPr>
        <w:t xml:space="preserve"> to achieve it. This is because </w:t>
      </w:r>
      <w:r w:rsidRPr="00296F4E">
        <w:rPr>
          <w:highlight w:val="green"/>
          <w:u w:val="single"/>
        </w:rPr>
        <w:t>Beijing’s Taiwan calculus</w:t>
      </w:r>
      <w:r w:rsidRPr="000E0BB5">
        <w:rPr>
          <w:sz w:val="16"/>
        </w:rPr>
        <w:t xml:space="preserve"> — which </w:t>
      </w:r>
      <w:r w:rsidRPr="00296F4E">
        <w:rPr>
          <w:b/>
          <w:iCs/>
          <w:highlight w:val="green"/>
          <w:u w:val="single"/>
        </w:rPr>
        <w:t>has always been more complex</w:t>
      </w:r>
      <w:r w:rsidRPr="00296F4E">
        <w:rPr>
          <w:sz w:val="16"/>
          <w:highlight w:val="green"/>
        </w:rPr>
        <w:t xml:space="preserve"> </w:t>
      </w:r>
      <w:r w:rsidRPr="00296F4E">
        <w:rPr>
          <w:highlight w:val="green"/>
          <w:u w:val="single"/>
        </w:rPr>
        <w:t>than</w:t>
      </w:r>
      <w:r w:rsidRPr="000E0BB5">
        <w:rPr>
          <w:sz w:val="16"/>
        </w:rPr>
        <w:t xml:space="preserve"> simply </w:t>
      </w:r>
      <w:proofErr w:type="spellStart"/>
      <w:r w:rsidRPr="000E0BB5">
        <w:rPr>
          <w:sz w:val="16"/>
        </w:rPr>
        <w:t>focussing</w:t>
      </w:r>
      <w:proofErr w:type="spellEnd"/>
      <w:r w:rsidRPr="000E0BB5">
        <w:rPr>
          <w:sz w:val="16"/>
        </w:rPr>
        <w:t xml:space="preserve"> on </w:t>
      </w:r>
      <w:r w:rsidRPr="00296F4E">
        <w:rPr>
          <w:highlight w:val="green"/>
          <w:u w:val="single"/>
        </w:rPr>
        <w:t>the</w:t>
      </w:r>
      <w:r w:rsidRPr="000E0BB5">
        <w:rPr>
          <w:u w:val="single"/>
        </w:rPr>
        <w:t xml:space="preserve"> conventional </w:t>
      </w:r>
      <w:r w:rsidRPr="00296F4E">
        <w:rPr>
          <w:highlight w:val="green"/>
          <w:u w:val="single"/>
        </w:rPr>
        <w:t>military balance</w:t>
      </w:r>
      <w:r w:rsidRPr="000E0BB5">
        <w:rPr>
          <w:sz w:val="16"/>
        </w:rPr>
        <w:t xml:space="preserve"> — </w:t>
      </w:r>
      <w:r w:rsidRPr="00296F4E">
        <w:rPr>
          <w:highlight w:val="green"/>
          <w:u w:val="single"/>
        </w:rPr>
        <w:t>involves</w:t>
      </w:r>
      <w:r w:rsidRPr="000E0BB5">
        <w:rPr>
          <w:u w:val="single"/>
        </w:rPr>
        <w:t xml:space="preserve"> three </w:t>
      </w:r>
      <w:r w:rsidRPr="00296F4E">
        <w:rPr>
          <w:b/>
          <w:iCs/>
          <w:highlight w:val="green"/>
          <w:u w:val="single"/>
        </w:rPr>
        <w:t>distinct factors</w:t>
      </w:r>
      <w:r w:rsidRPr="000E0BB5">
        <w:rPr>
          <w:u w:val="single"/>
        </w:rPr>
        <w:t xml:space="preserve"> that have dissuaded a Chinese invasion.</w:t>
      </w:r>
    </w:p>
    <w:p w14:paraId="4C24531C" w14:textId="77777777" w:rsidR="00AA7531" w:rsidRPr="000E0BB5" w:rsidRDefault="00AA7531" w:rsidP="00AA7531">
      <w:pPr>
        <w:rPr>
          <w:sz w:val="16"/>
        </w:rPr>
      </w:pPr>
      <w:r w:rsidRPr="000E0BB5">
        <w:rPr>
          <w:u w:val="single"/>
        </w:rPr>
        <w:t xml:space="preserve">The first is military power. </w:t>
      </w:r>
      <w:r w:rsidRPr="00296F4E">
        <w:rPr>
          <w:highlight w:val="green"/>
          <w:u w:val="single"/>
        </w:rPr>
        <w:t>Chinese leaders still doubt whether China could defeat</w:t>
      </w:r>
      <w:r w:rsidRPr="000E0BB5">
        <w:rPr>
          <w:sz w:val="16"/>
        </w:rPr>
        <w:t xml:space="preserve"> and </w:t>
      </w:r>
      <w:r w:rsidRPr="00296F4E">
        <w:rPr>
          <w:highlight w:val="green"/>
          <w:u w:val="single"/>
        </w:rPr>
        <w:t>then conquer Taiwan</w:t>
      </w:r>
      <w:r w:rsidRPr="000E0BB5">
        <w:rPr>
          <w:sz w:val="16"/>
        </w:rPr>
        <w:t>, let alone successfully fight the United States.</w:t>
      </w:r>
    </w:p>
    <w:p w14:paraId="28953D0E" w14:textId="77777777" w:rsidR="00AA7531" w:rsidRPr="000E0BB5" w:rsidRDefault="00AA7531" w:rsidP="00AA7531">
      <w:pPr>
        <w:rPr>
          <w:sz w:val="16"/>
        </w:rPr>
      </w:pPr>
      <w:r w:rsidRPr="00296F4E">
        <w:rPr>
          <w:highlight w:val="green"/>
          <w:u w:val="single"/>
        </w:rPr>
        <w:t>Second</w:t>
      </w:r>
      <w:r w:rsidRPr="000E0BB5">
        <w:rPr>
          <w:u w:val="single"/>
        </w:rPr>
        <w:t xml:space="preserve">ly, </w:t>
      </w:r>
      <w:r w:rsidRPr="00296F4E">
        <w:rPr>
          <w:highlight w:val="green"/>
          <w:u w:val="single"/>
        </w:rPr>
        <w:t>there is an understanding that war over Taiwan would portend</w:t>
      </w:r>
      <w:r w:rsidRPr="000E0BB5">
        <w:rPr>
          <w:u w:val="single"/>
        </w:rPr>
        <w:t xml:space="preserve"> disastrous </w:t>
      </w:r>
      <w:r w:rsidRPr="00296F4E">
        <w:rPr>
          <w:highlight w:val="green"/>
          <w:u w:val="single"/>
        </w:rPr>
        <w:t>consequences for China’s economy</w:t>
      </w:r>
      <w:r w:rsidRPr="000E0BB5">
        <w:rPr>
          <w:u w:val="single"/>
        </w:rPr>
        <w:t>,</w:t>
      </w:r>
      <w:r w:rsidRPr="000E0BB5">
        <w:rPr>
          <w:sz w:val="16"/>
        </w:rPr>
        <w:t xml:space="preserve"> foreign </w:t>
      </w:r>
      <w:proofErr w:type="gramStart"/>
      <w:r w:rsidRPr="00296F4E">
        <w:rPr>
          <w:highlight w:val="green"/>
          <w:u w:val="single"/>
        </w:rPr>
        <w:t>relations</w:t>
      </w:r>
      <w:proofErr w:type="gramEnd"/>
      <w:r w:rsidRPr="00296F4E">
        <w:rPr>
          <w:highlight w:val="green"/>
          <w:u w:val="single"/>
        </w:rPr>
        <w:t xml:space="preserve"> and global image</w:t>
      </w:r>
      <w:r w:rsidRPr="000E0BB5">
        <w:rPr>
          <w:u w:val="single"/>
        </w:rPr>
        <w:t>.</w:t>
      </w:r>
      <w:r w:rsidRPr="000E0BB5">
        <w:rPr>
          <w:sz w:val="16"/>
        </w:rPr>
        <w:t xml:space="preserve"> Worse still, </w:t>
      </w:r>
      <w:r w:rsidRPr="000E0BB5">
        <w:rPr>
          <w:u w:val="single"/>
        </w:rPr>
        <w:t xml:space="preserve">a conflict could </w:t>
      </w:r>
      <w:r w:rsidRPr="00296F4E">
        <w:rPr>
          <w:highlight w:val="green"/>
          <w:u w:val="single"/>
        </w:rPr>
        <w:t>pose</w:t>
      </w:r>
      <w:r w:rsidRPr="000E0BB5">
        <w:rPr>
          <w:u w:val="single"/>
        </w:rPr>
        <w:t xml:space="preserve"> an </w:t>
      </w:r>
      <w:r w:rsidRPr="00296F4E">
        <w:rPr>
          <w:highlight w:val="green"/>
          <w:u w:val="single"/>
        </w:rPr>
        <w:t>existential</w:t>
      </w:r>
      <w:r w:rsidRPr="000E0BB5">
        <w:rPr>
          <w:u w:val="single"/>
        </w:rPr>
        <w:t xml:space="preserve"> risk </w:t>
      </w:r>
      <w:r w:rsidRPr="00296F4E">
        <w:rPr>
          <w:highlight w:val="green"/>
          <w:u w:val="single"/>
        </w:rPr>
        <w:t xml:space="preserve">to the </w:t>
      </w:r>
      <w:r w:rsidRPr="00296F4E">
        <w:rPr>
          <w:b/>
          <w:iCs/>
          <w:highlight w:val="green"/>
          <w:u w:val="single"/>
        </w:rPr>
        <w:t>C</w:t>
      </w:r>
      <w:r w:rsidRPr="000E0BB5">
        <w:rPr>
          <w:u w:val="single"/>
        </w:rPr>
        <w:t xml:space="preserve">hinese </w:t>
      </w:r>
      <w:r w:rsidRPr="00296F4E">
        <w:rPr>
          <w:b/>
          <w:iCs/>
          <w:highlight w:val="green"/>
          <w:u w:val="single"/>
        </w:rPr>
        <w:t>C</w:t>
      </w:r>
      <w:r w:rsidRPr="000E0BB5">
        <w:rPr>
          <w:u w:val="single"/>
        </w:rPr>
        <w:t xml:space="preserve">ommunist </w:t>
      </w:r>
      <w:r w:rsidRPr="00296F4E">
        <w:rPr>
          <w:b/>
          <w:iCs/>
          <w:highlight w:val="green"/>
          <w:u w:val="single"/>
        </w:rPr>
        <w:t>P</w:t>
      </w:r>
      <w:r w:rsidRPr="000E0BB5">
        <w:rPr>
          <w:u w:val="single"/>
        </w:rPr>
        <w:t>arty</w:t>
      </w:r>
      <w:r w:rsidRPr="000E0BB5">
        <w:rPr>
          <w:sz w:val="16"/>
        </w:rPr>
        <w:t xml:space="preserve">: </w:t>
      </w:r>
      <w:r w:rsidRPr="00296F4E">
        <w:rPr>
          <w:highlight w:val="green"/>
          <w:u w:val="single"/>
        </w:rPr>
        <w:t>a war</w:t>
      </w:r>
      <w:r w:rsidRPr="000E0BB5">
        <w:rPr>
          <w:u w:val="single"/>
        </w:rPr>
        <w:t xml:space="preserve"> would mean </w:t>
      </w:r>
      <w:r w:rsidRPr="00296F4E">
        <w:rPr>
          <w:highlight w:val="green"/>
          <w:u w:val="single"/>
        </w:rPr>
        <w:t>fighting</w:t>
      </w:r>
      <w:r w:rsidRPr="000E0BB5">
        <w:rPr>
          <w:u w:val="single"/>
        </w:rPr>
        <w:t xml:space="preserve"> and </w:t>
      </w:r>
      <w:r w:rsidRPr="00296F4E">
        <w:rPr>
          <w:highlight w:val="green"/>
          <w:u w:val="single"/>
        </w:rPr>
        <w:t>killing ‘brothers and sisters’</w:t>
      </w:r>
      <w:r w:rsidRPr="000E0BB5">
        <w:rPr>
          <w:u w:val="single"/>
        </w:rPr>
        <w:t xml:space="preserve">, while defeat would bring </w:t>
      </w:r>
      <w:proofErr w:type="spellStart"/>
      <w:r w:rsidRPr="000E0BB5">
        <w:rPr>
          <w:u w:val="single"/>
        </w:rPr>
        <w:t>echos</w:t>
      </w:r>
      <w:proofErr w:type="spellEnd"/>
      <w:r w:rsidRPr="000E0BB5">
        <w:rPr>
          <w:u w:val="single"/>
        </w:rPr>
        <w:t xml:space="preserve"> of 1895. A war would also undermine economic development — a pressing goal</w:t>
      </w:r>
      <w:r w:rsidRPr="000E0BB5">
        <w:rPr>
          <w:sz w:val="16"/>
        </w:rPr>
        <w:t xml:space="preserve"> that is closely linked to the ‘great rejuvenation of the Chinese nation’.</w:t>
      </w:r>
    </w:p>
    <w:p w14:paraId="0053FA70" w14:textId="77777777" w:rsidR="00AA7531" w:rsidRPr="000E0BB5" w:rsidRDefault="00AA7531" w:rsidP="00AA7531">
      <w:pPr>
        <w:rPr>
          <w:sz w:val="16"/>
        </w:rPr>
      </w:pPr>
      <w:r w:rsidRPr="00296F4E">
        <w:rPr>
          <w:highlight w:val="green"/>
          <w:u w:val="single"/>
        </w:rPr>
        <w:t xml:space="preserve">The third factor is </w:t>
      </w:r>
      <w:r w:rsidRPr="00296F4E">
        <w:rPr>
          <w:b/>
          <w:iCs/>
          <w:highlight w:val="green"/>
          <w:u w:val="single"/>
        </w:rPr>
        <w:t>time</w:t>
      </w:r>
      <w:r w:rsidRPr="00296F4E">
        <w:rPr>
          <w:sz w:val="16"/>
          <w:highlight w:val="green"/>
        </w:rPr>
        <w:t xml:space="preserve">. </w:t>
      </w:r>
      <w:r w:rsidRPr="00296F4E">
        <w:rPr>
          <w:highlight w:val="green"/>
          <w:u w:val="single"/>
        </w:rPr>
        <w:t>Chinese leaders</w:t>
      </w:r>
      <w:r w:rsidRPr="000E0BB5">
        <w:rPr>
          <w:sz w:val="16"/>
        </w:rPr>
        <w:t xml:space="preserve"> wait based on the </w:t>
      </w:r>
      <w:r w:rsidRPr="00296F4E">
        <w:rPr>
          <w:highlight w:val="green"/>
          <w:u w:val="single"/>
        </w:rPr>
        <w:t>hope</w:t>
      </w:r>
      <w:r w:rsidRPr="000E0BB5">
        <w:rPr>
          <w:u w:val="single"/>
        </w:rPr>
        <w:t xml:space="preserve"> that ‘</w:t>
      </w:r>
      <w:r w:rsidRPr="00296F4E">
        <w:rPr>
          <w:highlight w:val="green"/>
          <w:u w:val="single"/>
        </w:rPr>
        <w:t>peaceful reunification’ is</w:t>
      </w:r>
      <w:r w:rsidRPr="000E0BB5">
        <w:rPr>
          <w:u w:val="single"/>
        </w:rPr>
        <w:t xml:space="preserve"> still </w:t>
      </w:r>
      <w:r w:rsidRPr="00296F4E">
        <w:rPr>
          <w:highlight w:val="green"/>
          <w:u w:val="single"/>
        </w:rPr>
        <w:t>possible</w:t>
      </w:r>
      <w:r w:rsidRPr="000E0BB5">
        <w:rPr>
          <w:sz w:val="16"/>
        </w:rPr>
        <w:t xml:space="preserve"> and that </w:t>
      </w:r>
      <w:r w:rsidRPr="000E0BB5">
        <w:rPr>
          <w:b/>
          <w:iCs/>
          <w:u w:val="single"/>
        </w:rPr>
        <w:t>time is on their side</w:t>
      </w:r>
      <w:r w:rsidRPr="000E0BB5">
        <w:rPr>
          <w:sz w:val="16"/>
        </w:rPr>
        <w:t xml:space="preserve">, as China’s power is growing. </w:t>
      </w:r>
      <w:r w:rsidRPr="000E0BB5">
        <w:rPr>
          <w:u w:val="single"/>
        </w:rPr>
        <w:t xml:space="preserve">Their historical goal has been to </w:t>
      </w:r>
      <w:r w:rsidRPr="000E0BB5">
        <w:rPr>
          <w:b/>
          <w:iCs/>
          <w:u w:val="single"/>
        </w:rPr>
        <w:t>prevent independence</w:t>
      </w:r>
      <w:r w:rsidRPr="000E0BB5">
        <w:rPr>
          <w:sz w:val="16"/>
        </w:rPr>
        <w:t xml:space="preserve"> or a change of the status quo. </w:t>
      </w:r>
      <w:r w:rsidRPr="00296F4E">
        <w:rPr>
          <w:highlight w:val="green"/>
          <w:u w:val="single"/>
        </w:rPr>
        <w:t>Waiting</w:t>
      </w:r>
      <w:r w:rsidRPr="000E0BB5">
        <w:rPr>
          <w:sz w:val="16"/>
        </w:rPr>
        <w:t xml:space="preserve"> still </w:t>
      </w:r>
      <w:r w:rsidRPr="00296F4E">
        <w:rPr>
          <w:b/>
          <w:iCs/>
          <w:highlight w:val="green"/>
          <w:u w:val="single"/>
        </w:rPr>
        <w:t>makes sense</w:t>
      </w:r>
      <w:r w:rsidRPr="00296F4E">
        <w:rPr>
          <w:sz w:val="16"/>
          <w:highlight w:val="green"/>
        </w:rPr>
        <w:t>,</w:t>
      </w:r>
      <w:r w:rsidRPr="000E0BB5">
        <w:rPr>
          <w:sz w:val="16"/>
        </w:rPr>
        <w:t xml:space="preserve"> as China is pursuing its decades-long military </w:t>
      </w:r>
      <w:proofErr w:type="spellStart"/>
      <w:r w:rsidRPr="000E0BB5">
        <w:rPr>
          <w:sz w:val="16"/>
        </w:rPr>
        <w:t>modernisation</w:t>
      </w:r>
      <w:proofErr w:type="spellEnd"/>
      <w:r w:rsidRPr="000E0BB5">
        <w:rPr>
          <w:sz w:val="16"/>
        </w:rPr>
        <w:t xml:space="preserve"> process.</w:t>
      </w:r>
    </w:p>
    <w:p w14:paraId="30BB3E94" w14:textId="77777777" w:rsidR="00AA7531" w:rsidRPr="000E0BB5" w:rsidRDefault="00AA7531" w:rsidP="00AA7531">
      <w:pPr>
        <w:rPr>
          <w:sz w:val="16"/>
        </w:rPr>
      </w:pPr>
      <w:r w:rsidRPr="000E0BB5">
        <w:rPr>
          <w:sz w:val="16"/>
        </w:rPr>
        <w:t xml:space="preserve">By </w:t>
      </w:r>
      <w:r w:rsidRPr="00296F4E">
        <w:rPr>
          <w:highlight w:val="green"/>
          <w:u w:val="single"/>
        </w:rPr>
        <w:t>ignoring these last two</w:t>
      </w:r>
      <w:r w:rsidRPr="000E0BB5">
        <w:rPr>
          <w:u w:val="single"/>
        </w:rPr>
        <w:t xml:space="preserve"> factors</w:t>
      </w:r>
      <w:r w:rsidRPr="000E0BB5">
        <w:rPr>
          <w:sz w:val="16"/>
        </w:rPr>
        <w:t xml:space="preserve">, Washington </w:t>
      </w:r>
      <w:r w:rsidRPr="00296F4E">
        <w:rPr>
          <w:highlight w:val="green"/>
          <w:u w:val="single"/>
        </w:rPr>
        <w:t>risks</w:t>
      </w:r>
      <w:r w:rsidRPr="000E0BB5">
        <w:rPr>
          <w:sz w:val="16"/>
        </w:rPr>
        <w:t xml:space="preserve"> </w:t>
      </w:r>
      <w:proofErr w:type="spellStart"/>
      <w:r w:rsidRPr="000E0BB5">
        <w:rPr>
          <w:sz w:val="16"/>
        </w:rPr>
        <w:t>focussing</w:t>
      </w:r>
      <w:proofErr w:type="spellEnd"/>
      <w:r w:rsidRPr="000E0BB5">
        <w:rPr>
          <w:sz w:val="16"/>
        </w:rPr>
        <w:t xml:space="preserve"> </w:t>
      </w:r>
      <w:r w:rsidRPr="000E0BB5">
        <w:rPr>
          <w:u w:val="single"/>
        </w:rPr>
        <w:t xml:space="preserve">too much on the </w:t>
      </w:r>
      <w:r w:rsidRPr="00296F4E">
        <w:rPr>
          <w:highlight w:val="green"/>
          <w:u w:val="single"/>
        </w:rPr>
        <w:t>assumption that Chinese leaders</w:t>
      </w:r>
      <w:r w:rsidRPr="000E0BB5">
        <w:rPr>
          <w:u w:val="single"/>
        </w:rPr>
        <w:t xml:space="preserve"> have </w:t>
      </w:r>
      <w:r w:rsidRPr="00296F4E">
        <w:rPr>
          <w:highlight w:val="green"/>
          <w:u w:val="single"/>
        </w:rPr>
        <w:t>become overconfident about</w:t>
      </w:r>
      <w:r w:rsidRPr="000E0BB5">
        <w:rPr>
          <w:u w:val="single"/>
        </w:rPr>
        <w:t xml:space="preserve"> the </w:t>
      </w:r>
      <w:r w:rsidRPr="00296F4E">
        <w:rPr>
          <w:b/>
          <w:iCs/>
          <w:highlight w:val="green"/>
          <w:u w:val="single"/>
        </w:rPr>
        <w:t>erosion of military deterrence.</w:t>
      </w:r>
      <w:r w:rsidRPr="00296F4E">
        <w:rPr>
          <w:sz w:val="16"/>
          <w:highlight w:val="green"/>
        </w:rPr>
        <w:t xml:space="preserve"> </w:t>
      </w:r>
      <w:r w:rsidRPr="00296F4E">
        <w:rPr>
          <w:highlight w:val="green"/>
          <w:u w:val="single"/>
        </w:rPr>
        <w:t>Fear of the U</w:t>
      </w:r>
      <w:r w:rsidRPr="000E0BB5">
        <w:rPr>
          <w:u w:val="single"/>
        </w:rPr>
        <w:t xml:space="preserve">nited </w:t>
      </w:r>
      <w:r w:rsidRPr="00296F4E">
        <w:rPr>
          <w:highlight w:val="green"/>
          <w:u w:val="single"/>
        </w:rPr>
        <w:t>S</w:t>
      </w:r>
      <w:r w:rsidRPr="000E0BB5">
        <w:rPr>
          <w:u w:val="single"/>
        </w:rPr>
        <w:t xml:space="preserve">tates </w:t>
      </w:r>
      <w:r w:rsidRPr="00296F4E">
        <w:rPr>
          <w:highlight w:val="green"/>
          <w:u w:val="single"/>
        </w:rPr>
        <w:t xml:space="preserve">was </w:t>
      </w:r>
      <w:r w:rsidRPr="00296F4E">
        <w:rPr>
          <w:b/>
          <w:iCs/>
          <w:highlight w:val="green"/>
          <w:u w:val="single"/>
        </w:rPr>
        <w:t>never the</w:t>
      </w:r>
      <w:r w:rsidRPr="000E0BB5">
        <w:rPr>
          <w:b/>
          <w:iCs/>
          <w:u w:val="single"/>
        </w:rPr>
        <w:t xml:space="preserve"> sole </w:t>
      </w:r>
      <w:r w:rsidRPr="00296F4E">
        <w:rPr>
          <w:b/>
          <w:iCs/>
          <w:highlight w:val="green"/>
          <w:u w:val="single"/>
        </w:rPr>
        <w:t>factor</w:t>
      </w:r>
      <w:r w:rsidRPr="000E0BB5">
        <w:rPr>
          <w:u w:val="single"/>
        </w:rPr>
        <w:t xml:space="preserve"> preventing a Chinese invasion in the first place.</w:t>
      </w:r>
    </w:p>
    <w:p w14:paraId="1A5C8DD5" w14:textId="77777777" w:rsidR="00AA7531" w:rsidRPr="000E0BB5" w:rsidRDefault="00AA7531" w:rsidP="00AA7531">
      <w:pPr>
        <w:rPr>
          <w:u w:val="single"/>
        </w:rPr>
      </w:pPr>
      <w:r w:rsidRPr="000E0BB5">
        <w:rPr>
          <w:u w:val="single"/>
        </w:rPr>
        <w:t>Hong Kong illustrates this thinking well</w:t>
      </w:r>
      <w:r w:rsidRPr="000E0BB5">
        <w:rPr>
          <w:sz w:val="16"/>
        </w:rPr>
        <w:t xml:space="preserve">. Without having to contend with the possibility of an opposing military, </w:t>
      </w:r>
      <w:r w:rsidRPr="000E0BB5">
        <w:rPr>
          <w:u w:val="single"/>
        </w:rPr>
        <w:t>Beijing remained acutely aware of the economic and diplomatic consequences of</w:t>
      </w:r>
      <w:r w:rsidRPr="000E0BB5">
        <w:rPr>
          <w:sz w:val="16"/>
        </w:rPr>
        <w:t xml:space="preserve"> sending military or paramilitary </w:t>
      </w:r>
      <w:r w:rsidRPr="000E0BB5">
        <w:rPr>
          <w:u w:val="single"/>
        </w:rPr>
        <w:t xml:space="preserve">troops to </w:t>
      </w:r>
      <w:r w:rsidRPr="000E0BB5">
        <w:rPr>
          <w:sz w:val="16"/>
        </w:rPr>
        <w:t xml:space="preserve">directly </w:t>
      </w:r>
      <w:r w:rsidRPr="000E0BB5">
        <w:rPr>
          <w:u w:val="single"/>
        </w:rPr>
        <w:t>suppress protests. It instead adopted a slower strategy of tightening control to reduce the political costs of its actions.</w:t>
      </w:r>
    </w:p>
    <w:p w14:paraId="6BB9F2FA" w14:textId="77777777" w:rsidR="00AA7531" w:rsidRPr="000E0BB5" w:rsidRDefault="00AA7531" w:rsidP="00AA7531">
      <w:pPr>
        <w:rPr>
          <w:sz w:val="16"/>
        </w:rPr>
      </w:pPr>
      <w:r w:rsidRPr="000E0BB5">
        <w:rPr>
          <w:sz w:val="16"/>
        </w:rPr>
        <w:t xml:space="preserve">Beijing only imposed national security legislation on Hong Kong when the problem had gotten ‘out of hand’ — not as a proactive measure. </w:t>
      </w:r>
      <w:r w:rsidRPr="000E0BB5">
        <w:rPr>
          <w:u w:val="single"/>
        </w:rPr>
        <w:t>The Chinese leadership tried to gradually build control over the territory for years</w:t>
      </w:r>
      <w:r w:rsidRPr="000E0BB5">
        <w:rPr>
          <w:sz w:val="16"/>
        </w:rPr>
        <w:t>, believing time was on its side. It only implemented radical measures when it believed the status quo was changing to its detriment.</w:t>
      </w:r>
    </w:p>
    <w:p w14:paraId="57AB4F6A" w14:textId="77777777" w:rsidR="00AA7531" w:rsidRPr="000E0BB5" w:rsidRDefault="00AA7531" w:rsidP="00AA7531">
      <w:pPr>
        <w:rPr>
          <w:sz w:val="16"/>
        </w:rPr>
      </w:pPr>
      <w:r w:rsidRPr="000E0BB5">
        <w:rPr>
          <w:u w:val="single"/>
        </w:rPr>
        <w:t xml:space="preserve">Chinese leaders </w:t>
      </w:r>
      <w:r w:rsidRPr="000E0BB5">
        <w:rPr>
          <w:sz w:val="16"/>
        </w:rPr>
        <w:t xml:space="preserve">haven’t yet decided that an invasion of Taiwan is unavoidable because they still </w:t>
      </w:r>
      <w:r w:rsidRPr="000E0BB5">
        <w:rPr>
          <w:u w:val="single"/>
        </w:rPr>
        <w:t>hope that ‘peaceful reunification’ is achievable</w:t>
      </w:r>
      <w:r w:rsidRPr="000E0BB5">
        <w:rPr>
          <w:sz w:val="16"/>
        </w:rPr>
        <w:t>, but they worry about Taiwan’s steady drift towards the United States. Beijing sees Washington’s growing ties with Taiwan as undermining the status quo and diminishing the prospects for ‘peaceful reunification’.</w:t>
      </w:r>
    </w:p>
    <w:p w14:paraId="6212733E" w14:textId="77777777" w:rsidR="00AA7531" w:rsidRDefault="00AA7531" w:rsidP="00AA7531"/>
    <w:p w14:paraId="78DBF447" w14:textId="77777777" w:rsidR="00AA7531" w:rsidRPr="000E0BB5" w:rsidRDefault="00AA7531" w:rsidP="00AA7531">
      <w:pPr>
        <w:keepNext/>
        <w:keepLines/>
        <w:spacing w:before="40" w:after="0"/>
        <w:outlineLvl w:val="3"/>
        <w:rPr>
          <w:rFonts w:eastAsiaTheme="majorEastAsia" w:cstheme="majorBidi"/>
          <w:bCs/>
          <w:iCs/>
          <w:sz w:val="26"/>
        </w:rPr>
      </w:pPr>
      <w:r w:rsidRPr="000E0BB5">
        <w:rPr>
          <w:rFonts w:eastAsiaTheme="majorEastAsia" w:cstheme="majorBidi"/>
          <w:b/>
          <w:iCs/>
          <w:sz w:val="26"/>
        </w:rPr>
        <w:lastRenderedPageBreak/>
        <w:t xml:space="preserve">Zero risk of escalatory cyber-attacks --- </w:t>
      </w:r>
      <w:proofErr w:type="gramStart"/>
      <w:r w:rsidRPr="000E0BB5">
        <w:rPr>
          <w:rFonts w:eastAsiaTheme="majorEastAsia" w:cstheme="majorBidi"/>
          <w:b/>
          <w:iCs/>
          <w:sz w:val="26"/>
        </w:rPr>
        <w:t>Defenders</w:t>
      </w:r>
      <w:proofErr w:type="gramEnd"/>
      <w:r w:rsidRPr="000E0BB5">
        <w:rPr>
          <w:rFonts w:eastAsiaTheme="majorEastAsia" w:cstheme="majorBidi"/>
          <w:b/>
          <w:iCs/>
          <w:sz w:val="26"/>
        </w:rPr>
        <w:t xml:space="preserve"> advantage nullifies any ROI --- </w:t>
      </w:r>
      <w:r w:rsidRPr="000E0BB5">
        <w:rPr>
          <w:rFonts w:eastAsiaTheme="majorEastAsia" w:cstheme="majorBidi"/>
          <w:bCs/>
          <w:iCs/>
          <w:sz w:val="26"/>
        </w:rPr>
        <w:t xml:space="preserve">assumes NC3 and Infrastructure </w:t>
      </w:r>
    </w:p>
    <w:p w14:paraId="29373112" w14:textId="77777777" w:rsidR="00AA7531" w:rsidRPr="000E0BB5" w:rsidRDefault="00AA7531" w:rsidP="00AA7531">
      <w:proofErr w:type="spellStart"/>
      <w:r w:rsidRPr="000E0BB5">
        <w:rPr>
          <w:b/>
          <w:bCs/>
          <w:sz w:val="26"/>
        </w:rPr>
        <w:t>Borghard</w:t>
      </w:r>
      <w:proofErr w:type="spellEnd"/>
      <w:r w:rsidRPr="000E0BB5">
        <w:rPr>
          <w:b/>
          <w:bCs/>
          <w:sz w:val="26"/>
        </w:rPr>
        <w:t xml:space="preserve"> &amp; Saltzman 19</w:t>
      </w:r>
      <w:r w:rsidRPr="000E0BB5">
        <w:t xml:space="preserve"> --- Erica D. </w:t>
      </w:r>
      <w:proofErr w:type="spellStart"/>
      <w:r w:rsidRPr="000E0BB5">
        <w:t>Borghard</w:t>
      </w:r>
      <w:proofErr w:type="spellEnd"/>
      <w:r w:rsidRPr="000E0BB5">
        <w:t xml:space="preserve">, Adjunct Research Scholar in the Saltzman Institute of War and Peace Studies and an Adjunct Associate Professor in the School of International and Public Affairs, and Shawn W. Lonergan, Senior Advisor to the U.S. Cyberspace Solarium Commission, Strategic Studies </w:t>
      </w:r>
      <w:proofErr w:type="gramStart"/>
      <w:r w:rsidRPr="000E0BB5">
        <w:t>Quarterly ,</w:t>
      </w:r>
      <w:proofErr w:type="gramEnd"/>
      <w:r w:rsidRPr="000E0BB5">
        <w:t xml:space="preserve"> Vol. 13, No. 3 (FALL 2019), pp. 122-145, https://www.jstor.org/stable/26760131?seq=1#metadata_info_tab_contents</w:t>
      </w:r>
    </w:p>
    <w:p w14:paraId="45623AF5" w14:textId="77777777" w:rsidR="00AA7531" w:rsidRPr="000E0BB5" w:rsidRDefault="00AA7531" w:rsidP="00AA7531">
      <w:pPr>
        <w:rPr>
          <w:u w:val="single"/>
        </w:rPr>
      </w:pPr>
      <w:r w:rsidRPr="000E0BB5">
        <w:rPr>
          <w:sz w:val="16"/>
        </w:rPr>
        <w:t xml:space="preserve">Therefore, </w:t>
      </w:r>
      <w:r w:rsidRPr="000E0BB5">
        <w:rPr>
          <w:u w:val="single"/>
        </w:rPr>
        <w:t xml:space="preserve">the </w:t>
      </w:r>
      <w:r w:rsidRPr="00296F4E">
        <w:rPr>
          <w:highlight w:val="green"/>
          <w:u w:val="single"/>
        </w:rPr>
        <w:t xml:space="preserve">time and resource requirements to gain </w:t>
      </w:r>
      <w:r w:rsidRPr="000E0BB5">
        <w:rPr>
          <w:u w:val="single"/>
        </w:rPr>
        <w:t xml:space="preserve">access and </w:t>
      </w:r>
      <w:r w:rsidRPr="00296F4E">
        <w:rPr>
          <w:highlight w:val="green"/>
          <w:u w:val="single"/>
        </w:rPr>
        <w:t>develop</w:t>
      </w:r>
      <w:r w:rsidRPr="000E0BB5">
        <w:rPr>
          <w:u w:val="single"/>
        </w:rPr>
        <w:t xml:space="preserve"> specific </w:t>
      </w:r>
      <w:r w:rsidRPr="00296F4E">
        <w:rPr>
          <w:highlight w:val="green"/>
          <w:u w:val="single"/>
        </w:rPr>
        <w:t>offensive capabilities</w:t>
      </w:r>
      <w:r w:rsidRPr="000E0BB5">
        <w:rPr>
          <w:sz w:val="16"/>
        </w:rPr>
        <w:t xml:space="preserve"> may </w:t>
      </w:r>
      <w:r w:rsidRPr="00296F4E">
        <w:rPr>
          <w:highlight w:val="green"/>
          <w:u w:val="single"/>
        </w:rPr>
        <w:t>render</w:t>
      </w:r>
      <w:r w:rsidRPr="000E0BB5">
        <w:rPr>
          <w:sz w:val="16"/>
        </w:rPr>
        <w:t xml:space="preserve"> important </w:t>
      </w:r>
      <w:r w:rsidRPr="000E0BB5">
        <w:rPr>
          <w:u w:val="single"/>
        </w:rPr>
        <w:t xml:space="preserve">escalatory response </w:t>
      </w:r>
      <w:r w:rsidRPr="00296F4E">
        <w:rPr>
          <w:highlight w:val="green"/>
          <w:u w:val="single"/>
        </w:rPr>
        <w:t>options</w:t>
      </w:r>
      <w:r w:rsidRPr="00296F4E">
        <w:rPr>
          <w:sz w:val="16"/>
          <w:highlight w:val="green"/>
        </w:rPr>
        <w:t xml:space="preserve"> </w:t>
      </w:r>
      <w:r w:rsidRPr="00296F4E">
        <w:rPr>
          <w:b/>
          <w:iCs/>
          <w:highlight w:val="green"/>
          <w:u w:val="single"/>
        </w:rPr>
        <w:t>infeasible or impractical</w:t>
      </w:r>
      <w:r w:rsidRPr="000E0BB5">
        <w:rPr>
          <w:sz w:val="16"/>
        </w:rPr>
        <w:t xml:space="preserve"> at the desired time. </w:t>
      </w:r>
      <w:r w:rsidRPr="000E0BB5">
        <w:rPr>
          <w:u w:val="single"/>
        </w:rPr>
        <w:t xml:space="preserve">Operational planning and execution must consider that a given capability </w:t>
      </w:r>
      <w:r w:rsidRPr="000E0BB5">
        <w:rPr>
          <w:b/>
          <w:iCs/>
          <w:u w:val="single"/>
        </w:rPr>
        <w:t xml:space="preserve">may not </w:t>
      </w:r>
      <w:r w:rsidRPr="000E0BB5">
        <w:rPr>
          <w:sz w:val="16"/>
        </w:rPr>
        <w:t xml:space="preserve">be usable or </w:t>
      </w:r>
      <w:r w:rsidRPr="000E0BB5">
        <w:rPr>
          <w:b/>
          <w:iCs/>
          <w:u w:val="single"/>
        </w:rPr>
        <w:t>even exist</w:t>
      </w:r>
      <w:r w:rsidRPr="000E0BB5">
        <w:rPr>
          <w:sz w:val="16"/>
        </w:rPr>
        <w:t xml:space="preserve"> </w:t>
      </w:r>
      <w:r w:rsidRPr="000E0BB5">
        <w:rPr>
          <w:u w:val="single"/>
        </w:rPr>
        <w:t>at a chosen time of employment.</w:t>
      </w:r>
      <w:r w:rsidRPr="000E0BB5">
        <w:rPr>
          <w:sz w:val="16"/>
        </w:rPr>
        <w:t xml:space="preserve">29 As the above discussion illustrates, </w:t>
      </w:r>
      <w:r w:rsidRPr="00296F4E">
        <w:rPr>
          <w:highlight w:val="green"/>
          <w:u w:val="single"/>
        </w:rPr>
        <w:t>many</w:t>
      </w:r>
      <w:r w:rsidRPr="000E0BB5">
        <w:rPr>
          <w:u w:val="single"/>
        </w:rPr>
        <w:t xml:space="preserve"> of the </w:t>
      </w:r>
      <w:r w:rsidRPr="00296F4E">
        <w:rPr>
          <w:highlight w:val="green"/>
          <w:u w:val="single"/>
        </w:rPr>
        <w:t xml:space="preserve">target </w:t>
      </w:r>
      <w:r w:rsidRPr="000E0BB5">
        <w:rPr>
          <w:u w:val="single"/>
        </w:rPr>
        <w:t>sets that would represent strategic</w:t>
      </w:r>
      <w:r w:rsidRPr="000E0BB5">
        <w:rPr>
          <w:sz w:val="16"/>
        </w:rPr>
        <w:t xml:space="preserve"> (and therefore </w:t>
      </w:r>
      <w:r w:rsidRPr="000E0BB5">
        <w:rPr>
          <w:u w:val="single"/>
        </w:rPr>
        <w:t>escalatory) targets</w:t>
      </w:r>
      <w:r w:rsidRPr="000E0BB5">
        <w:rPr>
          <w:sz w:val="16"/>
        </w:rPr>
        <w:t xml:space="preserve">, </w:t>
      </w:r>
      <w:r w:rsidRPr="00296F4E">
        <w:rPr>
          <w:highlight w:val="green"/>
          <w:u w:val="single"/>
        </w:rPr>
        <w:t>such as</w:t>
      </w:r>
      <w:r w:rsidRPr="000E0BB5">
        <w:rPr>
          <w:sz w:val="16"/>
        </w:rPr>
        <w:t xml:space="preserve"> a state’s </w:t>
      </w:r>
      <w:r w:rsidRPr="000E0BB5">
        <w:rPr>
          <w:u w:val="single"/>
        </w:rPr>
        <w:t xml:space="preserve">critical </w:t>
      </w:r>
      <w:r w:rsidRPr="00296F4E">
        <w:rPr>
          <w:sz w:val="28"/>
          <w:szCs w:val="28"/>
          <w:highlight w:val="green"/>
          <w:u w:val="single"/>
        </w:rPr>
        <w:t>infrastructure or nuclear command</w:t>
      </w:r>
      <w:r w:rsidRPr="000E0BB5">
        <w:rPr>
          <w:u w:val="single"/>
        </w:rPr>
        <w:t xml:space="preserve"> and control</w:t>
      </w:r>
      <w:r w:rsidRPr="000E0BB5">
        <w:rPr>
          <w:sz w:val="16"/>
        </w:rPr>
        <w:t xml:space="preserve">, </w:t>
      </w:r>
      <w:r w:rsidRPr="00296F4E">
        <w:rPr>
          <w:b/>
          <w:iCs/>
          <w:highlight w:val="green"/>
          <w:u w:val="single"/>
        </w:rPr>
        <w:t>demand extensive planning</w:t>
      </w:r>
      <w:r w:rsidRPr="000E0BB5">
        <w:rPr>
          <w:b/>
          <w:iCs/>
          <w:u w:val="single"/>
        </w:rPr>
        <w:t>, pre-positioning, and capability development</w:t>
      </w:r>
      <w:r w:rsidRPr="000E0BB5">
        <w:rPr>
          <w:sz w:val="16"/>
        </w:rPr>
        <w:t xml:space="preserve"> </w:t>
      </w:r>
      <w:r w:rsidRPr="000E0BB5">
        <w:rPr>
          <w:u w:val="single"/>
        </w:rPr>
        <w:t>in advance of employing</w:t>
      </w:r>
      <w:r w:rsidRPr="000E0BB5">
        <w:rPr>
          <w:sz w:val="16"/>
        </w:rPr>
        <w:t xml:space="preserve"> offensive capabilities. </w:t>
      </w:r>
      <w:r w:rsidRPr="000E0BB5">
        <w:rPr>
          <w:u w:val="single"/>
        </w:rPr>
        <w:t>Therefore</w:t>
      </w:r>
      <w:r w:rsidRPr="000E0BB5">
        <w:rPr>
          <w:sz w:val="16"/>
        </w:rPr>
        <w:t xml:space="preserve">, the </w:t>
      </w:r>
      <w:r w:rsidRPr="000E0BB5">
        <w:rPr>
          <w:u w:val="single"/>
        </w:rPr>
        <w:t>timing</w:t>
      </w:r>
      <w:r w:rsidRPr="000E0BB5">
        <w:rPr>
          <w:sz w:val="16"/>
        </w:rPr>
        <w:t xml:space="preserve"> of a crisis </w:t>
      </w:r>
      <w:r w:rsidRPr="000E0BB5">
        <w:rPr>
          <w:u w:val="single"/>
        </w:rPr>
        <w:t xml:space="preserve">plays a crucial role </w:t>
      </w:r>
      <w:r w:rsidRPr="000E0BB5">
        <w:rPr>
          <w:sz w:val="16"/>
        </w:rPr>
        <w:t xml:space="preserve">in decisions about cyber escalation responses. Specifically, </w:t>
      </w:r>
      <w:r w:rsidRPr="00296F4E">
        <w:rPr>
          <w:highlight w:val="green"/>
          <w:u w:val="single"/>
        </w:rPr>
        <w:t>the time required to develop access</w:t>
      </w:r>
      <w:r w:rsidRPr="000E0BB5">
        <w:rPr>
          <w:u w:val="single"/>
        </w:rPr>
        <w:t xml:space="preserve"> to hold strategic targets at risk </w:t>
      </w:r>
      <w:r w:rsidRPr="00296F4E">
        <w:rPr>
          <w:highlight w:val="green"/>
          <w:u w:val="single"/>
        </w:rPr>
        <w:t>means that,</w:t>
      </w:r>
      <w:r w:rsidRPr="000E0BB5">
        <w:rPr>
          <w:u w:val="single"/>
        </w:rPr>
        <w:t xml:space="preserve"> even if </w:t>
      </w:r>
      <w:r w:rsidRPr="00296F4E">
        <w:rPr>
          <w:highlight w:val="green"/>
          <w:u w:val="single"/>
        </w:rPr>
        <w:t>a state</w:t>
      </w:r>
      <w:r w:rsidRPr="000E0BB5">
        <w:rPr>
          <w:u w:val="single"/>
        </w:rPr>
        <w:t xml:space="preserve"> seeks to escalate</w:t>
      </w:r>
      <w:r w:rsidRPr="000E0BB5">
        <w:rPr>
          <w:sz w:val="16"/>
        </w:rPr>
        <w:t xml:space="preserve"> against an adversary </w:t>
      </w:r>
      <w:r w:rsidRPr="000E0BB5">
        <w:rPr>
          <w:u w:val="single"/>
        </w:rPr>
        <w:t xml:space="preserve">using cyber means, it may </w:t>
      </w:r>
      <w:r w:rsidRPr="00296F4E">
        <w:rPr>
          <w:highlight w:val="green"/>
          <w:u w:val="single"/>
        </w:rPr>
        <w:t>find itself limited by the</w:t>
      </w:r>
      <w:r w:rsidRPr="000E0BB5">
        <w:rPr>
          <w:u w:val="single"/>
        </w:rPr>
        <w:t xml:space="preserve"> </w:t>
      </w:r>
      <w:r w:rsidRPr="00296F4E">
        <w:rPr>
          <w:highlight w:val="green"/>
          <w:u w:val="single"/>
        </w:rPr>
        <w:t>accesses</w:t>
      </w:r>
      <w:r w:rsidRPr="000E0BB5">
        <w:rPr>
          <w:u w:val="single"/>
        </w:rPr>
        <w:t xml:space="preserve"> and capabilities </w:t>
      </w:r>
      <w:r w:rsidRPr="00296F4E">
        <w:rPr>
          <w:highlight w:val="green"/>
          <w:u w:val="single"/>
        </w:rPr>
        <w:t xml:space="preserve">it possesses </w:t>
      </w:r>
      <w:proofErr w:type="gramStart"/>
      <w:r w:rsidRPr="00296F4E">
        <w:rPr>
          <w:b/>
          <w:iCs/>
          <w:highlight w:val="green"/>
          <w:u w:val="single"/>
        </w:rPr>
        <w:t>at the moment</w:t>
      </w:r>
      <w:proofErr w:type="gramEnd"/>
      <w:r w:rsidRPr="000E0BB5">
        <w:rPr>
          <w:u w:val="single"/>
        </w:rPr>
        <w:t xml:space="preserve"> </w:t>
      </w:r>
      <w:r w:rsidRPr="000E0BB5">
        <w:rPr>
          <w:sz w:val="16"/>
        </w:rPr>
        <w:t xml:space="preserve">a crisis occurs. </w:t>
      </w:r>
      <w:r w:rsidRPr="000E0BB5">
        <w:rPr>
          <w:u w:val="single"/>
        </w:rPr>
        <w:t xml:space="preserve">Cyber response options may be limited to </w:t>
      </w:r>
      <w:r w:rsidRPr="000E0BB5">
        <w:rPr>
          <w:b/>
          <w:iCs/>
          <w:u w:val="single"/>
        </w:rPr>
        <w:t>less decisive</w:t>
      </w:r>
      <w:r w:rsidRPr="000E0BB5">
        <w:rPr>
          <w:sz w:val="16"/>
        </w:rPr>
        <w:t xml:space="preserve"> or more vulnerable </w:t>
      </w:r>
      <w:r w:rsidRPr="000E0BB5">
        <w:rPr>
          <w:b/>
          <w:iCs/>
          <w:u w:val="single"/>
        </w:rPr>
        <w:t>target sets</w:t>
      </w:r>
      <w:r w:rsidRPr="000E0BB5">
        <w:rPr>
          <w:sz w:val="16"/>
        </w:rPr>
        <w:t xml:space="preserve">, </w:t>
      </w:r>
      <w:r w:rsidRPr="000E0BB5">
        <w:rPr>
          <w:u w:val="single"/>
        </w:rPr>
        <w:t>rather than those that are more strategically significant.</w:t>
      </w:r>
    </w:p>
    <w:p w14:paraId="647CA46A" w14:textId="77777777" w:rsidR="00AA7531" w:rsidRPr="000E0BB5" w:rsidRDefault="00AA7531" w:rsidP="00AA7531">
      <w:pPr>
        <w:rPr>
          <w:sz w:val="16"/>
        </w:rPr>
      </w:pPr>
      <w:r w:rsidRPr="000E0BB5">
        <w:rPr>
          <w:sz w:val="16"/>
        </w:rPr>
        <w:t xml:space="preserve">Third, </w:t>
      </w:r>
      <w:r w:rsidRPr="000E0BB5">
        <w:rPr>
          <w:u w:val="single"/>
        </w:rPr>
        <w:t>these limitations become even more salient when we consider how strategic interactions are likely to play out over time</w:t>
      </w:r>
      <w:r w:rsidRPr="000E0BB5">
        <w:rPr>
          <w:sz w:val="16"/>
        </w:rPr>
        <w:t xml:space="preserve"> during repeated crisis interactions. Because </w:t>
      </w:r>
      <w:r w:rsidRPr="00296F4E">
        <w:rPr>
          <w:highlight w:val="green"/>
          <w:u w:val="single"/>
        </w:rPr>
        <w:t>the virtual domain is changeable</w:t>
      </w:r>
      <w:r w:rsidRPr="000E0BB5">
        <w:rPr>
          <w:u w:val="single"/>
        </w:rPr>
        <w:t xml:space="preserve"> in a way that the physical world is not, </w:t>
      </w:r>
      <w:r w:rsidRPr="00296F4E">
        <w:rPr>
          <w:highlight w:val="green"/>
          <w:u w:val="single"/>
        </w:rPr>
        <w:t>actions taken by defenders</w:t>
      </w:r>
      <w:r w:rsidRPr="000E0BB5">
        <w:rPr>
          <w:sz w:val="16"/>
        </w:rPr>
        <w:t xml:space="preserve"> in the context of a crisis </w:t>
      </w:r>
      <w:r w:rsidRPr="00296F4E">
        <w:rPr>
          <w:highlight w:val="green"/>
          <w:u w:val="single"/>
        </w:rPr>
        <w:t xml:space="preserve">can </w:t>
      </w:r>
      <w:r w:rsidRPr="00296F4E">
        <w:rPr>
          <w:b/>
          <w:iCs/>
          <w:highlight w:val="green"/>
          <w:u w:val="single"/>
        </w:rPr>
        <w:t>radically and unpredictably</w:t>
      </w:r>
      <w:r w:rsidRPr="00296F4E">
        <w:rPr>
          <w:sz w:val="16"/>
          <w:highlight w:val="green"/>
        </w:rPr>
        <w:t xml:space="preserve"> </w:t>
      </w:r>
      <w:r w:rsidRPr="00296F4E">
        <w:rPr>
          <w:highlight w:val="green"/>
          <w:u w:val="single"/>
        </w:rPr>
        <w:t>alter an attacker’s ability to</w:t>
      </w:r>
      <w:r w:rsidRPr="000E0BB5">
        <w:rPr>
          <w:sz w:val="16"/>
        </w:rPr>
        <w:t xml:space="preserve"> deliver and </w:t>
      </w:r>
      <w:r w:rsidRPr="00296F4E">
        <w:rPr>
          <w:highlight w:val="green"/>
          <w:u w:val="single"/>
        </w:rPr>
        <w:t>sustain effects</w:t>
      </w:r>
      <w:r w:rsidRPr="000E0BB5">
        <w:rPr>
          <w:u w:val="single"/>
        </w:rPr>
        <w:t xml:space="preserve"> </w:t>
      </w:r>
      <w:r w:rsidRPr="000E0BB5">
        <w:rPr>
          <w:sz w:val="16"/>
        </w:rPr>
        <w:t xml:space="preserve">against a target over time.30 </w:t>
      </w:r>
      <w:r w:rsidRPr="000E0BB5">
        <w:rPr>
          <w:u w:val="single"/>
        </w:rPr>
        <w:t xml:space="preserve">Access and capabilities are </w:t>
      </w:r>
      <w:r w:rsidRPr="000E0BB5">
        <w:rPr>
          <w:b/>
          <w:iCs/>
          <w:u w:val="single"/>
        </w:rPr>
        <w:t>neither guaranteed nor indefinite</w:t>
      </w:r>
      <w:r w:rsidRPr="000E0BB5">
        <w:rPr>
          <w:sz w:val="16"/>
        </w:rPr>
        <w:t xml:space="preserve">—they have a shelf life.31 </w:t>
      </w:r>
      <w:r w:rsidRPr="00296F4E">
        <w:rPr>
          <w:highlight w:val="green"/>
          <w:u w:val="single"/>
        </w:rPr>
        <w:t>Footholds into a target</w:t>
      </w:r>
      <w:r w:rsidRPr="000E0BB5">
        <w:rPr>
          <w:u w:val="single"/>
        </w:rPr>
        <w:t>’s network that were time intensive to develop</w:t>
      </w:r>
      <w:r w:rsidRPr="000E0BB5">
        <w:rPr>
          <w:sz w:val="16"/>
        </w:rPr>
        <w:t xml:space="preserve"> </w:t>
      </w:r>
      <w:r w:rsidRPr="00296F4E">
        <w:rPr>
          <w:b/>
          <w:iCs/>
          <w:highlight w:val="green"/>
          <w:u w:val="single"/>
        </w:rPr>
        <w:t xml:space="preserve">can </w:t>
      </w:r>
      <w:r w:rsidRPr="000E0BB5">
        <w:rPr>
          <w:b/>
          <w:iCs/>
          <w:u w:val="single"/>
        </w:rPr>
        <w:t xml:space="preserve">unexpectedly </w:t>
      </w:r>
      <w:r w:rsidRPr="00296F4E">
        <w:rPr>
          <w:b/>
          <w:iCs/>
          <w:highlight w:val="green"/>
          <w:u w:val="single"/>
        </w:rPr>
        <w:t>disappear</w:t>
      </w:r>
      <w:r w:rsidRPr="000E0BB5">
        <w:rPr>
          <w:sz w:val="16"/>
        </w:rPr>
        <w:t xml:space="preserve"> as vulnerabilities in a network are patched. </w:t>
      </w:r>
      <w:r w:rsidRPr="000E0BB5">
        <w:rPr>
          <w:u w:val="single"/>
        </w:rPr>
        <w:t>Exploits may have a short shelf life</w:t>
      </w:r>
      <w:r w:rsidRPr="000E0BB5">
        <w:rPr>
          <w:sz w:val="16"/>
        </w:rPr>
        <w:t xml:space="preserve"> as revealing information about them enables targets to identify indicators of compromise (IOCs) and use these to prevent further damage from specific malware strains or quarantine malicious traffic using known malware signatures. An example of the latter is the US Cyber Command initiative, beginning in 2018, to share information about adversary malware by uploading samples to VirusTotal.32 Therefore, </w:t>
      </w:r>
      <w:r w:rsidRPr="00296F4E">
        <w:rPr>
          <w:highlight w:val="green"/>
          <w:u w:val="single"/>
        </w:rPr>
        <w:t xml:space="preserve">a target can “transition </w:t>
      </w:r>
      <w:r w:rsidRPr="000E0BB5">
        <w:rPr>
          <w:u w:val="single"/>
        </w:rPr>
        <w:t xml:space="preserve">from vulnerability (to a particular attack) </w:t>
      </w:r>
      <w:r w:rsidRPr="00296F4E">
        <w:rPr>
          <w:highlight w:val="green"/>
          <w:u w:val="single"/>
        </w:rPr>
        <w:t>to invulnerability in,</w:t>
      </w:r>
      <w:r w:rsidRPr="000E0BB5">
        <w:rPr>
          <w:u w:val="single"/>
        </w:rPr>
        <w:t xml:space="preserve"> </w:t>
      </w:r>
      <w:r w:rsidRPr="000E0BB5">
        <w:rPr>
          <w:b/>
          <w:iCs/>
          <w:u w:val="single"/>
        </w:rPr>
        <w:t xml:space="preserve">literally, </w:t>
      </w:r>
      <w:r w:rsidRPr="00296F4E">
        <w:rPr>
          <w:b/>
          <w:iCs/>
          <w:highlight w:val="green"/>
          <w:u w:val="single"/>
        </w:rPr>
        <w:t>minutes</w:t>
      </w:r>
      <w:r w:rsidRPr="000E0BB5">
        <w:rPr>
          <w:sz w:val="16"/>
        </w:rPr>
        <w:t xml:space="preserve">.”33 Third-party disclosure about software vulnerabilities by governments or private actors can also unintentionally precipitate the loss of access as exposure about vulnerability information enables network defenders to take measures to remedy them.34 For instance, the disclosures that began in 2016 by the group Shadow Brokers of purportedly pilfered US National Security Agency exploits and zero days ostensibly put US government accesses at risk.35 </w:t>
      </w:r>
      <w:r w:rsidRPr="000E0BB5">
        <w:rPr>
          <w:u w:val="single"/>
        </w:rPr>
        <w:t>Put simply, a vulnerability upon which an access relies may in theory be only one update</w:t>
      </w:r>
      <w:r w:rsidRPr="000E0BB5">
        <w:rPr>
          <w:sz w:val="16"/>
        </w:rPr>
        <w:t xml:space="preserve"> or disclosure </w:t>
      </w:r>
      <w:r w:rsidRPr="000E0BB5">
        <w:rPr>
          <w:u w:val="single"/>
        </w:rPr>
        <w:t>away from being patched</w:t>
      </w:r>
      <w:r w:rsidRPr="000E0BB5">
        <w:rPr>
          <w:sz w:val="16"/>
        </w:rPr>
        <w:t>.</w:t>
      </w:r>
    </w:p>
    <w:p w14:paraId="6388EB03" w14:textId="77777777" w:rsidR="00AA7531" w:rsidRDefault="00AA7531" w:rsidP="00AA7531"/>
    <w:p w14:paraId="16ACAAE2" w14:textId="77777777" w:rsidR="00AA7531" w:rsidRDefault="00AA7531" w:rsidP="00AA7531">
      <w:pPr>
        <w:pStyle w:val="Heading3"/>
      </w:pPr>
      <w:r>
        <w:lastRenderedPageBreak/>
        <w:t>petitions</w:t>
      </w:r>
    </w:p>
    <w:p w14:paraId="79245CF1" w14:textId="77777777" w:rsidR="00AA7531" w:rsidRDefault="00AA7531" w:rsidP="00AA7531"/>
    <w:p w14:paraId="030E7647" w14:textId="77777777" w:rsidR="00AA7531" w:rsidRDefault="00AA7531" w:rsidP="00AA7531"/>
    <w:p w14:paraId="5CDC247C" w14:textId="77777777" w:rsidR="00AA7531" w:rsidRDefault="00AA7531" w:rsidP="00AA7531">
      <w:pPr>
        <w:pStyle w:val="Heading4"/>
      </w:pPr>
      <w:r>
        <w:t xml:space="preserve">Growth skyrocketing </w:t>
      </w:r>
    </w:p>
    <w:p w14:paraId="047086B7" w14:textId="77777777" w:rsidR="00AA7531" w:rsidRDefault="00AA7531" w:rsidP="00AA7531">
      <w:proofErr w:type="spellStart"/>
      <w:r w:rsidRPr="00F15873">
        <w:rPr>
          <w:rStyle w:val="Style13ptBold"/>
        </w:rPr>
        <w:t>Clinkard</w:t>
      </w:r>
      <w:proofErr w:type="spellEnd"/>
      <w:r w:rsidRPr="00F15873">
        <w:rPr>
          <w:rStyle w:val="Style13ptBold"/>
        </w:rPr>
        <w:t xml:space="preserve"> 11/11</w:t>
      </w:r>
      <w:r>
        <w:t xml:space="preserve"> (John, 35 years’ experience as an economist in international, national and regional research and analysis with leading financial institutions, “Economic horizon brighter, except for inflation cloud,” Nov 11, 2021, </w:t>
      </w:r>
      <w:hyperlink r:id="rId6" w:history="1">
        <w:r w:rsidRPr="006F7C20">
          <w:rPr>
            <w:rStyle w:val="Hyperlink"/>
          </w:rPr>
          <w:t>https://canada.constructconnect.com/canadata/forecaster/economic/2021/11/economic-horizon-brighter-except-for-inflation-cloud)//NRG</w:t>
        </w:r>
      </w:hyperlink>
    </w:p>
    <w:p w14:paraId="6BECC08B" w14:textId="77777777" w:rsidR="00AA7531" w:rsidRPr="00F15873" w:rsidRDefault="00AA7531" w:rsidP="00AA7531">
      <w:pPr>
        <w:rPr>
          <w:sz w:val="16"/>
        </w:rPr>
      </w:pPr>
      <w:r w:rsidRPr="00F15873">
        <w:rPr>
          <w:sz w:val="16"/>
        </w:rPr>
        <w:t xml:space="preserve">$1.2 trillion </w:t>
      </w:r>
      <w:r w:rsidRPr="00296F4E">
        <w:rPr>
          <w:rStyle w:val="Emphasis"/>
          <w:highlight w:val="green"/>
        </w:rPr>
        <w:t>Infrastructure</w:t>
      </w:r>
      <w:r w:rsidRPr="00F15873">
        <w:rPr>
          <w:sz w:val="16"/>
        </w:rPr>
        <w:t xml:space="preserve"> Bill </w:t>
      </w:r>
      <w:r w:rsidRPr="00296F4E">
        <w:rPr>
          <w:rStyle w:val="Emphasis"/>
          <w:highlight w:val="green"/>
        </w:rPr>
        <w:t>adds fuel to</w:t>
      </w:r>
      <w:r w:rsidRPr="00F15873">
        <w:rPr>
          <w:rStyle w:val="Emphasis"/>
        </w:rPr>
        <w:t xml:space="preserve"> already hot </w:t>
      </w:r>
      <w:r w:rsidRPr="00296F4E">
        <w:rPr>
          <w:rStyle w:val="Emphasis"/>
          <w:highlight w:val="green"/>
        </w:rPr>
        <w:t>fire</w:t>
      </w:r>
    </w:p>
    <w:p w14:paraId="74A378D2" w14:textId="77777777" w:rsidR="00AA7531" w:rsidRPr="00F15873" w:rsidRDefault="00AA7531" w:rsidP="00AA7531">
      <w:pPr>
        <w:rPr>
          <w:sz w:val="16"/>
        </w:rPr>
      </w:pPr>
      <w:r w:rsidRPr="00F15873">
        <w:rPr>
          <w:sz w:val="16"/>
        </w:rPr>
        <w:t xml:space="preserve">The combination </w:t>
      </w:r>
      <w:r w:rsidRPr="00F15873">
        <w:rPr>
          <w:rStyle w:val="StyleUnderline"/>
        </w:rPr>
        <w:t>of</w:t>
      </w:r>
      <w:r w:rsidRPr="00F15873">
        <w:rPr>
          <w:sz w:val="16"/>
        </w:rPr>
        <w:t xml:space="preserve"> measures to limit an upsurge in cases of the COVID-19 Delta variant, unprecedented supply chain issues, and an acute shortage of skilled and unskilled </w:t>
      </w:r>
      <w:proofErr w:type="spellStart"/>
      <w:r w:rsidRPr="00F15873">
        <w:rPr>
          <w:sz w:val="16"/>
        </w:rPr>
        <w:t>labour</w:t>
      </w:r>
      <w:proofErr w:type="spellEnd"/>
      <w:r w:rsidRPr="00F15873">
        <w:rPr>
          <w:sz w:val="16"/>
        </w:rPr>
        <w:t xml:space="preserve"> caused the U.S. economy to slow from +6.7% q/q in Q2/21 to +2.0% in Q3. While growth slowed in Q3, inflation ticked higher from +5.3% y/y to +5.4% y/y.</w:t>
      </w:r>
    </w:p>
    <w:p w14:paraId="3E5F18E2" w14:textId="77777777" w:rsidR="00AA7531" w:rsidRPr="00F15873" w:rsidRDefault="00AA7531" w:rsidP="00AA7531">
      <w:pPr>
        <w:rPr>
          <w:sz w:val="16"/>
        </w:rPr>
      </w:pPr>
      <w:proofErr w:type="gramStart"/>
      <w:r w:rsidRPr="00F15873">
        <w:rPr>
          <w:sz w:val="16"/>
        </w:rPr>
        <w:t xml:space="preserve">Looking ahead, the recent passage of a </w:t>
      </w:r>
      <w:r w:rsidRPr="00F15873">
        <w:rPr>
          <w:rStyle w:val="Emphasis"/>
        </w:rPr>
        <w:t>$</w:t>
      </w:r>
      <w:r w:rsidRPr="00296F4E">
        <w:rPr>
          <w:rStyle w:val="Emphasis"/>
          <w:highlight w:val="green"/>
        </w:rPr>
        <w:t>1.2 trillion</w:t>
      </w:r>
      <w:r w:rsidRPr="00F15873">
        <w:rPr>
          <w:rStyle w:val="Emphasis"/>
        </w:rPr>
        <w:t xml:space="preserve"> infrastructure bill</w:t>
      </w:r>
      <w:proofErr w:type="gramEnd"/>
      <w:r w:rsidRPr="00F15873">
        <w:rPr>
          <w:rStyle w:val="Emphasis"/>
        </w:rPr>
        <w:t xml:space="preserve"> materially </w:t>
      </w:r>
      <w:r w:rsidRPr="00296F4E">
        <w:rPr>
          <w:rStyle w:val="Emphasis"/>
          <w:highlight w:val="green"/>
        </w:rPr>
        <w:t>improves</w:t>
      </w:r>
      <w:r w:rsidRPr="00F15873">
        <w:rPr>
          <w:rStyle w:val="Emphasis"/>
        </w:rPr>
        <w:t xml:space="preserve"> the outlook for </w:t>
      </w:r>
      <w:r w:rsidRPr="00296F4E">
        <w:rPr>
          <w:rStyle w:val="Emphasis"/>
          <w:highlight w:val="green"/>
        </w:rPr>
        <w:t>capital spending</w:t>
      </w:r>
      <w:r w:rsidRPr="00F15873">
        <w:rPr>
          <w:rStyle w:val="Emphasis"/>
        </w:rPr>
        <w:t xml:space="preserve"> on roads and bridges in the U.S.</w:t>
      </w:r>
      <w:r w:rsidRPr="00F15873">
        <w:rPr>
          <w:sz w:val="16"/>
        </w:rPr>
        <w:t xml:space="preserve">, as well as on </w:t>
      </w:r>
      <w:r w:rsidRPr="00296F4E">
        <w:rPr>
          <w:rStyle w:val="Emphasis"/>
          <w:highlight w:val="green"/>
        </w:rPr>
        <w:t>broadband internet</w:t>
      </w:r>
      <w:r w:rsidRPr="00296F4E">
        <w:rPr>
          <w:sz w:val="16"/>
          <w:highlight w:val="green"/>
        </w:rPr>
        <w:t xml:space="preserve"> </w:t>
      </w:r>
      <w:r w:rsidRPr="00296F4E">
        <w:rPr>
          <w:rStyle w:val="StyleUnderline"/>
          <w:highlight w:val="green"/>
        </w:rPr>
        <w:t>and</w:t>
      </w:r>
      <w:r w:rsidRPr="00F15873">
        <w:rPr>
          <w:sz w:val="16"/>
        </w:rPr>
        <w:t xml:space="preserve"> on an </w:t>
      </w:r>
      <w:r w:rsidRPr="00F15873">
        <w:rPr>
          <w:rStyle w:val="Emphasis"/>
        </w:rPr>
        <w:t xml:space="preserve">overhaul of the </w:t>
      </w:r>
      <w:r w:rsidRPr="00296F4E">
        <w:rPr>
          <w:rStyle w:val="Emphasis"/>
          <w:highlight w:val="green"/>
        </w:rPr>
        <w:t>electrical grid</w:t>
      </w:r>
      <w:r w:rsidRPr="00F15873">
        <w:rPr>
          <w:sz w:val="16"/>
        </w:rPr>
        <w:t>. However, with inflation moving to levels last seen in 2006, we expect the Federal Reserve to begin hiking interest rates sooner than originally intended, thereby putting a damper on consumer spending and housing demand.</w:t>
      </w:r>
    </w:p>
    <w:p w14:paraId="614A7509" w14:textId="77777777" w:rsidR="00AA7531" w:rsidRPr="00F15873" w:rsidRDefault="00AA7531" w:rsidP="00AA7531">
      <w:pPr>
        <w:rPr>
          <w:sz w:val="16"/>
        </w:rPr>
      </w:pPr>
      <w:r w:rsidRPr="00F15873">
        <w:rPr>
          <w:sz w:val="16"/>
        </w:rPr>
        <w:t xml:space="preserve">Having said this, </w:t>
      </w:r>
      <w:r w:rsidRPr="00F15873">
        <w:rPr>
          <w:rStyle w:val="Emphasis"/>
        </w:rPr>
        <w:t xml:space="preserve">rising </w:t>
      </w:r>
      <w:r w:rsidRPr="00296F4E">
        <w:rPr>
          <w:rStyle w:val="Emphasis"/>
          <w:highlight w:val="green"/>
        </w:rPr>
        <w:t>vaccination rates</w:t>
      </w:r>
      <w:r w:rsidRPr="00F15873">
        <w:rPr>
          <w:sz w:val="16"/>
        </w:rPr>
        <w:t xml:space="preserve"> across the US </w:t>
      </w:r>
      <w:r w:rsidRPr="00F15873">
        <w:rPr>
          <w:rStyle w:val="StyleUnderline"/>
        </w:rPr>
        <w:t xml:space="preserve">will </w:t>
      </w:r>
      <w:r w:rsidRPr="00296F4E">
        <w:rPr>
          <w:rStyle w:val="StyleUnderline"/>
          <w:highlight w:val="green"/>
        </w:rPr>
        <w:t>reduce</w:t>
      </w:r>
      <w:r w:rsidRPr="00F15873">
        <w:rPr>
          <w:rStyle w:val="StyleUnderline"/>
        </w:rPr>
        <w:t xml:space="preserve"> the </w:t>
      </w:r>
      <w:r w:rsidRPr="00296F4E">
        <w:rPr>
          <w:rStyle w:val="StyleUnderline"/>
          <w:highlight w:val="green"/>
        </w:rPr>
        <w:t>drag on growth</w:t>
      </w:r>
      <w:r w:rsidRPr="00F15873">
        <w:rPr>
          <w:sz w:val="16"/>
        </w:rPr>
        <w:t xml:space="preserve"> due to COVID-19 and give a </w:t>
      </w:r>
      <w:r w:rsidRPr="00296F4E">
        <w:rPr>
          <w:rStyle w:val="StyleUnderline"/>
          <w:highlight w:val="green"/>
        </w:rPr>
        <w:t>boost</w:t>
      </w:r>
      <w:r w:rsidRPr="00F15873">
        <w:rPr>
          <w:rStyle w:val="StyleUnderline"/>
        </w:rPr>
        <w:t xml:space="preserve"> to the </w:t>
      </w:r>
      <w:r w:rsidRPr="00296F4E">
        <w:rPr>
          <w:rStyle w:val="Emphasis"/>
          <w:highlight w:val="green"/>
        </w:rPr>
        <w:t>travel</w:t>
      </w:r>
      <w:r w:rsidRPr="00296F4E">
        <w:rPr>
          <w:rStyle w:val="StyleUnderline"/>
          <w:highlight w:val="green"/>
        </w:rPr>
        <w:t xml:space="preserve"> and </w:t>
      </w:r>
      <w:r w:rsidRPr="00296F4E">
        <w:rPr>
          <w:rStyle w:val="Emphasis"/>
          <w:highlight w:val="green"/>
        </w:rPr>
        <w:t>hospitality</w:t>
      </w:r>
      <w:r w:rsidRPr="00F15873">
        <w:rPr>
          <w:rStyle w:val="StyleUnderline"/>
        </w:rPr>
        <w:t xml:space="preserve"> industry</w:t>
      </w:r>
      <w:r w:rsidRPr="00F15873">
        <w:rPr>
          <w:sz w:val="16"/>
        </w:rPr>
        <w:t xml:space="preserve">. Supply chain issues have contributed to a growing backlog of new orders and total </w:t>
      </w:r>
      <w:r w:rsidRPr="00296F4E">
        <w:rPr>
          <w:rStyle w:val="Emphasis"/>
          <w:highlight w:val="green"/>
        </w:rPr>
        <w:t>private employment</w:t>
      </w:r>
      <w:r w:rsidRPr="00F15873">
        <w:rPr>
          <w:rStyle w:val="Emphasis"/>
        </w:rPr>
        <w:t xml:space="preserve"> is </w:t>
      </w:r>
      <w:r w:rsidRPr="00296F4E">
        <w:rPr>
          <w:rStyle w:val="Emphasis"/>
          <w:highlight w:val="green"/>
        </w:rPr>
        <w:t>up</w:t>
      </w:r>
      <w:r w:rsidRPr="00F15873">
        <w:rPr>
          <w:rStyle w:val="Emphasis"/>
        </w:rPr>
        <w:t xml:space="preserve"> by </w:t>
      </w:r>
      <w:r w:rsidRPr="00296F4E">
        <w:rPr>
          <w:rStyle w:val="Emphasis"/>
          <w:highlight w:val="green"/>
        </w:rPr>
        <w:t>5.3 million</w:t>
      </w:r>
      <w:r w:rsidRPr="00F15873">
        <w:rPr>
          <w:sz w:val="16"/>
        </w:rPr>
        <w:t xml:space="preserve"> jobs since the beginning of 2021. With both the Conference Board’s Help-wanted Online Index and the </w:t>
      </w:r>
      <w:r w:rsidRPr="00296F4E">
        <w:rPr>
          <w:rStyle w:val="Emphasis"/>
          <w:highlight w:val="green"/>
        </w:rPr>
        <w:t>Job Openings</w:t>
      </w:r>
      <w:r w:rsidRPr="00296F4E">
        <w:rPr>
          <w:sz w:val="16"/>
          <w:highlight w:val="green"/>
        </w:rPr>
        <w:t xml:space="preserve"> </w:t>
      </w:r>
      <w:r w:rsidRPr="00296F4E">
        <w:rPr>
          <w:rStyle w:val="StyleUnderline"/>
          <w:highlight w:val="green"/>
        </w:rPr>
        <w:t>and</w:t>
      </w:r>
      <w:r w:rsidRPr="00296F4E">
        <w:rPr>
          <w:sz w:val="16"/>
          <w:highlight w:val="green"/>
        </w:rPr>
        <w:t xml:space="preserve"> </w:t>
      </w:r>
      <w:proofErr w:type="spellStart"/>
      <w:r w:rsidRPr="00296F4E">
        <w:rPr>
          <w:rStyle w:val="Emphasis"/>
          <w:highlight w:val="green"/>
        </w:rPr>
        <w:t>Labour</w:t>
      </w:r>
      <w:proofErr w:type="spellEnd"/>
      <w:r w:rsidRPr="00F15873">
        <w:rPr>
          <w:rStyle w:val="Emphasis"/>
        </w:rPr>
        <w:t xml:space="preserve"> Turnover</w:t>
      </w:r>
      <w:r w:rsidRPr="00F15873">
        <w:rPr>
          <w:sz w:val="16"/>
        </w:rPr>
        <w:t xml:space="preserve"> (JOLTS) </w:t>
      </w:r>
      <w:r w:rsidRPr="00296F4E">
        <w:rPr>
          <w:rStyle w:val="Emphasis"/>
          <w:highlight w:val="green"/>
        </w:rPr>
        <w:t>indices at record highs</w:t>
      </w:r>
      <w:r w:rsidRPr="00F15873">
        <w:rPr>
          <w:sz w:val="16"/>
        </w:rPr>
        <w:t xml:space="preserve">, the </w:t>
      </w:r>
      <w:r w:rsidRPr="00F15873">
        <w:rPr>
          <w:rStyle w:val="Emphasis"/>
        </w:rPr>
        <w:t>outlook for hiring remains positive</w:t>
      </w:r>
      <w:r w:rsidRPr="00F15873">
        <w:rPr>
          <w:sz w:val="16"/>
        </w:rPr>
        <w:t>.</w:t>
      </w:r>
    </w:p>
    <w:p w14:paraId="0078B96F" w14:textId="77777777" w:rsidR="00AA7531" w:rsidRPr="00296F4E" w:rsidRDefault="00AA7531" w:rsidP="00AA7531">
      <w:pPr>
        <w:rPr>
          <w:sz w:val="16"/>
        </w:rPr>
      </w:pPr>
      <w:r w:rsidRPr="00F15873">
        <w:rPr>
          <w:sz w:val="16"/>
        </w:rPr>
        <w:t xml:space="preserve">Strong year-to-date job gains, persisting (for now) </w:t>
      </w:r>
      <w:r w:rsidRPr="00296F4E">
        <w:rPr>
          <w:rStyle w:val="Emphasis"/>
          <w:highlight w:val="green"/>
        </w:rPr>
        <w:t>low-interest rates and a rebound in consumer confidence</w:t>
      </w:r>
      <w:r w:rsidRPr="00F15873">
        <w:rPr>
          <w:sz w:val="16"/>
        </w:rPr>
        <w:t xml:space="preserve"> should </w:t>
      </w:r>
      <w:r w:rsidRPr="00F15873">
        <w:rPr>
          <w:rStyle w:val="StyleUnderline"/>
        </w:rPr>
        <w:t xml:space="preserve">cause </w:t>
      </w:r>
      <w:r w:rsidRPr="00F15873">
        <w:rPr>
          <w:rStyle w:val="Emphasis"/>
        </w:rPr>
        <w:t xml:space="preserve">consumer </w:t>
      </w:r>
      <w:r w:rsidRPr="00296F4E">
        <w:rPr>
          <w:rStyle w:val="Emphasis"/>
          <w:highlight w:val="green"/>
        </w:rPr>
        <w:t>spending</w:t>
      </w:r>
      <w:r w:rsidRPr="00296F4E">
        <w:rPr>
          <w:rStyle w:val="StyleUnderline"/>
          <w:highlight w:val="green"/>
        </w:rPr>
        <w:t xml:space="preserve"> and</w:t>
      </w:r>
      <w:r w:rsidRPr="00F15873">
        <w:rPr>
          <w:rStyle w:val="StyleUnderline"/>
        </w:rPr>
        <w:t xml:space="preserve"> residential </w:t>
      </w:r>
      <w:r w:rsidRPr="00296F4E">
        <w:rPr>
          <w:rStyle w:val="Emphasis"/>
          <w:highlight w:val="green"/>
        </w:rPr>
        <w:t>construction</w:t>
      </w:r>
      <w:r w:rsidRPr="00F15873">
        <w:rPr>
          <w:rStyle w:val="StyleUnderline"/>
        </w:rPr>
        <w:t xml:space="preserve"> to </w:t>
      </w:r>
      <w:r w:rsidRPr="00296F4E">
        <w:rPr>
          <w:rStyle w:val="StyleUnderline"/>
          <w:highlight w:val="green"/>
        </w:rPr>
        <w:t>underpin growth</w:t>
      </w:r>
      <w:r w:rsidRPr="00F15873">
        <w:rPr>
          <w:rStyle w:val="StyleUnderline"/>
        </w:rPr>
        <w:t xml:space="preserve"> heading </w:t>
      </w:r>
      <w:r w:rsidRPr="00296F4E">
        <w:rPr>
          <w:rStyle w:val="StyleUnderline"/>
          <w:highlight w:val="green"/>
        </w:rPr>
        <w:t>into 2022</w:t>
      </w:r>
      <w:r w:rsidRPr="00F15873">
        <w:rPr>
          <w:rStyle w:val="StyleUnderline"/>
        </w:rPr>
        <w:t>.</w:t>
      </w:r>
      <w:r w:rsidRPr="00F15873">
        <w:rPr>
          <w:sz w:val="16"/>
        </w:rPr>
        <w:t xml:space="preserve"> Nevertheless, we expect the impact of a gradual tightening of monetary policy aimed at reining in inflation, persisting shortages of critical materials, and ongoing hiring problems will limit growth to +3.2% to +3.7% next year following an estimated gain of +5.4% in 2021.</w:t>
      </w:r>
    </w:p>
    <w:p w14:paraId="40A5F604"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Liberal order is resilient and inevitable </w:t>
      </w:r>
    </w:p>
    <w:p w14:paraId="39DBD87C" w14:textId="77777777" w:rsidR="00AA7531" w:rsidRPr="000E0BB5" w:rsidRDefault="00AA7531" w:rsidP="00AA7531">
      <w:r w:rsidRPr="000E0BB5">
        <w:rPr>
          <w:b/>
          <w:bCs/>
          <w:sz w:val="26"/>
        </w:rPr>
        <w:t>DEUDNEY &amp; IKENBERRY 18</w:t>
      </w:r>
      <w:r w:rsidRPr="000E0BB5">
        <w:t xml:space="preserve"> --- DANIEL DEUDNEY is Associate Professor of Political Science at Johns Hopkins University., G. JOHN IKENBERRY is Albert G. Milbank Professor of Politics and International Affairs at Princeton University, “Liberal World </w:t>
      </w:r>
      <w:proofErr w:type="gramStart"/>
      <w:r w:rsidRPr="000E0BB5">
        <w:t>The</w:t>
      </w:r>
      <w:proofErr w:type="gramEnd"/>
      <w:r w:rsidRPr="000E0BB5">
        <w:t xml:space="preserve"> Resilient Order”, Foreign Affairs, July/August 2018, https://scholar.princeton.edu/sites/default/files/gji3/files/05_deudney_ikenberry.pdf</w:t>
      </w:r>
    </w:p>
    <w:p w14:paraId="420CEF81" w14:textId="77777777" w:rsidR="00AA7531" w:rsidRPr="000E0BB5" w:rsidRDefault="00AA7531" w:rsidP="00AA7531">
      <w:pPr>
        <w:rPr>
          <w:b/>
          <w:iCs/>
          <w:u w:val="single"/>
        </w:rPr>
      </w:pPr>
      <w:r w:rsidRPr="000E0BB5">
        <w:rPr>
          <w:b/>
          <w:iCs/>
          <w:u w:val="single"/>
        </w:rPr>
        <w:t>THE RESILIENT ORDER</w:t>
      </w:r>
    </w:p>
    <w:p w14:paraId="054CF545" w14:textId="77777777" w:rsidR="00AA7531" w:rsidRPr="000E0BB5" w:rsidRDefault="00AA7531" w:rsidP="00AA7531">
      <w:pPr>
        <w:rPr>
          <w:u w:val="single"/>
        </w:rPr>
      </w:pPr>
      <w:r w:rsidRPr="000E0BB5">
        <w:rPr>
          <w:sz w:val="16"/>
        </w:rPr>
        <w:t xml:space="preserve">After World War II, liberal democracies joined together to create an international order that reflected their shared interests. And as is the case with </w:t>
      </w:r>
      <w:r w:rsidRPr="00296F4E">
        <w:rPr>
          <w:highlight w:val="green"/>
          <w:u w:val="single"/>
        </w:rPr>
        <w:t>liberal</w:t>
      </w:r>
      <w:r w:rsidRPr="000E0BB5">
        <w:rPr>
          <w:u w:val="single"/>
        </w:rPr>
        <w:t xml:space="preserve"> </w:t>
      </w:r>
      <w:r w:rsidRPr="000E0BB5">
        <w:rPr>
          <w:sz w:val="16"/>
        </w:rPr>
        <w:t>democracy itself, the</w:t>
      </w:r>
      <w:r w:rsidRPr="000E0BB5">
        <w:rPr>
          <w:u w:val="single"/>
        </w:rPr>
        <w:t xml:space="preserve"> </w:t>
      </w:r>
      <w:r w:rsidRPr="00296F4E">
        <w:rPr>
          <w:highlight w:val="green"/>
          <w:u w:val="single"/>
        </w:rPr>
        <w:t>order</w:t>
      </w:r>
      <w:r w:rsidRPr="000E0BB5">
        <w:rPr>
          <w:u w:val="single"/>
        </w:rPr>
        <w:t xml:space="preserve"> </w:t>
      </w:r>
      <w:r w:rsidRPr="000E0BB5">
        <w:rPr>
          <w:sz w:val="16"/>
        </w:rPr>
        <w:t xml:space="preserve">that emerged to accompany it </w:t>
      </w:r>
      <w:r w:rsidRPr="00296F4E">
        <w:rPr>
          <w:b/>
          <w:iCs/>
          <w:highlight w:val="green"/>
          <w:u w:val="single"/>
        </w:rPr>
        <w:t>cannot be</w:t>
      </w:r>
      <w:r w:rsidRPr="000E0BB5">
        <w:rPr>
          <w:b/>
          <w:iCs/>
          <w:u w:val="single"/>
        </w:rPr>
        <w:t xml:space="preserve"> easily </w:t>
      </w:r>
      <w:r w:rsidRPr="00296F4E">
        <w:rPr>
          <w:b/>
          <w:iCs/>
          <w:highlight w:val="green"/>
          <w:u w:val="single"/>
        </w:rPr>
        <w:t>undone</w:t>
      </w:r>
      <w:r w:rsidRPr="000E0BB5">
        <w:rPr>
          <w:sz w:val="16"/>
        </w:rPr>
        <w:t xml:space="preserve">. For one thing, </w:t>
      </w:r>
      <w:r w:rsidRPr="00296F4E">
        <w:rPr>
          <w:b/>
          <w:iCs/>
          <w:highlight w:val="green"/>
          <w:u w:val="single"/>
        </w:rPr>
        <w:t>it is deeply embedded</w:t>
      </w:r>
      <w:r w:rsidRPr="000E0BB5">
        <w:rPr>
          <w:sz w:val="16"/>
        </w:rPr>
        <w:t xml:space="preserve">. Hundreds of millions, if not </w:t>
      </w:r>
      <w:r w:rsidRPr="00296F4E">
        <w:rPr>
          <w:b/>
          <w:iCs/>
          <w:highlight w:val="green"/>
          <w:u w:val="single"/>
        </w:rPr>
        <w:t>billions</w:t>
      </w:r>
      <w:r w:rsidRPr="000E0BB5">
        <w:rPr>
          <w:sz w:val="16"/>
        </w:rPr>
        <w:t xml:space="preserve">, </w:t>
      </w:r>
      <w:r w:rsidRPr="000E0BB5">
        <w:rPr>
          <w:u w:val="single"/>
        </w:rPr>
        <w:t xml:space="preserve">of people </w:t>
      </w:r>
      <w:r w:rsidRPr="00296F4E">
        <w:rPr>
          <w:highlight w:val="green"/>
          <w:u w:val="single"/>
        </w:rPr>
        <w:t>have geared their activities</w:t>
      </w:r>
      <w:r w:rsidRPr="000E0BB5">
        <w:rPr>
          <w:u w:val="single"/>
        </w:rPr>
        <w:t xml:space="preserve"> and expectations </w:t>
      </w:r>
      <w:r w:rsidRPr="00296F4E">
        <w:rPr>
          <w:highlight w:val="green"/>
          <w:u w:val="single"/>
        </w:rPr>
        <w:t>to the order</w:t>
      </w:r>
      <w:r w:rsidRPr="000E0BB5">
        <w:rPr>
          <w:u w:val="single"/>
        </w:rPr>
        <w:t>’s institutions and incentives, from farmers to microchip makers. However unappealing</w:t>
      </w:r>
      <w:r w:rsidRPr="000E0BB5">
        <w:rPr>
          <w:sz w:val="16"/>
        </w:rPr>
        <w:t xml:space="preserve"> aspects of it may be, </w:t>
      </w:r>
      <w:r w:rsidRPr="00296F4E">
        <w:rPr>
          <w:highlight w:val="green"/>
          <w:u w:val="single"/>
        </w:rPr>
        <w:t>replacing</w:t>
      </w:r>
      <w:r w:rsidRPr="000E0BB5">
        <w:rPr>
          <w:u w:val="single"/>
        </w:rPr>
        <w:t xml:space="preserve"> the liberal order</w:t>
      </w:r>
      <w:r w:rsidRPr="000E0BB5">
        <w:rPr>
          <w:sz w:val="16"/>
        </w:rPr>
        <w:t xml:space="preserve"> with something significantly different </w:t>
      </w:r>
      <w:r w:rsidRPr="00296F4E">
        <w:rPr>
          <w:b/>
          <w:iCs/>
          <w:highlight w:val="green"/>
          <w:u w:val="single"/>
        </w:rPr>
        <w:t xml:space="preserve">would be </w:t>
      </w:r>
      <w:r w:rsidRPr="000E0BB5">
        <w:rPr>
          <w:b/>
          <w:iCs/>
          <w:u w:val="single"/>
        </w:rPr>
        <w:t xml:space="preserve">extremely </w:t>
      </w:r>
      <w:r w:rsidRPr="00296F4E">
        <w:rPr>
          <w:b/>
          <w:iCs/>
          <w:highlight w:val="green"/>
          <w:u w:val="single"/>
        </w:rPr>
        <w:t>difficult</w:t>
      </w:r>
      <w:r w:rsidRPr="000E0BB5">
        <w:rPr>
          <w:sz w:val="16"/>
        </w:rPr>
        <w:t xml:space="preserve">. Despite the high </w:t>
      </w:r>
      <w:r w:rsidRPr="000E0BB5">
        <w:rPr>
          <w:sz w:val="16"/>
        </w:rPr>
        <w:lastRenderedPageBreak/>
        <w:t xml:space="preserve">expectations they generate, </w:t>
      </w:r>
      <w:r w:rsidRPr="000E0BB5">
        <w:rPr>
          <w:u w:val="single"/>
        </w:rPr>
        <w:t>revolutionary moments</w:t>
      </w:r>
      <w:r w:rsidRPr="000E0BB5">
        <w:rPr>
          <w:sz w:val="16"/>
        </w:rPr>
        <w:t xml:space="preserve"> </w:t>
      </w:r>
      <w:r w:rsidRPr="000E0BB5">
        <w:rPr>
          <w:b/>
          <w:iCs/>
          <w:u w:val="single"/>
        </w:rPr>
        <w:t>often fail</w:t>
      </w:r>
      <w:r w:rsidRPr="000E0BB5">
        <w:rPr>
          <w:sz w:val="16"/>
        </w:rPr>
        <w:t xml:space="preserve"> to make enduring changes</w:t>
      </w:r>
      <w:r w:rsidRPr="00296F4E">
        <w:rPr>
          <w:sz w:val="16"/>
          <w:highlight w:val="green"/>
        </w:rPr>
        <w:t xml:space="preserve">. </w:t>
      </w:r>
      <w:r w:rsidRPr="00296F4E">
        <w:rPr>
          <w:highlight w:val="green"/>
          <w:u w:val="single"/>
        </w:rPr>
        <w:t>It is unrealistic</w:t>
      </w:r>
      <w:r w:rsidRPr="000E0BB5">
        <w:rPr>
          <w:u w:val="single"/>
        </w:rPr>
        <w:t xml:space="preserve"> today </w:t>
      </w:r>
      <w:r w:rsidRPr="00296F4E">
        <w:rPr>
          <w:highlight w:val="green"/>
          <w:u w:val="single"/>
        </w:rPr>
        <w:t>to think</w:t>
      </w:r>
      <w:r w:rsidRPr="000E0BB5">
        <w:rPr>
          <w:u w:val="single"/>
        </w:rPr>
        <w:t xml:space="preserve"> that </w:t>
      </w:r>
      <w:r w:rsidRPr="00296F4E">
        <w:rPr>
          <w:highlight w:val="green"/>
          <w:u w:val="single"/>
        </w:rPr>
        <w:t>a few years of nationalist demagoguery will</w:t>
      </w:r>
      <w:r w:rsidRPr="000E0BB5">
        <w:rPr>
          <w:sz w:val="16"/>
        </w:rPr>
        <w:t xml:space="preserve"> dramatically </w:t>
      </w:r>
      <w:r w:rsidRPr="00296F4E">
        <w:rPr>
          <w:highlight w:val="green"/>
          <w:u w:val="single"/>
        </w:rPr>
        <w:t>undo liberalism.</w:t>
      </w:r>
    </w:p>
    <w:p w14:paraId="7469FD87" w14:textId="77777777" w:rsidR="00AA7531" w:rsidRPr="000E0BB5" w:rsidRDefault="00AA7531" w:rsidP="00AA7531">
      <w:pPr>
        <w:rPr>
          <w:sz w:val="16"/>
        </w:rPr>
      </w:pPr>
      <w:r w:rsidRPr="00296F4E">
        <w:rPr>
          <w:highlight w:val="green"/>
          <w:u w:val="single"/>
        </w:rPr>
        <w:t xml:space="preserve">Growing interdependence makes the order </w:t>
      </w:r>
      <w:r w:rsidRPr="00296F4E">
        <w:rPr>
          <w:b/>
          <w:iCs/>
          <w:highlight w:val="green"/>
          <w:u w:val="single"/>
        </w:rPr>
        <w:t>especially difficult to overturn</w:t>
      </w:r>
      <w:r w:rsidRPr="000E0BB5">
        <w:rPr>
          <w:sz w:val="16"/>
        </w:rPr>
        <w:t xml:space="preserve">. Ever since its inception in the eighteenth century, </w:t>
      </w:r>
      <w:r w:rsidRPr="000E0BB5">
        <w:rPr>
          <w:u w:val="single"/>
        </w:rPr>
        <w:t xml:space="preserve">liberalism has been </w:t>
      </w:r>
      <w:r w:rsidRPr="000E0BB5">
        <w:rPr>
          <w:b/>
          <w:iCs/>
          <w:u w:val="single"/>
        </w:rPr>
        <w:t>deeply committed</w:t>
      </w:r>
      <w:r w:rsidRPr="000E0BB5">
        <w:rPr>
          <w:sz w:val="16"/>
        </w:rPr>
        <w:t xml:space="preserve"> to the progressive improvement of the human condition through scientific discovery and technological advancements. This Enlightenment project began to bear practical fruits on a large scale in the nineteenth century, transforming virtually every aspect of human life. New techniques for production, communication, transportation, and destruction poured forth. The liberal system has been at the forefront not just of stoking those fires of innovation but also of addressing the negative consequences. Adam </w:t>
      </w:r>
      <w:proofErr w:type="spellStart"/>
      <w:r w:rsidRPr="000E0BB5">
        <w:rPr>
          <w:sz w:val="16"/>
        </w:rPr>
        <w:t>Smiths</w:t>
      </w:r>
      <w:proofErr w:type="spellEnd"/>
      <w:r w:rsidRPr="000E0BB5">
        <w:rPr>
          <w:sz w:val="16"/>
        </w:rPr>
        <w:t xml:space="preserve"> case for free trade, for example, was strengthened when it became easier to establish supply chains across global distances. And the age-old case for peace was vastly strengthened when weapons evolved from being simple and limited in their destruction to the city-busting missiles of the nuclear era. Liberal democratic capitalist societies have thrived and expanded because they have been particularly adept at stimulating and exploiting innovation and at coping with their spillover effects and negative externalities. In short, liberal modernity excels at both harvesting the fruits of modem advance and guarding against its dangers.</w:t>
      </w:r>
    </w:p>
    <w:p w14:paraId="21301D5B" w14:textId="77777777" w:rsidR="00AA7531" w:rsidRPr="000E0BB5" w:rsidRDefault="00AA7531" w:rsidP="00AA7531">
      <w:pPr>
        <w:rPr>
          <w:b/>
          <w:iCs/>
          <w:u w:val="single"/>
        </w:rPr>
      </w:pPr>
      <w:r w:rsidRPr="000E0BB5">
        <w:rPr>
          <w:u w:val="single"/>
        </w:rPr>
        <w:t xml:space="preserve">This dynamic of constant change and ever-increasing </w:t>
      </w:r>
      <w:r w:rsidRPr="00296F4E">
        <w:rPr>
          <w:highlight w:val="green"/>
          <w:u w:val="single"/>
        </w:rPr>
        <w:t xml:space="preserve">interdependence is </w:t>
      </w:r>
      <w:r w:rsidRPr="000E0BB5">
        <w:rPr>
          <w:b/>
          <w:iCs/>
          <w:u w:val="single"/>
        </w:rPr>
        <w:t xml:space="preserve">only </w:t>
      </w:r>
      <w:r w:rsidRPr="00296F4E">
        <w:rPr>
          <w:b/>
          <w:iCs/>
          <w:highlight w:val="green"/>
          <w:u w:val="single"/>
        </w:rPr>
        <w:t>accelerating</w:t>
      </w:r>
      <w:r w:rsidRPr="000E0BB5">
        <w:rPr>
          <w:b/>
          <w:iCs/>
          <w:u w:val="single"/>
        </w:rPr>
        <w:t>.</w:t>
      </w:r>
      <w:r w:rsidRPr="000E0BB5">
        <w:rPr>
          <w:sz w:val="16"/>
        </w:rPr>
        <w:t xml:space="preserve"> Human progress has caused grave harm to the planet and its atmosphere, yet climate change will also require unprecedented levels of international cooperation. With the rise of bioweapons and cyberwarfare, the capabilities to wreak mass destruction are getting cheaper and ever more accessible, making the international regulation of these technologies a vital national security imperative for all countries. At the same time, </w:t>
      </w:r>
      <w:r w:rsidRPr="000E0BB5">
        <w:rPr>
          <w:u w:val="single"/>
        </w:rPr>
        <w:t>global capitalism has drawn more people and countries into cross-border webs of exchange</w:t>
      </w:r>
      <w:r w:rsidRPr="000E0BB5">
        <w:rPr>
          <w:sz w:val="16"/>
        </w:rPr>
        <w:t xml:space="preserve">, thus </w:t>
      </w:r>
      <w:r w:rsidRPr="000E0BB5">
        <w:rPr>
          <w:u w:val="single"/>
        </w:rPr>
        <w:t>making virtually everyone dependent</w:t>
      </w:r>
      <w:r w:rsidRPr="000E0BB5">
        <w:rPr>
          <w:sz w:val="16"/>
        </w:rPr>
        <w:t xml:space="preserve"> </w:t>
      </w:r>
      <w:r w:rsidRPr="000E0BB5">
        <w:rPr>
          <w:u w:val="single"/>
        </w:rPr>
        <w:t>on the competent management of international finance and trade</w:t>
      </w:r>
      <w:r w:rsidRPr="000E0BB5">
        <w:rPr>
          <w:sz w:val="16"/>
        </w:rPr>
        <w:t xml:space="preserve">. In the age of global interdependence, </w:t>
      </w:r>
      <w:r w:rsidRPr="000E0BB5">
        <w:rPr>
          <w:b/>
          <w:iCs/>
          <w:u w:val="single"/>
        </w:rPr>
        <w:t>even a realist must be an internationalist.</w:t>
      </w:r>
    </w:p>
    <w:p w14:paraId="4DE2E288" w14:textId="77777777" w:rsidR="00AA7531" w:rsidRPr="000E0BB5" w:rsidRDefault="00AA7531" w:rsidP="00AA7531">
      <w:pPr>
        <w:rPr>
          <w:sz w:val="16"/>
        </w:rPr>
      </w:pPr>
      <w:r w:rsidRPr="00296F4E">
        <w:rPr>
          <w:highlight w:val="green"/>
          <w:u w:val="single"/>
        </w:rPr>
        <w:t>The</w:t>
      </w:r>
      <w:r w:rsidRPr="000E0BB5">
        <w:rPr>
          <w:sz w:val="16"/>
        </w:rPr>
        <w:t xml:space="preserve"> international </w:t>
      </w:r>
      <w:r w:rsidRPr="00296F4E">
        <w:rPr>
          <w:highlight w:val="green"/>
          <w:u w:val="single"/>
        </w:rPr>
        <w:t>order</w:t>
      </w:r>
      <w:r w:rsidRPr="000E0BB5">
        <w:rPr>
          <w:u w:val="single"/>
        </w:rPr>
        <w:t xml:space="preserve"> is</w:t>
      </w:r>
      <w:r w:rsidRPr="000E0BB5">
        <w:rPr>
          <w:sz w:val="16"/>
        </w:rPr>
        <w:t xml:space="preserve"> also </w:t>
      </w:r>
      <w:r w:rsidRPr="000E0BB5">
        <w:rPr>
          <w:u w:val="single"/>
        </w:rPr>
        <w:t xml:space="preserve">likely to persist because its </w:t>
      </w:r>
      <w:r w:rsidRPr="00296F4E">
        <w:rPr>
          <w:highlight w:val="green"/>
          <w:u w:val="single"/>
        </w:rPr>
        <w:t xml:space="preserve">survival </w:t>
      </w:r>
      <w:r w:rsidRPr="00296F4E">
        <w:rPr>
          <w:b/>
          <w:iCs/>
          <w:highlight w:val="green"/>
          <w:u w:val="single"/>
        </w:rPr>
        <w:t>does not depend on</w:t>
      </w:r>
      <w:r w:rsidRPr="000E0BB5">
        <w:rPr>
          <w:sz w:val="16"/>
        </w:rPr>
        <w:t xml:space="preserve"> </w:t>
      </w:r>
      <w:proofErr w:type="gramStart"/>
      <w:r w:rsidRPr="000E0BB5">
        <w:rPr>
          <w:sz w:val="16"/>
        </w:rPr>
        <w:t>all of</w:t>
      </w:r>
      <w:proofErr w:type="gramEnd"/>
      <w:r w:rsidRPr="000E0BB5">
        <w:rPr>
          <w:sz w:val="16"/>
        </w:rPr>
        <w:t xml:space="preserve"> its </w:t>
      </w:r>
      <w:r w:rsidRPr="00296F4E">
        <w:rPr>
          <w:b/>
          <w:iCs/>
          <w:highlight w:val="green"/>
          <w:u w:val="single"/>
        </w:rPr>
        <w:t>members being liberal democracies</w:t>
      </w:r>
      <w:r w:rsidRPr="000E0BB5">
        <w:rPr>
          <w:sz w:val="16"/>
        </w:rPr>
        <w:t xml:space="preserve">. </w:t>
      </w:r>
      <w:r w:rsidRPr="000E0BB5">
        <w:rPr>
          <w:u w:val="single"/>
        </w:rPr>
        <w:t>The return of isolationism, the rise of i</w:t>
      </w:r>
      <w:r w:rsidRPr="000E0BB5">
        <w:rPr>
          <w:sz w:val="16"/>
        </w:rPr>
        <w:t xml:space="preserve">lliberal regimes such as </w:t>
      </w:r>
      <w:r w:rsidRPr="000E0BB5">
        <w:rPr>
          <w:u w:val="single"/>
        </w:rPr>
        <w:t>China and Russia, and the general recession of liberal democracy</w:t>
      </w:r>
      <w:r w:rsidRPr="000E0BB5">
        <w:rPr>
          <w:sz w:val="16"/>
        </w:rPr>
        <w:t xml:space="preserve"> in many parts of the world </w:t>
      </w:r>
      <w:r w:rsidRPr="000E0BB5">
        <w:rPr>
          <w:u w:val="single"/>
        </w:rPr>
        <w:t>appear to bode ill for the liberal international order. But contrary to the conventional wisdom</w:t>
      </w:r>
      <w:r w:rsidRPr="000E0BB5">
        <w:rPr>
          <w:sz w:val="16"/>
        </w:rPr>
        <w:t xml:space="preserve">, </w:t>
      </w:r>
      <w:r w:rsidRPr="00296F4E">
        <w:rPr>
          <w:b/>
          <w:iCs/>
          <w:highlight w:val="green"/>
          <w:u w:val="single"/>
        </w:rPr>
        <w:t>many of its institutions are not</w:t>
      </w:r>
      <w:r w:rsidRPr="000E0BB5">
        <w:rPr>
          <w:b/>
          <w:iCs/>
          <w:u w:val="single"/>
        </w:rPr>
        <w:t xml:space="preserve"> uniquely </w:t>
      </w:r>
      <w:r w:rsidRPr="00296F4E">
        <w:rPr>
          <w:b/>
          <w:iCs/>
          <w:highlight w:val="green"/>
          <w:u w:val="single"/>
        </w:rPr>
        <w:t>liberal</w:t>
      </w:r>
      <w:r w:rsidRPr="000E0BB5">
        <w:rPr>
          <w:b/>
          <w:iCs/>
          <w:u w:val="single"/>
        </w:rPr>
        <w:t xml:space="preserve"> in character</w:t>
      </w:r>
      <w:r w:rsidRPr="000E0BB5">
        <w:rPr>
          <w:sz w:val="16"/>
        </w:rPr>
        <w:t xml:space="preserve">. Rather, </w:t>
      </w:r>
      <w:r w:rsidRPr="00296F4E">
        <w:rPr>
          <w:b/>
          <w:iCs/>
          <w:highlight w:val="green"/>
          <w:u w:val="single"/>
        </w:rPr>
        <w:t>they are Westphalian</w:t>
      </w:r>
      <w:r w:rsidRPr="000E0BB5">
        <w:rPr>
          <w:sz w:val="16"/>
        </w:rPr>
        <w:t xml:space="preserve">, in that </w:t>
      </w:r>
      <w:r w:rsidRPr="000E0BB5">
        <w:rPr>
          <w:u w:val="single"/>
        </w:rPr>
        <w:t>they are designed merely to solve problems of sovereign states, whether they be democratic or authoritarian. And</w:t>
      </w:r>
      <w:r w:rsidRPr="000E0BB5">
        <w:rPr>
          <w:sz w:val="16"/>
        </w:rPr>
        <w:t xml:space="preserve"> many of </w:t>
      </w:r>
      <w:r w:rsidRPr="000E0BB5">
        <w:rPr>
          <w:u w:val="single"/>
        </w:rPr>
        <w:t>the key participants in these institutions are anything but liberal or democratic</w:t>
      </w:r>
      <w:r w:rsidRPr="000E0BB5">
        <w:rPr>
          <w:sz w:val="16"/>
        </w:rPr>
        <w:t>.</w:t>
      </w:r>
    </w:p>
    <w:p w14:paraId="14195745" w14:textId="77777777" w:rsidR="00AA7531" w:rsidRPr="000E0BB5" w:rsidRDefault="00AA7531" w:rsidP="00AA7531">
      <w:pPr>
        <w:rPr>
          <w:sz w:val="16"/>
        </w:rPr>
      </w:pPr>
      <w:r w:rsidRPr="000E0BB5">
        <w:rPr>
          <w:u w:val="single"/>
        </w:rPr>
        <w:t xml:space="preserve">Consider the Soviet </w:t>
      </w:r>
      <w:proofErr w:type="spellStart"/>
      <w:r w:rsidRPr="000E0BB5">
        <w:rPr>
          <w:u w:val="single"/>
        </w:rPr>
        <w:t>Unions</w:t>
      </w:r>
      <w:proofErr w:type="spellEnd"/>
      <w:r w:rsidRPr="000E0BB5">
        <w:rPr>
          <w:u w:val="single"/>
        </w:rPr>
        <w:t xml:space="preserve"> cooperative efforts during the Cold War</w:t>
      </w:r>
      <w:r w:rsidRPr="000E0BB5">
        <w:rPr>
          <w:sz w:val="16"/>
        </w:rPr>
        <w:t xml:space="preserve">. Back then, the liberal world order was primarily an arrangement among liberal democracies in Europe, North America, and East Asia. Even so, the Soviet Union often worked with the democracies to help build international institutions. </w:t>
      </w:r>
      <w:r w:rsidRPr="000E0BB5">
        <w:rPr>
          <w:u w:val="single"/>
        </w:rPr>
        <w:t>Moscow’s committed antiliberal stance did not stop it from partnering with Washington to create a raft of arms control agreements. Nor did it stop it from cooperating with Washington</w:t>
      </w:r>
      <w:r w:rsidRPr="000E0BB5">
        <w:rPr>
          <w:sz w:val="16"/>
        </w:rPr>
        <w:t xml:space="preserve"> </w:t>
      </w:r>
      <w:r w:rsidRPr="000E0BB5">
        <w:rPr>
          <w:u w:val="single"/>
        </w:rPr>
        <w:t>through the World Health Organization to spearhead a global campaign to eradicate smallpox</w:t>
      </w:r>
      <w:r w:rsidRPr="000E0BB5">
        <w:rPr>
          <w:sz w:val="16"/>
        </w:rPr>
        <w:t xml:space="preserve">, which succeeded in </w:t>
      </w:r>
      <w:proofErr w:type="gramStart"/>
      <w:r w:rsidRPr="000E0BB5">
        <w:rPr>
          <w:sz w:val="16"/>
        </w:rPr>
        <w:t>completely eliminating</w:t>
      </w:r>
      <w:proofErr w:type="gramEnd"/>
      <w:r w:rsidRPr="000E0BB5">
        <w:rPr>
          <w:sz w:val="16"/>
        </w:rPr>
        <w:t xml:space="preserve"> the disease by 1979.</w:t>
      </w:r>
    </w:p>
    <w:p w14:paraId="2B35C011" w14:textId="77777777" w:rsidR="00AA7531" w:rsidRPr="000E0BB5" w:rsidRDefault="00AA7531" w:rsidP="00AA7531">
      <w:pPr>
        <w:rPr>
          <w:sz w:val="16"/>
        </w:rPr>
      </w:pPr>
      <w:r w:rsidRPr="000E0BB5">
        <w:rPr>
          <w:sz w:val="16"/>
        </w:rPr>
        <w:t xml:space="preserve">More recently, </w:t>
      </w:r>
      <w:r w:rsidRPr="00296F4E">
        <w:rPr>
          <w:highlight w:val="green"/>
          <w:u w:val="single"/>
        </w:rPr>
        <w:t>countries of all stripes have crafted global rules</w:t>
      </w:r>
      <w:r w:rsidRPr="000E0BB5">
        <w:rPr>
          <w:sz w:val="16"/>
        </w:rPr>
        <w:t xml:space="preserve"> to guard against environmental destruction. The </w:t>
      </w:r>
      <w:r w:rsidRPr="000E0BB5">
        <w:rPr>
          <w:u w:val="single"/>
        </w:rPr>
        <w:t>signatories to the Paris climate agreement</w:t>
      </w:r>
      <w:r w:rsidRPr="000E0BB5">
        <w:rPr>
          <w:sz w:val="16"/>
        </w:rPr>
        <w:t xml:space="preserve">, for example, </w:t>
      </w:r>
      <w:r w:rsidRPr="000E0BB5">
        <w:rPr>
          <w:u w:val="single"/>
        </w:rPr>
        <w:t>include such autocracies as China, Iran, and Russia. Westphalian approaches have</w:t>
      </w:r>
      <w:r w:rsidRPr="000E0BB5">
        <w:rPr>
          <w:sz w:val="16"/>
        </w:rPr>
        <w:t xml:space="preserve"> also </w:t>
      </w:r>
      <w:r w:rsidRPr="000E0BB5">
        <w:rPr>
          <w:u w:val="single"/>
        </w:rPr>
        <w:t xml:space="preserve">thrived when it comes to </w:t>
      </w:r>
      <w:r w:rsidRPr="00296F4E">
        <w:rPr>
          <w:highlight w:val="green"/>
          <w:u w:val="single"/>
        </w:rPr>
        <w:t>governing the commons</w:t>
      </w:r>
      <w:r w:rsidRPr="000E0BB5">
        <w:rPr>
          <w:sz w:val="16"/>
        </w:rPr>
        <w:t xml:space="preserve">, such as the ocean, the atmosphere, outer space, and Antarctica. To name just one example, </w:t>
      </w:r>
      <w:r w:rsidRPr="000E0BB5">
        <w:rPr>
          <w:u w:val="single"/>
        </w:rPr>
        <w:t>the</w:t>
      </w:r>
      <w:r w:rsidRPr="000E0BB5">
        <w:rPr>
          <w:sz w:val="16"/>
        </w:rPr>
        <w:t xml:space="preserve"> 1987 </w:t>
      </w:r>
      <w:r w:rsidRPr="000E0BB5">
        <w:rPr>
          <w:u w:val="single"/>
        </w:rPr>
        <w:t>Montreal Protocol</w:t>
      </w:r>
      <w:r w:rsidRPr="000E0BB5">
        <w:rPr>
          <w:sz w:val="16"/>
        </w:rPr>
        <w:t>, which has thwarted the destruction of the ozone layer</w:t>
      </w:r>
      <w:r w:rsidRPr="000E0BB5">
        <w:rPr>
          <w:u w:val="single"/>
        </w:rPr>
        <w:t xml:space="preserve">, </w:t>
      </w:r>
      <w:r w:rsidRPr="00296F4E">
        <w:rPr>
          <w:highlight w:val="green"/>
          <w:u w:val="single"/>
        </w:rPr>
        <w:t xml:space="preserve">has been </w:t>
      </w:r>
      <w:r w:rsidRPr="000E0BB5">
        <w:rPr>
          <w:u w:val="single"/>
        </w:rPr>
        <w:t xml:space="preserve">actively </w:t>
      </w:r>
      <w:r w:rsidRPr="00296F4E">
        <w:rPr>
          <w:highlight w:val="green"/>
          <w:u w:val="single"/>
        </w:rPr>
        <w:t xml:space="preserve">supported by </w:t>
      </w:r>
      <w:r w:rsidRPr="00296F4E">
        <w:rPr>
          <w:b/>
          <w:iCs/>
          <w:highlight w:val="green"/>
          <w:u w:val="single"/>
        </w:rPr>
        <w:t>democracies and dictatorships</w:t>
      </w:r>
      <w:r w:rsidRPr="000E0BB5">
        <w:rPr>
          <w:sz w:val="16"/>
        </w:rPr>
        <w:t xml:space="preserve"> alike. Such agreements are not challenges to the sovereignty of the states that create them but collective measures to solve problems they cannot address on their own.</w:t>
      </w:r>
    </w:p>
    <w:p w14:paraId="48162963" w14:textId="77777777" w:rsidR="00AA7531" w:rsidRPr="000E0BB5" w:rsidRDefault="00AA7531" w:rsidP="00AA7531">
      <w:pPr>
        <w:rPr>
          <w:u w:val="single"/>
        </w:rPr>
      </w:pPr>
      <w:r w:rsidRPr="000E0BB5">
        <w:rPr>
          <w:sz w:val="16"/>
        </w:rPr>
        <w:t xml:space="preserve">Most </w:t>
      </w:r>
      <w:r w:rsidRPr="000E0BB5">
        <w:rPr>
          <w:u w:val="single"/>
        </w:rPr>
        <w:t>institutions in the liberal order do not demand that their backers be liberal democracies</w:t>
      </w:r>
      <w:r w:rsidRPr="000E0BB5">
        <w:rPr>
          <w:sz w:val="16"/>
        </w:rPr>
        <w:t xml:space="preserve">; they only require that they be status quo powers and capable of fulfilling their commitments. </w:t>
      </w:r>
      <w:r w:rsidRPr="000E0BB5">
        <w:rPr>
          <w:u w:val="single"/>
        </w:rPr>
        <w:t>They do not challenge the Westphalian system; they codify it.</w:t>
      </w:r>
      <w:r w:rsidRPr="000E0BB5">
        <w:rPr>
          <w:sz w:val="16"/>
        </w:rPr>
        <w:t xml:space="preserve"> The UN, for example, enshrines the principle of state sovereignty and, through the permanent members of the Security Council, the notion of great-power decision-making. </w:t>
      </w:r>
      <w:r w:rsidRPr="000E0BB5">
        <w:rPr>
          <w:b/>
          <w:iCs/>
          <w:u w:val="single"/>
        </w:rPr>
        <w:t xml:space="preserve">All of </w:t>
      </w:r>
      <w:r w:rsidRPr="00296F4E">
        <w:rPr>
          <w:b/>
          <w:iCs/>
          <w:highlight w:val="green"/>
          <w:u w:val="single"/>
        </w:rPr>
        <w:t>this makes the order more durable</w:t>
      </w:r>
      <w:r w:rsidRPr="00296F4E">
        <w:rPr>
          <w:sz w:val="16"/>
          <w:highlight w:val="green"/>
        </w:rPr>
        <w:t>.</w:t>
      </w:r>
      <w:r w:rsidRPr="000E0BB5">
        <w:rPr>
          <w:sz w:val="16"/>
        </w:rPr>
        <w:t xml:space="preserve"> </w:t>
      </w:r>
      <w:r w:rsidRPr="000E0BB5">
        <w:rPr>
          <w:u w:val="single"/>
        </w:rPr>
        <w:t xml:space="preserve">Because </w:t>
      </w:r>
      <w:r w:rsidRPr="00296F4E">
        <w:rPr>
          <w:b/>
          <w:iCs/>
          <w:highlight w:val="green"/>
          <w:u w:val="single"/>
        </w:rPr>
        <w:t>much of international cooperation</w:t>
      </w:r>
      <w:r w:rsidRPr="00296F4E">
        <w:rPr>
          <w:highlight w:val="green"/>
          <w:u w:val="single"/>
        </w:rPr>
        <w:t xml:space="preserve"> has </w:t>
      </w:r>
      <w:r w:rsidRPr="00296F4E">
        <w:rPr>
          <w:b/>
          <w:iCs/>
          <w:highlight w:val="green"/>
          <w:u w:val="single"/>
        </w:rPr>
        <w:t>nothing</w:t>
      </w:r>
      <w:r w:rsidRPr="000E0BB5">
        <w:rPr>
          <w:b/>
          <w:iCs/>
          <w:u w:val="single"/>
        </w:rPr>
        <w:t xml:space="preserve"> at all </w:t>
      </w:r>
      <w:r w:rsidRPr="00296F4E">
        <w:rPr>
          <w:b/>
          <w:iCs/>
          <w:highlight w:val="green"/>
          <w:u w:val="single"/>
        </w:rPr>
        <w:t>to do with liberalism</w:t>
      </w:r>
      <w:r w:rsidRPr="000E0BB5">
        <w:rPr>
          <w:b/>
          <w:iCs/>
          <w:u w:val="single"/>
        </w:rPr>
        <w:t xml:space="preserve"> or democracy</w:t>
      </w:r>
      <w:r w:rsidRPr="000E0BB5">
        <w:rPr>
          <w:sz w:val="16"/>
        </w:rPr>
        <w:t xml:space="preserve">, </w:t>
      </w:r>
      <w:r w:rsidRPr="00296F4E">
        <w:rPr>
          <w:highlight w:val="green"/>
          <w:u w:val="single"/>
        </w:rPr>
        <w:t xml:space="preserve">when politicians who are hostile </w:t>
      </w:r>
      <w:r w:rsidRPr="000E0BB5">
        <w:rPr>
          <w:u w:val="single"/>
        </w:rPr>
        <w:t xml:space="preserve">to all things liberal </w:t>
      </w:r>
      <w:r w:rsidRPr="00296F4E">
        <w:rPr>
          <w:highlight w:val="green"/>
          <w:u w:val="single"/>
        </w:rPr>
        <w:t>are in power</w:t>
      </w:r>
      <w:r w:rsidRPr="00296F4E">
        <w:rPr>
          <w:sz w:val="16"/>
          <w:highlight w:val="green"/>
        </w:rPr>
        <w:t>,</w:t>
      </w:r>
      <w:r w:rsidRPr="000E0BB5">
        <w:rPr>
          <w:sz w:val="16"/>
        </w:rPr>
        <w:t xml:space="preserve"> </w:t>
      </w:r>
      <w:r w:rsidRPr="00296F4E">
        <w:rPr>
          <w:b/>
          <w:iCs/>
          <w:highlight w:val="green"/>
          <w:u w:val="single"/>
        </w:rPr>
        <w:t>they</w:t>
      </w:r>
      <w:r w:rsidRPr="000E0BB5">
        <w:rPr>
          <w:sz w:val="16"/>
        </w:rPr>
        <w:t xml:space="preserve"> can still </w:t>
      </w:r>
      <w:r w:rsidRPr="00296F4E">
        <w:rPr>
          <w:b/>
          <w:iCs/>
          <w:highlight w:val="green"/>
          <w:u w:val="single"/>
        </w:rPr>
        <w:t>retain their international agendas</w:t>
      </w:r>
      <w:r w:rsidRPr="000E0BB5">
        <w:rPr>
          <w:b/>
          <w:iCs/>
          <w:u w:val="single"/>
        </w:rPr>
        <w:t xml:space="preserve"> and keep the </w:t>
      </w:r>
      <w:r w:rsidRPr="000E0BB5">
        <w:rPr>
          <w:b/>
          <w:iCs/>
          <w:u w:val="single"/>
        </w:rPr>
        <w:lastRenderedPageBreak/>
        <w:t>order alive.</w:t>
      </w:r>
      <w:r w:rsidRPr="000E0BB5">
        <w:rPr>
          <w:sz w:val="16"/>
        </w:rPr>
        <w:t xml:space="preserve"> </w:t>
      </w:r>
      <w:r w:rsidRPr="000E0BB5">
        <w:rPr>
          <w:u w:val="single"/>
        </w:rPr>
        <w:t>The persistence of Westphalian institutions provides a lasting foundation on which distinctively liberal and democratic institutions can be erected in the future.</w:t>
      </w:r>
    </w:p>
    <w:p w14:paraId="153E934F" w14:textId="77777777" w:rsidR="00AA7531" w:rsidRPr="000E0BB5" w:rsidRDefault="00AA7531" w:rsidP="00AA7531">
      <w:pPr>
        <w:rPr>
          <w:sz w:val="16"/>
        </w:rPr>
      </w:pPr>
      <w:r w:rsidRPr="000E0BB5">
        <w:rPr>
          <w:sz w:val="16"/>
        </w:rPr>
        <w:t xml:space="preserve">Another reason to believe that the liberal order will endure involves the return of ideological rivalry. The last two and a half decades have been profoundly anomalous in that </w:t>
      </w:r>
      <w:r w:rsidRPr="000E0BB5">
        <w:rPr>
          <w:u w:val="single"/>
        </w:rPr>
        <w:t xml:space="preserve">liberalism </w:t>
      </w:r>
      <w:r w:rsidRPr="000E0BB5">
        <w:rPr>
          <w:b/>
          <w:iCs/>
          <w:u w:val="single"/>
        </w:rPr>
        <w:t>has had no credible competitor</w:t>
      </w:r>
      <w:r w:rsidRPr="000E0BB5">
        <w:rPr>
          <w:sz w:val="16"/>
        </w:rPr>
        <w:t>. During the rest of its existence, it faced competition that made it stronger. Throughout the nineteenth century, liberal democracies sought to outperform monarchical, hereditary, and aristocratic regimes. During the first half of the twentieth century, autocratic and fascist competitors created strong incentives for the liberal democracies to get their own houses in order and band together. And after World War II, they built the liberal order in part to contain the threat of the Soviet Union and international communism.</w:t>
      </w:r>
    </w:p>
    <w:p w14:paraId="1CA5F719" w14:textId="77777777" w:rsidR="00AA7531" w:rsidRPr="000E0BB5" w:rsidRDefault="00AA7531" w:rsidP="00AA7531">
      <w:pPr>
        <w:rPr>
          <w:sz w:val="16"/>
          <w:szCs w:val="16"/>
        </w:rPr>
      </w:pPr>
      <w:r w:rsidRPr="000E0BB5">
        <w:rPr>
          <w:sz w:val="16"/>
          <w:szCs w:val="16"/>
        </w:rPr>
        <w:t>The Chinese Communist Party appears increasingly likely to seek to offer an alternative to the components of the existing order that have to do with economic liberalism and human rights. If it ends up competing with the liberal democracies, they will again face pressure to champion their values. As during the Cold War, they will have incentives to undertake domestic reforms and strengthen their international alliances. The collapse of the Soviet Union, although a great milestone in the annals of the advance of liberal democracy, had the ironic effect of eliminating one of its main drivers of solidarity. The bad news of renewed ideological rivalry could be good news for the liberal international order.</w:t>
      </w:r>
    </w:p>
    <w:p w14:paraId="260532CE" w14:textId="77777777" w:rsidR="00AA7531" w:rsidRPr="000E0BB5" w:rsidRDefault="00AA7531" w:rsidP="00AA7531">
      <w:pPr>
        <w:rPr>
          <w:sz w:val="16"/>
          <w:szCs w:val="16"/>
        </w:rPr>
      </w:pPr>
      <w:r w:rsidRPr="000E0BB5">
        <w:rPr>
          <w:sz w:val="16"/>
          <w:szCs w:val="16"/>
        </w:rPr>
        <w:t>CORE MELTDOWN</w:t>
      </w:r>
    </w:p>
    <w:p w14:paraId="307ACF92" w14:textId="77777777" w:rsidR="00AA7531" w:rsidRPr="000E0BB5" w:rsidRDefault="00AA7531" w:rsidP="00AA7531">
      <w:pPr>
        <w:rPr>
          <w:b/>
          <w:iCs/>
          <w:u w:val="single"/>
        </w:rPr>
      </w:pPr>
      <w:r w:rsidRPr="000E0BB5">
        <w:rPr>
          <w:u w:val="single"/>
        </w:rPr>
        <w:t>In challenging the U.S. commitment to NATO and</w:t>
      </w:r>
      <w:r w:rsidRPr="000E0BB5">
        <w:rPr>
          <w:sz w:val="16"/>
        </w:rPr>
        <w:t xml:space="preserve"> the </w:t>
      </w:r>
      <w:r w:rsidRPr="000E0BB5">
        <w:rPr>
          <w:u w:val="single"/>
        </w:rPr>
        <w:t>trading rules</w:t>
      </w:r>
      <w:r w:rsidRPr="000E0BB5">
        <w:rPr>
          <w:sz w:val="16"/>
        </w:rPr>
        <w:t xml:space="preserve"> of the North American Free Trade Agreement (</w:t>
      </w:r>
      <w:proofErr w:type="spellStart"/>
      <w:r w:rsidRPr="000E0BB5">
        <w:rPr>
          <w:sz w:val="16"/>
        </w:rPr>
        <w:t>nafta</w:t>
      </w:r>
      <w:proofErr w:type="spellEnd"/>
      <w:r w:rsidRPr="000E0BB5">
        <w:rPr>
          <w:sz w:val="16"/>
        </w:rPr>
        <w:t xml:space="preserve">) </w:t>
      </w:r>
      <w:r w:rsidRPr="000E0BB5">
        <w:rPr>
          <w:u w:val="single"/>
        </w:rPr>
        <w:t>and the World Trade Organization, Trump has called into question the United States’</w:t>
      </w:r>
      <w:r w:rsidRPr="000E0BB5">
        <w:rPr>
          <w:sz w:val="16"/>
        </w:rPr>
        <w:t xml:space="preserve"> traditional </w:t>
      </w:r>
      <w:r w:rsidRPr="000E0BB5">
        <w:rPr>
          <w:u w:val="single"/>
        </w:rPr>
        <w:t>role as the leader of the liberal order. And with the vote to leave the EU, the U</w:t>
      </w:r>
      <w:r w:rsidRPr="000E0BB5">
        <w:rPr>
          <w:sz w:val="16"/>
        </w:rPr>
        <w:t xml:space="preserve">nited </w:t>
      </w:r>
      <w:r w:rsidRPr="000E0BB5">
        <w:rPr>
          <w:u w:val="single"/>
        </w:rPr>
        <w:t>K</w:t>
      </w:r>
      <w:r w:rsidRPr="000E0BB5">
        <w:rPr>
          <w:sz w:val="16"/>
        </w:rPr>
        <w:t xml:space="preserve">ingdom </w:t>
      </w:r>
      <w:r w:rsidRPr="000E0BB5">
        <w:rPr>
          <w:u w:val="single"/>
        </w:rPr>
        <w:t>has launched itself into the uncharted seas of a full withdrawal from Europe</w:t>
      </w:r>
      <w:r w:rsidRPr="000E0BB5">
        <w:rPr>
          <w:sz w:val="16"/>
        </w:rPr>
        <w:t xml:space="preserve">’s most prized postwar institution. </w:t>
      </w:r>
      <w:r w:rsidRPr="000E0BB5">
        <w:rPr>
          <w:u w:val="single"/>
        </w:rPr>
        <w:t>In an unprecedented move, the Anglo-American core</w:t>
      </w:r>
      <w:r w:rsidRPr="000E0BB5">
        <w:rPr>
          <w:sz w:val="16"/>
        </w:rPr>
        <w:t xml:space="preserve"> of the liberal order </w:t>
      </w:r>
      <w:r w:rsidRPr="000E0BB5">
        <w:rPr>
          <w:b/>
          <w:iCs/>
          <w:u w:val="single"/>
        </w:rPr>
        <w:t>appears to have fully reversed course.</w:t>
      </w:r>
    </w:p>
    <w:p w14:paraId="7279D97F" w14:textId="77777777" w:rsidR="00AA7531" w:rsidRPr="000E0BB5" w:rsidRDefault="00AA7531" w:rsidP="00AA7531">
      <w:pPr>
        <w:rPr>
          <w:b/>
          <w:iCs/>
          <w:u w:val="single"/>
        </w:rPr>
      </w:pPr>
      <w:r w:rsidRPr="00296F4E">
        <w:rPr>
          <w:highlight w:val="green"/>
          <w:u w:val="single"/>
        </w:rPr>
        <w:t>Despite what</w:t>
      </w:r>
      <w:r w:rsidRPr="000E0BB5">
        <w:rPr>
          <w:u w:val="single"/>
        </w:rPr>
        <w:t xml:space="preserve"> the backers of </w:t>
      </w:r>
      <w:r w:rsidRPr="00296F4E">
        <w:rPr>
          <w:highlight w:val="green"/>
          <w:u w:val="single"/>
        </w:rPr>
        <w:t>Trump and Brexit promise</w:t>
      </w:r>
      <w:r w:rsidRPr="000E0BB5">
        <w:rPr>
          <w:sz w:val="16"/>
        </w:rPr>
        <w:t xml:space="preserve">, </w:t>
      </w:r>
      <w:proofErr w:type="gramStart"/>
      <w:r w:rsidRPr="000E0BB5">
        <w:rPr>
          <w:sz w:val="16"/>
        </w:rPr>
        <w:t xml:space="preserve">actually </w:t>
      </w:r>
      <w:r w:rsidRPr="00296F4E">
        <w:rPr>
          <w:highlight w:val="green"/>
          <w:u w:val="single"/>
        </w:rPr>
        <w:t>effecting</w:t>
      </w:r>
      <w:proofErr w:type="gramEnd"/>
      <w:r w:rsidRPr="000E0BB5">
        <w:rPr>
          <w:u w:val="single"/>
        </w:rPr>
        <w:t xml:space="preserve"> a real </w:t>
      </w:r>
      <w:r w:rsidRPr="00296F4E">
        <w:rPr>
          <w:highlight w:val="green"/>
          <w:u w:val="single"/>
        </w:rPr>
        <w:t>withdrawal</w:t>
      </w:r>
      <w:r w:rsidRPr="000E0BB5">
        <w:rPr>
          <w:u w:val="single"/>
        </w:rPr>
        <w:t xml:space="preserve"> from these long-standing commitments</w:t>
      </w:r>
      <w:r w:rsidRPr="000E0BB5">
        <w:rPr>
          <w:sz w:val="16"/>
        </w:rPr>
        <w:t xml:space="preserve"> </w:t>
      </w:r>
      <w:r w:rsidRPr="00296F4E">
        <w:rPr>
          <w:b/>
          <w:iCs/>
          <w:highlight w:val="green"/>
          <w:u w:val="single"/>
        </w:rPr>
        <w:t>will be difficult to accomplish</w:t>
      </w:r>
      <w:r w:rsidRPr="000E0BB5">
        <w:rPr>
          <w:sz w:val="16"/>
        </w:rPr>
        <w:t xml:space="preserve">. </w:t>
      </w:r>
      <w:r w:rsidRPr="000E0BB5">
        <w:rPr>
          <w:u w:val="single"/>
        </w:rPr>
        <w:t xml:space="preserve">That’s because the </w:t>
      </w:r>
      <w:r w:rsidRPr="00296F4E">
        <w:rPr>
          <w:highlight w:val="green"/>
          <w:u w:val="single"/>
        </w:rPr>
        <w:t>institutions</w:t>
      </w:r>
      <w:r w:rsidRPr="000E0BB5">
        <w:rPr>
          <w:u w:val="single"/>
        </w:rPr>
        <w:t xml:space="preserve"> of the liberal international order</w:t>
      </w:r>
      <w:r w:rsidRPr="000E0BB5">
        <w:rPr>
          <w:sz w:val="16"/>
        </w:rPr>
        <w:t xml:space="preserve">, </w:t>
      </w:r>
      <w:r w:rsidRPr="000E0BB5">
        <w:rPr>
          <w:u w:val="single"/>
        </w:rPr>
        <w:t>although often treated as</w:t>
      </w:r>
      <w:r w:rsidRPr="000E0BB5">
        <w:rPr>
          <w:sz w:val="16"/>
        </w:rPr>
        <w:t xml:space="preserve"> ephemeral and </w:t>
      </w:r>
      <w:r w:rsidRPr="000E0BB5">
        <w:rPr>
          <w:u w:val="single"/>
        </w:rPr>
        <w:t>fragile</w:t>
      </w:r>
      <w:r w:rsidRPr="000E0BB5">
        <w:rPr>
          <w:sz w:val="16"/>
        </w:rPr>
        <w:t xml:space="preserve">, </w:t>
      </w:r>
      <w:r w:rsidRPr="00296F4E">
        <w:rPr>
          <w:b/>
          <w:iCs/>
          <w:highlight w:val="green"/>
          <w:u w:val="single"/>
        </w:rPr>
        <w:t>are</w:t>
      </w:r>
      <w:r w:rsidRPr="000E0BB5">
        <w:rPr>
          <w:b/>
          <w:iCs/>
          <w:u w:val="single"/>
        </w:rPr>
        <w:t xml:space="preserve"> </w:t>
      </w:r>
      <w:proofErr w:type="gramStart"/>
      <w:r w:rsidRPr="000E0BB5">
        <w:rPr>
          <w:b/>
          <w:iCs/>
          <w:u w:val="single"/>
        </w:rPr>
        <w:t xml:space="preserve">actually </w:t>
      </w:r>
      <w:r w:rsidRPr="00296F4E">
        <w:rPr>
          <w:b/>
          <w:iCs/>
          <w:highlight w:val="green"/>
          <w:u w:val="single"/>
        </w:rPr>
        <w:t>quite</w:t>
      </w:r>
      <w:proofErr w:type="gramEnd"/>
      <w:r w:rsidRPr="00296F4E">
        <w:rPr>
          <w:b/>
          <w:iCs/>
          <w:highlight w:val="green"/>
          <w:u w:val="single"/>
        </w:rPr>
        <w:t xml:space="preserve"> resilient</w:t>
      </w:r>
      <w:r w:rsidRPr="00296F4E">
        <w:rPr>
          <w:sz w:val="16"/>
          <w:highlight w:val="green"/>
        </w:rPr>
        <w:t xml:space="preserve">. </w:t>
      </w:r>
      <w:r w:rsidRPr="00296F4E">
        <w:rPr>
          <w:highlight w:val="green"/>
          <w:u w:val="single"/>
        </w:rPr>
        <w:t>They</w:t>
      </w:r>
      <w:r w:rsidRPr="000E0BB5">
        <w:rPr>
          <w:u w:val="single"/>
        </w:rPr>
        <w:t xml:space="preserve"> did not emerge by accident; they were the product of deeply held interests</w:t>
      </w:r>
      <w:r w:rsidRPr="000E0BB5">
        <w:rPr>
          <w:sz w:val="16"/>
        </w:rPr>
        <w:t xml:space="preserve">. Over the decades, </w:t>
      </w:r>
      <w:r w:rsidRPr="000E0BB5">
        <w:rPr>
          <w:u w:val="single"/>
        </w:rPr>
        <w:t xml:space="preserve">the </w:t>
      </w:r>
      <w:proofErr w:type="gramStart"/>
      <w:r w:rsidRPr="000E0BB5">
        <w:rPr>
          <w:u w:val="single"/>
        </w:rPr>
        <w:t>activities</w:t>
      </w:r>
      <w:proofErr w:type="gramEnd"/>
      <w:r w:rsidRPr="000E0BB5">
        <w:rPr>
          <w:u w:val="single"/>
        </w:rPr>
        <w:t xml:space="preserve"> and interests of </w:t>
      </w:r>
      <w:r w:rsidRPr="00296F4E">
        <w:rPr>
          <w:b/>
          <w:iCs/>
          <w:highlight w:val="green"/>
          <w:u w:val="single"/>
        </w:rPr>
        <w:t>countless actors</w:t>
      </w:r>
      <w:r w:rsidRPr="000E0BB5">
        <w:rPr>
          <w:sz w:val="16"/>
        </w:rPr>
        <w:t>—</w:t>
      </w:r>
      <w:r w:rsidRPr="000E0BB5">
        <w:rPr>
          <w:u w:val="single"/>
        </w:rPr>
        <w:t xml:space="preserve">corporations, civic groups, </w:t>
      </w:r>
      <w:r w:rsidRPr="00296F4E">
        <w:rPr>
          <w:highlight w:val="green"/>
          <w:u w:val="single"/>
        </w:rPr>
        <w:t>and</w:t>
      </w:r>
      <w:r w:rsidRPr="000E0BB5">
        <w:rPr>
          <w:u w:val="single"/>
        </w:rPr>
        <w:t xml:space="preserve"> government </w:t>
      </w:r>
      <w:r w:rsidRPr="00296F4E">
        <w:rPr>
          <w:highlight w:val="green"/>
          <w:u w:val="single"/>
        </w:rPr>
        <w:t>bureaucracies</w:t>
      </w:r>
      <w:r w:rsidRPr="000E0BB5">
        <w:rPr>
          <w:sz w:val="16"/>
        </w:rPr>
        <w:t>—</w:t>
      </w:r>
      <w:r w:rsidRPr="00296F4E">
        <w:rPr>
          <w:b/>
          <w:iCs/>
          <w:highlight w:val="green"/>
          <w:u w:val="single"/>
        </w:rPr>
        <w:t>have become</w:t>
      </w:r>
      <w:r w:rsidRPr="000E0BB5">
        <w:rPr>
          <w:b/>
          <w:iCs/>
          <w:u w:val="single"/>
        </w:rPr>
        <w:t xml:space="preserve"> intricately </w:t>
      </w:r>
      <w:r w:rsidRPr="00296F4E">
        <w:rPr>
          <w:b/>
          <w:iCs/>
          <w:highlight w:val="green"/>
          <w:u w:val="single"/>
        </w:rPr>
        <w:t>entangled in</w:t>
      </w:r>
      <w:r w:rsidRPr="000E0BB5">
        <w:rPr>
          <w:b/>
          <w:iCs/>
          <w:u w:val="single"/>
        </w:rPr>
        <w:t xml:space="preserve"> these </w:t>
      </w:r>
      <w:r w:rsidRPr="00296F4E">
        <w:rPr>
          <w:b/>
          <w:iCs/>
          <w:highlight w:val="green"/>
          <w:u w:val="single"/>
        </w:rPr>
        <w:t>institutions</w:t>
      </w:r>
      <w:r w:rsidRPr="000E0BB5">
        <w:rPr>
          <w:sz w:val="16"/>
        </w:rPr>
        <w:t xml:space="preserve">. </w:t>
      </w:r>
      <w:r w:rsidRPr="00296F4E">
        <w:rPr>
          <w:highlight w:val="green"/>
          <w:u w:val="single"/>
        </w:rPr>
        <w:t>Severing</w:t>
      </w:r>
      <w:r w:rsidRPr="000E0BB5">
        <w:rPr>
          <w:u w:val="single"/>
        </w:rPr>
        <w:t xml:space="preserve"> those institutional </w:t>
      </w:r>
      <w:r w:rsidRPr="00296F4E">
        <w:rPr>
          <w:highlight w:val="green"/>
          <w:u w:val="single"/>
        </w:rPr>
        <w:t>ties</w:t>
      </w:r>
      <w:r w:rsidRPr="000E0BB5">
        <w:rPr>
          <w:u w:val="single"/>
        </w:rPr>
        <w:t xml:space="preserve"> sounds simple, but in practice</w:t>
      </w:r>
      <w:r w:rsidRPr="000E0BB5">
        <w:rPr>
          <w:sz w:val="16"/>
        </w:rPr>
        <w:t xml:space="preserve">, </w:t>
      </w:r>
      <w:r w:rsidRPr="000E0BB5">
        <w:rPr>
          <w:b/>
          <w:iCs/>
          <w:u w:val="single"/>
        </w:rPr>
        <w:t xml:space="preserve">it </w:t>
      </w:r>
      <w:r w:rsidRPr="00296F4E">
        <w:rPr>
          <w:b/>
          <w:iCs/>
          <w:highlight w:val="green"/>
          <w:u w:val="single"/>
        </w:rPr>
        <w:t>is devilishly complicated</w:t>
      </w:r>
      <w:r w:rsidRPr="000E0BB5">
        <w:rPr>
          <w:b/>
          <w:iCs/>
          <w:u w:val="single"/>
        </w:rPr>
        <w:t>.</w:t>
      </w:r>
    </w:p>
    <w:p w14:paraId="4799C596" w14:textId="77777777" w:rsidR="00AA7531" w:rsidRPr="000E0BB5" w:rsidRDefault="00AA7531" w:rsidP="00AA7531">
      <w:pPr>
        <w:rPr>
          <w:sz w:val="16"/>
        </w:rPr>
      </w:pPr>
      <w:r w:rsidRPr="000E0BB5">
        <w:rPr>
          <w:u w:val="single"/>
        </w:rPr>
        <w:t>The difficulties have</w:t>
      </w:r>
      <w:r w:rsidRPr="000E0BB5">
        <w:rPr>
          <w:sz w:val="16"/>
        </w:rPr>
        <w:t xml:space="preserve"> already </w:t>
      </w:r>
      <w:r w:rsidRPr="000E0BB5">
        <w:rPr>
          <w:u w:val="single"/>
        </w:rPr>
        <w:t xml:space="preserve">become abundantly dear with Brexit. It is not so easy, it turns out, to undo </w:t>
      </w:r>
      <w:r w:rsidRPr="000E0BB5">
        <w:rPr>
          <w:sz w:val="16"/>
        </w:rPr>
        <w:t xml:space="preserve">in one fell swoop </w:t>
      </w:r>
      <w:r w:rsidRPr="000E0BB5">
        <w:rPr>
          <w:u w:val="single"/>
        </w:rPr>
        <w:t>a set of institutional arrangements that were developed over five decades and that touch on virtually every aspect of British life and government</w:t>
      </w:r>
      <w:r w:rsidRPr="000E0BB5">
        <w:rPr>
          <w:sz w:val="16"/>
        </w:rPr>
        <w:t xml:space="preserve">. Divorcing the EU means scrapping solutions to real problems, problems that haven’t gone away. In Northern Ireland, for example, negotiators in the 1990s found an elegant solution to the long-running conflict there by allowing the region to part of the United Kingdom but insisting that there be no border controls between it and the Republic of Ireland—a bargain that leaving the EU s single market and customs union would undo. If officials do manage to fully implement Brexit, it seems an inescapable conclusion that the United </w:t>
      </w:r>
      <w:proofErr w:type="spellStart"/>
      <w:r w:rsidRPr="000E0BB5">
        <w:rPr>
          <w:sz w:val="16"/>
        </w:rPr>
        <w:t>Kingdoms</w:t>
      </w:r>
      <w:proofErr w:type="spellEnd"/>
      <w:r w:rsidRPr="000E0BB5">
        <w:rPr>
          <w:sz w:val="16"/>
        </w:rPr>
        <w:t xml:space="preserve"> economic output and influence in the world will fall.</w:t>
      </w:r>
    </w:p>
    <w:p w14:paraId="713DED6C" w14:textId="77777777" w:rsidR="00AA7531" w:rsidRPr="000E0BB5" w:rsidRDefault="00AA7531" w:rsidP="00AA7531">
      <w:pPr>
        <w:rPr>
          <w:sz w:val="16"/>
        </w:rPr>
      </w:pPr>
      <w:r w:rsidRPr="000E0BB5">
        <w:rPr>
          <w:u w:val="single"/>
        </w:rPr>
        <w:t>Likewise</w:t>
      </w:r>
      <w:r w:rsidRPr="000E0BB5">
        <w:rPr>
          <w:sz w:val="16"/>
        </w:rPr>
        <w:t xml:space="preserve">, the initial </w:t>
      </w:r>
      <w:r w:rsidRPr="000E0BB5">
        <w:rPr>
          <w:u w:val="single"/>
        </w:rPr>
        <w:t xml:space="preserve">efforts by </w:t>
      </w:r>
      <w:r w:rsidRPr="000E0BB5">
        <w:rPr>
          <w:sz w:val="16"/>
        </w:rPr>
        <w:t>the</w:t>
      </w:r>
      <w:r w:rsidRPr="000E0BB5">
        <w:rPr>
          <w:u w:val="single"/>
        </w:rPr>
        <w:t xml:space="preserve"> Trump</w:t>
      </w:r>
      <w:r w:rsidRPr="000E0BB5">
        <w:rPr>
          <w:sz w:val="16"/>
        </w:rPr>
        <w:t xml:space="preserve"> administration </w:t>
      </w:r>
      <w:r w:rsidRPr="000E0BB5">
        <w:rPr>
          <w:u w:val="single"/>
        </w:rPr>
        <w:t>to unilaterally alter the terms of trade with China and renegotiate NAFTA</w:t>
      </w:r>
      <w:r w:rsidRPr="000E0BB5">
        <w:rPr>
          <w:sz w:val="16"/>
        </w:rPr>
        <w:t xml:space="preserve"> with Canada and Mexico </w:t>
      </w:r>
      <w:r w:rsidRPr="000E0BB5">
        <w:rPr>
          <w:u w:val="single"/>
        </w:rPr>
        <w:t>have revealed how intertwined these countries’ economies are</w:t>
      </w:r>
      <w:r w:rsidRPr="000E0BB5">
        <w:rPr>
          <w:sz w:val="16"/>
        </w:rPr>
        <w:t xml:space="preserve"> with the U.S. economy. </w:t>
      </w:r>
      <w:r w:rsidRPr="000E0BB5">
        <w:rPr>
          <w:u w:val="single"/>
        </w:rPr>
        <w:t>New international linkages of production and trade have clearly produced losers, but they have also produced many winners who have a vested interest in maintaining the status quo.</w:t>
      </w:r>
      <w:r w:rsidRPr="000E0BB5">
        <w:rPr>
          <w:sz w:val="16"/>
        </w:rPr>
        <w:t xml:space="preserve"> Farmers and manufacturers, for instance, have reaped massive gains from NAFTA and have lobbied hard for Trump to keep the agreement intact, making it politically difficult for him to pull off an outright withdrawal.</w:t>
      </w:r>
    </w:p>
    <w:p w14:paraId="6FCA3195" w14:textId="77777777" w:rsidR="00AA7531" w:rsidRPr="000E0BB5" w:rsidRDefault="00AA7531" w:rsidP="00AA7531">
      <w:pPr>
        <w:rPr>
          <w:sz w:val="16"/>
        </w:rPr>
      </w:pPr>
      <w:r w:rsidRPr="000E0BB5">
        <w:rPr>
          <w:u w:val="single"/>
        </w:rPr>
        <w:t>The incentives for Washington to stay in international security institutions are even greater</w:t>
      </w:r>
      <w:r w:rsidRPr="000E0BB5">
        <w:rPr>
          <w:sz w:val="16"/>
        </w:rPr>
        <w:t xml:space="preserve">. Abandoning NATO, as candidate Trump suggested the United States should do, would massively disrupt a security order that has provided seven decades of peace on a historically </w:t>
      </w:r>
      <w:proofErr w:type="spellStart"/>
      <w:r w:rsidRPr="000E0BB5">
        <w:rPr>
          <w:sz w:val="16"/>
        </w:rPr>
        <w:t>wartorn</w:t>
      </w:r>
      <w:proofErr w:type="spellEnd"/>
      <w:r w:rsidRPr="000E0BB5">
        <w:rPr>
          <w:sz w:val="16"/>
        </w:rPr>
        <w:t xml:space="preserve"> continent—and doing so at a time when Russia is resurgent would be </w:t>
      </w:r>
      <w:proofErr w:type="gramStart"/>
      <w:r w:rsidRPr="000E0BB5">
        <w:rPr>
          <w:sz w:val="16"/>
        </w:rPr>
        <w:t>all the more</w:t>
      </w:r>
      <w:proofErr w:type="gramEnd"/>
      <w:r w:rsidRPr="000E0BB5">
        <w:rPr>
          <w:sz w:val="16"/>
        </w:rPr>
        <w:t xml:space="preserve"> dangerous. The interests of the United States are so obviously well served by the existing security order that any American administration would be compelled to sustain them. Indeed, in lieu of withdrawing from NATO, </w:t>
      </w:r>
      <w:r w:rsidRPr="000E0BB5">
        <w:rPr>
          <w:u w:val="single"/>
        </w:rPr>
        <w:t>Trump</w:t>
      </w:r>
      <w:r w:rsidRPr="000E0BB5">
        <w:rPr>
          <w:sz w:val="16"/>
        </w:rPr>
        <w:t xml:space="preserve">, as president, has </w:t>
      </w:r>
      <w:r w:rsidRPr="000E0BB5">
        <w:rPr>
          <w:u w:val="single"/>
        </w:rPr>
        <w:t>shifted his focus to the time-honored American tradition of trying to get the Europeans to increase their defense spending</w:t>
      </w:r>
      <w:r w:rsidRPr="000E0BB5">
        <w:rPr>
          <w:sz w:val="16"/>
        </w:rPr>
        <w:t xml:space="preserve"> to bear more o the burden. Similarly, </w:t>
      </w:r>
      <w:r w:rsidRPr="000E0BB5">
        <w:rPr>
          <w:sz w:val="16"/>
        </w:rPr>
        <w:lastRenderedPageBreak/>
        <w:t>major pieces of the nuclear arms control architecture from the end of the Cold War are unraveling and expiring. Unless American diplomatic leadership is forthcoming, the world may find itself thrown back into a largely unregulated nuclear arms race.</w:t>
      </w:r>
    </w:p>
    <w:p w14:paraId="3ADD09F4" w14:textId="77777777" w:rsidR="00AA7531" w:rsidRPr="000E0BB5" w:rsidRDefault="00AA7531" w:rsidP="00AA7531">
      <w:pPr>
        <w:rPr>
          <w:sz w:val="16"/>
        </w:rPr>
      </w:pPr>
      <w:r w:rsidRPr="000E0BB5">
        <w:rPr>
          <w:u w:val="single"/>
        </w:rPr>
        <w:t xml:space="preserve">The </w:t>
      </w:r>
      <w:r w:rsidRPr="00296F4E">
        <w:rPr>
          <w:highlight w:val="green"/>
          <w:u w:val="single"/>
        </w:rPr>
        <w:t>Trump</w:t>
      </w:r>
      <w:r w:rsidRPr="000E0BB5">
        <w:rPr>
          <w:u w:val="single"/>
        </w:rPr>
        <w:t xml:space="preserve"> administrations </w:t>
      </w:r>
      <w:r w:rsidRPr="00296F4E">
        <w:rPr>
          <w:highlight w:val="green"/>
          <w:u w:val="single"/>
        </w:rPr>
        <w:t>initiatives on trade and alliance</w:t>
      </w:r>
      <w:r w:rsidRPr="000E0BB5">
        <w:rPr>
          <w:u w:val="single"/>
        </w:rPr>
        <w:t xml:space="preserve"> politics have generated a great deal of anxiety</w:t>
      </w:r>
      <w:r w:rsidRPr="000E0BB5">
        <w:rPr>
          <w:sz w:val="16"/>
        </w:rPr>
        <w:t xml:space="preserve"> and uncertainty, </w:t>
      </w:r>
      <w:r w:rsidRPr="000E0BB5">
        <w:rPr>
          <w:u w:val="single"/>
        </w:rPr>
        <w:t xml:space="preserve">but their actual effect </w:t>
      </w:r>
      <w:r w:rsidRPr="00296F4E">
        <w:rPr>
          <w:highlight w:val="green"/>
          <w:u w:val="single"/>
        </w:rPr>
        <w:t xml:space="preserve">is </w:t>
      </w:r>
      <w:r w:rsidRPr="00296F4E">
        <w:rPr>
          <w:b/>
          <w:iCs/>
          <w:highlight w:val="green"/>
          <w:u w:val="single"/>
        </w:rPr>
        <w:t>less threatening</w:t>
      </w:r>
      <w:r w:rsidRPr="00296F4E">
        <w:rPr>
          <w:sz w:val="16"/>
          <w:highlight w:val="green"/>
        </w:rPr>
        <w:t>—</w:t>
      </w:r>
      <w:r w:rsidRPr="00296F4E">
        <w:rPr>
          <w:highlight w:val="green"/>
          <w:u w:val="single"/>
        </w:rPr>
        <w:t>more a revisiting of bargains than</w:t>
      </w:r>
      <w:r w:rsidRPr="000E0BB5">
        <w:rPr>
          <w:u w:val="single"/>
        </w:rPr>
        <w:t xml:space="preserve"> a </w:t>
      </w:r>
      <w:r w:rsidRPr="00296F4E">
        <w:rPr>
          <w:highlight w:val="green"/>
          <w:u w:val="single"/>
        </w:rPr>
        <w:t>pulling down</w:t>
      </w:r>
      <w:r w:rsidRPr="000E0BB5">
        <w:rPr>
          <w:u w:val="single"/>
        </w:rPr>
        <w:t xml:space="preserve"> of </w:t>
      </w:r>
      <w:r w:rsidRPr="00296F4E">
        <w:rPr>
          <w:highlight w:val="green"/>
          <w:u w:val="single"/>
        </w:rPr>
        <w:t>the order</w:t>
      </w:r>
      <w:r w:rsidRPr="000E0BB5">
        <w:rPr>
          <w:u w:val="single"/>
        </w:rPr>
        <w:t xml:space="preserve"> itself. </w:t>
      </w:r>
      <w:r w:rsidRPr="000E0BB5">
        <w:rPr>
          <w:sz w:val="16"/>
        </w:rPr>
        <w:t xml:space="preserve">Setting aside </w:t>
      </w:r>
      <w:r w:rsidRPr="000E0BB5">
        <w:rPr>
          <w:u w:val="single"/>
        </w:rPr>
        <w:t>Trumps</w:t>
      </w:r>
      <w:r w:rsidRPr="000E0BB5">
        <w:rPr>
          <w:sz w:val="16"/>
        </w:rPr>
        <w:t xml:space="preserve"> threats of complete withdrawal and his chaotic and impulsive style, his </w:t>
      </w:r>
      <w:r w:rsidRPr="000E0BB5">
        <w:rPr>
          <w:u w:val="single"/>
        </w:rPr>
        <w:t>renegotiations of trade deals and security alliances can be seen as part an ongoing and necessary, if sometimes ugly, equilibration of the arrangements underlying the institutions of the liberal world order</w:t>
      </w:r>
      <w:r w:rsidRPr="000E0BB5">
        <w:rPr>
          <w:sz w:val="16"/>
        </w:rPr>
        <w:t>.</w:t>
      </w:r>
    </w:p>
    <w:p w14:paraId="4CD3B3FA" w14:textId="77777777" w:rsidR="00AA7531" w:rsidRPr="000E0BB5" w:rsidRDefault="00AA7531" w:rsidP="00AA7531">
      <w:pPr>
        <w:rPr>
          <w:u w:val="single"/>
        </w:rPr>
      </w:pPr>
      <w:r w:rsidRPr="000E0BB5">
        <w:rPr>
          <w:sz w:val="16"/>
        </w:rPr>
        <w:t xml:space="preserve">Moreover, </w:t>
      </w:r>
      <w:r w:rsidRPr="00296F4E">
        <w:rPr>
          <w:highlight w:val="green"/>
          <w:u w:val="single"/>
        </w:rPr>
        <w:t>despite Trumps</w:t>
      </w:r>
      <w:r w:rsidRPr="000E0BB5">
        <w:rPr>
          <w:u w:val="single"/>
        </w:rPr>
        <w:t xml:space="preserve"> relentless </w:t>
      </w:r>
      <w:r w:rsidRPr="00296F4E">
        <w:rPr>
          <w:highlight w:val="green"/>
          <w:u w:val="single"/>
        </w:rPr>
        <w:t>demeaning</w:t>
      </w:r>
      <w:r w:rsidRPr="000E0BB5">
        <w:rPr>
          <w:u w:val="single"/>
        </w:rPr>
        <w:t xml:space="preserve"> of </w:t>
      </w:r>
      <w:r w:rsidRPr="00296F4E">
        <w:rPr>
          <w:highlight w:val="green"/>
          <w:u w:val="single"/>
        </w:rPr>
        <w:t>the</w:t>
      </w:r>
      <w:r w:rsidRPr="000E0BB5">
        <w:rPr>
          <w:u w:val="single"/>
        </w:rPr>
        <w:t xml:space="preserve"> international </w:t>
      </w:r>
      <w:r w:rsidRPr="00296F4E">
        <w:rPr>
          <w:highlight w:val="green"/>
          <w:u w:val="single"/>
        </w:rPr>
        <w:t>order</w:t>
      </w:r>
      <w:r w:rsidRPr="00296F4E">
        <w:rPr>
          <w:sz w:val="16"/>
          <w:highlight w:val="green"/>
        </w:rPr>
        <w:t xml:space="preserve">, </w:t>
      </w:r>
      <w:r w:rsidRPr="00296F4E">
        <w:rPr>
          <w:b/>
          <w:iCs/>
          <w:highlight w:val="green"/>
          <w:u w:val="single"/>
        </w:rPr>
        <w:t>he has</w:t>
      </w:r>
      <w:r w:rsidRPr="000E0BB5">
        <w:rPr>
          <w:b/>
          <w:iCs/>
          <w:u w:val="single"/>
        </w:rPr>
        <w:t xml:space="preserve"> </w:t>
      </w:r>
      <w:r w:rsidRPr="000E0BB5">
        <w:rPr>
          <w:sz w:val="16"/>
        </w:rPr>
        <w:t xml:space="preserve">sometimes </w:t>
      </w:r>
      <w:r w:rsidRPr="00296F4E">
        <w:rPr>
          <w:b/>
          <w:iCs/>
          <w:highlight w:val="green"/>
          <w:u w:val="single"/>
        </w:rPr>
        <w:t>acted in ways that fulfill</w:t>
      </w:r>
      <w:r w:rsidRPr="00296F4E">
        <w:rPr>
          <w:sz w:val="16"/>
          <w:highlight w:val="green"/>
        </w:rPr>
        <w:t>,</w:t>
      </w:r>
      <w:r w:rsidRPr="000E0BB5">
        <w:rPr>
          <w:sz w:val="16"/>
        </w:rPr>
        <w:t xml:space="preserve"> rather than challenge, </w:t>
      </w:r>
      <w:r w:rsidRPr="00296F4E">
        <w:rPr>
          <w:b/>
          <w:iCs/>
          <w:highlight w:val="green"/>
          <w:u w:val="single"/>
        </w:rPr>
        <w:t>the</w:t>
      </w:r>
      <w:r w:rsidRPr="000E0BB5">
        <w:rPr>
          <w:b/>
          <w:iCs/>
          <w:u w:val="single"/>
        </w:rPr>
        <w:t xml:space="preserve"> traditional </w:t>
      </w:r>
      <w:r w:rsidRPr="00296F4E">
        <w:rPr>
          <w:b/>
          <w:iCs/>
          <w:highlight w:val="green"/>
          <w:u w:val="single"/>
        </w:rPr>
        <w:t>American role in it.</w:t>
      </w:r>
      <w:r w:rsidRPr="000E0BB5">
        <w:rPr>
          <w:b/>
          <w:iCs/>
          <w:u w:val="single"/>
        </w:rPr>
        <w:t xml:space="preserve"> </w:t>
      </w:r>
      <w:r w:rsidRPr="000E0BB5">
        <w:rPr>
          <w:sz w:val="16"/>
        </w:rPr>
        <w:t xml:space="preserve">His most remarkable use of force so far has been to bomb Syria for its egregious violations of international norms against the use of chemical weapons on civilians. His policy toward Russia, while convoluted and compromised, has essentially been a continuation of that pursued by the George W. Bush and Obama administrations: sanctioning Russia for its revisionism in eastern Europe and cyberspace. Perhaps most important, Trumps focus on China as a great-power rival will compel him or some future administration to refurbish and expand U.S. alliances rather than withdraw from them. </w:t>
      </w:r>
      <w:r w:rsidRPr="000E0BB5">
        <w:rPr>
          <w:u w:val="single"/>
        </w:rPr>
        <w:t xml:space="preserve">On the issues that matter most, </w:t>
      </w:r>
      <w:proofErr w:type="gramStart"/>
      <w:r w:rsidRPr="000E0BB5">
        <w:rPr>
          <w:u w:val="single"/>
        </w:rPr>
        <w:t>Trumps</w:t>
      </w:r>
      <w:proofErr w:type="gramEnd"/>
      <w:r w:rsidRPr="000E0BB5">
        <w:rPr>
          <w:u w:val="single"/>
        </w:rPr>
        <w:t xml:space="preserve"> foreign policy, despite its “America first” rhetoric and chaotic implementation, continues to move along the tracks of the American-built order.</w:t>
      </w:r>
    </w:p>
    <w:p w14:paraId="70AC4B98" w14:textId="77777777" w:rsidR="00AA7531" w:rsidRPr="000E0BB5" w:rsidRDefault="00AA7531" w:rsidP="00AA7531">
      <w:pPr>
        <w:rPr>
          <w:u w:val="single"/>
        </w:rPr>
      </w:pPr>
      <w:r w:rsidRPr="000E0BB5">
        <w:rPr>
          <w:u w:val="single"/>
        </w:rPr>
        <w:t>In</w:t>
      </w:r>
      <w:r w:rsidRPr="000E0BB5">
        <w:rPr>
          <w:sz w:val="16"/>
        </w:rPr>
        <w:t xml:space="preserve"> other </w:t>
      </w:r>
      <w:r w:rsidRPr="000E0BB5">
        <w:rPr>
          <w:u w:val="single"/>
        </w:rPr>
        <w:t>areas</w:t>
      </w:r>
      <w:r w:rsidRPr="000E0BB5">
        <w:rPr>
          <w:sz w:val="16"/>
        </w:rPr>
        <w:t xml:space="preserve">, of course, </w:t>
      </w:r>
      <w:r w:rsidRPr="000E0BB5">
        <w:rPr>
          <w:u w:val="single"/>
        </w:rPr>
        <w:t>Trump</w:t>
      </w:r>
      <w:r w:rsidRPr="000E0BB5">
        <w:rPr>
          <w:sz w:val="16"/>
        </w:rPr>
        <w:t xml:space="preserve"> really </w:t>
      </w:r>
      <w:r w:rsidRPr="000E0BB5">
        <w:rPr>
          <w:u w:val="single"/>
        </w:rPr>
        <w:t>is undermining the liberal order</w:t>
      </w:r>
      <w:r w:rsidRPr="000E0BB5">
        <w:rPr>
          <w:sz w:val="16"/>
        </w:rPr>
        <w:t xml:space="preserve">. But as the United States has stepped back, </w:t>
      </w:r>
      <w:r w:rsidRPr="000E0BB5">
        <w:rPr>
          <w:b/>
          <w:iCs/>
          <w:u w:val="single"/>
        </w:rPr>
        <w:t>others have stepped forward to sustain the project</w:t>
      </w:r>
      <w:r w:rsidRPr="000E0BB5">
        <w:rPr>
          <w:sz w:val="16"/>
        </w:rPr>
        <w:t xml:space="preserve">. In a speech before the U.S. Congress in April, French President Emmanuel </w:t>
      </w:r>
      <w:r w:rsidRPr="000E0BB5">
        <w:rPr>
          <w:u w:val="single"/>
        </w:rPr>
        <w:t>Macron spoke for many U.S. allies when he called on the international community to “step up our game and build the twenty-first-century world order</w:t>
      </w:r>
      <w:r w:rsidRPr="000E0BB5">
        <w:rPr>
          <w:sz w:val="16"/>
        </w:rPr>
        <w:t xml:space="preserve">, based on the perennial principles we established together after World War II.” </w:t>
      </w:r>
      <w:r w:rsidRPr="000E0BB5">
        <w:rPr>
          <w:u w:val="single"/>
        </w:rPr>
        <w:t>Many allies are already doing just that</w:t>
      </w:r>
      <w:r w:rsidRPr="000E0BB5">
        <w:rPr>
          <w:sz w:val="16"/>
        </w:rPr>
        <w:t xml:space="preserve">. Even though Trump withdrew the United States from </w:t>
      </w:r>
      <w:r w:rsidRPr="000E0BB5">
        <w:rPr>
          <w:u w:val="single"/>
        </w:rPr>
        <w:t>the Trans-Pacific Partnership,</w:t>
      </w:r>
      <w:r w:rsidRPr="000E0BB5">
        <w:rPr>
          <w:sz w:val="16"/>
        </w:rPr>
        <w:t xml:space="preserve"> the trade deal </w:t>
      </w:r>
      <w:r w:rsidRPr="000E0BB5">
        <w:rPr>
          <w:b/>
          <w:iCs/>
          <w:u w:val="single"/>
        </w:rPr>
        <w:t>lives on,</w:t>
      </w:r>
      <w:r w:rsidRPr="000E0BB5">
        <w:rPr>
          <w:sz w:val="16"/>
        </w:rPr>
        <w:t xml:space="preserve"> </w:t>
      </w:r>
      <w:r w:rsidRPr="000E0BB5">
        <w:rPr>
          <w:u w:val="single"/>
        </w:rPr>
        <w:t>with</w:t>
      </w:r>
      <w:r w:rsidRPr="000E0BB5">
        <w:rPr>
          <w:sz w:val="16"/>
        </w:rPr>
        <w:t xml:space="preserve"> the </w:t>
      </w:r>
      <w:r w:rsidRPr="000E0BB5">
        <w:rPr>
          <w:u w:val="single"/>
        </w:rPr>
        <w:t>11</w:t>
      </w:r>
      <w:r w:rsidRPr="000E0BB5">
        <w:rPr>
          <w:sz w:val="16"/>
        </w:rPr>
        <w:t xml:space="preserve"> other </w:t>
      </w:r>
      <w:r w:rsidRPr="000E0BB5">
        <w:rPr>
          <w:u w:val="single"/>
        </w:rPr>
        <w:t>member states implementing their own version</w:t>
      </w:r>
      <w:r w:rsidRPr="000E0BB5">
        <w:rPr>
          <w:sz w:val="16"/>
        </w:rPr>
        <w:t xml:space="preserve"> of the pact. Similarly, </w:t>
      </w:r>
      <w:r w:rsidRPr="000E0BB5">
        <w:rPr>
          <w:u w:val="single"/>
        </w:rPr>
        <w:t>Trumps withdrawal from the Paris agreement has not stopped dozens of other countries from working to implement its ambitious goals</w:t>
      </w:r>
      <w:r w:rsidRPr="000E0BB5">
        <w:rPr>
          <w:sz w:val="16"/>
        </w:rPr>
        <w:t xml:space="preserve">. Nor is it preventing many U.S. states, cities, companies, and individuals from undertaking their own efforts. </w:t>
      </w:r>
      <w:r w:rsidRPr="000E0BB5">
        <w:rPr>
          <w:u w:val="single"/>
        </w:rPr>
        <w:t>The liberal order</w:t>
      </w:r>
      <w:r w:rsidRPr="000E0BB5">
        <w:rPr>
          <w:sz w:val="16"/>
        </w:rPr>
        <w:t xml:space="preserve"> may be losing its chief patron, but it </w:t>
      </w:r>
      <w:r w:rsidRPr="000E0BB5">
        <w:rPr>
          <w:u w:val="single"/>
        </w:rPr>
        <w:t>rests on much more than leadership from the Oval Office.</w:t>
      </w:r>
    </w:p>
    <w:p w14:paraId="1CDCF4E4" w14:textId="77777777" w:rsidR="00AA7531" w:rsidRPr="000E0BB5" w:rsidRDefault="00AA7531" w:rsidP="00AA7531">
      <w:pPr>
        <w:rPr>
          <w:u w:val="single"/>
        </w:rPr>
      </w:pPr>
      <w:r w:rsidRPr="00296F4E">
        <w:rPr>
          <w:highlight w:val="green"/>
          <w:u w:val="single"/>
        </w:rPr>
        <w:t>It is easy to view developments</w:t>
      </w:r>
      <w:r w:rsidRPr="000E0BB5">
        <w:rPr>
          <w:sz w:val="16"/>
        </w:rPr>
        <w:t xml:space="preserve"> over the last few years </w:t>
      </w:r>
      <w:r w:rsidRPr="00296F4E">
        <w:rPr>
          <w:highlight w:val="green"/>
          <w:u w:val="single"/>
        </w:rPr>
        <w:t>as a</w:t>
      </w:r>
      <w:r w:rsidRPr="000E0BB5">
        <w:rPr>
          <w:u w:val="single"/>
        </w:rPr>
        <w:t xml:space="preserve"> rebuke to the theory of liberalism and as a </w:t>
      </w:r>
      <w:r w:rsidRPr="00296F4E">
        <w:rPr>
          <w:highlight w:val="green"/>
          <w:u w:val="single"/>
        </w:rPr>
        <w:t>sign of</w:t>
      </w:r>
      <w:r w:rsidRPr="000E0BB5">
        <w:rPr>
          <w:sz w:val="16"/>
        </w:rPr>
        <w:t xml:space="preserve"> </w:t>
      </w:r>
      <w:r w:rsidRPr="000E0BB5">
        <w:rPr>
          <w:u w:val="single"/>
        </w:rPr>
        <w:t>the</w:t>
      </w:r>
      <w:r w:rsidRPr="000E0BB5">
        <w:rPr>
          <w:sz w:val="16"/>
        </w:rPr>
        <w:t xml:space="preserve"> </w:t>
      </w:r>
      <w:r w:rsidRPr="00296F4E">
        <w:rPr>
          <w:highlight w:val="green"/>
          <w:u w:val="single"/>
        </w:rPr>
        <w:t>eclipse of</w:t>
      </w:r>
      <w:r w:rsidRPr="000E0BB5">
        <w:rPr>
          <w:u w:val="single"/>
        </w:rPr>
        <w:t xml:space="preserve"> liberal democracies and their international </w:t>
      </w:r>
      <w:r w:rsidRPr="00296F4E">
        <w:rPr>
          <w:highlight w:val="green"/>
          <w:u w:val="single"/>
        </w:rPr>
        <w:t>order</w:t>
      </w:r>
      <w:r w:rsidRPr="000E0BB5">
        <w:rPr>
          <w:sz w:val="16"/>
        </w:rPr>
        <w:t xml:space="preserve">. But </w:t>
      </w:r>
      <w:r w:rsidRPr="00296F4E">
        <w:rPr>
          <w:b/>
          <w:iCs/>
          <w:highlight w:val="green"/>
          <w:u w:val="single"/>
        </w:rPr>
        <w:t>that would be a mistake</w:t>
      </w:r>
      <w:r w:rsidRPr="000E0BB5">
        <w:rPr>
          <w:sz w:val="16"/>
        </w:rPr>
        <w:t xml:space="preserve">. Although the </w:t>
      </w:r>
      <w:r w:rsidRPr="000E0BB5">
        <w:rPr>
          <w:u w:val="single"/>
        </w:rPr>
        <w:t>recent</w:t>
      </w:r>
      <w:r w:rsidRPr="000E0BB5">
        <w:rPr>
          <w:sz w:val="16"/>
        </w:rPr>
        <w:t xml:space="preserve"> </w:t>
      </w:r>
      <w:r w:rsidRPr="000E0BB5">
        <w:rPr>
          <w:u w:val="single"/>
        </w:rPr>
        <w:t>challenges</w:t>
      </w:r>
      <w:r w:rsidRPr="000E0BB5">
        <w:rPr>
          <w:sz w:val="16"/>
        </w:rPr>
        <w:t xml:space="preserve"> should not be underestimated, it is important to recognize that they </w:t>
      </w:r>
      <w:r w:rsidRPr="000E0BB5">
        <w:rPr>
          <w:u w:val="single"/>
        </w:rPr>
        <w:t xml:space="preserve">are closer to the </w:t>
      </w:r>
      <w:r w:rsidRPr="000E0BB5">
        <w:rPr>
          <w:b/>
          <w:iCs/>
          <w:u w:val="single"/>
        </w:rPr>
        <w:t>rule</w:t>
      </w:r>
      <w:r w:rsidRPr="000E0BB5">
        <w:rPr>
          <w:u w:val="single"/>
        </w:rPr>
        <w:t xml:space="preserve"> than the </w:t>
      </w:r>
      <w:r w:rsidRPr="000E0BB5">
        <w:rPr>
          <w:b/>
          <w:iCs/>
          <w:u w:val="single"/>
        </w:rPr>
        <w:t>exception</w:t>
      </w:r>
      <w:r w:rsidRPr="000E0BB5">
        <w:rPr>
          <w:sz w:val="16"/>
        </w:rPr>
        <w:t xml:space="preserve">. Against the baseline of the 1990s, when the end of the Cold War seemed to signal the permanent triumph of liberal democracy and the “end of history,” the recent setbacks and uncertainties look insurmountable. </w:t>
      </w:r>
      <w:r w:rsidRPr="000E0BB5">
        <w:rPr>
          <w:u w:val="single"/>
        </w:rPr>
        <w:t>In the larger sweep of history</w:t>
      </w:r>
      <w:r w:rsidRPr="000E0BB5">
        <w:rPr>
          <w:sz w:val="16"/>
        </w:rPr>
        <w:t xml:space="preserve">, however, </w:t>
      </w:r>
      <w:r w:rsidRPr="00296F4E">
        <w:rPr>
          <w:highlight w:val="green"/>
          <w:u w:val="single"/>
        </w:rPr>
        <w:t>Brexit, Trump</w:t>
      </w:r>
      <w:r w:rsidRPr="000E0BB5">
        <w:rPr>
          <w:u w:val="single"/>
        </w:rPr>
        <w:t>,</w:t>
      </w:r>
      <w:r w:rsidRPr="000E0BB5">
        <w:rPr>
          <w:sz w:val="16"/>
        </w:rPr>
        <w:t xml:space="preserve"> </w:t>
      </w:r>
      <w:r w:rsidRPr="00296F4E">
        <w:rPr>
          <w:highlight w:val="green"/>
          <w:u w:val="single"/>
        </w:rPr>
        <w:t>and</w:t>
      </w:r>
      <w:r w:rsidRPr="000E0BB5">
        <w:rPr>
          <w:sz w:val="16"/>
        </w:rPr>
        <w:t xml:space="preserve"> the new </w:t>
      </w:r>
      <w:r w:rsidRPr="00296F4E">
        <w:rPr>
          <w:highlight w:val="green"/>
          <w:u w:val="single"/>
        </w:rPr>
        <w:t>nationalism</w:t>
      </w:r>
      <w:r w:rsidRPr="00296F4E">
        <w:rPr>
          <w:sz w:val="16"/>
          <w:highlight w:val="green"/>
        </w:rPr>
        <w:t xml:space="preserve"> </w:t>
      </w:r>
      <w:r w:rsidRPr="00296F4E">
        <w:rPr>
          <w:b/>
          <w:iCs/>
          <w:highlight w:val="green"/>
          <w:u w:val="single"/>
        </w:rPr>
        <w:t>do not seem so</w:t>
      </w:r>
      <w:r w:rsidRPr="000E0BB5">
        <w:rPr>
          <w:b/>
          <w:iCs/>
          <w:u w:val="single"/>
        </w:rPr>
        <w:t xml:space="preserve"> unprecedented or </w:t>
      </w:r>
      <w:r w:rsidRPr="00296F4E">
        <w:rPr>
          <w:b/>
          <w:iCs/>
          <w:highlight w:val="green"/>
          <w:u w:val="single"/>
        </w:rPr>
        <w:t>perilous</w:t>
      </w:r>
      <w:r w:rsidRPr="000E0BB5">
        <w:rPr>
          <w:sz w:val="16"/>
        </w:rPr>
        <w:t xml:space="preserve">. </w:t>
      </w:r>
      <w:r w:rsidRPr="000E0BB5">
        <w:rPr>
          <w:u w:val="single"/>
        </w:rPr>
        <w:t>The</w:t>
      </w:r>
      <w:r w:rsidRPr="000E0BB5">
        <w:rPr>
          <w:sz w:val="16"/>
        </w:rPr>
        <w:t xml:space="preserve"> </w:t>
      </w:r>
      <w:r w:rsidRPr="00296F4E">
        <w:rPr>
          <w:highlight w:val="green"/>
          <w:u w:val="single"/>
        </w:rPr>
        <w:t xml:space="preserve">liberal democracies have </w:t>
      </w:r>
      <w:r w:rsidRPr="00296F4E">
        <w:rPr>
          <w:b/>
          <w:iCs/>
          <w:highlight w:val="green"/>
          <w:u w:val="single"/>
        </w:rPr>
        <w:t>survived and flourished</w:t>
      </w:r>
      <w:r w:rsidRPr="00296F4E">
        <w:rPr>
          <w:sz w:val="16"/>
          <w:highlight w:val="green"/>
        </w:rPr>
        <w:t xml:space="preserve"> </w:t>
      </w:r>
      <w:r w:rsidRPr="00296F4E">
        <w:rPr>
          <w:highlight w:val="green"/>
          <w:u w:val="single"/>
        </w:rPr>
        <w:t>in the face of far greater challenges</w:t>
      </w:r>
      <w:r w:rsidRPr="000E0BB5">
        <w:rPr>
          <w:sz w:val="16"/>
        </w:rPr>
        <w:t>—</w:t>
      </w:r>
      <w:r w:rsidRPr="000E0BB5">
        <w:rPr>
          <w:b/>
          <w:iCs/>
          <w:u w:val="single"/>
        </w:rPr>
        <w:t>the Great Depression</w:t>
      </w:r>
      <w:r w:rsidRPr="000E0BB5">
        <w:rPr>
          <w:sz w:val="16"/>
        </w:rPr>
        <w:t xml:space="preserve">, the </w:t>
      </w:r>
      <w:r w:rsidRPr="000E0BB5">
        <w:rPr>
          <w:u w:val="single"/>
        </w:rPr>
        <w:t>Axis</w:t>
      </w:r>
      <w:r w:rsidRPr="000E0BB5">
        <w:rPr>
          <w:sz w:val="16"/>
        </w:rPr>
        <w:t xml:space="preserve"> </w:t>
      </w:r>
      <w:r w:rsidRPr="000E0BB5">
        <w:rPr>
          <w:u w:val="single"/>
        </w:rPr>
        <w:t>powers</w:t>
      </w:r>
      <w:r w:rsidRPr="000E0BB5">
        <w:rPr>
          <w:sz w:val="16"/>
        </w:rPr>
        <w:t xml:space="preserve">, and the international </w:t>
      </w:r>
      <w:r w:rsidRPr="000E0BB5">
        <w:rPr>
          <w:u w:val="single"/>
        </w:rPr>
        <w:t>communist movement</w:t>
      </w:r>
      <w:r w:rsidRPr="000E0BB5">
        <w:rPr>
          <w:sz w:val="16"/>
        </w:rPr>
        <w:t xml:space="preserve">. </w:t>
      </w:r>
      <w:r w:rsidRPr="000E0BB5">
        <w:rPr>
          <w:u w:val="single"/>
        </w:rPr>
        <w:t xml:space="preserve">There is </w:t>
      </w:r>
      <w:r w:rsidRPr="000E0BB5">
        <w:rPr>
          <w:b/>
          <w:iCs/>
          <w:u w:val="single"/>
        </w:rPr>
        <w:t>every reason</w:t>
      </w:r>
      <w:r w:rsidRPr="000E0BB5">
        <w:rPr>
          <w:sz w:val="16"/>
        </w:rPr>
        <w:t xml:space="preserve"> </w:t>
      </w:r>
      <w:r w:rsidRPr="000E0BB5">
        <w:rPr>
          <w:u w:val="single"/>
        </w:rPr>
        <w:t>to believe they can outlive this one.</w:t>
      </w:r>
    </w:p>
    <w:p w14:paraId="63AB8D3E" w14:textId="77777777" w:rsidR="00AA7531" w:rsidRDefault="00AA7531" w:rsidP="00AA7531"/>
    <w:p w14:paraId="57809CF6" w14:textId="77777777" w:rsidR="00AA7531" w:rsidRPr="006A4256" w:rsidRDefault="00AA7531" w:rsidP="00AA7531">
      <w:pPr>
        <w:pStyle w:val="Heading4"/>
      </w:pPr>
      <w:r>
        <w:t xml:space="preserve">Democracy </w:t>
      </w:r>
      <w:r w:rsidRPr="006F5BAB">
        <w:rPr>
          <w:u w:val="single"/>
        </w:rPr>
        <w:t>resilient</w:t>
      </w:r>
      <w:r>
        <w:t xml:space="preserve"> – </w:t>
      </w:r>
      <w:r w:rsidRPr="006F5BAB">
        <w:rPr>
          <w:b w:val="0"/>
        </w:rPr>
        <w:t>overwhelming public backing supports gains</w:t>
      </w:r>
    </w:p>
    <w:p w14:paraId="7C1279FB" w14:textId="77777777" w:rsidR="00AA7531" w:rsidRPr="002A154F" w:rsidRDefault="00AA7531" w:rsidP="00AA7531">
      <w:pPr>
        <w:rPr>
          <w:rStyle w:val="Style13ptBold"/>
        </w:rPr>
      </w:pPr>
      <w:proofErr w:type="spellStart"/>
      <w:r>
        <w:rPr>
          <w:rStyle w:val="Style13ptBold"/>
        </w:rPr>
        <w:t>Wollack</w:t>
      </w:r>
      <w:proofErr w:type="spellEnd"/>
      <w:r>
        <w:rPr>
          <w:rStyle w:val="Style13ptBold"/>
        </w:rPr>
        <w:t xml:space="preserve">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7" w:history="1">
        <w:r w:rsidRPr="002A154F">
          <w:rPr>
            <w:rStyle w:val="Hyperlink"/>
          </w:rPr>
          <w:t>http://www.thirteen.org/openmind/government/how-resilient-is-democracy/5553/</w:t>
        </w:r>
      </w:hyperlink>
    </w:p>
    <w:p w14:paraId="6BDE929C" w14:textId="77777777" w:rsidR="00AA7531" w:rsidRDefault="00AA7531" w:rsidP="00AA7531">
      <w:pPr>
        <w:rPr>
          <w:sz w:val="14"/>
        </w:rPr>
      </w:pPr>
      <w:proofErr w:type="gramStart"/>
      <w:r w:rsidRPr="006A4256">
        <w:rPr>
          <w:sz w:val="14"/>
        </w:rPr>
        <w:lastRenderedPageBreak/>
        <w:t>Well</w:t>
      </w:r>
      <w:proofErr w:type="gramEnd"/>
      <w:r w:rsidRPr="006A4256">
        <w:rPr>
          <w:sz w:val="14"/>
        </w:rPr>
        <w:t xml:space="preserve"> I think </w:t>
      </w:r>
      <w:r w:rsidRPr="00296F4E">
        <w:rPr>
          <w:rStyle w:val="StyleUnderline"/>
          <w:highlight w:val="gree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w:t>
      </w:r>
      <w:proofErr w:type="gramStart"/>
      <w:r w:rsidRPr="006A4256">
        <w:rPr>
          <w:sz w:val="14"/>
        </w:rPr>
        <w:t>first of all</w:t>
      </w:r>
      <w:proofErr w:type="gramEnd"/>
      <w:r w:rsidRPr="006A4256">
        <w:rPr>
          <w:sz w:val="14"/>
        </w:rPr>
        <w:t xml:space="preserve"> </w:t>
      </w:r>
      <w:r w:rsidRPr="006A4256">
        <w:rPr>
          <w:rStyle w:val="StyleUnderline"/>
        </w:rPr>
        <w:t xml:space="preserve">you have </w:t>
      </w:r>
      <w:r w:rsidRPr="00296F4E">
        <w:rPr>
          <w:rStyle w:val="StyleUnderline"/>
          <w:highlight w:val="green"/>
        </w:rPr>
        <w:t>new democracies</w:t>
      </w:r>
      <w:r w:rsidRPr="006A4256">
        <w:rPr>
          <w:sz w:val="14"/>
        </w:rPr>
        <w:t xml:space="preserve"> around the world, that are </w:t>
      </w:r>
      <w:r w:rsidRPr="00296F4E">
        <w:rPr>
          <w:rStyle w:val="StyleUnderline"/>
          <w:highlight w:val="gree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6A4256">
        <w:rPr>
          <w:sz w:val="14"/>
        </w:rPr>
        <w:t>quality of life</w:t>
      </w:r>
      <w:proofErr w:type="gramEnd"/>
      <w:r w:rsidRPr="006A4256">
        <w:rPr>
          <w:sz w:val="14"/>
        </w:rPr>
        <w:t xml:space="preserve"> issues for, for the entire population. And if those institutions don’t deliver in many of these new democracies that have emerged over the last forty years, uh, then you’re </w:t>
      </w:r>
      <w:proofErr w:type="spellStart"/>
      <w:r w:rsidRPr="006A4256">
        <w:rPr>
          <w:sz w:val="14"/>
        </w:rPr>
        <w:t>gonna</w:t>
      </w:r>
      <w:proofErr w:type="spellEnd"/>
      <w:r w:rsidRPr="006A4256">
        <w:rPr>
          <w:sz w:val="14"/>
        </w:rPr>
        <w:t xml:space="preserve">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296F4E">
        <w:rPr>
          <w:rStyle w:val="StyleUnderline"/>
          <w:highlight w:val="gree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296F4E">
        <w:rPr>
          <w:rStyle w:val="StyleUnderline"/>
          <w:highlight w:val="green"/>
        </w:rPr>
        <w:t>And</w:t>
      </w:r>
      <w:r w:rsidRPr="006A4256">
        <w:rPr>
          <w:sz w:val="14"/>
        </w:rPr>
        <w:t xml:space="preserve"> then </w:t>
      </w:r>
      <w:r w:rsidRPr="006A4256">
        <w:rPr>
          <w:rStyle w:val="StyleUnderline"/>
        </w:rPr>
        <w:t>you have</w:t>
      </w:r>
      <w:r w:rsidRPr="006A4256">
        <w:rPr>
          <w:sz w:val="14"/>
        </w:rPr>
        <w:t xml:space="preserve"> a situation that you see in </w:t>
      </w:r>
      <w:proofErr w:type="gramStart"/>
      <w:r w:rsidRPr="006A4256">
        <w:rPr>
          <w:sz w:val="14"/>
        </w:rPr>
        <w:t>a number of</w:t>
      </w:r>
      <w:proofErr w:type="gramEnd"/>
      <w:r w:rsidRPr="006A4256">
        <w:rPr>
          <w:sz w:val="14"/>
        </w:rPr>
        <w:t xml:space="preserve"> countries in the Middle East where you have a </w:t>
      </w:r>
      <w:r w:rsidRPr="00296F4E">
        <w:rPr>
          <w:rStyle w:val="StyleUnderline"/>
          <w:highlight w:val="green"/>
        </w:rPr>
        <w:t>sectarian strife</w:t>
      </w:r>
      <w:r w:rsidRPr="006A4256">
        <w:rPr>
          <w:sz w:val="14"/>
        </w:rPr>
        <w:t xml:space="preserve"> and conflict. Uh, </w:t>
      </w:r>
      <w:r w:rsidRPr="00296F4E">
        <w:rPr>
          <w:rStyle w:val="Emphasis"/>
          <w:highlight w:val="green"/>
        </w:rPr>
        <w:t>but</w:t>
      </w:r>
      <w:r w:rsidRPr="00296F4E">
        <w:rPr>
          <w:sz w:val="14"/>
          <w:highlight w:val="green"/>
        </w:rPr>
        <w:t xml:space="preserve"> </w:t>
      </w:r>
      <w:r w:rsidRPr="00296F4E">
        <w:rPr>
          <w:rStyle w:val="StyleUnderline"/>
          <w:highlight w:val="green"/>
        </w:rPr>
        <w:t xml:space="preserve">in </w:t>
      </w:r>
      <w:proofErr w:type="gramStart"/>
      <w:r w:rsidRPr="00296F4E">
        <w:rPr>
          <w:rStyle w:val="StyleUnderline"/>
          <w:highlight w:val="green"/>
        </w:rPr>
        <w:t>all</w:t>
      </w:r>
      <w:r w:rsidRPr="006A4256">
        <w:rPr>
          <w:rStyle w:val="StyleUnderline"/>
        </w:rPr>
        <w:t xml:space="preserve"> of</w:t>
      </w:r>
      <w:proofErr w:type="gramEnd"/>
      <w:r w:rsidRPr="006A4256">
        <w:rPr>
          <w:rStyle w:val="StyleUnderline"/>
        </w:rPr>
        <w:t xml:space="preserve"> these situations</w:t>
      </w:r>
      <w:r w:rsidRPr="006A4256">
        <w:rPr>
          <w:sz w:val="14"/>
        </w:rPr>
        <w:t xml:space="preserve">, what </w:t>
      </w:r>
      <w:r w:rsidRPr="00296F4E">
        <w:rPr>
          <w:rStyle w:val="StyleUnderline"/>
          <w:highlight w:val="green"/>
        </w:rPr>
        <w:t>you find</w:t>
      </w:r>
      <w:r w:rsidRPr="006A4256">
        <w:rPr>
          <w:sz w:val="14"/>
        </w:rPr>
        <w:t xml:space="preserve"> is </w:t>
      </w:r>
      <w:r w:rsidRPr="00296F4E">
        <w:rPr>
          <w:rStyle w:val="Emphasis"/>
          <w:highlight w:val="green"/>
        </w:rPr>
        <w:t xml:space="preserve">democratic </w:t>
      </w:r>
      <w:r w:rsidRPr="00296F4E">
        <w:rPr>
          <w:rStyle w:val="Emphasis"/>
          <w:sz w:val="28"/>
          <w:highlight w:val="green"/>
        </w:rPr>
        <w:t>resilience</w:t>
      </w:r>
      <w:r w:rsidRPr="006A4256">
        <w:rPr>
          <w:sz w:val="14"/>
        </w:rPr>
        <w:t xml:space="preserve">. That </w:t>
      </w:r>
      <w:r w:rsidRPr="00296F4E">
        <w:rPr>
          <w:rStyle w:val="StyleUnderline"/>
          <w:highlight w:val="green"/>
        </w:rPr>
        <w:t>people</w:t>
      </w:r>
      <w:r w:rsidRPr="006A4256">
        <w:rPr>
          <w:rStyle w:val="StyleUnderline"/>
        </w:rPr>
        <w:t xml:space="preserve"> around the world basically </w:t>
      </w:r>
      <w:r w:rsidRPr="00296F4E">
        <w:rPr>
          <w:rStyle w:val="StyleUnderline"/>
          <w:highlight w:val="green"/>
        </w:rPr>
        <w:t>want the same</w:t>
      </w:r>
      <w:r w:rsidRPr="006A4256">
        <w:rPr>
          <w:rStyle w:val="StyleUnderline"/>
        </w:rPr>
        <w:t xml:space="preserve"> thing. </w:t>
      </w:r>
      <w:r w:rsidRPr="00296F4E">
        <w:rPr>
          <w:rStyle w:val="StyleUnderline"/>
          <w:highlight w:val="green"/>
        </w:rPr>
        <w:t>They want</w:t>
      </w:r>
      <w:r w:rsidRPr="006A4256">
        <w:rPr>
          <w:sz w:val="14"/>
        </w:rPr>
        <w:t xml:space="preserve"> to put </w:t>
      </w:r>
      <w:r w:rsidRPr="00296F4E">
        <w:rPr>
          <w:rStyle w:val="StyleUnderline"/>
          <w:highlight w:val="gree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296F4E">
        <w:rPr>
          <w:rStyle w:val="StyleUnderline"/>
          <w:highlight w:val="green"/>
        </w:rPr>
        <w:t>shelter and</w:t>
      </w:r>
      <w:r w:rsidRPr="006A4256">
        <w:rPr>
          <w:sz w:val="14"/>
        </w:rPr>
        <w:t xml:space="preserve"> they want </w:t>
      </w:r>
      <w:r w:rsidRPr="00296F4E">
        <w:rPr>
          <w:rStyle w:val="Emphasis"/>
          <w:highlight w:val="green"/>
        </w:rPr>
        <w:t>a political voice</w:t>
      </w:r>
      <w:r w:rsidRPr="006A4256">
        <w:rPr>
          <w:rStyle w:val="StyleUnderline"/>
        </w:rPr>
        <w:t>.</w:t>
      </w:r>
      <w:r w:rsidRPr="006A4256">
        <w:rPr>
          <w:sz w:val="14"/>
        </w:rPr>
        <w:t xml:space="preserve"> And that, </w:t>
      </w:r>
      <w:r w:rsidRPr="006A4256">
        <w:rPr>
          <w:rStyle w:val="StyleUnderline"/>
        </w:rPr>
        <w:t xml:space="preserve">those </w:t>
      </w:r>
      <w:proofErr w:type="gramStart"/>
      <w:r w:rsidRPr="006A4256">
        <w:rPr>
          <w:rStyle w:val="StyleUnderline"/>
        </w:rPr>
        <w:t>aspirations</w:t>
      </w:r>
      <w:proofErr w:type="gramEnd"/>
      <w:r w:rsidRPr="006A4256">
        <w:rPr>
          <w:rStyle w:val="StyleUnderline"/>
        </w:rPr>
        <w:t xml:space="preserve">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296F4E">
        <w:rPr>
          <w:rStyle w:val="StyleUnderline"/>
          <w:highlight w:val="green"/>
        </w:rPr>
        <w:t>if you look</w:t>
      </w:r>
      <w:r w:rsidRPr="006A4256">
        <w:rPr>
          <w:rStyle w:val="StyleUnderline"/>
        </w:rPr>
        <w:t xml:space="preserve"> </w:t>
      </w:r>
      <w:r w:rsidRPr="00296F4E">
        <w:rPr>
          <w:rStyle w:val="StyleUnderline"/>
          <w:highlight w:val="green"/>
        </w:rPr>
        <w:t>at</w:t>
      </w:r>
      <w:r w:rsidRPr="006A4256">
        <w:rPr>
          <w:rStyle w:val="StyleUnderline"/>
        </w:rPr>
        <w:t xml:space="preserve"> public opinion </w:t>
      </w:r>
      <w:r w:rsidRPr="00296F4E">
        <w:rPr>
          <w:rStyle w:val="StyleUnderline"/>
          <w:highlight w:val="green"/>
        </w:rPr>
        <w:t>polls</w:t>
      </w:r>
      <w:r w:rsidRPr="006A4256">
        <w:rPr>
          <w:rStyle w:val="StyleUnderline"/>
        </w:rPr>
        <w:t xml:space="preserve"> </w:t>
      </w:r>
      <w:r w:rsidRPr="00296F4E">
        <w:rPr>
          <w:rStyle w:val="Emphasis"/>
          <w:highlight w:val="green"/>
        </w:rPr>
        <w:t>around the world</w:t>
      </w:r>
      <w:r w:rsidRPr="006A4256">
        <w:rPr>
          <w:sz w:val="14"/>
        </w:rPr>
        <w:t xml:space="preserve">, uh, </w:t>
      </w:r>
      <w:r w:rsidRPr="00296F4E">
        <w:rPr>
          <w:rStyle w:val="StyleUnderline"/>
          <w:highlight w:val="green"/>
        </w:rPr>
        <w:t>people</w:t>
      </w:r>
      <w:r w:rsidRPr="006A4256">
        <w:rPr>
          <w:rStyle w:val="StyleUnderline"/>
        </w:rPr>
        <w:t xml:space="preserve"> </w:t>
      </w:r>
      <w:r w:rsidRPr="006A4256">
        <w:rPr>
          <w:rStyle w:val="Emphasis"/>
        </w:rPr>
        <w:t xml:space="preserve">do </w:t>
      </w:r>
      <w:r w:rsidRPr="00296F4E">
        <w:rPr>
          <w:rStyle w:val="Emphasis"/>
          <w:highlight w:val="green"/>
        </w:rPr>
        <w:t>want</w:t>
      </w:r>
      <w:r w:rsidRPr="006A4256">
        <w:rPr>
          <w:rStyle w:val="Emphasis"/>
        </w:rPr>
        <w:t xml:space="preserve"> to have </w:t>
      </w:r>
      <w:r w:rsidRPr="00296F4E">
        <w:rPr>
          <w:rStyle w:val="Emphasis"/>
          <w:highlight w:val="green"/>
        </w:rPr>
        <w:t>democratic systems</w:t>
      </w:r>
      <w:r w:rsidRPr="00296F4E">
        <w:rPr>
          <w:sz w:val="14"/>
          <w:highlight w:val="green"/>
        </w:rPr>
        <w:t xml:space="preserve"> </w:t>
      </w:r>
      <w:r w:rsidRPr="00296F4E">
        <w:rPr>
          <w:rStyle w:val="StyleUnderline"/>
          <w:highlight w:val="green"/>
        </w:rPr>
        <w:t>that allow</w:t>
      </w:r>
      <w:r w:rsidRPr="006A4256">
        <w:rPr>
          <w:rStyle w:val="StyleUnderline"/>
        </w:rPr>
        <w:t xml:space="preserve"> them to participate in the </w:t>
      </w:r>
      <w:r w:rsidRPr="00296F4E">
        <w:rPr>
          <w:rStyle w:val="StyleUnderline"/>
          <w:highlight w:val="green"/>
        </w:rPr>
        <w:t>political life</w:t>
      </w:r>
      <w:r w:rsidRPr="006A4256">
        <w:rPr>
          <w:rStyle w:val="StyleUnderline"/>
        </w:rPr>
        <w:t xml:space="preserve"> of their country</w:t>
      </w:r>
      <w:r w:rsidRPr="006A4256">
        <w:rPr>
          <w:sz w:val="14"/>
        </w:rPr>
        <w:t xml:space="preserve">. And that is, </w:t>
      </w:r>
      <w:r w:rsidRPr="00296F4E">
        <w:rPr>
          <w:rStyle w:val="StyleUnderline"/>
          <w:highlight w:val="green"/>
        </w:rPr>
        <w:t>we are in the</w:t>
      </w:r>
      <w:r w:rsidRPr="00296F4E">
        <w:rPr>
          <w:sz w:val="14"/>
          <w:highlight w:val="green"/>
        </w:rPr>
        <w:t xml:space="preserve"> </w:t>
      </w:r>
      <w:r w:rsidRPr="00296F4E">
        <w:rPr>
          <w:rStyle w:val="Emphasis"/>
          <w:highlight w:val="green"/>
        </w:rPr>
        <w:t>optimism business</w:t>
      </w:r>
      <w:r w:rsidRPr="00296F4E">
        <w:rPr>
          <w:sz w:val="14"/>
          <w:highlight w:val="green"/>
        </w:rPr>
        <w:t xml:space="preserve">, </w:t>
      </w:r>
      <w:r w:rsidRPr="00296F4E">
        <w:rPr>
          <w:rStyle w:val="StyleUnderline"/>
          <w:highlight w:val="green"/>
        </w:rPr>
        <w:t>and</w:t>
      </w:r>
      <w:r w:rsidRPr="006A4256">
        <w:rPr>
          <w:rStyle w:val="StyleUnderline"/>
        </w:rPr>
        <w:t xml:space="preserve"> we </w:t>
      </w:r>
      <w:r w:rsidRPr="00296F4E">
        <w:rPr>
          <w:rStyle w:val="StyleUnderline"/>
          <w:highlight w:val="green"/>
        </w:rPr>
        <w:t>believe</w:t>
      </w:r>
      <w:r w:rsidRPr="006A4256">
        <w:rPr>
          <w:sz w:val="14"/>
        </w:rPr>
        <w:t xml:space="preserve"> in </w:t>
      </w:r>
      <w:proofErr w:type="gramStart"/>
      <w:r w:rsidRPr="006A4256">
        <w:rPr>
          <w:sz w:val="14"/>
        </w:rPr>
        <w:t>people</w:t>
      </w:r>
      <w:proofErr w:type="gramEnd"/>
      <w:r w:rsidRPr="006A4256">
        <w:rPr>
          <w:sz w:val="14"/>
        </w:rPr>
        <w:t xml:space="preserve"> and I think that </w:t>
      </w:r>
      <w:r w:rsidRPr="006A4256">
        <w:rPr>
          <w:rStyle w:val="StyleUnderline"/>
        </w:rPr>
        <w:t xml:space="preserve">ultimately those </w:t>
      </w:r>
      <w:r w:rsidRPr="00296F4E">
        <w:rPr>
          <w:rStyle w:val="StyleUnderline"/>
          <w:highlight w:val="green"/>
        </w:rPr>
        <w:t>efforts</w:t>
      </w:r>
      <w:r w:rsidRPr="006A4256">
        <w:rPr>
          <w:sz w:val="14"/>
        </w:rPr>
        <w:t xml:space="preserve">, um, will, </w:t>
      </w:r>
      <w:r w:rsidRPr="00296F4E">
        <w:rPr>
          <w:rStyle w:val="Emphasis"/>
          <w:highlight w:val="green"/>
        </w:rPr>
        <w:t>will succeed</w:t>
      </w:r>
      <w:r w:rsidRPr="006A4256">
        <w:rPr>
          <w:sz w:val="14"/>
        </w:rPr>
        <w:t xml:space="preserve">. But they need a lot of support, they need backing, um, uh, </w:t>
      </w:r>
      <w:proofErr w:type="gramStart"/>
      <w:r w:rsidRPr="006A4256">
        <w:rPr>
          <w:sz w:val="14"/>
        </w:rPr>
        <w:t>in order for</w:t>
      </w:r>
      <w:proofErr w:type="gramEnd"/>
      <w:r w:rsidRPr="006A4256">
        <w:rPr>
          <w:sz w:val="14"/>
        </w:rPr>
        <w:t xml:space="preserve"> uh, some very brave and courageous people to, to move the democratic for—uh, process forward in some of the most unlikely places in the world.</w:t>
      </w:r>
    </w:p>
    <w:p w14:paraId="2CCBC22F" w14:textId="6CAB8B57" w:rsidR="00A95652" w:rsidRDefault="00AD2290" w:rsidP="00AA7531">
      <w:pPr>
        <w:pStyle w:val="Heading1"/>
      </w:pPr>
      <w:r>
        <w:lastRenderedPageBreak/>
        <w:t>2NC</w:t>
      </w:r>
    </w:p>
    <w:p w14:paraId="7BF8F988"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 xml:space="preserve">2NC v PDB </w:t>
      </w:r>
    </w:p>
    <w:p w14:paraId="1989BE8F" w14:textId="77777777" w:rsidR="00AD2290" w:rsidRPr="00AD2290" w:rsidRDefault="00AD2290" w:rsidP="00AD2290"/>
    <w:p w14:paraId="54603A02"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Plan and perm include </w:t>
      </w:r>
      <w:r w:rsidRPr="00AD2290">
        <w:rPr>
          <w:rFonts w:eastAsiaTheme="majorEastAsia" w:cstheme="majorBidi"/>
          <w:b/>
          <w:i/>
          <w:sz w:val="26"/>
          <w:u w:val="single"/>
        </w:rPr>
        <w:t>non-FTC actors</w:t>
      </w:r>
      <w:r w:rsidRPr="00AD2290">
        <w:rPr>
          <w:rFonts w:eastAsiaTheme="majorEastAsia" w:cstheme="majorBidi"/>
          <w:b/>
          <w:iCs/>
          <w:sz w:val="26"/>
        </w:rPr>
        <w:t xml:space="preserve">. </w:t>
      </w:r>
    </w:p>
    <w:p w14:paraId="0A9E3233"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Involvement of external </w:t>
      </w:r>
      <w:proofErr w:type="spellStart"/>
      <w:r w:rsidRPr="00AD2290">
        <w:rPr>
          <w:rFonts w:eastAsiaTheme="majorEastAsia" w:cstheme="majorBidi"/>
          <w:b/>
          <w:iCs/>
          <w:sz w:val="26"/>
        </w:rPr>
        <w:t>actors</w:t>
      </w:r>
      <w:proofErr w:type="spellEnd"/>
      <w:r w:rsidRPr="00AD2290">
        <w:rPr>
          <w:rFonts w:eastAsiaTheme="majorEastAsia" w:cstheme="majorBidi"/>
          <w:b/>
          <w:iCs/>
          <w:sz w:val="26"/>
        </w:rPr>
        <w:t xml:space="preserve"> </w:t>
      </w:r>
      <w:r w:rsidRPr="00AD2290">
        <w:rPr>
          <w:rFonts w:eastAsiaTheme="majorEastAsia" w:cstheme="majorBidi"/>
          <w:b/>
          <w:i/>
          <w:sz w:val="26"/>
          <w:u w:val="single"/>
        </w:rPr>
        <w:t>that are political appointees</w:t>
      </w:r>
      <w:r w:rsidRPr="00AD2290">
        <w:rPr>
          <w:rFonts w:eastAsiaTheme="majorEastAsia" w:cstheme="majorBidi"/>
          <w:b/>
          <w:iCs/>
          <w:sz w:val="26"/>
        </w:rPr>
        <w:t xml:space="preserve"> creates </w:t>
      </w:r>
      <w:r w:rsidRPr="00AD2290">
        <w:rPr>
          <w:rFonts w:eastAsiaTheme="majorEastAsia" w:cstheme="majorBidi"/>
          <w:b/>
          <w:i/>
          <w:sz w:val="26"/>
          <w:u w:val="single"/>
        </w:rPr>
        <w:t>perceptions</w:t>
      </w:r>
      <w:r w:rsidRPr="00AD2290">
        <w:rPr>
          <w:rFonts w:eastAsiaTheme="majorEastAsia" w:cstheme="majorBidi"/>
          <w:b/>
          <w:iCs/>
          <w:sz w:val="26"/>
        </w:rPr>
        <w:t xml:space="preserve"> of external influence. That erodes the signal of FTC independence. </w:t>
      </w:r>
    </w:p>
    <w:p w14:paraId="71F88F56" w14:textId="77777777" w:rsidR="00AD2290" w:rsidRPr="00AD2290" w:rsidRDefault="00AD2290" w:rsidP="00AD2290">
      <w:pPr>
        <w:numPr>
          <w:ilvl w:val="0"/>
          <w:numId w:val="14"/>
        </w:numPr>
        <w:contextualSpacing/>
        <w:rPr>
          <w:sz w:val="18"/>
          <w:szCs w:val="18"/>
        </w:rPr>
      </w:pPr>
      <w:r w:rsidRPr="00AD2290">
        <w:rPr>
          <w:sz w:val="18"/>
          <w:szCs w:val="18"/>
        </w:rPr>
        <w:t xml:space="preserve">The article outlines a difference between political appointees subject to </w:t>
      </w:r>
      <w:r w:rsidRPr="00AD2290">
        <w:rPr>
          <w:i/>
          <w:iCs/>
          <w:sz w:val="18"/>
          <w:szCs w:val="18"/>
          <w:u w:val="single"/>
        </w:rPr>
        <w:t>at-will</w:t>
      </w:r>
      <w:r w:rsidRPr="00AD2290">
        <w:rPr>
          <w:sz w:val="18"/>
          <w:szCs w:val="18"/>
        </w:rPr>
        <w:t xml:space="preserve"> removal by POTUS (serve at the pleasure of the President – </w:t>
      </w:r>
      <w:proofErr w:type="gramStart"/>
      <w:r w:rsidRPr="00AD2290">
        <w:rPr>
          <w:sz w:val="18"/>
          <w:szCs w:val="18"/>
        </w:rPr>
        <w:t>i.e.</w:t>
      </w:r>
      <w:proofErr w:type="gramEnd"/>
      <w:r w:rsidRPr="00AD2290">
        <w:rPr>
          <w:sz w:val="18"/>
          <w:szCs w:val="18"/>
        </w:rPr>
        <w:t xml:space="preserve"> Solicitor General, AG, DOJ, </w:t>
      </w:r>
      <w:proofErr w:type="spellStart"/>
      <w:r w:rsidRPr="00AD2290">
        <w:rPr>
          <w:sz w:val="18"/>
          <w:szCs w:val="18"/>
        </w:rPr>
        <w:t>etc</w:t>
      </w:r>
      <w:proofErr w:type="spellEnd"/>
      <w:r w:rsidRPr="00AD2290">
        <w:rPr>
          <w:sz w:val="18"/>
          <w:szCs w:val="18"/>
        </w:rPr>
        <w:t xml:space="preserve">) </w:t>
      </w:r>
      <w:r w:rsidRPr="00AD2290">
        <w:rPr>
          <w:b/>
          <w:bCs/>
          <w:sz w:val="18"/>
          <w:szCs w:val="18"/>
        </w:rPr>
        <w:t>VIS-A-VIS</w:t>
      </w:r>
      <w:r w:rsidRPr="00AD2290">
        <w:rPr>
          <w:sz w:val="18"/>
          <w:szCs w:val="18"/>
        </w:rPr>
        <w:t xml:space="preserve"> </w:t>
      </w:r>
      <w:r w:rsidRPr="00AD2290">
        <w:rPr>
          <w:i/>
          <w:iCs/>
          <w:sz w:val="18"/>
          <w:szCs w:val="18"/>
          <w:u w:val="single"/>
        </w:rPr>
        <w:t>for-cause</w:t>
      </w:r>
      <w:r w:rsidRPr="00AD2290">
        <w:rPr>
          <w:sz w:val="18"/>
          <w:szCs w:val="18"/>
        </w:rPr>
        <w:t xml:space="preserve"> agency Committee members. FTC Commissioners – an example in the article - operate on </w:t>
      </w:r>
      <w:proofErr w:type="gramStart"/>
      <w:r w:rsidRPr="00AD2290">
        <w:rPr>
          <w:sz w:val="18"/>
          <w:szCs w:val="18"/>
        </w:rPr>
        <w:t>7 year</w:t>
      </w:r>
      <w:proofErr w:type="gramEnd"/>
      <w:r w:rsidRPr="00AD2290">
        <w:rPr>
          <w:sz w:val="18"/>
          <w:szCs w:val="18"/>
        </w:rPr>
        <w:t xml:space="preserve"> terms, spanning Administrations, and can solely be removed for-cause. </w:t>
      </w:r>
    </w:p>
    <w:p w14:paraId="679FDB03" w14:textId="77777777" w:rsidR="00AD2290" w:rsidRPr="00AD2290" w:rsidRDefault="00AD2290" w:rsidP="00AD2290"/>
    <w:p w14:paraId="7AA1FD32" w14:textId="77777777" w:rsidR="00AD2290" w:rsidRPr="00AD2290" w:rsidRDefault="00AD2290" w:rsidP="00AD2290">
      <w:pPr>
        <w:rPr>
          <w:b/>
          <w:bCs/>
          <w:sz w:val="26"/>
        </w:rPr>
      </w:pPr>
      <w:proofErr w:type="spellStart"/>
      <w:r w:rsidRPr="00AD2290">
        <w:rPr>
          <w:b/>
          <w:bCs/>
          <w:sz w:val="26"/>
        </w:rPr>
        <w:t>Kovacic</w:t>
      </w:r>
      <w:proofErr w:type="spellEnd"/>
      <w:r w:rsidRPr="00AD2290">
        <w:rPr>
          <w:b/>
          <w:bCs/>
          <w:sz w:val="26"/>
        </w:rPr>
        <w:t xml:space="preserve"> ‘15</w:t>
      </w:r>
    </w:p>
    <w:p w14:paraId="337B51B7" w14:textId="77777777" w:rsidR="00AD2290" w:rsidRPr="00AD2290" w:rsidRDefault="00AD2290" w:rsidP="00AD2290">
      <w:pPr>
        <w:rPr>
          <w:sz w:val="18"/>
          <w:szCs w:val="18"/>
        </w:rPr>
      </w:pPr>
      <w:r w:rsidRPr="00AD2290">
        <w:rPr>
          <w:sz w:val="18"/>
          <w:szCs w:val="18"/>
        </w:rPr>
        <w:t xml:space="preserve">et al; William E. </w:t>
      </w:r>
      <w:proofErr w:type="spellStart"/>
      <w:r w:rsidRPr="00AD2290">
        <w:rPr>
          <w:sz w:val="18"/>
          <w:szCs w:val="18"/>
        </w:rPr>
        <w:t>Kovacic</w:t>
      </w:r>
      <w:proofErr w:type="spellEnd"/>
      <w:r w:rsidRPr="00AD2290">
        <w:rPr>
          <w:sz w:val="18"/>
          <w:szCs w:val="18"/>
        </w:rPr>
        <w:t xml:space="preserve">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1CFA9859" w14:textId="77777777" w:rsidR="00AD2290" w:rsidRPr="00AD2290" w:rsidRDefault="00AD2290" w:rsidP="00AD2290"/>
    <w:p w14:paraId="54B35104" w14:textId="77777777" w:rsidR="00AD2290" w:rsidRPr="00AD2290" w:rsidRDefault="00AD2290" w:rsidP="00AD2290">
      <w:pPr>
        <w:rPr>
          <w:sz w:val="16"/>
        </w:rPr>
      </w:pPr>
      <w:r w:rsidRPr="00AD2290">
        <w:rPr>
          <w:sz w:val="16"/>
        </w:rPr>
        <w:t xml:space="preserve">On March 16, 1915, </w:t>
      </w:r>
      <w:r w:rsidRPr="00AD2290">
        <w:rPr>
          <w:u w:val="single"/>
        </w:rPr>
        <w:t>the</w:t>
      </w:r>
      <w:r w:rsidRPr="00AD2290">
        <w:rPr>
          <w:sz w:val="16"/>
        </w:rPr>
        <w:t xml:space="preserve"> Federal Trade Commission (“</w:t>
      </w:r>
      <w:r w:rsidRPr="00AD2290">
        <w:rPr>
          <w:b/>
          <w:iCs/>
          <w:highlight w:val="green"/>
          <w:u w:val="single"/>
          <w:bdr w:val="single" w:sz="8" w:space="0" w:color="auto"/>
        </w:rPr>
        <w:t>FTC</w:t>
      </w:r>
      <w:r w:rsidRPr="00AD2290">
        <w:rPr>
          <w:sz w:val="16"/>
        </w:rPr>
        <w:t xml:space="preserve">”) opened for business and began what </w:t>
      </w:r>
      <w:r w:rsidRPr="00AD2290">
        <w:rPr>
          <w:u w:val="single"/>
        </w:rPr>
        <w:t>has proven</w:t>
      </w:r>
      <w:r w:rsidRPr="00AD2290">
        <w:rPr>
          <w:sz w:val="16"/>
        </w:rPr>
        <w:t xml:space="preserve"> to be </w:t>
      </w:r>
      <w:r w:rsidRPr="00AD2290">
        <w:rPr>
          <w:u w:val="single"/>
        </w:rPr>
        <w:t xml:space="preserve">a </w:t>
      </w:r>
      <w:r w:rsidRPr="00AD2290">
        <w:rPr>
          <w:b/>
          <w:iCs/>
          <w:u w:val="single"/>
          <w:bdr w:val="single" w:sz="8" w:space="0" w:color="auto"/>
        </w:rPr>
        <w:t>uniquely compelling experiment</w:t>
      </w:r>
      <w:r w:rsidRPr="00AD2290">
        <w:rPr>
          <w:sz w:val="16"/>
        </w:rPr>
        <w:t xml:space="preserve"> </w:t>
      </w:r>
      <w:r w:rsidRPr="00AD2290">
        <w:rPr>
          <w:u w:val="single"/>
        </w:rPr>
        <w:t>in economic regulation</w:t>
      </w:r>
      <w:r w:rsidRPr="00AD2290">
        <w:rPr>
          <w:sz w:val="16"/>
        </w:rPr>
        <w:t xml:space="preserve">. The FTC was the first law enforcement agency to be designed “from the keel up” as a competition agency. </w:t>
      </w:r>
      <w:r w:rsidRPr="00AD2290">
        <w:rPr>
          <w:u w:val="single"/>
        </w:rPr>
        <w:t xml:space="preserve">One </w:t>
      </w:r>
      <w:r w:rsidRPr="00AD2290">
        <w:rPr>
          <w:highlight w:val="green"/>
          <w:u w:val="single"/>
        </w:rPr>
        <w:t xml:space="preserve">vital </w:t>
      </w:r>
      <w:r w:rsidRPr="00AD2290">
        <w:rPr>
          <w:u w:val="single"/>
        </w:rPr>
        <w:t>consideration</w:t>
      </w:r>
      <w:r w:rsidRPr="00AD2290">
        <w:rPr>
          <w:sz w:val="16"/>
        </w:rPr>
        <w:t xml:space="preserve"> in forming the new institution </w:t>
      </w:r>
      <w:r w:rsidRPr="00AD2290">
        <w:rPr>
          <w:u w:val="single"/>
        </w:rPr>
        <w:t>was</w:t>
      </w:r>
      <w:r w:rsidRPr="00AD2290">
        <w:rPr>
          <w:sz w:val="16"/>
        </w:rPr>
        <w:t xml:space="preserve"> to define </w:t>
      </w:r>
      <w:r w:rsidRPr="00AD2290">
        <w:rPr>
          <w:u w:val="single"/>
        </w:rPr>
        <w:t xml:space="preserve">its </w:t>
      </w:r>
      <w:r w:rsidRPr="00AD2290">
        <w:rPr>
          <w:highlight w:val="green"/>
          <w:u w:val="single"/>
        </w:rPr>
        <w:t xml:space="preserve">relationship </w:t>
      </w:r>
      <w:r w:rsidRPr="00AD2290">
        <w:rPr>
          <w:b/>
          <w:iCs/>
          <w:sz w:val="36"/>
          <w:szCs w:val="36"/>
          <w:highlight w:val="green"/>
          <w:u w:val="single"/>
          <w:bdr w:val="single" w:sz="8" w:space="0" w:color="auto"/>
        </w:rPr>
        <w:t>to the political process</w:t>
      </w:r>
      <w:r w:rsidRPr="00AD2290">
        <w:rPr>
          <w:sz w:val="16"/>
        </w:rPr>
        <w:t xml:space="preserve">. Among other features in the original FTC Act, </w:t>
      </w:r>
      <w:r w:rsidRPr="00AD2290">
        <w:rPr>
          <w:u w:val="single"/>
        </w:rPr>
        <w:t>Congress provided</w:t>
      </w:r>
      <w:r w:rsidRPr="00AD2290">
        <w:rPr>
          <w:sz w:val="16"/>
        </w:rPr>
        <w:t xml:space="preserve"> that </w:t>
      </w:r>
      <w:r w:rsidRPr="00AD2290">
        <w:rPr>
          <w:u w:val="single"/>
        </w:rPr>
        <w:t>the agency’s commissioners</w:t>
      </w:r>
      <w:r w:rsidRPr="00AD2290">
        <w:rPr>
          <w:sz w:val="16"/>
        </w:rPr>
        <w:t xml:space="preserve"> </w:t>
      </w:r>
      <w:r w:rsidRPr="00AD2290">
        <w:rPr>
          <w:u w:val="single"/>
        </w:rPr>
        <w:t>would have fixed</w:t>
      </w:r>
      <w:r w:rsidRPr="00AD2290">
        <w:rPr>
          <w:sz w:val="16"/>
        </w:rPr>
        <w:t xml:space="preserve">, </w:t>
      </w:r>
      <w:r w:rsidRPr="00AD2290">
        <w:rPr>
          <w:u w:val="single"/>
        </w:rPr>
        <w:t>seven-year terms</w:t>
      </w:r>
      <w:r w:rsidRPr="00AD2290">
        <w:rPr>
          <w:sz w:val="16"/>
        </w:rPr>
        <w:t xml:space="preserve"> </w:t>
      </w:r>
      <w:r w:rsidRPr="00AD2290">
        <w:rPr>
          <w:u w:val="single"/>
        </w:rPr>
        <w:t xml:space="preserve">and </w:t>
      </w:r>
      <w:r w:rsidRPr="00AD2290">
        <w:rPr>
          <w:sz w:val="16"/>
        </w:rPr>
        <w:t xml:space="preserve">that </w:t>
      </w:r>
      <w:r w:rsidRPr="00AD2290">
        <w:rPr>
          <w:u w:val="single"/>
        </w:rPr>
        <w:t>a commissioner could be removed</w:t>
      </w:r>
      <w:r w:rsidRPr="00AD2290">
        <w:rPr>
          <w:sz w:val="16"/>
        </w:rPr>
        <w:t xml:space="preserve"> during his or her term only </w:t>
      </w:r>
      <w:r w:rsidRPr="00AD2290">
        <w:rPr>
          <w:b/>
          <w:iCs/>
          <w:u w:val="single"/>
          <w:bdr w:val="single" w:sz="8" w:space="0" w:color="auto"/>
        </w:rPr>
        <w:t>for cause</w:t>
      </w:r>
      <w:r w:rsidRPr="00AD2290">
        <w:rPr>
          <w:sz w:val="16"/>
        </w:rPr>
        <w:t>.</w:t>
      </w:r>
    </w:p>
    <w:p w14:paraId="7E37F99D" w14:textId="77777777" w:rsidR="00AD2290" w:rsidRPr="00AD2290" w:rsidRDefault="00AD2290" w:rsidP="00AD2290">
      <w:pPr>
        <w:rPr>
          <w:sz w:val="16"/>
        </w:rPr>
      </w:pPr>
      <w:r w:rsidRPr="00AD2290">
        <w:rPr>
          <w:u w:val="single"/>
        </w:rPr>
        <w:t>Through these and other</w:t>
      </w:r>
      <w:r w:rsidRPr="00AD2290">
        <w:rPr>
          <w:sz w:val="16"/>
        </w:rPr>
        <w:t xml:space="preserve"> design </w:t>
      </w:r>
      <w:r w:rsidRPr="00AD2290">
        <w:rPr>
          <w:u w:val="single"/>
        </w:rPr>
        <w:t>choices,</w:t>
      </w:r>
      <w:r w:rsidRPr="00AD2290">
        <w:rPr>
          <w:sz w:val="16"/>
        </w:rPr>
        <w:t xml:space="preserve"> </w:t>
      </w:r>
      <w:r w:rsidRPr="00AD2290">
        <w:rPr>
          <w:u w:val="single"/>
        </w:rPr>
        <w:t>Congress created</w:t>
      </w:r>
      <w:r w:rsidRPr="00AD2290">
        <w:rPr>
          <w:sz w:val="16"/>
        </w:rPr>
        <w:t xml:space="preserve"> what would come to be known </w:t>
      </w:r>
      <w:r w:rsidRPr="00AD2290">
        <w:rPr>
          <w:b/>
          <w:iCs/>
          <w:u w:val="single"/>
          <w:bdr w:val="single" w:sz="8" w:space="0" w:color="auto"/>
        </w:rPr>
        <w:t xml:space="preserve">as the </w:t>
      </w:r>
      <w:r w:rsidRPr="00AD2290">
        <w:rPr>
          <w:b/>
          <w:iCs/>
          <w:sz w:val="36"/>
          <w:szCs w:val="36"/>
          <w:highlight w:val="green"/>
          <w:u w:val="single"/>
          <w:bdr w:val="single" w:sz="8" w:space="0" w:color="auto"/>
        </w:rPr>
        <w:t>world’s first</w:t>
      </w:r>
      <w:r w:rsidRPr="00AD2290">
        <w:rPr>
          <w:b/>
          <w:iCs/>
          <w:highlight w:val="green"/>
          <w:u w:val="single"/>
          <w:bdr w:val="single" w:sz="8" w:space="0" w:color="auto"/>
        </w:rPr>
        <w:t xml:space="preserve"> “independent” competition agency</w:t>
      </w:r>
      <w:r w:rsidRPr="00AD2290">
        <w:rPr>
          <w:sz w:val="16"/>
        </w:rPr>
        <w:t xml:space="preserve">. The </w:t>
      </w:r>
      <w:r w:rsidRPr="00AD2290">
        <w:rPr>
          <w:b/>
          <w:iCs/>
          <w:u w:val="single"/>
          <w:bdr w:val="single" w:sz="8" w:space="0" w:color="auto"/>
        </w:rPr>
        <w:t>FTC</w:t>
      </w:r>
      <w:r w:rsidRPr="00AD2290">
        <w:rPr>
          <w:sz w:val="16"/>
        </w:rPr>
        <w:t xml:space="preserve">’s degree of </w:t>
      </w:r>
      <w:r w:rsidRPr="00AD2290">
        <w:rPr>
          <w:b/>
          <w:iCs/>
          <w:sz w:val="36"/>
          <w:szCs w:val="36"/>
          <w:highlight w:val="green"/>
          <w:u w:val="single"/>
          <w:bdr w:val="single" w:sz="8" w:space="0" w:color="auto"/>
        </w:rPr>
        <w:t>insulation from</w:t>
      </w:r>
      <w:r w:rsidRPr="00AD2290">
        <w:rPr>
          <w:sz w:val="16"/>
        </w:rPr>
        <w:t xml:space="preserve"> direct </w:t>
      </w:r>
      <w:r w:rsidRPr="00AD2290">
        <w:rPr>
          <w:b/>
          <w:iCs/>
          <w:sz w:val="36"/>
          <w:szCs w:val="36"/>
          <w:highlight w:val="green"/>
          <w:u w:val="single"/>
          <w:bdr w:val="single" w:sz="8" w:space="0" w:color="auto"/>
        </w:rPr>
        <w:t>political control</w:t>
      </w:r>
      <w:r w:rsidRPr="00AD2290">
        <w:rPr>
          <w:sz w:val="16"/>
        </w:rPr>
        <w:t xml:space="preserve"> </w:t>
      </w:r>
      <w:r w:rsidRPr="00AD2290">
        <w:rPr>
          <w:highlight w:val="green"/>
          <w:u w:val="single"/>
        </w:rPr>
        <w:t xml:space="preserve">supplied </w:t>
      </w:r>
      <w:r w:rsidRPr="00AD2290">
        <w:rPr>
          <w:b/>
          <w:iCs/>
          <w:sz w:val="36"/>
          <w:szCs w:val="36"/>
          <w:u w:val="single"/>
          <w:bdr w:val="single" w:sz="8" w:space="0" w:color="auto"/>
        </w:rPr>
        <w:t>an</w:t>
      </w:r>
      <w:r w:rsidRPr="00AD2290">
        <w:rPr>
          <w:b/>
          <w:iCs/>
          <w:sz w:val="36"/>
          <w:szCs w:val="36"/>
          <w:highlight w:val="green"/>
          <w:u w:val="single"/>
          <w:bdr w:val="single" w:sz="8" w:space="0" w:color="auto"/>
        </w:rPr>
        <w:t xml:space="preserve"> influential model</w:t>
      </w:r>
      <w:r w:rsidRPr="00AD2290">
        <w:rPr>
          <w:sz w:val="16"/>
        </w:rPr>
        <w:t xml:space="preserve"> </w:t>
      </w:r>
      <w:r w:rsidRPr="00AD2290">
        <w:rPr>
          <w:b/>
          <w:iCs/>
          <w:u w:val="single"/>
          <w:bdr w:val="single" w:sz="8" w:space="0" w:color="auto"/>
        </w:rPr>
        <w:t>of institutional design</w:t>
      </w:r>
      <w:r w:rsidRPr="00AD2290">
        <w:rPr>
          <w:sz w:val="16"/>
        </w:rPr>
        <w:t xml:space="preserve"> </w:t>
      </w:r>
      <w:r w:rsidRPr="00AD2290">
        <w:rPr>
          <w:highlight w:val="green"/>
          <w:u w:val="single"/>
        </w:rPr>
        <w:t>and</w:t>
      </w:r>
      <w:r w:rsidRPr="00AD2290">
        <w:rPr>
          <w:u w:val="single"/>
        </w:rPr>
        <w:t xml:space="preserve"> contributed to</w:t>
      </w:r>
      <w:r w:rsidRPr="00AD2290">
        <w:rPr>
          <w:sz w:val="16"/>
        </w:rPr>
        <w:t xml:space="preserve"> </w:t>
      </w:r>
      <w:r w:rsidRPr="00AD2290">
        <w:rPr>
          <w:b/>
          <w:iCs/>
          <w:u w:val="single"/>
          <w:bdr w:val="single" w:sz="8" w:space="0" w:color="auto"/>
        </w:rPr>
        <w:t>the</w:t>
      </w:r>
      <w:r w:rsidRPr="00AD2290">
        <w:rPr>
          <w:b/>
          <w:iCs/>
          <w:highlight w:val="green"/>
          <w:u w:val="single"/>
          <w:bdr w:val="single" w:sz="8" w:space="0" w:color="auto"/>
        </w:rPr>
        <w:t xml:space="preserve"> </w:t>
      </w:r>
      <w:r w:rsidRPr="00AD2290">
        <w:rPr>
          <w:b/>
          <w:iCs/>
          <w:sz w:val="36"/>
          <w:szCs w:val="36"/>
          <w:highlight w:val="green"/>
          <w:u w:val="single"/>
          <w:bdr w:val="single" w:sz="8" w:space="0" w:color="auto"/>
        </w:rPr>
        <w:t>acceptance of a norm</w:t>
      </w:r>
      <w:r w:rsidRPr="00AD2290">
        <w:rPr>
          <w:sz w:val="16"/>
        </w:rPr>
        <w:t xml:space="preserve">, </w:t>
      </w:r>
      <w:r w:rsidRPr="00AD2290">
        <w:rPr>
          <w:u w:val="single"/>
        </w:rPr>
        <w:t>evident in modern commentary about competition law</w:t>
      </w:r>
      <w:r w:rsidRPr="00AD2290">
        <w:rPr>
          <w:sz w:val="16"/>
        </w:rPr>
        <w:t xml:space="preserve">, </w:t>
      </w:r>
      <w:r w:rsidRPr="00AD2290">
        <w:rPr>
          <w:highlight w:val="green"/>
          <w:u w:val="single"/>
        </w:rPr>
        <w:t xml:space="preserve">that </w:t>
      </w:r>
      <w:r w:rsidRPr="00AD2290">
        <w:rPr>
          <w:b/>
          <w:iCs/>
          <w:u w:val="single"/>
          <w:bdr w:val="single" w:sz="8" w:space="0" w:color="auto"/>
        </w:rPr>
        <w:t>public</w:t>
      </w:r>
      <w:r w:rsidRPr="00AD2290">
        <w:rPr>
          <w:u w:val="single"/>
        </w:rPr>
        <w:t xml:space="preserve"> enforcement</w:t>
      </w:r>
      <w:r w:rsidRPr="00AD2290">
        <w:rPr>
          <w:sz w:val="16"/>
          <w:highlight w:val="green"/>
        </w:rPr>
        <w:t xml:space="preserve"> </w:t>
      </w:r>
      <w:r w:rsidRPr="00AD2290">
        <w:rPr>
          <w:highlight w:val="green"/>
          <w:u w:val="single"/>
        </w:rPr>
        <w:t>agencies</w:t>
      </w:r>
      <w:r w:rsidRPr="00AD2290">
        <w:rPr>
          <w:sz w:val="16"/>
        </w:rPr>
        <w:t xml:space="preserve"> </w:t>
      </w:r>
      <w:r w:rsidRPr="00AD2290">
        <w:rPr>
          <w:b/>
          <w:iCs/>
          <w:sz w:val="36"/>
          <w:szCs w:val="36"/>
          <w:highlight w:val="green"/>
          <w:u w:val="single"/>
          <w:bdr w:val="single" w:sz="8" w:space="0" w:color="auto"/>
        </w:rPr>
        <w:t xml:space="preserve">should be </w:t>
      </w:r>
      <w:r w:rsidRPr="00AD2290">
        <w:rPr>
          <w:b/>
          <w:iCs/>
          <w:sz w:val="36"/>
          <w:szCs w:val="36"/>
          <w:u w:val="single"/>
          <w:bdr w:val="single" w:sz="8" w:space="0" w:color="auto"/>
        </w:rPr>
        <w:t xml:space="preserve">politically </w:t>
      </w:r>
      <w:r w:rsidRPr="00AD2290">
        <w:rPr>
          <w:b/>
          <w:iCs/>
          <w:sz w:val="36"/>
          <w:szCs w:val="36"/>
          <w:highlight w:val="green"/>
          <w:u w:val="single"/>
          <w:bdr w:val="single" w:sz="8" w:space="0" w:color="auto"/>
        </w:rPr>
        <w:t>independent</w:t>
      </w:r>
      <w:r w:rsidRPr="00AD2290">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44700335" w14:textId="77777777" w:rsidR="00AD2290" w:rsidRPr="00AD2290" w:rsidRDefault="00AD2290" w:rsidP="00AD2290">
      <w:pPr>
        <w:rPr>
          <w:sz w:val="16"/>
          <w:szCs w:val="16"/>
        </w:rPr>
      </w:pPr>
      <w:r w:rsidRPr="00AD2290">
        <w:rPr>
          <w:sz w:val="16"/>
          <w:szCs w:val="16"/>
        </w:rPr>
        <w:t xml:space="preserve">In addressing these questions, we seek to develop themes we have addressed in earlier work involving the establishment and operations of the FTC. We approach the topic in the spirit of Professor Herbert </w:t>
      </w:r>
      <w:proofErr w:type="spellStart"/>
      <w:r w:rsidRPr="00AD2290">
        <w:rPr>
          <w:sz w:val="16"/>
          <w:szCs w:val="16"/>
        </w:rPr>
        <w:t>Hovenkamp</w:t>
      </w:r>
      <w:proofErr w:type="spellEnd"/>
      <w:r w:rsidRPr="00AD2290">
        <w:rPr>
          <w:sz w:val="16"/>
          <w:szCs w:val="16"/>
        </w:rPr>
        <w:t xml:space="preserve">, whose work shows how historical research can improve our </w:t>
      </w:r>
      <w:r w:rsidRPr="00AD2290">
        <w:rPr>
          <w:sz w:val="16"/>
          <w:szCs w:val="16"/>
        </w:rPr>
        <w:lastRenderedPageBreak/>
        <w:t xml:space="preserve">understanding of a competition system. Professor </w:t>
      </w:r>
      <w:proofErr w:type="spellStart"/>
      <w:r w:rsidRPr="00AD2290">
        <w:rPr>
          <w:sz w:val="16"/>
          <w:szCs w:val="16"/>
        </w:rPr>
        <w:t>Hovenkamp’s</w:t>
      </w:r>
      <w:proofErr w:type="spellEnd"/>
      <w:r w:rsidRPr="00AD2290">
        <w:rPr>
          <w:sz w:val="16"/>
          <w:szCs w:val="16"/>
        </w:rPr>
        <w:t xml:space="preserve"> scholarship has deeply influenced our approach to this field, and we are honored to participate in a symposium that celebrates his extraordinary contributions to competition law and policy.</w:t>
      </w:r>
    </w:p>
    <w:p w14:paraId="1837D5CF" w14:textId="77777777" w:rsidR="00AD2290" w:rsidRPr="00AD2290" w:rsidRDefault="00AD2290" w:rsidP="00AD2290">
      <w:pPr>
        <w:rPr>
          <w:sz w:val="16"/>
          <w:szCs w:val="16"/>
        </w:rPr>
      </w:pPr>
      <w:r w:rsidRPr="00AD2290">
        <w:rPr>
          <w:sz w:val="16"/>
          <w:szCs w:val="16"/>
        </w:rPr>
        <w:t>II.     The Relationship of the Competition Agency to the Political Process: Design Tradeoffs</w:t>
      </w:r>
    </w:p>
    <w:p w14:paraId="3112199A" w14:textId="77777777" w:rsidR="00AD2290" w:rsidRPr="00AD2290" w:rsidRDefault="00AD2290" w:rsidP="00AD2290">
      <w:pPr>
        <w:rPr>
          <w:sz w:val="16"/>
        </w:rPr>
      </w:pPr>
      <w:r w:rsidRPr="00AD2290">
        <w:rPr>
          <w:sz w:val="16"/>
        </w:rPr>
        <w:t xml:space="preserve">The </w:t>
      </w:r>
      <w:r w:rsidRPr="00AD2290">
        <w:rPr>
          <w:u w:val="single"/>
        </w:rPr>
        <w:t>suggestion that competition agencies</w:t>
      </w:r>
      <w:r w:rsidRPr="00AD2290">
        <w:rPr>
          <w:sz w:val="16"/>
        </w:rPr>
        <w:t xml:space="preserve"> </w:t>
      </w:r>
      <w:r w:rsidRPr="00AD2290">
        <w:rPr>
          <w:b/>
          <w:iCs/>
          <w:u w:val="single"/>
          <w:bdr w:val="single" w:sz="8" w:space="0" w:color="auto"/>
        </w:rPr>
        <w:t>be independent</w:t>
      </w:r>
      <w:r w:rsidRPr="00AD2290">
        <w:rPr>
          <w:sz w:val="16"/>
        </w:rPr>
        <w:t xml:space="preserve"> </w:t>
      </w:r>
      <w:r w:rsidRPr="00AD2290">
        <w:rPr>
          <w:u w:val="single"/>
        </w:rPr>
        <w:t>reflects</w:t>
      </w:r>
      <w:r w:rsidRPr="00AD2290">
        <w:rPr>
          <w:sz w:val="16"/>
        </w:rPr>
        <w:t xml:space="preserve"> a </w:t>
      </w:r>
      <w:r w:rsidRPr="00AD2290">
        <w:rPr>
          <w:u w:val="single"/>
        </w:rPr>
        <w:t>desire to enable</w:t>
      </w:r>
      <w:r w:rsidRPr="00AD2290">
        <w:rPr>
          <w:sz w:val="16"/>
        </w:rPr>
        <w:t xml:space="preserve"> </w:t>
      </w:r>
      <w:r w:rsidRPr="00AD2290">
        <w:rPr>
          <w:u w:val="single"/>
        </w:rPr>
        <w:t xml:space="preserve">enforcement officials to </w:t>
      </w:r>
      <w:r w:rsidRPr="00AD2290">
        <w:rPr>
          <w:highlight w:val="green"/>
          <w:u w:val="single"/>
        </w:rPr>
        <w:t>make decisions</w:t>
      </w:r>
      <w:r w:rsidRPr="00AD2290">
        <w:rPr>
          <w:sz w:val="16"/>
        </w:rPr>
        <w:t xml:space="preserve"> </w:t>
      </w:r>
      <w:r w:rsidRPr="00AD2290">
        <w:rPr>
          <w:b/>
          <w:iCs/>
          <w:sz w:val="36"/>
          <w:szCs w:val="36"/>
          <w:highlight w:val="green"/>
          <w:u w:val="single"/>
          <w:bdr w:val="single" w:sz="8" w:space="0" w:color="auto"/>
        </w:rPr>
        <w:t>without</w:t>
      </w:r>
      <w:r w:rsidRPr="00AD2290">
        <w:rPr>
          <w:sz w:val="36"/>
          <w:szCs w:val="36"/>
        </w:rPr>
        <w:t xml:space="preserve"> </w:t>
      </w:r>
      <w:r w:rsidRPr="00AD2290">
        <w:rPr>
          <w:sz w:val="16"/>
        </w:rPr>
        <w:t xml:space="preserve">destructive </w:t>
      </w:r>
      <w:r w:rsidRPr="00AD2290">
        <w:rPr>
          <w:b/>
          <w:iCs/>
          <w:sz w:val="36"/>
          <w:szCs w:val="36"/>
          <w:highlight w:val="green"/>
          <w:u w:val="single"/>
          <w:bdr w:val="single" w:sz="8" w:space="0" w:color="auto"/>
        </w:rPr>
        <w:t>intervention</w:t>
      </w:r>
      <w:r w:rsidRPr="00AD2290">
        <w:rPr>
          <w:b/>
          <w:iCs/>
          <w:u w:val="single"/>
          <w:bdr w:val="single" w:sz="8" w:space="0" w:color="auto"/>
        </w:rPr>
        <w:t xml:space="preserve"> </w:t>
      </w:r>
      <w:r w:rsidRPr="00AD2290">
        <w:rPr>
          <w:sz w:val="16"/>
        </w:rPr>
        <w:t xml:space="preserve">by elected officials or </w:t>
      </w:r>
      <w:r w:rsidRPr="00AD2290">
        <w:rPr>
          <w:highlight w:val="green"/>
          <w:u w:val="single"/>
        </w:rPr>
        <w:t xml:space="preserve">by </w:t>
      </w:r>
      <w:r w:rsidRPr="00AD2290">
        <w:rPr>
          <w:b/>
          <w:iCs/>
          <w:sz w:val="36"/>
          <w:szCs w:val="36"/>
          <w:highlight w:val="green"/>
          <w:u w:val="single"/>
          <w:bdr w:val="single" w:sz="8" w:space="0" w:color="auto"/>
        </w:rPr>
        <w:t>political appointees</w:t>
      </w:r>
      <w:r w:rsidRPr="00AD2290">
        <w:rPr>
          <w:b/>
          <w:iCs/>
          <w:highlight w:val="green"/>
          <w:u w:val="single"/>
          <w:bdr w:val="single" w:sz="8" w:space="0" w:color="auto"/>
        </w:rPr>
        <w:t xml:space="preserve"> who </w:t>
      </w:r>
      <w:r w:rsidRPr="00AD2290">
        <w:rPr>
          <w:b/>
          <w:iCs/>
          <w:sz w:val="36"/>
          <w:szCs w:val="36"/>
          <w:highlight w:val="green"/>
          <w:u w:val="single"/>
          <w:bdr w:val="single" w:sz="8" w:space="0" w:color="auto"/>
        </w:rPr>
        <w:t>head other</w:t>
      </w:r>
      <w:r w:rsidRPr="00AD2290">
        <w:rPr>
          <w:sz w:val="16"/>
        </w:rPr>
        <w:t xml:space="preserve"> government</w:t>
      </w:r>
      <w:r w:rsidRPr="00AD2290">
        <w:rPr>
          <w:highlight w:val="green"/>
          <w:u w:val="single"/>
        </w:rPr>
        <w:t xml:space="preserve"> </w:t>
      </w:r>
      <w:r w:rsidRPr="00AD2290">
        <w:rPr>
          <w:b/>
          <w:iCs/>
          <w:sz w:val="36"/>
          <w:szCs w:val="36"/>
          <w:highlight w:val="green"/>
          <w:u w:val="single"/>
          <w:bdr w:val="single" w:sz="8" w:space="0" w:color="auto"/>
        </w:rPr>
        <w:t>departments</w:t>
      </w:r>
      <w:r w:rsidRPr="00AD2290">
        <w:rPr>
          <w:sz w:val="36"/>
          <w:szCs w:val="36"/>
        </w:rPr>
        <w:t>.</w:t>
      </w:r>
      <w:r w:rsidRPr="00AD2290">
        <w:rPr>
          <w:sz w:val="16"/>
        </w:rPr>
        <w:t xml:space="preserve"> One method of providing the desired independence from these forms of interference is for the law to state that competition agency leaders can be removed by elected officials only for good cause. Political </w:t>
      </w:r>
      <w:r w:rsidRPr="00AD2290">
        <w:rPr>
          <w:sz w:val="16"/>
          <w:szCs w:val="16"/>
        </w:rPr>
        <w:t>intervention undermines sound policy making when it causes the agency to bend the application of competition law to serve special interests</w:t>
      </w:r>
      <w:r w:rsidRPr="00AD2290">
        <w:rPr>
          <w:sz w:val="16"/>
        </w:rPr>
        <w:t xml:space="preserve"> at the expense of the larger society’s </w:t>
      </w:r>
      <w:proofErr w:type="spellStart"/>
      <w:r w:rsidRPr="00AD2290">
        <w:rPr>
          <w:sz w:val="16"/>
        </w:rPr>
        <w:t>well being</w:t>
      </w:r>
      <w:proofErr w:type="spellEnd"/>
      <w:r w:rsidRPr="00AD2290">
        <w:rPr>
          <w:sz w:val="16"/>
        </w:rPr>
        <w:t xml:space="preserve">. As discussed below, because antitrust-relevant behavior (e.g., a merger) can involve large commercial stakes and affect the economic fortunes of individual firms and communities, the decisions of a competition agency can attract </w:t>
      </w:r>
      <w:proofErr w:type="gramStart"/>
      <w:r w:rsidRPr="00AD2290">
        <w:rPr>
          <w:sz w:val="16"/>
        </w:rPr>
        <w:t>close scrutiny</w:t>
      </w:r>
      <w:proofErr w:type="gramEnd"/>
      <w:r w:rsidRPr="00AD2290">
        <w:rPr>
          <w:sz w:val="16"/>
        </w:rPr>
        <w:t xml:space="preserve"> by heads of state, legislators, and cabinet officials.</w:t>
      </w:r>
    </w:p>
    <w:p w14:paraId="1E6CF3A7" w14:textId="77777777" w:rsidR="00AD2290" w:rsidRPr="00AD2290" w:rsidRDefault="00AD2290" w:rsidP="00AD2290">
      <w:pPr>
        <w:rPr>
          <w:sz w:val="16"/>
        </w:rPr>
      </w:pPr>
      <w:r w:rsidRPr="00AD2290">
        <w:rPr>
          <w:sz w:val="16"/>
        </w:rPr>
        <w:t xml:space="preserve">The </w:t>
      </w:r>
      <w:r w:rsidRPr="00AD2290">
        <w:rPr>
          <w:u w:val="single"/>
        </w:rPr>
        <w:t>need for independence</w:t>
      </w:r>
      <w:r w:rsidRPr="00AD2290">
        <w:rPr>
          <w:sz w:val="16"/>
        </w:rPr>
        <w:t xml:space="preserve"> arguably </w:t>
      </w:r>
      <w:r w:rsidRPr="00AD2290">
        <w:rPr>
          <w:u w:val="single"/>
        </w:rPr>
        <w:t>varies according to</w:t>
      </w:r>
      <w:r w:rsidRPr="00AD2290">
        <w:rPr>
          <w:sz w:val="16"/>
        </w:rPr>
        <w:t xml:space="preserve"> </w:t>
      </w:r>
      <w:r w:rsidRPr="00AD2290">
        <w:rPr>
          <w:u w:val="single"/>
        </w:rPr>
        <w:t>the function</w:t>
      </w:r>
      <w:r w:rsidRPr="00AD2290">
        <w:rPr>
          <w:sz w:val="16"/>
        </w:rPr>
        <w:t xml:space="preserve"> that </w:t>
      </w:r>
      <w:r w:rsidRPr="00AD2290">
        <w:rPr>
          <w:u w:val="single"/>
        </w:rPr>
        <w:t>the competition agency is performing</w:t>
      </w:r>
      <w:r w:rsidRPr="00AD2290">
        <w:rPr>
          <w:sz w:val="16"/>
        </w:rPr>
        <w:t>.</w:t>
      </w:r>
      <w:r w:rsidRPr="00AD2290">
        <w:rPr>
          <w:u w:val="single"/>
        </w:rPr>
        <w:t xml:space="preserve"> In</w:t>
      </w:r>
      <w:r w:rsidRPr="00AD2290">
        <w:rPr>
          <w:sz w:val="16"/>
        </w:rPr>
        <w:t xml:space="preserve"> carrying out some functions, particularly </w:t>
      </w:r>
      <w:r w:rsidRPr="00AD2290">
        <w:rPr>
          <w:u w:val="single"/>
        </w:rPr>
        <w:t>certain law</w:t>
      </w:r>
      <w:r w:rsidRPr="00AD2290">
        <w:rPr>
          <w:sz w:val="16"/>
        </w:rPr>
        <w:t xml:space="preserve"> </w:t>
      </w:r>
      <w:r w:rsidRPr="00AD2290">
        <w:rPr>
          <w:u w:val="single"/>
        </w:rPr>
        <w:t>enforcement functions</w:t>
      </w:r>
      <w:r w:rsidRPr="00AD2290">
        <w:rPr>
          <w:sz w:val="16"/>
        </w:rPr>
        <w:t xml:space="preserve">, </w:t>
      </w:r>
      <w:r w:rsidRPr="00AD2290">
        <w:rPr>
          <w:u w:val="single"/>
        </w:rPr>
        <w:t xml:space="preserve">the agency requires </w:t>
      </w:r>
      <w:r w:rsidRPr="00AD2290">
        <w:rPr>
          <w:b/>
          <w:iCs/>
          <w:u w:val="single"/>
          <w:bdr w:val="single" w:sz="8" w:space="0" w:color="auto"/>
        </w:rPr>
        <w:t>greater insulation from political pressure</w:t>
      </w:r>
      <w:r w:rsidRPr="00AD2290">
        <w:rPr>
          <w:sz w:val="16"/>
        </w:rPr>
        <w:t>. For other functions, broader involvement by elected officials in setting the agency’s agenda and determining its choice of projects may be appropriate.</w:t>
      </w:r>
    </w:p>
    <w:p w14:paraId="54CC04D0" w14:textId="062DD19C" w:rsidR="00AD2290" w:rsidRDefault="00AD2290" w:rsidP="00AD2290">
      <w:pPr>
        <w:rPr>
          <w:u w:val="single"/>
        </w:rPr>
      </w:pPr>
      <w:r w:rsidRPr="00AD2290">
        <w:rPr>
          <w:u w:val="single"/>
        </w:rPr>
        <w:t xml:space="preserve">The </w:t>
      </w:r>
      <w:r w:rsidRPr="00AD2290">
        <w:rPr>
          <w:b/>
          <w:iCs/>
          <w:sz w:val="36"/>
          <w:szCs w:val="36"/>
          <w:u w:val="single"/>
          <w:bdr w:val="single" w:sz="8" w:space="0" w:color="auto"/>
        </w:rPr>
        <w:t xml:space="preserve">utmost degree of </w:t>
      </w:r>
      <w:r w:rsidRPr="00AD2290">
        <w:rPr>
          <w:b/>
          <w:iCs/>
          <w:sz w:val="36"/>
          <w:szCs w:val="36"/>
          <w:highlight w:val="green"/>
          <w:u w:val="single"/>
          <w:bdr w:val="single" w:sz="8" w:space="0" w:color="auto"/>
        </w:rPr>
        <w:t>independence</w:t>
      </w:r>
      <w:r w:rsidRPr="00AD2290">
        <w:rPr>
          <w:sz w:val="16"/>
        </w:rPr>
        <w:t xml:space="preserve"> </w:t>
      </w:r>
      <w:r w:rsidRPr="00AD2290">
        <w:rPr>
          <w:u w:val="single"/>
        </w:rPr>
        <w:t>is warranted</w:t>
      </w:r>
      <w:r w:rsidRPr="00AD2290">
        <w:rPr>
          <w:sz w:val="16"/>
        </w:rPr>
        <w:t xml:space="preserve"> </w:t>
      </w:r>
      <w:r w:rsidRPr="00AD2290">
        <w:rPr>
          <w:highlight w:val="green"/>
          <w:u w:val="single"/>
        </w:rPr>
        <w:t xml:space="preserve">when </w:t>
      </w:r>
      <w:r w:rsidRPr="00AD2290">
        <w:rPr>
          <w:u w:val="single"/>
        </w:rPr>
        <w:t>a competition</w:t>
      </w:r>
      <w:r w:rsidRPr="00AD2290">
        <w:rPr>
          <w:sz w:val="16"/>
        </w:rPr>
        <w:t xml:space="preserve"> </w:t>
      </w:r>
      <w:r w:rsidRPr="00AD2290">
        <w:rPr>
          <w:highlight w:val="green"/>
          <w:u w:val="single"/>
        </w:rPr>
        <w:t xml:space="preserve">agency </w:t>
      </w:r>
      <w:r w:rsidRPr="00AD2290">
        <w:rPr>
          <w:b/>
          <w:iCs/>
          <w:highlight w:val="green"/>
          <w:u w:val="single"/>
          <w:bdr w:val="single" w:sz="8" w:space="0" w:color="auto"/>
        </w:rPr>
        <w:t xml:space="preserve">functions </w:t>
      </w:r>
      <w:r w:rsidRPr="00AD2290">
        <w:rPr>
          <w:b/>
          <w:iCs/>
          <w:sz w:val="36"/>
          <w:szCs w:val="36"/>
          <w:highlight w:val="green"/>
          <w:u w:val="single"/>
          <w:bdr w:val="single" w:sz="8" w:space="0" w:color="auto"/>
        </w:rPr>
        <w:t>as an adjudicative decisionmaker</w:t>
      </w:r>
      <w:r w:rsidRPr="00AD2290">
        <w:rPr>
          <w:highlight w:val="green"/>
          <w:u w:val="single"/>
        </w:rPr>
        <w:t>.</w:t>
      </w:r>
      <w:r w:rsidRPr="00AD2290">
        <w:rPr>
          <w:sz w:val="16"/>
        </w:rPr>
        <w:t xml:space="preserve"> </w:t>
      </w:r>
      <w:r w:rsidRPr="00AD2290">
        <w:rPr>
          <w:u w:val="single"/>
        </w:rPr>
        <w:t>Congress gave the</w:t>
      </w:r>
      <w:r w:rsidRPr="00AD2290">
        <w:rPr>
          <w:highlight w:val="green"/>
          <w:u w:val="single"/>
        </w:rPr>
        <w:t xml:space="preserve"> FTC</w:t>
      </w:r>
      <w:r w:rsidRPr="00AD2290">
        <w:rPr>
          <w:u w:val="single"/>
        </w:rPr>
        <w:t xml:space="preserve"> authority to use </w:t>
      </w:r>
      <w:r w:rsidRPr="00AD2290">
        <w:rPr>
          <w:b/>
          <w:iCs/>
          <w:u w:val="single"/>
          <w:bdr w:val="single" w:sz="8" w:space="0" w:color="auto"/>
        </w:rPr>
        <w:t>administrative</w:t>
      </w:r>
      <w:r w:rsidRPr="00AD2290">
        <w:rPr>
          <w:u w:val="single"/>
        </w:rPr>
        <w:t xml:space="preserve"> adjudication to </w:t>
      </w:r>
      <w:r w:rsidRPr="00AD2290">
        <w:rPr>
          <w:b/>
          <w:iCs/>
          <w:u w:val="single"/>
          <w:bdr w:val="single" w:sz="8" w:space="0" w:color="auto"/>
        </w:rPr>
        <w:t>develop norms</w:t>
      </w:r>
      <w:r w:rsidRPr="00AD2290">
        <w:rPr>
          <w:u w:val="single"/>
        </w:rPr>
        <w:t xml:space="preserve"> of business conduct.</w:t>
      </w:r>
      <w:r w:rsidRPr="00AD2290">
        <w:rPr>
          <w:sz w:val="16"/>
        </w:rPr>
        <w:t xml:space="preserve"> </w:t>
      </w:r>
      <w:r w:rsidRPr="00AD2290">
        <w:rPr>
          <w:u w:val="single"/>
        </w:rPr>
        <w:t>After the agency</w:t>
      </w:r>
      <w:r w:rsidRPr="00AD2290">
        <w:rPr>
          <w:sz w:val="16"/>
        </w:rPr>
        <w:t xml:space="preserve"> </w:t>
      </w:r>
      <w:r w:rsidRPr="00AD2290">
        <w:rPr>
          <w:u w:val="single"/>
        </w:rPr>
        <w:t>initiates a</w:t>
      </w:r>
      <w:r w:rsidRPr="00AD2290">
        <w:rPr>
          <w:sz w:val="16"/>
        </w:rPr>
        <w:t xml:space="preserve"> formal </w:t>
      </w:r>
      <w:r w:rsidRPr="00AD2290">
        <w:rPr>
          <w:u w:val="single"/>
        </w:rPr>
        <w:t>prosecution and functions as a trade court</w:t>
      </w:r>
      <w:r w:rsidRPr="00AD2290">
        <w:rPr>
          <w:sz w:val="16"/>
        </w:rPr>
        <w:t xml:space="preserve">, </w:t>
      </w:r>
      <w:r w:rsidRPr="00AD2290">
        <w:rPr>
          <w:u w:val="single"/>
        </w:rPr>
        <w:t xml:space="preserve">the </w:t>
      </w:r>
      <w:r w:rsidRPr="00AD2290">
        <w:rPr>
          <w:highlight w:val="green"/>
          <w:u w:val="single"/>
        </w:rPr>
        <w:t xml:space="preserve">legitimacy </w:t>
      </w:r>
      <w:r w:rsidRPr="00AD2290">
        <w:rPr>
          <w:u w:val="single"/>
        </w:rPr>
        <w:t>of its decisions</w:t>
      </w:r>
      <w:r w:rsidRPr="00AD2290">
        <w:rPr>
          <w:b/>
          <w:iCs/>
          <w:sz w:val="36"/>
          <w:szCs w:val="36"/>
          <w:u w:val="single"/>
          <w:bdr w:val="single" w:sz="8" w:space="0" w:color="auto"/>
        </w:rPr>
        <w:t xml:space="preserve"> </w:t>
      </w:r>
      <w:r w:rsidRPr="00AD2290">
        <w:rPr>
          <w:b/>
          <w:iCs/>
          <w:sz w:val="36"/>
          <w:szCs w:val="36"/>
          <w:highlight w:val="green"/>
          <w:u w:val="single"/>
          <w:bdr w:val="single" w:sz="8" w:space="0" w:color="auto"/>
        </w:rPr>
        <w:t>requires</w:t>
      </w:r>
      <w:r w:rsidRPr="00AD2290">
        <w:rPr>
          <w:highlight w:val="green"/>
          <w:u w:val="single"/>
        </w:rPr>
        <w:t xml:space="preserve"> </w:t>
      </w:r>
      <w:r w:rsidRPr="00AD2290">
        <w:rPr>
          <w:u w:val="single"/>
        </w:rPr>
        <w:t>the</w:t>
      </w:r>
      <w:r w:rsidRPr="00AD2290">
        <w:rPr>
          <w:b/>
          <w:iCs/>
          <w:u w:val="single"/>
          <w:bdr w:val="single" w:sz="8" w:space="0" w:color="auto"/>
        </w:rPr>
        <w:t xml:space="preserve"> </w:t>
      </w:r>
      <w:r w:rsidRPr="00AD2290">
        <w:rPr>
          <w:b/>
          <w:iCs/>
          <w:sz w:val="36"/>
          <w:szCs w:val="36"/>
          <w:highlight w:val="green"/>
          <w:u w:val="single"/>
          <w:bdr w:val="single" w:sz="8" w:space="0" w:color="auto"/>
        </w:rPr>
        <w:t xml:space="preserve">highest </w:t>
      </w:r>
      <w:r w:rsidRPr="00AD2290">
        <w:rPr>
          <w:b/>
          <w:iCs/>
          <w:sz w:val="36"/>
          <w:szCs w:val="36"/>
          <w:u w:val="single"/>
          <w:bdr w:val="single" w:sz="8" w:space="0" w:color="auto"/>
        </w:rPr>
        <w:t xml:space="preserve">degree of </w:t>
      </w:r>
      <w:r w:rsidRPr="00AD2290">
        <w:rPr>
          <w:b/>
          <w:iCs/>
          <w:sz w:val="36"/>
          <w:szCs w:val="36"/>
          <w:highlight w:val="green"/>
          <w:u w:val="single"/>
          <w:bdr w:val="single" w:sz="8" w:space="0" w:color="auto"/>
        </w:rPr>
        <w:t>assurance</w:t>
      </w:r>
      <w:r w:rsidRPr="00AD2290">
        <w:rPr>
          <w:sz w:val="16"/>
        </w:rPr>
        <w:t xml:space="preserve"> </w:t>
      </w:r>
      <w:r w:rsidRPr="00AD2290">
        <w:rPr>
          <w:highlight w:val="green"/>
          <w:u w:val="single"/>
        </w:rPr>
        <w:t>that sound</w:t>
      </w:r>
      <w:r w:rsidRPr="00AD2290">
        <w:rPr>
          <w:sz w:val="16"/>
        </w:rPr>
        <w:t xml:space="preserve"> technical </w:t>
      </w:r>
      <w:r w:rsidRPr="00AD2290">
        <w:rPr>
          <w:highlight w:val="green"/>
          <w:u w:val="single"/>
        </w:rPr>
        <w:t xml:space="preserve">analysis, </w:t>
      </w:r>
      <w:r w:rsidRPr="00AD2290">
        <w:rPr>
          <w:b/>
          <w:iCs/>
          <w:sz w:val="36"/>
          <w:szCs w:val="36"/>
          <w:highlight w:val="green"/>
          <w:u w:val="single"/>
          <w:bdr w:val="single" w:sz="8" w:space="0" w:color="auto"/>
        </w:rPr>
        <w:t>not political intervention</w:t>
      </w:r>
      <w:r w:rsidRPr="00AD2290">
        <w:rPr>
          <w:sz w:val="16"/>
        </w:rPr>
        <w:t xml:space="preserve">, </w:t>
      </w:r>
      <w:r w:rsidRPr="00AD2290">
        <w:rPr>
          <w:highlight w:val="green"/>
          <w:u w:val="single"/>
        </w:rPr>
        <w:t>determined the outcome.</w:t>
      </w:r>
    </w:p>
    <w:p w14:paraId="6C71F73C" w14:textId="77777777" w:rsidR="00AA7531" w:rsidRPr="00AA7531" w:rsidRDefault="00AA7531" w:rsidP="00AA7531">
      <w:pPr>
        <w:keepNext/>
        <w:keepLines/>
        <w:pageBreakBefore/>
        <w:spacing w:before="40" w:after="0"/>
        <w:jc w:val="center"/>
        <w:outlineLvl w:val="2"/>
        <w:rPr>
          <w:rFonts w:eastAsiaTheme="majorEastAsia" w:cstheme="majorBidi"/>
          <w:b/>
          <w:sz w:val="32"/>
          <w:szCs w:val="24"/>
          <w:u w:val="single"/>
        </w:rPr>
      </w:pPr>
      <w:r w:rsidRPr="00AA7531">
        <w:rPr>
          <w:rFonts w:eastAsiaTheme="majorEastAsia" w:cstheme="majorBidi"/>
          <w:b/>
          <w:sz w:val="32"/>
          <w:szCs w:val="24"/>
          <w:u w:val="single"/>
        </w:rPr>
        <w:lastRenderedPageBreak/>
        <w:t>2NC v PDCP</w:t>
      </w:r>
    </w:p>
    <w:p w14:paraId="6B26B4F3" w14:textId="77777777" w:rsidR="00AA7531" w:rsidRPr="00AA7531" w:rsidRDefault="00AA7531" w:rsidP="00AA7531"/>
    <w:p w14:paraId="46F8CDBB"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We compete on three phrases:</w:t>
      </w:r>
    </w:p>
    <w:p w14:paraId="51F957B9" w14:textId="77777777" w:rsidR="00AA7531" w:rsidRPr="00AA7531" w:rsidRDefault="00AA7531" w:rsidP="00AA7531">
      <w:pPr>
        <w:numPr>
          <w:ilvl w:val="0"/>
          <w:numId w:val="16"/>
        </w:numPr>
        <w:contextualSpacing/>
      </w:pPr>
      <w:r w:rsidRPr="00AA7531">
        <w:rPr>
          <w:b/>
          <w:bCs/>
          <w:sz w:val="28"/>
          <w:szCs w:val="28"/>
          <w:u w:val="single"/>
        </w:rPr>
        <w:t>“Law v. Reg”</w:t>
      </w:r>
      <w:r w:rsidRPr="00AA7531">
        <w:t xml:space="preserve"> – </w:t>
      </w:r>
      <w:r w:rsidRPr="00AA7531">
        <w:rPr>
          <w:sz w:val="18"/>
          <w:szCs w:val="18"/>
        </w:rPr>
        <w:t xml:space="preserve">(POGO </w:t>
      </w:r>
      <w:proofErr w:type="spellStart"/>
      <w:r w:rsidRPr="00AA7531">
        <w:rPr>
          <w:sz w:val="18"/>
          <w:szCs w:val="18"/>
        </w:rPr>
        <w:t>ev</w:t>
      </w:r>
      <w:proofErr w:type="spellEnd"/>
      <w:r w:rsidRPr="00AA7531">
        <w:rPr>
          <w:sz w:val="18"/>
          <w:szCs w:val="18"/>
        </w:rPr>
        <w:t xml:space="preserve"> – below - CP expands and enforcement Agency’s Regs/Rules – </w:t>
      </w:r>
      <w:proofErr w:type="gramStart"/>
      <w:r w:rsidRPr="00AA7531">
        <w:rPr>
          <w:sz w:val="18"/>
          <w:szCs w:val="18"/>
        </w:rPr>
        <w:t>not  external</w:t>
      </w:r>
      <w:proofErr w:type="gramEnd"/>
      <w:r w:rsidRPr="00AA7531">
        <w:rPr>
          <w:sz w:val="18"/>
          <w:szCs w:val="18"/>
        </w:rPr>
        <w:t xml:space="preserve"> “Law”)</w:t>
      </w:r>
    </w:p>
    <w:p w14:paraId="65A73769" w14:textId="77777777" w:rsidR="00AA7531" w:rsidRPr="00AA7531" w:rsidRDefault="00AA7531" w:rsidP="00AA7531">
      <w:pPr>
        <w:numPr>
          <w:ilvl w:val="0"/>
          <w:numId w:val="16"/>
        </w:numPr>
        <w:contextualSpacing/>
      </w:pPr>
      <w:r w:rsidRPr="00AA7531">
        <w:rPr>
          <w:b/>
          <w:bCs/>
          <w:sz w:val="28"/>
          <w:szCs w:val="28"/>
          <w:u w:val="single"/>
        </w:rPr>
        <w:t xml:space="preserve">“increase </w:t>
      </w:r>
      <w:proofErr w:type="gramStart"/>
      <w:r w:rsidRPr="00AA7531">
        <w:rPr>
          <w:b/>
          <w:bCs/>
          <w:sz w:val="28"/>
          <w:szCs w:val="28"/>
          <w:u w:val="single"/>
        </w:rPr>
        <w:t>prohibitions”</w:t>
      </w:r>
      <w:r w:rsidRPr="00AA7531">
        <w:t xml:space="preserve">  </w:t>
      </w:r>
      <w:r w:rsidRPr="00AA7531">
        <w:rPr>
          <w:sz w:val="18"/>
          <w:szCs w:val="18"/>
        </w:rPr>
        <w:t>(</w:t>
      </w:r>
      <w:proofErr w:type="gramEnd"/>
      <w:r w:rsidRPr="00AA7531">
        <w:rPr>
          <w:sz w:val="18"/>
          <w:szCs w:val="18"/>
        </w:rPr>
        <w:t>selectively under-enforced v. more enforcement)</w:t>
      </w:r>
    </w:p>
    <w:p w14:paraId="5B05A3DD" w14:textId="77777777" w:rsidR="00AA7531" w:rsidRPr="00AA7531" w:rsidRDefault="00AA7531" w:rsidP="00AA7531">
      <w:pPr>
        <w:numPr>
          <w:ilvl w:val="0"/>
          <w:numId w:val="16"/>
        </w:numPr>
        <w:contextualSpacing/>
        <w:rPr>
          <w:sz w:val="18"/>
          <w:szCs w:val="18"/>
        </w:rPr>
      </w:pPr>
      <w:r w:rsidRPr="00AA7531">
        <w:rPr>
          <w:b/>
          <w:bCs/>
          <w:u w:val="single"/>
        </w:rPr>
        <w:t xml:space="preserve"> </w:t>
      </w:r>
      <w:r w:rsidRPr="00AA7531">
        <w:rPr>
          <w:b/>
          <w:bCs/>
          <w:sz w:val="28"/>
          <w:szCs w:val="28"/>
          <w:u w:val="single"/>
        </w:rPr>
        <w:t>“</w:t>
      </w:r>
      <w:proofErr w:type="gramStart"/>
      <w:r w:rsidRPr="00AA7531">
        <w:rPr>
          <w:b/>
          <w:bCs/>
          <w:sz w:val="28"/>
          <w:szCs w:val="28"/>
          <w:u w:val="single"/>
        </w:rPr>
        <w:t>expand</w:t>
      </w:r>
      <w:proofErr w:type="gramEnd"/>
      <w:r w:rsidRPr="00AA7531">
        <w:rPr>
          <w:b/>
          <w:bCs/>
          <w:sz w:val="28"/>
          <w:szCs w:val="28"/>
          <w:u w:val="single"/>
        </w:rPr>
        <w:t xml:space="preserve"> scope”</w:t>
      </w:r>
      <w:r w:rsidRPr="00AA7531">
        <w:t xml:space="preserve"> </w:t>
      </w:r>
      <w:r w:rsidRPr="00AA7531">
        <w:rPr>
          <w:sz w:val="18"/>
          <w:szCs w:val="18"/>
        </w:rPr>
        <w:t xml:space="preserve">(“agency </w:t>
      </w:r>
      <w:proofErr w:type="spellStart"/>
      <w:r w:rsidRPr="00AA7531">
        <w:rPr>
          <w:sz w:val="18"/>
          <w:szCs w:val="18"/>
        </w:rPr>
        <w:t>interp</w:t>
      </w:r>
      <w:proofErr w:type="spellEnd"/>
      <w:r w:rsidRPr="00AA7531">
        <w:rPr>
          <w:sz w:val="18"/>
          <w:szCs w:val="18"/>
        </w:rPr>
        <w:t>” vs. “a larger legal scope than presently exists on paper”)</w:t>
      </w:r>
    </w:p>
    <w:p w14:paraId="026C44A2" w14:textId="77777777" w:rsidR="00AA7531" w:rsidRPr="00AA7531" w:rsidRDefault="00AA7531" w:rsidP="00AA7531"/>
    <w:p w14:paraId="0E91AB2F"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 xml:space="preserve">First, </w:t>
      </w:r>
      <w:proofErr w:type="spellStart"/>
      <w:r w:rsidRPr="00AA7531">
        <w:rPr>
          <w:rFonts w:eastAsiaTheme="majorEastAsia" w:cstheme="majorBidi"/>
          <w:b/>
          <w:iCs/>
          <w:sz w:val="26"/>
        </w:rPr>
        <w:t>Aff</w:t>
      </w:r>
      <w:proofErr w:type="spellEnd"/>
      <w:r w:rsidRPr="00AA7531">
        <w:rPr>
          <w:rFonts w:eastAsiaTheme="majorEastAsia" w:cstheme="majorBidi"/>
          <w:b/>
          <w:iCs/>
          <w:sz w:val="26"/>
        </w:rPr>
        <w:t xml:space="preserve"> severs </w:t>
      </w:r>
      <w:r w:rsidRPr="00AA7531">
        <w:rPr>
          <w:rFonts w:eastAsiaTheme="majorEastAsia" w:cstheme="majorBidi"/>
          <w:b/>
          <w:i/>
          <w:sz w:val="26"/>
          <w:u w:val="single"/>
        </w:rPr>
        <w:t>“Law”</w:t>
      </w:r>
    </w:p>
    <w:p w14:paraId="0560E3A0" w14:textId="77777777" w:rsidR="00AA7531" w:rsidRPr="00AA7531" w:rsidRDefault="00AA7531" w:rsidP="00AA7531">
      <w:pPr>
        <w:keepNext/>
        <w:keepLines/>
        <w:numPr>
          <w:ilvl w:val="0"/>
          <w:numId w:val="16"/>
        </w:numPr>
        <w:tabs>
          <w:tab w:val="num" w:pos="360"/>
        </w:tabs>
        <w:spacing w:before="40" w:after="0"/>
        <w:ind w:left="410" w:firstLine="0"/>
        <w:outlineLvl w:val="3"/>
        <w:rPr>
          <w:rFonts w:eastAsiaTheme="majorEastAsia" w:cstheme="majorBidi"/>
          <w:bCs/>
          <w:iCs/>
          <w:sz w:val="18"/>
          <w:szCs w:val="18"/>
          <w:u w:val="single"/>
        </w:rPr>
      </w:pPr>
      <w:r w:rsidRPr="00AA7531">
        <w:rPr>
          <w:rFonts w:eastAsiaTheme="majorEastAsia" w:cstheme="majorBidi"/>
          <w:bCs/>
          <w:iCs/>
          <w:sz w:val="18"/>
          <w:szCs w:val="18"/>
        </w:rPr>
        <w:t>We aren’t prohibiting or expanding anything (below</w:t>
      </w:r>
      <w:proofErr w:type="gramStart"/>
      <w:r w:rsidRPr="00AA7531">
        <w:rPr>
          <w:rFonts w:eastAsiaTheme="majorEastAsia" w:cstheme="majorBidi"/>
          <w:bCs/>
          <w:iCs/>
          <w:sz w:val="18"/>
          <w:szCs w:val="18"/>
        </w:rPr>
        <w:t>);</w:t>
      </w:r>
      <w:proofErr w:type="gramEnd"/>
    </w:p>
    <w:p w14:paraId="7109286B" w14:textId="77777777" w:rsidR="00AA7531" w:rsidRPr="00AA7531" w:rsidRDefault="00AA7531" w:rsidP="00AA7531">
      <w:pPr>
        <w:keepNext/>
        <w:keepLines/>
        <w:numPr>
          <w:ilvl w:val="0"/>
          <w:numId w:val="16"/>
        </w:numPr>
        <w:tabs>
          <w:tab w:val="num" w:pos="360"/>
        </w:tabs>
        <w:spacing w:before="40" w:after="0"/>
        <w:ind w:left="410" w:firstLine="0"/>
        <w:outlineLvl w:val="3"/>
        <w:rPr>
          <w:rFonts w:eastAsiaTheme="majorEastAsia" w:cstheme="majorBidi"/>
          <w:bCs/>
          <w:iCs/>
          <w:sz w:val="18"/>
          <w:szCs w:val="18"/>
          <w:u w:val="single"/>
        </w:rPr>
      </w:pPr>
      <w:r w:rsidRPr="00AA7531">
        <w:rPr>
          <w:rFonts w:eastAsiaTheme="majorEastAsia" w:cstheme="majorBidi"/>
          <w:bCs/>
          <w:iCs/>
          <w:sz w:val="18"/>
          <w:szCs w:val="18"/>
        </w:rPr>
        <w:t xml:space="preserve">But </w:t>
      </w:r>
      <w:r w:rsidRPr="00AA7531">
        <w:rPr>
          <w:rFonts w:eastAsiaTheme="majorEastAsia" w:cstheme="majorBidi"/>
          <w:bCs/>
          <w:i/>
          <w:sz w:val="18"/>
          <w:szCs w:val="18"/>
          <w:u w:val="single"/>
        </w:rPr>
        <w:t>if we were</w:t>
      </w:r>
      <w:r w:rsidRPr="00AA7531">
        <w:rPr>
          <w:rFonts w:eastAsiaTheme="majorEastAsia" w:cstheme="majorBidi"/>
          <w:bCs/>
          <w:iCs/>
          <w:sz w:val="18"/>
          <w:szCs w:val="18"/>
        </w:rPr>
        <w:t xml:space="preserve">, it’s NOT an expansion of the </w:t>
      </w:r>
      <w:r w:rsidRPr="00AA7531">
        <w:rPr>
          <w:rFonts w:eastAsiaTheme="majorEastAsia" w:cstheme="majorBidi"/>
          <w:bCs/>
          <w:iCs/>
          <w:sz w:val="18"/>
          <w:szCs w:val="18"/>
          <w:u w:val="single"/>
        </w:rPr>
        <w:t>LAW:</w:t>
      </w:r>
    </w:p>
    <w:p w14:paraId="07609306" w14:textId="77777777" w:rsidR="00AA7531" w:rsidRPr="00AA7531" w:rsidRDefault="00AA7531" w:rsidP="00AA7531"/>
    <w:p w14:paraId="1EF5144A" w14:textId="77777777" w:rsidR="00AA7531" w:rsidRPr="00AA7531" w:rsidRDefault="00AA7531" w:rsidP="00AA7531">
      <w:pPr>
        <w:rPr>
          <w:b/>
          <w:bCs/>
          <w:sz w:val="26"/>
        </w:rPr>
      </w:pPr>
      <w:r w:rsidRPr="00AA7531">
        <w:rPr>
          <w:b/>
          <w:bCs/>
          <w:sz w:val="26"/>
        </w:rPr>
        <w:t>P.O.G.O. ‘15</w:t>
      </w:r>
    </w:p>
    <w:p w14:paraId="3B181CD2" w14:textId="77777777" w:rsidR="00AA7531" w:rsidRPr="00AA7531" w:rsidRDefault="00AA7531" w:rsidP="00AA7531">
      <w:r w:rsidRPr="00AA7531">
        <w:t>Project On Government Oversight</w:t>
      </w:r>
      <w:r w:rsidRPr="00AA7531">
        <w:rPr>
          <w:i/>
          <w:iCs/>
          <w:sz w:val="24"/>
          <w:szCs w:val="24"/>
        </w:rPr>
        <w:t xml:space="preserve"> - Internally quoting Chief Justice Roberts’ Majority Opinion in US Supreme Court’s 7-2 decision in Department of Homeland Security v. MacLean</w:t>
      </w:r>
      <w:r w:rsidRPr="00AA7531">
        <w:t xml:space="preserve"> (2015) </w:t>
      </w:r>
      <w:r w:rsidRPr="00AA7531">
        <w:rPr>
          <w:sz w:val="18"/>
          <w:szCs w:val="18"/>
        </w:rPr>
        <w:t xml:space="preserve">- which dealt largely with statutory interpretation. The Project </w:t>
      </w:r>
      <w:proofErr w:type="gramStart"/>
      <w:r w:rsidRPr="00AA7531">
        <w:rPr>
          <w:sz w:val="18"/>
          <w:szCs w:val="18"/>
        </w:rPr>
        <w:t>On</w:t>
      </w:r>
      <w:proofErr w:type="gramEnd"/>
      <w:r w:rsidRPr="00AA7531">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AA7531">
        <w:rPr>
          <w:sz w:val="18"/>
          <w:szCs w:val="18"/>
        </w:rPr>
        <w:t>Shaverdian</w:t>
      </w:r>
      <w:proofErr w:type="spellEnd"/>
      <w:r w:rsidRPr="00AA7531">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27167823" w14:textId="77777777" w:rsidR="00AA7531" w:rsidRPr="00AA7531" w:rsidRDefault="00AA7531" w:rsidP="00AA7531"/>
    <w:p w14:paraId="240B9402" w14:textId="77777777" w:rsidR="00AA7531" w:rsidRPr="00AA7531" w:rsidRDefault="00AA7531" w:rsidP="00AA7531">
      <w:pPr>
        <w:rPr>
          <w:sz w:val="16"/>
          <w:szCs w:val="36"/>
        </w:rPr>
      </w:pPr>
      <w:r w:rsidRPr="00AA7531">
        <w:rPr>
          <w:sz w:val="36"/>
          <w:szCs w:val="36"/>
          <w:u w:val="single"/>
        </w:rPr>
        <w:t>Agency Rules and Reg</w:t>
      </w:r>
      <w:r w:rsidRPr="00AA7531">
        <w:rPr>
          <w:sz w:val="16"/>
          <w:szCs w:val="36"/>
        </w:rPr>
        <w:t>ulation</w:t>
      </w:r>
      <w:r w:rsidRPr="00AA7531">
        <w:rPr>
          <w:sz w:val="36"/>
          <w:szCs w:val="36"/>
          <w:u w:val="single"/>
        </w:rPr>
        <w:t xml:space="preserve">s </w:t>
      </w:r>
      <w:r w:rsidRPr="00AA7531">
        <w:rPr>
          <w:b/>
          <w:iCs/>
          <w:sz w:val="36"/>
          <w:szCs w:val="36"/>
          <w:u w:val="single"/>
          <w:bdr w:val="single" w:sz="8" w:space="0" w:color="auto"/>
        </w:rPr>
        <w:t>Are Not Laws</w:t>
      </w:r>
    </w:p>
    <w:p w14:paraId="6B39DA87" w14:textId="77777777" w:rsidR="00AA7531" w:rsidRPr="00AA7531" w:rsidRDefault="00AA7531" w:rsidP="00AA7531">
      <w:pPr>
        <w:rPr>
          <w:sz w:val="16"/>
        </w:rPr>
      </w:pPr>
      <w:r w:rsidRPr="00AA7531">
        <w:rPr>
          <w:u w:val="single"/>
        </w:rPr>
        <w:t>In January, in one of the most riveting cases of the current session</w:t>
      </w:r>
      <w:r w:rsidRPr="00AA7531">
        <w:rPr>
          <w:sz w:val="16"/>
        </w:rPr>
        <w:t xml:space="preserve">, </w:t>
      </w:r>
      <w:r w:rsidRPr="00AA7531">
        <w:rPr>
          <w:u w:val="single"/>
        </w:rPr>
        <w:t>the Supreme Court</w:t>
      </w:r>
      <w:r w:rsidRPr="00AA7531">
        <w:rPr>
          <w:sz w:val="16"/>
        </w:rPr>
        <w:t xml:space="preserve"> </w:t>
      </w:r>
      <w:r w:rsidRPr="00AA7531">
        <w:rPr>
          <w:u w:val="single"/>
        </w:rPr>
        <w:t xml:space="preserve">ruled </w:t>
      </w:r>
      <w:r w:rsidRPr="00AA7531">
        <w:rPr>
          <w:b/>
          <w:iCs/>
          <w:u w:val="single"/>
          <w:bdr w:val="single" w:sz="8" w:space="0" w:color="auto"/>
        </w:rPr>
        <w:t>7-2</w:t>
      </w:r>
      <w:r w:rsidRPr="00AA7531">
        <w:rPr>
          <w:sz w:val="16"/>
        </w:rPr>
        <w:t xml:space="preserve"> </w:t>
      </w:r>
      <w:r w:rsidRPr="00AA7531">
        <w:rPr>
          <w:u w:val="single"/>
        </w:rPr>
        <w:t>in favor of</w:t>
      </w:r>
      <w:r w:rsidRPr="00AA7531">
        <w:rPr>
          <w:sz w:val="16"/>
        </w:rPr>
        <w:t xml:space="preserve"> Transportation Security Administration (</w:t>
      </w:r>
      <w:r w:rsidRPr="00AA7531">
        <w:rPr>
          <w:u w:val="single"/>
        </w:rPr>
        <w:t>TSA</w:t>
      </w:r>
      <w:r w:rsidRPr="00AA7531">
        <w:rPr>
          <w:sz w:val="16"/>
        </w:rPr>
        <w:t xml:space="preserve">) </w:t>
      </w:r>
      <w:r w:rsidRPr="00AA7531">
        <w:rPr>
          <w:u w:val="single"/>
        </w:rPr>
        <w:t xml:space="preserve">whistleblower </w:t>
      </w:r>
      <w:r w:rsidRPr="00AA7531">
        <w:rPr>
          <w:sz w:val="16"/>
        </w:rPr>
        <w:t xml:space="preserve">Robert </w:t>
      </w:r>
      <w:r w:rsidRPr="00AA7531">
        <w:rPr>
          <w:u w:val="single"/>
        </w:rPr>
        <w:t>MacLean, holding that</w:t>
      </w:r>
      <w:r w:rsidRPr="00AA7531">
        <w:rPr>
          <w:sz w:val="16"/>
        </w:rPr>
        <w:t xml:space="preserve"> </w:t>
      </w:r>
      <w:r w:rsidRPr="00AA7531">
        <w:rPr>
          <w:b/>
          <w:iCs/>
          <w:highlight w:val="green"/>
          <w:u w:val="single"/>
          <w:bdr w:val="single" w:sz="8" w:space="0" w:color="auto"/>
        </w:rPr>
        <w:t xml:space="preserve">agency </w:t>
      </w:r>
      <w:r w:rsidRPr="00AA7531">
        <w:rPr>
          <w:b/>
          <w:iCs/>
          <w:u w:val="single"/>
          <w:bdr w:val="single" w:sz="8" w:space="0" w:color="auto"/>
        </w:rPr>
        <w:t xml:space="preserve">rules and </w:t>
      </w:r>
      <w:r w:rsidRPr="00AA7531">
        <w:rPr>
          <w:b/>
          <w:iCs/>
          <w:highlight w:val="green"/>
          <w:u w:val="single"/>
          <w:bdr w:val="single" w:sz="8" w:space="0" w:color="auto"/>
        </w:rPr>
        <w:t>reg</w:t>
      </w:r>
      <w:r w:rsidRPr="00AA7531">
        <w:t>ulation</w:t>
      </w:r>
      <w:r w:rsidRPr="00AA7531">
        <w:rPr>
          <w:b/>
          <w:iCs/>
          <w:highlight w:val="green"/>
          <w:u w:val="single"/>
          <w:bdr w:val="single" w:sz="8" w:space="0" w:color="auto"/>
        </w:rPr>
        <w:t>s</w:t>
      </w:r>
      <w:r w:rsidRPr="00AA7531">
        <w:rPr>
          <w:u w:val="single"/>
        </w:rPr>
        <w:t xml:space="preserve"> </w:t>
      </w:r>
      <w:r w:rsidRPr="00AA7531">
        <w:rPr>
          <w:b/>
          <w:iCs/>
          <w:highlight w:val="green"/>
          <w:u w:val="single"/>
          <w:bdr w:val="single" w:sz="8" w:space="0" w:color="auto"/>
        </w:rPr>
        <w:t>do not equate</w:t>
      </w:r>
      <w:r w:rsidRPr="00AA7531">
        <w:rPr>
          <w:highlight w:val="green"/>
          <w:u w:val="single"/>
        </w:rPr>
        <w:t xml:space="preserve"> to</w:t>
      </w:r>
      <w:r w:rsidRPr="00AA7531">
        <w:t xml:space="preserve"> </w:t>
      </w:r>
      <w:r w:rsidRPr="00AA7531">
        <w:rPr>
          <w:b/>
          <w:iCs/>
          <w:highlight w:val="green"/>
          <w:u w:val="single"/>
          <w:bdr w:val="single" w:sz="8" w:space="0" w:color="auto"/>
        </w:rPr>
        <w:t>laws</w:t>
      </w:r>
      <w:r w:rsidRPr="00AA7531">
        <w:rPr>
          <w:sz w:val="16"/>
        </w:rPr>
        <w:t xml:space="preserve">. </w:t>
      </w:r>
      <w:r w:rsidRPr="00AA7531">
        <w:rPr>
          <w:b/>
          <w:iCs/>
          <w:u w:val="single"/>
          <w:bdr w:val="single" w:sz="8" w:space="0" w:color="auto"/>
        </w:rPr>
        <w:t>Chief Justice John Roberts wrote the majority opinion for the Court.</w:t>
      </w:r>
      <w:r w:rsidRPr="00AA7531">
        <w:rPr>
          <w:sz w:val="16"/>
        </w:rPr>
        <w:t xml:space="preserve"> And now that we’ve had time to celebrate the victory for MacLean, it’s time to turn our focus to what Department of Homeland Security v. MacLean may mean for whistleblowers in general.</w:t>
      </w:r>
    </w:p>
    <w:p w14:paraId="25816A06" w14:textId="77777777" w:rsidR="00AA7531" w:rsidRPr="00AA7531" w:rsidRDefault="00AA7531" w:rsidP="00AA7531">
      <w:pPr>
        <w:rPr>
          <w:sz w:val="16"/>
        </w:rPr>
      </w:pPr>
      <w:r w:rsidRPr="00AA7531">
        <w:rPr>
          <w:sz w:val="16"/>
        </w:rPr>
        <w:t>Current federal whistleblower protection law—</w:t>
      </w:r>
      <w:r w:rsidRPr="00AA7531">
        <w:rPr>
          <w:u w:val="single"/>
        </w:rPr>
        <w:t>the</w:t>
      </w:r>
      <w:r w:rsidRPr="00AA7531">
        <w:rPr>
          <w:sz w:val="16"/>
        </w:rPr>
        <w:t xml:space="preserve"> </w:t>
      </w:r>
      <w:r w:rsidRPr="00AA7531">
        <w:rPr>
          <w:u w:val="single"/>
        </w:rPr>
        <w:t>Whistleblower Protection Act</w:t>
      </w:r>
      <w:r w:rsidRPr="00AA7531">
        <w:rPr>
          <w:sz w:val="16"/>
        </w:rPr>
        <w:t xml:space="preserve"> (</w:t>
      </w:r>
      <w:r w:rsidRPr="00AA7531">
        <w:rPr>
          <w:b/>
          <w:iCs/>
          <w:u w:val="single"/>
          <w:bdr w:val="single" w:sz="8" w:space="0" w:color="auto"/>
        </w:rPr>
        <w:t>WPA</w:t>
      </w:r>
      <w:r w:rsidRPr="00AA7531">
        <w:rPr>
          <w:sz w:val="16"/>
        </w:rPr>
        <w:t>)—</w:t>
      </w:r>
      <w:r w:rsidRPr="00AA7531">
        <w:rPr>
          <w:u w:val="single"/>
        </w:rPr>
        <w:t xml:space="preserve">protects </w:t>
      </w:r>
      <w:r w:rsidRPr="00AA7531">
        <w:rPr>
          <w:sz w:val="16"/>
        </w:rPr>
        <w:t xml:space="preserve">individuals </w:t>
      </w:r>
      <w:r w:rsidRPr="00AA7531">
        <w:rPr>
          <w:u w:val="single"/>
        </w:rPr>
        <w:t>against backlash</w:t>
      </w:r>
      <w:r w:rsidRPr="00AA7531">
        <w:rPr>
          <w:sz w:val="16"/>
        </w:rPr>
        <w:t xml:space="preserve"> </w:t>
      </w:r>
      <w:r w:rsidRPr="00AA7531">
        <w:rPr>
          <w:u w:val="single"/>
        </w:rPr>
        <w:t>from employers for disclosing information about</w:t>
      </w:r>
      <w:r w:rsidRPr="00AA7531">
        <w:rPr>
          <w:sz w:val="16"/>
        </w:rPr>
        <w:t xml:space="preserve"> “</w:t>
      </w:r>
      <w:r w:rsidRPr="00AA7531">
        <w:rPr>
          <w:u w:val="single"/>
        </w:rPr>
        <w:t xml:space="preserve">any violation of any </w:t>
      </w:r>
      <w:r w:rsidRPr="00AA7531">
        <w:rPr>
          <w:b/>
          <w:iCs/>
          <w:u w:val="single"/>
          <w:bdr w:val="single" w:sz="8" w:space="0" w:color="auto"/>
        </w:rPr>
        <w:t>law,</w:t>
      </w:r>
      <w:r w:rsidRPr="00AA7531">
        <w:rPr>
          <w:sz w:val="16"/>
        </w:rPr>
        <w:t xml:space="preserve"> </w:t>
      </w:r>
      <w:r w:rsidRPr="00AA7531">
        <w:rPr>
          <w:b/>
          <w:iCs/>
          <w:u w:val="single"/>
          <w:bdr w:val="single" w:sz="8" w:space="0" w:color="auto"/>
        </w:rPr>
        <w:t>rule</w:t>
      </w:r>
      <w:r w:rsidRPr="00AA7531">
        <w:rPr>
          <w:sz w:val="16"/>
        </w:rPr>
        <w:t xml:space="preserve"> </w:t>
      </w:r>
      <w:r w:rsidRPr="00AA7531">
        <w:rPr>
          <w:u w:val="single"/>
        </w:rPr>
        <w:t>or</w:t>
      </w:r>
      <w:r w:rsidRPr="00AA7531">
        <w:rPr>
          <w:sz w:val="16"/>
        </w:rPr>
        <w:t xml:space="preserve"> </w:t>
      </w:r>
      <w:r w:rsidRPr="00AA7531">
        <w:rPr>
          <w:u w:val="single"/>
        </w:rPr>
        <w:t>reg</w:t>
      </w:r>
      <w:r w:rsidRPr="00AA7531">
        <w:rPr>
          <w:sz w:val="16"/>
        </w:rPr>
        <w:t xml:space="preserve">ulation” or “a substantial and specific danger to public health or safety” by a federal agency. However, </w:t>
      </w:r>
      <w:r w:rsidRPr="00AA7531">
        <w:rPr>
          <w:u w:val="single"/>
        </w:rPr>
        <w:t>in the same statute</w:t>
      </w:r>
      <w:r w:rsidRPr="00AA7531">
        <w:rPr>
          <w:sz w:val="16"/>
        </w:rPr>
        <w:t xml:space="preserve"> </w:t>
      </w:r>
      <w:r w:rsidRPr="00AA7531">
        <w:rPr>
          <w:u w:val="single"/>
        </w:rPr>
        <w:t>there exists an exception for disclosures</w:t>
      </w:r>
      <w:r w:rsidRPr="00AA7531">
        <w:rPr>
          <w:sz w:val="16"/>
        </w:rPr>
        <w:t xml:space="preserve"> that are “</w:t>
      </w:r>
      <w:r w:rsidRPr="00AA7531">
        <w:rPr>
          <w:u w:val="single"/>
        </w:rPr>
        <w:t xml:space="preserve">specifically </w:t>
      </w:r>
      <w:r w:rsidRPr="00AA7531">
        <w:rPr>
          <w:b/>
          <w:iCs/>
          <w:sz w:val="36"/>
          <w:szCs w:val="36"/>
          <w:u w:val="single"/>
          <w:bdr w:val="single" w:sz="8" w:space="0" w:color="auto"/>
        </w:rPr>
        <w:t>prohibited</w:t>
      </w:r>
      <w:r w:rsidRPr="00AA7531">
        <w:rPr>
          <w:u w:val="single"/>
        </w:rPr>
        <w:t xml:space="preserve"> by</w:t>
      </w:r>
      <w:r w:rsidRPr="00AA7531">
        <w:rPr>
          <w:sz w:val="16"/>
        </w:rPr>
        <w:t xml:space="preserve"> </w:t>
      </w:r>
      <w:r w:rsidRPr="00AA7531">
        <w:rPr>
          <w:b/>
          <w:i/>
          <w:sz w:val="36"/>
          <w:szCs w:val="36"/>
          <w:u w:val="single"/>
          <w:bdr w:val="single" w:sz="8" w:space="0" w:color="auto"/>
        </w:rPr>
        <w:t>law</w:t>
      </w:r>
      <w:r w:rsidRPr="00AA7531">
        <w:rPr>
          <w:sz w:val="16"/>
        </w:rPr>
        <w:t>.”</w:t>
      </w:r>
    </w:p>
    <w:p w14:paraId="70CD411E" w14:textId="77777777" w:rsidR="00AA7531" w:rsidRPr="00AA7531" w:rsidRDefault="00AA7531" w:rsidP="00AA7531">
      <w:r w:rsidRPr="00AA7531">
        <w:rPr>
          <w:u w:val="single"/>
        </w:rPr>
        <w:t>The question the Court sought to answer</w:t>
      </w:r>
      <w:r w:rsidRPr="00AA7531">
        <w:t xml:space="preserve"> </w:t>
      </w:r>
      <w:r w:rsidRPr="00AA7531">
        <w:rPr>
          <w:u w:val="single"/>
        </w:rPr>
        <w:t>was whether</w:t>
      </w:r>
      <w:r w:rsidRPr="00AA7531">
        <w:t xml:space="preserve"> </w:t>
      </w:r>
      <w:r w:rsidRPr="00AA7531">
        <w:rPr>
          <w:u w:val="single"/>
        </w:rPr>
        <w:t>MacLean’s disclosures were</w:t>
      </w:r>
      <w:r w:rsidRPr="00AA7531">
        <w:t xml:space="preserve"> “</w:t>
      </w:r>
      <w:r w:rsidRPr="00AA7531">
        <w:rPr>
          <w:u w:val="single"/>
        </w:rPr>
        <w:t xml:space="preserve">specifically </w:t>
      </w:r>
      <w:r w:rsidRPr="00AA7531">
        <w:rPr>
          <w:b/>
          <w:iCs/>
          <w:sz w:val="36"/>
          <w:szCs w:val="36"/>
          <w:u w:val="single"/>
          <w:bdr w:val="single" w:sz="8" w:space="0" w:color="auto"/>
        </w:rPr>
        <w:t>prohibited</w:t>
      </w:r>
      <w:r w:rsidRPr="00AA7531">
        <w:t xml:space="preserve"> </w:t>
      </w:r>
      <w:r w:rsidRPr="00AA7531">
        <w:rPr>
          <w:u w:val="single"/>
        </w:rPr>
        <w:t>by</w:t>
      </w:r>
      <w:r w:rsidRPr="00AA7531">
        <w:t xml:space="preserve"> </w:t>
      </w:r>
      <w:r w:rsidRPr="00AA7531">
        <w:rPr>
          <w:b/>
          <w:i/>
          <w:sz w:val="36"/>
          <w:szCs w:val="36"/>
          <w:u w:val="single"/>
          <w:bdr w:val="single" w:sz="8" w:space="0" w:color="auto"/>
        </w:rPr>
        <w:t>law</w:t>
      </w:r>
      <w:r w:rsidRPr="00AA7531">
        <w:t>.”</w:t>
      </w:r>
    </w:p>
    <w:p w14:paraId="0D480D0B" w14:textId="77777777" w:rsidR="00AA7531" w:rsidRPr="00AA7531" w:rsidRDefault="00AA7531" w:rsidP="00AA7531">
      <w:pPr>
        <w:rPr>
          <w:sz w:val="16"/>
        </w:rPr>
      </w:pPr>
      <w:r w:rsidRPr="00AA7531">
        <w:rPr>
          <w:u w:val="single"/>
        </w:rPr>
        <w:lastRenderedPageBreak/>
        <w:t>The Homeland Security Act</w:t>
      </w:r>
      <w:r w:rsidRPr="00AA7531">
        <w:rPr>
          <w:sz w:val="16"/>
        </w:rPr>
        <w:t xml:space="preserve"> </w:t>
      </w:r>
      <w:r w:rsidRPr="00AA7531">
        <w:rPr>
          <w:u w:val="single"/>
        </w:rPr>
        <w:t>of 2002</w:t>
      </w:r>
      <w:r w:rsidRPr="00AA7531">
        <w:rPr>
          <w:sz w:val="16"/>
        </w:rPr>
        <w:t xml:space="preserve"> </w:t>
      </w:r>
      <w:r w:rsidRPr="00AA7531">
        <w:rPr>
          <w:u w:val="single"/>
        </w:rPr>
        <w:t xml:space="preserve">states </w:t>
      </w:r>
      <w:r w:rsidRPr="00AA7531">
        <w:rPr>
          <w:sz w:val="16"/>
        </w:rPr>
        <w:t xml:space="preserve">that </w:t>
      </w:r>
      <w:r w:rsidRPr="00AA7531">
        <w:rPr>
          <w:u w:val="single"/>
        </w:rPr>
        <w:t>the</w:t>
      </w:r>
      <w:r w:rsidRPr="00AA7531">
        <w:rPr>
          <w:sz w:val="16"/>
        </w:rPr>
        <w:t xml:space="preserve"> </w:t>
      </w:r>
      <w:r w:rsidRPr="00AA7531">
        <w:rPr>
          <w:b/>
          <w:iCs/>
          <w:u w:val="single"/>
          <w:bdr w:val="single" w:sz="8" w:space="0" w:color="auto"/>
        </w:rPr>
        <w:t xml:space="preserve">TSA’s </w:t>
      </w:r>
      <w:r w:rsidRPr="00AA7531">
        <w:rPr>
          <w:sz w:val="16"/>
        </w:rPr>
        <w:t>“</w:t>
      </w:r>
      <w:r w:rsidRPr="00AA7531">
        <w:rPr>
          <w:u w:val="single"/>
        </w:rPr>
        <w:t>Under Secretary</w:t>
      </w:r>
      <w:r w:rsidRPr="00AA7531">
        <w:rPr>
          <w:sz w:val="16"/>
        </w:rPr>
        <w:t xml:space="preserve"> </w:t>
      </w:r>
      <w:r w:rsidRPr="00AA7531">
        <w:rPr>
          <w:u w:val="single"/>
        </w:rPr>
        <w:t xml:space="preserve">shall prescribe </w:t>
      </w:r>
      <w:r w:rsidRPr="00AA7531">
        <w:rPr>
          <w:b/>
          <w:iCs/>
          <w:sz w:val="36"/>
          <w:szCs w:val="36"/>
          <w:u w:val="single"/>
          <w:bdr w:val="single" w:sz="8" w:space="0" w:color="auto"/>
        </w:rPr>
        <w:t>reg</w:t>
      </w:r>
      <w:r w:rsidRPr="00AA7531">
        <w:rPr>
          <w:u w:val="single"/>
        </w:rPr>
        <w:t>ulation</w:t>
      </w:r>
      <w:r w:rsidRPr="00AA7531">
        <w:rPr>
          <w:b/>
          <w:iCs/>
          <w:sz w:val="36"/>
          <w:szCs w:val="36"/>
          <w:u w:val="single"/>
          <w:bdr w:val="single" w:sz="8" w:space="0" w:color="auto"/>
        </w:rPr>
        <w:t>s</w:t>
      </w:r>
      <w:r w:rsidRPr="00AA7531">
        <w:rPr>
          <w:u w:val="single"/>
        </w:rPr>
        <w:t xml:space="preserve"> prohibiting</w:t>
      </w:r>
      <w:r w:rsidRPr="00AA7531">
        <w:rPr>
          <w:sz w:val="16"/>
        </w:rPr>
        <w:t xml:space="preserve"> the </w:t>
      </w:r>
      <w:r w:rsidRPr="00AA7531">
        <w:rPr>
          <w:u w:val="single"/>
        </w:rPr>
        <w:t>disclosure of info</w:t>
      </w:r>
      <w:r w:rsidRPr="00AA7531">
        <w:rPr>
          <w:sz w:val="16"/>
        </w:rPr>
        <w:t>rmation obtained or developed in carrying out security”</w:t>
      </w:r>
      <w:r w:rsidRPr="00AA7531">
        <w:rPr>
          <w:u w:val="single"/>
        </w:rPr>
        <w:t xml:space="preserve"> if they decide</w:t>
      </w:r>
      <w:r w:rsidRPr="00AA7531">
        <w:rPr>
          <w:sz w:val="16"/>
        </w:rPr>
        <w:t xml:space="preserve"> that the </w:t>
      </w:r>
      <w:r w:rsidRPr="00AA7531">
        <w:rPr>
          <w:u w:val="single"/>
        </w:rPr>
        <w:t>disclosure of that info</w:t>
      </w:r>
      <w:r w:rsidRPr="00AA7531">
        <w:rPr>
          <w:sz w:val="16"/>
        </w:rPr>
        <w:t xml:space="preserve">rmation </w:t>
      </w:r>
      <w:r w:rsidRPr="00AA7531">
        <w:rPr>
          <w:u w:val="single"/>
        </w:rPr>
        <w:t>would “be detrimental to the security of transportation.</w:t>
      </w:r>
      <w:r w:rsidRPr="00AA7531">
        <w:rPr>
          <w:sz w:val="16"/>
        </w:rPr>
        <w:t xml:space="preserve">” </w:t>
      </w:r>
      <w:r w:rsidRPr="00AA7531">
        <w:rPr>
          <w:u w:val="single"/>
        </w:rPr>
        <w:t xml:space="preserve">The resultant </w:t>
      </w:r>
      <w:r w:rsidRPr="00AA7531">
        <w:rPr>
          <w:b/>
          <w:iCs/>
          <w:sz w:val="36"/>
          <w:szCs w:val="36"/>
          <w:u w:val="single"/>
          <w:bdr w:val="single" w:sz="8" w:space="0" w:color="auto"/>
        </w:rPr>
        <w:t>reg</w:t>
      </w:r>
      <w:r w:rsidRPr="00AA7531">
        <w:rPr>
          <w:u w:val="single"/>
        </w:rPr>
        <w:t>ulation</w:t>
      </w:r>
      <w:r w:rsidRPr="00AA7531">
        <w:rPr>
          <w:b/>
          <w:iCs/>
          <w:sz w:val="36"/>
          <w:szCs w:val="36"/>
          <w:u w:val="single"/>
          <w:bdr w:val="single" w:sz="8" w:space="0" w:color="auto"/>
        </w:rPr>
        <w:t>s</w:t>
      </w:r>
      <w:r w:rsidRPr="00AA7531">
        <w:rPr>
          <w:b/>
          <w:iCs/>
          <w:u w:val="single"/>
          <w:bdr w:val="single" w:sz="8" w:space="0" w:color="auto"/>
        </w:rPr>
        <w:t xml:space="preserve"> </w:t>
      </w:r>
      <w:r w:rsidRPr="00AA7531">
        <w:rPr>
          <w:u w:val="single"/>
        </w:rPr>
        <w:t xml:space="preserve">thus </w:t>
      </w:r>
      <w:r w:rsidRPr="00AA7531">
        <w:rPr>
          <w:b/>
          <w:iCs/>
          <w:u w:val="single"/>
          <w:bdr w:val="single" w:sz="8" w:space="0" w:color="auto"/>
        </w:rPr>
        <w:t xml:space="preserve">prohibit </w:t>
      </w:r>
      <w:r w:rsidRPr="00AA7531">
        <w:rPr>
          <w:sz w:val="16"/>
        </w:rPr>
        <w:t xml:space="preserve">the </w:t>
      </w:r>
      <w:r w:rsidRPr="00AA7531">
        <w:rPr>
          <w:u w:val="single"/>
        </w:rPr>
        <w:t>disclosure of “sensitive security information” (</w:t>
      </w:r>
      <w:r w:rsidRPr="00AA7531">
        <w:rPr>
          <w:b/>
          <w:iCs/>
          <w:u w:val="single"/>
          <w:bdr w:val="single" w:sz="8" w:space="0" w:color="auto"/>
        </w:rPr>
        <w:t>SSI</w:t>
      </w:r>
      <w:r w:rsidRPr="00AA7531">
        <w:rPr>
          <w:u w:val="single"/>
        </w:rPr>
        <w:t xml:space="preserve">) </w:t>
      </w:r>
      <w:r w:rsidRPr="00AA7531">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20291D44" w14:textId="77777777" w:rsidR="00AA7531" w:rsidRPr="00AA7531" w:rsidRDefault="00AA7531" w:rsidP="00AA7531">
      <w:pPr>
        <w:rPr>
          <w:sz w:val="16"/>
        </w:rPr>
      </w:pPr>
      <w:r w:rsidRPr="00AA7531">
        <w:rPr>
          <w:u w:val="single"/>
        </w:rPr>
        <w:t>The government argued</w:t>
      </w:r>
      <w:r w:rsidRPr="00AA7531">
        <w:rPr>
          <w:sz w:val="16"/>
        </w:rPr>
        <w:t xml:space="preserve"> that </w:t>
      </w:r>
      <w:r w:rsidRPr="00AA7531">
        <w:rPr>
          <w:b/>
          <w:iCs/>
          <w:u w:val="single"/>
          <w:bdr w:val="single" w:sz="8" w:space="0" w:color="auto"/>
        </w:rPr>
        <w:t>MacLean’s</w:t>
      </w:r>
      <w:r w:rsidRPr="00AA7531">
        <w:rPr>
          <w:u w:val="single"/>
        </w:rPr>
        <w:t xml:space="preserve"> disclosures were</w:t>
      </w:r>
      <w:r w:rsidRPr="00AA7531">
        <w:rPr>
          <w:sz w:val="16"/>
        </w:rPr>
        <w:t xml:space="preserve"> </w:t>
      </w:r>
      <w:r w:rsidRPr="00AA7531">
        <w:rPr>
          <w:sz w:val="16"/>
          <w:szCs w:val="16"/>
        </w:rPr>
        <w:t xml:space="preserve">“specifically </w:t>
      </w:r>
      <w:r w:rsidRPr="00AA7531">
        <w:rPr>
          <w:u w:val="single"/>
        </w:rPr>
        <w:t>prohibited by law</w:t>
      </w:r>
      <w:r w:rsidRPr="00AA7531">
        <w:rPr>
          <w:sz w:val="16"/>
        </w:rPr>
        <w:t xml:space="preserve">” </w:t>
      </w:r>
      <w:r w:rsidRPr="00AA7531">
        <w:rPr>
          <w:u w:val="single"/>
        </w:rPr>
        <w:t xml:space="preserve">and that the WPA did not offer protection </w:t>
      </w:r>
      <w:r w:rsidRPr="00AA7531">
        <w:rPr>
          <w:b/>
          <w:iCs/>
          <w:u w:val="single"/>
          <w:bdr w:val="single" w:sz="8" w:space="0" w:color="auto"/>
        </w:rPr>
        <w:t>for two reasons: 1)</w:t>
      </w:r>
      <w:r w:rsidRPr="00AA7531">
        <w:rPr>
          <w:sz w:val="16"/>
        </w:rPr>
        <w:t xml:space="preserve"> </w:t>
      </w:r>
      <w:r w:rsidRPr="00AA7531">
        <w:rPr>
          <w:u w:val="single"/>
        </w:rPr>
        <w:t>the disclosure was prohibited by</w:t>
      </w:r>
      <w:r w:rsidRPr="00AA7531">
        <w:rPr>
          <w:sz w:val="16"/>
        </w:rPr>
        <w:t xml:space="preserve"> specific TSA </w:t>
      </w:r>
      <w:r w:rsidRPr="00AA7531">
        <w:rPr>
          <w:b/>
          <w:iCs/>
          <w:u w:val="single"/>
          <w:bdr w:val="single" w:sz="8" w:space="0" w:color="auto"/>
        </w:rPr>
        <w:t>regulations</w:t>
      </w:r>
      <w:r w:rsidRPr="00AA7531">
        <w:rPr>
          <w:sz w:val="16"/>
        </w:rPr>
        <w:t xml:space="preserve"> on SSI; </w:t>
      </w:r>
      <w:r w:rsidRPr="00AA7531">
        <w:rPr>
          <w:b/>
          <w:iCs/>
          <w:u w:val="single"/>
          <w:bdr w:val="single" w:sz="8" w:space="0" w:color="auto"/>
        </w:rPr>
        <w:t>and</w:t>
      </w:r>
      <w:r w:rsidRPr="00AA7531">
        <w:rPr>
          <w:sz w:val="16"/>
        </w:rPr>
        <w:t xml:space="preserve"> </w:t>
      </w:r>
      <w:r w:rsidRPr="00AA7531">
        <w:rPr>
          <w:b/>
          <w:iCs/>
          <w:u w:val="single"/>
          <w:bdr w:val="single" w:sz="8" w:space="0" w:color="auto"/>
        </w:rPr>
        <w:t>2)</w:t>
      </w:r>
      <w:r w:rsidRPr="00AA7531">
        <w:rPr>
          <w:sz w:val="16"/>
        </w:rPr>
        <w:t xml:space="preserve"> </w:t>
      </w:r>
      <w:r w:rsidRPr="00AA7531">
        <w:rPr>
          <w:u w:val="single"/>
        </w:rPr>
        <w:t xml:space="preserve">the </w:t>
      </w:r>
      <w:r w:rsidRPr="00AA7531">
        <w:rPr>
          <w:b/>
          <w:iCs/>
          <w:u w:val="single"/>
          <w:bdr w:val="single" w:sz="8" w:space="0" w:color="auto"/>
        </w:rPr>
        <w:t>H</w:t>
      </w:r>
      <w:r w:rsidRPr="00AA7531">
        <w:rPr>
          <w:sz w:val="16"/>
        </w:rPr>
        <w:t xml:space="preserve">omeland </w:t>
      </w:r>
      <w:r w:rsidRPr="00AA7531">
        <w:rPr>
          <w:b/>
          <w:iCs/>
          <w:u w:val="single"/>
          <w:bdr w:val="single" w:sz="8" w:space="0" w:color="auto"/>
        </w:rPr>
        <w:t>S</w:t>
      </w:r>
      <w:r w:rsidRPr="00AA7531">
        <w:rPr>
          <w:sz w:val="16"/>
        </w:rPr>
        <w:t xml:space="preserve">ecurity </w:t>
      </w:r>
      <w:r w:rsidRPr="00AA7531">
        <w:rPr>
          <w:b/>
          <w:iCs/>
          <w:u w:val="single"/>
          <w:bdr w:val="single" w:sz="8" w:space="0" w:color="auto"/>
        </w:rPr>
        <w:t>A</w:t>
      </w:r>
      <w:r w:rsidRPr="00AA7531">
        <w:rPr>
          <w:sz w:val="16"/>
        </w:rPr>
        <w:t xml:space="preserve">ct </w:t>
      </w:r>
      <w:r w:rsidRPr="00AA7531">
        <w:rPr>
          <w:u w:val="single"/>
        </w:rPr>
        <w:t>authorizes</w:t>
      </w:r>
      <w:r w:rsidRPr="00AA7531">
        <w:rPr>
          <w:sz w:val="16"/>
        </w:rPr>
        <w:t xml:space="preserve"> the </w:t>
      </w:r>
      <w:r w:rsidRPr="00AA7531">
        <w:rPr>
          <w:u w:val="single"/>
        </w:rPr>
        <w:t>TSA to promulgate</w:t>
      </w:r>
      <w:r w:rsidRPr="00AA7531">
        <w:rPr>
          <w:sz w:val="16"/>
        </w:rPr>
        <w:t xml:space="preserve"> the </w:t>
      </w:r>
      <w:r w:rsidRPr="00AA7531">
        <w:rPr>
          <w:b/>
          <w:iCs/>
          <w:u w:val="single"/>
          <w:bdr w:val="single" w:sz="8" w:space="0" w:color="auto"/>
        </w:rPr>
        <w:t>regulations</w:t>
      </w:r>
      <w:r w:rsidRPr="00AA7531">
        <w:rPr>
          <w:sz w:val="16"/>
        </w:rPr>
        <w:t>.</w:t>
      </w:r>
    </w:p>
    <w:p w14:paraId="64546B01" w14:textId="77777777" w:rsidR="00AA7531" w:rsidRPr="00AA7531" w:rsidRDefault="00AA7531" w:rsidP="00AA7531">
      <w:pPr>
        <w:rPr>
          <w:sz w:val="16"/>
        </w:rPr>
      </w:pPr>
      <w:r w:rsidRPr="00AA7531">
        <w:rPr>
          <w:u w:val="single"/>
        </w:rPr>
        <w:t>The Court</w:t>
      </w:r>
      <w:r w:rsidRPr="00AA7531">
        <w:rPr>
          <w:sz w:val="16"/>
        </w:rPr>
        <w:t xml:space="preserve"> addressed and subsequently </w:t>
      </w:r>
      <w:r w:rsidRPr="00AA7531">
        <w:rPr>
          <w:b/>
          <w:iCs/>
          <w:u w:val="single"/>
          <w:bdr w:val="single" w:sz="8" w:space="0" w:color="auto"/>
        </w:rPr>
        <w:t>rejected both arguments</w:t>
      </w:r>
      <w:r w:rsidRPr="00AA7531">
        <w:rPr>
          <w:sz w:val="16"/>
        </w:rPr>
        <w:t>, affirming the judgment in favor of MacLean by the U.S. Court of Appeals for the Federal Circuit.</w:t>
      </w:r>
    </w:p>
    <w:p w14:paraId="1599F323" w14:textId="77777777" w:rsidR="00AA7531" w:rsidRPr="00AA7531" w:rsidRDefault="00AA7531" w:rsidP="00AA7531">
      <w:pPr>
        <w:rPr>
          <w:sz w:val="16"/>
        </w:rPr>
      </w:pPr>
      <w:r w:rsidRPr="00AA7531">
        <w:rPr>
          <w:highlight w:val="green"/>
          <w:u w:val="single"/>
        </w:rPr>
        <w:t xml:space="preserve">The Court </w:t>
      </w:r>
      <w:r w:rsidRPr="00AA7531">
        <w:rPr>
          <w:b/>
          <w:iCs/>
          <w:highlight w:val="green"/>
          <w:u w:val="single"/>
          <w:bdr w:val="single" w:sz="8" w:space="0" w:color="auto"/>
        </w:rPr>
        <w:t xml:space="preserve">rejected </w:t>
      </w:r>
      <w:r w:rsidRPr="00AA7531">
        <w:rPr>
          <w:b/>
          <w:iCs/>
          <w:u w:val="single"/>
          <w:bdr w:val="single" w:sz="8" w:space="0" w:color="auto"/>
        </w:rPr>
        <w:t>the</w:t>
      </w:r>
      <w:r w:rsidRPr="00AA7531">
        <w:rPr>
          <w:sz w:val="16"/>
        </w:rPr>
        <w:t xml:space="preserve"> government’s </w:t>
      </w:r>
      <w:r w:rsidRPr="00AA7531">
        <w:rPr>
          <w:b/>
          <w:iCs/>
          <w:u w:val="single"/>
          <w:bdr w:val="single" w:sz="8" w:space="0" w:color="auto"/>
        </w:rPr>
        <w:t>argument</w:t>
      </w:r>
      <w:r w:rsidRPr="00AA7531">
        <w:rPr>
          <w:sz w:val="16"/>
        </w:rPr>
        <w:t xml:space="preserve"> </w:t>
      </w:r>
      <w:r w:rsidRPr="00AA7531">
        <w:rPr>
          <w:u w:val="single"/>
        </w:rPr>
        <w:t>that</w:t>
      </w:r>
      <w:r w:rsidRPr="00AA7531">
        <w:rPr>
          <w:sz w:val="16"/>
        </w:rPr>
        <w:t xml:space="preserve"> </w:t>
      </w:r>
      <w:r w:rsidRPr="00AA7531">
        <w:rPr>
          <w:u w:val="single"/>
        </w:rPr>
        <w:t xml:space="preserve">a </w:t>
      </w:r>
      <w:r w:rsidRPr="00AA7531">
        <w:rPr>
          <w:highlight w:val="green"/>
          <w:u w:val="single"/>
        </w:rPr>
        <w:t>disclosure</w:t>
      </w:r>
      <w:r w:rsidRPr="00AA7531">
        <w:rPr>
          <w:sz w:val="16"/>
        </w:rPr>
        <w:t xml:space="preserve"> that is </w:t>
      </w:r>
      <w:r w:rsidRPr="00AA7531">
        <w:rPr>
          <w:highlight w:val="green"/>
          <w:u w:val="single"/>
        </w:rPr>
        <w:t xml:space="preserve">prohibited </w:t>
      </w:r>
      <w:r w:rsidRPr="00AA7531">
        <w:rPr>
          <w:b/>
          <w:iCs/>
          <w:highlight w:val="green"/>
          <w:u w:val="single"/>
          <w:bdr w:val="single" w:sz="8" w:space="0" w:color="auto"/>
        </w:rPr>
        <w:t>by reg</w:t>
      </w:r>
      <w:r w:rsidRPr="00AA7531">
        <w:rPr>
          <w:b/>
          <w:iCs/>
          <w:u w:val="single"/>
          <w:bdr w:val="single" w:sz="8" w:space="0" w:color="auto"/>
        </w:rPr>
        <w:t>ulation</w:t>
      </w:r>
      <w:r w:rsidRPr="00AA7531">
        <w:t xml:space="preserve"> </w:t>
      </w:r>
      <w:r w:rsidRPr="00AA7531">
        <w:rPr>
          <w:b/>
          <w:iCs/>
          <w:highlight w:val="green"/>
          <w:u w:val="single"/>
          <w:bdr w:val="single" w:sz="8" w:space="0" w:color="auto"/>
        </w:rPr>
        <w:t>is</w:t>
      </w:r>
      <w:r w:rsidRPr="00AA7531">
        <w:rPr>
          <w:u w:val="single"/>
        </w:rPr>
        <w:t xml:space="preserve"> also</w:t>
      </w:r>
      <w:r w:rsidRPr="00AA7531">
        <w:rPr>
          <w:sz w:val="16"/>
        </w:rPr>
        <w:t xml:space="preserve"> “specifically </w:t>
      </w:r>
      <w:r w:rsidRPr="00AA7531">
        <w:rPr>
          <w:highlight w:val="green"/>
          <w:u w:val="single"/>
        </w:rPr>
        <w:t xml:space="preserve">prohibited </w:t>
      </w:r>
      <w:r w:rsidRPr="00AA7531">
        <w:rPr>
          <w:b/>
          <w:iCs/>
          <w:highlight w:val="green"/>
          <w:u w:val="single"/>
          <w:bdr w:val="single" w:sz="8" w:space="0" w:color="auto"/>
        </w:rPr>
        <w:t>by law,”</w:t>
      </w:r>
      <w:r w:rsidRPr="00AA7531">
        <w:rPr>
          <w:sz w:val="16"/>
        </w:rPr>
        <w:t xml:space="preserve"> as prescribed by federal whistleblower statute.</w:t>
      </w:r>
    </w:p>
    <w:p w14:paraId="4E113D29" w14:textId="77777777" w:rsidR="00AA7531" w:rsidRPr="00AA7531" w:rsidRDefault="00AA7531" w:rsidP="00AA7531">
      <w:pPr>
        <w:rPr>
          <w:sz w:val="16"/>
        </w:rPr>
      </w:pPr>
      <w:r w:rsidRPr="00AA7531">
        <w:rPr>
          <w:u w:val="single"/>
        </w:rPr>
        <w:t>The Court elaborates</w:t>
      </w:r>
      <w:r w:rsidRPr="00AA7531">
        <w:rPr>
          <w:sz w:val="16"/>
        </w:rPr>
        <w:t xml:space="preserve"> </w:t>
      </w:r>
      <w:r w:rsidRPr="00AA7531">
        <w:rPr>
          <w:u w:val="single"/>
        </w:rPr>
        <w:t xml:space="preserve">that </w:t>
      </w:r>
      <w:r w:rsidRPr="00AA7531">
        <w:rPr>
          <w:b/>
          <w:iCs/>
          <w:u w:val="single"/>
          <w:bdr w:val="single" w:sz="8" w:space="0" w:color="auto"/>
        </w:rPr>
        <w:t>in the WPA</w:t>
      </w:r>
      <w:r w:rsidRPr="00AA7531">
        <w:rPr>
          <w:sz w:val="16"/>
        </w:rPr>
        <w:t xml:space="preserve"> Congress repeatedly used the phrase “law, rule, or regulation,” but did not use the same phrase in the statutory language at question in this case. Instead, </w:t>
      </w:r>
      <w:r w:rsidRPr="00AA7531">
        <w:rPr>
          <w:u w:val="single"/>
        </w:rPr>
        <w:t>Congress used the word “law” alone</w:t>
      </w:r>
      <w:r w:rsidRPr="00AA7531">
        <w:rPr>
          <w:sz w:val="16"/>
        </w:rPr>
        <w:t xml:space="preserve">, </w:t>
      </w:r>
      <w:r w:rsidRPr="00AA7531">
        <w:rPr>
          <w:u w:val="single"/>
        </w:rPr>
        <w:t>suggesting</w:t>
      </w:r>
      <w:r w:rsidRPr="00AA7531">
        <w:rPr>
          <w:sz w:val="16"/>
        </w:rPr>
        <w:t xml:space="preserve"> that it meant to exclude rules and regulations from the specific stipulation. </w:t>
      </w:r>
      <w:r w:rsidRPr="00AA7531">
        <w:rPr>
          <w:u w:val="single"/>
        </w:rPr>
        <w:t>Congress’s omission of “rule, or reg</w:t>
      </w:r>
      <w:r w:rsidRPr="00AA7531">
        <w:rPr>
          <w:sz w:val="16"/>
        </w:rPr>
        <w:t xml:space="preserve">ulation” </w:t>
      </w:r>
      <w:r w:rsidRPr="00AA7531">
        <w:rPr>
          <w:b/>
          <w:iCs/>
          <w:u w:val="single"/>
          <w:bdr w:val="single" w:sz="8" w:space="0" w:color="auto"/>
        </w:rPr>
        <w:t>must be</w:t>
      </w:r>
      <w:r w:rsidRPr="00AA7531">
        <w:rPr>
          <w:sz w:val="16"/>
          <w:szCs w:val="36"/>
        </w:rPr>
        <w:t xml:space="preserve"> </w:t>
      </w:r>
      <w:r w:rsidRPr="00AA7531">
        <w:rPr>
          <w:strike/>
          <w:sz w:val="16"/>
        </w:rPr>
        <w:t>viewed</w:t>
      </w:r>
      <w:r w:rsidRPr="00AA7531">
        <w:rPr>
          <w:sz w:val="16"/>
        </w:rPr>
        <w:t xml:space="preserve"> </w:t>
      </w:r>
      <w:r w:rsidRPr="00AA7531">
        <w:rPr>
          <w:sz w:val="10"/>
          <w:szCs w:val="16"/>
        </w:rPr>
        <w:t>(</w:t>
      </w:r>
      <w:r w:rsidRPr="00AA7531">
        <w:rPr>
          <w:b/>
          <w:iCs/>
          <w:sz w:val="24"/>
          <w:szCs w:val="24"/>
          <w:u w:val="single"/>
          <w:bdr w:val="single" w:sz="8" w:space="0" w:color="auto"/>
        </w:rPr>
        <w:t>considered</w:t>
      </w:r>
      <w:r w:rsidRPr="00AA7531">
        <w:rPr>
          <w:sz w:val="16"/>
        </w:rPr>
        <w:t>) as</w:t>
      </w:r>
      <w:r w:rsidRPr="00AA7531">
        <w:rPr>
          <w:sz w:val="16"/>
          <w:szCs w:val="36"/>
        </w:rPr>
        <w:t xml:space="preserve"> </w:t>
      </w:r>
      <w:r w:rsidRPr="00AA7531">
        <w:rPr>
          <w:b/>
          <w:iCs/>
          <w:u w:val="single"/>
          <w:bdr w:val="single" w:sz="8" w:space="0" w:color="auto"/>
        </w:rPr>
        <w:t>deliberate</w:t>
      </w:r>
      <w:r w:rsidRPr="00AA7531">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0664379F" w14:textId="77777777" w:rsidR="00AA7531" w:rsidRPr="00AA7531" w:rsidRDefault="00AA7531" w:rsidP="00AA7531">
      <w:pPr>
        <w:rPr>
          <w:sz w:val="16"/>
          <w:szCs w:val="16"/>
        </w:rPr>
      </w:pPr>
      <w:r w:rsidRPr="00AA7531">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4DB68D8D" w14:textId="77777777" w:rsidR="00AA7531" w:rsidRPr="00AA7531" w:rsidRDefault="00AA7531" w:rsidP="00AA7531">
      <w:r w:rsidRPr="00AA7531">
        <w:rPr>
          <w:u w:val="single"/>
        </w:rPr>
        <w:t>The Court</w:t>
      </w:r>
      <w:r w:rsidRPr="00AA7531">
        <w:rPr>
          <w:sz w:val="16"/>
        </w:rPr>
        <w:t xml:space="preserve"> also </w:t>
      </w:r>
      <w:r w:rsidRPr="00AA7531">
        <w:rPr>
          <w:u w:val="single"/>
        </w:rPr>
        <w:t>reasons that</w:t>
      </w:r>
      <w:r w:rsidRPr="00AA7531">
        <w:rPr>
          <w:sz w:val="16"/>
        </w:rPr>
        <w:t xml:space="preserve"> “</w:t>
      </w:r>
      <w:r w:rsidRPr="00AA7531">
        <w:rPr>
          <w:highlight w:val="green"/>
          <w:u w:val="single"/>
        </w:rPr>
        <w:t xml:space="preserve">If </w:t>
      </w:r>
      <w:r w:rsidRPr="00AA7531">
        <w:rPr>
          <w:b/>
          <w:iCs/>
          <w:highlight w:val="green"/>
          <w:u w:val="single"/>
          <w:bdr w:val="single" w:sz="8" w:space="0" w:color="auto"/>
        </w:rPr>
        <w:t>‘law’</w:t>
      </w:r>
      <w:r w:rsidRPr="00AA7531">
        <w:t xml:space="preserve"> </w:t>
      </w:r>
      <w:r w:rsidRPr="00AA7531">
        <w:rPr>
          <w:highlight w:val="green"/>
          <w:u w:val="single"/>
        </w:rPr>
        <w:t>included</w:t>
      </w:r>
      <w:r w:rsidRPr="00AA7531">
        <w:t xml:space="preserve"> </w:t>
      </w:r>
      <w:r w:rsidRPr="00AA7531">
        <w:rPr>
          <w:b/>
          <w:iCs/>
          <w:highlight w:val="green"/>
          <w:u w:val="single"/>
          <w:bdr w:val="single" w:sz="8" w:space="0" w:color="auto"/>
        </w:rPr>
        <w:t xml:space="preserve">agency </w:t>
      </w:r>
      <w:r w:rsidRPr="00AA7531">
        <w:rPr>
          <w:b/>
          <w:iCs/>
          <w:u w:val="single"/>
          <w:bdr w:val="single" w:sz="8" w:space="0" w:color="auto"/>
        </w:rPr>
        <w:t xml:space="preserve">rules and </w:t>
      </w:r>
      <w:r w:rsidRPr="00AA7531">
        <w:rPr>
          <w:b/>
          <w:iCs/>
          <w:highlight w:val="green"/>
          <w:u w:val="single"/>
          <w:bdr w:val="single" w:sz="8" w:space="0" w:color="auto"/>
        </w:rPr>
        <w:t>reg</w:t>
      </w:r>
      <w:r w:rsidRPr="00AA7531">
        <w:t>ulation</w:t>
      </w:r>
      <w:r w:rsidRPr="00AA7531">
        <w:rPr>
          <w:b/>
          <w:iCs/>
          <w:highlight w:val="green"/>
          <w:u w:val="single"/>
          <w:bdr w:val="single" w:sz="8" w:space="0" w:color="auto"/>
        </w:rPr>
        <w:t>s</w:t>
      </w:r>
      <w:r w:rsidRPr="00AA7531">
        <w:t xml:space="preserve">, </w:t>
      </w:r>
      <w:r w:rsidRPr="00AA7531">
        <w:rPr>
          <w:highlight w:val="green"/>
          <w:u w:val="single"/>
        </w:rPr>
        <w:t>then an</w:t>
      </w:r>
      <w:r w:rsidRPr="00AA7531">
        <w:t xml:space="preserve"> </w:t>
      </w:r>
      <w:r w:rsidRPr="00AA7531">
        <w:rPr>
          <w:highlight w:val="green"/>
          <w:u w:val="single"/>
        </w:rPr>
        <w:t>agency could insulate</w:t>
      </w:r>
      <w:r w:rsidRPr="00AA7531">
        <w:rPr>
          <w:u w:val="single"/>
        </w:rPr>
        <w:t xml:space="preserve"> itself</w:t>
      </w:r>
      <w:r w:rsidRPr="00AA7531">
        <w:rPr>
          <w:sz w:val="16"/>
        </w:rPr>
        <w:t xml:space="preserve"> from the scope of Section 2302(b)(8)(A) merely </w:t>
      </w:r>
      <w:r w:rsidRPr="00AA7531">
        <w:rPr>
          <w:highlight w:val="green"/>
          <w:u w:val="single"/>
        </w:rPr>
        <w:t>by promulgating a reg</w:t>
      </w:r>
      <w:r w:rsidRPr="00AA7531">
        <w:rPr>
          <w:u w:val="single"/>
        </w:rPr>
        <w:t>ulation</w:t>
      </w:r>
      <w:r w:rsidRPr="00AA7531">
        <w:rPr>
          <w:highlight w:val="green"/>
          <w:u w:val="single"/>
        </w:rPr>
        <w:t xml:space="preserve"> that</w:t>
      </w:r>
      <w:r w:rsidRPr="00AA7531">
        <w:rPr>
          <w:u w:val="single"/>
        </w:rPr>
        <w:t xml:space="preserve"> </w:t>
      </w:r>
      <w:r w:rsidRPr="00AA7531">
        <w:rPr>
          <w:sz w:val="16"/>
        </w:rPr>
        <w:t xml:space="preserve">‘specifically </w:t>
      </w:r>
      <w:r w:rsidRPr="00AA7531">
        <w:rPr>
          <w:highlight w:val="green"/>
          <w:u w:val="single"/>
        </w:rPr>
        <w:t>prohibited’ whistleblowing</w:t>
      </w:r>
      <w:r w:rsidRPr="00AA7531">
        <w:rPr>
          <w:sz w:val="16"/>
        </w:rPr>
        <w:t xml:space="preserve">.” Instead, “Congress passed the whistleblower statute precisely because it did not trust agencies to regulate whistleblowers within their ranks.” </w:t>
      </w:r>
      <w:r w:rsidRPr="00AA7531">
        <w:rPr>
          <w:b/>
          <w:iCs/>
          <w:sz w:val="36"/>
          <w:szCs w:val="36"/>
          <w:u w:val="single"/>
          <w:bdr w:val="single" w:sz="8" w:space="0" w:color="auto"/>
        </w:rPr>
        <w:t>The Court concluded</w:t>
      </w:r>
      <w:r w:rsidRPr="00AA7531">
        <w:rPr>
          <w:sz w:val="36"/>
          <w:szCs w:val="36"/>
        </w:rPr>
        <w:t xml:space="preserve"> </w:t>
      </w:r>
      <w:r w:rsidRPr="00AA7531">
        <w:rPr>
          <w:sz w:val="16"/>
        </w:rPr>
        <w:t xml:space="preserve">that “it is unlikely that Congress meant to include rules and regulations within the word ‘law’” and that </w:t>
      </w:r>
      <w:r w:rsidRPr="00AA7531">
        <w:rPr>
          <w:b/>
          <w:iCs/>
          <w:highlight w:val="green"/>
          <w:u w:val="single"/>
          <w:bdr w:val="single" w:sz="8" w:space="0" w:color="auto"/>
        </w:rPr>
        <w:t>the specificity of the phrase</w:t>
      </w:r>
      <w:r w:rsidRPr="00AA7531">
        <w:rPr>
          <w:b/>
          <w:iCs/>
          <w:sz w:val="36"/>
          <w:szCs w:val="36"/>
          <w:u w:val="single"/>
          <w:bdr w:val="single" w:sz="8" w:space="0" w:color="auto"/>
        </w:rPr>
        <w:t xml:space="preserve"> </w:t>
      </w:r>
      <w:r w:rsidRPr="00AA7531">
        <w:rPr>
          <w:sz w:val="16"/>
        </w:rPr>
        <w:t xml:space="preserve">“specifically </w:t>
      </w:r>
      <w:r w:rsidRPr="00AA7531">
        <w:rPr>
          <w:b/>
          <w:iCs/>
          <w:highlight w:val="green"/>
          <w:u w:val="single"/>
          <w:bdr w:val="single" w:sz="8" w:space="0" w:color="auto"/>
        </w:rPr>
        <w:t>prohibited by law</w:t>
      </w:r>
      <w:r w:rsidRPr="00AA7531">
        <w:rPr>
          <w:sz w:val="16"/>
        </w:rPr>
        <w:t xml:space="preserve">” </w:t>
      </w:r>
      <w:r w:rsidRPr="00AA7531">
        <w:rPr>
          <w:highlight w:val="green"/>
          <w:u w:val="single"/>
        </w:rPr>
        <w:t>was meant to</w:t>
      </w:r>
      <w:r w:rsidRPr="00AA7531">
        <w:rPr>
          <w:sz w:val="16"/>
        </w:rPr>
        <w:t xml:space="preserve"> deliberately </w:t>
      </w:r>
      <w:r w:rsidRPr="00AA7531">
        <w:rPr>
          <w:b/>
          <w:iCs/>
          <w:highlight w:val="green"/>
          <w:u w:val="single"/>
          <w:bdr w:val="single" w:sz="8" w:space="0" w:color="auto"/>
        </w:rPr>
        <w:t xml:space="preserve">exclude </w:t>
      </w:r>
      <w:r w:rsidRPr="00AA7531">
        <w:rPr>
          <w:b/>
          <w:iCs/>
          <w:u w:val="single"/>
          <w:bdr w:val="single" w:sz="8" w:space="0" w:color="auto"/>
        </w:rPr>
        <w:t xml:space="preserve">rules and </w:t>
      </w:r>
      <w:r w:rsidRPr="00AA7531">
        <w:rPr>
          <w:b/>
          <w:iCs/>
          <w:highlight w:val="green"/>
          <w:u w:val="single"/>
          <w:bdr w:val="single" w:sz="8" w:space="0" w:color="auto"/>
        </w:rPr>
        <w:t>reg</w:t>
      </w:r>
      <w:r w:rsidRPr="00AA7531">
        <w:rPr>
          <w:sz w:val="16"/>
          <w:szCs w:val="16"/>
        </w:rPr>
        <w:t>ulation</w:t>
      </w:r>
      <w:r w:rsidRPr="00AA7531">
        <w:rPr>
          <w:b/>
          <w:iCs/>
          <w:highlight w:val="green"/>
          <w:u w:val="single"/>
          <w:bdr w:val="single" w:sz="8" w:space="0" w:color="auto"/>
        </w:rPr>
        <w:t>s</w:t>
      </w:r>
      <w:r w:rsidRPr="00AA7531">
        <w:t>.</w:t>
      </w:r>
    </w:p>
    <w:p w14:paraId="6F613C4D" w14:textId="77777777" w:rsidR="00AA7531" w:rsidRPr="00AA7531" w:rsidRDefault="00AA7531" w:rsidP="00AA7531"/>
    <w:p w14:paraId="00534D43" w14:textId="77777777" w:rsidR="00AA7531" w:rsidRPr="00AA7531" w:rsidRDefault="00AA7531" w:rsidP="00AA7531">
      <w:r w:rsidRPr="00AA7531">
        <w:t xml:space="preserve">  </w:t>
      </w:r>
    </w:p>
    <w:p w14:paraId="16C7BD6A" w14:textId="77777777" w:rsidR="00AA7531" w:rsidRPr="00AA7531" w:rsidRDefault="00AA7531" w:rsidP="00AA7531"/>
    <w:p w14:paraId="07BA3639" w14:textId="77777777" w:rsidR="00AA7531" w:rsidRPr="00AA7531" w:rsidRDefault="00AA7531" w:rsidP="00AA7531">
      <w:pPr>
        <w:keepNext/>
        <w:keepLines/>
        <w:numPr>
          <w:ilvl w:val="0"/>
          <w:numId w:val="16"/>
        </w:numPr>
        <w:tabs>
          <w:tab w:val="num" w:pos="360"/>
        </w:tabs>
        <w:spacing w:before="40" w:after="0"/>
        <w:ind w:left="410" w:firstLine="0"/>
        <w:outlineLvl w:val="3"/>
        <w:rPr>
          <w:rFonts w:eastAsiaTheme="majorEastAsia" w:cstheme="majorBidi"/>
          <w:b/>
          <w:iCs/>
          <w:sz w:val="26"/>
        </w:rPr>
      </w:pPr>
      <w:r w:rsidRPr="00AA7531">
        <w:rPr>
          <w:rFonts w:eastAsiaTheme="majorEastAsia" w:cstheme="majorBidi"/>
          <w:b/>
          <w:iCs/>
          <w:sz w:val="26"/>
        </w:rPr>
        <w:t xml:space="preserve">Second is </w:t>
      </w:r>
      <w:r w:rsidRPr="00AA7531">
        <w:rPr>
          <w:rFonts w:eastAsiaTheme="majorEastAsia" w:cstheme="majorBidi"/>
          <w:b/>
          <w:i/>
          <w:sz w:val="26"/>
          <w:u w:val="single"/>
        </w:rPr>
        <w:t>“Increase prohibition</w:t>
      </w:r>
      <w:proofErr w:type="gramStart"/>
      <w:r w:rsidRPr="00AA7531">
        <w:rPr>
          <w:rFonts w:eastAsiaTheme="majorEastAsia" w:cstheme="majorBidi"/>
          <w:b/>
          <w:iCs/>
          <w:sz w:val="26"/>
        </w:rPr>
        <w:t>”;</w:t>
      </w:r>
      <w:proofErr w:type="gramEnd"/>
      <w:r w:rsidRPr="00AA7531">
        <w:rPr>
          <w:rFonts w:eastAsiaTheme="majorEastAsia" w:cstheme="majorBidi"/>
          <w:b/>
          <w:iCs/>
          <w:sz w:val="26"/>
        </w:rPr>
        <w:t xml:space="preserve">  </w:t>
      </w:r>
    </w:p>
    <w:p w14:paraId="0DBED8B9" w14:textId="77777777" w:rsidR="00AA7531" w:rsidRPr="00AA7531" w:rsidRDefault="00AA7531" w:rsidP="00AA7531"/>
    <w:p w14:paraId="6D8CD6BA"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lastRenderedPageBreak/>
        <w:t xml:space="preserve">The underlying </w:t>
      </w:r>
      <w:proofErr w:type="gramStart"/>
      <w:r w:rsidRPr="00AA7531">
        <w:rPr>
          <w:rFonts w:eastAsiaTheme="majorEastAsia" w:cstheme="majorBidi"/>
          <w:b/>
          <w:iCs/>
          <w:sz w:val="26"/>
        </w:rPr>
        <w:t>conduct’s</w:t>
      </w:r>
      <w:proofErr w:type="gramEnd"/>
      <w:r w:rsidRPr="00AA7531">
        <w:rPr>
          <w:rFonts w:eastAsiaTheme="majorEastAsia" w:cstheme="majorBidi"/>
          <w:b/>
          <w:iCs/>
          <w:sz w:val="26"/>
        </w:rPr>
        <w:t xml:space="preserve"> </w:t>
      </w:r>
      <w:r w:rsidRPr="00AA7531">
        <w:rPr>
          <w:rFonts w:eastAsiaTheme="majorEastAsia" w:cstheme="majorBidi"/>
          <w:b/>
          <w:i/>
          <w:sz w:val="26"/>
          <w:u w:val="single"/>
        </w:rPr>
        <w:t>already prohibited</w:t>
      </w:r>
      <w:r w:rsidRPr="00AA7531">
        <w:rPr>
          <w:rFonts w:eastAsiaTheme="majorEastAsia" w:cstheme="majorBidi"/>
          <w:b/>
          <w:iCs/>
          <w:sz w:val="26"/>
        </w:rPr>
        <w:t xml:space="preserve"> – albeit in vague terms which beg questions of enforcement and interpretation.  That’s Khan – we’re re-including for clarity, but 1NC read all this: </w:t>
      </w:r>
    </w:p>
    <w:p w14:paraId="4F167F55" w14:textId="77777777" w:rsidR="00AA7531" w:rsidRPr="00AA7531" w:rsidRDefault="00AA7531" w:rsidP="00AA7531"/>
    <w:p w14:paraId="2D1FC329" w14:textId="77777777" w:rsidR="00AA7531" w:rsidRPr="00AA7531" w:rsidRDefault="00AA7531" w:rsidP="00AA7531">
      <w:pPr>
        <w:ind w:left="720"/>
        <w:rPr>
          <w:sz w:val="18"/>
          <w:szCs w:val="18"/>
        </w:rPr>
      </w:pPr>
      <w:r w:rsidRPr="00AA7531">
        <w:rPr>
          <w:b/>
          <w:bCs/>
          <w:sz w:val="18"/>
          <w:szCs w:val="18"/>
        </w:rPr>
        <w:t>NOTE</w:t>
      </w:r>
      <w:r w:rsidRPr="00AA7531">
        <w:rPr>
          <w:sz w:val="18"/>
          <w:szCs w:val="18"/>
        </w:rPr>
        <w:t>: All highlighted portions (</w:t>
      </w:r>
      <w:r w:rsidRPr="00AA7531">
        <w:rPr>
          <w:sz w:val="18"/>
          <w:szCs w:val="18"/>
          <w:highlight w:val="green"/>
        </w:rPr>
        <w:t>green</w:t>
      </w:r>
      <w:r w:rsidRPr="00AA7531">
        <w:rPr>
          <w:sz w:val="18"/>
          <w:szCs w:val="18"/>
        </w:rPr>
        <w:t xml:space="preserve"> and </w:t>
      </w:r>
      <w:r w:rsidRPr="00AA7531">
        <w:rPr>
          <w:sz w:val="18"/>
          <w:szCs w:val="18"/>
          <w:highlight w:val="cyan"/>
        </w:rPr>
        <w:t>blue</w:t>
      </w:r>
      <w:r w:rsidRPr="00AA7531">
        <w:rPr>
          <w:sz w:val="18"/>
          <w:szCs w:val="18"/>
        </w:rPr>
        <w:t xml:space="preserve">) of this card were read in the 1NC. The 1NC card made solvency and competition claims – and, to offer context, we’ve used </w:t>
      </w:r>
      <w:r w:rsidRPr="00AA7531">
        <w:rPr>
          <w:sz w:val="18"/>
          <w:szCs w:val="18"/>
          <w:highlight w:val="cyan"/>
        </w:rPr>
        <w:t>blue highlighting</w:t>
      </w:r>
      <w:r w:rsidRPr="00AA7531">
        <w:rPr>
          <w:sz w:val="18"/>
          <w:szCs w:val="18"/>
        </w:rPr>
        <w:t xml:space="preserve"> to outline the parts of the </w:t>
      </w:r>
      <w:proofErr w:type="spellStart"/>
      <w:r w:rsidRPr="00AA7531">
        <w:rPr>
          <w:sz w:val="18"/>
          <w:szCs w:val="18"/>
        </w:rPr>
        <w:t>ev</w:t>
      </w:r>
      <w:proofErr w:type="spellEnd"/>
      <w:r w:rsidRPr="00AA7531">
        <w:rPr>
          <w:sz w:val="18"/>
          <w:szCs w:val="18"/>
        </w:rPr>
        <w:t xml:space="preserve"> that augment our perm/competition claims. </w:t>
      </w:r>
    </w:p>
    <w:p w14:paraId="368EC939" w14:textId="77777777" w:rsidR="00AA7531" w:rsidRPr="00AA7531" w:rsidRDefault="00AA7531" w:rsidP="00AA7531">
      <w:pPr>
        <w:rPr>
          <w:b/>
          <w:bCs/>
          <w:sz w:val="26"/>
        </w:rPr>
      </w:pPr>
      <w:r w:rsidRPr="00AA7531">
        <w:rPr>
          <w:b/>
          <w:bCs/>
          <w:sz w:val="26"/>
        </w:rPr>
        <w:t>Kahn ‘21</w:t>
      </w:r>
    </w:p>
    <w:p w14:paraId="1ECA5492" w14:textId="77777777" w:rsidR="00AA7531" w:rsidRPr="00AA7531" w:rsidRDefault="00AA7531" w:rsidP="00AA7531">
      <w:pPr>
        <w:rPr>
          <w:sz w:val="18"/>
          <w:szCs w:val="18"/>
        </w:rPr>
      </w:pPr>
      <w:r w:rsidRPr="00AA7531">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531B15BE" w14:textId="77777777" w:rsidR="00AA7531" w:rsidRPr="00AA7531" w:rsidRDefault="00AA7531" w:rsidP="00AA7531"/>
    <w:p w14:paraId="511DF669" w14:textId="77777777" w:rsidR="00AA7531" w:rsidRPr="00AA7531" w:rsidRDefault="00AA7531" w:rsidP="00AA7531">
      <w:pPr>
        <w:rPr>
          <w:sz w:val="14"/>
        </w:rPr>
      </w:pPr>
      <w:r w:rsidRPr="00AA7531">
        <w:rPr>
          <w:b/>
          <w:iCs/>
          <w:highlight w:val="cyan"/>
          <w:u w:val="single"/>
          <w:bdr w:val="single" w:sz="8" w:space="0" w:color="auto"/>
        </w:rPr>
        <w:t>Section 5</w:t>
      </w:r>
      <w:r w:rsidRPr="00AA7531">
        <w:rPr>
          <w:sz w:val="14"/>
          <w:highlight w:val="cyan"/>
        </w:rPr>
        <w:t xml:space="preserve"> </w:t>
      </w:r>
      <w:r w:rsidRPr="00AA7531">
        <w:rPr>
          <w:highlight w:val="cyan"/>
          <w:u w:val="single"/>
        </w:rPr>
        <w:t xml:space="preserve">of the </w:t>
      </w:r>
      <w:r w:rsidRPr="00AA7531">
        <w:rPr>
          <w:b/>
          <w:iCs/>
          <w:highlight w:val="cyan"/>
          <w:u w:val="single"/>
          <w:bdr w:val="single" w:sz="8" w:space="0" w:color="auto"/>
        </w:rPr>
        <w:t>F</w:t>
      </w:r>
      <w:r w:rsidRPr="00AA7531">
        <w:rPr>
          <w:sz w:val="14"/>
        </w:rPr>
        <w:t xml:space="preserve">ederal </w:t>
      </w:r>
      <w:r w:rsidRPr="00AA7531">
        <w:rPr>
          <w:b/>
          <w:iCs/>
          <w:highlight w:val="cyan"/>
          <w:u w:val="single"/>
          <w:bdr w:val="single" w:sz="8" w:space="0" w:color="auto"/>
        </w:rPr>
        <w:t>T</w:t>
      </w:r>
      <w:r w:rsidRPr="00AA7531">
        <w:rPr>
          <w:sz w:val="14"/>
        </w:rPr>
        <w:t xml:space="preserve">rade </w:t>
      </w:r>
      <w:r w:rsidRPr="00AA7531">
        <w:rPr>
          <w:b/>
          <w:iCs/>
          <w:highlight w:val="cyan"/>
          <w:u w:val="single"/>
          <w:bdr w:val="single" w:sz="8" w:space="0" w:color="auto"/>
        </w:rPr>
        <w:t>C</w:t>
      </w:r>
      <w:r w:rsidRPr="00AA7531">
        <w:rPr>
          <w:sz w:val="14"/>
        </w:rPr>
        <w:t xml:space="preserve">ommission </w:t>
      </w:r>
      <w:r w:rsidRPr="00AA7531">
        <w:rPr>
          <w:b/>
          <w:iCs/>
          <w:highlight w:val="cyan"/>
          <w:u w:val="single"/>
          <w:bdr w:val="single" w:sz="8" w:space="0" w:color="auto"/>
        </w:rPr>
        <w:t>A</w:t>
      </w:r>
      <w:r w:rsidRPr="00AA7531">
        <w:rPr>
          <w:sz w:val="14"/>
        </w:rPr>
        <w:t xml:space="preserve">ct </w:t>
      </w:r>
      <w:r w:rsidRPr="00AA7531">
        <w:rPr>
          <w:b/>
          <w:iCs/>
          <w:sz w:val="40"/>
          <w:szCs w:val="40"/>
          <w:highlight w:val="cyan"/>
          <w:u w:val="single"/>
          <w:bdr w:val="single" w:sz="8" w:space="0" w:color="auto"/>
        </w:rPr>
        <w:t xml:space="preserve">prohibits </w:t>
      </w:r>
      <w:r w:rsidRPr="00AA7531">
        <w:rPr>
          <w:highlight w:val="cyan"/>
          <w:u w:val="single"/>
        </w:rPr>
        <w:t>“unfair methods of competition</w:t>
      </w:r>
      <w:r w:rsidRPr="00AA7531">
        <w:rPr>
          <w:sz w:val="14"/>
        </w:rPr>
        <w:t xml:space="preserve"> </w:t>
      </w:r>
      <w:r w:rsidRPr="00AA7531">
        <w:rPr>
          <w:u w:val="single"/>
        </w:rPr>
        <w:t>in or affecting commerce</w:t>
      </w:r>
      <w:r w:rsidRPr="00AA7531">
        <w:rPr>
          <w:highlight w:val="cyan"/>
          <w:u w:val="single"/>
        </w:rPr>
        <w:t>.”</w:t>
      </w:r>
      <w:r w:rsidRPr="00AA7531">
        <w:rPr>
          <w:sz w:val="14"/>
        </w:rPr>
        <w:t xml:space="preserve">1 </w:t>
      </w:r>
      <w:r w:rsidRPr="00AA7531">
        <w:rPr>
          <w:u w:val="single"/>
        </w:rPr>
        <w:t>In 2015,</w:t>
      </w:r>
      <w:r w:rsidRPr="00AA7531">
        <w:rPr>
          <w:sz w:val="14"/>
        </w:rPr>
        <w:t xml:space="preserve"> </w:t>
      </w:r>
      <w:r w:rsidRPr="00AA7531">
        <w:rPr>
          <w:u w:val="single"/>
        </w:rPr>
        <w:t>the F</w:t>
      </w:r>
      <w:r w:rsidRPr="00AA7531">
        <w:rPr>
          <w:sz w:val="14"/>
        </w:rPr>
        <w:t xml:space="preserve">ederal </w:t>
      </w:r>
      <w:r w:rsidRPr="00AA7531">
        <w:rPr>
          <w:u w:val="single"/>
        </w:rPr>
        <w:t>T</w:t>
      </w:r>
      <w:r w:rsidRPr="00AA7531">
        <w:rPr>
          <w:sz w:val="14"/>
        </w:rPr>
        <w:t xml:space="preserve">rade </w:t>
      </w:r>
      <w:r w:rsidRPr="00AA7531">
        <w:rPr>
          <w:u w:val="single"/>
        </w:rPr>
        <w:t>Commission under Chair</w:t>
      </w:r>
      <w:r w:rsidRPr="00AA7531">
        <w:rPr>
          <w:sz w:val="14"/>
        </w:rPr>
        <w:t xml:space="preserve">woman Edith </w:t>
      </w:r>
      <w:r w:rsidRPr="00AA7531">
        <w:rPr>
          <w:u w:val="single"/>
        </w:rPr>
        <w:t>Ramirez published the Statement of Enforcement Principles</w:t>
      </w:r>
      <w:r w:rsidRPr="00AA7531">
        <w:rPr>
          <w:sz w:val="14"/>
        </w:rPr>
        <w:t xml:space="preserve"> </w:t>
      </w:r>
      <w:r w:rsidRPr="00AA7531">
        <w:rPr>
          <w:u w:val="single"/>
        </w:rPr>
        <w:t xml:space="preserve">Regarding </w:t>
      </w:r>
      <w:r w:rsidRPr="00AA7531">
        <w:rPr>
          <w:sz w:val="14"/>
        </w:rPr>
        <w:t xml:space="preserve">“Unfair Methods of Competition” Under </w:t>
      </w:r>
      <w:r w:rsidRPr="00AA7531">
        <w:rPr>
          <w:u w:val="single"/>
        </w:rPr>
        <w:t>Section 5 of the FTC A</w:t>
      </w:r>
      <w:r w:rsidRPr="00AA7531">
        <w:rPr>
          <w:sz w:val="14"/>
        </w:rPr>
        <w:t>ct (hereinafter “2015 Statement”), which established principles to guide the agency’s exercise of its “standalone” Section 5 authority.2 Al</w:t>
      </w:r>
      <w:r w:rsidRPr="00AA7531">
        <w:rPr>
          <w:u w:val="single"/>
        </w:rPr>
        <w:t>though</w:t>
      </w:r>
      <w:r w:rsidRPr="00AA7531">
        <w:rPr>
          <w:sz w:val="14"/>
        </w:rPr>
        <w:t xml:space="preserve"> </w:t>
      </w:r>
      <w:r w:rsidRPr="00AA7531">
        <w:rPr>
          <w:u w:val="single"/>
        </w:rPr>
        <w:t>presented as a way to reaffirm the Commission’s preexisting approach to Section 5</w:t>
      </w:r>
      <w:r w:rsidRPr="00AA7531">
        <w:rPr>
          <w:sz w:val="14"/>
        </w:rPr>
        <w:t xml:space="preserve"> and preserve doctrinal flexibility,3 </w:t>
      </w:r>
      <w:r w:rsidRPr="00AA7531">
        <w:rPr>
          <w:u w:val="single"/>
        </w:rPr>
        <w:t>the 2015 Statement contravenes the text</w:t>
      </w:r>
      <w:r w:rsidRPr="00AA7531">
        <w:rPr>
          <w:sz w:val="14"/>
        </w:rPr>
        <w:t xml:space="preserve">, structure, and history </w:t>
      </w:r>
      <w:r w:rsidRPr="00AA7531">
        <w:rPr>
          <w:u w:val="single"/>
        </w:rPr>
        <w:t>of Section 5 and largely writes the FTC’s standalone authority out of existence</w:t>
      </w:r>
      <w:r w:rsidRPr="00AA7531">
        <w:rPr>
          <w:sz w:val="14"/>
        </w:rPr>
        <w:t xml:space="preserve">. </w:t>
      </w:r>
      <w:r w:rsidRPr="00AA7531">
        <w:rPr>
          <w:u w:val="single"/>
        </w:rPr>
        <w:t>In our</w:t>
      </w:r>
      <w:r w:rsidRPr="00AA7531">
        <w:rPr>
          <w:sz w:val="14"/>
        </w:rPr>
        <w:t xml:space="preserve"> </w:t>
      </w:r>
      <w:r w:rsidRPr="00AA7531">
        <w:rPr>
          <w:strike/>
          <w:sz w:val="14"/>
        </w:rPr>
        <w:t xml:space="preserve">view </w:t>
      </w:r>
      <w:r w:rsidRPr="00AA7531">
        <w:rPr>
          <w:sz w:val="14"/>
        </w:rPr>
        <w:t>(</w:t>
      </w:r>
      <w:r w:rsidRPr="00AA7531">
        <w:rPr>
          <w:u w:val="single"/>
        </w:rPr>
        <w:t>perspective)</w:t>
      </w:r>
      <w:r w:rsidRPr="00AA7531">
        <w:rPr>
          <w:sz w:val="14"/>
        </w:rPr>
        <w:t xml:space="preserve">, </w:t>
      </w:r>
      <w:r w:rsidRPr="00AA7531">
        <w:rPr>
          <w:u w:val="single"/>
        </w:rPr>
        <w:t xml:space="preserve">the 2015 Statement abrogates the Commission’s </w:t>
      </w:r>
      <w:r w:rsidRPr="00AA7531">
        <w:rPr>
          <w:b/>
          <w:iCs/>
          <w:u w:val="single"/>
          <w:bdr w:val="single" w:sz="8" w:space="0" w:color="auto"/>
        </w:rPr>
        <w:t>congressionally mandated duty</w:t>
      </w:r>
      <w:r w:rsidRPr="00AA7531">
        <w:rPr>
          <w:sz w:val="14"/>
        </w:rPr>
        <w:t xml:space="preserve"> </w:t>
      </w:r>
      <w:r w:rsidRPr="00AA7531">
        <w:rPr>
          <w:u w:val="single"/>
        </w:rPr>
        <w:t>to use its expertise to identify and combat unfair methods of competition</w:t>
      </w:r>
      <w:r w:rsidRPr="00AA7531">
        <w:rPr>
          <w:sz w:val="14"/>
        </w:rPr>
        <w:t xml:space="preserve"> even if they do not violate a separate antitrust statute. Accordingly</w:t>
      </w:r>
      <w:r w:rsidRPr="00AA7531">
        <w:rPr>
          <w:u w:val="single"/>
        </w:rPr>
        <w:t>, because the Commission intends to restore the agency to this critical mission</w:t>
      </w:r>
      <w:r w:rsidRPr="00AA7531">
        <w:rPr>
          <w:sz w:val="14"/>
        </w:rPr>
        <w:t xml:space="preserve">, </w:t>
      </w:r>
      <w:r w:rsidRPr="00AA7531">
        <w:rPr>
          <w:u w:val="single"/>
        </w:rPr>
        <w:t>the agency withdraws the 2015 Statement</w:t>
      </w:r>
      <w:r w:rsidRPr="00AA7531">
        <w:rPr>
          <w:sz w:val="14"/>
        </w:rPr>
        <w:t xml:space="preserve">. </w:t>
      </w:r>
    </w:p>
    <w:p w14:paraId="0582F290" w14:textId="77777777" w:rsidR="00AA7531" w:rsidRPr="00AA7531" w:rsidRDefault="00AA7531" w:rsidP="00AA7531">
      <w:pPr>
        <w:rPr>
          <w:sz w:val="14"/>
          <w:szCs w:val="14"/>
        </w:rPr>
      </w:pPr>
      <w:r w:rsidRPr="00AA7531">
        <w:rPr>
          <w:sz w:val="14"/>
          <w:szCs w:val="14"/>
        </w:rPr>
        <w:t>I. Background</w:t>
      </w:r>
    </w:p>
    <w:p w14:paraId="0BA03EAE" w14:textId="77777777" w:rsidR="00AA7531" w:rsidRPr="00AA7531" w:rsidRDefault="00AA7531" w:rsidP="00AA7531">
      <w:pPr>
        <w:rPr>
          <w:sz w:val="14"/>
          <w:szCs w:val="14"/>
        </w:rPr>
      </w:pPr>
      <w:r w:rsidRPr="00AA7531">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1D914DD0" w14:textId="77777777" w:rsidR="00AA7531" w:rsidRPr="00AA7531" w:rsidRDefault="00AA7531" w:rsidP="00AA7531">
      <w:pPr>
        <w:rPr>
          <w:sz w:val="14"/>
          <w:szCs w:val="14"/>
        </w:rPr>
      </w:pPr>
      <w:r w:rsidRPr="00AA7531">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A62EBAB" w14:textId="77777777" w:rsidR="00AA7531" w:rsidRPr="00AA7531" w:rsidRDefault="00AA7531" w:rsidP="00AA7531">
      <w:pPr>
        <w:rPr>
          <w:sz w:val="14"/>
          <w:szCs w:val="14"/>
        </w:rPr>
      </w:pPr>
      <w:proofErr w:type="gramStart"/>
      <w:r w:rsidRPr="00AA7531">
        <w:rPr>
          <w:sz w:val="14"/>
          <w:szCs w:val="14"/>
        </w:rPr>
        <w:t>With the exception of</w:t>
      </w:r>
      <w:proofErr w:type="gramEnd"/>
      <w:r w:rsidRPr="00AA7531">
        <w:rPr>
          <w:sz w:val="14"/>
          <w:szCs w:val="14"/>
        </w:rPr>
        <w:t xml:space="preserve"> certain administrative complaints involving invitations to collude, the agency has pled a standalone Section 5 violation just once in the more than five years since it published the statement. 10</w:t>
      </w:r>
    </w:p>
    <w:p w14:paraId="6FF7E76B" w14:textId="77777777" w:rsidR="00AA7531" w:rsidRPr="00AA7531" w:rsidRDefault="00AA7531" w:rsidP="00AA7531">
      <w:pPr>
        <w:rPr>
          <w:sz w:val="14"/>
          <w:szCs w:val="14"/>
        </w:rPr>
      </w:pPr>
      <w:r w:rsidRPr="00AA7531">
        <w:rPr>
          <w:sz w:val="14"/>
          <w:szCs w:val="14"/>
        </w:rPr>
        <w:t>II. The Text, Structure, and History of Section 5 Reflect a Clear Legislative Mandate Broader than the Sherman and Clayton Acts</w:t>
      </w:r>
    </w:p>
    <w:p w14:paraId="1475EE15" w14:textId="77777777" w:rsidR="00AA7531" w:rsidRPr="00AA7531" w:rsidRDefault="00AA7531" w:rsidP="00AA7531">
      <w:pPr>
        <w:rPr>
          <w:sz w:val="14"/>
          <w:szCs w:val="14"/>
        </w:rPr>
      </w:pPr>
      <w:r w:rsidRPr="00AA7531">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B3B5900" w14:textId="77777777" w:rsidR="00AA7531" w:rsidRPr="00AA7531" w:rsidRDefault="00AA7531" w:rsidP="00AA7531">
      <w:pPr>
        <w:rPr>
          <w:sz w:val="14"/>
        </w:rPr>
      </w:pPr>
      <w:r w:rsidRPr="00AA7531">
        <w:rPr>
          <w:u w:val="single"/>
        </w:rPr>
        <w:lastRenderedPageBreak/>
        <w:t>In 1914,</w:t>
      </w:r>
      <w:r w:rsidRPr="00AA7531">
        <w:rPr>
          <w:sz w:val="14"/>
        </w:rPr>
        <w:t xml:space="preserve"> </w:t>
      </w:r>
      <w:r w:rsidRPr="00AA7531">
        <w:rPr>
          <w:highlight w:val="cyan"/>
          <w:u w:val="single"/>
        </w:rPr>
        <w:t xml:space="preserve">Congress enacted the </w:t>
      </w:r>
      <w:r w:rsidRPr="00AA7531">
        <w:rPr>
          <w:b/>
          <w:iCs/>
          <w:highlight w:val="cyan"/>
          <w:u w:val="single"/>
          <w:bdr w:val="single" w:sz="8" w:space="0" w:color="auto"/>
        </w:rPr>
        <w:t>F</w:t>
      </w:r>
      <w:r w:rsidRPr="00AA7531">
        <w:rPr>
          <w:sz w:val="14"/>
        </w:rPr>
        <w:t xml:space="preserve">ederal </w:t>
      </w:r>
      <w:r w:rsidRPr="00AA7531">
        <w:rPr>
          <w:b/>
          <w:iCs/>
          <w:highlight w:val="cyan"/>
          <w:u w:val="single"/>
          <w:bdr w:val="single" w:sz="8" w:space="0" w:color="auto"/>
        </w:rPr>
        <w:t>T</w:t>
      </w:r>
      <w:r w:rsidRPr="00AA7531">
        <w:rPr>
          <w:sz w:val="14"/>
        </w:rPr>
        <w:t xml:space="preserve">rade </w:t>
      </w:r>
      <w:r w:rsidRPr="00AA7531">
        <w:rPr>
          <w:b/>
          <w:iCs/>
          <w:highlight w:val="cyan"/>
          <w:u w:val="single"/>
          <w:bdr w:val="single" w:sz="8" w:space="0" w:color="auto"/>
        </w:rPr>
        <w:t>C</w:t>
      </w:r>
      <w:r w:rsidRPr="00AA7531">
        <w:rPr>
          <w:sz w:val="14"/>
        </w:rPr>
        <w:t xml:space="preserve">ommission </w:t>
      </w:r>
      <w:r w:rsidRPr="00AA7531">
        <w:rPr>
          <w:b/>
          <w:iCs/>
          <w:highlight w:val="cyan"/>
          <w:u w:val="single"/>
          <w:bdr w:val="single" w:sz="8" w:space="0" w:color="auto"/>
        </w:rPr>
        <w:t>A</w:t>
      </w:r>
      <w:r w:rsidRPr="00AA7531">
        <w:rPr>
          <w:sz w:val="14"/>
        </w:rPr>
        <w:t xml:space="preserve">ct </w:t>
      </w:r>
      <w:r w:rsidRPr="00AA7531">
        <w:rPr>
          <w:highlight w:val="cyan"/>
          <w:u w:val="single"/>
        </w:rPr>
        <w:t>to reach beyond</w:t>
      </w:r>
      <w:r w:rsidRPr="00AA7531">
        <w:rPr>
          <w:sz w:val="14"/>
        </w:rPr>
        <w:t xml:space="preserve"> the </w:t>
      </w:r>
      <w:r w:rsidRPr="00AA7531">
        <w:rPr>
          <w:highlight w:val="cyan"/>
          <w:u w:val="single"/>
        </w:rPr>
        <w:t>Sherman</w:t>
      </w:r>
      <w:r w:rsidRPr="00AA7531">
        <w:rPr>
          <w:sz w:val="14"/>
        </w:rPr>
        <w:t xml:space="preserve"> Act </w:t>
      </w:r>
      <w:r w:rsidRPr="00AA7531">
        <w:rPr>
          <w:highlight w:val="cyan"/>
          <w:u w:val="single"/>
        </w:rPr>
        <w:t>and</w:t>
      </w:r>
      <w:r w:rsidRPr="00AA7531">
        <w:rPr>
          <w:sz w:val="14"/>
        </w:rPr>
        <w:t xml:space="preserve"> to </w:t>
      </w:r>
      <w:r w:rsidRPr="00AA7531">
        <w:rPr>
          <w:highlight w:val="cyan"/>
          <w:u w:val="single"/>
        </w:rPr>
        <w:t>provide an alt</w:t>
      </w:r>
      <w:r w:rsidRPr="00AA7531">
        <w:rPr>
          <w:sz w:val="14"/>
        </w:rPr>
        <w:t xml:space="preserve">ernative institutional framework </w:t>
      </w:r>
      <w:r w:rsidRPr="00AA7531">
        <w:rPr>
          <w:highlight w:val="cyan"/>
          <w:u w:val="single"/>
        </w:rPr>
        <w:t xml:space="preserve">for </w:t>
      </w:r>
      <w:r w:rsidRPr="00AA7531">
        <w:rPr>
          <w:b/>
          <w:iCs/>
          <w:highlight w:val="cyan"/>
          <w:u w:val="single"/>
          <w:bdr w:val="single" w:sz="8" w:space="0" w:color="auto"/>
        </w:rPr>
        <w:t>enforcing</w:t>
      </w:r>
      <w:r w:rsidRPr="00AA7531">
        <w:rPr>
          <w:sz w:val="14"/>
        </w:rPr>
        <w:t xml:space="preserve"> the </w:t>
      </w:r>
      <w:r w:rsidRPr="00AA7531">
        <w:rPr>
          <w:b/>
          <w:iCs/>
          <w:highlight w:val="cyan"/>
          <w:u w:val="single"/>
          <w:bdr w:val="single" w:sz="8" w:space="0" w:color="auto"/>
        </w:rPr>
        <w:t>antitrust</w:t>
      </w:r>
      <w:r w:rsidRPr="00AA7531">
        <w:rPr>
          <w:sz w:val="14"/>
          <w:highlight w:val="cyan"/>
        </w:rPr>
        <w:t xml:space="preserve"> l</w:t>
      </w:r>
      <w:r w:rsidRPr="00AA7531">
        <w:rPr>
          <w:sz w:val="14"/>
        </w:rPr>
        <w:t xml:space="preserve">aws. 11 </w:t>
      </w:r>
      <w:r w:rsidRPr="00AA7531">
        <w:rPr>
          <w:u w:val="single"/>
        </w:rPr>
        <w:t>After the Supreme Court announced</w:t>
      </w:r>
      <w:r w:rsidRPr="00AA7531">
        <w:rPr>
          <w:sz w:val="14"/>
        </w:rPr>
        <w:t xml:space="preserve"> in Standard Oil that </w:t>
      </w:r>
      <w:r w:rsidRPr="00AA7531">
        <w:rPr>
          <w:u w:val="single"/>
        </w:rPr>
        <w:t>it would subject restraints of trade to an open-ended “standard of reason” under</w:t>
      </w:r>
      <w:r w:rsidRPr="00AA7531">
        <w:rPr>
          <w:sz w:val="14"/>
        </w:rPr>
        <w:t xml:space="preserve"> the </w:t>
      </w:r>
      <w:r w:rsidRPr="00AA7531">
        <w:rPr>
          <w:u w:val="single"/>
        </w:rPr>
        <w:t xml:space="preserve">Sherman </w:t>
      </w:r>
      <w:r w:rsidRPr="00AA7531">
        <w:rPr>
          <w:sz w:val="14"/>
        </w:rPr>
        <w:t xml:space="preserve">Act, </w:t>
      </w:r>
      <w:r w:rsidRPr="00AA7531">
        <w:rPr>
          <w:u w:val="single"/>
        </w:rPr>
        <w:t>lawmakers were concerned</w:t>
      </w:r>
      <w:r w:rsidRPr="00AA7531">
        <w:rPr>
          <w:sz w:val="14"/>
        </w:rPr>
        <w:t xml:space="preserve"> that </w:t>
      </w:r>
      <w:r w:rsidRPr="00AA7531">
        <w:rPr>
          <w:u w:val="single"/>
        </w:rPr>
        <w:t>this approach to antitrust</w:t>
      </w:r>
      <w:r w:rsidRPr="00AA7531">
        <w:rPr>
          <w:sz w:val="14"/>
        </w:rPr>
        <w:t xml:space="preserve"> </w:t>
      </w:r>
      <w:r w:rsidRPr="00AA7531">
        <w:rPr>
          <w:u w:val="single"/>
        </w:rPr>
        <w:t>delayed resolution of cases</w:t>
      </w:r>
      <w:r w:rsidRPr="00AA7531">
        <w:rPr>
          <w:sz w:val="14"/>
        </w:rPr>
        <w:t xml:space="preserve">, </w:t>
      </w:r>
      <w:r w:rsidRPr="00AA7531">
        <w:rPr>
          <w:u w:val="single"/>
        </w:rPr>
        <w:t>delivered inconsistent and unpredictable results</w:t>
      </w:r>
      <w:r w:rsidRPr="00AA7531">
        <w:rPr>
          <w:sz w:val="14"/>
        </w:rPr>
        <w:t xml:space="preserve">, </w:t>
      </w:r>
      <w:r w:rsidRPr="00AA7531">
        <w:rPr>
          <w:u w:val="single"/>
        </w:rPr>
        <w:t>and yielded outsized</w:t>
      </w:r>
      <w:r w:rsidRPr="00AA7531">
        <w:rPr>
          <w:sz w:val="14"/>
        </w:rPr>
        <w:t xml:space="preserve"> and unchecked interpretive </w:t>
      </w:r>
      <w:r w:rsidRPr="00AA7531">
        <w:rPr>
          <w:u w:val="single"/>
        </w:rPr>
        <w:t>authority to the courts</w:t>
      </w:r>
      <w:r w:rsidRPr="00AA7531">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AA7531">
        <w:rPr>
          <w:b/>
          <w:iCs/>
          <w:u w:val="single"/>
          <w:bdr w:val="single" w:sz="8" w:space="0" w:color="auto"/>
        </w:rPr>
        <w:t xml:space="preserve">These concerns spurred the passage of the </w:t>
      </w:r>
      <w:r w:rsidRPr="00AA7531">
        <w:rPr>
          <w:b/>
          <w:iCs/>
          <w:highlight w:val="green"/>
          <w:u w:val="single"/>
          <w:bdr w:val="single" w:sz="8" w:space="0" w:color="auto"/>
        </w:rPr>
        <w:t>FTC A</w:t>
      </w:r>
      <w:r w:rsidRPr="00AA7531">
        <w:rPr>
          <w:sz w:val="14"/>
        </w:rPr>
        <w:t xml:space="preserve">ct, </w:t>
      </w:r>
      <w:r w:rsidRPr="00AA7531">
        <w:rPr>
          <w:u w:val="single"/>
        </w:rPr>
        <w:t xml:space="preserve">which </w:t>
      </w:r>
      <w:r w:rsidRPr="00AA7531">
        <w:rPr>
          <w:highlight w:val="green"/>
          <w:u w:val="single"/>
        </w:rPr>
        <w:t>created an administrative body that could police unlawful</w:t>
      </w:r>
      <w:r w:rsidRPr="00AA7531">
        <w:rPr>
          <w:sz w:val="14"/>
        </w:rPr>
        <w:t xml:space="preserve"> business </w:t>
      </w:r>
      <w:r w:rsidRPr="00AA7531">
        <w:rPr>
          <w:highlight w:val="green"/>
          <w:u w:val="single"/>
        </w:rPr>
        <w:t xml:space="preserve">practices with </w:t>
      </w:r>
      <w:r w:rsidRPr="00AA7531">
        <w:rPr>
          <w:b/>
          <w:iCs/>
          <w:highlight w:val="green"/>
          <w:u w:val="single"/>
          <w:bdr w:val="single" w:sz="8" w:space="0" w:color="auto"/>
        </w:rPr>
        <w:t>greater expertise</w:t>
      </w:r>
      <w:r w:rsidRPr="00AA7531">
        <w:rPr>
          <w:sz w:val="14"/>
        </w:rPr>
        <w:t xml:space="preserve"> </w:t>
      </w:r>
      <w:r w:rsidRPr="00AA7531">
        <w:rPr>
          <w:highlight w:val="green"/>
          <w:u w:val="single"/>
        </w:rPr>
        <w:t xml:space="preserve">and </w:t>
      </w:r>
      <w:r w:rsidRPr="00AA7531">
        <w:rPr>
          <w:b/>
          <w:iCs/>
          <w:highlight w:val="green"/>
          <w:u w:val="single"/>
          <w:bdr w:val="single" w:sz="8" w:space="0" w:color="auto"/>
        </w:rPr>
        <w:t>democratic accountability</w:t>
      </w:r>
      <w:r w:rsidRPr="00AA7531">
        <w:rPr>
          <w:sz w:val="14"/>
        </w:rPr>
        <w:t xml:space="preserve"> </w:t>
      </w:r>
      <w:r w:rsidRPr="00AA7531">
        <w:rPr>
          <w:highlight w:val="green"/>
          <w:u w:val="single"/>
        </w:rPr>
        <w:t>than courts provided.</w:t>
      </w:r>
      <w:r w:rsidRPr="00AA7531">
        <w:rPr>
          <w:sz w:val="14"/>
        </w:rPr>
        <w:t>15</w:t>
      </w:r>
    </w:p>
    <w:p w14:paraId="7ED1FF68" w14:textId="77777777" w:rsidR="00AA7531" w:rsidRPr="00AA7531" w:rsidRDefault="00AA7531" w:rsidP="00AA7531">
      <w:pPr>
        <w:rPr>
          <w:sz w:val="14"/>
        </w:rPr>
      </w:pPr>
      <w:r w:rsidRPr="00AA7531">
        <w:rPr>
          <w:b/>
          <w:iCs/>
          <w:u w:val="single"/>
          <w:bdr w:val="single" w:sz="8" w:space="0" w:color="auto"/>
        </w:rPr>
        <w:t>At the heart of the statute was Section 5,</w:t>
      </w:r>
      <w:r w:rsidRPr="00AA7531">
        <w:rPr>
          <w:sz w:val="14"/>
        </w:rPr>
        <w:t xml:space="preserve"> </w:t>
      </w:r>
      <w:r w:rsidRPr="00AA7531">
        <w:rPr>
          <w:u w:val="single"/>
        </w:rPr>
        <w:t xml:space="preserve">which declares “unfair methods of competition” </w:t>
      </w:r>
      <w:r w:rsidRPr="00AA7531">
        <w:rPr>
          <w:b/>
          <w:iCs/>
          <w:u w:val="single"/>
          <w:bdr w:val="single" w:sz="8" w:space="0" w:color="auto"/>
        </w:rPr>
        <w:t>unlawful</w:t>
      </w:r>
      <w:r w:rsidRPr="00AA7531">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AA7531">
        <w:rPr>
          <w:highlight w:val="cyan"/>
          <w:u w:val="single"/>
        </w:rPr>
        <w:t>Notably,</w:t>
      </w:r>
      <w:r w:rsidRPr="00AA7531">
        <w:rPr>
          <w:u w:val="single"/>
        </w:rPr>
        <w:t xml:space="preserve"> </w:t>
      </w:r>
      <w:r w:rsidRPr="00AA7531">
        <w:rPr>
          <w:sz w:val="14"/>
        </w:rPr>
        <w:t xml:space="preserve">the </w:t>
      </w:r>
      <w:r w:rsidRPr="00AA7531">
        <w:rPr>
          <w:highlight w:val="cyan"/>
          <w:u w:val="single"/>
        </w:rPr>
        <w:t>FTC A</w:t>
      </w:r>
      <w:r w:rsidRPr="00AA7531">
        <w:rPr>
          <w:sz w:val="14"/>
        </w:rPr>
        <w:t>ct</w:t>
      </w:r>
      <w:r w:rsidRPr="00AA7531">
        <w:rPr>
          <w:highlight w:val="cyan"/>
          <w:u w:val="single"/>
        </w:rPr>
        <w:t>’s</w:t>
      </w:r>
      <w:r w:rsidRPr="00AA7531">
        <w:rPr>
          <w:sz w:val="14"/>
        </w:rPr>
        <w:t xml:space="preserve"> </w:t>
      </w:r>
      <w:r w:rsidRPr="00AA7531">
        <w:rPr>
          <w:highlight w:val="cyan"/>
          <w:u w:val="single"/>
        </w:rPr>
        <w:t>remedial scheme differs</w:t>
      </w:r>
      <w:r w:rsidRPr="00AA7531">
        <w:rPr>
          <w:sz w:val="14"/>
        </w:rPr>
        <w:t xml:space="preserve"> significantly </w:t>
      </w:r>
      <w:r w:rsidRPr="00AA7531">
        <w:rPr>
          <w:highlight w:val="cyan"/>
          <w:u w:val="single"/>
        </w:rPr>
        <w:t>from</w:t>
      </w:r>
      <w:r w:rsidRPr="00AA7531">
        <w:rPr>
          <w:sz w:val="14"/>
        </w:rPr>
        <w:t xml:space="preserve"> the remedial structure of the </w:t>
      </w:r>
      <w:r w:rsidRPr="00AA7531">
        <w:rPr>
          <w:highlight w:val="cyan"/>
          <w:u w:val="single"/>
        </w:rPr>
        <w:t>other antitrust statutes</w:t>
      </w:r>
      <w:r w:rsidRPr="00AA7531">
        <w:rPr>
          <w:sz w:val="14"/>
        </w:rPr>
        <w:t xml:space="preserve">. The Commission cannot pursue criminal penalties for violations of “unfair methods of competition,” and </w:t>
      </w:r>
      <w:r w:rsidRPr="00AA7531">
        <w:rPr>
          <w:highlight w:val="cyan"/>
          <w:u w:val="single"/>
        </w:rPr>
        <w:t>Section 5 provides</w:t>
      </w:r>
      <w:r w:rsidRPr="00AA7531">
        <w:rPr>
          <w:sz w:val="14"/>
          <w:highlight w:val="cyan"/>
        </w:rPr>
        <w:t xml:space="preserve"> </w:t>
      </w:r>
      <w:r w:rsidRPr="00AA7531">
        <w:rPr>
          <w:b/>
          <w:iCs/>
          <w:highlight w:val="cyan"/>
          <w:u w:val="single"/>
          <w:bdr w:val="single" w:sz="8" w:space="0" w:color="auto"/>
        </w:rPr>
        <w:t>no private right of action</w:t>
      </w:r>
      <w:r w:rsidRPr="00AA7531">
        <w:rPr>
          <w:sz w:val="14"/>
          <w:highlight w:val="cyan"/>
        </w:rPr>
        <w:t xml:space="preserve">, </w:t>
      </w:r>
      <w:r w:rsidRPr="00AA7531">
        <w:rPr>
          <w:highlight w:val="cyan"/>
          <w:u w:val="single"/>
        </w:rPr>
        <w:t xml:space="preserve">shielding violators from </w:t>
      </w:r>
      <w:r w:rsidRPr="00AA7531">
        <w:rPr>
          <w:b/>
          <w:iCs/>
          <w:highlight w:val="cyan"/>
          <w:u w:val="single"/>
          <w:bdr w:val="single" w:sz="8" w:space="0" w:color="auto"/>
        </w:rPr>
        <w:t>private lawsuits</w:t>
      </w:r>
      <w:r w:rsidRPr="00AA7531">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AA7531">
        <w:rPr>
          <w:sz w:val="14"/>
        </w:rPr>
        <w:t>Act, but</w:t>
      </w:r>
      <w:proofErr w:type="gramEnd"/>
      <w:r w:rsidRPr="00AA7531">
        <w:rPr>
          <w:sz w:val="14"/>
        </w:rPr>
        <w:t xml:space="preserve"> provides a more limited set of remedies.17</w:t>
      </w:r>
    </w:p>
    <w:p w14:paraId="594031A4" w14:textId="77777777" w:rsidR="00AA7531" w:rsidRPr="00AA7531" w:rsidRDefault="00AA7531" w:rsidP="00AA7531">
      <w:pPr>
        <w:rPr>
          <w:sz w:val="14"/>
        </w:rPr>
      </w:pPr>
      <w:r w:rsidRPr="00AA7531">
        <w:rPr>
          <w:sz w:val="14"/>
        </w:rPr>
        <w:t xml:space="preserve">The legislative debate around </w:t>
      </w:r>
      <w:r w:rsidRPr="00AA7531">
        <w:rPr>
          <w:highlight w:val="cyan"/>
          <w:u w:val="single"/>
        </w:rPr>
        <w:t>the FTC Act makes clear that</w:t>
      </w:r>
      <w:r w:rsidRPr="00AA7531">
        <w:rPr>
          <w:sz w:val="14"/>
        </w:rPr>
        <w:t xml:space="preserve"> the text and structure of the statute were intentional. </w:t>
      </w:r>
      <w:r w:rsidRPr="00AA7531">
        <w:rPr>
          <w:highlight w:val="cyan"/>
          <w:u w:val="single"/>
        </w:rPr>
        <w:t>Lawmakers</w:t>
      </w:r>
      <w:r w:rsidRPr="00AA7531">
        <w:rPr>
          <w:sz w:val="14"/>
          <w:highlight w:val="cyan"/>
        </w:rPr>
        <w:t xml:space="preserve"> </w:t>
      </w:r>
      <w:r w:rsidRPr="00AA7531">
        <w:rPr>
          <w:highlight w:val="cyan"/>
          <w:u w:val="single"/>
        </w:rPr>
        <w:t xml:space="preserve">chose to </w:t>
      </w:r>
      <w:r w:rsidRPr="00AA7531">
        <w:rPr>
          <w:b/>
          <w:iCs/>
          <w:highlight w:val="cyan"/>
          <w:u w:val="single"/>
          <w:bdr w:val="single" w:sz="8" w:space="0" w:color="auto"/>
        </w:rPr>
        <w:t>leave it to the Commission</w:t>
      </w:r>
      <w:r w:rsidRPr="00AA7531">
        <w:rPr>
          <w:sz w:val="14"/>
        </w:rPr>
        <w:t xml:space="preserve"> </w:t>
      </w:r>
      <w:r w:rsidRPr="00AA7531">
        <w:rPr>
          <w:highlight w:val="cyan"/>
          <w:u w:val="single"/>
        </w:rPr>
        <w:t xml:space="preserve">to determine which practices fell into </w:t>
      </w:r>
      <w:r w:rsidRPr="00AA7531">
        <w:rPr>
          <w:u w:val="single"/>
        </w:rPr>
        <w:t xml:space="preserve">the category of </w:t>
      </w:r>
      <w:r w:rsidRPr="00AA7531">
        <w:rPr>
          <w:highlight w:val="cyan"/>
          <w:u w:val="single"/>
        </w:rPr>
        <w:t>“unfair methods of competition</w:t>
      </w:r>
      <w:r w:rsidRPr="00AA7531">
        <w:rPr>
          <w:sz w:val="14"/>
        </w:rPr>
        <w:t xml:space="preserve">” </w:t>
      </w:r>
      <w:r w:rsidRPr="00AA7531">
        <w:rPr>
          <w:highlight w:val="cyan"/>
          <w:u w:val="single"/>
        </w:rPr>
        <w:t xml:space="preserve">rather than </w:t>
      </w:r>
      <w:r w:rsidRPr="00AA7531">
        <w:rPr>
          <w:u w:val="single"/>
        </w:rPr>
        <w:t xml:space="preserve">attempt </w:t>
      </w:r>
      <w:r w:rsidRPr="00AA7531">
        <w:rPr>
          <w:highlight w:val="cyan"/>
          <w:u w:val="single"/>
        </w:rPr>
        <w:t xml:space="preserve">to define through statute the </w:t>
      </w:r>
      <w:r w:rsidRPr="00AA7531">
        <w:rPr>
          <w:b/>
          <w:iCs/>
          <w:highlight w:val="cyan"/>
          <w:u w:val="single"/>
          <w:bdr w:val="single" w:sz="8" w:space="0" w:color="auto"/>
        </w:rPr>
        <w:t>various unlawful practices</w:t>
      </w:r>
      <w:r w:rsidRPr="00AA7531">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0EBD39F9" w14:textId="77777777" w:rsidR="00AA7531" w:rsidRPr="00AA7531" w:rsidRDefault="00AA7531" w:rsidP="00AA7531">
      <w:pPr>
        <w:rPr>
          <w:sz w:val="14"/>
        </w:rPr>
      </w:pPr>
      <w:r w:rsidRPr="00AA7531">
        <w:rPr>
          <w:highlight w:val="green"/>
          <w:u w:val="single"/>
        </w:rPr>
        <w:t>The Supreme Court has repeatedly affirmed</w:t>
      </w:r>
      <w:r w:rsidRPr="00AA7531">
        <w:rPr>
          <w:sz w:val="14"/>
        </w:rPr>
        <w:t xml:space="preserve"> this view of the </w:t>
      </w:r>
      <w:r w:rsidRPr="00AA7531">
        <w:rPr>
          <w:b/>
          <w:iCs/>
          <w:highlight w:val="green"/>
          <w:u w:val="single"/>
          <w:bdr w:val="single" w:sz="8" w:space="0" w:color="auto"/>
        </w:rPr>
        <w:t>agency’s Section 5 authority</w:t>
      </w:r>
      <w:r w:rsidRPr="00AA7531">
        <w:rPr>
          <w:sz w:val="14"/>
        </w:rPr>
        <w:t xml:space="preserve">, </w:t>
      </w:r>
      <w:r w:rsidRPr="00AA7531">
        <w:rPr>
          <w:u w:val="single"/>
        </w:rPr>
        <w:t xml:space="preserve">holding that </w:t>
      </w:r>
      <w:r w:rsidRPr="00AA7531">
        <w:rPr>
          <w:b/>
          <w:iCs/>
          <w:u w:val="single"/>
          <w:bdr w:val="single" w:sz="8" w:space="0" w:color="auto"/>
        </w:rPr>
        <w:t>the statute</w:t>
      </w:r>
      <w:r w:rsidRPr="00AA7531">
        <w:rPr>
          <w:sz w:val="14"/>
        </w:rPr>
        <w:t xml:space="preserve">, </w:t>
      </w:r>
      <w:r w:rsidRPr="00AA7531">
        <w:rPr>
          <w:b/>
          <w:iCs/>
          <w:u w:val="single"/>
          <w:bdr w:val="single" w:sz="8" w:space="0" w:color="auto"/>
        </w:rPr>
        <w:t>by its plain text</w:t>
      </w:r>
      <w:r w:rsidRPr="00AA7531">
        <w:rPr>
          <w:sz w:val="14"/>
        </w:rPr>
        <w:t xml:space="preserve">, </w:t>
      </w:r>
      <w:r w:rsidRPr="00AA7531">
        <w:rPr>
          <w:u w:val="single"/>
        </w:rPr>
        <w:t>does not limit unfair methods of competition to practices that violate other antitrust laws</w:t>
      </w:r>
      <w:r w:rsidRPr="00AA7531">
        <w:rPr>
          <w:sz w:val="14"/>
        </w:rPr>
        <w:t xml:space="preserve">. 21 </w:t>
      </w:r>
      <w:r w:rsidRPr="00AA7531">
        <w:rPr>
          <w:highlight w:val="green"/>
          <w:u w:val="single"/>
        </w:rPr>
        <w:t>The Court</w:t>
      </w:r>
      <w:r w:rsidRPr="00AA7531">
        <w:rPr>
          <w:sz w:val="14"/>
        </w:rPr>
        <w:t xml:space="preserve">, </w:t>
      </w:r>
      <w:r w:rsidRPr="00AA7531">
        <w:rPr>
          <w:highlight w:val="green"/>
          <w:u w:val="single"/>
        </w:rPr>
        <w:t>recognizing</w:t>
      </w:r>
      <w:r w:rsidRPr="00AA7531">
        <w:rPr>
          <w:sz w:val="14"/>
        </w:rPr>
        <w:t xml:space="preserve"> the </w:t>
      </w:r>
      <w:r w:rsidRPr="00AA7531">
        <w:rPr>
          <w:highlight w:val="green"/>
          <w:u w:val="single"/>
        </w:rPr>
        <w:t>Commission’s expertise</w:t>
      </w:r>
      <w:r w:rsidRPr="00AA7531">
        <w:rPr>
          <w:sz w:val="14"/>
        </w:rPr>
        <w:t xml:space="preserve"> </w:t>
      </w:r>
      <w:r w:rsidRPr="00AA7531">
        <w:rPr>
          <w:u w:val="single"/>
        </w:rPr>
        <w:t>in competition matters</w:t>
      </w:r>
      <w:r w:rsidRPr="00AA7531">
        <w:rPr>
          <w:sz w:val="14"/>
        </w:rPr>
        <w:t xml:space="preserve">, </w:t>
      </w:r>
      <w:r w:rsidRPr="00AA7531">
        <w:rPr>
          <w:highlight w:val="green"/>
          <w:u w:val="single"/>
        </w:rPr>
        <w:t>has given “deference</w:t>
      </w:r>
      <w:r w:rsidRPr="00AA7531">
        <w:rPr>
          <w:sz w:val="14"/>
        </w:rPr>
        <w:t xml:space="preserve">”22 </w:t>
      </w:r>
      <w:r w:rsidRPr="00AA7531">
        <w:rPr>
          <w:u w:val="single"/>
        </w:rPr>
        <w:t>and “great weight”</w:t>
      </w:r>
      <w:r w:rsidRPr="00AA7531">
        <w:rPr>
          <w:sz w:val="14"/>
        </w:rPr>
        <w:t xml:space="preserve">23 </w:t>
      </w:r>
      <w:r w:rsidRPr="00AA7531">
        <w:rPr>
          <w:highlight w:val="green"/>
          <w:u w:val="single"/>
        </w:rPr>
        <w:t>to the Commission’s determination that a practice is unfair</w:t>
      </w:r>
      <w:r w:rsidRPr="00AA7531">
        <w:rPr>
          <w:sz w:val="14"/>
        </w:rPr>
        <w:t xml:space="preserve"> </w:t>
      </w:r>
      <w:r w:rsidRPr="00AA7531">
        <w:rPr>
          <w:u w:val="single"/>
        </w:rPr>
        <w:t>and should be condemned</w:t>
      </w:r>
      <w:r w:rsidRPr="00AA7531">
        <w:rPr>
          <w:sz w:val="14"/>
        </w:rPr>
        <w:t xml:space="preserve">. </w:t>
      </w:r>
    </w:p>
    <w:p w14:paraId="0C65AD53" w14:textId="77777777" w:rsidR="00AA7531" w:rsidRPr="00AA7531" w:rsidRDefault="00AA7531" w:rsidP="00AA7531"/>
    <w:p w14:paraId="33B6EE8B"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 xml:space="preserve">The CP has an agency alter </w:t>
      </w:r>
      <w:r w:rsidRPr="00AA7531">
        <w:rPr>
          <w:rFonts w:eastAsiaTheme="majorEastAsia" w:cstheme="majorBidi"/>
          <w:b/>
          <w:iCs/>
          <w:sz w:val="26"/>
          <w:u w:val="single"/>
        </w:rPr>
        <w:t>its enforcement discretion</w:t>
      </w:r>
      <w:r w:rsidRPr="00AA7531">
        <w:rPr>
          <w:rFonts w:eastAsiaTheme="majorEastAsia" w:cstheme="majorBidi"/>
          <w:b/>
          <w:iCs/>
          <w:sz w:val="26"/>
        </w:rPr>
        <w:t xml:space="preserve"> related to an existing statutory prohibition. That’s </w:t>
      </w:r>
      <w:r w:rsidRPr="00AA7531">
        <w:rPr>
          <w:rFonts w:eastAsiaTheme="majorEastAsia" w:cstheme="majorBidi"/>
          <w:b/>
          <w:iCs/>
          <w:sz w:val="26"/>
          <w:u w:val="single"/>
        </w:rPr>
        <w:t>not an increase in prohibitions</w:t>
      </w:r>
      <w:proofErr w:type="gramStart"/>
      <w:r w:rsidRPr="00AA7531">
        <w:rPr>
          <w:rFonts w:eastAsiaTheme="majorEastAsia" w:cstheme="majorBidi"/>
          <w:b/>
          <w:iCs/>
          <w:sz w:val="26"/>
        </w:rPr>
        <w:t xml:space="preserve">.  </w:t>
      </w:r>
      <w:proofErr w:type="gramEnd"/>
    </w:p>
    <w:p w14:paraId="0BEA167A" w14:textId="77777777" w:rsidR="00AA7531" w:rsidRPr="00AA7531" w:rsidRDefault="00AA7531" w:rsidP="00AA7531">
      <w:pPr>
        <w:rPr>
          <w:b/>
          <w:bCs/>
          <w:sz w:val="26"/>
        </w:rPr>
      </w:pPr>
      <w:proofErr w:type="spellStart"/>
      <w:r w:rsidRPr="00AA7531">
        <w:rPr>
          <w:b/>
          <w:bCs/>
          <w:sz w:val="26"/>
        </w:rPr>
        <w:t>Kusserow</w:t>
      </w:r>
      <w:proofErr w:type="spellEnd"/>
      <w:r w:rsidRPr="00AA7531">
        <w:rPr>
          <w:b/>
          <w:bCs/>
          <w:sz w:val="26"/>
        </w:rPr>
        <w:t xml:space="preserve"> ‘91</w:t>
      </w:r>
    </w:p>
    <w:p w14:paraId="2E6D00D7" w14:textId="77777777" w:rsidR="00AA7531" w:rsidRPr="00AA7531" w:rsidRDefault="00AA7531" w:rsidP="00AA7531">
      <w:pPr>
        <w:rPr>
          <w:sz w:val="18"/>
          <w:szCs w:val="18"/>
        </w:rPr>
      </w:pPr>
      <w:r w:rsidRPr="00AA7531">
        <w:rPr>
          <w:sz w:val="18"/>
          <w:szCs w:val="18"/>
        </w:rPr>
        <w:t xml:space="preserve">R.P. </w:t>
      </w:r>
      <w:proofErr w:type="spellStart"/>
      <w:r w:rsidRPr="00AA7531">
        <w:rPr>
          <w:sz w:val="18"/>
          <w:szCs w:val="18"/>
        </w:rPr>
        <w:t>Kusserow</w:t>
      </w:r>
      <w:proofErr w:type="spellEnd"/>
      <w:r w:rsidRPr="00AA7531">
        <w:rPr>
          <w:sz w:val="18"/>
          <w:szCs w:val="18"/>
        </w:rPr>
        <w:t>,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26C60CA0" w14:textId="77777777" w:rsidR="00AA7531" w:rsidRPr="00AA7531" w:rsidRDefault="00AA7531" w:rsidP="00AA7531"/>
    <w:p w14:paraId="16DF2BC5" w14:textId="77777777" w:rsidR="00AA7531" w:rsidRPr="00AA7531" w:rsidRDefault="00AA7531" w:rsidP="00AA7531">
      <w:pPr>
        <w:rPr>
          <w:sz w:val="12"/>
          <w:szCs w:val="12"/>
        </w:rPr>
      </w:pPr>
      <w:r w:rsidRPr="00AA7531">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0A9EEFA6" w14:textId="77777777" w:rsidR="00AA7531" w:rsidRPr="00AA7531" w:rsidRDefault="00AA7531" w:rsidP="00AA7531">
      <w:pPr>
        <w:rPr>
          <w:sz w:val="14"/>
        </w:rPr>
      </w:pPr>
      <w:r w:rsidRPr="00AA7531">
        <w:rPr>
          <w:b/>
          <w:iCs/>
          <w:highlight w:val="green"/>
          <w:u w:val="single"/>
          <w:bdr w:val="single" w:sz="8" w:space="0" w:color="auto"/>
        </w:rPr>
        <w:lastRenderedPageBreak/>
        <w:t>This reg</w:t>
      </w:r>
      <w:r w:rsidRPr="00AA7531">
        <w:rPr>
          <w:b/>
          <w:iCs/>
          <w:u w:val="single"/>
          <w:bdr w:val="single" w:sz="8" w:space="0" w:color="auto"/>
        </w:rPr>
        <w:t xml:space="preserve">ulation </w:t>
      </w:r>
      <w:r w:rsidRPr="00AA7531">
        <w:rPr>
          <w:b/>
          <w:iCs/>
          <w:highlight w:val="green"/>
          <w:u w:val="single"/>
          <w:bdr w:val="single" w:sz="8" w:space="0" w:color="auto"/>
        </w:rPr>
        <w:t>does not expand the scope of activities</w:t>
      </w:r>
      <w:r w:rsidRPr="00AA7531">
        <w:rPr>
          <w:b/>
          <w:iCs/>
          <w:sz w:val="40"/>
          <w:szCs w:val="40"/>
          <w:highlight w:val="green"/>
          <w:u w:val="single"/>
          <w:bdr w:val="single" w:sz="8" w:space="0" w:color="auto"/>
        </w:rPr>
        <w:t xml:space="preserve"> </w:t>
      </w:r>
      <w:r w:rsidRPr="00AA7531">
        <w:rPr>
          <w:b/>
          <w:iCs/>
          <w:u w:val="single"/>
          <w:bdr w:val="single" w:sz="8" w:space="0" w:color="auto"/>
        </w:rPr>
        <w:t xml:space="preserve">that </w:t>
      </w:r>
      <w:r w:rsidRPr="00AA7531">
        <w:rPr>
          <w:b/>
          <w:iCs/>
          <w:highlight w:val="green"/>
          <w:u w:val="single"/>
          <w:bdr w:val="single" w:sz="8" w:space="0" w:color="auto"/>
        </w:rPr>
        <w:t>the statute prohibits</w:t>
      </w:r>
      <w:r w:rsidRPr="00AA7531">
        <w:t xml:space="preserve">. </w:t>
      </w:r>
      <w:r w:rsidRPr="00AA7531">
        <w:rPr>
          <w:highlight w:val="green"/>
          <w:u w:val="single"/>
        </w:rPr>
        <w:t xml:space="preserve">The </w:t>
      </w:r>
      <w:r w:rsidRPr="00AA7531">
        <w:rPr>
          <w:b/>
          <w:iCs/>
          <w:highlight w:val="green"/>
          <w:u w:val="single"/>
          <w:bdr w:val="single" w:sz="8" w:space="0" w:color="auto"/>
        </w:rPr>
        <w:t>statute itself</w:t>
      </w:r>
      <w:r w:rsidRPr="00AA7531">
        <w:t xml:space="preserve"> </w:t>
      </w:r>
      <w:r w:rsidRPr="00AA7531">
        <w:rPr>
          <w:highlight w:val="green"/>
          <w:u w:val="single"/>
        </w:rPr>
        <w:t xml:space="preserve">describes </w:t>
      </w:r>
      <w:r w:rsidRPr="00AA7531">
        <w:rPr>
          <w:b/>
          <w:iCs/>
          <w:highlight w:val="green"/>
          <w:u w:val="single"/>
          <w:bdr w:val="single" w:sz="8" w:space="0" w:color="auto"/>
        </w:rPr>
        <w:t>the scope of illegal activities</w:t>
      </w:r>
      <w:r w:rsidRPr="00AA7531">
        <w:rPr>
          <w:highlight w:val="green"/>
          <w:u w:val="single"/>
        </w:rPr>
        <w:t>.</w:t>
      </w:r>
      <w:r w:rsidRPr="00AA7531">
        <w:rPr>
          <w:sz w:val="14"/>
        </w:rPr>
        <w:t xml:space="preserve"> </w:t>
      </w:r>
      <w:r w:rsidRPr="00AA7531">
        <w:rPr>
          <w:u w:val="single"/>
        </w:rPr>
        <w:t>The legality of a</w:t>
      </w:r>
      <w:r w:rsidRPr="00AA7531">
        <w:rPr>
          <w:sz w:val="14"/>
        </w:rPr>
        <w:t xml:space="preserve"> </w:t>
      </w:r>
      <w:r w:rsidRPr="00AA7531">
        <w:rPr>
          <w:b/>
          <w:iCs/>
          <w:u w:val="single"/>
          <w:bdr w:val="single" w:sz="8" w:space="0" w:color="auto"/>
        </w:rPr>
        <w:t>particular</w:t>
      </w:r>
      <w:r w:rsidRPr="00AA7531">
        <w:rPr>
          <w:sz w:val="14"/>
        </w:rPr>
        <w:t xml:space="preserve"> </w:t>
      </w:r>
      <w:r w:rsidRPr="00AA7531">
        <w:rPr>
          <w:u w:val="single"/>
        </w:rPr>
        <w:t>business arrangement</w:t>
      </w:r>
      <w:r w:rsidRPr="00AA7531">
        <w:rPr>
          <w:sz w:val="14"/>
        </w:rPr>
        <w:t xml:space="preserve"> </w:t>
      </w:r>
      <w:r w:rsidRPr="00AA7531">
        <w:rPr>
          <w:u w:val="single"/>
        </w:rPr>
        <w:t>must be determined by comparing</w:t>
      </w:r>
      <w:r w:rsidRPr="00AA7531">
        <w:rPr>
          <w:sz w:val="14"/>
        </w:rPr>
        <w:t xml:space="preserve"> </w:t>
      </w:r>
      <w:r w:rsidRPr="00AA7531">
        <w:rPr>
          <w:u w:val="single"/>
        </w:rPr>
        <w:t xml:space="preserve">the </w:t>
      </w:r>
      <w:r w:rsidRPr="00AA7531">
        <w:rPr>
          <w:b/>
          <w:iCs/>
          <w:u w:val="single"/>
          <w:bdr w:val="single" w:sz="8" w:space="0" w:color="auto"/>
        </w:rPr>
        <w:t>particular facts</w:t>
      </w:r>
      <w:r w:rsidRPr="00AA7531">
        <w:rPr>
          <w:sz w:val="14"/>
        </w:rPr>
        <w:t xml:space="preserve"> </w:t>
      </w:r>
      <w:r w:rsidRPr="00AA7531">
        <w:rPr>
          <w:u w:val="single"/>
        </w:rPr>
        <w:t>to</w:t>
      </w:r>
      <w:r w:rsidRPr="00AA7531">
        <w:rPr>
          <w:sz w:val="14"/>
        </w:rPr>
        <w:t xml:space="preserve"> the proscriptions of </w:t>
      </w:r>
      <w:r w:rsidRPr="00AA7531">
        <w:rPr>
          <w:b/>
          <w:iCs/>
          <w:u w:val="single"/>
          <w:bdr w:val="single" w:sz="8" w:space="0" w:color="auto"/>
        </w:rPr>
        <w:t>the statute.</w:t>
      </w:r>
    </w:p>
    <w:p w14:paraId="0E5C66EF" w14:textId="77777777" w:rsidR="00AA7531" w:rsidRPr="00AA7531" w:rsidRDefault="00AA7531" w:rsidP="00AA7531">
      <w:pPr>
        <w:rPr>
          <w:sz w:val="14"/>
        </w:rPr>
      </w:pPr>
      <w:r w:rsidRPr="00AA7531">
        <w:rPr>
          <w:sz w:val="14"/>
        </w:rPr>
        <w:t xml:space="preserve">The </w:t>
      </w:r>
      <w:r w:rsidRPr="00AA7531">
        <w:rPr>
          <w:highlight w:val="green"/>
          <w:u w:val="single"/>
        </w:rPr>
        <w:t>failure</w:t>
      </w:r>
      <w:r w:rsidRPr="00AA7531">
        <w:rPr>
          <w:sz w:val="14"/>
        </w:rPr>
        <w:t xml:space="preserve"> </w:t>
      </w:r>
      <w:r w:rsidRPr="00AA7531">
        <w:rPr>
          <w:highlight w:val="green"/>
          <w:u w:val="single"/>
        </w:rPr>
        <w:t>to comply</w:t>
      </w:r>
      <w:r w:rsidRPr="00AA7531">
        <w:rPr>
          <w:sz w:val="14"/>
        </w:rPr>
        <w:t xml:space="preserve"> with a safe harbor </w:t>
      </w:r>
      <w:r w:rsidRPr="00AA7531">
        <w:rPr>
          <w:highlight w:val="green"/>
          <w:u w:val="single"/>
        </w:rPr>
        <w:t xml:space="preserve">can mean </w:t>
      </w:r>
      <w:r w:rsidRPr="00AA7531">
        <w:rPr>
          <w:b/>
          <w:iCs/>
          <w:u w:val="single"/>
          <w:bdr w:val="single" w:sz="8" w:space="0" w:color="auto"/>
        </w:rPr>
        <w:t>one of three things</w:t>
      </w:r>
      <w:r w:rsidRPr="00AA7531">
        <w:t xml:space="preserve">. </w:t>
      </w:r>
      <w:r w:rsidRPr="00AA7531">
        <w:rPr>
          <w:b/>
          <w:iCs/>
          <w:u w:val="single"/>
          <w:bdr w:val="single" w:sz="8" w:space="0" w:color="auto"/>
        </w:rPr>
        <w:t>First,</w:t>
      </w:r>
      <w:r w:rsidRPr="00AA7531">
        <w:rPr>
          <w:sz w:val="14"/>
        </w:rPr>
        <w:t xml:space="preserve"> as we stated in the preamble to the proposed rule, it may mean that </w:t>
      </w:r>
      <w:r w:rsidRPr="00AA7531">
        <w:rPr>
          <w:b/>
          <w:iCs/>
          <w:highlight w:val="green"/>
          <w:u w:val="single"/>
          <w:bdr w:val="single" w:sz="8" w:space="0" w:color="auto"/>
        </w:rPr>
        <w:t xml:space="preserve">the arrangement does not fall </w:t>
      </w:r>
      <w:r w:rsidRPr="00AA7531">
        <w:rPr>
          <w:b/>
          <w:iCs/>
          <w:u w:val="single"/>
          <w:bdr w:val="single" w:sz="8" w:space="0" w:color="auto"/>
        </w:rPr>
        <w:t>with</w:t>
      </w:r>
      <w:r w:rsidRPr="00AA7531">
        <w:rPr>
          <w:b/>
          <w:iCs/>
          <w:highlight w:val="green"/>
          <w:u w:val="single"/>
          <w:bdr w:val="single" w:sz="8" w:space="0" w:color="auto"/>
        </w:rPr>
        <w:t xml:space="preserve">in </w:t>
      </w:r>
      <w:r w:rsidRPr="00AA7531">
        <w:rPr>
          <w:b/>
          <w:iCs/>
          <w:u w:val="single"/>
          <w:bdr w:val="single" w:sz="8" w:space="0" w:color="auto"/>
        </w:rPr>
        <w:t xml:space="preserve">the ambit of </w:t>
      </w:r>
      <w:r w:rsidRPr="00AA7531">
        <w:rPr>
          <w:b/>
          <w:iCs/>
          <w:highlight w:val="green"/>
          <w:u w:val="single"/>
          <w:bdr w:val="single" w:sz="8" w:space="0" w:color="auto"/>
        </w:rPr>
        <w:t>the statute</w:t>
      </w:r>
      <w:r w:rsidRPr="00AA7531">
        <w:rPr>
          <w:sz w:val="14"/>
        </w:rPr>
        <w:t xml:space="preserve">. In other words, the arrangement is not intended to induce the referral of business reimbursable under Medicare or Medicaid; </w:t>
      </w:r>
      <w:proofErr w:type="gramStart"/>
      <w:r w:rsidRPr="00AA7531">
        <w:rPr>
          <w:sz w:val="14"/>
        </w:rPr>
        <w:t>so</w:t>
      </w:r>
      <w:proofErr w:type="gramEnd"/>
      <w:r w:rsidRPr="00AA7531">
        <w:rPr>
          <w:sz w:val="14"/>
        </w:rPr>
        <w:t xml:space="preserve"> there is no reason to comply with the safe harbor standards, and no risk of prosecution.</w:t>
      </w:r>
    </w:p>
    <w:p w14:paraId="09E59813" w14:textId="77777777" w:rsidR="00AA7531" w:rsidRPr="00AA7531" w:rsidRDefault="00AA7531" w:rsidP="00AA7531">
      <w:pPr>
        <w:rPr>
          <w:sz w:val="14"/>
        </w:rPr>
      </w:pPr>
      <w:r w:rsidRPr="00AA7531">
        <w:rPr>
          <w:b/>
          <w:iCs/>
          <w:u w:val="single"/>
          <w:bdr w:val="single" w:sz="8" w:space="0" w:color="auto"/>
        </w:rPr>
        <w:t>Second</w:t>
      </w:r>
      <w:r w:rsidRPr="00AA7531">
        <w:rPr>
          <w:b/>
          <w:iCs/>
          <w:sz w:val="36"/>
          <w:szCs w:val="36"/>
          <w:u w:val="single"/>
          <w:bdr w:val="single" w:sz="8" w:space="0" w:color="auto"/>
        </w:rPr>
        <w:t>,</w:t>
      </w:r>
      <w:r w:rsidRPr="00AA7531">
        <w:rPr>
          <w:sz w:val="14"/>
        </w:rPr>
        <w:t xml:space="preserve"> </w:t>
      </w:r>
      <w:r w:rsidRPr="00AA7531">
        <w:rPr>
          <w:b/>
          <w:iCs/>
          <w:u w:val="single"/>
          <w:bdr w:val="single" w:sz="8" w:space="0" w:color="auto"/>
        </w:rPr>
        <w:t>at the other end of the spectrum</w:t>
      </w:r>
      <w:r w:rsidRPr="00AA7531">
        <w:rPr>
          <w:sz w:val="14"/>
        </w:rPr>
        <w:t xml:space="preserve">, </w:t>
      </w:r>
      <w:r w:rsidRPr="00AA7531">
        <w:rPr>
          <w:b/>
          <w:iCs/>
          <w:u w:val="single"/>
          <w:bdr w:val="single" w:sz="8" w:space="0" w:color="auto"/>
        </w:rPr>
        <w:t>the arrangement could be a clear statutory violation</w:t>
      </w:r>
      <w:r w:rsidRPr="00AA7531">
        <w:rPr>
          <w:sz w:val="14"/>
        </w:rPr>
        <w:t xml:space="preserve"> </w:t>
      </w:r>
      <w:proofErr w:type="gramStart"/>
      <w:r w:rsidRPr="00AA7531">
        <w:rPr>
          <w:sz w:val="14"/>
        </w:rPr>
        <w:t>and also</w:t>
      </w:r>
      <w:proofErr w:type="gramEnd"/>
      <w:r w:rsidRPr="00AA7531">
        <w:rPr>
          <w:sz w:val="14"/>
        </w:rPr>
        <w:t xml:space="preserve"> not qualify for safe harbor protection. In that case, assuming the arrangement is obviously abusive, prosecution would be very likely.</w:t>
      </w:r>
    </w:p>
    <w:p w14:paraId="4807BBB0" w14:textId="77777777" w:rsidR="00AA7531" w:rsidRPr="00AA7531" w:rsidRDefault="00AA7531" w:rsidP="00AA7531">
      <w:pPr>
        <w:rPr>
          <w:sz w:val="14"/>
        </w:rPr>
      </w:pPr>
      <w:r w:rsidRPr="00AA7531">
        <w:rPr>
          <w:b/>
          <w:iCs/>
          <w:u w:val="single"/>
          <w:bdr w:val="single" w:sz="8" w:space="0" w:color="auto"/>
        </w:rPr>
        <w:t>Third,</w:t>
      </w:r>
      <w:r w:rsidRPr="00AA7531">
        <w:rPr>
          <w:sz w:val="14"/>
        </w:rPr>
        <w:t xml:space="preserve"> </w:t>
      </w:r>
      <w:r w:rsidRPr="00AA7531">
        <w:rPr>
          <w:u w:val="single"/>
        </w:rPr>
        <w:t>the arrangement may violate</w:t>
      </w:r>
      <w:r w:rsidRPr="00AA7531">
        <w:rPr>
          <w:sz w:val="14"/>
        </w:rPr>
        <w:t xml:space="preserve"> </w:t>
      </w:r>
      <w:r w:rsidRPr="00AA7531">
        <w:rPr>
          <w:u w:val="single"/>
        </w:rPr>
        <w:t>the statute in a less serious manner</w:t>
      </w:r>
      <w:r w:rsidRPr="00AA7531">
        <w:rPr>
          <w:sz w:val="14"/>
        </w:rPr>
        <w:t>, al</w:t>
      </w:r>
      <w:r w:rsidRPr="00AA7531">
        <w:rPr>
          <w:u w:val="single"/>
        </w:rPr>
        <w:t>though</w:t>
      </w:r>
      <w:r w:rsidRPr="00AA7531">
        <w:rPr>
          <w:sz w:val="14"/>
        </w:rPr>
        <w:t xml:space="preserve"> </w:t>
      </w:r>
      <w:r w:rsidRPr="00AA7531">
        <w:rPr>
          <w:u w:val="single"/>
        </w:rPr>
        <w:t xml:space="preserve">not </w:t>
      </w:r>
      <w:proofErr w:type="gramStart"/>
      <w:r w:rsidRPr="00AA7531">
        <w:rPr>
          <w:u w:val="single"/>
        </w:rPr>
        <w:t>be in compliance</w:t>
      </w:r>
      <w:r w:rsidRPr="00AA7531">
        <w:rPr>
          <w:sz w:val="14"/>
        </w:rPr>
        <w:t xml:space="preserve"> with</w:t>
      </w:r>
      <w:proofErr w:type="gramEnd"/>
      <w:r w:rsidRPr="00AA7531">
        <w:rPr>
          <w:sz w:val="14"/>
        </w:rPr>
        <w:t xml:space="preserve"> a safe harbor provision. </w:t>
      </w:r>
      <w:r w:rsidRPr="00AA7531">
        <w:rPr>
          <w:u w:val="single"/>
        </w:rPr>
        <w:t>Here</w:t>
      </w:r>
      <w:r w:rsidRPr="00AA7531">
        <w:rPr>
          <w:sz w:val="14"/>
        </w:rPr>
        <w:t xml:space="preserve"> there is no way to predict the degree of risk. Rather, </w:t>
      </w:r>
      <w:r w:rsidRPr="00AA7531">
        <w:rPr>
          <w:u w:val="single"/>
        </w:rPr>
        <w:t>the degree of the risk depends on</w:t>
      </w:r>
      <w:r w:rsidRPr="00AA7531">
        <w:rPr>
          <w:sz w:val="14"/>
        </w:rPr>
        <w:t xml:space="preserve"> an evaluation of the many factors which are part of </w:t>
      </w:r>
      <w:r w:rsidRPr="00AA7531">
        <w:rPr>
          <w:b/>
          <w:iCs/>
          <w:u w:val="single"/>
          <w:bdr w:val="single" w:sz="8" w:space="0" w:color="auto"/>
        </w:rPr>
        <w:t>the decision-making process</w:t>
      </w:r>
      <w:r w:rsidRPr="00AA7531">
        <w:rPr>
          <w:u w:val="single"/>
        </w:rPr>
        <w:t xml:space="preserve"> regarding</w:t>
      </w:r>
      <w:r w:rsidRPr="00AA7531">
        <w:rPr>
          <w:sz w:val="14"/>
        </w:rPr>
        <w:t xml:space="preserve"> </w:t>
      </w:r>
      <w:r w:rsidRPr="00AA7531">
        <w:rPr>
          <w:u w:val="single"/>
        </w:rPr>
        <w:t>case selection</w:t>
      </w:r>
      <w:r w:rsidRPr="00AA7531">
        <w:rPr>
          <w:sz w:val="14"/>
        </w:rPr>
        <w:t xml:space="preserve"> </w:t>
      </w:r>
      <w:r w:rsidRPr="00AA7531">
        <w:rPr>
          <w:u w:val="single"/>
        </w:rPr>
        <w:t>for investigation and prosecution</w:t>
      </w:r>
      <w:r w:rsidRPr="00AA7531">
        <w:rPr>
          <w:sz w:val="14"/>
        </w:rPr>
        <w:t xml:space="preserve">. </w:t>
      </w:r>
      <w:r w:rsidRPr="00AA7531">
        <w:rPr>
          <w:u w:val="single"/>
        </w:rPr>
        <w:t>Certainly, in many</w:t>
      </w:r>
      <w:r w:rsidRPr="00AA7531">
        <w:rPr>
          <w:sz w:val="14"/>
        </w:rPr>
        <w:t xml:space="preserve"> (</w:t>
      </w:r>
      <w:r w:rsidRPr="00AA7531">
        <w:rPr>
          <w:b/>
          <w:iCs/>
          <w:u w:val="single"/>
          <w:bdr w:val="single" w:sz="8" w:space="0" w:color="auto"/>
        </w:rPr>
        <w:t>but not</w:t>
      </w:r>
      <w:r w:rsidRPr="00AA7531">
        <w:rPr>
          <w:sz w:val="14"/>
        </w:rPr>
        <w:t xml:space="preserve"> necessarily </w:t>
      </w:r>
      <w:r w:rsidRPr="00AA7531">
        <w:rPr>
          <w:b/>
          <w:iCs/>
          <w:u w:val="single"/>
          <w:bdr w:val="single" w:sz="8" w:space="0" w:color="auto"/>
        </w:rPr>
        <w:t>all</w:t>
      </w:r>
      <w:r w:rsidRPr="00AA7531">
        <w:rPr>
          <w:sz w:val="14"/>
        </w:rPr>
        <w:t xml:space="preserve">) </w:t>
      </w:r>
      <w:r w:rsidRPr="00AA7531">
        <w:rPr>
          <w:u w:val="single"/>
        </w:rPr>
        <w:t>instances,</w:t>
      </w:r>
      <w:r w:rsidRPr="00AA7531">
        <w:rPr>
          <w:sz w:val="14"/>
        </w:rPr>
        <w:t xml:space="preserve"> </w:t>
      </w:r>
      <w:r w:rsidRPr="00AA7531">
        <w:rPr>
          <w:u w:val="single"/>
        </w:rPr>
        <w:t>prosecutorial discretion would be exercised not to pursue cases</w:t>
      </w:r>
      <w:r w:rsidRPr="00AA7531">
        <w:rPr>
          <w:sz w:val="14"/>
        </w:rPr>
        <w:t xml:space="preserve"> </w:t>
      </w:r>
      <w:r w:rsidRPr="00AA7531">
        <w:rPr>
          <w:u w:val="single"/>
        </w:rPr>
        <w:t>where</w:t>
      </w:r>
      <w:r w:rsidRPr="00AA7531">
        <w:rPr>
          <w:sz w:val="14"/>
        </w:rPr>
        <w:t xml:space="preserve"> the </w:t>
      </w:r>
      <w:r w:rsidRPr="00AA7531">
        <w:rPr>
          <w:u w:val="single"/>
        </w:rPr>
        <w:t>participants</w:t>
      </w:r>
      <w:r w:rsidRPr="00AA7531">
        <w:rPr>
          <w:sz w:val="14"/>
        </w:rPr>
        <w:t xml:space="preserve"> appear to have </w:t>
      </w:r>
      <w:r w:rsidRPr="00AA7531">
        <w:rPr>
          <w:u w:val="single"/>
        </w:rPr>
        <w:t>acted in</w:t>
      </w:r>
      <w:r w:rsidRPr="00AA7531">
        <w:rPr>
          <w:sz w:val="14"/>
        </w:rPr>
        <w:t xml:space="preserve"> a genuine </w:t>
      </w:r>
      <w:r w:rsidRPr="00AA7531">
        <w:rPr>
          <w:u w:val="single"/>
        </w:rPr>
        <w:t>good-faith</w:t>
      </w:r>
      <w:r w:rsidRPr="00AA753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6BB81DE9" w14:textId="77777777" w:rsidR="00AA7531" w:rsidRPr="00AA7531" w:rsidRDefault="00AA7531" w:rsidP="00AA7531">
      <w:pPr>
        <w:rPr>
          <w:sz w:val="14"/>
        </w:rPr>
      </w:pPr>
      <w:r w:rsidRPr="00AA7531">
        <w:rPr>
          <w:u w:val="single"/>
        </w:rPr>
        <w:t>We do not believe</w:t>
      </w:r>
      <w:r w:rsidRPr="00AA7531">
        <w:rPr>
          <w:sz w:val="14"/>
        </w:rPr>
        <w:t xml:space="preserve"> the Medicare and Medicaid </w:t>
      </w:r>
      <w:r w:rsidRPr="00AA7531">
        <w:rPr>
          <w:u w:val="single"/>
        </w:rPr>
        <w:t>programs would be properly served if we assured protection in all instances of</w:t>
      </w:r>
      <w:r w:rsidRPr="00AA7531">
        <w:rPr>
          <w:sz w:val="14"/>
        </w:rPr>
        <w:t xml:space="preserve"> "substantial compliance," </w:t>
      </w:r>
      <w:r w:rsidRPr="00AA7531">
        <w:rPr>
          <w:highlight w:val="green"/>
          <w:u w:val="single"/>
        </w:rPr>
        <w:t>"technical violations,"</w:t>
      </w:r>
      <w:r w:rsidRPr="00AA7531">
        <w:rPr>
          <w:sz w:val="14"/>
        </w:rPr>
        <w:t xml:space="preserve"> or "de minimis" payments. </w:t>
      </w:r>
      <w:r w:rsidRPr="00AA7531">
        <w:rPr>
          <w:b/>
          <w:iCs/>
          <w:u w:val="single"/>
          <w:bdr w:val="single" w:sz="8" w:space="0" w:color="auto"/>
        </w:rPr>
        <w:t>Unfortunately</w:t>
      </w:r>
      <w:r w:rsidRPr="00AA7531">
        <w:rPr>
          <w:sz w:val="14"/>
        </w:rPr>
        <w:t xml:space="preserve">, </w:t>
      </w:r>
      <w:r w:rsidRPr="00AA7531">
        <w:rPr>
          <w:u w:val="single"/>
        </w:rPr>
        <w:t>these are</w:t>
      </w:r>
      <w:r w:rsidRPr="00AA7531">
        <w:rPr>
          <w:sz w:val="14"/>
        </w:rPr>
        <w:t xml:space="preserve"> vague concepts, </w:t>
      </w:r>
      <w:r w:rsidRPr="00AA7531">
        <w:rPr>
          <w:b/>
          <w:iCs/>
          <w:highlight w:val="green"/>
          <w:u w:val="single"/>
          <w:bdr w:val="single" w:sz="8" w:space="0" w:color="auto"/>
        </w:rPr>
        <w:t>subject to differing interpretations.</w:t>
      </w:r>
      <w:r w:rsidRPr="00AA7531">
        <w:rPr>
          <w:sz w:val="14"/>
        </w:rPr>
        <w:t xml:space="preserve"> In this regulation, we have attempted to provide bright lines, to the extent possible, for safe harbors </w:t>
      </w:r>
      <w:proofErr w:type="gramStart"/>
      <w:r w:rsidRPr="00AA7531">
        <w:rPr>
          <w:sz w:val="14"/>
        </w:rPr>
        <w:t>in order to</w:t>
      </w:r>
      <w:proofErr w:type="gramEnd"/>
      <w:r w:rsidRPr="00AA7531">
        <w:rPr>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11605EB8"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Third they sever “</w:t>
      </w:r>
      <w:r w:rsidRPr="00AA7531">
        <w:rPr>
          <w:rFonts w:eastAsiaTheme="majorEastAsia" w:cstheme="majorBidi"/>
          <w:b/>
          <w:iCs/>
          <w:sz w:val="26"/>
          <w:u w:val="single"/>
        </w:rPr>
        <w:t>expand scope</w:t>
      </w:r>
      <w:r w:rsidRPr="00AA7531">
        <w:rPr>
          <w:rFonts w:eastAsiaTheme="majorEastAsia" w:cstheme="majorBidi"/>
          <w:b/>
          <w:iCs/>
          <w:sz w:val="26"/>
        </w:rPr>
        <w:t>”.</w:t>
      </w:r>
    </w:p>
    <w:p w14:paraId="391E820D" w14:textId="77777777" w:rsidR="00AA7531" w:rsidRPr="00AA7531" w:rsidRDefault="00AA7531" w:rsidP="00AA7531"/>
    <w:p w14:paraId="26CEF3F6" w14:textId="77777777" w:rsidR="00AA7531" w:rsidRPr="00AD2290" w:rsidRDefault="00AA7531" w:rsidP="00AD2290">
      <w:pPr>
        <w:rPr>
          <w:sz w:val="16"/>
        </w:rPr>
      </w:pPr>
    </w:p>
    <w:p w14:paraId="4EF24C73"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A2: Rule of law</w:t>
      </w:r>
    </w:p>
    <w:p w14:paraId="406BBE34" w14:textId="77777777" w:rsidR="00AD2290" w:rsidRPr="00AD2290" w:rsidRDefault="00AD2290" w:rsidP="00AD2290"/>
    <w:p w14:paraId="006CB659" w14:textId="77777777" w:rsidR="00AD2290" w:rsidRPr="00AD2290" w:rsidRDefault="00AD2290" w:rsidP="00AD2290">
      <w:pPr>
        <w:keepNext/>
        <w:keepLines/>
        <w:spacing w:before="40" w:after="0"/>
        <w:outlineLvl w:val="3"/>
        <w:rPr>
          <w:rFonts w:eastAsiaTheme="majorEastAsia" w:cstheme="majorBidi"/>
          <w:b/>
          <w:iCs/>
          <w:sz w:val="26"/>
        </w:rPr>
      </w:pPr>
      <w:proofErr w:type="spellStart"/>
      <w:r w:rsidRPr="00AD2290">
        <w:rPr>
          <w:rFonts w:eastAsiaTheme="majorEastAsia" w:cstheme="majorBidi"/>
          <w:b/>
          <w:iCs/>
          <w:sz w:val="26"/>
        </w:rPr>
        <w:t>CPlan</w:t>
      </w:r>
      <w:proofErr w:type="spellEnd"/>
      <w:r w:rsidRPr="00AD2290">
        <w:rPr>
          <w:rFonts w:eastAsiaTheme="majorEastAsia" w:cstheme="majorBidi"/>
          <w:b/>
          <w:iCs/>
          <w:sz w:val="26"/>
        </w:rPr>
        <w:t xml:space="preserve"> solves legal unpredictability. Section 5 predictability is already low – </w:t>
      </w:r>
      <w:proofErr w:type="spellStart"/>
      <w:r w:rsidRPr="00AD2290">
        <w:rPr>
          <w:rFonts w:eastAsiaTheme="majorEastAsia" w:cstheme="majorBidi"/>
          <w:b/>
          <w:iCs/>
          <w:sz w:val="26"/>
        </w:rPr>
        <w:t>Cplan</w:t>
      </w:r>
      <w:proofErr w:type="spellEnd"/>
      <w:r w:rsidRPr="00AD2290">
        <w:rPr>
          <w:rFonts w:eastAsiaTheme="majorEastAsia" w:cstheme="majorBidi"/>
          <w:b/>
          <w:iCs/>
          <w:sz w:val="26"/>
        </w:rPr>
        <w:t xml:space="preserve"> brings more cases to resolution, turning uncertainty. </w:t>
      </w:r>
    </w:p>
    <w:p w14:paraId="659C258F" w14:textId="77777777" w:rsidR="00AD2290" w:rsidRPr="00AD2290" w:rsidRDefault="00AD2290" w:rsidP="00AD2290">
      <w:pPr>
        <w:rPr>
          <w:b/>
          <w:bCs/>
          <w:sz w:val="26"/>
        </w:rPr>
      </w:pPr>
      <w:r w:rsidRPr="00AD2290">
        <w:rPr>
          <w:b/>
          <w:bCs/>
          <w:sz w:val="26"/>
        </w:rPr>
        <w:t>Rosch ‘10</w:t>
      </w:r>
    </w:p>
    <w:p w14:paraId="3259C5C1" w14:textId="77777777" w:rsidR="00AD2290" w:rsidRPr="00AD2290" w:rsidRDefault="00AD2290" w:rsidP="00AD2290">
      <w:pPr>
        <w:rPr>
          <w:sz w:val="18"/>
          <w:szCs w:val="18"/>
        </w:rPr>
      </w:pPr>
      <w:r w:rsidRPr="00AD2290">
        <w:rPr>
          <w:sz w:val="18"/>
          <w:szCs w:val="18"/>
        </w:rPr>
        <w:t>Remarks of J. Thomas Rosch - Commissioner, Federal Trade Commission before the USC Gould School of Law 2010 Intellectual Property Institute Los Angeles, CA - March 23, 2010 - #E&amp;F - https://www.ftc.gov/sites/default/files/documents/public_statements/promoting-innovation-just-how-dynamic-should-antitrust-law-be/100323uscremarks.pdf</w:t>
      </w:r>
    </w:p>
    <w:p w14:paraId="39044425" w14:textId="77777777" w:rsidR="00AD2290" w:rsidRPr="00AD2290" w:rsidRDefault="00AD2290" w:rsidP="00AD2290"/>
    <w:p w14:paraId="73B720C5" w14:textId="77777777" w:rsidR="00AD2290" w:rsidRPr="00AD2290" w:rsidRDefault="00AD2290" w:rsidP="00AD2290">
      <w:pPr>
        <w:rPr>
          <w:sz w:val="16"/>
        </w:rPr>
      </w:pPr>
      <w:r w:rsidRPr="00AD2290">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AD2290">
        <w:rPr>
          <w:highlight w:val="green"/>
          <w:u w:val="single"/>
        </w:rPr>
        <w:t>there may be instances where</w:t>
      </w:r>
      <w:r w:rsidRPr="00AD2290">
        <w:rPr>
          <w:u w:val="single"/>
        </w:rPr>
        <w:t xml:space="preserve"> </w:t>
      </w:r>
      <w:r w:rsidRPr="00AD2290">
        <w:rPr>
          <w:sz w:val="16"/>
        </w:rPr>
        <w:t xml:space="preserve">ordinarily </w:t>
      </w:r>
      <w:r w:rsidRPr="00AD2290">
        <w:rPr>
          <w:highlight w:val="green"/>
          <w:u w:val="single"/>
        </w:rPr>
        <w:t xml:space="preserve">courts </w:t>
      </w:r>
      <w:r w:rsidRPr="00AD2290">
        <w:rPr>
          <w:u w:val="single"/>
        </w:rPr>
        <w:t xml:space="preserve">might </w:t>
      </w:r>
      <w:r w:rsidRPr="00AD2290">
        <w:rPr>
          <w:highlight w:val="green"/>
          <w:u w:val="single"/>
        </w:rPr>
        <w:t>find</w:t>
      </w:r>
      <w:r w:rsidRPr="00AD2290">
        <w:rPr>
          <w:sz w:val="16"/>
        </w:rPr>
        <w:t xml:space="preserve"> that a rule of </w:t>
      </w:r>
      <w:r w:rsidRPr="00AD2290">
        <w:rPr>
          <w:highlight w:val="green"/>
          <w:u w:val="single"/>
        </w:rPr>
        <w:t>Sherman</w:t>
      </w:r>
      <w:r w:rsidRPr="00AD2290">
        <w:rPr>
          <w:u w:val="single"/>
        </w:rPr>
        <w:t xml:space="preserve"> </w:t>
      </w:r>
      <w:r w:rsidRPr="00AD2290">
        <w:rPr>
          <w:sz w:val="16"/>
        </w:rPr>
        <w:t xml:space="preserve">Act law </w:t>
      </w:r>
      <w:r w:rsidRPr="00AD2290">
        <w:rPr>
          <w:highlight w:val="green"/>
          <w:u w:val="single"/>
        </w:rPr>
        <w:t>would not impose liability, but where</w:t>
      </w:r>
      <w:r w:rsidRPr="00AD2290">
        <w:rPr>
          <w:sz w:val="16"/>
        </w:rPr>
        <w:t xml:space="preserve"> the particular facts of </w:t>
      </w:r>
      <w:r w:rsidRPr="00AD2290">
        <w:rPr>
          <w:highlight w:val="green"/>
          <w:u w:val="single"/>
        </w:rPr>
        <w:t>a case</w:t>
      </w:r>
      <w:r w:rsidRPr="00AD2290">
        <w:rPr>
          <w:sz w:val="16"/>
        </w:rPr>
        <w:t xml:space="preserve"> nevertheless </w:t>
      </w:r>
      <w:r w:rsidRPr="00AD2290">
        <w:rPr>
          <w:highlight w:val="green"/>
          <w:u w:val="single"/>
        </w:rPr>
        <w:t>suggest</w:t>
      </w:r>
      <w:r w:rsidRPr="00AD2290">
        <w:rPr>
          <w:sz w:val="16"/>
        </w:rPr>
        <w:t xml:space="preserve"> </w:t>
      </w:r>
      <w:r w:rsidRPr="00AD2290">
        <w:rPr>
          <w:highlight w:val="green"/>
          <w:u w:val="single"/>
        </w:rPr>
        <w:t>that liability should attach</w:t>
      </w:r>
      <w:r w:rsidRPr="00AD2290">
        <w:rPr>
          <w:u w:val="single"/>
        </w:rPr>
        <w:t xml:space="preserve"> because a firm’s conduct is having anticompetitive effects</w:t>
      </w:r>
      <w:r w:rsidRPr="00AD2290">
        <w:rPr>
          <w:sz w:val="16"/>
        </w:rPr>
        <w:t xml:space="preserve"> that are not outweighed by a pro-competitive business justification. In these cases, </w:t>
      </w:r>
      <w:r w:rsidRPr="00AD2290">
        <w:rPr>
          <w:b/>
          <w:iCs/>
          <w:highlight w:val="green"/>
          <w:u w:val="single"/>
          <w:bdr w:val="single" w:sz="8" w:space="0" w:color="auto"/>
        </w:rPr>
        <w:t>if we force the case into a Sherman Act framework</w:t>
      </w:r>
      <w:r w:rsidRPr="00AD2290">
        <w:rPr>
          <w:b/>
          <w:iCs/>
          <w:u w:val="single"/>
          <w:bdr w:val="single" w:sz="8" w:space="0" w:color="auto"/>
        </w:rPr>
        <w:t xml:space="preserve"> </w:t>
      </w:r>
      <w:r w:rsidRPr="00AD2290">
        <w:rPr>
          <w:highlight w:val="green"/>
          <w:u w:val="single"/>
        </w:rPr>
        <w:t xml:space="preserve">we run the risk of either making </w:t>
      </w:r>
      <w:r w:rsidRPr="00AD2290">
        <w:rPr>
          <w:b/>
          <w:iCs/>
          <w:highlight w:val="green"/>
          <w:u w:val="single"/>
          <w:bdr w:val="single" w:sz="8" w:space="0" w:color="auto"/>
        </w:rPr>
        <w:t>bad law</w:t>
      </w:r>
      <w:r w:rsidRPr="00AD2290">
        <w:rPr>
          <w:sz w:val="16"/>
        </w:rPr>
        <w:t xml:space="preserve"> (to bring an unusual case within the ambit of existing precedent) </w:t>
      </w:r>
      <w:r w:rsidRPr="00AD2290">
        <w:rPr>
          <w:highlight w:val="green"/>
          <w:u w:val="single"/>
        </w:rPr>
        <w:t>or</w:t>
      </w:r>
      <w:r w:rsidRPr="00AD2290">
        <w:rPr>
          <w:sz w:val="16"/>
        </w:rPr>
        <w:t xml:space="preserve">, alternatively, </w:t>
      </w:r>
      <w:r w:rsidRPr="00AD2290">
        <w:rPr>
          <w:highlight w:val="green"/>
          <w:u w:val="single"/>
        </w:rPr>
        <w:t>losing the case even though the firm’s conduct is</w:t>
      </w:r>
      <w:r w:rsidRPr="00AD2290">
        <w:rPr>
          <w:sz w:val="16"/>
        </w:rPr>
        <w:t xml:space="preserve"> causing </w:t>
      </w:r>
      <w:r w:rsidRPr="00AD2290">
        <w:rPr>
          <w:highlight w:val="green"/>
          <w:u w:val="single"/>
        </w:rPr>
        <w:t>anticompetitive</w:t>
      </w:r>
      <w:r w:rsidRPr="00AD2290">
        <w:rPr>
          <w:sz w:val="16"/>
        </w:rPr>
        <w:t xml:space="preserve"> effects because of binding precedent that is ill suited to judge the conduct at hand.36 In my view, </w:t>
      </w:r>
      <w:r w:rsidRPr="00AD2290">
        <w:rPr>
          <w:highlight w:val="green"/>
          <w:u w:val="single"/>
        </w:rPr>
        <w:t xml:space="preserve">the Commission does a </w:t>
      </w:r>
      <w:r w:rsidRPr="00AD2290">
        <w:rPr>
          <w:b/>
          <w:iCs/>
          <w:highlight w:val="green"/>
          <w:u w:val="single"/>
          <w:bdr w:val="single" w:sz="8" w:space="0" w:color="auto"/>
        </w:rPr>
        <w:t>greater service</w:t>
      </w:r>
      <w:r w:rsidRPr="00AD2290">
        <w:rPr>
          <w:sz w:val="16"/>
        </w:rPr>
        <w:t xml:space="preserve"> </w:t>
      </w:r>
      <w:r w:rsidRPr="00AD2290">
        <w:rPr>
          <w:highlight w:val="green"/>
          <w:u w:val="single"/>
        </w:rPr>
        <w:t>by declaring the practice</w:t>
      </w:r>
      <w:r w:rsidRPr="00AD2290">
        <w:rPr>
          <w:sz w:val="16"/>
        </w:rPr>
        <w:t xml:space="preserve"> to be </w:t>
      </w:r>
      <w:r w:rsidRPr="00AD2290">
        <w:rPr>
          <w:u w:val="single"/>
        </w:rPr>
        <w:t>an “</w:t>
      </w:r>
      <w:r w:rsidRPr="00AD2290">
        <w:rPr>
          <w:highlight w:val="green"/>
          <w:u w:val="single"/>
        </w:rPr>
        <w:t>unfair</w:t>
      </w:r>
      <w:r w:rsidRPr="00AD2290">
        <w:rPr>
          <w:u w:val="single"/>
        </w:rPr>
        <w:t xml:space="preserve"> method of competition</w:t>
      </w:r>
      <w:r w:rsidRPr="00AD2290">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AD2290">
        <w:rPr>
          <w:b/>
          <w:iCs/>
          <w:highlight w:val="green"/>
          <w:u w:val="single"/>
          <w:bdr w:val="single" w:sz="8" w:space="0" w:color="auto"/>
        </w:rPr>
        <w:t>the more of these Section 5 cases</w:t>
      </w:r>
      <w:r w:rsidRPr="00AD2290">
        <w:rPr>
          <w:b/>
          <w:iCs/>
          <w:u w:val="single"/>
          <w:bdr w:val="single" w:sz="8" w:space="0" w:color="auto"/>
        </w:rPr>
        <w:t xml:space="preserve"> </w:t>
      </w:r>
      <w:r w:rsidRPr="00AD2290">
        <w:rPr>
          <w:b/>
          <w:iCs/>
          <w:highlight w:val="green"/>
          <w:u w:val="single"/>
          <w:bdr w:val="single" w:sz="8" w:space="0" w:color="auto"/>
        </w:rPr>
        <w:t>we</w:t>
      </w:r>
      <w:r w:rsidRPr="00AD2290">
        <w:rPr>
          <w:sz w:val="16"/>
        </w:rPr>
        <w:t xml:space="preserve"> </w:t>
      </w:r>
      <w:proofErr w:type="gramStart"/>
      <w:r w:rsidRPr="00AD2290">
        <w:rPr>
          <w:sz w:val="16"/>
        </w:rPr>
        <w:t xml:space="preserve">actually </w:t>
      </w:r>
      <w:r w:rsidRPr="00AD2290">
        <w:rPr>
          <w:b/>
          <w:iCs/>
          <w:u w:val="single"/>
          <w:bdr w:val="single" w:sz="8" w:space="0" w:color="auto"/>
        </w:rPr>
        <w:t>litigate</w:t>
      </w:r>
      <w:proofErr w:type="gramEnd"/>
      <w:r w:rsidRPr="00AD2290">
        <w:rPr>
          <w:b/>
          <w:iCs/>
          <w:u w:val="single"/>
          <w:bdr w:val="single" w:sz="8" w:space="0" w:color="auto"/>
        </w:rPr>
        <w:t xml:space="preserve">, </w:t>
      </w:r>
      <w:r w:rsidRPr="00AD2290">
        <w:rPr>
          <w:highlight w:val="green"/>
          <w:u w:val="single"/>
        </w:rPr>
        <w:t xml:space="preserve">the </w:t>
      </w:r>
      <w:r w:rsidRPr="00AD2290">
        <w:rPr>
          <w:b/>
          <w:iCs/>
          <w:highlight w:val="green"/>
          <w:u w:val="single"/>
          <w:bdr w:val="single" w:sz="8" w:space="0" w:color="auto"/>
        </w:rPr>
        <w:t>more clarity</w:t>
      </w:r>
      <w:r w:rsidRPr="00AD2290">
        <w:rPr>
          <w:sz w:val="16"/>
        </w:rPr>
        <w:t xml:space="preserve"> and finality </w:t>
      </w:r>
      <w:r w:rsidRPr="00AD2290">
        <w:rPr>
          <w:highlight w:val="green"/>
          <w:u w:val="single"/>
        </w:rPr>
        <w:t>we</w:t>
      </w:r>
      <w:r w:rsidRPr="00AD2290">
        <w:rPr>
          <w:sz w:val="16"/>
        </w:rPr>
        <w:t xml:space="preserve"> can </w:t>
      </w:r>
      <w:r w:rsidRPr="00AD2290">
        <w:rPr>
          <w:highlight w:val="green"/>
          <w:u w:val="single"/>
        </w:rPr>
        <w:t>get</w:t>
      </w:r>
      <w:r w:rsidRPr="00AD2290">
        <w:rPr>
          <w:u w:val="single"/>
        </w:rPr>
        <w:t xml:space="preserve"> </w:t>
      </w:r>
      <w:r w:rsidRPr="00AD2290">
        <w:rPr>
          <w:highlight w:val="green"/>
          <w:u w:val="single"/>
        </w:rPr>
        <w:t>once and for all on the scope of</w:t>
      </w:r>
      <w:r w:rsidRPr="00AD2290">
        <w:rPr>
          <w:sz w:val="16"/>
        </w:rPr>
        <w:t xml:space="preserve"> our </w:t>
      </w:r>
      <w:r w:rsidRPr="00AD2290">
        <w:rPr>
          <w:highlight w:val="green"/>
          <w:u w:val="single"/>
        </w:rPr>
        <w:t>Section 5</w:t>
      </w:r>
      <w:r w:rsidRPr="00AD2290">
        <w:rPr>
          <w:sz w:val="16"/>
        </w:rPr>
        <w:t xml:space="preserve"> authority. </w:t>
      </w:r>
      <w:r w:rsidRPr="00AD2290">
        <w:rPr>
          <w:b/>
          <w:iCs/>
          <w:highlight w:val="green"/>
          <w:u w:val="single"/>
          <w:bdr w:val="single" w:sz="8" w:space="0" w:color="auto"/>
        </w:rPr>
        <w:t>That certainty</w:t>
      </w:r>
      <w:r w:rsidRPr="00AD2290">
        <w:rPr>
          <w:sz w:val="16"/>
        </w:rPr>
        <w:t xml:space="preserve"> ultimately </w:t>
      </w:r>
      <w:proofErr w:type="gramStart"/>
      <w:r w:rsidRPr="00AD2290">
        <w:rPr>
          <w:b/>
          <w:iCs/>
          <w:highlight w:val="green"/>
          <w:u w:val="single"/>
          <w:bdr w:val="single" w:sz="8" w:space="0" w:color="auto"/>
        </w:rPr>
        <w:t>has to</w:t>
      </w:r>
      <w:proofErr w:type="gramEnd"/>
      <w:r w:rsidRPr="00AD2290">
        <w:rPr>
          <w:b/>
          <w:iCs/>
          <w:highlight w:val="green"/>
          <w:u w:val="single"/>
          <w:bdr w:val="single" w:sz="8" w:space="0" w:color="auto"/>
        </w:rPr>
        <w:t xml:space="preserve"> be better than the endless debating that the antitrust bar is now engaged in</w:t>
      </w:r>
      <w:r w:rsidRPr="00AD2290">
        <w:rPr>
          <w:sz w:val="16"/>
        </w:rPr>
        <w:t xml:space="preserve">. </w:t>
      </w:r>
    </w:p>
    <w:p w14:paraId="537123E5" w14:textId="77777777" w:rsidR="00AD2290" w:rsidRPr="00AD2290" w:rsidRDefault="00AD2290" w:rsidP="00AD2290"/>
    <w:p w14:paraId="367AEB9F" w14:textId="77777777" w:rsidR="00AD2290" w:rsidRPr="00AD2290" w:rsidRDefault="00AD2290" w:rsidP="00AD2290"/>
    <w:p w14:paraId="183C3F1F" w14:textId="7BA2178C"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A2: Roll</w:t>
      </w:r>
      <w:r w:rsidR="00AA7531">
        <w:rPr>
          <w:rFonts w:eastAsiaTheme="majorEastAsia" w:cstheme="majorBidi"/>
          <w:b/>
          <w:sz w:val="32"/>
          <w:szCs w:val="24"/>
          <w:u w:val="single"/>
        </w:rPr>
        <w:t xml:space="preserve"> b</w:t>
      </w:r>
      <w:r w:rsidRPr="00AD2290">
        <w:rPr>
          <w:rFonts w:eastAsiaTheme="majorEastAsia" w:cstheme="majorBidi"/>
          <w:b/>
          <w:sz w:val="32"/>
          <w:szCs w:val="24"/>
          <w:u w:val="single"/>
        </w:rPr>
        <w:t>ack</w:t>
      </w:r>
    </w:p>
    <w:p w14:paraId="5A4E3CA3" w14:textId="77777777" w:rsidR="00AD2290" w:rsidRPr="00AD2290" w:rsidRDefault="00AD2290" w:rsidP="00AD2290"/>
    <w:p w14:paraId="067911C9" w14:textId="77777777" w:rsidR="00AD2290" w:rsidRPr="00AD2290" w:rsidRDefault="00AD2290" w:rsidP="00AD2290"/>
    <w:p w14:paraId="6DABF3F4"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YES, they’ll be legal </w:t>
      </w:r>
      <w:r w:rsidRPr="00AD2290">
        <w:rPr>
          <w:rFonts w:eastAsiaTheme="majorEastAsia" w:cstheme="majorBidi"/>
          <w:b/>
          <w:i/>
          <w:sz w:val="26"/>
          <w:u w:val="single"/>
        </w:rPr>
        <w:t>challengers</w:t>
      </w:r>
      <w:r w:rsidRPr="00AD2290">
        <w:rPr>
          <w:rFonts w:eastAsiaTheme="majorEastAsia" w:cstheme="majorBidi"/>
          <w:b/>
          <w:iCs/>
          <w:sz w:val="26"/>
        </w:rPr>
        <w:t xml:space="preserve"> – NO, they won’t win. </w:t>
      </w:r>
    </w:p>
    <w:p w14:paraId="78BAD0B9" w14:textId="77777777" w:rsidR="00AD2290" w:rsidRPr="00AD2290" w:rsidRDefault="00AD2290" w:rsidP="00AD2290"/>
    <w:p w14:paraId="31E6376E"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AND, when FTC wins in court, the CP de facto establishes the same legal norm as the </w:t>
      </w:r>
      <w:proofErr w:type="spellStart"/>
      <w:r w:rsidRPr="00AD2290">
        <w:rPr>
          <w:rFonts w:eastAsiaTheme="majorEastAsia" w:cstheme="majorBidi"/>
          <w:b/>
          <w:iCs/>
          <w:sz w:val="26"/>
        </w:rPr>
        <w:t>Aff</w:t>
      </w:r>
      <w:proofErr w:type="spellEnd"/>
      <w:r w:rsidRPr="00AD2290">
        <w:rPr>
          <w:rFonts w:eastAsiaTheme="majorEastAsia" w:cstheme="majorBidi"/>
          <w:b/>
          <w:iCs/>
          <w:sz w:val="26"/>
        </w:rPr>
        <w:t xml:space="preserve">. </w:t>
      </w:r>
    </w:p>
    <w:p w14:paraId="67E931ED" w14:textId="77777777" w:rsidR="00AD2290" w:rsidRPr="00AD2290" w:rsidRDefault="00AD2290" w:rsidP="00AD2290">
      <w:pPr>
        <w:rPr>
          <w:b/>
          <w:bCs/>
          <w:sz w:val="26"/>
        </w:rPr>
      </w:pPr>
      <w:r w:rsidRPr="00AD2290">
        <w:rPr>
          <w:b/>
          <w:bCs/>
          <w:sz w:val="26"/>
        </w:rPr>
        <w:t xml:space="preserve">Parra ’17 </w:t>
      </w:r>
    </w:p>
    <w:p w14:paraId="782D4F6C" w14:textId="77777777" w:rsidR="00AD2290" w:rsidRPr="00AD2290" w:rsidRDefault="00AD2290" w:rsidP="00AD2290">
      <w:pPr>
        <w:rPr>
          <w:rFonts w:asciiTheme="minorHAnsi" w:hAnsiTheme="minorHAnsi" w:cstheme="minorBidi"/>
          <w:sz w:val="18"/>
          <w:szCs w:val="18"/>
        </w:rPr>
      </w:pPr>
      <w:r w:rsidRPr="00AD2290">
        <w:rPr>
          <w:rFonts w:asciiTheme="minorHAnsi" w:hAnsiTheme="minorHAnsi" w:cstheme="minorBidi"/>
          <w:sz w:val="18"/>
          <w:szCs w:val="18"/>
        </w:rPr>
        <w:t xml:space="preserve">Daniel Alejandro Castano Parra. Currently is a Teaching Master in Economic Law with emphasis in Banking and Stock Market Law, Specialization in Financial and Stock Market Law and Specialization in Fintech Law at </w:t>
      </w:r>
      <w:proofErr w:type="spellStart"/>
      <w:r w:rsidRPr="00AD2290">
        <w:rPr>
          <w:rFonts w:asciiTheme="minorHAnsi" w:hAnsiTheme="minorHAnsi" w:cstheme="minorBidi"/>
          <w:sz w:val="18"/>
          <w:szCs w:val="18"/>
        </w:rPr>
        <w:t>Externado</w:t>
      </w:r>
      <w:proofErr w:type="spellEnd"/>
      <w:r w:rsidRPr="00AD2290">
        <w:rPr>
          <w:rFonts w:asciiTheme="minorHAnsi" w:hAnsiTheme="minorHAnsi" w:cstheme="minorBidi"/>
          <w:sz w:val="18"/>
          <w:szCs w:val="18"/>
        </w:rPr>
        <w:t xml:space="preserve"> de Colombia University. Wrote this paper as part of obtaining a JD from California, Berkeley – “A Contribution to the Study of Administrative Power in a Philosophical Perspective” - A dissertation submitted in partial satisfaction of the requirements for the degree of Doctor of Juridical Science – Scientiae </w:t>
      </w:r>
      <w:proofErr w:type="spellStart"/>
      <w:r w:rsidRPr="00AD2290">
        <w:rPr>
          <w:rFonts w:asciiTheme="minorHAnsi" w:hAnsiTheme="minorHAnsi" w:cstheme="minorBidi"/>
          <w:sz w:val="18"/>
          <w:szCs w:val="18"/>
        </w:rPr>
        <w:t>Juridicae</w:t>
      </w:r>
      <w:proofErr w:type="spellEnd"/>
      <w:r w:rsidRPr="00AD2290">
        <w:rPr>
          <w:rFonts w:asciiTheme="minorHAnsi" w:hAnsiTheme="minorHAnsi" w:cstheme="minorBidi"/>
          <w:sz w:val="18"/>
          <w:szCs w:val="18"/>
        </w:rPr>
        <w:t xml:space="preserve"> Doctor (JSD) in The School of Law of the University of California, Berkeley – Summer 2017 - #E&amp;F - https://digitalassets.lib.berkeley.edu/etd/ucb/text/CastanoParra_berkeley_0028E_17330.pdf</w:t>
      </w:r>
    </w:p>
    <w:p w14:paraId="7D4CEBE0" w14:textId="77777777" w:rsidR="00AD2290" w:rsidRPr="00AD2290" w:rsidRDefault="00AD2290" w:rsidP="00AD2290">
      <w:pPr>
        <w:rPr>
          <w:rFonts w:asciiTheme="minorHAnsi" w:hAnsiTheme="minorHAnsi" w:cstheme="minorBidi"/>
        </w:rPr>
      </w:pPr>
    </w:p>
    <w:p w14:paraId="0B01E425" w14:textId="77777777" w:rsidR="00AD2290" w:rsidRPr="00AD2290" w:rsidRDefault="00AD2290" w:rsidP="00AD2290">
      <w:pPr>
        <w:rPr>
          <w:b/>
          <w:iCs/>
          <w:u w:val="single"/>
          <w:bdr w:val="single" w:sz="8" w:space="0" w:color="auto"/>
        </w:rPr>
      </w:pPr>
      <w:r w:rsidRPr="00AD2290">
        <w:rPr>
          <w:b/>
          <w:iCs/>
          <w:u w:val="single"/>
          <w:bdr w:val="single" w:sz="8" w:space="0" w:color="auto"/>
        </w:rPr>
        <w:t>CHAPTER II</w:t>
      </w:r>
    </w:p>
    <w:p w14:paraId="629A04FB" w14:textId="77777777" w:rsidR="00AD2290" w:rsidRPr="00AD2290" w:rsidRDefault="00AD2290" w:rsidP="00AD2290">
      <w:pPr>
        <w:rPr>
          <w:b/>
          <w:iCs/>
          <w:u w:val="single"/>
          <w:bdr w:val="single" w:sz="8" w:space="0" w:color="auto"/>
        </w:rPr>
      </w:pPr>
      <w:r w:rsidRPr="00AD2290">
        <w:rPr>
          <w:b/>
          <w:iCs/>
          <w:u w:val="single"/>
          <w:bdr w:val="single" w:sz="8" w:space="0" w:color="auto"/>
        </w:rPr>
        <w:t>ADMINISTRATIVE REASONING &amp; DISAGREEMENT ABOUT LAW</w:t>
      </w:r>
    </w:p>
    <w:p w14:paraId="49BDEB19" w14:textId="77777777" w:rsidR="00AD2290" w:rsidRPr="00AD2290" w:rsidRDefault="00AD2290" w:rsidP="00AD2290">
      <w:pPr>
        <w:rPr>
          <w:rFonts w:asciiTheme="minorHAnsi" w:hAnsiTheme="minorHAnsi" w:cstheme="minorBidi"/>
          <w:sz w:val="14"/>
        </w:rPr>
      </w:pPr>
      <w:r w:rsidRPr="00AD2290">
        <w:rPr>
          <w:rFonts w:asciiTheme="minorHAnsi" w:hAnsiTheme="minorHAnsi" w:cstheme="minorBidi"/>
          <w:sz w:val="14"/>
        </w:rPr>
        <w:t xml:space="preserve">"There is need also for a technique of appraising </w:t>
      </w:r>
      <w:r w:rsidRPr="00AD2290">
        <w:rPr>
          <w:u w:val="single"/>
        </w:rPr>
        <w:t>the</w:t>
      </w:r>
      <w:r w:rsidRPr="00AD2290">
        <w:rPr>
          <w:highlight w:val="green"/>
          <w:u w:val="single"/>
        </w:rPr>
        <w:t xml:space="preserve"> work of</w:t>
      </w:r>
      <w:r w:rsidRPr="00AD2290">
        <w:rPr>
          <w:sz w:val="14"/>
        </w:rPr>
        <w:t xml:space="preserve"> </w:t>
      </w:r>
      <w:r w:rsidRPr="00AD2290">
        <w:rPr>
          <w:u w:val="single"/>
        </w:rPr>
        <w:t xml:space="preserve">administrative </w:t>
      </w:r>
      <w:r w:rsidRPr="00AD2290">
        <w:rPr>
          <w:highlight w:val="green"/>
          <w:u w:val="single"/>
        </w:rPr>
        <w:t>agencies</w:t>
      </w:r>
      <w:r w:rsidRPr="00AD2290">
        <w:rPr>
          <w:rFonts w:asciiTheme="minorHAnsi" w:hAnsiTheme="minorHAnsi" w:cstheme="minorBidi"/>
          <w:sz w:val="14"/>
        </w:rPr>
        <w:t xml:space="preserve">, and of </w:t>
      </w:r>
      <w:r w:rsidRPr="00AD2290">
        <w:rPr>
          <w:highlight w:val="green"/>
          <w:u w:val="single"/>
        </w:rPr>
        <w:t>establish</w:t>
      </w:r>
      <w:r w:rsidRPr="00AD2290">
        <w:rPr>
          <w:rFonts w:asciiTheme="minorHAnsi" w:hAnsiTheme="minorHAnsi" w:cstheme="minorBidi"/>
          <w:sz w:val="14"/>
        </w:rPr>
        <w:t xml:space="preserve">ing </w:t>
      </w:r>
      <w:r w:rsidRPr="00AD2290">
        <w:rPr>
          <w:sz w:val="14"/>
        </w:rPr>
        <w:t>the utility</w:t>
      </w:r>
      <w:r w:rsidRPr="00AD2290">
        <w:rPr>
          <w:rFonts w:asciiTheme="minorHAnsi" w:hAnsiTheme="minorHAnsi" w:cstheme="minorBidi"/>
          <w:sz w:val="14"/>
        </w:rPr>
        <w:t xml:space="preserve"> of such scientific </w:t>
      </w:r>
      <w:r w:rsidRPr="00AD2290">
        <w:rPr>
          <w:b/>
          <w:iCs/>
          <w:highlight w:val="green"/>
          <w:u w:val="single"/>
          <w:bdr w:val="single" w:sz="8" w:space="0" w:color="auto"/>
        </w:rPr>
        <w:t>appraisals.</w:t>
      </w:r>
      <w:r w:rsidRPr="00AD2290">
        <w:rPr>
          <w:rFonts w:asciiTheme="minorHAnsi" w:hAnsiTheme="minorHAnsi" w:cstheme="minorBidi"/>
          <w:sz w:val="14"/>
        </w:rPr>
        <w:t xml:space="preserve"> The </w:t>
      </w:r>
      <w:r w:rsidRPr="00AD2290">
        <w:rPr>
          <w:highlight w:val="green"/>
          <w:u w:val="single"/>
        </w:rPr>
        <w:t>generalizations,</w:t>
      </w:r>
      <w:r w:rsidRPr="00AD2290">
        <w:rPr>
          <w:rFonts w:asciiTheme="minorHAnsi" w:hAnsiTheme="minorHAnsi" w:cstheme="minorBidi"/>
          <w:sz w:val="14"/>
        </w:rPr>
        <w:t xml:space="preserve"> the philosophizing </w:t>
      </w:r>
      <w:r w:rsidRPr="00AD2290">
        <w:rPr>
          <w:highlight w:val="green"/>
          <w:u w:val="single"/>
        </w:rPr>
        <w:t xml:space="preserve">will gradually emerge from </w:t>
      </w:r>
      <w:r w:rsidRPr="00AD2290">
        <w:rPr>
          <w:b/>
          <w:iCs/>
          <w:highlight w:val="green"/>
          <w:u w:val="single"/>
          <w:bdr w:val="single" w:sz="8" w:space="0" w:color="auto"/>
        </w:rPr>
        <w:t>specific studies</w:t>
      </w:r>
      <w:r w:rsidRPr="00AD2290">
        <w:rPr>
          <w:rFonts w:asciiTheme="minorHAnsi" w:hAnsiTheme="minorHAnsi" w:cstheme="minorBidi"/>
          <w:sz w:val="14"/>
        </w:rPr>
        <w:t xml:space="preserve">. Intensive studies of the </w:t>
      </w:r>
      <w:r w:rsidRPr="00AD2290">
        <w:rPr>
          <w:highlight w:val="green"/>
          <w:u w:val="single"/>
        </w:rPr>
        <w:t>admin</w:t>
      </w:r>
      <w:r w:rsidRPr="00AD2290">
        <w:rPr>
          <w:u w:val="single"/>
        </w:rPr>
        <w:t>istrative</w:t>
      </w:r>
      <w:r w:rsidRPr="00AD2290">
        <w:rPr>
          <w:highlight w:val="green"/>
          <w:u w:val="single"/>
        </w:rPr>
        <w:t xml:space="preserve"> law</w:t>
      </w:r>
      <w:r w:rsidRPr="00AD2290">
        <w:rPr>
          <w:rFonts w:asciiTheme="minorHAnsi" w:hAnsiTheme="minorHAnsi" w:cstheme="minorBidi"/>
          <w:sz w:val="14"/>
        </w:rPr>
        <w:t xml:space="preserve"> of the States and the Nation </w:t>
      </w:r>
      <w:r w:rsidRPr="00AD2290">
        <w:rPr>
          <w:b/>
          <w:iCs/>
          <w:highlight w:val="green"/>
          <w:u w:val="single"/>
          <w:bdr w:val="single" w:sz="8" w:space="0" w:color="auto"/>
        </w:rPr>
        <w:t>in practice</w:t>
      </w:r>
      <w:r w:rsidRPr="00AD2290">
        <w:rPr>
          <w:rFonts w:asciiTheme="minorHAnsi" w:hAnsiTheme="minorHAnsi" w:cstheme="minorBidi"/>
          <w:sz w:val="14"/>
        </w:rPr>
        <w:t xml:space="preserve"> </w:t>
      </w:r>
      <w:r w:rsidRPr="00AD2290">
        <w:rPr>
          <w:highlight w:val="green"/>
          <w:u w:val="single"/>
        </w:rPr>
        <w:t xml:space="preserve">will furnish </w:t>
      </w:r>
      <w:r w:rsidRPr="00AD2290">
        <w:rPr>
          <w:sz w:val="14"/>
        </w:rPr>
        <w:t xml:space="preserve">the </w:t>
      </w:r>
      <w:proofErr w:type="gramStart"/>
      <w:r w:rsidRPr="00AD2290">
        <w:rPr>
          <w:sz w:val="14"/>
        </w:rPr>
        <w:t>necessary</w:t>
      </w:r>
      <w:r w:rsidRPr="00AD2290">
        <w:rPr>
          <w:u w:val="single"/>
        </w:rPr>
        <w:t xml:space="preserve"> </w:t>
      </w:r>
      <w:r w:rsidRPr="00AD2290">
        <w:rPr>
          <w:sz w:val="14"/>
        </w:rPr>
        <w:t>prerequisite</w:t>
      </w:r>
      <w:proofErr w:type="gramEnd"/>
      <w:r w:rsidRPr="00AD2290">
        <w:rPr>
          <w:sz w:val="14"/>
        </w:rPr>
        <w:t xml:space="preserve"> to </w:t>
      </w:r>
      <w:r w:rsidRPr="00AD2290">
        <w:rPr>
          <w:highlight w:val="green"/>
          <w:u w:val="single"/>
        </w:rPr>
        <w:t>an understanding</w:t>
      </w:r>
      <w:r w:rsidRPr="00AD2290">
        <w:rPr>
          <w:rFonts w:asciiTheme="minorHAnsi" w:hAnsiTheme="minorHAnsi" w:cstheme="minorBidi"/>
          <w:sz w:val="14"/>
        </w:rPr>
        <w:t xml:space="preserve"> of what administrative law is really doing, so that we may have an adequate guide </w:t>
      </w:r>
      <w:r w:rsidRPr="00AD2290">
        <w:rPr>
          <w:highlight w:val="green"/>
          <w:u w:val="single"/>
        </w:rPr>
        <w:t xml:space="preserve">for what ought </w:t>
      </w:r>
      <w:r w:rsidRPr="00AD2290">
        <w:rPr>
          <w:u w:val="single"/>
        </w:rPr>
        <w:t>to</w:t>
      </w:r>
      <w:r w:rsidRPr="00AD2290">
        <w:rPr>
          <w:highlight w:val="green"/>
          <w:u w:val="single"/>
        </w:rPr>
        <w:t xml:space="preserve"> be </w:t>
      </w:r>
      <w:r w:rsidRPr="00AD2290">
        <w:rPr>
          <w:u w:val="single"/>
        </w:rPr>
        <w:t>done</w:t>
      </w:r>
      <w:r w:rsidRPr="00AD2290">
        <w:rPr>
          <w:rFonts w:asciiTheme="minorHAnsi" w:hAnsiTheme="minorHAnsi" w:cstheme="minorBidi"/>
          <w:sz w:val="14"/>
        </w:rPr>
        <w:t>. Here, as in other branches of public law, only here probably more so, we must travel outside the covers of lawbooks to understand law" - Felix Frankfurter</w:t>
      </w:r>
    </w:p>
    <w:p w14:paraId="15F0F6BA" w14:textId="77777777" w:rsidR="00AD2290" w:rsidRPr="00AD2290" w:rsidRDefault="00AD2290" w:rsidP="00AD2290">
      <w:pPr>
        <w:rPr>
          <w:rFonts w:asciiTheme="minorHAnsi" w:hAnsiTheme="minorHAnsi" w:cstheme="minorBidi"/>
          <w:sz w:val="14"/>
        </w:rPr>
      </w:pPr>
      <w:r w:rsidRPr="00AD2290">
        <w:rPr>
          <w:u w:val="single"/>
        </w:rPr>
        <w:t>This Chapter</w:t>
      </w:r>
      <w:r w:rsidRPr="00AD2290">
        <w:rPr>
          <w:rFonts w:asciiTheme="minorHAnsi" w:hAnsiTheme="minorHAnsi" w:cstheme="minorBidi"/>
          <w:sz w:val="14"/>
        </w:rPr>
        <w:t xml:space="preserve"> focuses on the administrative power and disagreement about the law. It </w:t>
      </w:r>
      <w:r w:rsidRPr="00AD2290">
        <w:rPr>
          <w:u w:val="single"/>
        </w:rPr>
        <w:t>questions whether</w:t>
      </w:r>
      <w:r w:rsidRPr="00AD2290">
        <w:rPr>
          <w:rFonts w:asciiTheme="minorHAnsi" w:hAnsiTheme="minorHAnsi" w:cstheme="minorBidi"/>
          <w:sz w:val="14"/>
        </w:rPr>
        <w:t xml:space="preserve"> the </w:t>
      </w:r>
      <w:r w:rsidRPr="00AD2290">
        <w:rPr>
          <w:b/>
          <w:iCs/>
          <w:sz w:val="32"/>
          <w:szCs w:val="32"/>
          <w:highlight w:val="green"/>
          <w:u w:val="single"/>
          <w:bdr w:val="single" w:sz="8" w:space="0" w:color="auto"/>
        </w:rPr>
        <w:t>admin</w:t>
      </w:r>
      <w:r w:rsidRPr="00AD2290">
        <w:rPr>
          <w:u w:val="single"/>
        </w:rPr>
        <w:t>istrative</w:t>
      </w:r>
      <w:r w:rsidRPr="00AD2290">
        <w:rPr>
          <w:highlight w:val="green"/>
          <w:u w:val="single"/>
        </w:rPr>
        <w:t xml:space="preserve"> </w:t>
      </w:r>
      <w:r w:rsidRPr="00AD2290">
        <w:rPr>
          <w:b/>
          <w:iCs/>
          <w:sz w:val="32"/>
          <w:szCs w:val="32"/>
          <w:highlight w:val="green"/>
          <w:u w:val="single"/>
          <w:bdr w:val="single" w:sz="8" w:space="0" w:color="auto"/>
        </w:rPr>
        <w:t>power decides</w:t>
      </w:r>
      <w:r w:rsidRPr="00AD2290">
        <w:rPr>
          <w:highlight w:val="green"/>
          <w:u w:val="single"/>
        </w:rPr>
        <w:t xml:space="preserve"> </w:t>
      </w:r>
      <w:r w:rsidRPr="00AD2290">
        <w:rPr>
          <w:sz w:val="14"/>
        </w:rPr>
        <w:t xml:space="preserve">hard </w:t>
      </w:r>
      <w:r w:rsidRPr="00AD2290">
        <w:rPr>
          <w:b/>
          <w:iCs/>
          <w:sz w:val="32"/>
          <w:szCs w:val="32"/>
          <w:highlight w:val="green"/>
          <w:u w:val="single"/>
          <w:bdr w:val="single" w:sz="8" w:space="0" w:color="auto"/>
        </w:rPr>
        <w:t>cases and gets away with it</w:t>
      </w:r>
      <w:r w:rsidRPr="00AD2290">
        <w:rPr>
          <w:sz w:val="14"/>
        </w:rPr>
        <w:t xml:space="preserve">. </w:t>
      </w:r>
      <w:r w:rsidRPr="00AD2290">
        <w:rPr>
          <w:b/>
          <w:iCs/>
          <w:u w:val="single"/>
          <w:bdr w:val="single" w:sz="8" w:space="0" w:color="auto"/>
        </w:rPr>
        <w:t xml:space="preserve">My answer </w:t>
      </w:r>
      <w:r w:rsidRPr="00AD2290">
        <w:rPr>
          <w:u w:val="single"/>
        </w:rPr>
        <w:t>is that it doe</w:t>
      </w:r>
      <w:r w:rsidRPr="00AD2290">
        <w:rPr>
          <w:sz w:val="14"/>
        </w:rPr>
        <w:t xml:space="preserve">s </w:t>
      </w:r>
      <w:r w:rsidRPr="00AD2290">
        <w:rPr>
          <w:b/>
          <w:iCs/>
          <w:sz w:val="32"/>
          <w:szCs w:val="32"/>
          <w:highlight w:val="green"/>
          <w:u w:val="single"/>
          <w:bdr w:val="single" w:sz="8" w:space="0" w:color="auto"/>
        </w:rPr>
        <w:t>under certain circumstances</w:t>
      </w:r>
      <w:r w:rsidRPr="00AD2290">
        <w:rPr>
          <w:rFonts w:asciiTheme="minorHAnsi" w:hAnsiTheme="minorHAnsi" w:cstheme="minorBidi"/>
          <w:sz w:val="14"/>
        </w:rPr>
        <w:t xml:space="preserve">. I claim that, like the judiciary, legal </w:t>
      </w:r>
      <w:r w:rsidRPr="00AD2290">
        <w:rPr>
          <w:u w:val="single"/>
        </w:rPr>
        <w:t xml:space="preserve">institutions </w:t>
      </w:r>
      <w:r w:rsidRPr="00AD2290">
        <w:rPr>
          <w:b/>
          <w:iCs/>
          <w:u w:val="single"/>
          <w:bdr w:val="single" w:sz="8" w:space="0" w:color="auto"/>
        </w:rPr>
        <w:t xml:space="preserve">endowed </w:t>
      </w:r>
      <w:r w:rsidRPr="00AD2290">
        <w:rPr>
          <w:b/>
          <w:iCs/>
          <w:sz w:val="32"/>
          <w:szCs w:val="32"/>
          <w:u w:val="single"/>
          <w:bdr w:val="single" w:sz="8" w:space="0" w:color="auto"/>
        </w:rPr>
        <w:t>with administrative</w:t>
      </w:r>
      <w:r w:rsidRPr="00AD2290">
        <w:rPr>
          <w:b/>
          <w:iCs/>
          <w:u w:val="single"/>
          <w:bdr w:val="single" w:sz="8" w:space="0" w:color="auto"/>
        </w:rPr>
        <w:t xml:space="preserve"> power</w:t>
      </w:r>
      <w:r w:rsidRPr="00AD2290">
        <w:rPr>
          <w:rFonts w:asciiTheme="minorHAnsi" w:hAnsiTheme="minorHAnsi" w:cstheme="minorBidi"/>
          <w:sz w:val="14"/>
        </w:rPr>
        <w:t xml:space="preserve"> </w:t>
      </w:r>
      <w:r w:rsidRPr="00AD2290">
        <w:rPr>
          <w:u w:val="single"/>
        </w:rPr>
        <w:t>decide</w:t>
      </w:r>
      <w:r w:rsidRPr="00AD2290">
        <w:rPr>
          <w:rFonts w:asciiTheme="minorHAnsi" w:hAnsiTheme="minorHAnsi" w:cstheme="minorBidi"/>
          <w:sz w:val="14"/>
        </w:rPr>
        <w:t xml:space="preserve"> hard </w:t>
      </w:r>
      <w:r w:rsidRPr="00AD2290">
        <w:rPr>
          <w:u w:val="single"/>
        </w:rPr>
        <w:t xml:space="preserve">cases and </w:t>
      </w:r>
      <w:r w:rsidRPr="00AD2290">
        <w:rPr>
          <w:rFonts w:asciiTheme="minorHAnsi" w:hAnsiTheme="minorHAnsi" w:cstheme="minorBidi"/>
          <w:sz w:val="14"/>
        </w:rPr>
        <w:t xml:space="preserve">that </w:t>
      </w:r>
      <w:r w:rsidRPr="00AD2290">
        <w:rPr>
          <w:highlight w:val="green"/>
          <w:u w:val="single"/>
        </w:rPr>
        <w:t>their</w:t>
      </w:r>
      <w:r w:rsidRPr="00AD2290">
        <w:rPr>
          <w:rFonts w:asciiTheme="minorHAnsi" w:hAnsiTheme="minorHAnsi" w:cstheme="minorBidi"/>
          <w:sz w:val="14"/>
        </w:rPr>
        <w:t xml:space="preserve"> </w:t>
      </w:r>
      <w:r w:rsidRPr="00AD2290">
        <w:rPr>
          <w:highlight w:val="green"/>
          <w:u w:val="single"/>
        </w:rPr>
        <w:t>admin</w:t>
      </w:r>
      <w:r w:rsidRPr="00AD2290">
        <w:rPr>
          <w:u w:val="single"/>
        </w:rPr>
        <w:t>istrative</w:t>
      </w:r>
      <w:r w:rsidRPr="00AD2290">
        <w:rPr>
          <w:highlight w:val="green"/>
          <w:u w:val="single"/>
        </w:rPr>
        <w:t xml:space="preserve"> decisions</w:t>
      </w:r>
      <w:r w:rsidRPr="00AD2290">
        <w:rPr>
          <w:rFonts w:asciiTheme="minorHAnsi" w:hAnsiTheme="minorHAnsi" w:cstheme="minorBidi"/>
          <w:sz w:val="14"/>
        </w:rPr>
        <w:t xml:space="preserve"> sometimes </w:t>
      </w:r>
      <w:r w:rsidRPr="00AD2290">
        <w:rPr>
          <w:b/>
          <w:iCs/>
          <w:highlight w:val="green"/>
          <w:u w:val="single"/>
          <w:bdr w:val="single" w:sz="8" w:space="0" w:color="auto"/>
        </w:rPr>
        <w:t>become final</w:t>
      </w:r>
      <w:r w:rsidRPr="00AD2290">
        <w:rPr>
          <w:rFonts w:asciiTheme="minorHAnsi" w:hAnsiTheme="minorHAnsi" w:cstheme="minorBidi"/>
          <w:sz w:val="14"/>
        </w:rPr>
        <w:t xml:space="preserve"> </w:t>
      </w:r>
      <w:r w:rsidRPr="00AD2290">
        <w:rPr>
          <w:sz w:val="36"/>
          <w:szCs w:val="36"/>
          <w:highlight w:val="green"/>
          <w:u w:val="single"/>
        </w:rPr>
        <w:t xml:space="preserve">when </w:t>
      </w:r>
      <w:r w:rsidRPr="00AD2290">
        <w:rPr>
          <w:b/>
          <w:iCs/>
          <w:sz w:val="36"/>
          <w:szCs w:val="36"/>
          <w:highlight w:val="green"/>
          <w:u w:val="single"/>
          <w:bdr w:val="single" w:sz="8" w:space="0" w:color="auto"/>
        </w:rPr>
        <w:t>courts endorse</w:t>
      </w:r>
      <w:r w:rsidRPr="00AD2290">
        <w:rPr>
          <w:rFonts w:asciiTheme="minorHAnsi" w:hAnsiTheme="minorHAnsi" w:cstheme="minorBidi"/>
          <w:sz w:val="14"/>
        </w:rPr>
        <w:t xml:space="preserve">d </w:t>
      </w:r>
      <w:r w:rsidRPr="00AD2290">
        <w:rPr>
          <w:b/>
          <w:iCs/>
          <w:sz w:val="36"/>
          <w:szCs w:val="36"/>
          <w:highlight w:val="green"/>
          <w:u w:val="single"/>
          <w:bdr w:val="single" w:sz="8" w:space="0" w:color="auto"/>
        </w:rPr>
        <w:t>them.</w:t>
      </w:r>
      <w:r w:rsidRPr="00AD2290">
        <w:rPr>
          <w:rFonts w:asciiTheme="minorHAnsi" w:hAnsiTheme="minorHAnsi" w:cstheme="minorBidi"/>
          <w:sz w:val="14"/>
        </w:rPr>
        <w:t xml:space="preserve"> </w:t>
      </w:r>
      <w:r w:rsidRPr="00AD2290">
        <w:rPr>
          <w:u w:val="single"/>
        </w:rPr>
        <w:t xml:space="preserve">I suggest </w:t>
      </w:r>
      <w:r w:rsidRPr="00AD2290">
        <w:rPr>
          <w:highlight w:val="green"/>
          <w:u w:val="single"/>
        </w:rPr>
        <w:t>the</w:t>
      </w:r>
      <w:r w:rsidRPr="00AD2290">
        <w:rPr>
          <w:rFonts w:asciiTheme="minorHAnsi" w:hAnsiTheme="minorHAnsi" w:cstheme="minorBidi"/>
          <w:sz w:val="14"/>
          <w:highlight w:val="green"/>
        </w:rPr>
        <w:t xml:space="preserve"> </w:t>
      </w:r>
      <w:r w:rsidRPr="00AD2290">
        <w:rPr>
          <w:highlight w:val="green"/>
          <w:u w:val="single"/>
        </w:rPr>
        <w:t>admin</w:t>
      </w:r>
      <w:r w:rsidRPr="00AD2290">
        <w:rPr>
          <w:rFonts w:asciiTheme="minorHAnsi" w:hAnsiTheme="minorHAnsi" w:cstheme="minorBidi"/>
          <w:sz w:val="14"/>
        </w:rPr>
        <w:t xml:space="preserve">istrative </w:t>
      </w:r>
      <w:r w:rsidRPr="00AD2290">
        <w:rPr>
          <w:highlight w:val="green"/>
          <w:u w:val="single"/>
        </w:rPr>
        <w:t>power decides</w:t>
      </w:r>
      <w:r w:rsidRPr="00AD2290">
        <w:rPr>
          <w:rFonts w:asciiTheme="minorHAnsi" w:hAnsiTheme="minorHAnsi" w:cstheme="minorBidi"/>
          <w:sz w:val="14"/>
        </w:rPr>
        <w:t xml:space="preserve"> complex moral and political philosophy </w:t>
      </w:r>
      <w:r w:rsidRPr="00AD2290">
        <w:rPr>
          <w:u w:val="single"/>
        </w:rPr>
        <w:t>conflicts about</w:t>
      </w:r>
      <w:r w:rsidRPr="00AD2290">
        <w:rPr>
          <w:rFonts w:asciiTheme="minorHAnsi" w:hAnsiTheme="minorHAnsi" w:cstheme="minorBidi"/>
          <w:sz w:val="14"/>
        </w:rPr>
        <w:t xml:space="preserve"> the planning and allocation of valuable resources in a democratic polity in the form of theoretical disagreement or </w:t>
      </w:r>
      <w:r w:rsidRPr="00AD2290">
        <w:rPr>
          <w:highlight w:val="green"/>
          <w:u w:val="single"/>
        </w:rPr>
        <w:t>meta-</w:t>
      </w:r>
      <w:r w:rsidRPr="00AD2290">
        <w:rPr>
          <w:u w:val="single"/>
        </w:rPr>
        <w:t xml:space="preserve">interpretive </w:t>
      </w:r>
      <w:r w:rsidRPr="00AD2290">
        <w:rPr>
          <w:highlight w:val="green"/>
          <w:u w:val="single"/>
        </w:rPr>
        <w:t>disagreement about law and</w:t>
      </w:r>
      <w:r w:rsidRPr="00AD2290">
        <w:rPr>
          <w:u w:val="single"/>
        </w:rPr>
        <w:t xml:space="preserve"> </w:t>
      </w:r>
      <w:r w:rsidRPr="00AD2290">
        <w:rPr>
          <w:rFonts w:asciiTheme="minorHAnsi" w:hAnsiTheme="minorHAnsi" w:cstheme="minorBidi"/>
          <w:sz w:val="14"/>
        </w:rPr>
        <w:t xml:space="preserve">that </w:t>
      </w:r>
      <w:r w:rsidRPr="00AD2290">
        <w:rPr>
          <w:highlight w:val="green"/>
          <w:u w:val="single"/>
        </w:rPr>
        <w:t xml:space="preserve">these </w:t>
      </w:r>
      <w:r w:rsidRPr="00AD2290">
        <w:rPr>
          <w:b/>
          <w:iCs/>
          <w:u w:val="single"/>
          <w:bdr w:val="single" w:sz="8" w:space="0" w:color="auto"/>
        </w:rPr>
        <w:t xml:space="preserve">administrative </w:t>
      </w:r>
      <w:r w:rsidRPr="00AD2290">
        <w:rPr>
          <w:highlight w:val="green"/>
          <w:u w:val="single"/>
        </w:rPr>
        <w:t>decisions</w:t>
      </w:r>
      <w:r w:rsidRPr="00AD2290">
        <w:rPr>
          <w:rFonts w:asciiTheme="minorHAnsi" w:hAnsiTheme="minorHAnsi" w:cstheme="minorBidi"/>
          <w:sz w:val="14"/>
        </w:rPr>
        <w:t xml:space="preserve"> </w:t>
      </w:r>
      <w:r w:rsidRPr="00AD2290">
        <w:rPr>
          <w:sz w:val="14"/>
        </w:rPr>
        <w:t xml:space="preserve">may </w:t>
      </w:r>
      <w:r w:rsidRPr="00AD2290">
        <w:rPr>
          <w:sz w:val="32"/>
          <w:szCs w:val="32"/>
          <w:highlight w:val="green"/>
          <w:u w:val="single"/>
        </w:rPr>
        <w:t xml:space="preserve">elicit </w:t>
      </w:r>
      <w:r w:rsidRPr="00AD2290">
        <w:rPr>
          <w:b/>
          <w:iCs/>
          <w:sz w:val="32"/>
          <w:szCs w:val="32"/>
          <w:highlight w:val="green"/>
          <w:u w:val="single"/>
          <w:bdr w:val="single" w:sz="8" w:space="0" w:color="auto"/>
        </w:rPr>
        <w:t>profound change</w:t>
      </w:r>
      <w:r w:rsidRPr="00AD2290">
        <w:rPr>
          <w:sz w:val="14"/>
        </w:rPr>
        <w:t>s</w:t>
      </w:r>
      <w:r w:rsidRPr="00AD2290">
        <w:rPr>
          <w:b/>
          <w:iCs/>
          <w:sz w:val="32"/>
          <w:szCs w:val="32"/>
          <w:highlight w:val="green"/>
          <w:u w:val="single"/>
          <w:bdr w:val="single" w:sz="8" w:space="0" w:color="auto"/>
        </w:rPr>
        <w:t xml:space="preserve"> in the </w:t>
      </w:r>
      <w:proofErr w:type="gramStart"/>
      <w:r w:rsidRPr="00AD2290">
        <w:rPr>
          <w:b/>
          <w:iCs/>
          <w:sz w:val="32"/>
          <w:szCs w:val="32"/>
          <w:highlight w:val="green"/>
          <w:u w:val="single"/>
          <w:bdr w:val="single" w:sz="8" w:space="0" w:color="auto"/>
        </w:rPr>
        <w:t>polity as a whole</w:t>
      </w:r>
      <w:proofErr w:type="gramEnd"/>
      <w:r w:rsidRPr="00AD2290">
        <w:rPr>
          <w:rFonts w:asciiTheme="minorHAnsi" w:hAnsiTheme="minorHAnsi" w:cstheme="minorBidi"/>
          <w:sz w:val="14"/>
        </w:rPr>
        <w:t xml:space="preserve">. </w:t>
      </w:r>
      <w:r w:rsidRPr="00AD2290">
        <w:rPr>
          <w:highlight w:val="green"/>
          <w:u w:val="single"/>
        </w:rPr>
        <w:t>It is not my</w:t>
      </w:r>
      <w:r w:rsidRPr="00AD2290">
        <w:rPr>
          <w:rFonts w:asciiTheme="minorHAnsi" w:hAnsiTheme="minorHAnsi" w:cstheme="minorBidi"/>
          <w:sz w:val="14"/>
        </w:rPr>
        <w:t xml:space="preserve"> </w:t>
      </w:r>
      <w:r w:rsidRPr="00AD2290">
        <w:rPr>
          <w:highlight w:val="green"/>
          <w:u w:val="single"/>
        </w:rPr>
        <w:t>purpose,</w:t>
      </w:r>
      <w:r w:rsidRPr="00AD2290">
        <w:rPr>
          <w:rFonts w:asciiTheme="minorHAnsi" w:hAnsiTheme="minorHAnsi" w:cstheme="minorBidi"/>
          <w:sz w:val="14"/>
        </w:rPr>
        <w:t xml:space="preserve"> however, </w:t>
      </w:r>
      <w:r w:rsidRPr="00AD2290">
        <w:rPr>
          <w:highlight w:val="green"/>
          <w:u w:val="single"/>
        </w:rPr>
        <w:t xml:space="preserve">to deny </w:t>
      </w:r>
      <w:r w:rsidRPr="00AD2290">
        <w:rPr>
          <w:u w:val="single"/>
        </w:rPr>
        <w:t xml:space="preserve">that </w:t>
      </w:r>
      <w:r w:rsidRPr="00AD2290">
        <w:rPr>
          <w:highlight w:val="green"/>
          <w:u w:val="single"/>
        </w:rPr>
        <w:t xml:space="preserve">courts </w:t>
      </w:r>
      <w:r w:rsidRPr="00AD2290">
        <w:rPr>
          <w:b/>
          <w:i/>
          <w:sz w:val="32"/>
          <w:szCs w:val="32"/>
          <w:highlight w:val="green"/>
          <w:u w:val="single"/>
          <w:bdr w:val="single" w:sz="8" w:space="0" w:color="auto"/>
        </w:rPr>
        <w:t>may</w:t>
      </w:r>
      <w:r w:rsidRPr="00AD2290">
        <w:rPr>
          <w:sz w:val="14"/>
        </w:rPr>
        <w:t xml:space="preserve"> </w:t>
      </w:r>
      <w:r w:rsidRPr="00AD2290">
        <w:rPr>
          <w:b/>
          <w:iCs/>
          <w:highlight w:val="green"/>
          <w:u w:val="single"/>
          <w:bdr w:val="single" w:sz="8" w:space="0" w:color="auto"/>
        </w:rPr>
        <w:t>strike down</w:t>
      </w:r>
      <w:r w:rsidRPr="00AD2290">
        <w:rPr>
          <w:rFonts w:asciiTheme="minorHAnsi" w:hAnsiTheme="minorHAnsi" w:cstheme="minorBidi"/>
          <w:sz w:val="14"/>
        </w:rPr>
        <w:t xml:space="preserve"> </w:t>
      </w:r>
      <w:r w:rsidRPr="00AD2290">
        <w:rPr>
          <w:u w:val="single"/>
        </w:rPr>
        <w:t xml:space="preserve">such </w:t>
      </w:r>
      <w:r w:rsidRPr="00AD2290">
        <w:rPr>
          <w:highlight w:val="green"/>
          <w:u w:val="single"/>
        </w:rPr>
        <w:t>admin</w:t>
      </w:r>
      <w:r w:rsidRPr="00AD2290">
        <w:rPr>
          <w:u w:val="single"/>
        </w:rPr>
        <w:t xml:space="preserve">istrative </w:t>
      </w:r>
      <w:r w:rsidRPr="00AD2290">
        <w:rPr>
          <w:highlight w:val="green"/>
          <w:u w:val="single"/>
        </w:rPr>
        <w:t>decisions</w:t>
      </w:r>
      <w:r w:rsidRPr="00AD2290">
        <w:rPr>
          <w:rFonts w:asciiTheme="minorHAnsi" w:hAnsiTheme="minorHAnsi" w:cstheme="minorBidi"/>
          <w:sz w:val="14"/>
        </w:rPr>
        <w:t xml:space="preserve"> or that empirical disagreement about the law may also lead to administrative hard cases. It does, </w:t>
      </w:r>
      <w:r w:rsidRPr="00AD2290">
        <w:rPr>
          <w:b/>
          <w:iCs/>
          <w:sz w:val="32"/>
          <w:szCs w:val="32"/>
          <w:highlight w:val="green"/>
          <w:u w:val="single"/>
          <w:bdr w:val="single" w:sz="8" w:space="0" w:color="auto"/>
        </w:rPr>
        <w:t>but</w:t>
      </w:r>
      <w:r w:rsidRPr="00AD2290">
        <w:rPr>
          <w:u w:val="single"/>
        </w:rPr>
        <w:t xml:space="preserve"> </w:t>
      </w:r>
      <w:r w:rsidRPr="00AD2290">
        <w:rPr>
          <w:rFonts w:asciiTheme="minorHAnsi" w:hAnsiTheme="minorHAnsi" w:cstheme="minorBidi"/>
          <w:sz w:val="14"/>
        </w:rPr>
        <w:t xml:space="preserve">this dissertation focuses on hard cases that spring from theoretical or meta-interpretive disagreement about law, how administrative decision-makers </w:t>
      </w:r>
      <w:r w:rsidRPr="00AD2290">
        <w:rPr>
          <w:rFonts w:asciiTheme="minorHAnsi" w:hAnsiTheme="minorHAnsi" w:cstheme="minorBidi"/>
          <w:sz w:val="14"/>
        </w:rPr>
        <w:lastRenderedPageBreak/>
        <w:t xml:space="preserve">decide them, and how such </w:t>
      </w:r>
      <w:r w:rsidRPr="00AD2290">
        <w:rPr>
          <w:b/>
          <w:iCs/>
          <w:sz w:val="36"/>
          <w:szCs w:val="36"/>
          <w:highlight w:val="green"/>
          <w:u w:val="single"/>
          <w:bdr w:val="single" w:sz="8" w:space="0" w:color="auto"/>
        </w:rPr>
        <w:t>admin</w:t>
      </w:r>
      <w:r w:rsidRPr="00AD2290">
        <w:rPr>
          <w:b/>
          <w:iCs/>
          <w:sz w:val="36"/>
          <w:szCs w:val="36"/>
          <w:u w:val="single"/>
          <w:bdr w:val="single" w:sz="8" w:space="0" w:color="auto"/>
        </w:rPr>
        <w:t xml:space="preserve">istrative </w:t>
      </w:r>
      <w:r w:rsidRPr="00AD2290">
        <w:rPr>
          <w:b/>
          <w:iCs/>
          <w:sz w:val="36"/>
          <w:szCs w:val="36"/>
          <w:highlight w:val="green"/>
          <w:u w:val="single"/>
          <w:bdr w:val="single" w:sz="8" w:space="0" w:color="auto"/>
        </w:rPr>
        <w:t>interpretations of what the law is</w:t>
      </w:r>
      <w:r w:rsidRPr="00AD2290">
        <w:rPr>
          <w:rFonts w:asciiTheme="minorHAnsi" w:hAnsiTheme="minorHAnsi" w:cstheme="minorBidi"/>
          <w:sz w:val="14"/>
        </w:rPr>
        <w:t xml:space="preserve"> </w:t>
      </w:r>
      <w:r w:rsidRPr="00AD2290">
        <w:rPr>
          <w:highlight w:val="green"/>
          <w:u w:val="single"/>
        </w:rPr>
        <w:t>become final</w:t>
      </w:r>
      <w:r w:rsidRPr="00AD2290">
        <w:rPr>
          <w:rFonts w:asciiTheme="minorHAnsi" w:hAnsiTheme="minorHAnsi" w:cstheme="minorBidi"/>
          <w:sz w:val="14"/>
        </w:rPr>
        <w:t xml:space="preserve"> </w:t>
      </w:r>
      <w:r w:rsidRPr="00AD2290">
        <w:rPr>
          <w:b/>
          <w:iCs/>
          <w:sz w:val="36"/>
          <w:szCs w:val="36"/>
          <w:highlight w:val="green"/>
          <w:u w:val="single"/>
          <w:bdr w:val="single" w:sz="8" w:space="0" w:color="auto"/>
        </w:rPr>
        <w:t>when courts endorse them</w:t>
      </w:r>
      <w:r w:rsidRPr="00AD2290">
        <w:rPr>
          <w:rFonts w:asciiTheme="minorHAnsi" w:hAnsiTheme="minorHAnsi" w:cstheme="minorBidi"/>
          <w:sz w:val="14"/>
        </w:rPr>
        <w:t>.</w:t>
      </w:r>
    </w:p>
    <w:p w14:paraId="5835EC79" w14:textId="77777777" w:rsidR="00AD2290" w:rsidRPr="00AD2290" w:rsidRDefault="00AD2290" w:rsidP="00AD2290">
      <w:pPr>
        <w:rPr>
          <w:rFonts w:asciiTheme="minorHAnsi" w:hAnsiTheme="minorHAnsi" w:cstheme="minorBidi"/>
          <w:sz w:val="14"/>
        </w:rPr>
      </w:pPr>
      <w:r w:rsidRPr="00AD2290">
        <w:rPr>
          <w:rFonts w:asciiTheme="minorHAnsi" w:hAnsiTheme="minorHAnsi" w:cstheme="minorBidi"/>
          <w:sz w:val="14"/>
        </w:rPr>
        <w:t xml:space="preserve">To do so, I will present four real-world hard cases to portray the nature of the disagreement that gave them rise and to describe how the administrative power decides them. This Chapter proceeds as follows. First, based on the working definition of a hard case that I introduced in Chapter One, I will present four real-world hard cases to describe how legal institutions endowed with administrative power decide hard cases and the complex moral and political philosophy quandaries that give them </w:t>
      </w:r>
      <w:proofErr w:type="gramStart"/>
      <w:r w:rsidRPr="00AD2290">
        <w:rPr>
          <w:rFonts w:asciiTheme="minorHAnsi" w:hAnsiTheme="minorHAnsi" w:cstheme="minorBidi"/>
          <w:sz w:val="14"/>
        </w:rPr>
        <w:t>rise..</w:t>
      </w:r>
      <w:proofErr w:type="gramEnd"/>
      <w:r w:rsidRPr="00AD2290">
        <w:rPr>
          <w:rFonts w:asciiTheme="minorHAnsi" w:hAnsiTheme="minorHAnsi" w:cstheme="minorBidi"/>
          <w:sz w:val="14"/>
        </w:rPr>
        <w:t xml:space="preserve"> Second, </w:t>
      </w:r>
      <w:proofErr w:type="gramStart"/>
      <w:r w:rsidRPr="00AD2290">
        <w:rPr>
          <w:rFonts w:asciiTheme="minorHAnsi" w:hAnsiTheme="minorHAnsi" w:cstheme="minorBidi"/>
          <w:sz w:val="14"/>
        </w:rPr>
        <w:t>in light of</w:t>
      </w:r>
      <w:proofErr w:type="gramEnd"/>
      <w:r w:rsidRPr="00AD2290">
        <w:rPr>
          <w:rFonts w:asciiTheme="minorHAnsi" w:hAnsiTheme="minorHAnsi" w:cstheme="minorBidi"/>
          <w:sz w:val="14"/>
        </w:rPr>
        <w:t xml:space="preserve"> </w:t>
      </w:r>
      <w:r w:rsidRPr="00AD2290">
        <w:rPr>
          <w:sz w:val="14"/>
        </w:rPr>
        <w:t xml:space="preserve">the literature of jurisprudence, I will describe the empirical, theoretical, and </w:t>
      </w:r>
      <w:r w:rsidRPr="00AD2290">
        <w:rPr>
          <w:highlight w:val="green"/>
          <w:u w:val="single"/>
        </w:rPr>
        <w:t>meta-</w:t>
      </w:r>
      <w:r w:rsidRPr="00AD2290">
        <w:rPr>
          <w:u w:val="single"/>
        </w:rPr>
        <w:t>interpretive</w:t>
      </w:r>
      <w:r w:rsidRPr="00AD2290">
        <w:rPr>
          <w:highlight w:val="green"/>
          <w:u w:val="single"/>
        </w:rPr>
        <w:t xml:space="preserve"> disagreements</w:t>
      </w:r>
      <w:r w:rsidRPr="00AD2290">
        <w:rPr>
          <w:sz w:val="14"/>
        </w:rPr>
        <w:t xml:space="preserve"> that may </w:t>
      </w:r>
      <w:r w:rsidRPr="00AD2290">
        <w:rPr>
          <w:highlight w:val="green"/>
          <w:u w:val="single"/>
        </w:rPr>
        <w:t>arise in legal practice</w:t>
      </w:r>
      <w:r w:rsidRPr="00AD2290">
        <w:rPr>
          <w:b/>
          <w:iCs/>
          <w:highlight w:val="green"/>
          <w:u w:val="single"/>
          <w:bdr w:val="single" w:sz="8" w:space="0" w:color="auto"/>
        </w:rPr>
        <w:t>.</w:t>
      </w:r>
      <w:r w:rsidRPr="00AD2290">
        <w:rPr>
          <w:sz w:val="14"/>
        </w:rPr>
        <w:t xml:space="preserve"> Then, drawing on such theoretical description, I will portray how the administrative power not only decides empirical disagreements, but also theoretical and meta-interpretive disagreements about law.</w:t>
      </w:r>
      <w:r w:rsidRPr="00AD2290">
        <w:rPr>
          <w:rFonts w:asciiTheme="minorHAnsi" w:hAnsiTheme="minorHAnsi" w:cstheme="minorBidi"/>
          <w:sz w:val="14"/>
        </w:rPr>
        <w:t xml:space="preserve"> On the account that legal institutions endowed with administrative power decide hard </w:t>
      </w:r>
      <w:r w:rsidRPr="00AD2290">
        <w:rPr>
          <w:sz w:val="14"/>
        </w:rPr>
        <w:t>cases, I will describe how they decide complex moral and political philosophy quandaries whose solutions sometimes elicit</w:t>
      </w:r>
      <w:r w:rsidRPr="00AD2290">
        <w:rPr>
          <w:u w:val="single"/>
        </w:rPr>
        <w:t xml:space="preserve"> </w:t>
      </w:r>
      <w:r w:rsidRPr="00AD2290">
        <w:rPr>
          <w:b/>
          <w:iCs/>
          <w:sz w:val="28"/>
          <w:szCs w:val="28"/>
          <w:highlight w:val="green"/>
          <w:u w:val="single"/>
          <w:bdr w:val="single" w:sz="8" w:space="0" w:color="auto"/>
        </w:rPr>
        <w:t>profound change</w:t>
      </w:r>
      <w:r w:rsidRPr="00AD2290">
        <w:rPr>
          <w:sz w:val="14"/>
        </w:rPr>
        <w:t>s</w:t>
      </w:r>
      <w:r w:rsidRPr="00AD2290">
        <w:rPr>
          <w:rFonts w:asciiTheme="minorHAnsi" w:hAnsiTheme="minorHAnsi" w:cstheme="minorBidi"/>
          <w:sz w:val="14"/>
        </w:rPr>
        <w:t xml:space="preserve"> in a polity.</w:t>
      </w:r>
    </w:p>
    <w:p w14:paraId="27BDD2EC" w14:textId="77777777" w:rsidR="00AD2290" w:rsidRPr="00AD2290" w:rsidRDefault="00AD2290" w:rsidP="00AD2290">
      <w:pPr>
        <w:rPr>
          <w:b/>
          <w:iCs/>
          <w:u w:val="single"/>
          <w:bdr w:val="single" w:sz="8" w:space="0" w:color="auto"/>
        </w:rPr>
      </w:pPr>
      <w:r w:rsidRPr="00AD2290">
        <w:rPr>
          <w:rFonts w:asciiTheme="minorHAnsi" w:hAnsiTheme="minorHAnsi" w:cstheme="minorBidi"/>
          <w:sz w:val="14"/>
        </w:rPr>
        <w:t xml:space="preserve">In fact, the four administrative hard cases that I will present suggest that the parties do not disagree about whether the grounds of law have obtained or whether the administrative rule or adjudication was made by the administrative body in pursuance to the parent act enacted by the legislature. I argue that these hard cases reveal complex moral and political philosophy quandaries whose solution may elicit profound changes in the polity. For that </w:t>
      </w:r>
      <w:r w:rsidRPr="00AD2290">
        <w:rPr>
          <w:sz w:val="14"/>
        </w:rPr>
        <w:t>reason, the solution</w:t>
      </w:r>
      <w:r w:rsidRPr="00AD2290">
        <w:rPr>
          <w:rFonts w:asciiTheme="minorHAnsi" w:hAnsiTheme="minorHAnsi" w:cstheme="minorBidi"/>
          <w:sz w:val="14"/>
        </w:rPr>
        <w:t xml:space="preserve"> the complex controversies that give rise to these cases </w:t>
      </w:r>
      <w:r w:rsidRPr="00AD2290">
        <w:rPr>
          <w:b/>
          <w:iCs/>
          <w:sz w:val="28"/>
          <w:szCs w:val="28"/>
          <w:highlight w:val="green"/>
          <w:u w:val="single"/>
          <w:bdr w:val="single" w:sz="8" w:space="0" w:color="auto"/>
        </w:rPr>
        <w:t>requires</w:t>
      </w:r>
      <w:r w:rsidRPr="00AD2290">
        <w:rPr>
          <w:highlight w:val="green"/>
          <w:u w:val="single"/>
        </w:rPr>
        <w:t xml:space="preserve"> </w:t>
      </w:r>
      <w:r w:rsidRPr="00AD2290">
        <w:rPr>
          <w:b/>
          <w:iCs/>
          <w:sz w:val="36"/>
          <w:szCs w:val="36"/>
          <w:highlight w:val="green"/>
          <w:u w:val="single"/>
          <w:bdr w:val="single" w:sz="8" w:space="0" w:color="auto"/>
        </w:rPr>
        <w:t>more than a judgment about</w:t>
      </w:r>
      <w:r w:rsidRPr="00AD2290">
        <w:rPr>
          <w:rFonts w:asciiTheme="minorHAnsi" w:hAnsiTheme="minorHAnsi" w:cstheme="minorBidi"/>
          <w:sz w:val="14"/>
        </w:rPr>
        <w:t xml:space="preserve"> whether </w:t>
      </w:r>
      <w:r w:rsidRPr="00AD2290">
        <w:rPr>
          <w:highlight w:val="green"/>
          <w:u w:val="single"/>
        </w:rPr>
        <w:t xml:space="preserve">the </w:t>
      </w:r>
      <w:r w:rsidRPr="00AD2290">
        <w:rPr>
          <w:b/>
          <w:iCs/>
          <w:sz w:val="36"/>
          <w:szCs w:val="36"/>
          <w:highlight w:val="green"/>
          <w:u w:val="single"/>
          <w:bdr w:val="single" w:sz="8" w:space="0" w:color="auto"/>
        </w:rPr>
        <w:t>grounds of law</w:t>
      </w:r>
      <w:r w:rsidRPr="00AD2290">
        <w:rPr>
          <w:rFonts w:asciiTheme="minorHAnsi" w:hAnsiTheme="minorHAnsi" w:cstheme="minorBidi"/>
          <w:sz w:val="14"/>
        </w:rPr>
        <w:t xml:space="preserve"> have</w:t>
      </w:r>
      <w:r w:rsidRPr="00AD2290">
        <w:rPr>
          <w:u w:val="single"/>
        </w:rPr>
        <w:t xml:space="preserve"> obtained</w:t>
      </w:r>
      <w:r w:rsidRPr="00AD2290">
        <w:rPr>
          <w:rFonts w:asciiTheme="minorHAnsi" w:hAnsiTheme="minorHAnsi" w:cstheme="minorBidi"/>
          <w:sz w:val="14"/>
        </w:rPr>
        <w:t xml:space="preserve"> </w:t>
      </w:r>
      <w:r w:rsidRPr="00AD2290">
        <w:rPr>
          <w:b/>
          <w:iCs/>
          <w:sz w:val="32"/>
          <w:szCs w:val="32"/>
          <w:highlight w:val="green"/>
          <w:u w:val="single"/>
          <w:bdr w:val="single" w:sz="8" w:space="0" w:color="auto"/>
        </w:rPr>
        <w:t xml:space="preserve">in the </w:t>
      </w:r>
      <w:proofErr w:type="gramStart"/>
      <w:r w:rsidRPr="00AD2290">
        <w:rPr>
          <w:b/>
          <w:iCs/>
          <w:sz w:val="32"/>
          <w:szCs w:val="32"/>
          <w:highlight w:val="green"/>
          <w:u w:val="single"/>
          <w:bdr w:val="single" w:sz="8" w:space="0" w:color="auto"/>
        </w:rPr>
        <w:t>particular case</w:t>
      </w:r>
      <w:proofErr w:type="gramEnd"/>
      <w:r w:rsidRPr="00AD2290">
        <w:rPr>
          <w:rFonts w:asciiTheme="minorHAnsi" w:hAnsiTheme="minorHAnsi" w:cstheme="minorBidi"/>
          <w:sz w:val="14"/>
        </w:rPr>
        <w:t xml:space="preserve">. </w:t>
      </w:r>
      <w:r w:rsidRPr="00AD2290">
        <w:rPr>
          <w:sz w:val="14"/>
        </w:rPr>
        <w:t>Put it differently</w:t>
      </w:r>
      <w:r w:rsidRPr="00AD2290">
        <w:rPr>
          <w:rFonts w:asciiTheme="minorHAnsi" w:hAnsiTheme="minorHAnsi" w:cstheme="minorBidi"/>
          <w:sz w:val="14"/>
        </w:rPr>
        <w:t xml:space="preserve">, </w:t>
      </w:r>
      <w:r w:rsidRPr="00AD2290">
        <w:rPr>
          <w:u w:val="single"/>
        </w:rPr>
        <w:t xml:space="preserve">the </w:t>
      </w:r>
      <w:r w:rsidRPr="00AD2290">
        <w:rPr>
          <w:sz w:val="14"/>
        </w:rPr>
        <w:t>answer to these</w:t>
      </w:r>
      <w:r w:rsidRPr="00AD2290">
        <w:rPr>
          <w:rFonts w:asciiTheme="minorHAnsi" w:hAnsiTheme="minorHAnsi" w:cstheme="minorBidi"/>
          <w:sz w:val="14"/>
        </w:rPr>
        <w:t xml:space="preserve"> </w:t>
      </w:r>
      <w:r w:rsidRPr="00AD2290">
        <w:rPr>
          <w:u w:val="single"/>
        </w:rPr>
        <w:t>disagreement</w:t>
      </w:r>
      <w:r w:rsidRPr="00AD2290">
        <w:rPr>
          <w:sz w:val="14"/>
        </w:rPr>
        <w:t>s</w:t>
      </w:r>
      <w:r w:rsidRPr="00AD2290">
        <w:rPr>
          <w:rFonts w:asciiTheme="minorHAnsi" w:hAnsiTheme="minorHAnsi" w:cstheme="minorBidi"/>
          <w:sz w:val="14"/>
        </w:rPr>
        <w:t xml:space="preserve"> </w:t>
      </w:r>
      <w:r w:rsidRPr="00AD2290">
        <w:rPr>
          <w:b/>
          <w:iCs/>
          <w:u w:val="single"/>
          <w:bdr w:val="single" w:sz="8" w:space="0" w:color="auto"/>
        </w:rPr>
        <w:t>lies beyond</w:t>
      </w:r>
      <w:r w:rsidRPr="00AD2290">
        <w:rPr>
          <w:rFonts w:asciiTheme="minorHAnsi" w:hAnsiTheme="minorHAnsi" w:cstheme="minorBidi"/>
          <w:sz w:val="14"/>
        </w:rPr>
        <w:t xml:space="preserve"> the </w:t>
      </w:r>
      <w:r w:rsidRPr="00AD2290">
        <w:rPr>
          <w:u w:val="single"/>
        </w:rPr>
        <w:t xml:space="preserve">decision </w:t>
      </w:r>
      <w:r w:rsidRPr="00AD2290">
        <w:rPr>
          <w:rFonts w:asciiTheme="minorHAnsi" w:hAnsiTheme="minorHAnsi" w:cstheme="minorBidi"/>
          <w:sz w:val="14"/>
        </w:rPr>
        <w:t xml:space="preserve">about whether the administrative rule or adjudication was made by the administrative body in pursuance to the parent act enacted by the legislature and the constitution. It follows, therefore, that </w:t>
      </w:r>
      <w:r w:rsidRPr="00AD2290">
        <w:rPr>
          <w:highlight w:val="green"/>
          <w:u w:val="single"/>
        </w:rPr>
        <w:t>the real point of</w:t>
      </w:r>
      <w:r w:rsidRPr="00AD2290">
        <w:rPr>
          <w:rFonts w:asciiTheme="minorHAnsi" w:hAnsiTheme="minorHAnsi" w:cstheme="minorBidi"/>
          <w:sz w:val="14"/>
        </w:rPr>
        <w:t xml:space="preserve"> </w:t>
      </w:r>
      <w:r w:rsidRPr="00AD2290">
        <w:rPr>
          <w:highlight w:val="green"/>
          <w:u w:val="single"/>
        </w:rPr>
        <w:t>contention is</w:t>
      </w:r>
      <w:r w:rsidRPr="00AD2290">
        <w:rPr>
          <w:rFonts w:asciiTheme="minorHAnsi" w:hAnsiTheme="minorHAnsi" w:cstheme="minorBidi"/>
          <w:sz w:val="14"/>
        </w:rPr>
        <w:t xml:space="preserve"> a theoretical disagreement about what counts as grounds of the law or a meta-interpretive disagreement about </w:t>
      </w:r>
      <w:r w:rsidRPr="00AD2290">
        <w:rPr>
          <w:highlight w:val="green"/>
          <w:u w:val="single"/>
        </w:rPr>
        <w:t>the different interpretive methodologies</w:t>
      </w:r>
      <w:r w:rsidRPr="00AD2290">
        <w:rPr>
          <w:rFonts w:asciiTheme="minorHAnsi" w:hAnsiTheme="minorHAnsi" w:cstheme="minorBidi"/>
          <w:sz w:val="14"/>
        </w:rPr>
        <w:t xml:space="preserve"> </w:t>
      </w:r>
      <w:r w:rsidRPr="00AD2290">
        <w:rPr>
          <w:highlight w:val="green"/>
          <w:u w:val="single"/>
        </w:rPr>
        <w:t>that could</w:t>
      </w:r>
      <w:r w:rsidRPr="00AD2290">
        <w:rPr>
          <w:rFonts w:asciiTheme="minorHAnsi" w:hAnsiTheme="minorHAnsi" w:cstheme="minorBidi"/>
          <w:sz w:val="14"/>
        </w:rPr>
        <w:t xml:space="preserve"> </w:t>
      </w:r>
      <w:r w:rsidRPr="00AD2290">
        <w:rPr>
          <w:highlight w:val="green"/>
          <w:u w:val="single"/>
        </w:rPr>
        <w:t xml:space="preserve">be used to </w:t>
      </w:r>
      <w:r w:rsidRPr="00AD2290">
        <w:rPr>
          <w:b/>
          <w:iCs/>
          <w:highlight w:val="green"/>
          <w:u w:val="single"/>
          <w:bdr w:val="single" w:sz="8" w:space="0" w:color="auto"/>
        </w:rPr>
        <w:t>construe a legal norm.</w:t>
      </w:r>
    </w:p>
    <w:p w14:paraId="38516FF7" w14:textId="77777777" w:rsidR="00AD2290" w:rsidRPr="00AD2290" w:rsidRDefault="00AD2290" w:rsidP="00AD2290">
      <w:pPr>
        <w:rPr>
          <w:b/>
          <w:iCs/>
          <w:u w:val="single"/>
          <w:bdr w:val="single" w:sz="8" w:space="0" w:color="auto"/>
        </w:rPr>
      </w:pPr>
    </w:p>
    <w:p w14:paraId="27413478" w14:textId="03210F8D" w:rsidR="00AD2290" w:rsidRPr="00AD2290" w:rsidRDefault="002155D7" w:rsidP="00AD2290">
      <w:pPr>
        <w:rPr>
          <w:b/>
          <w:iCs/>
          <w:u w:val="single"/>
          <w:bdr w:val="single" w:sz="8" w:space="0" w:color="auto"/>
        </w:rPr>
      </w:pPr>
      <w:r>
        <w:rPr>
          <w:b/>
          <w:iCs/>
          <w:u w:val="single"/>
          <w:bdr w:val="single" w:sz="8" w:space="0" w:color="auto"/>
        </w:rPr>
        <w:t>----mark-----mark----</w:t>
      </w:r>
      <w:proofErr w:type="spellStart"/>
      <w:r>
        <w:rPr>
          <w:b/>
          <w:iCs/>
          <w:u w:val="single"/>
          <w:bdr w:val="single" w:sz="8" w:space="0" w:color="auto"/>
        </w:rPr>
        <w:t>mark</w:t>
      </w:r>
      <w:proofErr w:type="spellEnd"/>
      <w:r>
        <w:rPr>
          <w:b/>
          <w:iCs/>
          <w:u w:val="single"/>
          <w:bdr w:val="single" w:sz="8" w:space="0" w:color="auto"/>
        </w:rPr>
        <w:t>---mark</w:t>
      </w:r>
    </w:p>
    <w:p w14:paraId="0B869BFD" w14:textId="77777777" w:rsidR="00AD2290" w:rsidRPr="00AD2290" w:rsidRDefault="00AD2290" w:rsidP="00AD2290">
      <w:pPr>
        <w:rPr>
          <w:rFonts w:asciiTheme="minorHAnsi" w:hAnsiTheme="minorHAnsi" w:cstheme="minorBidi"/>
          <w:sz w:val="14"/>
        </w:rPr>
      </w:pPr>
    </w:p>
    <w:p w14:paraId="461AFBD2" w14:textId="77777777" w:rsidR="00AD2290" w:rsidRPr="00AD2290" w:rsidRDefault="00AD2290" w:rsidP="00AD2290">
      <w:pPr>
        <w:rPr>
          <w:rFonts w:asciiTheme="minorHAnsi" w:hAnsiTheme="minorHAnsi" w:cstheme="minorBidi"/>
          <w:sz w:val="14"/>
          <w:szCs w:val="14"/>
        </w:rPr>
      </w:pPr>
      <w:r w:rsidRPr="00AD2290">
        <w:rPr>
          <w:rFonts w:asciiTheme="minorHAnsi" w:hAnsiTheme="minorHAnsi" w:cstheme="minorBidi"/>
          <w:sz w:val="14"/>
          <w:szCs w:val="14"/>
        </w:rPr>
        <w:t xml:space="preserve">I must enter two caveats. First, one is prone to be repetitive in describing in </w:t>
      </w:r>
      <w:proofErr w:type="gramStart"/>
      <w:r w:rsidRPr="00AD2290">
        <w:rPr>
          <w:rFonts w:asciiTheme="minorHAnsi" w:hAnsiTheme="minorHAnsi" w:cstheme="minorBidi"/>
          <w:sz w:val="14"/>
          <w:szCs w:val="14"/>
        </w:rPr>
        <w:t>great detail</w:t>
      </w:r>
      <w:proofErr w:type="gramEnd"/>
      <w:r w:rsidRPr="00AD2290">
        <w:rPr>
          <w:rFonts w:asciiTheme="minorHAnsi" w:hAnsiTheme="minorHAnsi" w:cstheme="minorBidi"/>
          <w:sz w:val="14"/>
          <w:szCs w:val="14"/>
        </w:rPr>
        <w:t xml:space="preserve"> four real-world cases drawn from two different legal systems to portray the different disagreements that gave them rise and how the administrative bodies decided them. Thus, most of the facts that I describe in this section will be recapped in the following Chapters with different purposes that I shall explain on due course. Second, the Colombian General Administrative Procedure Act does not require any </w:t>
      </w:r>
      <w:proofErr w:type="gramStart"/>
      <w:r w:rsidRPr="00AD2290">
        <w:rPr>
          <w:rFonts w:asciiTheme="minorHAnsi" w:hAnsiTheme="minorHAnsi" w:cstheme="minorBidi"/>
          <w:sz w:val="14"/>
          <w:szCs w:val="14"/>
        </w:rPr>
        <w:t>particular standing</w:t>
      </w:r>
      <w:proofErr w:type="gramEnd"/>
      <w:r w:rsidRPr="00AD2290">
        <w:rPr>
          <w:rFonts w:asciiTheme="minorHAnsi" w:hAnsiTheme="minorHAnsi" w:cstheme="minorBidi"/>
          <w:sz w:val="14"/>
          <w:szCs w:val="14"/>
        </w:rPr>
        <w:t xml:space="preserve"> to challenge the validity of an administrative rule. Thus, it is difficult to identify the reasons behind the petitions for judicial review of administrative rules insofar as plaintiffs are not obliged to disclose their policy or moral interests behind the litigation, but only to introduce legal arguments in support of their legal claims. Hence, although it is not possible to identify the interests that lead the plaintiff to challenge an administrative rule's validity, I will trace back the policy origins of the administrative decision to the best of my capacity.</w:t>
      </w:r>
    </w:p>
    <w:p w14:paraId="143B8900" w14:textId="77777777" w:rsidR="00AD2290" w:rsidRPr="00AD2290" w:rsidRDefault="00AD2290" w:rsidP="00AD2290">
      <w:pPr>
        <w:rPr>
          <w:rFonts w:asciiTheme="minorHAnsi" w:hAnsiTheme="minorHAnsi" w:cstheme="minorBidi"/>
          <w:sz w:val="14"/>
          <w:szCs w:val="14"/>
        </w:rPr>
      </w:pPr>
      <w:r w:rsidRPr="00AD2290">
        <w:rPr>
          <w:rFonts w:asciiTheme="minorHAnsi" w:hAnsiTheme="minorHAnsi" w:cstheme="minorBidi"/>
          <w:sz w:val="14"/>
          <w:szCs w:val="14"/>
        </w:rPr>
        <w:t>Having explained what this Chapter is about, I must now explain what it is not. Although I will describe in detail the underlying facts and legal arguments of each case, I will not assess the wisdom of the policies as to their causes and consequences. Nor will I discuss whether the decisions rendered by legal institutions endowed with administrative power and later endorsed by courts are good or bad policy.</w:t>
      </w:r>
    </w:p>
    <w:p w14:paraId="4B037315" w14:textId="77777777" w:rsidR="00AD2290" w:rsidRPr="00AD2290" w:rsidRDefault="00AD2290" w:rsidP="00AD2290">
      <w:pPr>
        <w:rPr>
          <w:rFonts w:asciiTheme="minorHAnsi" w:hAnsiTheme="minorHAnsi" w:cstheme="minorBidi"/>
          <w:sz w:val="14"/>
          <w:szCs w:val="14"/>
        </w:rPr>
      </w:pPr>
      <w:r w:rsidRPr="00AD2290">
        <w:rPr>
          <w:rFonts w:asciiTheme="minorHAnsi" w:hAnsiTheme="minorHAnsi" w:cstheme="minorBidi"/>
          <w:sz w:val="14"/>
          <w:szCs w:val="14"/>
        </w:rPr>
        <w:t>Four Real-World Administrative Hard Cases</w:t>
      </w:r>
    </w:p>
    <w:p w14:paraId="5E62BB4D" w14:textId="77777777" w:rsidR="00AD2290" w:rsidRPr="00AD2290" w:rsidRDefault="00AD2290" w:rsidP="00AD2290">
      <w:pPr>
        <w:rPr>
          <w:sz w:val="14"/>
          <w:szCs w:val="14"/>
        </w:rPr>
      </w:pPr>
      <w:r w:rsidRPr="00AD2290">
        <w:rPr>
          <w:sz w:val="14"/>
          <w:szCs w:val="14"/>
        </w:rPr>
        <w:t xml:space="preserve">I will start off by analyzing in detail four real-world administrative hard cases </w:t>
      </w:r>
      <w:proofErr w:type="gramStart"/>
      <w:r w:rsidRPr="00AD2290">
        <w:rPr>
          <w:sz w:val="14"/>
          <w:szCs w:val="14"/>
        </w:rPr>
        <w:t>in light of</w:t>
      </w:r>
      <w:proofErr w:type="gramEnd"/>
      <w:r w:rsidRPr="00AD2290">
        <w:rPr>
          <w:sz w:val="14"/>
          <w:szCs w:val="14"/>
        </w:rPr>
        <w:t xml:space="preserve"> the working definition of a hard case that I introduced in Chapter One. My aim is twofold. First, I shall put in practice my claim that hard cases spring from complex political and moral philosophy disagreements regardless of their source. Second, I shall show how legal institutions endowed with administrative power solve them. Such administrative decisions later became final when the higher courts of Colombia and the United States endorsed them.</w:t>
      </w:r>
    </w:p>
    <w:p w14:paraId="0CB86E8A" w14:textId="77777777" w:rsidR="00AD2290" w:rsidRPr="00AD2290" w:rsidRDefault="00AD2290" w:rsidP="00AD2290">
      <w:pPr>
        <w:rPr>
          <w:rFonts w:asciiTheme="minorHAnsi" w:hAnsiTheme="minorHAnsi" w:cstheme="minorBidi"/>
          <w:sz w:val="14"/>
          <w:szCs w:val="14"/>
        </w:rPr>
      </w:pPr>
      <w:r w:rsidRPr="00AD2290">
        <w:rPr>
          <w:rFonts w:asciiTheme="minorHAnsi" w:hAnsiTheme="minorHAnsi" w:cstheme="minorBidi"/>
          <w:sz w:val="14"/>
          <w:szCs w:val="14"/>
        </w:rPr>
        <w:t>These four examples, two administrative rulemaking procedures, and two administrative adjudications were chosen based on the following criteria: 1. The cases involve statutes and administrative normative provisions regulating competing interests in fields developing at a vertiginous rate; 2. Due to the complexity and the evolving nature of the field, Congress revisits the matter periodically to assess, amend statutes, and restate the law; 3. Although Congress revisits the field periodically to restate the law, vagueness in the statutes prevails as to certain questions that may arise in the given statutory schemes; 4. Legal institutions endowed with administrative power are called upon to resolve such questions relying on their experience and expertise; 5. To do so, administrative authorities engage in rulemaking, adjudicatory, and enforcement proceedings; 6. Courts review such administrative actions upon petition for judicial review; 7. Courts uphold such administrative actions by deferring to an agency's interpretation of the statutes they administer; 8. Congress revisits the matter and decides to endorse or override administrative interpretations of what the law is.</w:t>
      </w:r>
    </w:p>
    <w:p w14:paraId="1A755763" w14:textId="77777777" w:rsidR="00AD2290" w:rsidRPr="00AD2290" w:rsidRDefault="00AD2290" w:rsidP="00AD2290">
      <w:pPr>
        <w:rPr>
          <w:rFonts w:asciiTheme="minorHAnsi" w:hAnsiTheme="minorHAnsi" w:cstheme="minorBidi"/>
          <w:sz w:val="14"/>
        </w:rPr>
      </w:pPr>
      <w:r w:rsidRPr="00AD2290">
        <w:rPr>
          <w:rFonts w:asciiTheme="minorHAnsi" w:hAnsiTheme="minorHAnsi" w:cstheme="minorBidi"/>
          <w:sz w:val="14"/>
        </w:rPr>
        <w:lastRenderedPageBreak/>
        <w:t xml:space="preserve">I call them administrative hard cases because, </w:t>
      </w:r>
      <w:r w:rsidRPr="00AD2290">
        <w:rPr>
          <w:highlight w:val="green"/>
          <w:u w:val="single"/>
        </w:rPr>
        <w:t>regardless of</w:t>
      </w:r>
      <w:r w:rsidRPr="00AD2290">
        <w:rPr>
          <w:rFonts w:asciiTheme="minorHAnsi" w:hAnsiTheme="minorHAnsi" w:cstheme="minorBidi"/>
          <w:sz w:val="14"/>
        </w:rPr>
        <w:t xml:space="preserve"> legal traditions, </w:t>
      </w:r>
      <w:r w:rsidRPr="00AD2290">
        <w:rPr>
          <w:highlight w:val="green"/>
          <w:u w:val="single"/>
        </w:rPr>
        <w:t>constitutional scheme</w:t>
      </w:r>
      <w:r w:rsidRPr="00AD2290">
        <w:rPr>
          <w:rFonts w:asciiTheme="minorHAnsi" w:hAnsiTheme="minorHAnsi" w:cstheme="minorBidi"/>
          <w:sz w:val="14"/>
        </w:rPr>
        <w:t xml:space="preserve">s, and institutional arrangements, </w:t>
      </w:r>
      <w:r w:rsidRPr="00AD2290">
        <w:rPr>
          <w:highlight w:val="green"/>
          <w:u w:val="single"/>
        </w:rPr>
        <w:t>admin</w:t>
      </w:r>
      <w:r w:rsidRPr="00AD2290">
        <w:rPr>
          <w:sz w:val="14"/>
        </w:rPr>
        <w:t>istrative</w:t>
      </w:r>
      <w:r w:rsidRPr="00AD2290">
        <w:rPr>
          <w:highlight w:val="green"/>
          <w:u w:val="single"/>
        </w:rPr>
        <w:t xml:space="preserve"> agencies </w:t>
      </w:r>
      <w:proofErr w:type="gramStart"/>
      <w:r w:rsidRPr="00AD2290">
        <w:rPr>
          <w:highlight w:val="green"/>
          <w:u w:val="single"/>
        </w:rPr>
        <w:t>where</w:t>
      </w:r>
      <w:proofErr w:type="gramEnd"/>
      <w:r w:rsidRPr="00AD2290">
        <w:rPr>
          <w:highlight w:val="green"/>
          <w:u w:val="single"/>
        </w:rPr>
        <w:t xml:space="preserve"> called</w:t>
      </w:r>
      <w:r w:rsidRPr="00AD2290">
        <w:rPr>
          <w:rFonts w:asciiTheme="minorHAnsi" w:hAnsiTheme="minorHAnsi" w:cstheme="minorBidi"/>
          <w:sz w:val="14"/>
        </w:rPr>
        <w:t xml:space="preserve"> </w:t>
      </w:r>
      <w:r w:rsidRPr="00AD2290">
        <w:rPr>
          <w:u w:val="single"/>
        </w:rPr>
        <w:t>upon</w:t>
      </w:r>
      <w:r w:rsidRPr="00AD2290">
        <w:rPr>
          <w:highlight w:val="green"/>
          <w:u w:val="single"/>
        </w:rPr>
        <w:t xml:space="preserve"> to</w:t>
      </w:r>
      <w:r w:rsidRPr="00AD2290">
        <w:rPr>
          <w:rFonts w:asciiTheme="minorHAnsi" w:hAnsiTheme="minorHAnsi" w:cstheme="minorBidi"/>
          <w:sz w:val="14"/>
        </w:rPr>
        <w:t xml:space="preserve"> </w:t>
      </w:r>
      <w:r w:rsidRPr="00AD2290">
        <w:rPr>
          <w:highlight w:val="green"/>
          <w:u w:val="single"/>
        </w:rPr>
        <w:t>solve</w:t>
      </w:r>
      <w:r w:rsidRPr="00AD2290">
        <w:rPr>
          <w:u w:val="single"/>
        </w:rPr>
        <w:t xml:space="preserve"> </w:t>
      </w:r>
      <w:r w:rsidRPr="00AD2290">
        <w:rPr>
          <w:rFonts w:asciiTheme="minorHAnsi" w:hAnsiTheme="minorHAnsi" w:cstheme="minorBidi"/>
          <w:sz w:val="14"/>
        </w:rPr>
        <w:t xml:space="preserve">the </w:t>
      </w:r>
      <w:r w:rsidRPr="00AD2290">
        <w:rPr>
          <w:highlight w:val="green"/>
          <w:u w:val="single"/>
        </w:rPr>
        <w:t>controversies</w:t>
      </w:r>
      <w:r w:rsidRPr="00AD2290">
        <w:rPr>
          <w:u w:val="single"/>
        </w:rPr>
        <w:t xml:space="preserve"> and their</w:t>
      </w:r>
      <w:r w:rsidRPr="00AD2290">
        <w:rPr>
          <w:rFonts w:asciiTheme="minorHAnsi" w:hAnsiTheme="minorHAnsi" w:cstheme="minorBidi"/>
          <w:sz w:val="14"/>
        </w:rPr>
        <w:t xml:space="preserve"> </w:t>
      </w:r>
      <w:r w:rsidRPr="00AD2290">
        <w:rPr>
          <w:u w:val="single"/>
        </w:rPr>
        <w:t>underlying</w:t>
      </w:r>
      <w:r w:rsidRPr="00AD2290">
        <w:rPr>
          <w:rFonts w:asciiTheme="minorHAnsi" w:hAnsiTheme="minorHAnsi" w:cstheme="minorBidi"/>
          <w:sz w:val="14"/>
        </w:rPr>
        <w:t xml:space="preserve"> </w:t>
      </w:r>
      <w:r w:rsidRPr="00AD2290">
        <w:rPr>
          <w:b/>
          <w:iCs/>
          <w:u w:val="single"/>
          <w:bdr w:val="single" w:sz="8" w:space="0" w:color="auto"/>
        </w:rPr>
        <w:t>moral and political philosophy</w:t>
      </w:r>
      <w:r w:rsidRPr="00AD2290">
        <w:rPr>
          <w:rFonts w:asciiTheme="minorHAnsi" w:hAnsiTheme="minorHAnsi" w:cstheme="minorBidi"/>
          <w:sz w:val="14"/>
        </w:rPr>
        <w:t xml:space="preserve"> </w:t>
      </w:r>
      <w:r w:rsidRPr="00AD2290">
        <w:rPr>
          <w:u w:val="single"/>
        </w:rPr>
        <w:t>quandaries</w:t>
      </w:r>
      <w:r w:rsidRPr="00AD2290">
        <w:rPr>
          <w:highlight w:val="green"/>
          <w:u w:val="single"/>
        </w:rPr>
        <w:t>,</w:t>
      </w:r>
      <w:r w:rsidRPr="00AD2290">
        <w:rPr>
          <w:rFonts w:asciiTheme="minorHAnsi" w:hAnsiTheme="minorHAnsi" w:cstheme="minorBidi"/>
          <w:sz w:val="14"/>
        </w:rPr>
        <w:t xml:space="preserve"> which </w:t>
      </w:r>
      <w:r w:rsidRPr="00AD2290">
        <w:rPr>
          <w:highlight w:val="green"/>
          <w:u w:val="single"/>
        </w:rPr>
        <w:t>entailed</w:t>
      </w:r>
      <w:r w:rsidRPr="00AD2290">
        <w:rPr>
          <w:rFonts w:asciiTheme="minorHAnsi" w:hAnsiTheme="minorHAnsi" w:cstheme="minorBidi"/>
          <w:sz w:val="14"/>
        </w:rPr>
        <w:t xml:space="preserve">, </w:t>
      </w:r>
      <w:r w:rsidRPr="00AD2290">
        <w:rPr>
          <w:b/>
          <w:iCs/>
          <w:highlight w:val="green"/>
          <w:u w:val="single"/>
          <w:bdr w:val="single" w:sz="8" w:space="0" w:color="auto"/>
        </w:rPr>
        <w:t>in turn</w:t>
      </w:r>
      <w:r w:rsidRPr="00AD2290">
        <w:rPr>
          <w:highlight w:val="green"/>
          <w:u w:val="single"/>
        </w:rPr>
        <w:t>,</w:t>
      </w:r>
      <w:r w:rsidRPr="00AD2290">
        <w:rPr>
          <w:rFonts w:asciiTheme="minorHAnsi" w:hAnsiTheme="minorHAnsi" w:cstheme="minorBidi"/>
          <w:sz w:val="14"/>
        </w:rPr>
        <w:t xml:space="preserve"> </w:t>
      </w:r>
      <w:r w:rsidRPr="00AD2290">
        <w:rPr>
          <w:b/>
          <w:iCs/>
          <w:sz w:val="32"/>
          <w:szCs w:val="32"/>
          <w:highlight w:val="green"/>
          <w:u w:val="single"/>
          <w:bdr w:val="single" w:sz="8" w:space="0" w:color="auto"/>
        </w:rPr>
        <w:t>significant changes in</w:t>
      </w:r>
      <w:r w:rsidRPr="00AD2290">
        <w:rPr>
          <w:rFonts w:asciiTheme="minorHAnsi" w:hAnsiTheme="minorHAnsi" w:cstheme="minorBidi"/>
          <w:sz w:val="14"/>
        </w:rPr>
        <w:t xml:space="preserve"> the </w:t>
      </w:r>
      <w:r w:rsidRPr="00AD2290">
        <w:rPr>
          <w:b/>
          <w:iCs/>
          <w:sz w:val="32"/>
          <w:szCs w:val="32"/>
          <w:highlight w:val="green"/>
          <w:u w:val="single"/>
          <w:bdr w:val="single" w:sz="8" w:space="0" w:color="auto"/>
        </w:rPr>
        <w:t>polities as a whole</w:t>
      </w:r>
      <w:r w:rsidRPr="00AD2290">
        <w:rPr>
          <w:rFonts w:asciiTheme="minorHAnsi" w:hAnsiTheme="minorHAnsi" w:cstheme="minorBidi"/>
          <w:sz w:val="32"/>
          <w:szCs w:val="32"/>
        </w:rPr>
        <w:t>.</w:t>
      </w:r>
      <w:r w:rsidRPr="00AD2290">
        <w:rPr>
          <w:rFonts w:asciiTheme="minorHAnsi" w:hAnsiTheme="minorHAnsi" w:cstheme="minorBidi"/>
          <w:sz w:val="14"/>
        </w:rPr>
        <w:t xml:space="preserve"> </w:t>
      </w:r>
      <w:r w:rsidRPr="00AD2290">
        <w:rPr>
          <w:highlight w:val="green"/>
          <w:u w:val="single"/>
        </w:rPr>
        <w:t>The Higher Courts of</w:t>
      </w:r>
      <w:r w:rsidRPr="00AD2290">
        <w:rPr>
          <w:rFonts w:asciiTheme="minorHAnsi" w:hAnsiTheme="minorHAnsi" w:cstheme="minorBidi"/>
          <w:sz w:val="14"/>
          <w:highlight w:val="green"/>
        </w:rPr>
        <w:t xml:space="preserve"> </w:t>
      </w:r>
      <w:r w:rsidRPr="00AD2290">
        <w:rPr>
          <w:rFonts w:asciiTheme="minorHAnsi" w:hAnsiTheme="minorHAnsi" w:cstheme="minorBidi"/>
          <w:highlight w:val="green"/>
          <w:u w:val="single"/>
        </w:rPr>
        <w:t>the U</w:t>
      </w:r>
      <w:r w:rsidRPr="00AD2290">
        <w:rPr>
          <w:rFonts w:asciiTheme="minorHAnsi" w:hAnsiTheme="minorHAnsi" w:cstheme="minorBidi"/>
          <w:sz w:val="14"/>
        </w:rPr>
        <w:t xml:space="preserve">nited </w:t>
      </w:r>
      <w:r w:rsidRPr="00AD2290">
        <w:rPr>
          <w:highlight w:val="green"/>
          <w:u w:val="single"/>
        </w:rPr>
        <w:t>S</w:t>
      </w:r>
      <w:r w:rsidRPr="00AD2290">
        <w:rPr>
          <w:rFonts w:asciiTheme="minorHAnsi" w:hAnsiTheme="minorHAnsi" w:cstheme="minorBidi"/>
          <w:sz w:val="14"/>
        </w:rPr>
        <w:t xml:space="preserve">tates of America and Colombia </w:t>
      </w:r>
      <w:r w:rsidRPr="00AD2290">
        <w:rPr>
          <w:highlight w:val="green"/>
          <w:u w:val="single"/>
        </w:rPr>
        <w:t>deferred to the administrative</w:t>
      </w:r>
      <w:r w:rsidRPr="00AD2290">
        <w:rPr>
          <w:rFonts w:asciiTheme="minorHAnsi" w:hAnsiTheme="minorHAnsi" w:cstheme="minorBidi"/>
          <w:sz w:val="14"/>
        </w:rPr>
        <w:t xml:space="preserve"> </w:t>
      </w:r>
      <w:r w:rsidRPr="00AD2290">
        <w:rPr>
          <w:u w:val="single"/>
        </w:rPr>
        <w:t>interpretations and</w:t>
      </w:r>
      <w:r w:rsidRPr="00AD2290">
        <w:rPr>
          <w:rFonts w:asciiTheme="minorHAnsi" w:hAnsiTheme="minorHAnsi" w:cstheme="minorBidi"/>
          <w:sz w:val="14"/>
        </w:rPr>
        <w:t xml:space="preserve"> </w:t>
      </w:r>
      <w:r w:rsidRPr="00AD2290">
        <w:rPr>
          <w:highlight w:val="green"/>
          <w:u w:val="single"/>
        </w:rPr>
        <w:t>decisions</w:t>
      </w:r>
      <w:r w:rsidRPr="00AD2290">
        <w:rPr>
          <w:u w:val="single"/>
        </w:rPr>
        <w:t xml:space="preserve"> without </w:t>
      </w:r>
      <w:r w:rsidRPr="00AD2290">
        <w:rPr>
          <w:rFonts w:asciiTheme="minorHAnsi" w:hAnsiTheme="minorHAnsi" w:cstheme="minorBidi"/>
          <w:sz w:val="14"/>
        </w:rPr>
        <w:t xml:space="preserve">any </w:t>
      </w:r>
      <w:r w:rsidRPr="00AD2290">
        <w:rPr>
          <w:u w:val="single"/>
        </w:rPr>
        <w:t>further inquiry into the substance of the questions at issue</w:t>
      </w:r>
      <w:r w:rsidRPr="00AD2290">
        <w:rPr>
          <w:rFonts w:asciiTheme="minorHAnsi" w:hAnsiTheme="minorHAnsi" w:cstheme="minorBidi"/>
          <w:sz w:val="14"/>
        </w:rPr>
        <w:t>. The first objection that an administrative law expert would make to this approach is that these cases cannot be labeled as "hard" under the argument that they do not fall under the working definition of a "hard case" that I have described in Chapter One insofar as courts decided them in a relatively uncontroversial fashion. This objection does not hold true because, though they are easy cases for the courts to decide, they were hard for the administrative bodies to resolve. This Chapter focuses on the administrative debates.</w:t>
      </w:r>
    </w:p>
    <w:p w14:paraId="22A62DBC" w14:textId="77777777" w:rsidR="00AD2290" w:rsidRPr="00AD2290" w:rsidRDefault="00AD2290" w:rsidP="00AD2290">
      <w:pPr>
        <w:rPr>
          <w:rFonts w:asciiTheme="minorHAnsi" w:hAnsiTheme="minorHAnsi" w:cstheme="minorBidi"/>
        </w:rPr>
      </w:pPr>
    </w:p>
    <w:p w14:paraId="5C3544AF" w14:textId="77777777" w:rsidR="00AD2290" w:rsidRPr="00AD2290" w:rsidRDefault="00AD2290" w:rsidP="00AD2290">
      <w:pPr>
        <w:keepNext/>
        <w:keepLines/>
        <w:spacing w:before="40" w:after="0"/>
        <w:outlineLvl w:val="3"/>
        <w:rPr>
          <w:rFonts w:asciiTheme="minorHAnsi" w:eastAsiaTheme="majorEastAsia" w:hAnsiTheme="minorHAnsi" w:cstheme="minorBidi"/>
          <w:b/>
          <w:iCs/>
          <w:sz w:val="26"/>
        </w:rPr>
      </w:pPr>
      <w:r w:rsidRPr="00AD2290">
        <w:rPr>
          <w:rFonts w:asciiTheme="minorHAnsi" w:eastAsiaTheme="majorEastAsia" w:hAnsiTheme="minorHAnsi" w:cstheme="minorBidi"/>
          <w:b/>
          <w:iCs/>
          <w:sz w:val="26"/>
        </w:rPr>
        <w:t xml:space="preserve">No rollback of Administrative Constitutionalism </w:t>
      </w:r>
      <w:r w:rsidRPr="00AD2290">
        <w:rPr>
          <w:rFonts w:eastAsiaTheme="majorEastAsia" w:cstheme="majorBidi"/>
          <w:b/>
          <w:iCs/>
          <w:sz w:val="26"/>
        </w:rPr>
        <w:t>– too much Administrative &amp; Legal momentum stemming from the New Deal.</w:t>
      </w:r>
    </w:p>
    <w:p w14:paraId="0298E10B" w14:textId="77777777" w:rsidR="00AD2290" w:rsidRPr="00AD2290" w:rsidRDefault="00AD2290" w:rsidP="00AD2290">
      <w:pPr>
        <w:rPr>
          <w:b/>
          <w:bCs/>
          <w:sz w:val="26"/>
        </w:rPr>
      </w:pPr>
      <w:r w:rsidRPr="00AD2290">
        <w:rPr>
          <w:b/>
          <w:bCs/>
          <w:sz w:val="26"/>
        </w:rPr>
        <w:t>Rodriguez ‘21</w:t>
      </w:r>
    </w:p>
    <w:p w14:paraId="3DFE12F3" w14:textId="77777777" w:rsidR="00AD2290" w:rsidRPr="00AD2290" w:rsidRDefault="00AD2290" w:rsidP="00AD2290">
      <w:pPr>
        <w:rPr>
          <w:rFonts w:asciiTheme="minorHAnsi" w:hAnsiTheme="minorHAnsi" w:cstheme="minorBidi"/>
          <w:sz w:val="18"/>
          <w:szCs w:val="18"/>
        </w:rPr>
      </w:pPr>
      <w:r w:rsidRPr="00AD2290">
        <w:rPr>
          <w:rFonts w:asciiTheme="minorHAnsi" w:hAnsiTheme="minorHAnsi" w:cstheme="minorBidi"/>
          <w:sz w:val="18"/>
          <w:szCs w:val="18"/>
        </w:rPr>
        <w:t>et al; internally quoting Gillian E. Metzger - Vice Dean and Stanley H. Fuld Professor of Law, Columbia Law School. Daniel B. Rodriguez is a Professor at Northwestern University Pritzker School of Law - “Engineering the Modern Administrative State: Political Accommodation and Legal Strategy in the New Deal Era” - BYU Law Review - Volume 46 Issue 1 – Spring - Feb-15-2021 - #E&amp;F – continues to footnote #</w:t>
      </w:r>
      <w:proofErr w:type="gramStart"/>
      <w:r w:rsidRPr="00AD2290">
        <w:rPr>
          <w:rFonts w:asciiTheme="minorHAnsi" w:hAnsiTheme="minorHAnsi" w:cstheme="minorBidi"/>
          <w:sz w:val="18"/>
          <w:szCs w:val="18"/>
        </w:rPr>
        <w:t>2 .</w:t>
      </w:r>
      <w:proofErr w:type="gramEnd"/>
      <w:r w:rsidRPr="00AD2290">
        <w:rPr>
          <w:rFonts w:asciiTheme="minorHAnsi" w:hAnsiTheme="minorHAnsi" w:cstheme="minorBidi"/>
          <w:sz w:val="18"/>
          <w:szCs w:val="18"/>
        </w:rPr>
        <w:t xml:space="preserve"> No text omitted – but does not include the table of contents – modified for language that may offend - Available at: https://digitalcommons.law.byu.edu/lawreview/vol46/iss111</w:t>
      </w:r>
    </w:p>
    <w:p w14:paraId="5729D7B5" w14:textId="77777777" w:rsidR="00AD2290" w:rsidRPr="00AD2290" w:rsidRDefault="00AD2290" w:rsidP="00AD2290">
      <w:pPr>
        <w:rPr>
          <w:rFonts w:asciiTheme="minorHAnsi" w:hAnsiTheme="minorHAnsi" w:cstheme="minorBidi"/>
        </w:rPr>
      </w:pPr>
    </w:p>
    <w:p w14:paraId="7B452D04" w14:textId="77777777" w:rsidR="00AD2290" w:rsidRPr="00AD2290" w:rsidRDefault="00AD2290" w:rsidP="00AD2290">
      <w:pPr>
        <w:rPr>
          <w:rFonts w:asciiTheme="minorHAnsi" w:hAnsiTheme="minorHAnsi" w:cstheme="minorBidi"/>
          <w:sz w:val="16"/>
        </w:rPr>
      </w:pPr>
      <w:r w:rsidRPr="00AD2290">
        <w:rPr>
          <w:highlight w:val="green"/>
          <w:u w:val="single"/>
        </w:rPr>
        <w:t>Admin</w:t>
      </w:r>
      <w:r w:rsidRPr="00AD2290">
        <w:rPr>
          <w:u w:val="single"/>
        </w:rPr>
        <w:t>istrative</w:t>
      </w:r>
      <w:r w:rsidRPr="00AD2290">
        <w:rPr>
          <w:highlight w:val="green"/>
          <w:u w:val="single"/>
        </w:rPr>
        <w:t xml:space="preserve"> constitutionalism</w:t>
      </w:r>
      <w:r w:rsidRPr="00AD2290">
        <w:rPr>
          <w:rFonts w:asciiTheme="minorHAnsi" w:hAnsiTheme="minorHAnsi" w:cstheme="minorBidi"/>
          <w:sz w:val="16"/>
        </w:rPr>
        <w:t xml:space="preserve"> </w:t>
      </w:r>
      <w:r w:rsidRPr="00AD2290">
        <w:rPr>
          <w:u w:val="single"/>
        </w:rPr>
        <w:t>in the U</w:t>
      </w:r>
      <w:r w:rsidRPr="00AD2290">
        <w:rPr>
          <w:sz w:val="16"/>
        </w:rPr>
        <w:t xml:space="preserve">nited </w:t>
      </w:r>
      <w:r w:rsidRPr="00AD2290">
        <w:rPr>
          <w:u w:val="single"/>
        </w:rPr>
        <w:t>S</w:t>
      </w:r>
      <w:r w:rsidRPr="00AD2290">
        <w:rPr>
          <w:sz w:val="16"/>
        </w:rPr>
        <w:t>tates</w:t>
      </w:r>
      <w:r w:rsidRPr="00AD2290">
        <w:rPr>
          <w:rFonts w:asciiTheme="minorHAnsi" w:hAnsiTheme="minorHAnsi" w:cstheme="minorBidi"/>
          <w:sz w:val="16"/>
        </w:rPr>
        <w:t xml:space="preserve"> </w:t>
      </w:r>
      <w:r w:rsidRPr="00AD2290">
        <w:rPr>
          <w:highlight w:val="green"/>
          <w:u w:val="single"/>
        </w:rPr>
        <w:t xml:space="preserve">has been characterized by </w:t>
      </w:r>
      <w:r w:rsidRPr="00AD2290">
        <w:rPr>
          <w:b/>
          <w:iCs/>
          <w:highlight w:val="green"/>
          <w:u w:val="single"/>
          <w:bdr w:val="single" w:sz="8" w:space="0" w:color="auto"/>
        </w:rPr>
        <w:t>tension</w:t>
      </w:r>
      <w:r w:rsidRPr="00AD2290">
        <w:rPr>
          <w:b/>
          <w:iCs/>
          <w:u w:val="single"/>
          <w:bdr w:val="single" w:sz="8" w:space="0" w:color="auto"/>
        </w:rPr>
        <w:t xml:space="preserve"> </w:t>
      </w:r>
      <w:r w:rsidRPr="00AD2290">
        <w:rPr>
          <w:highlight w:val="green"/>
          <w:u w:val="single"/>
        </w:rPr>
        <w:t xml:space="preserve">and </w:t>
      </w:r>
      <w:r w:rsidRPr="00AD2290">
        <w:rPr>
          <w:b/>
          <w:iCs/>
          <w:highlight w:val="green"/>
          <w:u w:val="single"/>
          <w:bdr w:val="single" w:sz="8" w:space="0" w:color="auto"/>
        </w:rPr>
        <w:t>accommodation</w:t>
      </w:r>
      <w:r w:rsidRPr="00AD2290">
        <w:rPr>
          <w:highlight w:val="green"/>
          <w:u w:val="single"/>
        </w:rPr>
        <w:t>.</w:t>
      </w:r>
      <w:r w:rsidRPr="00AD2290">
        <w:rPr>
          <w:rFonts w:asciiTheme="minorHAnsi" w:hAnsiTheme="minorHAnsi" w:cstheme="minorBidi"/>
          <w:sz w:val="16"/>
        </w:rPr>
        <w:t xml:space="preserve"> The </w:t>
      </w:r>
      <w:r w:rsidRPr="00AD2290">
        <w:rPr>
          <w:u w:val="single"/>
        </w:rPr>
        <w:t xml:space="preserve">tension reflects </w:t>
      </w:r>
      <w:r w:rsidRPr="00AD2290">
        <w:rPr>
          <w:sz w:val="16"/>
        </w:rPr>
        <w:t>the unsettled nature</w:t>
      </w:r>
      <w:r w:rsidRPr="00AD2290">
        <w:rPr>
          <w:rFonts w:asciiTheme="minorHAnsi" w:hAnsiTheme="minorHAnsi" w:cstheme="minorBidi"/>
          <w:sz w:val="16"/>
        </w:rPr>
        <w:t xml:space="preserve"> of our constitutional scheme, especially </w:t>
      </w:r>
      <w:proofErr w:type="gramStart"/>
      <w:r w:rsidRPr="00AD2290">
        <w:rPr>
          <w:rFonts w:asciiTheme="minorHAnsi" w:hAnsiTheme="minorHAnsi" w:cstheme="minorBidi"/>
          <w:sz w:val="16"/>
        </w:rPr>
        <w:t>with regard to</w:t>
      </w:r>
      <w:proofErr w:type="gramEnd"/>
      <w:r w:rsidRPr="00AD2290">
        <w:rPr>
          <w:rFonts w:asciiTheme="minorHAnsi" w:hAnsiTheme="minorHAnsi" w:cstheme="minorBidi"/>
          <w:sz w:val="16"/>
        </w:rPr>
        <w:t xml:space="preserve"> separation of powers, and also the </w:t>
      </w:r>
      <w:r w:rsidRPr="00AD2290">
        <w:rPr>
          <w:u w:val="single"/>
        </w:rPr>
        <w:t xml:space="preserve">concern with </w:t>
      </w:r>
      <w:r w:rsidRPr="00AD2290">
        <w:rPr>
          <w:b/>
          <w:iCs/>
          <w:u w:val="single"/>
          <w:bdr w:val="single" w:sz="8" w:space="0" w:color="auto"/>
        </w:rPr>
        <w:t>agency discretion</w:t>
      </w:r>
      <w:r w:rsidRPr="00AD2290">
        <w:rPr>
          <w:rFonts w:asciiTheme="minorHAnsi" w:hAnsiTheme="minorHAnsi" w:cstheme="minorBidi"/>
          <w:sz w:val="16"/>
        </w:rPr>
        <w:t xml:space="preserve"> and performance. </w:t>
      </w:r>
      <w:r w:rsidRPr="00AD2290">
        <w:rPr>
          <w:b/>
          <w:iCs/>
          <w:highlight w:val="green"/>
          <w:u w:val="single"/>
          <w:bdr w:val="single" w:sz="8" w:space="0" w:color="auto"/>
        </w:rPr>
        <w:t>Still</w:t>
      </w:r>
      <w:r w:rsidRPr="00AD2290">
        <w:rPr>
          <w:b/>
          <w:iCs/>
          <w:u w:val="single"/>
          <w:bdr w:val="single" w:sz="8" w:space="0" w:color="auto"/>
        </w:rPr>
        <w:t xml:space="preserve"> </w:t>
      </w:r>
      <w:r w:rsidRPr="00AD2290">
        <w:rPr>
          <w:rFonts w:asciiTheme="minorHAnsi" w:hAnsiTheme="minorHAnsi" w:cstheme="minorBidi"/>
          <w:sz w:val="16"/>
        </w:rPr>
        <w:t xml:space="preserve">and all, </w:t>
      </w:r>
      <w:r w:rsidRPr="00AD2290">
        <w:rPr>
          <w:highlight w:val="green"/>
          <w:u w:val="single"/>
        </w:rPr>
        <w:t xml:space="preserve">we </w:t>
      </w:r>
      <w:r w:rsidRPr="00AD2290">
        <w:rPr>
          <w:u w:val="single"/>
        </w:rPr>
        <w:t>have</w:t>
      </w:r>
      <w:r w:rsidRPr="00AD2290">
        <w:rPr>
          <w:rFonts w:asciiTheme="minorHAnsi" w:hAnsiTheme="minorHAnsi" w:cstheme="minorBidi"/>
          <w:sz w:val="16"/>
        </w:rPr>
        <w:t xml:space="preserve"> </w:t>
      </w:r>
      <w:r w:rsidRPr="00AD2290">
        <w:rPr>
          <w:b/>
          <w:iCs/>
          <w:highlight w:val="green"/>
          <w:u w:val="single"/>
          <w:bdr w:val="single" w:sz="8" w:space="0" w:color="auto"/>
        </w:rPr>
        <w:t>accommodate</w:t>
      </w:r>
      <w:r w:rsidRPr="00AD2290">
        <w:rPr>
          <w:b/>
          <w:iCs/>
          <w:u w:val="single"/>
          <w:bdr w:val="single" w:sz="8" w:space="0" w:color="auto"/>
        </w:rPr>
        <w:t xml:space="preserve">d </w:t>
      </w:r>
      <w:r w:rsidRPr="00AD2290">
        <w:rPr>
          <w:b/>
          <w:iCs/>
          <w:highlight w:val="green"/>
          <w:u w:val="single"/>
          <w:bdr w:val="single" w:sz="8" w:space="0" w:color="auto"/>
        </w:rPr>
        <w:t>admin</w:t>
      </w:r>
      <w:r w:rsidRPr="00AD2290">
        <w:rPr>
          <w:b/>
          <w:iCs/>
          <w:u w:val="single"/>
          <w:bdr w:val="single" w:sz="8" w:space="0" w:color="auto"/>
        </w:rPr>
        <w:t xml:space="preserve">istrative </w:t>
      </w:r>
      <w:r w:rsidRPr="00AD2290">
        <w:rPr>
          <w:b/>
          <w:iCs/>
          <w:highlight w:val="green"/>
          <w:u w:val="single"/>
          <w:bdr w:val="single" w:sz="8" w:space="0" w:color="auto"/>
        </w:rPr>
        <w:t>constitutionalism</w:t>
      </w:r>
      <w:r w:rsidRPr="00AD2290">
        <w:rPr>
          <w:rFonts w:asciiTheme="minorHAnsi" w:hAnsiTheme="minorHAnsi" w:cstheme="minorBidi"/>
          <w:sz w:val="16"/>
        </w:rPr>
        <w:t xml:space="preserve"> in fundamental ways, </w:t>
      </w:r>
      <w:r w:rsidRPr="00AD2290">
        <w:rPr>
          <w:highlight w:val="green"/>
          <w:u w:val="single"/>
        </w:rPr>
        <w:t>through a</w:t>
      </w:r>
      <w:r w:rsidRPr="00AD2290">
        <w:rPr>
          <w:rFonts w:asciiTheme="minorHAnsi" w:hAnsiTheme="minorHAnsi" w:cstheme="minorBidi"/>
          <w:sz w:val="16"/>
        </w:rPr>
        <w:t xml:space="preserve"> constitutional </w:t>
      </w:r>
      <w:r w:rsidRPr="00AD2290">
        <w:rPr>
          <w:highlight w:val="green"/>
          <w:u w:val="single"/>
        </w:rPr>
        <w:t>jurisprudence</w:t>
      </w:r>
      <w:r w:rsidRPr="00AD2290">
        <w:rPr>
          <w:rFonts w:asciiTheme="minorHAnsi" w:hAnsiTheme="minorHAnsi" w:cstheme="minorBidi"/>
          <w:sz w:val="16"/>
        </w:rPr>
        <w:t xml:space="preserve"> </w:t>
      </w:r>
      <w:r w:rsidRPr="00AD2290">
        <w:rPr>
          <w:highlight w:val="green"/>
          <w:u w:val="single"/>
        </w:rPr>
        <w:t>that,</w:t>
      </w:r>
      <w:r w:rsidRPr="00AD2290">
        <w:rPr>
          <w:rFonts w:asciiTheme="minorHAnsi" w:hAnsiTheme="minorHAnsi" w:cstheme="minorBidi"/>
          <w:sz w:val="16"/>
          <w:highlight w:val="green"/>
        </w:rPr>
        <w:t xml:space="preserve"> </w:t>
      </w:r>
      <w:r w:rsidRPr="00AD2290">
        <w:rPr>
          <w:b/>
          <w:iCs/>
          <w:u w:val="single"/>
          <w:bdr w:val="single" w:sz="8" w:space="0" w:color="auto"/>
        </w:rPr>
        <w:t xml:space="preserve">in the main, </w:t>
      </w:r>
      <w:r w:rsidRPr="00AD2290">
        <w:rPr>
          <w:highlight w:val="green"/>
          <w:u w:val="single"/>
        </w:rPr>
        <w:t>accepts broad delegations</w:t>
      </w:r>
      <w:r w:rsidRPr="00AD2290">
        <w:rPr>
          <w:rFonts w:asciiTheme="minorHAnsi" w:hAnsiTheme="minorHAnsi" w:cstheme="minorBidi"/>
          <w:sz w:val="16"/>
        </w:rPr>
        <w:t xml:space="preserve"> of regulatory power </w:t>
      </w:r>
      <w:r w:rsidRPr="00AD2290">
        <w:rPr>
          <w:highlight w:val="green"/>
          <w:u w:val="single"/>
        </w:rPr>
        <w:t xml:space="preserve">to </w:t>
      </w:r>
      <w:r w:rsidRPr="00AD2290">
        <w:rPr>
          <w:sz w:val="16"/>
        </w:rPr>
        <w:t>the bureaucracy and an</w:t>
      </w:r>
      <w:r w:rsidRPr="00AD2290">
        <w:rPr>
          <w:rFonts w:asciiTheme="minorHAnsi" w:hAnsiTheme="minorHAnsi" w:cstheme="minorBidi"/>
          <w:sz w:val="16"/>
        </w:rPr>
        <w:t xml:space="preserve"> administrative law that oversees </w:t>
      </w:r>
      <w:r w:rsidRPr="00AD2290">
        <w:rPr>
          <w:highlight w:val="green"/>
          <w:u w:val="single"/>
        </w:rPr>
        <w:t>agency actions</w:t>
      </w:r>
      <w:r w:rsidRPr="00AD2290">
        <w:rPr>
          <w:rFonts w:asciiTheme="minorHAnsi" w:hAnsiTheme="minorHAnsi" w:cstheme="minorBidi"/>
          <w:sz w:val="16"/>
        </w:rPr>
        <w:t xml:space="preserve"> </w:t>
      </w:r>
      <w:r w:rsidRPr="00AD2290">
        <w:rPr>
          <w:highlight w:val="green"/>
          <w:u w:val="single"/>
        </w:rPr>
        <w:t>under</w:t>
      </w:r>
      <w:r w:rsidRPr="00AD2290">
        <w:rPr>
          <w:u w:val="single"/>
        </w:rPr>
        <w:t xml:space="preserve"> </w:t>
      </w:r>
      <w:r w:rsidRPr="00AD2290">
        <w:rPr>
          <w:rFonts w:asciiTheme="minorHAnsi" w:hAnsiTheme="minorHAnsi" w:cstheme="minorBidi"/>
          <w:sz w:val="16"/>
        </w:rPr>
        <w:t xml:space="preserve">procedural and substantive </w:t>
      </w:r>
      <w:r w:rsidRPr="00AD2290">
        <w:rPr>
          <w:highlight w:val="green"/>
          <w:u w:val="single"/>
        </w:rPr>
        <w:t>guidelines</w:t>
      </w:r>
      <w:r w:rsidRPr="00AD2290">
        <w:rPr>
          <w:rFonts w:asciiTheme="minorHAnsi" w:hAnsiTheme="minorHAnsi" w:cstheme="minorBidi"/>
          <w:sz w:val="16"/>
        </w:rPr>
        <w:t xml:space="preserve">. </w:t>
      </w:r>
      <w:r w:rsidRPr="00AD2290">
        <w:rPr>
          <w:b/>
          <w:iCs/>
          <w:u w:val="single"/>
          <w:bdr w:val="single" w:sz="8" w:space="0" w:color="auto"/>
        </w:rPr>
        <w:t>This was not always the case</w:t>
      </w:r>
      <w:r w:rsidRPr="00AD2290">
        <w:rPr>
          <w:rFonts w:asciiTheme="minorHAnsi" w:hAnsiTheme="minorHAnsi" w:cstheme="minorBidi"/>
          <w:sz w:val="16"/>
        </w:rPr>
        <w:t xml:space="preserve">. In this </w:t>
      </w:r>
      <w:proofErr w:type="gramStart"/>
      <w:r w:rsidRPr="00AD2290">
        <w:rPr>
          <w:rFonts w:asciiTheme="minorHAnsi" w:hAnsiTheme="minorHAnsi" w:cstheme="minorBidi"/>
          <w:sz w:val="16"/>
        </w:rPr>
        <w:t>Article ,</w:t>
      </w:r>
      <w:proofErr w:type="gramEnd"/>
      <w:r w:rsidRPr="00AD2290">
        <w:rPr>
          <w:rFonts w:asciiTheme="minorHAnsi" w:hAnsiTheme="minorHAnsi" w:cstheme="minorBidi"/>
          <w:sz w:val="16"/>
        </w:rPr>
        <w:t xml:space="preserve"> part one of a larger project, </w:t>
      </w:r>
      <w:r w:rsidRPr="00AD2290">
        <w:rPr>
          <w:sz w:val="16"/>
        </w:rPr>
        <w:t>we revisit the critical New Deal period to look at the strategies the Congress and the Suprem</w:t>
      </w:r>
      <w:r w:rsidRPr="00AD2290">
        <w:rPr>
          <w:rFonts w:asciiTheme="minorHAnsi" w:hAnsiTheme="minorHAnsi" w:cstheme="minorBidi"/>
          <w:sz w:val="16"/>
        </w:rPr>
        <w:t xml:space="preserve">e Court used to resolve controversies over the emerging administrative state. We see the political and legal accommodation as a product of a (mostly) coherent interbranch dialogue, iterative and fueled by strategy. </w:t>
      </w:r>
      <w:r w:rsidRPr="00AD2290">
        <w:rPr>
          <w:u w:val="single"/>
        </w:rPr>
        <w:t>Having surmounted</w:t>
      </w:r>
      <w:r w:rsidRPr="00AD2290">
        <w:rPr>
          <w:rFonts w:asciiTheme="minorHAnsi" w:hAnsiTheme="minorHAnsi" w:cstheme="minorBidi"/>
          <w:sz w:val="16"/>
        </w:rPr>
        <w:t xml:space="preserve"> some </w:t>
      </w:r>
      <w:r w:rsidRPr="00AD2290">
        <w:rPr>
          <w:b/>
          <w:iCs/>
          <w:u w:val="single"/>
          <w:bdr w:val="single" w:sz="8" w:space="0" w:color="auto"/>
        </w:rPr>
        <w:t>important roadblocks</w:t>
      </w:r>
      <w:r w:rsidRPr="00AD2290">
        <w:rPr>
          <w:rFonts w:asciiTheme="minorHAnsi" w:hAnsiTheme="minorHAnsi" w:cstheme="minorBidi"/>
          <w:sz w:val="16"/>
        </w:rPr>
        <w:t xml:space="preserve"> </w:t>
      </w:r>
      <w:r w:rsidRPr="00AD2290">
        <w:rPr>
          <w:u w:val="single"/>
        </w:rPr>
        <w:t>in the</w:t>
      </w:r>
      <w:r w:rsidRPr="00AD2290">
        <w:rPr>
          <w:rFonts w:asciiTheme="minorHAnsi" w:hAnsiTheme="minorHAnsi" w:cstheme="minorBidi"/>
          <w:sz w:val="16"/>
        </w:rPr>
        <w:t xml:space="preserve"> first </w:t>
      </w:r>
      <w:r w:rsidRPr="00AD2290">
        <w:rPr>
          <w:u w:val="single"/>
        </w:rPr>
        <w:t>New Deal</w:t>
      </w:r>
      <w:r w:rsidRPr="00AD2290">
        <w:rPr>
          <w:rFonts w:asciiTheme="minorHAnsi" w:hAnsiTheme="minorHAnsi" w:cstheme="minorBidi"/>
          <w:sz w:val="16"/>
        </w:rPr>
        <w:t xml:space="preserve">, </w:t>
      </w:r>
      <w:r w:rsidRPr="00AD2290">
        <w:rPr>
          <w:u w:val="single"/>
        </w:rPr>
        <w:t>this effort</w:t>
      </w:r>
      <w:r w:rsidRPr="00AD2290">
        <w:rPr>
          <w:rFonts w:asciiTheme="minorHAnsi" w:hAnsiTheme="minorHAnsi" w:cstheme="minorBidi"/>
          <w:sz w:val="16"/>
        </w:rPr>
        <w:t xml:space="preserve"> ultimately </w:t>
      </w:r>
      <w:r w:rsidRPr="00AD2290">
        <w:rPr>
          <w:u w:val="single"/>
        </w:rPr>
        <w:t>resulted in a scheme</w:t>
      </w:r>
      <w:r w:rsidRPr="00AD2290">
        <w:rPr>
          <w:rFonts w:asciiTheme="minorHAnsi" w:hAnsiTheme="minorHAnsi" w:cstheme="minorBidi"/>
          <w:sz w:val="16"/>
        </w:rPr>
        <w:t xml:space="preserve"> </w:t>
      </w:r>
      <w:r w:rsidRPr="00AD2290">
        <w:rPr>
          <w:u w:val="single"/>
        </w:rPr>
        <w:t>that enabled</w:t>
      </w:r>
      <w:r w:rsidRPr="00AD2290">
        <w:rPr>
          <w:rFonts w:asciiTheme="minorHAnsi" w:hAnsiTheme="minorHAnsi" w:cstheme="minorBidi"/>
          <w:sz w:val="16"/>
        </w:rPr>
        <w:t xml:space="preserve"> the federal government to accomplish their three critical objectives: to deploy national power to solve new economic problems, to create delegations appropriate to modern needs, and to craft </w:t>
      </w:r>
      <w:r w:rsidRPr="00AD2290">
        <w:rPr>
          <w:u w:val="single"/>
        </w:rPr>
        <w:t>novel administrative instruments</w:t>
      </w:r>
      <w:r w:rsidRPr="00AD2290">
        <w:rPr>
          <w:rFonts w:asciiTheme="minorHAnsi" w:hAnsiTheme="minorHAnsi" w:cstheme="minorBidi"/>
          <w:sz w:val="16"/>
        </w:rPr>
        <w:t xml:space="preserve"> to carry out legislative aims </w:t>
      </w:r>
      <w:proofErr w:type="spellStart"/>
      <w:r w:rsidRPr="00AD2290">
        <w:rPr>
          <w:rFonts w:asciiTheme="minorHAnsi" w:hAnsiTheme="minorHAnsi" w:cstheme="minorBidi"/>
          <w:sz w:val="16"/>
        </w:rPr>
        <w:t>aims</w:t>
      </w:r>
      <w:proofErr w:type="spellEnd"/>
      <w:r w:rsidRPr="00AD2290">
        <w:rPr>
          <w:rFonts w:asciiTheme="minorHAnsi" w:hAnsiTheme="minorHAnsi" w:cstheme="minorBidi"/>
          <w:sz w:val="16"/>
        </w:rPr>
        <w:t xml:space="preserve"> — all of </w:t>
      </w:r>
      <w:r w:rsidRPr="00AD2290">
        <w:rPr>
          <w:u w:val="single"/>
        </w:rPr>
        <w:t>which required a due amount of legal accommodation</w:t>
      </w:r>
      <w:r w:rsidRPr="00AD2290">
        <w:rPr>
          <w:rFonts w:asciiTheme="minorHAnsi" w:hAnsiTheme="minorHAnsi" w:cstheme="minorBidi"/>
          <w:sz w:val="16"/>
        </w:rPr>
        <w:t xml:space="preserve">, </w:t>
      </w:r>
      <w:r w:rsidRPr="00AD2290">
        <w:rPr>
          <w:sz w:val="16"/>
        </w:rPr>
        <w:t>given extant</w:t>
      </w:r>
      <w:r w:rsidRPr="00AD2290">
        <w:rPr>
          <w:rFonts w:asciiTheme="minorHAnsi" w:hAnsiTheme="minorHAnsi" w:cstheme="minorBidi"/>
          <w:sz w:val="16"/>
        </w:rPr>
        <w:t xml:space="preserve"> legal doctrine and the interests of the courts.</w:t>
      </w:r>
    </w:p>
    <w:p w14:paraId="27DCF2BB" w14:textId="77777777" w:rsidR="00AD2290" w:rsidRPr="00AD2290" w:rsidRDefault="00AD2290" w:rsidP="00AD2290">
      <w:pPr>
        <w:rPr>
          <w:rFonts w:asciiTheme="minorHAnsi" w:hAnsiTheme="minorHAnsi" w:cstheme="minorBidi"/>
          <w:sz w:val="16"/>
        </w:rPr>
      </w:pPr>
      <w:r w:rsidRPr="00AD2290">
        <w:rPr>
          <w:u w:val="single"/>
        </w:rPr>
        <w:t>The</w:t>
      </w:r>
      <w:r w:rsidRPr="00AD2290">
        <w:rPr>
          <w:rFonts w:asciiTheme="minorHAnsi" w:hAnsiTheme="minorHAnsi" w:cstheme="minorBidi"/>
          <w:sz w:val="16"/>
        </w:rPr>
        <w:t xml:space="preserve"> long-standing issue</w:t>
      </w:r>
      <w:r w:rsidRPr="00AD2290">
        <w:rPr>
          <w:u w:val="single"/>
        </w:rPr>
        <w:t xml:space="preserve"> of</w:t>
      </w:r>
      <w:r w:rsidRPr="00AD2290">
        <w:rPr>
          <w:rFonts w:asciiTheme="minorHAnsi" w:hAnsiTheme="minorHAnsi" w:cstheme="minorBidi"/>
          <w:sz w:val="16"/>
        </w:rPr>
        <w:t xml:space="preserve"> how </w:t>
      </w:r>
      <w:r w:rsidRPr="00AD2290">
        <w:rPr>
          <w:u w:val="single"/>
        </w:rPr>
        <w:t>the modern administrative state</w:t>
      </w:r>
      <w:r w:rsidRPr="00AD2290">
        <w:rPr>
          <w:rFonts w:asciiTheme="minorHAnsi" w:hAnsiTheme="minorHAnsi" w:cstheme="minorBidi"/>
          <w:sz w:val="16"/>
        </w:rPr>
        <w:t xml:space="preserve"> emerged from the Sturm und </w:t>
      </w:r>
      <w:proofErr w:type="spellStart"/>
      <w:r w:rsidRPr="00AD2290">
        <w:rPr>
          <w:rFonts w:asciiTheme="minorHAnsi" w:hAnsiTheme="minorHAnsi" w:cstheme="minorBidi"/>
          <w:sz w:val="16"/>
        </w:rPr>
        <w:t>Drang</w:t>
      </w:r>
      <w:proofErr w:type="spellEnd"/>
      <w:r w:rsidRPr="00AD2290">
        <w:rPr>
          <w:rFonts w:asciiTheme="minorHAnsi" w:hAnsiTheme="minorHAnsi" w:cstheme="minorBidi"/>
          <w:sz w:val="16"/>
        </w:rPr>
        <w:t xml:space="preserve"> of politics on the one hand </w:t>
      </w:r>
      <w:r w:rsidRPr="00AD2290">
        <w:rPr>
          <w:u w:val="single"/>
        </w:rPr>
        <w:t>and the complex</w:t>
      </w:r>
      <w:r w:rsidRPr="00AD2290">
        <w:rPr>
          <w:rFonts w:asciiTheme="minorHAnsi" w:hAnsiTheme="minorHAnsi" w:cstheme="minorBidi"/>
          <w:sz w:val="16"/>
        </w:rPr>
        <w:t xml:space="preserve"> </w:t>
      </w:r>
      <w:r w:rsidRPr="00AD2290">
        <w:rPr>
          <w:u w:val="single"/>
        </w:rPr>
        <w:t>architecture of traditional legal doctrine</w:t>
      </w:r>
      <w:r w:rsidRPr="00AD2290">
        <w:rPr>
          <w:rFonts w:asciiTheme="minorHAnsi" w:hAnsiTheme="minorHAnsi" w:cstheme="minorBidi"/>
          <w:sz w:val="16"/>
        </w:rPr>
        <w:t xml:space="preserve"> on the other </w:t>
      </w:r>
      <w:r w:rsidRPr="00AD2290">
        <w:rPr>
          <w:u w:val="single"/>
        </w:rPr>
        <w:t>remains a central question for public law scholarship</w:t>
      </w:r>
      <w:r w:rsidRPr="00AD2290">
        <w:rPr>
          <w:rFonts w:asciiTheme="minorHAnsi" w:hAnsiTheme="minorHAnsi" w:cstheme="minorBidi"/>
          <w:sz w:val="16"/>
        </w:rPr>
        <w:t xml:space="preserve">.1 </w:t>
      </w:r>
      <w:r w:rsidRPr="00AD2290">
        <w:rPr>
          <w:u w:val="single"/>
        </w:rPr>
        <w:t>Many of our leading legal historians have turned their great talents to this question.</w:t>
      </w:r>
      <w:r w:rsidRPr="00AD2290">
        <w:rPr>
          <w:b/>
          <w:iCs/>
          <w:u w:val="single"/>
          <w:bdr w:val="single" w:sz="8" w:space="0" w:color="auto"/>
        </w:rPr>
        <w:t xml:space="preserve">2 </w:t>
      </w:r>
      <w:r w:rsidRPr="00AD2290">
        <w:rPr>
          <w:rFonts w:asciiTheme="minorHAnsi" w:hAnsiTheme="minorHAnsi" w:cstheme="minorBidi"/>
          <w:sz w:val="16"/>
        </w:rPr>
        <w:t>Standard wisdom notwithstanding, we revisit this perennial topic in part because no consensus exists as to how to answer this question.3</w:t>
      </w:r>
    </w:p>
    <w:p w14:paraId="6258C892" w14:textId="77777777" w:rsidR="00AD2290" w:rsidRPr="00AD2290" w:rsidRDefault="00AD2290" w:rsidP="00AD2290">
      <w:pPr>
        <w:rPr>
          <w:rFonts w:asciiTheme="minorHAnsi" w:hAnsiTheme="minorHAnsi" w:cstheme="minorBidi"/>
          <w:sz w:val="16"/>
        </w:rPr>
      </w:pPr>
      <w:r w:rsidRPr="00AD2290">
        <w:rPr>
          <w:b/>
          <w:iCs/>
          <w:sz w:val="32"/>
          <w:szCs w:val="32"/>
          <w:u w:val="single"/>
          <w:bdr w:val="single" w:sz="8" w:space="0" w:color="auto"/>
        </w:rPr>
        <w:t>2</w:t>
      </w:r>
      <w:r w:rsidRPr="00AD2290">
        <w:rPr>
          <w:rFonts w:asciiTheme="minorHAnsi" w:hAnsiTheme="minorHAnsi" w:cstheme="minorBidi"/>
          <w:sz w:val="16"/>
        </w:rPr>
        <w:t xml:space="preserve">. In addition to sources cited in supra note 1, see LAURA KALMAN, THE STRANGE CAREER OF LEGAL LIBERALISM (1996); WILLIAM E. LEUCHTENBURG, THE SUPREME COURT REBORN: THE CONSTITUTIONAL REVOLUTION IN THE AGE OF ROOSEVELT (1995). Moreover, the primary and secondary questions in this vein appear with </w:t>
      </w:r>
      <w:proofErr w:type="gramStart"/>
      <w:r w:rsidRPr="00AD2290">
        <w:rPr>
          <w:rFonts w:asciiTheme="minorHAnsi" w:hAnsiTheme="minorHAnsi" w:cstheme="minorBidi"/>
          <w:sz w:val="16"/>
        </w:rPr>
        <w:t>more or less prominence</w:t>
      </w:r>
      <w:proofErr w:type="gramEnd"/>
      <w:r w:rsidRPr="00AD2290">
        <w:rPr>
          <w:rFonts w:asciiTheme="minorHAnsi" w:hAnsiTheme="minorHAnsi" w:cstheme="minorBidi"/>
          <w:sz w:val="16"/>
        </w:rPr>
        <w:t xml:space="preserve"> in books and articles that focus on contemporary legal doctrine. For example, Gillian </w:t>
      </w:r>
      <w:r w:rsidRPr="00AD2290">
        <w:rPr>
          <w:highlight w:val="green"/>
          <w:u w:val="single"/>
        </w:rPr>
        <w:t>Metzger</w:t>
      </w:r>
      <w:r w:rsidRPr="00AD2290">
        <w:rPr>
          <w:rFonts w:asciiTheme="minorHAnsi" w:hAnsiTheme="minorHAnsi" w:cstheme="minorBidi"/>
          <w:sz w:val="16"/>
        </w:rPr>
        <w:t xml:space="preserve">’s recent Harvard Foreword </w:t>
      </w:r>
      <w:r w:rsidRPr="00AD2290">
        <w:rPr>
          <w:highlight w:val="green"/>
          <w:u w:val="single"/>
        </w:rPr>
        <w:t>recurs to</w:t>
      </w:r>
      <w:r w:rsidRPr="00AD2290">
        <w:rPr>
          <w:rFonts w:asciiTheme="minorHAnsi" w:hAnsiTheme="minorHAnsi" w:cstheme="minorBidi"/>
          <w:sz w:val="16"/>
        </w:rPr>
        <w:t xml:space="preserve"> the New Deal period to </w:t>
      </w:r>
      <w:r w:rsidRPr="00AD2290">
        <w:rPr>
          <w:highlight w:val="green"/>
          <w:u w:val="single"/>
        </w:rPr>
        <w:t>articulate</w:t>
      </w:r>
      <w:r w:rsidRPr="00AD2290">
        <w:rPr>
          <w:rFonts w:asciiTheme="minorHAnsi" w:hAnsiTheme="minorHAnsi" w:cstheme="minorBidi"/>
          <w:sz w:val="16"/>
        </w:rPr>
        <w:t xml:space="preserve"> </w:t>
      </w:r>
      <w:r w:rsidRPr="00AD2290">
        <w:rPr>
          <w:u w:val="single"/>
        </w:rPr>
        <w:t xml:space="preserve">anew </w:t>
      </w:r>
      <w:r w:rsidRPr="00AD2290">
        <w:rPr>
          <w:highlight w:val="green"/>
          <w:u w:val="single"/>
        </w:rPr>
        <w:t>the</w:t>
      </w:r>
      <w:r w:rsidRPr="00AD2290">
        <w:rPr>
          <w:rFonts w:asciiTheme="minorHAnsi" w:hAnsiTheme="minorHAnsi" w:cstheme="minorBidi"/>
          <w:sz w:val="16"/>
        </w:rPr>
        <w:t xml:space="preserve"> </w:t>
      </w:r>
      <w:r w:rsidRPr="00AD2290">
        <w:rPr>
          <w:highlight w:val="green"/>
          <w:u w:val="single"/>
        </w:rPr>
        <w:t>case for a</w:t>
      </w:r>
      <w:r w:rsidRPr="00AD2290">
        <w:rPr>
          <w:rFonts w:asciiTheme="minorHAnsi" w:hAnsiTheme="minorHAnsi" w:cstheme="minorBidi"/>
          <w:sz w:val="16"/>
        </w:rPr>
        <w:t xml:space="preserve"> </w:t>
      </w:r>
      <w:r w:rsidRPr="00AD2290">
        <w:rPr>
          <w:b/>
          <w:iCs/>
          <w:highlight w:val="green"/>
          <w:u w:val="single"/>
          <w:bdr w:val="single" w:sz="8" w:space="0" w:color="auto"/>
        </w:rPr>
        <w:t>well-fortified</w:t>
      </w:r>
      <w:r w:rsidRPr="00AD2290">
        <w:rPr>
          <w:rFonts w:asciiTheme="minorHAnsi" w:hAnsiTheme="minorHAnsi" w:cstheme="minorBidi"/>
          <w:sz w:val="16"/>
        </w:rPr>
        <w:t xml:space="preserve"> </w:t>
      </w:r>
      <w:r w:rsidRPr="00AD2290">
        <w:rPr>
          <w:b/>
          <w:iCs/>
          <w:highlight w:val="green"/>
          <w:u w:val="single"/>
          <w:bdr w:val="single" w:sz="8" w:space="0" w:color="auto"/>
        </w:rPr>
        <w:t>consensus</w:t>
      </w:r>
      <w:r w:rsidRPr="00AD2290">
        <w:rPr>
          <w:rFonts w:asciiTheme="minorHAnsi" w:hAnsiTheme="minorHAnsi" w:cstheme="minorBidi"/>
          <w:sz w:val="16"/>
        </w:rPr>
        <w:t xml:space="preserve"> </w:t>
      </w:r>
      <w:r w:rsidRPr="00AD2290">
        <w:rPr>
          <w:rFonts w:asciiTheme="minorHAnsi" w:hAnsiTheme="minorHAnsi" w:cstheme="minorBidi"/>
          <w:strike/>
          <w:sz w:val="16"/>
        </w:rPr>
        <w:t xml:space="preserve">view </w:t>
      </w:r>
      <w:r w:rsidRPr="00AD2290">
        <w:rPr>
          <w:rFonts w:asciiTheme="minorHAnsi" w:hAnsiTheme="minorHAnsi" w:cstheme="minorBidi"/>
          <w:sz w:val="16"/>
        </w:rPr>
        <w:t>(</w:t>
      </w:r>
      <w:r w:rsidRPr="00AD2290">
        <w:rPr>
          <w:highlight w:val="green"/>
          <w:u w:val="single"/>
        </w:rPr>
        <w:t>perspective</w:t>
      </w:r>
      <w:r w:rsidRPr="00AD2290">
        <w:rPr>
          <w:rFonts w:asciiTheme="minorHAnsi" w:hAnsiTheme="minorHAnsi" w:cstheme="minorBidi"/>
          <w:sz w:val="16"/>
        </w:rPr>
        <w:t xml:space="preserve">) </w:t>
      </w:r>
      <w:r w:rsidRPr="00AD2290">
        <w:rPr>
          <w:highlight w:val="green"/>
          <w:u w:val="single"/>
        </w:rPr>
        <w:t xml:space="preserve">of the </w:t>
      </w:r>
      <w:r w:rsidRPr="00AD2290">
        <w:rPr>
          <w:b/>
          <w:iCs/>
          <w:highlight w:val="green"/>
          <w:u w:val="single"/>
          <w:bdr w:val="single" w:sz="8" w:space="0" w:color="auto"/>
        </w:rPr>
        <w:t>durability of administrative constitutionalism.</w:t>
      </w:r>
      <w:r w:rsidRPr="00AD2290">
        <w:rPr>
          <w:rFonts w:asciiTheme="minorHAnsi" w:hAnsiTheme="minorHAnsi" w:cstheme="minorBidi"/>
          <w:sz w:val="16"/>
        </w:rPr>
        <w:t xml:space="preserve"> </w:t>
      </w:r>
      <w:r w:rsidRPr="00AD2290">
        <w:rPr>
          <w:rFonts w:asciiTheme="minorHAnsi" w:hAnsiTheme="minorHAnsi" w:cstheme="minorBidi"/>
          <w:sz w:val="16"/>
        </w:rPr>
        <w:lastRenderedPageBreak/>
        <w:t xml:space="preserve">Gillian E. Metzger, 1930s Redux: The Administrative State Under Siege, 131 HARV. L. REV. 1 (2017). Calling the administrative state “constitutionally obligatory,” she notes that these legislative delegations of power to agencies “are here to stay.” Id. at 72. </w:t>
      </w:r>
      <w:r w:rsidRPr="00AD2290">
        <w:rPr>
          <w:highlight w:val="green"/>
          <w:u w:val="single"/>
        </w:rPr>
        <w:t>To be sure,</w:t>
      </w:r>
      <w:r w:rsidRPr="00AD2290">
        <w:rPr>
          <w:rFonts w:asciiTheme="minorHAnsi" w:hAnsiTheme="minorHAnsi" w:cstheme="minorBidi"/>
          <w:sz w:val="16"/>
        </w:rPr>
        <w:t xml:space="preserve"> the </w:t>
      </w:r>
      <w:r w:rsidRPr="00AD2290">
        <w:rPr>
          <w:highlight w:val="green"/>
          <w:u w:val="single"/>
        </w:rPr>
        <w:t>modern lit</w:t>
      </w:r>
      <w:r w:rsidRPr="00AD2290">
        <w:rPr>
          <w:rFonts w:asciiTheme="minorHAnsi" w:hAnsiTheme="minorHAnsi" w:cstheme="minorBidi"/>
          <w:sz w:val="16"/>
        </w:rPr>
        <w:t xml:space="preserve">erature </w:t>
      </w:r>
      <w:r w:rsidRPr="00AD2290">
        <w:rPr>
          <w:highlight w:val="green"/>
          <w:u w:val="single"/>
        </w:rPr>
        <w:t>does not want for</w:t>
      </w:r>
      <w:r w:rsidRPr="00AD2290">
        <w:rPr>
          <w:rFonts w:asciiTheme="minorHAnsi" w:hAnsiTheme="minorHAnsi" w:cstheme="minorBidi"/>
          <w:sz w:val="16"/>
        </w:rPr>
        <w:t xml:space="preserve"> </w:t>
      </w:r>
      <w:r w:rsidRPr="00AD2290">
        <w:rPr>
          <w:b/>
          <w:iCs/>
          <w:u w:val="single"/>
          <w:bdr w:val="single" w:sz="8" w:space="0" w:color="auto"/>
        </w:rPr>
        <w:t>full-throated</w:t>
      </w:r>
      <w:r w:rsidRPr="00AD2290">
        <w:rPr>
          <w:rFonts w:asciiTheme="minorHAnsi" w:hAnsiTheme="minorHAnsi" w:cstheme="minorBidi"/>
          <w:sz w:val="16"/>
        </w:rPr>
        <w:t xml:space="preserve"> </w:t>
      </w:r>
      <w:r w:rsidRPr="00AD2290">
        <w:rPr>
          <w:highlight w:val="green"/>
          <w:u w:val="single"/>
        </w:rPr>
        <w:t>critiques</w:t>
      </w:r>
      <w:r w:rsidRPr="00AD2290">
        <w:rPr>
          <w:u w:val="single"/>
        </w:rPr>
        <w:t xml:space="preserve"> </w:t>
      </w:r>
      <w:r w:rsidRPr="00AD2290">
        <w:rPr>
          <w:highlight w:val="green"/>
          <w:u w:val="single"/>
        </w:rPr>
        <w:t>of the admin</w:t>
      </w:r>
      <w:r w:rsidRPr="00AD2290">
        <w:rPr>
          <w:rFonts w:asciiTheme="minorHAnsi" w:hAnsiTheme="minorHAnsi" w:cstheme="minorBidi"/>
          <w:sz w:val="16"/>
        </w:rPr>
        <w:t xml:space="preserve">istrative </w:t>
      </w:r>
      <w:r w:rsidRPr="00AD2290">
        <w:rPr>
          <w:highlight w:val="green"/>
          <w:u w:val="single"/>
        </w:rPr>
        <w:t>state</w:t>
      </w:r>
      <w:r w:rsidRPr="00AD2290">
        <w:rPr>
          <w:rFonts w:asciiTheme="minorHAnsi" w:hAnsiTheme="minorHAnsi" w:cstheme="minorBidi"/>
          <w:sz w:val="16"/>
        </w:rPr>
        <w:t xml:space="preserve">, looking </w:t>
      </w:r>
      <w:r w:rsidRPr="00AD2290">
        <w:rPr>
          <w:u w:val="single"/>
        </w:rPr>
        <w:t xml:space="preserve">with </w:t>
      </w:r>
      <w:proofErr w:type="gramStart"/>
      <w:r w:rsidRPr="00AD2290">
        <w:rPr>
          <w:u w:val="single"/>
        </w:rPr>
        <w:t>particular ire</w:t>
      </w:r>
      <w:proofErr w:type="gramEnd"/>
      <w:r w:rsidRPr="00AD2290">
        <w:rPr>
          <w:u w:val="single"/>
        </w:rPr>
        <w:t xml:space="preserve"> at the world wrought by the New Deal’s accommodation to broad administrative power</w:t>
      </w:r>
      <w:r w:rsidRPr="00AD2290">
        <w:rPr>
          <w:rFonts w:asciiTheme="minorHAnsi" w:hAnsiTheme="minorHAnsi" w:cstheme="minorBidi"/>
          <w:sz w:val="16"/>
        </w:rPr>
        <w:t xml:space="preserve">. See, e.g., PHILIP HAMBURGER, IS ADMINISTRATIVE LAW UNLAWFUL? (2014); D.A. </w:t>
      </w:r>
      <w:proofErr w:type="spellStart"/>
      <w:r w:rsidRPr="00AD2290">
        <w:rPr>
          <w:rFonts w:asciiTheme="minorHAnsi" w:hAnsiTheme="minorHAnsi" w:cstheme="minorBidi"/>
          <w:sz w:val="16"/>
        </w:rPr>
        <w:t>Candeub</w:t>
      </w:r>
      <w:proofErr w:type="spellEnd"/>
      <w:r w:rsidRPr="00AD2290">
        <w:rPr>
          <w:rFonts w:asciiTheme="minorHAnsi" w:hAnsiTheme="minorHAnsi" w:cstheme="minorBidi"/>
          <w:sz w:val="16"/>
        </w:rPr>
        <w:t xml:space="preserve">, Tyranny and Administrative Law, 59 ARIZ. L. REV. 49 (2017); Richard A. Epstein, The Perilous Position of the Rule of </w:t>
      </w:r>
      <w:proofErr w:type="gramStart"/>
      <w:r w:rsidRPr="00AD2290">
        <w:rPr>
          <w:rFonts w:asciiTheme="minorHAnsi" w:hAnsiTheme="minorHAnsi" w:cstheme="minorBidi"/>
          <w:sz w:val="16"/>
        </w:rPr>
        <w:t>Law</w:t>
      </w:r>
      <w:proofErr w:type="gramEnd"/>
      <w:r w:rsidRPr="00AD2290">
        <w:rPr>
          <w:rFonts w:asciiTheme="minorHAnsi" w:hAnsiTheme="minorHAnsi" w:cstheme="minorBidi"/>
          <w:sz w:val="16"/>
        </w:rPr>
        <w:t xml:space="preserve"> and the Administrative State, 36 HARV. J.L. &amp; PUB. POL’Y 5 (2013). </w:t>
      </w:r>
      <w:r w:rsidRPr="00AD2290">
        <w:rPr>
          <w:highlight w:val="green"/>
          <w:u w:val="single"/>
        </w:rPr>
        <w:t>However</w:t>
      </w:r>
      <w:r w:rsidRPr="00AD2290">
        <w:rPr>
          <w:rFonts w:asciiTheme="minorHAnsi" w:hAnsiTheme="minorHAnsi" w:cstheme="minorBidi"/>
          <w:sz w:val="16"/>
        </w:rPr>
        <w:t xml:space="preserve">, </w:t>
      </w:r>
      <w:r w:rsidRPr="00AD2290">
        <w:rPr>
          <w:b/>
          <w:iCs/>
          <w:highlight w:val="green"/>
          <w:u w:val="single"/>
          <w:bdr w:val="single" w:sz="8" w:space="0" w:color="auto"/>
        </w:rPr>
        <w:t>the constitutional objections</w:t>
      </w:r>
      <w:r w:rsidRPr="00AD2290">
        <w:rPr>
          <w:rFonts w:asciiTheme="minorHAnsi" w:hAnsiTheme="minorHAnsi" w:cstheme="minorBidi"/>
          <w:sz w:val="16"/>
        </w:rPr>
        <w:t xml:space="preserve"> </w:t>
      </w:r>
      <w:r w:rsidRPr="00AD2290">
        <w:rPr>
          <w:highlight w:val="green"/>
          <w:u w:val="single"/>
        </w:rPr>
        <w:t>have largely been resolved</w:t>
      </w:r>
      <w:r w:rsidRPr="00AD2290">
        <w:rPr>
          <w:rFonts w:asciiTheme="minorHAnsi" w:hAnsiTheme="minorHAnsi" w:cstheme="minorBidi"/>
          <w:sz w:val="16"/>
        </w:rPr>
        <w:t xml:space="preserve"> </w:t>
      </w:r>
      <w:r w:rsidRPr="00AD2290">
        <w:rPr>
          <w:highlight w:val="green"/>
          <w:u w:val="single"/>
        </w:rPr>
        <w:t xml:space="preserve">in </w:t>
      </w:r>
      <w:r w:rsidRPr="00AD2290">
        <w:rPr>
          <w:b/>
          <w:iCs/>
          <w:highlight w:val="green"/>
          <w:u w:val="single"/>
          <w:bdr w:val="single" w:sz="8" w:space="0" w:color="auto"/>
        </w:rPr>
        <w:t>favor of administrative constitutionalism</w:t>
      </w:r>
      <w:r w:rsidRPr="00AD2290">
        <w:rPr>
          <w:rFonts w:asciiTheme="minorHAnsi" w:hAnsiTheme="minorHAnsi" w:cstheme="minorBidi"/>
          <w:sz w:val="16"/>
        </w:rPr>
        <w:t xml:space="preserve">, </w:t>
      </w:r>
      <w:r w:rsidRPr="00AD2290">
        <w:rPr>
          <w:highlight w:val="green"/>
          <w:u w:val="single"/>
        </w:rPr>
        <w:t>and there is little reason</w:t>
      </w:r>
      <w:r w:rsidRPr="00AD2290">
        <w:rPr>
          <w:rFonts w:asciiTheme="minorHAnsi" w:hAnsiTheme="minorHAnsi" w:cstheme="minorBidi"/>
          <w:sz w:val="16"/>
        </w:rPr>
        <w:t xml:space="preserve"> </w:t>
      </w:r>
      <w:r w:rsidRPr="00AD2290">
        <w:rPr>
          <w:highlight w:val="green"/>
          <w:u w:val="single"/>
        </w:rPr>
        <w:t>to believe that</w:t>
      </w:r>
      <w:r w:rsidRPr="00AD2290">
        <w:rPr>
          <w:rFonts w:asciiTheme="minorHAnsi" w:hAnsiTheme="minorHAnsi" w:cstheme="minorBidi"/>
          <w:sz w:val="16"/>
        </w:rPr>
        <w:t xml:space="preserve"> </w:t>
      </w:r>
      <w:r w:rsidRPr="00AD2290">
        <w:rPr>
          <w:b/>
          <w:iCs/>
          <w:highlight w:val="green"/>
          <w:u w:val="single"/>
          <w:bdr w:val="single" w:sz="8" w:space="0" w:color="auto"/>
        </w:rPr>
        <w:t>even the most vigorous contemporary attacks</w:t>
      </w:r>
      <w:r w:rsidRPr="00AD2290">
        <w:rPr>
          <w:rFonts w:asciiTheme="minorHAnsi" w:hAnsiTheme="minorHAnsi" w:cstheme="minorBidi"/>
          <w:sz w:val="16"/>
        </w:rPr>
        <w:t xml:space="preserve"> on the “dark state” </w:t>
      </w:r>
      <w:r w:rsidRPr="00AD2290">
        <w:rPr>
          <w:highlight w:val="green"/>
          <w:u w:val="single"/>
        </w:rPr>
        <w:t>will unwind this situation</w:t>
      </w:r>
      <w:r w:rsidRPr="00AD2290">
        <w:rPr>
          <w:rFonts w:asciiTheme="minorHAnsi" w:hAnsiTheme="minorHAnsi" w:cstheme="minorBidi"/>
          <w:sz w:val="16"/>
        </w:rPr>
        <w:t xml:space="preserve">. See Adrian </w:t>
      </w:r>
      <w:proofErr w:type="spellStart"/>
      <w:r w:rsidRPr="00AD2290">
        <w:rPr>
          <w:rFonts w:asciiTheme="minorHAnsi" w:hAnsiTheme="minorHAnsi" w:cstheme="minorBidi"/>
          <w:sz w:val="16"/>
        </w:rPr>
        <w:t>Vermeule</w:t>
      </w:r>
      <w:proofErr w:type="spellEnd"/>
      <w:r w:rsidRPr="00AD2290">
        <w:rPr>
          <w:rFonts w:asciiTheme="minorHAnsi" w:hAnsiTheme="minorHAnsi" w:cstheme="minorBidi"/>
          <w:sz w:val="16"/>
        </w:rPr>
        <w:t xml:space="preserve">, Bureaucracy and Distrust: Landis, </w:t>
      </w:r>
      <w:r w:rsidRPr="00AD2290">
        <w:rPr>
          <w:highlight w:val="green"/>
          <w:u w:val="single"/>
        </w:rPr>
        <w:t>Jaffe, and Kagan</w:t>
      </w:r>
      <w:r w:rsidRPr="00AD2290">
        <w:rPr>
          <w:rFonts w:asciiTheme="minorHAnsi" w:hAnsiTheme="minorHAnsi" w:cstheme="minorBidi"/>
          <w:sz w:val="16"/>
        </w:rPr>
        <w:t xml:space="preserve"> on the Administrative State, 130 HARV. L. REV. 2463, 2465 n.3 (2017) (</w:t>
      </w:r>
      <w:r w:rsidRPr="00AD2290">
        <w:rPr>
          <w:highlight w:val="green"/>
          <w:u w:val="single"/>
        </w:rPr>
        <w:t>compa</w:t>
      </w:r>
      <w:r w:rsidRPr="00AD2290">
        <w:rPr>
          <w:rFonts w:asciiTheme="minorHAnsi" w:hAnsiTheme="minorHAnsi" w:cstheme="minorBidi"/>
          <w:sz w:val="16"/>
        </w:rPr>
        <w:t xml:space="preserve">ring </w:t>
      </w:r>
      <w:r w:rsidRPr="00AD2290">
        <w:rPr>
          <w:highlight w:val="green"/>
          <w:u w:val="single"/>
        </w:rPr>
        <w:t>administrative state skepticism to “believing in UFOs</w:t>
      </w:r>
      <w:r w:rsidRPr="00AD2290">
        <w:rPr>
          <w:rFonts w:asciiTheme="minorHAnsi" w:hAnsiTheme="minorHAnsi" w:cstheme="minorBidi"/>
          <w:sz w:val="16"/>
        </w:rPr>
        <w:t xml:space="preserve"> or watching dystopian movies”); see also EDWARD L. RUBIN, BEYOND CAMELOT: RETHINKING POLITICS AND LAW FOR THE MODERN STATE (2005); Cass R. Sunstein &amp; Adrian </w:t>
      </w:r>
      <w:proofErr w:type="spellStart"/>
      <w:r w:rsidRPr="00AD2290">
        <w:rPr>
          <w:rFonts w:asciiTheme="minorHAnsi" w:hAnsiTheme="minorHAnsi" w:cstheme="minorBidi"/>
          <w:sz w:val="16"/>
        </w:rPr>
        <w:t>Vermeule</w:t>
      </w:r>
      <w:proofErr w:type="spellEnd"/>
      <w:r w:rsidRPr="00AD2290">
        <w:rPr>
          <w:rFonts w:asciiTheme="minorHAnsi" w:hAnsiTheme="minorHAnsi" w:cstheme="minorBidi"/>
          <w:sz w:val="16"/>
        </w:rPr>
        <w:t>, The Morality of Administrative Law, 131 HARV. L. REV. 1924 (2018).</w:t>
      </w:r>
    </w:p>
    <w:p w14:paraId="031384AD" w14:textId="77777777" w:rsidR="00AD2290" w:rsidRPr="00AD2290" w:rsidRDefault="00AD2290" w:rsidP="00AD2290">
      <w:pPr>
        <w:rPr>
          <w:rFonts w:asciiTheme="minorHAnsi" w:hAnsiTheme="minorHAnsi" w:cstheme="minorBidi"/>
        </w:rPr>
      </w:pPr>
    </w:p>
    <w:p w14:paraId="73082E85" w14:textId="77777777" w:rsidR="00AD2290" w:rsidRPr="00AD2290" w:rsidRDefault="00AD2290" w:rsidP="00AD2290"/>
    <w:p w14:paraId="1BEDA605" w14:textId="77777777" w:rsidR="00AD2290" w:rsidRPr="00AD2290" w:rsidRDefault="00AD2290" w:rsidP="00AD2290">
      <w:pPr>
        <w:keepNext/>
        <w:keepLines/>
        <w:spacing w:before="40" w:after="0"/>
        <w:outlineLvl w:val="3"/>
        <w:rPr>
          <w:rFonts w:eastAsiaTheme="majorEastAsia" w:cstheme="majorBidi"/>
          <w:bCs/>
          <w:iCs/>
          <w:sz w:val="26"/>
        </w:rPr>
      </w:pPr>
      <w:r w:rsidRPr="00AD2290">
        <w:rPr>
          <w:rFonts w:eastAsiaTheme="majorEastAsia" w:cstheme="majorBidi"/>
          <w:b/>
          <w:iCs/>
          <w:sz w:val="26"/>
        </w:rPr>
        <w:t xml:space="preserve">   A -- Prefer comparative </w:t>
      </w:r>
      <w:proofErr w:type="spellStart"/>
      <w:r w:rsidRPr="00AD2290">
        <w:rPr>
          <w:rFonts w:eastAsiaTheme="majorEastAsia" w:cstheme="majorBidi"/>
          <w:b/>
          <w:iCs/>
          <w:sz w:val="26"/>
        </w:rPr>
        <w:t>ev</w:t>
      </w:r>
      <w:proofErr w:type="spellEnd"/>
      <w:r w:rsidRPr="00AD2290">
        <w:rPr>
          <w:rFonts w:eastAsiaTheme="majorEastAsia" w:cstheme="majorBidi"/>
          <w:b/>
          <w:iCs/>
          <w:sz w:val="26"/>
        </w:rPr>
        <w:t xml:space="preserve"> -  </w:t>
      </w:r>
    </w:p>
    <w:p w14:paraId="0706D17B" w14:textId="77777777" w:rsidR="00AD2290" w:rsidRPr="00AD2290" w:rsidRDefault="00AD2290" w:rsidP="00AD2290">
      <w:pPr>
        <w:numPr>
          <w:ilvl w:val="0"/>
          <w:numId w:val="12"/>
        </w:numPr>
        <w:contextualSpacing/>
        <w:rPr>
          <w:rFonts w:asciiTheme="minorHAnsi" w:hAnsiTheme="minorHAnsi" w:cstheme="minorBidi"/>
          <w:sz w:val="18"/>
          <w:szCs w:val="18"/>
        </w:rPr>
      </w:pPr>
      <w:r w:rsidRPr="00AD2290">
        <w:rPr>
          <w:rFonts w:asciiTheme="minorHAnsi" w:hAnsiTheme="minorHAnsi" w:cstheme="minorBidi"/>
          <w:sz w:val="18"/>
          <w:szCs w:val="18"/>
        </w:rPr>
        <w:t xml:space="preserve">The values of the </w:t>
      </w:r>
      <w:proofErr w:type="spellStart"/>
      <w:r w:rsidRPr="00AD2290">
        <w:rPr>
          <w:rFonts w:asciiTheme="minorHAnsi" w:hAnsiTheme="minorHAnsi" w:cstheme="minorBidi"/>
          <w:sz w:val="18"/>
          <w:szCs w:val="18"/>
        </w:rPr>
        <w:t>Aff’s</w:t>
      </w:r>
      <w:proofErr w:type="spellEnd"/>
      <w:r w:rsidRPr="00AD2290">
        <w:rPr>
          <w:rFonts w:asciiTheme="minorHAnsi" w:hAnsiTheme="minorHAnsi" w:cstheme="minorBidi"/>
          <w:sz w:val="18"/>
          <w:szCs w:val="18"/>
        </w:rPr>
        <w:t xml:space="preserve"> precedent advantage are better solved through agencies – NOT by ideological courts.</w:t>
      </w:r>
    </w:p>
    <w:p w14:paraId="2B9F0FFC" w14:textId="77777777" w:rsidR="00AD2290" w:rsidRPr="00AD2290" w:rsidRDefault="00AD2290" w:rsidP="00AD2290">
      <w:pPr>
        <w:numPr>
          <w:ilvl w:val="0"/>
          <w:numId w:val="12"/>
        </w:numPr>
        <w:contextualSpacing/>
        <w:rPr>
          <w:rFonts w:asciiTheme="minorHAnsi" w:hAnsiTheme="minorHAnsi" w:cstheme="minorBidi"/>
          <w:sz w:val="18"/>
          <w:szCs w:val="18"/>
        </w:rPr>
      </w:pPr>
      <w:r w:rsidRPr="00AD2290">
        <w:rPr>
          <w:rFonts w:asciiTheme="minorHAnsi" w:hAnsiTheme="minorHAnsi" w:cstheme="minorBidi"/>
          <w:sz w:val="18"/>
          <w:szCs w:val="18"/>
        </w:rPr>
        <w:t xml:space="preserve">Cites the example of pregnancy discrimination – where the court got downstream assessment wrong… and agencies did </w:t>
      </w:r>
      <w:proofErr w:type="gramStart"/>
      <w:r w:rsidRPr="00AD2290">
        <w:rPr>
          <w:rFonts w:asciiTheme="minorHAnsi" w:hAnsiTheme="minorHAnsi" w:cstheme="minorBidi"/>
          <w:sz w:val="18"/>
          <w:szCs w:val="18"/>
        </w:rPr>
        <w:t>not;</w:t>
      </w:r>
      <w:proofErr w:type="gramEnd"/>
      <w:r w:rsidRPr="00AD2290">
        <w:rPr>
          <w:rFonts w:asciiTheme="minorHAnsi" w:hAnsiTheme="minorHAnsi" w:cstheme="minorBidi"/>
          <w:sz w:val="18"/>
          <w:szCs w:val="18"/>
        </w:rPr>
        <w:t xml:space="preserve"> </w:t>
      </w:r>
    </w:p>
    <w:p w14:paraId="10350826" w14:textId="77777777" w:rsidR="00AD2290" w:rsidRPr="00AD2290" w:rsidRDefault="00AD2290" w:rsidP="00AD2290">
      <w:pPr>
        <w:numPr>
          <w:ilvl w:val="0"/>
          <w:numId w:val="12"/>
        </w:numPr>
        <w:contextualSpacing/>
        <w:rPr>
          <w:rFonts w:asciiTheme="minorHAnsi" w:hAnsiTheme="minorHAnsi" w:cstheme="minorBidi"/>
          <w:sz w:val="18"/>
          <w:szCs w:val="18"/>
        </w:rPr>
      </w:pPr>
      <w:r w:rsidRPr="00AD2290">
        <w:rPr>
          <w:rFonts w:asciiTheme="minorHAnsi" w:hAnsiTheme="minorHAnsi" w:cstheme="minorBidi"/>
          <w:sz w:val="18"/>
          <w:szCs w:val="18"/>
        </w:rPr>
        <w:t xml:space="preserve">Broadens that example to argue that agency expertise allows them to consider the downstream advs and </w:t>
      </w:r>
      <w:proofErr w:type="spellStart"/>
      <w:r w:rsidRPr="00AD2290">
        <w:rPr>
          <w:rFonts w:asciiTheme="minorHAnsi" w:hAnsiTheme="minorHAnsi" w:cstheme="minorBidi"/>
          <w:sz w:val="18"/>
          <w:szCs w:val="18"/>
        </w:rPr>
        <w:t>disads</w:t>
      </w:r>
      <w:proofErr w:type="spellEnd"/>
      <w:r w:rsidRPr="00AD2290">
        <w:rPr>
          <w:rFonts w:asciiTheme="minorHAnsi" w:hAnsiTheme="minorHAnsi" w:cstheme="minorBidi"/>
          <w:sz w:val="18"/>
          <w:szCs w:val="18"/>
        </w:rPr>
        <w:t xml:space="preserve"> – meaning they better balance all competing Constitutional issues. </w:t>
      </w:r>
    </w:p>
    <w:p w14:paraId="5D8645DC" w14:textId="77777777" w:rsidR="00AD2290" w:rsidRPr="00AD2290" w:rsidRDefault="00AD2290" w:rsidP="00AD2290">
      <w:pPr>
        <w:rPr>
          <w:b/>
          <w:bCs/>
          <w:sz w:val="26"/>
        </w:rPr>
      </w:pPr>
      <w:r w:rsidRPr="00AD2290">
        <w:rPr>
          <w:b/>
          <w:bCs/>
          <w:sz w:val="26"/>
        </w:rPr>
        <w:t>Metzger ‘13</w:t>
      </w:r>
    </w:p>
    <w:p w14:paraId="033301A3" w14:textId="77777777" w:rsidR="00AD2290" w:rsidRPr="00AD2290" w:rsidRDefault="00AD2290" w:rsidP="00AD2290">
      <w:pPr>
        <w:rPr>
          <w:rFonts w:asciiTheme="minorHAnsi" w:hAnsiTheme="minorHAnsi" w:cstheme="minorBidi"/>
          <w:sz w:val="18"/>
          <w:szCs w:val="18"/>
        </w:rPr>
      </w:pPr>
      <w:r w:rsidRPr="00AD2290">
        <w:rPr>
          <w:rFonts w:asciiTheme="minorHAnsi" w:hAnsiTheme="minorHAnsi" w:cstheme="minorBidi"/>
          <w:sz w:val="18"/>
          <w:szCs w:val="18"/>
        </w:rPr>
        <w:t>Gillian E. Metzger - Vice Dean and Stanley H. Fuld Professor of Law, Columbia Law School. “Administrative Constitutionalism”- Texas Law Review – Vol 91 - #E&amp;F – modified for language that may offend - https://scholarship.law.columbia.edu/cgi/viewcontent.cgi?article=1744&amp;context=faculty_scholarship</w:t>
      </w:r>
    </w:p>
    <w:p w14:paraId="56D26F3A" w14:textId="77777777" w:rsidR="00AD2290" w:rsidRPr="00AD2290" w:rsidRDefault="00AD2290" w:rsidP="00AD2290">
      <w:pPr>
        <w:rPr>
          <w:rFonts w:asciiTheme="minorHAnsi" w:hAnsiTheme="minorHAnsi" w:cstheme="minorBidi"/>
        </w:rPr>
      </w:pPr>
    </w:p>
    <w:p w14:paraId="6201F9EF" w14:textId="77777777" w:rsidR="00AD2290" w:rsidRPr="00AD2290" w:rsidRDefault="00AD2290" w:rsidP="00AD2290">
      <w:pPr>
        <w:rPr>
          <w:rFonts w:asciiTheme="minorHAnsi" w:hAnsiTheme="minorHAnsi" w:cstheme="minorBidi"/>
          <w:sz w:val="16"/>
        </w:rPr>
      </w:pPr>
      <w:r w:rsidRPr="00AD2290">
        <w:rPr>
          <w:rFonts w:asciiTheme="minorHAnsi" w:hAnsiTheme="minorHAnsi" w:cstheme="minorBidi"/>
          <w:sz w:val="16"/>
        </w:rPr>
        <w:t xml:space="preserve">Finally, </w:t>
      </w:r>
      <w:r w:rsidRPr="00AD2290">
        <w:rPr>
          <w:highlight w:val="green"/>
          <w:u w:val="single"/>
        </w:rPr>
        <w:t>admin</w:t>
      </w:r>
      <w:r w:rsidRPr="00AD2290">
        <w:rPr>
          <w:rFonts w:asciiTheme="minorHAnsi" w:hAnsiTheme="minorHAnsi" w:cstheme="minorBidi"/>
          <w:sz w:val="16"/>
        </w:rPr>
        <w:t xml:space="preserve">istrative </w:t>
      </w:r>
      <w:r w:rsidRPr="00AD2290">
        <w:rPr>
          <w:highlight w:val="green"/>
          <w:u w:val="single"/>
        </w:rPr>
        <w:t xml:space="preserve">constitutionalism </w:t>
      </w:r>
      <w:r w:rsidRPr="00AD2290">
        <w:rPr>
          <w:u w:val="single"/>
        </w:rPr>
        <w:t>in its judicial guise</w:t>
      </w:r>
      <w:r w:rsidRPr="00AD2290">
        <w:rPr>
          <w:sz w:val="16"/>
        </w:rPr>
        <w:t xml:space="preserve"> is also subject to criticism</w:t>
      </w:r>
      <w:r w:rsidRPr="00AD2290">
        <w:rPr>
          <w:rFonts w:asciiTheme="minorHAnsi" w:hAnsiTheme="minorHAnsi" w:cstheme="minorBidi"/>
          <w:sz w:val="16"/>
        </w:rPr>
        <w:t xml:space="preserve">. On the one hand, judicial development of administrative law doctrines represents a form of federal common law, one largely untethered from statutory text and not constitutionally required, albeit responsive to underlying constitutional values.134 It therefore </w:t>
      </w:r>
      <w:r w:rsidRPr="00AD2290">
        <w:rPr>
          <w:strike/>
          <w:sz w:val="16"/>
        </w:rPr>
        <w:t>runs into</w:t>
      </w:r>
      <w:r w:rsidRPr="00AD2290">
        <w:rPr>
          <w:highlight w:val="green"/>
          <w:u w:val="single"/>
        </w:rPr>
        <w:t xml:space="preserve"> (encounters) criticism as unauthorized judicial lawmaking</w:t>
      </w:r>
      <w:r w:rsidRPr="00AD2290">
        <w:rPr>
          <w:rFonts w:asciiTheme="minorHAnsi" w:hAnsiTheme="minorHAnsi" w:cstheme="minorBidi"/>
          <w:sz w:val="16"/>
        </w:rPr>
        <w:t xml:space="preserve">, criticism lodged at federal common law generally.135 A similar complaint could be raised against judicial use of ordinary administrative law to encourage greater administrative constitutional engagement, on the grounds that doing so represents an unwarranted intrusion on the executive branch. Yet such </w:t>
      </w:r>
      <w:r w:rsidRPr="00AD2290">
        <w:rPr>
          <w:u w:val="single"/>
        </w:rPr>
        <w:t>judicial encouragement of admin</w:t>
      </w:r>
      <w:r w:rsidRPr="00AD2290">
        <w:rPr>
          <w:rFonts w:asciiTheme="minorHAnsi" w:hAnsiTheme="minorHAnsi" w:cstheme="minorBidi"/>
          <w:sz w:val="16"/>
        </w:rPr>
        <w:t xml:space="preserve">istrative </w:t>
      </w:r>
      <w:r w:rsidRPr="00AD2290">
        <w:rPr>
          <w:u w:val="single"/>
        </w:rPr>
        <w:t>constitutionalism could also be attacked</w:t>
      </w:r>
      <w:r w:rsidRPr="00AD2290">
        <w:rPr>
          <w:rFonts w:asciiTheme="minorHAnsi" w:hAnsiTheme="minorHAnsi" w:cstheme="minorBidi"/>
          <w:sz w:val="16"/>
        </w:rPr>
        <w:t xml:space="preserve"> </w:t>
      </w:r>
      <w:r w:rsidRPr="00AD2290">
        <w:rPr>
          <w:u w:val="single"/>
        </w:rPr>
        <w:t>from the opposite angle</w:t>
      </w:r>
      <w:r w:rsidRPr="00AD2290">
        <w:rPr>
          <w:rFonts w:asciiTheme="minorHAnsi" w:hAnsiTheme="minorHAnsi" w:cstheme="minorBidi"/>
          <w:sz w:val="16"/>
        </w:rPr>
        <w:t xml:space="preserve">, </w:t>
      </w:r>
      <w:r w:rsidRPr="00AD2290">
        <w:rPr>
          <w:u w:val="single"/>
        </w:rPr>
        <w:t>on</w:t>
      </w:r>
      <w:r w:rsidRPr="00AD2290">
        <w:rPr>
          <w:rFonts w:asciiTheme="minorHAnsi" w:hAnsiTheme="minorHAnsi" w:cstheme="minorBidi"/>
          <w:sz w:val="16"/>
        </w:rPr>
        <w:t xml:space="preserve"> the </w:t>
      </w:r>
      <w:r w:rsidRPr="00AD2290">
        <w:rPr>
          <w:u w:val="single"/>
        </w:rPr>
        <w:t>grounds that</w:t>
      </w:r>
      <w:r w:rsidRPr="00AD2290">
        <w:rPr>
          <w:rFonts w:asciiTheme="minorHAnsi" w:hAnsiTheme="minorHAnsi" w:cstheme="minorBidi"/>
          <w:sz w:val="16"/>
        </w:rPr>
        <w:t xml:space="preserve"> the </w:t>
      </w:r>
      <w:r w:rsidRPr="00AD2290">
        <w:rPr>
          <w:u w:val="single"/>
        </w:rPr>
        <w:t>courts are foregoing</w:t>
      </w:r>
      <w:r w:rsidRPr="00AD2290">
        <w:rPr>
          <w:rFonts w:asciiTheme="minorHAnsi" w:hAnsiTheme="minorHAnsi" w:cstheme="minorBidi"/>
          <w:sz w:val="16"/>
        </w:rPr>
        <w:t xml:space="preserve"> their institutional </w:t>
      </w:r>
      <w:r w:rsidRPr="00AD2290">
        <w:rPr>
          <w:u w:val="single"/>
        </w:rPr>
        <w:t>responsibility to</w:t>
      </w:r>
      <w:r w:rsidRPr="00AD2290">
        <w:rPr>
          <w:rFonts w:asciiTheme="minorHAnsi" w:hAnsiTheme="minorHAnsi" w:cstheme="minorBidi"/>
          <w:sz w:val="16"/>
        </w:rPr>
        <w:t xml:space="preserve"> establish and </w:t>
      </w:r>
      <w:r w:rsidRPr="00AD2290">
        <w:rPr>
          <w:u w:val="single"/>
        </w:rPr>
        <w:t>enforce constitutional limits</w:t>
      </w:r>
      <w:r w:rsidRPr="00AD2290">
        <w:rPr>
          <w:rFonts w:asciiTheme="minorHAnsi" w:hAnsiTheme="minorHAnsi" w:cstheme="minorBidi"/>
          <w:sz w:val="16"/>
        </w:rPr>
        <w:t xml:space="preserve"> on government.136</w:t>
      </w:r>
    </w:p>
    <w:p w14:paraId="00DE2BF5" w14:textId="77777777" w:rsidR="00AD2290" w:rsidRPr="00AD2290" w:rsidRDefault="00AD2290" w:rsidP="00AD2290">
      <w:pPr>
        <w:rPr>
          <w:rFonts w:asciiTheme="minorHAnsi" w:hAnsiTheme="minorHAnsi" w:cstheme="minorBidi"/>
          <w:sz w:val="16"/>
          <w:szCs w:val="16"/>
        </w:rPr>
      </w:pPr>
      <w:r w:rsidRPr="00AD2290">
        <w:rPr>
          <w:rFonts w:asciiTheme="minorHAnsi" w:hAnsiTheme="minorHAnsi" w:cstheme="minorBidi"/>
          <w:sz w:val="16"/>
          <w:szCs w:val="16"/>
        </w:rPr>
        <w:t>B.    Administrative Constitutionalism's Virtues</w:t>
      </w:r>
    </w:p>
    <w:p w14:paraId="6648F938" w14:textId="77777777" w:rsidR="00AD2290" w:rsidRPr="00AD2290" w:rsidRDefault="00AD2290" w:rsidP="00AD2290">
      <w:pPr>
        <w:rPr>
          <w:rFonts w:asciiTheme="minorHAnsi" w:hAnsiTheme="minorHAnsi" w:cstheme="minorBidi"/>
          <w:sz w:val="16"/>
        </w:rPr>
      </w:pPr>
      <w:r w:rsidRPr="00AD2290">
        <w:rPr>
          <w:u w:val="single"/>
        </w:rPr>
        <w:t xml:space="preserve">Such is </w:t>
      </w:r>
      <w:r w:rsidRPr="00AD2290">
        <w:rPr>
          <w:b/>
          <w:iCs/>
          <w:sz w:val="32"/>
          <w:szCs w:val="32"/>
          <w:u w:val="single"/>
          <w:bdr w:val="single" w:sz="8" w:space="0" w:color="auto"/>
        </w:rPr>
        <w:t>the central</w:t>
      </w:r>
      <w:r w:rsidRPr="00AD2290">
        <w:rPr>
          <w:rFonts w:asciiTheme="minorHAnsi" w:hAnsiTheme="minorHAnsi" w:cstheme="minorBidi"/>
          <w:sz w:val="16"/>
        </w:rPr>
        <w:t xml:space="preserve"> normative </w:t>
      </w:r>
      <w:r w:rsidRPr="00AD2290">
        <w:rPr>
          <w:b/>
          <w:iCs/>
          <w:sz w:val="32"/>
          <w:szCs w:val="32"/>
          <w:u w:val="single"/>
          <w:bdr w:val="single" w:sz="8" w:space="0" w:color="auto"/>
        </w:rPr>
        <w:t>critique</w:t>
      </w:r>
      <w:r w:rsidRPr="00AD2290">
        <w:rPr>
          <w:u w:val="single"/>
        </w:rPr>
        <w:t xml:space="preserve"> of admin</w:t>
      </w:r>
      <w:r w:rsidRPr="00AD2290">
        <w:rPr>
          <w:rFonts w:asciiTheme="minorHAnsi" w:hAnsiTheme="minorHAnsi" w:cstheme="minorBidi"/>
          <w:sz w:val="16"/>
        </w:rPr>
        <w:t xml:space="preserve">istrative </w:t>
      </w:r>
      <w:r w:rsidRPr="00AD2290">
        <w:rPr>
          <w:u w:val="single"/>
        </w:rPr>
        <w:t>constitutionalism</w:t>
      </w:r>
      <w:r w:rsidRPr="00AD2290">
        <w:rPr>
          <w:rFonts w:asciiTheme="minorHAnsi" w:hAnsiTheme="minorHAnsi" w:cstheme="minorBidi"/>
          <w:sz w:val="16"/>
        </w:rPr>
        <w:t xml:space="preserve">. </w:t>
      </w:r>
      <w:r w:rsidRPr="00AD2290">
        <w:rPr>
          <w:b/>
          <w:iCs/>
          <w:highlight w:val="green"/>
          <w:u w:val="single"/>
          <w:bdr w:val="single" w:sz="8" w:space="0" w:color="auto"/>
        </w:rPr>
        <w:t>But is it persuasive?</w:t>
      </w:r>
      <w:r w:rsidRPr="00AD2290">
        <w:rPr>
          <w:rFonts w:asciiTheme="minorHAnsi" w:hAnsiTheme="minorHAnsi" w:cstheme="minorBidi"/>
          <w:sz w:val="16"/>
        </w:rPr>
        <w:t xml:space="preserve"> My own view is that administrative constitutionalism is more likely to advance congressional purposes than undercut them, and the same is true about its effect on constitutional structure and values. </w:t>
      </w:r>
      <w:r w:rsidRPr="00AD2290">
        <w:rPr>
          <w:u w:val="single"/>
        </w:rPr>
        <w:t>In the end, this question of admin</w:t>
      </w:r>
      <w:r w:rsidRPr="00AD2290">
        <w:rPr>
          <w:rFonts w:asciiTheme="minorHAnsi" w:hAnsiTheme="minorHAnsi" w:cstheme="minorBidi"/>
          <w:sz w:val="16"/>
        </w:rPr>
        <w:t xml:space="preserve">istrative </w:t>
      </w:r>
      <w:r w:rsidRPr="00AD2290">
        <w:rPr>
          <w:u w:val="single"/>
        </w:rPr>
        <w:t>constitutionalism</w:t>
      </w:r>
      <w:r w:rsidRPr="00AD2290">
        <w:rPr>
          <w:rFonts w:asciiTheme="minorHAnsi" w:hAnsiTheme="minorHAnsi" w:cstheme="minorBidi"/>
          <w:sz w:val="16"/>
        </w:rPr>
        <w:t xml:space="preserve">'s effects </w:t>
      </w:r>
      <w:r w:rsidRPr="00AD2290">
        <w:rPr>
          <w:b/>
          <w:iCs/>
          <w:u w:val="single"/>
          <w:bdr w:val="single" w:sz="8" w:space="0" w:color="auto"/>
        </w:rPr>
        <w:t>is an empirical one</w:t>
      </w:r>
      <w:r w:rsidRPr="00AD2290">
        <w:rPr>
          <w:rFonts w:asciiTheme="minorHAnsi" w:hAnsiTheme="minorHAnsi" w:cstheme="minorBidi"/>
          <w:sz w:val="16"/>
        </w:rPr>
        <w:t>, which is why the increasing study of specific instances of administrative constitutionalism is particularly valuable. My focus here, however, is on offering a defense of administrative constitutionalism largely based on its hypothetical effects, as well as its concordance with constitutional principle and structure.</w:t>
      </w:r>
    </w:p>
    <w:p w14:paraId="188DC16C" w14:textId="77777777" w:rsidR="00AD2290" w:rsidRPr="00AD2290" w:rsidRDefault="00AD2290" w:rsidP="00AD2290">
      <w:pPr>
        <w:rPr>
          <w:rFonts w:asciiTheme="minorHAnsi" w:hAnsiTheme="minorHAnsi" w:cstheme="minorBidi"/>
          <w:sz w:val="16"/>
        </w:rPr>
      </w:pPr>
      <w:r w:rsidRPr="00AD2290">
        <w:rPr>
          <w:rFonts w:asciiTheme="minorHAnsi" w:hAnsiTheme="minorHAnsi" w:cstheme="minorBidi"/>
          <w:sz w:val="16"/>
        </w:rPr>
        <w:lastRenderedPageBreak/>
        <w:t xml:space="preserve">One initial point worth emphasizing is that </w:t>
      </w:r>
      <w:r w:rsidRPr="00AD2290">
        <w:rPr>
          <w:b/>
          <w:iCs/>
          <w:highlight w:val="green"/>
          <w:u w:val="single"/>
          <w:bdr w:val="single" w:sz="8" w:space="0" w:color="auto"/>
        </w:rPr>
        <w:t xml:space="preserve">agencies' virtues </w:t>
      </w:r>
      <w:r w:rsidRPr="00AD2290">
        <w:rPr>
          <w:b/>
          <w:iCs/>
          <w:u w:val="single"/>
          <w:bdr w:val="single" w:sz="8" w:space="0" w:color="auto"/>
        </w:rPr>
        <w:t xml:space="preserve">and vices </w:t>
      </w:r>
      <w:r w:rsidRPr="00AD2290">
        <w:rPr>
          <w:b/>
          <w:iCs/>
          <w:highlight w:val="green"/>
          <w:u w:val="single"/>
          <w:bdr w:val="single" w:sz="8" w:space="0" w:color="auto"/>
        </w:rPr>
        <w:t>as constitutional interpreters need to be assessed in</w:t>
      </w:r>
      <w:r w:rsidRPr="00AD2290">
        <w:rPr>
          <w:sz w:val="16"/>
        </w:rPr>
        <w:t xml:space="preserve"> </w:t>
      </w:r>
      <w:r w:rsidRPr="00AD2290">
        <w:rPr>
          <w:b/>
          <w:iCs/>
          <w:u w:val="single"/>
          <w:bdr w:val="single" w:sz="8" w:space="0" w:color="auto"/>
        </w:rPr>
        <w:t>comparative perspective</w:t>
      </w:r>
      <w:r w:rsidRPr="00AD2290">
        <w:rPr>
          <w:rFonts w:asciiTheme="minorHAnsi" w:hAnsiTheme="minorHAnsi" w:cstheme="minorBidi"/>
          <w:sz w:val="16"/>
        </w:rPr>
        <w:t xml:space="preserve">, </w:t>
      </w:r>
      <w:r w:rsidRPr="00AD2290">
        <w:rPr>
          <w:u w:val="single"/>
        </w:rPr>
        <w:t>more specifically, in</w:t>
      </w:r>
      <w:r w:rsidRPr="00AD2290">
        <w:rPr>
          <w:rFonts w:asciiTheme="minorHAnsi" w:hAnsiTheme="minorHAnsi" w:cstheme="minorBidi"/>
          <w:sz w:val="16"/>
        </w:rPr>
        <w:t xml:space="preserve"> </w:t>
      </w:r>
      <w:r w:rsidRPr="00AD2290">
        <w:rPr>
          <w:b/>
          <w:iCs/>
          <w:sz w:val="32"/>
          <w:szCs w:val="32"/>
          <w:highlight w:val="green"/>
          <w:u w:val="single"/>
          <w:bdr w:val="single" w:sz="8" w:space="0" w:color="auto"/>
        </w:rPr>
        <w:t>comparison to courts</w:t>
      </w:r>
      <w:r w:rsidRPr="00AD2290">
        <w:rPr>
          <w:rFonts w:asciiTheme="minorHAnsi" w:hAnsiTheme="minorHAnsi" w:cstheme="minorBidi"/>
          <w:sz w:val="16"/>
        </w:rPr>
        <w:t xml:space="preserve">. </w:t>
      </w:r>
      <w:r w:rsidRPr="00AD2290">
        <w:rPr>
          <w:u w:val="single"/>
        </w:rPr>
        <w:t>The real question is</w:t>
      </w:r>
      <w:r w:rsidRPr="00AD2290">
        <w:rPr>
          <w:rFonts w:asciiTheme="minorHAnsi" w:hAnsiTheme="minorHAnsi" w:cstheme="minorBidi"/>
          <w:sz w:val="16"/>
        </w:rPr>
        <w:t xml:space="preserve"> not simply whether agencies will pursue constitutional concerns at the expense of statutory goals or congressional constitutional choices, but rather </w:t>
      </w:r>
      <w:r w:rsidRPr="00AD2290">
        <w:rPr>
          <w:u w:val="single"/>
        </w:rPr>
        <w:t>whether agencies will do</w:t>
      </w:r>
      <w:r w:rsidRPr="00AD2290">
        <w:rPr>
          <w:rFonts w:asciiTheme="minorHAnsi" w:hAnsiTheme="minorHAnsi" w:cstheme="minorBidi"/>
          <w:sz w:val="16"/>
        </w:rPr>
        <w:t xml:space="preserve"> so </w:t>
      </w:r>
      <w:r w:rsidRPr="00AD2290">
        <w:rPr>
          <w:b/>
          <w:iCs/>
          <w:u w:val="single"/>
          <w:bdr w:val="single" w:sz="8" w:space="0" w:color="auto"/>
        </w:rPr>
        <w:t>more than courts</w:t>
      </w:r>
      <w:r w:rsidRPr="00AD2290">
        <w:rPr>
          <w:rFonts w:asciiTheme="minorHAnsi" w:hAnsiTheme="minorHAnsi" w:cstheme="minorBidi"/>
          <w:sz w:val="16"/>
        </w:rPr>
        <w:t xml:space="preserve"> will. Equally important, agencies' performance should not be assessed in isolation because agencies do not act in isolation; instead, they operate in a web of "control relationships"137 that includes oversight by Congress, the President, and the courts. </w:t>
      </w:r>
      <w:r w:rsidRPr="00AD2290">
        <w:rPr>
          <w:highlight w:val="green"/>
          <w:u w:val="single"/>
        </w:rPr>
        <w:t>Courts</w:t>
      </w:r>
      <w:r w:rsidRPr="00AD2290">
        <w:rPr>
          <w:u w:val="single"/>
        </w:rPr>
        <w:t xml:space="preserve"> </w:t>
      </w:r>
      <w:r w:rsidRPr="00AD2290">
        <w:rPr>
          <w:rFonts w:asciiTheme="minorHAnsi" w:hAnsiTheme="minorHAnsi" w:cstheme="minorBidi"/>
          <w:sz w:val="16"/>
        </w:rPr>
        <w:t xml:space="preserve">also </w:t>
      </w:r>
      <w:r w:rsidRPr="00AD2290">
        <w:rPr>
          <w:b/>
          <w:iCs/>
          <w:highlight w:val="green"/>
          <w:u w:val="single"/>
          <w:bdr w:val="single" w:sz="8" w:space="0" w:color="auto"/>
        </w:rPr>
        <w:t>do not operate alone</w:t>
      </w:r>
      <w:r w:rsidRPr="00AD2290">
        <w:rPr>
          <w:rFonts w:asciiTheme="minorHAnsi" w:hAnsiTheme="minorHAnsi" w:cstheme="minorBidi"/>
          <w:sz w:val="16"/>
        </w:rPr>
        <w:t xml:space="preserve">, </w:t>
      </w:r>
      <w:r w:rsidRPr="00AD2290">
        <w:rPr>
          <w:highlight w:val="green"/>
          <w:u w:val="single"/>
        </w:rPr>
        <w:t>being subject</w:t>
      </w:r>
      <w:r w:rsidRPr="00AD2290">
        <w:rPr>
          <w:rFonts w:asciiTheme="minorHAnsi" w:hAnsiTheme="minorHAnsi" w:cstheme="minorBidi"/>
          <w:sz w:val="16"/>
        </w:rPr>
        <w:t xml:space="preserve"> both </w:t>
      </w:r>
      <w:r w:rsidRPr="00AD2290">
        <w:rPr>
          <w:highlight w:val="green"/>
          <w:u w:val="single"/>
        </w:rPr>
        <w:t>to</w:t>
      </w:r>
      <w:r w:rsidRPr="00AD2290">
        <w:rPr>
          <w:rFonts w:asciiTheme="minorHAnsi" w:hAnsiTheme="minorHAnsi" w:cstheme="minorBidi"/>
          <w:sz w:val="16"/>
        </w:rPr>
        <w:t xml:space="preserve"> political and agency input in specific cases and </w:t>
      </w:r>
      <w:r w:rsidRPr="00AD2290">
        <w:rPr>
          <w:b/>
          <w:iCs/>
          <w:highlight w:val="green"/>
          <w:u w:val="single"/>
          <w:bdr w:val="single" w:sz="8" w:space="0" w:color="auto"/>
        </w:rPr>
        <w:t>political and popular influence</w:t>
      </w:r>
      <w:r w:rsidRPr="00AD2290">
        <w:rPr>
          <w:rFonts w:asciiTheme="minorHAnsi" w:hAnsiTheme="minorHAnsi" w:cstheme="minorBidi"/>
          <w:sz w:val="16"/>
        </w:rPr>
        <w:t xml:space="preserve"> more indirectly. But these relationships are more attenuated, and courts act more autonomously compared to agencies. At a systemic level, therefore, the question is what overall mix of administrative, judicial, and other forms of constitutionalism is the right one.1</w:t>
      </w:r>
    </w:p>
    <w:p w14:paraId="114216A4" w14:textId="77777777" w:rsidR="00AD2290" w:rsidRPr="00AD2290" w:rsidRDefault="00AD2290" w:rsidP="00AD2290">
      <w:pPr>
        <w:rPr>
          <w:rFonts w:asciiTheme="minorHAnsi" w:hAnsiTheme="minorHAnsi" w:cstheme="minorBidi"/>
          <w:sz w:val="16"/>
        </w:rPr>
      </w:pPr>
      <w:r w:rsidRPr="00AD2290">
        <w:rPr>
          <w:b/>
          <w:iCs/>
          <w:u w:val="single"/>
          <w:bdr w:val="single" w:sz="8" w:space="0" w:color="auto"/>
        </w:rPr>
        <w:t>Framed in comparative perspective</w:t>
      </w:r>
      <w:r w:rsidRPr="00AD2290">
        <w:rPr>
          <w:rFonts w:asciiTheme="minorHAnsi" w:hAnsiTheme="minorHAnsi" w:cstheme="minorBidi"/>
          <w:sz w:val="16"/>
        </w:rPr>
        <w:t xml:space="preserve">, administrative </w:t>
      </w:r>
      <w:r w:rsidRPr="00AD2290">
        <w:rPr>
          <w:highlight w:val="green"/>
          <w:u w:val="single"/>
        </w:rPr>
        <w:t>agencies have</w:t>
      </w:r>
      <w:r w:rsidRPr="00AD2290">
        <w:rPr>
          <w:u w:val="single"/>
        </w:rPr>
        <w:t xml:space="preserve"> several </w:t>
      </w:r>
      <w:r w:rsidRPr="00AD2290">
        <w:rPr>
          <w:highlight w:val="green"/>
          <w:u w:val="single"/>
        </w:rPr>
        <w:t>advantage</w:t>
      </w:r>
      <w:r w:rsidRPr="00AD2290">
        <w:rPr>
          <w:u w:val="single"/>
        </w:rPr>
        <w:t>s</w:t>
      </w:r>
      <w:r w:rsidRPr="00AD2290">
        <w:rPr>
          <w:rFonts w:asciiTheme="minorHAnsi" w:hAnsiTheme="minorHAnsi" w:cstheme="minorBidi"/>
          <w:sz w:val="16"/>
        </w:rPr>
        <w:t>. To begin with, agencies approach constitutional questions and normative issues from a background of expertise in the statutory schemes they implement and the areas they regulate.140 As a result, they are likely to be better at integrating constitutional concerns with the least disruption to these schemes and regulatory priorities. As I have noted elsewhere, "[</w:t>
      </w:r>
      <w:r w:rsidRPr="00AD2290">
        <w:rPr>
          <w:highlight w:val="green"/>
          <w:u w:val="single"/>
        </w:rPr>
        <w:t>c]</w:t>
      </w:r>
      <w:proofErr w:type="spellStart"/>
      <w:r w:rsidRPr="00AD2290">
        <w:rPr>
          <w:highlight w:val="green"/>
          <w:u w:val="single"/>
        </w:rPr>
        <w:t>ourts</w:t>
      </w:r>
      <w:proofErr w:type="spellEnd"/>
      <w:r w:rsidRPr="00AD2290">
        <w:rPr>
          <w:highlight w:val="green"/>
          <w:u w:val="single"/>
        </w:rPr>
        <w:t xml:space="preserve"> may have greater understanding</w:t>
      </w:r>
      <w:r w:rsidRPr="00AD2290">
        <w:rPr>
          <w:rFonts w:asciiTheme="minorHAnsi" w:hAnsiTheme="minorHAnsi" w:cstheme="minorBidi"/>
          <w:sz w:val="16"/>
        </w:rPr>
        <w:t xml:space="preserve"> and appreciation </w:t>
      </w:r>
      <w:r w:rsidRPr="00AD2290">
        <w:rPr>
          <w:highlight w:val="green"/>
          <w:u w:val="single"/>
        </w:rPr>
        <w:t>of constitutional</w:t>
      </w:r>
      <w:r w:rsidRPr="00AD2290">
        <w:rPr>
          <w:rFonts w:asciiTheme="minorHAnsi" w:hAnsiTheme="minorHAnsi" w:cstheme="minorBidi"/>
          <w:sz w:val="16"/>
        </w:rPr>
        <w:t xml:space="preserve"> </w:t>
      </w:r>
      <w:r w:rsidRPr="00AD2290">
        <w:rPr>
          <w:highlight w:val="green"/>
          <w:u w:val="single"/>
        </w:rPr>
        <w:t>values</w:t>
      </w:r>
      <w:r w:rsidRPr="00AD2290">
        <w:rPr>
          <w:rFonts w:asciiTheme="minorHAnsi" w:hAnsiTheme="minorHAnsi" w:cstheme="minorBidi"/>
          <w:sz w:val="16"/>
        </w:rPr>
        <w:t xml:space="preserve"> and principles </w:t>
      </w:r>
      <w:r w:rsidRPr="00AD2290">
        <w:rPr>
          <w:b/>
          <w:iCs/>
          <w:u w:val="single"/>
          <w:bdr w:val="single" w:sz="8" w:space="0" w:color="auto"/>
        </w:rPr>
        <w:t>in general</w:t>
      </w:r>
      <w:r w:rsidRPr="00AD2290">
        <w:rPr>
          <w:rFonts w:asciiTheme="minorHAnsi" w:hAnsiTheme="minorHAnsi" w:cstheme="minorBidi"/>
          <w:sz w:val="16"/>
        </w:rPr>
        <w:t xml:space="preserve">, </w:t>
      </w:r>
      <w:r w:rsidRPr="00AD2290">
        <w:rPr>
          <w:highlight w:val="green"/>
          <w:u w:val="single"/>
        </w:rPr>
        <w:t xml:space="preserve">but </w:t>
      </w:r>
      <w:r w:rsidRPr="00AD2290">
        <w:rPr>
          <w:u w:val="single"/>
        </w:rPr>
        <w:t>they</w:t>
      </w:r>
      <w:r w:rsidRPr="00AD2290">
        <w:rPr>
          <w:highlight w:val="green"/>
          <w:u w:val="single"/>
        </w:rPr>
        <w:t xml:space="preserve"> are less competent</w:t>
      </w:r>
      <w:r w:rsidRPr="00AD2290">
        <w:rPr>
          <w:rFonts w:asciiTheme="minorHAnsi" w:hAnsiTheme="minorHAnsi" w:cstheme="minorBidi"/>
          <w:sz w:val="16"/>
        </w:rPr>
        <w:t xml:space="preserve"> </w:t>
      </w:r>
      <w:r w:rsidRPr="00AD2290">
        <w:rPr>
          <w:rFonts w:asciiTheme="minorHAnsi" w:hAnsiTheme="minorHAnsi" w:cstheme="minorBidi"/>
          <w:sz w:val="16"/>
          <w:highlight w:val="green"/>
        </w:rPr>
        <w:t>[</w:t>
      </w:r>
      <w:r w:rsidRPr="00AD2290">
        <w:rPr>
          <w:u w:val="single"/>
        </w:rPr>
        <w:t xml:space="preserve">at] balancing constitutional and policy concerns </w:t>
      </w:r>
      <w:r w:rsidRPr="00AD2290">
        <w:rPr>
          <w:highlight w:val="green"/>
          <w:u w:val="single"/>
        </w:rPr>
        <w:t>at a</w:t>
      </w:r>
      <w:r w:rsidRPr="00AD2290">
        <w:rPr>
          <w:u w:val="single"/>
        </w:rPr>
        <w:t xml:space="preserve"> </w:t>
      </w:r>
      <w:r w:rsidRPr="00AD2290">
        <w:rPr>
          <w:rFonts w:asciiTheme="minorHAnsi" w:hAnsiTheme="minorHAnsi" w:cstheme="minorBidi"/>
          <w:sz w:val="16"/>
        </w:rPr>
        <w:t xml:space="preserve">more </w:t>
      </w:r>
      <w:r w:rsidRPr="00AD2290">
        <w:rPr>
          <w:highlight w:val="green"/>
          <w:u w:val="single"/>
        </w:rPr>
        <w:t>granular level."</w:t>
      </w:r>
      <w:r w:rsidRPr="00AD2290">
        <w:rPr>
          <w:rFonts w:asciiTheme="minorHAnsi" w:hAnsiTheme="minorHAnsi" w:cstheme="minorBidi"/>
          <w:sz w:val="16"/>
        </w:rPr>
        <w:t xml:space="preserve">141 Moreover, this same </w:t>
      </w:r>
      <w:r w:rsidRPr="00AD2290">
        <w:rPr>
          <w:highlight w:val="green"/>
          <w:u w:val="single"/>
        </w:rPr>
        <w:t>expertise means</w:t>
      </w:r>
      <w:r w:rsidRPr="00AD2290">
        <w:rPr>
          <w:rFonts w:asciiTheme="minorHAnsi" w:hAnsiTheme="minorHAnsi" w:cstheme="minorBidi"/>
          <w:sz w:val="16"/>
        </w:rPr>
        <w:t xml:space="preserve"> that </w:t>
      </w:r>
      <w:r w:rsidRPr="00AD2290">
        <w:rPr>
          <w:highlight w:val="green"/>
          <w:u w:val="single"/>
        </w:rPr>
        <w:t>agencies have a better</w:t>
      </w:r>
      <w:r w:rsidRPr="00AD2290">
        <w:rPr>
          <w:rFonts w:asciiTheme="minorHAnsi" w:hAnsiTheme="minorHAnsi" w:cstheme="minorBidi"/>
          <w:sz w:val="16"/>
        </w:rPr>
        <w:t xml:space="preserve"> </w:t>
      </w:r>
      <w:r w:rsidRPr="00AD2290">
        <w:rPr>
          <w:rFonts w:asciiTheme="minorHAnsi" w:hAnsiTheme="minorHAnsi" w:cstheme="minorBidi"/>
          <w:strike/>
          <w:sz w:val="16"/>
        </w:rPr>
        <w:t>grasp</w:t>
      </w:r>
      <w:r w:rsidRPr="00AD2290">
        <w:rPr>
          <w:rFonts w:asciiTheme="minorHAnsi" w:hAnsiTheme="minorHAnsi" w:cstheme="minorBidi"/>
          <w:sz w:val="16"/>
        </w:rPr>
        <w:t xml:space="preserve"> (</w:t>
      </w:r>
      <w:r w:rsidRPr="00AD2290">
        <w:rPr>
          <w:highlight w:val="green"/>
          <w:u w:val="single"/>
        </w:rPr>
        <w:t>understanding</w:t>
      </w:r>
      <w:r w:rsidRPr="00AD2290">
        <w:rPr>
          <w:rFonts w:asciiTheme="minorHAnsi" w:hAnsiTheme="minorHAnsi" w:cstheme="minorBidi"/>
          <w:sz w:val="16"/>
        </w:rPr>
        <w:t xml:space="preserve">) </w:t>
      </w:r>
      <w:r w:rsidRPr="00AD2290">
        <w:rPr>
          <w:u w:val="single"/>
        </w:rPr>
        <w:t>of</w:t>
      </w:r>
      <w:r w:rsidRPr="00AD2290">
        <w:rPr>
          <w:rFonts w:asciiTheme="minorHAnsi" w:hAnsiTheme="minorHAnsi" w:cstheme="minorBidi"/>
          <w:sz w:val="16"/>
        </w:rPr>
        <w:t xml:space="preserve"> </w:t>
      </w:r>
      <w:r w:rsidRPr="00AD2290">
        <w:rPr>
          <w:u w:val="single"/>
        </w:rPr>
        <w:t>the effect of</w:t>
      </w:r>
      <w:r w:rsidRPr="00AD2290">
        <w:rPr>
          <w:rFonts w:asciiTheme="minorHAnsi" w:hAnsiTheme="minorHAnsi" w:cstheme="minorBidi"/>
          <w:sz w:val="16"/>
        </w:rPr>
        <w:t xml:space="preserve"> certain </w:t>
      </w:r>
      <w:r w:rsidRPr="00AD2290">
        <w:rPr>
          <w:u w:val="single"/>
        </w:rPr>
        <w:t>actions</w:t>
      </w:r>
      <w:r w:rsidRPr="00AD2290">
        <w:rPr>
          <w:highlight w:val="green"/>
          <w:u w:val="single"/>
        </w:rPr>
        <w:t xml:space="preserve">, </w:t>
      </w:r>
      <w:r w:rsidRPr="00AD2290">
        <w:rPr>
          <w:b/>
          <w:iCs/>
          <w:highlight w:val="green"/>
          <w:u w:val="single"/>
          <w:bdr w:val="single" w:sz="8" w:space="0" w:color="auto"/>
        </w:rPr>
        <w:t>and thus of their constitutional significance</w:t>
      </w:r>
      <w:r w:rsidRPr="00AD2290">
        <w:rPr>
          <w:rFonts w:asciiTheme="minorHAnsi" w:hAnsiTheme="minorHAnsi" w:cstheme="minorBidi"/>
          <w:sz w:val="16"/>
        </w:rPr>
        <w:t xml:space="preserve">, </w:t>
      </w:r>
      <w:r w:rsidRPr="00AD2290">
        <w:rPr>
          <w:highlight w:val="green"/>
          <w:u w:val="single"/>
        </w:rPr>
        <w:t>than courts</w:t>
      </w:r>
      <w:r w:rsidRPr="00AD2290">
        <w:rPr>
          <w:rFonts w:asciiTheme="minorHAnsi" w:hAnsiTheme="minorHAnsi" w:cstheme="minorBidi"/>
          <w:sz w:val="16"/>
        </w:rPr>
        <w:t xml:space="preserve"> do—and greater ability to investigate and assess the factual bases that underlie constitutional claims. </w:t>
      </w:r>
      <w:r w:rsidRPr="00AD2290">
        <w:rPr>
          <w:highlight w:val="green"/>
          <w:u w:val="single"/>
        </w:rPr>
        <w:t>The history of</w:t>
      </w:r>
      <w:r w:rsidRPr="00AD2290">
        <w:rPr>
          <w:rFonts w:asciiTheme="minorHAnsi" w:hAnsiTheme="minorHAnsi" w:cstheme="minorBidi"/>
          <w:sz w:val="16"/>
        </w:rPr>
        <w:t xml:space="preserve"> the </w:t>
      </w:r>
      <w:r w:rsidRPr="00AD2290">
        <w:rPr>
          <w:u w:val="single"/>
        </w:rPr>
        <w:t xml:space="preserve">response to </w:t>
      </w:r>
      <w:r w:rsidRPr="00AD2290">
        <w:rPr>
          <w:highlight w:val="green"/>
          <w:u w:val="single"/>
        </w:rPr>
        <w:t>pregnancy discrimination by</w:t>
      </w:r>
      <w:r w:rsidRPr="00AD2290">
        <w:rPr>
          <w:rFonts w:asciiTheme="minorHAnsi" w:hAnsiTheme="minorHAnsi" w:cstheme="minorBidi"/>
          <w:sz w:val="16"/>
        </w:rPr>
        <w:t xml:space="preserve"> lawyers at </w:t>
      </w:r>
      <w:r w:rsidRPr="00AD2290">
        <w:rPr>
          <w:highlight w:val="green"/>
          <w:u w:val="single"/>
        </w:rPr>
        <w:t xml:space="preserve">the </w:t>
      </w:r>
      <w:r w:rsidRPr="00AD2290">
        <w:rPr>
          <w:b/>
          <w:iCs/>
          <w:highlight w:val="green"/>
          <w:u w:val="single"/>
          <w:bdr w:val="single" w:sz="8" w:space="0" w:color="auto"/>
        </w:rPr>
        <w:t>E</w:t>
      </w:r>
      <w:r w:rsidRPr="00AD2290">
        <w:rPr>
          <w:rFonts w:asciiTheme="minorHAnsi" w:hAnsiTheme="minorHAnsi" w:cstheme="minorBidi"/>
          <w:sz w:val="16"/>
        </w:rPr>
        <w:t xml:space="preserve">qual </w:t>
      </w:r>
      <w:r w:rsidRPr="00AD2290">
        <w:rPr>
          <w:b/>
          <w:iCs/>
          <w:highlight w:val="green"/>
          <w:u w:val="single"/>
          <w:bdr w:val="single" w:sz="8" w:space="0" w:color="auto"/>
        </w:rPr>
        <w:t>E</w:t>
      </w:r>
      <w:r w:rsidRPr="00AD2290">
        <w:rPr>
          <w:rFonts w:asciiTheme="minorHAnsi" w:hAnsiTheme="minorHAnsi" w:cstheme="minorBidi"/>
          <w:sz w:val="16"/>
        </w:rPr>
        <w:t xml:space="preserve">mployment </w:t>
      </w:r>
      <w:r w:rsidRPr="00AD2290">
        <w:rPr>
          <w:b/>
          <w:iCs/>
          <w:highlight w:val="green"/>
          <w:u w:val="single"/>
          <w:bdr w:val="single" w:sz="8" w:space="0" w:color="auto"/>
        </w:rPr>
        <w:t>O</w:t>
      </w:r>
      <w:r w:rsidRPr="00AD2290">
        <w:rPr>
          <w:rFonts w:asciiTheme="minorHAnsi" w:hAnsiTheme="minorHAnsi" w:cstheme="minorBidi"/>
          <w:sz w:val="16"/>
        </w:rPr>
        <w:t xml:space="preserve">pportunity </w:t>
      </w:r>
      <w:r w:rsidRPr="00AD2290">
        <w:rPr>
          <w:b/>
          <w:iCs/>
          <w:highlight w:val="green"/>
          <w:u w:val="single"/>
          <w:bdr w:val="single" w:sz="8" w:space="0" w:color="auto"/>
        </w:rPr>
        <w:t>C</w:t>
      </w:r>
      <w:r w:rsidRPr="00AD2290">
        <w:rPr>
          <w:rFonts w:asciiTheme="minorHAnsi" w:hAnsiTheme="minorHAnsi" w:cstheme="minorBidi"/>
          <w:sz w:val="16"/>
        </w:rPr>
        <w:t xml:space="preserve">ommission </w:t>
      </w:r>
      <w:r w:rsidRPr="00AD2290">
        <w:rPr>
          <w:highlight w:val="green"/>
          <w:u w:val="single"/>
        </w:rPr>
        <w:t xml:space="preserve">and </w:t>
      </w:r>
      <w:r w:rsidRPr="00AD2290">
        <w:rPr>
          <w:b/>
          <w:iCs/>
          <w:highlight w:val="green"/>
          <w:u w:val="single"/>
          <w:bdr w:val="single" w:sz="8" w:space="0" w:color="auto"/>
        </w:rPr>
        <w:t>the Supreme Court</w:t>
      </w:r>
      <w:r w:rsidRPr="00AD2290">
        <w:rPr>
          <w:highlight w:val="green"/>
          <w:u w:val="single"/>
        </w:rPr>
        <w:t xml:space="preserve"> is a case </w:t>
      </w:r>
      <w:r w:rsidRPr="00AD2290">
        <w:rPr>
          <w:b/>
          <w:iCs/>
          <w:u w:val="single"/>
          <w:bdr w:val="single" w:sz="8" w:space="0" w:color="auto"/>
        </w:rPr>
        <w:t>in point</w:t>
      </w:r>
      <w:r w:rsidRPr="00AD2290">
        <w:rPr>
          <w:rFonts w:asciiTheme="minorHAnsi" w:hAnsiTheme="minorHAnsi" w:cstheme="minorBidi"/>
          <w:sz w:val="16"/>
        </w:rPr>
        <w:t xml:space="preserve">. As Eskridge and </w:t>
      </w:r>
      <w:proofErr w:type="spellStart"/>
      <w:r w:rsidRPr="00AD2290">
        <w:rPr>
          <w:rFonts w:asciiTheme="minorHAnsi" w:hAnsiTheme="minorHAnsi" w:cstheme="minorBidi"/>
          <w:sz w:val="16"/>
        </w:rPr>
        <w:t>Ferejohn</w:t>
      </w:r>
      <w:proofErr w:type="spellEnd"/>
      <w:r w:rsidRPr="00AD2290">
        <w:rPr>
          <w:rFonts w:asciiTheme="minorHAnsi" w:hAnsiTheme="minorHAnsi" w:cstheme="minorBidi"/>
          <w:sz w:val="16"/>
        </w:rPr>
        <w:t xml:space="preserve"> detail, </w:t>
      </w:r>
      <w:r w:rsidRPr="00AD2290">
        <w:rPr>
          <w:u w:val="single"/>
        </w:rPr>
        <w:t>the EEOC</w:t>
      </w:r>
      <w:r w:rsidRPr="00AD2290">
        <w:rPr>
          <w:rFonts w:asciiTheme="minorHAnsi" w:hAnsiTheme="minorHAnsi" w:cstheme="minorBidi"/>
          <w:sz w:val="16"/>
        </w:rPr>
        <w:t xml:space="preserve"> lawyers' </w:t>
      </w:r>
      <w:r w:rsidRPr="00AD2290">
        <w:rPr>
          <w:u w:val="single"/>
        </w:rPr>
        <w:t>appreciation of the impact of pregnancy discrimination on women's careers</w:t>
      </w:r>
      <w:r w:rsidRPr="00AD2290">
        <w:rPr>
          <w:rFonts w:asciiTheme="minorHAnsi" w:hAnsiTheme="minorHAnsi" w:cstheme="minorBidi"/>
          <w:sz w:val="16"/>
        </w:rPr>
        <w:t xml:space="preserve">, </w:t>
      </w:r>
      <w:r w:rsidRPr="00AD2290">
        <w:rPr>
          <w:u w:val="single"/>
        </w:rPr>
        <w:t>as well as their understanding of Title VII</w:t>
      </w:r>
      <w:r w:rsidRPr="00AD2290">
        <w:rPr>
          <w:rFonts w:asciiTheme="minorHAnsi" w:hAnsiTheme="minorHAnsi" w:cstheme="minorBidi"/>
          <w:sz w:val="16"/>
        </w:rPr>
        <w:t xml:space="preserve"> as aimed at protecting women's employment and of pregnancy as inseparable from sex for equal protection purposes</w:t>
      </w:r>
      <w:r w:rsidRPr="00AD2290">
        <w:rPr>
          <w:u w:val="single"/>
        </w:rPr>
        <w:t>, led to the inclusion of pregnancy discrimination as presumptive</w:t>
      </w:r>
      <w:r w:rsidRPr="00AD2290">
        <w:rPr>
          <w:rFonts w:asciiTheme="minorHAnsi" w:hAnsiTheme="minorHAnsi" w:cstheme="minorBidi"/>
          <w:sz w:val="16"/>
        </w:rPr>
        <w:t xml:space="preserve">ly </w:t>
      </w:r>
      <w:r w:rsidRPr="00AD2290">
        <w:rPr>
          <w:u w:val="single"/>
        </w:rPr>
        <w:t>sex discrimination</w:t>
      </w:r>
      <w:r w:rsidRPr="00AD2290">
        <w:rPr>
          <w:rFonts w:asciiTheme="minorHAnsi" w:hAnsiTheme="minorHAnsi" w:cstheme="minorBidi"/>
          <w:sz w:val="16"/>
        </w:rPr>
        <w:t xml:space="preserve"> in the EEOC's guidelines.143 By contrast, </w:t>
      </w:r>
      <w:r w:rsidRPr="00AD2290">
        <w:rPr>
          <w:highlight w:val="green"/>
          <w:u w:val="single"/>
        </w:rPr>
        <w:t>the Court famously</w:t>
      </w:r>
      <w:r w:rsidRPr="00AD2290">
        <w:rPr>
          <w:rFonts w:asciiTheme="minorHAnsi" w:hAnsiTheme="minorHAnsi" w:cstheme="minorBidi"/>
          <w:sz w:val="16"/>
        </w:rPr>
        <w:t xml:space="preserve"> </w:t>
      </w:r>
      <w:r w:rsidRPr="00AD2290">
        <w:rPr>
          <w:rFonts w:asciiTheme="minorHAnsi" w:hAnsiTheme="minorHAnsi" w:cstheme="minorBidi"/>
          <w:strike/>
          <w:sz w:val="16"/>
        </w:rPr>
        <w:t>viewed</w:t>
      </w:r>
      <w:r w:rsidRPr="00AD2290">
        <w:rPr>
          <w:rFonts w:asciiTheme="minorHAnsi" w:hAnsiTheme="minorHAnsi" w:cstheme="minorBidi"/>
          <w:sz w:val="16"/>
        </w:rPr>
        <w:t xml:space="preserve"> (</w:t>
      </w:r>
      <w:r w:rsidRPr="00AD2290">
        <w:rPr>
          <w:highlight w:val="green"/>
          <w:u w:val="single"/>
        </w:rPr>
        <w:t>considered</w:t>
      </w:r>
      <w:r w:rsidRPr="00AD2290">
        <w:rPr>
          <w:rFonts w:asciiTheme="minorHAnsi" w:hAnsiTheme="minorHAnsi" w:cstheme="minorBidi"/>
          <w:sz w:val="16"/>
        </w:rPr>
        <w:t xml:space="preserve">) </w:t>
      </w:r>
      <w:r w:rsidRPr="00AD2290">
        <w:rPr>
          <w:highlight w:val="green"/>
          <w:u w:val="single"/>
        </w:rPr>
        <w:t>pregnancy discrimination as</w:t>
      </w:r>
      <w:r w:rsidRPr="00AD2290">
        <w:rPr>
          <w:u w:val="single"/>
        </w:rPr>
        <w:t xml:space="preserve"> </w:t>
      </w:r>
      <w:r w:rsidRPr="00AD2290">
        <w:rPr>
          <w:rFonts w:asciiTheme="minorHAnsi" w:hAnsiTheme="minorHAnsi" w:cstheme="minorBidi"/>
          <w:sz w:val="16"/>
        </w:rPr>
        <w:t xml:space="preserve">simply a distinction drawn between pregnant and nonpregnant persons and </w:t>
      </w:r>
      <w:r w:rsidRPr="00AD2290">
        <w:rPr>
          <w:b/>
          <w:iCs/>
          <w:highlight w:val="green"/>
          <w:u w:val="single"/>
          <w:bdr w:val="single" w:sz="8" w:space="0" w:color="auto"/>
        </w:rPr>
        <w:t>not sex discrimination</w:t>
      </w:r>
      <w:r w:rsidRPr="00AD2290">
        <w:rPr>
          <w:rFonts w:asciiTheme="minorHAnsi" w:hAnsiTheme="minorHAnsi" w:cstheme="minorBidi"/>
          <w:sz w:val="16"/>
        </w:rPr>
        <w:t xml:space="preserve"> </w:t>
      </w:r>
      <w:r w:rsidRPr="00AD2290">
        <w:rPr>
          <w:u w:val="single"/>
        </w:rPr>
        <w:t>in violation of equal protection</w:t>
      </w:r>
      <w:r w:rsidRPr="00AD2290">
        <w:rPr>
          <w:rFonts w:asciiTheme="minorHAnsi" w:hAnsiTheme="minorHAnsi" w:cstheme="minorBidi"/>
          <w:sz w:val="16"/>
        </w:rPr>
        <w:t xml:space="preserve"> </w:t>
      </w:r>
      <w:r w:rsidRPr="00AD2290">
        <w:rPr>
          <w:u w:val="single"/>
        </w:rPr>
        <w:t>or Title VII</w:t>
      </w:r>
      <w:r w:rsidRPr="00AD2290">
        <w:rPr>
          <w:rFonts w:asciiTheme="minorHAnsi" w:hAnsiTheme="minorHAnsi" w:cstheme="minorBidi"/>
          <w:sz w:val="16"/>
        </w:rPr>
        <w:t>144—</w:t>
      </w:r>
      <w:r w:rsidRPr="00AD2290">
        <w:rPr>
          <w:u w:val="single"/>
        </w:rPr>
        <w:t>a</w:t>
      </w:r>
      <w:r w:rsidRPr="00AD2290">
        <w:rPr>
          <w:rFonts w:asciiTheme="minorHAnsi" w:hAnsiTheme="minorHAnsi" w:cstheme="minorBidi"/>
          <w:sz w:val="16"/>
        </w:rPr>
        <w:t xml:space="preserve"> </w:t>
      </w:r>
      <w:r w:rsidRPr="00AD2290">
        <w:rPr>
          <w:rFonts w:asciiTheme="minorHAnsi" w:hAnsiTheme="minorHAnsi" w:cstheme="minorBidi"/>
          <w:strike/>
          <w:sz w:val="16"/>
        </w:rPr>
        <w:t>view</w:t>
      </w:r>
      <w:r w:rsidRPr="00AD2290">
        <w:rPr>
          <w:rFonts w:asciiTheme="minorHAnsi" w:hAnsiTheme="minorHAnsi" w:cstheme="minorBidi"/>
          <w:sz w:val="16"/>
        </w:rPr>
        <w:t xml:space="preserve"> (</w:t>
      </w:r>
      <w:r w:rsidRPr="00AD2290">
        <w:rPr>
          <w:u w:val="single"/>
        </w:rPr>
        <w:t>perspective</w:t>
      </w:r>
      <w:r w:rsidRPr="00AD2290">
        <w:rPr>
          <w:rFonts w:asciiTheme="minorHAnsi" w:hAnsiTheme="minorHAnsi" w:cstheme="minorBidi"/>
          <w:sz w:val="16"/>
        </w:rPr>
        <w:t xml:space="preserve">) that </w:t>
      </w:r>
      <w:r w:rsidRPr="00AD2290">
        <w:rPr>
          <w:u w:val="single"/>
        </w:rPr>
        <w:t>Congress expressly rejected shortly thereafter</w:t>
      </w:r>
      <w:r w:rsidRPr="00AD2290">
        <w:rPr>
          <w:rFonts w:asciiTheme="minorHAnsi" w:hAnsiTheme="minorHAnsi" w:cstheme="minorBidi"/>
          <w:sz w:val="16"/>
        </w:rPr>
        <w:t xml:space="preserve"> by enacting the Pregnancy Discrimination Act.145</w:t>
      </w:r>
    </w:p>
    <w:p w14:paraId="2F6B5337" w14:textId="77777777" w:rsidR="00AD2290" w:rsidRPr="00AD2290" w:rsidRDefault="00AD2290" w:rsidP="00AD2290">
      <w:pPr>
        <w:rPr>
          <w:rFonts w:asciiTheme="minorHAnsi" w:hAnsiTheme="minorHAnsi" w:cstheme="minorBidi"/>
          <w:sz w:val="16"/>
          <w:szCs w:val="16"/>
        </w:rPr>
      </w:pPr>
      <w:r w:rsidRPr="00AD2290">
        <w:rPr>
          <w:rFonts w:asciiTheme="minorHAnsi" w:hAnsiTheme="minorHAnsi" w:cstheme="minorBidi"/>
          <w:sz w:val="16"/>
          <w:szCs w:val="16"/>
        </w:rPr>
        <w:t xml:space="preserve">The pregnancy discrimination saga is useful in another important respect, in that it resists the assumption that agencies are deviating from their role as Congress's faithful agents in taking constitutional concerns and values into account. No doubt, there are occasions where injection of </w:t>
      </w:r>
      <w:proofErr w:type="gramStart"/>
      <w:r w:rsidRPr="00AD2290">
        <w:rPr>
          <w:rFonts w:asciiTheme="minorHAnsi" w:hAnsiTheme="minorHAnsi" w:cstheme="minorBidi"/>
          <w:sz w:val="16"/>
          <w:szCs w:val="16"/>
        </w:rPr>
        <w:t>particular constitutional</w:t>
      </w:r>
      <w:proofErr w:type="gramEnd"/>
      <w:r w:rsidRPr="00AD2290">
        <w:rPr>
          <w:rFonts w:asciiTheme="minorHAnsi" w:hAnsiTheme="minorHAnsi" w:cstheme="minorBidi"/>
          <w:sz w:val="16"/>
          <w:szCs w:val="16"/>
        </w:rPr>
        <w:t xml:space="preserve"> concerns may be hard to square with a given statutory regime. But it also seems plausible that in many contexts Congress would be willing to trade more vigorous enforcement for greater administrative attention to constitutional concerns, especially if the agency believes judicial trimming or invalidation of the statute on constitutional grounds might otherwise occur. This is, in fact, an assumption often invoked to justify judicial application of the constitutional avoidance canon.146 Some scholars disagree, arguing that "Congress would very likely prefer the Executive Branch to enforce its legislation according to its best understanding of Congress's intent, and then to let the courts sort out the constitutional issues as needed."147 But even this more skeptical approach would still leave room for administrative constitutionalism if the agency believed that Congress did in fact intend it to take the relevant constitutional concerns at stake seriously. And the fact that agencies are often deeply engaged in development and enactment of legislation may give them greater knowledge of Congress's approach to the constitutional matters involved.148</w:t>
      </w:r>
    </w:p>
    <w:p w14:paraId="43644351" w14:textId="77777777" w:rsidR="00AD2290" w:rsidRPr="00AD2290" w:rsidRDefault="00AD2290" w:rsidP="00AD2290">
      <w:pPr>
        <w:rPr>
          <w:rFonts w:asciiTheme="minorHAnsi" w:hAnsiTheme="minorHAnsi" w:cstheme="minorBidi"/>
        </w:rPr>
      </w:pPr>
      <w:r w:rsidRPr="00AD2290">
        <w:rPr>
          <w:rFonts w:asciiTheme="minorHAnsi" w:hAnsiTheme="minorHAnsi" w:cstheme="minorBidi"/>
        </w:rPr>
        <w:t xml:space="preserve">Equally important, </w:t>
      </w:r>
      <w:r w:rsidRPr="00AD2290">
        <w:rPr>
          <w:u w:val="single"/>
        </w:rPr>
        <w:t>admin</w:t>
      </w:r>
      <w:r w:rsidRPr="00AD2290">
        <w:rPr>
          <w:rFonts w:asciiTheme="minorHAnsi" w:hAnsiTheme="minorHAnsi" w:cstheme="minorBidi"/>
        </w:rPr>
        <w:t xml:space="preserve">istrative </w:t>
      </w:r>
      <w:r w:rsidRPr="00AD2290">
        <w:rPr>
          <w:u w:val="single"/>
        </w:rPr>
        <w:t>constitutionalism</w:t>
      </w:r>
      <w:r w:rsidRPr="00AD2290">
        <w:rPr>
          <w:rFonts w:asciiTheme="minorHAnsi" w:hAnsiTheme="minorHAnsi" w:cstheme="minorBidi"/>
        </w:rPr>
        <w:t xml:space="preserve"> accords with, and indeed </w:t>
      </w:r>
      <w:r w:rsidRPr="00AD2290">
        <w:rPr>
          <w:b/>
          <w:iCs/>
          <w:u w:val="single"/>
          <w:bdr w:val="single" w:sz="8" w:space="0" w:color="auto"/>
        </w:rPr>
        <w:t>fosters</w:t>
      </w:r>
      <w:r w:rsidRPr="00AD2290">
        <w:rPr>
          <w:rFonts w:asciiTheme="minorHAnsi" w:hAnsiTheme="minorHAnsi" w:cstheme="minorBidi"/>
        </w:rPr>
        <w:t xml:space="preserve">, our </w:t>
      </w:r>
      <w:r w:rsidRPr="00AD2290">
        <w:rPr>
          <w:b/>
          <w:iCs/>
          <w:u w:val="single"/>
          <w:bdr w:val="single" w:sz="8" w:space="0" w:color="auto"/>
        </w:rPr>
        <w:t>constitutional structure</w:t>
      </w:r>
      <w:r w:rsidRPr="00AD2290">
        <w:rPr>
          <w:rFonts w:asciiTheme="minorHAnsi" w:hAnsiTheme="minorHAnsi" w:cstheme="minorBidi"/>
        </w:rPr>
        <w:t xml:space="preserve">. </w:t>
      </w:r>
      <w:r w:rsidRPr="00AD2290">
        <w:rPr>
          <w:u w:val="single"/>
        </w:rPr>
        <w:t>The reality is</w:t>
      </w:r>
      <w:r w:rsidRPr="00AD2290">
        <w:rPr>
          <w:rFonts w:asciiTheme="minorHAnsi" w:hAnsiTheme="minorHAnsi" w:cstheme="minorBidi"/>
        </w:rPr>
        <w:t xml:space="preserve"> that </w:t>
      </w:r>
      <w:r w:rsidRPr="00AD2290">
        <w:rPr>
          <w:u w:val="single"/>
        </w:rPr>
        <w:t xml:space="preserve">most governance </w:t>
      </w:r>
      <w:r w:rsidRPr="00AD2290">
        <w:rPr>
          <w:b/>
          <w:iCs/>
          <w:u w:val="single"/>
          <w:bdr w:val="single" w:sz="8" w:space="0" w:color="auto"/>
        </w:rPr>
        <w:t>today</w:t>
      </w:r>
      <w:r w:rsidRPr="00AD2290">
        <w:rPr>
          <w:u w:val="single"/>
        </w:rPr>
        <w:t xml:space="preserve"> occurs at the admin</w:t>
      </w:r>
      <w:r w:rsidRPr="00AD2290">
        <w:rPr>
          <w:rFonts w:asciiTheme="minorHAnsi" w:hAnsiTheme="minorHAnsi" w:cstheme="minorBidi"/>
        </w:rPr>
        <w:t xml:space="preserve">istrative </w:t>
      </w:r>
      <w:r w:rsidRPr="00AD2290">
        <w:rPr>
          <w:u w:val="single"/>
        </w:rPr>
        <w:t>level.</w:t>
      </w:r>
      <w:r w:rsidRPr="00AD2290">
        <w:rPr>
          <w:rFonts w:asciiTheme="minorHAnsi" w:hAnsiTheme="minorHAnsi" w:cstheme="minorBidi"/>
        </w:rPr>
        <w:t xml:space="preserve"> </w:t>
      </w:r>
      <w:r w:rsidRPr="00AD2290">
        <w:rPr>
          <w:u w:val="single"/>
        </w:rPr>
        <w:t>Agencies often operate under broad delegations of authority</w:t>
      </w:r>
      <w:r w:rsidRPr="00AD2290">
        <w:rPr>
          <w:rFonts w:asciiTheme="minorHAnsi" w:hAnsiTheme="minorHAnsi" w:cstheme="minorBidi"/>
        </w:rPr>
        <w:t xml:space="preserve"> </w:t>
      </w:r>
      <w:r w:rsidRPr="00AD2290">
        <w:rPr>
          <w:u w:val="single"/>
        </w:rPr>
        <w:t>that grant</w:t>
      </w:r>
      <w:r w:rsidRPr="00AD2290">
        <w:rPr>
          <w:rFonts w:asciiTheme="minorHAnsi" w:hAnsiTheme="minorHAnsi" w:cstheme="minorBidi"/>
        </w:rPr>
        <w:t xml:space="preserve"> them substantial policymaking and </w:t>
      </w:r>
      <w:r w:rsidRPr="00AD2290">
        <w:rPr>
          <w:u w:val="single"/>
        </w:rPr>
        <w:t>enforcement discretion</w:t>
      </w:r>
      <w:r w:rsidRPr="00AD2290">
        <w:rPr>
          <w:rFonts w:asciiTheme="minorHAnsi" w:hAnsiTheme="minorHAnsi" w:cstheme="minorBidi"/>
        </w:rPr>
        <w:t xml:space="preserve">.149 </w:t>
      </w:r>
      <w:r w:rsidRPr="00AD2290">
        <w:rPr>
          <w:u w:val="single"/>
        </w:rPr>
        <w:t>Despite</w:t>
      </w:r>
      <w:r w:rsidRPr="00AD2290">
        <w:rPr>
          <w:rFonts w:asciiTheme="minorHAnsi" w:hAnsiTheme="minorHAnsi" w:cstheme="minorBidi"/>
        </w:rPr>
        <w:t xml:space="preserve"> </w:t>
      </w:r>
      <w:r w:rsidRPr="00AD2290">
        <w:rPr>
          <w:u w:val="single"/>
        </w:rPr>
        <w:t>ongoing</w:t>
      </w:r>
      <w:r w:rsidRPr="00AD2290">
        <w:rPr>
          <w:rFonts w:asciiTheme="minorHAnsi" w:hAnsiTheme="minorHAnsi" w:cstheme="minorBidi"/>
        </w:rPr>
        <w:t xml:space="preserve"> </w:t>
      </w:r>
      <w:r w:rsidRPr="00AD2290">
        <w:rPr>
          <w:u w:val="single"/>
        </w:rPr>
        <w:t>claims that this</w:t>
      </w:r>
      <w:r w:rsidRPr="00AD2290">
        <w:rPr>
          <w:rFonts w:asciiTheme="minorHAnsi" w:hAnsiTheme="minorHAnsi" w:cstheme="minorBidi"/>
        </w:rPr>
        <w:t xml:space="preserve"> arrangement </w:t>
      </w:r>
      <w:r w:rsidRPr="00AD2290">
        <w:rPr>
          <w:u w:val="single"/>
        </w:rPr>
        <w:t>is unconstitutional</w:t>
      </w:r>
      <w:r w:rsidRPr="00AD2290">
        <w:rPr>
          <w:rFonts w:asciiTheme="minorHAnsi" w:hAnsiTheme="minorHAnsi" w:cstheme="minorBidi"/>
        </w:rPr>
        <w:t xml:space="preserve">, </w:t>
      </w:r>
      <w:r w:rsidRPr="00AD2290">
        <w:rPr>
          <w:u w:val="single"/>
        </w:rPr>
        <w:t xml:space="preserve">it has become </w:t>
      </w:r>
      <w:r w:rsidRPr="00AD2290">
        <w:rPr>
          <w:b/>
          <w:iCs/>
          <w:u w:val="single"/>
          <w:bdr w:val="single" w:sz="8" w:space="0" w:color="auto"/>
        </w:rPr>
        <w:t>a hard-and-fast feature</w:t>
      </w:r>
      <w:r w:rsidRPr="00AD2290">
        <w:rPr>
          <w:rFonts w:asciiTheme="minorHAnsi" w:hAnsiTheme="minorHAnsi" w:cstheme="minorBidi"/>
        </w:rPr>
        <w:t xml:space="preserve"> </w:t>
      </w:r>
      <w:r w:rsidRPr="00AD2290">
        <w:rPr>
          <w:u w:val="single"/>
        </w:rPr>
        <w:t>of the nation's constitutional landscape</w:t>
      </w:r>
      <w:r w:rsidRPr="00AD2290">
        <w:rPr>
          <w:rFonts w:asciiTheme="minorHAnsi" w:hAnsiTheme="minorHAnsi" w:cstheme="minorBidi"/>
        </w:rPr>
        <w:t xml:space="preserve">.150 </w:t>
      </w:r>
      <w:r w:rsidRPr="00AD2290">
        <w:rPr>
          <w:u w:val="single"/>
        </w:rPr>
        <w:t>Rather than</w:t>
      </w:r>
      <w:r w:rsidRPr="00AD2290">
        <w:rPr>
          <w:rFonts w:asciiTheme="minorHAnsi" w:hAnsiTheme="minorHAnsi" w:cstheme="minorBidi"/>
        </w:rPr>
        <w:t xml:space="preserve"> </w:t>
      </w:r>
      <w:r w:rsidRPr="00AD2290">
        <w:rPr>
          <w:u w:val="single"/>
        </w:rPr>
        <w:t>representing</w:t>
      </w:r>
      <w:r w:rsidRPr="00AD2290">
        <w:rPr>
          <w:rFonts w:asciiTheme="minorHAnsi" w:hAnsiTheme="minorHAnsi" w:cstheme="minorBidi"/>
        </w:rPr>
        <w:t xml:space="preserve"> yet </w:t>
      </w:r>
      <w:r w:rsidRPr="00AD2290">
        <w:rPr>
          <w:u w:val="single"/>
        </w:rPr>
        <w:t>an</w:t>
      </w:r>
      <w:r w:rsidRPr="00AD2290">
        <w:rPr>
          <w:rFonts w:asciiTheme="minorHAnsi" w:hAnsiTheme="minorHAnsi" w:cstheme="minorBidi"/>
        </w:rPr>
        <w:t xml:space="preserve">other manifestation of this </w:t>
      </w:r>
      <w:r w:rsidRPr="00AD2290">
        <w:rPr>
          <w:u w:val="single"/>
        </w:rPr>
        <w:t>illegitimate transfer of authority</w:t>
      </w:r>
      <w:r w:rsidRPr="00AD2290">
        <w:rPr>
          <w:rFonts w:asciiTheme="minorHAnsi" w:hAnsiTheme="minorHAnsi" w:cstheme="minorBidi"/>
        </w:rPr>
        <w:t xml:space="preserve"> to unaccountable administrative hands, </w:t>
      </w:r>
      <w:r w:rsidRPr="00AD2290">
        <w:rPr>
          <w:u w:val="single"/>
        </w:rPr>
        <w:t>admin</w:t>
      </w:r>
      <w:r w:rsidRPr="00AD2290">
        <w:rPr>
          <w:rFonts w:asciiTheme="minorHAnsi" w:hAnsiTheme="minorHAnsi" w:cstheme="minorBidi"/>
        </w:rPr>
        <w:t xml:space="preserve">istrative </w:t>
      </w:r>
      <w:r w:rsidRPr="00AD2290">
        <w:rPr>
          <w:u w:val="single"/>
        </w:rPr>
        <w:t>constitutionalism</w:t>
      </w:r>
      <w:r w:rsidRPr="00AD2290">
        <w:rPr>
          <w:rFonts w:asciiTheme="minorHAnsi" w:hAnsiTheme="minorHAnsi" w:cstheme="minorBidi"/>
        </w:rPr>
        <w:t xml:space="preserve"> </w:t>
      </w:r>
      <w:r w:rsidRPr="00AD2290">
        <w:rPr>
          <w:rFonts w:asciiTheme="minorHAnsi" w:hAnsiTheme="minorHAnsi" w:cstheme="minorBidi"/>
          <w:strike/>
        </w:rPr>
        <w:t xml:space="preserve">stands </w:t>
      </w:r>
      <w:r w:rsidRPr="00AD2290">
        <w:rPr>
          <w:rFonts w:asciiTheme="minorHAnsi" w:hAnsiTheme="minorHAnsi" w:cstheme="minorBidi"/>
        </w:rPr>
        <w:t>(</w:t>
      </w:r>
      <w:r w:rsidRPr="00AD2290">
        <w:rPr>
          <w:u w:val="single"/>
        </w:rPr>
        <w:t>represents</w:t>
      </w:r>
      <w:r w:rsidRPr="00AD2290">
        <w:rPr>
          <w:rFonts w:asciiTheme="minorHAnsi" w:hAnsiTheme="minorHAnsi" w:cstheme="minorBidi"/>
        </w:rPr>
        <w:t xml:space="preserve">) as </w:t>
      </w:r>
      <w:r w:rsidRPr="00AD2290">
        <w:rPr>
          <w:u w:val="single"/>
        </w:rPr>
        <w:t xml:space="preserve">a </w:t>
      </w:r>
      <w:r w:rsidRPr="00AD2290">
        <w:rPr>
          <w:b/>
          <w:iCs/>
          <w:u w:val="single"/>
          <w:bdr w:val="single" w:sz="8" w:space="0" w:color="auto"/>
        </w:rPr>
        <w:t>necessary corollary</w:t>
      </w:r>
      <w:r w:rsidRPr="00AD2290">
        <w:rPr>
          <w:rFonts w:asciiTheme="minorHAnsi" w:hAnsiTheme="minorHAnsi" w:cstheme="minorBidi"/>
        </w:rPr>
        <w:t xml:space="preserve"> </w:t>
      </w:r>
      <w:r w:rsidRPr="00AD2290">
        <w:rPr>
          <w:u w:val="single"/>
        </w:rPr>
        <w:t>of the reality of admin</w:t>
      </w:r>
      <w:r w:rsidRPr="00AD2290">
        <w:rPr>
          <w:rFonts w:asciiTheme="minorHAnsi" w:hAnsiTheme="minorHAnsi" w:cstheme="minorBidi"/>
        </w:rPr>
        <w:t xml:space="preserve">istrative </w:t>
      </w:r>
      <w:r w:rsidRPr="00AD2290">
        <w:rPr>
          <w:u w:val="single"/>
        </w:rPr>
        <w:t>government:</w:t>
      </w:r>
    </w:p>
    <w:p w14:paraId="78774833" w14:textId="77777777" w:rsidR="00AD2290" w:rsidRPr="00AD2290" w:rsidRDefault="00AD2290" w:rsidP="00AD2290">
      <w:pPr>
        <w:rPr>
          <w:rFonts w:asciiTheme="minorHAnsi" w:hAnsiTheme="minorHAnsi" w:cstheme="minorBidi"/>
          <w:sz w:val="16"/>
          <w:szCs w:val="16"/>
        </w:rPr>
      </w:pPr>
      <w:r w:rsidRPr="00AD2290">
        <w:rPr>
          <w:rFonts w:asciiTheme="minorHAnsi" w:hAnsiTheme="minorHAnsi" w:cstheme="minorBidi"/>
          <w:sz w:val="16"/>
          <w:szCs w:val="16"/>
        </w:rPr>
        <w:lastRenderedPageBreak/>
        <w:t xml:space="preserve">As those primarily responsible for setting governmental policy, agencies should have an obligation to take constitutional norms and requirements seriously in their </w:t>
      </w:r>
      <w:proofErr w:type="spellStart"/>
      <w:r w:rsidRPr="00AD2290">
        <w:rPr>
          <w:rFonts w:asciiTheme="minorHAnsi" w:hAnsiTheme="minorHAnsi" w:cstheme="minorBidi"/>
          <w:sz w:val="16"/>
          <w:szCs w:val="16"/>
        </w:rPr>
        <w:t>decisionmaking</w:t>
      </w:r>
      <w:proofErr w:type="spellEnd"/>
      <w:r w:rsidRPr="00AD2290">
        <w:rPr>
          <w:rFonts w:asciiTheme="minorHAnsi" w:hAnsiTheme="minorHAnsi" w:cstheme="minorBidi"/>
          <w:sz w:val="16"/>
          <w:szCs w:val="16"/>
        </w:rPr>
        <w:t xml:space="preserve">. Such an obligation can be inferred simply from the structure of our constitutional order, under which the Constitution governs all exercises of governmental </w:t>
      </w:r>
      <w:proofErr w:type="gramStart"/>
      <w:r w:rsidRPr="00AD2290">
        <w:rPr>
          <w:rFonts w:asciiTheme="minorHAnsi" w:hAnsiTheme="minorHAnsi" w:cstheme="minorBidi"/>
          <w:sz w:val="16"/>
          <w:szCs w:val="16"/>
        </w:rPr>
        <w:t>authority</w:t>
      </w:r>
      <w:proofErr w:type="gramEnd"/>
      <w:r w:rsidRPr="00AD2290">
        <w:rPr>
          <w:rFonts w:asciiTheme="minorHAnsi" w:hAnsiTheme="minorHAnsi" w:cstheme="minorBidi"/>
          <w:sz w:val="16"/>
          <w:szCs w:val="16"/>
        </w:rPr>
        <w:t xml:space="preserve"> and all government officials have an independent duty to support it. It could also be seen as a condition of delegation.... [I]f Congress has an independent</w:t>
      </w:r>
      <w:proofErr w:type="gramStart"/>
      <w:r w:rsidRPr="00AD2290">
        <w:rPr>
          <w:rFonts w:asciiTheme="minorHAnsi" w:hAnsiTheme="minorHAnsi" w:cstheme="minorBidi"/>
          <w:sz w:val="16"/>
          <w:szCs w:val="16"/>
        </w:rPr>
        <w:t xml:space="preserve"> ..</w:t>
      </w:r>
      <w:proofErr w:type="gramEnd"/>
      <w:r w:rsidRPr="00AD2290">
        <w:rPr>
          <w:rFonts w:asciiTheme="minorHAnsi" w:hAnsiTheme="minorHAnsi" w:cstheme="minorBidi"/>
          <w:sz w:val="16"/>
          <w:szCs w:val="16"/>
        </w:rPr>
        <w:t xml:space="preserve"> . obligation to take constitutional norms and values into account</w:t>
      </w:r>
      <w:proofErr w:type="gramStart"/>
      <w:r w:rsidRPr="00AD2290">
        <w:rPr>
          <w:rFonts w:asciiTheme="minorHAnsi" w:hAnsiTheme="minorHAnsi" w:cstheme="minorBidi"/>
          <w:sz w:val="16"/>
          <w:szCs w:val="16"/>
        </w:rPr>
        <w:t>, .</w:t>
      </w:r>
      <w:proofErr w:type="gramEnd"/>
      <w:r w:rsidRPr="00AD2290">
        <w:rPr>
          <w:rFonts w:asciiTheme="minorHAnsi" w:hAnsiTheme="minorHAnsi" w:cstheme="minorBidi"/>
          <w:sz w:val="16"/>
          <w:szCs w:val="16"/>
        </w:rPr>
        <w:t xml:space="preserve"> .. then the constitutional price of delegation should be that congressional delegates face this obligation too.</w:t>
      </w:r>
    </w:p>
    <w:p w14:paraId="1319BB33" w14:textId="77777777" w:rsidR="00AD2290" w:rsidRPr="00AD2290" w:rsidRDefault="00AD2290" w:rsidP="00AD2290">
      <w:pPr>
        <w:rPr>
          <w:rFonts w:asciiTheme="minorHAnsi" w:hAnsiTheme="minorHAnsi" w:cstheme="minorBidi"/>
          <w:sz w:val="16"/>
        </w:rPr>
      </w:pPr>
      <w:r w:rsidRPr="00AD2290">
        <w:rPr>
          <w:b/>
          <w:iCs/>
          <w:u w:val="single"/>
          <w:bdr w:val="single" w:sz="8" w:space="0" w:color="auto"/>
        </w:rPr>
        <w:t>Put simply</w:t>
      </w:r>
      <w:r w:rsidRPr="00AD2290">
        <w:rPr>
          <w:rFonts w:asciiTheme="minorHAnsi" w:hAnsiTheme="minorHAnsi" w:cstheme="minorBidi"/>
          <w:sz w:val="16"/>
        </w:rPr>
        <w:t xml:space="preserve">, </w:t>
      </w:r>
      <w:r w:rsidRPr="00AD2290">
        <w:rPr>
          <w:highlight w:val="green"/>
          <w:u w:val="single"/>
        </w:rPr>
        <w:t xml:space="preserve">in an </w:t>
      </w:r>
      <w:proofErr w:type="gramStart"/>
      <w:r w:rsidRPr="00AD2290">
        <w:rPr>
          <w:highlight w:val="green"/>
          <w:u w:val="single"/>
        </w:rPr>
        <w:t>admin</w:t>
      </w:r>
      <w:r w:rsidRPr="00AD2290">
        <w:rPr>
          <w:rFonts w:asciiTheme="minorHAnsi" w:hAnsiTheme="minorHAnsi" w:cstheme="minorBidi"/>
          <w:sz w:val="16"/>
        </w:rPr>
        <w:t xml:space="preserve">istrative </w:t>
      </w:r>
      <w:r w:rsidRPr="00AD2290">
        <w:rPr>
          <w:highlight w:val="green"/>
          <w:u w:val="single"/>
        </w:rPr>
        <w:t>world</w:t>
      </w:r>
      <w:r w:rsidRPr="00AD2290">
        <w:rPr>
          <w:rFonts w:asciiTheme="minorHAnsi" w:hAnsiTheme="minorHAnsi" w:cstheme="minorBidi"/>
          <w:sz w:val="16"/>
        </w:rPr>
        <w:t xml:space="preserve"> </w:t>
      </w:r>
      <w:r w:rsidRPr="00AD2290">
        <w:rPr>
          <w:highlight w:val="green"/>
          <w:u w:val="single"/>
        </w:rPr>
        <w:t>admin</w:t>
      </w:r>
      <w:r w:rsidRPr="00AD2290">
        <w:rPr>
          <w:rFonts w:asciiTheme="minorHAnsi" w:hAnsiTheme="minorHAnsi" w:cstheme="minorBidi"/>
          <w:sz w:val="16"/>
        </w:rPr>
        <w:t xml:space="preserve">istrative </w:t>
      </w:r>
      <w:r w:rsidRPr="00AD2290">
        <w:rPr>
          <w:highlight w:val="green"/>
          <w:u w:val="single"/>
        </w:rPr>
        <w:t>agencies</w:t>
      </w:r>
      <w:proofErr w:type="gramEnd"/>
      <w:r w:rsidRPr="00AD2290">
        <w:rPr>
          <w:rFonts w:asciiTheme="minorHAnsi" w:hAnsiTheme="minorHAnsi" w:cstheme="minorBidi"/>
          <w:sz w:val="16"/>
        </w:rPr>
        <w:t xml:space="preserve"> </w:t>
      </w:r>
      <w:r w:rsidRPr="00AD2290">
        <w:rPr>
          <w:b/>
          <w:iCs/>
          <w:highlight w:val="green"/>
          <w:u w:val="single"/>
          <w:bdr w:val="single" w:sz="8" w:space="0" w:color="auto"/>
        </w:rPr>
        <w:t>must become a locus for independent constitutional enforcement</w:t>
      </w:r>
      <w:r w:rsidRPr="00AD2290">
        <w:rPr>
          <w:rFonts w:asciiTheme="minorHAnsi" w:hAnsiTheme="minorHAnsi" w:cstheme="minorBidi"/>
          <w:sz w:val="16"/>
        </w:rPr>
        <w:t xml:space="preserve"> </w:t>
      </w:r>
      <w:r w:rsidRPr="00AD2290">
        <w:rPr>
          <w:b/>
          <w:iCs/>
          <w:highlight w:val="green"/>
          <w:u w:val="single"/>
          <w:bdr w:val="single" w:sz="8" w:space="0" w:color="auto"/>
        </w:rPr>
        <w:t>to do justice</w:t>
      </w:r>
      <w:r w:rsidRPr="00AD2290">
        <w:rPr>
          <w:rFonts w:asciiTheme="minorHAnsi" w:hAnsiTheme="minorHAnsi" w:cstheme="minorBidi"/>
          <w:sz w:val="16"/>
        </w:rPr>
        <w:t xml:space="preserve"> to the principle of constitutionally constrained government.</w:t>
      </w:r>
    </w:p>
    <w:p w14:paraId="5D2F51F1" w14:textId="77777777" w:rsidR="00AD2290" w:rsidRPr="00AD2290" w:rsidRDefault="00AD2290" w:rsidP="00AD2290">
      <w:pPr>
        <w:rPr>
          <w:rFonts w:asciiTheme="minorHAnsi" w:hAnsiTheme="minorHAnsi" w:cstheme="minorBidi"/>
        </w:rPr>
      </w:pPr>
      <w:r w:rsidRPr="00AD2290">
        <w:rPr>
          <w:rFonts w:asciiTheme="minorHAnsi" w:hAnsiTheme="minorHAnsi" w:cstheme="minorBidi"/>
        </w:rPr>
        <w:t xml:space="preserve"> </w:t>
      </w:r>
    </w:p>
    <w:p w14:paraId="7B677026"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   B – </w:t>
      </w:r>
      <w:r w:rsidRPr="00AD2290">
        <w:rPr>
          <w:rFonts w:eastAsiaTheme="majorEastAsia" w:cstheme="majorBidi"/>
          <w:b/>
          <w:i/>
          <w:sz w:val="26"/>
          <w:u w:val="single"/>
        </w:rPr>
        <w:t>partisanship</w:t>
      </w:r>
      <w:r w:rsidRPr="00AD2290">
        <w:rPr>
          <w:rFonts w:eastAsiaTheme="majorEastAsia" w:cstheme="majorBidi"/>
          <w:b/>
          <w:iCs/>
          <w:sz w:val="26"/>
        </w:rPr>
        <w:t xml:space="preserve">, </w:t>
      </w:r>
      <w:r w:rsidRPr="00AD2290">
        <w:rPr>
          <w:rFonts w:eastAsiaTheme="majorEastAsia" w:cstheme="majorBidi"/>
          <w:b/>
          <w:i/>
          <w:sz w:val="26"/>
          <w:u w:val="single"/>
        </w:rPr>
        <w:t>tenure</w:t>
      </w:r>
      <w:r w:rsidRPr="00AD2290">
        <w:rPr>
          <w:rFonts w:eastAsiaTheme="majorEastAsia" w:cstheme="majorBidi"/>
          <w:b/>
          <w:iCs/>
          <w:sz w:val="26"/>
        </w:rPr>
        <w:t xml:space="preserve">, </w:t>
      </w:r>
      <w:r w:rsidRPr="00AD2290">
        <w:rPr>
          <w:rFonts w:eastAsiaTheme="majorEastAsia" w:cstheme="majorBidi"/>
          <w:b/>
          <w:i/>
          <w:sz w:val="26"/>
          <w:u w:val="single"/>
        </w:rPr>
        <w:t>backgrounds,</w:t>
      </w:r>
      <w:r w:rsidRPr="00AD2290">
        <w:rPr>
          <w:rFonts w:eastAsiaTheme="majorEastAsia" w:cstheme="majorBidi"/>
          <w:b/>
          <w:iCs/>
          <w:sz w:val="26"/>
        </w:rPr>
        <w:t xml:space="preserve"> and </w:t>
      </w:r>
      <w:r w:rsidRPr="00AD2290">
        <w:rPr>
          <w:rFonts w:eastAsiaTheme="majorEastAsia" w:cstheme="majorBidi"/>
          <w:b/>
          <w:i/>
          <w:sz w:val="26"/>
          <w:u w:val="single"/>
        </w:rPr>
        <w:t>speed</w:t>
      </w:r>
      <w:r w:rsidRPr="00AD2290">
        <w:rPr>
          <w:rFonts w:eastAsiaTheme="majorEastAsia" w:cstheme="majorBidi"/>
          <w:b/>
          <w:iCs/>
          <w:sz w:val="26"/>
        </w:rPr>
        <w:t>.</w:t>
      </w:r>
    </w:p>
    <w:p w14:paraId="4A466DB2" w14:textId="77777777" w:rsidR="00AD2290" w:rsidRPr="00AD2290" w:rsidRDefault="00AD2290" w:rsidP="00AD2290">
      <w:pPr>
        <w:rPr>
          <w:b/>
          <w:bCs/>
          <w:sz w:val="26"/>
        </w:rPr>
      </w:pPr>
      <w:r w:rsidRPr="00AD2290">
        <w:rPr>
          <w:b/>
          <w:bCs/>
          <w:sz w:val="26"/>
        </w:rPr>
        <w:t>Ross ‘15</w:t>
      </w:r>
    </w:p>
    <w:p w14:paraId="0AEB244D" w14:textId="77777777" w:rsidR="00AD2290" w:rsidRPr="00AD2290" w:rsidRDefault="00AD2290" w:rsidP="00AD2290">
      <w:pPr>
        <w:rPr>
          <w:sz w:val="18"/>
          <w:szCs w:val="18"/>
        </w:rPr>
      </w:pPr>
      <w:r w:rsidRPr="00AD2290">
        <w:rPr>
          <w:sz w:val="18"/>
          <w:szCs w:val="18"/>
        </w:rPr>
        <w:t>BERTRALL L. ROSS II - Assistant Professor of Law, University of California, Berkeley School of Law – “EMBRACING ADMINISTRATIVE CONSTITUTIONALISM” - BOSTON UNIVERSITY LAW REVIEW - Vol. 95 - #E&amp;F – modified for language that may offend - https://www.bu.edu/bulawreview/files/2015/03/ROSS.pdf</w:t>
      </w:r>
    </w:p>
    <w:p w14:paraId="79DC6141" w14:textId="77777777" w:rsidR="00AD2290" w:rsidRPr="00AD2290" w:rsidRDefault="00AD2290" w:rsidP="00AD2290">
      <w:pPr>
        <w:rPr>
          <w:rFonts w:asciiTheme="minorHAnsi" w:hAnsiTheme="minorHAnsi" w:cstheme="minorBidi"/>
        </w:rPr>
      </w:pPr>
    </w:p>
    <w:p w14:paraId="168BFF2A" w14:textId="77777777" w:rsidR="00AD2290" w:rsidRPr="00AD2290" w:rsidRDefault="00AD2290" w:rsidP="00AD2290">
      <w:pPr>
        <w:rPr>
          <w:rFonts w:asciiTheme="minorHAnsi" w:hAnsiTheme="minorHAnsi" w:cstheme="minorBidi"/>
          <w:sz w:val="16"/>
        </w:rPr>
      </w:pPr>
      <w:r w:rsidRPr="00AD2290">
        <w:rPr>
          <w:highlight w:val="green"/>
          <w:u w:val="single"/>
        </w:rPr>
        <w:t>Different institutions</w:t>
      </w:r>
      <w:r w:rsidRPr="00AD2290">
        <w:rPr>
          <w:rFonts w:asciiTheme="minorHAnsi" w:hAnsiTheme="minorHAnsi" w:cstheme="minorBidi"/>
          <w:sz w:val="16"/>
        </w:rPr>
        <w:t xml:space="preserve"> </w:t>
      </w:r>
      <w:r w:rsidRPr="00AD2290">
        <w:rPr>
          <w:highlight w:val="green"/>
          <w:u w:val="single"/>
        </w:rPr>
        <w:t>have different capacities</w:t>
      </w:r>
      <w:r w:rsidRPr="00AD2290">
        <w:rPr>
          <w:rFonts w:asciiTheme="minorHAnsi" w:hAnsiTheme="minorHAnsi" w:cstheme="minorBidi"/>
          <w:sz w:val="16"/>
        </w:rPr>
        <w:t xml:space="preserve"> </w:t>
      </w:r>
      <w:r w:rsidRPr="00AD2290">
        <w:rPr>
          <w:sz w:val="16"/>
        </w:rPr>
        <w:t>to use the modes of constitutional analysis</w:t>
      </w:r>
      <w:r w:rsidRPr="00AD2290">
        <w:rPr>
          <w:rFonts w:asciiTheme="minorHAnsi" w:hAnsiTheme="minorHAnsi" w:cstheme="minorBidi"/>
          <w:sz w:val="16"/>
        </w:rPr>
        <w:t xml:space="preserve"> </w:t>
      </w:r>
      <w:r w:rsidRPr="00AD2290">
        <w:rPr>
          <w:highlight w:val="green"/>
          <w:u w:val="single"/>
        </w:rPr>
        <w:t>to adapt constitutional meaning</w:t>
      </w:r>
      <w:r w:rsidRPr="00AD2290">
        <w:rPr>
          <w:rFonts w:asciiTheme="minorHAnsi" w:hAnsiTheme="minorHAnsi" w:cstheme="minorBidi"/>
          <w:sz w:val="16"/>
        </w:rPr>
        <w:t xml:space="preserve">. </w:t>
      </w:r>
      <w:r w:rsidRPr="00AD2290">
        <w:rPr>
          <w:b/>
          <w:iCs/>
          <w:highlight w:val="green"/>
          <w:u w:val="single"/>
          <w:bdr w:val="single" w:sz="8" w:space="0" w:color="auto"/>
        </w:rPr>
        <w:t>Judicial constitutionalism</w:t>
      </w:r>
      <w:r w:rsidRPr="00AD2290">
        <w:rPr>
          <w:rFonts w:asciiTheme="minorHAnsi" w:hAnsiTheme="minorHAnsi" w:cstheme="minorBidi"/>
          <w:sz w:val="16"/>
        </w:rPr>
        <w:t xml:space="preserve"> </w:t>
      </w:r>
      <w:r w:rsidRPr="00AD2290">
        <w:rPr>
          <w:highlight w:val="green"/>
          <w:u w:val="single"/>
        </w:rPr>
        <w:t>has</w:t>
      </w:r>
      <w:r w:rsidRPr="00AD2290">
        <w:rPr>
          <w:rFonts w:asciiTheme="minorHAnsi" w:hAnsiTheme="minorHAnsi" w:cstheme="minorBidi"/>
          <w:sz w:val="16"/>
        </w:rPr>
        <w:t xml:space="preserve"> frequently a</w:t>
      </w:r>
      <w:r w:rsidRPr="00AD2290">
        <w:rPr>
          <w:highlight w:val="green"/>
          <w:u w:val="single"/>
        </w:rPr>
        <w:t>dapted the Constitution</w:t>
      </w:r>
      <w:r w:rsidRPr="00AD2290">
        <w:rPr>
          <w:u w:val="single"/>
        </w:rPr>
        <w:t xml:space="preserve"> </w:t>
      </w:r>
      <w:r w:rsidRPr="00AD2290">
        <w:rPr>
          <w:rFonts w:asciiTheme="minorHAnsi" w:hAnsiTheme="minorHAnsi" w:cstheme="minorBidi"/>
          <w:sz w:val="16"/>
        </w:rPr>
        <w:t xml:space="preserve">to changing societal contexts by adjusting constitutional principles. Courts adjust constitutional principles by broadening or narrowing </w:t>
      </w:r>
      <w:proofErr w:type="gramStart"/>
      <w:r w:rsidRPr="00AD2290">
        <w:rPr>
          <w:rFonts w:asciiTheme="minorHAnsi" w:hAnsiTheme="minorHAnsi" w:cstheme="minorBidi"/>
          <w:sz w:val="16"/>
        </w:rPr>
        <w:t>them, or</w:t>
      </w:r>
      <w:proofErr w:type="gramEnd"/>
      <w:r w:rsidRPr="00AD2290">
        <w:rPr>
          <w:rFonts w:asciiTheme="minorHAnsi" w:hAnsiTheme="minorHAnsi" w:cstheme="minorBidi"/>
          <w:sz w:val="16"/>
        </w:rPr>
        <w:t xml:space="preserve"> shifting them entirely to accord with different points on the textual interpretive spectrum. </w:t>
      </w:r>
      <w:r w:rsidRPr="00AD2290">
        <w:rPr>
          <w:highlight w:val="green"/>
          <w:u w:val="single"/>
        </w:rPr>
        <w:t xml:space="preserve">But </w:t>
      </w:r>
      <w:r w:rsidRPr="00AD2290">
        <w:rPr>
          <w:b/>
          <w:iCs/>
          <w:highlight w:val="green"/>
          <w:u w:val="single"/>
          <w:bdr w:val="single" w:sz="8" w:space="0" w:color="auto"/>
        </w:rPr>
        <w:t>there are limits to this court-centered form of adaptation</w:t>
      </w:r>
      <w:r w:rsidRPr="00AD2290">
        <w:rPr>
          <w:rFonts w:asciiTheme="minorHAnsi" w:hAnsiTheme="minorHAnsi" w:cstheme="minorBidi"/>
          <w:sz w:val="16"/>
        </w:rPr>
        <w:t xml:space="preserve">. </w:t>
      </w:r>
      <w:r w:rsidRPr="00AD2290">
        <w:rPr>
          <w:highlight w:val="green"/>
          <w:u w:val="single"/>
        </w:rPr>
        <w:t>The combination of</w:t>
      </w:r>
      <w:r w:rsidRPr="00AD2290">
        <w:rPr>
          <w:rFonts w:asciiTheme="minorHAnsi" w:hAnsiTheme="minorHAnsi" w:cstheme="minorBidi"/>
          <w:sz w:val="16"/>
        </w:rPr>
        <w:t xml:space="preserve"> the </w:t>
      </w:r>
      <w:r w:rsidRPr="00AD2290">
        <w:rPr>
          <w:b/>
          <w:iCs/>
          <w:highlight w:val="green"/>
          <w:u w:val="single"/>
          <w:bdr w:val="single" w:sz="8" w:space="0" w:color="auto"/>
        </w:rPr>
        <w:t>limited political backgrounds of justices,</w:t>
      </w:r>
      <w:r w:rsidRPr="00AD2290">
        <w:rPr>
          <w:rFonts w:asciiTheme="minorHAnsi" w:hAnsiTheme="minorHAnsi" w:cstheme="minorBidi"/>
          <w:sz w:val="16"/>
        </w:rPr>
        <w:t xml:space="preserve"> their </w:t>
      </w:r>
      <w:r w:rsidRPr="00AD2290">
        <w:rPr>
          <w:b/>
          <w:iCs/>
          <w:highlight w:val="green"/>
          <w:u w:val="single"/>
          <w:bdr w:val="single" w:sz="8" w:space="0" w:color="auto"/>
        </w:rPr>
        <w:t>long tenures on the bench</w:t>
      </w:r>
      <w:r w:rsidRPr="00AD2290">
        <w:rPr>
          <w:rFonts w:asciiTheme="minorHAnsi" w:hAnsiTheme="minorHAnsi" w:cstheme="minorBidi"/>
          <w:sz w:val="16"/>
        </w:rPr>
        <w:t xml:space="preserve">, </w:t>
      </w:r>
      <w:r w:rsidRPr="00AD2290">
        <w:rPr>
          <w:highlight w:val="green"/>
          <w:u w:val="single"/>
        </w:rPr>
        <w:t>and</w:t>
      </w:r>
      <w:r w:rsidRPr="00AD2290">
        <w:rPr>
          <w:rFonts w:asciiTheme="minorHAnsi" w:hAnsiTheme="minorHAnsi" w:cstheme="minorBidi"/>
          <w:sz w:val="16"/>
        </w:rPr>
        <w:t xml:space="preserve"> </w:t>
      </w:r>
      <w:r w:rsidRPr="00AD2290">
        <w:rPr>
          <w:b/>
          <w:iCs/>
          <w:highlight w:val="green"/>
          <w:u w:val="single"/>
          <w:bdr w:val="single" w:sz="8" w:space="0" w:color="auto"/>
        </w:rPr>
        <w:t>partisan</w:t>
      </w:r>
      <w:r w:rsidRPr="00AD2290">
        <w:rPr>
          <w:rFonts w:asciiTheme="minorHAnsi" w:hAnsiTheme="minorHAnsi" w:cstheme="minorBidi"/>
          <w:sz w:val="16"/>
        </w:rPr>
        <w:t xml:space="preserve"> judicial </w:t>
      </w:r>
      <w:r w:rsidRPr="00AD2290">
        <w:rPr>
          <w:highlight w:val="green"/>
          <w:u w:val="single"/>
        </w:rPr>
        <w:t>entrenchment</w:t>
      </w:r>
      <w:r w:rsidRPr="00AD2290">
        <w:rPr>
          <w:rFonts w:asciiTheme="minorHAnsi" w:hAnsiTheme="minorHAnsi" w:cstheme="minorBidi"/>
          <w:sz w:val="16"/>
        </w:rPr>
        <w:t xml:space="preserve"> </w:t>
      </w:r>
      <w:r w:rsidRPr="00AD2290">
        <w:rPr>
          <w:highlight w:val="green"/>
          <w:u w:val="single"/>
        </w:rPr>
        <w:t>results in</w:t>
      </w:r>
      <w:r w:rsidRPr="00AD2290">
        <w:rPr>
          <w:rFonts w:asciiTheme="minorHAnsi" w:hAnsiTheme="minorHAnsi" w:cstheme="minorBidi"/>
          <w:sz w:val="16"/>
        </w:rPr>
        <w:t xml:space="preserve"> </w:t>
      </w:r>
      <w:r w:rsidRPr="00AD2290">
        <w:rPr>
          <w:highlight w:val="green"/>
          <w:u w:val="single"/>
        </w:rPr>
        <w:t>justices</w:t>
      </w:r>
      <w:r w:rsidRPr="00AD2290">
        <w:rPr>
          <w:rFonts w:asciiTheme="minorHAnsi" w:hAnsiTheme="minorHAnsi" w:cstheme="minorBidi"/>
          <w:sz w:val="16"/>
        </w:rPr>
        <w:t xml:space="preserve"> who are often </w:t>
      </w:r>
      <w:r w:rsidRPr="00AD2290">
        <w:rPr>
          <w:highlight w:val="green"/>
          <w:u w:val="single"/>
        </w:rPr>
        <w:t>considerably removed from</w:t>
      </w:r>
      <w:r w:rsidRPr="00AD2290">
        <w:rPr>
          <w:rFonts w:asciiTheme="minorHAnsi" w:hAnsiTheme="minorHAnsi" w:cstheme="minorBidi"/>
          <w:sz w:val="16"/>
        </w:rPr>
        <w:t xml:space="preserve"> changes in </w:t>
      </w:r>
      <w:r w:rsidRPr="00AD2290">
        <w:rPr>
          <w:highlight w:val="green"/>
          <w:u w:val="single"/>
        </w:rPr>
        <w:t>societal contexts</w:t>
      </w:r>
      <w:r w:rsidRPr="00AD2290">
        <w:rPr>
          <w:rFonts w:asciiTheme="minorHAnsi" w:hAnsiTheme="minorHAnsi" w:cstheme="minorBidi"/>
          <w:sz w:val="16"/>
        </w:rPr>
        <w:t xml:space="preserve">.23 In addition, broader public dialogue about constitutional principles in changing societal contexts usually does not engage important questions about the constitutional applications that often shape the principles.24 </w:t>
      </w:r>
      <w:r w:rsidRPr="00AD2290">
        <w:rPr>
          <w:highlight w:val="green"/>
          <w:u w:val="single"/>
        </w:rPr>
        <w:t>This can produce</w:t>
      </w:r>
      <w:r w:rsidRPr="00AD2290">
        <w:rPr>
          <w:rFonts w:asciiTheme="minorHAnsi" w:hAnsiTheme="minorHAnsi" w:cstheme="minorBidi"/>
          <w:sz w:val="16"/>
        </w:rPr>
        <w:t xml:space="preserve"> </w:t>
      </w:r>
      <w:r w:rsidRPr="00AD2290">
        <w:rPr>
          <w:highlight w:val="green"/>
          <w:u w:val="single"/>
        </w:rPr>
        <w:t>constitutional principles that</w:t>
      </w:r>
      <w:r w:rsidRPr="00AD2290">
        <w:rPr>
          <w:rFonts w:asciiTheme="minorHAnsi" w:hAnsiTheme="minorHAnsi" w:cstheme="minorBidi"/>
          <w:sz w:val="16"/>
        </w:rPr>
        <w:t xml:space="preserve"> </w:t>
      </w:r>
      <w:r w:rsidRPr="00AD2290">
        <w:rPr>
          <w:b/>
          <w:iCs/>
          <w:highlight w:val="green"/>
          <w:u w:val="single"/>
          <w:bdr w:val="single" w:sz="8" w:space="0" w:color="auto"/>
        </w:rPr>
        <w:t>bear little resemblance</w:t>
      </w:r>
      <w:r w:rsidRPr="00AD2290">
        <w:rPr>
          <w:rFonts w:asciiTheme="minorHAnsi" w:hAnsiTheme="minorHAnsi" w:cstheme="minorBidi"/>
          <w:sz w:val="16"/>
        </w:rPr>
        <w:t xml:space="preserve"> </w:t>
      </w:r>
      <w:r w:rsidRPr="00AD2290">
        <w:rPr>
          <w:highlight w:val="green"/>
          <w:u w:val="single"/>
        </w:rPr>
        <w:t xml:space="preserve">to that which </w:t>
      </w:r>
      <w:r w:rsidRPr="00AD2290">
        <w:rPr>
          <w:sz w:val="16"/>
        </w:rPr>
        <w:t>the</w:t>
      </w:r>
      <w:r w:rsidRPr="00AD2290">
        <w:rPr>
          <w:sz w:val="16"/>
          <w:highlight w:val="green"/>
        </w:rPr>
        <w:t xml:space="preserve"> </w:t>
      </w:r>
      <w:r w:rsidRPr="00AD2290">
        <w:rPr>
          <w:highlight w:val="green"/>
          <w:u w:val="single"/>
        </w:rPr>
        <w:t>People</w:t>
      </w:r>
      <w:r w:rsidRPr="00AD2290">
        <w:rPr>
          <w:rFonts w:asciiTheme="minorHAnsi" w:hAnsiTheme="minorHAnsi" w:cstheme="minorBidi"/>
          <w:sz w:val="16"/>
        </w:rPr>
        <w:t xml:space="preserve"> </w:t>
      </w:r>
      <w:r w:rsidRPr="00AD2290">
        <w:rPr>
          <w:b/>
          <w:iCs/>
          <w:highlight w:val="green"/>
          <w:u w:val="single"/>
          <w:bdr w:val="single" w:sz="8" w:space="0" w:color="auto"/>
        </w:rPr>
        <w:t>initially</w:t>
      </w:r>
      <w:r w:rsidRPr="00AD2290">
        <w:rPr>
          <w:b/>
          <w:iCs/>
          <w:u w:val="single"/>
          <w:bdr w:val="single" w:sz="8" w:space="0" w:color="auto"/>
        </w:rPr>
        <w:t xml:space="preserve"> </w:t>
      </w:r>
      <w:r w:rsidRPr="00AD2290">
        <w:rPr>
          <w:b/>
          <w:iCs/>
          <w:highlight w:val="green"/>
          <w:u w:val="single"/>
          <w:bdr w:val="single" w:sz="8" w:space="0" w:color="auto"/>
        </w:rPr>
        <w:t>agreed</w:t>
      </w:r>
      <w:r w:rsidRPr="00AD2290">
        <w:rPr>
          <w:b/>
          <w:iCs/>
          <w:u w:val="single"/>
          <w:bdr w:val="single" w:sz="8" w:space="0" w:color="auto"/>
        </w:rPr>
        <w:t xml:space="preserve"> </w:t>
      </w:r>
      <w:r w:rsidRPr="00AD2290">
        <w:rPr>
          <w:rFonts w:asciiTheme="minorHAnsi" w:hAnsiTheme="minorHAnsi" w:cstheme="minorBidi"/>
          <w:sz w:val="16"/>
        </w:rPr>
        <w:t xml:space="preserve">upon and continue </w:t>
      </w:r>
      <w:r w:rsidRPr="00AD2290">
        <w:rPr>
          <w:b/>
          <w:iCs/>
          <w:highlight w:val="green"/>
          <w:u w:val="single"/>
          <w:bdr w:val="single" w:sz="8" w:space="0" w:color="auto"/>
        </w:rPr>
        <w:t>to promote</w:t>
      </w:r>
      <w:r w:rsidRPr="00AD2290">
        <w:rPr>
          <w:rFonts w:asciiTheme="minorHAnsi" w:hAnsiTheme="minorHAnsi" w:cstheme="minorBidi"/>
          <w:sz w:val="16"/>
        </w:rPr>
        <w:t xml:space="preserve">. </w:t>
      </w:r>
    </w:p>
    <w:p w14:paraId="13C8AE2D" w14:textId="77777777" w:rsidR="00AD2290" w:rsidRPr="00AD2290" w:rsidRDefault="00AD2290" w:rsidP="00AD2290">
      <w:pPr>
        <w:rPr>
          <w:rFonts w:asciiTheme="minorHAnsi" w:hAnsiTheme="minorHAnsi" w:cstheme="minorBidi"/>
          <w:sz w:val="16"/>
        </w:rPr>
      </w:pPr>
      <w:r w:rsidRPr="00AD2290">
        <w:rPr>
          <w:b/>
          <w:iCs/>
          <w:highlight w:val="green"/>
          <w:u w:val="single"/>
          <w:bdr w:val="single" w:sz="8" w:space="0" w:color="auto"/>
        </w:rPr>
        <w:t>In contrast to courts</w:t>
      </w:r>
      <w:r w:rsidRPr="00AD2290">
        <w:rPr>
          <w:rFonts w:asciiTheme="minorHAnsi" w:hAnsiTheme="minorHAnsi" w:cstheme="minorBidi"/>
          <w:sz w:val="16"/>
        </w:rPr>
        <w:t xml:space="preserve">, </w:t>
      </w:r>
      <w:r w:rsidRPr="00AD2290">
        <w:rPr>
          <w:sz w:val="16"/>
        </w:rPr>
        <w:t>agencies update constitutional meaning</w:t>
      </w:r>
      <w:r w:rsidRPr="00AD2290">
        <w:rPr>
          <w:rFonts w:asciiTheme="minorHAnsi" w:hAnsiTheme="minorHAnsi" w:cstheme="minorBidi"/>
          <w:sz w:val="16"/>
        </w:rPr>
        <w:t xml:space="preserve"> primarily by shifting their applications of constitutional principles. Agencies </w:t>
      </w:r>
      <w:proofErr w:type="gramStart"/>
      <w:r w:rsidRPr="00AD2290">
        <w:rPr>
          <w:rFonts w:asciiTheme="minorHAnsi" w:hAnsiTheme="minorHAnsi" w:cstheme="minorBidi"/>
          <w:sz w:val="16"/>
        </w:rPr>
        <w:t>are able to</w:t>
      </w:r>
      <w:proofErr w:type="gramEnd"/>
      <w:r w:rsidRPr="00AD2290">
        <w:rPr>
          <w:rFonts w:asciiTheme="minorHAnsi" w:hAnsiTheme="minorHAnsi" w:cstheme="minorBidi"/>
          <w:sz w:val="16"/>
        </w:rPr>
        <w:t xml:space="preserve"> </w:t>
      </w:r>
      <w:r w:rsidRPr="00AD2290">
        <w:rPr>
          <w:highlight w:val="green"/>
          <w:u w:val="single"/>
        </w:rPr>
        <w:t xml:space="preserve">update constitutional applications </w:t>
      </w:r>
      <w:r w:rsidRPr="00AD2290">
        <w:rPr>
          <w:b/>
          <w:iCs/>
          <w:highlight w:val="green"/>
          <w:u w:val="single"/>
          <w:bdr w:val="single" w:sz="8" w:space="0" w:color="auto"/>
        </w:rPr>
        <w:t>more speedily than courts</w:t>
      </w:r>
      <w:r w:rsidRPr="00AD2290">
        <w:rPr>
          <w:b/>
          <w:iCs/>
          <w:u w:val="single"/>
          <w:bdr w:val="single" w:sz="8" w:space="0" w:color="auto"/>
        </w:rPr>
        <w:t>,</w:t>
      </w:r>
      <w:r w:rsidRPr="00AD2290">
        <w:rPr>
          <w:rFonts w:asciiTheme="minorHAnsi" w:hAnsiTheme="minorHAnsi" w:cstheme="minorBidi"/>
          <w:sz w:val="16"/>
        </w:rPr>
        <w:t xml:space="preserve"> </w:t>
      </w:r>
      <w:r w:rsidRPr="00AD2290">
        <w:rPr>
          <w:u w:val="single"/>
        </w:rPr>
        <w:t>and they are more</w:t>
      </w:r>
      <w:r w:rsidRPr="00AD2290">
        <w:rPr>
          <w:rFonts w:asciiTheme="minorHAnsi" w:hAnsiTheme="minorHAnsi" w:cstheme="minorBidi"/>
          <w:sz w:val="16"/>
        </w:rPr>
        <w:t xml:space="preserve"> connected</w:t>
      </w:r>
      <w:r w:rsidRPr="00AD2290">
        <w:rPr>
          <w:u w:val="single"/>
        </w:rPr>
        <w:t xml:space="preserve"> to</w:t>
      </w:r>
      <w:r w:rsidRPr="00AD2290">
        <w:rPr>
          <w:rFonts w:asciiTheme="minorHAnsi" w:hAnsiTheme="minorHAnsi" w:cstheme="minorBidi"/>
          <w:sz w:val="16"/>
        </w:rPr>
        <w:t xml:space="preserve"> public sentiment and </w:t>
      </w:r>
      <w:r w:rsidRPr="00AD2290">
        <w:rPr>
          <w:u w:val="single"/>
        </w:rPr>
        <w:t>evolving societal settings.</w:t>
      </w:r>
      <w:r w:rsidRPr="00AD2290">
        <w:rPr>
          <w:rFonts w:asciiTheme="minorHAnsi" w:hAnsiTheme="minorHAnsi" w:cstheme="minorBidi"/>
          <w:sz w:val="16"/>
        </w:rPr>
        <w:t xml:space="preserve"> Often, agencies’ constitutional applications diverge from the Court’s. When these two sets of constitutional applications co-exist, a process of constitutional experimentation can occur. The People can compare the operative effects of the different constitutional applications and evaluate them against the relevant constitutional principle. Constitutional adaptation can then occur through the combination of popular engagement and informed dialogue about what applications best advance constitutional principles in a particular societal context, followed by popular pressure on courts and agencies to adopt these applications. </w:t>
      </w:r>
    </w:p>
    <w:p w14:paraId="14CEA581"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And – post-dating distinction</w:t>
      </w:r>
    </w:p>
    <w:p w14:paraId="56AFFF55" w14:textId="77777777" w:rsidR="00AD2290" w:rsidRPr="00AD2290" w:rsidRDefault="00AD2290" w:rsidP="00AD2290">
      <w:pPr>
        <w:keepNext/>
        <w:keepLines/>
        <w:spacing w:before="40" w:after="0"/>
        <w:outlineLvl w:val="3"/>
        <w:rPr>
          <w:rFonts w:eastAsiaTheme="majorEastAsia" w:cstheme="majorBidi"/>
          <w:b/>
          <w:iCs/>
          <w:sz w:val="26"/>
        </w:rPr>
      </w:pPr>
      <w:proofErr w:type="spellStart"/>
      <w:r w:rsidRPr="00AD2290">
        <w:rPr>
          <w:rFonts w:eastAsiaTheme="majorEastAsia" w:cstheme="majorBidi"/>
          <w:b/>
          <w:iCs/>
          <w:sz w:val="26"/>
        </w:rPr>
        <w:t>Aff</w:t>
      </w:r>
      <w:proofErr w:type="spellEnd"/>
      <w:r w:rsidRPr="00AD2290">
        <w:rPr>
          <w:rFonts w:eastAsiaTheme="majorEastAsia" w:cstheme="majorBidi"/>
          <w:b/>
          <w:iCs/>
          <w:sz w:val="26"/>
        </w:rPr>
        <w:t xml:space="preserve"> Rollback </w:t>
      </w:r>
      <w:proofErr w:type="spellStart"/>
      <w:r w:rsidRPr="00AD2290">
        <w:rPr>
          <w:rFonts w:eastAsiaTheme="majorEastAsia" w:cstheme="majorBidi"/>
          <w:b/>
          <w:iCs/>
          <w:sz w:val="26"/>
        </w:rPr>
        <w:t>args</w:t>
      </w:r>
      <w:proofErr w:type="spellEnd"/>
      <w:r w:rsidRPr="00AD2290">
        <w:rPr>
          <w:rFonts w:eastAsiaTheme="majorEastAsia" w:cstheme="majorBidi"/>
          <w:b/>
          <w:iCs/>
          <w:sz w:val="26"/>
        </w:rPr>
        <w:t xml:space="preserve"> don’t assume the FTC’s recent recission of 2015 guidance </w:t>
      </w:r>
      <w:r w:rsidRPr="00AD2290">
        <w:rPr>
          <w:rFonts w:eastAsiaTheme="majorEastAsia" w:cstheme="majorBidi"/>
          <w:b/>
          <w:i/>
          <w:sz w:val="26"/>
          <w:u w:val="single"/>
        </w:rPr>
        <w:t>OR</w:t>
      </w:r>
      <w:r w:rsidRPr="00AD2290">
        <w:rPr>
          <w:rFonts w:eastAsiaTheme="majorEastAsia" w:cstheme="majorBidi"/>
          <w:b/>
          <w:iCs/>
          <w:sz w:val="26"/>
        </w:rPr>
        <w:t xml:space="preserve"> our </w:t>
      </w:r>
      <w:proofErr w:type="spellStart"/>
      <w:r w:rsidRPr="00AD2290">
        <w:rPr>
          <w:rFonts w:eastAsiaTheme="majorEastAsia" w:cstheme="majorBidi"/>
          <w:b/>
          <w:iCs/>
          <w:sz w:val="26"/>
        </w:rPr>
        <w:t>Cplan</w:t>
      </w:r>
      <w:proofErr w:type="spellEnd"/>
      <w:r w:rsidRPr="00AD2290">
        <w:rPr>
          <w:rFonts w:eastAsiaTheme="majorEastAsia" w:cstheme="majorBidi"/>
          <w:b/>
          <w:iCs/>
          <w:sz w:val="26"/>
        </w:rPr>
        <w:t xml:space="preserve"> plank that sets a clear interpretation. </w:t>
      </w:r>
    </w:p>
    <w:p w14:paraId="38E345EF" w14:textId="77777777" w:rsidR="00AD2290" w:rsidRPr="00AD2290" w:rsidRDefault="00AD2290" w:rsidP="00AD2290">
      <w:pPr>
        <w:rPr>
          <w:b/>
          <w:bCs/>
          <w:sz w:val="26"/>
        </w:rPr>
      </w:pPr>
      <w:r w:rsidRPr="00AD2290">
        <w:rPr>
          <w:b/>
          <w:bCs/>
          <w:sz w:val="26"/>
        </w:rPr>
        <w:t>Salop ‘21</w:t>
      </w:r>
    </w:p>
    <w:p w14:paraId="01FEA471" w14:textId="77777777" w:rsidR="00AD2290" w:rsidRPr="00AD2290" w:rsidRDefault="00AD2290" w:rsidP="00AD2290">
      <w:pPr>
        <w:rPr>
          <w:sz w:val="18"/>
          <w:szCs w:val="18"/>
        </w:rPr>
      </w:pPr>
      <w:r w:rsidRPr="00AD2290">
        <w:rPr>
          <w:sz w:val="18"/>
          <w:szCs w:val="18"/>
        </w:rPr>
        <w:t>et al; Steven C. Salop, Professor of Economics and Law, Georgetown University Law Center “A New Section 5 Policy Statement Can Help the FTC Defend Competition” – Public Knowledge – July 19</w:t>
      </w:r>
      <w:r w:rsidRPr="00AD2290">
        <w:rPr>
          <w:sz w:val="18"/>
          <w:szCs w:val="18"/>
          <w:vertAlign w:val="superscript"/>
        </w:rPr>
        <w:t>th</w:t>
      </w:r>
      <w:r w:rsidRPr="00AD2290">
        <w:rPr>
          <w:sz w:val="18"/>
          <w:szCs w:val="18"/>
        </w:rPr>
        <w:t xml:space="preserve"> - #E&amp;F - https://publicknowledge.medium.com/a-new-section-5-policy-statement-can-help-the-ftc-defend-competition-a76451eacb39</w:t>
      </w:r>
    </w:p>
    <w:p w14:paraId="20F72286" w14:textId="77777777" w:rsidR="00AD2290" w:rsidRPr="00AD2290" w:rsidRDefault="00AD2290" w:rsidP="00AD2290"/>
    <w:p w14:paraId="43F42D3F" w14:textId="77777777" w:rsidR="00AD2290" w:rsidRPr="00AD2290" w:rsidRDefault="00AD2290" w:rsidP="00AD2290">
      <w:pPr>
        <w:rPr>
          <w:u w:val="single"/>
        </w:rPr>
      </w:pPr>
      <w:r w:rsidRPr="00AD2290">
        <w:rPr>
          <w:u w:val="single"/>
        </w:rPr>
        <w:lastRenderedPageBreak/>
        <w:t>We</w:t>
      </w:r>
      <w:r w:rsidRPr="00AD2290">
        <w:rPr>
          <w:sz w:val="16"/>
        </w:rPr>
        <w:t xml:space="preserve"> generally </w:t>
      </w:r>
      <w:r w:rsidRPr="00AD2290">
        <w:rPr>
          <w:u w:val="single"/>
        </w:rPr>
        <w:t>agree with the</w:t>
      </w:r>
      <w:r w:rsidRPr="00AD2290">
        <w:rPr>
          <w:sz w:val="16"/>
        </w:rPr>
        <w:t xml:space="preserve"> </w:t>
      </w:r>
      <w:r w:rsidRPr="00AD2290">
        <w:rPr>
          <w:b/>
          <w:iCs/>
          <w:highlight w:val="green"/>
          <w:u w:val="single"/>
          <w:bdr w:val="single" w:sz="8" w:space="0" w:color="auto"/>
        </w:rPr>
        <w:t>F</w:t>
      </w:r>
      <w:r w:rsidRPr="00AD2290">
        <w:rPr>
          <w:sz w:val="16"/>
        </w:rPr>
        <w:t xml:space="preserve">ederal </w:t>
      </w:r>
      <w:r w:rsidRPr="00AD2290">
        <w:rPr>
          <w:b/>
          <w:iCs/>
          <w:highlight w:val="green"/>
          <w:u w:val="single"/>
          <w:bdr w:val="single" w:sz="8" w:space="0" w:color="auto"/>
        </w:rPr>
        <w:t>T</w:t>
      </w:r>
      <w:r w:rsidRPr="00AD2290">
        <w:rPr>
          <w:sz w:val="16"/>
        </w:rPr>
        <w:t xml:space="preserve">rade </w:t>
      </w:r>
      <w:r w:rsidRPr="00AD2290">
        <w:rPr>
          <w:b/>
          <w:iCs/>
          <w:highlight w:val="green"/>
          <w:u w:val="single"/>
          <w:bdr w:val="single" w:sz="8" w:space="0" w:color="auto"/>
        </w:rPr>
        <w:t>C</w:t>
      </w:r>
      <w:r w:rsidRPr="00AD2290">
        <w:rPr>
          <w:sz w:val="16"/>
        </w:rPr>
        <w:t>ommission</w:t>
      </w:r>
      <w:r w:rsidRPr="00AD2290">
        <w:rPr>
          <w:u w:val="single"/>
        </w:rPr>
        <w:t>’s</w:t>
      </w:r>
      <w:r w:rsidRPr="00AD2290">
        <w:rPr>
          <w:sz w:val="16"/>
        </w:rPr>
        <w:t xml:space="preserve"> decision </w:t>
      </w:r>
      <w:r w:rsidRPr="00AD2290">
        <w:rPr>
          <w:u w:val="single"/>
        </w:rPr>
        <w:t xml:space="preserve">to </w:t>
      </w:r>
      <w:r w:rsidRPr="00AD2290">
        <w:rPr>
          <w:highlight w:val="green"/>
          <w:u w:val="single"/>
        </w:rPr>
        <w:t>rescind its</w:t>
      </w:r>
      <w:r w:rsidRPr="00AD2290">
        <w:rPr>
          <w:sz w:val="16"/>
        </w:rPr>
        <w:t xml:space="preserve"> 2015 </w:t>
      </w:r>
      <w:r w:rsidRPr="00AD2290">
        <w:rPr>
          <w:highlight w:val="green"/>
          <w:u w:val="single"/>
        </w:rPr>
        <w:t>Section 5 Policy Statement</w:t>
      </w:r>
      <w:r w:rsidRPr="00AD2290">
        <w:rPr>
          <w:sz w:val="16"/>
        </w:rPr>
        <w:t xml:space="preserve">. Just as the Department of Justice and Federal Trade Commission Merger Guidelines are regularly updated </w:t>
      </w:r>
      <w:proofErr w:type="gramStart"/>
      <w:r w:rsidRPr="00AD2290">
        <w:rPr>
          <w:sz w:val="16"/>
        </w:rPr>
        <w:t>on the basis of</w:t>
      </w:r>
      <w:proofErr w:type="gramEnd"/>
      <w:r w:rsidRPr="00AD2290">
        <w:rPr>
          <w:sz w:val="16"/>
        </w:rPr>
        <w:t xml:space="preserve"> agency experience, legal and economic developments, so should this type of policy statement. </w:t>
      </w:r>
      <w:r w:rsidRPr="00AD2290">
        <w:rPr>
          <w:u w:val="single"/>
        </w:rPr>
        <w:t xml:space="preserve">Rescinding the old statement is particularly relevant </w:t>
      </w:r>
      <w:proofErr w:type="gramStart"/>
      <w:r w:rsidRPr="00AD2290">
        <w:rPr>
          <w:u w:val="single"/>
        </w:rPr>
        <w:t>in light of</w:t>
      </w:r>
      <w:proofErr w:type="gramEnd"/>
      <w:r w:rsidRPr="00AD2290">
        <w:rPr>
          <w:u w:val="single"/>
        </w:rPr>
        <w:t xml:space="preserve"> the growing recognition of the hurdles preventing effective antitrust enforcement.</w:t>
      </w:r>
    </w:p>
    <w:p w14:paraId="0978AE12" w14:textId="77777777" w:rsidR="00AD2290" w:rsidRPr="00AD2290" w:rsidRDefault="00AD2290" w:rsidP="00AD2290">
      <w:pPr>
        <w:rPr>
          <w:sz w:val="16"/>
        </w:rPr>
      </w:pPr>
      <w:r w:rsidRPr="00AD2290">
        <w:rPr>
          <w:sz w:val="16"/>
        </w:rPr>
        <w:t>Calls for reform have not come solely from Neo-</w:t>
      </w:r>
      <w:proofErr w:type="spellStart"/>
      <w:r w:rsidRPr="00AD2290">
        <w:rPr>
          <w:sz w:val="16"/>
        </w:rPr>
        <w:t>Brandeisian</w:t>
      </w:r>
      <w:proofErr w:type="spellEnd"/>
      <w:r w:rsidRPr="00AD2290">
        <w:rPr>
          <w:sz w:val="16"/>
        </w:rPr>
        <w:t xml:space="preserve">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w:t>
      </w:r>
      <w:proofErr w:type="spellStart"/>
      <w:r w:rsidRPr="00AD2290">
        <w:rPr>
          <w:sz w:val="16"/>
        </w:rPr>
        <w:t>Hovenkamp</w:t>
      </w:r>
      <w:proofErr w:type="spellEnd"/>
      <w:r w:rsidRPr="00AD2290">
        <w:rPr>
          <w:sz w:val="16"/>
        </w:rPr>
        <w:t xml:space="preserve">, among others. </w:t>
      </w:r>
      <w:r w:rsidRPr="00AD2290">
        <w:rPr>
          <w:u w:val="single"/>
        </w:rPr>
        <w:t>Chair Khan</w:t>
      </w:r>
      <w:r w:rsidRPr="00AD2290">
        <w:rPr>
          <w:sz w:val="16"/>
        </w:rPr>
        <w:t xml:space="preserve"> in her statement </w:t>
      </w:r>
      <w:r w:rsidRPr="00AD2290">
        <w:rPr>
          <w:u w:val="single"/>
        </w:rPr>
        <w:t xml:space="preserve">suggested </w:t>
      </w:r>
      <w:r w:rsidRPr="00AD2290">
        <w:rPr>
          <w:sz w:val="16"/>
        </w:rPr>
        <w:t xml:space="preserve">that </w:t>
      </w:r>
      <w:r w:rsidRPr="00AD2290">
        <w:rPr>
          <w:u w:val="single"/>
        </w:rPr>
        <w:t>the Commission</w:t>
      </w:r>
      <w:r w:rsidRPr="00AD2290">
        <w:rPr>
          <w:sz w:val="16"/>
        </w:rPr>
        <w:t xml:space="preserve"> </w:t>
      </w:r>
      <w:r w:rsidRPr="00AD2290">
        <w:rPr>
          <w:u w:val="single"/>
        </w:rPr>
        <w:t xml:space="preserve">would next consider replacing the Policy Statement with a </w:t>
      </w:r>
      <w:r w:rsidRPr="00AD2290">
        <w:rPr>
          <w:highlight w:val="green"/>
          <w:u w:val="single"/>
        </w:rPr>
        <w:t>new statement</w:t>
      </w:r>
      <w:r w:rsidRPr="00AD2290">
        <w:rPr>
          <w:sz w:val="16"/>
          <w:highlight w:val="green"/>
        </w:rPr>
        <w:t xml:space="preserve"> </w:t>
      </w:r>
      <w:r w:rsidRPr="00AD2290">
        <w:rPr>
          <w:highlight w:val="green"/>
          <w:u w:val="single"/>
        </w:rPr>
        <w:t>explaining</w:t>
      </w:r>
      <w:r w:rsidRPr="00AD2290">
        <w:rPr>
          <w:u w:val="single"/>
        </w:rPr>
        <w:t xml:space="preserve"> </w:t>
      </w:r>
      <w:r w:rsidRPr="00AD2290">
        <w:rPr>
          <w:b/>
          <w:iCs/>
          <w:u w:val="single"/>
          <w:bdr w:val="single" w:sz="8" w:space="0" w:color="auto"/>
        </w:rPr>
        <w:t xml:space="preserve">how they </w:t>
      </w:r>
      <w:r w:rsidRPr="00AD2290">
        <w:rPr>
          <w:b/>
          <w:iCs/>
          <w:highlight w:val="green"/>
          <w:u w:val="single"/>
          <w:bdr w:val="single" w:sz="8" w:space="0" w:color="auto"/>
        </w:rPr>
        <w:t>plan to use Section 5</w:t>
      </w:r>
      <w:r w:rsidRPr="00AD2290">
        <w:rPr>
          <w:sz w:val="16"/>
        </w:rPr>
        <w:t xml:space="preserve"> to increase competition. We think </w:t>
      </w:r>
      <w:r w:rsidRPr="00AD2290">
        <w:rPr>
          <w:u w:val="single"/>
        </w:rPr>
        <w:t>this would</w:t>
      </w:r>
      <w:r w:rsidRPr="00AD2290">
        <w:rPr>
          <w:sz w:val="16"/>
        </w:rPr>
        <w:t xml:space="preserve"> </w:t>
      </w:r>
      <w:r w:rsidRPr="00AD2290">
        <w:rPr>
          <w:b/>
          <w:iCs/>
          <w:u w:val="single"/>
          <w:bdr w:val="single" w:sz="8" w:space="0" w:color="auto"/>
        </w:rPr>
        <w:t>be a</w:t>
      </w:r>
      <w:r w:rsidRPr="00AD2290">
        <w:rPr>
          <w:b/>
          <w:iCs/>
          <w:highlight w:val="green"/>
          <w:u w:val="single"/>
          <w:bdr w:val="single" w:sz="8" w:space="0" w:color="auto"/>
        </w:rPr>
        <w:t xml:space="preserve"> valuable way to</w:t>
      </w:r>
      <w:r w:rsidRPr="00AD2290">
        <w:rPr>
          <w:sz w:val="16"/>
        </w:rPr>
        <w:t xml:space="preserve"> </w:t>
      </w:r>
      <w:r w:rsidRPr="00AD2290">
        <w:rPr>
          <w:highlight w:val="green"/>
          <w:u w:val="single"/>
        </w:rPr>
        <w:t>show parties</w:t>
      </w:r>
      <w:r w:rsidRPr="00AD2290">
        <w:rPr>
          <w:sz w:val="16"/>
        </w:rPr>
        <w:t xml:space="preserve"> </w:t>
      </w:r>
      <w:r w:rsidRPr="00AD2290">
        <w:rPr>
          <w:highlight w:val="green"/>
          <w:u w:val="single"/>
        </w:rPr>
        <w:t>and courts</w:t>
      </w:r>
      <w:r w:rsidRPr="00AD2290">
        <w:rPr>
          <w:sz w:val="16"/>
        </w:rPr>
        <w:t xml:space="preserve"> </w:t>
      </w:r>
      <w:r w:rsidRPr="00AD2290">
        <w:rPr>
          <w:highlight w:val="green"/>
          <w:u w:val="single"/>
        </w:rPr>
        <w:t>what is coming</w:t>
      </w:r>
      <w:r w:rsidRPr="00AD2290">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75BA9664" w14:textId="146E4402" w:rsidR="00AD2290" w:rsidRDefault="00AD2290" w:rsidP="00AD2290">
      <w:pPr>
        <w:rPr>
          <w:sz w:val="16"/>
        </w:rPr>
      </w:pPr>
      <w:r w:rsidRPr="00AD2290">
        <w:rPr>
          <w:u w:val="single"/>
        </w:rPr>
        <w:t>A revised</w:t>
      </w:r>
      <w:r w:rsidRPr="00AD2290">
        <w:rPr>
          <w:sz w:val="16"/>
        </w:rPr>
        <w:t xml:space="preserve"> Policy </w:t>
      </w:r>
      <w:r w:rsidRPr="00AD2290">
        <w:rPr>
          <w:u w:val="single"/>
        </w:rPr>
        <w:t>Statement should make</w:t>
      </w:r>
      <w:r w:rsidRPr="00AD2290">
        <w:rPr>
          <w:sz w:val="16"/>
        </w:rPr>
        <w:t xml:space="preserve"> it </w:t>
      </w:r>
      <w:r w:rsidRPr="00AD2290">
        <w:rPr>
          <w:u w:val="single"/>
        </w:rPr>
        <w:t>clear that</w:t>
      </w:r>
      <w:r w:rsidRPr="00AD2290">
        <w:rPr>
          <w:sz w:val="16"/>
        </w:rPr>
        <w:t xml:space="preserve"> </w:t>
      </w:r>
      <w:r w:rsidRPr="00AD2290">
        <w:rPr>
          <w:u w:val="single"/>
        </w:rPr>
        <w:t>Section 5 is not identical to</w:t>
      </w:r>
      <w:r w:rsidRPr="00AD2290">
        <w:rPr>
          <w:sz w:val="16"/>
        </w:rPr>
        <w:t xml:space="preserve"> the </w:t>
      </w:r>
      <w:r w:rsidRPr="00AD2290">
        <w:rPr>
          <w:u w:val="single"/>
        </w:rPr>
        <w:t>Sherman and Clayton</w:t>
      </w:r>
      <w:r w:rsidRPr="00AD2290">
        <w:rPr>
          <w:sz w:val="16"/>
        </w:rPr>
        <w:t xml:space="preserve"> Act </w:t>
      </w:r>
      <w:r w:rsidRPr="00AD2290">
        <w:rPr>
          <w:u w:val="single"/>
        </w:rPr>
        <w:t xml:space="preserve">and </w:t>
      </w:r>
      <w:r w:rsidRPr="00AD2290">
        <w:rPr>
          <w:sz w:val="16"/>
        </w:rPr>
        <w:t xml:space="preserve">that </w:t>
      </w:r>
      <w:r w:rsidRPr="00AD2290">
        <w:rPr>
          <w:highlight w:val="green"/>
          <w:u w:val="single"/>
        </w:rPr>
        <w:t xml:space="preserve">conduct can be challenged as an </w:t>
      </w:r>
      <w:r w:rsidRPr="00AD2290">
        <w:rPr>
          <w:b/>
          <w:iCs/>
          <w:highlight w:val="green"/>
          <w:u w:val="single"/>
          <w:bdr w:val="single" w:sz="8" w:space="0" w:color="auto"/>
        </w:rPr>
        <w:t>unfair</w:t>
      </w:r>
      <w:r w:rsidRPr="00AD2290">
        <w:rPr>
          <w:sz w:val="16"/>
        </w:rPr>
        <w:t xml:space="preserve"> method of </w:t>
      </w:r>
      <w:r w:rsidRPr="00AD2290">
        <w:rPr>
          <w:b/>
          <w:iCs/>
          <w:highlight w:val="green"/>
          <w:u w:val="single"/>
          <w:bdr w:val="single" w:sz="8" w:space="0" w:color="auto"/>
        </w:rPr>
        <w:t>competition</w:t>
      </w:r>
      <w:r w:rsidRPr="00AD2290">
        <w:rPr>
          <w:sz w:val="16"/>
        </w:rPr>
        <w:t xml:space="preserve"> </w:t>
      </w:r>
      <w:r w:rsidRPr="00AD2290">
        <w:rPr>
          <w:highlight w:val="green"/>
          <w:u w:val="single"/>
        </w:rPr>
        <w:t>under Section 5</w:t>
      </w:r>
      <w:r w:rsidRPr="00AD2290">
        <w:rPr>
          <w:sz w:val="16"/>
        </w:rPr>
        <w:t xml:space="preserve"> </w:t>
      </w:r>
      <w:r w:rsidRPr="00AD2290">
        <w:rPr>
          <w:highlight w:val="green"/>
          <w:u w:val="single"/>
        </w:rPr>
        <w:t>even if it would not violate</w:t>
      </w:r>
      <w:r w:rsidRPr="00AD2290">
        <w:rPr>
          <w:sz w:val="16"/>
        </w:rPr>
        <w:t xml:space="preserve"> </w:t>
      </w:r>
      <w:r w:rsidRPr="00AD2290">
        <w:rPr>
          <w:u w:val="single"/>
        </w:rPr>
        <w:t xml:space="preserve">these </w:t>
      </w:r>
      <w:r w:rsidRPr="00AD2290">
        <w:rPr>
          <w:highlight w:val="green"/>
          <w:u w:val="single"/>
        </w:rPr>
        <w:t>other</w:t>
      </w:r>
      <w:r w:rsidRPr="00AD2290">
        <w:rPr>
          <w:u w:val="single"/>
        </w:rPr>
        <w:t xml:space="preserve"> antitrust</w:t>
      </w:r>
      <w:r w:rsidRPr="00AD2290">
        <w:rPr>
          <w:sz w:val="16"/>
        </w:rPr>
        <w:t xml:space="preserve"> </w:t>
      </w:r>
      <w:r w:rsidRPr="00AD2290">
        <w:rPr>
          <w:highlight w:val="green"/>
          <w:u w:val="single"/>
        </w:rPr>
        <w:t>laws</w:t>
      </w:r>
      <w:r w:rsidRPr="00AD2290">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AD2290">
        <w:rPr>
          <w:u w:val="single"/>
        </w:rPr>
        <w:t>Eventually,</w:t>
      </w:r>
      <w:r w:rsidRPr="00AD2290">
        <w:rPr>
          <w:sz w:val="16"/>
        </w:rPr>
        <w:t xml:space="preserve"> the </w:t>
      </w:r>
      <w:r w:rsidRPr="00AD2290">
        <w:rPr>
          <w:u w:val="single"/>
        </w:rPr>
        <w:t>FTC</w:t>
      </w:r>
      <w:r w:rsidRPr="00AD2290">
        <w:rPr>
          <w:sz w:val="16"/>
        </w:rPr>
        <w:t xml:space="preserve">’s </w:t>
      </w:r>
      <w:r w:rsidRPr="00AD2290">
        <w:rPr>
          <w:u w:val="single"/>
        </w:rPr>
        <w:t>cases</w:t>
      </w:r>
      <w:r w:rsidRPr="00AD2290">
        <w:rPr>
          <w:sz w:val="16"/>
        </w:rPr>
        <w:t xml:space="preserve"> and rules </w:t>
      </w:r>
      <w:r w:rsidRPr="00AD2290">
        <w:rPr>
          <w:u w:val="single"/>
        </w:rPr>
        <w:t xml:space="preserve">under </w:t>
      </w:r>
      <w:r w:rsidRPr="00AD2290">
        <w:rPr>
          <w:highlight w:val="green"/>
          <w:u w:val="single"/>
        </w:rPr>
        <w:t>Section 5 will</w:t>
      </w:r>
      <w:r w:rsidRPr="00AD2290">
        <w:rPr>
          <w:sz w:val="16"/>
        </w:rPr>
        <w:t xml:space="preserve"> likely </w:t>
      </w:r>
      <w:r w:rsidRPr="00AD2290">
        <w:rPr>
          <w:highlight w:val="green"/>
          <w:u w:val="single"/>
        </w:rPr>
        <w:t>face</w:t>
      </w:r>
      <w:r w:rsidRPr="00AD2290">
        <w:rPr>
          <w:sz w:val="16"/>
        </w:rPr>
        <w:t xml:space="preserve"> the scrutiny of the </w:t>
      </w:r>
      <w:r w:rsidRPr="00AD2290">
        <w:rPr>
          <w:highlight w:val="green"/>
          <w:u w:val="single"/>
        </w:rPr>
        <w:t>courts.</w:t>
      </w:r>
      <w:r w:rsidRPr="00AD2290">
        <w:rPr>
          <w:sz w:val="16"/>
        </w:rPr>
        <w:t xml:space="preserve"> </w:t>
      </w:r>
      <w:r w:rsidRPr="00AD2290">
        <w:rPr>
          <w:u w:val="single"/>
        </w:rPr>
        <w:t>At that time</w:t>
      </w:r>
      <w:r w:rsidRPr="00AD2290">
        <w:rPr>
          <w:sz w:val="16"/>
        </w:rPr>
        <w:t xml:space="preserve">, </w:t>
      </w:r>
      <w:r w:rsidRPr="00AD2290">
        <w:rPr>
          <w:u w:val="single"/>
        </w:rPr>
        <w:t>it may be</w:t>
      </w:r>
      <w:r w:rsidRPr="00AD2290">
        <w:rPr>
          <w:highlight w:val="green"/>
          <w:u w:val="single"/>
        </w:rPr>
        <w:t xml:space="preserve"> </w:t>
      </w:r>
      <w:r w:rsidRPr="00AD2290">
        <w:rPr>
          <w:b/>
          <w:iCs/>
          <w:highlight w:val="green"/>
          <w:u w:val="single"/>
          <w:bdr w:val="single" w:sz="8" w:space="0" w:color="auto"/>
        </w:rPr>
        <w:t>particularly helpful</w:t>
      </w:r>
      <w:r w:rsidRPr="00AD2290">
        <w:rPr>
          <w:highlight w:val="green"/>
          <w:u w:val="single"/>
        </w:rPr>
        <w:t xml:space="preserve"> to have </w:t>
      </w:r>
      <w:r w:rsidRPr="00AD2290">
        <w:rPr>
          <w:b/>
          <w:iCs/>
          <w:highlight w:val="green"/>
          <w:u w:val="single"/>
          <w:bdr w:val="single" w:sz="8" w:space="0" w:color="auto"/>
        </w:rPr>
        <w:t>a clear</w:t>
      </w:r>
      <w:r w:rsidRPr="00AD2290">
        <w:rPr>
          <w:sz w:val="16"/>
        </w:rPr>
        <w:t xml:space="preserve"> Policy </w:t>
      </w:r>
      <w:r w:rsidRPr="00AD2290">
        <w:rPr>
          <w:b/>
          <w:iCs/>
          <w:highlight w:val="green"/>
          <w:u w:val="single"/>
          <w:bdr w:val="single" w:sz="8" w:space="0" w:color="auto"/>
        </w:rPr>
        <w:t>Statement of how the FTC is</w:t>
      </w:r>
      <w:r w:rsidRPr="00AD2290">
        <w:rPr>
          <w:highlight w:val="green"/>
          <w:u w:val="single"/>
        </w:rPr>
        <w:t xml:space="preserve"> </w:t>
      </w:r>
      <w:r w:rsidRPr="00AD2290">
        <w:rPr>
          <w:b/>
          <w:iCs/>
          <w:sz w:val="36"/>
          <w:szCs w:val="36"/>
          <w:highlight w:val="green"/>
          <w:u w:val="single"/>
          <w:bdr w:val="single" w:sz="8" w:space="0" w:color="auto"/>
        </w:rPr>
        <w:t>interpreting</w:t>
      </w:r>
      <w:r w:rsidRPr="00AD2290">
        <w:rPr>
          <w:highlight w:val="green"/>
          <w:u w:val="single"/>
        </w:rPr>
        <w:t xml:space="preserve"> Section 5</w:t>
      </w:r>
      <w:r w:rsidRPr="00AD2290">
        <w:rPr>
          <w:sz w:val="16"/>
        </w:rPr>
        <w:t xml:space="preserve">. </w:t>
      </w:r>
      <w:r w:rsidRPr="00AD2290">
        <w:rPr>
          <w:u w:val="single"/>
        </w:rPr>
        <w:t>This can</w:t>
      </w:r>
      <w:r w:rsidRPr="00AD2290">
        <w:rPr>
          <w:sz w:val="16"/>
        </w:rPr>
        <w:t xml:space="preserve"> help </w:t>
      </w:r>
      <w:r w:rsidRPr="00AD2290">
        <w:rPr>
          <w:u w:val="single"/>
        </w:rPr>
        <w:t>maximize the impact</w:t>
      </w:r>
      <w:r w:rsidRPr="00AD2290">
        <w:rPr>
          <w:sz w:val="16"/>
        </w:rPr>
        <w:t xml:space="preserve"> </w:t>
      </w:r>
      <w:r w:rsidRPr="00AD2290">
        <w:rPr>
          <w:u w:val="single"/>
        </w:rPr>
        <w:t>the FTC can have</w:t>
      </w:r>
      <w:r w:rsidRPr="00AD2290">
        <w:rPr>
          <w:sz w:val="16"/>
        </w:rPr>
        <w:t xml:space="preserve">, </w:t>
      </w:r>
      <w:r w:rsidRPr="00AD2290">
        <w:rPr>
          <w:u w:val="single"/>
        </w:rPr>
        <w:t>while assuaging concerns of detractors</w:t>
      </w:r>
      <w:r w:rsidRPr="00AD2290">
        <w:rPr>
          <w:sz w:val="16"/>
        </w:rPr>
        <w:t xml:space="preserve"> who say there is no limiting principle.</w:t>
      </w:r>
    </w:p>
    <w:p w14:paraId="6533B4CD" w14:textId="791A1065" w:rsidR="00AA7531" w:rsidRDefault="00AA7531" w:rsidP="00AA7531">
      <w:pPr>
        <w:pStyle w:val="Heading2"/>
      </w:pPr>
      <w:r>
        <w:lastRenderedPageBreak/>
        <w:t>Case</w:t>
      </w:r>
    </w:p>
    <w:p w14:paraId="77F3E28E" w14:textId="77777777" w:rsidR="00AA7531" w:rsidRPr="00AA7531" w:rsidRDefault="00AA7531" w:rsidP="00AA7531"/>
    <w:p w14:paraId="3DFFB0E4" w14:textId="77777777" w:rsidR="00AA7531" w:rsidRPr="000E0BB5" w:rsidRDefault="00AA7531" w:rsidP="00AA7531">
      <w:pPr>
        <w:keepNext/>
        <w:keepLines/>
        <w:spacing w:before="40" w:after="0"/>
        <w:outlineLvl w:val="3"/>
        <w:rPr>
          <w:rFonts w:eastAsiaTheme="majorEastAsia" w:cstheme="majorBidi"/>
          <w:b/>
          <w:iCs/>
          <w:sz w:val="26"/>
        </w:rPr>
      </w:pPr>
      <w:r w:rsidRPr="000E0BB5">
        <w:rPr>
          <w:rFonts w:eastAsiaTheme="majorEastAsia" w:cstheme="majorBidi"/>
          <w:b/>
          <w:iCs/>
          <w:sz w:val="26"/>
        </w:rPr>
        <w:t xml:space="preserve">5G development is not zero-sum and China innovation is commercial </w:t>
      </w:r>
    </w:p>
    <w:p w14:paraId="1531DE0B" w14:textId="77777777" w:rsidR="00AA7531" w:rsidRPr="000E0BB5" w:rsidRDefault="00AA7531" w:rsidP="00AA7531">
      <w:r w:rsidRPr="000E0BB5">
        <w:rPr>
          <w:b/>
          <w:bCs/>
          <w:sz w:val="26"/>
        </w:rPr>
        <w:t>ANG 20</w:t>
      </w:r>
      <w:r w:rsidRPr="000E0BB5">
        <w:t xml:space="preserve"> --- YUEN </w:t>
      </w:r>
      <w:proofErr w:type="spellStart"/>
      <w:r w:rsidRPr="000E0BB5">
        <w:t>YUEN</w:t>
      </w:r>
      <w:proofErr w:type="spellEnd"/>
      <w:r w:rsidRPr="000E0BB5">
        <w:t xml:space="preserve"> ANG, Associate Professor of Political Science at the University of Michigan, Ann Arbor, “The Myth of the Tech Race”, Project Syndicate, April 28</w:t>
      </w:r>
      <w:r w:rsidRPr="000E0BB5">
        <w:rPr>
          <w:vertAlign w:val="superscript"/>
        </w:rPr>
        <w:t>th</w:t>
      </w:r>
      <w:proofErr w:type="gramStart"/>
      <w:r w:rsidRPr="000E0BB5">
        <w:t xml:space="preserve"> 2020</w:t>
      </w:r>
      <w:proofErr w:type="gramEnd"/>
      <w:r w:rsidRPr="000E0BB5">
        <w:t>, https://www.project-syndicate.org/onpoint/us-china-tech-race-unnecessary-by-yuen-yuen-ang-2020-04</w:t>
      </w:r>
    </w:p>
    <w:p w14:paraId="351FFCDA" w14:textId="77777777" w:rsidR="00AA7531" w:rsidRPr="000E0BB5" w:rsidRDefault="00AA7531" w:rsidP="00AA7531">
      <w:pPr>
        <w:rPr>
          <w:b/>
          <w:iCs/>
          <w:u w:val="single"/>
        </w:rPr>
      </w:pPr>
      <w:r w:rsidRPr="000E0BB5">
        <w:rPr>
          <w:sz w:val="16"/>
        </w:rPr>
        <w:t xml:space="preserve">Yet </w:t>
      </w:r>
      <w:r w:rsidRPr="00296F4E">
        <w:rPr>
          <w:highlight w:val="green"/>
          <w:u w:val="single"/>
        </w:rPr>
        <w:t>for</w:t>
      </w:r>
      <w:r w:rsidRPr="000E0BB5">
        <w:rPr>
          <w:u w:val="single"/>
        </w:rPr>
        <w:t xml:space="preserve"> all the </w:t>
      </w:r>
      <w:r w:rsidRPr="00296F4E">
        <w:rPr>
          <w:highlight w:val="green"/>
          <w:u w:val="single"/>
        </w:rPr>
        <w:t>Western paranoia over Chinese ambitions</w:t>
      </w:r>
      <w:r w:rsidRPr="000E0BB5">
        <w:rPr>
          <w:sz w:val="16"/>
        </w:rPr>
        <w:t xml:space="preserve">, most </w:t>
      </w:r>
      <w:r w:rsidRPr="00296F4E">
        <w:rPr>
          <w:highlight w:val="green"/>
          <w:u w:val="single"/>
        </w:rPr>
        <w:t>analysts have missed an important fact: China’s</w:t>
      </w:r>
      <w:r w:rsidRPr="000E0BB5">
        <w:rPr>
          <w:u w:val="single"/>
        </w:rPr>
        <w:t xml:space="preserve"> comparative </w:t>
      </w:r>
      <w:r w:rsidRPr="00296F4E">
        <w:rPr>
          <w:highlight w:val="green"/>
          <w:u w:val="single"/>
        </w:rPr>
        <w:t>advantage</w:t>
      </w:r>
      <w:r w:rsidRPr="000E0BB5">
        <w:rPr>
          <w:u w:val="single"/>
        </w:rPr>
        <w:t xml:space="preserve"> in technology </w:t>
      </w:r>
      <w:r w:rsidRPr="00296F4E">
        <w:rPr>
          <w:highlight w:val="green"/>
          <w:u w:val="single"/>
        </w:rPr>
        <w:t xml:space="preserve">is </w:t>
      </w:r>
      <w:r w:rsidRPr="00296F4E">
        <w:rPr>
          <w:b/>
          <w:iCs/>
          <w:highlight w:val="green"/>
          <w:u w:val="single"/>
        </w:rPr>
        <w:t>different from</w:t>
      </w:r>
      <w:r w:rsidRPr="000E0BB5">
        <w:rPr>
          <w:b/>
          <w:iCs/>
          <w:u w:val="single"/>
        </w:rPr>
        <w:t xml:space="preserve"> that of </w:t>
      </w:r>
      <w:r w:rsidRPr="00296F4E">
        <w:rPr>
          <w:b/>
          <w:iCs/>
          <w:highlight w:val="green"/>
          <w:u w:val="single"/>
        </w:rPr>
        <w:t>the US</w:t>
      </w:r>
      <w:r w:rsidRPr="000E0BB5">
        <w:rPr>
          <w:sz w:val="16"/>
        </w:rPr>
        <w:t xml:space="preserve">. Whereas </w:t>
      </w:r>
      <w:r w:rsidRPr="00296F4E">
        <w:rPr>
          <w:highlight w:val="green"/>
          <w:u w:val="single"/>
        </w:rPr>
        <w:t>China excels in applying tech</w:t>
      </w:r>
      <w:r w:rsidRPr="000E0BB5">
        <w:rPr>
          <w:sz w:val="16"/>
        </w:rPr>
        <w:t xml:space="preserve">nology </w:t>
      </w:r>
      <w:r w:rsidRPr="00296F4E">
        <w:rPr>
          <w:highlight w:val="green"/>
          <w:u w:val="single"/>
        </w:rPr>
        <w:t>to</w:t>
      </w:r>
      <w:r w:rsidRPr="000E0BB5">
        <w:rPr>
          <w:u w:val="single"/>
        </w:rPr>
        <w:t xml:space="preserve"> improve </w:t>
      </w:r>
      <w:r w:rsidRPr="00296F4E">
        <w:rPr>
          <w:highlight w:val="green"/>
          <w:u w:val="single"/>
        </w:rPr>
        <w:t>business models</w:t>
      </w:r>
      <w:r w:rsidRPr="000E0BB5">
        <w:rPr>
          <w:sz w:val="16"/>
        </w:rPr>
        <w:t xml:space="preserve"> – for example, in e-commerce and fintech – </w:t>
      </w:r>
      <w:r w:rsidRPr="00296F4E">
        <w:rPr>
          <w:highlight w:val="green"/>
          <w:u w:val="single"/>
        </w:rPr>
        <w:t>the US remains the unparalleled world leader in</w:t>
      </w:r>
      <w:r w:rsidRPr="000E0BB5">
        <w:rPr>
          <w:u w:val="single"/>
        </w:rPr>
        <w:t xml:space="preserve"> basic scientific research, the foundation of </w:t>
      </w:r>
      <w:r w:rsidRPr="00296F4E">
        <w:rPr>
          <w:highlight w:val="green"/>
          <w:u w:val="single"/>
        </w:rPr>
        <w:t>advanced technologies.</w:t>
      </w:r>
      <w:r w:rsidRPr="00296F4E">
        <w:rPr>
          <w:sz w:val="16"/>
          <w:highlight w:val="green"/>
        </w:rPr>
        <w:t xml:space="preserve"> </w:t>
      </w:r>
      <w:r w:rsidRPr="00296F4E">
        <w:rPr>
          <w:highlight w:val="green"/>
          <w:u w:val="single"/>
        </w:rPr>
        <w:t>This</w:t>
      </w:r>
      <w:r w:rsidRPr="000E0BB5">
        <w:rPr>
          <w:u w:val="single"/>
        </w:rPr>
        <w:t xml:space="preserve"> fundamental </w:t>
      </w:r>
      <w:r w:rsidRPr="00296F4E">
        <w:rPr>
          <w:highlight w:val="green"/>
          <w:u w:val="single"/>
        </w:rPr>
        <w:t>difference</w:t>
      </w:r>
      <w:r w:rsidRPr="00296F4E">
        <w:rPr>
          <w:sz w:val="16"/>
          <w:highlight w:val="green"/>
        </w:rPr>
        <w:t xml:space="preserve"> </w:t>
      </w:r>
      <w:r w:rsidRPr="00296F4E">
        <w:rPr>
          <w:b/>
          <w:iCs/>
          <w:highlight w:val="green"/>
          <w:u w:val="single"/>
        </w:rPr>
        <w:t>challenges the zero-sum mentality</w:t>
      </w:r>
      <w:r w:rsidRPr="000E0BB5">
        <w:rPr>
          <w:b/>
          <w:iCs/>
          <w:u w:val="single"/>
        </w:rPr>
        <w:t xml:space="preserve"> of</w:t>
      </w:r>
      <w:r w:rsidRPr="000E0BB5">
        <w:rPr>
          <w:sz w:val="16"/>
        </w:rPr>
        <w:t xml:space="preserve">ten underlying the </w:t>
      </w:r>
      <w:r w:rsidRPr="000E0BB5">
        <w:rPr>
          <w:b/>
          <w:iCs/>
          <w:u w:val="single"/>
        </w:rPr>
        <w:t>Sino-American tech race.</w:t>
      </w:r>
    </w:p>
    <w:p w14:paraId="2733FB28" w14:textId="77777777" w:rsidR="00AA7531" w:rsidRPr="000E0BB5" w:rsidRDefault="00AA7531" w:rsidP="00AA7531">
      <w:pPr>
        <w:rPr>
          <w:sz w:val="16"/>
          <w:szCs w:val="16"/>
        </w:rPr>
      </w:pPr>
      <w:r w:rsidRPr="000E0BB5">
        <w:rPr>
          <w:sz w:val="16"/>
          <w:szCs w:val="16"/>
        </w:rPr>
        <w:t>Back to Basics</w:t>
      </w:r>
    </w:p>
    <w:p w14:paraId="1036FDB5" w14:textId="77777777" w:rsidR="00AA7531" w:rsidRPr="000E0BB5" w:rsidRDefault="00AA7531" w:rsidP="00AA7531">
      <w:pPr>
        <w:rPr>
          <w:sz w:val="16"/>
          <w:szCs w:val="16"/>
        </w:rPr>
      </w:pPr>
      <w:r w:rsidRPr="000E0BB5">
        <w:rPr>
          <w:sz w:val="16"/>
          <w:szCs w:val="16"/>
        </w:rPr>
        <w:t>In the West, the term “technology” evokes images of super-intelligent, dazzling inventions like flying cars and thinking robots. During the Cold War, the most vivid sign of technological prowess was the Soviet Union’s launch of satellites into space – the so-called Sputnik moment. But in emerging markets, which have lower average income levels and a lack of basic infrastructure, “technology” is regarded not in utopian terms, but as a pragmatic tool.</w:t>
      </w:r>
    </w:p>
    <w:p w14:paraId="28AFC9DE" w14:textId="77777777" w:rsidR="00AA7531" w:rsidRPr="000E0BB5" w:rsidRDefault="00AA7531" w:rsidP="00AA7531">
      <w:pPr>
        <w:rPr>
          <w:sz w:val="16"/>
          <w:szCs w:val="16"/>
        </w:rPr>
      </w:pPr>
      <w:r w:rsidRPr="000E0BB5">
        <w:rPr>
          <w:sz w:val="16"/>
          <w:szCs w:val="16"/>
        </w:rPr>
        <w:t>Consider the ubiquitous example of mobile phones, a relatively simple device that even the poor can afford to buy. With a phone, one can make calls, access information, borrow micro-funds, and hawk merchandise. The diffusion of this modest technology can subsequently spawn waves of startups in novel domains: fintech, ed-tech, health-tech, and so forth. Beyond the fancy labels, these are all examples of entrepreneurs applying off-the-shelf, widely accessible technologies to enhance the delivery of goods and services. By doing so, they facilitate transactions that spur growth across the economy.</w:t>
      </w:r>
    </w:p>
    <w:p w14:paraId="7AE01D91" w14:textId="77777777" w:rsidR="00AA7531" w:rsidRPr="000E0BB5" w:rsidRDefault="00AA7531" w:rsidP="00AA7531">
      <w:pPr>
        <w:rPr>
          <w:sz w:val="16"/>
          <w:szCs w:val="16"/>
        </w:rPr>
      </w:pPr>
      <w:r w:rsidRPr="000E0BB5">
        <w:rPr>
          <w:sz w:val="16"/>
          <w:szCs w:val="16"/>
        </w:rPr>
        <w:t xml:space="preserve">Some of China’s largest and most iconic tech titans – for example, Alibaba, Xiaomi, and </w:t>
      </w:r>
      <w:proofErr w:type="spellStart"/>
      <w:r w:rsidRPr="000E0BB5">
        <w:rPr>
          <w:sz w:val="16"/>
          <w:szCs w:val="16"/>
        </w:rPr>
        <w:t>Meituan</w:t>
      </w:r>
      <w:proofErr w:type="spellEnd"/>
      <w:r w:rsidRPr="000E0BB5">
        <w:rPr>
          <w:sz w:val="16"/>
          <w:szCs w:val="16"/>
        </w:rPr>
        <w:t xml:space="preserve"> – followed this basic trajectory. Contrary to received wisdom in the West, Alibaba was not a “national champion” handpicked by the Chinese government to succeed. As a private company in a novel industry (e-commerce), it </w:t>
      </w:r>
      <w:proofErr w:type="gramStart"/>
      <w:r w:rsidRPr="000E0BB5">
        <w:rPr>
          <w:sz w:val="16"/>
          <w:szCs w:val="16"/>
        </w:rPr>
        <w:t>actually faced</w:t>
      </w:r>
      <w:proofErr w:type="gramEnd"/>
      <w:r w:rsidRPr="000E0BB5">
        <w:rPr>
          <w:sz w:val="16"/>
          <w:szCs w:val="16"/>
        </w:rPr>
        <w:t xml:space="preserve"> significant resistance from Chinese authorities. For example, in 2014, state banks tried to block the company’s </w:t>
      </w:r>
      <w:proofErr w:type="spellStart"/>
      <w:r w:rsidRPr="000E0BB5">
        <w:rPr>
          <w:sz w:val="16"/>
          <w:szCs w:val="16"/>
        </w:rPr>
        <w:t>Yu’e</w:t>
      </w:r>
      <w:proofErr w:type="spellEnd"/>
      <w:r w:rsidRPr="000E0BB5">
        <w:rPr>
          <w:sz w:val="16"/>
          <w:szCs w:val="16"/>
        </w:rPr>
        <w:t xml:space="preserve"> Bao system – which allows users to invest money left over from online payments – by imposing limits on fund transfers into online accounts. According to one senior state media analyst at the time, </w:t>
      </w:r>
      <w:proofErr w:type="spellStart"/>
      <w:r w:rsidRPr="000E0BB5">
        <w:rPr>
          <w:sz w:val="16"/>
          <w:szCs w:val="16"/>
        </w:rPr>
        <w:t>Yu’e</w:t>
      </w:r>
      <w:proofErr w:type="spellEnd"/>
      <w:r w:rsidRPr="000E0BB5">
        <w:rPr>
          <w:sz w:val="16"/>
          <w:szCs w:val="16"/>
        </w:rPr>
        <w:t xml:space="preserve"> Bao was a “blood-sucking vampire” that must be stopped.</w:t>
      </w:r>
    </w:p>
    <w:p w14:paraId="02DB2E4E" w14:textId="77777777" w:rsidR="00AA7531" w:rsidRPr="000E0BB5" w:rsidRDefault="00AA7531" w:rsidP="00AA7531">
      <w:pPr>
        <w:rPr>
          <w:sz w:val="16"/>
          <w:szCs w:val="16"/>
        </w:rPr>
      </w:pPr>
      <w:r w:rsidRPr="000E0BB5">
        <w:rPr>
          <w:sz w:val="16"/>
          <w:szCs w:val="16"/>
        </w:rPr>
        <w:t>Tech startups like Alibaba thrived not because the state propped them up, but because they tailored their services flexibly to Chinese consumer needs. By contrast, Alibaba’s American counterpart, eBay, insisted on a one-size-fits-all business model and eventually lost the market. As my interviews with Chinese private-sector entrepreneurs have found, the government endorses so-called champions only after they succeeded on their own. Their strength comes from creating value through competition, not state protection.</w:t>
      </w:r>
    </w:p>
    <w:p w14:paraId="2D8C05BB" w14:textId="77777777" w:rsidR="00AA7531" w:rsidRPr="000E0BB5" w:rsidRDefault="00AA7531" w:rsidP="00AA7531">
      <w:pPr>
        <w:rPr>
          <w:sz w:val="16"/>
        </w:rPr>
      </w:pPr>
      <w:r w:rsidRPr="000E0BB5">
        <w:rPr>
          <w:sz w:val="16"/>
        </w:rPr>
        <w:t xml:space="preserve">These examples also show why </w:t>
      </w:r>
      <w:r w:rsidRPr="000E0BB5">
        <w:rPr>
          <w:u w:val="single"/>
        </w:rPr>
        <w:t xml:space="preserve">it is important to distinguish between </w:t>
      </w:r>
      <w:r w:rsidRPr="000E0BB5">
        <w:rPr>
          <w:b/>
          <w:iCs/>
          <w:u w:val="single"/>
        </w:rPr>
        <w:t>seminal and applied innovation</w:t>
      </w:r>
      <w:r w:rsidRPr="000E0BB5">
        <w:rPr>
          <w:sz w:val="16"/>
        </w:rPr>
        <w:t xml:space="preserve">. </w:t>
      </w:r>
      <w:r w:rsidRPr="000E0BB5">
        <w:rPr>
          <w:u w:val="single"/>
        </w:rPr>
        <w:t>America is strong in both. And it especially dominates in basic research</w:t>
      </w:r>
      <w:r w:rsidRPr="000E0BB5">
        <w:rPr>
          <w:sz w:val="16"/>
        </w:rPr>
        <w:t xml:space="preserve">: its universities lead the world across all scientific fields; its corporate giants invest heavily in research and development for advanced products; and both sectors attract the best global talent. </w:t>
      </w:r>
      <w:r w:rsidRPr="000E0BB5">
        <w:rPr>
          <w:u w:val="single"/>
        </w:rPr>
        <w:t>Moreover, US academia and business enjoy a symbiotic relationship</w:t>
      </w:r>
      <w:r w:rsidRPr="000E0BB5">
        <w:rPr>
          <w:sz w:val="16"/>
        </w:rPr>
        <w:t>, as epitomized by Stanford University’s seeding of the technologies that would later define Silicon Valley.</w:t>
      </w:r>
    </w:p>
    <w:p w14:paraId="6FC4B4E5" w14:textId="77777777" w:rsidR="00AA7531" w:rsidRPr="000E0BB5" w:rsidRDefault="00AA7531" w:rsidP="00AA7531">
      <w:pPr>
        <w:rPr>
          <w:sz w:val="16"/>
        </w:rPr>
      </w:pPr>
      <w:r w:rsidRPr="00296F4E">
        <w:rPr>
          <w:highlight w:val="green"/>
          <w:u w:val="single"/>
        </w:rPr>
        <w:t>Chinese</w:t>
      </w:r>
      <w:r w:rsidRPr="000E0BB5">
        <w:rPr>
          <w:u w:val="single"/>
        </w:rPr>
        <w:t xml:space="preserve"> state </w:t>
      </w:r>
      <w:r w:rsidRPr="00296F4E">
        <w:rPr>
          <w:highlight w:val="green"/>
          <w:u w:val="single"/>
        </w:rPr>
        <w:t>planners know that America</w:t>
      </w:r>
      <w:r w:rsidRPr="000E0BB5">
        <w:rPr>
          <w:u w:val="single"/>
        </w:rPr>
        <w:t xml:space="preserve">’s overwhelming </w:t>
      </w:r>
      <w:r w:rsidRPr="00296F4E">
        <w:rPr>
          <w:highlight w:val="green"/>
          <w:u w:val="single"/>
        </w:rPr>
        <w:t>strength in</w:t>
      </w:r>
      <w:r w:rsidRPr="000E0BB5">
        <w:rPr>
          <w:u w:val="single"/>
        </w:rPr>
        <w:t xml:space="preserve"> basic </w:t>
      </w:r>
      <w:r w:rsidRPr="00296F4E">
        <w:rPr>
          <w:highlight w:val="green"/>
          <w:u w:val="single"/>
        </w:rPr>
        <w:t>research</w:t>
      </w:r>
      <w:r w:rsidRPr="000E0BB5">
        <w:rPr>
          <w:u w:val="single"/>
        </w:rPr>
        <w:t xml:space="preserve"> has </w:t>
      </w:r>
      <w:r w:rsidRPr="00296F4E">
        <w:rPr>
          <w:highlight w:val="green"/>
          <w:u w:val="single"/>
        </w:rPr>
        <w:t>allow</w:t>
      </w:r>
      <w:r w:rsidRPr="000E0BB5">
        <w:rPr>
          <w:u w:val="single"/>
        </w:rPr>
        <w:t xml:space="preserve">ed </w:t>
      </w:r>
      <w:r w:rsidRPr="00296F4E">
        <w:rPr>
          <w:highlight w:val="green"/>
          <w:u w:val="single"/>
        </w:rPr>
        <w:t>it to dominate</w:t>
      </w:r>
      <w:r w:rsidRPr="000E0BB5">
        <w:rPr>
          <w:u w:val="single"/>
        </w:rPr>
        <w:t xml:space="preserve"> the upstream of </w:t>
      </w:r>
      <w:r w:rsidRPr="00296F4E">
        <w:rPr>
          <w:highlight w:val="green"/>
          <w:u w:val="single"/>
        </w:rPr>
        <w:t>the tech</w:t>
      </w:r>
      <w:r w:rsidRPr="000E0BB5">
        <w:rPr>
          <w:sz w:val="16"/>
        </w:rPr>
        <w:t xml:space="preserve">nology </w:t>
      </w:r>
      <w:r w:rsidRPr="00296F4E">
        <w:rPr>
          <w:highlight w:val="green"/>
          <w:u w:val="single"/>
        </w:rPr>
        <w:t>supply chain</w:t>
      </w:r>
      <w:r w:rsidRPr="000E0BB5">
        <w:rPr>
          <w:u w:val="single"/>
        </w:rPr>
        <w:t>, a position that the US government guards fiercely</w:t>
      </w:r>
      <w:r w:rsidRPr="000E0BB5">
        <w:rPr>
          <w:sz w:val="16"/>
        </w:rPr>
        <w:t xml:space="preserve">. </w:t>
      </w:r>
      <w:proofErr w:type="gramStart"/>
      <w:r w:rsidRPr="000E0BB5">
        <w:rPr>
          <w:sz w:val="16"/>
        </w:rPr>
        <w:t>In an effort to</w:t>
      </w:r>
      <w:proofErr w:type="gramEnd"/>
      <w:r w:rsidRPr="000E0BB5">
        <w:rPr>
          <w:sz w:val="16"/>
        </w:rPr>
        <w:t xml:space="preserve"> catch up, </w:t>
      </w:r>
      <w:r w:rsidRPr="000E0BB5">
        <w:rPr>
          <w:u w:val="single"/>
        </w:rPr>
        <w:t xml:space="preserve">China intervened with a bevy of top-down policies to support state-selected high-tech sectors. But this top-level battle for world dominance has obscured </w:t>
      </w:r>
      <w:r w:rsidRPr="00296F4E">
        <w:rPr>
          <w:highlight w:val="green"/>
          <w:u w:val="single"/>
        </w:rPr>
        <w:t>China’s real competitive edge:</w:t>
      </w:r>
      <w:r w:rsidRPr="00296F4E">
        <w:rPr>
          <w:sz w:val="16"/>
          <w:highlight w:val="green"/>
        </w:rPr>
        <w:t xml:space="preserve"> </w:t>
      </w:r>
      <w:r w:rsidRPr="00296F4E">
        <w:rPr>
          <w:b/>
          <w:iCs/>
          <w:highlight w:val="green"/>
          <w:u w:val="single"/>
        </w:rPr>
        <w:t>commercialization</w:t>
      </w:r>
      <w:r w:rsidRPr="000E0BB5">
        <w:rPr>
          <w:sz w:val="16"/>
        </w:rPr>
        <w:t>.</w:t>
      </w:r>
    </w:p>
    <w:p w14:paraId="685C9D7D" w14:textId="77777777" w:rsidR="00AA7531" w:rsidRPr="000E0BB5" w:rsidRDefault="00AA7531" w:rsidP="00AA7531">
      <w:pPr>
        <w:rPr>
          <w:sz w:val="16"/>
          <w:szCs w:val="16"/>
        </w:rPr>
      </w:pPr>
      <w:r w:rsidRPr="000E0BB5">
        <w:rPr>
          <w:sz w:val="16"/>
          <w:szCs w:val="16"/>
        </w:rPr>
        <w:t>New Faces of Innovation</w:t>
      </w:r>
    </w:p>
    <w:p w14:paraId="4412BE9E" w14:textId="77777777" w:rsidR="00AA7531" w:rsidRPr="000E0BB5" w:rsidRDefault="00AA7531" w:rsidP="00AA7531">
      <w:pPr>
        <w:rPr>
          <w:sz w:val="16"/>
        </w:rPr>
      </w:pPr>
      <w:r w:rsidRPr="000E0BB5">
        <w:rPr>
          <w:u w:val="single"/>
        </w:rPr>
        <w:lastRenderedPageBreak/>
        <w:t>Consider</w:t>
      </w:r>
      <w:r w:rsidRPr="000E0BB5">
        <w:rPr>
          <w:sz w:val="16"/>
        </w:rPr>
        <w:t xml:space="preserve"> the composition of </w:t>
      </w:r>
      <w:r w:rsidRPr="000E0BB5">
        <w:rPr>
          <w:u w:val="single"/>
        </w:rPr>
        <w:t>each country’s tech “unicorns”</w:t>
      </w:r>
      <w:r w:rsidRPr="000E0BB5">
        <w:rPr>
          <w:sz w:val="16"/>
        </w:rPr>
        <w:t xml:space="preserve"> (private startups with a valuation of at least $1 billion). According to a 2018 Credit Suisse report, only the US has produced more unicorns than China. But </w:t>
      </w:r>
      <w:r w:rsidRPr="000E0BB5">
        <w:rPr>
          <w:u w:val="single"/>
        </w:rPr>
        <w:t xml:space="preserve">the largest share of </w:t>
      </w:r>
      <w:r w:rsidRPr="00296F4E">
        <w:rPr>
          <w:highlight w:val="green"/>
          <w:u w:val="single"/>
        </w:rPr>
        <w:t>Chinese unicorns</w:t>
      </w:r>
      <w:r w:rsidRPr="000E0BB5">
        <w:rPr>
          <w:sz w:val="16"/>
        </w:rPr>
        <w:t xml:space="preserve"> (58%) </w:t>
      </w:r>
      <w:proofErr w:type="gramStart"/>
      <w:r w:rsidRPr="00296F4E">
        <w:rPr>
          <w:highlight w:val="green"/>
          <w:u w:val="single"/>
        </w:rPr>
        <w:t>operate</w:t>
      </w:r>
      <w:proofErr w:type="gramEnd"/>
      <w:r w:rsidRPr="00296F4E">
        <w:rPr>
          <w:highlight w:val="green"/>
          <w:u w:val="single"/>
        </w:rPr>
        <w:t xml:space="preserve"> in the e-commerce</w:t>
      </w:r>
      <w:r w:rsidRPr="000E0BB5">
        <w:rPr>
          <w:u w:val="single"/>
        </w:rPr>
        <w:t xml:space="preserve"> and gaming sectors, whereas </w:t>
      </w:r>
      <w:r w:rsidRPr="00296F4E">
        <w:rPr>
          <w:highlight w:val="green"/>
          <w:u w:val="single"/>
        </w:rPr>
        <w:t>US unicorns are</w:t>
      </w:r>
      <w:r w:rsidRPr="000E0BB5">
        <w:rPr>
          <w:u w:val="single"/>
        </w:rPr>
        <w:t xml:space="preserve"> more highly </w:t>
      </w:r>
      <w:r w:rsidRPr="00296F4E">
        <w:rPr>
          <w:highlight w:val="green"/>
          <w:u w:val="single"/>
        </w:rPr>
        <w:t>concentrated in AI</w:t>
      </w:r>
      <w:r w:rsidRPr="000E0BB5">
        <w:rPr>
          <w:u w:val="single"/>
        </w:rPr>
        <w:t xml:space="preserve">, </w:t>
      </w:r>
      <w:r w:rsidRPr="000E0BB5">
        <w:rPr>
          <w:sz w:val="16"/>
        </w:rPr>
        <w:t xml:space="preserve">big data, </w:t>
      </w:r>
      <w:r w:rsidRPr="000E0BB5">
        <w:rPr>
          <w:u w:val="single"/>
        </w:rPr>
        <w:t xml:space="preserve">robotics, </w:t>
      </w:r>
      <w:r w:rsidRPr="00296F4E">
        <w:rPr>
          <w:highlight w:val="green"/>
          <w:u w:val="single"/>
        </w:rPr>
        <w:t>and software</w:t>
      </w:r>
      <w:r w:rsidRPr="000E0BB5">
        <w:rPr>
          <w:sz w:val="16"/>
        </w:rPr>
        <w:t xml:space="preserve">. Moreover, while China’s overall spending on R&amp;D is quickly catching up to that of the US, its spending on basic research as a share of GDP has increased only </w:t>
      </w:r>
      <w:proofErr w:type="gramStart"/>
      <w:r w:rsidRPr="000E0BB5">
        <w:rPr>
          <w:sz w:val="16"/>
        </w:rPr>
        <w:t>slightly, and</w:t>
      </w:r>
      <w:proofErr w:type="gramEnd"/>
      <w:r w:rsidRPr="000E0BB5">
        <w:rPr>
          <w:sz w:val="16"/>
        </w:rPr>
        <w:t xml:space="preserve"> remained at less than one-quarter of the US level from 2010 to 2017.</w:t>
      </w:r>
    </w:p>
    <w:p w14:paraId="1E27970E" w14:textId="77777777" w:rsidR="00AA7531" w:rsidRPr="000E0BB5" w:rsidRDefault="00AA7531" w:rsidP="00AA7531">
      <w:pPr>
        <w:rPr>
          <w:sz w:val="16"/>
        </w:rPr>
      </w:pPr>
      <w:r w:rsidRPr="000E0BB5">
        <w:rPr>
          <w:u w:val="single"/>
        </w:rPr>
        <w:t xml:space="preserve">Another telling distinction is the bottom-up emergence of what I would describe as “modular manufacturing” in Shenzhen, </w:t>
      </w:r>
      <w:r w:rsidRPr="000E0BB5">
        <w:rPr>
          <w:sz w:val="16"/>
        </w:rPr>
        <w:t xml:space="preserve">a city of 13 million people in Guangdong Province. Once a hub for counterfeiting foreign consumer and luxury goods, </w:t>
      </w:r>
      <w:r w:rsidRPr="000E0BB5">
        <w:rPr>
          <w:u w:val="single"/>
        </w:rPr>
        <w:t>Shenzhen has morphed into the “Silicon Valley of hardware,”</w:t>
      </w:r>
      <w:r w:rsidRPr="000E0BB5">
        <w:rPr>
          <w:sz w:val="16"/>
        </w:rPr>
        <w:t xml:space="preserve"> as one documentary calls it. At </w:t>
      </w:r>
      <w:proofErr w:type="spellStart"/>
      <w:r w:rsidRPr="000E0BB5">
        <w:rPr>
          <w:sz w:val="16"/>
        </w:rPr>
        <w:t>Huaqiangbei</w:t>
      </w:r>
      <w:proofErr w:type="spellEnd"/>
      <w:r w:rsidRPr="000E0BB5">
        <w:rPr>
          <w:sz w:val="16"/>
        </w:rPr>
        <w:t xml:space="preserve">, a massive marketplace of small vendors, shoppers can buy any electronic part imaginable. And, owing to the emergence of such markets, </w:t>
      </w:r>
      <w:proofErr w:type="gramStart"/>
      <w:r w:rsidRPr="000E0BB5">
        <w:rPr>
          <w:sz w:val="16"/>
        </w:rPr>
        <w:t>inventors</w:t>
      </w:r>
      <w:proofErr w:type="gramEnd"/>
      <w:r w:rsidRPr="000E0BB5">
        <w:rPr>
          <w:sz w:val="16"/>
        </w:rPr>
        <w:t xml:space="preserve"> and entrepreneurs from around the world can create prototypes more cheaply and quickly than anywhere else.</w:t>
      </w:r>
    </w:p>
    <w:p w14:paraId="6FDABDE3" w14:textId="77777777" w:rsidR="00AA7531" w:rsidRPr="000E0BB5" w:rsidRDefault="00AA7531" w:rsidP="00AA7531">
      <w:pPr>
        <w:rPr>
          <w:sz w:val="16"/>
          <w:szCs w:val="16"/>
        </w:rPr>
      </w:pPr>
      <w:r w:rsidRPr="000E0BB5">
        <w:rPr>
          <w:sz w:val="16"/>
          <w:szCs w:val="16"/>
        </w:rPr>
        <w:t xml:space="preserve">The rise of Shenzhen’s hardware ecosystem has had a global impact. Startups in any country can now create their own brands, produce them in small batches in the city, and then sell to niche markets. One example is </w:t>
      </w:r>
      <w:proofErr w:type="spellStart"/>
      <w:r w:rsidRPr="000E0BB5">
        <w:rPr>
          <w:sz w:val="16"/>
          <w:szCs w:val="16"/>
        </w:rPr>
        <w:t>Wiko</w:t>
      </w:r>
      <w:proofErr w:type="spellEnd"/>
      <w:r w:rsidRPr="000E0BB5">
        <w:rPr>
          <w:sz w:val="16"/>
          <w:szCs w:val="16"/>
        </w:rPr>
        <w:t>, a smartphone company founded and based in France, whose products are made in Shenzhen. Within two years, reports David Li of the think tank Hacked Matter, the startup captured 18% of the French market, making it the third-most popular smartphone in France (after Apple and Samsung).</w:t>
      </w:r>
    </w:p>
    <w:p w14:paraId="35B3AA72" w14:textId="77777777" w:rsidR="00AA7531" w:rsidRPr="000E0BB5" w:rsidRDefault="00AA7531" w:rsidP="00AA7531">
      <w:pPr>
        <w:rPr>
          <w:sz w:val="16"/>
        </w:rPr>
      </w:pPr>
      <w:r w:rsidRPr="000E0BB5">
        <w:rPr>
          <w:sz w:val="16"/>
        </w:rPr>
        <w:t xml:space="preserve">In other words, </w:t>
      </w:r>
      <w:r w:rsidRPr="000E0BB5">
        <w:rPr>
          <w:u w:val="single"/>
        </w:rPr>
        <w:t>the system of modular manufacturing that sprang up in Shenzhen in recent years is upending the traditional model of global mass manufacturing</w:t>
      </w:r>
      <w:r w:rsidRPr="000E0BB5">
        <w:rPr>
          <w:sz w:val="16"/>
        </w:rPr>
        <w:t>, which was previously dominated by large multinational companies presiding over a passive chain of suppliers. The ability to launch, brand, and produce a new product is quietly being “democratized” at the global level from a single Chinese city. This creative movement emerged with scant attention, let alone support, from grand strategists in Beijing.</w:t>
      </w:r>
    </w:p>
    <w:p w14:paraId="489EB05B" w14:textId="77777777" w:rsidR="00AA7531" w:rsidRPr="000E0BB5" w:rsidRDefault="00AA7531" w:rsidP="00AA7531">
      <w:pPr>
        <w:rPr>
          <w:sz w:val="16"/>
        </w:rPr>
      </w:pPr>
      <w:r w:rsidRPr="000E0BB5">
        <w:rPr>
          <w:sz w:val="16"/>
        </w:rPr>
        <w:t xml:space="preserve">Similarly, </w:t>
      </w:r>
      <w:r w:rsidRPr="00296F4E">
        <w:rPr>
          <w:highlight w:val="green"/>
          <w:u w:val="single"/>
        </w:rPr>
        <w:t>the realities of bottom-up Chinese innovation</w:t>
      </w:r>
      <w:r w:rsidRPr="00296F4E">
        <w:rPr>
          <w:sz w:val="16"/>
          <w:highlight w:val="green"/>
        </w:rPr>
        <w:t xml:space="preserve"> </w:t>
      </w:r>
      <w:r w:rsidRPr="00296F4E">
        <w:rPr>
          <w:highlight w:val="green"/>
          <w:u w:val="single"/>
        </w:rPr>
        <w:t>rarely</w:t>
      </w:r>
      <w:r w:rsidRPr="000E0BB5">
        <w:rPr>
          <w:sz w:val="16"/>
        </w:rPr>
        <w:t xml:space="preserve"> reach the halls of power in Washington, nor do they </w:t>
      </w:r>
      <w:r w:rsidRPr="00296F4E">
        <w:rPr>
          <w:highlight w:val="green"/>
          <w:u w:val="single"/>
        </w:rPr>
        <w:t>feature</w:t>
      </w:r>
      <w:r w:rsidRPr="000E0BB5">
        <w:rPr>
          <w:u w:val="single"/>
        </w:rPr>
        <w:t xml:space="preserve"> much </w:t>
      </w:r>
      <w:r w:rsidRPr="00296F4E">
        <w:rPr>
          <w:highlight w:val="green"/>
          <w:u w:val="single"/>
        </w:rPr>
        <w:t>in</w:t>
      </w:r>
      <w:r w:rsidRPr="000E0BB5">
        <w:rPr>
          <w:u w:val="single"/>
        </w:rPr>
        <w:t xml:space="preserve"> mainstream </w:t>
      </w:r>
      <w:r w:rsidRPr="00296F4E">
        <w:rPr>
          <w:highlight w:val="green"/>
          <w:u w:val="single"/>
        </w:rPr>
        <w:t>Western media</w:t>
      </w:r>
      <w:r w:rsidRPr="000E0BB5">
        <w:rPr>
          <w:sz w:val="16"/>
        </w:rPr>
        <w:t xml:space="preserve">. </w:t>
      </w:r>
      <w:r w:rsidRPr="000E0BB5">
        <w:rPr>
          <w:u w:val="single"/>
        </w:rPr>
        <w:t xml:space="preserve">Instead, </w:t>
      </w:r>
      <w:r w:rsidRPr="00296F4E">
        <w:rPr>
          <w:highlight w:val="green"/>
          <w:u w:val="single"/>
        </w:rPr>
        <w:t>analysts continue to describe</w:t>
      </w:r>
      <w:r w:rsidRPr="000E0BB5">
        <w:rPr>
          <w:u w:val="single"/>
        </w:rPr>
        <w:t xml:space="preserve"> </w:t>
      </w:r>
      <w:r w:rsidRPr="00296F4E">
        <w:rPr>
          <w:highlight w:val="green"/>
          <w:u w:val="single"/>
        </w:rPr>
        <w:t>China’s tech</w:t>
      </w:r>
      <w:r w:rsidRPr="000E0BB5">
        <w:rPr>
          <w:u w:val="single"/>
        </w:rPr>
        <w:t xml:space="preserve">nological </w:t>
      </w:r>
      <w:r w:rsidRPr="00296F4E">
        <w:rPr>
          <w:highlight w:val="green"/>
          <w:u w:val="single"/>
        </w:rPr>
        <w:t>ascent in Cold War terms</w:t>
      </w:r>
      <w:r w:rsidRPr="000E0BB5">
        <w:rPr>
          <w:sz w:val="16"/>
        </w:rPr>
        <w:t>. A recent commentary in Forbes is a case in point: “This is indeed a Sputnik moment for the US, a wake-up call for the US just as it was when the Soviet Union launched its first satellite, the Sputnik I, and beat the USA into space.”</w:t>
      </w:r>
    </w:p>
    <w:p w14:paraId="0AE05DD7" w14:textId="77777777" w:rsidR="00AA7531" w:rsidRPr="000E0BB5" w:rsidRDefault="00AA7531" w:rsidP="00AA7531">
      <w:pPr>
        <w:rPr>
          <w:sz w:val="16"/>
          <w:szCs w:val="16"/>
        </w:rPr>
      </w:pPr>
      <w:r w:rsidRPr="000E0BB5">
        <w:rPr>
          <w:sz w:val="16"/>
          <w:szCs w:val="16"/>
        </w:rPr>
        <w:t>Stepping Back from the Brink</w:t>
      </w:r>
    </w:p>
    <w:p w14:paraId="5C7CBF38" w14:textId="77777777" w:rsidR="00AA7531" w:rsidRPr="000E0BB5" w:rsidRDefault="00AA7531" w:rsidP="00AA7531">
      <w:pPr>
        <w:rPr>
          <w:sz w:val="16"/>
        </w:rPr>
      </w:pPr>
      <w:r w:rsidRPr="00296F4E">
        <w:rPr>
          <w:highlight w:val="green"/>
          <w:u w:val="single"/>
        </w:rPr>
        <w:t>But</w:t>
      </w:r>
      <w:r w:rsidRPr="000E0BB5">
        <w:rPr>
          <w:u w:val="single"/>
        </w:rPr>
        <w:t xml:space="preserve"> the China of 2020 </w:t>
      </w:r>
      <w:r w:rsidRPr="00296F4E">
        <w:rPr>
          <w:highlight w:val="green"/>
          <w:u w:val="single"/>
        </w:rPr>
        <w:t>is not</w:t>
      </w:r>
      <w:r w:rsidRPr="000E0BB5">
        <w:rPr>
          <w:u w:val="single"/>
        </w:rPr>
        <w:t>hing like the Soviet Union</w:t>
      </w:r>
      <w:r w:rsidRPr="000E0BB5">
        <w:rPr>
          <w:sz w:val="16"/>
        </w:rPr>
        <w:t xml:space="preserve"> of the post-World War II era. </w:t>
      </w:r>
      <w:r w:rsidRPr="000E0BB5">
        <w:rPr>
          <w:u w:val="single"/>
        </w:rPr>
        <w:t xml:space="preserve">Nor is technology </w:t>
      </w:r>
      <w:r w:rsidRPr="00296F4E">
        <w:rPr>
          <w:highlight w:val="green"/>
          <w:u w:val="single"/>
        </w:rPr>
        <w:t>a zero-sum game, where only one</w:t>
      </w:r>
      <w:r w:rsidRPr="000E0BB5">
        <w:rPr>
          <w:u w:val="single"/>
        </w:rPr>
        <w:t xml:space="preserve"> county </w:t>
      </w:r>
      <w:r w:rsidRPr="00296F4E">
        <w:rPr>
          <w:highlight w:val="green"/>
          <w:u w:val="single"/>
        </w:rPr>
        <w:t>can hit a given target first and “win.”</w:t>
      </w:r>
      <w:r w:rsidRPr="000E0BB5">
        <w:rPr>
          <w:sz w:val="16"/>
        </w:rPr>
        <w:t xml:space="preserve"> A more balanced assessment of Chinese and US strengths and weaknesses would go a long way toward mitigating an unnecessarily acrimonious and costly rivalry.</w:t>
      </w:r>
    </w:p>
    <w:p w14:paraId="38C0B770" w14:textId="77777777" w:rsidR="00AA7531" w:rsidRPr="000E0BB5" w:rsidRDefault="00AA7531" w:rsidP="00AA7531">
      <w:pPr>
        <w:rPr>
          <w:sz w:val="16"/>
        </w:rPr>
      </w:pPr>
      <w:r w:rsidRPr="000E0BB5">
        <w:rPr>
          <w:sz w:val="16"/>
        </w:rPr>
        <w:t xml:space="preserve">Leaders on both sides should understand that </w:t>
      </w:r>
      <w:r w:rsidRPr="000E0BB5">
        <w:rPr>
          <w:u w:val="single"/>
        </w:rPr>
        <w:t>countries can and do have different comparative advantages</w:t>
      </w:r>
      <w:r w:rsidRPr="000E0BB5">
        <w:rPr>
          <w:sz w:val="16"/>
        </w:rPr>
        <w:t xml:space="preserve"> in technology. </w:t>
      </w:r>
      <w:r w:rsidRPr="000E0BB5">
        <w:rPr>
          <w:u w:val="single"/>
        </w:rPr>
        <w:t xml:space="preserve">China excels in </w:t>
      </w:r>
      <w:r w:rsidRPr="000E0BB5">
        <w:rPr>
          <w:b/>
          <w:iCs/>
          <w:u w:val="single"/>
        </w:rPr>
        <w:t>commercialization</w:t>
      </w:r>
      <w:r w:rsidRPr="000E0BB5">
        <w:rPr>
          <w:sz w:val="16"/>
        </w:rPr>
        <w:t xml:space="preserve"> </w:t>
      </w:r>
      <w:r w:rsidRPr="000E0BB5">
        <w:rPr>
          <w:u w:val="single"/>
        </w:rPr>
        <w:t xml:space="preserve">and </w:t>
      </w:r>
      <w:r w:rsidRPr="000E0BB5">
        <w:rPr>
          <w:b/>
          <w:iCs/>
          <w:u w:val="single"/>
        </w:rPr>
        <w:t>applied innovation</w:t>
      </w:r>
      <w:r w:rsidRPr="000E0BB5">
        <w:rPr>
          <w:sz w:val="16"/>
        </w:rPr>
        <w:t xml:space="preserve"> </w:t>
      </w:r>
      <w:r w:rsidRPr="000E0BB5">
        <w:rPr>
          <w:u w:val="single"/>
        </w:rPr>
        <w:t>because it has a massive domestic market</w:t>
      </w:r>
      <w:r w:rsidRPr="000E0BB5">
        <w:rPr>
          <w:sz w:val="16"/>
        </w:rPr>
        <w:t xml:space="preserve"> and few or no established players in emerging industries. </w:t>
      </w:r>
      <w:r w:rsidRPr="000E0BB5">
        <w:rPr>
          <w:u w:val="single"/>
        </w:rPr>
        <w:t>These conditions provide fertile ground for decentralized experimentation</w:t>
      </w:r>
      <w:r w:rsidRPr="000E0BB5">
        <w:rPr>
          <w:sz w:val="16"/>
        </w:rPr>
        <w:t>. Moreover, as is true in many fast-growing emerging economies, the Chinese private sector is driven by “a culture of hyper-competition,” as one tech businessman put it to me. China today is a place where entrepreneurs aspire to make big money fast.</w:t>
      </w:r>
    </w:p>
    <w:p w14:paraId="544A1356" w14:textId="77777777" w:rsidR="00AA7531" w:rsidRPr="000E0BB5" w:rsidRDefault="00AA7531" w:rsidP="00AA7531">
      <w:pPr>
        <w:rPr>
          <w:sz w:val="16"/>
        </w:rPr>
      </w:pPr>
      <w:r w:rsidRPr="000E0BB5">
        <w:rPr>
          <w:u w:val="single"/>
        </w:rPr>
        <w:t>Unparalleled US leadership in basic scientific research</w:t>
      </w:r>
      <w:r w:rsidRPr="000E0BB5">
        <w:rPr>
          <w:sz w:val="16"/>
        </w:rPr>
        <w:t xml:space="preserve">, on the other hand, </w:t>
      </w:r>
      <w:r w:rsidRPr="000E0BB5">
        <w:rPr>
          <w:u w:val="single"/>
        </w:rPr>
        <w:t>rests on a longstanding institutional foundation that is reinforced by a culture of freedom to pursue original ideas</w:t>
      </w:r>
      <w:r w:rsidRPr="000E0BB5">
        <w:rPr>
          <w:sz w:val="16"/>
        </w:rPr>
        <w:t xml:space="preserve">. Moreover, </w:t>
      </w:r>
      <w:r w:rsidRPr="000E0BB5">
        <w:rPr>
          <w:u w:val="single"/>
        </w:rPr>
        <w:t>the US tech sector continues to reap the benefits of the government’s deliberate investments in basic science</w:t>
      </w:r>
      <w:r w:rsidRPr="000E0BB5">
        <w:rPr>
          <w:sz w:val="16"/>
        </w:rPr>
        <w:t xml:space="preserve"> during the post-war era. According to </w:t>
      </w:r>
      <w:proofErr w:type="spellStart"/>
      <w:r w:rsidRPr="000E0BB5">
        <w:rPr>
          <w:sz w:val="16"/>
        </w:rPr>
        <w:t>Vannevar</w:t>
      </w:r>
      <w:proofErr w:type="spellEnd"/>
      <w:r w:rsidRPr="000E0BB5">
        <w:rPr>
          <w:sz w:val="16"/>
        </w:rPr>
        <w:t xml:space="preserve"> Bush, the director of the Office of Scientific Research and Development under President Franklin D. Roosevelt, US science policy during that period was premised on the belief that “basic research is the pacemaker of technological progress,” and that it should be “performed without thought of practical action.”</w:t>
      </w:r>
    </w:p>
    <w:p w14:paraId="7EF1435E" w14:textId="77777777" w:rsidR="00AA7531" w:rsidRPr="00A412BB" w:rsidRDefault="00AA7531" w:rsidP="00AA7531">
      <w:pPr>
        <w:keepNext/>
        <w:keepLines/>
        <w:spacing w:before="40" w:after="0"/>
        <w:outlineLvl w:val="3"/>
        <w:rPr>
          <w:rFonts w:eastAsiaTheme="majorEastAsia" w:cstheme="majorBidi"/>
          <w:b/>
          <w:iCs/>
          <w:sz w:val="26"/>
        </w:rPr>
      </w:pPr>
      <w:r w:rsidRPr="00A412BB">
        <w:rPr>
          <w:rFonts w:eastAsiaTheme="majorEastAsia" w:cstheme="majorBidi"/>
          <w:b/>
          <w:iCs/>
          <w:sz w:val="26"/>
        </w:rPr>
        <w:t>China 5G inevitable but not zero-sum</w:t>
      </w:r>
    </w:p>
    <w:p w14:paraId="08B279B8" w14:textId="77777777" w:rsidR="00AA7531" w:rsidRPr="00A412BB" w:rsidRDefault="00AA7531" w:rsidP="00AA7531">
      <w:r w:rsidRPr="00A412BB">
        <w:rPr>
          <w:b/>
          <w:bCs/>
          <w:sz w:val="26"/>
        </w:rPr>
        <w:t>Tyson 18</w:t>
      </w:r>
      <w:r w:rsidRPr="00A412BB">
        <w:t xml:space="preserve"> --- Laura Tyson, former chair of the US President's Council of Economic Advisers, is Professor of the Graduate School at the Haas School of Business and Chair of the Blum Center Board of Trustees at the University of California, Berkeley, “Avoiding the Sino-American Technology Trap”, Jun 18, 2018, </w:t>
      </w:r>
      <w:r w:rsidRPr="00A412BB">
        <w:lastRenderedPageBreak/>
        <w:t>Project Syndicate, https://www.project-syndicate.org/commentary/china-trump-tariffs-technology-competition-by-laura-tyson-2018-06</w:t>
      </w:r>
    </w:p>
    <w:p w14:paraId="41F43207" w14:textId="77777777" w:rsidR="00AA7531" w:rsidRPr="00A412BB" w:rsidRDefault="00AA7531" w:rsidP="00AA7531">
      <w:pPr>
        <w:rPr>
          <w:sz w:val="16"/>
        </w:rPr>
      </w:pPr>
      <w:r w:rsidRPr="00A412BB">
        <w:rPr>
          <w:sz w:val="16"/>
        </w:rPr>
        <w:t xml:space="preserve">The PCAST report acknowledges that </w:t>
      </w:r>
      <w:r w:rsidRPr="00A412BB">
        <w:rPr>
          <w:highlight w:val="cyan"/>
          <w:u w:val="single"/>
        </w:rPr>
        <w:t xml:space="preserve">the US cannot </w:t>
      </w:r>
      <w:r w:rsidRPr="00A412BB">
        <w:rPr>
          <w:b/>
          <w:iCs/>
          <w:highlight w:val="cyan"/>
          <w:u w:val="single"/>
        </w:rPr>
        <w:t>stop China</w:t>
      </w:r>
      <w:r w:rsidRPr="00A412BB">
        <w:rPr>
          <w:sz w:val="16"/>
          <w:highlight w:val="cyan"/>
        </w:rPr>
        <w:t xml:space="preserve"> </w:t>
      </w:r>
      <w:r w:rsidRPr="00A412BB">
        <w:rPr>
          <w:highlight w:val="cyan"/>
          <w:u w:val="single"/>
        </w:rPr>
        <w:t>from</w:t>
      </w:r>
      <w:r w:rsidRPr="00A412BB">
        <w:rPr>
          <w:u w:val="single"/>
        </w:rPr>
        <w:t xml:space="preserve"> pursuing</w:t>
      </w:r>
      <w:r w:rsidRPr="00A412BB">
        <w:rPr>
          <w:sz w:val="16"/>
        </w:rPr>
        <w:t xml:space="preserve"> industrial policies to build its </w:t>
      </w:r>
      <w:r w:rsidRPr="00A412BB">
        <w:rPr>
          <w:highlight w:val="cyan"/>
          <w:u w:val="single"/>
        </w:rPr>
        <w:t>advanced tech</w:t>
      </w:r>
      <w:r w:rsidRPr="00A412BB">
        <w:rPr>
          <w:u w:val="single"/>
        </w:rPr>
        <w:t>nology industries</w:t>
      </w:r>
      <w:r w:rsidRPr="00A412BB">
        <w:rPr>
          <w:sz w:val="16"/>
        </w:rPr>
        <w:t>. After all, in the nineteenth century, many countries, including the US, used such policies to build their industrial bases. And, as the threat of recent (now reversed) US sanctions on the Chinese telecoms firm ZTE confirms, China cannot depend on a reliable supply of critical inputs from the US; it must depend on its own capabilities.</w:t>
      </w:r>
    </w:p>
    <w:p w14:paraId="50301A7F" w14:textId="77777777" w:rsidR="00AA7531" w:rsidRPr="00A412BB" w:rsidRDefault="00AA7531" w:rsidP="00AA7531">
      <w:pPr>
        <w:rPr>
          <w:sz w:val="16"/>
        </w:rPr>
      </w:pPr>
      <w:r w:rsidRPr="00A412BB">
        <w:rPr>
          <w:highlight w:val="cyan"/>
          <w:u w:val="single"/>
        </w:rPr>
        <w:t>Moreover</w:t>
      </w:r>
      <w:r w:rsidRPr="00A412BB">
        <w:rPr>
          <w:sz w:val="16"/>
        </w:rPr>
        <w:t xml:space="preserve">, as the PCAST report notes, </w:t>
      </w:r>
      <w:r w:rsidRPr="00A412BB">
        <w:rPr>
          <w:highlight w:val="cyan"/>
          <w:u w:val="single"/>
        </w:rPr>
        <w:t>Chinese</w:t>
      </w:r>
      <w:r w:rsidRPr="00A412BB">
        <w:rPr>
          <w:sz w:val="16"/>
        </w:rPr>
        <w:t xml:space="preserve"> subsidies for </w:t>
      </w:r>
      <w:r w:rsidRPr="00A412BB">
        <w:rPr>
          <w:u w:val="single"/>
        </w:rPr>
        <w:t xml:space="preserve">science and technology </w:t>
      </w:r>
      <w:r w:rsidRPr="00A412BB">
        <w:rPr>
          <w:highlight w:val="cyan"/>
          <w:u w:val="single"/>
        </w:rPr>
        <w:t xml:space="preserve">industries are not zero-sum; </w:t>
      </w:r>
      <w:r w:rsidRPr="00A412BB">
        <w:rPr>
          <w:u w:val="single"/>
        </w:rPr>
        <w:t>they can benefit US consumers</w:t>
      </w:r>
      <w:r w:rsidRPr="00A412BB">
        <w:rPr>
          <w:sz w:val="16"/>
        </w:rPr>
        <w:t xml:space="preserve"> through innovation, lower costs, and lower prices. The challenge for US policy is to ensure that Chinese policies comply with WTO rules, including the requirement to notify other countries of subsidy programs and the prohibition of zero-sum tactics like IP theft, forced technology transfer, and discriminatory procurement practices.</w:t>
      </w:r>
    </w:p>
    <w:p w14:paraId="60755FD0" w14:textId="77777777" w:rsidR="00AA7531" w:rsidRPr="00A412BB" w:rsidRDefault="00AA7531" w:rsidP="00AA7531">
      <w:pPr>
        <w:rPr>
          <w:sz w:val="16"/>
        </w:rPr>
      </w:pPr>
      <w:r w:rsidRPr="00A412BB">
        <w:rPr>
          <w:sz w:val="16"/>
        </w:rPr>
        <w:t xml:space="preserve">Finally, </w:t>
      </w:r>
      <w:r w:rsidRPr="00A412BB">
        <w:rPr>
          <w:u w:val="single"/>
        </w:rPr>
        <w:t>the</w:t>
      </w:r>
      <w:r w:rsidRPr="00A412BB">
        <w:rPr>
          <w:sz w:val="16"/>
        </w:rPr>
        <w:t xml:space="preserve"> PCAST </w:t>
      </w:r>
      <w:r w:rsidRPr="00A412BB">
        <w:rPr>
          <w:u w:val="single"/>
        </w:rPr>
        <w:t>report underscores the need for the US to respond</w:t>
      </w:r>
      <w:r w:rsidRPr="00A412BB">
        <w:rPr>
          <w:sz w:val="16"/>
        </w:rPr>
        <w:t xml:space="preserve"> to China’s challenge in semiconductors </w:t>
      </w:r>
      <w:r w:rsidRPr="00A412BB">
        <w:rPr>
          <w:u w:val="single"/>
        </w:rPr>
        <w:t>with an industrial policy of its own</w:t>
      </w:r>
      <w:r w:rsidRPr="00A412BB">
        <w:rPr>
          <w:sz w:val="16"/>
        </w:rPr>
        <w:t xml:space="preserve">. Such a policy should include lower business taxes, more funding for basic research and development, higher investment in talent development, and federal support for a series of “moonshot” programs in areas like biodefense systems, threat detection networks, and a distributed electric grid. </w:t>
      </w:r>
      <w:r w:rsidRPr="00A412BB">
        <w:rPr>
          <w:u w:val="single"/>
        </w:rPr>
        <w:t xml:space="preserve">Ultimately, </w:t>
      </w:r>
      <w:r w:rsidRPr="00A412BB">
        <w:rPr>
          <w:highlight w:val="cyan"/>
          <w:u w:val="single"/>
        </w:rPr>
        <w:t>whether the US</w:t>
      </w:r>
      <w:r w:rsidRPr="00A412BB">
        <w:rPr>
          <w:u w:val="single"/>
        </w:rPr>
        <w:t xml:space="preserve"> </w:t>
      </w:r>
      <w:r w:rsidRPr="00A412BB">
        <w:rPr>
          <w:sz w:val="16"/>
        </w:rPr>
        <w:t xml:space="preserve">semiconductor industry </w:t>
      </w:r>
      <w:r w:rsidRPr="00A412BB">
        <w:rPr>
          <w:highlight w:val="cyan"/>
          <w:u w:val="single"/>
        </w:rPr>
        <w:t xml:space="preserve">withstands the challenge that China poses will depend </w:t>
      </w:r>
      <w:r w:rsidRPr="00A412BB">
        <w:rPr>
          <w:b/>
          <w:iCs/>
          <w:highlight w:val="cyan"/>
          <w:u w:val="single"/>
        </w:rPr>
        <w:t>not on</w:t>
      </w:r>
      <w:r w:rsidRPr="00A412BB">
        <w:rPr>
          <w:u w:val="single"/>
        </w:rPr>
        <w:t xml:space="preserve"> America’s success in </w:t>
      </w:r>
      <w:r w:rsidRPr="00A412BB">
        <w:rPr>
          <w:highlight w:val="cyan"/>
          <w:u w:val="single"/>
        </w:rPr>
        <w:t>curbing China’s progress</w:t>
      </w:r>
      <w:r w:rsidRPr="00A412BB">
        <w:rPr>
          <w:sz w:val="16"/>
          <w:highlight w:val="cyan"/>
        </w:rPr>
        <w:t xml:space="preserve">, </w:t>
      </w:r>
      <w:r w:rsidRPr="00A412BB">
        <w:rPr>
          <w:highlight w:val="cyan"/>
          <w:u w:val="single"/>
        </w:rPr>
        <w:t>but</w:t>
      </w:r>
      <w:r w:rsidRPr="00A412BB">
        <w:rPr>
          <w:u w:val="single"/>
        </w:rPr>
        <w:t xml:space="preserve"> rather on </w:t>
      </w:r>
      <w:r w:rsidRPr="00A412BB">
        <w:rPr>
          <w:highlight w:val="cyan"/>
          <w:u w:val="single"/>
        </w:rPr>
        <w:t xml:space="preserve">its ability to </w:t>
      </w:r>
      <w:r w:rsidRPr="00A412BB">
        <w:rPr>
          <w:b/>
          <w:iCs/>
          <w:highlight w:val="cyan"/>
          <w:u w:val="single"/>
        </w:rPr>
        <w:t>sustain</w:t>
      </w:r>
      <w:r w:rsidRPr="00A412BB">
        <w:rPr>
          <w:b/>
          <w:iCs/>
          <w:u w:val="single"/>
        </w:rPr>
        <w:t xml:space="preserve"> and support </w:t>
      </w:r>
      <w:r w:rsidRPr="00A412BB">
        <w:rPr>
          <w:b/>
          <w:iCs/>
          <w:highlight w:val="cyan"/>
          <w:u w:val="single"/>
        </w:rPr>
        <w:t>innovation by US companies.</w:t>
      </w:r>
    </w:p>
    <w:p w14:paraId="122880D4" w14:textId="3E12F787" w:rsidR="00AD2290" w:rsidRDefault="00AD2290" w:rsidP="00AD2290">
      <w:pPr>
        <w:pStyle w:val="Heading2"/>
      </w:pPr>
      <w:r>
        <w:lastRenderedPageBreak/>
        <w:t>1NR</w:t>
      </w:r>
    </w:p>
    <w:p w14:paraId="639277FB" w14:textId="77777777" w:rsidR="00AA7531" w:rsidRPr="00AA7531" w:rsidRDefault="00AA7531" w:rsidP="00AA7531">
      <w:pPr>
        <w:keepNext/>
        <w:keepLines/>
        <w:pageBreakBefore/>
        <w:spacing w:before="40" w:after="0"/>
        <w:jc w:val="center"/>
        <w:outlineLvl w:val="1"/>
        <w:rPr>
          <w:rFonts w:eastAsiaTheme="majorEastAsia" w:cstheme="majorBidi"/>
          <w:b/>
          <w:sz w:val="44"/>
          <w:szCs w:val="26"/>
          <w:u w:val="double"/>
        </w:rPr>
      </w:pPr>
      <w:r w:rsidRPr="00AA7531">
        <w:rPr>
          <w:rFonts w:eastAsiaTheme="majorEastAsia" w:cstheme="majorBidi"/>
          <w:b/>
          <w:sz w:val="44"/>
          <w:szCs w:val="26"/>
          <w:u w:val="double"/>
        </w:rPr>
        <w:lastRenderedPageBreak/>
        <w:t>cp</w:t>
      </w:r>
    </w:p>
    <w:p w14:paraId="0511C967" w14:textId="77777777" w:rsidR="00AA7531" w:rsidRPr="00AA7531" w:rsidRDefault="00AA7531" w:rsidP="00AA7531">
      <w:pPr>
        <w:keepNext/>
        <w:keepLines/>
        <w:pageBreakBefore/>
        <w:spacing w:before="40" w:after="0"/>
        <w:jc w:val="center"/>
        <w:outlineLvl w:val="1"/>
        <w:rPr>
          <w:rFonts w:eastAsiaTheme="majorEastAsia" w:cstheme="majorBidi"/>
          <w:b/>
          <w:sz w:val="44"/>
          <w:szCs w:val="26"/>
          <w:u w:val="double"/>
        </w:rPr>
      </w:pPr>
      <w:proofErr w:type="spellStart"/>
      <w:r w:rsidRPr="00AA7531">
        <w:rPr>
          <w:rFonts w:eastAsiaTheme="majorEastAsia" w:cstheme="majorBidi"/>
          <w:b/>
          <w:sz w:val="44"/>
          <w:szCs w:val="26"/>
          <w:u w:val="double"/>
        </w:rPr>
        <w:lastRenderedPageBreak/>
        <w:t>Epa</w:t>
      </w:r>
      <w:proofErr w:type="spellEnd"/>
      <w:r w:rsidRPr="00AA7531">
        <w:rPr>
          <w:rFonts w:eastAsiaTheme="majorEastAsia" w:cstheme="majorBidi"/>
          <w:b/>
          <w:sz w:val="44"/>
          <w:szCs w:val="26"/>
          <w:u w:val="double"/>
        </w:rPr>
        <w:t xml:space="preserve"> </w:t>
      </w:r>
    </w:p>
    <w:p w14:paraId="16683981"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Not that bad</w:t>
      </w:r>
    </w:p>
    <w:p w14:paraId="3772CF79" w14:textId="77777777" w:rsidR="00AA7531" w:rsidRPr="00AA7531" w:rsidRDefault="00AA7531" w:rsidP="00AA7531">
      <w:r w:rsidRPr="00AA7531">
        <w:rPr>
          <w:b/>
          <w:bCs/>
          <w:sz w:val="26"/>
        </w:rPr>
        <w:t>Funk 19</w:t>
      </w:r>
      <w:r w:rsidRPr="00AA7531">
        <w:t xml:space="preserve"> (BY CARY FUNK AND MEG HEFFERON, Pew, “U.S. Public Views on Climate and Energy,” 11/25/19, https://www.pewresearch.org/science/2019/11/25/u-s-public-views-on-climate-and-energy/)//NRG</w:t>
      </w:r>
    </w:p>
    <w:p w14:paraId="4A8E24FB" w14:textId="77777777" w:rsidR="00AA7531" w:rsidRPr="00AA7531" w:rsidRDefault="00AA7531" w:rsidP="00AA7531">
      <w:r w:rsidRPr="00AA7531">
        <w:rPr>
          <w:b/>
          <w:iCs/>
          <w:highlight w:val="green"/>
          <w:u w:val="single"/>
          <w:bdr w:val="single" w:sz="8" w:space="0" w:color="auto"/>
        </w:rPr>
        <w:t>Majorities of Americans say the federal government is doing too little</w:t>
      </w:r>
      <w:r w:rsidRPr="00AA7531">
        <w:t xml:space="preserve"> for key aspects of the environment, from protecting water or air quality to reducing the effects of climate change. And most believe the United States should focus on developing alternative sources of energy over expansion of fossil fuel sources, according to a new Pew Research Center survey.</w:t>
      </w:r>
    </w:p>
    <w:p w14:paraId="4A2D8AB9" w14:textId="77777777" w:rsidR="00AA7531" w:rsidRPr="00AA7531" w:rsidRDefault="00AA7531" w:rsidP="00AA7531"/>
    <w:p w14:paraId="502FB75E" w14:textId="77777777" w:rsidR="00AA7531" w:rsidRPr="00AA7531" w:rsidRDefault="00AA7531" w:rsidP="00AA7531">
      <w:proofErr w:type="gramStart"/>
      <w:r w:rsidRPr="00AA7531">
        <w:t xml:space="preserve">A </w:t>
      </w:r>
      <w:r w:rsidRPr="00AA7531">
        <w:rPr>
          <w:b/>
          <w:iCs/>
          <w:highlight w:val="green"/>
          <w:u w:val="single"/>
          <w:bdr w:val="single" w:sz="8" w:space="0" w:color="auto"/>
        </w:rPr>
        <w:t>majority</w:t>
      </w:r>
      <w:r w:rsidRPr="00AA7531">
        <w:t xml:space="preserve"> of</w:t>
      </w:r>
      <w:proofErr w:type="gramEnd"/>
      <w:r w:rsidRPr="00AA7531">
        <w:t xml:space="preserve"> U.S. adults say they </w:t>
      </w:r>
      <w:r w:rsidRPr="00AA7531">
        <w:rPr>
          <w:b/>
          <w:iCs/>
          <w:highlight w:val="green"/>
          <w:u w:val="single"/>
          <w:bdr w:val="single" w:sz="8" w:space="0" w:color="auto"/>
        </w:rPr>
        <w:t>are taking</w:t>
      </w:r>
      <w:r w:rsidRPr="00AA7531">
        <w:t xml:space="preserve"> at least some specific </w:t>
      </w:r>
      <w:r w:rsidRPr="00AA7531">
        <w:rPr>
          <w:b/>
          <w:iCs/>
          <w:highlight w:val="green"/>
          <w:u w:val="single"/>
          <w:bdr w:val="single" w:sz="8" w:space="0" w:color="auto"/>
        </w:rPr>
        <w:t>action in their daily lives</w:t>
      </w:r>
      <w:r w:rsidRPr="00AA7531">
        <w:t xml:space="preserve"> to protect the environment, though Democrats and Republicans remain at ideological odds over the causes of climate change and the effects of policies to address it, according to the survey of 3,627 U.S. adults conducted Oct. 1 to Oct. 13, 2019, using the Center’s American Trends Panel.</w:t>
      </w:r>
    </w:p>
    <w:p w14:paraId="519A7B05" w14:textId="77777777" w:rsidR="00AA7531" w:rsidRPr="00AA7531" w:rsidRDefault="00AA7531" w:rsidP="00AA7531">
      <w:pPr>
        <w:keepNext/>
        <w:keepLines/>
        <w:pageBreakBefore/>
        <w:spacing w:before="40" w:after="0"/>
        <w:jc w:val="center"/>
        <w:outlineLvl w:val="1"/>
        <w:rPr>
          <w:rFonts w:eastAsiaTheme="majorEastAsia" w:cstheme="majorBidi"/>
          <w:b/>
          <w:sz w:val="44"/>
          <w:szCs w:val="26"/>
          <w:u w:val="double"/>
        </w:rPr>
      </w:pPr>
      <w:r w:rsidRPr="00AA7531">
        <w:rPr>
          <w:rFonts w:eastAsiaTheme="majorEastAsia" w:cstheme="majorBidi"/>
          <w:b/>
          <w:sz w:val="44"/>
          <w:szCs w:val="26"/>
          <w:u w:val="double"/>
        </w:rPr>
        <w:lastRenderedPageBreak/>
        <w:t>Innovation</w:t>
      </w:r>
    </w:p>
    <w:p w14:paraId="2E6E61E8" w14:textId="77777777" w:rsidR="00AA7531" w:rsidRPr="00AA7531" w:rsidRDefault="00AA7531" w:rsidP="00AA7531"/>
    <w:p w14:paraId="5BAEDB1E"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 xml:space="preserve">Patchwork protections are sufficiently pro-competitive – no impact to split </w:t>
      </w:r>
    </w:p>
    <w:p w14:paraId="5E1905EF" w14:textId="77777777" w:rsidR="00AA7531" w:rsidRPr="00AA7531" w:rsidRDefault="00AA7531" w:rsidP="00AA7531">
      <w:r w:rsidRPr="00AA7531">
        <w:rPr>
          <w:b/>
          <w:bCs/>
          <w:sz w:val="26"/>
        </w:rPr>
        <w:t>BURTON 18</w:t>
      </w:r>
      <w:r w:rsidRPr="00AA7531">
        <w:t xml:space="preserve"> --- MELINDA BURTON associate with </w:t>
      </w:r>
      <w:proofErr w:type="spellStart"/>
      <w:r w:rsidRPr="00AA7531">
        <w:t>Faruki</w:t>
      </w:r>
      <w:proofErr w:type="spellEnd"/>
      <w:r w:rsidRPr="00AA7531">
        <w:t xml:space="preserve"> PLL, a complex commercial and business litigation firm, “Surprising or Not: </w:t>
      </w:r>
      <w:proofErr w:type="spellStart"/>
      <w:r w:rsidRPr="00AA7531">
        <w:t>Noerr</w:t>
      </w:r>
      <w:proofErr w:type="spellEnd"/>
      <w:r w:rsidRPr="00AA7531">
        <w:t>-Pennington Doctrine Protects Novartis from Two Class Action Antitrust Lawsuits”, SEPTEMBER 24, 2018, https://www.ficlaw.com/blog/business-litigation/archives/surprising-or-not-noerr-pennington-doctrine-protects-novartis-from-two-class-action-antitrust-lawsuits</w:t>
      </w:r>
    </w:p>
    <w:p w14:paraId="01057B38" w14:textId="77777777" w:rsidR="00AA7531" w:rsidRPr="00AA7531" w:rsidRDefault="00AA7531" w:rsidP="00AA7531">
      <w:pPr>
        <w:rPr>
          <w:sz w:val="16"/>
        </w:rPr>
      </w:pPr>
      <w:r w:rsidRPr="00AA7531">
        <w:rPr>
          <w:highlight w:val="yellow"/>
          <w:u w:val="single"/>
        </w:rPr>
        <w:t>A defendant accused of violating</w:t>
      </w:r>
      <w:r w:rsidRPr="00AA7531">
        <w:rPr>
          <w:sz w:val="16"/>
        </w:rPr>
        <w:t xml:space="preserve"> the </w:t>
      </w:r>
      <w:r w:rsidRPr="00AA7531">
        <w:rPr>
          <w:highlight w:val="yellow"/>
          <w:u w:val="single"/>
        </w:rPr>
        <w:t>antitrust</w:t>
      </w:r>
      <w:r w:rsidRPr="00AA7531">
        <w:rPr>
          <w:u w:val="single"/>
        </w:rPr>
        <w:t xml:space="preserve"> laws </w:t>
      </w:r>
      <w:r w:rsidRPr="00AA7531">
        <w:rPr>
          <w:highlight w:val="yellow"/>
          <w:u w:val="single"/>
        </w:rPr>
        <w:t xml:space="preserve">has a </w:t>
      </w:r>
      <w:r w:rsidRPr="00AA7531">
        <w:rPr>
          <w:b/>
          <w:iCs/>
          <w:highlight w:val="yellow"/>
          <w:u w:val="single"/>
        </w:rPr>
        <w:t xml:space="preserve">powerful, </w:t>
      </w:r>
      <w:r w:rsidRPr="00AA7531">
        <w:rPr>
          <w:b/>
          <w:iCs/>
          <w:u w:val="single"/>
        </w:rPr>
        <w:t xml:space="preserve">well-established </w:t>
      </w:r>
      <w:r w:rsidRPr="00AA7531">
        <w:rPr>
          <w:b/>
          <w:iCs/>
          <w:highlight w:val="yellow"/>
          <w:u w:val="single"/>
        </w:rPr>
        <w:t>defense</w:t>
      </w:r>
      <w:r w:rsidRPr="00AA7531">
        <w:rPr>
          <w:sz w:val="16"/>
        </w:rPr>
        <w:t xml:space="preserve">, if it can prove it, of immunity based on the </w:t>
      </w:r>
      <w:proofErr w:type="spellStart"/>
      <w:r w:rsidRPr="00AA7531">
        <w:rPr>
          <w:highlight w:val="yellow"/>
          <w:u w:val="single"/>
        </w:rPr>
        <w:t>Noerr</w:t>
      </w:r>
      <w:proofErr w:type="spellEnd"/>
      <w:r w:rsidRPr="00AA7531">
        <w:rPr>
          <w:sz w:val="16"/>
        </w:rPr>
        <w:t>-Pennington doctrine</w:t>
      </w:r>
      <w:proofErr w:type="gramStart"/>
      <w:r w:rsidRPr="00AA7531">
        <w:rPr>
          <w:sz w:val="16"/>
        </w:rPr>
        <w:t xml:space="preserve">.  </w:t>
      </w:r>
      <w:proofErr w:type="gramEnd"/>
      <w:r w:rsidRPr="00AA7531">
        <w:rPr>
          <w:u w:val="single"/>
        </w:rPr>
        <w:t xml:space="preserve">This doctrine </w:t>
      </w:r>
      <w:r w:rsidRPr="00AA7531">
        <w:rPr>
          <w:highlight w:val="yellow"/>
          <w:u w:val="single"/>
        </w:rPr>
        <w:t>provides a party from immunity from antitrust</w:t>
      </w:r>
      <w:r w:rsidRPr="00AA7531">
        <w:rPr>
          <w:u w:val="single"/>
        </w:rPr>
        <w:t xml:space="preserve"> liability when it petitions the government for redress </w:t>
      </w:r>
      <w:r w:rsidRPr="00AA7531">
        <w:rPr>
          <w:highlight w:val="yellow"/>
          <w:u w:val="single"/>
        </w:rPr>
        <w:t>under</w:t>
      </w:r>
      <w:r w:rsidRPr="00AA7531">
        <w:rPr>
          <w:u w:val="single"/>
        </w:rPr>
        <w:t xml:space="preserve"> the </w:t>
      </w:r>
      <w:r w:rsidRPr="00AA7531">
        <w:rPr>
          <w:highlight w:val="yellow"/>
          <w:u w:val="single"/>
        </w:rPr>
        <w:t>First Amendment</w:t>
      </w:r>
      <w:r w:rsidRPr="00AA7531">
        <w:rPr>
          <w:sz w:val="16"/>
        </w:rPr>
        <w:t xml:space="preserve"> of the United States Constitution</w:t>
      </w:r>
      <w:proofErr w:type="gramStart"/>
      <w:r w:rsidRPr="00AA7531">
        <w:rPr>
          <w:sz w:val="16"/>
        </w:rPr>
        <w:t xml:space="preserve">.  </w:t>
      </w:r>
      <w:proofErr w:type="gramEnd"/>
      <w:r w:rsidRPr="00AA7531">
        <w:rPr>
          <w:sz w:val="16"/>
        </w:rPr>
        <w:t xml:space="preserve">United Mine Workers of Am. v. Pennington, 381 U.S. 657, 669, 85 S. Ct. 1585 (1965); E.R.R. Presidents Conference v. </w:t>
      </w:r>
      <w:proofErr w:type="spellStart"/>
      <w:r w:rsidRPr="00AA7531">
        <w:rPr>
          <w:sz w:val="16"/>
        </w:rPr>
        <w:t>Noerr</w:t>
      </w:r>
      <w:proofErr w:type="spellEnd"/>
      <w:r w:rsidRPr="00AA7531">
        <w:rPr>
          <w:sz w:val="16"/>
        </w:rPr>
        <w:t xml:space="preserve"> Motor Freight, Inc., 365 U.S. 127, 136, 81 S. Ct. 523 (1961)</w:t>
      </w:r>
      <w:proofErr w:type="gramStart"/>
      <w:r w:rsidRPr="00AA7531">
        <w:rPr>
          <w:sz w:val="16"/>
        </w:rPr>
        <w:t xml:space="preserve">.  </w:t>
      </w:r>
      <w:proofErr w:type="gramEnd"/>
      <w:r w:rsidRPr="00AA7531">
        <w:rPr>
          <w:highlight w:val="yellow"/>
          <w:u w:val="single"/>
        </w:rPr>
        <w:t>Petitioning the government</w:t>
      </w:r>
      <w:r w:rsidRPr="00AA7531">
        <w:rPr>
          <w:u w:val="single"/>
        </w:rPr>
        <w:t xml:space="preserve"> for redress </w:t>
      </w:r>
      <w:r w:rsidRPr="00AA7531">
        <w:rPr>
          <w:b/>
          <w:iCs/>
          <w:highlight w:val="yellow"/>
          <w:u w:val="single"/>
        </w:rPr>
        <w:t>includes enforcing</w:t>
      </w:r>
      <w:r w:rsidRPr="00AA7531">
        <w:rPr>
          <w:sz w:val="16"/>
        </w:rPr>
        <w:t xml:space="preserve"> one's </w:t>
      </w:r>
      <w:r w:rsidRPr="00AA7531">
        <w:rPr>
          <w:b/>
          <w:iCs/>
          <w:highlight w:val="yellow"/>
          <w:u w:val="single"/>
        </w:rPr>
        <w:t>i</w:t>
      </w:r>
      <w:r w:rsidRPr="00AA7531">
        <w:rPr>
          <w:b/>
          <w:iCs/>
          <w:u w:val="single"/>
        </w:rPr>
        <w:t xml:space="preserve">ntellectual </w:t>
      </w:r>
      <w:r w:rsidRPr="00AA7531">
        <w:rPr>
          <w:b/>
          <w:iCs/>
          <w:highlight w:val="yellow"/>
          <w:u w:val="single"/>
        </w:rPr>
        <w:t>p</w:t>
      </w:r>
      <w:r w:rsidRPr="00AA7531">
        <w:rPr>
          <w:b/>
          <w:iCs/>
          <w:u w:val="single"/>
        </w:rPr>
        <w:t>roperty rights in court</w:t>
      </w:r>
      <w:proofErr w:type="gramStart"/>
      <w:r w:rsidRPr="00AA7531">
        <w:rPr>
          <w:b/>
          <w:iCs/>
          <w:u w:val="single"/>
        </w:rPr>
        <w:t>.</w:t>
      </w:r>
      <w:r w:rsidRPr="00AA7531">
        <w:rPr>
          <w:sz w:val="16"/>
        </w:rPr>
        <w:t xml:space="preserve">  </w:t>
      </w:r>
      <w:proofErr w:type="gramEnd"/>
      <w:r w:rsidRPr="00AA7531">
        <w:rPr>
          <w:sz w:val="16"/>
        </w:rPr>
        <w:t>However, embarking on sham litigation to enforce those intellectual property rights does not count</w:t>
      </w:r>
      <w:proofErr w:type="gramStart"/>
      <w:r w:rsidRPr="00AA7531">
        <w:rPr>
          <w:sz w:val="16"/>
        </w:rPr>
        <w:t xml:space="preserve">.  </w:t>
      </w:r>
      <w:proofErr w:type="gramEnd"/>
      <w:r w:rsidRPr="00AA7531">
        <w:rPr>
          <w:sz w:val="16"/>
        </w:rPr>
        <w:t>Nor does the defense include enforcing a patent that was obtained by fraud on the Patent Office</w:t>
      </w:r>
      <w:proofErr w:type="gramStart"/>
      <w:r w:rsidRPr="00AA7531">
        <w:rPr>
          <w:sz w:val="16"/>
        </w:rPr>
        <w:t xml:space="preserve">.  </w:t>
      </w:r>
      <w:proofErr w:type="gramEnd"/>
      <w:r w:rsidRPr="00AA7531">
        <w:rPr>
          <w:sz w:val="16"/>
        </w:rPr>
        <w:t>Walker Process Equip., Inc. v. Food Mach. &amp; Chem. Corp., 382 U.S. 172, 177-78, 86 S. Ct. 347, 350-51 (1965)</w:t>
      </w:r>
      <w:proofErr w:type="gramStart"/>
      <w:r w:rsidRPr="00AA7531">
        <w:rPr>
          <w:sz w:val="16"/>
        </w:rPr>
        <w:t xml:space="preserve">.  </w:t>
      </w:r>
      <w:proofErr w:type="gramEnd"/>
      <w:r w:rsidRPr="00AA7531">
        <w:rPr>
          <w:sz w:val="16"/>
        </w:rPr>
        <w:t xml:space="preserve">The First Circuit Court of Appeals recently dealt with </w:t>
      </w:r>
      <w:proofErr w:type="gramStart"/>
      <w:r w:rsidRPr="00AA7531">
        <w:rPr>
          <w:sz w:val="16"/>
        </w:rPr>
        <w:t>all of</w:t>
      </w:r>
      <w:proofErr w:type="gramEnd"/>
      <w:r w:rsidRPr="00AA7531">
        <w:rPr>
          <w:sz w:val="16"/>
        </w:rPr>
        <w:t xml:space="preserve"> these issues in United Food &amp; Commercial Workers Union &amp; Employers Midwest Health Benefits Fund v. Novartis Pharms. Corp., Case Nos. 17-1714, 17-776.</w:t>
      </w:r>
    </w:p>
    <w:p w14:paraId="4A54BB35" w14:textId="77777777" w:rsidR="00AA7531" w:rsidRPr="00AA7531" w:rsidRDefault="00AA7531" w:rsidP="00AA7531">
      <w:pPr>
        <w:rPr>
          <w:sz w:val="16"/>
        </w:rPr>
      </w:pPr>
      <w:r w:rsidRPr="00AA7531">
        <w:rPr>
          <w:sz w:val="16"/>
        </w:rPr>
        <w:t xml:space="preserve">On August 21, 2018, </w:t>
      </w:r>
      <w:r w:rsidRPr="00AA7531">
        <w:rPr>
          <w:highlight w:val="yellow"/>
          <w:u w:val="single"/>
        </w:rPr>
        <w:t>the First Circuit Court of Appeals issued its Decision affirming the dismissal of</w:t>
      </w:r>
      <w:r w:rsidRPr="00AA7531">
        <w:rPr>
          <w:u w:val="single"/>
        </w:rPr>
        <w:t xml:space="preserve"> two </w:t>
      </w:r>
      <w:r w:rsidRPr="00AA7531">
        <w:rPr>
          <w:highlight w:val="yellow"/>
          <w:u w:val="single"/>
        </w:rPr>
        <w:t>putative class</w:t>
      </w:r>
      <w:r w:rsidRPr="00AA7531">
        <w:rPr>
          <w:u w:val="single"/>
        </w:rPr>
        <w:t xml:space="preserve"> action lawsuits filed against drug maker</w:t>
      </w:r>
      <w:r w:rsidRPr="00AA7531">
        <w:rPr>
          <w:sz w:val="16"/>
        </w:rPr>
        <w:t xml:space="preserve"> Novartis Pharmaceutical Company ("Novartis") </w:t>
      </w:r>
      <w:r w:rsidRPr="00AA7531">
        <w:rPr>
          <w:highlight w:val="yellow"/>
          <w:u w:val="single"/>
        </w:rPr>
        <w:t>that alleged antitrust violations arising out</w:t>
      </w:r>
      <w:r w:rsidRPr="00AA7531">
        <w:rPr>
          <w:u w:val="single"/>
        </w:rPr>
        <w:t xml:space="preserve"> of </w:t>
      </w:r>
      <w:r w:rsidRPr="00AA7531">
        <w:rPr>
          <w:highlight w:val="yellow"/>
          <w:u w:val="single"/>
        </w:rPr>
        <w:t>Novartis'</w:t>
      </w:r>
      <w:r w:rsidRPr="00AA7531">
        <w:rPr>
          <w:u w:val="single"/>
        </w:rPr>
        <w:t xml:space="preserve"> allegedly </w:t>
      </w:r>
      <w:r w:rsidRPr="00AA7531">
        <w:rPr>
          <w:highlight w:val="yellow"/>
          <w:u w:val="single"/>
        </w:rPr>
        <w:t>obtaining a patent via fraud</w:t>
      </w:r>
      <w:r w:rsidRPr="00AA7531">
        <w:rPr>
          <w:u w:val="single"/>
        </w:rPr>
        <w:t xml:space="preserve"> and </w:t>
      </w:r>
      <w:r w:rsidRPr="00AA7531">
        <w:rPr>
          <w:highlight w:val="yellow"/>
          <w:u w:val="single"/>
        </w:rPr>
        <w:t>then seeking to enforce that patent</w:t>
      </w:r>
      <w:r w:rsidRPr="00AA7531">
        <w:rPr>
          <w:sz w:val="16"/>
        </w:rPr>
        <w:t xml:space="preserve"> through allegedly "sham" patent infringement litigation against manufacturers trying to enter the market to sell a generic version of one of Novartis' drugs.  </w:t>
      </w:r>
      <w:r w:rsidRPr="00AA7531">
        <w:rPr>
          <w:u w:val="single"/>
        </w:rPr>
        <w:t>The District Court below granted Novartis' motion to dismiss holding that</w:t>
      </w:r>
      <w:r w:rsidRPr="00AA7531">
        <w:rPr>
          <w:sz w:val="16"/>
        </w:rPr>
        <w:t xml:space="preserve"> the </w:t>
      </w:r>
      <w:proofErr w:type="spellStart"/>
      <w:r w:rsidRPr="00AA7531">
        <w:rPr>
          <w:highlight w:val="yellow"/>
          <w:u w:val="single"/>
        </w:rPr>
        <w:t>Noerr</w:t>
      </w:r>
      <w:proofErr w:type="spellEnd"/>
      <w:r w:rsidRPr="00AA7531">
        <w:rPr>
          <w:sz w:val="16"/>
        </w:rPr>
        <w:t xml:space="preserve">-Pennington doctrine </w:t>
      </w:r>
      <w:r w:rsidRPr="00AA7531">
        <w:rPr>
          <w:highlight w:val="yellow"/>
          <w:u w:val="single"/>
        </w:rPr>
        <w:t>provided Novartis immunity from antitrust liability</w:t>
      </w:r>
      <w:r w:rsidRPr="00AA7531">
        <w:rPr>
          <w:u w:val="single"/>
        </w:rPr>
        <w:t xml:space="preserve"> because the plaintiffs failed to plausibly allege either of the two exceptions</w:t>
      </w:r>
      <w:r w:rsidRPr="00AA7531">
        <w:rPr>
          <w:sz w:val="16"/>
        </w:rPr>
        <w:t xml:space="preserve"> to that doctrine -- </w:t>
      </w:r>
      <w:r w:rsidRPr="00AA7531">
        <w:rPr>
          <w:u w:val="single"/>
        </w:rPr>
        <w:t>obtaining a patent through a fraud</w:t>
      </w:r>
      <w:r w:rsidRPr="00AA7531">
        <w:rPr>
          <w:sz w:val="16"/>
        </w:rPr>
        <w:t xml:space="preserve"> in the Patent Office </w:t>
      </w:r>
      <w:r w:rsidRPr="00AA7531">
        <w:rPr>
          <w:u w:val="single"/>
        </w:rPr>
        <w:t>or engaging in "sham" litigation</w:t>
      </w:r>
      <w:r w:rsidRPr="00AA7531">
        <w:rPr>
          <w:sz w:val="16"/>
        </w:rPr>
        <w:t xml:space="preserve"> to enforce a patent for anti-competitive purposes</w:t>
      </w:r>
      <w:proofErr w:type="gramStart"/>
      <w:r w:rsidRPr="00AA7531">
        <w:rPr>
          <w:sz w:val="16"/>
        </w:rPr>
        <w:t xml:space="preserve">.  </w:t>
      </w:r>
      <w:proofErr w:type="gramEnd"/>
      <w:r w:rsidRPr="00AA7531">
        <w:rPr>
          <w:sz w:val="16"/>
        </w:rPr>
        <w:t>Decision, p. 4.</w:t>
      </w:r>
    </w:p>
    <w:p w14:paraId="2F9EAC02" w14:textId="77777777" w:rsidR="00AA7531" w:rsidRPr="00AA7531" w:rsidRDefault="00AA7531" w:rsidP="00AA7531"/>
    <w:p w14:paraId="7539A02A" w14:textId="77777777" w:rsidR="00AA7531" w:rsidRPr="00AA7531" w:rsidRDefault="00AA7531" w:rsidP="00AA7531"/>
    <w:p w14:paraId="3EC26A7D" w14:textId="77777777" w:rsidR="00AA7531" w:rsidRPr="00AA7531" w:rsidRDefault="00AA7531" w:rsidP="00AA7531">
      <w:pPr>
        <w:keepNext/>
        <w:keepLines/>
        <w:pageBreakBefore/>
        <w:spacing w:before="40" w:after="0"/>
        <w:jc w:val="center"/>
        <w:outlineLvl w:val="1"/>
        <w:rPr>
          <w:rFonts w:eastAsiaTheme="majorEastAsia" w:cstheme="majorBidi"/>
          <w:b/>
          <w:sz w:val="44"/>
          <w:szCs w:val="26"/>
          <w:u w:val="double"/>
        </w:rPr>
      </w:pPr>
      <w:r w:rsidRPr="00AA7531">
        <w:rPr>
          <w:rFonts w:eastAsiaTheme="majorEastAsia" w:cstheme="majorBidi"/>
          <w:b/>
          <w:sz w:val="44"/>
          <w:szCs w:val="26"/>
          <w:u w:val="double"/>
        </w:rPr>
        <w:lastRenderedPageBreak/>
        <w:t>Petition</w:t>
      </w:r>
    </w:p>
    <w:p w14:paraId="437C015F" w14:textId="77777777" w:rsidR="00AA7531" w:rsidRPr="00AA7531" w:rsidRDefault="00AA7531" w:rsidP="00AA7531">
      <w:pPr>
        <w:keepNext/>
        <w:keepLines/>
        <w:spacing w:before="40" w:after="0"/>
        <w:outlineLvl w:val="3"/>
        <w:rPr>
          <w:rFonts w:eastAsiaTheme="majorEastAsia" w:cstheme="majorBidi"/>
          <w:b/>
          <w:iCs/>
          <w:sz w:val="26"/>
        </w:rPr>
      </w:pPr>
      <w:r w:rsidRPr="00AA7531">
        <w:rPr>
          <w:rFonts w:eastAsiaTheme="majorEastAsia" w:cstheme="majorBidi"/>
          <w:b/>
          <w:iCs/>
          <w:sz w:val="26"/>
        </w:rPr>
        <w:t xml:space="preserve">Democracy </w:t>
      </w:r>
      <w:r w:rsidRPr="00AA7531">
        <w:rPr>
          <w:rFonts w:eastAsiaTheme="majorEastAsia" w:cstheme="majorBidi"/>
          <w:b/>
          <w:iCs/>
          <w:sz w:val="26"/>
          <w:u w:val="single"/>
        </w:rPr>
        <w:t>resilient</w:t>
      </w:r>
      <w:r w:rsidRPr="00AA7531">
        <w:rPr>
          <w:rFonts w:eastAsiaTheme="majorEastAsia" w:cstheme="majorBidi"/>
          <w:b/>
          <w:iCs/>
          <w:sz w:val="26"/>
        </w:rPr>
        <w:t xml:space="preserve"> – </w:t>
      </w:r>
      <w:r w:rsidRPr="00AA7531">
        <w:rPr>
          <w:rFonts w:eastAsiaTheme="majorEastAsia" w:cstheme="majorBidi"/>
          <w:iCs/>
          <w:sz w:val="26"/>
        </w:rPr>
        <w:t>overwhelming public backing supports gains</w:t>
      </w:r>
    </w:p>
    <w:p w14:paraId="074D69B0" w14:textId="77777777" w:rsidR="00AA7531" w:rsidRPr="00AA7531" w:rsidRDefault="00AA7531" w:rsidP="00AA7531">
      <w:pPr>
        <w:rPr>
          <w:b/>
          <w:bCs/>
          <w:sz w:val="26"/>
        </w:rPr>
      </w:pPr>
      <w:proofErr w:type="spellStart"/>
      <w:r w:rsidRPr="00AA7531">
        <w:rPr>
          <w:b/>
          <w:bCs/>
          <w:sz w:val="26"/>
        </w:rPr>
        <w:t>Wollack</w:t>
      </w:r>
      <w:proofErr w:type="spellEnd"/>
      <w:r w:rsidRPr="00AA7531">
        <w:rPr>
          <w:b/>
          <w:bCs/>
          <w:sz w:val="26"/>
        </w:rPr>
        <w:t xml:space="preserve"> 16</w:t>
      </w:r>
      <w:r w:rsidRPr="00AA7531">
        <w:t xml:space="preserve"> ----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8" w:history="1">
        <w:r w:rsidRPr="00AA7531">
          <w:t>http://www.thirteen.org/openmind/government/how-resilient-is-democracy/5553/</w:t>
        </w:r>
      </w:hyperlink>
    </w:p>
    <w:p w14:paraId="3FDC460D" w14:textId="77777777" w:rsidR="00AA7531" w:rsidRPr="00AA7531" w:rsidRDefault="00AA7531" w:rsidP="00AA7531">
      <w:pPr>
        <w:rPr>
          <w:sz w:val="14"/>
        </w:rPr>
      </w:pPr>
      <w:proofErr w:type="gramStart"/>
      <w:r w:rsidRPr="00AA7531">
        <w:rPr>
          <w:sz w:val="14"/>
        </w:rPr>
        <w:t>Well</w:t>
      </w:r>
      <w:proofErr w:type="gramEnd"/>
      <w:r w:rsidRPr="00AA7531">
        <w:rPr>
          <w:sz w:val="14"/>
        </w:rPr>
        <w:t xml:space="preserve"> I think </w:t>
      </w:r>
      <w:r w:rsidRPr="00AA7531">
        <w:rPr>
          <w:highlight w:val="green"/>
          <w:u w:val="single"/>
        </w:rPr>
        <w:t>we’re seeing</w:t>
      </w:r>
      <w:r w:rsidRPr="00AA7531">
        <w:rPr>
          <w:u w:val="single"/>
        </w:rPr>
        <w:t xml:space="preserve"> a number of phenomena</w:t>
      </w:r>
      <w:r w:rsidRPr="00AA7531">
        <w:rPr>
          <w:sz w:val="14"/>
        </w:rPr>
        <w:t xml:space="preserve"> that </w:t>
      </w:r>
      <w:r w:rsidRPr="00AA7531">
        <w:rPr>
          <w:u w:val="single"/>
        </w:rPr>
        <w:t>take place</w:t>
      </w:r>
      <w:r w:rsidRPr="00AA7531">
        <w:rPr>
          <w:sz w:val="14"/>
        </w:rPr>
        <w:t xml:space="preserve">. Um, </w:t>
      </w:r>
      <w:proofErr w:type="gramStart"/>
      <w:r w:rsidRPr="00AA7531">
        <w:rPr>
          <w:sz w:val="14"/>
        </w:rPr>
        <w:t>first of all</w:t>
      </w:r>
      <w:proofErr w:type="gramEnd"/>
      <w:r w:rsidRPr="00AA7531">
        <w:rPr>
          <w:sz w:val="14"/>
        </w:rPr>
        <w:t xml:space="preserve"> </w:t>
      </w:r>
      <w:r w:rsidRPr="00AA7531">
        <w:rPr>
          <w:u w:val="single"/>
        </w:rPr>
        <w:t xml:space="preserve">you have </w:t>
      </w:r>
      <w:r w:rsidRPr="00AA7531">
        <w:rPr>
          <w:highlight w:val="green"/>
          <w:u w:val="single"/>
        </w:rPr>
        <w:t>new democracies</w:t>
      </w:r>
      <w:r w:rsidRPr="00AA7531">
        <w:rPr>
          <w:sz w:val="14"/>
        </w:rPr>
        <w:t xml:space="preserve"> around the world, that are </w:t>
      </w:r>
      <w:r w:rsidRPr="00AA7531">
        <w:rPr>
          <w:highlight w:val="green"/>
          <w:u w:val="single"/>
        </w:rPr>
        <w:t>struggling</w:t>
      </w:r>
      <w:r w:rsidRPr="00AA7531">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AA7531">
        <w:rPr>
          <w:sz w:val="14"/>
        </w:rPr>
        <w:t>quality of life</w:t>
      </w:r>
      <w:proofErr w:type="gramEnd"/>
      <w:r w:rsidRPr="00AA7531">
        <w:rPr>
          <w:sz w:val="14"/>
        </w:rPr>
        <w:t xml:space="preserve"> issues for, for the entire population. And if those institutions don’t deliver in many of these new democracies that have emerged over the last forty years, uh, then you’re </w:t>
      </w:r>
      <w:proofErr w:type="spellStart"/>
      <w:r w:rsidRPr="00AA7531">
        <w:rPr>
          <w:sz w:val="14"/>
        </w:rPr>
        <w:t>gonna</w:t>
      </w:r>
      <w:proofErr w:type="spellEnd"/>
      <w:r w:rsidRPr="00AA7531">
        <w:rPr>
          <w:sz w:val="14"/>
        </w:rPr>
        <w:t xml:space="preserve"> see backsliding and people will either go to the streets or vote for a populist demagogue who promises to bring sort of instant solutions to their problems. And then </w:t>
      </w:r>
      <w:r w:rsidRPr="00AA7531">
        <w:rPr>
          <w:u w:val="single"/>
        </w:rPr>
        <w:t>in non-democratic countries, you have</w:t>
      </w:r>
      <w:r w:rsidRPr="00AA7531">
        <w:rPr>
          <w:sz w:val="14"/>
        </w:rPr>
        <w:t xml:space="preserve"> what is called </w:t>
      </w:r>
      <w:r w:rsidRPr="00AA7531">
        <w:rPr>
          <w:highlight w:val="green"/>
          <w:u w:val="single"/>
        </w:rPr>
        <w:t>authoritarian learning</w:t>
      </w:r>
      <w:r w:rsidRPr="00AA7531">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AA7531">
        <w:rPr>
          <w:highlight w:val="green"/>
          <w:u w:val="single"/>
        </w:rPr>
        <w:t>And</w:t>
      </w:r>
      <w:r w:rsidRPr="00AA7531">
        <w:rPr>
          <w:sz w:val="14"/>
        </w:rPr>
        <w:t xml:space="preserve"> then </w:t>
      </w:r>
      <w:r w:rsidRPr="00AA7531">
        <w:rPr>
          <w:u w:val="single"/>
        </w:rPr>
        <w:t>you have</w:t>
      </w:r>
      <w:r w:rsidRPr="00AA7531">
        <w:rPr>
          <w:sz w:val="14"/>
        </w:rPr>
        <w:t xml:space="preserve"> a situation that you see in </w:t>
      </w:r>
      <w:proofErr w:type="gramStart"/>
      <w:r w:rsidRPr="00AA7531">
        <w:rPr>
          <w:sz w:val="14"/>
        </w:rPr>
        <w:t>a number of</w:t>
      </w:r>
      <w:proofErr w:type="gramEnd"/>
      <w:r w:rsidRPr="00AA7531">
        <w:rPr>
          <w:sz w:val="14"/>
        </w:rPr>
        <w:t xml:space="preserve"> countries in the Middle East where you have a </w:t>
      </w:r>
      <w:r w:rsidRPr="00AA7531">
        <w:rPr>
          <w:highlight w:val="green"/>
          <w:u w:val="single"/>
        </w:rPr>
        <w:t>sectarian strife</w:t>
      </w:r>
      <w:r w:rsidRPr="00AA7531">
        <w:rPr>
          <w:sz w:val="14"/>
        </w:rPr>
        <w:t xml:space="preserve"> and conflict. Uh, </w:t>
      </w:r>
      <w:r w:rsidRPr="00AA7531">
        <w:rPr>
          <w:b/>
          <w:iCs/>
          <w:highlight w:val="green"/>
          <w:u w:val="single"/>
          <w:bdr w:val="single" w:sz="8" w:space="0" w:color="auto"/>
        </w:rPr>
        <w:t>but</w:t>
      </w:r>
      <w:r w:rsidRPr="00AA7531">
        <w:rPr>
          <w:sz w:val="14"/>
          <w:highlight w:val="green"/>
        </w:rPr>
        <w:t xml:space="preserve"> </w:t>
      </w:r>
      <w:r w:rsidRPr="00AA7531">
        <w:rPr>
          <w:highlight w:val="green"/>
          <w:u w:val="single"/>
        </w:rPr>
        <w:t xml:space="preserve">in </w:t>
      </w:r>
      <w:proofErr w:type="gramStart"/>
      <w:r w:rsidRPr="00AA7531">
        <w:rPr>
          <w:highlight w:val="green"/>
          <w:u w:val="single"/>
        </w:rPr>
        <w:t>all</w:t>
      </w:r>
      <w:r w:rsidRPr="00AA7531">
        <w:rPr>
          <w:u w:val="single"/>
        </w:rPr>
        <w:t xml:space="preserve"> of</w:t>
      </w:r>
      <w:proofErr w:type="gramEnd"/>
      <w:r w:rsidRPr="00AA7531">
        <w:rPr>
          <w:u w:val="single"/>
        </w:rPr>
        <w:t xml:space="preserve"> these situations</w:t>
      </w:r>
      <w:r w:rsidRPr="00AA7531">
        <w:rPr>
          <w:sz w:val="14"/>
        </w:rPr>
        <w:t xml:space="preserve">, what </w:t>
      </w:r>
      <w:r w:rsidRPr="00AA7531">
        <w:rPr>
          <w:highlight w:val="green"/>
          <w:u w:val="single"/>
        </w:rPr>
        <w:t>you find</w:t>
      </w:r>
      <w:r w:rsidRPr="00AA7531">
        <w:rPr>
          <w:sz w:val="14"/>
        </w:rPr>
        <w:t xml:space="preserve"> is </w:t>
      </w:r>
      <w:r w:rsidRPr="00AA7531">
        <w:rPr>
          <w:b/>
          <w:iCs/>
          <w:highlight w:val="green"/>
          <w:u w:val="single"/>
          <w:bdr w:val="single" w:sz="8" w:space="0" w:color="auto"/>
        </w:rPr>
        <w:t xml:space="preserve">democratic </w:t>
      </w:r>
      <w:r w:rsidRPr="00AA7531">
        <w:rPr>
          <w:b/>
          <w:iCs/>
          <w:sz w:val="28"/>
          <w:highlight w:val="green"/>
          <w:u w:val="single"/>
          <w:bdr w:val="single" w:sz="8" w:space="0" w:color="auto"/>
        </w:rPr>
        <w:t>resilience</w:t>
      </w:r>
      <w:r w:rsidRPr="00AA7531">
        <w:rPr>
          <w:sz w:val="14"/>
        </w:rPr>
        <w:t xml:space="preserve">. That </w:t>
      </w:r>
      <w:r w:rsidRPr="00AA7531">
        <w:rPr>
          <w:highlight w:val="green"/>
          <w:u w:val="single"/>
        </w:rPr>
        <w:t>people</w:t>
      </w:r>
      <w:r w:rsidRPr="00AA7531">
        <w:rPr>
          <w:u w:val="single"/>
        </w:rPr>
        <w:t xml:space="preserve"> around the world basically </w:t>
      </w:r>
      <w:r w:rsidRPr="00AA7531">
        <w:rPr>
          <w:highlight w:val="green"/>
          <w:u w:val="single"/>
        </w:rPr>
        <w:t>want the same</w:t>
      </w:r>
      <w:r w:rsidRPr="00AA7531">
        <w:rPr>
          <w:u w:val="single"/>
        </w:rPr>
        <w:t xml:space="preserve"> thing. </w:t>
      </w:r>
      <w:r w:rsidRPr="00AA7531">
        <w:rPr>
          <w:highlight w:val="green"/>
          <w:u w:val="single"/>
        </w:rPr>
        <w:t>They want</w:t>
      </w:r>
      <w:r w:rsidRPr="00AA7531">
        <w:rPr>
          <w:sz w:val="14"/>
        </w:rPr>
        <w:t xml:space="preserve"> to put </w:t>
      </w:r>
      <w:r w:rsidRPr="00AA7531">
        <w:rPr>
          <w:highlight w:val="green"/>
          <w:u w:val="single"/>
        </w:rPr>
        <w:t>food</w:t>
      </w:r>
      <w:r w:rsidRPr="00AA7531">
        <w:rPr>
          <w:u w:val="single"/>
        </w:rPr>
        <w:t xml:space="preserve"> on their table</w:t>
      </w:r>
      <w:r w:rsidRPr="00AA7531">
        <w:rPr>
          <w:sz w:val="14"/>
        </w:rPr>
        <w:t xml:space="preserve">, uh, they want to have </w:t>
      </w:r>
      <w:r w:rsidRPr="00AA7531">
        <w:rPr>
          <w:u w:val="single"/>
        </w:rPr>
        <w:t>jobs</w:t>
      </w:r>
      <w:r w:rsidRPr="00AA7531">
        <w:rPr>
          <w:sz w:val="14"/>
        </w:rPr>
        <w:t xml:space="preserve"> and </w:t>
      </w:r>
      <w:r w:rsidRPr="00AA7531">
        <w:rPr>
          <w:highlight w:val="green"/>
          <w:u w:val="single"/>
        </w:rPr>
        <w:t>shelter and</w:t>
      </w:r>
      <w:r w:rsidRPr="00AA7531">
        <w:rPr>
          <w:sz w:val="14"/>
        </w:rPr>
        <w:t xml:space="preserve"> they want </w:t>
      </w:r>
      <w:r w:rsidRPr="00AA7531">
        <w:rPr>
          <w:b/>
          <w:iCs/>
          <w:highlight w:val="green"/>
          <w:u w:val="single"/>
          <w:bdr w:val="single" w:sz="8" w:space="0" w:color="auto"/>
        </w:rPr>
        <w:t>a political voice</w:t>
      </w:r>
      <w:r w:rsidRPr="00AA7531">
        <w:rPr>
          <w:u w:val="single"/>
        </w:rPr>
        <w:t>.</w:t>
      </w:r>
      <w:r w:rsidRPr="00AA7531">
        <w:rPr>
          <w:sz w:val="14"/>
        </w:rPr>
        <w:t xml:space="preserve"> And that, </w:t>
      </w:r>
      <w:r w:rsidRPr="00AA7531">
        <w:rPr>
          <w:u w:val="single"/>
        </w:rPr>
        <w:t xml:space="preserve">those </w:t>
      </w:r>
      <w:proofErr w:type="gramStart"/>
      <w:r w:rsidRPr="00AA7531">
        <w:rPr>
          <w:u w:val="single"/>
        </w:rPr>
        <w:t>aspirations</w:t>
      </w:r>
      <w:proofErr w:type="gramEnd"/>
      <w:r w:rsidRPr="00AA7531">
        <w:rPr>
          <w:u w:val="single"/>
        </w:rPr>
        <w:t xml:space="preserve"> and</w:t>
      </w:r>
      <w:r w:rsidRPr="00AA7531">
        <w:rPr>
          <w:sz w:val="14"/>
        </w:rPr>
        <w:t xml:space="preserve"> those </w:t>
      </w:r>
      <w:r w:rsidRPr="00AA7531">
        <w:rPr>
          <w:u w:val="single"/>
        </w:rPr>
        <w:t>hopes</w:t>
      </w:r>
      <w:r w:rsidRPr="00AA7531">
        <w:rPr>
          <w:sz w:val="14"/>
        </w:rPr>
        <w:t xml:space="preserve">, uh, and those desires as I said </w:t>
      </w:r>
      <w:r w:rsidRPr="00AA7531">
        <w:rPr>
          <w:u w:val="single"/>
        </w:rPr>
        <w:t>are universal</w:t>
      </w:r>
      <w:r w:rsidRPr="00AA7531">
        <w:rPr>
          <w:sz w:val="14"/>
        </w:rPr>
        <w:t xml:space="preserve">, and </w:t>
      </w:r>
      <w:r w:rsidRPr="00AA7531">
        <w:rPr>
          <w:highlight w:val="green"/>
          <w:u w:val="single"/>
        </w:rPr>
        <w:t>if you look</w:t>
      </w:r>
      <w:r w:rsidRPr="00AA7531">
        <w:rPr>
          <w:u w:val="single"/>
        </w:rPr>
        <w:t xml:space="preserve"> </w:t>
      </w:r>
      <w:r w:rsidRPr="00AA7531">
        <w:rPr>
          <w:highlight w:val="green"/>
          <w:u w:val="single"/>
        </w:rPr>
        <w:t>at</w:t>
      </w:r>
      <w:r w:rsidRPr="00AA7531">
        <w:rPr>
          <w:u w:val="single"/>
        </w:rPr>
        <w:t xml:space="preserve"> public opinion </w:t>
      </w:r>
      <w:r w:rsidRPr="00AA7531">
        <w:rPr>
          <w:highlight w:val="green"/>
          <w:u w:val="single"/>
        </w:rPr>
        <w:t>polls</w:t>
      </w:r>
      <w:r w:rsidRPr="00AA7531">
        <w:rPr>
          <w:u w:val="single"/>
        </w:rPr>
        <w:t xml:space="preserve"> </w:t>
      </w:r>
      <w:r w:rsidRPr="00AA7531">
        <w:rPr>
          <w:b/>
          <w:iCs/>
          <w:highlight w:val="green"/>
          <w:u w:val="single"/>
          <w:bdr w:val="single" w:sz="8" w:space="0" w:color="auto"/>
        </w:rPr>
        <w:t>around the world</w:t>
      </w:r>
      <w:r w:rsidRPr="00AA7531">
        <w:rPr>
          <w:sz w:val="14"/>
        </w:rPr>
        <w:t xml:space="preserve">, uh, </w:t>
      </w:r>
      <w:r w:rsidRPr="00AA7531">
        <w:rPr>
          <w:highlight w:val="green"/>
          <w:u w:val="single"/>
        </w:rPr>
        <w:t>people</w:t>
      </w:r>
      <w:r w:rsidRPr="00AA7531">
        <w:rPr>
          <w:u w:val="single"/>
        </w:rPr>
        <w:t xml:space="preserve"> </w:t>
      </w:r>
      <w:r w:rsidRPr="00AA7531">
        <w:rPr>
          <w:b/>
          <w:iCs/>
          <w:u w:val="single"/>
          <w:bdr w:val="single" w:sz="8" w:space="0" w:color="auto"/>
        </w:rPr>
        <w:t xml:space="preserve">do </w:t>
      </w:r>
      <w:r w:rsidRPr="00AA7531">
        <w:rPr>
          <w:b/>
          <w:iCs/>
          <w:highlight w:val="green"/>
          <w:u w:val="single"/>
          <w:bdr w:val="single" w:sz="8" w:space="0" w:color="auto"/>
        </w:rPr>
        <w:t>want</w:t>
      </w:r>
      <w:r w:rsidRPr="00AA7531">
        <w:rPr>
          <w:b/>
          <w:iCs/>
          <w:u w:val="single"/>
          <w:bdr w:val="single" w:sz="8" w:space="0" w:color="auto"/>
        </w:rPr>
        <w:t xml:space="preserve"> to have </w:t>
      </w:r>
      <w:r w:rsidRPr="00AA7531">
        <w:rPr>
          <w:b/>
          <w:iCs/>
          <w:highlight w:val="green"/>
          <w:u w:val="single"/>
          <w:bdr w:val="single" w:sz="8" w:space="0" w:color="auto"/>
        </w:rPr>
        <w:t>democratic systems</w:t>
      </w:r>
      <w:r w:rsidRPr="00AA7531">
        <w:rPr>
          <w:sz w:val="14"/>
          <w:highlight w:val="green"/>
        </w:rPr>
        <w:t xml:space="preserve"> </w:t>
      </w:r>
      <w:r w:rsidRPr="00AA7531">
        <w:rPr>
          <w:highlight w:val="green"/>
          <w:u w:val="single"/>
        </w:rPr>
        <w:t>that allow</w:t>
      </w:r>
      <w:r w:rsidRPr="00AA7531">
        <w:rPr>
          <w:u w:val="single"/>
        </w:rPr>
        <w:t xml:space="preserve"> them to participate in the </w:t>
      </w:r>
      <w:r w:rsidRPr="00AA7531">
        <w:rPr>
          <w:highlight w:val="green"/>
          <w:u w:val="single"/>
        </w:rPr>
        <w:t>political life</w:t>
      </w:r>
      <w:r w:rsidRPr="00AA7531">
        <w:rPr>
          <w:u w:val="single"/>
        </w:rPr>
        <w:t xml:space="preserve"> of their country</w:t>
      </w:r>
      <w:r w:rsidRPr="00AA7531">
        <w:rPr>
          <w:sz w:val="14"/>
        </w:rPr>
        <w:t xml:space="preserve">. And that is, </w:t>
      </w:r>
      <w:r w:rsidRPr="00AA7531">
        <w:rPr>
          <w:highlight w:val="green"/>
          <w:u w:val="single"/>
        </w:rPr>
        <w:t>we are in the</w:t>
      </w:r>
      <w:r w:rsidRPr="00AA7531">
        <w:rPr>
          <w:sz w:val="14"/>
          <w:highlight w:val="green"/>
        </w:rPr>
        <w:t xml:space="preserve"> </w:t>
      </w:r>
      <w:r w:rsidRPr="00AA7531">
        <w:rPr>
          <w:b/>
          <w:iCs/>
          <w:highlight w:val="green"/>
          <w:u w:val="single"/>
          <w:bdr w:val="single" w:sz="8" w:space="0" w:color="auto"/>
        </w:rPr>
        <w:t>optimism business</w:t>
      </w:r>
      <w:r w:rsidRPr="00AA7531">
        <w:rPr>
          <w:sz w:val="14"/>
          <w:highlight w:val="green"/>
        </w:rPr>
        <w:t xml:space="preserve">, </w:t>
      </w:r>
      <w:r w:rsidRPr="00AA7531">
        <w:rPr>
          <w:highlight w:val="green"/>
          <w:u w:val="single"/>
        </w:rPr>
        <w:t>and</w:t>
      </w:r>
      <w:r w:rsidRPr="00AA7531">
        <w:rPr>
          <w:u w:val="single"/>
        </w:rPr>
        <w:t xml:space="preserve"> we </w:t>
      </w:r>
      <w:r w:rsidRPr="00AA7531">
        <w:rPr>
          <w:highlight w:val="green"/>
          <w:u w:val="single"/>
        </w:rPr>
        <w:t>believe</w:t>
      </w:r>
      <w:r w:rsidRPr="00AA7531">
        <w:rPr>
          <w:sz w:val="14"/>
        </w:rPr>
        <w:t xml:space="preserve"> in </w:t>
      </w:r>
      <w:proofErr w:type="gramStart"/>
      <w:r w:rsidRPr="00AA7531">
        <w:rPr>
          <w:sz w:val="14"/>
        </w:rPr>
        <w:t>people</w:t>
      </w:r>
      <w:proofErr w:type="gramEnd"/>
      <w:r w:rsidRPr="00AA7531">
        <w:rPr>
          <w:sz w:val="14"/>
        </w:rPr>
        <w:t xml:space="preserve"> and I think that </w:t>
      </w:r>
      <w:r w:rsidRPr="00AA7531">
        <w:rPr>
          <w:u w:val="single"/>
        </w:rPr>
        <w:t xml:space="preserve">ultimately those </w:t>
      </w:r>
      <w:r w:rsidRPr="00AA7531">
        <w:rPr>
          <w:highlight w:val="green"/>
          <w:u w:val="single"/>
        </w:rPr>
        <w:t>efforts</w:t>
      </w:r>
      <w:r w:rsidRPr="00AA7531">
        <w:rPr>
          <w:sz w:val="14"/>
        </w:rPr>
        <w:t xml:space="preserve">, um, will, </w:t>
      </w:r>
      <w:r w:rsidRPr="00AA7531">
        <w:rPr>
          <w:b/>
          <w:iCs/>
          <w:highlight w:val="green"/>
          <w:u w:val="single"/>
          <w:bdr w:val="single" w:sz="8" w:space="0" w:color="auto"/>
        </w:rPr>
        <w:t>will succeed</w:t>
      </w:r>
      <w:r w:rsidRPr="00AA7531">
        <w:rPr>
          <w:sz w:val="14"/>
        </w:rPr>
        <w:t xml:space="preserve">. But they need a lot of support, they need backing, um, uh, </w:t>
      </w:r>
      <w:proofErr w:type="gramStart"/>
      <w:r w:rsidRPr="00AA7531">
        <w:rPr>
          <w:sz w:val="14"/>
        </w:rPr>
        <w:t>in order for</w:t>
      </w:r>
      <w:proofErr w:type="gramEnd"/>
      <w:r w:rsidRPr="00AA7531">
        <w:rPr>
          <w:sz w:val="14"/>
        </w:rPr>
        <w:t xml:space="preserve"> uh, some very brave and courageous people to, to move the democratic for—uh, process forward in some of the most unlikely places in the world.</w:t>
      </w:r>
    </w:p>
    <w:p w14:paraId="007834A6" w14:textId="77777777" w:rsidR="00AA7531" w:rsidRPr="00AA7531" w:rsidRDefault="00AA7531" w:rsidP="00AA7531"/>
    <w:p w14:paraId="78AEC397" w14:textId="77777777" w:rsidR="00AA7531" w:rsidRPr="00AA7531" w:rsidRDefault="00AA7531" w:rsidP="00AA7531"/>
    <w:p w14:paraId="479CE86E"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OV – 2NC-1NR</w:t>
      </w:r>
    </w:p>
    <w:p w14:paraId="698D9A80" w14:textId="77777777" w:rsidR="00AD2290" w:rsidRPr="00AD2290" w:rsidRDefault="00AD2290" w:rsidP="00AD2290"/>
    <w:p w14:paraId="11B260D9" w14:textId="77777777" w:rsidR="00AD2290" w:rsidRPr="00AD2290" w:rsidRDefault="00AD2290" w:rsidP="00AD2290"/>
    <w:p w14:paraId="033A280C" w14:textId="77777777" w:rsidR="00AD2290" w:rsidRPr="00AD2290" w:rsidRDefault="00AD2290" w:rsidP="00AD2290"/>
    <w:p w14:paraId="691F0536" w14:textId="77777777" w:rsidR="00AD2290" w:rsidRPr="00AD2290" w:rsidRDefault="00AD2290" w:rsidP="00AD2290">
      <w:pPr>
        <w:keepNext/>
        <w:keepLines/>
        <w:spacing w:before="40" w:after="0"/>
        <w:outlineLvl w:val="3"/>
        <w:rPr>
          <w:rFonts w:eastAsiaTheme="majorEastAsia" w:cstheme="majorBidi"/>
          <w:b/>
          <w:iCs/>
          <w:sz w:val="26"/>
        </w:rPr>
      </w:pPr>
      <w:proofErr w:type="gramStart"/>
      <w:r w:rsidRPr="00AD2290">
        <w:rPr>
          <w:rFonts w:eastAsiaTheme="majorEastAsia" w:cstheme="majorBidi"/>
          <w:b/>
          <w:iCs/>
          <w:sz w:val="26"/>
        </w:rPr>
        <w:t>(  )</w:t>
      </w:r>
      <w:proofErr w:type="gramEnd"/>
      <w:r w:rsidRPr="00AD2290">
        <w:rPr>
          <w:rFonts w:eastAsiaTheme="majorEastAsia" w:cstheme="majorBidi"/>
          <w:b/>
          <w:iCs/>
          <w:sz w:val="26"/>
        </w:rPr>
        <w:t xml:space="preserve"> </w:t>
      </w:r>
      <w:proofErr w:type="spellStart"/>
      <w:r w:rsidRPr="00AD2290">
        <w:rPr>
          <w:rFonts w:eastAsiaTheme="majorEastAsia" w:cstheme="majorBidi"/>
          <w:b/>
          <w:i/>
          <w:sz w:val="26"/>
          <w:u w:val="single"/>
        </w:rPr>
        <w:t>Prolif</w:t>
      </w:r>
      <w:proofErr w:type="spellEnd"/>
      <w:r w:rsidRPr="00AD2290">
        <w:rPr>
          <w:rFonts w:eastAsiaTheme="majorEastAsia" w:cstheme="majorBidi"/>
          <w:b/>
          <w:iCs/>
          <w:sz w:val="26"/>
        </w:rPr>
        <w:t xml:space="preserve"> independently cause extinction</w:t>
      </w:r>
    </w:p>
    <w:p w14:paraId="6617D2F1" w14:textId="77777777" w:rsidR="00AD2290" w:rsidRPr="00AD2290" w:rsidRDefault="00AD2290" w:rsidP="00AD2290">
      <w:pPr>
        <w:numPr>
          <w:ilvl w:val="0"/>
          <w:numId w:val="13"/>
        </w:numPr>
        <w:contextualSpacing/>
        <w:rPr>
          <w:sz w:val="18"/>
          <w:szCs w:val="18"/>
        </w:rPr>
      </w:pPr>
      <w:proofErr w:type="spellStart"/>
      <w:r w:rsidRPr="00AD2290">
        <w:rPr>
          <w:sz w:val="18"/>
          <w:szCs w:val="18"/>
        </w:rPr>
        <w:t>Prolif</w:t>
      </w:r>
      <w:proofErr w:type="spellEnd"/>
      <w:r w:rsidRPr="00AD2290">
        <w:rPr>
          <w:sz w:val="18"/>
          <w:szCs w:val="18"/>
        </w:rPr>
        <w:t xml:space="preserve"> = probable scenario for extinction </w:t>
      </w:r>
      <w:proofErr w:type="spellStart"/>
      <w:r w:rsidRPr="00AD2290">
        <w:rPr>
          <w:sz w:val="18"/>
          <w:szCs w:val="18"/>
        </w:rPr>
        <w:t>bc</w:t>
      </w:r>
      <w:proofErr w:type="spellEnd"/>
      <w:r w:rsidRPr="00AD2290">
        <w:rPr>
          <w:sz w:val="18"/>
          <w:szCs w:val="18"/>
        </w:rPr>
        <w:t xml:space="preserve"> of </w:t>
      </w:r>
      <w:proofErr w:type="spellStart"/>
      <w:r w:rsidRPr="00AD2290">
        <w:rPr>
          <w:i/>
          <w:iCs/>
          <w:sz w:val="18"/>
          <w:szCs w:val="18"/>
          <w:u w:val="single"/>
        </w:rPr>
        <w:t>miscalc</w:t>
      </w:r>
      <w:proofErr w:type="spellEnd"/>
      <w:r w:rsidRPr="00AD2290">
        <w:rPr>
          <w:sz w:val="18"/>
          <w:szCs w:val="18"/>
        </w:rPr>
        <w:t xml:space="preserve">, </w:t>
      </w:r>
      <w:r w:rsidRPr="00AD2290">
        <w:rPr>
          <w:i/>
          <w:iCs/>
          <w:sz w:val="18"/>
          <w:szCs w:val="18"/>
          <w:u w:val="single"/>
        </w:rPr>
        <w:t>user error</w:t>
      </w:r>
      <w:r w:rsidRPr="00AD2290">
        <w:rPr>
          <w:sz w:val="18"/>
          <w:szCs w:val="18"/>
        </w:rPr>
        <w:t xml:space="preserve">, or </w:t>
      </w:r>
      <w:r w:rsidRPr="00AD2290">
        <w:rPr>
          <w:i/>
          <w:iCs/>
          <w:sz w:val="18"/>
          <w:szCs w:val="18"/>
          <w:u w:val="single"/>
        </w:rPr>
        <w:t>unauthorized use</w:t>
      </w:r>
      <w:r w:rsidRPr="00AD2290">
        <w:rPr>
          <w:sz w:val="18"/>
          <w:szCs w:val="18"/>
        </w:rPr>
        <w:t xml:space="preserve">. </w:t>
      </w:r>
    </w:p>
    <w:p w14:paraId="3B044EBA" w14:textId="77777777" w:rsidR="00AD2290" w:rsidRPr="00AD2290" w:rsidRDefault="00AD2290" w:rsidP="00AD2290">
      <w:r w:rsidRPr="00AD2290">
        <w:rPr>
          <w:b/>
          <w:bCs/>
          <w:sz w:val="26"/>
        </w:rPr>
        <w:t>Thakur ‘15</w:t>
      </w:r>
      <w:r w:rsidRPr="00AD2290">
        <w:t xml:space="preserve"> </w:t>
      </w:r>
    </w:p>
    <w:p w14:paraId="2F4D13FB" w14:textId="77777777" w:rsidR="00AD2290" w:rsidRPr="00AD2290" w:rsidRDefault="00AD2290" w:rsidP="00AD2290">
      <w:r w:rsidRPr="00AD2290">
        <w:t>Ramesh Thakur, Director of the Centre for Nuclear Non-Proliferation and Disarmament in the Crawford School of Public Policy, The Australian National University. 2015. “Nuclear Weapons and International Security.” Routledge</w:t>
      </w:r>
    </w:p>
    <w:p w14:paraId="3B0458EE" w14:textId="77777777" w:rsidR="00AD2290" w:rsidRPr="00AD2290" w:rsidRDefault="00AD2290" w:rsidP="00AD2290">
      <w:pPr>
        <w:rPr>
          <w:sz w:val="16"/>
        </w:rPr>
      </w:pPr>
      <w:r w:rsidRPr="00AD2290">
        <w:rPr>
          <w:highlight w:val="green"/>
          <w:u w:val="single"/>
        </w:rPr>
        <w:t>The world faces</w:t>
      </w:r>
      <w:r w:rsidRPr="00AD2290">
        <w:rPr>
          <w:sz w:val="16"/>
        </w:rPr>
        <w:t xml:space="preserve"> two </w:t>
      </w:r>
      <w:r w:rsidRPr="00AD2290">
        <w:rPr>
          <w:b/>
          <w:iCs/>
          <w:highlight w:val="green"/>
          <w:u w:val="single"/>
          <w:bdr w:val="single" w:sz="8" w:space="0" w:color="auto"/>
        </w:rPr>
        <w:t>existential threats</w:t>
      </w:r>
      <w:r w:rsidRPr="00AD2290">
        <w:rPr>
          <w:b/>
          <w:iCs/>
          <w:u w:val="single"/>
          <w:bdr w:val="single" w:sz="8" w:space="0" w:color="auto"/>
        </w:rPr>
        <w:t>:</w:t>
      </w:r>
      <w:r w:rsidRPr="00AD2290">
        <w:rPr>
          <w:sz w:val="16"/>
        </w:rPr>
        <w:t xml:space="preserve"> </w:t>
      </w:r>
      <w:r w:rsidRPr="00AD2290">
        <w:rPr>
          <w:b/>
          <w:iCs/>
          <w:u w:val="single"/>
          <w:bdr w:val="single" w:sz="8" w:space="0" w:color="auto"/>
        </w:rPr>
        <w:t xml:space="preserve">climate </w:t>
      </w:r>
      <w:r w:rsidRPr="00AD2290">
        <w:rPr>
          <w:sz w:val="16"/>
        </w:rPr>
        <w:t>change</w:t>
      </w:r>
      <w:r w:rsidRPr="00AD2290">
        <w:rPr>
          <w:u w:val="single"/>
        </w:rPr>
        <w:t xml:space="preserve"> </w:t>
      </w:r>
      <w:r w:rsidRPr="00AD2290">
        <w:rPr>
          <w:highlight w:val="green"/>
          <w:u w:val="single"/>
        </w:rPr>
        <w:t>and</w:t>
      </w:r>
      <w:r w:rsidRPr="00AD2290">
        <w:rPr>
          <w:sz w:val="16"/>
        </w:rPr>
        <w:t xml:space="preserve"> </w:t>
      </w:r>
      <w:r w:rsidRPr="00AD2290">
        <w:rPr>
          <w:b/>
          <w:iCs/>
          <w:highlight w:val="green"/>
          <w:u w:val="single"/>
          <w:bdr w:val="single" w:sz="8" w:space="0" w:color="auto"/>
        </w:rPr>
        <w:t>nuclear Armageddon</w:t>
      </w:r>
      <w:r w:rsidRPr="00AD2290">
        <w:rPr>
          <w:sz w:val="16"/>
        </w:rPr>
        <w:t xml:space="preserve">. </w:t>
      </w:r>
      <w:r w:rsidRPr="00AD2290">
        <w:rPr>
          <w:u w:val="single"/>
        </w:rPr>
        <w:t xml:space="preserve">Those who reject the first are derided as denialists; those dismissive of the second are praised as realists. Nuclear weapons may or may not have kept the peace </w:t>
      </w:r>
      <w:r w:rsidRPr="00AD2290">
        <w:rPr>
          <w:sz w:val="16"/>
        </w:rPr>
        <w:t xml:space="preserve">among various groups of rival states; </w:t>
      </w:r>
      <w:r w:rsidRPr="00AD2290">
        <w:rPr>
          <w:u w:val="single"/>
        </w:rPr>
        <w:t xml:space="preserve">they could be </w:t>
      </w:r>
      <w:r w:rsidRPr="00AD2290">
        <w:rPr>
          <w:b/>
          <w:iCs/>
          <w:u w:val="single"/>
          <w:bdr w:val="single" w:sz="8" w:space="0" w:color="auto"/>
        </w:rPr>
        <w:t>catastrophic</w:t>
      </w:r>
      <w:r w:rsidRPr="00AD2290">
        <w:rPr>
          <w:u w:val="single"/>
        </w:rPr>
        <w:t xml:space="preserve"> for the world if </w:t>
      </w:r>
      <w:r w:rsidRPr="00AD2290">
        <w:rPr>
          <w:b/>
          <w:iCs/>
          <w:u w:val="single"/>
          <w:bdr w:val="single" w:sz="8" w:space="0" w:color="auto"/>
        </w:rPr>
        <w:t>ever used by both sides in a war between nuclear-armed rivals</w:t>
      </w:r>
      <w:r w:rsidRPr="00AD2290">
        <w:rPr>
          <w:sz w:val="16"/>
        </w:rPr>
        <w:t xml:space="preserve">; </w:t>
      </w:r>
      <w:r w:rsidRPr="00AD2290">
        <w:rPr>
          <w:u w:val="single"/>
        </w:rPr>
        <w:t xml:space="preserve">and the prospects for their use have </w:t>
      </w:r>
      <w:r w:rsidRPr="00AD2290">
        <w:rPr>
          <w:b/>
          <w:iCs/>
          <w:u w:val="single"/>
          <w:bdr w:val="single" w:sz="8" w:space="0" w:color="auto"/>
        </w:rPr>
        <w:t>grown</w:t>
      </w:r>
      <w:r w:rsidRPr="00AD2290">
        <w:rPr>
          <w:sz w:val="16"/>
        </w:rPr>
        <w:t xml:space="preserve"> since the end of the Cold War. </w:t>
      </w:r>
      <w:r w:rsidRPr="00AD2290">
        <w:rPr>
          <w:u w:val="single"/>
        </w:rPr>
        <w:t xml:space="preserve">Even a </w:t>
      </w:r>
      <w:r w:rsidRPr="00AD2290">
        <w:rPr>
          <w:b/>
          <w:iCs/>
          <w:u w:val="single"/>
          <w:bdr w:val="single" w:sz="8" w:space="0" w:color="auto"/>
        </w:rPr>
        <w:t>limited regional</w:t>
      </w:r>
      <w:r w:rsidRPr="00AD2290">
        <w:rPr>
          <w:sz w:val="16"/>
        </w:rPr>
        <w:t xml:space="preserve"> </w:t>
      </w:r>
      <w:r w:rsidRPr="00AD2290">
        <w:rPr>
          <w:u w:val="single"/>
        </w:rPr>
        <w:t xml:space="preserve">nuclear war in which India and Pakistan used 50 Hiroshima-size (15kt) bombs each could lead to a </w:t>
      </w:r>
      <w:r w:rsidRPr="00AD2290">
        <w:rPr>
          <w:b/>
          <w:iCs/>
          <w:u w:val="single"/>
          <w:bdr w:val="single" w:sz="8" w:space="0" w:color="auto"/>
        </w:rPr>
        <w:t>famine</w:t>
      </w:r>
      <w:r w:rsidRPr="00AD2290">
        <w:rPr>
          <w:u w:val="single"/>
        </w:rPr>
        <w:t xml:space="preserve"> that kills up to a </w:t>
      </w:r>
      <w:r w:rsidRPr="00AD2290">
        <w:rPr>
          <w:b/>
          <w:iCs/>
          <w:u w:val="single"/>
          <w:bdr w:val="single" w:sz="8" w:space="0" w:color="auto"/>
        </w:rPr>
        <w:t>billion people.</w:t>
      </w:r>
      <w:r w:rsidRPr="00AD2290">
        <w:rPr>
          <w:u w:val="single"/>
        </w:rPr>
        <w:t xml:space="preserve"> 1 </w:t>
      </w:r>
      <w:r w:rsidRPr="00AD2290">
        <w:rPr>
          <w:sz w:val="16"/>
        </w:rPr>
        <w:t xml:space="preserve">Having learnt to live with nuclear weapons for 70 years (1945–2015), </w:t>
      </w:r>
      <w:r w:rsidRPr="00AD2290">
        <w:rPr>
          <w:u w:val="single"/>
        </w:rPr>
        <w:t xml:space="preserve">we have become desensitized to the gravity and immediacy of the threat. The </w:t>
      </w:r>
      <w:r w:rsidRPr="00AD2290">
        <w:rPr>
          <w:b/>
          <w:iCs/>
          <w:u w:val="single"/>
          <w:bdr w:val="single" w:sz="8" w:space="0" w:color="auto"/>
        </w:rPr>
        <w:t>tyranny of complacency</w:t>
      </w:r>
      <w:r w:rsidRPr="00AD2290">
        <w:rPr>
          <w:u w:val="single"/>
        </w:rPr>
        <w:t xml:space="preserve"> could yet exact a </w:t>
      </w:r>
      <w:r w:rsidRPr="00AD2290">
        <w:rPr>
          <w:b/>
          <w:iCs/>
          <w:u w:val="single"/>
          <w:bdr w:val="single" w:sz="8" w:space="0" w:color="auto"/>
        </w:rPr>
        <w:t>fearful price with nuclear Armageddon</w:t>
      </w:r>
      <w:r w:rsidRPr="00AD2290">
        <w:rPr>
          <w:u w:val="single"/>
        </w:rPr>
        <w:t xml:space="preserve">. The nuclear peace has held so far owing as much to good </w:t>
      </w:r>
      <w:r w:rsidRPr="00AD2290">
        <w:rPr>
          <w:b/>
          <w:iCs/>
          <w:u w:val="single"/>
          <w:bdr w:val="single" w:sz="8" w:space="0" w:color="auto"/>
        </w:rPr>
        <w:t>luck</w:t>
      </w:r>
      <w:r w:rsidRPr="00AD2290">
        <w:rPr>
          <w:u w:val="single"/>
        </w:rPr>
        <w:t xml:space="preserve"> as sound stewardship</w:t>
      </w:r>
      <w:r w:rsidRPr="00AD2290">
        <w:rPr>
          <w:sz w:val="16"/>
        </w:rPr>
        <w:t xml:space="preserve">. </w:t>
      </w:r>
      <w:r w:rsidRPr="00AD2290">
        <w:rPr>
          <w:u w:val="single"/>
        </w:rPr>
        <w:t xml:space="preserve">Deterrence </w:t>
      </w:r>
      <w:r w:rsidRPr="00AD2290">
        <w:rPr>
          <w:highlight w:val="green"/>
          <w:u w:val="single"/>
        </w:rPr>
        <w:t>stability</w:t>
      </w:r>
      <w:r w:rsidRPr="00AD2290">
        <w:rPr>
          <w:u w:val="single"/>
        </w:rPr>
        <w:t xml:space="preserve"> depends on rational </w:t>
      </w:r>
      <w:r w:rsidRPr="00AD2290">
        <w:rPr>
          <w:b/>
          <w:iCs/>
          <w:u w:val="single"/>
          <w:bdr w:val="single" w:sz="8" w:space="0" w:color="auto"/>
        </w:rPr>
        <w:t>decision</w:t>
      </w:r>
      <w:r w:rsidRPr="00AD2290">
        <w:rPr>
          <w:u w:val="single"/>
        </w:rPr>
        <w:t>-maker</w:t>
      </w:r>
      <w:r w:rsidRPr="00AD2290">
        <w:rPr>
          <w:b/>
          <w:iCs/>
          <w:u w:val="single"/>
          <w:bdr w:val="single" w:sz="8" w:space="0" w:color="auto"/>
        </w:rPr>
        <w:t>s</w:t>
      </w:r>
      <w:r w:rsidRPr="00AD2290">
        <w:rPr>
          <w:sz w:val="16"/>
        </w:rPr>
        <w:t xml:space="preserve"> being always in office on all sides: </w:t>
      </w:r>
      <w:r w:rsidRPr="00AD2290">
        <w:rPr>
          <w:u w:val="single"/>
        </w:rPr>
        <w:t xml:space="preserve">a </w:t>
      </w:r>
      <w:r w:rsidRPr="00AD2290">
        <w:rPr>
          <w:b/>
          <w:iCs/>
          <w:u w:val="single"/>
          <w:bdr w:val="single" w:sz="8" w:space="0" w:color="auto"/>
        </w:rPr>
        <w:t>dubious</w:t>
      </w:r>
      <w:r w:rsidRPr="00AD2290">
        <w:rPr>
          <w:u w:val="single"/>
        </w:rPr>
        <w:t xml:space="preserve"> and </w:t>
      </w:r>
      <w:r w:rsidRPr="00AD2290">
        <w:rPr>
          <w:b/>
          <w:iCs/>
          <w:u w:val="single"/>
          <w:bdr w:val="single" w:sz="8" w:space="0" w:color="auto"/>
        </w:rPr>
        <w:t>not very</w:t>
      </w:r>
      <w:r w:rsidRPr="00AD2290">
        <w:rPr>
          <w:sz w:val="16"/>
        </w:rPr>
        <w:t xml:space="preserve">. </w:t>
      </w:r>
      <w:r w:rsidRPr="00AD2290">
        <w:rPr>
          <w:b/>
          <w:iCs/>
          <w:u w:val="single"/>
          <w:bdr w:val="single" w:sz="8" w:space="0" w:color="auto"/>
        </w:rPr>
        <w:t xml:space="preserve">reassuring </w:t>
      </w:r>
      <w:proofErr w:type="gramStart"/>
      <w:r w:rsidRPr="00AD2290">
        <w:rPr>
          <w:b/>
          <w:iCs/>
          <w:u w:val="single"/>
          <w:bdr w:val="single" w:sz="8" w:space="0" w:color="auto"/>
        </w:rPr>
        <w:t>precondition</w:t>
      </w:r>
      <w:proofErr w:type="gramEnd"/>
      <w:r w:rsidRPr="00AD2290">
        <w:rPr>
          <w:u w:val="single"/>
        </w:rPr>
        <w:t xml:space="preserve"> It </w:t>
      </w:r>
      <w:r w:rsidRPr="00AD2290">
        <w:rPr>
          <w:highlight w:val="green"/>
          <w:u w:val="single"/>
        </w:rPr>
        <w:t>depends</w:t>
      </w:r>
      <w:r w:rsidRPr="00AD2290">
        <w:rPr>
          <w:u w:val="single"/>
        </w:rPr>
        <w:t xml:space="preserve"> equally critically </w:t>
      </w:r>
      <w:r w:rsidRPr="00AD2290">
        <w:rPr>
          <w:highlight w:val="green"/>
          <w:u w:val="single"/>
        </w:rPr>
        <w:t>on</w:t>
      </w:r>
      <w:r w:rsidRPr="00AD2290">
        <w:rPr>
          <w:u w:val="single"/>
        </w:rPr>
        <w:t xml:space="preserve"> there being </w:t>
      </w:r>
      <w:r w:rsidRPr="00AD2290">
        <w:rPr>
          <w:highlight w:val="green"/>
          <w:u w:val="single"/>
        </w:rPr>
        <w:t xml:space="preserve">no </w:t>
      </w:r>
      <w:r w:rsidRPr="00AD2290">
        <w:rPr>
          <w:b/>
          <w:iCs/>
          <w:highlight w:val="green"/>
          <w:u w:val="single"/>
          <w:bdr w:val="single" w:sz="8" w:space="0" w:color="auto"/>
        </w:rPr>
        <w:t>rogue launch</w:t>
      </w:r>
      <w:r w:rsidRPr="00AD2290">
        <w:rPr>
          <w:u w:val="single"/>
        </w:rPr>
        <w:t xml:space="preserve">, </w:t>
      </w:r>
      <w:r w:rsidRPr="00AD2290">
        <w:rPr>
          <w:b/>
          <w:iCs/>
          <w:u w:val="single"/>
          <w:bdr w:val="single" w:sz="8" w:space="0" w:color="auto"/>
        </w:rPr>
        <w:t>human error</w:t>
      </w:r>
      <w:r w:rsidRPr="00AD2290">
        <w:rPr>
          <w:u w:val="single"/>
        </w:rPr>
        <w:t xml:space="preserve"> </w:t>
      </w:r>
      <w:r w:rsidRPr="00AD2290">
        <w:rPr>
          <w:highlight w:val="green"/>
          <w:u w:val="single"/>
        </w:rPr>
        <w:t>or</w:t>
      </w:r>
      <w:r w:rsidRPr="00AD2290">
        <w:rPr>
          <w:u w:val="single"/>
        </w:rPr>
        <w:t xml:space="preserve"> system </w:t>
      </w:r>
      <w:r w:rsidRPr="00AD2290">
        <w:rPr>
          <w:b/>
          <w:iCs/>
          <w:highlight w:val="green"/>
          <w:u w:val="single"/>
          <w:bdr w:val="single" w:sz="8" w:space="0" w:color="auto"/>
        </w:rPr>
        <w:t>malfunction</w:t>
      </w:r>
      <w:r w:rsidRPr="00AD2290">
        <w:rPr>
          <w:sz w:val="16"/>
          <w:szCs w:val="16"/>
        </w:rPr>
        <w:t>: an impossibly high bar.</w:t>
      </w:r>
      <w:r w:rsidRPr="00AD2290">
        <w:rPr>
          <w:sz w:val="16"/>
        </w:rPr>
        <w:t xml:space="preserve"> </w:t>
      </w:r>
      <w:r w:rsidRPr="00AD2290">
        <w:rPr>
          <w:u w:val="single"/>
        </w:rPr>
        <w:t xml:space="preserve">For nuclear peace to hold, deterrence and fail-safe </w:t>
      </w:r>
      <w:r w:rsidRPr="00AD2290">
        <w:rPr>
          <w:b/>
          <w:iCs/>
          <w:highlight w:val="green"/>
          <w:u w:val="single"/>
          <w:bdr w:val="single" w:sz="8" w:space="0" w:color="auto"/>
        </w:rPr>
        <w:t>mech</w:t>
      </w:r>
      <w:r w:rsidRPr="00AD2290">
        <w:rPr>
          <w:u w:val="single"/>
        </w:rPr>
        <w:t>anism</w:t>
      </w:r>
      <w:r w:rsidRPr="00AD2290">
        <w:rPr>
          <w:b/>
          <w:iCs/>
          <w:highlight w:val="green"/>
          <w:u w:val="single"/>
          <w:bdr w:val="single" w:sz="8" w:space="0" w:color="auto"/>
        </w:rPr>
        <w:t>s</w:t>
      </w:r>
      <w:r w:rsidRPr="00AD2290">
        <w:rPr>
          <w:highlight w:val="green"/>
          <w:u w:val="single"/>
        </w:rPr>
        <w:t xml:space="preserve"> must work </w:t>
      </w:r>
      <w:r w:rsidRPr="00AD2290">
        <w:rPr>
          <w:b/>
          <w:iCs/>
          <w:sz w:val="28"/>
          <w:szCs w:val="28"/>
          <w:highlight w:val="green"/>
          <w:u w:val="single"/>
          <w:bdr w:val="single" w:sz="8" w:space="0" w:color="auto"/>
        </w:rPr>
        <w:t>every single time</w:t>
      </w:r>
      <w:r w:rsidRPr="00AD2290">
        <w:rPr>
          <w:sz w:val="16"/>
          <w:highlight w:val="green"/>
        </w:rPr>
        <w:t xml:space="preserve">. </w:t>
      </w:r>
      <w:r w:rsidRPr="00AD2290">
        <w:rPr>
          <w:u w:val="single"/>
        </w:rPr>
        <w:t xml:space="preserve">For nuclear Armageddon, deterrence or fail-safe mechanisms need to break down </w:t>
      </w:r>
      <w:r w:rsidRPr="00AD2290">
        <w:rPr>
          <w:b/>
          <w:iCs/>
          <w:sz w:val="32"/>
          <w:szCs w:val="32"/>
          <w:u w:val="single"/>
          <w:bdr w:val="single" w:sz="8" w:space="0" w:color="auto"/>
        </w:rPr>
        <w:t>only once</w:t>
      </w:r>
      <w:r w:rsidRPr="00AD2290">
        <w:rPr>
          <w:sz w:val="16"/>
        </w:rPr>
        <w:t xml:space="preserve">. </w:t>
      </w:r>
      <w:r w:rsidRPr="00AD2290">
        <w:rPr>
          <w:u w:val="single"/>
        </w:rPr>
        <w:t>This is not a comforting equation.</w:t>
      </w:r>
      <w:r w:rsidRPr="00AD2290">
        <w:rPr>
          <w:sz w:val="16"/>
        </w:rPr>
        <w:t xml:space="preserve"> It also explains why, unlike most situations where risk can be mitigated after disaster strikes, with nuclear weapons all risks must be mitigated before any disaster. 2 </w:t>
      </w:r>
      <w:r w:rsidRPr="00AD2290">
        <w:rPr>
          <w:highlight w:val="green"/>
          <w:u w:val="single"/>
        </w:rPr>
        <w:t xml:space="preserve">As more states acquire </w:t>
      </w:r>
      <w:r w:rsidRPr="00AD2290">
        <w:rPr>
          <w:u w:val="single"/>
        </w:rPr>
        <w:t xml:space="preserve">nuclear weapons, the </w:t>
      </w:r>
      <w:r w:rsidRPr="00AD2290">
        <w:rPr>
          <w:highlight w:val="green"/>
          <w:u w:val="single"/>
        </w:rPr>
        <w:t xml:space="preserve">risks </w:t>
      </w:r>
      <w:r w:rsidRPr="00AD2290">
        <w:rPr>
          <w:b/>
          <w:iCs/>
          <w:highlight w:val="green"/>
          <w:u w:val="single"/>
          <w:bdr w:val="single" w:sz="8" w:space="0" w:color="auto"/>
        </w:rPr>
        <w:t>multiply exponentially</w:t>
      </w:r>
      <w:r w:rsidRPr="00AD2290">
        <w:rPr>
          <w:highlight w:val="green"/>
          <w:u w:val="single"/>
        </w:rPr>
        <w:t xml:space="preserve"> with</w:t>
      </w:r>
      <w:r w:rsidRPr="00AD2290">
        <w:rPr>
          <w:u w:val="single"/>
        </w:rPr>
        <w:t xml:space="preserve"> the </w:t>
      </w:r>
      <w:r w:rsidRPr="00AD2290">
        <w:rPr>
          <w:highlight w:val="green"/>
          <w:u w:val="single"/>
        </w:rPr>
        <w:t>requirements for</w:t>
      </w:r>
      <w:r w:rsidRPr="00AD2290">
        <w:rPr>
          <w:u w:val="single"/>
        </w:rPr>
        <w:t xml:space="preserve"> rationality in </w:t>
      </w:r>
      <w:r w:rsidRPr="00AD2290">
        <w:rPr>
          <w:b/>
          <w:iCs/>
          <w:u w:val="single"/>
          <w:bdr w:val="single" w:sz="8" w:space="0" w:color="auto"/>
        </w:rPr>
        <w:t>all decision-makers</w:t>
      </w:r>
      <w:r w:rsidRPr="00AD2290">
        <w:rPr>
          <w:u w:val="single"/>
        </w:rPr>
        <w:t xml:space="preserve">; robust </w:t>
      </w:r>
      <w:r w:rsidRPr="00AD2290">
        <w:rPr>
          <w:b/>
          <w:iCs/>
          <w:u w:val="single"/>
          <w:bdr w:val="single" w:sz="8" w:space="0" w:color="auto"/>
        </w:rPr>
        <w:t>c</w:t>
      </w:r>
      <w:r w:rsidRPr="00AD2290">
        <w:rPr>
          <w:u w:val="single"/>
        </w:rPr>
        <w:t>ommand-</w:t>
      </w:r>
      <w:r w:rsidRPr="00AD2290">
        <w:rPr>
          <w:b/>
          <w:iCs/>
          <w:u w:val="single"/>
          <w:bdr w:val="single" w:sz="8" w:space="0" w:color="auto"/>
        </w:rPr>
        <w:t>and</w:t>
      </w:r>
      <w:r w:rsidRPr="00AD2290">
        <w:rPr>
          <w:u w:val="single"/>
        </w:rPr>
        <w:t>-</w:t>
      </w:r>
      <w:r w:rsidRPr="00AD2290">
        <w:rPr>
          <w:b/>
          <w:iCs/>
          <w:u w:val="single"/>
          <w:bdr w:val="single" w:sz="8" w:space="0" w:color="auto"/>
        </w:rPr>
        <w:t>c</w:t>
      </w:r>
      <w:r w:rsidRPr="00AD2290">
        <w:rPr>
          <w:u w:val="single"/>
        </w:rPr>
        <w:t xml:space="preserve">ontrol systems in </w:t>
      </w:r>
      <w:r w:rsidRPr="00AD2290">
        <w:rPr>
          <w:b/>
          <w:iCs/>
          <w:u w:val="single"/>
          <w:bdr w:val="single" w:sz="8" w:space="0" w:color="auto"/>
        </w:rPr>
        <w:t>all states</w:t>
      </w:r>
      <w:r w:rsidRPr="00AD2290">
        <w:rPr>
          <w:u w:val="single"/>
        </w:rPr>
        <w:t xml:space="preserve">; </w:t>
      </w:r>
      <w:r w:rsidRPr="00AD2290">
        <w:rPr>
          <w:b/>
          <w:iCs/>
          <w:highlight w:val="green"/>
          <w:u w:val="single"/>
          <w:bdr w:val="single" w:sz="8" w:space="0" w:color="auto"/>
        </w:rPr>
        <w:t>100 percent reliable</w:t>
      </w:r>
      <w:r w:rsidRPr="00AD2290">
        <w:rPr>
          <w:b/>
          <w:iCs/>
          <w:u w:val="single"/>
          <w:bdr w:val="single" w:sz="8" w:space="0" w:color="auto"/>
        </w:rPr>
        <w:t xml:space="preserve"> fail-safe mechanisms</w:t>
      </w:r>
      <w:r w:rsidRPr="00AD2290">
        <w:rPr>
          <w:u w:val="single"/>
        </w:rPr>
        <w:t xml:space="preserve"> and </w:t>
      </w:r>
      <w:r w:rsidRPr="00AD2290">
        <w:rPr>
          <w:highlight w:val="green"/>
          <w:u w:val="single"/>
        </w:rPr>
        <w:t>procedures</w:t>
      </w:r>
      <w:r w:rsidRPr="00AD2290">
        <w:rPr>
          <w:u w:val="single"/>
        </w:rPr>
        <w:t xml:space="preserve"> against accidental and unauthorized launch of nuclear weapons; </w:t>
      </w:r>
      <w:r w:rsidRPr="00AD2290">
        <w:rPr>
          <w:highlight w:val="green"/>
          <w:u w:val="single"/>
        </w:rPr>
        <w:t xml:space="preserve">and </w:t>
      </w:r>
      <w:r w:rsidRPr="00AD2290">
        <w:rPr>
          <w:b/>
          <w:iCs/>
          <w:u w:val="single"/>
          <w:bdr w:val="single" w:sz="8" w:space="0" w:color="auto"/>
        </w:rPr>
        <w:t xml:space="preserve">totally </w:t>
      </w:r>
      <w:r w:rsidRPr="00AD2290">
        <w:rPr>
          <w:b/>
          <w:iCs/>
          <w:highlight w:val="green"/>
          <w:u w:val="single"/>
          <w:bdr w:val="single" w:sz="8" w:space="0" w:color="auto"/>
        </w:rPr>
        <w:t>unbreachable security</w:t>
      </w:r>
      <w:r w:rsidRPr="00AD2290">
        <w:rPr>
          <w:sz w:val="16"/>
        </w:rPr>
        <w:t xml:space="preserve"> </w:t>
      </w:r>
      <w:r w:rsidRPr="00AD2290">
        <w:rPr>
          <w:u w:val="single"/>
        </w:rPr>
        <w:t>measures against terrorists acquiring nuclear weapons by being able to penetrate one or more of the growing nuclear facilities or access some of the wider spread of nuclear material and technology</w:t>
      </w:r>
      <w:r w:rsidRPr="00AD2290">
        <w:rPr>
          <w:sz w:val="14"/>
        </w:rPr>
        <w:t>.</w:t>
      </w:r>
      <w:r w:rsidRPr="00AD2290">
        <w:rPr>
          <w:sz w:val="16"/>
        </w:rPr>
        <w:t xml:space="preserve"> </w:t>
      </w:r>
    </w:p>
    <w:p w14:paraId="30D466A6" w14:textId="77777777" w:rsidR="00AD2290" w:rsidRPr="00AD2290" w:rsidRDefault="00AD2290" w:rsidP="00AD2290"/>
    <w:p w14:paraId="5F72AD05" w14:textId="77777777" w:rsidR="00AD2290" w:rsidRPr="00AD2290" w:rsidRDefault="00AD2290" w:rsidP="00AD2290">
      <w:pPr>
        <w:keepNext/>
        <w:keepLines/>
        <w:spacing w:before="40" w:after="0"/>
        <w:outlineLvl w:val="3"/>
        <w:rPr>
          <w:rFonts w:eastAsiaTheme="majorEastAsia" w:cstheme="majorBidi"/>
          <w:b/>
          <w:iCs/>
          <w:sz w:val="26"/>
        </w:rPr>
      </w:pPr>
      <w:proofErr w:type="gramStart"/>
      <w:r w:rsidRPr="00AD2290">
        <w:rPr>
          <w:rFonts w:eastAsiaTheme="majorEastAsia" w:cstheme="majorBidi"/>
          <w:b/>
          <w:iCs/>
          <w:sz w:val="26"/>
        </w:rPr>
        <w:t>(  )</w:t>
      </w:r>
      <w:proofErr w:type="gramEnd"/>
      <w:r w:rsidRPr="00AD2290">
        <w:rPr>
          <w:rFonts w:eastAsiaTheme="majorEastAsia" w:cstheme="majorBidi"/>
          <w:b/>
          <w:iCs/>
          <w:sz w:val="26"/>
        </w:rPr>
        <w:t xml:space="preserve"> geoengineering overcompensates – fails and causes extinction.</w:t>
      </w:r>
    </w:p>
    <w:p w14:paraId="4D6473EE"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Baum ‘13</w:t>
      </w:r>
    </w:p>
    <w:p w14:paraId="21C04682" w14:textId="77777777" w:rsidR="00AD2290" w:rsidRPr="00AD2290" w:rsidRDefault="00AD2290" w:rsidP="00AD2290">
      <w:pPr>
        <w:rPr>
          <w:sz w:val="18"/>
          <w:szCs w:val="18"/>
        </w:rPr>
      </w:pPr>
      <w:r w:rsidRPr="00AD2290">
        <w:rPr>
          <w:sz w:val="18"/>
          <w:szCs w:val="18"/>
        </w:rPr>
        <w:t xml:space="preserve">Et al; Dr. Seth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sidRPr="00AD2290">
        <w:rPr>
          <w:sz w:val="18"/>
          <w:szCs w:val="18"/>
        </w:rPr>
        <w:lastRenderedPageBreak/>
        <w:t xml:space="preserve">and authored his dissertation on climate change policy: “Double catastrophe: intermittent stratospheric geoengineering induced by societal collapse” - Source: </w:t>
      </w:r>
      <w:r w:rsidRPr="00AD2290">
        <w:rPr>
          <w:sz w:val="18"/>
          <w:szCs w:val="18"/>
          <w:u w:val="single"/>
        </w:rPr>
        <w:t>Environment Systems &amp; Decisions</w:t>
      </w:r>
      <w:r w:rsidRPr="00AD2290">
        <w:rPr>
          <w:sz w:val="18"/>
          <w:szCs w:val="18"/>
        </w:rPr>
        <w:t xml:space="preserve"> - vol.33, no.1 pp. 168-180 - #E&amp;F – available via: https://pubag.nal.usda.gov/catalog/122717</w:t>
      </w:r>
    </w:p>
    <w:p w14:paraId="685DA2EB" w14:textId="77777777" w:rsidR="00AD2290" w:rsidRPr="00AD2290" w:rsidRDefault="00AD2290" w:rsidP="00AD2290"/>
    <w:p w14:paraId="6B400C53" w14:textId="77777777" w:rsidR="00AD2290" w:rsidRPr="00AD2290" w:rsidRDefault="00AD2290" w:rsidP="00AD2290">
      <w:pPr>
        <w:rPr>
          <w:sz w:val="14"/>
        </w:rPr>
      </w:pPr>
      <w:r w:rsidRPr="00AD2290">
        <w:rPr>
          <w:highlight w:val="green"/>
          <w:u w:val="single"/>
        </w:rPr>
        <w:t>Perceived failure to reduce</w:t>
      </w:r>
      <w:r w:rsidRPr="00AD2290">
        <w:rPr>
          <w:sz w:val="14"/>
        </w:rPr>
        <w:t xml:space="preserve"> greenhouse gas </w:t>
      </w:r>
      <w:r w:rsidRPr="00AD2290">
        <w:rPr>
          <w:highlight w:val="green"/>
          <w:u w:val="single"/>
        </w:rPr>
        <w:t>emissions has prompted</w:t>
      </w:r>
      <w:r w:rsidRPr="00AD2290">
        <w:rPr>
          <w:sz w:val="14"/>
        </w:rPr>
        <w:t xml:space="preserve"> </w:t>
      </w:r>
      <w:r w:rsidRPr="00AD2290">
        <w:rPr>
          <w:highlight w:val="green"/>
          <w:u w:val="single"/>
        </w:rPr>
        <w:t>interest in</w:t>
      </w:r>
      <w:r w:rsidRPr="00AD2290">
        <w:rPr>
          <w:sz w:val="14"/>
        </w:rPr>
        <w:t xml:space="preserve"> </w:t>
      </w:r>
      <w:r w:rsidRPr="00AD2290">
        <w:rPr>
          <w:u w:val="single"/>
        </w:rPr>
        <w:t xml:space="preserve">avoiding the harms of climate change via </w:t>
      </w:r>
      <w:r w:rsidRPr="00AD2290">
        <w:rPr>
          <w:highlight w:val="green"/>
          <w:u w:val="single"/>
        </w:rPr>
        <w:t>geoengineering</w:t>
      </w:r>
      <w:r w:rsidRPr="00AD2290">
        <w:rPr>
          <w:sz w:val="14"/>
        </w:rPr>
        <w:t xml:space="preserve">, </w:t>
      </w:r>
      <w:r w:rsidRPr="00AD2290">
        <w:rPr>
          <w:u w:val="single"/>
        </w:rPr>
        <w:t>that is</w:t>
      </w:r>
      <w:r w:rsidRPr="00AD2290">
        <w:rPr>
          <w:sz w:val="14"/>
        </w:rPr>
        <w:t xml:space="preserve">, </w:t>
      </w:r>
      <w:r w:rsidRPr="00AD2290">
        <w:rPr>
          <w:b/>
          <w:iCs/>
          <w:u w:val="single"/>
          <w:bdr w:val="single" w:sz="8" w:space="0" w:color="auto"/>
        </w:rPr>
        <w:t>the intentional manipulation of Earth system processes</w:t>
      </w:r>
      <w:r w:rsidRPr="00AD2290">
        <w:rPr>
          <w:sz w:val="14"/>
        </w:rPr>
        <w:t xml:space="preserve">. </w:t>
      </w:r>
      <w:r w:rsidRPr="00AD2290">
        <w:rPr>
          <w:u w:val="single"/>
        </w:rPr>
        <w:t>Perhaps the most promising geoengineering technique is</w:t>
      </w:r>
      <w:r w:rsidRPr="00AD2290">
        <w:rPr>
          <w:sz w:val="14"/>
        </w:rPr>
        <w:t xml:space="preserve"> </w:t>
      </w:r>
      <w:r w:rsidRPr="00AD2290">
        <w:rPr>
          <w:b/>
          <w:iCs/>
          <w:u w:val="single"/>
          <w:bdr w:val="single" w:sz="8" w:space="0" w:color="auto"/>
        </w:rPr>
        <w:t>stratospheric aerosol injection</w:t>
      </w:r>
      <w:r w:rsidRPr="00AD2290">
        <w:rPr>
          <w:sz w:val="14"/>
        </w:rPr>
        <w:t xml:space="preserve"> (</w:t>
      </w:r>
      <w:r w:rsidRPr="00AD2290">
        <w:rPr>
          <w:b/>
          <w:iCs/>
          <w:u w:val="single"/>
          <w:bdr w:val="single" w:sz="8" w:space="0" w:color="auto"/>
        </w:rPr>
        <w:t>SAI</w:t>
      </w:r>
      <w:r w:rsidRPr="00AD2290">
        <w:rPr>
          <w:sz w:val="14"/>
        </w:rPr>
        <w:t xml:space="preserve">), </w:t>
      </w:r>
      <w:r w:rsidRPr="00AD2290">
        <w:rPr>
          <w:u w:val="single"/>
        </w:rPr>
        <w:t>which reflects incoming solar radiation</w:t>
      </w:r>
      <w:r w:rsidRPr="00AD2290">
        <w:rPr>
          <w:sz w:val="14"/>
        </w:rPr>
        <w:t xml:space="preserve">, thereby lowering surface temperatures. This paper analyzes a scenario in which </w:t>
      </w:r>
      <w:r w:rsidRPr="00AD2290">
        <w:rPr>
          <w:highlight w:val="green"/>
          <w:u w:val="single"/>
        </w:rPr>
        <w:t>SAI brings great harm on its own</w:t>
      </w:r>
      <w:r w:rsidRPr="00AD2290">
        <w:rPr>
          <w:sz w:val="14"/>
        </w:rPr>
        <w:t xml:space="preserve">. The scenario is based on the issue of </w:t>
      </w:r>
      <w:r w:rsidRPr="00AD2290">
        <w:rPr>
          <w:u w:val="single"/>
        </w:rPr>
        <w:t xml:space="preserve">SAI </w:t>
      </w:r>
      <w:r w:rsidRPr="00AD2290">
        <w:rPr>
          <w:highlight w:val="green"/>
          <w:u w:val="single"/>
        </w:rPr>
        <w:t>intermittency,</w:t>
      </w:r>
      <w:r w:rsidRPr="00AD2290">
        <w:rPr>
          <w:sz w:val="14"/>
        </w:rPr>
        <w:t xml:space="preserve"> in which aerosol injection is halted, </w:t>
      </w:r>
      <w:r w:rsidRPr="00AD2290">
        <w:rPr>
          <w:highlight w:val="green"/>
          <w:u w:val="single"/>
        </w:rPr>
        <w:t>send</w:t>
      </w:r>
      <w:r w:rsidRPr="00AD2290">
        <w:rPr>
          <w:sz w:val="14"/>
        </w:rPr>
        <w:t xml:space="preserve">ing </w:t>
      </w:r>
      <w:r w:rsidRPr="00AD2290">
        <w:rPr>
          <w:highlight w:val="green"/>
          <w:u w:val="single"/>
        </w:rPr>
        <w:t>temp</w:t>
      </w:r>
      <w:r w:rsidRPr="00AD2290">
        <w:rPr>
          <w:sz w:val="14"/>
        </w:rPr>
        <w:t>erature</w:t>
      </w:r>
      <w:r w:rsidRPr="00AD2290">
        <w:rPr>
          <w:highlight w:val="green"/>
          <w:u w:val="single"/>
        </w:rPr>
        <w:t>s</w:t>
      </w:r>
      <w:r w:rsidRPr="00AD2290">
        <w:rPr>
          <w:u w:val="single"/>
        </w:rPr>
        <w:t xml:space="preserve"> </w:t>
      </w:r>
      <w:r w:rsidRPr="00AD2290">
        <w:rPr>
          <w:highlight w:val="green"/>
          <w:u w:val="single"/>
        </w:rPr>
        <w:t>rapidly back</w:t>
      </w:r>
      <w:r w:rsidRPr="00AD2290">
        <w:rPr>
          <w:sz w:val="14"/>
        </w:rPr>
        <w:t xml:space="preserve"> toward where they would have been without SAI. The rapid temperature increase could be quite damaging, which in turn creates a strong incentive to avoid intermittency. In the scenario, a catastrophic societal </w:t>
      </w:r>
      <w:r w:rsidRPr="00AD2290">
        <w:rPr>
          <w:highlight w:val="green"/>
          <w:u w:val="single"/>
        </w:rPr>
        <w:t>collapse eliminates society’s ability to continue SAI</w:t>
      </w:r>
      <w:r w:rsidRPr="00AD2290">
        <w:rPr>
          <w:sz w:val="14"/>
        </w:rPr>
        <w:t xml:space="preserve">, </w:t>
      </w:r>
      <w:r w:rsidRPr="00AD2290">
        <w:rPr>
          <w:b/>
          <w:iCs/>
          <w:u w:val="single"/>
          <w:bdr w:val="single" w:sz="8" w:space="0" w:color="auto"/>
        </w:rPr>
        <w:t>despite the incentive</w:t>
      </w:r>
      <w:r w:rsidRPr="00AD2290">
        <w:rPr>
          <w:sz w:val="14"/>
        </w:rPr>
        <w:t xml:space="preserve">. The collapse could be caused by a pandemic, nuclear war, or other global catastrophe. The ensuing </w:t>
      </w:r>
      <w:r w:rsidRPr="00AD2290">
        <w:rPr>
          <w:highlight w:val="green"/>
          <w:u w:val="single"/>
        </w:rPr>
        <w:t>intermittency hits a population</w:t>
      </w:r>
      <w:r w:rsidRPr="00AD2290">
        <w:rPr>
          <w:sz w:val="14"/>
        </w:rPr>
        <w:t xml:space="preserve"> that is </w:t>
      </w:r>
      <w:r w:rsidRPr="00AD2290">
        <w:rPr>
          <w:highlight w:val="green"/>
          <w:u w:val="single"/>
        </w:rPr>
        <w:t>already vulnerable</w:t>
      </w:r>
      <w:r w:rsidRPr="00AD2290">
        <w:rPr>
          <w:sz w:val="14"/>
        </w:rPr>
        <w:t xml:space="preserve"> from the initial collapse, </w:t>
      </w:r>
      <w:r w:rsidRPr="00AD2290">
        <w:rPr>
          <w:highlight w:val="green"/>
          <w:u w:val="single"/>
        </w:rPr>
        <w:t xml:space="preserve">making </w:t>
      </w:r>
      <w:r w:rsidRPr="00AD2290">
        <w:rPr>
          <w:u w:val="single"/>
        </w:rPr>
        <w:t>for</w:t>
      </w:r>
      <w:r w:rsidRPr="00AD2290">
        <w:rPr>
          <w:highlight w:val="green"/>
          <w:u w:val="single"/>
        </w:rPr>
        <w:t xml:space="preserve"> a </w:t>
      </w:r>
      <w:r w:rsidRPr="00AD2290">
        <w:rPr>
          <w:b/>
          <w:iCs/>
          <w:highlight w:val="green"/>
          <w:u w:val="single"/>
          <w:bdr w:val="single" w:sz="8" w:space="0" w:color="auto"/>
        </w:rPr>
        <w:t>double catastrophe</w:t>
      </w:r>
      <w:r w:rsidRPr="00AD2290">
        <w:rPr>
          <w:sz w:val="14"/>
        </w:rPr>
        <w:t xml:space="preserve">. While the outcomes of the double catastrophe are difficult to predict, </w:t>
      </w:r>
      <w:r w:rsidRPr="00AD2290">
        <w:rPr>
          <w:b/>
          <w:iCs/>
          <w:highlight w:val="green"/>
          <w:u w:val="single"/>
          <w:bdr w:val="single" w:sz="8" w:space="0" w:color="auto"/>
        </w:rPr>
        <w:t>plausible</w:t>
      </w:r>
      <w:r w:rsidRPr="00AD2290">
        <w:rPr>
          <w:b/>
          <w:iCs/>
          <w:u w:val="single"/>
          <w:bdr w:val="single" w:sz="8" w:space="0" w:color="auto"/>
        </w:rPr>
        <w:t xml:space="preserve"> </w:t>
      </w:r>
      <w:r w:rsidRPr="00AD2290">
        <w:rPr>
          <w:sz w:val="14"/>
        </w:rPr>
        <w:t xml:space="preserve">worst-case </w:t>
      </w:r>
      <w:r w:rsidRPr="00AD2290">
        <w:rPr>
          <w:highlight w:val="green"/>
          <w:u w:val="single"/>
        </w:rPr>
        <w:t xml:space="preserve">scenarios include </w:t>
      </w:r>
      <w:r w:rsidRPr="00AD2290">
        <w:rPr>
          <w:b/>
          <w:iCs/>
          <w:highlight w:val="green"/>
          <w:u w:val="single"/>
          <w:bdr w:val="single" w:sz="8" w:space="0" w:color="auto"/>
        </w:rPr>
        <w:t>human extinction</w:t>
      </w:r>
      <w:r w:rsidRPr="00AD2290">
        <w:rPr>
          <w:b/>
          <w:iCs/>
          <w:u w:val="single"/>
          <w:bdr w:val="single" w:sz="8" w:space="0" w:color="auto"/>
        </w:rPr>
        <w:t>.</w:t>
      </w:r>
      <w:r w:rsidRPr="00AD2290">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1325CF21" w14:textId="77777777" w:rsidR="00AD2290" w:rsidRPr="00AD2290" w:rsidRDefault="00AD2290" w:rsidP="00AD2290">
      <w:pPr>
        <w:rPr>
          <w:sz w:val="14"/>
        </w:rPr>
      </w:pPr>
    </w:p>
    <w:p w14:paraId="75737D46" w14:textId="77777777" w:rsidR="00AD2290" w:rsidRPr="00AD2290" w:rsidRDefault="00AD2290" w:rsidP="00AD2290">
      <w:pPr>
        <w:rPr>
          <w:sz w:val="14"/>
        </w:rPr>
      </w:pPr>
    </w:p>
    <w:p w14:paraId="6A99E8E1"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Thumper</w:t>
      </w:r>
    </w:p>
    <w:p w14:paraId="2D87E2B8" w14:textId="77777777" w:rsidR="00AD2290" w:rsidRPr="00AD2290" w:rsidRDefault="00AD2290" w:rsidP="00AD2290">
      <w:pPr>
        <w:keepNext/>
        <w:keepLines/>
        <w:spacing w:before="200"/>
        <w:outlineLvl w:val="3"/>
        <w:rPr>
          <w:rFonts w:eastAsiaTheme="majorEastAsia" w:cstheme="majorBidi"/>
          <w:b/>
          <w:iCs/>
          <w:sz w:val="26"/>
        </w:rPr>
      </w:pPr>
      <w:r w:rsidRPr="00AD2290">
        <w:rPr>
          <w:rFonts w:eastAsiaTheme="majorEastAsia" w:cstheme="majorBidi"/>
          <w:b/>
          <w:iCs/>
          <w:sz w:val="26"/>
        </w:rPr>
        <w:t xml:space="preserve">Non-compete rule </w:t>
      </w:r>
    </w:p>
    <w:p w14:paraId="511184A9" w14:textId="77777777" w:rsidR="00AD2290" w:rsidRPr="00AD2290" w:rsidRDefault="00AD2290" w:rsidP="00AD2290">
      <w:proofErr w:type="spellStart"/>
      <w:r w:rsidRPr="00AD2290">
        <w:rPr>
          <w:b/>
          <w:bCs/>
          <w:sz w:val="26"/>
        </w:rPr>
        <w:t>Kerkhoff</w:t>
      </w:r>
      <w:proofErr w:type="spellEnd"/>
      <w:r w:rsidRPr="00AD2290">
        <w:rPr>
          <w:b/>
          <w:bCs/>
          <w:sz w:val="26"/>
        </w:rPr>
        <w:t xml:space="preserve"> 11/1 </w:t>
      </w:r>
      <w:r w:rsidRPr="00AD2290">
        <w:t>“FTC tempts legal fate with power grab” JOHN KERKHOFF, OPINION CONTRIBUTOR — 11/01/21, https://thehill.com/opinion/judiciary/579130-ftc-tempts-legal-fate-with-power-grab?rl=1</w:t>
      </w:r>
    </w:p>
    <w:p w14:paraId="281B1CBD" w14:textId="77777777" w:rsidR="00AD2290" w:rsidRPr="00AD2290" w:rsidRDefault="00AD2290" w:rsidP="00AD2290">
      <w:pPr>
        <w:rPr>
          <w:sz w:val="16"/>
        </w:rPr>
      </w:pPr>
      <w:r w:rsidRPr="00AD2290">
        <w:rPr>
          <w:sz w:val="16"/>
        </w:rPr>
        <w:t xml:space="preserve">Yet, </w:t>
      </w:r>
      <w:r w:rsidRPr="00AD2290">
        <w:rPr>
          <w:u w:val="single"/>
        </w:rPr>
        <w:t xml:space="preserve">the </w:t>
      </w:r>
      <w:r w:rsidRPr="00AD2290">
        <w:rPr>
          <w:highlight w:val="yellow"/>
          <w:u w:val="single"/>
        </w:rPr>
        <w:t xml:space="preserve">agency’s latest gambit may be its </w:t>
      </w:r>
      <w:r w:rsidRPr="00AD2290">
        <w:rPr>
          <w:b/>
          <w:iCs/>
          <w:highlight w:val="yellow"/>
          <w:u w:val="single"/>
        </w:rPr>
        <w:t>most ambitious</w:t>
      </w:r>
      <w:r w:rsidRPr="00AD2290">
        <w:rPr>
          <w:u w:val="single"/>
        </w:rPr>
        <w:t xml:space="preserve"> to date</w:t>
      </w:r>
      <w:r w:rsidRPr="00AD2290">
        <w:rPr>
          <w:sz w:val="16"/>
        </w:rPr>
        <w:t xml:space="preserve">: </w:t>
      </w:r>
      <w:r w:rsidRPr="00AD2290">
        <w:rPr>
          <w:u w:val="single"/>
        </w:rPr>
        <w:t xml:space="preserve">The </w:t>
      </w:r>
      <w:r w:rsidRPr="00AD2290">
        <w:rPr>
          <w:highlight w:val="yellow"/>
          <w:u w:val="single"/>
        </w:rPr>
        <w:t>FTC plans to</w:t>
      </w:r>
      <w:r w:rsidRPr="00AD2290">
        <w:rPr>
          <w:u w:val="single"/>
        </w:rPr>
        <w:t xml:space="preserve"> limit (or </w:t>
      </w:r>
      <w:r w:rsidRPr="00AD2290">
        <w:rPr>
          <w:highlight w:val="yellow"/>
          <w:u w:val="single"/>
        </w:rPr>
        <w:t>ban) non-compete and exclusionary contract clauses</w:t>
      </w:r>
      <w:proofErr w:type="gramStart"/>
      <w:r w:rsidRPr="00AD2290">
        <w:rPr>
          <w:sz w:val="16"/>
        </w:rPr>
        <w:t xml:space="preserve">.  </w:t>
      </w:r>
      <w:proofErr w:type="gramEnd"/>
      <w:r w:rsidRPr="00AD2290">
        <w:rPr>
          <w:sz w:val="16"/>
        </w:rPr>
        <w:t xml:space="preserve">  </w:t>
      </w:r>
    </w:p>
    <w:p w14:paraId="332A543B" w14:textId="77777777" w:rsidR="00AD2290" w:rsidRPr="00AD2290" w:rsidRDefault="00AD2290" w:rsidP="00AD2290">
      <w:pPr>
        <w:rPr>
          <w:sz w:val="16"/>
        </w:rPr>
      </w:pPr>
      <w:r w:rsidRPr="00AD2290">
        <w:rPr>
          <w:sz w:val="16"/>
        </w:rPr>
        <w:t>On what authority? That’s unclear. The agency will rely on Section 5 of the Federal Trade Commission Act, which bans “unfair methods of competition.” The FTC has traditionally enforced Section 5 on a case-by-case basis through in-house adjudication. It’s never been used to issue rules like the current proposals — for good reason</w:t>
      </w:r>
      <w:proofErr w:type="gramStart"/>
      <w:r w:rsidRPr="00AD2290">
        <w:rPr>
          <w:sz w:val="16"/>
        </w:rPr>
        <w:t xml:space="preserve">.  </w:t>
      </w:r>
      <w:proofErr w:type="gramEnd"/>
    </w:p>
    <w:p w14:paraId="79EE1F8A" w14:textId="77777777" w:rsidR="00AD2290" w:rsidRPr="00AD2290" w:rsidRDefault="00AD2290" w:rsidP="00AD2290">
      <w:pPr>
        <w:rPr>
          <w:sz w:val="16"/>
        </w:rPr>
      </w:pPr>
      <w:r w:rsidRPr="00AD2290">
        <w:rPr>
          <w:highlight w:val="yellow"/>
          <w:u w:val="single"/>
        </w:rPr>
        <w:t>Legal precedent</w:t>
      </w:r>
      <w:r w:rsidRPr="00AD2290">
        <w:rPr>
          <w:u w:val="single"/>
        </w:rPr>
        <w:t xml:space="preserve"> and principles </w:t>
      </w:r>
      <w:r w:rsidRPr="00AD2290">
        <w:rPr>
          <w:highlight w:val="yellow"/>
          <w:u w:val="single"/>
        </w:rPr>
        <w:t>pose</w:t>
      </w:r>
      <w:r w:rsidRPr="00AD2290">
        <w:rPr>
          <w:u w:val="single"/>
        </w:rPr>
        <w:t xml:space="preserve"> potentially </w:t>
      </w:r>
      <w:r w:rsidRPr="00AD2290">
        <w:rPr>
          <w:b/>
          <w:iCs/>
          <w:u w:val="single"/>
        </w:rPr>
        <w:t xml:space="preserve">insurmountable </w:t>
      </w:r>
      <w:r w:rsidRPr="00AD2290">
        <w:rPr>
          <w:b/>
          <w:iCs/>
          <w:highlight w:val="yellow"/>
          <w:u w:val="single"/>
        </w:rPr>
        <w:t>hurdles</w:t>
      </w:r>
      <w:r w:rsidRPr="00AD2290">
        <w:rPr>
          <w:highlight w:val="yellow"/>
          <w:u w:val="single"/>
        </w:rPr>
        <w:t xml:space="preserve"> for the FTC</w:t>
      </w:r>
      <w:r w:rsidRPr="00AD2290">
        <w:rPr>
          <w:u w:val="single"/>
        </w:rPr>
        <w:t>.</w:t>
      </w:r>
      <w:r w:rsidRPr="00AD2290">
        <w:rPr>
          <w:sz w:val="16"/>
        </w:rPr>
        <w:t xml:space="preserve"> After all, agencies can issue substantive rules only when Congress has conferred the power to do so. And on that score, scant evidence supports such authority. Commissioners point to an obscure provision buried in a section of the FTC Act addressing procedural issues, which says the agency can “make rules and regulations for the purpose of carrying out the provisions of this subchapter.” True, the D.C. Circuit ruled 40 years ago that the language gives the FTC substantive rulemaking power. But today many scholars think the statute extends only to internal procedural processes, not legally binding rules. Indeed, one scholar has called the D.C. Circuit decision “laughable.” (See page 296.) </w:t>
      </w:r>
    </w:p>
    <w:p w14:paraId="3F3CF59B" w14:textId="77777777" w:rsidR="00AD2290" w:rsidRPr="00AD2290" w:rsidRDefault="00AD2290" w:rsidP="00AD2290">
      <w:pPr>
        <w:rPr>
          <w:sz w:val="16"/>
        </w:rPr>
      </w:pPr>
      <w:r w:rsidRPr="00AD2290">
        <w:rPr>
          <w:sz w:val="16"/>
        </w:rPr>
        <w:t xml:space="preserve">Yet, that’s the sole source of legal support that Khan could muster in a law review article last year arguing for Section 5 rulemaking. She never grappled with longstanding federalism principles that require Congress to be crystal clear in giving an agency power over subjects usually left to states. As the Supreme Court explained in its August opinion striking down the Centers for Disease Control and Prevention’s (CDC) eviction moratorium, Congress must use “exceedingly clear language” to allow an agency to “intrude into an area that is the particular domain of state law.” Contract law is just so, and it’s hard to see how “unfair methods of competition” provide such clarity. </w:t>
      </w:r>
    </w:p>
    <w:p w14:paraId="20A71A8B" w14:textId="77777777" w:rsidR="00AD2290" w:rsidRPr="00AD2290" w:rsidRDefault="00AD2290" w:rsidP="00AD2290">
      <w:pPr>
        <w:rPr>
          <w:b/>
          <w:iCs/>
          <w:u w:val="single"/>
          <w:bdr w:val="single" w:sz="8" w:space="0" w:color="auto"/>
        </w:rPr>
      </w:pPr>
      <w:r w:rsidRPr="00AD2290">
        <w:rPr>
          <w:b/>
          <w:iCs/>
          <w:u w:val="single"/>
          <w:bdr w:val="single" w:sz="8" w:space="0" w:color="auto"/>
        </w:rPr>
        <w:t xml:space="preserve">What’s more, </w:t>
      </w:r>
      <w:r w:rsidRPr="00AD2290">
        <w:rPr>
          <w:b/>
          <w:iCs/>
          <w:highlight w:val="yellow"/>
          <w:u w:val="single"/>
          <w:bdr w:val="single" w:sz="8" w:space="0" w:color="auto"/>
        </w:rPr>
        <w:t>the</w:t>
      </w:r>
      <w:r w:rsidRPr="00AD2290">
        <w:rPr>
          <w:b/>
          <w:iCs/>
          <w:u w:val="single"/>
          <w:bdr w:val="single" w:sz="8" w:space="0" w:color="auto"/>
        </w:rPr>
        <w:t xml:space="preserve"> Supreme </w:t>
      </w:r>
      <w:r w:rsidRPr="00AD2290">
        <w:rPr>
          <w:b/>
          <w:iCs/>
          <w:highlight w:val="yellow"/>
          <w:u w:val="single"/>
          <w:bdr w:val="single" w:sz="8" w:space="0" w:color="auto"/>
        </w:rPr>
        <w:t>Court has held</w:t>
      </w:r>
      <w:r w:rsidRPr="00AD2290">
        <w:rPr>
          <w:b/>
          <w:iCs/>
          <w:u w:val="single"/>
          <w:bdr w:val="single" w:sz="8" w:space="0" w:color="auto"/>
        </w:rPr>
        <w:t xml:space="preserve"> that </w:t>
      </w:r>
      <w:r w:rsidRPr="00AD2290">
        <w:rPr>
          <w:b/>
          <w:iCs/>
          <w:highlight w:val="yellow"/>
          <w:u w:val="single"/>
          <w:bdr w:val="single" w:sz="8" w:space="0" w:color="auto"/>
        </w:rPr>
        <w:t>nearly identical phrasing</w:t>
      </w:r>
      <w:r w:rsidRPr="00AD2290">
        <w:rPr>
          <w:b/>
          <w:iCs/>
          <w:u w:val="single"/>
          <w:bdr w:val="single" w:sz="8" w:space="0" w:color="auto"/>
        </w:rPr>
        <w:t xml:space="preserve"> in the National Industrial Recovery Act — allowing the executive branch to issue “codes of fair competition” — </w:t>
      </w:r>
      <w:r w:rsidRPr="00AD2290">
        <w:rPr>
          <w:b/>
          <w:iCs/>
          <w:highlight w:val="yellow"/>
          <w:u w:val="single"/>
          <w:bdr w:val="single" w:sz="8" w:space="0" w:color="auto"/>
        </w:rPr>
        <w:t>unconstitutional</w:t>
      </w:r>
      <w:r w:rsidRPr="00AD2290">
        <w:rPr>
          <w:b/>
          <w:iCs/>
          <w:u w:val="single"/>
          <w:bdr w:val="single" w:sz="8" w:space="0" w:color="auto"/>
        </w:rPr>
        <w:t xml:space="preserve">ly transferred the legislative power from Congress to the president, </w:t>
      </w:r>
      <w:r w:rsidRPr="00AD2290">
        <w:rPr>
          <w:b/>
          <w:iCs/>
          <w:highlight w:val="yellow"/>
          <w:u w:val="single"/>
          <w:bdr w:val="single" w:sz="8" w:space="0" w:color="auto"/>
        </w:rPr>
        <w:t>violating</w:t>
      </w:r>
      <w:r w:rsidRPr="00AD2290">
        <w:rPr>
          <w:b/>
          <w:iCs/>
          <w:u w:val="single"/>
          <w:bdr w:val="single" w:sz="8" w:space="0" w:color="auto"/>
        </w:rPr>
        <w:t xml:space="preserve"> the so-called “</w:t>
      </w:r>
      <w:r w:rsidRPr="00AD2290">
        <w:rPr>
          <w:b/>
          <w:iCs/>
          <w:highlight w:val="yellow"/>
          <w:u w:val="single"/>
          <w:bdr w:val="single" w:sz="8" w:space="0" w:color="auto"/>
        </w:rPr>
        <w:t>nondelegation</w:t>
      </w:r>
      <w:r w:rsidRPr="00AD2290">
        <w:rPr>
          <w:b/>
          <w:iCs/>
          <w:u w:val="single"/>
          <w:bdr w:val="single" w:sz="8" w:space="0" w:color="auto"/>
        </w:rPr>
        <w:t xml:space="preserve"> doctrine.” That sounds a lot like Section 5. And, in fact, </w:t>
      </w:r>
      <w:r w:rsidRPr="00AD2290">
        <w:rPr>
          <w:b/>
          <w:iCs/>
          <w:highlight w:val="yellow"/>
          <w:u w:val="single"/>
          <w:bdr w:val="single" w:sz="8" w:space="0" w:color="auto"/>
        </w:rPr>
        <w:t>the court distinguished the FTC Act</w:t>
      </w:r>
      <w:r w:rsidRPr="00AD2290">
        <w:rPr>
          <w:b/>
          <w:iCs/>
          <w:u w:val="single"/>
          <w:bdr w:val="single" w:sz="8" w:space="0" w:color="auto"/>
        </w:rPr>
        <w:t xml:space="preserve"> precisely because FTC enforcement occurred through adjudication, not rules. </w:t>
      </w:r>
      <w:r w:rsidRPr="00AD2290">
        <w:rPr>
          <w:b/>
          <w:iCs/>
          <w:highlight w:val="yellow"/>
          <w:u w:val="single"/>
          <w:bdr w:val="single" w:sz="8" w:space="0" w:color="auto"/>
        </w:rPr>
        <w:t>Rulemaking today could thus revive</w:t>
      </w:r>
      <w:r w:rsidRPr="00AD2290">
        <w:rPr>
          <w:b/>
          <w:iCs/>
          <w:u w:val="single"/>
          <w:bdr w:val="single" w:sz="8" w:space="0" w:color="auto"/>
        </w:rPr>
        <w:t xml:space="preserve"> the long-dormant </w:t>
      </w:r>
      <w:r w:rsidRPr="00AD2290">
        <w:rPr>
          <w:b/>
          <w:iCs/>
          <w:highlight w:val="yellow"/>
          <w:u w:val="single"/>
          <w:bdr w:val="single" w:sz="8" w:space="0" w:color="auto"/>
        </w:rPr>
        <w:t>nondelegation</w:t>
      </w:r>
      <w:r w:rsidRPr="00AD2290">
        <w:rPr>
          <w:b/>
          <w:iCs/>
          <w:u w:val="single"/>
          <w:bdr w:val="single" w:sz="8" w:space="0" w:color="auto"/>
        </w:rPr>
        <w:t xml:space="preserve"> doctrine. That scenario is no fantasy. The high court has recently invited such challenges</w:t>
      </w:r>
      <w:proofErr w:type="gramStart"/>
      <w:r w:rsidRPr="00AD2290">
        <w:rPr>
          <w:b/>
          <w:iCs/>
          <w:u w:val="single"/>
          <w:bdr w:val="single" w:sz="8" w:space="0" w:color="auto"/>
        </w:rPr>
        <w:t xml:space="preserve">.  </w:t>
      </w:r>
      <w:proofErr w:type="gramEnd"/>
      <w:r w:rsidRPr="00AD2290">
        <w:rPr>
          <w:b/>
          <w:iCs/>
          <w:u w:val="single"/>
          <w:bdr w:val="single" w:sz="8" w:space="0" w:color="auto"/>
        </w:rPr>
        <w:t xml:space="preserve"> </w:t>
      </w:r>
    </w:p>
    <w:p w14:paraId="45B21B2A" w14:textId="77777777" w:rsidR="00AD2290" w:rsidRPr="00AD2290" w:rsidRDefault="00AD2290" w:rsidP="00AD2290"/>
    <w:p w14:paraId="5CC8FDD6"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Yes, reversible – 2NC/1NR</w:t>
      </w:r>
    </w:p>
    <w:p w14:paraId="25BEE3F2" w14:textId="77777777" w:rsidR="00AD2290" w:rsidRPr="00AD2290" w:rsidRDefault="00AD2290" w:rsidP="00AD2290"/>
    <w:p w14:paraId="273B6F4A"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Yes, US modeling’s reversible on this issue:</w:t>
      </w:r>
    </w:p>
    <w:p w14:paraId="2E294273" w14:textId="77777777" w:rsidR="00AD2290" w:rsidRPr="00AD2290" w:rsidRDefault="00AD2290" w:rsidP="00AD2290"/>
    <w:p w14:paraId="7FE70413" w14:textId="77777777" w:rsidR="00AD2290" w:rsidRPr="00AD2290" w:rsidRDefault="00AD2290" w:rsidP="00AD2290">
      <w:pPr>
        <w:keepNext/>
        <w:keepLines/>
        <w:spacing w:before="40" w:after="0"/>
        <w:outlineLvl w:val="3"/>
        <w:rPr>
          <w:rFonts w:eastAsiaTheme="majorEastAsia" w:cstheme="majorBidi"/>
          <w:b/>
          <w:iCs/>
          <w:sz w:val="26"/>
        </w:rPr>
      </w:pPr>
      <w:proofErr w:type="gramStart"/>
      <w:r w:rsidRPr="00AD2290">
        <w:rPr>
          <w:rFonts w:eastAsiaTheme="majorEastAsia" w:cstheme="majorBidi"/>
          <w:b/>
          <w:iCs/>
          <w:sz w:val="26"/>
        </w:rPr>
        <w:t>(  )</w:t>
      </w:r>
      <w:proofErr w:type="gramEnd"/>
      <w:r w:rsidRPr="00AD2290">
        <w:rPr>
          <w:rFonts w:eastAsiaTheme="majorEastAsia" w:cstheme="majorBidi"/>
          <w:b/>
          <w:iCs/>
          <w:sz w:val="26"/>
        </w:rPr>
        <w:t xml:space="preserve"> Nations DID model, but that emulation’s STILL OCCURING and attentive to US posture. </w:t>
      </w:r>
    </w:p>
    <w:p w14:paraId="5C9445FC" w14:textId="77777777" w:rsidR="00AD2290" w:rsidRPr="00AD2290" w:rsidRDefault="00AD2290" w:rsidP="00AD2290">
      <w:pPr>
        <w:rPr>
          <w:b/>
          <w:bCs/>
          <w:sz w:val="26"/>
        </w:rPr>
      </w:pPr>
      <w:r w:rsidRPr="00AD2290">
        <w:rPr>
          <w:b/>
          <w:bCs/>
          <w:sz w:val="26"/>
        </w:rPr>
        <w:t>Nam ‘18</w:t>
      </w:r>
    </w:p>
    <w:p w14:paraId="3F4DC2C4" w14:textId="77777777" w:rsidR="00AD2290" w:rsidRPr="00AD2290" w:rsidRDefault="00AD2290" w:rsidP="00AD2290">
      <w:pPr>
        <w:rPr>
          <w:sz w:val="18"/>
          <w:szCs w:val="18"/>
        </w:rPr>
      </w:pPr>
      <w:r w:rsidRPr="00AD2290">
        <w:rPr>
          <w:sz w:val="18"/>
          <w:szCs w:val="18"/>
        </w:rPr>
        <w:t xml:space="preserve">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This is footnote #26 of the article – and it includes an excerpt from William J. </w:t>
      </w:r>
      <w:proofErr w:type="spellStart"/>
      <w:r w:rsidRPr="00AD2290">
        <w:rPr>
          <w:sz w:val="18"/>
          <w:szCs w:val="18"/>
        </w:rPr>
        <w:t>Kolasky</w:t>
      </w:r>
      <w:proofErr w:type="spellEnd"/>
      <w:r w:rsidRPr="00AD2290">
        <w:rPr>
          <w:sz w:val="18"/>
          <w:szCs w:val="18"/>
        </w:rPr>
        <w:t>, former Deputy Assistant AG. of the Dept’ of Justice - https://scholarship.law.upenn.edu/cgi/viewcontent.cgi?article=1555&amp;context=jbl</w:t>
      </w:r>
    </w:p>
    <w:p w14:paraId="2535BA76" w14:textId="77777777" w:rsidR="00AD2290" w:rsidRPr="00AD2290" w:rsidRDefault="00AD2290" w:rsidP="00AD2290"/>
    <w:p w14:paraId="193F11DE" w14:textId="77777777" w:rsidR="00AD2290" w:rsidRPr="00AD2290" w:rsidRDefault="00AD2290" w:rsidP="00AD2290">
      <w:pPr>
        <w:rPr>
          <w:sz w:val="16"/>
        </w:rPr>
      </w:pPr>
      <w:r w:rsidRPr="00AD2290">
        <w:rPr>
          <w:sz w:val="16"/>
        </w:rPr>
        <w:t xml:space="preserve">26. </w:t>
      </w:r>
      <w:r w:rsidRPr="00AD2290">
        <w:rPr>
          <w:highlight w:val="green"/>
          <w:u w:val="single"/>
        </w:rPr>
        <w:t>Many of the</w:t>
      </w:r>
      <w:r w:rsidRPr="00AD2290">
        <w:rPr>
          <w:sz w:val="16"/>
        </w:rPr>
        <w:t xml:space="preserve"> </w:t>
      </w:r>
      <w:r w:rsidRPr="00AD2290">
        <w:rPr>
          <w:b/>
          <w:i/>
          <w:highlight w:val="green"/>
          <w:u w:val="single"/>
          <w:bdr w:val="single" w:sz="8" w:space="0" w:color="auto"/>
        </w:rPr>
        <w:t>emergent</w:t>
      </w:r>
      <w:r w:rsidRPr="00AD2290">
        <w:rPr>
          <w:sz w:val="16"/>
        </w:rPr>
        <w:t xml:space="preserve"> </w:t>
      </w:r>
      <w:r w:rsidRPr="00AD2290">
        <w:rPr>
          <w:highlight w:val="green"/>
          <w:u w:val="single"/>
        </w:rPr>
        <w:t>antitrust laws</w:t>
      </w:r>
      <w:r w:rsidRPr="00AD2290">
        <w:rPr>
          <w:sz w:val="16"/>
        </w:rPr>
        <w:t xml:space="preserve"> </w:t>
      </w:r>
      <w:r w:rsidRPr="00AD2290">
        <w:rPr>
          <w:highlight w:val="green"/>
          <w:u w:val="single"/>
        </w:rPr>
        <w:t>worldwide</w:t>
      </w:r>
      <w:r w:rsidRPr="00AD2290">
        <w:rPr>
          <w:sz w:val="16"/>
        </w:rPr>
        <w:t xml:space="preserve"> </w:t>
      </w:r>
      <w:r w:rsidRPr="00AD2290">
        <w:rPr>
          <w:highlight w:val="green"/>
          <w:u w:val="single"/>
        </w:rPr>
        <w:t>in recent decades have been modeled after their predecessors in the U.S</w:t>
      </w:r>
      <w:r w:rsidRPr="00AD2290">
        <w:rPr>
          <w:sz w:val="16"/>
        </w:rPr>
        <w:t xml:space="preserve">. and the EU. See, e.g., </w:t>
      </w:r>
      <w:proofErr w:type="spellStart"/>
      <w:r w:rsidRPr="00AD2290">
        <w:rPr>
          <w:sz w:val="16"/>
        </w:rPr>
        <w:t>Kolasky</w:t>
      </w:r>
      <w:proofErr w:type="spellEnd"/>
      <w:r w:rsidRPr="00AD2290">
        <w:rPr>
          <w:sz w:val="16"/>
        </w:rPr>
        <w:t>:</w:t>
      </w:r>
    </w:p>
    <w:p w14:paraId="239D32B0" w14:textId="77777777" w:rsidR="00AD2290" w:rsidRPr="00AD2290" w:rsidRDefault="00AD2290" w:rsidP="00AD2290">
      <w:pPr>
        <w:rPr>
          <w:sz w:val="16"/>
        </w:rPr>
      </w:pPr>
      <w:r w:rsidRPr="00AD2290">
        <w:rPr>
          <w:sz w:val="16"/>
        </w:rPr>
        <w:t xml:space="preserve">Let me turn finally to the new International Competition Network (or ICN). The last decade has seen market principles, deregulation and respect for competitive forces broadly embraced around the world. </w:t>
      </w:r>
      <w:r w:rsidRPr="00AD2290">
        <w:rPr>
          <w:b/>
          <w:iCs/>
          <w:highlight w:val="green"/>
          <w:u w:val="single"/>
          <w:bdr w:val="single" w:sz="8" w:space="0" w:color="auto"/>
        </w:rPr>
        <w:t>Over 90 countries</w:t>
      </w:r>
      <w:r w:rsidRPr="00AD2290">
        <w:rPr>
          <w:sz w:val="16"/>
        </w:rPr>
        <w:t>—</w:t>
      </w:r>
      <w:r w:rsidRPr="00AD2290">
        <w:rPr>
          <w:u w:val="single"/>
        </w:rPr>
        <w:t>accounting for nearly 80 percent of world production</w:t>
      </w:r>
      <w:r w:rsidRPr="00AD2290">
        <w:rPr>
          <w:sz w:val="16"/>
        </w:rPr>
        <w:t xml:space="preserve"> (19)—</w:t>
      </w:r>
      <w:r w:rsidRPr="00AD2290">
        <w:rPr>
          <w:highlight w:val="green"/>
          <w:u w:val="single"/>
        </w:rPr>
        <w:t>have enacted antitrust laws</w:t>
      </w:r>
      <w:r w:rsidRPr="00AD2290">
        <w:rPr>
          <w:sz w:val="16"/>
        </w:rPr>
        <w:t xml:space="preserve">, and at least 60 have antitrust merger notification regimes. </w:t>
      </w:r>
      <w:r w:rsidRPr="00AD2290">
        <w:rPr>
          <w:highlight w:val="green"/>
          <w:u w:val="single"/>
        </w:rPr>
        <w:t>Many of these laws are modeled after the U.S.</w:t>
      </w:r>
      <w:r w:rsidRPr="00AD2290">
        <w:rPr>
          <w:u w:val="single"/>
        </w:rPr>
        <w:t xml:space="preserve"> </w:t>
      </w:r>
      <w:r w:rsidRPr="00AD2290">
        <w:rPr>
          <w:sz w:val="16"/>
        </w:rPr>
        <w:t xml:space="preserve">or EU antitrust laws. </w:t>
      </w:r>
      <w:r w:rsidRPr="00AD2290">
        <w:rPr>
          <w:b/>
          <w:iCs/>
          <w:highlight w:val="green"/>
          <w:u w:val="single"/>
          <w:bdr w:val="single" w:sz="8" w:space="0" w:color="auto"/>
        </w:rPr>
        <w:t>Now the real work begins</w:t>
      </w:r>
      <w:r w:rsidRPr="00AD2290">
        <w:rPr>
          <w:sz w:val="16"/>
        </w:rPr>
        <w:t xml:space="preserve">. </w:t>
      </w:r>
      <w:r w:rsidRPr="00AD2290">
        <w:rPr>
          <w:highlight w:val="green"/>
          <w:u w:val="single"/>
        </w:rPr>
        <w:t>Having convinced</w:t>
      </w:r>
      <w:r w:rsidRPr="00AD2290">
        <w:rPr>
          <w:sz w:val="16"/>
        </w:rPr>
        <w:t xml:space="preserve"> </w:t>
      </w:r>
      <w:r w:rsidRPr="00AD2290">
        <w:rPr>
          <w:b/>
          <w:iCs/>
          <w:highlight w:val="green"/>
          <w:u w:val="single"/>
          <w:bdr w:val="single" w:sz="8" w:space="0" w:color="auto"/>
        </w:rPr>
        <w:t>much of the world to structure their</w:t>
      </w:r>
      <w:r w:rsidRPr="00AD2290">
        <w:rPr>
          <w:sz w:val="16"/>
        </w:rPr>
        <w:t xml:space="preserve"> national </w:t>
      </w:r>
      <w:r w:rsidRPr="00AD2290">
        <w:rPr>
          <w:highlight w:val="green"/>
          <w:u w:val="single"/>
        </w:rPr>
        <w:t>economies around competition and free markets</w:t>
      </w:r>
      <w:r w:rsidRPr="00AD2290">
        <w:rPr>
          <w:sz w:val="16"/>
        </w:rPr>
        <w:t xml:space="preserve">, </w:t>
      </w:r>
      <w:r w:rsidRPr="00AD2290">
        <w:rPr>
          <w:highlight w:val="green"/>
          <w:u w:val="single"/>
        </w:rPr>
        <w:t>we must ensure that antitrust works effectively</w:t>
      </w:r>
      <w:r w:rsidRPr="00AD2290">
        <w:rPr>
          <w:sz w:val="16"/>
        </w:rPr>
        <w:t xml:space="preserve"> and efficiently </w:t>
      </w:r>
      <w:r w:rsidRPr="00AD2290">
        <w:rPr>
          <w:b/>
          <w:iCs/>
          <w:highlight w:val="green"/>
          <w:u w:val="single"/>
          <w:bdr w:val="single" w:sz="8" w:space="0" w:color="auto"/>
        </w:rPr>
        <w:t>to deliver what it promises</w:t>
      </w:r>
      <w:r w:rsidRPr="00AD2290">
        <w:rPr>
          <w:sz w:val="16"/>
        </w:rPr>
        <w:t xml:space="preserve">. </w:t>
      </w:r>
    </w:p>
    <w:p w14:paraId="60AE56E3" w14:textId="77777777" w:rsidR="00AD2290" w:rsidRPr="00AD2290" w:rsidRDefault="00AD2290" w:rsidP="00AD2290"/>
    <w:p w14:paraId="1B483136" w14:textId="77777777" w:rsidR="00AD2290" w:rsidRPr="00AD2290" w:rsidRDefault="00AD2290" w:rsidP="00AD2290">
      <w:pPr>
        <w:keepNext/>
        <w:keepLines/>
        <w:spacing w:before="40" w:after="0"/>
        <w:outlineLvl w:val="3"/>
        <w:rPr>
          <w:rFonts w:eastAsiaTheme="majorEastAsia" w:cstheme="majorBidi"/>
          <w:b/>
          <w:iCs/>
          <w:sz w:val="26"/>
        </w:rPr>
      </w:pPr>
      <w:proofErr w:type="gramStart"/>
      <w:r w:rsidRPr="00AD2290">
        <w:rPr>
          <w:rFonts w:eastAsiaTheme="majorEastAsia" w:cstheme="majorBidi"/>
          <w:b/>
          <w:iCs/>
          <w:sz w:val="26"/>
        </w:rPr>
        <w:t>(  )</w:t>
      </w:r>
      <w:proofErr w:type="gramEnd"/>
      <w:r w:rsidRPr="00AD2290">
        <w:rPr>
          <w:rFonts w:eastAsiaTheme="majorEastAsia" w:cstheme="majorBidi"/>
          <w:b/>
          <w:iCs/>
          <w:sz w:val="26"/>
        </w:rPr>
        <w:t xml:space="preserve"> Pre-empt – the un-underlined parts say “US or EU” – but there’s no flaws with the EU model AND the 1NC Nam </w:t>
      </w:r>
      <w:proofErr w:type="spellStart"/>
      <w:r w:rsidRPr="00AD2290">
        <w:rPr>
          <w:rFonts w:eastAsiaTheme="majorEastAsia" w:cstheme="majorBidi"/>
          <w:b/>
          <w:iCs/>
          <w:sz w:val="26"/>
        </w:rPr>
        <w:t>ev</w:t>
      </w:r>
      <w:proofErr w:type="spellEnd"/>
      <w:r w:rsidRPr="00AD2290">
        <w:rPr>
          <w:rFonts w:eastAsiaTheme="majorEastAsia" w:cstheme="majorBidi"/>
          <w:b/>
          <w:iCs/>
          <w:sz w:val="26"/>
        </w:rPr>
        <w:t xml:space="preserve"> is too strong on US key. </w:t>
      </w:r>
    </w:p>
    <w:p w14:paraId="3B94A9ED" w14:textId="77777777" w:rsidR="00AD2290" w:rsidRPr="00AD2290" w:rsidRDefault="00AD2290" w:rsidP="00AD2290"/>
    <w:p w14:paraId="5147C39C" w14:textId="77777777" w:rsidR="00AD2290" w:rsidRPr="00AD2290" w:rsidRDefault="00AD2290" w:rsidP="00AD2290"/>
    <w:p w14:paraId="492821B2" w14:textId="77777777" w:rsidR="00AD2290" w:rsidRPr="00AD2290" w:rsidRDefault="00AD2290" w:rsidP="00AD2290">
      <w:pPr>
        <w:keepNext/>
        <w:keepLines/>
        <w:spacing w:before="40" w:after="0"/>
        <w:outlineLvl w:val="3"/>
        <w:rPr>
          <w:rFonts w:eastAsiaTheme="majorEastAsia" w:cstheme="majorBidi"/>
          <w:b/>
          <w:iCs/>
          <w:sz w:val="26"/>
        </w:rPr>
      </w:pPr>
      <w:proofErr w:type="gramStart"/>
      <w:r w:rsidRPr="00AD2290">
        <w:rPr>
          <w:rFonts w:eastAsiaTheme="majorEastAsia" w:cstheme="majorBidi"/>
          <w:b/>
          <w:iCs/>
          <w:sz w:val="26"/>
        </w:rPr>
        <w:t>(  )</w:t>
      </w:r>
      <w:proofErr w:type="gramEnd"/>
      <w:r w:rsidRPr="00AD2290">
        <w:rPr>
          <w:rFonts w:eastAsiaTheme="majorEastAsia" w:cstheme="majorBidi"/>
          <w:b/>
          <w:iCs/>
          <w:sz w:val="26"/>
        </w:rPr>
        <w:t xml:space="preserve"> Plus, 1NC Nam is strong on this – here are lines:</w:t>
      </w:r>
    </w:p>
    <w:p w14:paraId="23A18454" w14:textId="77777777" w:rsidR="00AD2290" w:rsidRPr="00AD2290" w:rsidRDefault="00AD2290" w:rsidP="00AD2290">
      <w:pPr>
        <w:numPr>
          <w:ilvl w:val="0"/>
          <w:numId w:val="11"/>
        </w:numPr>
        <w:contextualSpacing/>
        <w:rPr>
          <w:sz w:val="18"/>
          <w:szCs w:val="18"/>
        </w:rPr>
      </w:pPr>
      <w:r w:rsidRPr="00AD2290">
        <w:rPr>
          <w:sz w:val="18"/>
          <w:szCs w:val="18"/>
        </w:rPr>
        <w:t>Says</w:t>
      </w:r>
      <w:r w:rsidRPr="00AD2290">
        <w:rPr>
          <w:b/>
          <w:bCs/>
          <w:i/>
          <w:iCs/>
          <w:sz w:val="18"/>
          <w:szCs w:val="18"/>
          <w:u w:val="single"/>
        </w:rPr>
        <w:t xml:space="preserve"> </w:t>
      </w:r>
      <w:r w:rsidRPr="00AD2290">
        <w:rPr>
          <w:i/>
          <w:iCs/>
          <w:sz w:val="18"/>
          <w:szCs w:val="18"/>
          <w:u w:val="single"/>
        </w:rPr>
        <w:t>“to this day”</w:t>
      </w:r>
      <w:r w:rsidRPr="00AD2290">
        <w:rPr>
          <w:b/>
          <w:bCs/>
          <w:i/>
          <w:iCs/>
          <w:sz w:val="18"/>
          <w:szCs w:val="18"/>
          <w:u w:val="single"/>
        </w:rPr>
        <w:t xml:space="preserve"> </w:t>
      </w:r>
      <w:r w:rsidRPr="00AD2290">
        <w:rPr>
          <w:sz w:val="18"/>
          <w:szCs w:val="18"/>
        </w:rPr>
        <w:t xml:space="preserve">a central obstacle is the FTC </w:t>
      </w:r>
      <w:proofErr w:type="gramStart"/>
      <w:r w:rsidRPr="00AD2290">
        <w:rPr>
          <w:sz w:val="18"/>
          <w:szCs w:val="18"/>
        </w:rPr>
        <w:t>model;</w:t>
      </w:r>
      <w:proofErr w:type="gramEnd"/>
    </w:p>
    <w:p w14:paraId="065E5C1E" w14:textId="77777777" w:rsidR="00AD2290" w:rsidRPr="00AD2290" w:rsidRDefault="00AD2290" w:rsidP="00AD2290">
      <w:pPr>
        <w:numPr>
          <w:ilvl w:val="0"/>
          <w:numId w:val="11"/>
        </w:numPr>
        <w:contextualSpacing/>
        <w:rPr>
          <w:sz w:val="18"/>
          <w:szCs w:val="18"/>
        </w:rPr>
      </w:pPr>
      <w:r w:rsidRPr="00AD2290">
        <w:rPr>
          <w:sz w:val="18"/>
          <w:szCs w:val="18"/>
        </w:rPr>
        <w:t xml:space="preserve">The author uses the </w:t>
      </w:r>
      <w:r w:rsidRPr="00AD2290">
        <w:rPr>
          <w:i/>
          <w:iCs/>
          <w:sz w:val="18"/>
          <w:szCs w:val="18"/>
          <w:u w:val="single"/>
        </w:rPr>
        <w:t>present tense</w:t>
      </w:r>
      <w:r w:rsidRPr="00AD2290">
        <w:rPr>
          <w:sz w:val="18"/>
          <w:szCs w:val="18"/>
        </w:rPr>
        <w:t xml:space="preserve"> when </w:t>
      </w:r>
      <w:proofErr w:type="gramStart"/>
      <w:r w:rsidRPr="00AD2290">
        <w:rPr>
          <w:sz w:val="18"/>
          <w:szCs w:val="18"/>
        </w:rPr>
        <w:t>saying  “</w:t>
      </w:r>
      <w:proofErr w:type="gramEnd"/>
      <w:r w:rsidRPr="00AD2290">
        <w:rPr>
          <w:sz w:val="18"/>
          <w:szCs w:val="18"/>
        </w:rPr>
        <w:t xml:space="preserve">global retreat from internationalism… in the present day … is exacerbated by nationalist competition regimes” </w:t>
      </w:r>
    </w:p>
    <w:p w14:paraId="6D0096F4"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Doesn’t matter if there’s some lock-in – Nam proves that presently-developing economies are looking at the FTC model – meaning the process is ongoing,  </w:t>
      </w:r>
    </w:p>
    <w:p w14:paraId="4AAC075A" w14:textId="77777777" w:rsidR="00AD2290" w:rsidRPr="00AD2290" w:rsidRDefault="00AD2290" w:rsidP="00AD2290"/>
    <w:p w14:paraId="44A2D326"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lastRenderedPageBreak/>
        <w:t xml:space="preserve">We control the vital internal link to agency independence. Freedom from external officials that can be dismissed </w:t>
      </w:r>
      <w:r w:rsidRPr="00AD2290">
        <w:rPr>
          <w:rFonts w:eastAsiaTheme="majorEastAsia" w:cstheme="majorBidi"/>
          <w:b/>
          <w:i/>
          <w:sz w:val="26"/>
          <w:u w:val="single"/>
        </w:rPr>
        <w:t>by the will of POTUS</w:t>
      </w:r>
      <w:r w:rsidRPr="00AD2290">
        <w:rPr>
          <w:rFonts w:eastAsiaTheme="majorEastAsia" w:cstheme="majorBidi"/>
          <w:b/>
          <w:iCs/>
          <w:sz w:val="26"/>
        </w:rPr>
        <w:t xml:space="preserve"> is key</w:t>
      </w:r>
      <w:proofErr w:type="gramStart"/>
      <w:r w:rsidRPr="00AD2290">
        <w:rPr>
          <w:rFonts w:eastAsiaTheme="majorEastAsia" w:cstheme="majorBidi"/>
          <w:b/>
          <w:iCs/>
          <w:sz w:val="26"/>
        </w:rPr>
        <w:t xml:space="preserve">.  </w:t>
      </w:r>
      <w:proofErr w:type="gramEnd"/>
      <w:r w:rsidRPr="00AD2290">
        <w:rPr>
          <w:rFonts w:eastAsiaTheme="majorEastAsia" w:cstheme="majorBidi"/>
          <w:b/>
          <w:iCs/>
          <w:sz w:val="26"/>
        </w:rPr>
        <w:t xml:space="preserve"> </w:t>
      </w:r>
    </w:p>
    <w:p w14:paraId="358B2F46" w14:textId="77777777" w:rsidR="00AD2290" w:rsidRPr="00AD2290" w:rsidRDefault="00AD2290" w:rsidP="00AD2290">
      <w:pPr>
        <w:rPr>
          <w:b/>
          <w:bCs/>
          <w:sz w:val="26"/>
        </w:rPr>
      </w:pPr>
      <w:proofErr w:type="spellStart"/>
      <w:r w:rsidRPr="00AD2290">
        <w:rPr>
          <w:b/>
          <w:bCs/>
          <w:sz w:val="26"/>
        </w:rPr>
        <w:t>Bannan</w:t>
      </w:r>
      <w:proofErr w:type="spellEnd"/>
      <w:r w:rsidRPr="00AD2290">
        <w:rPr>
          <w:b/>
          <w:bCs/>
          <w:sz w:val="26"/>
        </w:rPr>
        <w:t xml:space="preserve"> ‘21</w:t>
      </w:r>
    </w:p>
    <w:p w14:paraId="37A15B6F" w14:textId="77777777" w:rsidR="00AD2290" w:rsidRPr="00AD2290" w:rsidRDefault="00AD2290" w:rsidP="00AD2290">
      <w:r w:rsidRPr="00AD2290">
        <w:rPr>
          <w:sz w:val="18"/>
          <w:szCs w:val="18"/>
        </w:rPr>
        <w:t xml:space="preserve">et al; Christine </w:t>
      </w:r>
      <w:proofErr w:type="spellStart"/>
      <w:r w:rsidRPr="00AD2290">
        <w:rPr>
          <w:sz w:val="18"/>
          <w:szCs w:val="18"/>
        </w:rPr>
        <w:t>Bannan</w:t>
      </w:r>
      <w:proofErr w:type="spellEnd"/>
      <w:r w:rsidRPr="00AD2290">
        <w:rPr>
          <w:sz w:val="18"/>
          <w:szCs w:val="18"/>
        </w:rPr>
        <w:t xml:space="preserve"> is policy counsel at New America’s Open Technology Institute, focusing on platform accountability and privacy. Prior to joining OTI, she worked as consumer protection counsel at the Electronic Privacy Information Center, where she advocated for stronger privacy regulations before federal agencies and Congress. She is an Internet Law and Policy Foundry Fellow and a Certified Information Privacy Professional (CIPP/US). </w:t>
      </w:r>
      <w:proofErr w:type="spellStart"/>
      <w:r w:rsidRPr="00AD2290">
        <w:rPr>
          <w:sz w:val="18"/>
          <w:szCs w:val="18"/>
        </w:rPr>
        <w:t>Bannan</w:t>
      </w:r>
      <w:proofErr w:type="spellEnd"/>
      <w:r w:rsidRPr="00AD2290">
        <w:rPr>
          <w:sz w:val="18"/>
          <w:szCs w:val="18"/>
        </w:rPr>
        <w:t xml:space="preserve"> earned her J.D. from Notre Dame Law School - “Does Data Privacy Need its Own Agency?”- Last updated on June 9th, 2021 - #E&amp;F - https://www.newamerica.org/oti/reports/does-data-privacy-need-its-own-agency/introduction</w:t>
      </w:r>
    </w:p>
    <w:p w14:paraId="443D8458" w14:textId="77777777" w:rsidR="00AD2290" w:rsidRPr="00AD2290" w:rsidRDefault="00AD2290" w:rsidP="00AD2290">
      <w:pPr>
        <w:rPr>
          <w:sz w:val="16"/>
        </w:rPr>
      </w:pPr>
      <w:r w:rsidRPr="00AD2290">
        <w:rPr>
          <w:highlight w:val="green"/>
          <w:u w:val="single"/>
        </w:rPr>
        <w:t>Agency independence</w:t>
      </w:r>
      <w:r w:rsidRPr="00AD2290">
        <w:rPr>
          <w:sz w:val="16"/>
        </w:rPr>
        <w:t xml:space="preserve"> </w:t>
      </w:r>
      <w:r w:rsidRPr="00AD2290">
        <w:rPr>
          <w:b/>
          <w:iCs/>
          <w:highlight w:val="green"/>
          <w:u w:val="single"/>
          <w:bdr w:val="single" w:sz="8" w:space="0" w:color="auto"/>
        </w:rPr>
        <w:t>depends</w:t>
      </w:r>
      <w:r w:rsidRPr="00AD2290">
        <w:rPr>
          <w:b/>
          <w:iCs/>
          <w:u w:val="single"/>
          <w:bdr w:val="single" w:sz="8" w:space="0" w:color="auto"/>
        </w:rPr>
        <w:t xml:space="preserve"> </w:t>
      </w:r>
      <w:r w:rsidRPr="00AD2290">
        <w:rPr>
          <w:highlight w:val="green"/>
          <w:u w:val="single"/>
        </w:rPr>
        <w:t>on the extent to which the executive</w:t>
      </w:r>
      <w:r w:rsidRPr="00AD2290">
        <w:rPr>
          <w:u w:val="single"/>
        </w:rPr>
        <w:t xml:space="preserve"> branch</w:t>
      </w:r>
      <w:r w:rsidRPr="00AD2290">
        <w:rPr>
          <w:sz w:val="16"/>
        </w:rPr>
        <w:t xml:space="preserve"> </w:t>
      </w:r>
      <w:r w:rsidRPr="00AD2290">
        <w:rPr>
          <w:highlight w:val="green"/>
          <w:u w:val="single"/>
        </w:rPr>
        <w:t>can direct</w:t>
      </w:r>
      <w:r w:rsidRPr="00AD2290">
        <w:rPr>
          <w:sz w:val="16"/>
        </w:rPr>
        <w:t xml:space="preserve"> the </w:t>
      </w:r>
      <w:r w:rsidRPr="00AD2290">
        <w:rPr>
          <w:highlight w:val="green"/>
          <w:u w:val="single"/>
        </w:rPr>
        <w:t>work of the agency.</w:t>
      </w:r>
      <w:r w:rsidRPr="00AD2290">
        <w:rPr>
          <w:sz w:val="16"/>
        </w:rPr>
        <w:t xml:space="preserve">110 While there is no one specific feature of independence common to all independent executive agencies, </w:t>
      </w:r>
      <w:r w:rsidRPr="00AD2290">
        <w:rPr>
          <w:highlight w:val="green"/>
          <w:u w:val="single"/>
        </w:rPr>
        <w:t>there are</w:t>
      </w:r>
      <w:r w:rsidRPr="00AD2290">
        <w:rPr>
          <w:sz w:val="16"/>
        </w:rPr>
        <w:t xml:space="preserve"> agency design </w:t>
      </w:r>
      <w:r w:rsidRPr="00AD2290">
        <w:rPr>
          <w:highlight w:val="green"/>
          <w:u w:val="single"/>
        </w:rPr>
        <w:t>choices</w:t>
      </w:r>
      <w:r w:rsidRPr="00AD2290">
        <w:rPr>
          <w:u w:val="single"/>
        </w:rPr>
        <w:t xml:space="preserve"> </w:t>
      </w:r>
      <w:r w:rsidRPr="00AD2290">
        <w:rPr>
          <w:highlight w:val="green"/>
          <w:u w:val="single"/>
        </w:rPr>
        <w:t>that make an agency more independent</w:t>
      </w:r>
      <w:r w:rsidRPr="00AD2290">
        <w:rPr>
          <w:sz w:val="16"/>
        </w:rPr>
        <w:t xml:space="preserve"> </w:t>
      </w:r>
      <w:r w:rsidRPr="00AD2290">
        <w:rPr>
          <w:highlight w:val="green"/>
          <w:u w:val="single"/>
        </w:rPr>
        <w:t>or less</w:t>
      </w:r>
      <w:r w:rsidRPr="00AD2290">
        <w:rPr>
          <w:sz w:val="16"/>
        </w:rPr>
        <w:t xml:space="preserve"> </w:t>
      </w:r>
      <w:r w:rsidRPr="00AD2290">
        <w:rPr>
          <w:u w:val="single"/>
        </w:rPr>
        <w:t>independent.</w:t>
      </w:r>
      <w:r w:rsidRPr="00AD2290">
        <w:rPr>
          <w:sz w:val="16"/>
        </w:rPr>
        <w:t xml:space="preserve">111 </w:t>
      </w:r>
      <w:r w:rsidRPr="00AD2290">
        <w:rPr>
          <w:highlight w:val="green"/>
          <w:u w:val="single"/>
        </w:rPr>
        <w:t xml:space="preserve">A </w:t>
      </w:r>
      <w:r w:rsidRPr="00AD2290">
        <w:rPr>
          <w:b/>
          <w:iCs/>
          <w:highlight w:val="green"/>
          <w:u w:val="single"/>
          <w:bdr w:val="single" w:sz="8" w:space="0" w:color="auto"/>
        </w:rPr>
        <w:t>central</w:t>
      </w:r>
      <w:r w:rsidRPr="00AD2290">
        <w:rPr>
          <w:sz w:val="16"/>
        </w:rPr>
        <w:t xml:space="preserve"> </w:t>
      </w:r>
      <w:r w:rsidRPr="00AD2290">
        <w:rPr>
          <w:highlight w:val="green"/>
          <w:u w:val="single"/>
        </w:rPr>
        <w:t>determinant of agency independence is the extent to which the president</w:t>
      </w:r>
      <w:r w:rsidRPr="00AD2290">
        <w:rPr>
          <w:sz w:val="16"/>
        </w:rPr>
        <w:t xml:space="preserve"> </w:t>
      </w:r>
      <w:r w:rsidRPr="00AD2290">
        <w:rPr>
          <w:highlight w:val="green"/>
          <w:u w:val="single"/>
        </w:rPr>
        <w:t>can remove the leadership personnel</w:t>
      </w:r>
      <w:r w:rsidRPr="00AD2290">
        <w:rPr>
          <w:sz w:val="16"/>
        </w:rPr>
        <w:t xml:space="preserve">: </w:t>
      </w:r>
      <w:r w:rsidRPr="00AD2290">
        <w:rPr>
          <w:b/>
          <w:iCs/>
          <w:highlight w:val="green"/>
          <w:u w:val="single"/>
          <w:bdr w:val="single" w:sz="8" w:space="0" w:color="auto"/>
        </w:rPr>
        <w:t>at will,</w:t>
      </w:r>
      <w:r w:rsidRPr="00AD2290">
        <w:rPr>
          <w:sz w:val="16"/>
        </w:rPr>
        <w:t xml:space="preserve"> </w:t>
      </w:r>
      <w:r w:rsidRPr="00AD2290">
        <w:rPr>
          <w:b/>
          <w:iCs/>
          <w:u w:val="single"/>
          <w:bdr w:val="single" w:sz="8" w:space="0" w:color="auto"/>
        </w:rPr>
        <w:t>meaning for any reason</w:t>
      </w:r>
      <w:r w:rsidRPr="00AD2290">
        <w:rPr>
          <w:sz w:val="16"/>
        </w:rPr>
        <w:t xml:space="preserve">, </w:t>
      </w:r>
      <w:r w:rsidRPr="00AD2290">
        <w:rPr>
          <w:highlight w:val="green"/>
          <w:u w:val="single"/>
        </w:rPr>
        <w:t xml:space="preserve">or </w:t>
      </w:r>
      <w:r w:rsidRPr="00AD2290">
        <w:rPr>
          <w:b/>
          <w:iCs/>
          <w:highlight w:val="green"/>
          <w:u w:val="single"/>
          <w:bdr w:val="single" w:sz="8" w:space="0" w:color="auto"/>
        </w:rPr>
        <w:t>for cause</w:t>
      </w:r>
      <w:r w:rsidRPr="00AD2290">
        <w:rPr>
          <w:sz w:val="16"/>
        </w:rPr>
        <w:t xml:space="preserve">, </w:t>
      </w:r>
      <w:r w:rsidRPr="00AD2290">
        <w:rPr>
          <w:b/>
          <w:iCs/>
          <w:u w:val="single"/>
          <w:bdr w:val="single" w:sz="8" w:space="0" w:color="auto"/>
        </w:rPr>
        <w:t>meaning only for</w:t>
      </w:r>
      <w:r w:rsidRPr="00AD2290">
        <w:rPr>
          <w:sz w:val="16"/>
        </w:rPr>
        <w:t xml:space="preserve"> “inefficiency, neglect of duty, or </w:t>
      </w:r>
      <w:r w:rsidRPr="00AD2290">
        <w:rPr>
          <w:b/>
          <w:iCs/>
          <w:u w:val="single"/>
          <w:bdr w:val="single" w:sz="8" w:space="0" w:color="auto"/>
        </w:rPr>
        <w:t>malfeasance in office.”</w:t>
      </w:r>
      <w:r w:rsidRPr="00AD2290">
        <w:rPr>
          <w:sz w:val="16"/>
        </w:rPr>
        <w:t>112</w:t>
      </w:r>
    </w:p>
    <w:p w14:paraId="070B07B4" w14:textId="77777777" w:rsidR="00AD2290" w:rsidRPr="00AD2290" w:rsidRDefault="00AD2290" w:rsidP="00AD2290">
      <w:pPr>
        <w:rPr>
          <w:sz w:val="16"/>
        </w:rPr>
      </w:pPr>
      <w:r w:rsidRPr="00AD2290">
        <w:rPr>
          <w:u w:val="single"/>
        </w:rPr>
        <w:t>Two Supreme Court cases</w:t>
      </w:r>
      <w:r w:rsidRPr="00AD2290">
        <w:rPr>
          <w:sz w:val="16"/>
        </w:rPr>
        <w:t xml:space="preserve"> </w:t>
      </w:r>
      <w:r w:rsidRPr="00AD2290">
        <w:rPr>
          <w:u w:val="single"/>
        </w:rPr>
        <w:t>challenging the independence of the FTC</w:t>
      </w:r>
      <w:r w:rsidRPr="00AD2290">
        <w:rPr>
          <w:sz w:val="16"/>
        </w:rPr>
        <w:t xml:space="preserve"> and CFPB </w:t>
      </w:r>
      <w:r w:rsidRPr="00AD2290">
        <w:rPr>
          <w:u w:val="single"/>
        </w:rPr>
        <w:t>have made it clear that there are two constitutionally permissible administrative agency models</w:t>
      </w:r>
      <w:r w:rsidRPr="00AD2290">
        <w:rPr>
          <w:sz w:val="16"/>
        </w:rPr>
        <w:t xml:space="preserve">: </w:t>
      </w:r>
      <w:r w:rsidRPr="00AD2290">
        <w:rPr>
          <w:u w:val="single"/>
        </w:rPr>
        <w:t xml:space="preserve">either an agency is led </w:t>
      </w:r>
      <w:r w:rsidRPr="00AD2290">
        <w:rPr>
          <w:b/>
          <w:iCs/>
          <w:u w:val="single"/>
          <w:bdr w:val="single" w:sz="8" w:space="0" w:color="auto"/>
        </w:rPr>
        <w:t>by a single director</w:t>
      </w:r>
      <w:r w:rsidRPr="00AD2290">
        <w:rPr>
          <w:sz w:val="16"/>
        </w:rPr>
        <w:t xml:space="preserve"> </w:t>
      </w:r>
      <w:r w:rsidRPr="00AD2290">
        <w:rPr>
          <w:u w:val="single"/>
        </w:rPr>
        <w:t xml:space="preserve">serving </w:t>
      </w:r>
      <w:r w:rsidRPr="00AD2290">
        <w:rPr>
          <w:b/>
          <w:iCs/>
          <w:u w:val="single"/>
          <w:bdr w:val="single" w:sz="8" w:space="0" w:color="auto"/>
        </w:rPr>
        <w:t>at the will</w:t>
      </w:r>
      <w:r w:rsidRPr="00AD2290">
        <w:rPr>
          <w:u w:val="single"/>
        </w:rPr>
        <w:t xml:space="preserve"> </w:t>
      </w:r>
      <w:r w:rsidRPr="00AD2290">
        <w:rPr>
          <w:sz w:val="16"/>
        </w:rPr>
        <w:t xml:space="preserve">and direction </w:t>
      </w:r>
      <w:r w:rsidRPr="00AD2290">
        <w:rPr>
          <w:b/>
          <w:iCs/>
          <w:u w:val="single"/>
          <w:bdr w:val="single" w:sz="8" w:space="0" w:color="auto"/>
        </w:rPr>
        <w:t>of the president</w:t>
      </w:r>
      <w:r w:rsidRPr="00AD2290">
        <w:rPr>
          <w:sz w:val="16"/>
        </w:rPr>
        <w:t xml:space="preserve"> </w:t>
      </w:r>
      <w:r w:rsidRPr="00AD2290">
        <w:rPr>
          <w:u w:val="single"/>
        </w:rPr>
        <w:t xml:space="preserve">or an agency is led by </w:t>
      </w:r>
      <w:r w:rsidRPr="00AD2290">
        <w:rPr>
          <w:b/>
          <w:iCs/>
          <w:u w:val="single"/>
          <w:bdr w:val="single" w:sz="8" w:space="0" w:color="auto"/>
        </w:rPr>
        <w:t>a multi-member body</w:t>
      </w:r>
      <w:r w:rsidRPr="00AD2290">
        <w:rPr>
          <w:sz w:val="16"/>
        </w:rPr>
        <w:t xml:space="preserve"> </w:t>
      </w:r>
      <w:r w:rsidRPr="00AD2290">
        <w:rPr>
          <w:u w:val="single"/>
        </w:rPr>
        <w:t xml:space="preserve">that can only be removed </w:t>
      </w:r>
      <w:r w:rsidRPr="00AD2290">
        <w:rPr>
          <w:b/>
          <w:iCs/>
          <w:u w:val="single"/>
          <w:bdr w:val="single" w:sz="8" w:space="0" w:color="auto"/>
        </w:rPr>
        <w:t xml:space="preserve">for cause. </w:t>
      </w:r>
      <w:r w:rsidRPr="00AD2290">
        <w:rPr>
          <w:sz w:val="16"/>
        </w:rPr>
        <w:t xml:space="preserve">The 1935 case Humphrey’s Executor v. United States held that the FTC structure was constitutional because “Congress could create expert agencies led by a group of principal officers removable by the President only for good cause.”113 The 2020 case </w:t>
      </w:r>
      <w:proofErr w:type="spellStart"/>
      <w:r w:rsidRPr="00AD2290">
        <w:rPr>
          <w:sz w:val="16"/>
        </w:rPr>
        <w:t>Seila</w:t>
      </w:r>
      <w:proofErr w:type="spellEnd"/>
      <w:r w:rsidRPr="00AD2290">
        <w:rPr>
          <w:sz w:val="16"/>
        </w:rPr>
        <w:t xml:space="preserve"> Law v. Consumer Financial Protection Bureau held that the CFPB structure was unconstitutional because an independent administrative agency cannot be led by a single director, therefore any agency with a single director must be removable at will by the president.114</w:t>
      </w:r>
    </w:p>
    <w:p w14:paraId="4D332ECD" w14:textId="77777777" w:rsidR="00AD2290" w:rsidRPr="00AD2290" w:rsidRDefault="00AD2290" w:rsidP="00AD2290">
      <w:pPr>
        <w:keepNext/>
        <w:keepLines/>
        <w:pageBreakBefore/>
        <w:spacing w:before="40" w:after="0"/>
        <w:jc w:val="center"/>
        <w:outlineLvl w:val="2"/>
        <w:rPr>
          <w:rFonts w:eastAsiaTheme="majorEastAsia" w:cstheme="majorBidi"/>
          <w:b/>
          <w:sz w:val="32"/>
          <w:szCs w:val="24"/>
          <w:u w:val="single"/>
        </w:rPr>
      </w:pPr>
      <w:r w:rsidRPr="00AD2290">
        <w:rPr>
          <w:rFonts w:eastAsiaTheme="majorEastAsia" w:cstheme="majorBidi"/>
          <w:b/>
          <w:sz w:val="32"/>
          <w:szCs w:val="24"/>
          <w:u w:val="single"/>
        </w:rPr>
        <w:lastRenderedPageBreak/>
        <w:t>link</w:t>
      </w:r>
    </w:p>
    <w:p w14:paraId="3F9740F8" w14:textId="77777777" w:rsidR="00AD2290" w:rsidRPr="00AD2290" w:rsidRDefault="00AD2290" w:rsidP="00AD2290"/>
    <w:p w14:paraId="28A44369" w14:textId="77777777" w:rsidR="00AD2290" w:rsidRPr="00AD2290" w:rsidRDefault="00AD2290" w:rsidP="00AD2290">
      <w:pPr>
        <w:keepNext/>
        <w:keepLines/>
        <w:spacing w:before="40" w:after="0"/>
        <w:outlineLvl w:val="3"/>
        <w:rPr>
          <w:rFonts w:eastAsiaTheme="majorEastAsia" w:cstheme="majorBidi"/>
          <w:b/>
          <w:iCs/>
          <w:sz w:val="26"/>
        </w:rPr>
      </w:pPr>
      <w:proofErr w:type="spellStart"/>
      <w:r w:rsidRPr="00AD2290">
        <w:rPr>
          <w:rFonts w:eastAsiaTheme="majorEastAsia" w:cstheme="majorBidi"/>
          <w:b/>
          <w:iCs/>
          <w:sz w:val="26"/>
        </w:rPr>
        <w:t>Aff</w:t>
      </w:r>
      <w:proofErr w:type="spellEnd"/>
      <w:r w:rsidRPr="00AD2290">
        <w:rPr>
          <w:rFonts w:eastAsiaTheme="majorEastAsia" w:cstheme="majorBidi"/>
          <w:b/>
          <w:iCs/>
          <w:sz w:val="26"/>
        </w:rPr>
        <w:t xml:space="preserve"> links and is mutually exclusive – FTC can’t initiate Constitutional challenges. This ensures that – in the enforcement phase – the FTC would never be in the </w:t>
      </w:r>
      <w:proofErr w:type="spellStart"/>
      <w:r w:rsidRPr="00AD2290">
        <w:rPr>
          <w:rFonts w:eastAsiaTheme="majorEastAsia" w:cstheme="majorBidi"/>
          <w:b/>
          <w:iCs/>
          <w:sz w:val="26"/>
        </w:rPr>
        <w:t>drivers</w:t>
      </w:r>
      <w:proofErr w:type="spellEnd"/>
      <w:r w:rsidRPr="00AD2290">
        <w:rPr>
          <w:rFonts w:eastAsiaTheme="majorEastAsia" w:cstheme="majorBidi"/>
          <w:b/>
          <w:iCs/>
          <w:sz w:val="26"/>
        </w:rPr>
        <w:t xml:space="preserve"> seat relative to other actors.</w:t>
      </w:r>
    </w:p>
    <w:p w14:paraId="40BADA67" w14:textId="77777777" w:rsidR="00AD2290" w:rsidRPr="00AD2290" w:rsidRDefault="00AD2290" w:rsidP="00AD2290">
      <w:bookmarkStart w:id="1" w:name="_Hlk82092475"/>
      <w:r w:rsidRPr="00AD2290">
        <w:rPr>
          <w:b/>
          <w:bCs/>
          <w:sz w:val="26"/>
        </w:rPr>
        <w:t>Crane 19</w:t>
      </w:r>
      <w:r w:rsidRPr="00AD2290">
        <w:t xml:space="preserve"> </w:t>
      </w:r>
    </w:p>
    <w:p w14:paraId="5B59714A" w14:textId="77777777" w:rsidR="00AD2290" w:rsidRPr="00AD2290" w:rsidRDefault="00AD2290" w:rsidP="00AD2290">
      <w:r w:rsidRPr="00AD2290">
        <w:t>Daniel A. Crane, Frederick Paul Furth Sr. Professor of Law, University of Michigan, 60 Wm. &amp; Mary L. Rev. 1175, 2019, Lexis</w:t>
      </w:r>
    </w:p>
    <w:p w14:paraId="115C15DA" w14:textId="77777777" w:rsidR="00AD2290" w:rsidRPr="00AD2290" w:rsidRDefault="00AD2290" w:rsidP="00AD2290">
      <w:r w:rsidRPr="00AD2290">
        <w:t>D. Interactions Between Constitutional and Antitrust Levers</w:t>
      </w:r>
    </w:p>
    <w:p w14:paraId="14BF0A3D" w14:textId="77777777" w:rsidR="00AD2290" w:rsidRPr="00AD2290" w:rsidRDefault="00AD2290" w:rsidP="00AD2290">
      <w:pPr>
        <w:rPr>
          <w:sz w:val="16"/>
        </w:rPr>
      </w:pPr>
      <w:r w:rsidRPr="00AD2290">
        <w:rPr>
          <w:sz w:val="16"/>
        </w:rPr>
        <w:t xml:space="preserve">The final category for comparing the constitutional and antitrust tools as instruments for challenging anticompetitive state and </w:t>
      </w:r>
      <w:proofErr w:type="gramStart"/>
      <w:r w:rsidRPr="00AD2290">
        <w:rPr>
          <w:sz w:val="16"/>
        </w:rPr>
        <w:t>local  [</w:t>
      </w:r>
      <w:proofErr w:type="gramEnd"/>
      <w:r w:rsidRPr="00AD2290">
        <w:rPr>
          <w:sz w:val="16"/>
        </w:rPr>
        <w:t xml:space="preserve">*1211]  regulations concerns the potential interaction between the two doctrines. </w:t>
      </w:r>
      <w:r w:rsidRPr="00AD2290">
        <w:rPr>
          <w:highlight w:val="green"/>
          <w:u w:val="single"/>
        </w:rPr>
        <w:t>Procedurally and institutionally</w:t>
      </w:r>
      <w:r w:rsidRPr="00AD2290">
        <w:rPr>
          <w:u w:val="single"/>
        </w:rPr>
        <w:t xml:space="preserve">, </w:t>
      </w:r>
      <w:r w:rsidRPr="00AD2290">
        <w:rPr>
          <w:highlight w:val="green"/>
          <w:u w:val="single"/>
        </w:rPr>
        <w:t>the two theories</w:t>
      </w:r>
      <w:r w:rsidRPr="00AD2290">
        <w:rPr>
          <w:sz w:val="16"/>
        </w:rPr>
        <w:t xml:space="preserve"> would need to run in parallel--they </w:t>
      </w:r>
      <w:r w:rsidRPr="00AD2290">
        <w:rPr>
          <w:b/>
          <w:iCs/>
          <w:highlight w:val="green"/>
          <w:u w:val="single"/>
          <w:bdr w:val="single" w:sz="8" w:space="0" w:color="auto"/>
        </w:rPr>
        <w:t>could not be brought simultaneously</w:t>
      </w:r>
      <w:r w:rsidRPr="00AD2290">
        <w:rPr>
          <w:sz w:val="16"/>
        </w:rPr>
        <w:t xml:space="preserve"> in the same case. </w:t>
      </w:r>
      <w:r w:rsidRPr="00AD2290">
        <w:rPr>
          <w:highlight w:val="green"/>
          <w:u w:val="single"/>
        </w:rPr>
        <w:t xml:space="preserve">The FTC </w:t>
      </w:r>
      <w:r w:rsidRPr="00AD2290">
        <w:rPr>
          <w:b/>
          <w:iCs/>
          <w:highlight w:val="green"/>
          <w:u w:val="single"/>
          <w:bdr w:val="single" w:sz="8" w:space="0" w:color="auto"/>
        </w:rPr>
        <w:t>cannot bring constitutional challenges</w:t>
      </w:r>
      <w:r w:rsidRPr="00AD2290">
        <w:rPr>
          <w:u w:val="single"/>
        </w:rPr>
        <w:t xml:space="preserve">, </w:t>
      </w:r>
      <w:r w:rsidRPr="00AD2290">
        <w:rPr>
          <w:highlight w:val="green"/>
          <w:u w:val="single"/>
        </w:rPr>
        <w:t xml:space="preserve">and </w:t>
      </w:r>
      <w:r w:rsidRPr="00AD2290">
        <w:rPr>
          <w:b/>
          <w:iCs/>
          <w:highlight w:val="green"/>
          <w:u w:val="single"/>
          <w:bdr w:val="single" w:sz="8" w:space="0" w:color="auto"/>
        </w:rPr>
        <w:t>no one other than the FTC</w:t>
      </w:r>
      <w:r w:rsidRPr="00AD2290">
        <w:rPr>
          <w:u w:val="single"/>
        </w:rPr>
        <w:t xml:space="preserve"> </w:t>
      </w:r>
      <w:r w:rsidRPr="00AD2290">
        <w:rPr>
          <w:highlight w:val="green"/>
          <w:u w:val="single"/>
        </w:rPr>
        <w:t>can bring a case under Section 5</w:t>
      </w:r>
      <w:r w:rsidRPr="00AD2290">
        <w:rPr>
          <w:u w:val="single"/>
        </w:rPr>
        <w:t xml:space="preserve"> of the FTC Act.</w:t>
      </w:r>
      <w:r w:rsidRPr="00AD2290">
        <w:rPr>
          <w:sz w:val="16"/>
        </w:rPr>
        <w:t xml:space="preserve"> 177   </w:t>
      </w:r>
      <w:r w:rsidRPr="00AD2290">
        <w:rPr>
          <w:b/>
          <w:iCs/>
          <w:u w:val="single"/>
          <w:bdr w:val="single" w:sz="8" w:space="0" w:color="auto"/>
        </w:rPr>
        <w:t>Therefore,</w:t>
      </w:r>
      <w:r w:rsidRPr="00AD2290">
        <w:rPr>
          <w:u w:val="single"/>
        </w:rPr>
        <w:t xml:space="preserve"> </w:t>
      </w:r>
      <w:r w:rsidRPr="00AD2290">
        <w:rPr>
          <w:highlight w:val="green"/>
          <w:u w:val="single"/>
        </w:rPr>
        <w:t>to speak about the two</w:t>
      </w:r>
      <w:r w:rsidRPr="00AD2290">
        <w:rPr>
          <w:sz w:val="16"/>
        </w:rPr>
        <w:t xml:space="preserve"> </w:t>
      </w:r>
      <w:r w:rsidRPr="00AD2290">
        <w:rPr>
          <w:highlight w:val="green"/>
          <w:u w:val="single"/>
        </w:rPr>
        <w:t xml:space="preserve">theories </w:t>
      </w:r>
      <w:r w:rsidRPr="00AD2290">
        <w:rPr>
          <w:u w:val="single"/>
        </w:rPr>
        <w:t xml:space="preserve">as </w:t>
      </w:r>
      <w:r w:rsidRPr="00AD2290">
        <w:rPr>
          <w:sz w:val="16"/>
        </w:rPr>
        <w:t xml:space="preserve">either </w:t>
      </w:r>
      <w:r w:rsidRPr="00AD2290">
        <w:rPr>
          <w:u w:val="single"/>
        </w:rPr>
        <w:t>substitutes</w:t>
      </w:r>
      <w:r w:rsidRPr="00AD2290">
        <w:rPr>
          <w:sz w:val="16"/>
        </w:rPr>
        <w:t xml:space="preserve"> or complements </w:t>
      </w:r>
      <w:r w:rsidRPr="00AD2290">
        <w:rPr>
          <w:highlight w:val="green"/>
          <w:u w:val="single"/>
        </w:rPr>
        <w:t>is</w:t>
      </w:r>
      <w:r w:rsidRPr="00AD2290">
        <w:rPr>
          <w:u w:val="single"/>
        </w:rPr>
        <w:t xml:space="preserve"> </w:t>
      </w:r>
      <w:r w:rsidRPr="00AD2290">
        <w:rPr>
          <w:highlight w:val="green"/>
          <w:u w:val="single"/>
        </w:rPr>
        <w:t>not to imagine</w:t>
      </w:r>
      <w:r w:rsidRPr="00AD2290">
        <w:rPr>
          <w:u w:val="single"/>
        </w:rPr>
        <w:t xml:space="preserve"> that </w:t>
      </w:r>
      <w:r w:rsidRPr="00AD2290">
        <w:rPr>
          <w:highlight w:val="green"/>
          <w:u w:val="single"/>
        </w:rPr>
        <w:t xml:space="preserve">they ever </w:t>
      </w:r>
      <w:r w:rsidRPr="00AD2290">
        <w:rPr>
          <w:b/>
          <w:iCs/>
          <w:highlight w:val="green"/>
          <w:u w:val="single"/>
          <w:bdr w:val="single" w:sz="8" w:space="0" w:color="auto"/>
        </w:rPr>
        <w:t>could be asserted</w:t>
      </w:r>
      <w:r w:rsidRPr="00AD2290">
        <w:rPr>
          <w:highlight w:val="green"/>
          <w:u w:val="single"/>
        </w:rPr>
        <w:t xml:space="preserve"> in the same case</w:t>
      </w:r>
      <w:r w:rsidRPr="00AD2290">
        <w:rPr>
          <w:u w:val="single"/>
        </w:rPr>
        <w:t xml:space="preserve"> or by the same set of actors.</w:t>
      </w:r>
      <w:r w:rsidRPr="00AD2290">
        <w:rPr>
          <w:sz w:val="16"/>
        </w:rPr>
        <w:t xml:space="preserve"> Rather, </w:t>
      </w:r>
      <w:r w:rsidRPr="00AD2290">
        <w:rPr>
          <w:u w:val="single"/>
        </w:rPr>
        <w:t>it is to observe that</w:t>
      </w:r>
      <w:r w:rsidRPr="00AD2290">
        <w:rPr>
          <w:sz w:val="16"/>
        </w:rPr>
        <w:t xml:space="preserve"> </w:t>
      </w:r>
      <w:r w:rsidRPr="00AD2290">
        <w:rPr>
          <w:highlight w:val="green"/>
          <w:u w:val="single"/>
        </w:rPr>
        <w:t>advocates</w:t>
      </w:r>
      <w:r w:rsidRPr="00AD2290">
        <w:rPr>
          <w:sz w:val="16"/>
        </w:rPr>
        <w:t xml:space="preserve"> of enhanced scrutiny of anticompetitive state and local regulations </w:t>
      </w:r>
      <w:r w:rsidRPr="00AD2290">
        <w:rPr>
          <w:highlight w:val="green"/>
          <w:u w:val="single"/>
        </w:rPr>
        <w:t>have</w:t>
      </w:r>
      <w:r w:rsidRPr="00AD2290">
        <w:rPr>
          <w:sz w:val="16"/>
          <w:highlight w:val="green"/>
        </w:rPr>
        <w:t xml:space="preserve"> </w:t>
      </w:r>
      <w:r w:rsidRPr="00AD2290">
        <w:rPr>
          <w:b/>
          <w:iCs/>
          <w:highlight w:val="green"/>
          <w:u w:val="single"/>
          <w:bdr w:val="single" w:sz="8" w:space="0" w:color="auto"/>
        </w:rPr>
        <w:t>choices</w:t>
      </w:r>
      <w:r w:rsidRPr="00AD2290">
        <w:rPr>
          <w:sz w:val="16"/>
        </w:rPr>
        <w:t xml:space="preserve"> </w:t>
      </w:r>
      <w:r w:rsidRPr="00AD2290">
        <w:rPr>
          <w:highlight w:val="green"/>
          <w:u w:val="single"/>
        </w:rPr>
        <w:t>about how</w:t>
      </w:r>
      <w:r w:rsidRPr="00AD2290">
        <w:rPr>
          <w:u w:val="single"/>
        </w:rPr>
        <w:t xml:space="preserve"> and where </w:t>
      </w:r>
      <w:r w:rsidRPr="00AD2290">
        <w:rPr>
          <w:highlight w:val="green"/>
          <w:u w:val="single"/>
        </w:rPr>
        <w:t>to push for heightened review</w:t>
      </w:r>
      <w:r w:rsidRPr="00AD2290">
        <w:rPr>
          <w:sz w:val="16"/>
        </w:rPr>
        <w:t>.</w:t>
      </w:r>
    </w:p>
    <w:bookmarkEnd w:id="1"/>
    <w:p w14:paraId="7FF888EB" w14:textId="77777777" w:rsidR="00AD2290" w:rsidRPr="00AD2290" w:rsidRDefault="00AD2290" w:rsidP="00AD2290"/>
    <w:p w14:paraId="7CA99980" w14:textId="77777777" w:rsidR="00AD2290" w:rsidRPr="00AD2290" w:rsidRDefault="00AD2290" w:rsidP="00AD2290"/>
    <w:p w14:paraId="1172C6B4" w14:textId="77777777" w:rsidR="00AD2290" w:rsidRPr="00AD2290" w:rsidRDefault="00AD2290" w:rsidP="00AD2290"/>
    <w:p w14:paraId="7B3D9CF6"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The Perm is more than mutually exclusive – it’s the worst of both </w:t>
      </w:r>
      <w:proofErr w:type="gramStart"/>
      <w:r w:rsidRPr="00AD2290">
        <w:rPr>
          <w:rFonts w:eastAsiaTheme="majorEastAsia" w:cstheme="majorBidi"/>
          <w:b/>
          <w:iCs/>
          <w:sz w:val="26"/>
        </w:rPr>
        <w:t>world</w:t>
      </w:r>
      <w:proofErr w:type="gramEnd"/>
      <w:r w:rsidRPr="00AD2290">
        <w:rPr>
          <w:rFonts w:eastAsiaTheme="majorEastAsia" w:cstheme="majorBidi"/>
          <w:b/>
          <w:iCs/>
          <w:sz w:val="26"/>
        </w:rPr>
        <w:t xml:space="preserve">. It whittles down the Constitutional protection in the enforcement phase AND it does not boost FTC independence. </w:t>
      </w:r>
    </w:p>
    <w:p w14:paraId="05BB84B4" w14:textId="77777777" w:rsidR="00AD2290" w:rsidRPr="00AD2290" w:rsidRDefault="00AD2290" w:rsidP="00AD2290">
      <w:r w:rsidRPr="00AD2290">
        <w:rPr>
          <w:b/>
          <w:bCs/>
          <w:sz w:val="26"/>
        </w:rPr>
        <w:t>Crane 19</w:t>
      </w:r>
      <w:r w:rsidRPr="00AD2290">
        <w:t xml:space="preserve"> </w:t>
      </w:r>
    </w:p>
    <w:p w14:paraId="05DEA045" w14:textId="77777777" w:rsidR="00AD2290" w:rsidRPr="00AD2290" w:rsidRDefault="00AD2290" w:rsidP="00AD2290">
      <w:r w:rsidRPr="00AD2290">
        <w:t>Daniel A. Crane, Frederick Paul Furth Sr. Professor of Law, University of Michigan, 60 Wm. &amp; Mary L. Rev. 1175, 2019, Lexis</w:t>
      </w:r>
    </w:p>
    <w:p w14:paraId="48B7375B" w14:textId="77777777" w:rsidR="00AD2290" w:rsidRPr="00AD2290" w:rsidRDefault="00AD2290" w:rsidP="00AD2290">
      <w:pPr>
        <w:rPr>
          <w:sz w:val="16"/>
        </w:rPr>
      </w:pPr>
      <w:r w:rsidRPr="00AD2290">
        <w:rPr>
          <w:highlight w:val="green"/>
          <w:u w:val="single"/>
        </w:rPr>
        <w:t>Someone</w:t>
      </w:r>
      <w:r w:rsidRPr="00AD2290">
        <w:rPr>
          <w:sz w:val="16"/>
        </w:rPr>
        <w:t xml:space="preserve"> strongly committed to a systematic challenge of anticompetitive regulations </w:t>
      </w:r>
      <w:r w:rsidRPr="00AD2290">
        <w:rPr>
          <w:highlight w:val="green"/>
          <w:u w:val="single"/>
        </w:rPr>
        <w:t>might advocate for</w:t>
      </w:r>
      <w:r w:rsidRPr="00AD2290">
        <w:rPr>
          <w:u w:val="single"/>
        </w:rPr>
        <w:t xml:space="preserve"> a </w:t>
      </w:r>
      <w:r w:rsidRPr="00AD2290">
        <w:rPr>
          <w:b/>
          <w:iCs/>
          <w:highlight w:val="green"/>
          <w:u w:val="single"/>
          <w:bdr w:val="single" w:sz="8" w:space="0" w:color="auto"/>
        </w:rPr>
        <w:t>simultaneous charge on both fronts</w:t>
      </w:r>
      <w:r w:rsidRPr="00AD2290">
        <w:rPr>
          <w:u w:val="single"/>
        </w:rPr>
        <w:t>--</w:t>
      </w:r>
      <w:r w:rsidRPr="00AD2290">
        <w:rPr>
          <w:highlight w:val="green"/>
          <w:u w:val="single"/>
        </w:rPr>
        <w:t>reinvigorating</w:t>
      </w:r>
      <w:r w:rsidRPr="00AD2290">
        <w:rPr>
          <w:sz w:val="16"/>
        </w:rPr>
        <w:t xml:space="preserve"> equal protection, substantive due process, and perhaps negative Commerce Clause </w:t>
      </w:r>
      <w:r w:rsidRPr="00AD2290">
        <w:rPr>
          <w:highlight w:val="green"/>
          <w:u w:val="single"/>
        </w:rPr>
        <w:t>review</w:t>
      </w:r>
      <w:r w:rsidRPr="00AD2290">
        <w:rPr>
          <w:sz w:val="16"/>
          <w:highlight w:val="green"/>
        </w:rPr>
        <w:t xml:space="preserve">, </w:t>
      </w:r>
      <w:r w:rsidRPr="00AD2290">
        <w:rPr>
          <w:highlight w:val="green"/>
          <w:u w:val="single"/>
        </w:rPr>
        <w:t>even while also</w:t>
      </w:r>
      <w:r w:rsidRPr="00AD2290">
        <w:rPr>
          <w:sz w:val="16"/>
        </w:rPr>
        <w:t xml:space="preserve"> curbing the Parker doctrine and </w:t>
      </w:r>
      <w:r w:rsidRPr="00AD2290">
        <w:rPr>
          <w:highlight w:val="green"/>
          <w:u w:val="single"/>
        </w:rPr>
        <w:t>empowering the FTC</w:t>
      </w:r>
      <w:r w:rsidRPr="00AD2290">
        <w:rPr>
          <w:u w:val="single"/>
        </w:rPr>
        <w:t xml:space="preserve"> to undertake more trenchant review</w:t>
      </w:r>
      <w:r w:rsidRPr="00AD2290">
        <w:rPr>
          <w:sz w:val="16"/>
        </w:rPr>
        <w:t xml:space="preserve">. However, </w:t>
      </w:r>
      <w:r w:rsidRPr="00AD2290">
        <w:rPr>
          <w:b/>
          <w:iCs/>
          <w:highlight w:val="green"/>
          <w:u w:val="single"/>
          <w:bdr w:val="single" w:sz="8" w:space="0" w:color="auto"/>
        </w:rPr>
        <w:t>even if</w:t>
      </w:r>
      <w:r w:rsidRPr="00AD2290">
        <w:rPr>
          <w:sz w:val="16"/>
        </w:rPr>
        <w:t xml:space="preserve"> such an approach were </w:t>
      </w:r>
      <w:r w:rsidRPr="00AD2290">
        <w:rPr>
          <w:b/>
          <w:iCs/>
          <w:highlight w:val="green"/>
          <w:u w:val="single"/>
          <w:bdr w:val="single" w:sz="8" w:space="0" w:color="auto"/>
        </w:rPr>
        <w:t>desirable in principle</w:t>
      </w:r>
      <w:r w:rsidRPr="00AD2290">
        <w:rPr>
          <w:sz w:val="16"/>
        </w:rPr>
        <w:t xml:space="preserve">, there is reason to believe that </w:t>
      </w:r>
      <w:r w:rsidRPr="00AD2290">
        <w:rPr>
          <w:b/>
          <w:iCs/>
          <w:highlight w:val="green"/>
          <w:u w:val="single"/>
          <w:bdr w:val="single" w:sz="8" w:space="0" w:color="auto"/>
        </w:rPr>
        <w:t>it would be politically, institutionally, and doctrinally challenging</w:t>
      </w:r>
      <w:r w:rsidRPr="00AD2290">
        <w:rPr>
          <w:sz w:val="16"/>
        </w:rPr>
        <w:t xml:space="preserve"> </w:t>
      </w:r>
      <w:r w:rsidRPr="00AD2290">
        <w:rPr>
          <w:u w:val="single"/>
        </w:rPr>
        <w:t>to ramp up both tools at once.</w:t>
      </w:r>
      <w:r w:rsidRPr="00AD2290">
        <w:rPr>
          <w:sz w:val="16"/>
        </w:rPr>
        <w:t xml:space="preserve"> As is often the case when </w:t>
      </w:r>
      <w:r w:rsidRPr="00AD2290">
        <w:rPr>
          <w:highlight w:val="green"/>
          <w:u w:val="single"/>
        </w:rPr>
        <w:t>expanding potency</w:t>
      </w:r>
      <w:r w:rsidRPr="00AD2290">
        <w:rPr>
          <w:sz w:val="16"/>
        </w:rPr>
        <w:t xml:space="preserve"> </w:t>
      </w:r>
      <w:r w:rsidRPr="00AD2290">
        <w:rPr>
          <w:u w:val="single"/>
        </w:rPr>
        <w:t xml:space="preserve">of legal doctrines or institutions </w:t>
      </w:r>
      <w:r w:rsidRPr="00AD2290">
        <w:rPr>
          <w:highlight w:val="green"/>
          <w:u w:val="single"/>
        </w:rPr>
        <w:t>runs into</w:t>
      </w:r>
      <w:r w:rsidRPr="00AD2290">
        <w:rPr>
          <w:u w:val="single"/>
        </w:rPr>
        <w:t xml:space="preserve"> background </w:t>
      </w:r>
      <w:r w:rsidRPr="00AD2290">
        <w:rPr>
          <w:highlight w:val="green"/>
          <w:u w:val="single"/>
        </w:rPr>
        <w:t xml:space="preserve">concerns </w:t>
      </w:r>
      <w:r w:rsidRPr="00AD2290">
        <w:rPr>
          <w:u w:val="single"/>
        </w:rPr>
        <w:t xml:space="preserve">about </w:t>
      </w:r>
      <w:r w:rsidRPr="00AD2290">
        <w:rPr>
          <w:highlight w:val="green"/>
          <w:u w:val="single"/>
        </w:rPr>
        <w:t>overreaching</w:t>
      </w:r>
      <w:r w:rsidRPr="00AD2290">
        <w:rPr>
          <w:u w:val="single"/>
        </w:rPr>
        <w:t>--here Lochner</w:t>
      </w:r>
      <w:r w:rsidRPr="00AD2290">
        <w:rPr>
          <w:sz w:val="16"/>
        </w:rPr>
        <w:t>--</w:t>
      </w:r>
      <w:r w:rsidRPr="00AD2290">
        <w:rPr>
          <w:highlight w:val="green"/>
          <w:u w:val="single"/>
        </w:rPr>
        <w:t>courts and</w:t>
      </w:r>
      <w:r w:rsidRPr="00AD2290">
        <w:rPr>
          <w:u w:val="single"/>
        </w:rPr>
        <w:t xml:space="preserve"> other </w:t>
      </w:r>
      <w:r w:rsidRPr="00AD2290">
        <w:rPr>
          <w:highlight w:val="green"/>
          <w:u w:val="single"/>
        </w:rPr>
        <w:t>agencies</w:t>
      </w:r>
      <w:r w:rsidRPr="00AD2290">
        <w:rPr>
          <w:u w:val="single"/>
        </w:rPr>
        <w:t xml:space="preserve"> of government </w:t>
      </w:r>
      <w:proofErr w:type="gramStart"/>
      <w:r w:rsidRPr="00AD2290">
        <w:rPr>
          <w:u w:val="single"/>
        </w:rPr>
        <w:t>have a tendency to</w:t>
      </w:r>
      <w:proofErr w:type="gramEnd"/>
      <w:r w:rsidRPr="00AD2290">
        <w:rPr>
          <w:u w:val="single"/>
        </w:rPr>
        <w:t xml:space="preserve"> </w:t>
      </w:r>
      <w:r w:rsidRPr="00AD2290">
        <w:rPr>
          <w:b/>
          <w:iCs/>
          <w:highlight w:val="green"/>
          <w:u w:val="single"/>
          <w:bdr w:val="single" w:sz="8" w:space="0" w:color="auto"/>
        </w:rPr>
        <w:t>justify timidity</w:t>
      </w:r>
      <w:r w:rsidRPr="00AD2290">
        <w:rPr>
          <w:highlight w:val="green"/>
          <w:u w:val="single"/>
        </w:rPr>
        <w:t xml:space="preserve"> by observing</w:t>
      </w:r>
      <w:r w:rsidRPr="00AD2290">
        <w:rPr>
          <w:u w:val="single"/>
        </w:rPr>
        <w:t xml:space="preserve"> that </w:t>
      </w:r>
      <w:r w:rsidRPr="00AD2290">
        <w:rPr>
          <w:highlight w:val="green"/>
          <w:u w:val="single"/>
        </w:rPr>
        <w:t xml:space="preserve">the problem in question could be </w:t>
      </w:r>
      <w:r w:rsidRPr="00AD2290">
        <w:rPr>
          <w:b/>
          <w:iCs/>
          <w:highlight w:val="green"/>
          <w:u w:val="single"/>
          <w:bdr w:val="single" w:sz="8" w:space="0" w:color="auto"/>
        </w:rPr>
        <w:t>better addressed by another institution</w:t>
      </w:r>
      <w:r w:rsidRPr="00AD2290">
        <w:rPr>
          <w:u w:val="single"/>
        </w:rPr>
        <w:t xml:space="preserve"> or legal doctrine.</w:t>
      </w:r>
      <w:r w:rsidRPr="00AD2290">
        <w:rPr>
          <w:sz w:val="16"/>
        </w:rPr>
        <w:t xml:space="preserve"> 178   Thus, </w:t>
      </w:r>
      <w:r w:rsidRPr="00AD2290">
        <w:rPr>
          <w:u w:val="single"/>
        </w:rPr>
        <w:t>presented with the possibility of reinvigorating constitutional restraints on</w:t>
      </w:r>
      <w:r w:rsidRPr="00AD2290">
        <w:rPr>
          <w:sz w:val="16"/>
        </w:rPr>
        <w:t xml:space="preserve"> competitively parochial </w:t>
      </w:r>
      <w:r w:rsidRPr="00AD2290">
        <w:rPr>
          <w:u w:val="single"/>
        </w:rPr>
        <w:lastRenderedPageBreak/>
        <w:t>regulations</w:t>
      </w:r>
      <w:r w:rsidRPr="00AD2290">
        <w:rPr>
          <w:sz w:val="16"/>
        </w:rPr>
        <w:t xml:space="preserve">, the </w:t>
      </w:r>
      <w:r w:rsidRPr="00AD2290">
        <w:rPr>
          <w:highlight w:val="green"/>
          <w:u w:val="single"/>
        </w:rPr>
        <w:t>courts</w:t>
      </w:r>
      <w:r w:rsidRPr="00AD2290">
        <w:rPr>
          <w:sz w:val="16"/>
        </w:rPr>
        <w:t xml:space="preserve"> might </w:t>
      </w:r>
      <w:r w:rsidRPr="00AD2290">
        <w:rPr>
          <w:highlight w:val="green"/>
          <w:u w:val="single"/>
        </w:rPr>
        <w:t>demur on the grounds</w:t>
      </w:r>
      <w:r w:rsidRPr="00AD2290">
        <w:rPr>
          <w:u w:val="single"/>
        </w:rPr>
        <w:t xml:space="preserve"> that</w:t>
      </w:r>
      <w:r w:rsidRPr="00AD2290">
        <w:rPr>
          <w:sz w:val="16"/>
        </w:rPr>
        <w:t xml:space="preserve">, if there is a serious problem, then </w:t>
      </w:r>
      <w:r w:rsidRPr="00AD2290">
        <w:rPr>
          <w:highlight w:val="green"/>
          <w:u w:val="single"/>
        </w:rPr>
        <w:t>it can be addressed by</w:t>
      </w:r>
      <w:r w:rsidRPr="00AD2290">
        <w:rPr>
          <w:u w:val="single"/>
        </w:rPr>
        <w:t xml:space="preserve"> </w:t>
      </w:r>
      <w:r w:rsidRPr="00AD2290">
        <w:rPr>
          <w:sz w:val="16"/>
        </w:rPr>
        <w:t xml:space="preserve">an administrative institution such as </w:t>
      </w:r>
      <w:r w:rsidRPr="00AD2290">
        <w:rPr>
          <w:u w:val="single"/>
        </w:rPr>
        <w:t xml:space="preserve">the </w:t>
      </w:r>
      <w:r w:rsidRPr="00AD2290">
        <w:rPr>
          <w:highlight w:val="green"/>
          <w:u w:val="single"/>
        </w:rPr>
        <w:t>FTC</w:t>
      </w:r>
      <w:r w:rsidRPr="00AD2290">
        <w:rPr>
          <w:sz w:val="16"/>
        </w:rPr>
        <w:t xml:space="preserve">, thereby avoiding the specter of Lochner. </w:t>
      </w:r>
      <w:r w:rsidRPr="00AD2290">
        <w:rPr>
          <w:u w:val="single"/>
        </w:rPr>
        <w:t>Conversely</w:t>
      </w:r>
      <w:r w:rsidRPr="00AD2290">
        <w:rPr>
          <w:sz w:val="16"/>
        </w:rPr>
        <w:t xml:space="preserve">, if urged to whittle down Parker immunity </w:t>
      </w:r>
      <w:r w:rsidRPr="00AD2290">
        <w:rPr>
          <w:u w:val="single"/>
        </w:rPr>
        <w:t xml:space="preserve">in an </w:t>
      </w:r>
      <w:r w:rsidRPr="00AD2290">
        <w:rPr>
          <w:highlight w:val="green"/>
          <w:u w:val="single"/>
        </w:rPr>
        <w:t>FTC</w:t>
      </w:r>
      <w:r w:rsidRPr="00AD2290">
        <w:rPr>
          <w:u w:val="single"/>
        </w:rPr>
        <w:t xml:space="preserve"> case,</w:t>
      </w:r>
      <w:r w:rsidRPr="00AD2290">
        <w:rPr>
          <w:sz w:val="16"/>
        </w:rPr>
        <w:t xml:space="preserve"> the reviewing courts </w:t>
      </w:r>
      <w:r w:rsidRPr="00AD2290">
        <w:rPr>
          <w:u w:val="single"/>
        </w:rPr>
        <w:t xml:space="preserve">might also </w:t>
      </w:r>
      <w:r w:rsidRPr="00AD2290">
        <w:rPr>
          <w:highlight w:val="green"/>
          <w:u w:val="single"/>
        </w:rPr>
        <w:t>demur</w:t>
      </w:r>
      <w:r w:rsidRPr="00AD2290">
        <w:rPr>
          <w:u w:val="single"/>
        </w:rPr>
        <w:t xml:space="preserve">, </w:t>
      </w:r>
      <w:r w:rsidRPr="00AD2290">
        <w:rPr>
          <w:highlight w:val="green"/>
          <w:u w:val="single"/>
        </w:rPr>
        <w:t>observing</w:t>
      </w:r>
      <w:r w:rsidRPr="00AD2290">
        <w:rPr>
          <w:u w:val="single"/>
        </w:rPr>
        <w:t xml:space="preserve"> that any sufficiently serious problem might be </w:t>
      </w:r>
      <w:r w:rsidRPr="00AD2290">
        <w:rPr>
          <w:highlight w:val="green"/>
          <w:u w:val="single"/>
        </w:rPr>
        <w:t>addressed under constitutional principles</w:t>
      </w:r>
      <w:r w:rsidRPr="00AD2290">
        <w:rPr>
          <w:u w:val="single"/>
        </w:rPr>
        <w:t>.</w:t>
      </w:r>
    </w:p>
    <w:p w14:paraId="37D3720E" w14:textId="77777777" w:rsidR="00AD2290" w:rsidRPr="00AD2290" w:rsidRDefault="00AD2290" w:rsidP="00AD2290">
      <w:pPr>
        <w:keepNext/>
        <w:keepLines/>
        <w:spacing w:before="40" w:after="0"/>
        <w:outlineLvl w:val="3"/>
        <w:rPr>
          <w:rFonts w:eastAsiaTheme="majorEastAsia" w:cstheme="majorBidi"/>
          <w:b/>
          <w:iCs/>
          <w:sz w:val="26"/>
        </w:rPr>
      </w:pPr>
      <w:r w:rsidRPr="00AD2290">
        <w:rPr>
          <w:rFonts w:eastAsiaTheme="majorEastAsia" w:cstheme="majorBidi"/>
          <w:b/>
          <w:iCs/>
          <w:sz w:val="26"/>
        </w:rPr>
        <w:t xml:space="preserve">Perm links - Section 5 + other actors </w:t>
      </w:r>
      <w:proofErr w:type="gramStart"/>
      <w:r w:rsidRPr="00AD2290">
        <w:rPr>
          <w:rFonts w:eastAsiaTheme="majorEastAsia" w:cstheme="majorBidi"/>
          <w:b/>
          <w:iCs/>
          <w:sz w:val="26"/>
        </w:rPr>
        <w:t>allows</w:t>
      </w:r>
      <w:proofErr w:type="gramEnd"/>
      <w:r w:rsidRPr="00AD2290">
        <w:rPr>
          <w:rFonts w:eastAsiaTheme="majorEastAsia" w:cstheme="majorBidi"/>
          <w:b/>
          <w:iCs/>
          <w:sz w:val="26"/>
        </w:rPr>
        <w:t xml:space="preserve"> private causes of action</w:t>
      </w:r>
    </w:p>
    <w:p w14:paraId="45CB4E50" w14:textId="77777777" w:rsidR="00AD2290" w:rsidRPr="00AD2290" w:rsidRDefault="00AD2290" w:rsidP="00AD2290">
      <w:pPr>
        <w:rPr>
          <w:b/>
          <w:bCs/>
          <w:sz w:val="26"/>
        </w:rPr>
      </w:pPr>
      <w:r w:rsidRPr="00AD2290">
        <w:rPr>
          <w:b/>
          <w:bCs/>
          <w:sz w:val="26"/>
        </w:rPr>
        <w:t>Creighton ‘9</w:t>
      </w:r>
    </w:p>
    <w:p w14:paraId="23883AFD" w14:textId="77777777" w:rsidR="00AD2290" w:rsidRPr="00AD2290" w:rsidRDefault="00AD2290" w:rsidP="00AD2290">
      <w:pPr>
        <w:rPr>
          <w:sz w:val="18"/>
          <w:szCs w:val="18"/>
        </w:rPr>
      </w:pPr>
      <w:r w:rsidRPr="00AD2290">
        <w:rPr>
          <w:sz w:val="18"/>
          <w:szCs w:val="18"/>
        </w:rPr>
        <w:t xml:space="preserve">et al; Susan A. Creighton and Thomas G. </w:t>
      </w:r>
      <w:proofErr w:type="spellStart"/>
      <w:r w:rsidRPr="00AD2290">
        <w:rPr>
          <w:sz w:val="18"/>
          <w:szCs w:val="18"/>
        </w:rPr>
        <w:t>Krattenmak</w:t>
      </w:r>
      <w:proofErr w:type="spellEnd"/>
      <w:r w:rsidRPr="00AD2290">
        <w:rPr>
          <w:sz w:val="18"/>
          <w:szCs w:val="18"/>
        </w:rPr>
        <w:t xml:space="preserve"> - Susan A. Creighton was Director, Bureau of Competition, Federal Trade Commission from 2003–2005, and is a Partner at Wilson </w:t>
      </w:r>
      <w:proofErr w:type="spellStart"/>
      <w:r w:rsidRPr="00AD2290">
        <w:rPr>
          <w:sz w:val="18"/>
          <w:szCs w:val="18"/>
        </w:rPr>
        <w:t>Sonsini</w:t>
      </w:r>
      <w:proofErr w:type="spellEnd"/>
      <w:r w:rsidRPr="00AD2290">
        <w:rPr>
          <w:sz w:val="18"/>
          <w:szCs w:val="18"/>
        </w:rPr>
        <w:t xml:space="preserve"> Goodrich &amp; Rosati. Thomas G. </w:t>
      </w:r>
      <w:proofErr w:type="spellStart"/>
      <w:r w:rsidRPr="00AD2290">
        <w:rPr>
          <w:sz w:val="18"/>
          <w:szCs w:val="18"/>
        </w:rPr>
        <w:t>Krattenmaker</w:t>
      </w:r>
      <w:proofErr w:type="spellEnd"/>
      <w:r w:rsidRPr="00AD2290">
        <w:rPr>
          <w:sz w:val="18"/>
          <w:szCs w:val="18"/>
        </w:rPr>
        <w:t xml:space="preserve"> was an attorney in the Bureau of Competition from 2003–</w:t>
      </w:r>
      <w:proofErr w:type="gramStart"/>
      <w:r w:rsidRPr="00AD2290">
        <w:rPr>
          <w:sz w:val="18"/>
          <w:szCs w:val="18"/>
        </w:rPr>
        <w:t>2007, and</w:t>
      </w:r>
      <w:proofErr w:type="gramEnd"/>
      <w:r w:rsidRPr="00AD2290">
        <w:rPr>
          <w:sz w:val="18"/>
          <w:szCs w:val="18"/>
        </w:rPr>
        <w:t xml:space="preserve"> is Of Counsel with Wilson </w:t>
      </w:r>
      <w:proofErr w:type="spellStart"/>
      <w:r w:rsidRPr="00AD2290">
        <w:rPr>
          <w:sz w:val="18"/>
          <w:szCs w:val="18"/>
        </w:rPr>
        <w:t>Sonsini</w:t>
      </w:r>
      <w:proofErr w:type="spellEnd"/>
      <w:r w:rsidRPr="00AD2290">
        <w:rPr>
          <w:sz w:val="18"/>
          <w:szCs w:val="18"/>
        </w:rPr>
        <w:t xml:space="preserve"> Goodrich &amp; Rosati. This article is based on the authors’ presentation at the FTC Workshop on Section 5 as a Competition Statute, Oct. 17, 2008 - “Appropriate Role(s) for Section 5” - The Antitrust Source, February 2009 - #E&amp;F - https://www.wsgr.com/a/web/26/creighton0209.pdf</w:t>
      </w:r>
    </w:p>
    <w:p w14:paraId="3C4BD347" w14:textId="77777777" w:rsidR="00AD2290" w:rsidRPr="00AD2290" w:rsidRDefault="00AD2290" w:rsidP="00AD2290"/>
    <w:p w14:paraId="43F51CB1" w14:textId="77777777" w:rsidR="00AD2290" w:rsidRPr="00AD2290" w:rsidRDefault="00AD2290" w:rsidP="00AD2290">
      <w:pPr>
        <w:rPr>
          <w:sz w:val="16"/>
        </w:rPr>
      </w:pPr>
      <w:r w:rsidRPr="00AD2290">
        <w:rPr>
          <w:sz w:val="16"/>
        </w:rPr>
        <w:t xml:space="preserve">Similarly, the state action doctrine24 reflects the very sound principle that the antitrust laws should not be read to impose on the states the laissez-faire regime of Lochner v. New York.25 If states want to displace competition and actively supervise the resulting regulated markets, then the Sherman Act will not be read to forbid that, just as the demise of Lochner means that the due process clause no longer stands as a barrier to states opting for regulation over competition. </w:t>
      </w:r>
      <w:r w:rsidRPr="00AD2290">
        <w:rPr>
          <w:highlight w:val="green"/>
          <w:u w:val="single"/>
        </w:rPr>
        <w:t xml:space="preserve">Again, </w:t>
      </w:r>
      <w:r w:rsidRPr="00AD2290">
        <w:rPr>
          <w:b/>
          <w:iCs/>
          <w:u w:val="single"/>
          <w:bdr w:val="single" w:sz="8" w:space="0" w:color="auto"/>
        </w:rPr>
        <w:t>however</w:t>
      </w:r>
      <w:r w:rsidRPr="00AD2290">
        <w:rPr>
          <w:highlight w:val="green"/>
          <w:u w:val="single"/>
        </w:rPr>
        <w:t xml:space="preserve">, we wonder whether </w:t>
      </w:r>
      <w:r w:rsidRPr="00AD2290">
        <w:rPr>
          <w:b/>
          <w:iCs/>
          <w:highlight w:val="green"/>
          <w:u w:val="single"/>
          <w:bdr w:val="single" w:sz="8" w:space="0" w:color="auto"/>
        </w:rPr>
        <w:t>Section 5</w:t>
      </w:r>
      <w:r w:rsidRPr="00AD2290">
        <w:rPr>
          <w:highlight w:val="green"/>
          <w:u w:val="single"/>
        </w:rPr>
        <w:t xml:space="preserve"> must have </w:t>
      </w:r>
      <w:r w:rsidRPr="00AD2290">
        <w:rPr>
          <w:u w:val="single"/>
        </w:rPr>
        <w:t>a</w:t>
      </w:r>
      <w:r w:rsidRPr="00AD2290">
        <w:rPr>
          <w:highlight w:val="green"/>
          <w:u w:val="single"/>
        </w:rPr>
        <w:t xml:space="preserve"> reach in this area that is precisely coterminous with </w:t>
      </w:r>
      <w:r w:rsidRPr="00AD2290">
        <w:rPr>
          <w:u w:val="single"/>
        </w:rPr>
        <w:t xml:space="preserve">that of </w:t>
      </w:r>
      <w:r w:rsidRPr="00AD2290">
        <w:rPr>
          <w:b/>
          <w:iCs/>
          <w:highlight w:val="green"/>
          <w:u w:val="single"/>
          <w:bdr w:val="single" w:sz="8" w:space="0" w:color="auto"/>
        </w:rPr>
        <w:t>Section 1</w:t>
      </w:r>
      <w:r w:rsidRPr="00AD2290">
        <w:rPr>
          <w:highlight w:val="green"/>
          <w:u w:val="single"/>
        </w:rPr>
        <w:t>.</w:t>
      </w:r>
      <w:r w:rsidRPr="00AD2290">
        <w:rPr>
          <w:sz w:val="16"/>
        </w:rPr>
        <w:t xml:space="preserve"> For example, what about the state supervision that is in practice— for want of a better word—a sham? In truth, this is what the FTC confronted in the Kentucky Movers case.26 What if the Commission examined the application, on very specific facts and on a case-by-case basis, of states' certificate of need statutes?27 Why could the FTC not be permitted to void a specific application of such a statute in order to protect against what turned out to be, upon inspection, nothing more than a raw extension of market power? Particularly where the remedy is a simple cease and desist order, such a case seems to us potentially compelling. Further, </w:t>
      </w:r>
      <w:r w:rsidRPr="00AD2290">
        <w:rPr>
          <w:highlight w:val="green"/>
          <w:u w:val="single"/>
        </w:rPr>
        <w:t>providing the FTC</w:t>
      </w:r>
      <w:r w:rsidRPr="00AD2290">
        <w:rPr>
          <w:sz w:val="16"/>
        </w:rPr>
        <w:t>—</w:t>
      </w:r>
      <w:r w:rsidRPr="00AD2290">
        <w:rPr>
          <w:b/>
          <w:iCs/>
          <w:highlight w:val="green"/>
          <w:u w:val="single"/>
          <w:bdr w:val="single" w:sz="8" w:space="0" w:color="auto"/>
        </w:rPr>
        <w:t>and only the FTC</w:t>
      </w:r>
      <w:r w:rsidRPr="00AD2290">
        <w:rPr>
          <w:sz w:val="16"/>
        </w:rPr>
        <w:t>—</w:t>
      </w:r>
      <w:r w:rsidRPr="00AD2290">
        <w:rPr>
          <w:highlight w:val="green"/>
          <w:u w:val="single"/>
        </w:rPr>
        <w:t xml:space="preserve">with </w:t>
      </w:r>
      <w:r w:rsidRPr="00AD2290">
        <w:rPr>
          <w:b/>
          <w:iCs/>
          <w:highlight w:val="green"/>
          <w:u w:val="single"/>
          <w:bdr w:val="single" w:sz="8" w:space="0" w:color="auto"/>
        </w:rPr>
        <w:t>authority</w:t>
      </w:r>
      <w:r w:rsidRPr="00AD2290">
        <w:rPr>
          <w:sz w:val="16"/>
        </w:rPr>
        <w:t xml:space="preserve"> </w:t>
      </w:r>
      <w:r w:rsidRPr="00AD2290">
        <w:rPr>
          <w:highlight w:val="green"/>
          <w:u w:val="single"/>
        </w:rPr>
        <w:t>to examine</w:t>
      </w:r>
      <w:r w:rsidRPr="00AD2290">
        <w:rPr>
          <w:sz w:val="16"/>
        </w:rPr>
        <w:t xml:space="preserve"> with greater care the </w:t>
      </w:r>
      <w:r w:rsidRPr="00AD2290">
        <w:rPr>
          <w:highlight w:val="green"/>
          <w:u w:val="single"/>
        </w:rPr>
        <w:t>justification for a</w:t>
      </w:r>
      <w:r w:rsidRPr="00AD2290">
        <w:rPr>
          <w:sz w:val="16"/>
        </w:rPr>
        <w:t xml:space="preserve"> state's </w:t>
      </w:r>
      <w:r w:rsidRPr="00AD2290">
        <w:rPr>
          <w:highlight w:val="green"/>
          <w:u w:val="single"/>
        </w:rPr>
        <w:t xml:space="preserve">decision to </w:t>
      </w:r>
      <w:r w:rsidRPr="00AD2290">
        <w:rPr>
          <w:b/>
          <w:iCs/>
          <w:highlight w:val="green"/>
          <w:u w:val="single"/>
          <w:bdr w:val="single" w:sz="8" w:space="0" w:color="auto"/>
        </w:rPr>
        <w:t>displace competition</w:t>
      </w:r>
      <w:r w:rsidRPr="00AD2290">
        <w:rPr>
          <w:sz w:val="16"/>
        </w:rPr>
        <w:t xml:space="preserve"> </w:t>
      </w:r>
      <w:r w:rsidRPr="00AD2290">
        <w:rPr>
          <w:u w:val="single"/>
        </w:rPr>
        <w:t>as a disciplinary force,</w:t>
      </w:r>
      <w:r w:rsidRPr="00AD2290">
        <w:rPr>
          <w:sz w:val="16"/>
        </w:rPr>
        <w:t xml:space="preserve"> </w:t>
      </w:r>
      <w:r w:rsidRPr="00AD2290">
        <w:rPr>
          <w:highlight w:val="green"/>
          <w:u w:val="single"/>
        </w:rPr>
        <w:t>and the effects</w:t>
      </w:r>
      <w:r w:rsidRPr="00AD2290">
        <w:rPr>
          <w:u w:val="single"/>
        </w:rPr>
        <w:t xml:space="preserve"> </w:t>
      </w:r>
      <w:r w:rsidRPr="00AD2290">
        <w:rPr>
          <w:sz w:val="16"/>
        </w:rPr>
        <w:t xml:space="preserve">on consumer welfare </w:t>
      </w:r>
      <w:r w:rsidRPr="00AD2290">
        <w:rPr>
          <w:highlight w:val="green"/>
          <w:u w:val="single"/>
        </w:rPr>
        <w:t>of that displacement</w:t>
      </w:r>
      <w:r w:rsidRPr="00AD2290">
        <w:rPr>
          <w:sz w:val="16"/>
        </w:rPr>
        <w:t xml:space="preserve">, </w:t>
      </w:r>
      <w:r w:rsidRPr="00AD2290">
        <w:rPr>
          <w:highlight w:val="green"/>
          <w:u w:val="single"/>
        </w:rPr>
        <w:t>should avoid fears of</w:t>
      </w:r>
      <w:r w:rsidRPr="00AD2290">
        <w:rPr>
          <w:sz w:val="16"/>
        </w:rPr>
        <w:t xml:space="preserve"> </w:t>
      </w:r>
      <w:r w:rsidRPr="00AD2290">
        <w:rPr>
          <w:b/>
          <w:iCs/>
          <w:highlight w:val="green"/>
          <w:u w:val="single"/>
          <w:bdr w:val="single" w:sz="8" w:space="0" w:color="auto"/>
        </w:rPr>
        <w:t>permitting anyone</w:t>
      </w:r>
      <w:r w:rsidRPr="00AD2290">
        <w:rPr>
          <w:sz w:val="16"/>
        </w:rPr>
        <w:t xml:space="preserve"> </w:t>
      </w:r>
      <w:r w:rsidRPr="00AD2290">
        <w:rPr>
          <w:highlight w:val="green"/>
          <w:u w:val="single"/>
        </w:rPr>
        <w:t>aggrieved by a regulatory regime</w:t>
      </w:r>
      <w:r w:rsidRPr="00AD2290">
        <w:rPr>
          <w:sz w:val="16"/>
        </w:rPr>
        <w:t xml:space="preserve"> </w:t>
      </w:r>
      <w:r w:rsidRPr="00AD2290">
        <w:rPr>
          <w:b/>
          <w:iCs/>
          <w:highlight w:val="green"/>
          <w:u w:val="single"/>
          <w:bdr w:val="single" w:sz="8" w:space="0" w:color="auto"/>
        </w:rPr>
        <w:t>anywhere</w:t>
      </w:r>
      <w:r w:rsidRPr="00AD2290">
        <w:rPr>
          <w:b/>
          <w:iCs/>
          <w:u w:val="single"/>
          <w:bdr w:val="single" w:sz="8" w:space="0" w:color="auto"/>
        </w:rPr>
        <w:t xml:space="preserve"> </w:t>
      </w:r>
      <w:r w:rsidRPr="00AD2290">
        <w:rPr>
          <w:highlight w:val="green"/>
          <w:u w:val="single"/>
        </w:rPr>
        <w:t>in the economy to challenge that regime as a violation of the Sherman Act.</w:t>
      </w:r>
    </w:p>
    <w:p w14:paraId="2D5A7A3C" w14:textId="77777777" w:rsidR="00AD2290" w:rsidRPr="00AD2290" w:rsidRDefault="00AD2290" w:rsidP="00AD2290"/>
    <w:p w14:paraId="210FAFC8" w14:textId="59E4080B" w:rsidR="00AD2290" w:rsidRDefault="00AD2290" w:rsidP="00AD2290">
      <w:pPr>
        <w:pStyle w:val="Heading2"/>
      </w:pPr>
      <w:r>
        <w:lastRenderedPageBreak/>
        <w:t>Case Cards</w:t>
      </w:r>
    </w:p>
    <w:sectPr w:rsidR="00AD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D6A23"/>
    <w:multiLevelType w:val="hybridMultilevel"/>
    <w:tmpl w:val="1DA48804"/>
    <w:lvl w:ilvl="0" w:tplc="E1783B1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3466E"/>
    <w:multiLevelType w:val="hybridMultilevel"/>
    <w:tmpl w:val="E3B2E696"/>
    <w:lvl w:ilvl="0" w:tplc="42EA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4"/>
  </w:num>
  <w:num w:numId="14">
    <w:abstractNumId w:val="1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D2290"/>
    <w:rsid w:val="000139A3"/>
    <w:rsid w:val="00100833"/>
    <w:rsid w:val="00104529"/>
    <w:rsid w:val="00105942"/>
    <w:rsid w:val="00107396"/>
    <w:rsid w:val="00144A4C"/>
    <w:rsid w:val="00176AB0"/>
    <w:rsid w:val="00177B7D"/>
    <w:rsid w:val="0018322D"/>
    <w:rsid w:val="001B5776"/>
    <w:rsid w:val="001E527A"/>
    <w:rsid w:val="001F78CE"/>
    <w:rsid w:val="002155D7"/>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7531"/>
    <w:rsid w:val="00AC0AB8"/>
    <w:rsid w:val="00AD2290"/>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9274"/>
  <w15:chartTrackingRefBased/>
  <w15:docId w15:val="{C3C38C53-DC0D-4088-8E03-E5D7D975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7531"/>
    <w:rPr>
      <w:rFonts w:ascii="Calibri" w:hAnsi="Calibri" w:cs="Calibri"/>
    </w:rPr>
  </w:style>
  <w:style w:type="paragraph" w:styleId="Heading1">
    <w:name w:val="heading 1"/>
    <w:aliases w:val="Pocket"/>
    <w:basedOn w:val="Normal"/>
    <w:next w:val="Normal"/>
    <w:link w:val="Heading1Char"/>
    <w:qFormat/>
    <w:rsid w:val="00AA75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75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2"/>
    <w:unhideWhenUsed/>
    <w:qFormat/>
    <w:rsid w:val="00AA75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AA753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A75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7531"/>
  </w:style>
  <w:style w:type="character" w:customStyle="1" w:styleId="Heading1Char">
    <w:name w:val="Heading 1 Char"/>
    <w:aliases w:val="Pocket Char"/>
    <w:basedOn w:val="DefaultParagraphFont"/>
    <w:link w:val="Heading1"/>
    <w:rsid w:val="00AA753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7531"/>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AA753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AA753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B,Debate"/>
    <w:basedOn w:val="DefaultParagraphFont"/>
    <w:link w:val="textbold"/>
    <w:uiPriority w:val="7"/>
    <w:qFormat/>
    <w:rsid w:val="00AA753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7531"/>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AA753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AA7531"/>
    <w:rPr>
      <w:color w:val="auto"/>
      <w:u w:val="none"/>
    </w:rPr>
  </w:style>
  <w:style w:type="character" w:styleId="FollowedHyperlink">
    <w:name w:val="FollowedHyperlink"/>
    <w:basedOn w:val="DefaultParagraphFont"/>
    <w:uiPriority w:val="99"/>
    <w:semiHidden/>
    <w:unhideWhenUsed/>
    <w:rsid w:val="00AA7531"/>
    <w:rPr>
      <w:color w:val="auto"/>
      <w:u w:val="none"/>
    </w:rPr>
  </w:style>
  <w:style w:type="paragraph" w:customStyle="1" w:styleId="textbold">
    <w:name w:val="text bold"/>
    <w:basedOn w:val="Normal"/>
    <w:link w:val="Emphasis"/>
    <w:uiPriority w:val="7"/>
    <w:qFormat/>
    <w:rsid w:val="00AD2290"/>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AD2290"/>
    <w:pPr>
      <w:ind w:left="720"/>
      <w:contextualSpacing/>
    </w:pPr>
  </w:style>
  <w:style w:type="paragraph" w:customStyle="1" w:styleId="CiteSpacing">
    <w:name w:val="Cite Spacing"/>
    <w:basedOn w:val="Normal"/>
    <w:uiPriority w:val="4"/>
    <w:qFormat/>
    <w:rsid w:val="00AA7531"/>
    <w:pPr>
      <w:spacing w:before="60" w:after="60"/>
    </w:pPr>
  </w:style>
  <w:style w:type="paragraph" w:customStyle="1" w:styleId="Emphasis1">
    <w:name w:val="Emphasis1"/>
    <w:basedOn w:val="Normal"/>
    <w:autoRedefine/>
    <w:uiPriority w:val="7"/>
    <w:qFormat/>
    <w:rsid w:val="00AA753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A7531"/>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rteen.org/openmind/government/how-resilient-is-democracy/5553/" TargetMode="External"/><Relationship Id="rId3" Type="http://schemas.openxmlformats.org/officeDocument/2006/relationships/styles" Target="styles.xml"/><Relationship Id="rId7" Type="http://schemas.openxmlformats.org/officeDocument/2006/relationships/hyperlink" Target="http://www.thirteen.org/openmind/government/how-resilient-is-democracy/55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ada.constructconnect.com/canadata/forecaster/economic/2021/11/economic-horizon-brighter-except-for-inflation-cloud)//N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67</Pages>
  <Words>30419</Words>
  <Characters>173391</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3</cp:revision>
  <dcterms:created xsi:type="dcterms:W3CDTF">2021-11-13T17:49:00Z</dcterms:created>
  <dcterms:modified xsi:type="dcterms:W3CDTF">2021-11-13T21:46:00Z</dcterms:modified>
</cp:coreProperties>
</file>