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67B7" w14:textId="77777777" w:rsidR="001627C4" w:rsidRDefault="001627C4" w:rsidP="001627C4">
      <w:pPr>
        <w:pStyle w:val="Heading1"/>
      </w:pPr>
      <w:r>
        <w:t>1NC---Round 5---NDT</w:t>
      </w:r>
    </w:p>
    <w:p w14:paraId="3BD7BBBC" w14:textId="77777777" w:rsidR="001627C4" w:rsidRDefault="001627C4" w:rsidP="001627C4">
      <w:pPr>
        <w:pStyle w:val="Heading2"/>
      </w:pPr>
      <w:r>
        <w:t>OFF</w:t>
      </w:r>
    </w:p>
    <w:p w14:paraId="5E49F67C" w14:textId="77777777" w:rsidR="001627C4" w:rsidRDefault="001627C4" w:rsidP="001627C4">
      <w:pPr>
        <w:pStyle w:val="Heading3"/>
      </w:pPr>
      <w:r>
        <w:t>1NC</w:t>
      </w:r>
    </w:p>
    <w:p w14:paraId="5681CF0F" w14:textId="77777777" w:rsidR="001627C4" w:rsidRPr="00D23CDD" w:rsidRDefault="001627C4" w:rsidP="001627C4">
      <w:proofErr w:type="spellStart"/>
      <w:r>
        <w:t>Bizcon</w:t>
      </w:r>
      <w:proofErr w:type="spellEnd"/>
      <w:r>
        <w:t xml:space="preserve"> DA</w:t>
      </w:r>
    </w:p>
    <w:p w14:paraId="4CF14E63" w14:textId="77777777" w:rsidR="001627C4" w:rsidRPr="003841BC" w:rsidRDefault="001627C4" w:rsidP="001627C4">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605900EF" w14:textId="77777777" w:rsidR="001627C4" w:rsidRPr="00995B32" w:rsidRDefault="001627C4" w:rsidP="001627C4">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5185A9EA" w14:textId="77777777" w:rsidR="001627C4" w:rsidRPr="00995B32" w:rsidRDefault="001627C4" w:rsidP="001627C4">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FD44EBA" w14:textId="77777777" w:rsidR="001627C4" w:rsidRPr="00995B32" w:rsidRDefault="001627C4" w:rsidP="001627C4">
      <w:pPr>
        <w:rPr>
          <w:sz w:val="16"/>
        </w:rPr>
      </w:pPr>
      <w:r w:rsidRPr="00995B32">
        <w:rPr>
          <w:sz w:val="16"/>
        </w:rPr>
        <w:t xml:space="preserve">And while critics from all sides are reaching for </w:t>
      </w:r>
      <w:proofErr w:type="gramStart"/>
      <w:r w:rsidRPr="00995B32">
        <w:rPr>
          <w:sz w:val="16"/>
        </w:rPr>
        <w:t>any and all</w:t>
      </w:r>
      <w:proofErr w:type="gramEnd"/>
      <w:r w:rsidRPr="00995B32">
        <w:rPr>
          <w:sz w:val="16"/>
        </w:rPr>
        <w:t xml:space="preserve">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5EDCEB71" w14:textId="77777777" w:rsidR="001627C4" w:rsidRPr="00995B32" w:rsidRDefault="001627C4" w:rsidP="001627C4">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5C413EE4" w14:textId="77777777" w:rsidR="001627C4" w:rsidRPr="00995B32" w:rsidRDefault="001627C4" w:rsidP="001627C4">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4E169FCC" w14:textId="77777777" w:rsidR="001627C4" w:rsidRPr="00995B32" w:rsidRDefault="001627C4" w:rsidP="001627C4">
      <w:pPr>
        <w:rPr>
          <w:sz w:val="16"/>
        </w:rPr>
      </w:pPr>
      <w:r w:rsidRPr="00995B32">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995B32">
        <w:rPr>
          <w:sz w:val="16"/>
        </w:rPr>
        <w:t>actually want</w:t>
      </w:r>
      <w:proofErr w:type="gramEnd"/>
      <w:r w:rsidRPr="00995B32">
        <w:rPr>
          <w:sz w:val="16"/>
        </w:rPr>
        <w:t>.</w:t>
      </w:r>
    </w:p>
    <w:p w14:paraId="54FD2F52" w14:textId="77777777" w:rsidR="001627C4" w:rsidRPr="00995B32" w:rsidRDefault="001627C4" w:rsidP="001627C4">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00D514E" w14:textId="77777777" w:rsidR="001627C4" w:rsidRPr="00995B32" w:rsidRDefault="001627C4" w:rsidP="001627C4">
      <w:pPr>
        <w:rPr>
          <w:sz w:val="16"/>
        </w:rPr>
      </w:pPr>
      <w:proofErr w:type="gramStart"/>
      <w:r w:rsidRPr="00995B32">
        <w:rPr>
          <w:sz w:val="16"/>
        </w:rPr>
        <w:t>The vast majority of</w:t>
      </w:r>
      <w:proofErr w:type="gramEnd"/>
      <w:r w:rsidRPr="00995B32">
        <w:rPr>
          <w:sz w:val="16"/>
        </w:rPr>
        <w:t xml:space="preserve">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69F4E21E" w14:textId="77777777" w:rsidR="001627C4" w:rsidRPr="00995B32" w:rsidRDefault="001627C4" w:rsidP="001627C4">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72938F5B" w14:textId="77777777" w:rsidR="001627C4" w:rsidRPr="00995B32" w:rsidRDefault="001627C4" w:rsidP="001627C4">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21EF9CEF" w14:textId="77777777" w:rsidR="001627C4" w:rsidRPr="00995B32" w:rsidRDefault="001627C4" w:rsidP="001627C4">
      <w:pPr>
        <w:rPr>
          <w:sz w:val="16"/>
        </w:rPr>
      </w:pPr>
      <w:r w:rsidRPr="00995B32">
        <w:rPr>
          <w:sz w:val="16"/>
        </w:rPr>
        <w:t>Similarly, the Federal Trade Commission’s recent case against Facebook also puts the wants of policymakers above the actual interests of consumers.</w:t>
      </w:r>
    </w:p>
    <w:p w14:paraId="00642E82" w14:textId="77777777" w:rsidR="001627C4" w:rsidRPr="00995B32" w:rsidRDefault="001627C4" w:rsidP="001627C4">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E58CEC0" w14:textId="77777777" w:rsidR="001627C4" w:rsidRPr="00995B32" w:rsidRDefault="001627C4" w:rsidP="001627C4">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500064F5" w14:textId="77777777" w:rsidR="001627C4" w:rsidRPr="00995B32" w:rsidRDefault="001627C4" w:rsidP="001627C4">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3A2DDEA0" w14:textId="77777777" w:rsidR="001627C4" w:rsidRPr="00995B32" w:rsidRDefault="001627C4" w:rsidP="001627C4">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0CC26EE1" w14:textId="77777777" w:rsidR="001627C4" w:rsidRPr="00995B32" w:rsidRDefault="001627C4" w:rsidP="001627C4">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1A245D8C" w14:textId="77777777" w:rsidR="001627C4" w:rsidRPr="00995B32" w:rsidRDefault="001627C4" w:rsidP="001627C4">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002572FE" w14:textId="77777777" w:rsidR="001627C4" w:rsidRPr="00995B32" w:rsidRDefault="001627C4" w:rsidP="001627C4">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37B9376A" w14:textId="77777777" w:rsidR="001627C4" w:rsidRPr="00745529" w:rsidRDefault="001627C4" w:rsidP="001627C4">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578FBFBD" w14:textId="77777777" w:rsidR="001627C4" w:rsidRPr="00745529" w:rsidRDefault="001627C4" w:rsidP="001627C4">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0BBA2E8" w14:textId="77777777" w:rsidR="001627C4" w:rsidRPr="00745529" w:rsidRDefault="001627C4" w:rsidP="001627C4">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96571AC" w14:textId="77777777" w:rsidR="001627C4" w:rsidRPr="00745529" w:rsidRDefault="001627C4" w:rsidP="001627C4">
      <w:pPr>
        <w:rPr>
          <w:sz w:val="12"/>
          <w:szCs w:val="18"/>
        </w:rPr>
      </w:pPr>
      <w:r w:rsidRPr="00745529">
        <w:rPr>
          <w:sz w:val="12"/>
          <w:szCs w:val="18"/>
        </w:rPr>
        <w:t>Key Words: Global Systems, Emergence, VUCA, COVID-9, Social Instability, Big Tech, Great Reset</w:t>
      </w:r>
    </w:p>
    <w:p w14:paraId="43C6DA0E" w14:textId="77777777" w:rsidR="001627C4" w:rsidRPr="00745529" w:rsidRDefault="001627C4" w:rsidP="001627C4">
      <w:pPr>
        <w:rPr>
          <w:sz w:val="12"/>
          <w:szCs w:val="18"/>
        </w:rPr>
      </w:pPr>
      <w:r w:rsidRPr="00745529">
        <w:rPr>
          <w:sz w:val="12"/>
          <w:szCs w:val="18"/>
        </w:rPr>
        <w:t>INTRODUCTION</w:t>
      </w:r>
    </w:p>
    <w:p w14:paraId="3EA82D9E" w14:textId="77777777" w:rsidR="001627C4" w:rsidRPr="00745529" w:rsidRDefault="001627C4" w:rsidP="001627C4">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4EADAC4" w14:textId="77777777" w:rsidR="001627C4" w:rsidRPr="00745529" w:rsidRDefault="001627C4" w:rsidP="001627C4">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0D77F46" w14:textId="77777777" w:rsidR="001627C4" w:rsidRPr="00745529" w:rsidRDefault="001627C4" w:rsidP="001627C4">
      <w:pPr>
        <w:rPr>
          <w:sz w:val="12"/>
          <w:szCs w:val="18"/>
        </w:rPr>
      </w:pPr>
      <w:r w:rsidRPr="00745529">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745529">
        <w:rPr>
          <w:sz w:val="12"/>
          <w:szCs w:val="18"/>
        </w:rPr>
        <w:t>products, and</w:t>
      </w:r>
      <w:proofErr w:type="gramEnd"/>
      <w:r w:rsidRPr="00745529">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763A73BF" w14:textId="77777777" w:rsidR="001627C4" w:rsidRPr="00745529" w:rsidRDefault="001627C4" w:rsidP="001627C4">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w:t>
      </w:r>
      <w:proofErr w:type="gramStart"/>
      <w:r w:rsidRPr="00745529">
        <w:rPr>
          <w:sz w:val="12"/>
          <w:szCs w:val="18"/>
        </w:rPr>
        <w:t>Never before</w:t>
      </w:r>
      <w:proofErr w:type="gramEnd"/>
      <w:r w:rsidRPr="00745529">
        <w:rPr>
          <w:sz w:val="12"/>
          <w:szCs w:val="18"/>
        </w:rPr>
        <w:t xml:space="preserve"> in history have humans faced such a systemic, borderless calamity.</w:t>
      </w:r>
    </w:p>
    <w:p w14:paraId="3B7765FD" w14:textId="77777777" w:rsidR="001627C4" w:rsidRPr="00745529" w:rsidRDefault="001627C4" w:rsidP="001627C4">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6E9081A2" w14:textId="77777777" w:rsidR="001627C4" w:rsidRPr="00745529" w:rsidRDefault="001627C4" w:rsidP="001627C4">
      <w:pPr>
        <w:rPr>
          <w:sz w:val="12"/>
          <w:szCs w:val="18"/>
        </w:rPr>
      </w:pPr>
      <w:r w:rsidRPr="00745529">
        <w:rPr>
          <w:sz w:val="12"/>
          <w:szCs w:val="18"/>
        </w:rPr>
        <w:t>METHODOLOGY</w:t>
      </w:r>
    </w:p>
    <w:p w14:paraId="38CA252E" w14:textId="77777777" w:rsidR="001627C4" w:rsidRPr="00745529" w:rsidRDefault="001627C4" w:rsidP="001627C4">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E011CF8" w14:textId="77777777" w:rsidR="001627C4" w:rsidRPr="00745529" w:rsidRDefault="001627C4" w:rsidP="001627C4">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4BC125F8" w14:textId="77777777" w:rsidR="001627C4" w:rsidRPr="00745529" w:rsidRDefault="001627C4" w:rsidP="001627C4">
      <w:pPr>
        <w:ind w:left="720"/>
        <w:rPr>
          <w:sz w:val="12"/>
          <w:szCs w:val="18"/>
        </w:rPr>
      </w:pPr>
      <w:r w:rsidRPr="00745529">
        <w:rPr>
          <w:sz w:val="12"/>
          <w:szCs w:val="18"/>
        </w:rPr>
        <w:t>• Interconnections in the global system (Homer-Dixon et al, 2015; Lee &amp; Preston, 2012);</w:t>
      </w:r>
    </w:p>
    <w:p w14:paraId="4BDA66B2" w14:textId="77777777" w:rsidR="001627C4" w:rsidRPr="00745529" w:rsidRDefault="001627C4" w:rsidP="001627C4">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14A29F12" w14:textId="77777777" w:rsidR="001627C4" w:rsidRPr="00745529" w:rsidRDefault="001627C4" w:rsidP="001627C4">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3DBD384D" w14:textId="77777777" w:rsidR="001627C4" w:rsidRPr="00745529" w:rsidRDefault="001627C4" w:rsidP="001627C4">
      <w:pPr>
        <w:rPr>
          <w:sz w:val="12"/>
          <w:szCs w:val="18"/>
        </w:rPr>
      </w:pPr>
      <w:r w:rsidRPr="00745529">
        <w:rPr>
          <w:sz w:val="12"/>
          <w:szCs w:val="18"/>
        </w:rPr>
        <w:t>ECONOMY</w:t>
      </w:r>
    </w:p>
    <w:p w14:paraId="1F25B5BF" w14:textId="77777777" w:rsidR="001627C4" w:rsidRPr="00745529" w:rsidRDefault="001627C4" w:rsidP="001627C4">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4BA16B7" w14:textId="77777777" w:rsidR="001627C4" w:rsidRPr="00745529" w:rsidRDefault="001627C4" w:rsidP="001627C4">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7206120A" w14:textId="77777777" w:rsidR="001627C4" w:rsidRPr="00745529" w:rsidRDefault="001627C4" w:rsidP="001627C4">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DEF063C" w14:textId="77777777" w:rsidR="001627C4" w:rsidRPr="00745529" w:rsidRDefault="001627C4" w:rsidP="001627C4">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05CF2EB3" w14:textId="77777777" w:rsidR="001627C4" w:rsidRPr="00745529" w:rsidRDefault="001627C4" w:rsidP="001627C4">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83F4917" w14:textId="77777777" w:rsidR="001627C4" w:rsidRPr="00745529" w:rsidRDefault="001627C4" w:rsidP="001627C4">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w:t>
      </w:r>
      <w:proofErr w:type="gramStart"/>
      <w:r w:rsidRPr="00745529">
        <w:rPr>
          <w:sz w:val="16"/>
        </w:rPr>
        <w:t>in particular the</w:t>
      </w:r>
      <w:proofErr w:type="gramEnd"/>
      <w:r w:rsidRPr="00745529">
        <w:rPr>
          <w:sz w:val="16"/>
        </w:rPr>
        <w:t xml:space="preserv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2EE3DCCF" w14:textId="77777777" w:rsidR="001627C4" w:rsidRPr="00745529" w:rsidRDefault="001627C4" w:rsidP="001627C4">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69AC8F0" w14:textId="77777777" w:rsidR="001627C4" w:rsidRPr="00745529" w:rsidRDefault="001627C4" w:rsidP="001627C4">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B1B93ED" w14:textId="77777777" w:rsidR="001627C4" w:rsidRPr="00745529" w:rsidRDefault="001627C4" w:rsidP="001627C4">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C06C4EF" w14:textId="77777777" w:rsidR="001627C4" w:rsidRPr="00745529" w:rsidRDefault="001627C4" w:rsidP="001627C4">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0ABDFCDD" w14:textId="77777777" w:rsidR="001627C4" w:rsidRPr="00745529" w:rsidRDefault="001627C4" w:rsidP="001627C4">
      <w:pPr>
        <w:rPr>
          <w:sz w:val="12"/>
          <w:szCs w:val="18"/>
        </w:rPr>
      </w:pPr>
      <w:r w:rsidRPr="00745529">
        <w:rPr>
          <w:sz w:val="12"/>
          <w:szCs w:val="18"/>
        </w:rPr>
        <w:t>ENVIRONMENTAL</w:t>
      </w:r>
    </w:p>
    <w:p w14:paraId="359A5D50" w14:textId="77777777" w:rsidR="001627C4" w:rsidRPr="00745529" w:rsidRDefault="001627C4" w:rsidP="001627C4">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DFA9449" w14:textId="77777777" w:rsidR="001627C4" w:rsidRPr="00745529" w:rsidRDefault="001627C4" w:rsidP="001627C4">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117A6A3" w14:textId="77777777" w:rsidR="001627C4" w:rsidRPr="00745529" w:rsidRDefault="001627C4" w:rsidP="001627C4">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w:t>
      </w:r>
      <w:proofErr w:type="gramStart"/>
      <w:r w:rsidRPr="00745529">
        <w:rPr>
          <w:sz w:val="16"/>
        </w:rPr>
        <w:t xml:space="preserve"> 2020</w:t>
      </w:r>
      <w:proofErr w:type="gramEnd"/>
      <w:r w:rsidRPr="00745529">
        <w:rPr>
          <w:sz w:val="16"/>
        </w:rPr>
        <w:t>. The explosion left 204 dead; 7,500 injured; US$15 billion in property damages; and an estimated 300,000 people homeless (Urbina, 2020). The environmental costs have yet to be adequately tabulated.</w:t>
      </w:r>
    </w:p>
    <w:p w14:paraId="53608744" w14:textId="77777777" w:rsidR="001627C4" w:rsidRPr="00745529" w:rsidRDefault="001627C4" w:rsidP="001627C4">
      <w:pPr>
        <w:rPr>
          <w:sz w:val="16"/>
        </w:rPr>
      </w:pPr>
      <w:r w:rsidRPr="00745529">
        <w:rPr>
          <w:sz w:val="16"/>
        </w:rPr>
        <w:t>Environmental disasters are more attributable to Black Swan events, systems breakdowns and corporate greed rather than to mundane human activity.</w:t>
      </w:r>
    </w:p>
    <w:p w14:paraId="3932238E" w14:textId="77777777" w:rsidR="001627C4" w:rsidRPr="00745529" w:rsidRDefault="001627C4" w:rsidP="001627C4">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538ACEFC" w14:textId="77777777" w:rsidR="001627C4" w:rsidRPr="00745529" w:rsidRDefault="001627C4" w:rsidP="001627C4">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0F336F91" w14:textId="77777777" w:rsidR="001627C4" w:rsidRPr="00745529" w:rsidRDefault="001627C4" w:rsidP="001627C4">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434BD53C" w14:textId="77777777" w:rsidR="001627C4" w:rsidRPr="00745529" w:rsidRDefault="001627C4" w:rsidP="001627C4">
      <w:pPr>
        <w:rPr>
          <w:sz w:val="12"/>
          <w:szCs w:val="18"/>
        </w:rPr>
      </w:pPr>
      <w:r w:rsidRPr="00745529">
        <w:rPr>
          <w:sz w:val="12"/>
          <w:szCs w:val="18"/>
        </w:rPr>
        <w:t xml:space="preserve">The coast of Somalia is now a maritime </w:t>
      </w:r>
      <w:proofErr w:type="gramStart"/>
      <w:r w:rsidRPr="00745529">
        <w:rPr>
          <w:sz w:val="12"/>
          <w:szCs w:val="18"/>
        </w:rPr>
        <w:t>hotspot, and</w:t>
      </w:r>
      <w:proofErr w:type="gramEnd"/>
      <w:r w:rsidRPr="00745529">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F40242E" w14:textId="77777777" w:rsidR="001627C4" w:rsidRPr="00745529" w:rsidRDefault="001627C4" w:rsidP="001627C4">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AB8DA31" w14:textId="77777777" w:rsidR="001627C4" w:rsidRPr="00745529" w:rsidRDefault="001627C4" w:rsidP="001627C4">
      <w:pPr>
        <w:rPr>
          <w:sz w:val="16"/>
        </w:rPr>
      </w:pPr>
      <w:r w:rsidRPr="00745529">
        <w:rPr>
          <w:sz w:val="16"/>
        </w:rPr>
        <w:t>GEOPOLITICAL</w:t>
      </w:r>
    </w:p>
    <w:p w14:paraId="50976FB4" w14:textId="77777777" w:rsidR="001627C4" w:rsidRPr="00745529" w:rsidRDefault="001627C4" w:rsidP="001627C4">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CA5276D" w14:textId="77777777" w:rsidR="001627C4" w:rsidRPr="00D23CDD" w:rsidRDefault="001627C4" w:rsidP="001627C4">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w:t>
      </w:r>
      <w:proofErr w:type="gramStart"/>
      <w:r w:rsidRPr="00745529">
        <w:rPr>
          <w:sz w:val="16"/>
        </w:rPr>
        <w:t xml:space="preserve"> 2020</w:t>
      </w:r>
      <w:proofErr w:type="gramEnd"/>
      <w:r w:rsidRPr="00745529">
        <w:rPr>
          <w:sz w:val="16"/>
        </w:rPr>
        <w:t xml:space="preserve">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46E67509" w14:textId="77777777" w:rsidR="001627C4" w:rsidRDefault="001627C4" w:rsidP="001627C4">
      <w:pPr>
        <w:pStyle w:val="Heading3"/>
      </w:pPr>
      <w:r>
        <w:t>1NC</w:t>
      </w:r>
    </w:p>
    <w:p w14:paraId="1224BE74" w14:textId="102CA3CA" w:rsidR="001627C4" w:rsidRDefault="001627C4" w:rsidP="001627C4">
      <w:r>
        <w:t>T Per Se</w:t>
      </w:r>
    </w:p>
    <w:p w14:paraId="26AB1600" w14:textId="77777777" w:rsidR="001627C4" w:rsidRPr="00B52C66" w:rsidRDefault="001627C4" w:rsidP="001627C4">
      <w:pPr>
        <w:pStyle w:val="Heading4"/>
      </w:pPr>
      <w:r>
        <w:t xml:space="preserve">‘Prohibiting’ a practice requires </w:t>
      </w:r>
      <w:r>
        <w:rPr>
          <w:u w:val="single"/>
        </w:rPr>
        <w:t>per se</w:t>
      </w:r>
      <w:r>
        <w:t xml:space="preserve"> illegality.</w:t>
      </w:r>
    </w:p>
    <w:p w14:paraId="0C77B7C6" w14:textId="77777777" w:rsidR="001627C4" w:rsidRDefault="001627C4" w:rsidP="001627C4">
      <w:r>
        <w:t xml:space="preserve">Lee </w:t>
      </w:r>
      <w:r w:rsidRPr="001323EA">
        <w:rPr>
          <w:rStyle w:val="Style13ptBold"/>
        </w:rPr>
        <w:t>Mendelsohn 6</w:t>
      </w:r>
      <w:r>
        <w:t>, Director at Edward Nathan, “KIPA Conduct Amounts to Price Fixing”, Business Day (South Africa), 6/12/2006, Lexis</w:t>
      </w:r>
    </w:p>
    <w:p w14:paraId="67D1DC20" w14:textId="77777777" w:rsidR="001627C4" w:rsidRPr="001323EA" w:rsidRDefault="001627C4" w:rsidP="001627C4">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78F6B67A" w14:textId="77777777" w:rsidR="001627C4" w:rsidRPr="001323EA" w:rsidRDefault="001627C4" w:rsidP="001627C4">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2BC35404" w14:textId="77777777" w:rsidR="001627C4" w:rsidRPr="001323EA" w:rsidRDefault="001627C4" w:rsidP="001627C4">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F7AF44B" w14:textId="77777777" w:rsidR="001627C4" w:rsidRPr="001323EA" w:rsidRDefault="001627C4" w:rsidP="001627C4">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AFACF18" w14:textId="77777777" w:rsidR="001627C4" w:rsidRPr="001323EA" w:rsidRDefault="001627C4" w:rsidP="001627C4">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72E78A48" w14:textId="77777777" w:rsidR="001627C4" w:rsidRPr="001323EA" w:rsidRDefault="001627C4" w:rsidP="001627C4">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37B0DFB2" w14:textId="77777777" w:rsidR="001627C4" w:rsidRPr="001323EA" w:rsidRDefault="001627C4" w:rsidP="001627C4">
      <w:pPr>
        <w:rPr>
          <w:sz w:val="16"/>
        </w:rPr>
      </w:pPr>
      <w:r w:rsidRPr="001323EA">
        <w:rPr>
          <w:sz w:val="16"/>
        </w:rPr>
        <w:t xml:space="preserve">An "agreement" is defined as including a contract, arrangement or understanding, </w:t>
      </w:r>
      <w:proofErr w:type="gramStart"/>
      <w:r w:rsidRPr="001323EA">
        <w:rPr>
          <w:sz w:val="16"/>
        </w:rPr>
        <w:t>whether or not</w:t>
      </w:r>
      <w:proofErr w:type="gramEnd"/>
      <w:r w:rsidRPr="001323EA">
        <w:rPr>
          <w:sz w:val="16"/>
        </w:rPr>
        <w:t xml:space="preserve"> legally enforceable. The term agreement is very widely defined. A "horizontal relationship" is defined as a "relationship between competitors".</w:t>
      </w:r>
    </w:p>
    <w:p w14:paraId="17828D1A" w14:textId="77777777" w:rsidR="001627C4" w:rsidRDefault="001627C4" w:rsidP="001627C4">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proofErr w:type="gramStart"/>
      <w:r w:rsidRPr="00D05F28">
        <w:rPr>
          <w:rStyle w:val="Emphasis"/>
          <w:highlight w:val="cyan"/>
        </w:rPr>
        <w:t>absolute</w:t>
      </w:r>
      <w:proofErr w:type="gramEnd"/>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66BE555" w14:textId="77777777" w:rsidR="001627C4" w:rsidRDefault="001627C4" w:rsidP="001627C4">
      <w:pPr>
        <w:pStyle w:val="Heading4"/>
      </w:pPr>
      <w:r w:rsidRPr="00B52C66">
        <w:rPr>
          <w:u w:val="single"/>
        </w:rPr>
        <w:t>Limits</w:t>
      </w:r>
      <w:r>
        <w:t>---many standards, requiring distinct answers, make the topic unmanageable.</w:t>
      </w:r>
    </w:p>
    <w:p w14:paraId="74499AE8" w14:textId="77777777" w:rsidR="001627C4" w:rsidRDefault="001627C4" w:rsidP="001627C4">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46C8BCDA" w14:textId="77777777" w:rsidR="001627C4" w:rsidRDefault="001627C4" w:rsidP="001627C4">
      <w:pPr>
        <w:pStyle w:val="Heading3"/>
      </w:pPr>
      <w:r>
        <w:t>1NC</w:t>
      </w:r>
    </w:p>
    <w:p w14:paraId="1E01D9BA" w14:textId="77777777" w:rsidR="001627C4" w:rsidRDefault="001627C4" w:rsidP="001627C4">
      <w:r>
        <w:t>Torts CP</w:t>
      </w:r>
    </w:p>
    <w:p w14:paraId="480A88F0" w14:textId="77777777" w:rsidR="001627C4" w:rsidRPr="00A83FDD" w:rsidRDefault="001627C4" w:rsidP="001627C4">
      <w:pPr>
        <w:pStyle w:val="Heading4"/>
      </w:pPr>
      <w:r>
        <w:t>The United States federal government should substantially increase its prohibitions on private business practices that create anticompetitive restrictions on federal electoral debates as tortious interference and task the Department of Justice with a non-preclusive public enforcement role.</w:t>
      </w:r>
    </w:p>
    <w:p w14:paraId="57344D42" w14:textId="77777777" w:rsidR="001627C4" w:rsidRPr="00354471" w:rsidRDefault="001627C4" w:rsidP="001627C4">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0C84B04D" w14:textId="77777777" w:rsidR="001627C4" w:rsidRDefault="001627C4" w:rsidP="001627C4">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596C2CD9" w14:textId="77777777" w:rsidR="001627C4" w:rsidRPr="00171040" w:rsidRDefault="001627C4" w:rsidP="001627C4">
      <w:pPr>
        <w:rPr>
          <w:sz w:val="16"/>
        </w:rPr>
      </w:pPr>
      <w:r w:rsidRPr="00171040">
        <w:rPr>
          <w:sz w:val="16"/>
        </w:rPr>
        <w:t>A. Introduction</w:t>
      </w:r>
    </w:p>
    <w:p w14:paraId="2601677C" w14:textId="77777777" w:rsidR="001627C4" w:rsidRPr="00171040" w:rsidRDefault="001627C4" w:rsidP="001627C4">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retailers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1EEBD40B" w14:textId="77777777" w:rsidR="001627C4" w:rsidRPr="00171040" w:rsidRDefault="001627C4" w:rsidP="001627C4">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58327539" w14:textId="77777777" w:rsidR="001627C4" w:rsidRPr="00171040" w:rsidRDefault="001627C4" w:rsidP="001627C4">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22C7F3A2" w14:textId="77777777" w:rsidR="001627C4" w:rsidRPr="00171040" w:rsidRDefault="001627C4" w:rsidP="001627C4">
      <w:pPr>
        <w:rPr>
          <w:sz w:val="16"/>
        </w:rPr>
      </w:pPr>
      <w:r w:rsidRPr="00171040">
        <w:rPr>
          <w:sz w:val="16"/>
        </w:rPr>
        <w:t>[FOOTNOTE] n</w:t>
      </w:r>
      <w:proofErr w:type="gramStart"/>
      <w:r w:rsidRPr="00171040">
        <w:rPr>
          <w:sz w:val="16"/>
        </w:rPr>
        <w:t>3 .</w:t>
      </w:r>
      <w:proofErr w:type="gramEnd"/>
      <w:r w:rsidRPr="00171040">
        <w:rPr>
          <w:sz w:val="16"/>
        </w:rPr>
        <w:t xml:space="preserve"> See Chapter II, Part F.3; see also RESTATEMENT (SECOND) OF TORTS § 768(1)(c) </w:t>
      </w:r>
      <w:proofErr w:type="spellStart"/>
      <w:r w:rsidRPr="00171040">
        <w:rPr>
          <w:sz w:val="16"/>
        </w:rPr>
        <w:t>cmt</w:t>
      </w:r>
      <w:proofErr w:type="spellEnd"/>
      <w:r w:rsidRPr="00171040">
        <w:rPr>
          <w:sz w:val="16"/>
        </w:rPr>
        <w: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6BDA6537" w14:textId="77777777" w:rsidR="001627C4" w:rsidRPr="00171040" w:rsidRDefault="001627C4" w:rsidP="001627C4">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3469E73E" w14:textId="77777777" w:rsidR="001627C4" w:rsidRPr="00171040" w:rsidRDefault="001627C4" w:rsidP="001627C4">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5DD8FD87" w14:textId="77777777" w:rsidR="001627C4" w:rsidRPr="00171040" w:rsidRDefault="001627C4" w:rsidP="001627C4">
      <w:pPr>
        <w:rPr>
          <w:sz w:val="6"/>
          <w:szCs w:val="12"/>
        </w:rPr>
      </w:pPr>
      <w:r w:rsidRPr="00171040">
        <w:rPr>
          <w:sz w:val="6"/>
          <w:szCs w:val="12"/>
        </w:rPr>
        <w:t>The Seventh Circuit has observed that "[c]</w:t>
      </w:r>
      <w:proofErr w:type="spellStart"/>
      <w:r w:rsidRPr="00171040">
        <w:rPr>
          <w:sz w:val="6"/>
          <w:szCs w:val="12"/>
        </w:rPr>
        <w:t>ompetition</w:t>
      </w:r>
      <w:proofErr w:type="spellEnd"/>
      <w:r w:rsidRPr="00171040">
        <w:rPr>
          <w:sz w:val="6"/>
          <w:szCs w:val="12"/>
        </w:rPr>
        <w:t xml:space="preserve"> is a ruthless process. A firm that reduces cost and expands sales injures rivals-- sometimes fatally</w:t>
      </w:r>
      <w:proofErr w:type="gramStart"/>
      <w:r w:rsidRPr="00171040">
        <w:rPr>
          <w:sz w:val="6"/>
          <w:szCs w:val="12"/>
        </w:rPr>
        <w:t>. . . .</w:t>
      </w:r>
      <w:proofErr w:type="gramEnd"/>
      <w:r w:rsidRPr="00171040">
        <w:rPr>
          <w:sz w:val="6"/>
          <w:szCs w:val="12"/>
        </w:rPr>
        <w:t xml:space="preserve">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w:t>
      </w:r>
      <w:proofErr w:type="gramStart"/>
      <w:r w:rsidRPr="00171040">
        <w:rPr>
          <w:sz w:val="6"/>
          <w:szCs w:val="12"/>
        </w:rPr>
        <w:t>as a whole receives</w:t>
      </w:r>
      <w:proofErr w:type="gramEnd"/>
      <w:r w:rsidRPr="00171040">
        <w:rPr>
          <w:sz w:val="6"/>
          <w:szCs w:val="12"/>
        </w:rPr>
        <w:t xml:space="preserve"> the greatest boost. Antitrust law and bankruptcy law go hand in hand."  n6</w:t>
      </w:r>
    </w:p>
    <w:p w14:paraId="6883133C" w14:textId="77777777" w:rsidR="001627C4" w:rsidRPr="00171040" w:rsidRDefault="001627C4" w:rsidP="001627C4">
      <w:pPr>
        <w:rPr>
          <w:sz w:val="6"/>
          <w:szCs w:val="12"/>
        </w:rPr>
      </w:pPr>
      <w:r w:rsidRPr="00171040">
        <w:rPr>
          <w:sz w:val="6"/>
          <w:szCs w:val="12"/>
        </w:rPr>
        <w:t xml:space="preserve">The U.S. Supreme Court has long stressed that the antitrust laws are for "the protection of competition, not competitors."  n7 </w:t>
      </w:r>
      <w:proofErr w:type="gramStart"/>
      <w:r w:rsidRPr="00171040">
        <w:rPr>
          <w:sz w:val="6"/>
          <w:szCs w:val="12"/>
        </w:rPr>
        <w:t>But</w:t>
      </w:r>
      <w:proofErr w:type="gramEnd"/>
      <w:r w:rsidRPr="00171040">
        <w:rPr>
          <w:sz w:val="6"/>
          <w:szCs w:val="12"/>
        </w:rPr>
        <w:t xml:space="preserve"> it is also true that there can be no competition without competitors, and a competitor often will be the market participant most likely to both recognize and have the incentive to challenge exclusionary conduct.  n8 </w:t>
      </w:r>
      <w:proofErr w:type="gramStart"/>
      <w:r w:rsidRPr="00171040">
        <w:rPr>
          <w:sz w:val="6"/>
          <w:szCs w:val="12"/>
        </w:rPr>
        <w:t>And</w:t>
      </w:r>
      <w:proofErr w:type="gramEnd"/>
      <w:r w:rsidRPr="00171040">
        <w:rPr>
          <w:sz w:val="6"/>
          <w:szCs w:val="12"/>
        </w:rPr>
        <w:t xml:space="preserve"> "merely because a particular practice might be actionable under tort law does not preclude an action under the antitrust laws as well."  n9 Tortious conduct seldom can be characterized as efficiency-enhancing competition on the </w:t>
      </w:r>
      <w:proofErr w:type="gramStart"/>
      <w:r w:rsidRPr="00171040">
        <w:rPr>
          <w:sz w:val="6"/>
          <w:szCs w:val="12"/>
        </w:rPr>
        <w:t>merits,  n</w:t>
      </w:r>
      <w:proofErr w:type="gramEnd"/>
      <w:r w:rsidRPr="00171040">
        <w:rPr>
          <w:sz w:val="6"/>
          <w:szCs w:val="12"/>
        </w:rPr>
        <w:t>10 and "'[</w:t>
      </w:r>
      <w:proofErr w:type="spellStart"/>
      <w:r w:rsidRPr="00171040">
        <w:rPr>
          <w:sz w:val="6"/>
          <w:szCs w:val="12"/>
        </w:rPr>
        <w:t>i</w:t>
      </w:r>
      <w:proofErr w:type="spellEnd"/>
      <w:r w:rsidRPr="00171040">
        <w:rPr>
          <w:sz w:val="6"/>
          <w:szCs w:val="12"/>
        </w:rPr>
        <w:t>]improper exclusion (exclusion not the result of superior efficiency) is always deliberately intended.'"  n11</w:t>
      </w:r>
    </w:p>
    <w:p w14:paraId="0785D3EB" w14:textId="77777777" w:rsidR="001627C4" w:rsidRPr="00171040" w:rsidRDefault="001627C4" w:rsidP="001627C4">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w:t>
      </w:r>
      <w:proofErr w:type="gramStart"/>
      <w:r w:rsidRPr="00171040">
        <w:rPr>
          <w:sz w:val="6"/>
          <w:szCs w:val="12"/>
        </w:rPr>
        <w:t>,  n</w:t>
      </w:r>
      <w:proofErr w:type="gramEnd"/>
      <w:r w:rsidRPr="00171040">
        <w:rPr>
          <w:sz w:val="6"/>
          <w:szCs w:val="12"/>
        </w:rPr>
        <w:t>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341FA029" w14:textId="77777777" w:rsidR="001627C4" w:rsidRPr="00171040" w:rsidRDefault="001627C4" w:rsidP="001627C4">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3C500ACE" w14:textId="77777777" w:rsidR="001627C4" w:rsidRPr="00171040" w:rsidRDefault="001627C4" w:rsidP="001627C4">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65BB465E" w14:textId="77777777" w:rsidR="001627C4" w:rsidRPr="00171040" w:rsidRDefault="001627C4" w:rsidP="001627C4">
      <w:pPr>
        <w:rPr>
          <w:sz w:val="6"/>
          <w:szCs w:val="12"/>
        </w:rPr>
      </w:pPr>
      <w:r w:rsidRPr="00171040">
        <w:rPr>
          <w:sz w:val="6"/>
          <w:szCs w:val="12"/>
        </w:rPr>
        <w:t>B. Historical Underpinnings: The Pick-Barth Doctrine</w:t>
      </w:r>
    </w:p>
    <w:p w14:paraId="5C877391" w14:textId="77777777" w:rsidR="001627C4" w:rsidRPr="00171040" w:rsidRDefault="001627C4" w:rsidP="001627C4">
      <w:pPr>
        <w:rPr>
          <w:sz w:val="6"/>
          <w:szCs w:val="12"/>
        </w:rPr>
      </w:pPr>
      <w:r w:rsidRPr="00171040">
        <w:rPr>
          <w:sz w:val="6"/>
          <w:szCs w:val="12"/>
        </w:rPr>
        <w:t>Antitrust law and business torts intersected in earnest in the First Circuit's 1932 decision in Albert Pick-Barth Co. v. Mitchell Woodbury Corp.  n15</w:t>
      </w:r>
    </w:p>
    <w:p w14:paraId="53695F56" w14:textId="77777777" w:rsidR="001627C4" w:rsidRPr="00171040" w:rsidRDefault="001627C4" w:rsidP="001627C4">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w:t>
      </w:r>
      <w:proofErr w:type="spellStart"/>
      <w:r w:rsidRPr="00171040">
        <w:rPr>
          <w:sz w:val="6"/>
          <w:szCs w:val="12"/>
        </w:rPr>
        <w:t>i</w:t>
      </w:r>
      <w:proofErr w:type="spellEnd"/>
      <w:r w:rsidRPr="00171040">
        <w:rPr>
          <w:sz w:val="6"/>
          <w:szCs w:val="12"/>
        </w:rPr>
        <w:t xml:space="preserve">]f a conspiracy is proven, the purpose or intent of which is by unfair means to eliminate a competitor in interstate trade and thereby suppress competition, such a conspiracy . . . is a violation of section 1 of the Sherman Act" as a matter of law.  n17 </w:t>
      </w:r>
      <w:proofErr w:type="gramStart"/>
      <w:r w:rsidRPr="00171040">
        <w:rPr>
          <w:sz w:val="6"/>
          <w:szCs w:val="12"/>
        </w:rPr>
        <w:t>In</w:t>
      </w:r>
      <w:proofErr w:type="gramEnd"/>
      <w:r w:rsidRPr="00171040">
        <w:rPr>
          <w:sz w:val="6"/>
          <w:szCs w:val="12"/>
        </w:rPr>
        <w:t xml:space="preserve"> reaching this conclusion, the First Circuit characterized the business tort of unfair competition as a per se antitrust violation when conducted through collusion among competitors.  n18</w:t>
      </w:r>
    </w:p>
    <w:p w14:paraId="0C7B4208" w14:textId="77777777" w:rsidR="001627C4" w:rsidRPr="00171040" w:rsidRDefault="001627C4" w:rsidP="001627C4">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w:t>
      </w:r>
      <w:proofErr w:type="gramStart"/>
      <w:r w:rsidRPr="00171040">
        <w:rPr>
          <w:sz w:val="6"/>
          <w:szCs w:val="12"/>
        </w:rPr>
        <w:t>,  n</w:t>
      </w:r>
      <w:proofErr w:type="gramEnd"/>
      <w:r w:rsidRPr="00171040">
        <w:rPr>
          <w:sz w:val="6"/>
          <w:szCs w:val="12"/>
        </w:rPr>
        <w:t>19 it again concluded that "the purpose of destroying a competitor by means that are not within the area of fair and honest competition is a purpose that clearly subverts the goal of the Sherman Act."  n20 Evaluating conduct factually similar to the allegations in Pick-</w:t>
      </w:r>
      <w:proofErr w:type="gramStart"/>
      <w:r w:rsidRPr="00171040">
        <w:rPr>
          <w:sz w:val="6"/>
          <w:szCs w:val="12"/>
        </w:rPr>
        <w:t>Barth,  n</w:t>
      </w:r>
      <w:proofErr w:type="gramEnd"/>
      <w:r w:rsidRPr="00171040">
        <w:rPr>
          <w:sz w:val="6"/>
          <w:szCs w:val="12"/>
        </w:rPr>
        <w:t xml:space="preserve">21 and relying on the Supreme Court's intervening decision in </w:t>
      </w:r>
      <w:proofErr w:type="spellStart"/>
      <w:r w:rsidRPr="00171040">
        <w:rPr>
          <w:sz w:val="6"/>
          <w:szCs w:val="12"/>
        </w:rPr>
        <w:t>Klor's</w:t>
      </w:r>
      <w:proofErr w:type="spellEnd"/>
      <w:r w:rsidRPr="00171040">
        <w:rPr>
          <w:sz w:val="6"/>
          <w:szCs w:val="12"/>
        </w:rPr>
        <w:t>,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6FA0F3F0" w14:textId="77777777" w:rsidR="001627C4" w:rsidRPr="00171040" w:rsidRDefault="001627C4" w:rsidP="001627C4">
      <w:pPr>
        <w:rPr>
          <w:sz w:val="6"/>
          <w:szCs w:val="12"/>
        </w:rPr>
      </w:pPr>
      <w:r w:rsidRPr="00171040">
        <w:rPr>
          <w:sz w:val="6"/>
          <w:szCs w:val="12"/>
        </w:rPr>
        <w:t xml:space="preserve">Very few courts followed the First Circuit's Pick-Barth rationale, and the cases that did usually </w:t>
      </w:r>
      <w:proofErr w:type="spellStart"/>
      <w:r w:rsidRPr="00171040">
        <w:rPr>
          <w:sz w:val="6"/>
          <w:szCs w:val="12"/>
        </w:rPr>
        <w:t>involved</w:t>
      </w:r>
      <w:proofErr w:type="spellEnd"/>
      <w:r w:rsidRPr="00171040">
        <w:rPr>
          <w:sz w:val="6"/>
          <w:szCs w:val="12"/>
        </w:rPr>
        <w:t xml:space="preserve">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0CBB1F86" w14:textId="77777777" w:rsidR="001627C4" w:rsidRPr="00171040" w:rsidRDefault="001627C4" w:rsidP="001627C4">
      <w:pPr>
        <w:rPr>
          <w:sz w:val="6"/>
          <w:szCs w:val="12"/>
        </w:rPr>
      </w:pPr>
      <w:r w:rsidRPr="00171040">
        <w:rPr>
          <w:sz w:val="6"/>
          <w:szCs w:val="12"/>
        </w:rPr>
        <w:t>C. The Decline of Pick-Barth</w:t>
      </w:r>
    </w:p>
    <w:p w14:paraId="01B5095C" w14:textId="77777777" w:rsidR="001627C4" w:rsidRPr="00171040" w:rsidRDefault="001627C4" w:rsidP="001627C4">
      <w:pPr>
        <w:rPr>
          <w:sz w:val="6"/>
          <w:szCs w:val="12"/>
        </w:rPr>
      </w:pPr>
      <w:r w:rsidRPr="00171040">
        <w:rPr>
          <w:sz w:val="6"/>
          <w:szCs w:val="12"/>
        </w:rPr>
        <w:t>Subsequent decisions questioned Pick-Barth's rationale, or specifically limited the decisions following it to their facts.  n28</w:t>
      </w:r>
    </w:p>
    <w:p w14:paraId="1934D24F" w14:textId="77777777" w:rsidR="001627C4" w:rsidRPr="00171040" w:rsidRDefault="001627C4" w:rsidP="001627C4">
      <w:pPr>
        <w:rPr>
          <w:sz w:val="6"/>
          <w:szCs w:val="12"/>
        </w:rPr>
      </w:pPr>
      <w:r w:rsidRPr="00171040">
        <w:rPr>
          <w:sz w:val="6"/>
          <w:szCs w:val="12"/>
        </w:rPr>
        <w:t xml:space="preserve">In George R. Whitten, Jr., Inc. v. Paddock Pool </w:t>
      </w:r>
      <w:proofErr w:type="gramStart"/>
      <w:r w:rsidRPr="00171040">
        <w:rPr>
          <w:sz w:val="6"/>
          <w:szCs w:val="12"/>
        </w:rPr>
        <w:t>Builders,  n</w:t>
      </w:r>
      <w:proofErr w:type="gramEnd"/>
      <w:r w:rsidRPr="00171040">
        <w:rPr>
          <w:sz w:val="6"/>
          <w:szCs w:val="12"/>
        </w:rPr>
        <w:t>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1A74E9E9" w14:textId="77777777" w:rsidR="001627C4" w:rsidRPr="00171040" w:rsidRDefault="001627C4" w:rsidP="001627C4">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123E4585" w14:textId="77777777" w:rsidR="001627C4" w:rsidRPr="00171040" w:rsidRDefault="001627C4" w:rsidP="001627C4">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79FDC9CB" w14:textId="77777777" w:rsidR="001627C4" w:rsidRPr="00171040" w:rsidRDefault="001627C4" w:rsidP="001627C4">
      <w:pPr>
        <w:rPr>
          <w:sz w:val="6"/>
          <w:szCs w:val="12"/>
        </w:rPr>
      </w:pPr>
      <w:r w:rsidRPr="00171040">
        <w:rPr>
          <w:sz w:val="6"/>
          <w:szCs w:val="12"/>
        </w:rPr>
        <w:t xml:space="preserve">Later cases further eroded Pick-Barth. In Northwest Power Products v. </w:t>
      </w:r>
      <w:proofErr w:type="spellStart"/>
      <w:r w:rsidRPr="00171040">
        <w:rPr>
          <w:sz w:val="6"/>
          <w:szCs w:val="12"/>
        </w:rPr>
        <w:t>Omark</w:t>
      </w:r>
      <w:proofErr w:type="spellEnd"/>
      <w:r w:rsidRPr="00171040">
        <w:rPr>
          <w:sz w:val="6"/>
          <w:szCs w:val="12"/>
        </w:rPr>
        <w:t xml:space="preserve"> </w:t>
      </w:r>
      <w:proofErr w:type="gramStart"/>
      <w:r w:rsidRPr="00171040">
        <w:rPr>
          <w:sz w:val="6"/>
          <w:szCs w:val="12"/>
        </w:rPr>
        <w:t>Industries,  n</w:t>
      </w:r>
      <w:proofErr w:type="gramEnd"/>
      <w:r w:rsidRPr="00171040">
        <w:rPr>
          <w:sz w:val="6"/>
          <w:szCs w:val="12"/>
        </w:rPr>
        <w:t xml:space="preserve">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w:t>
      </w:r>
      <w:proofErr w:type="gramStart"/>
      <w:r w:rsidRPr="00171040">
        <w:rPr>
          <w:sz w:val="6"/>
          <w:szCs w:val="12"/>
        </w:rPr>
        <w:t>The</w:t>
      </w:r>
      <w:proofErr w:type="gramEnd"/>
      <w:r w:rsidRPr="00171040">
        <w:rPr>
          <w:sz w:val="6"/>
          <w:szCs w:val="12"/>
        </w:rPr>
        <w:t xml:space="preserv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w:t>
      </w:r>
      <w:proofErr w:type="gramStart"/>
      <w:r w:rsidRPr="00171040">
        <w:rPr>
          <w:sz w:val="6"/>
          <w:szCs w:val="12"/>
        </w:rPr>
        <w:t>actually enhanced</w:t>
      </w:r>
      <w:proofErr w:type="gramEnd"/>
      <w:r w:rsidRPr="00171040">
        <w:rPr>
          <w:sz w:val="6"/>
          <w:szCs w:val="12"/>
        </w:rPr>
        <w:t xml:space="preserve"> rivalry and created greater competitive possibilities.  n39</w:t>
      </w:r>
    </w:p>
    <w:p w14:paraId="18335FB8" w14:textId="77777777" w:rsidR="001627C4" w:rsidRPr="00171040" w:rsidRDefault="001627C4" w:rsidP="001627C4">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05EBC9C6" w14:textId="77777777" w:rsidR="001627C4" w:rsidRPr="00171040" w:rsidRDefault="001627C4" w:rsidP="001627C4">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41A85FAF" w14:textId="77777777" w:rsidR="001627C4" w:rsidRPr="00171040" w:rsidRDefault="001627C4" w:rsidP="001627C4">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736BA399" w14:textId="77777777" w:rsidR="001627C4" w:rsidRPr="00171040" w:rsidRDefault="001627C4" w:rsidP="001627C4">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03701B6C" w14:textId="77777777" w:rsidR="001627C4" w:rsidRPr="00171040" w:rsidRDefault="001627C4" w:rsidP="001627C4">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7ED8B501" w14:textId="77777777" w:rsidR="001627C4" w:rsidRPr="00171040" w:rsidRDefault="001627C4" w:rsidP="001627C4">
      <w:pPr>
        <w:rPr>
          <w:sz w:val="6"/>
          <w:szCs w:val="12"/>
        </w:rPr>
      </w:pPr>
      <w:r w:rsidRPr="00171040">
        <w:rPr>
          <w:sz w:val="6"/>
          <w:szCs w:val="12"/>
        </w:rPr>
        <w:t>D. Business Torts Under the Rule of Reason</w:t>
      </w:r>
    </w:p>
    <w:p w14:paraId="5AA4DF19" w14:textId="77777777" w:rsidR="001627C4" w:rsidRPr="00171040" w:rsidRDefault="001627C4" w:rsidP="001627C4">
      <w:pPr>
        <w:rPr>
          <w:sz w:val="6"/>
          <w:szCs w:val="12"/>
        </w:rPr>
      </w:pPr>
      <w:r w:rsidRPr="00171040">
        <w:rPr>
          <w:sz w:val="6"/>
          <w:szCs w:val="12"/>
        </w:rPr>
        <w:t xml:space="preserve">In Associated Radio Service Co. v. Page </w:t>
      </w:r>
      <w:proofErr w:type="gramStart"/>
      <w:r w:rsidRPr="00171040">
        <w:rPr>
          <w:sz w:val="6"/>
          <w:szCs w:val="12"/>
        </w:rPr>
        <w:t>Airways,  n</w:t>
      </w:r>
      <w:proofErr w:type="gramEnd"/>
      <w:r w:rsidRPr="00171040">
        <w:rPr>
          <w:sz w:val="6"/>
          <w:szCs w:val="12"/>
        </w:rPr>
        <w:t>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w:t>
      </w:r>
      <w:proofErr w:type="gramStart"/>
      <w:r w:rsidRPr="00171040">
        <w:rPr>
          <w:sz w:val="6"/>
          <w:szCs w:val="12"/>
        </w:rPr>
        <w:t>"  n</w:t>
      </w:r>
      <w:proofErr w:type="gramEnd"/>
      <w:r w:rsidRPr="00171040">
        <w:rPr>
          <w:sz w:val="6"/>
          <w:szCs w:val="12"/>
        </w:rPr>
        <w:t>46 the Associated Radio court expressed the belief that "[w]</w:t>
      </w:r>
      <w:proofErr w:type="spellStart"/>
      <w:r w:rsidRPr="00171040">
        <w:rPr>
          <w:sz w:val="6"/>
          <w:szCs w:val="12"/>
        </w:rPr>
        <w:t>hile</w:t>
      </w:r>
      <w:proofErr w:type="spellEnd"/>
      <w:r w:rsidRPr="00171040">
        <w:rPr>
          <w:sz w:val="6"/>
          <w:szCs w:val="12"/>
        </w:rPr>
        <w:t xml:space="preserve"> this requirement begins to limit Pick-Barth to Sherman Act proportions, it fails to do the job entirely."  n47</w:t>
      </w:r>
    </w:p>
    <w:p w14:paraId="020FA61E" w14:textId="77777777" w:rsidR="001627C4" w:rsidRPr="00171040" w:rsidRDefault="001627C4" w:rsidP="001627C4">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2D646CD2" w14:textId="77777777" w:rsidR="001627C4" w:rsidRPr="00171040" w:rsidRDefault="001627C4" w:rsidP="001627C4">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w:t>
      </w:r>
      <w:proofErr w:type="gramStart"/>
      <w:r w:rsidRPr="00171040">
        <w:rPr>
          <w:sz w:val="6"/>
          <w:szCs w:val="12"/>
        </w:rPr>
        <w:t>,  n</w:t>
      </w:r>
      <w:proofErr w:type="gramEnd"/>
      <w:r w:rsidRPr="00171040">
        <w:rPr>
          <w:sz w:val="6"/>
          <w:szCs w:val="12"/>
        </w:rPr>
        <w:t>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00AF764F" w14:textId="77777777" w:rsidR="001627C4" w:rsidRPr="00171040" w:rsidRDefault="001627C4" w:rsidP="001627C4">
      <w:pPr>
        <w:rPr>
          <w:sz w:val="6"/>
          <w:szCs w:val="12"/>
        </w:rPr>
      </w:pPr>
      <w:r w:rsidRPr="00171040">
        <w:rPr>
          <w:sz w:val="6"/>
          <w:szCs w:val="12"/>
        </w:rPr>
        <w:t>E. The Role of Business Torts in Section 2 Claims</w:t>
      </w:r>
    </w:p>
    <w:p w14:paraId="665A59C9" w14:textId="77777777" w:rsidR="001627C4" w:rsidRPr="00171040" w:rsidRDefault="001627C4" w:rsidP="001627C4">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333370DA" w14:textId="77777777" w:rsidR="001627C4" w:rsidRPr="00171040" w:rsidRDefault="001627C4" w:rsidP="001627C4">
      <w:pPr>
        <w:rPr>
          <w:sz w:val="6"/>
          <w:szCs w:val="12"/>
        </w:rPr>
      </w:pPr>
      <w:r w:rsidRPr="00171040">
        <w:rPr>
          <w:sz w:val="6"/>
          <w:szCs w:val="12"/>
        </w:rPr>
        <w:t>A leading antitrust treatise defines exclusionary conduct as acts that:</w:t>
      </w:r>
    </w:p>
    <w:p w14:paraId="577D31A9" w14:textId="77777777" w:rsidR="001627C4" w:rsidRPr="00171040" w:rsidRDefault="001627C4" w:rsidP="001627C4">
      <w:pPr>
        <w:ind w:left="720"/>
        <w:rPr>
          <w:sz w:val="6"/>
          <w:szCs w:val="12"/>
        </w:rPr>
      </w:pPr>
      <w:r w:rsidRPr="00171040">
        <w:rPr>
          <w:sz w:val="6"/>
          <w:szCs w:val="12"/>
        </w:rPr>
        <w:t>(1) are reasonably capable of creating, enlarging or prolonging monopoly power by impairing the opportunities of rivals; and</w:t>
      </w:r>
    </w:p>
    <w:p w14:paraId="78E711C2" w14:textId="77777777" w:rsidR="001627C4" w:rsidRPr="00171040" w:rsidRDefault="001627C4" w:rsidP="001627C4">
      <w:pPr>
        <w:ind w:left="720"/>
        <w:rPr>
          <w:sz w:val="6"/>
          <w:szCs w:val="12"/>
        </w:rPr>
      </w:pPr>
      <w:r w:rsidRPr="00171040">
        <w:rPr>
          <w:sz w:val="6"/>
          <w:szCs w:val="12"/>
        </w:rPr>
        <w:t xml:space="preserve">(2) that either (2a) do not benefit consumers at all, or (2b) are unnecessary for the </w:t>
      </w:r>
      <w:proofErr w:type="gramStart"/>
      <w:r w:rsidRPr="00171040">
        <w:rPr>
          <w:sz w:val="6"/>
          <w:szCs w:val="12"/>
        </w:rPr>
        <w:t>particular consumer</w:t>
      </w:r>
      <w:proofErr w:type="gramEnd"/>
      <w:r w:rsidRPr="00171040">
        <w:rPr>
          <w:sz w:val="6"/>
          <w:szCs w:val="12"/>
        </w:rPr>
        <w:t xml:space="preserve"> benefits claimed for them, or (2c) produce harms disproportionate to any resulting benefits.  n55</w:t>
      </w:r>
    </w:p>
    <w:p w14:paraId="53A138DC" w14:textId="77777777" w:rsidR="001627C4" w:rsidRPr="00171040" w:rsidRDefault="001627C4" w:rsidP="001627C4">
      <w:pPr>
        <w:rPr>
          <w:sz w:val="6"/>
          <w:szCs w:val="12"/>
        </w:rPr>
      </w:pPr>
      <w:r w:rsidRPr="00171040">
        <w:rPr>
          <w:sz w:val="6"/>
          <w:szCs w:val="12"/>
        </w:rPr>
        <w:t>The Supreme Court has explained that when determining whether conduct can be condemned as exclusionary in an antitrust sense, it is not enough to focus simply on its effect on the competitor plaintiff; rather, it is necessary to consider the effect on consumers, the defendant's rivals and the defendant itself.  n56 The Court has further explained that if the defendant '"has been attempting to exclude rivals on some basis other than efficiency,' it is fair to characterize its behavior as predatory."  n57</w:t>
      </w:r>
    </w:p>
    <w:p w14:paraId="6B0F33A6" w14:textId="77777777" w:rsidR="001627C4" w:rsidRPr="00171040" w:rsidRDefault="001627C4" w:rsidP="001627C4">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413D5E71" w14:textId="77777777" w:rsidR="001627C4" w:rsidRPr="00171040" w:rsidRDefault="001627C4" w:rsidP="001627C4">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6A5CE7B2" w14:textId="77777777" w:rsidR="001627C4" w:rsidRPr="00171040" w:rsidRDefault="001627C4" w:rsidP="001627C4">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09317EEB" w14:textId="77777777" w:rsidR="001627C4" w:rsidRPr="00171040" w:rsidRDefault="001627C4" w:rsidP="001627C4">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4ADEBC63" w14:textId="77777777" w:rsidR="001627C4" w:rsidRPr="00171040" w:rsidRDefault="001627C4" w:rsidP="001627C4">
      <w:pPr>
        <w:rPr>
          <w:sz w:val="6"/>
          <w:szCs w:val="12"/>
        </w:rPr>
      </w:pPr>
      <w:r w:rsidRPr="00171040">
        <w:rPr>
          <w:sz w:val="6"/>
          <w:szCs w:val="12"/>
        </w:rPr>
        <w:t xml:space="preserve">Agreeing with a leading treatise that the courts should be wary of invitations to find antitrust violations from acts of unfair competition, and that a de </w:t>
      </w:r>
      <w:proofErr w:type="spellStart"/>
      <w:r w:rsidRPr="00171040">
        <w:rPr>
          <w:sz w:val="6"/>
          <w:szCs w:val="12"/>
        </w:rPr>
        <w:t>minimus</w:t>
      </w:r>
      <w:proofErr w:type="spellEnd"/>
      <w:r w:rsidRPr="00171040">
        <w:rPr>
          <w:sz w:val="6"/>
          <w:szCs w:val="12"/>
        </w:rPr>
        <w:t xml:space="preserve"> standard should be applied, the court found that the plaintiffs' evidence was probative of enough instances of exclusionary behavior to constitute more than de </w:t>
      </w:r>
      <w:proofErr w:type="spellStart"/>
      <w:r w:rsidRPr="00171040">
        <w:rPr>
          <w:sz w:val="6"/>
          <w:szCs w:val="12"/>
        </w:rPr>
        <w:t>minimus</w:t>
      </w:r>
      <w:proofErr w:type="spellEnd"/>
      <w:r w:rsidRPr="00171040">
        <w:rPr>
          <w:sz w:val="6"/>
          <w:szCs w:val="12"/>
        </w:rPr>
        <w:t xml:space="preserve"> violations of section 2.  n63</w:t>
      </w:r>
    </w:p>
    <w:p w14:paraId="5DEDF296" w14:textId="77777777" w:rsidR="001627C4" w:rsidRPr="00171040" w:rsidRDefault="001627C4" w:rsidP="001627C4">
      <w:pPr>
        <w:rPr>
          <w:sz w:val="6"/>
          <w:szCs w:val="12"/>
        </w:rPr>
      </w:pPr>
      <w:r w:rsidRPr="00171040">
        <w:rPr>
          <w:sz w:val="6"/>
          <w:szCs w:val="12"/>
        </w:rPr>
        <w:t xml:space="preserve">A more recent case, </w:t>
      </w:r>
      <w:proofErr w:type="spellStart"/>
      <w:r w:rsidRPr="00171040">
        <w:rPr>
          <w:sz w:val="6"/>
          <w:szCs w:val="12"/>
        </w:rPr>
        <w:t>Conwood</w:t>
      </w:r>
      <w:proofErr w:type="spellEnd"/>
      <w:r w:rsidRPr="00171040">
        <w:rPr>
          <w:sz w:val="6"/>
          <w:szCs w:val="12"/>
        </w:rPr>
        <w:t xml:space="preserve"> Co., L.P. v. United States Tobacco Co.</w:t>
      </w:r>
      <w:proofErr w:type="gramStart"/>
      <w:r w:rsidRPr="00171040">
        <w:rPr>
          <w:sz w:val="6"/>
          <w:szCs w:val="12"/>
        </w:rPr>
        <w:t>,  n</w:t>
      </w:r>
      <w:proofErr w:type="gramEnd"/>
      <w:r w:rsidRPr="00171040">
        <w:rPr>
          <w:sz w:val="6"/>
          <w:szCs w:val="12"/>
        </w:rPr>
        <w:t xml:space="preserve">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w:t>
      </w:r>
      <w:proofErr w:type="gramStart"/>
      <w:r w:rsidRPr="00171040">
        <w:rPr>
          <w:sz w:val="6"/>
          <w:szCs w:val="12"/>
        </w:rPr>
        <w:t>services,  n</w:t>
      </w:r>
      <w:proofErr w:type="gramEnd"/>
      <w:r w:rsidRPr="00171040">
        <w:rPr>
          <w:sz w:val="6"/>
          <w:szCs w:val="12"/>
        </w:rPr>
        <w:t>65 the Sixth Circuit affirmed a treble damages judgment under Sherman Act section 2 of $ 1.05 billion.</w:t>
      </w:r>
    </w:p>
    <w:p w14:paraId="0C804F6B" w14:textId="77777777" w:rsidR="001627C4" w:rsidRPr="00171040" w:rsidRDefault="001627C4" w:rsidP="001627C4">
      <w:pPr>
        <w:rPr>
          <w:sz w:val="6"/>
          <w:szCs w:val="12"/>
        </w:rPr>
      </w:pPr>
      <w:r w:rsidRPr="00171040">
        <w:rPr>
          <w:sz w:val="6"/>
          <w:szCs w:val="12"/>
        </w:rPr>
        <w:t>F. The Additional Requirement of "Antitrust Injury"</w:t>
      </w:r>
    </w:p>
    <w:p w14:paraId="31737711" w14:textId="77777777" w:rsidR="001627C4" w:rsidRPr="00171040" w:rsidRDefault="001627C4" w:rsidP="001627C4">
      <w:pPr>
        <w:rPr>
          <w:sz w:val="6"/>
          <w:szCs w:val="12"/>
        </w:rPr>
      </w:pPr>
      <w:r w:rsidRPr="00171040">
        <w:rPr>
          <w:sz w:val="6"/>
          <w:szCs w:val="12"/>
        </w:rPr>
        <w:t>In addition to proof of harm to competition, a private antitrust plaintiff must establish "antitrust injury."  n66</w:t>
      </w:r>
    </w:p>
    <w:p w14:paraId="35AB8DAF" w14:textId="77777777" w:rsidR="001627C4" w:rsidRPr="00171040" w:rsidRDefault="001627C4" w:rsidP="001627C4">
      <w:pPr>
        <w:rPr>
          <w:sz w:val="6"/>
          <w:szCs w:val="12"/>
        </w:rPr>
      </w:pPr>
      <w:r w:rsidRPr="00171040">
        <w:rPr>
          <w:sz w:val="6"/>
          <w:szCs w:val="12"/>
        </w:rPr>
        <w:t>The Supreme Court articulated this principle in Brunswick Corp. v. Pueblo Bowl-O-Mat, Inc.</w:t>
      </w:r>
      <w:proofErr w:type="gramStart"/>
      <w:r w:rsidRPr="00171040">
        <w:rPr>
          <w:sz w:val="6"/>
          <w:szCs w:val="12"/>
        </w:rPr>
        <w:t>,  n</w:t>
      </w:r>
      <w:proofErr w:type="gramEnd"/>
      <w:r w:rsidRPr="00171040">
        <w:rPr>
          <w:sz w:val="6"/>
          <w:szCs w:val="12"/>
        </w:rPr>
        <w:t xml:space="preserve">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w:t>
      </w:r>
      <w:proofErr w:type="gramStart"/>
      <w:r w:rsidRPr="00171040">
        <w:rPr>
          <w:sz w:val="6"/>
          <w:szCs w:val="12"/>
        </w:rPr>
        <w:t>To</w:t>
      </w:r>
      <w:proofErr w:type="gramEnd"/>
      <w:r w:rsidRPr="00171040">
        <w:rPr>
          <w:sz w:val="6"/>
          <w:szCs w:val="12"/>
        </w:rPr>
        <w:t xml:space="preserve">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1167497F" w14:textId="77777777" w:rsidR="001627C4" w:rsidRPr="00171040" w:rsidRDefault="001627C4" w:rsidP="001627C4">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427B3539" w14:textId="77777777" w:rsidR="001627C4" w:rsidRPr="00171040" w:rsidRDefault="001627C4" w:rsidP="001627C4">
      <w:pPr>
        <w:ind w:left="720"/>
        <w:rPr>
          <w:sz w:val="6"/>
          <w:szCs w:val="12"/>
        </w:rPr>
      </w:pPr>
      <w:r w:rsidRPr="00171040">
        <w:rPr>
          <w:sz w:val="6"/>
          <w:szCs w:val="12"/>
        </w:rPr>
        <w:t>[T]here is a sense in which eliminating even a single competitor reduces competition. But it is not the sense that is relevant in deciding whether the antitrust laws have been violated. Competition means that some may be forced out of business; not a guarantee of tenure for every competitor in the marketplace.  n73</w:t>
      </w:r>
    </w:p>
    <w:p w14:paraId="0BB5AC5E" w14:textId="77777777" w:rsidR="001627C4" w:rsidRPr="00171040" w:rsidRDefault="001627C4" w:rsidP="001627C4">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53A251C3" w14:textId="77777777" w:rsidR="001627C4" w:rsidRPr="003B7734" w:rsidRDefault="001627C4" w:rsidP="001627C4">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152787D9" w14:textId="77777777" w:rsidR="001627C4" w:rsidRPr="003B7734" w:rsidRDefault="001627C4" w:rsidP="001627C4">
      <w:pPr>
        <w:rPr>
          <w:sz w:val="16"/>
        </w:rPr>
      </w:pPr>
      <w:r w:rsidRPr="003B7734">
        <w:rPr>
          <w:sz w:val="16"/>
        </w:rPr>
        <w:t>[FOOTNOTE] n</w:t>
      </w:r>
      <w:proofErr w:type="gramStart"/>
      <w:r w:rsidRPr="003B7734">
        <w:rPr>
          <w:sz w:val="16"/>
        </w:rPr>
        <w:t>74 .</w:t>
      </w:r>
      <w:proofErr w:type="gramEnd"/>
      <w:r w:rsidRPr="003B7734">
        <w:rPr>
          <w:sz w:val="16"/>
        </w:rPr>
        <w:t xml:space="preserve"> This was the case in </w:t>
      </w:r>
      <w:proofErr w:type="spellStart"/>
      <w:r w:rsidRPr="003B7734">
        <w:rPr>
          <w:sz w:val="16"/>
        </w:rPr>
        <w:t>Conwood</w:t>
      </w:r>
      <w:proofErr w:type="spellEnd"/>
      <w:r w:rsidRPr="003B7734">
        <w:rPr>
          <w:sz w:val="16"/>
        </w:rPr>
        <w:t xml:space="preserve">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289359CA" w14:textId="77777777" w:rsidR="001627C4" w:rsidRPr="003B7734" w:rsidRDefault="001627C4" w:rsidP="001627C4">
      <w:pPr>
        <w:rPr>
          <w:sz w:val="16"/>
        </w:rPr>
      </w:pPr>
      <w:r w:rsidRPr="003B7734">
        <w:rPr>
          <w:sz w:val="16"/>
        </w:rPr>
        <w:t xml:space="preserve">In other cases, however, the underlying theories and </w:t>
      </w:r>
      <w:proofErr w:type="spellStart"/>
      <w:r w:rsidRPr="003B7734">
        <w:rPr>
          <w:sz w:val="16"/>
        </w:rPr>
        <w:t>principles</w:t>
      </w:r>
      <w:proofErr w:type="spellEnd"/>
      <w:r w:rsidRPr="003B7734">
        <w:rPr>
          <w:sz w:val="16"/>
        </w:rPr>
        <w:t xml:space="preserve"> involved may conflict, or the pursuit of multiple claims may raise problems of damages apportionment.  n75 </w:t>
      </w:r>
      <w:proofErr w:type="gramStart"/>
      <w:r w:rsidRPr="003B7734">
        <w:rPr>
          <w:sz w:val="16"/>
        </w:rPr>
        <w:t>And</w:t>
      </w:r>
      <w:proofErr w:type="gramEnd"/>
      <w:r w:rsidRPr="003B7734">
        <w:rPr>
          <w:sz w:val="16"/>
        </w:rPr>
        <w:t xml:space="preserve"> there are situations when invocation of every conceivable claim engenders confusion and frustration.  n76</w:t>
      </w:r>
    </w:p>
    <w:p w14:paraId="37E85893" w14:textId="77777777" w:rsidR="001627C4" w:rsidRPr="003B7734" w:rsidRDefault="001627C4" w:rsidP="001627C4">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w:t>
      </w:r>
      <w:proofErr w:type="spellStart"/>
      <w:r w:rsidRPr="003B7734">
        <w:rPr>
          <w:sz w:val="16"/>
        </w:rPr>
        <w:t>classwide</w:t>
      </w:r>
      <w:proofErr w:type="spellEnd"/>
      <w:r w:rsidRPr="003B7734">
        <w:rPr>
          <w:sz w:val="16"/>
        </w:rPr>
        <w:t xml:space="preserv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679AD019" w14:textId="77777777" w:rsidR="001627C4" w:rsidRDefault="001627C4" w:rsidP="001627C4">
      <w:pPr>
        <w:rPr>
          <w:sz w:val="16"/>
        </w:rPr>
      </w:pPr>
      <w:r w:rsidRPr="003B7734">
        <w:rPr>
          <w:sz w:val="16"/>
        </w:rPr>
        <w:t>[FOOTNOTE] n</w:t>
      </w:r>
      <w:proofErr w:type="gramStart"/>
      <w:r w:rsidRPr="003B7734">
        <w:rPr>
          <w:sz w:val="16"/>
        </w:rPr>
        <w:t>77 .</w:t>
      </w:r>
      <w:proofErr w:type="gramEnd"/>
      <w:r w:rsidRPr="003B7734">
        <w:rPr>
          <w:sz w:val="16"/>
        </w:rPr>
        <w:t xml:space="preserve">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w:t>
      </w:r>
      <w:proofErr w:type="spellStart"/>
      <w:r w:rsidRPr="003B7734">
        <w:rPr>
          <w:sz w:val="16"/>
        </w:rPr>
        <w:t>Saferstein</w:t>
      </w:r>
      <w:proofErr w:type="spellEnd"/>
      <w:r w:rsidRPr="003B7734">
        <w:rPr>
          <w:sz w:val="16"/>
        </w:rPr>
        <w:t xml:space="preserve">,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xml:space="preserve">. Verizon Commc'ns v. Law Offices of Curtis v. </w:t>
      </w:r>
      <w:proofErr w:type="spellStart"/>
      <w:r w:rsidRPr="003B7734">
        <w:rPr>
          <w:sz w:val="16"/>
        </w:rPr>
        <w:t>Trinko</w:t>
      </w:r>
      <w:proofErr w:type="spellEnd"/>
      <w:r w:rsidRPr="003B7734">
        <w:rPr>
          <w:sz w:val="16"/>
        </w:rPr>
        <w:t>, 540 U.S. 398, 412 (2004). [END FOOTNOTE]</w:t>
      </w:r>
    </w:p>
    <w:p w14:paraId="392E40F9" w14:textId="77777777" w:rsidR="001627C4" w:rsidRPr="00C7079B" w:rsidRDefault="001627C4" w:rsidP="001627C4">
      <w:pPr>
        <w:pStyle w:val="Heading4"/>
      </w:pPr>
      <w:r>
        <w:t xml:space="preserve">Expanding TI creates a </w:t>
      </w:r>
      <w:r>
        <w:rPr>
          <w:u w:val="single"/>
        </w:rPr>
        <w:t>feedback loop</w:t>
      </w:r>
      <w:r>
        <w:t xml:space="preserve"> that </w:t>
      </w:r>
      <w:r>
        <w:rPr>
          <w:u w:val="single"/>
        </w:rPr>
        <w:t>spills over</w:t>
      </w:r>
      <w:r>
        <w:t xml:space="preserve">, ensuring a </w:t>
      </w:r>
      <w:r>
        <w:rPr>
          <w:u w:val="single"/>
        </w:rPr>
        <w:t>safe</w:t>
      </w:r>
      <w:r>
        <w:t xml:space="preserve"> and </w:t>
      </w:r>
      <w:r>
        <w:rPr>
          <w:u w:val="single"/>
        </w:rPr>
        <w:t>effective</w:t>
      </w:r>
      <w:r>
        <w:t xml:space="preserve"> Internet of Things</w:t>
      </w:r>
    </w:p>
    <w:p w14:paraId="3E7F6DE5" w14:textId="77777777" w:rsidR="001627C4" w:rsidRDefault="001627C4" w:rsidP="001627C4">
      <w:r>
        <w:t xml:space="preserve">Dr. Rebecca </w:t>
      </w:r>
      <w:proofErr w:type="spellStart"/>
      <w:r w:rsidRPr="00C7079B">
        <w:rPr>
          <w:rStyle w:val="Style13ptBold"/>
        </w:rPr>
        <w:t>Crootof</w:t>
      </w:r>
      <w:proofErr w:type="spellEnd"/>
      <w:r w:rsidRPr="00C7079B">
        <w:rPr>
          <w:rStyle w:val="Style13ptBold"/>
        </w:rPr>
        <w:t xml:space="preserve"> 19</w:t>
      </w:r>
      <w:r>
        <w:t>, Assistant Professor of Law at the University of Richmond School of Law, Affiliated Fellow at the Information Society Project, JD from Yale Law School, PhD in Law from Yale University, “The Internet of Torts: Expanding Civil Liability Standards to Address Corporate Remote Interference”, Duke Law Journal, 69 Duke L.J. 583, December 2019, Lexis</w:t>
      </w:r>
    </w:p>
    <w:p w14:paraId="39A7B113" w14:textId="77777777" w:rsidR="001627C4" w:rsidRPr="007F43A7" w:rsidRDefault="001627C4" w:rsidP="001627C4">
      <w:pPr>
        <w:rPr>
          <w:sz w:val="16"/>
        </w:rPr>
      </w:pPr>
      <w:r w:rsidRPr="007F43A7">
        <w:rPr>
          <w:sz w:val="16"/>
        </w:rPr>
        <w:t xml:space="preserve">This is but one of many examples of how internet-connected devices, collectively referred to as </w:t>
      </w:r>
      <w:r w:rsidRPr="00C7079B">
        <w:rPr>
          <w:rStyle w:val="StyleUnderline"/>
        </w:rPr>
        <w:t xml:space="preserve">the "Internet of Things" </w:t>
      </w:r>
      <w:r w:rsidRPr="002D2C67">
        <w:rPr>
          <w:rStyle w:val="StyleUnderline"/>
          <w:highlight w:val="cyan"/>
        </w:rPr>
        <w:t>("IoT"), allow</w:t>
      </w:r>
      <w:r w:rsidRPr="00C7079B">
        <w:rPr>
          <w:rStyle w:val="StyleUnderline"/>
        </w:rPr>
        <w:t xml:space="preserve"> companies to engage in </w:t>
      </w:r>
      <w:r w:rsidRPr="00C7079B">
        <w:rPr>
          <w:rStyle w:val="Emphasis"/>
        </w:rPr>
        <w:t xml:space="preserve">remote </w:t>
      </w:r>
      <w:r w:rsidRPr="002D2C67">
        <w:rPr>
          <w:rStyle w:val="Emphasis"/>
          <w:highlight w:val="cyan"/>
        </w:rPr>
        <w:t>interference</w:t>
      </w:r>
      <w:r w:rsidRPr="007F43A7">
        <w:rPr>
          <w:sz w:val="16"/>
        </w:rPr>
        <w:t xml:space="preserve"> - the practice of </w:t>
      </w:r>
      <w:r w:rsidRPr="00C7079B">
        <w:rPr>
          <w:rStyle w:val="StyleUnderline"/>
        </w:rPr>
        <w:t>employing an over-the-air update to</w:t>
      </w:r>
      <w:r w:rsidRPr="007F43A7">
        <w:rPr>
          <w:sz w:val="16"/>
        </w:rPr>
        <w:t xml:space="preserve"> remotely </w:t>
      </w:r>
      <w:r w:rsidRPr="00C7079B">
        <w:rPr>
          <w:rStyle w:val="StyleUnderline"/>
        </w:rPr>
        <w:t>alter or deactivate a physical device. After identifying th</w:t>
      </w:r>
      <w:r w:rsidRPr="002D2C67">
        <w:rPr>
          <w:rStyle w:val="Emphasis"/>
          <w:highlight w:val="cyan"/>
        </w:rPr>
        <w:t>is</w:t>
      </w:r>
      <w:r w:rsidRPr="002D2C67">
        <w:rPr>
          <w:rStyle w:val="StyleUnderline"/>
          <w:highlight w:val="cyan"/>
        </w:rPr>
        <w:t xml:space="preserve"> contractually legitimized</w:t>
      </w:r>
      <w:r w:rsidRPr="00C7079B">
        <w:rPr>
          <w:rStyle w:val="StyleUnderline"/>
        </w:rPr>
        <w:t xml:space="preserve"> </w:t>
      </w:r>
      <w:r w:rsidRPr="002D2C67">
        <w:rPr>
          <w:rStyle w:val="StyleUnderline"/>
        </w:rPr>
        <w:t>vector for harm</w:t>
      </w:r>
      <w:r w:rsidRPr="00C7079B">
        <w:rPr>
          <w:rStyle w:val="StyleUnderline"/>
        </w:rPr>
        <w:t xml:space="preserve"> and</w:t>
      </w:r>
      <w:r w:rsidRPr="007F43A7">
        <w:rPr>
          <w:sz w:val="16"/>
        </w:rPr>
        <w:t xml:space="preserve"> discussing </w:t>
      </w:r>
      <w:r w:rsidRPr="00C7079B">
        <w:rPr>
          <w:rStyle w:val="StyleUnderline"/>
        </w:rPr>
        <w:t xml:space="preserve">why </w:t>
      </w:r>
      <w:r w:rsidRPr="002D2C67">
        <w:rPr>
          <w:rStyle w:val="StyleUnderline"/>
          <w:highlight w:val="cyan"/>
        </w:rPr>
        <w:t>our current</w:t>
      </w:r>
      <w:r w:rsidRPr="00C7079B">
        <w:rPr>
          <w:rStyle w:val="StyleUnderline"/>
        </w:rPr>
        <w:t xml:space="preserve"> </w:t>
      </w:r>
      <w:r w:rsidRPr="002D2C67">
        <w:rPr>
          <w:rStyle w:val="StyleUnderline"/>
        </w:rPr>
        <w:t>civil liability</w:t>
      </w:r>
      <w:r w:rsidRPr="00C7079B">
        <w:rPr>
          <w:rStyle w:val="StyleUnderline"/>
        </w:rPr>
        <w:t xml:space="preserve"> </w:t>
      </w:r>
      <w:r w:rsidRPr="002D2C67">
        <w:rPr>
          <w:rStyle w:val="StyleUnderline"/>
          <w:highlight w:val="cyan"/>
        </w:rPr>
        <w:t xml:space="preserve">regime is </w:t>
      </w:r>
      <w:r w:rsidRPr="002D2C67">
        <w:rPr>
          <w:rStyle w:val="Emphasis"/>
          <w:highlight w:val="cyan"/>
        </w:rPr>
        <w:t>ill-suited</w:t>
      </w:r>
      <w:r w:rsidRPr="00C7079B">
        <w:rPr>
          <w:rStyle w:val="StyleUnderline"/>
        </w:rPr>
        <w:t xml:space="preserve"> to regulate it, this</w:t>
      </w:r>
      <w:r w:rsidRPr="007F43A7">
        <w:rPr>
          <w:sz w:val="16"/>
        </w:rPr>
        <w:t xml:space="preserve"> Article </w:t>
      </w:r>
      <w:r w:rsidRPr="00C7079B">
        <w:rPr>
          <w:rStyle w:val="StyleUnderline"/>
        </w:rPr>
        <w:t>proposes</w:t>
      </w:r>
      <w:r w:rsidRPr="007F43A7">
        <w:rPr>
          <w:sz w:val="16"/>
        </w:rPr>
        <w:t xml:space="preserve"> legal </w:t>
      </w:r>
      <w:r w:rsidRPr="00C7079B">
        <w:rPr>
          <w:rStyle w:val="StyleUnderline"/>
        </w:rPr>
        <w:t xml:space="preserve">reforms </w:t>
      </w:r>
      <w:r w:rsidRPr="002D2C67">
        <w:rPr>
          <w:rStyle w:val="StyleUnderline"/>
          <w:highlight w:val="cyan"/>
        </w:rPr>
        <w:t xml:space="preserve">to </w:t>
      </w:r>
      <w:r w:rsidRPr="002D2C67">
        <w:rPr>
          <w:rStyle w:val="Emphasis"/>
          <w:highlight w:val="cyan"/>
        </w:rPr>
        <w:t>expand</w:t>
      </w:r>
      <w:r w:rsidRPr="007F43A7">
        <w:rPr>
          <w:sz w:val="16"/>
        </w:rPr>
        <w:t xml:space="preserve"> corporate </w:t>
      </w:r>
      <w:r w:rsidRPr="002D2C67">
        <w:rPr>
          <w:rStyle w:val="Emphasis"/>
          <w:highlight w:val="cyan"/>
        </w:rPr>
        <w:t>liability</w:t>
      </w:r>
      <w:r w:rsidRPr="00C7079B">
        <w:rPr>
          <w:rStyle w:val="StyleUnderline"/>
        </w:rPr>
        <w:t xml:space="preserve"> and minimize foreseeable</w:t>
      </w:r>
      <w:r w:rsidRPr="007F43A7">
        <w:rPr>
          <w:sz w:val="16"/>
        </w:rPr>
        <w:t xml:space="preserve"> user </w:t>
      </w:r>
      <w:r w:rsidRPr="00C7079B">
        <w:rPr>
          <w:rStyle w:val="StyleUnderline"/>
        </w:rPr>
        <w:t>injury. Enacting</w:t>
      </w:r>
      <w:r w:rsidRPr="007F43A7">
        <w:rPr>
          <w:sz w:val="16"/>
        </w:rPr>
        <w:t xml:space="preserve"> these suggestions </w:t>
      </w:r>
      <w:r w:rsidRPr="00C7079B">
        <w:rPr>
          <w:rStyle w:val="StyleUnderline"/>
        </w:rPr>
        <w:t xml:space="preserve">will </w:t>
      </w:r>
      <w:r w:rsidRPr="002D2C67">
        <w:rPr>
          <w:rStyle w:val="StyleUnderline"/>
          <w:highlight w:val="cyan"/>
        </w:rPr>
        <w:t>foster a</w:t>
      </w:r>
      <w:r w:rsidRPr="00C7079B">
        <w:rPr>
          <w:rStyle w:val="StyleUnderline"/>
        </w:rPr>
        <w:t xml:space="preserve"> </w:t>
      </w:r>
      <w:r w:rsidRPr="00C7079B">
        <w:rPr>
          <w:rStyle w:val="Emphasis"/>
        </w:rPr>
        <w:t xml:space="preserve">powerful regulatory and social-norms </w:t>
      </w:r>
      <w:r w:rsidRPr="002D2C67">
        <w:rPr>
          <w:rStyle w:val="Emphasis"/>
          <w:highlight w:val="cyan"/>
        </w:rPr>
        <w:t>feedback loop</w:t>
      </w:r>
      <w:r w:rsidRPr="002D2C67">
        <w:rPr>
          <w:rStyle w:val="StyleUnderline"/>
          <w:highlight w:val="cyan"/>
        </w:rPr>
        <w:t>, shaping</w:t>
      </w:r>
      <w:r w:rsidRPr="007F43A7">
        <w:rPr>
          <w:sz w:val="16"/>
        </w:rPr>
        <w:t xml:space="preserve"> our </w:t>
      </w:r>
      <w:r w:rsidRPr="00C7079B">
        <w:rPr>
          <w:rStyle w:val="StyleUnderline"/>
        </w:rPr>
        <w:t>future assumptions about IoT</w:t>
      </w:r>
      <w:r w:rsidRPr="007F43A7">
        <w:rPr>
          <w:sz w:val="16"/>
        </w:rPr>
        <w:t xml:space="preserve"> companies' </w:t>
      </w:r>
      <w:r w:rsidRPr="002D2C67">
        <w:rPr>
          <w:rStyle w:val="StyleUnderline"/>
          <w:highlight w:val="cyan"/>
        </w:rPr>
        <w:t>obligations</w:t>
      </w:r>
      <w:r w:rsidRPr="007F43A7">
        <w:rPr>
          <w:sz w:val="16"/>
        </w:rPr>
        <w:t xml:space="preserve"> and consumer rights.</w:t>
      </w:r>
    </w:p>
    <w:p w14:paraId="7140F94B" w14:textId="77777777" w:rsidR="001627C4" w:rsidRPr="007F43A7" w:rsidRDefault="001627C4" w:rsidP="001627C4">
      <w:pPr>
        <w:rPr>
          <w:sz w:val="16"/>
        </w:rPr>
      </w:pPr>
      <w:r w:rsidRPr="008A2B22">
        <w:rPr>
          <w:rStyle w:val="StyleUnderline"/>
        </w:rPr>
        <w:t xml:space="preserve">Thanks to recent </w:t>
      </w:r>
      <w:r w:rsidRPr="008A2B22">
        <w:rPr>
          <w:rStyle w:val="Emphasis"/>
        </w:rPr>
        <w:t>tech</w:t>
      </w:r>
      <w:r w:rsidRPr="007F43A7">
        <w:rPr>
          <w:sz w:val="16"/>
        </w:rPr>
        <w:t xml:space="preserve">nological </w:t>
      </w:r>
      <w:r w:rsidRPr="008A2B22">
        <w:rPr>
          <w:rStyle w:val="StyleUnderline"/>
        </w:rPr>
        <w:t xml:space="preserve">advances, it is increasingly easy to add sensors and wireless capabilities </w:t>
      </w:r>
      <w:r w:rsidRPr="002D2C67">
        <w:rPr>
          <w:rStyle w:val="StyleUnderline"/>
          <w:highlight w:val="cyan"/>
        </w:rPr>
        <w:t>into</w:t>
      </w:r>
      <w:r w:rsidRPr="008A2B22">
        <w:rPr>
          <w:rStyle w:val="StyleUnderline"/>
        </w:rPr>
        <w:t xml:space="preserve"> </w:t>
      </w:r>
      <w:r w:rsidRPr="008A2B22">
        <w:rPr>
          <w:rStyle w:val="Emphasis"/>
        </w:rPr>
        <w:t>more and more</w:t>
      </w:r>
      <w:r w:rsidRPr="008A2B22">
        <w:rPr>
          <w:rStyle w:val="StyleUnderline"/>
        </w:rPr>
        <w:t xml:space="preserve"> items, allowing companies to transform </w:t>
      </w:r>
      <w:r w:rsidRPr="002D2C67">
        <w:rPr>
          <w:rStyle w:val="Emphasis"/>
          <w:highlight w:val="cyan"/>
        </w:rPr>
        <w:t>innumerable</w:t>
      </w:r>
      <w:r w:rsidRPr="007F43A7">
        <w:rPr>
          <w:sz w:val="16"/>
        </w:rPr>
        <w:t xml:space="preserve"> once-"dumb" </w:t>
      </w:r>
      <w:r w:rsidRPr="008A2B22">
        <w:rPr>
          <w:rStyle w:val="StyleUnderline"/>
        </w:rPr>
        <w:t xml:space="preserve">items into </w:t>
      </w:r>
      <w:r w:rsidRPr="002D2C67">
        <w:rPr>
          <w:rStyle w:val="StyleUnderline"/>
          <w:highlight w:val="cyan"/>
        </w:rPr>
        <w:t>"smart"</w:t>
      </w:r>
      <w:r w:rsidRPr="008A2B22">
        <w:rPr>
          <w:rStyle w:val="StyleUnderline"/>
        </w:rPr>
        <w:t xml:space="preserve"> IoT </w:t>
      </w:r>
      <w:r w:rsidRPr="002D2C67">
        <w:rPr>
          <w:rStyle w:val="StyleUnderline"/>
          <w:highlight w:val="cyan"/>
        </w:rPr>
        <w:t>devices</w:t>
      </w:r>
      <w:r w:rsidRPr="007F43A7">
        <w:rPr>
          <w:sz w:val="16"/>
        </w:rPr>
        <w:t>. 4As this Article is concerned with the issue of consumer physical harm, it focuses on IoT devices intended for individual and household use. These include both relatively independent gadgets - like an implantable medical device, wearable step tracker, smart appliance, or vehicle - and integration systems - like a smart-home hub that networks lights, entertainment, and environmental controls. 5</w:t>
      </w:r>
    </w:p>
    <w:p w14:paraId="64A8B8D1" w14:textId="77777777" w:rsidR="001627C4" w:rsidRPr="007F43A7" w:rsidRDefault="001627C4" w:rsidP="001627C4">
      <w:pPr>
        <w:rPr>
          <w:sz w:val="16"/>
        </w:rPr>
      </w:pPr>
      <w:r w:rsidRPr="008A2B22">
        <w:rPr>
          <w:rStyle w:val="StyleUnderline"/>
        </w:rPr>
        <w:t>The ongoing connection between</w:t>
      </w:r>
      <w:r w:rsidRPr="007F43A7">
        <w:rPr>
          <w:sz w:val="16"/>
        </w:rPr>
        <w:t xml:space="preserve"> these </w:t>
      </w:r>
      <w:r w:rsidRPr="008A2B22">
        <w:rPr>
          <w:rStyle w:val="StyleUnderline"/>
        </w:rPr>
        <w:t>devices and</w:t>
      </w:r>
      <w:r w:rsidRPr="007F43A7">
        <w:rPr>
          <w:sz w:val="16"/>
        </w:rPr>
        <w:t xml:space="preserve"> IoT </w:t>
      </w:r>
      <w:r w:rsidRPr="008A2B22">
        <w:rPr>
          <w:rStyle w:val="StyleUnderline"/>
        </w:rPr>
        <w:t>companies</w:t>
      </w:r>
      <w:r w:rsidRPr="007F43A7">
        <w:rPr>
          <w:sz w:val="16"/>
        </w:rPr>
        <w:t xml:space="preserve"> 6 </w:t>
      </w:r>
      <w:r w:rsidRPr="008A2B22">
        <w:rPr>
          <w:rStyle w:val="StyleUnderline"/>
        </w:rPr>
        <w:t xml:space="preserve">allows for </w:t>
      </w:r>
      <w:r w:rsidRPr="008A2B22">
        <w:rPr>
          <w:rStyle w:val="Emphasis"/>
        </w:rPr>
        <w:t>corporate remote interference</w:t>
      </w:r>
      <w:r w:rsidRPr="007F43A7">
        <w:rPr>
          <w:sz w:val="16"/>
        </w:rPr>
        <w:t>, which can benefit both industry and individuals: over-the-air updates can address bugs, protect against discovered malware, correct cyber vulnerabilities, enable new capabilities, 7or even save lives. 8The ability to remotely alter IoT devices also reduces industry costs of complying with changing regulations, 9monitoring compliance with terms and conditions, and enforcing consequences for contractual breaches. 10Companies may pass these savings on to consumers in the form of cheaper products or a greater willingness to extend credit to riskier borrowers. 11For example, the ability to remotely boot a car reduces the need for physical repossessions, minimizing the potential for embarrassment, trespass, or breaches of the peace and the attendant physical risks to repossession agents, consumers, and bystanders. 12</w:t>
      </w:r>
    </w:p>
    <w:p w14:paraId="37C70C75" w14:textId="77777777" w:rsidR="001627C4" w:rsidRPr="007F43A7" w:rsidRDefault="001627C4" w:rsidP="001627C4">
      <w:pPr>
        <w:rPr>
          <w:sz w:val="16"/>
        </w:rPr>
      </w:pPr>
      <w:r w:rsidRPr="007F43A7">
        <w:rPr>
          <w:sz w:val="16"/>
        </w:rPr>
        <w:t xml:space="preserve">The benefits of corporate remote interference are widely touted, but the </w:t>
      </w:r>
      <w:r w:rsidRPr="008A2B22">
        <w:rPr>
          <w:rStyle w:val="Emphasis"/>
        </w:rPr>
        <w:t>drawbacks</w:t>
      </w:r>
      <w:r w:rsidRPr="007F43A7">
        <w:rPr>
          <w:sz w:val="16"/>
        </w:rPr>
        <w:t xml:space="preserve"> are less obvious. Some scholars and commentators are detailing how </w:t>
      </w:r>
      <w:r w:rsidRPr="008A2B22">
        <w:rPr>
          <w:rStyle w:val="StyleUnderline"/>
        </w:rPr>
        <w:t>connected items create</w:t>
      </w:r>
      <w:r w:rsidRPr="007F43A7">
        <w:rPr>
          <w:sz w:val="16"/>
        </w:rPr>
        <w:t xml:space="preserve"> consumer-</w:t>
      </w:r>
      <w:r w:rsidRPr="008A2B22">
        <w:rPr>
          <w:rStyle w:val="StyleUnderline"/>
        </w:rPr>
        <w:t>privacy issues and underappreciated economic harms</w:t>
      </w:r>
      <w:r w:rsidRPr="007F43A7">
        <w:rPr>
          <w:sz w:val="16"/>
        </w:rPr>
        <w:t xml:space="preserve">, 13and others are discussing how </w:t>
      </w:r>
      <w:r w:rsidRPr="008A2B22">
        <w:rPr>
          <w:rStyle w:val="StyleUnderline"/>
        </w:rPr>
        <w:t xml:space="preserve">IoT devices' malfunctions or weak cybersecurity create an </w:t>
      </w:r>
      <w:r w:rsidRPr="008A2B22">
        <w:rPr>
          <w:rStyle w:val="Emphasis"/>
        </w:rPr>
        <w:t>increased risk</w:t>
      </w:r>
      <w:r w:rsidRPr="008A2B22">
        <w:rPr>
          <w:rStyle w:val="StyleUnderline"/>
        </w:rPr>
        <w:t xml:space="preserve"> of physical harm</w:t>
      </w:r>
      <w:r w:rsidRPr="007F43A7">
        <w:rPr>
          <w:sz w:val="16"/>
        </w:rPr>
        <w:t xml:space="preserve">. 14These topics deserve attention - not least because </w:t>
      </w:r>
      <w:r w:rsidRPr="00CD62C8">
        <w:rPr>
          <w:rStyle w:val="StyleUnderline"/>
          <w:highlight w:val="cyan"/>
        </w:rPr>
        <w:t>standing</w:t>
      </w:r>
      <w:r w:rsidRPr="007F43A7">
        <w:rPr>
          <w:sz w:val="16"/>
        </w:rPr>
        <w:t xml:space="preserve"> rules </w:t>
      </w:r>
      <w:r w:rsidRPr="00CD62C8">
        <w:rPr>
          <w:rStyle w:val="StyleUnderline"/>
          <w:highlight w:val="cyan"/>
        </w:rPr>
        <w:t>and</w:t>
      </w:r>
      <w:r w:rsidRPr="007F43A7">
        <w:rPr>
          <w:sz w:val="16"/>
        </w:rPr>
        <w:t xml:space="preserve"> the </w:t>
      </w:r>
      <w:r w:rsidRPr="008A2B22">
        <w:rPr>
          <w:rStyle w:val="StyleUnderline"/>
        </w:rPr>
        <w:t>economic-</w:t>
      </w:r>
      <w:r w:rsidRPr="00CD62C8">
        <w:rPr>
          <w:rStyle w:val="StyleUnderline"/>
          <w:highlight w:val="cyan"/>
        </w:rPr>
        <w:t xml:space="preserve">loss doctrine </w:t>
      </w:r>
      <w:r w:rsidRPr="00CD62C8">
        <w:rPr>
          <w:rStyle w:val="Emphasis"/>
          <w:highlight w:val="cyan"/>
        </w:rPr>
        <w:t>bar</w:t>
      </w:r>
      <w:r w:rsidRPr="008A2B22">
        <w:rPr>
          <w:rStyle w:val="StyleUnderline"/>
        </w:rPr>
        <w:t xml:space="preserve"> many </w:t>
      </w:r>
      <w:r w:rsidRPr="00CD62C8">
        <w:rPr>
          <w:rStyle w:val="StyleUnderline"/>
          <w:highlight w:val="cyan"/>
        </w:rPr>
        <w:t>suits</w:t>
      </w:r>
      <w:r w:rsidRPr="00CD62C8">
        <w:rPr>
          <w:rStyle w:val="StyleUnderline"/>
        </w:rPr>
        <w:t xml:space="preserve"> that</w:t>
      </w:r>
      <w:r w:rsidRPr="00CD62C8">
        <w:rPr>
          <w:sz w:val="16"/>
        </w:rPr>
        <w:t xml:space="preserve"> would </w:t>
      </w:r>
      <w:r w:rsidRPr="00CD62C8">
        <w:rPr>
          <w:rStyle w:val="Emphasis"/>
        </w:rPr>
        <w:t>otherwise</w:t>
      </w:r>
      <w:r w:rsidRPr="008A2B22">
        <w:rPr>
          <w:rStyle w:val="StyleUnderline"/>
        </w:rPr>
        <w:t xml:space="preserve"> result in </w:t>
      </w:r>
      <w:r w:rsidRPr="008A2B22">
        <w:rPr>
          <w:rStyle w:val="Emphasis"/>
        </w:rPr>
        <w:t>liability</w:t>
      </w:r>
      <w:r w:rsidRPr="007F43A7">
        <w:rPr>
          <w:sz w:val="16"/>
        </w:rPr>
        <w:t xml:space="preserve"> for IoT companies - but the focus on privacy, cybersecurity, and criminal hacks has obscured the increased risk of physical harm from nonaccidental corporate acts.</w:t>
      </w:r>
    </w:p>
    <w:p w14:paraId="6A35B8DF" w14:textId="77777777" w:rsidR="001627C4" w:rsidRPr="007F43A7" w:rsidRDefault="001627C4" w:rsidP="001627C4">
      <w:pPr>
        <w:rPr>
          <w:sz w:val="16"/>
        </w:rPr>
      </w:pPr>
      <w:r w:rsidRPr="007F43A7">
        <w:rPr>
          <w:sz w:val="16"/>
        </w:rPr>
        <w:t xml:space="preserve">This is the first law review article to discuss how the benefits of unconstrained corporate remote interference may come at the expense of consumers' physical safety. 15Because IoT devices interact with and affect our physical environment, corporate remote interference can foreseeably cause physical harm. Your oven turning on unexpectedly increases the risk of a house fire; 16your car turning off unexpectedly increases the risk that you will be stranded in a dangerous area. 17 </w:t>
      </w:r>
      <w:r w:rsidRPr="008A2B22">
        <w:rPr>
          <w:rStyle w:val="StyleUnderline"/>
        </w:rPr>
        <w:t xml:space="preserve">You trust </w:t>
      </w:r>
      <w:r w:rsidRPr="008A2B22">
        <w:rPr>
          <w:rStyle w:val="Emphasis"/>
        </w:rPr>
        <w:t>a</w:t>
      </w:r>
      <w:r w:rsidRPr="007F43A7">
        <w:rPr>
          <w:sz w:val="16"/>
        </w:rPr>
        <w:t xml:space="preserve">n IoT baby </w:t>
      </w:r>
      <w:r w:rsidRPr="008A2B22">
        <w:rPr>
          <w:rStyle w:val="Emphasis"/>
        </w:rPr>
        <w:t>monitor</w:t>
      </w:r>
      <w:r w:rsidRPr="007F43A7">
        <w:rPr>
          <w:sz w:val="16"/>
        </w:rPr>
        <w:t xml:space="preserve">, senior lifeline, home-security system, or fire alarm to notify you of a problem - </w:t>
      </w:r>
      <w:r w:rsidRPr="008A2B22">
        <w:rPr>
          <w:rStyle w:val="StyleUnderline"/>
        </w:rPr>
        <w:t>but should a</w:t>
      </w:r>
      <w:r w:rsidRPr="007F43A7">
        <w:rPr>
          <w:sz w:val="16"/>
        </w:rPr>
        <w:t xml:space="preserve"> software </w:t>
      </w:r>
      <w:r w:rsidRPr="008A2B22">
        <w:rPr>
          <w:rStyle w:val="StyleUnderline"/>
        </w:rPr>
        <w:t>update disable</w:t>
      </w:r>
      <w:r w:rsidRPr="007F43A7">
        <w:rPr>
          <w:sz w:val="16"/>
        </w:rPr>
        <w:t xml:space="preserve"> the alert system without warning, your </w:t>
      </w:r>
      <w:r w:rsidRPr="008A2B22">
        <w:rPr>
          <w:rStyle w:val="StyleUnderline"/>
        </w:rPr>
        <w:t>reliance</w:t>
      </w:r>
      <w:r w:rsidRPr="007F43A7">
        <w:rPr>
          <w:sz w:val="16"/>
        </w:rPr>
        <w:t xml:space="preserve"> could </w:t>
      </w:r>
      <w:r w:rsidRPr="008A2B22">
        <w:rPr>
          <w:rStyle w:val="StyleUnderline"/>
        </w:rPr>
        <w:t>lead to tragedy</w:t>
      </w:r>
      <w:r w:rsidRPr="007F43A7">
        <w:rPr>
          <w:sz w:val="16"/>
        </w:rPr>
        <w:t xml:space="preserve">. 18Your garage or front door could be left open, inviting theft or assault, in retaliation for a bad review of a smart lock on Amazon. 19 And </w:t>
      </w:r>
      <w:r w:rsidRPr="008A2B22">
        <w:rPr>
          <w:rStyle w:val="StyleUnderline"/>
        </w:rPr>
        <w:t>implantable IoT medical devices</w:t>
      </w:r>
      <w:r w:rsidRPr="007F43A7">
        <w:rPr>
          <w:sz w:val="16"/>
        </w:rPr>
        <w:t xml:space="preserve"> - like pacemakers and insulin pumps - </w:t>
      </w:r>
      <w:r w:rsidRPr="008A2B22">
        <w:rPr>
          <w:rStyle w:val="StyleUnderline"/>
        </w:rPr>
        <w:t>make the physical risks</w:t>
      </w:r>
      <w:r w:rsidRPr="007F43A7">
        <w:rPr>
          <w:sz w:val="16"/>
        </w:rPr>
        <w:t xml:space="preserve"> of remote deactivation </w:t>
      </w:r>
      <w:proofErr w:type="gramStart"/>
      <w:r w:rsidRPr="007F43A7">
        <w:rPr>
          <w:sz w:val="16"/>
        </w:rPr>
        <w:t>all the more</w:t>
      </w:r>
      <w:proofErr w:type="gramEnd"/>
      <w:r w:rsidRPr="007F43A7">
        <w:rPr>
          <w:sz w:val="16"/>
        </w:rPr>
        <w:t xml:space="preserve"> </w:t>
      </w:r>
      <w:r w:rsidRPr="008A2B22">
        <w:rPr>
          <w:rStyle w:val="Emphasis"/>
        </w:rPr>
        <w:t>visceral</w:t>
      </w:r>
      <w:r w:rsidRPr="007F43A7">
        <w:rPr>
          <w:sz w:val="16"/>
        </w:rPr>
        <w:t>. 20</w:t>
      </w:r>
    </w:p>
    <w:p w14:paraId="2A023115" w14:textId="77777777" w:rsidR="001627C4" w:rsidRPr="007F43A7" w:rsidRDefault="001627C4" w:rsidP="001627C4">
      <w:pPr>
        <w:rPr>
          <w:sz w:val="16"/>
        </w:rPr>
      </w:pPr>
      <w:r w:rsidRPr="007F43A7">
        <w:rPr>
          <w:sz w:val="16"/>
        </w:rPr>
        <w:t xml:space="preserve">In short, this </w:t>
      </w:r>
      <w:r w:rsidRPr="00CD62C8">
        <w:rPr>
          <w:rStyle w:val="Emphasis"/>
          <w:highlight w:val="cyan"/>
        </w:rPr>
        <w:t>tech</w:t>
      </w:r>
      <w:r w:rsidRPr="007F43A7">
        <w:rPr>
          <w:sz w:val="16"/>
        </w:rPr>
        <w:t xml:space="preserve">nology </w:t>
      </w:r>
      <w:r w:rsidRPr="00CD62C8">
        <w:rPr>
          <w:rStyle w:val="StyleUnderline"/>
          <w:highlight w:val="cyan"/>
        </w:rPr>
        <w:t>increases</w:t>
      </w:r>
      <w:r w:rsidRPr="008A2B22">
        <w:rPr>
          <w:rStyle w:val="StyleUnderline"/>
        </w:rPr>
        <w:t xml:space="preserve"> consumer </w:t>
      </w:r>
      <w:r w:rsidRPr="00CD62C8">
        <w:rPr>
          <w:rStyle w:val="StyleUnderline"/>
          <w:highlight w:val="cyan"/>
        </w:rPr>
        <w:t xml:space="preserve">risk </w:t>
      </w:r>
      <w:r w:rsidRPr="00CD62C8">
        <w:rPr>
          <w:rStyle w:val="Emphasis"/>
          <w:highlight w:val="cyan"/>
        </w:rPr>
        <w:t>without</w:t>
      </w:r>
      <w:r w:rsidRPr="008A2B22">
        <w:rPr>
          <w:rStyle w:val="StyleUnderline"/>
        </w:rPr>
        <w:t xml:space="preserve"> a corresponding increase in corporate </w:t>
      </w:r>
      <w:r w:rsidRPr="00CD62C8">
        <w:rPr>
          <w:rStyle w:val="Emphasis"/>
          <w:highlight w:val="cyan"/>
        </w:rPr>
        <w:t>liability</w:t>
      </w:r>
      <w:r w:rsidRPr="007F43A7">
        <w:rPr>
          <w:sz w:val="16"/>
        </w:rPr>
        <w:t xml:space="preserve">. Given how IoT devices increasingly affect our environment and bodies, </w:t>
      </w:r>
      <w:r w:rsidRPr="008A2B22">
        <w:rPr>
          <w:rStyle w:val="StyleUnderline"/>
        </w:rPr>
        <w:t>the</w:t>
      </w:r>
      <w:r w:rsidRPr="007F43A7">
        <w:rPr>
          <w:sz w:val="16"/>
        </w:rPr>
        <w:t xml:space="preserve"> potential </w:t>
      </w:r>
      <w:r w:rsidRPr="008A2B22">
        <w:rPr>
          <w:rStyle w:val="StyleUnderline"/>
        </w:rPr>
        <w:t>magnitude</w:t>
      </w:r>
      <w:r w:rsidRPr="007F43A7">
        <w:rPr>
          <w:sz w:val="16"/>
        </w:rPr>
        <w:t xml:space="preserve"> and kinds </w:t>
      </w:r>
      <w:r w:rsidRPr="008A2B22">
        <w:rPr>
          <w:rStyle w:val="StyleUnderline"/>
        </w:rPr>
        <w:t>of harm from</w:t>
      </w:r>
      <w:r w:rsidRPr="007F43A7">
        <w:rPr>
          <w:sz w:val="16"/>
        </w:rPr>
        <w:t xml:space="preserve"> corporate remote </w:t>
      </w:r>
      <w:r w:rsidRPr="008A2B22">
        <w:rPr>
          <w:rStyle w:val="StyleUnderline"/>
        </w:rPr>
        <w:t xml:space="preserve">interference are </w:t>
      </w:r>
      <w:r w:rsidRPr="008A2B22">
        <w:rPr>
          <w:rStyle w:val="Emphasis"/>
        </w:rPr>
        <w:t>significant</w:t>
      </w:r>
      <w:r w:rsidRPr="007F43A7">
        <w:rPr>
          <w:sz w:val="16"/>
        </w:rPr>
        <w:t xml:space="preserve">; given that the digital nature of the IoT enables relatively costless and automated action, the potential scale of these harms is staggering. Meanwhile, IoT companies are creating, monitoring, and enforcing contractual-governance regimes with few legal incentives to ensure foreseeable harms are avoided. Finally, absent a better understanding of how IoT-enabled injuries operate and propagate, judges will likely apply products liability and negligence standards in ways that minimize corporate liability. Thus, the actual harm individual consumers experience is familiar - after all, repossessed cars have never been able to take children to emergency rooms, and malfunctioning alert systems or medical devices have long caused injuries. But our </w:t>
      </w:r>
      <w:r w:rsidRPr="008A2B22">
        <w:rPr>
          <w:rStyle w:val="StyleUnderline"/>
        </w:rPr>
        <w:t xml:space="preserve">current civil liability system is </w:t>
      </w:r>
      <w:r w:rsidRPr="008A2B22">
        <w:rPr>
          <w:rStyle w:val="Emphasis"/>
        </w:rPr>
        <w:t>ill-equipped</w:t>
      </w:r>
      <w:r w:rsidRPr="007F43A7">
        <w:rPr>
          <w:sz w:val="16"/>
        </w:rPr>
        <w:t xml:space="preserve"> to address this new vector for harm. </w:t>
      </w:r>
      <w:r w:rsidRPr="00CD62C8">
        <w:rPr>
          <w:rStyle w:val="StyleUnderline"/>
          <w:highlight w:val="cyan"/>
        </w:rPr>
        <w:t>To correct</w:t>
      </w:r>
      <w:r w:rsidRPr="007F43A7">
        <w:rPr>
          <w:sz w:val="16"/>
        </w:rPr>
        <w:t xml:space="preserve"> this imbalance, this Article proposes </w:t>
      </w:r>
      <w:r w:rsidRPr="00CD62C8">
        <w:rPr>
          <w:rStyle w:val="Emphasis"/>
          <w:highlight w:val="cyan"/>
        </w:rPr>
        <w:t>expand</w:t>
      </w:r>
      <w:r w:rsidRPr="007F43A7">
        <w:rPr>
          <w:sz w:val="16"/>
        </w:rPr>
        <w:t xml:space="preserve">ing </w:t>
      </w:r>
      <w:r w:rsidRPr="00CD62C8">
        <w:rPr>
          <w:rStyle w:val="StyleUnderline"/>
          <w:highlight w:val="cyan"/>
        </w:rPr>
        <w:t>liability for</w:t>
      </w:r>
      <w:r w:rsidRPr="008A2B22">
        <w:rPr>
          <w:rStyle w:val="StyleUnderline"/>
        </w:rPr>
        <w:t xml:space="preserve"> harms resulting from corporate</w:t>
      </w:r>
      <w:r w:rsidRPr="007F43A7">
        <w:rPr>
          <w:sz w:val="16"/>
        </w:rPr>
        <w:t xml:space="preserve"> remote </w:t>
      </w:r>
      <w:r w:rsidRPr="00CD62C8">
        <w:rPr>
          <w:rStyle w:val="StyleUnderline"/>
          <w:highlight w:val="cyan"/>
        </w:rPr>
        <w:t>interference</w:t>
      </w:r>
      <w:r w:rsidRPr="007F43A7">
        <w:rPr>
          <w:sz w:val="16"/>
        </w:rPr>
        <w:t>.</w:t>
      </w:r>
    </w:p>
    <w:p w14:paraId="3121C5F3" w14:textId="77777777" w:rsidR="001627C4" w:rsidRPr="007F43A7" w:rsidRDefault="001627C4" w:rsidP="001627C4">
      <w:pPr>
        <w:rPr>
          <w:sz w:val="16"/>
        </w:rPr>
      </w:pPr>
      <w:r w:rsidRPr="007F43A7">
        <w:rPr>
          <w:sz w:val="16"/>
        </w:rPr>
        <w:t>Part I introduces IoT devices and discusses how these internet-connected objects foster a new ongoing and intimate relationship between IoT companies and users, characterized both by an increased power differential and an increased risk of harm. 21Companies can harness IoT devices' extensive surveillance capabilities 22to monitor consumer compliance with contractual terms - written by and for the company 23- and employ strategic remote interference to extort concessions and engage in self-help enforcement. 24Critically, and in contrast to prior forms of electronic self-help, corporate remote interference with IoT devices can cause property and bodily harm. If, as Ryan Calo has quipped, robots are "software that can touch you," 25IoT devices are contracts that can hurt you.</w:t>
      </w:r>
    </w:p>
    <w:p w14:paraId="77B3D484" w14:textId="77777777" w:rsidR="001627C4" w:rsidRPr="007F43A7" w:rsidRDefault="001627C4" w:rsidP="001627C4">
      <w:pPr>
        <w:rPr>
          <w:sz w:val="16"/>
        </w:rPr>
      </w:pPr>
      <w:r w:rsidRPr="007F43A7">
        <w:rPr>
          <w:sz w:val="16"/>
        </w:rPr>
        <w:t xml:space="preserve">Part II discusses how contract and tort law work in tandem to shield companies from liability for the harms caused by their remote interference. 26Unsophisticated consumers agree to </w:t>
      </w:r>
      <w:proofErr w:type="spellStart"/>
      <w:r w:rsidRPr="007F43A7">
        <w:rPr>
          <w:sz w:val="16"/>
        </w:rPr>
        <w:t>nonnegotiated</w:t>
      </w:r>
      <w:proofErr w:type="spellEnd"/>
      <w:r w:rsidRPr="007F43A7">
        <w:rPr>
          <w:sz w:val="16"/>
        </w:rPr>
        <w:t xml:space="preserve"> terms of service, which notify them of the possibility of remote interference and purport to limit corporate liability for its consequences. 27Even if a court determines that a liability-limiting clause is invalid as unconscionable or contrary to public policy, IoT devices' bundled goods/services nature thwart breach of warranty claims, 28while the contractual notification precludes other common law tort suits. 29Meanwhile, none of the products liability standards map well onto these situations, and the duty analysis for a negligence claim is confused by tempting but misleading analogies. Further, for both products liability and negligence actions, the causal chain may appear tenuous. Not only can corporate remote </w:t>
      </w:r>
      <w:r w:rsidRPr="007F43A7">
        <w:rPr>
          <w:rStyle w:val="StyleUnderline"/>
        </w:rPr>
        <w:t>interference</w:t>
      </w:r>
      <w:r w:rsidRPr="007F43A7">
        <w:rPr>
          <w:sz w:val="16"/>
        </w:rPr>
        <w:t xml:space="preserve"> facilitate accidental and criminal intervening sources of harm, </w:t>
      </w:r>
      <w:proofErr w:type="gramStart"/>
      <w:r w:rsidRPr="007F43A7">
        <w:rPr>
          <w:sz w:val="16"/>
        </w:rPr>
        <w:t>it</w:t>
      </w:r>
      <w:proofErr w:type="gramEnd"/>
      <w:r w:rsidRPr="007F43A7">
        <w:rPr>
          <w:sz w:val="16"/>
        </w:rPr>
        <w:t xml:space="preserve"> also </w:t>
      </w:r>
      <w:r w:rsidRPr="007F43A7">
        <w:rPr>
          <w:rStyle w:val="StyleUnderline"/>
        </w:rPr>
        <w:t>shifts responsibility</w:t>
      </w:r>
      <w:r w:rsidRPr="007F43A7">
        <w:rPr>
          <w:sz w:val="16"/>
        </w:rPr>
        <w:t xml:space="preserve"> to those intervening sources. 30 </w:t>
      </w:r>
      <w:r w:rsidRPr="007F43A7">
        <w:rPr>
          <w:rStyle w:val="StyleUnderline"/>
        </w:rPr>
        <w:t xml:space="preserve">This allows companies to </w:t>
      </w:r>
      <w:r w:rsidRPr="007F43A7">
        <w:rPr>
          <w:rStyle w:val="Emphasis"/>
        </w:rPr>
        <w:t>evade</w:t>
      </w:r>
      <w:r w:rsidRPr="007F43A7">
        <w:rPr>
          <w:sz w:val="16"/>
        </w:rPr>
        <w:t xml:space="preserve"> the reputational </w:t>
      </w:r>
      <w:r w:rsidRPr="007F43A7">
        <w:rPr>
          <w:rStyle w:val="Emphasis"/>
        </w:rPr>
        <w:t>costs</w:t>
      </w:r>
      <w:r w:rsidRPr="007F43A7">
        <w:rPr>
          <w:sz w:val="16"/>
        </w:rPr>
        <w:t xml:space="preserve"> that might otherwise attend dramatic injuries resulting from remote interference, limiting the market's ability to address this problem - indeed, if anything, it encourages a market for lemons. 31In short, remote interference has foreseeable, harmful consequences, but </w:t>
      </w:r>
      <w:r w:rsidRPr="007F43A7">
        <w:rPr>
          <w:rStyle w:val="StyleUnderline"/>
        </w:rPr>
        <w:t xml:space="preserve">our current civil liability regime is </w:t>
      </w:r>
      <w:r w:rsidRPr="007F43A7">
        <w:rPr>
          <w:rStyle w:val="Emphasis"/>
        </w:rPr>
        <w:t>unlikely</w:t>
      </w:r>
      <w:r w:rsidRPr="007F43A7">
        <w:rPr>
          <w:rStyle w:val="StyleUnderline"/>
        </w:rPr>
        <w:t xml:space="preserve"> to hold IoT companies </w:t>
      </w:r>
      <w:r w:rsidRPr="007F43A7">
        <w:rPr>
          <w:rStyle w:val="Emphasis"/>
        </w:rPr>
        <w:t>sufficiently accountable</w:t>
      </w:r>
      <w:r w:rsidRPr="007F43A7">
        <w:rPr>
          <w:sz w:val="16"/>
        </w:rPr>
        <w:t>.</w:t>
      </w:r>
    </w:p>
    <w:p w14:paraId="48ECB29B" w14:textId="77777777" w:rsidR="001627C4" w:rsidRPr="007F43A7" w:rsidRDefault="001627C4" w:rsidP="001627C4">
      <w:pPr>
        <w:rPr>
          <w:sz w:val="16"/>
        </w:rPr>
      </w:pPr>
      <w:r w:rsidRPr="007F43A7">
        <w:rPr>
          <w:sz w:val="16"/>
        </w:rPr>
        <w:t xml:space="preserve">But, as discussed in Part III, law can evolve. </w:t>
      </w:r>
      <w:r w:rsidRPr="007F43A7">
        <w:rPr>
          <w:rStyle w:val="StyleUnderline"/>
        </w:rPr>
        <w:t xml:space="preserve">Civil liability </w:t>
      </w:r>
      <w:r w:rsidRPr="00CD62C8">
        <w:rPr>
          <w:rStyle w:val="StyleUnderline"/>
          <w:highlight w:val="cyan"/>
        </w:rPr>
        <w:t>standards</w:t>
      </w:r>
      <w:r w:rsidRPr="007F43A7">
        <w:rPr>
          <w:rStyle w:val="StyleUnderline"/>
        </w:rPr>
        <w:t xml:space="preserve"> regularly </w:t>
      </w:r>
      <w:r w:rsidRPr="00CD62C8">
        <w:rPr>
          <w:rStyle w:val="Emphasis"/>
          <w:highlight w:val="cyan"/>
        </w:rPr>
        <w:t>change</w:t>
      </w:r>
      <w:r w:rsidRPr="007F43A7">
        <w:rPr>
          <w:sz w:val="16"/>
        </w:rPr>
        <w:t xml:space="preserve"> in the wake of technological development, new sources of harm, and attendant shifts in power and social relations. 32The proliferation of </w:t>
      </w:r>
      <w:r w:rsidRPr="00CD62C8">
        <w:rPr>
          <w:rStyle w:val="StyleUnderline"/>
          <w:highlight w:val="cyan"/>
        </w:rPr>
        <w:t>IoT</w:t>
      </w:r>
      <w:r w:rsidRPr="007F43A7">
        <w:rPr>
          <w:sz w:val="16"/>
        </w:rPr>
        <w:t xml:space="preserve"> devices </w:t>
      </w:r>
      <w:r w:rsidRPr="00CD62C8">
        <w:rPr>
          <w:rStyle w:val="StyleUnderline"/>
          <w:highlight w:val="cyan"/>
        </w:rPr>
        <w:t xml:space="preserve">heralds </w:t>
      </w:r>
      <w:r w:rsidRPr="00CD62C8">
        <w:rPr>
          <w:rStyle w:val="Emphasis"/>
          <w:highlight w:val="cyan"/>
        </w:rPr>
        <w:t>a</w:t>
      </w:r>
      <w:r w:rsidRPr="007F43A7">
        <w:rPr>
          <w:sz w:val="16"/>
        </w:rPr>
        <w:t xml:space="preserve">nother </w:t>
      </w:r>
      <w:r w:rsidRPr="00CD62C8">
        <w:rPr>
          <w:rStyle w:val="StyleUnderline"/>
        </w:rPr>
        <w:t>possible</w:t>
      </w:r>
      <w:r w:rsidRPr="007F43A7">
        <w:rPr>
          <w:rStyle w:val="StyleUnderline"/>
        </w:rPr>
        <w:t xml:space="preserve"> liability </w:t>
      </w:r>
      <w:r w:rsidRPr="00CD62C8">
        <w:rPr>
          <w:rStyle w:val="Emphasis"/>
          <w:highlight w:val="cyan"/>
        </w:rPr>
        <w:t>inflection point</w:t>
      </w:r>
      <w:r w:rsidRPr="007F43A7">
        <w:rPr>
          <w:sz w:val="16"/>
        </w:rPr>
        <w:t xml:space="preserve">, 33 </w:t>
      </w:r>
      <w:r w:rsidRPr="007F43A7">
        <w:rPr>
          <w:rStyle w:val="StyleUnderline"/>
        </w:rPr>
        <w:t>the outcome of which will determine</w:t>
      </w:r>
      <w:r w:rsidRPr="007F43A7">
        <w:rPr>
          <w:sz w:val="16"/>
        </w:rPr>
        <w:t xml:space="preserve"> our </w:t>
      </w:r>
      <w:r w:rsidRPr="007F43A7">
        <w:rPr>
          <w:rStyle w:val="StyleUnderline"/>
        </w:rPr>
        <w:t>future</w:t>
      </w:r>
      <w:r w:rsidRPr="007F43A7">
        <w:rPr>
          <w:sz w:val="16"/>
        </w:rPr>
        <w:t xml:space="preserve"> basic assumptions about </w:t>
      </w:r>
      <w:r w:rsidRPr="007F43A7">
        <w:rPr>
          <w:rStyle w:val="StyleUnderline"/>
        </w:rPr>
        <w:t>IoT</w:t>
      </w:r>
      <w:r w:rsidRPr="007F43A7">
        <w:rPr>
          <w:sz w:val="16"/>
        </w:rPr>
        <w:t xml:space="preserve"> companies' </w:t>
      </w:r>
      <w:r w:rsidRPr="007F43A7">
        <w:rPr>
          <w:rStyle w:val="StyleUnderline"/>
        </w:rPr>
        <w:t>obligations</w:t>
      </w:r>
      <w:r w:rsidRPr="007F43A7">
        <w:rPr>
          <w:sz w:val="16"/>
        </w:rPr>
        <w:t xml:space="preserve"> and consumer rights. </w:t>
      </w:r>
      <w:r w:rsidRPr="00CD62C8">
        <w:rPr>
          <w:rStyle w:val="StyleUnderline"/>
          <w:highlight w:val="cyan"/>
        </w:rPr>
        <w:t xml:space="preserve">In </w:t>
      </w:r>
      <w:r w:rsidRPr="00CD62C8">
        <w:rPr>
          <w:rStyle w:val="Emphasis"/>
          <w:highlight w:val="cyan"/>
        </w:rPr>
        <w:t>one</w:t>
      </w:r>
      <w:r w:rsidRPr="007F43A7">
        <w:rPr>
          <w:rStyle w:val="Emphasis"/>
        </w:rPr>
        <w:t xml:space="preserve"> potential </w:t>
      </w:r>
      <w:r w:rsidRPr="00CD62C8">
        <w:rPr>
          <w:rStyle w:val="Emphasis"/>
          <w:highlight w:val="cyan"/>
        </w:rPr>
        <w:t>timeline</w:t>
      </w:r>
      <w:r w:rsidRPr="00CD62C8">
        <w:rPr>
          <w:rStyle w:val="StyleUnderline"/>
          <w:highlight w:val="cyan"/>
        </w:rPr>
        <w:t>, consumers</w:t>
      </w:r>
      <w:r w:rsidRPr="007F43A7">
        <w:rPr>
          <w:rStyle w:val="StyleUnderline"/>
        </w:rPr>
        <w:t xml:space="preserve"> will</w:t>
      </w:r>
      <w:r w:rsidRPr="007F43A7">
        <w:rPr>
          <w:sz w:val="16"/>
        </w:rPr>
        <w:t xml:space="preserve"> continue to </w:t>
      </w:r>
      <w:r w:rsidRPr="00CD62C8">
        <w:rPr>
          <w:rStyle w:val="StyleUnderline"/>
          <w:highlight w:val="cyan"/>
        </w:rPr>
        <w:t>bear</w:t>
      </w:r>
      <w:r w:rsidRPr="007F43A7">
        <w:rPr>
          <w:sz w:val="16"/>
        </w:rPr>
        <w:t xml:space="preserve"> the brunt of </w:t>
      </w:r>
      <w:r w:rsidRPr="00CD62C8">
        <w:rPr>
          <w:rStyle w:val="StyleUnderline"/>
          <w:highlight w:val="cyan"/>
        </w:rPr>
        <w:t>harms</w:t>
      </w:r>
      <w:r w:rsidRPr="007F43A7">
        <w:rPr>
          <w:sz w:val="16"/>
        </w:rPr>
        <w:t xml:space="preserve"> resulting from corporate remote interference, and consumer expectations regarding corporate duties - or lack thereof - will develop accordingly. </w:t>
      </w:r>
      <w:r w:rsidRPr="00CD62C8">
        <w:rPr>
          <w:rStyle w:val="StyleUnderline"/>
          <w:highlight w:val="cyan"/>
        </w:rPr>
        <w:t>In another</w:t>
      </w:r>
      <w:r w:rsidRPr="007F43A7">
        <w:rPr>
          <w:sz w:val="16"/>
        </w:rPr>
        <w:t xml:space="preserve">, preferable future, </w:t>
      </w:r>
      <w:r w:rsidRPr="00CD62C8">
        <w:rPr>
          <w:rStyle w:val="StyleUnderline"/>
          <w:highlight w:val="cyan"/>
        </w:rPr>
        <w:t>liability</w:t>
      </w:r>
      <w:r w:rsidRPr="007F43A7">
        <w:rPr>
          <w:rStyle w:val="StyleUnderline"/>
        </w:rPr>
        <w:t xml:space="preserve"> will be</w:t>
      </w:r>
      <w:r w:rsidRPr="007F43A7">
        <w:rPr>
          <w:sz w:val="16"/>
        </w:rPr>
        <w:t xml:space="preserve"> allocated in a </w:t>
      </w:r>
      <w:r w:rsidRPr="007F43A7">
        <w:rPr>
          <w:rStyle w:val="StyleUnderline"/>
        </w:rPr>
        <w:t xml:space="preserve">more </w:t>
      </w:r>
      <w:r w:rsidRPr="00CD62C8">
        <w:rPr>
          <w:rStyle w:val="Emphasis"/>
          <w:highlight w:val="cyan"/>
        </w:rPr>
        <w:t>balance</w:t>
      </w:r>
      <w:r w:rsidRPr="00CD62C8">
        <w:rPr>
          <w:rStyle w:val="StyleUnderline"/>
        </w:rPr>
        <w:t>d</w:t>
      </w:r>
      <w:r w:rsidRPr="007F43A7">
        <w:rPr>
          <w:sz w:val="16"/>
        </w:rPr>
        <w:t xml:space="preserve"> way, and consumers will reasonably expect companies to take steps to prevent foreseeable harms.</w:t>
      </w:r>
    </w:p>
    <w:p w14:paraId="3B8CB874" w14:textId="77777777" w:rsidR="001627C4" w:rsidRPr="007F43A7" w:rsidRDefault="001627C4" w:rsidP="001627C4">
      <w:pPr>
        <w:rPr>
          <w:sz w:val="16"/>
        </w:rPr>
      </w:pPr>
      <w:r w:rsidRPr="00CD62C8">
        <w:rPr>
          <w:sz w:val="16"/>
        </w:rPr>
        <w:t xml:space="preserve">Part III concludes by outlining various routes toward expanding corporate liability for harms resulting from remote interference. In some situations, it may be sufficient to adopt more expansive understandings of existing tech-neutral doctrine; in others, it may be clarifying to articulate tech-specific rules. </w:t>
      </w:r>
      <w:r w:rsidRPr="00CD62C8">
        <w:rPr>
          <w:rStyle w:val="StyleUnderline"/>
        </w:rPr>
        <w:t>This</w:t>
      </w:r>
      <w:r w:rsidRPr="00CD62C8">
        <w:rPr>
          <w:sz w:val="16"/>
        </w:rPr>
        <w:t xml:space="preserve"> Article </w:t>
      </w:r>
      <w:r w:rsidRPr="00CD62C8">
        <w:rPr>
          <w:rStyle w:val="StyleUnderline"/>
        </w:rPr>
        <w:t>discusses the</w:t>
      </w:r>
      <w:r w:rsidRPr="00CD62C8">
        <w:rPr>
          <w:sz w:val="16"/>
        </w:rPr>
        <w:t xml:space="preserve"> relative </w:t>
      </w:r>
      <w:r w:rsidRPr="00CD62C8">
        <w:rPr>
          <w:rStyle w:val="StyleUnderline"/>
        </w:rPr>
        <w:t>benefits of</w:t>
      </w:r>
      <w:r w:rsidRPr="00CD62C8">
        <w:rPr>
          <w:sz w:val="16"/>
        </w:rPr>
        <w:t xml:space="preserve"> strengthening the unconscionability and public policy doctrines to limit the reach of exculpatory clauses; </w:t>
      </w:r>
      <w:r w:rsidRPr="00CD62C8">
        <w:rPr>
          <w:rStyle w:val="StyleUnderline"/>
        </w:rPr>
        <w:t>recognizing</w:t>
      </w:r>
      <w:r w:rsidRPr="007F43A7">
        <w:rPr>
          <w:rStyle w:val="StyleUnderline"/>
        </w:rPr>
        <w:t xml:space="preserve"> </w:t>
      </w:r>
      <w:r w:rsidRPr="00CD62C8">
        <w:rPr>
          <w:rStyle w:val="Emphasis"/>
          <w:highlight w:val="cyan"/>
        </w:rPr>
        <w:t>broader</w:t>
      </w:r>
      <w:r w:rsidRPr="007F43A7">
        <w:rPr>
          <w:rStyle w:val="StyleUnderline"/>
        </w:rPr>
        <w:t xml:space="preserve"> relational </w:t>
      </w:r>
      <w:r w:rsidRPr="00CD62C8">
        <w:rPr>
          <w:rStyle w:val="StyleUnderline"/>
          <w:highlight w:val="cyan"/>
        </w:rPr>
        <w:t>duties</w:t>
      </w:r>
      <w:r w:rsidRPr="007F43A7">
        <w:rPr>
          <w:rStyle w:val="StyleUnderline"/>
        </w:rPr>
        <w:t>, which</w:t>
      </w:r>
      <w:r w:rsidRPr="007F43A7">
        <w:rPr>
          <w:sz w:val="16"/>
        </w:rPr>
        <w:t xml:space="preserve"> might </w:t>
      </w:r>
      <w:r w:rsidRPr="007F43A7">
        <w:rPr>
          <w:rStyle w:val="StyleUnderline"/>
        </w:rPr>
        <w:t xml:space="preserve">take the </w:t>
      </w:r>
      <w:r w:rsidRPr="00CD62C8">
        <w:rPr>
          <w:rStyle w:val="StyleUnderline"/>
        </w:rPr>
        <w:t xml:space="preserve">form of a new implied warranty, a new products liability claim, or </w:t>
      </w:r>
      <w:r w:rsidRPr="00CD62C8">
        <w:rPr>
          <w:rStyle w:val="StyleUnderline"/>
          <w:highlight w:val="cyan"/>
        </w:rPr>
        <w:t>a</w:t>
      </w:r>
      <w:r w:rsidRPr="00CD62C8">
        <w:rPr>
          <w:rStyle w:val="StyleUnderline"/>
        </w:rPr>
        <w:t xml:space="preserve"> new </w:t>
      </w:r>
      <w:r w:rsidRPr="00CD62C8">
        <w:rPr>
          <w:rStyle w:val="Emphasis"/>
          <w:highlight w:val="cyan"/>
        </w:rPr>
        <w:t>informal</w:t>
      </w:r>
      <w:r w:rsidRPr="00CD62C8">
        <w:rPr>
          <w:rStyle w:val="Emphasis"/>
        </w:rPr>
        <w:t xml:space="preserve"> fiduciary </w:t>
      </w:r>
      <w:r w:rsidRPr="00CD62C8">
        <w:rPr>
          <w:rStyle w:val="Emphasis"/>
          <w:highlight w:val="cyan"/>
        </w:rPr>
        <w:t>duty</w:t>
      </w:r>
      <w:r w:rsidRPr="00CD62C8">
        <w:rPr>
          <w:rStyle w:val="StyleUnderline"/>
          <w:highlight w:val="cyan"/>
        </w:rPr>
        <w:t>; and extending</w:t>
      </w:r>
      <w:r w:rsidRPr="007F43A7">
        <w:rPr>
          <w:rStyle w:val="StyleUnderline"/>
        </w:rPr>
        <w:t xml:space="preserve"> </w:t>
      </w:r>
      <w:r w:rsidRPr="007F43A7">
        <w:rPr>
          <w:rStyle w:val="Emphasis"/>
        </w:rPr>
        <w:t xml:space="preserve">proximate </w:t>
      </w:r>
      <w:r w:rsidRPr="00CD62C8">
        <w:rPr>
          <w:rStyle w:val="Emphasis"/>
          <w:highlight w:val="cyan"/>
        </w:rPr>
        <w:t>cause</w:t>
      </w:r>
      <w:r w:rsidRPr="00CD62C8">
        <w:rPr>
          <w:rStyle w:val="StyleUnderline"/>
          <w:highlight w:val="cyan"/>
        </w:rPr>
        <w:t xml:space="preserve"> standards</w:t>
      </w:r>
      <w:r w:rsidRPr="007F43A7">
        <w:rPr>
          <w:sz w:val="16"/>
        </w:rPr>
        <w:t>. 34It closes with a discussion of how courts, legislatures, and agencies at both the state and federal levels can complement each other in implementing these recommendations.</w:t>
      </w:r>
    </w:p>
    <w:p w14:paraId="208D134F" w14:textId="77777777" w:rsidR="001627C4" w:rsidRDefault="001627C4" w:rsidP="001627C4">
      <w:pPr>
        <w:rPr>
          <w:sz w:val="16"/>
        </w:rPr>
      </w:pPr>
      <w:r w:rsidRPr="007F43A7">
        <w:rPr>
          <w:rStyle w:val="StyleUnderline"/>
        </w:rPr>
        <w:t>Calibrated correctly</w:t>
      </w:r>
      <w:r w:rsidRPr="007F43A7">
        <w:rPr>
          <w:sz w:val="16"/>
        </w:rPr>
        <w:t xml:space="preserve">, our </w:t>
      </w:r>
      <w:r w:rsidRPr="007F43A7">
        <w:rPr>
          <w:rStyle w:val="StyleUnderline"/>
        </w:rPr>
        <w:t xml:space="preserve">civil liability regime </w:t>
      </w:r>
      <w:r w:rsidRPr="00CD62C8">
        <w:rPr>
          <w:rStyle w:val="StyleUnderline"/>
          <w:highlight w:val="cyan"/>
        </w:rPr>
        <w:t>can</w:t>
      </w:r>
      <w:r w:rsidRPr="007F43A7">
        <w:rPr>
          <w:rStyle w:val="StyleUnderline"/>
        </w:rPr>
        <w:t xml:space="preserve"> evolve to</w:t>
      </w:r>
      <w:r w:rsidRPr="007F43A7">
        <w:rPr>
          <w:sz w:val="16"/>
        </w:rPr>
        <w:t xml:space="preserve"> preserve the benefits of remote interference and </w:t>
      </w:r>
      <w:r w:rsidRPr="00CD62C8">
        <w:rPr>
          <w:rStyle w:val="StyleUnderline"/>
          <w:highlight w:val="cyan"/>
        </w:rPr>
        <w:t>ensure</w:t>
      </w:r>
      <w:r w:rsidRPr="007F43A7">
        <w:rPr>
          <w:sz w:val="16"/>
        </w:rPr>
        <w:t xml:space="preserve"> that </w:t>
      </w:r>
      <w:r w:rsidRPr="00CD62C8">
        <w:rPr>
          <w:rStyle w:val="StyleUnderline"/>
          <w:highlight w:val="cyan"/>
        </w:rPr>
        <w:t>IoT</w:t>
      </w:r>
      <w:r w:rsidRPr="007F43A7">
        <w:rPr>
          <w:sz w:val="16"/>
        </w:rPr>
        <w:t xml:space="preserve"> companies are incentivized to better </w:t>
      </w:r>
      <w:r w:rsidRPr="00CD62C8">
        <w:rPr>
          <w:rStyle w:val="StyleUnderline"/>
          <w:highlight w:val="cyan"/>
        </w:rPr>
        <w:t>protect</w:t>
      </w:r>
      <w:r w:rsidRPr="007F43A7">
        <w:rPr>
          <w:rStyle w:val="StyleUnderline"/>
        </w:rPr>
        <w:t xml:space="preserve"> consumers</w:t>
      </w:r>
      <w:r w:rsidRPr="007F43A7">
        <w:rPr>
          <w:sz w:val="16"/>
        </w:rPr>
        <w:t>.</w:t>
      </w:r>
    </w:p>
    <w:p w14:paraId="5F2A7705" w14:textId="77777777" w:rsidR="001627C4" w:rsidRPr="00FC6012" w:rsidRDefault="001627C4" w:rsidP="001627C4">
      <w:pPr>
        <w:pStyle w:val="Heading4"/>
      </w:pPr>
      <w:r>
        <w:t xml:space="preserve">Unchecked IoT causes </w:t>
      </w:r>
      <w:r>
        <w:rPr>
          <w:u w:val="single"/>
        </w:rPr>
        <w:t>extinction</w:t>
      </w:r>
      <w:r>
        <w:t xml:space="preserve">---legal </w:t>
      </w:r>
      <w:r>
        <w:rPr>
          <w:u w:val="single"/>
        </w:rPr>
        <w:t>guardrails</w:t>
      </w:r>
      <w:r>
        <w:t xml:space="preserve"> make it a </w:t>
      </w:r>
      <w:r>
        <w:rPr>
          <w:u w:val="single"/>
        </w:rPr>
        <w:t>positive</w:t>
      </w:r>
      <w:r>
        <w:t xml:space="preserve"> force to solve </w:t>
      </w:r>
      <w:r>
        <w:rPr>
          <w:u w:val="single"/>
        </w:rPr>
        <w:t>multiple</w:t>
      </w:r>
      <w:r>
        <w:t xml:space="preserve"> global threats</w:t>
      </w:r>
    </w:p>
    <w:p w14:paraId="7B24D2EE" w14:textId="77777777" w:rsidR="001627C4" w:rsidRDefault="001627C4" w:rsidP="001627C4">
      <w:r>
        <w:t xml:space="preserve">Jerry </w:t>
      </w:r>
      <w:r w:rsidRPr="001F2C7A">
        <w:rPr>
          <w:rStyle w:val="Style13ptBold"/>
        </w:rPr>
        <w:t>Bowles 19</w:t>
      </w:r>
      <w:r>
        <w:t xml:space="preserve">, Co-Founder of </w:t>
      </w:r>
      <w:proofErr w:type="gramStart"/>
      <w:r>
        <w:t>Social Media</w:t>
      </w:r>
      <w:proofErr w:type="gramEnd"/>
      <w:r>
        <w:t xml:space="preserve"> Today and Founder of Sequenza21, Writer at </w:t>
      </w:r>
      <w:proofErr w:type="spellStart"/>
      <w:r>
        <w:t>EarthWatch</w:t>
      </w:r>
      <w:proofErr w:type="spellEnd"/>
      <w:r>
        <w:t xml:space="preserve"> Magazine, MA in Journalism from West Virginia University, BA in Journalism from Marshall University, “Can AI + IoT Help Save the Planet?”, Medium, 5/26/2019, https://medium.datadriveninvestor.com/can-ai-iot-help-save-the-planet-af369053978b</w:t>
      </w:r>
    </w:p>
    <w:p w14:paraId="4EBCE5AD" w14:textId="77777777" w:rsidR="001627C4" w:rsidRPr="002D0E65" w:rsidRDefault="001627C4" w:rsidP="001627C4">
      <w:pPr>
        <w:rPr>
          <w:rStyle w:val="StyleUnderline"/>
        </w:rPr>
      </w:pPr>
      <w:r w:rsidRPr="002D0E65">
        <w:rPr>
          <w:rStyle w:val="StyleUnderline"/>
        </w:rPr>
        <w:t>Can</w:t>
      </w:r>
      <w:r w:rsidRPr="00FC6012">
        <w:rPr>
          <w:sz w:val="16"/>
        </w:rPr>
        <w:t xml:space="preserve"> AI + </w:t>
      </w:r>
      <w:r w:rsidRPr="00C82F2C">
        <w:rPr>
          <w:rStyle w:val="StyleUnderline"/>
          <w:highlight w:val="cyan"/>
        </w:rPr>
        <w:t>IoT</w:t>
      </w:r>
      <w:r w:rsidRPr="002D0E65">
        <w:rPr>
          <w:rStyle w:val="StyleUnderline"/>
        </w:rPr>
        <w:t xml:space="preserve"> Help </w:t>
      </w:r>
      <w:r w:rsidRPr="00C82F2C">
        <w:rPr>
          <w:rStyle w:val="Emphasis"/>
          <w:highlight w:val="cyan"/>
        </w:rPr>
        <w:t>Save the Planet</w:t>
      </w:r>
      <w:r w:rsidRPr="002D0E65">
        <w:rPr>
          <w:rStyle w:val="StyleUnderline"/>
        </w:rPr>
        <w:t>?</w:t>
      </w:r>
    </w:p>
    <w:p w14:paraId="3FC4095F" w14:textId="77777777" w:rsidR="001627C4" w:rsidRPr="00FC6012" w:rsidRDefault="001627C4" w:rsidP="001627C4">
      <w:pPr>
        <w:rPr>
          <w:sz w:val="16"/>
        </w:rPr>
      </w:pPr>
      <w:r w:rsidRPr="00C82F2C">
        <w:rPr>
          <w:rStyle w:val="Emphasis"/>
          <w:highlight w:val="cyan"/>
        </w:rPr>
        <w:t>Only</w:t>
      </w:r>
      <w:r w:rsidRPr="00C82F2C">
        <w:rPr>
          <w:rStyle w:val="StyleUnderline"/>
          <w:highlight w:val="cyan"/>
        </w:rPr>
        <w:t xml:space="preserve"> if we use</w:t>
      </w:r>
      <w:r w:rsidRPr="002D0E65">
        <w:rPr>
          <w:rStyle w:val="StyleUnderline"/>
        </w:rPr>
        <w:t xml:space="preserve"> them </w:t>
      </w:r>
      <w:r w:rsidRPr="00C82F2C">
        <w:rPr>
          <w:rStyle w:val="Emphasis"/>
          <w:highlight w:val="cyan"/>
        </w:rPr>
        <w:t>wisely</w:t>
      </w:r>
      <w:r w:rsidRPr="00FC6012">
        <w:rPr>
          <w:sz w:val="16"/>
        </w:rPr>
        <w:t>.</w:t>
      </w:r>
    </w:p>
    <w:p w14:paraId="5EA84E16" w14:textId="77777777" w:rsidR="001627C4" w:rsidRPr="00FC6012" w:rsidRDefault="001627C4" w:rsidP="001627C4">
      <w:pPr>
        <w:rPr>
          <w:sz w:val="16"/>
        </w:rPr>
      </w:pPr>
      <w:r w:rsidRPr="002D0E65">
        <w:rPr>
          <w:rStyle w:val="StyleUnderline"/>
        </w:rPr>
        <w:t xml:space="preserve">The </w:t>
      </w:r>
      <w:r w:rsidRPr="002D0E65">
        <w:rPr>
          <w:rStyle w:val="Emphasis"/>
        </w:rPr>
        <w:t>U</w:t>
      </w:r>
      <w:r w:rsidRPr="00FC6012">
        <w:rPr>
          <w:sz w:val="16"/>
        </w:rPr>
        <w:t xml:space="preserve">nited </w:t>
      </w:r>
      <w:r w:rsidRPr="002D0E65">
        <w:rPr>
          <w:rStyle w:val="Emphasis"/>
        </w:rPr>
        <w:t>N</w:t>
      </w:r>
      <w:r w:rsidRPr="00FC6012">
        <w:rPr>
          <w:sz w:val="16"/>
        </w:rPr>
        <w:t xml:space="preserve">ations’ recent </w:t>
      </w:r>
      <w:r w:rsidRPr="002D0E65">
        <w:rPr>
          <w:rStyle w:val="StyleUnderline"/>
        </w:rPr>
        <w:t xml:space="preserve">report on </w:t>
      </w:r>
      <w:r w:rsidRPr="002D0E65">
        <w:rPr>
          <w:rStyle w:val="Emphasis"/>
        </w:rPr>
        <w:t>biod</w:t>
      </w:r>
      <w:r w:rsidRPr="00FC6012">
        <w:rPr>
          <w:sz w:val="16"/>
        </w:rPr>
        <w:t xml:space="preserve">iversity </w:t>
      </w:r>
      <w:r w:rsidRPr="002D0E65">
        <w:rPr>
          <w:rStyle w:val="StyleUnderline"/>
        </w:rPr>
        <w:t>is sobering evidence that human</w:t>
      </w:r>
      <w:r w:rsidRPr="00FC6012">
        <w:rPr>
          <w:sz w:val="16"/>
        </w:rPr>
        <w:t xml:space="preserve"> economic </w:t>
      </w:r>
      <w:r w:rsidRPr="00C82F2C">
        <w:rPr>
          <w:rStyle w:val="StyleUnderline"/>
        </w:rPr>
        <w:t>development</w:t>
      </w:r>
      <w:r w:rsidRPr="002D0E65">
        <w:rPr>
          <w:rStyle w:val="StyleUnderline"/>
        </w:rPr>
        <w:t xml:space="preserve"> has created </w:t>
      </w:r>
      <w:r w:rsidRPr="00C82F2C">
        <w:rPr>
          <w:rStyle w:val="StyleUnderline"/>
          <w:highlight w:val="cyan"/>
        </w:rPr>
        <w:t xml:space="preserve">a </w:t>
      </w:r>
      <w:r w:rsidRPr="00C82F2C">
        <w:rPr>
          <w:rStyle w:val="Emphasis"/>
          <w:highlight w:val="cyan"/>
        </w:rPr>
        <w:t>crisis</w:t>
      </w:r>
      <w:r w:rsidRPr="002D0E65">
        <w:rPr>
          <w:rStyle w:val="StyleUnderline"/>
        </w:rPr>
        <w:t xml:space="preserve"> that </w:t>
      </w:r>
      <w:r w:rsidRPr="00C82F2C">
        <w:rPr>
          <w:rStyle w:val="StyleUnderline"/>
          <w:highlight w:val="cyan"/>
        </w:rPr>
        <w:t>threatens</w:t>
      </w:r>
      <w:r w:rsidRPr="00FC6012">
        <w:rPr>
          <w:sz w:val="16"/>
        </w:rPr>
        <w:t xml:space="preserve"> the </w:t>
      </w:r>
      <w:r w:rsidRPr="00C82F2C">
        <w:rPr>
          <w:rStyle w:val="Emphasis"/>
          <w:highlight w:val="cyan"/>
        </w:rPr>
        <w:t>extinction</w:t>
      </w:r>
      <w:r w:rsidRPr="00FC6012">
        <w:rPr>
          <w:sz w:val="16"/>
        </w:rPr>
        <w:t xml:space="preserve"> of over 1 million species of plants and animals on earth in the coming years.</w:t>
      </w:r>
    </w:p>
    <w:p w14:paraId="79C89441" w14:textId="77777777" w:rsidR="001627C4" w:rsidRPr="00FC6012" w:rsidRDefault="001627C4" w:rsidP="001627C4">
      <w:pPr>
        <w:rPr>
          <w:sz w:val="16"/>
        </w:rPr>
      </w:pPr>
      <w:r w:rsidRPr="002D0E65">
        <w:rPr>
          <w:rStyle w:val="StyleUnderline"/>
        </w:rPr>
        <w:t>Species loss — driven</w:t>
      </w:r>
      <w:r w:rsidRPr="00FC6012">
        <w:rPr>
          <w:sz w:val="16"/>
        </w:rPr>
        <w:t xml:space="preserve"> mainly </w:t>
      </w:r>
      <w:r w:rsidRPr="00C82F2C">
        <w:rPr>
          <w:rStyle w:val="StyleUnderline"/>
          <w:highlight w:val="cyan"/>
        </w:rPr>
        <w:t>by</w:t>
      </w:r>
      <w:r w:rsidRPr="00FC6012">
        <w:rPr>
          <w:sz w:val="16"/>
        </w:rPr>
        <w:t xml:space="preserve"> climate change, </w:t>
      </w:r>
      <w:r w:rsidRPr="00C82F2C">
        <w:rPr>
          <w:rStyle w:val="StyleUnderline"/>
          <w:highlight w:val="cyan"/>
        </w:rPr>
        <w:t xml:space="preserve">loss of </w:t>
      </w:r>
      <w:r w:rsidRPr="00C82F2C">
        <w:rPr>
          <w:rStyle w:val="Emphasis"/>
          <w:highlight w:val="cyan"/>
        </w:rPr>
        <w:t>habitat</w:t>
      </w:r>
      <w:r w:rsidRPr="00C82F2C">
        <w:rPr>
          <w:rStyle w:val="StyleUnderline"/>
          <w:highlight w:val="cyan"/>
        </w:rPr>
        <w:t xml:space="preserve">, </w:t>
      </w:r>
      <w:r w:rsidRPr="00C82F2C">
        <w:rPr>
          <w:rStyle w:val="Emphasis"/>
          <w:highlight w:val="cyan"/>
        </w:rPr>
        <w:t>overfishing</w:t>
      </w:r>
      <w:r w:rsidRPr="00C82F2C">
        <w:rPr>
          <w:rStyle w:val="StyleUnderline"/>
          <w:highlight w:val="cyan"/>
        </w:rPr>
        <w:t xml:space="preserve">, </w:t>
      </w:r>
      <w:r w:rsidRPr="00C82F2C">
        <w:rPr>
          <w:rStyle w:val="Emphasis"/>
          <w:highlight w:val="cyan"/>
        </w:rPr>
        <w:t>defo</w:t>
      </w:r>
      <w:r w:rsidRPr="00FC6012">
        <w:rPr>
          <w:sz w:val="16"/>
        </w:rPr>
        <w:t xml:space="preserve">restation, </w:t>
      </w:r>
      <w:r w:rsidRPr="00C82F2C">
        <w:rPr>
          <w:rStyle w:val="Emphasis"/>
          <w:highlight w:val="cyan"/>
        </w:rPr>
        <w:t>pollution</w:t>
      </w:r>
      <w:r w:rsidRPr="00FC6012">
        <w:rPr>
          <w:sz w:val="16"/>
        </w:rPr>
        <w:t xml:space="preserve"> and other man-made activities — </w:t>
      </w:r>
      <w:r w:rsidRPr="002D0E65">
        <w:rPr>
          <w:rStyle w:val="StyleUnderline"/>
        </w:rPr>
        <w:t xml:space="preserve">has </w:t>
      </w:r>
      <w:r w:rsidRPr="00C82F2C">
        <w:rPr>
          <w:rStyle w:val="Emphasis"/>
          <w:highlight w:val="cyan"/>
        </w:rPr>
        <w:t>accelerated</w:t>
      </w:r>
      <w:r w:rsidRPr="00FC6012">
        <w:rPr>
          <w:sz w:val="16"/>
        </w:rPr>
        <w:t xml:space="preserve"> at a rate that is tens to hundreds of times faster than in the past, the report said.</w:t>
      </w:r>
    </w:p>
    <w:p w14:paraId="1EEC81E5" w14:textId="77777777" w:rsidR="001627C4" w:rsidRPr="00FC6012" w:rsidRDefault="001627C4" w:rsidP="001627C4">
      <w:pPr>
        <w:rPr>
          <w:sz w:val="16"/>
        </w:rPr>
      </w:pPr>
      <w:r w:rsidRPr="00FC6012">
        <w:rPr>
          <w:sz w:val="16"/>
        </w:rPr>
        <w:t xml:space="preserve">In a telephone interview, </w:t>
      </w:r>
      <w:proofErr w:type="spellStart"/>
      <w:r w:rsidRPr="00FC6012">
        <w:rPr>
          <w:sz w:val="16"/>
        </w:rPr>
        <w:t>Osvald</w:t>
      </w:r>
      <w:proofErr w:type="spellEnd"/>
      <w:r w:rsidRPr="00FC6012">
        <w:rPr>
          <w:sz w:val="16"/>
        </w:rPr>
        <w:t xml:space="preserve"> </w:t>
      </w:r>
      <w:proofErr w:type="spellStart"/>
      <w:r w:rsidRPr="00FC6012">
        <w:rPr>
          <w:sz w:val="16"/>
        </w:rPr>
        <w:t>Bjelland</w:t>
      </w:r>
      <w:proofErr w:type="spellEnd"/>
      <w:r w:rsidRPr="00FC6012">
        <w:rPr>
          <w:sz w:val="16"/>
        </w:rPr>
        <w:t xml:space="preserve">, chairman of the Oslo-based business advisory firm, </w:t>
      </w:r>
      <w:proofErr w:type="spellStart"/>
      <w:r w:rsidRPr="00FC6012">
        <w:rPr>
          <w:sz w:val="16"/>
        </w:rPr>
        <w:t>Xyntéo</w:t>
      </w:r>
      <w:proofErr w:type="spellEnd"/>
      <w:r w:rsidRPr="00FC6012">
        <w:rPr>
          <w:sz w:val="16"/>
        </w:rPr>
        <w:t>, which advises global leaders on high performance and sustainability issues, said:</w:t>
      </w:r>
    </w:p>
    <w:p w14:paraId="723FE077" w14:textId="77777777" w:rsidR="001627C4" w:rsidRPr="00FC6012" w:rsidRDefault="001627C4" w:rsidP="001627C4">
      <w:pPr>
        <w:ind w:left="720"/>
        <w:rPr>
          <w:sz w:val="16"/>
        </w:rPr>
      </w:pPr>
      <w:r w:rsidRPr="00FC6012">
        <w:rPr>
          <w:sz w:val="16"/>
        </w:rPr>
        <w:t xml:space="preserve">This is not a crisis that is somewhere far off in the future. This is something that is happening right now. The UN report is clear: nature is in the worst shape it has been in history. </w:t>
      </w:r>
      <w:r w:rsidRPr="002D0E65">
        <w:rPr>
          <w:rStyle w:val="StyleUnderline"/>
        </w:rPr>
        <w:t>If we don’t act immediately, we</w:t>
      </w:r>
      <w:r w:rsidRPr="00FC6012">
        <w:rPr>
          <w:sz w:val="16"/>
        </w:rPr>
        <w:t xml:space="preserve"> are in danger of losing forever vital parts of our living planet. And that </w:t>
      </w:r>
      <w:r w:rsidRPr="002D0E65">
        <w:rPr>
          <w:rStyle w:val="Emphasis"/>
        </w:rPr>
        <w:t>threaten</w:t>
      </w:r>
      <w:r w:rsidRPr="00FC6012">
        <w:rPr>
          <w:sz w:val="16"/>
        </w:rPr>
        <w:t xml:space="preserve">s </w:t>
      </w:r>
      <w:r w:rsidRPr="002D0E65">
        <w:rPr>
          <w:rStyle w:val="StyleUnderline"/>
        </w:rPr>
        <w:t xml:space="preserve">our own </w:t>
      </w:r>
      <w:r w:rsidRPr="002D0E65">
        <w:rPr>
          <w:rStyle w:val="Emphasis"/>
        </w:rPr>
        <w:t>extinction</w:t>
      </w:r>
      <w:r w:rsidRPr="00FC6012">
        <w:rPr>
          <w:sz w:val="16"/>
        </w:rPr>
        <w:t>.</w:t>
      </w:r>
    </w:p>
    <w:p w14:paraId="179330DD" w14:textId="77777777" w:rsidR="001627C4" w:rsidRPr="00FC6012" w:rsidRDefault="001627C4" w:rsidP="001627C4">
      <w:pPr>
        <w:ind w:left="720"/>
        <w:rPr>
          <w:sz w:val="16"/>
        </w:rPr>
      </w:pPr>
      <w:r w:rsidRPr="00FC6012">
        <w:rPr>
          <w:sz w:val="16"/>
        </w:rPr>
        <w:t xml:space="preserve">We have the technology, capital and talent we need to create a more sustainable world; what we need is for business leaders, scientists, policymakers and </w:t>
      </w:r>
      <w:proofErr w:type="spellStart"/>
      <w:r w:rsidRPr="00FC6012">
        <w:rPr>
          <w:sz w:val="16"/>
        </w:rPr>
        <w:t>ordinarytizens</w:t>
      </w:r>
      <w:proofErr w:type="spellEnd"/>
      <w:r w:rsidRPr="00FC6012">
        <w:rPr>
          <w:sz w:val="16"/>
        </w:rPr>
        <w:t xml:space="preserve"> to come together to develop a growth model that works for mankind and for the planet.</w:t>
      </w:r>
    </w:p>
    <w:p w14:paraId="04C65D0A" w14:textId="77777777" w:rsidR="001627C4" w:rsidRPr="00FC6012" w:rsidRDefault="001627C4" w:rsidP="001627C4">
      <w:pPr>
        <w:rPr>
          <w:sz w:val="16"/>
        </w:rPr>
      </w:pPr>
      <w:r w:rsidRPr="00FC6012">
        <w:rPr>
          <w:sz w:val="16"/>
        </w:rPr>
        <w:t>How technology can help</w:t>
      </w:r>
    </w:p>
    <w:p w14:paraId="48EBF870" w14:textId="77777777" w:rsidR="001627C4" w:rsidRPr="00FC6012" w:rsidRDefault="001627C4" w:rsidP="001627C4">
      <w:pPr>
        <w:rPr>
          <w:sz w:val="16"/>
        </w:rPr>
      </w:pPr>
      <w:r w:rsidRPr="00FC6012">
        <w:rPr>
          <w:sz w:val="16"/>
        </w:rPr>
        <w:t xml:space="preserve">The latest alarming warning from Mother Earth comes at a time when the </w:t>
      </w:r>
      <w:proofErr w:type="gramStart"/>
      <w:r w:rsidRPr="00FC6012">
        <w:rPr>
          <w:sz w:val="16"/>
        </w:rPr>
        <w:t>high tech</w:t>
      </w:r>
      <w:proofErr w:type="gramEnd"/>
      <w:r w:rsidRPr="00FC6012">
        <w:rPr>
          <w:sz w:val="16"/>
        </w:rPr>
        <w:t xml:space="preserve"> industry is in the midst of a paradigm shift that many analysts are calling the Fourth Industrial Revolution. Basically, the term applies to a convergence of emerging cognitive technologies — centered around artificial intelligence (AI) — that will reshape entire industries, accelerate and enhance human decision-making, and automate or replace much work now performed by people.</w:t>
      </w:r>
    </w:p>
    <w:p w14:paraId="1FA6B62F" w14:textId="77777777" w:rsidR="001627C4" w:rsidRPr="00FC6012" w:rsidRDefault="001627C4" w:rsidP="001627C4">
      <w:pPr>
        <w:rPr>
          <w:sz w:val="16"/>
        </w:rPr>
      </w:pPr>
      <w:r w:rsidRPr="00FC6012">
        <w:rPr>
          <w:sz w:val="16"/>
        </w:rPr>
        <w:t xml:space="preserve">Artificial Intelligence (AI) and the systems it helps power, as </w:t>
      </w:r>
      <w:r w:rsidRPr="002D0E65">
        <w:rPr>
          <w:rStyle w:val="StyleUnderline"/>
        </w:rPr>
        <w:t xml:space="preserve">the Internet of Things </w:t>
      </w:r>
      <w:r w:rsidRPr="00C82F2C">
        <w:rPr>
          <w:rStyle w:val="StyleUnderline"/>
          <w:highlight w:val="cyan"/>
        </w:rPr>
        <w:t>(IoT)</w:t>
      </w:r>
      <w:r w:rsidRPr="00FC6012">
        <w:rPr>
          <w:sz w:val="16"/>
        </w:rPr>
        <w:t xml:space="preserve">, machine learning, robotic processes automation, deep learning, and virtual assistants, </w:t>
      </w:r>
      <w:r w:rsidRPr="002D0E65">
        <w:rPr>
          <w:rStyle w:val="StyleUnderline"/>
        </w:rPr>
        <w:t xml:space="preserve">will soon touch </w:t>
      </w:r>
      <w:r w:rsidRPr="002D0E65">
        <w:rPr>
          <w:rStyle w:val="Emphasis"/>
        </w:rPr>
        <w:t>every facet</w:t>
      </w:r>
      <w:r w:rsidRPr="00FC6012">
        <w:rPr>
          <w:sz w:val="16"/>
        </w:rPr>
        <w:t xml:space="preserve"> of how people work and live </w:t>
      </w:r>
      <w:r w:rsidRPr="002D0E65">
        <w:rPr>
          <w:rStyle w:val="StyleUnderline"/>
        </w:rPr>
        <w:t xml:space="preserve">and </w:t>
      </w:r>
      <w:r w:rsidRPr="00C82F2C">
        <w:rPr>
          <w:rStyle w:val="StyleUnderline"/>
          <w:highlight w:val="cyan"/>
        </w:rPr>
        <w:t>has</w:t>
      </w:r>
      <w:r w:rsidRPr="00FC6012">
        <w:rPr>
          <w:sz w:val="16"/>
        </w:rPr>
        <w:t xml:space="preserve"> the </w:t>
      </w:r>
      <w:r w:rsidRPr="00C82F2C">
        <w:rPr>
          <w:rStyle w:val="StyleUnderline"/>
          <w:highlight w:val="cyan"/>
        </w:rPr>
        <w:t>potential to</w:t>
      </w:r>
      <w:r w:rsidRPr="002D0E65">
        <w:rPr>
          <w:rStyle w:val="StyleUnderline"/>
        </w:rPr>
        <w:t xml:space="preserve"> </w:t>
      </w:r>
      <w:r w:rsidRPr="002D0E65">
        <w:rPr>
          <w:rStyle w:val="Emphasis"/>
        </w:rPr>
        <w:t xml:space="preserve">radically </w:t>
      </w:r>
      <w:r w:rsidRPr="00C82F2C">
        <w:rPr>
          <w:rStyle w:val="Emphasis"/>
          <w:highlight w:val="cyan"/>
        </w:rPr>
        <w:t>transform</w:t>
      </w:r>
      <w:r w:rsidRPr="00FC6012">
        <w:rPr>
          <w:sz w:val="16"/>
        </w:rPr>
        <w:t xml:space="preserve"> their lives for the better. </w:t>
      </w:r>
      <w:r w:rsidRPr="00C82F2C">
        <w:rPr>
          <w:rStyle w:val="StyleUnderline"/>
          <w:highlight w:val="cyan"/>
        </w:rPr>
        <w:t>Or, without</w:t>
      </w:r>
      <w:r w:rsidRPr="00FC6012">
        <w:rPr>
          <w:sz w:val="16"/>
        </w:rPr>
        <w:t xml:space="preserve"> strong ethical and wise leadership and the </w:t>
      </w:r>
      <w:r w:rsidRPr="002D0E65">
        <w:rPr>
          <w:rStyle w:val="Emphasis"/>
        </w:rPr>
        <w:t xml:space="preserve">proper </w:t>
      </w:r>
      <w:r w:rsidRPr="00C82F2C">
        <w:rPr>
          <w:rStyle w:val="Emphasis"/>
          <w:highlight w:val="cyan"/>
        </w:rPr>
        <w:t>safeguards</w:t>
      </w:r>
      <w:r w:rsidRPr="00C82F2C">
        <w:rPr>
          <w:rStyle w:val="StyleUnderline"/>
          <w:highlight w:val="cyan"/>
        </w:rPr>
        <w:t>, it</w:t>
      </w:r>
      <w:r w:rsidRPr="002D0E65">
        <w:rPr>
          <w:rStyle w:val="StyleUnderline"/>
        </w:rPr>
        <w:t xml:space="preserve"> could</w:t>
      </w:r>
      <w:r w:rsidRPr="00FC6012">
        <w:rPr>
          <w:sz w:val="16"/>
        </w:rPr>
        <w:t xml:space="preserve"> also </w:t>
      </w:r>
      <w:r w:rsidRPr="00C82F2C">
        <w:rPr>
          <w:rStyle w:val="StyleUnderline"/>
          <w:highlight w:val="cyan"/>
        </w:rPr>
        <w:t>make</w:t>
      </w:r>
      <w:r w:rsidRPr="002D0E65">
        <w:rPr>
          <w:rStyle w:val="StyleUnderline"/>
        </w:rPr>
        <w:t xml:space="preserve"> their </w:t>
      </w:r>
      <w:r w:rsidRPr="002D0E65">
        <w:rPr>
          <w:rStyle w:val="Emphasis"/>
        </w:rPr>
        <w:t xml:space="preserve">lives </w:t>
      </w:r>
      <w:r w:rsidRPr="00C82F2C">
        <w:rPr>
          <w:rStyle w:val="Emphasis"/>
          <w:highlight w:val="cyan"/>
        </w:rPr>
        <w:t>worse</w:t>
      </w:r>
      <w:r w:rsidRPr="00FC6012">
        <w:rPr>
          <w:sz w:val="16"/>
        </w:rPr>
        <w:t>.</w:t>
      </w:r>
    </w:p>
    <w:p w14:paraId="59A7E637" w14:textId="77777777" w:rsidR="001627C4" w:rsidRPr="00FC6012" w:rsidRDefault="001627C4" w:rsidP="001627C4">
      <w:pPr>
        <w:rPr>
          <w:sz w:val="16"/>
        </w:rPr>
      </w:pPr>
      <w:r w:rsidRPr="00FC6012">
        <w:rPr>
          <w:sz w:val="16"/>
        </w:rPr>
        <w:t xml:space="preserve">The good news for environmentalists and global sustainability advocates is that these </w:t>
      </w:r>
      <w:r w:rsidRPr="002D0E65">
        <w:rPr>
          <w:rStyle w:val="StyleUnderline"/>
        </w:rPr>
        <w:t xml:space="preserve">new </w:t>
      </w:r>
      <w:r w:rsidRPr="002D0E65">
        <w:rPr>
          <w:rStyle w:val="Emphasis"/>
        </w:rPr>
        <w:t>tech</w:t>
      </w:r>
      <w:r w:rsidRPr="00FC6012">
        <w:rPr>
          <w:sz w:val="16"/>
        </w:rPr>
        <w:t xml:space="preserve">nologies — </w:t>
      </w:r>
      <w:r w:rsidRPr="002D0E65">
        <w:rPr>
          <w:rStyle w:val="StyleUnderline"/>
        </w:rPr>
        <w:t>especially</w:t>
      </w:r>
      <w:r w:rsidRPr="00FC6012">
        <w:rPr>
          <w:sz w:val="16"/>
        </w:rPr>
        <w:t xml:space="preserve"> AI and </w:t>
      </w:r>
      <w:r w:rsidRPr="002D0E65">
        <w:rPr>
          <w:rStyle w:val="StyleUnderline"/>
        </w:rPr>
        <w:t xml:space="preserve">the </w:t>
      </w:r>
      <w:r w:rsidRPr="00C82F2C">
        <w:rPr>
          <w:rStyle w:val="Emphasis"/>
          <w:highlight w:val="cyan"/>
        </w:rPr>
        <w:t>IoT</w:t>
      </w:r>
      <w:r w:rsidRPr="00FC6012">
        <w:rPr>
          <w:sz w:val="16"/>
        </w:rPr>
        <w:t xml:space="preserve"> — </w:t>
      </w:r>
      <w:r w:rsidRPr="002D0E65">
        <w:rPr>
          <w:rStyle w:val="StyleUnderline"/>
        </w:rPr>
        <w:t>profoundly enhance</w:t>
      </w:r>
      <w:r w:rsidRPr="00FC6012">
        <w:rPr>
          <w:sz w:val="16"/>
        </w:rPr>
        <w:t xml:space="preserve"> mankind’s </w:t>
      </w:r>
      <w:r w:rsidRPr="002D0E65">
        <w:rPr>
          <w:rStyle w:val="StyleUnderline"/>
        </w:rPr>
        <w:t>ability to manage environmental factors like</w:t>
      </w:r>
      <w:r w:rsidRPr="00FC6012">
        <w:rPr>
          <w:sz w:val="16"/>
        </w:rPr>
        <w:t xml:space="preserve"> climate change, </w:t>
      </w:r>
      <w:r w:rsidRPr="002D0E65">
        <w:rPr>
          <w:rStyle w:val="Emphasis"/>
        </w:rPr>
        <w:t>ag</w:t>
      </w:r>
      <w:r w:rsidRPr="00FC6012">
        <w:rPr>
          <w:sz w:val="16"/>
        </w:rPr>
        <w:t xml:space="preserve">riculture, </w:t>
      </w:r>
      <w:r w:rsidRPr="002D0E65">
        <w:rPr>
          <w:rStyle w:val="Emphasis"/>
        </w:rPr>
        <w:t>biod</w:t>
      </w:r>
      <w:r w:rsidRPr="00FC6012">
        <w:rPr>
          <w:sz w:val="16"/>
        </w:rPr>
        <w:t xml:space="preserve">iversity, </w:t>
      </w:r>
      <w:r w:rsidRPr="002D0E65">
        <w:rPr>
          <w:rStyle w:val="StyleUnderline"/>
        </w:rPr>
        <w:t xml:space="preserve">water quality, natural </w:t>
      </w:r>
      <w:r w:rsidRPr="002D0E65">
        <w:rPr>
          <w:rStyle w:val="Emphasis"/>
        </w:rPr>
        <w:t>disaster prediction</w:t>
      </w:r>
      <w:r w:rsidRPr="002D0E65">
        <w:rPr>
          <w:rStyle w:val="StyleUnderline"/>
        </w:rPr>
        <w:t xml:space="preserve"> and much more</w:t>
      </w:r>
      <w:r w:rsidRPr="00FC6012">
        <w:rPr>
          <w:sz w:val="16"/>
        </w:rPr>
        <w:t>. As Microsoft President Brad Smith explained when the technology giant launched its ambitious “AI for earth” program:</w:t>
      </w:r>
    </w:p>
    <w:p w14:paraId="1937AE37" w14:textId="77777777" w:rsidR="001627C4" w:rsidRPr="00FC6012" w:rsidRDefault="001627C4" w:rsidP="001627C4">
      <w:pPr>
        <w:ind w:left="720"/>
        <w:rPr>
          <w:sz w:val="16"/>
        </w:rPr>
      </w:pPr>
      <w:r w:rsidRPr="00FC6012">
        <w:rPr>
          <w:sz w:val="16"/>
        </w:rPr>
        <w:t xml:space="preserve">There are few societal areas where AI can be more impactful than in helping address the urgent work needed </w:t>
      </w:r>
      <w:r w:rsidRPr="002D0E65">
        <w:rPr>
          <w:rStyle w:val="StyleUnderline"/>
        </w:rPr>
        <w:t xml:space="preserve">to </w:t>
      </w:r>
      <w:r w:rsidRPr="00C82F2C">
        <w:rPr>
          <w:rStyle w:val="Emphasis"/>
          <w:highlight w:val="cyan"/>
        </w:rPr>
        <w:t>monitor</w:t>
      </w:r>
      <w:r w:rsidRPr="002D0E65">
        <w:rPr>
          <w:rStyle w:val="StyleUnderline"/>
        </w:rPr>
        <w:t xml:space="preserve">, </w:t>
      </w:r>
      <w:r w:rsidRPr="002D0E65">
        <w:rPr>
          <w:rStyle w:val="Emphasis"/>
        </w:rPr>
        <w:t>model</w:t>
      </w:r>
      <w:r w:rsidRPr="002D0E65">
        <w:rPr>
          <w:rStyle w:val="StyleUnderline"/>
        </w:rPr>
        <w:t xml:space="preserve"> </w:t>
      </w:r>
      <w:r w:rsidRPr="00C82F2C">
        <w:rPr>
          <w:rStyle w:val="StyleUnderline"/>
          <w:highlight w:val="cyan"/>
        </w:rPr>
        <w:t xml:space="preserve">and </w:t>
      </w:r>
      <w:r w:rsidRPr="00C82F2C">
        <w:rPr>
          <w:rStyle w:val="Emphasis"/>
          <w:highlight w:val="cyan"/>
        </w:rPr>
        <w:t>manage</w:t>
      </w:r>
      <w:r w:rsidRPr="002D0E65">
        <w:rPr>
          <w:rStyle w:val="StyleUnderline"/>
        </w:rPr>
        <w:t xml:space="preserve"> the earth’s </w:t>
      </w:r>
      <w:r w:rsidRPr="002D0E65">
        <w:rPr>
          <w:rStyle w:val="Emphasis"/>
        </w:rPr>
        <w:t xml:space="preserve">natural </w:t>
      </w:r>
      <w:r w:rsidRPr="00C82F2C">
        <w:rPr>
          <w:rStyle w:val="Emphasis"/>
          <w:highlight w:val="cyan"/>
        </w:rPr>
        <w:t>systems</w:t>
      </w:r>
      <w:r w:rsidRPr="00C82F2C">
        <w:rPr>
          <w:rStyle w:val="StyleUnderline"/>
          <w:highlight w:val="cyan"/>
        </w:rPr>
        <w:t>. Data</w:t>
      </w:r>
      <w:r w:rsidRPr="002D0E65">
        <w:rPr>
          <w:rStyle w:val="StyleUnderline"/>
        </w:rPr>
        <w:t xml:space="preserve"> can</w:t>
      </w:r>
      <w:r w:rsidRPr="00FC6012">
        <w:rPr>
          <w:sz w:val="16"/>
        </w:rPr>
        <w:t xml:space="preserve"> help </w:t>
      </w:r>
      <w:r w:rsidRPr="002D0E65">
        <w:rPr>
          <w:rStyle w:val="StyleUnderline"/>
        </w:rPr>
        <w:t xml:space="preserve">tell us about the </w:t>
      </w:r>
      <w:r w:rsidRPr="002D0E65">
        <w:rPr>
          <w:rStyle w:val="Emphasis"/>
        </w:rPr>
        <w:t>health</w:t>
      </w:r>
      <w:r w:rsidRPr="002D0E65">
        <w:rPr>
          <w:rStyle w:val="StyleUnderline"/>
        </w:rPr>
        <w:t xml:space="preserve"> of</w:t>
      </w:r>
      <w:r w:rsidRPr="00FC6012">
        <w:rPr>
          <w:sz w:val="16"/>
        </w:rPr>
        <w:t xml:space="preserve"> our </w:t>
      </w:r>
      <w:r w:rsidRPr="002D0E65">
        <w:rPr>
          <w:rStyle w:val="StyleUnderline"/>
        </w:rPr>
        <w:t>planet</w:t>
      </w:r>
      <w:r w:rsidRPr="00FC6012">
        <w:rPr>
          <w:sz w:val="16"/>
        </w:rPr>
        <w:t xml:space="preserve">, including the conditions of our air, water, land and the well-being of our wildlife…AI can be trained to classify raw data from sensors on the ground, in the sky or in space into categories that both humans and computers understand. Fundamentally, </w:t>
      </w:r>
      <w:r w:rsidRPr="002D0E65">
        <w:rPr>
          <w:rStyle w:val="StyleUnderline"/>
        </w:rPr>
        <w:t>AI can</w:t>
      </w:r>
      <w:r w:rsidRPr="00FC6012">
        <w:rPr>
          <w:sz w:val="16"/>
        </w:rPr>
        <w:t xml:space="preserve"> accelerate our ability to observe environmental systems and how they are changing at a global scale, </w:t>
      </w:r>
      <w:r w:rsidRPr="00C82F2C">
        <w:rPr>
          <w:rStyle w:val="StyleUnderline"/>
          <w:highlight w:val="cyan"/>
        </w:rPr>
        <w:t>convert</w:t>
      </w:r>
      <w:r w:rsidRPr="00FC6012">
        <w:rPr>
          <w:sz w:val="16"/>
        </w:rPr>
        <w:t xml:space="preserve"> the </w:t>
      </w:r>
      <w:r w:rsidRPr="002D0E65">
        <w:rPr>
          <w:rStyle w:val="StyleUnderline"/>
        </w:rPr>
        <w:t xml:space="preserve">data </w:t>
      </w:r>
      <w:r w:rsidRPr="00C82F2C">
        <w:rPr>
          <w:rStyle w:val="StyleUnderline"/>
          <w:highlight w:val="cyan"/>
        </w:rPr>
        <w:t>into</w:t>
      </w:r>
      <w:r w:rsidRPr="002D0E65">
        <w:rPr>
          <w:rStyle w:val="StyleUnderline"/>
        </w:rPr>
        <w:t xml:space="preserve"> useful </w:t>
      </w:r>
      <w:r w:rsidRPr="00C82F2C">
        <w:rPr>
          <w:rStyle w:val="Emphasis"/>
          <w:highlight w:val="cyan"/>
        </w:rPr>
        <w:t>info</w:t>
      </w:r>
      <w:r w:rsidRPr="00FC6012">
        <w:rPr>
          <w:sz w:val="16"/>
        </w:rPr>
        <w:t xml:space="preserve">rmation </w:t>
      </w:r>
      <w:r w:rsidRPr="00C82F2C">
        <w:rPr>
          <w:rStyle w:val="StyleUnderline"/>
          <w:highlight w:val="cyan"/>
        </w:rPr>
        <w:t>and apply</w:t>
      </w:r>
      <w:r w:rsidRPr="002D0E65">
        <w:rPr>
          <w:rStyle w:val="StyleUnderline"/>
        </w:rPr>
        <w:t xml:space="preserve"> that</w:t>
      </w:r>
      <w:r w:rsidRPr="00FC6012">
        <w:rPr>
          <w:sz w:val="16"/>
        </w:rPr>
        <w:t xml:space="preserve"> information </w:t>
      </w:r>
      <w:r w:rsidRPr="00C82F2C">
        <w:rPr>
          <w:rStyle w:val="StyleUnderline"/>
          <w:highlight w:val="cyan"/>
        </w:rPr>
        <w:t>to</w:t>
      </w:r>
      <w:r w:rsidRPr="002D0E65">
        <w:rPr>
          <w:rStyle w:val="StyleUnderline"/>
        </w:rPr>
        <w:t xml:space="preserve"> take </w:t>
      </w:r>
      <w:r w:rsidRPr="00C82F2C">
        <w:rPr>
          <w:rStyle w:val="Emphasis"/>
          <w:highlight w:val="cyan"/>
        </w:rPr>
        <w:t>concrete steps</w:t>
      </w:r>
      <w:r w:rsidRPr="00FC6012">
        <w:rPr>
          <w:sz w:val="16"/>
        </w:rPr>
        <w:t xml:space="preserve"> to better manage our natural resources.</w:t>
      </w:r>
    </w:p>
    <w:p w14:paraId="08232C7B" w14:textId="77777777" w:rsidR="001627C4" w:rsidRPr="00FC6012" w:rsidRDefault="001627C4" w:rsidP="001627C4">
      <w:pPr>
        <w:rPr>
          <w:sz w:val="16"/>
        </w:rPr>
      </w:pPr>
      <w:r w:rsidRPr="00FC6012">
        <w:rPr>
          <w:sz w:val="16"/>
        </w:rPr>
        <w:t xml:space="preserve">Here’s an example of AI + IoT in real life. </w:t>
      </w:r>
      <w:r w:rsidRPr="00135D97">
        <w:rPr>
          <w:rStyle w:val="Emphasis"/>
          <w:highlight w:val="cyan"/>
        </w:rPr>
        <w:t>Farmers</w:t>
      </w:r>
      <w:r w:rsidRPr="00FC6012">
        <w:rPr>
          <w:sz w:val="16"/>
        </w:rPr>
        <w:t xml:space="preserve"> and growers around the world </w:t>
      </w:r>
      <w:r w:rsidRPr="002D0E65">
        <w:rPr>
          <w:rStyle w:val="StyleUnderline"/>
        </w:rPr>
        <w:t>are at the mercy of</w:t>
      </w:r>
      <w:r w:rsidRPr="00FC6012">
        <w:rPr>
          <w:sz w:val="16"/>
        </w:rPr>
        <w:t xml:space="preserve"> the one factor they can’t control — </w:t>
      </w:r>
      <w:r w:rsidRPr="002D0E65">
        <w:rPr>
          <w:rStyle w:val="StyleUnderline"/>
        </w:rPr>
        <w:t>weather</w:t>
      </w:r>
      <w:r w:rsidRPr="00FC6012">
        <w:rPr>
          <w:sz w:val="16"/>
        </w:rPr>
        <w:t xml:space="preserve">. The Yield, an agricultural technology company based in Australia, </w:t>
      </w:r>
      <w:r w:rsidRPr="00135D97">
        <w:rPr>
          <w:rStyle w:val="Emphasis"/>
          <w:highlight w:val="cyan"/>
        </w:rPr>
        <w:t>use</w:t>
      </w:r>
      <w:r w:rsidRPr="00FC6012">
        <w:rPr>
          <w:sz w:val="16"/>
        </w:rPr>
        <w:t xml:space="preserve">s </w:t>
      </w:r>
      <w:r w:rsidRPr="00135D97">
        <w:rPr>
          <w:rStyle w:val="StyleUnderline"/>
          <w:highlight w:val="cyan"/>
        </w:rPr>
        <w:t>sensors</w:t>
      </w:r>
      <w:r w:rsidRPr="00FC6012">
        <w:rPr>
          <w:sz w:val="16"/>
        </w:rPr>
        <w:t xml:space="preserve">, data and artificial intelligence (AI) </w:t>
      </w:r>
      <w:r w:rsidRPr="00135D97">
        <w:rPr>
          <w:rStyle w:val="StyleUnderline"/>
          <w:highlight w:val="cyan"/>
        </w:rPr>
        <w:t>to</w:t>
      </w:r>
      <w:r w:rsidRPr="00135D97">
        <w:rPr>
          <w:rStyle w:val="StyleUnderline"/>
        </w:rPr>
        <w:t xml:space="preserve"> help</w:t>
      </w:r>
      <w:r w:rsidRPr="00FC6012">
        <w:rPr>
          <w:sz w:val="16"/>
        </w:rPr>
        <w:t xml:space="preserve"> farmers and growers </w:t>
      </w:r>
      <w:r w:rsidRPr="00135D97">
        <w:rPr>
          <w:rStyle w:val="StyleUnderline"/>
          <w:highlight w:val="cyan"/>
        </w:rPr>
        <w:t>make</w:t>
      </w:r>
      <w:r w:rsidRPr="002D0E65">
        <w:rPr>
          <w:rStyle w:val="StyleUnderline"/>
        </w:rPr>
        <w:t xml:space="preserve"> informed </w:t>
      </w:r>
      <w:r w:rsidRPr="00135D97">
        <w:rPr>
          <w:rStyle w:val="StyleUnderline"/>
          <w:highlight w:val="cyan"/>
        </w:rPr>
        <w:t>decisions</w:t>
      </w:r>
      <w:r w:rsidRPr="00FC6012">
        <w:rPr>
          <w:sz w:val="16"/>
        </w:rPr>
        <w:t xml:space="preserve"> related to weather, soil and plant conditions.</w:t>
      </w:r>
    </w:p>
    <w:p w14:paraId="486E1C83" w14:textId="77777777" w:rsidR="001627C4" w:rsidRPr="00FC6012" w:rsidRDefault="001627C4" w:rsidP="001627C4">
      <w:pPr>
        <w:rPr>
          <w:sz w:val="16"/>
        </w:rPr>
      </w:pPr>
      <w:r w:rsidRPr="00FC6012">
        <w:rPr>
          <w:sz w:val="16"/>
        </w:rPr>
        <w:t xml:space="preserve">Sensors in the company’s end-to-end solution measure 12 factors including soil moisture, leaf wetness, light, wind and rain and uploads the data to the Microsoft Azure Cloud platform. Using Microsoft AI, The Yield applies advanced analytics and predictive modeling to create a 7-day weather forecast for a farmer’s specific microclimate. An intuitive mobile application helps farmers use the forecast to determine how, when and where best to plant, irrigate, protect, feed and harvest their crops. </w:t>
      </w:r>
      <w:r w:rsidRPr="00135D97">
        <w:rPr>
          <w:rStyle w:val="StyleUnderline"/>
          <w:highlight w:val="cyan"/>
        </w:rPr>
        <w:t>The result?</w:t>
      </w:r>
      <w:r w:rsidRPr="00FC6012">
        <w:rPr>
          <w:sz w:val="16"/>
        </w:rPr>
        <w:t xml:space="preserve"> Less spoilage and </w:t>
      </w:r>
      <w:r w:rsidRPr="00135D97">
        <w:rPr>
          <w:rStyle w:val="Emphasis"/>
          <w:highlight w:val="cyan"/>
        </w:rPr>
        <w:t>more food</w:t>
      </w:r>
      <w:r w:rsidRPr="00FC6012">
        <w:rPr>
          <w:rStyle w:val="StyleUnderline"/>
        </w:rPr>
        <w:t xml:space="preserve"> for the </w:t>
      </w:r>
      <w:r w:rsidRPr="00FC6012">
        <w:rPr>
          <w:rStyle w:val="Emphasis"/>
        </w:rPr>
        <w:t>planet</w:t>
      </w:r>
      <w:r w:rsidRPr="00FC6012">
        <w:rPr>
          <w:sz w:val="16"/>
        </w:rPr>
        <w:t>. The bonus is that the software learns from its mistakes and gets smarter the more it is used.</w:t>
      </w:r>
    </w:p>
    <w:p w14:paraId="43489F69" w14:textId="77777777" w:rsidR="001627C4" w:rsidRPr="00FC6012" w:rsidRDefault="001627C4" w:rsidP="001627C4">
      <w:pPr>
        <w:rPr>
          <w:sz w:val="16"/>
        </w:rPr>
      </w:pPr>
      <w:r w:rsidRPr="00FC6012">
        <w:rPr>
          <w:sz w:val="16"/>
        </w:rPr>
        <w:t>There are literally thousands of uses for AI technologies across old and new industries that address the environment and other quality of life issues. Cisco estimates that by 2030, 500 billion such devices and objects will be connected to the internet. The arrival of 5G will hasten this adoption.</w:t>
      </w:r>
    </w:p>
    <w:p w14:paraId="54186678" w14:textId="77777777" w:rsidR="001627C4" w:rsidRPr="00FC6012" w:rsidRDefault="001627C4" w:rsidP="001627C4">
      <w:pPr>
        <w:rPr>
          <w:sz w:val="16"/>
        </w:rPr>
      </w:pPr>
      <w:r w:rsidRPr="00FC6012">
        <w:rPr>
          <w:rStyle w:val="StyleUnderline"/>
        </w:rPr>
        <w:t xml:space="preserve">This has </w:t>
      </w:r>
      <w:r w:rsidRPr="00135D97">
        <w:rPr>
          <w:rStyle w:val="Emphasis"/>
          <w:highlight w:val="cyan"/>
        </w:rPr>
        <w:t>enormous</w:t>
      </w:r>
      <w:r w:rsidRPr="00FC6012">
        <w:rPr>
          <w:rStyle w:val="Emphasis"/>
        </w:rPr>
        <w:t xml:space="preserve"> implications</w:t>
      </w:r>
      <w:r w:rsidRPr="00FC6012">
        <w:rPr>
          <w:rStyle w:val="StyleUnderline"/>
        </w:rPr>
        <w:t xml:space="preserve"> </w:t>
      </w:r>
      <w:r w:rsidRPr="00135D97">
        <w:rPr>
          <w:rStyle w:val="StyleUnderline"/>
          <w:highlight w:val="cyan"/>
        </w:rPr>
        <w:t>for</w:t>
      </w:r>
      <w:r w:rsidRPr="00FC6012">
        <w:rPr>
          <w:sz w:val="16"/>
        </w:rPr>
        <w:t xml:space="preserve"> both society and technology, ranging across the wide-range of IoT applications: </w:t>
      </w:r>
      <w:r w:rsidRPr="00FC6012">
        <w:rPr>
          <w:rStyle w:val="StyleUnderline"/>
        </w:rPr>
        <w:t xml:space="preserve">smart </w:t>
      </w:r>
      <w:r w:rsidRPr="00FC6012">
        <w:rPr>
          <w:rStyle w:val="Emphasis"/>
        </w:rPr>
        <w:t>ag</w:t>
      </w:r>
      <w:r w:rsidRPr="00FC6012">
        <w:rPr>
          <w:sz w:val="16"/>
        </w:rPr>
        <w:t xml:space="preserve">riculture, </w:t>
      </w:r>
      <w:r w:rsidRPr="00135D97">
        <w:rPr>
          <w:rStyle w:val="Emphasis"/>
          <w:highlight w:val="cyan"/>
        </w:rPr>
        <w:t>ocean</w:t>
      </w:r>
      <w:r w:rsidRPr="00135D97">
        <w:rPr>
          <w:rStyle w:val="StyleUnderline"/>
          <w:highlight w:val="cyan"/>
        </w:rPr>
        <w:t xml:space="preserve"> monitoring</w:t>
      </w:r>
      <w:r w:rsidRPr="00FC6012">
        <w:rPr>
          <w:sz w:val="16"/>
        </w:rPr>
        <w:t xml:space="preserve">, wildlife protection, </w:t>
      </w:r>
      <w:r w:rsidRPr="00135D97">
        <w:rPr>
          <w:rStyle w:val="Emphasis"/>
          <w:highlight w:val="cyan"/>
        </w:rPr>
        <w:t>water supply</w:t>
      </w:r>
      <w:r w:rsidRPr="00FC6012">
        <w:rPr>
          <w:rStyle w:val="StyleUnderline"/>
        </w:rPr>
        <w:t xml:space="preserve"> monitoring</w:t>
      </w:r>
      <w:r w:rsidRPr="00FC6012">
        <w:rPr>
          <w:sz w:val="16"/>
        </w:rPr>
        <w:t xml:space="preserve">, optimized sensor-based </w:t>
      </w:r>
      <w:r w:rsidRPr="00135D97">
        <w:rPr>
          <w:rStyle w:val="Emphasis"/>
          <w:highlight w:val="cyan"/>
        </w:rPr>
        <w:t>air purifying</w:t>
      </w:r>
      <w:r w:rsidRPr="00FC6012">
        <w:rPr>
          <w:rStyle w:val="StyleUnderline"/>
        </w:rPr>
        <w:t xml:space="preserve"> systems</w:t>
      </w:r>
      <w:r w:rsidRPr="00FC6012">
        <w:rPr>
          <w:sz w:val="16"/>
        </w:rPr>
        <w:t xml:space="preserve">, extreme weather monitoring and prediction, early natural </w:t>
      </w:r>
      <w:r w:rsidRPr="00135D97">
        <w:rPr>
          <w:rStyle w:val="Emphasis"/>
          <w:highlight w:val="cyan"/>
        </w:rPr>
        <w:t>disaster warning</w:t>
      </w:r>
      <w:r w:rsidRPr="00FC6012">
        <w:rPr>
          <w:sz w:val="16"/>
        </w:rPr>
        <w:t>, smart energy data center management and thousands of other applications that are to come.</w:t>
      </w:r>
    </w:p>
    <w:p w14:paraId="471FF5F1" w14:textId="77777777" w:rsidR="001627C4" w:rsidRPr="00FC6012" w:rsidRDefault="001627C4" w:rsidP="001627C4">
      <w:pPr>
        <w:rPr>
          <w:sz w:val="16"/>
        </w:rPr>
      </w:pPr>
      <w:r w:rsidRPr="00FC6012">
        <w:rPr>
          <w:sz w:val="16"/>
        </w:rPr>
        <w:t>One positive indicator; the World Economic Forum conducted an analysis of more than 640 existing IoT deployments, in collaboration with IoT research firm IoT Analytics, and found that 84% of existing IoT deployments can address its Sustainable Development Goals (SDGs).</w:t>
      </w:r>
    </w:p>
    <w:p w14:paraId="302AEB0E" w14:textId="77777777" w:rsidR="001627C4" w:rsidRPr="00FC6012" w:rsidRDefault="001627C4" w:rsidP="001627C4">
      <w:pPr>
        <w:rPr>
          <w:sz w:val="16"/>
        </w:rPr>
      </w:pPr>
      <w:r w:rsidRPr="00FC6012">
        <w:rPr>
          <w:sz w:val="16"/>
        </w:rPr>
        <w:t xml:space="preserve">Artificial intelligence and </w:t>
      </w:r>
      <w:r w:rsidRPr="00135D97">
        <w:rPr>
          <w:rStyle w:val="StyleUnderline"/>
        </w:rPr>
        <w:t xml:space="preserve">the </w:t>
      </w:r>
      <w:r w:rsidRPr="00135D97">
        <w:rPr>
          <w:rStyle w:val="Emphasis"/>
        </w:rPr>
        <w:t>I</w:t>
      </w:r>
      <w:r w:rsidRPr="00135D97">
        <w:rPr>
          <w:sz w:val="16"/>
        </w:rPr>
        <w:t xml:space="preserve">nternet </w:t>
      </w:r>
      <w:r w:rsidRPr="00135D97">
        <w:rPr>
          <w:rStyle w:val="Emphasis"/>
        </w:rPr>
        <w:t>o</w:t>
      </w:r>
      <w:r w:rsidRPr="00135D97">
        <w:rPr>
          <w:sz w:val="16"/>
        </w:rPr>
        <w:t>f</w:t>
      </w:r>
      <w:r w:rsidRPr="00FC6012">
        <w:rPr>
          <w:sz w:val="16"/>
        </w:rPr>
        <w:t xml:space="preserve"> </w:t>
      </w:r>
      <w:r w:rsidRPr="00FC6012">
        <w:rPr>
          <w:rStyle w:val="Emphasis"/>
        </w:rPr>
        <w:t>t</w:t>
      </w:r>
      <w:r w:rsidRPr="00FC6012">
        <w:rPr>
          <w:sz w:val="16"/>
        </w:rPr>
        <w:t xml:space="preserve">hings </w:t>
      </w:r>
      <w:r w:rsidRPr="00FC6012">
        <w:rPr>
          <w:rStyle w:val="StyleUnderline"/>
        </w:rPr>
        <w:t>have</w:t>
      </w:r>
      <w:r w:rsidRPr="00FC6012">
        <w:rPr>
          <w:sz w:val="16"/>
        </w:rPr>
        <w:t xml:space="preserve"> the </w:t>
      </w:r>
      <w:r w:rsidRPr="00FC6012">
        <w:rPr>
          <w:rStyle w:val="StyleUnderline"/>
        </w:rPr>
        <w:t>potential to</w:t>
      </w:r>
      <w:r w:rsidRPr="00FC6012">
        <w:rPr>
          <w:sz w:val="16"/>
        </w:rPr>
        <w:t xml:space="preserve"> drive unprecedented growth that respects and protects the environment, </w:t>
      </w:r>
      <w:r w:rsidRPr="00FC6012">
        <w:rPr>
          <w:rStyle w:val="StyleUnderline"/>
        </w:rPr>
        <w:t>reduces the expanding</w:t>
      </w:r>
      <w:r w:rsidRPr="00FC6012">
        <w:rPr>
          <w:sz w:val="16"/>
        </w:rPr>
        <w:t xml:space="preserve"> human </w:t>
      </w:r>
      <w:r w:rsidRPr="00FC6012">
        <w:rPr>
          <w:rStyle w:val="StyleUnderline"/>
        </w:rPr>
        <w:t xml:space="preserve">footprint that threatens </w:t>
      </w:r>
      <w:r w:rsidRPr="00FC6012">
        <w:rPr>
          <w:rStyle w:val="Emphasis"/>
        </w:rPr>
        <w:t>wildlife</w:t>
      </w:r>
      <w:r w:rsidRPr="00FC6012">
        <w:rPr>
          <w:sz w:val="16"/>
        </w:rPr>
        <w:t xml:space="preserve"> and natural habitats, </w:t>
      </w:r>
      <w:r w:rsidRPr="00FC6012">
        <w:rPr>
          <w:rStyle w:val="StyleUnderline"/>
        </w:rPr>
        <w:t>and improve</w:t>
      </w:r>
      <w:r w:rsidRPr="00FC6012">
        <w:rPr>
          <w:sz w:val="16"/>
        </w:rPr>
        <w:t xml:space="preserve"> human and animal health through better </w:t>
      </w:r>
      <w:r w:rsidRPr="00FC6012">
        <w:rPr>
          <w:rStyle w:val="StyleUnderline"/>
        </w:rPr>
        <w:t xml:space="preserve">air, water, and reliable </w:t>
      </w:r>
      <w:r w:rsidRPr="00FC6012">
        <w:rPr>
          <w:rStyle w:val="Emphasis"/>
        </w:rPr>
        <w:t>food supply</w:t>
      </w:r>
      <w:r w:rsidRPr="00FC6012">
        <w:rPr>
          <w:sz w:val="16"/>
        </w:rPr>
        <w:t>.</w:t>
      </w:r>
    </w:p>
    <w:p w14:paraId="79883D04" w14:textId="77777777" w:rsidR="001627C4" w:rsidRPr="00FC6012" w:rsidRDefault="001627C4" w:rsidP="001627C4">
      <w:pPr>
        <w:rPr>
          <w:sz w:val="16"/>
        </w:rPr>
      </w:pPr>
      <w:r w:rsidRPr="00135D97">
        <w:rPr>
          <w:rStyle w:val="StyleUnderline"/>
          <w:highlight w:val="cyan"/>
        </w:rPr>
        <w:t>They also have</w:t>
      </w:r>
      <w:r w:rsidRPr="00FC6012">
        <w:rPr>
          <w:sz w:val="16"/>
        </w:rPr>
        <w:t xml:space="preserve"> the </w:t>
      </w:r>
      <w:r w:rsidRPr="00135D97">
        <w:rPr>
          <w:rStyle w:val="StyleUnderline"/>
          <w:highlight w:val="cyan"/>
        </w:rPr>
        <w:t>potential to make</w:t>
      </w:r>
      <w:r w:rsidRPr="00FC6012">
        <w:rPr>
          <w:sz w:val="16"/>
        </w:rPr>
        <w:t xml:space="preserve"> already </w:t>
      </w:r>
      <w:r w:rsidRPr="00135D97">
        <w:rPr>
          <w:rStyle w:val="Emphasis"/>
          <w:highlight w:val="cyan"/>
        </w:rPr>
        <w:t>deadly weapons</w:t>
      </w:r>
      <w:r w:rsidRPr="00FC6012">
        <w:rPr>
          <w:sz w:val="16"/>
        </w:rPr>
        <w:t xml:space="preserve"> even more </w:t>
      </w:r>
      <w:r w:rsidRPr="00FC6012">
        <w:rPr>
          <w:rStyle w:val="StyleUnderline"/>
        </w:rPr>
        <w:t xml:space="preserve">deadly, </w:t>
      </w:r>
      <w:r w:rsidRPr="00135D97">
        <w:rPr>
          <w:rStyle w:val="StyleUnderline"/>
          <w:highlight w:val="cyan"/>
        </w:rPr>
        <w:t>enable</w:t>
      </w:r>
      <w:r w:rsidRPr="00FC6012">
        <w:rPr>
          <w:rStyle w:val="StyleUnderline"/>
        </w:rPr>
        <w:t xml:space="preserve"> </w:t>
      </w:r>
      <w:r w:rsidRPr="00FC6012">
        <w:rPr>
          <w:rStyle w:val="Emphasis"/>
        </w:rPr>
        <w:t xml:space="preserve">total </w:t>
      </w:r>
      <w:r w:rsidRPr="00257EFD">
        <w:rPr>
          <w:rStyle w:val="Emphasis"/>
          <w:highlight w:val="cyan"/>
        </w:rPr>
        <w:t>surveillance</w:t>
      </w:r>
      <w:r w:rsidRPr="00FC6012">
        <w:rPr>
          <w:sz w:val="16"/>
        </w:rPr>
        <w:t xml:space="preserve"> of individuals by authoritarian regimes in ways that are easier and more intrusive, </w:t>
      </w:r>
      <w:r w:rsidRPr="00135D97">
        <w:rPr>
          <w:rStyle w:val="StyleUnderline"/>
          <w:highlight w:val="cyan"/>
        </w:rPr>
        <w:t>and</w:t>
      </w:r>
      <w:r w:rsidRPr="00FC6012">
        <w:rPr>
          <w:rStyle w:val="StyleUnderline"/>
        </w:rPr>
        <w:t xml:space="preserve"> make </w:t>
      </w:r>
      <w:r w:rsidRPr="00135D97">
        <w:rPr>
          <w:rStyle w:val="Emphasis"/>
          <w:highlight w:val="cyan"/>
        </w:rPr>
        <w:t>autonomous decisions</w:t>
      </w:r>
      <w:r w:rsidRPr="00FC6012">
        <w:rPr>
          <w:sz w:val="16"/>
        </w:rPr>
        <w:t xml:space="preserve"> that do not reflect the best of human “values” or meet democratic standards of fairness and justice. They have the power to automate and make redundant many tasks now performed by humans which could be </w:t>
      </w:r>
      <w:r w:rsidRPr="00135D97">
        <w:rPr>
          <w:rStyle w:val="StyleUnderline"/>
          <w:highlight w:val="cyan"/>
        </w:rPr>
        <w:t xml:space="preserve">a </w:t>
      </w:r>
      <w:r w:rsidRPr="00135D97">
        <w:rPr>
          <w:rStyle w:val="Emphasis"/>
          <w:highlight w:val="cyan"/>
        </w:rPr>
        <w:t>disaster</w:t>
      </w:r>
      <w:r w:rsidRPr="00135D97">
        <w:rPr>
          <w:rStyle w:val="StyleUnderline"/>
          <w:highlight w:val="cyan"/>
        </w:rPr>
        <w:t xml:space="preserve"> for </w:t>
      </w:r>
      <w:r w:rsidRPr="00135D97">
        <w:rPr>
          <w:rStyle w:val="Emphasis"/>
          <w:highlight w:val="cyan"/>
        </w:rPr>
        <w:t>humanity</w:t>
      </w:r>
      <w:r w:rsidRPr="00135D97">
        <w:rPr>
          <w:rStyle w:val="StyleUnderline"/>
          <w:highlight w:val="cyan"/>
        </w:rPr>
        <w:t xml:space="preserve"> if </w:t>
      </w:r>
      <w:r w:rsidRPr="00135D97">
        <w:rPr>
          <w:rStyle w:val="Emphasis"/>
          <w:highlight w:val="cyan"/>
        </w:rPr>
        <w:t>not mitigated</w:t>
      </w:r>
      <w:r w:rsidRPr="00FC6012">
        <w:rPr>
          <w:sz w:val="16"/>
        </w:rPr>
        <w:t xml:space="preserve"> in ways that urgently require planning now.</w:t>
      </w:r>
    </w:p>
    <w:p w14:paraId="7A99C6D9" w14:textId="77777777" w:rsidR="001627C4" w:rsidRPr="00FC6012" w:rsidRDefault="001627C4" w:rsidP="001627C4">
      <w:pPr>
        <w:rPr>
          <w:sz w:val="16"/>
        </w:rPr>
      </w:pPr>
      <w:r w:rsidRPr="00FC6012">
        <w:rPr>
          <w:sz w:val="16"/>
        </w:rPr>
        <w:t>Two of America’s most prestigious institutions — Stanford and MIT — have addressed those questions and others by launching major interdisciplinary programs committed to studying, guiding and developing AI technologies and applications that are ethical and remain “human-centered.”</w:t>
      </w:r>
    </w:p>
    <w:p w14:paraId="786E7188" w14:textId="77777777" w:rsidR="001627C4" w:rsidRPr="00FC6012" w:rsidRDefault="001627C4" w:rsidP="001627C4">
      <w:pPr>
        <w:rPr>
          <w:sz w:val="16"/>
        </w:rPr>
      </w:pPr>
      <w:r w:rsidRPr="00FC6012">
        <w:rPr>
          <w:sz w:val="16"/>
        </w:rPr>
        <w:t>What is needed most to guide the development of the most powerful technologies that mankind developed to date is leadership. We need leaders of government and industry who are wise, fair and committed to the fundamental values of human freedom, autonomy, and privacy.</w:t>
      </w:r>
    </w:p>
    <w:p w14:paraId="4006749A" w14:textId="77777777" w:rsidR="001627C4" w:rsidRPr="00FC6012" w:rsidRDefault="001627C4" w:rsidP="001627C4">
      <w:pPr>
        <w:rPr>
          <w:sz w:val="16"/>
        </w:rPr>
      </w:pPr>
      <w:r w:rsidRPr="00FC6012">
        <w:rPr>
          <w:sz w:val="16"/>
        </w:rPr>
        <w:t>My personal view is that the sustainability imperative does not apply just to the physical environment but also to issues like the world’s rising income inequality gap, the political drift toward authoritarianism, and the inevitable job losses that automation will engender.</w:t>
      </w:r>
    </w:p>
    <w:p w14:paraId="52B41E12" w14:textId="77777777" w:rsidR="001627C4" w:rsidRPr="00FC6012" w:rsidRDefault="001627C4" w:rsidP="001627C4">
      <w:pPr>
        <w:rPr>
          <w:sz w:val="16"/>
        </w:rPr>
      </w:pPr>
      <w:r w:rsidRPr="00135D97">
        <w:rPr>
          <w:rStyle w:val="StyleUnderline"/>
          <w:highlight w:val="cyan"/>
        </w:rPr>
        <w:t xml:space="preserve">If </w:t>
      </w:r>
      <w:r w:rsidRPr="00135D97">
        <w:rPr>
          <w:rStyle w:val="Emphasis"/>
          <w:highlight w:val="cyan"/>
        </w:rPr>
        <w:t>guided properly</w:t>
      </w:r>
      <w:r w:rsidRPr="00FC6012">
        <w:rPr>
          <w:sz w:val="16"/>
        </w:rPr>
        <w:t xml:space="preserve">, AI could have a profound, positive impact on people’s lives: </w:t>
      </w:r>
      <w:r w:rsidRPr="00FC6012">
        <w:rPr>
          <w:rStyle w:val="StyleUnderline"/>
        </w:rPr>
        <w:t>It can</w:t>
      </w:r>
      <w:r w:rsidRPr="00FC6012">
        <w:rPr>
          <w:sz w:val="16"/>
        </w:rPr>
        <w:t xml:space="preserve"> help mitigate the effects of climate change; detect and </w:t>
      </w:r>
      <w:r w:rsidRPr="00135D97">
        <w:rPr>
          <w:rStyle w:val="StyleUnderline"/>
          <w:highlight w:val="cyan"/>
        </w:rPr>
        <w:t xml:space="preserve">prevent </w:t>
      </w:r>
      <w:r w:rsidRPr="00135D97">
        <w:rPr>
          <w:rStyle w:val="Emphasis"/>
          <w:highlight w:val="cyan"/>
        </w:rPr>
        <w:t>disease</w:t>
      </w:r>
      <w:r w:rsidRPr="00135D97">
        <w:rPr>
          <w:rStyle w:val="StyleUnderline"/>
          <w:highlight w:val="cyan"/>
        </w:rPr>
        <w:t xml:space="preserve"> through</w:t>
      </w:r>
      <w:r w:rsidRPr="00FC6012">
        <w:rPr>
          <w:rStyle w:val="StyleUnderline"/>
        </w:rPr>
        <w:t xml:space="preserve"> </w:t>
      </w:r>
      <w:r w:rsidRPr="00FC6012">
        <w:rPr>
          <w:rStyle w:val="Emphasis"/>
        </w:rPr>
        <w:t xml:space="preserve">early </w:t>
      </w:r>
      <w:r w:rsidRPr="00135D97">
        <w:rPr>
          <w:rStyle w:val="Emphasis"/>
          <w:highlight w:val="cyan"/>
        </w:rPr>
        <w:t>detection</w:t>
      </w:r>
      <w:r w:rsidRPr="00FC6012">
        <w:rPr>
          <w:sz w:val="16"/>
        </w:rPr>
        <w:t xml:space="preserve">; deliver quality medical care to more people; provide better access to clean water and healthy food; personalize education and job training and; lift millions of people out of poverty </w:t>
      </w:r>
      <w:r w:rsidRPr="00135D97">
        <w:rPr>
          <w:rStyle w:val="StyleUnderline"/>
          <w:highlight w:val="cyan"/>
        </w:rPr>
        <w:t>and</w:t>
      </w:r>
      <w:r w:rsidRPr="00FC6012">
        <w:rPr>
          <w:sz w:val="16"/>
        </w:rPr>
        <w:t xml:space="preserve"> help </w:t>
      </w:r>
      <w:r w:rsidRPr="00135D97">
        <w:rPr>
          <w:rStyle w:val="Emphasis"/>
          <w:highlight w:val="cyan"/>
        </w:rPr>
        <w:t>solve many</w:t>
      </w:r>
      <w:r w:rsidRPr="00FC6012">
        <w:rPr>
          <w:sz w:val="16"/>
        </w:rPr>
        <w:t xml:space="preserve"> other </w:t>
      </w:r>
      <w:r w:rsidRPr="00135D97">
        <w:rPr>
          <w:rStyle w:val="Emphasis"/>
          <w:highlight w:val="cyan"/>
        </w:rPr>
        <w:t>challenges</w:t>
      </w:r>
      <w:r w:rsidRPr="00FC6012">
        <w:rPr>
          <w:rStyle w:val="StyleUnderline"/>
        </w:rPr>
        <w:t xml:space="preserve"> we face</w:t>
      </w:r>
      <w:r w:rsidRPr="00FC6012">
        <w:rPr>
          <w:sz w:val="16"/>
        </w:rPr>
        <w:t>.</w:t>
      </w:r>
    </w:p>
    <w:p w14:paraId="62F2887B" w14:textId="77777777" w:rsidR="001627C4" w:rsidRPr="00D23CDD" w:rsidRDefault="001627C4" w:rsidP="001627C4"/>
    <w:p w14:paraId="0D6ABEC3" w14:textId="77777777" w:rsidR="001627C4" w:rsidRDefault="001627C4" w:rsidP="001627C4">
      <w:pPr>
        <w:pStyle w:val="Heading3"/>
      </w:pPr>
      <w:r>
        <w:t>1NC</w:t>
      </w:r>
    </w:p>
    <w:p w14:paraId="5324FDC7" w14:textId="1DD1EA0C" w:rsidR="001627C4" w:rsidRDefault="001627C4" w:rsidP="001627C4">
      <w:r>
        <w:t>T Courts</w:t>
      </w:r>
    </w:p>
    <w:p w14:paraId="4D28AB4F" w14:textId="77777777" w:rsidR="001627C4" w:rsidRPr="003A20E2" w:rsidRDefault="001627C4" w:rsidP="001627C4">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2C40E4BF" w14:textId="77777777" w:rsidR="001627C4" w:rsidRPr="00AF6E7F" w:rsidRDefault="001627C4" w:rsidP="001627C4">
      <w:pPr>
        <w:rPr>
          <w:rStyle w:val="Style13ptBold"/>
          <w:b w:val="0"/>
          <w:bCs w:val="0"/>
        </w:rPr>
      </w:pPr>
      <w:r w:rsidRPr="003A20E2">
        <w:t>George</w:t>
      </w:r>
      <w:r>
        <w:t xml:space="preserve"> </w:t>
      </w:r>
      <w:proofErr w:type="spellStart"/>
      <w:r w:rsidRPr="00AF6E7F">
        <w:rPr>
          <w:rStyle w:val="Style13ptBold"/>
        </w:rPr>
        <w:t>Bibikos</w:t>
      </w:r>
      <w:proofErr w:type="spellEnd"/>
      <w:r w:rsidRPr="00AF6E7F">
        <w:rPr>
          <w:rStyle w:val="Style13ptBold"/>
        </w:rPr>
        <w:t xml:space="preserve"> 19</w:t>
      </w:r>
      <w:r>
        <w:t>,</w:t>
      </w:r>
      <w:r w:rsidRPr="003A20E2">
        <w:t xml:space="preserve"> Founder of GA </w:t>
      </w:r>
      <w:proofErr w:type="spellStart"/>
      <w:r w:rsidRPr="003A20E2">
        <w:t>Bibikos</w:t>
      </w:r>
      <w:proofErr w:type="spellEnd"/>
      <w:r w:rsidRPr="003A20E2">
        <w:t xml:space="preserve"> LL.C., J.D. from Widener Commonwealth Law School; Supreme Court of Pennsylvania, “Commonwealth of Pennsylvania, </w:t>
      </w:r>
      <w:proofErr w:type="spellStart"/>
      <w:r w:rsidRPr="003A20E2">
        <w:t>Appelle</w:t>
      </w:r>
      <w:proofErr w:type="spellEnd"/>
      <w:r w:rsidRPr="003A20E2">
        <w:t xml:space="preserve">, vs. Chesapeake Energy Corporation et al., Appellants,” </w:t>
      </w:r>
      <w:hyperlink r:id="rId6" w:history="1">
        <w:r w:rsidRPr="003A20E2">
          <w:rPr>
            <w:rStyle w:val="Hyperlink"/>
          </w:rPr>
          <w:t>https://paforciviljusticereform.org/wp-content/uploads/2020/11/PCCJR-Chesapeake.pdf</w:t>
        </w:r>
      </w:hyperlink>
    </w:p>
    <w:p w14:paraId="50942E34" w14:textId="77777777" w:rsidR="001627C4" w:rsidRPr="003A20E2" w:rsidRDefault="001627C4" w:rsidP="001627C4">
      <w:r w:rsidRPr="003A20E2">
        <w:rPr>
          <w:rStyle w:val="StyleUnderline"/>
        </w:rPr>
        <w:t>The court’s decision</w:t>
      </w:r>
      <w:r w:rsidRPr="003A20E2">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3A20E2">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3A20E2">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3A20E2">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3A20E2">
        <w:t>.</w:t>
      </w:r>
    </w:p>
    <w:p w14:paraId="5FBD7148" w14:textId="77777777" w:rsidR="001627C4" w:rsidRPr="003A20E2" w:rsidRDefault="001627C4" w:rsidP="001627C4">
      <w:r w:rsidRPr="003A20E2">
        <w:t xml:space="preserve">Moreover, when the General Assembly prescribes specific statutory duties and remedies, those provisions must be strictly followed, 1 </w:t>
      </w:r>
      <w:proofErr w:type="spellStart"/>
      <w:r w:rsidRPr="003A20E2">
        <w:t>Pa.C.S</w:t>
      </w:r>
      <w:proofErr w:type="spellEnd"/>
      <w:r w:rsidRPr="003A20E2">
        <w:t xml:space="preserve">.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3A20E2">
        <w:t xml:space="preserve"> subsume </w:t>
      </w:r>
      <w:r w:rsidRPr="00307592">
        <w:rPr>
          <w:rStyle w:val="StyleUnderline"/>
          <w:highlight w:val="cyan"/>
        </w:rPr>
        <w:t>other remedies.”</w:t>
      </w:r>
      <w:r w:rsidRPr="003A20E2">
        <w:t xml:space="preserve"> See </w:t>
      </w:r>
      <w:proofErr w:type="spellStart"/>
      <w:r w:rsidRPr="003A20E2">
        <w:t>Nat’l</w:t>
      </w:r>
      <w:proofErr w:type="spellEnd"/>
      <w:r w:rsidRPr="003A20E2">
        <w:t xml:space="preserve"> R. R. Passenger Corp. v. </w:t>
      </w:r>
      <w:proofErr w:type="spellStart"/>
      <w:r w:rsidRPr="003A20E2">
        <w:t>Nat’l</w:t>
      </w:r>
      <w:proofErr w:type="spellEnd"/>
      <w:r w:rsidRPr="003A20E2">
        <w:t xml:space="preserve"> </w:t>
      </w:r>
      <w:proofErr w:type="spellStart"/>
      <w:r w:rsidRPr="003A20E2">
        <w:t>Ass’n</w:t>
      </w:r>
      <w:proofErr w:type="spellEnd"/>
      <w:r w:rsidRPr="003A20E2">
        <w:t xml:space="preserve">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3A20E2">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3A20E2">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3A20E2">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3A20E2">
        <w:t xml:space="preserve"> subsume </w:t>
      </w:r>
      <w:r w:rsidRPr="003A20E2">
        <w:rPr>
          <w:rStyle w:val="Emphasis"/>
        </w:rPr>
        <w:t>antitrust</w:t>
      </w:r>
      <w:r w:rsidRPr="003A20E2">
        <w:rPr>
          <w:rStyle w:val="StyleUnderline"/>
        </w:rPr>
        <w:t xml:space="preserve"> remedies</w:t>
      </w:r>
      <w:r w:rsidRPr="003A20E2">
        <w:t>.</w:t>
      </w:r>
    </w:p>
    <w:p w14:paraId="01AFC2AF" w14:textId="77777777" w:rsidR="001627C4" w:rsidRPr="003A20E2" w:rsidRDefault="001627C4" w:rsidP="001627C4">
      <w:pPr>
        <w:pStyle w:val="Heading4"/>
      </w:pPr>
      <w:r>
        <w:t>Vote neg:</w:t>
      </w:r>
    </w:p>
    <w:p w14:paraId="4ECC59C9" w14:textId="77777777" w:rsidR="001627C4" w:rsidRPr="003A20E2" w:rsidRDefault="001627C4" w:rsidP="001627C4">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109D664A" w14:textId="77777777" w:rsidR="001627C4" w:rsidRPr="00D23CDD" w:rsidRDefault="001627C4" w:rsidP="001627C4">
      <w:pPr>
        <w:pStyle w:val="Heading4"/>
      </w:pPr>
      <w:r w:rsidRPr="003A20E2">
        <w:rPr>
          <w:u w:val="single"/>
        </w:rPr>
        <w:t>Ground</w:t>
      </w:r>
      <w:r>
        <w:t>—</w:t>
      </w:r>
      <w:r w:rsidRPr="003A20E2">
        <w:t>mechanism dodges DA links</w:t>
      </w:r>
    </w:p>
    <w:p w14:paraId="0169EF71" w14:textId="77777777" w:rsidR="001627C4" w:rsidRDefault="001627C4" w:rsidP="001627C4">
      <w:pPr>
        <w:pStyle w:val="Heading3"/>
      </w:pPr>
      <w:r>
        <w:t>1NC</w:t>
      </w:r>
    </w:p>
    <w:p w14:paraId="58136B43" w14:textId="77777777" w:rsidR="001627C4" w:rsidRDefault="001627C4" w:rsidP="001627C4">
      <w:r>
        <w:t>Antitrust PIC</w:t>
      </w:r>
    </w:p>
    <w:p w14:paraId="7C06BF6E" w14:textId="77777777" w:rsidR="001627C4" w:rsidRDefault="001627C4" w:rsidP="001627C4">
      <w:pPr>
        <w:pStyle w:val="Heading4"/>
      </w:pPr>
      <w:r>
        <w:t>Without expanding its core antitrust laws, the United States federal government should:</w:t>
      </w:r>
    </w:p>
    <w:p w14:paraId="29EADF51" w14:textId="77777777" w:rsidR="001627C4" w:rsidRPr="0086561D" w:rsidRDefault="001627C4" w:rsidP="001627C4">
      <w:r>
        <w:t>[Plank 1]</w:t>
      </w:r>
    </w:p>
    <w:p w14:paraId="3285DFBF" w14:textId="77777777" w:rsidR="001627C4" w:rsidRDefault="001627C4" w:rsidP="001627C4">
      <w:pPr>
        <w:pStyle w:val="Heading4"/>
      </w:pPr>
      <w:r>
        <w:t>---clarify and enforce pre-existing, objective standards with respect to debate-staging organizations, including requiring contemporaneous proof of such standards;</w:t>
      </w:r>
    </w:p>
    <w:p w14:paraId="54E57A80" w14:textId="77777777" w:rsidR="001627C4" w:rsidRPr="0086561D" w:rsidRDefault="001627C4" w:rsidP="001627C4">
      <w:r>
        <w:t>[Plank 2]</w:t>
      </w:r>
    </w:p>
    <w:p w14:paraId="029971B9" w14:textId="77777777" w:rsidR="001627C4" w:rsidRDefault="001627C4" w:rsidP="001627C4">
      <w:pPr>
        <w:pStyle w:val="Heading4"/>
      </w:pPr>
      <w:r>
        <w:t>---establish a federally hosted and regulated presidential debate that extends invitations to third parties;</w:t>
      </w:r>
    </w:p>
    <w:p w14:paraId="53AC64ED" w14:textId="77777777" w:rsidR="001627C4" w:rsidRDefault="001627C4" w:rsidP="001627C4">
      <w:pPr>
        <w:pStyle w:val="Heading4"/>
      </w:pPr>
      <w:r>
        <w:t>---financially induce the Commission on Presidential Debates to extend invitations to third party candidates.</w:t>
      </w:r>
    </w:p>
    <w:p w14:paraId="17A8C413" w14:textId="77777777" w:rsidR="001627C4" w:rsidRDefault="001627C4" w:rsidP="001627C4">
      <w:pPr>
        <w:pStyle w:val="Heading4"/>
      </w:pPr>
      <w:r>
        <w:t xml:space="preserve">FEC rulemaking </w:t>
      </w:r>
      <w:r w:rsidRPr="0086561D">
        <w:rPr>
          <w:u w:val="single"/>
        </w:rPr>
        <w:t>incentivizes</w:t>
      </w:r>
      <w:r>
        <w:t xml:space="preserve"> third-party candidate invitation---antitrust spurs extant </w:t>
      </w:r>
      <w:r w:rsidRPr="0086561D">
        <w:rPr>
          <w:u w:val="single"/>
        </w:rPr>
        <w:t>litigation</w:t>
      </w:r>
      <w:r>
        <w:t xml:space="preserve"> AND </w:t>
      </w:r>
      <w:r w:rsidRPr="00A462FD">
        <w:rPr>
          <w:u w:val="single"/>
        </w:rPr>
        <w:t>turns</w:t>
      </w:r>
      <w:r>
        <w:t xml:space="preserve"> the case.</w:t>
      </w:r>
    </w:p>
    <w:p w14:paraId="4076CD91" w14:textId="77777777" w:rsidR="001627C4" w:rsidRDefault="001627C4" w:rsidP="001627C4">
      <w:r>
        <w:t xml:space="preserve">Margaret </w:t>
      </w:r>
      <w:r w:rsidRPr="00BB21FD">
        <w:rPr>
          <w:rStyle w:val="Style13ptBold"/>
        </w:rPr>
        <w:t>Thomas 15</w:t>
      </w:r>
      <w:r>
        <w:t xml:space="preserve">, JD, Georgetown University Law Center, "The Exclusion of Third-Party Candidates from Televised Debates: The Danger of Overstating and Overreacting to the Problem," Georgetown Journal of Law &amp; Public Policy, Vol. 13, No. 1, pg. 222-223, 2015, </w:t>
      </w:r>
      <w:proofErr w:type="spellStart"/>
      <w:r>
        <w:t>HeinOnline</w:t>
      </w:r>
      <w:proofErr w:type="spellEnd"/>
      <w:r>
        <w:t>. [italics in original]</w:t>
      </w:r>
    </w:p>
    <w:p w14:paraId="28B90427" w14:textId="77777777" w:rsidR="001627C4" w:rsidRPr="0086561D" w:rsidRDefault="001627C4" w:rsidP="001627C4">
      <w:pPr>
        <w:rPr>
          <w:sz w:val="16"/>
        </w:rPr>
      </w:pPr>
      <w:r w:rsidRPr="0086561D">
        <w:rPr>
          <w:sz w:val="16"/>
        </w:rPr>
        <w:t xml:space="preserve">Even in the unlikely case that a suit seeking judicially mandated inclusion were successful, </w:t>
      </w:r>
      <w:r w:rsidRPr="0086561D">
        <w:rPr>
          <w:rStyle w:val="StyleUnderline"/>
        </w:rPr>
        <w:t>a</w:t>
      </w:r>
      <w:r w:rsidRPr="0086561D">
        <w:rPr>
          <w:sz w:val="16"/>
        </w:rPr>
        <w:t xml:space="preserve"> </w:t>
      </w:r>
      <w:r w:rsidRPr="0086561D">
        <w:rPr>
          <w:rStyle w:val="Emphasis"/>
          <w:highlight w:val="cyan"/>
        </w:rPr>
        <w:t>judicial remedy</w:t>
      </w:r>
      <w:r w:rsidRPr="0086561D">
        <w:rPr>
          <w:sz w:val="16"/>
        </w:rPr>
        <w:t xml:space="preserve"> </w:t>
      </w:r>
      <w:r w:rsidRPr="0086561D">
        <w:rPr>
          <w:rStyle w:val="StyleUnderline"/>
        </w:rPr>
        <w:t xml:space="preserve">would likely </w:t>
      </w:r>
      <w:r w:rsidRPr="0086561D">
        <w:rPr>
          <w:rStyle w:val="StyleUnderline"/>
          <w:highlight w:val="cyan"/>
        </w:rPr>
        <w:t>be</w:t>
      </w:r>
      <w:r w:rsidRPr="0086561D">
        <w:rPr>
          <w:sz w:val="16"/>
          <w:highlight w:val="cyan"/>
        </w:rPr>
        <w:t xml:space="preserve"> </w:t>
      </w:r>
      <w:r w:rsidRPr="0086561D">
        <w:rPr>
          <w:rStyle w:val="Emphasis"/>
          <w:highlight w:val="cyan"/>
        </w:rPr>
        <w:t>ill suited</w:t>
      </w:r>
      <w:r w:rsidRPr="0086561D">
        <w:rPr>
          <w:sz w:val="16"/>
        </w:rPr>
        <w:t xml:space="preserve"> </w:t>
      </w:r>
      <w:r w:rsidRPr="0086561D">
        <w:rPr>
          <w:rStyle w:val="StyleUnderline"/>
        </w:rPr>
        <w:t>to the problem</w:t>
      </w:r>
      <w:r w:rsidRPr="0086561D">
        <w:rPr>
          <w:sz w:val="16"/>
        </w:rPr>
        <w:t xml:space="preserve">. </w:t>
      </w:r>
      <w:r w:rsidRPr="0086561D">
        <w:rPr>
          <w:rStyle w:val="StyleUnderline"/>
        </w:rPr>
        <w:t>Courts are</w:t>
      </w:r>
      <w:r w:rsidRPr="0086561D">
        <w:rPr>
          <w:sz w:val="16"/>
        </w:rPr>
        <w:t xml:space="preserve"> simply </w:t>
      </w:r>
      <w:r w:rsidRPr="0086561D">
        <w:rPr>
          <w:rStyle w:val="Emphasis"/>
        </w:rPr>
        <w:t>not equipped</w:t>
      </w:r>
      <w:r w:rsidRPr="0086561D">
        <w:rPr>
          <w:sz w:val="16"/>
        </w:rPr>
        <w:t xml:space="preserve"> </w:t>
      </w:r>
      <w:r w:rsidRPr="0086561D">
        <w:rPr>
          <w:rStyle w:val="StyleUnderline"/>
        </w:rPr>
        <w:t>to formulate</w:t>
      </w:r>
      <w:r w:rsidRPr="0086561D">
        <w:rPr>
          <w:sz w:val="16"/>
        </w:rPr>
        <w:t xml:space="preserve"> </w:t>
      </w:r>
      <w:r w:rsidRPr="0086561D">
        <w:rPr>
          <w:rStyle w:val="Emphasis"/>
        </w:rPr>
        <w:t>broad</w:t>
      </w:r>
      <w:r w:rsidRPr="0086561D">
        <w:rPr>
          <w:sz w:val="16"/>
        </w:rPr>
        <w:t xml:space="preserve"> </w:t>
      </w:r>
      <w:r w:rsidRPr="0086561D">
        <w:rPr>
          <w:rStyle w:val="StyleUnderline"/>
        </w:rPr>
        <w:t>policy, which is why they typically defer</w:t>
      </w:r>
      <w:r w:rsidRPr="0086561D">
        <w:rPr>
          <w:sz w:val="16"/>
        </w:rPr>
        <w:t xml:space="preserve"> to agencies out of respect for the political branches and agency expertise </w:t>
      </w:r>
      <w:r w:rsidRPr="0086561D">
        <w:rPr>
          <w:rStyle w:val="StyleUnderline"/>
        </w:rPr>
        <w:t>under</w:t>
      </w:r>
      <w:r w:rsidRPr="0086561D">
        <w:rPr>
          <w:sz w:val="16"/>
        </w:rPr>
        <w:t xml:space="preserve"> </w:t>
      </w:r>
      <w:r w:rsidRPr="0086561D">
        <w:rPr>
          <w:rStyle w:val="Emphasis"/>
        </w:rPr>
        <w:t>Chevron</w:t>
      </w:r>
      <w:r w:rsidRPr="0086561D">
        <w:rPr>
          <w:sz w:val="16"/>
        </w:rPr>
        <w:t xml:space="preserve">. Judge Roberts, who wrote the sympathetic opinion in Buchanan, summed it up perfectly: "Although it might be good public policy to allow more third-party candidates into the presidential debates, 'the responsibilities for assessing the wisdom of such policy choices and resolving the struggle between competing views of the public interest are not judicial ones.'"1 41 A </w:t>
      </w:r>
      <w:r w:rsidRPr="0086561D">
        <w:rPr>
          <w:rStyle w:val="StyleUnderline"/>
        </w:rPr>
        <w:t xml:space="preserve">court </w:t>
      </w:r>
      <w:r w:rsidRPr="0086561D">
        <w:rPr>
          <w:rStyle w:val="StyleUnderline"/>
          <w:highlight w:val="cyan"/>
        </w:rPr>
        <w:t>decision</w:t>
      </w:r>
      <w:r w:rsidRPr="0086561D">
        <w:rPr>
          <w:sz w:val="16"/>
          <w:highlight w:val="cyan"/>
        </w:rPr>
        <w:t xml:space="preserve"> </w:t>
      </w:r>
      <w:r w:rsidRPr="0086561D">
        <w:rPr>
          <w:rStyle w:val="Emphasis"/>
          <w:highlight w:val="cyan"/>
        </w:rPr>
        <w:t>requiring</w:t>
      </w:r>
      <w:r w:rsidRPr="0086561D">
        <w:rPr>
          <w:sz w:val="16"/>
          <w:highlight w:val="cyan"/>
        </w:rPr>
        <w:t xml:space="preserve"> </w:t>
      </w:r>
      <w:r w:rsidRPr="0086561D">
        <w:rPr>
          <w:rStyle w:val="StyleUnderline"/>
          <w:highlight w:val="cyan"/>
        </w:rPr>
        <w:t>inclusion of a third-party candidate would</w:t>
      </w:r>
      <w:r w:rsidRPr="0086561D">
        <w:rPr>
          <w:sz w:val="16"/>
        </w:rPr>
        <w:t xml:space="preserve"> likely </w:t>
      </w:r>
      <w:r w:rsidRPr="0086561D">
        <w:rPr>
          <w:rStyle w:val="StyleUnderline"/>
        </w:rPr>
        <w:t>be 'a</w:t>
      </w:r>
      <w:r w:rsidRPr="0086561D">
        <w:rPr>
          <w:sz w:val="16"/>
        </w:rPr>
        <w:t xml:space="preserve"> </w:t>
      </w:r>
      <w:r w:rsidRPr="0086561D">
        <w:rPr>
          <w:rStyle w:val="Emphasis"/>
        </w:rPr>
        <w:t>simplistic</w:t>
      </w:r>
      <w:r w:rsidRPr="0086561D">
        <w:rPr>
          <w:sz w:val="16"/>
        </w:rPr>
        <w:t xml:space="preserve">, narrow, fact-specific </w:t>
      </w:r>
      <w:r w:rsidRPr="0086561D">
        <w:rPr>
          <w:rStyle w:val="StyleUnderline"/>
        </w:rPr>
        <w:t xml:space="preserve">determination that would </w:t>
      </w:r>
      <w:r w:rsidRPr="0086561D">
        <w:rPr>
          <w:rStyle w:val="StyleUnderline"/>
          <w:highlight w:val="cyan"/>
        </w:rPr>
        <w:t>not concern</w:t>
      </w:r>
      <w:r w:rsidRPr="0086561D">
        <w:rPr>
          <w:rStyle w:val="StyleUnderline"/>
        </w:rPr>
        <w:t xml:space="preserve"> itself with </w:t>
      </w:r>
      <w:r w:rsidRPr="0086561D">
        <w:rPr>
          <w:rStyle w:val="StyleUnderline"/>
          <w:highlight w:val="cyan"/>
        </w:rPr>
        <w:t>the necessarily</w:t>
      </w:r>
      <w:r w:rsidRPr="0086561D">
        <w:rPr>
          <w:sz w:val="16"/>
          <w:highlight w:val="cyan"/>
        </w:rPr>
        <w:t xml:space="preserve"> </w:t>
      </w:r>
      <w:r w:rsidRPr="0086561D">
        <w:rPr>
          <w:rStyle w:val="Emphasis"/>
          <w:highlight w:val="cyan"/>
        </w:rPr>
        <w:t>complex</w:t>
      </w:r>
      <w:r w:rsidRPr="0086561D">
        <w:rPr>
          <w:sz w:val="16"/>
          <w:highlight w:val="cyan"/>
        </w:rPr>
        <w:t xml:space="preserve">, </w:t>
      </w:r>
      <w:r w:rsidRPr="0086561D">
        <w:rPr>
          <w:rStyle w:val="Emphasis"/>
          <w:highlight w:val="cyan"/>
        </w:rPr>
        <w:t>fine-tuned</w:t>
      </w:r>
      <w:r w:rsidRPr="0086561D">
        <w:rPr>
          <w:sz w:val="16"/>
        </w:rPr>
        <w:t xml:space="preserve"> </w:t>
      </w:r>
      <w:r w:rsidRPr="0086561D">
        <w:rPr>
          <w:rStyle w:val="StyleUnderline"/>
        </w:rPr>
        <w:t xml:space="preserve">political </w:t>
      </w:r>
      <w:r w:rsidRPr="0086561D">
        <w:rPr>
          <w:rStyle w:val="StyleUnderline"/>
          <w:highlight w:val="cyan"/>
        </w:rPr>
        <w:t>judgments</w:t>
      </w:r>
      <w:r w:rsidRPr="0086561D">
        <w:rPr>
          <w:rStyle w:val="StyleUnderline"/>
        </w:rPr>
        <w:t xml:space="preserve"> that need to be made ... [</w:t>
      </w:r>
      <w:r w:rsidRPr="0086561D">
        <w:rPr>
          <w:rStyle w:val="StyleUnderline"/>
          <w:highlight w:val="cyan"/>
        </w:rPr>
        <w:t>and</w:t>
      </w:r>
      <w:r w:rsidRPr="0086561D">
        <w:rPr>
          <w:rStyle w:val="StyleUnderline"/>
        </w:rPr>
        <w:t>]</w:t>
      </w:r>
      <w:r w:rsidRPr="0086561D">
        <w:rPr>
          <w:sz w:val="16"/>
        </w:rPr>
        <w:t xml:space="preserve"> would likely </w:t>
      </w:r>
      <w:r w:rsidRPr="0086561D">
        <w:rPr>
          <w:rStyle w:val="StyleUnderline"/>
          <w:highlight w:val="cyan"/>
        </w:rPr>
        <w:t>encourage a</w:t>
      </w:r>
      <w:r w:rsidRPr="0086561D">
        <w:rPr>
          <w:sz w:val="16"/>
          <w:highlight w:val="cyan"/>
        </w:rPr>
        <w:t xml:space="preserve"> </w:t>
      </w:r>
      <w:r w:rsidRPr="0086561D">
        <w:rPr>
          <w:rStyle w:val="Emphasis"/>
          <w:sz w:val="24"/>
          <w:szCs w:val="24"/>
          <w:highlight w:val="cyan"/>
        </w:rPr>
        <w:t>spate of lawsuits</w:t>
      </w:r>
      <w:r w:rsidRPr="0086561D">
        <w:rPr>
          <w:sz w:val="16"/>
        </w:rPr>
        <w:t xml:space="preserve">."1 4 2 </w:t>
      </w:r>
      <w:r w:rsidRPr="0086561D">
        <w:rPr>
          <w:rStyle w:val="StyleUnderline"/>
        </w:rPr>
        <w:t>An</w:t>
      </w:r>
      <w:r w:rsidRPr="0086561D">
        <w:rPr>
          <w:sz w:val="16"/>
        </w:rPr>
        <w:t xml:space="preserve"> </w:t>
      </w:r>
      <w:r w:rsidRPr="0086561D">
        <w:rPr>
          <w:rStyle w:val="Emphasis"/>
        </w:rPr>
        <w:t>FEC regulation</w:t>
      </w:r>
      <w:r w:rsidRPr="0086561D">
        <w:rPr>
          <w:sz w:val="16"/>
        </w:rPr>
        <w:t xml:space="preserve">, on the other hand, </w:t>
      </w:r>
      <w:r w:rsidRPr="0086561D">
        <w:rPr>
          <w:rStyle w:val="StyleUnderline"/>
        </w:rPr>
        <w:t>would be able to address a</w:t>
      </w:r>
      <w:r w:rsidRPr="0086561D">
        <w:rPr>
          <w:sz w:val="16"/>
        </w:rPr>
        <w:t xml:space="preserve"> </w:t>
      </w:r>
      <w:r w:rsidRPr="0086561D">
        <w:rPr>
          <w:rStyle w:val="Emphasis"/>
        </w:rPr>
        <w:t>broad</w:t>
      </w:r>
      <w:r w:rsidRPr="0086561D">
        <w:rPr>
          <w:sz w:val="16"/>
        </w:rPr>
        <w:t xml:space="preserve"> </w:t>
      </w:r>
      <w:r w:rsidRPr="0086561D">
        <w:rPr>
          <w:rStyle w:val="StyleUnderline"/>
        </w:rPr>
        <w:t>range of factual situations</w:t>
      </w:r>
      <w:r w:rsidRPr="0086561D">
        <w:rPr>
          <w:sz w:val="16"/>
        </w:rPr>
        <w:t xml:space="preserve">. To sum up, </w:t>
      </w:r>
      <w:r w:rsidRPr="0086561D">
        <w:rPr>
          <w:rStyle w:val="StyleUnderline"/>
        </w:rPr>
        <w:t>it is</w:t>
      </w:r>
      <w:r w:rsidRPr="0086561D">
        <w:rPr>
          <w:sz w:val="16"/>
        </w:rPr>
        <w:t xml:space="preserve"> </w:t>
      </w:r>
      <w:r w:rsidRPr="0086561D">
        <w:rPr>
          <w:rStyle w:val="Emphasis"/>
        </w:rPr>
        <w:t xml:space="preserve">very </w:t>
      </w:r>
      <w:r w:rsidRPr="0086561D">
        <w:rPr>
          <w:rStyle w:val="Emphasis"/>
          <w:highlight w:val="cyan"/>
        </w:rPr>
        <w:t>unlikely</w:t>
      </w:r>
      <w:r w:rsidRPr="0086561D">
        <w:rPr>
          <w:sz w:val="16"/>
        </w:rPr>
        <w:t xml:space="preserve"> that </w:t>
      </w:r>
      <w:r w:rsidRPr="0086561D">
        <w:rPr>
          <w:rStyle w:val="StyleUnderline"/>
        </w:rPr>
        <w:t xml:space="preserve">third-party </w:t>
      </w:r>
      <w:r w:rsidRPr="0086561D">
        <w:rPr>
          <w:rStyle w:val="StyleUnderline"/>
          <w:highlight w:val="cyan"/>
        </w:rPr>
        <w:t>candidates</w:t>
      </w:r>
      <w:r w:rsidRPr="0086561D">
        <w:rPr>
          <w:sz w:val="16"/>
        </w:rPr>
        <w:t xml:space="preserve"> could </w:t>
      </w:r>
      <w:r w:rsidRPr="0086561D">
        <w:rPr>
          <w:rStyle w:val="StyleUnderline"/>
          <w:highlight w:val="cyan"/>
        </w:rPr>
        <w:t>secure inclusion</w:t>
      </w:r>
      <w:r w:rsidRPr="0086561D">
        <w:rPr>
          <w:sz w:val="16"/>
          <w:highlight w:val="cyan"/>
        </w:rPr>
        <w:t xml:space="preserve"> </w:t>
      </w:r>
      <w:r w:rsidRPr="0086561D">
        <w:rPr>
          <w:rStyle w:val="Emphasis"/>
          <w:highlight w:val="cyan"/>
        </w:rPr>
        <w:t>via litigation</w:t>
      </w:r>
      <w:r w:rsidRPr="0086561D">
        <w:rPr>
          <w:sz w:val="16"/>
        </w:rPr>
        <w:t xml:space="preserve">; such a remedy would be ill suited to address the problem long-term, and the </w:t>
      </w:r>
      <w:r w:rsidRPr="0086561D">
        <w:rPr>
          <w:rStyle w:val="StyleUnderline"/>
        </w:rPr>
        <w:t>costs of</w:t>
      </w:r>
      <w:r w:rsidRPr="0086561D">
        <w:rPr>
          <w:sz w:val="16"/>
        </w:rPr>
        <w:t xml:space="preserve"> </w:t>
      </w:r>
      <w:r w:rsidRPr="0086561D">
        <w:rPr>
          <w:rStyle w:val="Emphasis"/>
        </w:rPr>
        <w:t>continued</w:t>
      </w:r>
      <w:r w:rsidRPr="0086561D">
        <w:rPr>
          <w:sz w:val="16"/>
        </w:rPr>
        <w:t xml:space="preserve"> </w:t>
      </w:r>
      <w:r w:rsidRPr="0086561D">
        <w:rPr>
          <w:rStyle w:val="StyleUnderline"/>
          <w:highlight w:val="cyan"/>
        </w:rPr>
        <w:t>litigation</w:t>
      </w:r>
      <w:r w:rsidRPr="0086561D">
        <w:rPr>
          <w:sz w:val="16"/>
        </w:rPr>
        <w:t xml:space="preserve"> efforts </w:t>
      </w:r>
      <w:r w:rsidRPr="0086561D">
        <w:rPr>
          <w:rStyle w:val="StyleUnderline"/>
          <w:highlight w:val="cyan"/>
        </w:rPr>
        <w:t>may</w:t>
      </w:r>
      <w:r w:rsidRPr="0086561D">
        <w:rPr>
          <w:sz w:val="16"/>
          <w:highlight w:val="cyan"/>
        </w:rPr>
        <w:t xml:space="preserve"> </w:t>
      </w:r>
      <w:r w:rsidRPr="0086561D">
        <w:rPr>
          <w:rStyle w:val="Emphasis"/>
          <w:highlight w:val="cyan"/>
        </w:rPr>
        <w:t>outweigh</w:t>
      </w:r>
      <w:r w:rsidRPr="0086561D">
        <w:rPr>
          <w:sz w:val="16"/>
        </w:rPr>
        <w:t xml:space="preserve"> </w:t>
      </w:r>
      <w:r w:rsidRPr="0086561D">
        <w:rPr>
          <w:rStyle w:val="StyleUnderline"/>
        </w:rPr>
        <w:t xml:space="preserve">the </w:t>
      </w:r>
      <w:r w:rsidRPr="0086561D">
        <w:rPr>
          <w:rStyle w:val="StyleUnderline"/>
          <w:highlight w:val="cyan"/>
        </w:rPr>
        <w:t>benefits</w:t>
      </w:r>
      <w:r w:rsidRPr="0086561D">
        <w:rPr>
          <w:sz w:val="16"/>
        </w:rPr>
        <w:t>. Such issues are better addressed elsewhere.</w:t>
      </w:r>
    </w:p>
    <w:p w14:paraId="5CE102CA" w14:textId="77777777" w:rsidR="001627C4" w:rsidRPr="0086561D" w:rsidRDefault="001627C4" w:rsidP="001627C4">
      <w:pPr>
        <w:rPr>
          <w:i/>
          <w:iCs/>
          <w:sz w:val="16"/>
        </w:rPr>
      </w:pPr>
      <w:r w:rsidRPr="0086561D">
        <w:rPr>
          <w:i/>
          <w:iCs/>
          <w:sz w:val="16"/>
        </w:rPr>
        <w:t>C. The More Prudent Path</w:t>
      </w:r>
    </w:p>
    <w:p w14:paraId="3F34E92F" w14:textId="77777777" w:rsidR="001627C4" w:rsidRPr="0086561D" w:rsidRDefault="001627C4" w:rsidP="001627C4">
      <w:pPr>
        <w:rPr>
          <w:sz w:val="16"/>
          <w:szCs w:val="16"/>
        </w:rPr>
      </w:pPr>
      <w:r w:rsidRPr="0086561D">
        <w:rPr>
          <w:sz w:val="16"/>
          <w:szCs w:val="16"/>
        </w:rPr>
        <w:t>First and foremost, in order to advocate a solution, it is important to be clear about what the real problems are with the status quo and what the goals of reform ought to be. Here, this Note diverges from many of the other commentators in the area. The primary problem with the status quo is that none of the players (the major candidates, third-party candidates, debate-staging organizations, broadcasters, or corporate donors) know what the rules are. This is due partly to the complexity and variety of the law that touches on the subject and the multiple agencies that arguably have authority in the area but also to the multitude of litigation in the area, much of which is entirely inconsistent. The lack of knowledge about what is allowed and what is not leads to seemingly endless expensive, time-consuming litigation that muddles doctrines like standing and mootness and still affords no real remedy to third-party candidates.</w:t>
      </w:r>
    </w:p>
    <w:p w14:paraId="6BE275D5" w14:textId="77777777" w:rsidR="001627C4" w:rsidRPr="0086561D" w:rsidRDefault="001627C4" w:rsidP="001627C4">
      <w:pPr>
        <w:rPr>
          <w:sz w:val="16"/>
        </w:rPr>
      </w:pPr>
      <w:r w:rsidRPr="0086561D">
        <w:rPr>
          <w:sz w:val="16"/>
        </w:rPr>
        <w:t xml:space="preserve">The primary goals for reform in this area should be to clarify what is required of the players involved and to put an end to this </w:t>
      </w:r>
      <w:proofErr w:type="gramStart"/>
      <w:r w:rsidRPr="0086561D">
        <w:rPr>
          <w:sz w:val="16"/>
        </w:rPr>
        <w:t>definitely futile</w:t>
      </w:r>
      <w:proofErr w:type="gramEnd"/>
      <w:r w:rsidRPr="0086561D">
        <w:rPr>
          <w:sz w:val="16"/>
        </w:rPr>
        <w:t xml:space="preserve"> and perhaps even damaging litigation. In order to do this, </w:t>
      </w:r>
      <w:r w:rsidRPr="0086561D">
        <w:rPr>
          <w:rStyle w:val="StyleUnderline"/>
        </w:rPr>
        <w:t xml:space="preserve">the </w:t>
      </w:r>
      <w:r w:rsidRPr="0086561D">
        <w:rPr>
          <w:rStyle w:val="StyleUnderline"/>
          <w:highlight w:val="cyan"/>
        </w:rPr>
        <w:t>FEC needs to</w:t>
      </w:r>
      <w:r w:rsidRPr="0086561D">
        <w:rPr>
          <w:sz w:val="16"/>
        </w:rPr>
        <w:t xml:space="preserve"> more </w:t>
      </w:r>
      <w:r w:rsidRPr="0086561D">
        <w:rPr>
          <w:rStyle w:val="Emphasis"/>
        </w:rPr>
        <w:t xml:space="preserve">seriously </w:t>
      </w:r>
      <w:r w:rsidRPr="0086561D">
        <w:rPr>
          <w:rStyle w:val="Emphasis"/>
          <w:highlight w:val="cyan"/>
        </w:rPr>
        <w:t>enforce</w:t>
      </w:r>
      <w:r w:rsidRPr="0086561D">
        <w:rPr>
          <w:sz w:val="16"/>
        </w:rPr>
        <w:t xml:space="preserve"> </w:t>
      </w:r>
      <w:r w:rsidRPr="0086561D">
        <w:rPr>
          <w:rStyle w:val="StyleUnderline"/>
        </w:rPr>
        <w:t>its</w:t>
      </w:r>
      <w:r w:rsidRPr="0086561D">
        <w:rPr>
          <w:sz w:val="16"/>
        </w:rPr>
        <w:t xml:space="preserve"> </w:t>
      </w:r>
      <w:r w:rsidRPr="0086561D">
        <w:rPr>
          <w:rStyle w:val="Emphasis"/>
          <w:highlight w:val="cyan"/>
        </w:rPr>
        <w:t>existing</w:t>
      </w:r>
      <w:r w:rsidRPr="0086561D">
        <w:rPr>
          <w:sz w:val="16"/>
          <w:highlight w:val="cyan"/>
        </w:rPr>
        <w:t xml:space="preserve"> </w:t>
      </w:r>
      <w:r w:rsidRPr="0086561D">
        <w:rPr>
          <w:rStyle w:val="StyleUnderline"/>
          <w:highlight w:val="cyan"/>
        </w:rPr>
        <w:t>reg</w:t>
      </w:r>
      <w:r w:rsidRPr="0086561D">
        <w:rPr>
          <w:rStyle w:val="StyleUnderline"/>
        </w:rPr>
        <w:t>ulation</w:t>
      </w:r>
      <w:r w:rsidRPr="0086561D">
        <w:rPr>
          <w:rStyle w:val="StyleUnderline"/>
          <w:highlight w:val="cyan"/>
        </w:rPr>
        <w:t>s</w:t>
      </w:r>
      <w:r w:rsidRPr="0086561D">
        <w:rPr>
          <w:sz w:val="16"/>
        </w:rPr>
        <w:t xml:space="preserve">. It </w:t>
      </w:r>
      <w:r w:rsidRPr="0086561D">
        <w:rPr>
          <w:rStyle w:val="StyleUnderline"/>
        </w:rPr>
        <w:t xml:space="preserve">needs to </w:t>
      </w:r>
      <w:r w:rsidRPr="0086561D">
        <w:rPr>
          <w:rStyle w:val="StyleUnderline"/>
          <w:highlight w:val="cyan"/>
        </w:rPr>
        <w:t>insist upon</w:t>
      </w:r>
      <w:r w:rsidRPr="0086561D">
        <w:rPr>
          <w:sz w:val="16"/>
        </w:rPr>
        <w:t xml:space="preserve"> truly </w:t>
      </w:r>
      <w:r w:rsidRPr="0086561D">
        <w:rPr>
          <w:rStyle w:val="Emphasis"/>
          <w:i/>
          <w:iCs w:val="0"/>
          <w:highlight w:val="cyan"/>
        </w:rPr>
        <w:t>pre-existing, objective</w:t>
      </w:r>
      <w:r w:rsidRPr="0086561D">
        <w:rPr>
          <w:sz w:val="16"/>
          <w:highlight w:val="cyan"/>
        </w:rPr>
        <w:t xml:space="preserve"> </w:t>
      </w:r>
      <w:r w:rsidRPr="0086561D">
        <w:rPr>
          <w:rStyle w:val="StyleUnderline"/>
          <w:highlight w:val="cyan"/>
        </w:rPr>
        <w:t>standards and</w:t>
      </w:r>
      <w:r w:rsidRPr="0086561D">
        <w:rPr>
          <w:sz w:val="16"/>
        </w:rPr>
        <w:t xml:space="preserve"> should </w:t>
      </w:r>
      <w:r w:rsidRPr="0086561D">
        <w:rPr>
          <w:rStyle w:val="StyleUnderline"/>
        </w:rPr>
        <w:t xml:space="preserve">consider </w:t>
      </w:r>
      <w:r w:rsidRPr="0086561D">
        <w:rPr>
          <w:rStyle w:val="StyleUnderline"/>
          <w:highlight w:val="cyan"/>
        </w:rPr>
        <w:t>do</w:t>
      </w:r>
      <w:r w:rsidRPr="0086561D">
        <w:rPr>
          <w:rStyle w:val="StyleUnderline"/>
        </w:rPr>
        <w:t xml:space="preserve">ing a </w:t>
      </w:r>
      <w:r w:rsidRPr="0086561D">
        <w:rPr>
          <w:rStyle w:val="StyleUnderline"/>
          <w:highlight w:val="cyan"/>
        </w:rPr>
        <w:t>rulemaking to</w:t>
      </w:r>
      <w:r w:rsidRPr="0086561D">
        <w:rPr>
          <w:sz w:val="16"/>
          <w:highlight w:val="cyan"/>
        </w:rPr>
        <w:t xml:space="preserve"> </w:t>
      </w:r>
      <w:r w:rsidRPr="0086561D">
        <w:rPr>
          <w:rStyle w:val="Emphasis"/>
          <w:highlight w:val="cyan"/>
        </w:rPr>
        <w:t>define</w:t>
      </w:r>
      <w:r w:rsidRPr="0086561D">
        <w:rPr>
          <w:sz w:val="16"/>
        </w:rPr>
        <w:t xml:space="preserve"> more </w:t>
      </w:r>
      <w:r w:rsidRPr="0086561D">
        <w:rPr>
          <w:rStyle w:val="Emphasis"/>
          <w:highlight w:val="cyan"/>
        </w:rPr>
        <w:t>clearly</w:t>
      </w:r>
      <w:r w:rsidRPr="0086561D">
        <w:rPr>
          <w:sz w:val="16"/>
        </w:rPr>
        <w:t xml:space="preserve"> </w:t>
      </w:r>
      <w:r w:rsidRPr="0086561D">
        <w:rPr>
          <w:rStyle w:val="StyleUnderline"/>
        </w:rPr>
        <w:t xml:space="preserve">what objective </w:t>
      </w:r>
      <w:r w:rsidRPr="0086561D">
        <w:rPr>
          <w:rStyle w:val="StyleUnderline"/>
          <w:highlight w:val="cyan"/>
        </w:rPr>
        <w:t>standards</w:t>
      </w:r>
      <w:r w:rsidRPr="0086561D">
        <w:rPr>
          <w:rStyle w:val="StyleUnderline"/>
        </w:rPr>
        <w:t xml:space="preserve"> entail</w:t>
      </w:r>
      <w:r w:rsidRPr="0086561D">
        <w:rPr>
          <w:sz w:val="16"/>
        </w:rPr>
        <w:t xml:space="preserve">. Furthermore, </w:t>
      </w:r>
      <w:r w:rsidRPr="0086561D">
        <w:rPr>
          <w:rStyle w:val="StyleUnderline"/>
        </w:rPr>
        <w:t>the FEC needs to be more willing to</w:t>
      </w:r>
      <w:r w:rsidRPr="0086561D">
        <w:rPr>
          <w:sz w:val="16"/>
        </w:rPr>
        <w:t xml:space="preserve"> </w:t>
      </w:r>
      <w:r w:rsidRPr="0086561D">
        <w:rPr>
          <w:rStyle w:val="Emphasis"/>
        </w:rPr>
        <w:t>police</w:t>
      </w:r>
      <w:r w:rsidRPr="0086561D">
        <w:rPr>
          <w:sz w:val="16"/>
        </w:rPr>
        <w:t xml:space="preserve"> </w:t>
      </w:r>
      <w:r w:rsidRPr="0086561D">
        <w:rPr>
          <w:rStyle w:val="StyleUnderline"/>
        </w:rPr>
        <w:t xml:space="preserve">this area </w:t>
      </w:r>
      <w:r w:rsidRPr="0086561D">
        <w:rPr>
          <w:rStyle w:val="StyleUnderline"/>
          <w:highlight w:val="cyan"/>
        </w:rPr>
        <w:t>by requiring</w:t>
      </w:r>
      <w:r w:rsidRPr="0086561D">
        <w:rPr>
          <w:sz w:val="16"/>
          <w:highlight w:val="cyan"/>
        </w:rPr>
        <w:t xml:space="preserve"> </w:t>
      </w:r>
      <w:r w:rsidRPr="0086561D">
        <w:rPr>
          <w:rStyle w:val="Emphasis"/>
          <w:highlight w:val="cyan"/>
        </w:rPr>
        <w:t>contemporaneous proof</w:t>
      </w:r>
      <w:r w:rsidRPr="0086561D">
        <w:rPr>
          <w:sz w:val="16"/>
          <w:highlight w:val="cyan"/>
        </w:rPr>
        <w:t xml:space="preserve"> </w:t>
      </w:r>
      <w:r w:rsidRPr="0086561D">
        <w:rPr>
          <w:rStyle w:val="StyleUnderline"/>
          <w:highlight w:val="cyan"/>
        </w:rPr>
        <w:t>of</w:t>
      </w:r>
      <w:r w:rsidRPr="0086561D">
        <w:rPr>
          <w:rStyle w:val="StyleUnderline"/>
        </w:rPr>
        <w:t xml:space="preserve"> such </w:t>
      </w:r>
      <w:r w:rsidRPr="0086561D">
        <w:rPr>
          <w:rStyle w:val="StyleUnderline"/>
          <w:highlight w:val="cyan"/>
        </w:rPr>
        <w:t>standards</w:t>
      </w:r>
      <w:r w:rsidRPr="0086561D">
        <w:rPr>
          <w:sz w:val="16"/>
        </w:rPr>
        <w:t xml:space="preserve">.143 ***FOOTNOTE BEGINS*** The FEC will likely do this now as a matter of practice because of </w:t>
      </w:r>
      <w:r w:rsidRPr="0086561D">
        <w:rPr>
          <w:i/>
          <w:iCs/>
          <w:sz w:val="16"/>
        </w:rPr>
        <w:t xml:space="preserve">La </w:t>
      </w:r>
      <w:proofErr w:type="spellStart"/>
      <w:r w:rsidRPr="0086561D">
        <w:rPr>
          <w:i/>
          <w:iCs/>
          <w:sz w:val="16"/>
        </w:rPr>
        <w:t>Botz</w:t>
      </w:r>
      <w:proofErr w:type="spellEnd"/>
      <w:r w:rsidRPr="0086561D">
        <w:rPr>
          <w:sz w:val="16"/>
        </w:rPr>
        <w:t xml:space="preserve">. </w:t>
      </w:r>
      <w:r w:rsidRPr="00BB21FD">
        <w:rPr>
          <w:rStyle w:val="StyleUnderline"/>
        </w:rPr>
        <w:t>See</w:t>
      </w:r>
      <w:r w:rsidRPr="0086561D">
        <w:rPr>
          <w:sz w:val="16"/>
        </w:rPr>
        <w:t xml:space="preserve"> </w:t>
      </w:r>
      <w:r w:rsidRPr="00BB21FD">
        <w:rPr>
          <w:rStyle w:val="Emphasis"/>
        </w:rPr>
        <w:t xml:space="preserve">La </w:t>
      </w:r>
      <w:proofErr w:type="spellStart"/>
      <w:r w:rsidRPr="00BB21FD">
        <w:rPr>
          <w:rStyle w:val="Emphasis"/>
        </w:rPr>
        <w:t>Botz</w:t>
      </w:r>
      <w:proofErr w:type="spellEnd"/>
      <w:r w:rsidRPr="00BB21FD">
        <w:rPr>
          <w:rStyle w:val="Emphasis"/>
        </w:rPr>
        <w:t xml:space="preserve"> v. FEC</w:t>
      </w:r>
      <w:r w:rsidRPr="0086561D">
        <w:rPr>
          <w:sz w:val="16"/>
        </w:rPr>
        <w:t xml:space="preserve">, 889 F. Supp. 2d 51, 62 (D.D.C. 2012) (discussing the problems with post-litigation affidavits and the risk of post hoc rationalizations). ***FOOTNOTE ENDS*** </w:t>
      </w:r>
      <w:r w:rsidRPr="0086561D">
        <w:rPr>
          <w:rStyle w:val="StyleUnderline"/>
          <w:highlight w:val="cyan"/>
        </w:rPr>
        <w:t>Requiring proof</w:t>
      </w:r>
      <w:r w:rsidRPr="0086561D">
        <w:rPr>
          <w:rStyle w:val="StyleUnderline"/>
        </w:rPr>
        <w:t xml:space="preserve"> of</w:t>
      </w:r>
      <w:r w:rsidRPr="0086561D">
        <w:rPr>
          <w:sz w:val="16"/>
        </w:rPr>
        <w:t xml:space="preserve"> </w:t>
      </w:r>
      <w:r w:rsidRPr="0086561D">
        <w:rPr>
          <w:rStyle w:val="Emphasis"/>
        </w:rPr>
        <w:t>contemporaneous</w:t>
      </w:r>
      <w:r w:rsidRPr="0086561D">
        <w:rPr>
          <w:sz w:val="16"/>
        </w:rPr>
        <w:t xml:space="preserve"> </w:t>
      </w:r>
      <w:r w:rsidRPr="0086561D">
        <w:rPr>
          <w:rStyle w:val="StyleUnderline"/>
        </w:rPr>
        <w:t xml:space="preserve">evidence </w:t>
      </w:r>
      <w:r w:rsidRPr="0086561D">
        <w:rPr>
          <w:rStyle w:val="StyleUnderline"/>
          <w:highlight w:val="cyan"/>
        </w:rPr>
        <w:t>will not only incentivize</w:t>
      </w:r>
      <w:r w:rsidRPr="0086561D">
        <w:rPr>
          <w:rStyle w:val="StyleUnderline"/>
        </w:rPr>
        <w:t xml:space="preserve"> debate-staging </w:t>
      </w:r>
      <w:r w:rsidRPr="0086561D">
        <w:rPr>
          <w:rStyle w:val="StyleUnderline"/>
          <w:highlight w:val="cyan"/>
        </w:rPr>
        <w:t>org</w:t>
      </w:r>
      <w:r w:rsidRPr="0086561D">
        <w:rPr>
          <w:rStyle w:val="StyleUnderline"/>
        </w:rPr>
        <w:t>anization</w:t>
      </w:r>
      <w:r w:rsidRPr="0086561D">
        <w:rPr>
          <w:rStyle w:val="StyleUnderline"/>
          <w:highlight w:val="cyan"/>
        </w:rPr>
        <w:t>s</w:t>
      </w:r>
      <w:r w:rsidRPr="0086561D">
        <w:rPr>
          <w:rStyle w:val="StyleUnderline"/>
        </w:rPr>
        <w:t xml:space="preserve"> to come up with such criteria </w:t>
      </w:r>
      <w:r w:rsidRPr="0086561D">
        <w:rPr>
          <w:rStyle w:val="StyleUnderline"/>
          <w:highlight w:val="cyan"/>
        </w:rPr>
        <w:t>but</w:t>
      </w:r>
      <w:r w:rsidRPr="0086561D">
        <w:rPr>
          <w:rStyle w:val="StyleUnderline"/>
        </w:rPr>
        <w:t xml:space="preserve"> will</w:t>
      </w:r>
      <w:r w:rsidRPr="0086561D">
        <w:rPr>
          <w:sz w:val="16"/>
        </w:rPr>
        <w:t xml:space="preserve"> also </w:t>
      </w:r>
      <w:r w:rsidRPr="0086561D">
        <w:rPr>
          <w:rStyle w:val="Emphasis"/>
          <w:highlight w:val="cyan"/>
        </w:rPr>
        <w:t>arm</w:t>
      </w:r>
      <w:r w:rsidRPr="0086561D">
        <w:rPr>
          <w:sz w:val="16"/>
          <w:highlight w:val="cyan"/>
        </w:rPr>
        <w:t xml:space="preserve"> </w:t>
      </w:r>
      <w:r w:rsidRPr="0086561D">
        <w:rPr>
          <w:rStyle w:val="StyleUnderline"/>
          <w:highlight w:val="cyan"/>
        </w:rPr>
        <w:t>the FEC with</w:t>
      </w:r>
      <w:r w:rsidRPr="0086561D">
        <w:rPr>
          <w:sz w:val="16"/>
        </w:rPr>
        <w:t xml:space="preserve"> more </w:t>
      </w:r>
      <w:r w:rsidRPr="0086561D">
        <w:rPr>
          <w:rStyle w:val="Emphasis"/>
        </w:rPr>
        <w:t xml:space="preserve">substantial </w:t>
      </w:r>
      <w:r w:rsidRPr="0086561D">
        <w:rPr>
          <w:rStyle w:val="Emphasis"/>
          <w:highlight w:val="cyan"/>
        </w:rPr>
        <w:t>evidence</w:t>
      </w:r>
      <w:r w:rsidRPr="0086561D">
        <w:rPr>
          <w:sz w:val="16"/>
        </w:rPr>
        <w:t xml:space="preserve"> </w:t>
      </w:r>
      <w:r w:rsidRPr="0086561D">
        <w:rPr>
          <w:rStyle w:val="StyleUnderline"/>
        </w:rPr>
        <w:t>on judicial review</w:t>
      </w:r>
      <w:r w:rsidRPr="0086561D">
        <w:rPr>
          <w:sz w:val="16"/>
        </w:rPr>
        <w:t>.</w:t>
      </w:r>
    </w:p>
    <w:p w14:paraId="69CF4A56" w14:textId="77777777" w:rsidR="001627C4" w:rsidRPr="0086561D" w:rsidRDefault="001627C4" w:rsidP="001627C4">
      <w:pPr>
        <w:rPr>
          <w:sz w:val="16"/>
        </w:rPr>
      </w:pPr>
      <w:r w:rsidRPr="0086561D">
        <w:rPr>
          <w:rStyle w:val="StyleUnderline"/>
        </w:rPr>
        <w:t xml:space="preserve">With </w:t>
      </w:r>
      <w:r w:rsidRPr="0086561D">
        <w:rPr>
          <w:rStyle w:val="StyleUnderline"/>
          <w:highlight w:val="cyan"/>
        </w:rPr>
        <w:t>these</w:t>
      </w:r>
      <w:r w:rsidRPr="0086561D">
        <w:rPr>
          <w:sz w:val="16"/>
          <w:highlight w:val="cyan"/>
        </w:rPr>
        <w:t xml:space="preserve"> </w:t>
      </w:r>
      <w:r w:rsidRPr="0086561D">
        <w:rPr>
          <w:rStyle w:val="Emphasis"/>
          <w:sz w:val="24"/>
          <w:szCs w:val="24"/>
          <w:highlight w:val="cyan"/>
        </w:rPr>
        <w:t>incentivizing forces</w:t>
      </w:r>
      <w:r w:rsidRPr="0086561D">
        <w:rPr>
          <w:sz w:val="16"/>
        </w:rPr>
        <w:t xml:space="preserve"> at work, </w:t>
      </w:r>
      <w:r w:rsidRPr="0086561D">
        <w:rPr>
          <w:rStyle w:val="StyleUnderline"/>
        </w:rPr>
        <w:t xml:space="preserve">private actors should </w:t>
      </w:r>
      <w:r w:rsidRPr="0086561D">
        <w:rPr>
          <w:rStyle w:val="StyleUnderline"/>
          <w:highlight w:val="cyan"/>
        </w:rPr>
        <w:t>come up with</w:t>
      </w:r>
      <w:r w:rsidRPr="0086561D">
        <w:rPr>
          <w:rStyle w:val="StyleUnderline"/>
        </w:rPr>
        <w:t xml:space="preserve"> the</w:t>
      </w:r>
      <w:r w:rsidRPr="0086561D">
        <w:rPr>
          <w:sz w:val="16"/>
        </w:rPr>
        <w:t xml:space="preserve"> </w:t>
      </w:r>
      <w:r w:rsidRPr="0086561D">
        <w:rPr>
          <w:rStyle w:val="Emphasis"/>
        </w:rPr>
        <w:t>right</w:t>
      </w:r>
      <w:r w:rsidRPr="0086561D">
        <w:rPr>
          <w:sz w:val="16"/>
        </w:rPr>
        <w:t xml:space="preserve"> </w:t>
      </w:r>
      <w:r w:rsidRPr="0086561D">
        <w:rPr>
          <w:rStyle w:val="StyleUnderline"/>
        </w:rPr>
        <w:t>result</w:t>
      </w:r>
      <w:r w:rsidRPr="0086561D">
        <w:rPr>
          <w:sz w:val="16"/>
        </w:rPr>
        <w:t xml:space="preserve">: </w:t>
      </w:r>
      <w:r w:rsidRPr="0086561D">
        <w:rPr>
          <w:rStyle w:val="Emphasis"/>
          <w:highlight w:val="cyan"/>
        </w:rPr>
        <w:t>inclusion of</w:t>
      </w:r>
      <w:r w:rsidRPr="0086561D">
        <w:rPr>
          <w:sz w:val="16"/>
        </w:rPr>
        <w:t xml:space="preserve"> those </w:t>
      </w:r>
      <w:r w:rsidRPr="0086561D">
        <w:rPr>
          <w:rStyle w:val="Emphasis"/>
          <w:highlight w:val="cyan"/>
        </w:rPr>
        <w:t>third-party</w:t>
      </w:r>
      <w:r w:rsidRPr="0086561D">
        <w:rPr>
          <w:rStyle w:val="Emphasis"/>
        </w:rPr>
        <w:t xml:space="preserve"> candidate</w:t>
      </w:r>
      <w:r w:rsidRPr="0086561D">
        <w:rPr>
          <w:rStyle w:val="Emphasis"/>
          <w:highlight w:val="cyan"/>
        </w:rPr>
        <w:t>s</w:t>
      </w:r>
      <w:r w:rsidRPr="0086561D">
        <w:rPr>
          <w:sz w:val="16"/>
          <w:highlight w:val="cyan"/>
        </w:rPr>
        <w:t xml:space="preserve"> </w:t>
      </w:r>
      <w:r w:rsidRPr="0086561D">
        <w:rPr>
          <w:rStyle w:val="StyleUnderline"/>
          <w:highlight w:val="cyan"/>
        </w:rPr>
        <w:t>who have</w:t>
      </w:r>
      <w:r w:rsidRPr="0086561D">
        <w:rPr>
          <w:sz w:val="16"/>
          <w:highlight w:val="cyan"/>
        </w:rPr>
        <w:t xml:space="preserve"> </w:t>
      </w:r>
      <w:r w:rsidRPr="0086561D">
        <w:rPr>
          <w:rStyle w:val="Emphasis"/>
          <w:highlight w:val="cyan"/>
        </w:rPr>
        <w:t>significant</w:t>
      </w:r>
      <w:r w:rsidRPr="0086561D">
        <w:rPr>
          <w:sz w:val="16"/>
          <w:highlight w:val="cyan"/>
        </w:rPr>
        <w:t xml:space="preserve"> </w:t>
      </w:r>
      <w:r w:rsidRPr="0086561D">
        <w:rPr>
          <w:rStyle w:val="StyleUnderline"/>
          <w:highlight w:val="cyan"/>
        </w:rPr>
        <w:t>support</w:t>
      </w:r>
      <w:r w:rsidRPr="0086561D">
        <w:rPr>
          <w:sz w:val="16"/>
        </w:rPr>
        <w:t xml:space="preserve">. Candidates like Ross Perot cannot be ignored, and it is for that reason that he was included in the 1992 debates.44 However, debate-staging organizations should not be required to open their doors to all candidates regardless of their legitimacy, voter support, or campaign organization. </w:t>
      </w:r>
      <w:r w:rsidRPr="0086561D">
        <w:rPr>
          <w:rStyle w:val="StyleUnderline"/>
          <w:highlight w:val="cyan"/>
        </w:rPr>
        <w:t>When</w:t>
      </w:r>
      <w:r w:rsidRPr="0086561D">
        <w:rPr>
          <w:sz w:val="16"/>
        </w:rPr>
        <w:t xml:space="preserve"> such </w:t>
      </w:r>
      <w:r w:rsidRPr="0086561D">
        <w:rPr>
          <w:rStyle w:val="Emphasis"/>
        </w:rPr>
        <w:t>widespread</w:t>
      </w:r>
      <w:r w:rsidRPr="0086561D">
        <w:rPr>
          <w:sz w:val="16"/>
        </w:rPr>
        <w:t xml:space="preserve"> </w:t>
      </w:r>
      <w:r w:rsidRPr="0086561D">
        <w:rPr>
          <w:rStyle w:val="StyleUnderline"/>
        </w:rPr>
        <w:t>inclusion was</w:t>
      </w:r>
      <w:r w:rsidRPr="0086561D">
        <w:rPr>
          <w:sz w:val="16"/>
        </w:rPr>
        <w:t xml:space="preserve"> </w:t>
      </w:r>
      <w:r w:rsidRPr="0086561D">
        <w:rPr>
          <w:rStyle w:val="Emphasis"/>
        </w:rPr>
        <w:t xml:space="preserve">statutorily </w:t>
      </w:r>
      <w:r w:rsidRPr="0086561D">
        <w:rPr>
          <w:rStyle w:val="Emphasis"/>
          <w:highlight w:val="cyan"/>
        </w:rPr>
        <w:t>mandated</w:t>
      </w:r>
      <w:r w:rsidRPr="0086561D">
        <w:rPr>
          <w:sz w:val="16"/>
        </w:rPr>
        <w:t xml:space="preserve"> in the form of the equal time provision of the Communications Act,14 5 </w:t>
      </w:r>
      <w:r w:rsidRPr="0086561D">
        <w:rPr>
          <w:rStyle w:val="StyleUnderline"/>
        </w:rPr>
        <w:t xml:space="preserve">the </w:t>
      </w:r>
      <w:r w:rsidRPr="0086561D">
        <w:rPr>
          <w:rStyle w:val="StyleUnderline"/>
          <w:highlight w:val="cyan"/>
        </w:rPr>
        <w:t>result was a</w:t>
      </w:r>
      <w:r w:rsidRPr="0086561D">
        <w:rPr>
          <w:sz w:val="16"/>
        </w:rPr>
        <w:t xml:space="preserve"> sixteen-year </w:t>
      </w:r>
      <w:r w:rsidRPr="0086561D">
        <w:rPr>
          <w:rStyle w:val="Emphasis"/>
          <w:highlight w:val="cyan"/>
        </w:rPr>
        <w:t>drought</w:t>
      </w:r>
      <w:r w:rsidRPr="0086561D">
        <w:rPr>
          <w:sz w:val="16"/>
          <w:highlight w:val="cyan"/>
        </w:rPr>
        <w:t xml:space="preserve"> </w:t>
      </w:r>
      <w:r w:rsidRPr="0086561D">
        <w:rPr>
          <w:rStyle w:val="StyleUnderline"/>
          <w:highlight w:val="cyan"/>
        </w:rPr>
        <w:t>of debates</w:t>
      </w:r>
      <w:r w:rsidRPr="0086561D">
        <w:rPr>
          <w:sz w:val="16"/>
        </w:rPr>
        <w:t xml:space="preserve"> after the famous Kennedy-Nixon debates.1 4 6 Furthermore, it is important to note that many of the candidates seeking judicially mandated inclusion are candidates who would not have been included in the debates under any objective criteria. 147 Thus, perhaps </w:t>
      </w:r>
      <w:r w:rsidRPr="0086561D">
        <w:rPr>
          <w:rStyle w:val="StyleUnderline"/>
        </w:rPr>
        <w:t>when</w:t>
      </w:r>
      <w:r w:rsidRPr="0086561D">
        <w:rPr>
          <w:sz w:val="16"/>
        </w:rPr>
        <w:t xml:space="preserve"> such </w:t>
      </w:r>
      <w:r w:rsidRPr="0086561D">
        <w:rPr>
          <w:rStyle w:val="StyleUnderline"/>
        </w:rPr>
        <w:t>candidates are excluded, there is</w:t>
      </w:r>
      <w:r w:rsidRPr="0086561D">
        <w:rPr>
          <w:sz w:val="16"/>
        </w:rPr>
        <w:t xml:space="preserve"> </w:t>
      </w:r>
      <w:r w:rsidRPr="0086561D">
        <w:rPr>
          <w:rStyle w:val="Emphasis"/>
        </w:rPr>
        <w:t>not a market failure</w:t>
      </w:r>
      <w:r w:rsidRPr="0086561D">
        <w:rPr>
          <w:sz w:val="16"/>
        </w:rPr>
        <w:t xml:space="preserve"> </w:t>
      </w:r>
      <w:r w:rsidRPr="0086561D">
        <w:rPr>
          <w:rStyle w:val="StyleUnderline"/>
        </w:rPr>
        <w:t>requiring</w:t>
      </w:r>
      <w:r w:rsidRPr="0086561D">
        <w:rPr>
          <w:sz w:val="16"/>
        </w:rPr>
        <w:t xml:space="preserve"> government </w:t>
      </w:r>
      <w:r w:rsidRPr="0086561D">
        <w:rPr>
          <w:rStyle w:val="StyleUnderline"/>
        </w:rPr>
        <w:t>intervention</w:t>
      </w:r>
      <w:r w:rsidRPr="0086561D">
        <w:rPr>
          <w:sz w:val="16"/>
        </w:rPr>
        <w:t xml:space="preserve">; perhaps Ross Perot is the only real example of a third-party candidate with sufficient national backing in recent years, which is why he secured a place in the debates through the normal process of invitation and not by judicial mandate. Perot's </w:t>
      </w:r>
      <w:r w:rsidRPr="0086561D">
        <w:rPr>
          <w:rStyle w:val="StyleUnderline"/>
        </w:rPr>
        <w:t>experience presents a</w:t>
      </w:r>
      <w:r w:rsidRPr="0086561D">
        <w:rPr>
          <w:sz w:val="16"/>
        </w:rPr>
        <w:t xml:space="preserve"> prime </w:t>
      </w:r>
      <w:r w:rsidRPr="0086561D">
        <w:rPr>
          <w:rStyle w:val="Emphasis"/>
        </w:rPr>
        <w:t>example</w:t>
      </w:r>
      <w:r w:rsidRPr="0086561D">
        <w:rPr>
          <w:sz w:val="16"/>
        </w:rPr>
        <w:t xml:space="preserve"> </w:t>
      </w:r>
      <w:r w:rsidRPr="0086561D">
        <w:rPr>
          <w:rStyle w:val="StyleUnderline"/>
        </w:rPr>
        <w:t>of why market forces</w:t>
      </w:r>
      <w:r w:rsidRPr="0086561D">
        <w:rPr>
          <w:sz w:val="16"/>
        </w:rPr>
        <w:t>-with the correct incentivizing forces provided by a more actively engaged FEC-</w:t>
      </w:r>
      <w:r w:rsidRPr="0086561D">
        <w:rPr>
          <w:rStyle w:val="StyleUnderline"/>
        </w:rPr>
        <w:t>should be trusted to include</w:t>
      </w:r>
      <w:r w:rsidRPr="0086561D">
        <w:rPr>
          <w:sz w:val="16"/>
        </w:rPr>
        <w:t xml:space="preserve"> </w:t>
      </w:r>
      <w:r w:rsidRPr="0086561D">
        <w:rPr>
          <w:rStyle w:val="Emphasis"/>
          <w:i/>
          <w:iCs w:val="0"/>
        </w:rPr>
        <w:t>significant</w:t>
      </w:r>
      <w:r w:rsidRPr="0086561D">
        <w:rPr>
          <w:sz w:val="16"/>
        </w:rPr>
        <w:t xml:space="preserve"> </w:t>
      </w:r>
      <w:r w:rsidRPr="0086561D">
        <w:rPr>
          <w:rStyle w:val="StyleUnderline"/>
        </w:rPr>
        <w:t>third-party candidates</w:t>
      </w:r>
      <w:r w:rsidRPr="0086561D">
        <w:rPr>
          <w:sz w:val="16"/>
        </w:rPr>
        <w:t>.</w:t>
      </w:r>
    </w:p>
    <w:p w14:paraId="5063BD0D" w14:textId="77777777" w:rsidR="001627C4" w:rsidRPr="0086561D" w:rsidRDefault="001627C4" w:rsidP="001627C4"/>
    <w:p w14:paraId="1D588693" w14:textId="77777777" w:rsidR="001627C4" w:rsidRDefault="001627C4" w:rsidP="001627C4">
      <w:pPr>
        <w:pStyle w:val="Heading2"/>
      </w:pPr>
      <w:r>
        <w:t>Market Politics ADV</w:t>
      </w:r>
    </w:p>
    <w:p w14:paraId="682F69A0" w14:textId="77777777" w:rsidR="001627C4" w:rsidRDefault="001627C4" w:rsidP="001627C4">
      <w:pPr>
        <w:pStyle w:val="Heading3"/>
      </w:pPr>
      <w:r>
        <w:t>Market Politics---1NC</w:t>
      </w:r>
    </w:p>
    <w:p w14:paraId="7DF4101D" w14:textId="77777777" w:rsidR="001627C4" w:rsidRPr="00737515" w:rsidRDefault="001627C4" w:rsidP="001627C4">
      <w:pPr>
        <w:pStyle w:val="Heading4"/>
        <w:rPr>
          <w:u w:val="single"/>
        </w:rPr>
      </w:pPr>
      <w:r>
        <w:t xml:space="preserve">Democratic peace is </w:t>
      </w:r>
      <w:r>
        <w:rPr>
          <w:u w:val="single"/>
        </w:rPr>
        <w:t>statistically</w:t>
      </w:r>
      <w:r>
        <w:t xml:space="preserve"> disproven---</w:t>
      </w:r>
      <w:proofErr w:type="gramStart"/>
      <w:r>
        <w:t>it’s</w:t>
      </w:r>
      <w:proofErr w:type="gramEnd"/>
      <w:r>
        <w:t xml:space="preserve"> conflict </w:t>
      </w:r>
      <w:r>
        <w:rPr>
          <w:u w:val="single"/>
        </w:rPr>
        <w:t>driving</w:t>
      </w:r>
    </w:p>
    <w:p w14:paraId="171B2572" w14:textId="77777777" w:rsidR="001627C4" w:rsidRDefault="001627C4" w:rsidP="001627C4">
      <w:r>
        <w:t xml:space="preserve">Dr. </w:t>
      </w:r>
      <w:proofErr w:type="spellStart"/>
      <w:r>
        <w:t>Daina</w:t>
      </w:r>
      <w:proofErr w:type="spellEnd"/>
      <w:r>
        <w:t xml:space="preserve"> </w:t>
      </w:r>
      <w:r w:rsidRPr="0011162B">
        <w:rPr>
          <w:rStyle w:val="Style13ptBold"/>
        </w:rPr>
        <w:t>Chiba 21</w:t>
      </w:r>
      <w:r>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t>Hitotsubashi</w:t>
      </w:r>
      <w:proofErr w:type="spellEnd"/>
      <w:r>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0778321A" w14:textId="77777777" w:rsidR="001627C4" w:rsidRPr="0011162B" w:rsidRDefault="001627C4" w:rsidP="001627C4">
      <w:pPr>
        <w:rPr>
          <w:sz w:val="16"/>
        </w:rPr>
      </w:pPr>
      <w:r w:rsidRPr="008309B0">
        <w:rPr>
          <w:rStyle w:val="StyleUnderline"/>
        </w:rPr>
        <w:t xml:space="preserve">The </w:t>
      </w:r>
      <w:r w:rsidRPr="00B14D8A">
        <w:rPr>
          <w:rStyle w:val="StyleUnderline"/>
          <w:highlight w:val="cyan"/>
        </w:rPr>
        <w:t>democratic peace</w:t>
      </w:r>
      <w:r w:rsidRPr="0011162B">
        <w:rPr>
          <w:sz w:val="16"/>
        </w:rPr>
        <w:t>—the observation that democracies are less likely to fight each other than are other pairings of states—</w:t>
      </w:r>
      <w:r w:rsidRPr="00B14D8A">
        <w:rPr>
          <w:rStyle w:val="StyleUnderline"/>
          <w:highlight w:val="cyan"/>
        </w:rPr>
        <w:t>is</w:t>
      </w:r>
      <w:r w:rsidRPr="008309B0">
        <w:rPr>
          <w:rStyle w:val="StyleUnderline"/>
        </w:rPr>
        <w:t xml:space="preserve"> one of the most widely acknowledged empirical regularities in international relations. Prominent scholars have even </w:t>
      </w:r>
      <w:r w:rsidRPr="00B14D8A">
        <w:rPr>
          <w:rStyle w:val="StyleUnderline"/>
          <w:highlight w:val="cyan"/>
        </w:rPr>
        <w:t>characterized</w:t>
      </w:r>
      <w:r w:rsidRPr="008309B0">
        <w:rPr>
          <w:rStyle w:val="StyleUnderline"/>
        </w:rPr>
        <w:t xml:space="preserve"> the relationship </w:t>
      </w:r>
      <w:r w:rsidRPr="00B14D8A">
        <w:rPr>
          <w:rStyle w:val="StyleUnderline"/>
          <w:highlight w:val="cyan"/>
        </w:rPr>
        <w:t>as</w:t>
      </w:r>
      <w:r w:rsidRPr="008309B0">
        <w:rPr>
          <w:rStyle w:val="StyleUnderline"/>
        </w:rPr>
        <w:t xml:space="preserve"> an empirical </w:t>
      </w:r>
      <w:r w:rsidRPr="00B14D8A">
        <w:rPr>
          <w:rStyle w:val="StyleUnderline"/>
          <w:highlight w:val="cyan"/>
        </w:rPr>
        <w:t>law</w:t>
      </w:r>
      <w:r w:rsidRPr="0011162B">
        <w:rPr>
          <w:sz w:val="16"/>
        </w:rPr>
        <w:t xml:space="preserve"> (Levy 1988; </w:t>
      </w:r>
      <w:proofErr w:type="spellStart"/>
      <w:r w:rsidRPr="0011162B">
        <w:rPr>
          <w:sz w:val="16"/>
        </w:rPr>
        <w:t>Gleditsch</w:t>
      </w:r>
      <w:proofErr w:type="spellEnd"/>
      <w:r w:rsidRPr="0011162B">
        <w:rPr>
          <w:sz w:val="16"/>
        </w:rPr>
        <w:t xml:space="preserve"> 1992). The discovery of a special peace in liberal dyads stimulated enormous scholarly debate and led to, or reinforced, </w:t>
      </w:r>
      <w:proofErr w:type="gramStart"/>
      <w:r w:rsidRPr="0011162B">
        <w:rPr>
          <w:sz w:val="16"/>
        </w:rPr>
        <w:t>a number of</w:t>
      </w:r>
      <w:proofErr w:type="gramEnd"/>
      <w:r w:rsidRPr="0011162B">
        <w:rPr>
          <w:sz w:val="16"/>
        </w:rPr>
        <w:t xml:space="preserve">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11162B">
        <w:rPr>
          <w:sz w:val="16"/>
        </w:rPr>
        <w:t>Russett</w:t>
      </w:r>
      <w:proofErr w:type="spellEnd"/>
      <w:r w:rsidRPr="0011162B">
        <w:rPr>
          <w:sz w:val="16"/>
        </w:rPr>
        <w:t xml:space="preserve"> 1993; </w:t>
      </w:r>
      <w:proofErr w:type="spellStart"/>
      <w:r w:rsidRPr="0011162B">
        <w:rPr>
          <w:sz w:val="16"/>
        </w:rPr>
        <w:t>Rummel</w:t>
      </w:r>
      <w:proofErr w:type="spellEnd"/>
      <w:r w:rsidRPr="0011162B">
        <w:rPr>
          <w:sz w:val="16"/>
        </w:rPr>
        <w:t xml:space="preserve"> 1996; Doyle 1997; Schultz 2001).</w:t>
      </w:r>
    </w:p>
    <w:p w14:paraId="2926BEF4" w14:textId="77777777" w:rsidR="001627C4" w:rsidRPr="0011162B" w:rsidRDefault="001627C4" w:rsidP="001627C4">
      <w:pPr>
        <w:rPr>
          <w:sz w:val="16"/>
        </w:rPr>
      </w:pPr>
      <w:r w:rsidRPr="00B14D8A">
        <w:rPr>
          <w:rStyle w:val="StyleUnderline"/>
          <w:highlight w:val="cyan"/>
        </w:rPr>
        <w:t xml:space="preserve">At the </w:t>
      </w:r>
      <w:r w:rsidRPr="00B14D8A">
        <w:rPr>
          <w:rStyle w:val="Emphasis"/>
          <w:highlight w:val="cyan"/>
        </w:rPr>
        <w:t>same time</w:t>
      </w:r>
      <w:r w:rsidRPr="00B14D8A">
        <w:rPr>
          <w:rStyle w:val="StyleUnderline"/>
          <w:highlight w:val="cyan"/>
        </w:rPr>
        <w:t>, peace</w:t>
      </w:r>
      <w:r w:rsidRPr="008309B0">
        <w:rPr>
          <w:rStyle w:val="StyleUnderline"/>
        </w:rPr>
        <w:t xml:space="preserve"> appears likely to </w:t>
      </w:r>
      <w:r w:rsidRPr="00B14D8A">
        <w:rPr>
          <w:rStyle w:val="StyleUnderline"/>
          <w:highlight w:val="cyan"/>
        </w:rPr>
        <w:t>foster</w:t>
      </w:r>
      <w:r w:rsidRPr="008309B0">
        <w:rPr>
          <w:rStyle w:val="StyleUnderline"/>
        </w:rPr>
        <w:t xml:space="preserve"> or maintain </w:t>
      </w:r>
      <w:r w:rsidRPr="00B14D8A">
        <w:rPr>
          <w:rStyle w:val="StyleUnderline"/>
          <w:highlight w:val="cyan"/>
        </w:rPr>
        <w:t>democracy</w:t>
      </w:r>
      <w:r w:rsidRPr="0011162B">
        <w:rPr>
          <w:sz w:val="16"/>
        </w:rPr>
        <w:t xml:space="preserve"> (Thompson 1996; James, Solberg, </w:t>
      </w:r>
      <w:proofErr w:type="spellStart"/>
      <w:r w:rsidRPr="0011162B">
        <w:rPr>
          <w:sz w:val="16"/>
        </w:rPr>
        <w:t>andWolfson</w:t>
      </w:r>
      <w:proofErr w:type="spellEnd"/>
      <w:r w:rsidRPr="0011162B">
        <w:rPr>
          <w:sz w:val="16"/>
        </w:rPr>
        <w:t xml:space="preserve"> 1999). A vast swath of research in political science and economics proposes explanations for the origins of liberal government involving variables such as economic development (</w:t>
      </w:r>
      <w:proofErr w:type="spellStart"/>
      <w:r w:rsidRPr="0011162B">
        <w:rPr>
          <w:sz w:val="16"/>
        </w:rPr>
        <w:t>Lipset</w:t>
      </w:r>
      <w:proofErr w:type="spellEnd"/>
      <w:r w:rsidRPr="0011162B">
        <w:rPr>
          <w:sz w:val="16"/>
        </w:rPr>
        <w:t xml:space="preserve"> 1959; Burkhart and Lewis-Beck 1994; </w:t>
      </w:r>
      <w:proofErr w:type="spellStart"/>
      <w:r w:rsidRPr="0011162B">
        <w:rPr>
          <w:sz w:val="16"/>
        </w:rPr>
        <w:t>Przeworski</w:t>
      </w:r>
      <w:proofErr w:type="spellEnd"/>
      <w:r w:rsidRPr="0011162B">
        <w:rPr>
          <w:sz w:val="16"/>
        </w:rPr>
        <w:t xml:space="preserve"> et al. 2000; Acemoglu and Robinson 2006; Epstein et al. 2006) and inequality (</w:t>
      </w:r>
      <w:proofErr w:type="spellStart"/>
      <w:r w:rsidRPr="0011162B">
        <w:rPr>
          <w:sz w:val="16"/>
        </w:rPr>
        <w:t>Boix</w:t>
      </w:r>
      <w:proofErr w:type="spellEnd"/>
      <w:r w:rsidRPr="0011162B">
        <w:rPr>
          <w:sz w:val="16"/>
        </w:rPr>
        <w:t xml:space="preserve"> 2003), political interests (Downs 1957; Bueno de Mesquita et al. 2003), power hierarchies (Moore 1966; Lake 2009), third party inducements (</w:t>
      </w:r>
      <w:proofErr w:type="spellStart"/>
      <w:r w:rsidRPr="0011162B">
        <w:rPr>
          <w:sz w:val="16"/>
        </w:rPr>
        <w:t>Pevehouse</w:t>
      </w:r>
      <w:proofErr w:type="spellEnd"/>
      <w:r w:rsidRPr="0011162B">
        <w:rPr>
          <w:sz w:val="16"/>
        </w:rPr>
        <w:t xml:space="preserve"> 2005) or impositions (</w:t>
      </w:r>
      <w:proofErr w:type="spellStart"/>
      <w:r w:rsidRPr="0011162B">
        <w:rPr>
          <w:sz w:val="16"/>
        </w:rPr>
        <w:t>Peceny</w:t>
      </w:r>
      <w:proofErr w:type="spellEnd"/>
      <w:r w:rsidRPr="0011162B">
        <w:rPr>
          <w:sz w:val="16"/>
        </w:rPr>
        <w:t xml:space="preserve"> 1995; </w:t>
      </w:r>
      <w:proofErr w:type="spellStart"/>
      <w:r w:rsidRPr="0011162B">
        <w:rPr>
          <w:sz w:val="16"/>
        </w:rPr>
        <w:t>Meernik</w:t>
      </w:r>
      <w:proofErr w:type="spellEnd"/>
      <w:r w:rsidRPr="0011162B">
        <w:rPr>
          <w:sz w:val="16"/>
        </w:rPr>
        <w:t xml:space="preserve"> 1996), geography (</w:t>
      </w:r>
      <w:proofErr w:type="spellStart"/>
      <w:r w:rsidRPr="0011162B">
        <w:rPr>
          <w:sz w:val="16"/>
        </w:rPr>
        <w:t>Gleditsch</w:t>
      </w:r>
      <w:proofErr w:type="spellEnd"/>
      <w:r w:rsidRPr="0011162B">
        <w:rPr>
          <w:sz w:val="16"/>
        </w:rPr>
        <w:t xml:space="preserve"> 2002b), and natural resource endowments (Ross 2001), to list just a few examples. </w:t>
      </w:r>
      <w:r w:rsidRPr="008309B0">
        <w:rPr>
          <w:rStyle w:val="StyleUnderline"/>
        </w:rPr>
        <w:t>Each</w:t>
      </w:r>
      <w:r w:rsidRPr="0011162B">
        <w:rPr>
          <w:sz w:val="16"/>
        </w:rPr>
        <w:t xml:space="preserve"> of these putative </w:t>
      </w:r>
      <w:r w:rsidRPr="008309B0">
        <w:rPr>
          <w:rStyle w:val="Emphasis"/>
        </w:rPr>
        <w:t>cause</w:t>
      </w:r>
      <w:r w:rsidRPr="0011162B">
        <w:rPr>
          <w:sz w:val="16"/>
        </w:rPr>
        <w:t xml:space="preserve">s </w:t>
      </w:r>
      <w:r w:rsidRPr="008309B0">
        <w:rPr>
          <w:rStyle w:val="StyleUnderline"/>
        </w:rPr>
        <w:t xml:space="preserve">of democracy is </w:t>
      </w:r>
      <w:r w:rsidRPr="008309B0">
        <w:rPr>
          <w:rStyle w:val="Emphasis"/>
        </w:rPr>
        <w:t>also</w:t>
      </w:r>
      <w:r w:rsidRPr="008309B0">
        <w:rPr>
          <w:rStyle w:val="StyleUnderline"/>
        </w:rPr>
        <w:t xml:space="preserve"> associated with various explanations for international conflict</w:t>
      </w:r>
      <w:r w:rsidRPr="0011162B">
        <w:rPr>
          <w:sz w:val="16"/>
        </w:rPr>
        <w:t xml:space="preserve">. Indeed, some </w:t>
      </w:r>
      <w:proofErr w:type="gramStart"/>
      <w:r w:rsidRPr="0011162B">
        <w:rPr>
          <w:sz w:val="16"/>
        </w:rPr>
        <w:t>as yet</w:t>
      </w:r>
      <w:proofErr w:type="gramEnd"/>
      <w:r w:rsidRPr="0011162B">
        <w:rPr>
          <w:sz w:val="16"/>
        </w:rPr>
        <w:t xml:space="preserve"> poorly defined set of canonical factors may contribute both to democracy and to peace, </w:t>
      </w:r>
      <w:r w:rsidRPr="00B14D8A">
        <w:rPr>
          <w:rStyle w:val="StyleUnderline"/>
          <w:highlight w:val="cyan"/>
        </w:rPr>
        <w:t xml:space="preserve">making it </w:t>
      </w:r>
      <w:r w:rsidRPr="00B14D8A">
        <w:rPr>
          <w:rStyle w:val="Emphasis"/>
          <w:highlight w:val="cyan"/>
        </w:rPr>
        <w:t>look</w:t>
      </w:r>
      <w:r w:rsidRPr="00B14D8A">
        <w:rPr>
          <w:rStyle w:val="StyleUnderline"/>
          <w:highlight w:val="cyan"/>
        </w:rPr>
        <w:t xml:space="preserve"> as if</w:t>
      </w:r>
      <w:r w:rsidRPr="008309B0">
        <w:rPr>
          <w:rStyle w:val="StyleUnderline"/>
        </w:rPr>
        <w:t xml:space="preserve"> the two </w:t>
      </w:r>
      <w:r w:rsidRPr="00B14D8A">
        <w:rPr>
          <w:rStyle w:val="StyleUnderline"/>
          <w:highlight w:val="cyan"/>
        </w:rPr>
        <w:t>variables are</w:t>
      </w:r>
      <w:r w:rsidRPr="008309B0">
        <w:rPr>
          <w:rStyle w:val="StyleUnderline"/>
        </w:rPr>
        <w:t xml:space="preserve"> </w:t>
      </w:r>
      <w:r w:rsidRPr="008309B0">
        <w:rPr>
          <w:rStyle w:val="Emphasis"/>
        </w:rPr>
        <w:t xml:space="preserve">directly </w:t>
      </w:r>
      <w:r w:rsidRPr="00B14D8A">
        <w:rPr>
          <w:rStyle w:val="Emphasis"/>
          <w:highlight w:val="cyan"/>
        </w:rPr>
        <w:t>related</w:t>
      </w:r>
      <w:r w:rsidRPr="00B14D8A">
        <w:rPr>
          <w:rStyle w:val="StyleUnderline"/>
          <w:highlight w:val="cyan"/>
        </w:rPr>
        <w:t xml:space="preserve">, </w:t>
      </w:r>
      <w:r w:rsidRPr="00B14D8A">
        <w:rPr>
          <w:rStyle w:val="Emphasis"/>
          <w:highlight w:val="cyan"/>
        </w:rPr>
        <w:t>even if</w:t>
      </w:r>
      <w:r w:rsidRPr="008309B0">
        <w:rPr>
          <w:rStyle w:val="Emphasis"/>
        </w:rPr>
        <w:t xml:space="preserve"> possibly they are </w:t>
      </w:r>
      <w:r w:rsidRPr="00B14D8A">
        <w:rPr>
          <w:rStyle w:val="Emphasis"/>
          <w:highlight w:val="cyan"/>
        </w:rPr>
        <w:t>not</w:t>
      </w:r>
      <w:r w:rsidRPr="0011162B">
        <w:rPr>
          <w:sz w:val="16"/>
        </w:rPr>
        <w:t>.</w:t>
      </w:r>
    </w:p>
    <w:p w14:paraId="4E785043" w14:textId="77777777" w:rsidR="001627C4" w:rsidRDefault="001627C4" w:rsidP="001627C4">
      <w:pPr>
        <w:rPr>
          <w:sz w:val="16"/>
        </w:rPr>
      </w:pPr>
      <w:r w:rsidRPr="0011162B">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8309B0">
        <w:rPr>
          <w:rStyle w:val="StyleUnderline"/>
        </w:rPr>
        <w:t xml:space="preserve">some of the </w:t>
      </w:r>
      <w:r w:rsidRPr="00B14D8A">
        <w:rPr>
          <w:rStyle w:val="Emphasis"/>
          <w:highlight w:val="cyan"/>
        </w:rPr>
        <w:t>common causes</w:t>
      </w:r>
      <w:r w:rsidRPr="008309B0">
        <w:rPr>
          <w:rStyle w:val="StyleUnderline"/>
        </w:rPr>
        <w:t xml:space="preserve"> of democracy and peace </w:t>
      </w:r>
      <w:r w:rsidRPr="00B14D8A">
        <w:rPr>
          <w:rStyle w:val="StyleUnderline"/>
          <w:highlight w:val="cyan"/>
        </w:rPr>
        <w:t xml:space="preserve">may be </w:t>
      </w:r>
      <w:r w:rsidRPr="00B14D8A">
        <w:rPr>
          <w:rStyle w:val="Emphasis"/>
          <w:highlight w:val="cyan"/>
        </w:rPr>
        <w:t>unobservable</w:t>
      </w:r>
      <w:r w:rsidRPr="00B14D8A">
        <w:rPr>
          <w:rStyle w:val="StyleUnderline"/>
          <w:highlight w:val="cyan"/>
        </w:rPr>
        <w:t>, generating</w:t>
      </w:r>
      <w:r w:rsidRPr="008309B0">
        <w:rPr>
          <w:rStyle w:val="StyleUnderline"/>
        </w:rPr>
        <w:t xml:space="preserve"> an </w:t>
      </w:r>
      <w:r w:rsidRPr="00B14D8A">
        <w:rPr>
          <w:rStyle w:val="Emphasis"/>
          <w:highlight w:val="cyan"/>
        </w:rPr>
        <w:t>endogenous relations</w:t>
      </w:r>
      <w:r w:rsidRPr="00B14D8A">
        <w:rPr>
          <w:rStyle w:val="StyleUnderline"/>
        </w:rPr>
        <w:t>hip</w:t>
      </w:r>
      <w:r w:rsidRPr="008309B0">
        <w:rPr>
          <w:rStyle w:val="StyleUnderline"/>
        </w:rPr>
        <w:t xml:space="preserve"> between the two. Theories of democracy and explanations for peace are at a </w:t>
      </w:r>
      <w:r w:rsidRPr="008309B0">
        <w:rPr>
          <w:rStyle w:val="Emphasis"/>
        </w:rPr>
        <w:t>formative state</w:t>
      </w:r>
      <w:r w:rsidRPr="008309B0">
        <w:rPr>
          <w:rStyle w:val="StyleUnderline"/>
        </w:rPr>
        <w:t xml:space="preserve">; it is </w:t>
      </w:r>
      <w:r w:rsidRPr="008309B0">
        <w:rPr>
          <w:rStyle w:val="Emphasis"/>
        </w:rPr>
        <w:t>not possible</w:t>
      </w:r>
      <w:r w:rsidRPr="008309B0">
        <w:rPr>
          <w:rStyle w:val="StyleUnderline"/>
        </w:rPr>
        <w:t xml:space="preserve"> to utilize detailed, validated and widely accepted models of each of these processes to assess their interaction</w:t>
      </w:r>
      <w:r w:rsidRPr="0011162B">
        <w:rPr>
          <w:sz w:val="16"/>
        </w:rPr>
        <w:t xml:space="preserve">. Indeed, </w:t>
      </w:r>
      <w:r w:rsidRPr="0011162B">
        <w:rPr>
          <w:rStyle w:val="StyleUnderline"/>
        </w:rPr>
        <w:t xml:space="preserve">to a </w:t>
      </w:r>
      <w:r w:rsidRPr="0011162B">
        <w:rPr>
          <w:rStyle w:val="Emphasis"/>
        </w:rPr>
        <w:t>remarkable degree</w:t>
      </w:r>
      <w:r w:rsidRPr="0011162B">
        <w:rPr>
          <w:rStyle w:val="StyleUnderline"/>
        </w:rPr>
        <w:t xml:space="preserve"> democracy and peace </w:t>
      </w:r>
      <w:r w:rsidRPr="00B14D8A">
        <w:rPr>
          <w:rStyle w:val="StyleUnderline"/>
          <w:highlight w:val="cyan"/>
        </w:rPr>
        <w:t xml:space="preserve">each remain </w:t>
      </w:r>
      <w:r w:rsidRPr="00B14D8A">
        <w:rPr>
          <w:rStyle w:val="Emphasis"/>
          <w:highlight w:val="cyan"/>
        </w:rPr>
        <w:t>poorly understood</w:t>
      </w:r>
      <w:r w:rsidRPr="0011162B">
        <w:rPr>
          <w:rStyle w:val="StyleUnderline"/>
        </w:rPr>
        <w:t xml:space="preserve"> and </w:t>
      </w:r>
      <w:r w:rsidRPr="0011162B">
        <w:rPr>
          <w:rStyle w:val="Emphasis"/>
        </w:rPr>
        <w:t>weakly accounted</w:t>
      </w:r>
      <w:r w:rsidRPr="0011162B">
        <w:rPr>
          <w:rStyle w:val="StyleUnderline"/>
        </w:rPr>
        <w:t xml:space="preserve"> for </w:t>
      </w:r>
      <w:r w:rsidRPr="00B14D8A">
        <w:rPr>
          <w:rStyle w:val="Emphasis"/>
          <w:highlight w:val="cyan"/>
        </w:rPr>
        <w:t>empirically</w:t>
      </w:r>
      <w:r w:rsidRPr="0011162B">
        <w:rPr>
          <w:rStyle w:val="StyleUnderline"/>
        </w:rPr>
        <w:t xml:space="preserve">, despite their central roles in international politics. </w:t>
      </w:r>
      <w:r w:rsidRPr="00B14D8A">
        <w:rPr>
          <w:rStyle w:val="StyleUnderline"/>
          <w:highlight w:val="cyan"/>
        </w:rPr>
        <w:t>We address</w:t>
      </w:r>
      <w:r w:rsidRPr="0011162B">
        <w:rPr>
          <w:rStyle w:val="StyleUnderline"/>
        </w:rPr>
        <w:t xml:space="preserve"> the risk of spurious correlation </w:t>
      </w:r>
      <w:r w:rsidRPr="00B14D8A">
        <w:rPr>
          <w:rStyle w:val="StyleUnderline"/>
          <w:highlight w:val="cyan"/>
        </w:rPr>
        <w:t xml:space="preserve">by applying an </w:t>
      </w:r>
      <w:r w:rsidRPr="00B14D8A">
        <w:rPr>
          <w:rStyle w:val="Emphasis"/>
          <w:highlight w:val="cyan"/>
        </w:rPr>
        <w:t>i</w:t>
      </w:r>
      <w:r w:rsidRPr="0011162B">
        <w:rPr>
          <w:rStyle w:val="Emphasis"/>
        </w:rPr>
        <w:t xml:space="preserve">nstrumental </w:t>
      </w:r>
      <w:r w:rsidRPr="00B14D8A">
        <w:rPr>
          <w:rStyle w:val="Emphasis"/>
          <w:highlight w:val="cyan"/>
        </w:rPr>
        <w:t>v</w:t>
      </w:r>
      <w:r w:rsidRPr="0011162B">
        <w:rPr>
          <w:rStyle w:val="Emphasis"/>
        </w:rPr>
        <w:t xml:space="preserve">ariables </w:t>
      </w:r>
      <w:r w:rsidRPr="00B14D8A">
        <w:rPr>
          <w:rStyle w:val="Emphasis"/>
          <w:highlight w:val="cyan"/>
        </w:rPr>
        <w:t>a</w:t>
      </w:r>
      <w:r w:rsidRPr="0011162B">
        <w:rPr>
          <w:rStyle w:val="Emphasis"/>
        </w:rPr>
        <w:t>pproach</w:t>
      </w:r>
      <w:r w:rsidRPr="0011162B">
        <w:rPr>
          <w:rStyle w:val="StyleUnderline"/>
        </w:rPr>
        <w:t xml:space="preserve">. </w:t>
      </w:r>
      <w:r w:rsidRPr="00B14D8A">
        <w:rPr>
          <w:rStyle w:val="StyleUnderline"/>
          <w:highlight w:val="cyan"/>
        </w:rPr>
        <w:t xml:space="preserve">Having </w:t>
      </w:r>
      <w:proofErr w:type="gramStart"/>
      <w:r w:rsidRPr="00B14D8A">
        <w:rPr>
          <w:rStyle w:val="Emphasis"/>
          <w:highlight w:val="cyan"/>
        </w:rPr>
        <w:t>taken into account</w:t>
      </w:r>
      <w:proofErr w:type="gramEnd"/>
      <w:r w:rsidRPr="0011162B">
        <w:rPr>
          <w:rStyle w:val="Emphasis"/>
        </w:rPr>
        <w:t xml:space="preserve"> possible </w:t>
      </w:r>
      <w:r w:rsidRPr="00B14D8A">
        <w:rPr>
          <w:rStyle w:val="Emphasis"/>
          <w:highlight w:val="cyan"/>
        </w:rPr>
        <w:t>endogeneity</w:t>
      </w:r>
      <w:r w:rsidRPr="0011162B">
        <w:rPr>
          <w:rStyle w:val="StyleUnderline"/>
        </w:rPr>
        <w:t xml:space="preserve"> between democracy and peace, we find that joint </w:t>
      </w:r>
      <w:r w:rsidRPr="00B14D8A">
        <w:rPr>
          <w:rStyle w:val="StyleUnderline"/>
          <w:highlight w:val="cyan"/>
        </w:rPr>
        <w:t xml:space="preserve">democracy does </w:t>
      </w:r>
      <w:r w:rsidRPr="00B14D8A">
        <w:rPr>
          <w:rStyle w:val="Emphasis"/>
          <w:highlight w:val="cyan"/>
        </w:rPr>
        <w:t>not</w:t>
      </w:r>
      <w:r w:rsidRPr="00B14D8A">
        <w:rPr>
          <w:rStyle w:val="StyleUnderline"/>
          <w:highlight w:val="cyan"/>
        </w:rPr>
        <w:t xml:space="preserve"> have </w:t>
      </w:r>
      <w:r w:rsidRPr="00B14D8A">
        <w:rPr>
          <w:rStyle w:val="Emphasis"/>
          <w:highlight w:val="cyan"/>
        </w:rPr>
        <w:t>a</w:t>
      </w:r>
      <w:r w:rsidRPr="0011162B">
        <w:rPr>
          <w:rStyle w:val="StyleUnderline"/>
        </w:rPr>
        <w:t xml:space="preserve">n </w:t>
      </w:r>
      <w:r w:rsidRPr="0011162B">
        <w:rPr>
          <w:rStyle w:val="Emphasis"/>
        </w:rPr>
        <w:t>independent</w:t>
      </w:r>
      <w:r w:rsidRPr="0011162B">
        <w:rPr>
          <w:rStyle w:val="StyleUnderline"/>
        </w:rPr>
        <w:t xml:space="preserve"> </w:t>
      </w:r>
      <w:r w:rsidRPr="00B14D8A">
        <w:rPr>
          <w:rStyle w:val="StyleUnderline"/>
          <w:highlight w:val="cyan"/>
        </w:rPr>
        <w:t>pacifying effect</w:t>
      </w:r>
      <w:r w:rsidRPr="0011162B">
        <w:rPr>
          <w:rStyle w:val="StyleUnderline"/>
        </w:rPr>
        <w:t xml:space="preserve"> on interstate conflict. </w:t>
      </w:r>
      <w:r w:rsidRPr="00B14D8A">
        <w:rPr>
          <w:rStyle w:val="StyleUnderline"/>
        </w:rPr>
        <w:t>Instead</w:t>
      </w:r>
      <w:r w:rsidRPr="0011162B">
        <w:rPr>
          <w:sz w:val="16"/>
        </w:rPr>
        <w:t xml:space="preserve">, our </w:t>
      </w:r>
      <w:r w:rsidRPr="00B14D8A">
        <w:rPr>
          <w:rStyle w:val="StyleUnderline"/>
          <w:highlight w:val="cyan"/>
        </w:rPr>
        <w:t>findings show</w:t>
      </w:r>
      <w:r w:rsidRPr="0011162B">
        <w:rPr>
          <w:rStyle w:val="StyleUnderline"/>
        </w:rPr>
        <w:t xml:space="preserve"> that </w:t>
      </w:r>
      <w:r w:rsidRPr="00B14D8A">
        <w:rPr>
          <w:rStyle w:val="StyleUnderline"/>
          <w:highlight w:val="cyan"/>
        </w:rPr>
        <w:t xml:space="preserve">democratic countries are </w:t>
      </w:r>
      <w:r w:rsidRPr="00B14D8A">
        <w:rPr>
          <w:rStyle w:val="Emphasis"/>
          <w:highlight w:val="cyan"/>
        </w:rPr>
        <w:t>more likely</w:t>
      </w:r>
      <w:r w:rsidRPr="00B14D8A">
        <w:rPr>
          <w:rStyle w:val="StyleUnderline"/>
          <w:highlight w:val="cyan"/>
        </w:rPr>
        <w:t xml:space="preserve"> to attack</w:t>
      </w:r>
      <w:r w:rsidRPr="0011162B">
        <w:rPr>
          <w:rStyle w:val="StyleUnderline"/>
        </w:rPr>
        <w:t xml:space="preserve"> other democracies </w:t>
      </w:r>
      <w:r w:rsidRPr="00B14D8A">
        <w:rPr>
          <w:rStyle w:val="StyleUnderline"/>
          <w:highlight w:val="cyan"/>
        </w:rPr>
        <w:t>than</w:t>
      </w:r>
      <w:r w:rsidRPr="0011162B">
        <w:rPr>
          <w:rStyle w:val="StyleUnderline"/>
        </w:rPr>
        <w:t xml:space="preserve"> are </w:t>
      </w:r>
      <w:r w:rsidRPr="00B14D8A">
        <w:rPr>
          <w:rStyle w:val="StyleUnderline"/>
          <w:highlight w:val="cyan"/>
        </w:rPr>
        <w:t>non</w:t>
      </w:r>
      <w:r w:rsidRPr="0011162B">
        <w:rPr>
          <w:rStyle w:val="StyleUnderline"/>
        </w:rPr>
        <w:t>-democracies</w:t>
      </w:r>
      <w:r w:rsidRPr="0011162B">
        <w:rPr>
          <w:sz w:val="16"/>
        </w:rPr>
        <w:t xml:space="preserve">. Our </w:t>
      </w:r>
      <w:r w:rsidRPr="0011162B">
        <w:rPr>
          <w:rStyle w:val="StyleUnderline"/>
        </w:rPr>
        <w:t xml:space="preserve">results </w:t>
      </w:r>
      <w:r w:rsidRPr="0011162B">
        <w:rPr>
          <w:rStyle w:val="Emphasis"/>
        </w:rPr>
        <w:t>call into question</w:t>
      </w:r>
      <w:r w:rsidRPr="0011162B">
        <w:rPr>
          <w:rStyle w:val="StyleUnderline"/>
        </w:rPr>
        <w:t xml:space="preserve"> the</w:t>
      </w:r>
      <w:r w:rsidRPr="0011162B">
        <w:rPr>
          <w:sz w:val="16"/>
        </w:rPr>
        <w:t xml:space="preserve"> large body of </w:t>
      </w:r>
      <w:r w:rsidRPr="0011162B">
        <w:rPr>
          <w:rStyle w:val="StyleUnderline"/>
        </w:rPr>
        <w:t>theory that</w:t>
      </w:r>
      <w:r w:rsidRPr="0011162B">
        <w:rPr>
          <w:sz w:val="16"/>
        </w:rPr>
        <w:t xml:space="preserve"> has been proposed to </w:t>
      </w:r>
      <w:r w:rsidRPr="0011162B">
        <w:rPr>
          <w:rStyle w:val="StyleUnderline"/>
        </w:rPr>
        <w:t>account for</w:t>
      </w:r>
      <w:r w:rsidRPr="0011162B">
        <w:rPr>
          <w:sz w:val="16"/>
        </w:rPr>
        <w:t xml:space="preserve"> the </w:t>
      </w:r>
      <w:r w:rsidRPr="0011162B">
        <w:rPr>
          <w:rStyle w:val="Emphasis"/>
        </w:rPr>
        <w:t>apparent</w:t>
      </w:r>
      <w:r w:rsidRPr="0011162B">
        <w:rPr>
          <w:rStyle w:val="StyleUnderline"/>
        </w:rPr>
        <w:t xml:space="preserve"> pacifism of democratic dyads</w:t>
      </w:r>
      <w:r w:rsidRPr="0011162B">
        <w:rPr>
          <w:sz w:val="16"/>
        </w:rPr>
        <w:t>.</w:t>
      </w:r>
    </w:p>
    <w:p w14:paraId="78ABE7F6" w14:textId="77777777" w:rsidR="001627C4" w:rsidRDefault="001627C4" w:rsidP="001627C4">
      <w:pPr>
        <w:pStyle w:val="Heading4"/>
      </w:pPr>
      <w:r>
        <w:t xml:space="preserve">Democracy causes Nigerian </w:t>
      </w:r>
      <w:r>
        <w:rPr>
          <w:u w:val="single"/>
        </w:rPr>
        <w:t>state collapse</w:t>
      </w:r>
      <w:r>
        <w:t xml:space="preserve"> and </w:t>
      </w:r>
      <w:r>
        <w:rPr>
          <w:u w:val="single"/>
        </w:rPr>
        <w:t>civil war</w:t>
      </w:r>
    </w:p>
    <w:p w14:paraId="75EECF76" w14:textId="77777777" w:rsidR="001627C4" w:rsidRPr="00F23C68" w:rsidRDefault="001627C4" w:rsidP="001627C4">
      <w:r>
        <w:t xml:space="preserve">Dr. Moses E. </w:t>
      </w:r>
      <w:proofErr w:type="spellStart"/>
      <w:r w:rsidRPr="0087629C">
        <w:rPr>
          <w:rStyle w:val="Style13ptBold"/>
        </w:rPr>
        <w:t>Ochonu</w:t>
      </w:r>
      <w:proofErr w:type="spellEnd"/>
      <w:r w:rsidRPr="0087629C">
        <w:rPr>
          <w:rStyle w:val="Style13ptBold"/>
        </w:rPr>
        <w:t xml:space="preserve"> 19</w:t>
      </w:r>
      <w:r>
        <w:t xml:space="preserve">, Cornelius Vanderbilt Chair in History and Professor of African History at Vanderbilt University, PhD and MA in African History from the University of Michigan, BA in History from </w:t>
      </w:r>
      <w:proofErr w:type="spellStart"/>
      <w:r>
        <w:t>Bayero</w:t>
      </w:r>
      <w:proofErr w:type="spellEnd"/>
      <w:r>
        <w:t xml:space="preserve"> University, Graduate Certificate in Conflict Management from </w:t>
      </w:r>
      <w:proofErr w:type="spellStart"/>
      <w:r>
        <w:t>Liscomb</w:t>
      </w:r>
      <w:proofErr w:type="spellEnd"/>
      <w:r>
        <w:t xml:space="preserve"> University, “Why Liberal Democracy is a Threat to Nigeria’s Stability”, Logos: A Journal of Modern Society &amp; Culture, May 2019, http://logosjournal.com/2019/liberal-democracy-is-a-threat-to-nigerias-stability/</w:t>
      </w:r>
    </w:p>
    <w:p w14:paraId="6599CEE3" w14:textId="77777777" w:rsidR="001627C4" w:rsidRPr="00F23C68" w:rsidRDefault="001627C4" w:rsidP="001627C4">
      <w:pPr>
        <w:rPr>
          <w:sz w:val="16"/>
        </w:rPr>
      </w:pPr>
      <w:r w:rsidRPr="00F23C68">
        <w:rPr>
          <w:rStyle w:val="StyleUnderline"/>
        </w:rPr>
        <w:t>In</w:t>
      </w:r>
      <w:r w:rsidRPr="00F23C68">
        <w:rPr>
          <w:sz w:val="16"/>
        </w:rPr>
        <w:t xml:space="preserve"> 20</w:t>
      </w:r>
      <w:r w:rsidRPr="00F23C68">
        <w:rPr>
          <w:rStyle w:val="Emphasis"/>
        </w:rPr>
        <w:t>15</w:t>
      </w:r>
      <w:r w:rsidRPr="00F23C68">
        <w:rPr>
          <w:rStyle w:val="StyleUnderline"/>
        </w:rPr>
        <w:t xml:space="preserve">, </w:t>
      </w:r>
      <w:r w:rsidRPr="007723B5">
        <w:rPr>
          <w:rStyle w:val="StyleUnderline"/>
          <w:highlight w:val="cyan"/>
        </w:rPr>
        <w:t>Nigeria</w:t>
      </w:r>
      <w:r w:rsidRPr="00F23C68">
        <w:rPr>
          <w:sz w:val="16"/>
        </w:rPr>
        <w:t xml:space="preserve">, a country of about 190 million, </w:t>
      </w:r>
      <w:r w:rsidRPr="007723B5">
        <w:rPr>
          <w:rStyle w:val="StyleUnderline"/>
          <w:highlight w:val="cyan"/>
        </w:rPr>
        <w:t>spent</w:t>
      </w:r>
      <w:r w:rsidRPr="00F23C68">
        <w:rPr>
          <w:rStyle w:val="StyleUnderline"/>
        </w:rPr>
        <w:t xml:space="preserve"> $625 million </w:t>
      </w:r>
      <w:r w:rsidRPr="007723B5">
        <w:rPr>
          <w:rStyle w:val="StyleUnderline"/>
          <w:highlight w:val="cyan"/>
        </w:rPr>
        <w:t>to conduct</w:t>
      </w:r>
      <w:r w:rsidRPr="00F23C68">
        <w:rPr>
          <w:sz w:val="16"/>
        </w:rPr>
        <w:t xml:space="preserve"> federal and local </w:t>
      </w:r>
      <w:r w:rsidRPr="007723B5">
        <w:rPr>
          <w:rStyle w:val="StyleUnderline"/>
          <w:highlight w:val="cyan"/>
        </w:rPr>
        <w:t>elections</w:t>
      </w:r>
      <w:r w:rsidRPr="00F23C68">
        <w:rPr>
          <w:rStyle w:val="StyleUnderline"/>
        </w:rPr>
        <w:t>. By comparison, India</w:t>
      </w:r>
      <w:r w:rsidRPr="00F23C68">
        <w:rPr>
          <w:sz w:val="16"/>
        </w:rPr>
        <w:t xml:space="preserve">, with a population of 1.2 billion, </w:t>
      </w:r>
      <w:r w:rsidRPr="00F23C68">
        <w:rPr>
          <w:rStyle w:val="StyleUnderline"/>
        </w:rPr>
        <w:t>spent $600 million</w:t>
      </w:r>
      <w:r w:rsidRPr="00F23C68">
        <w:rPr>
          <w:sz w:val="16"/>
        </w:rPr>
        <w:t xml:space="preserve"> on its 2015 election, according to figures released by the Electoral Commission of India (ECI).[1]</w:t>
      </w:r>
    </w:p>
    <w:p w14:paraId="58A2BF64" w14:textId="77777777" w:rsidR="001627C4" w:rsidRPr="00F23C68" w:rsidRDefault="001627C4" w:rsidP="001627C4">
      <w:pPr>
        <w:rPr>
          <w:sz w:val="16"/>
        </w:rPr>
      </w:pPr>
      <w:r w:rsidRPr="00F23C68">
        <w:rPr>
          <w:sz w:val="16"/>
        </w:rPr>
        <w:t xml:space="preserve">In 2019, the election budget of Nigeria’s Independent Electoral Commission (INEC) rose to $670 million. </w:t>
      </w:r>
      <w:r w:rsidRPr="00F23C68">
        <w:rPr>
          <w:rStyle w:val="StyleUnderline"/>
        </w:rPr>
        <w:t xml:space="preserve">This represents about </w:t>
      </w:r>
      <w:r w:rsidRPr="007723B5">
        <w:rPr>
          <w:rStyle w:val="Emphasis"/>
          <w:highlight w:val="cyan"/>
        </w:rPr>
        <w:t>2.5 percent</w:t>
      </w:r>
      <w:r w:rsidRPr="007723B5">
        <w:rPr>
          <w:rStyle w:val="StyleUnderline"/>
          <w:highlight w:val="cyan"/>
        </w:rPr>
        <w:t xml:space="preserve"> of</w:t>
      </w:r>
      <w:r w:rsidRPr="00F23C68">
        <w:rPr>
          <w:rStyle w:val="StyleUnderline"/>
        </w:rPr>
        <w:t xml:space="preserve"> Nigeria’s</w:t>
      </w:r>
      <w:r w:rsidRPr="00F23C68">
        <w:rPr>
          <w:sz w:val="16"/>
        </w:rPr>
        <w:t xml:space="preserve"> $28.8 billion </w:t>
      </w:r>
      <w:r w:rsidRPr="007723B5">
        <w:rPr>
          <w:rStyle w:val="StyleUnderline"/>
          <w:highlight w:val="cyan"/>
        </w:rPr>
        <w:t>budget</w:t>
      </w:r>
      <w:r w:rsidRPr="00F23C68">
        <w:rPr>
          <w:sz w:val="16"/>
        </w:rPr>
        <w:t xml:space="preserve"> for 2019, a portion of which is being financed through borrowing. To put the electoral spending in context, </w:t>
      </w:r>
      <w:r w:rsidRPr="00F23C68">
        <w:rPr>
          <w:rStyle w:val="StyleUnderline"/>
        </w:rPr>
        <w:t xml:space="preserve">more than half of the country subsists on about a </w:t>
      </w:r>
      <w:r w:rsidRPr="00F23C68">
        <w:rPr>
          <w:rStyle w:val="Emphasis"/>
        </w:rPr>
        <w:t>dollar a day</w:t>
      </w:r>
      <w:r w:rsidRPr="00F23C68">
        <w:rPr>
          <w:sz w:val="16"/>
        </w:rPr>
        <w:t xml:space="preserve">, and the country recently acquired the dubious distinction of being named </w:t>
      </w:r>
      <w:r w:rsidRPr="00F23C68">
        <w:rPr>
          <w:rStyle w:val="StyleUnderline"/>
        </w:rPr>
        <w:t xml:space="preserve">the </w:t>
      </w:r>
      <w:r w:rsidRPr="00F23C68">
        <w:rPr>
          <w:rStyle w:val="Emphasis"/>
        </w:rPr>
        <w:t>poverty capital of the world</w:t>
      </w:r>
      <w:r w:rsidRPr="00F23C68">
        <w:rPr>
          <w:sz w:val="16"/>
        </w:rPr>
        <w:t xml:space="preserve">, with more people living in extreme poverty there than in any other country.[2] </w:t>
      </w:r>
      <w:r w:rsidRPr="007723B5">
        <w:rPr>
          <w:rStyle w:val="StyleUnderline"/>
          <w:highlight w:val="cyan"/>
        </w:rPr>
        <w:t>Key infrastructures</w:t>
      </w:r>
      <w:r w:rsidRPr="00F23C68">
        <w:rPr>
          <w:rStyle w:val="StyleUnderline"/>
        </w:rPr>
        <w:t xml:space="preserve"> and services</w:t>
      </w:r>
      <w:r w:rsidRPr="00F23C68">
        <w:rPr>
          <w:sz w:val="16"/>
        </w:rPr>
        <w:t xml:space="preserve"> such as roads, railway, electricity, water supply, healthcare, and education </w:t>
      </w:r>
      <w:r w:rsidRPr="007723B5">
        <w:rPr>
          <w:rStyle w:val="StyleUnderline"/>
          <w:highlight w:val="cyan"/>
        </w:rPr>
        <w:t>are</w:t>
      </w:r>
      <w:r w:rsidRPr="00F23C68">
        <w:rPr>
          <w:rStyle w:val="StyleUnderline"/>
        </w:rPr>
        <w:t xml:space="preserve"> </w:t>
      </w:r>
      <w:r w:rsidRPr="00F23C68">
        <w:rPr>
          <w:rStyle w:val="Emphasis"/>
        </w:rPr>
        <w:t xml:space="preserve">severely </w:t>
      </w:r>
      <w:r w:rsidRPr="007723B5">
        <w:rPr>
          <w:rStyle w:val="Emphasis"/>
          <w:highlight w:val="cyan"/>
        </w:rPr>
        <w:t>inadequate</w:t>
      </w:r>
      <w:r w:rsidRPr="007723B5">
        <w:rPr>
          <w:rStyle w:val="StyleUnderline"/>
          <w:highlight w:val="cyan"/>
        </w:rPr>
        <w:t>, requiring</w:t>
      </w:r>
      <w:r w:rsidRPr="00F23C68">
        <w:rPr>
          <w:rStyle w:val="StyleUnderline"/>
        </w:rPr>
        <w:t xml:space="preserve"> </w:t>
      </w:r>
      <w:r w:rsidRPr="00F23C68">
        <w:rPr>
          <w:rStyle w:val="Emphasis"/>
        </w:rPr>
        <w:t xml:space="preserve">urgent </w:t>
      </w:r>
      <w:r w:rsidRPr="007723B5">
        <w:rPr>
          <w:rStyle w:val="Emphasis"/>
          <w:highlight w:val="cyan"/>
        </w:rPr>
        <w:t>investments</w:t>
      </w:r>
      <w:r w:rsidRPr="00F23C68">
        <w:rPr>
          <w:sz w:val="16"/>
        </w:rPr>
        <w:t xml:space="preserve"> and interventions.</w:t>
      </w:r>
    </w:p>
    <w:p w14:paraId="769552DD" w14:textId="77777777" w:rsidR="001627C4" w:rsidRPr="00F23C68" w:rsidRDefault="001627C4" w:rsidP="001627C4">
      <w:pPr>
        <w:rPr>
          <w:sz w:val="16"/>
        </w:rPr>
      </w:pPr>
      <w:r w:rsidRPr="00F23C68">
        <w:rPr>
          <w:rStyle w:val="StyleUnderline"/>
        </w:rPr>
        <w:t xml:space="preserve">Election-related expenditure is </w:t>
      </w:r>
      <w:r w:rsidRPr="00F23C68">
        <w:rPr>
          <w:rStyle w:val="Emphasis"/>
        </w:rPr>
        <w:t>expected to rise</w:t>
      </w:r>
      <w:r w:rsidRPr="00F23C68">
        <w:rPr>
          <w:sz w:val="16"/>
        </w:rPr>
        <w:t xml:space="preserve"> </w:t>
      </w:r>
      <w:proofErr w:type="gramStart"/>
      <w:r w:rsidRPr="00F23C68">
        <w:rPr>
          <w:sz w:val="16"/>
        </w:rPr>
        <w:t>in the near future</w:t>
      </w:r>
      <w:proofErr w:type="gramEnd"/>
      <w:r w:rsidRPr="00F23C68">
        <w:rPr>
          <w:sz w:val="16"/>
        </w:rPr>
        <w:t xml:space="preserv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5998EBEF" w14:textId="77777777" w:rsidR="001627C4" w:rsidRPr="00F23C68" w:rsidRDefault="001627C4" w:rsidP="001627C4">
      <w:pPr>
        <w:rPr>
          <w:sz w:val="16"/>
        </w:rPr>
      </w:pPr>
      <w:r w:rsidRPr="00F23C68">
        <w:rPr>
          <w:sz w:val="16"/>
        </w:rPr>
        <w:t xml:space="preserve">Nigeria’s predicament is a microcosm of the phenomenon of rising financial costs of elections in Africa and diminishing returns on democracy. Across the continent, </w:t>
      </w:r>
      <w:r w:rsidRPr="00F23C68">
        <w:rPr>
          <w:rStyle w:val="StyleUnderline"/>
        </w:rPr>
        <w:t xml:space="preserve">the </w:t>
      </w:r>
      <w:r w:rsidRPr="007723B5">
        <w:rPr>
          <w:rStyle w:val="StyleUnderline"/>
          <w:highlight w:val="cyan"/>
        </w:rPr>
        <w:t>cost of</w:t>
      </w:r>
      <w:r w:rsidRPr="00F23C68">
        <w:rPr>
          <w:rStyle w:val="StyleUnderline"/>
        </w:rPr>
        <w:t xml:space="preserve"> electoral </w:t>
      </w:r>
      <w:r w:rsidRPr="007723B5">
        <w:rPr>
          <w:rStyle w:val="StyleUnderline"/>
          <w:highlight w:val="cyan"/>
        </w:rPr>
        <w:t xml:space="preserve">democracy is </w:t>
      </w:r>
      <w:r w:rsidRPr="007723B5">
        <w:rPr>
          <w:rStyle w:val="Emphasis"/>
          <w:highlight w:val="cyan"/>
        </w:rPr>
        <w:t>increasing</w:t>
      </w:r>
      <w:r w:rsidRPr="007723B5">
        <w:rPr>
          <w:rStyle w:val="StyleUnderline"/>
          <w:highlight w:val="cyan"/>
        </w:rPr>
        <w:t xml:space="preserve"> and </w:t>
      </w:r>
      <w:r w:rsidRPr="007723B5">
        <w:rPr>
          <w:rStyle w:val="Emphasis"/>
          <w:highlight w:val="cyan"/>
        </w:rPr>
        <w:t>threatens</w:t>
      </w:r>
      <w:r w:rsidRPr="00F23C68">
        <w:rPr>
          <w:rStyle w:val="Emphasis"/>
        </w:rPr>
        <w:t xml:space="preserve"> the </w:t>
      </w:r>
      <w:r w:rsidRPr="007723B5">
        <w:rPr>
          <w:rStyle w:val="Emphasis"/>
          <w:highlight w:val="cyan"/>
        </w:rPr>
        <w:t>delivery of</w:t>
      </w:r>
      <w:r w:rsidRPr="00F23C68">
        <w:rPr>
          <w:rStyle w:val="Emphasis"/>
        </w:rPr>
        <w:t xml:space="preserve"> social </w:t>
      </w:r>
      <w:r w:rsidRPr="007723B5">
        <w:rPr>
          <w:rStyle w:val="Emphasis"/>
          <w:highlight w:val="cyan"/>
        </w:rPr>
        <w:t>goods</w:t>
      </w:r>
      <w:r w:rsidRPr="00F23C68">
        <w:rPr>
          <w:sz w:val="16"/>
        </w:rPr>
        <w:t xml:space="preserve">. As </w:t>
      </w:r>
      <w:r w:rsidRPr="00F23C68">
        <w:rPr>
          <w:rStyle w:val="StyleUnderline"/>
        </w:rPr>
        <w:t xml:space="preserve">African countries battle </w:t>
      </w:r>
      <w:r w:rsidRPr="00F23C68">
        <w:rPr>
          <w:rStyle w:val="Emphasis"/>
        </w:rPr>
        <w:t>myriad socioeconomic challenges</w:t>
      </w:r>
      <w:r w:rsidRPr="00F23C68">
        <w:rPr>
          <w:sz w:val="16"/>
        </w:rPr>
        <w:t xml:space="preserve">, the question needs to </w:t>
      </w:r>
      <w:proofErr w:type="gramStart"/>
      <w:r w:rsidRPr="00F23C68">
        <w:rPr>
          <w:sz w:val="16"/>
        </w:rPr>
        <w:t>posed</w:t>
      </w:r>
      <w:proofErr w:type="gramEnd"/>
      <w:r w:rsidRPr="00F23C68">
        <w:rPr>
          <w:sz w:val="16"/>
        </w:rPr>
        <w:t>: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5AA00F35" w14:textId="77777777" w:rsidR="001627C4" w:rsidRPr="00F23C68" w:rsidRDefault="001627C4" w:rsidP="001627C4">
      <w:pPr>
        <w:rPr>
          <w:sz w:val="16"/>
        </w:rPr>
      </w:pPr>
      <w:r w:rsidRPr="00F23C68">
        <w:rPr>
          <w:rStyle w:val="StyleUnderline"/>
        </w:rPr>
        <w:t xml:space="preserve">It is not only the monetary cost of elections that now threatens to </w:t>
      </w:r>
      <w:r w:rsidRPr="00F23C68">
        <w:rPr>
          <w:rStyle w:val="Emphasis"/>
        </w:rPr>
        <w:t>defeat their purpose</w:t>
      </w:r>
      <w:r w:rsidRPr="00F23C68">
        <w:rPr>
          <w:rStyle w:val="StyleUnderline"/>
        </w:rPr>
        <w:t xml:space="preserve"> and </w:t>
      </w:r>
      <w:r w:rsidRPr="00F23C68">
        <w:rPr>
          <w:rStyle w:val="Emphasis"/>
        </w:rPr>
        <w:t>engender disillusionment</w:t>
      </w:r>
      <w:r w:rsidRPr="00F23C68">
        <w:rPr>
          <w:rStyle w:val="StyleUnderline"/>
        </w:rPr>
        <w:t xml:space="preserve"> and, along with disillusionment, the </w:t>
      </w:r>
      <w:r w:rsidRPr="00F23C68">
        <w:rPr>
          <w:rStyle w:val="Emphasis"/>
        </w:rPr>
        <w:t>erosion of trust</w:t>
      </w:r>
      <w:r w:rsidRPr="00F23C68">
        <w:rPr>
          <w:rStyle w:val="StyleUnderline"/>
        </w:rPr>
        <w:t xml:space="preserve"> in the state and its ability to </w:t>
      </w:r>
      <w:r w:rsidRPr="00F23C68">
        <w:rPr>
          <w:rStyle w:val="Emphasis"/>
        </w:rPr>
        <w:t>produce</w:t>
      </w:r>
      <w:r w:rsidRPr="00F23C68">
        <w:rPr>
          <w:rStyle w:val="StyleUnderline"/>
        </w:rPr>
        <w:t xml:space="preserve"> and </w:t>
      </w:r>
      <w:r w:rsidRPr="00F23C68">
        <w:rPr>
          <w:rStyle w:val="Emphasis"/>
        </w:rPr>
        <w:t>distribute</w:t>
      </w:r>
      <w:r w:rsidRPr="00F23C68">
        <w:rPr>
          <w:rStyle w:val="StyleUnderline"/>
        </w:rPr>
        <w:t xml:space="preserve"> public goods. The </w:t>
      </w:r>
      <w:r w:rsidRPr="007723B5">
        <w:rPr>
          <w:rStyle w:val="Emphasis"/>
          <w:highlight w:val="cyan"/>
        </w:rPr>
        <w:t>social cost</w:t>
      </w:r>
      <w:r w:rsidRPr="00F23C68">
        <w:rPr>
          <w:rStyle w:val="StyleUnderline"/>
        </w:rPr>
        <w:t xml:space="preserve"> of</w:t>
      </w:r>
      <w:r w:rsidRPr="00F23C68">
        <w:rPr>
          <w:sz w:val="16"/>
        </w:rPr>
        <w:t xml:space="preserve"> periodic </w:t>
      </w:r>
      <w:r w:rsidRPr="00F23C68">
        <w:rPr>
          <w:rStyle w:val="StyleUnderline"/>
        </w:rPr>
        <w:t xml:space="preserve">elections </w:t>
      </w:r>
      <w:r w:rsidRPr="007723B5">
        <w:rPr>
          <w:rStyle w:val="StyleUnderline"/>
          <w:highlight w:val="cyan"/>
        </w:rPr>
        <w:t>has been</w:t>
      </w:r>
      <w:r w:rsidRPr="00F23C68">
        <w:rPr>
          <w:sz w:val="16"/>
        </w:rPr>
        <w:t xml:space="preserve"> arguably </w:t>
      </w:r>
      <w:r w:rsidRPr="007723B5">
        <w:rPr>
          <w:rStyle w:val="Emphasis"/>
          <w:highlight w:val="cyan"/>
        </w:rPr>
        <w:t>great</w:t>
      </w:r>
      <w:r w:rsidRPr="00F23C68">
        <w:rPr>
          <w:rStyle w:val="StyleUnderline"/>
        </w:rPr>
        <w:t xml:space="preserve">er, </w:t>
      </w:r>
      <w:r w:rsidRPr="007723B5">
        <w:rPr>
          <w:rStyle w:val="Emphasis"/>
          <w:highlight w:val="cyan"/>
        </w:rPr>
        <w:t>depleting</w:t>
      </w:r>
      <w:r w:rsidRPr="00F23C68">
        <w:rPr>
          <w:rStyle w:val="StyleUnderline"/>
        </w:rPr>
        <w:t xml:space="preserve">, with each election cycle, the </w:t>
      </w:r>
      <w:r w:rsidRPr="00F23C68">
        <w:rPr>
          <w:rStyle w:val="Emphasis"/>
        </w:rPr>
        <w:t xml:space="preserve">residual </w:t>
      </w:r>
      <w:r w:rsidRPr="007723B5">
        <w:rPr>
          <w:rStyle w:val="Emphasis"/>
          <w:highlight w:val="cyan"/>
        </w:rPr>
        <w:t>stability</w:t>
      </w:r>
      <w:r w:rsidRPr="00F23C68">
        <w:rPr>
          <w:rStyle w:val="StyleUnderline"/>
        </w:rPr>
        <w:t xml:space="preserve"> of the state </w:t>
      </w:r>
      <w:r w:rsidRPr="007723B5">
        <w:rPr>
          <w:rStyle w:val="StyleUnderline"/>
          <w:highlight w:val="cyan"/>
        </w:rPr>
        <w:t>and</w:t>
      </w:r>
      <w:r w:rsidRPr="00F23C68">
        <w:rPr>
          <w:rStyle w:val="StyleUnderline"/>
        </w:rPr>
        <w:t xml:space="preserve"> the </w:t>
      </w:r>
      <w:r w:rsidRPr="00F23C68">
        <w:rPr>
          <w:rStyle w:val="Emphasis"/>
        </w:rPr>
        <w:t>credibility</w:t>
      </w:r>
      <w:r w:rsidRPr="00F23C68">
        <w:rPr>
          <w:rStyle w:val="StyleUnderline"/>
        </w:rPr>
        <w:t xml:space="preserve"> of its </w:t>
      </w:r>
      <w:r w:rsidRPr="00F23C68">
        <w:rPr>
          <w:rStyle w:val="Emphasis"/>
        </w:rPr>
        <w:t>institutions</w:t>
      </w:r>
      <w:r w:rsidRPr="00F23C68">
        <w:rPr>
          <w:sz w:val="16"/>
        </w:rPr>
        <w:t>.</w:t>
      </w:r>
    </w:p>
    <w:p w14:paraId="497446DC" w14:textId="77777777" w:rsidR="001627C4" w:rsidRPr="00F23C68" w:rsidRDefault="001627C4" w:rsidP="001627C4">
      <w:pPr>
        <w:rPr>
          <w:sz w:val="16"/>
        </w:rPr>
      </w:pPr>
      <w:r w:rsidRPr="007723B5">
        <w:rPr>
          <w:rStyle w:val="StyleUnderline"/>
          <w:highlight w:val="cyan"/>
        </w:rPr>
        <w:t>Elections</w:t>
      </w:r>
      <w:r w:rsidRPr="00F23C68">
        <w:rPr>
          <w:rStyle w:val="StyleUnderline"/>
        </w:rPr>
        <w:t xml:space="preserve"> conducted in Nigeria</w:t>
      </w:r>
      <w:r w:rsidRPr="00F23C68">
        <w:rPr>
          <w:sz w:val="16"/>
        </w:rPr>
        <w:t xml:space="preserve"> since the return of civilian rule in 1999 </w:t>
      </w:r>
      <w:r w:rsidRPr="00F23C68">
        <w:rPr>
          <w:rStyle w:val="StyleUnderline"/>
        </w:rPr>
        <w:t xml:space="preserve">have </w:t>
      </w:r>
      <w:r w:rsidRPr="007723B5">
        <w:rPr>
          <w:rStyle w:val="StyleUnderline"/>
          <w:highlight w:val="cyan"/>
        </w:rPr>
        <w:t>brought</w:t>
      </w:r>
      <w:r w:rsidRPr="00F23C68">
        <w:rPr>
          <w:rStyle w:val="StyleUnderline"/>
        </w:rPr>
        <w:t xml:space="preserve"> with them</w:t>
      </w:r>
      <w:r w:rsidRPr="00F23C68">
        <w:rPr>
          <w:sz w:val="16"/>
        </w:rPr>
        <w:t xml:space="preserve"> anxiety, tension, death, </w:t>
      </w:r>
      <w:r w:rsidRPr="007723B5">
        <w:rPr>
          <w:rStyle w:val="Emphasis"/>
          <w:highlight w:val="cyan"/>
        </w:rPr>
        <w:t>violence</w:t>
      </w:r>
      <w:r w:rsidRPr="00F23C68">
        <w:rPr>
          <w:sz w:val="16"/>
        </w:rPr>
        <w:t xml:space="preserve">, and dangerous rhetoric </w:t>
      </w:r>
      <w:r w:rsidRPr="00F23C68">
        <w:rPr>
          <w:rStyle w:val="StyleUnderline"/>
        </w:rPr>
        <w:t>that</w:t>
      </w:r>
      <w:r w:rsidRPr="00F23C68">
        <w:rPr>
          <w:sz w:val="16"/>
        </w:rPr>
        <w:t xml:space="preserve">, taken together, have </w:t>
      </w:r>
      <w:r w:rsidRPr="007723B5">
        <w:rPr>
          <w:rStyle w:val="Emphasis"/>
          <w:highlight w:val="cyan"/>
        </w:rPr>
        <w:t>frayed</w:t>
      </w:r>
      <w:r w:rsidRPr="007723B5">
        <w:rPr>
          <w:rStyle w:val="StyleUnderline"/>
          <w:highlight w:val="cyan"/>
        </w:rPr>
        <w:t xml:space="preserve"> the </w:t>
      </w:r>
      <w:r w:rsidRPr="007723B5">
        <w:rPr>
          <w:rStyle w:val="Emphasis"/>
          <w:highlight w:val="cyan"/>
        </w:rPr>
        <w:t>national</w:t>
      </w:r>
      <w:r w:rsidRPr="00F23C68">
        <w:rPr>
          <w:rStyle w:val="Emphasis"/>
        </w:rPr>
        <w:t xml:space="preserve"> political and social </w:t>
      </w:r>
      <w:r w:rsidRPr="007723B5">
        <w:rPr>
          <w:rStyle w:val="Emphasis"/>
          <w:highlight w:val="cyan"/>
        </w:rPr>
        <w:t>fabric</w:t>
      </w:r>
      <w:r w:rsidRPr="00F23C68">
        <w:rPr>
          <w:rStyle w:val="StyleUnderline"/>
        </w:rPr>
        <w:t xml:space="preserve">. Elections have </w:t>
      </w:r>
      <w:r w:rsidRPr="007723B5">
        <w:rPr>
          <w:rStyle w:val="Emphasis"/>
          <w:highlight w:val="cyan"/>
        </w:rPr>
        <w:t>widened fissures</w:t>
      </w:r>
      <w:r w:rsidRPr="00F23C68">
        <w:rPr>
          <w:rStyle w:val="StyleUnderline"/>
        </w:rPr>
        <w:t xml:space="preserve"> and intensified preexisting </w:t>
      </w:r>
      <w:r w:rsidRPr="00F23C68">
        <w:rPr>
          <w:rStyle w:val="Emphasis"/>
        </w:rPr>
        <w:t>primordial cleavages</w:t>
      </w:r>
      <w:r w:rsidRPr="00F23C68">
        <w:rPr>
          <w:sz w:val="16"/>
        </w:rPr>
        <w:t>.</w:t>
      </w:r>
    </w:p>
    <w:p w14:paraId="0CCF4143" w14:textId="77777777" w:rsidR="001627C4" w:rsidRPr="00F23C68" w:rsidRDefault="001627C4" w:rsidP="001627C4">
      <w:pPr>
        <w:rPr>
          <w:sz w:val="16"/>
        </w:rPr>
      </w:pPr>
      <w:r w:rsidRPr="00F23C68">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w:t>
      </w:r>
      <w:proofErr w:type="gramStart"/>
      <w:r w:rsidRPr="00F23C68">
        <w:rPr>
          <w:sz w:val="16"/>
        </w:rPr>
        <w:t>.”[</w:t>
      </w:r>
      <w:proofErr w:type="gramEnd"/>
      <w:r w:rsidRPr="00F23C68">
        <w:rPr>
          <w:sz w:val="16"/>
        </w:rPr>
        <w:t>3]</w:t>
      </w:r>
    </w:p>
    <w:p w14:paraId="06076AEE" w14:textId="77777777" w:rsidR="001627C4" w:rsidRPr="00F23C68" w:rsidRDefault="001627C4" w:rsidP="001627C4">
      <w:pPr>
        <w:rPr>
          <w:sz w:val="16"/>
        </w:rPr>
      </w:pPr>
      <w:r w:rsidRPr="00F23C68">
        <w:rPr>
          <w:sz w:val="16"/>
        </w:rPr>
        <w:t xml:space="preserve">Two riders below the same Sunday Tribune headline encapsulate the turbulent character of Nigerian elections. One was “Thugs, vote buyers, arsonists take over on election day”; the other was “Nigerians condemn militarization of elections in Rivers, Bayelsa, </w:t>
      </w:r>
      <w:proofErr w:type="spellStart"/>
      <w:r w:rsidRPr="00F23C68">
        <w:rPr>
          <w:sz w:val="16"/>
        </w:rPr>
        <w:t>Kwara</w:t>
      </w:r>
      <w:proofErr w:type="spellEnd"/>
      <w:r w:rsidRPr="00F23C68">
        <w:rPr>
          <w:sz w:val="16"/>
        </w:rPr>
        <w:t xml:space="preserve">, </w:t>
      </w:r>
      <w:proofErr w:type="spellStart"/>
      <w:r w:rsidRPr="00F23C68">
        <w:rPr>
          <w:sz w:val="16"/>
        </w:rPr>
        <w:t>Akwa</w:t>
      </w:r>
      <w:proofErr w:type="spellEnd"/>
      <w:r w:rsidRPr="00F23C68">
        <w:rPr>
          <w:sz w:val="16"/>
        </w:rPr>
        <w:t xml:space="preserve">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659DD9CA" w14:textId="77777777" w:rsidR="001627C4" w:rsidRPr="00F23C68" w:rsidRDefault="001627C4" w:rsidP="001627C4">
      <w:pPr>
        <w:rPr>
          <w:sz w:val="16"/>
        </w:rPr>
      </w:pPr>
      <w:r w:rsidRPr="00F23C68">
        <w:rPr>
          <w:sz w:val="16"/>
        </w:rPr>
        <w:t xml:space="preserve">Every election cycle in Nigeria sees massive, fear-induced demographic mobility as members of different ethnic groups and religions relocate to areas considered dominated by their kinsmen and co-religionists to await </w:t>
      </w:r>
      <w:r w:rsidRPr="00F23C68">
        <w:rPr>
          <w:rStyle w:val="StyleUnderline"/>
        </w:rPr>
        <w:t>the conclusion of elections</w:t>
      </w:r>
      <w:r w:rsidRPr="00F23C68">
        <w:rPr>
          <w:sz w:val="16"/>
        </w:rPr>
        <w:t xml:space="preserve"> that </w:t>
      </w:r>
      <w:r w:rsidRPr="00F23C68">
        <w:rPr>
          <w:rStyle w:val="StyleUnderline"/>
        </w:rPr>
        <w:t xml:space="preserve">often degenerate into </w:t>
      </w:r>
      <w:r w:rsidRPr="00F23C68">
        <w:rPr>
          <w:rStyle w:val="Emphasis"/>
        </w:rPr>
        <w:t>communal clashes</w:t>
      </w:r>
      <w:r w:rsidRPr="00F23C68">
        <w:rPr>
          <w:rStyle w:val="StyleUnderline"/>
        </w:rPr>
        <w:t xml:space="preserve"> especially in the </w:t>
      </w:r>
      <w:r w:rsidRPr="00F23C68">
        <w:rPr>
          <w:rStyle w:val="Emphasis"/>
        </w:rPr>
        <w:t>volatile north</w:t>
      </w:r>
      <w:r w:rsidRPr="00F23C68">
        <w:rPr>
          <w:rStyle w:val="StyleUnderline"/>
        </w:rPr>
        <w:t xml:space="preserve"> of the country</w:t>
      </w:r>
      <w:r w:rsidRPr="00F23C68">
        <w:rPr>
          <w:sz w:val="16"/>
        </w:rPr>
        <w:t>.</w:t>
      </w:r>
    </w:p>
    <w:p w14:paraId="73B91676" w14:textId="77777777" w:rsidR="001627C4" w:rsidRPr="00F23C68" w:rsidRDefault="001627C4" w:rsidP="001627C4">
      <w:pPr>
        <w:rPr>
          <w:sz w:val="16"/>
        </w:rPr>
      </w:pPr>
      <w:r w:rsidRPr="00F23C68">
        <w:rPr>
          <w:sz w:val="16"/>
        </w:rPr>
        <w:t xml:space="preserve">Periodic </w:t>
      </w:r>
      <w:r w:rsidRPr="00F23C68">
        <w:rPr>
          <w:rStyle w:val="StyleUnderline"/>
        </w:rPr>
        <w:t>national elections have</w:t>
      </w:r>
      <w:r w:rsidRPr="00F23C68">
        <w:rPr>
          <w:sz w:val="16"/>
        </w:rPr>
        <w:t xml:space="preserve"> thus </w:t>
      </w:r>
      <w:r w:rsidRPr="00F23C68">
        <w:rPr>
          <w:rStyle w:val="Emphasis"/>
        </w:rPr>
        <w:t>worsened</w:t>
      </w:r>
      <w:r w:rsidRPr="00F23C68">
        <w:rPr>
          <w:rStyle w:val="StyleUnderline"/>
        </w:rPr>
        <w:t xml:space="preserve"> Nigeria’s notoriously </w:t>
      </w:r>
      <w:r w:rsidRPr="00F23C68">
        <w:rPr>
          <w:rStyle w:val="Emphasis"/>
        </w:rPr>
        <w:t>frail union</w:t>
      </w:r>
      <w:r w:rsidRPr="00F23C68">
        <w:rPr>
          <w:rStyle w:val="StyleUnderline"/>
        </w:rPr>
        <w:t xml:space="preserve"> and caused </w:t>
      </w:r>
      <w:r w:rsidRPr="00F23C68">
        <w:rPr>
          <w:rStyle w:val="Emphasis"/>
        </w:rPr>
        <w:t>apathy</w:t>
      </w:r>
      <w:r w:rsidRPr="00F23C68">
        <w:rPr>
          <w:rStyle w:val="StyleUnderline"/>
        </w:rPr>
        <w:t xml:space="preserve"> and </w:t>
      </w:r>
      <w:r w:rsidRPr="00F23C68">
        <w:rPr>
          <w:rStyle w:val="Emphasis"/>
        </w:rPr>
        <w:t>discontent</w:t>
      </w:r>
      <w:r w:rsidRPr="00F23C68">
        <w:rPr>
          <w:sz w:val="16"/>
        </w:rPr>
        <w:t>. The Nigerian people, the major stakeholders in Nigeria’s democracy, have grown weary of being periodically endangered and rendered pawns in an elaborate elite ritual with little or no consequence for their lives.</w:t>
      </w:r>
    </w:p>
    <w:p w14:paraId="1E9FA548" w14:textId="77777777" w:rsidR="001627C4" w:rsidRPr="00F23C68" w:rsidRDefault="001627C4" w:rsidP="001627C4">
      <w:pPr>
        <w:rPr>
          <w:sz w:val="16"/>
        </w:rPr>
      </w:pPr>
      <w:r w:rsidRPr="00F23C68">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6D946ABC" w14:textId="77777777" w:rsidR="001627C4" w:rsidRPr="00F23C68" w:rsidRDefault="001627C4" w:rsidP="001627C4">
      <w:pPr>
        <w:rPr>
          <w:sz w:val="16"/>
        </w:rPr>
      </w:pPr>
      <w:r w:rsidRPr="00F23C68">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71CF953F" w14:textId="77777777" w:rsidR="001627C4" w:rsidRPr="00F23C68" w:rsidRDefault="001627C4" w:rsidP="001627C4">
      <w:pPr>
        <w:rPr>
          <w:sz w:val="16"/>
        </w:rPr>
      </w:pPr>
      <w:r w:rsidRPr="00F23C68">
        <w:rPr>
          <w:sz w:val="16"/>
        </w:rPr>
        <w:t xml:space="preserve">Voter apathy alone is not an indication of democratic </w:t>
      </w:r>
      <w:proofErr w:type="gramStart"/>
      <w:r w:rsidRPr="00F23C68">
        <w:rPr>
          <w:sz w:val="16"/>
        </w:rPr>
        <w:t>disillusionment</w:t>
      </w:r>
      <w:proofErr w:type="gramEnd"/>
      <w:r w:rsidRPr="00F23C68">
        <w:rPr>
          <w:sz w:val="16"/>
        </w:rPr>
        <w:t xml:space="preserve"> but it can portend or indicate something more devastating: diminishing trust in the state, its institutions, and its processes.</w:t>
      </w:r>
    </w:p>
    <w:p w14:paraId="439D81E8" w14:textId="77777777" w:rsidR="001627C4" w:rsidRPr="00F23C68" w:rsidRDefault="001627C4" w:rsidP="001627C4">
      <w:pPr>
        <w:rPr>
          <w:sz w:val="16"/>
        </w:rPr>
      </w:pPr>
      <w:r w:rsidRPr="00F23C68">
        <w:rPr>
          <w:sz w:val="16"/>
        </w:rPr>
        <w:t xml:space="preserve">Such a trust deficit exists </w:t>
      </w:r>
      <w:proofErr w:type="gramStart"/>
      <w:r w:rsidRPr="00F23C68">
        <w:rPr>
          <w:sz w:val="16"/>
        </w:rPr>
        <w:t>already</w:t>
      </w:r>
      <w:proofErr w:type="gramEnd"/>
      <w:r w:rsidRPr="00F23C68">
        <w:rPr>
          <w:sz w:val="16"/>
        </w:rPr>
        <w:t xml:space="preserve">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0C8D6A0A" w14:textId="77777777" w:rsidR="001627C4" w:rsidRPr="00F23C68" w:rsidRDefault="001627C4" w:rsidP="001627C4">
      <w:pPr>
        <w:rPr>
          <w:sz w:val="16"/>
        </w:rPr>
      </w:pPr>
      <w:r w:rsidRPr="00F23C68">
        <w:rPr>
          <w:rStyle w:val="StyleUnderline"/>
        </w:rPr>
        <w:t xml:space="preserve">If elections are </w:t>
      </w:r>
      <w:r w:rsidRPr="00F23C68">
        <w:rPr>
          <w:rStyle w:val="Emphasis"/>
        </w:rPr>
        <w:t>increasingly</w:t>
      </w:r>
      <w:r w:rsidRPr="00F23C68">
        <w:rPr>
          <w:rStyle w:val="StyleUnderline"/>
        </w:rPr>
        <w:t xml:space="preserve"> burdensome as they have become in Nigeria, the corrective potential of democracy</w:t>
      </w:r>
      <w:r w:rsidRPr="00F23C68">
        <w:rPr>
          <w:sz w:val="16"/>
        </w:rPr>
        <w:t xml:space="preserve">, broadly speaking, </w:t>
      </w:r>
      <w:r w:rsidRPr="00F23C68">
        <w:rPr>
          <w:rStyle w:val="StyleUnderline"/>
        </w:rPr>
        <w:t xml:space="preserve">is lost. </w:t>
      </w:r>
      <w:r w:rsidRPr="007723B5">
        <w:rPr>
          <w:rStyle w:val="StyleUnderline"/>
          <w:highlight w:val="cyan"/>
        </w:rPr>
        <w:t>Citizens</w:t>
      </w:r>
      <w:r w:rsidRPr="00F23C68">
        <w:rPr>
          <w:sz w:val="16"/>
        </w:rPr>
        <w:t xml:space="preserve"> consequently </w:t>
      </w:r>
      <w:r w:rsidRPr="007723B5">
        <w:rPr>
          <w:rStyle w:val="Emphasis"/>
          <w:highlight w:val="cyan"/>
        </w:rPr>
        <w:t>lose faith</w:t>
      </w:r>
      <w:r w:rsidRPr="00F23C68">
        <w:rPr>
          <w:rStyle w:val="StyleUnderline"/>
        </w:rPr>
        <w:t xml:space="preserve"> in the state </w:t>
      </w:r>
      <w:r w:rsidRPr="007723B5">
        <w:rPr>
          <w:rStyle w:val="StyleUnderline"/>
          <w:highlight w:val="cyan"/>
        </w:rPr>
        <w:t xml:space="preserve">and resort to </w:t>
      </w:r>
      <w:r w:rsidRPr="007723B5">
        <w:rPr>
          <w:rStyle w:val="Emphasis"/>
          <w:highlight w:val="cyan"/>
        </w:rPr>
        <w:t>self-help</w:t>
      </w:r>
      <w:r w:rsidRPr="00F23C68">
        <w:rPr>
          <w:sz w:val="16"/>
        </w:rPr>
        <w:t xml:space="preserve">, including criminal self-help. </w:t>
      </w:r>
      <w:r w:rsidRPr="007723B5">
        <w:rPr>
          <w:rStyle w:val="StyleUnderline"/>
          <w:highlight w:val="cyan"/>
        </w:rPr>
        <w:t xml:space="preserve">That is how </w:t>
      </w:r>
      <w:r w:rsidRPr="007723B5">
        <w:rPr>
          <w:rStyle w:val="Emphasis"/>
          <w:highlight w:val="cyan"/>
        </w:rPr>
        <w:t>states collapse</w:t>
      </w:r>
      <w:r w:rsidRPr="007723B5">
        <w:rPr>
          <w:rStyle w:val="StyleUnderline"/>
          <w:highlight w:val="cyan"/>
        </w:rPr>
        <w:t xml:space="preserve">. Nigeria is </w:t>
      </w:r>
      <w:r w:rsidRPr="007723B5">
        <w:rPr>
          <w:rStyle w:val="Emphasis"/>
          <w:highlight w:val="cyan"/>
        </w:rPr>
        <w:t>not far off</w:t>
      </w:r>
      <w:r w:rsidRPr="00F23C68">
        <w:rPr>
          <w:rStyle w:val="StyleUnderline"/>
        </w:rPr>
        <w:t xml:space="preserve"> this possibility</w:t>
      </w:r>
      <w:r w:rsidRPr="00F23C68">
        <w:rPr>
          <w:sz w:val="16"/>
        </w:rPr>
        <w:t>.</w:t>
      </w:r>
    </w:p>
    <w:p w14:paraId="2829C36C" w14:textId="77777777" w:rsidR="001627C4" w:rsidRPr="00F23C68" w:rsidRDefault="001627C4" w:rsidP="001627C4">
      <w:pPr>
        <w:rPr>
          <w:sz w:val="16"/>
        </w:rPr>
      </w:pPr>
      <w:r w:rsidRPr="00F23C68">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7723B5">
        <w:rPr>
          <w:rStyle w:val="StyleUnderline"/>
        </w:rPr>
        <w:t xml:space="preserve">Liberal democracy has ironically become both an incubator and protector of mediocrity, corruption, and bad governance. </w:t>
      </w:r>
      <w:r w:rsidRPr="00F23C68">
        <w:rPr>
          <w:rStyle w:val="StyleUnderline"/>
        </w:rPr>
        <w:t xml:space="preserve">The </w:t>
      </w:r>
      <w:r w:rsidRPr="007723B5">
        <w:rPr>
          <w:rStyle w:val="Emphasis"/>
          <w:highlight w:val="cyan"/>
        </w:rPr>
        <w:t>overarching casualty</w:t>
      </w:r>
      <w:r w:rsidRPr="007723B5">
        <w:rPr>
          <w:rStyle w:val="StyleUnderline"/>
          <w:highlight w:val="cyan"/>
        </w:rPr>
        <w:t xml:space="preserve"> has been</w:t>
      </w:r>
      <w:r w:rsidRPr="00F23C68">
        <w:rPr>
          <w:rStyle w:val="StyleUnderline"/>
        </w:rPr>
        <w:t xml:space="preserve"> Nigeria’s </w:t>
      </w:r>
      <w:r w:rsidRPr="00F23C68">
        <w:rPr>
          <w:rStyle w:val="Emphasis"/>
        </w:rPr>
        <w:t xml:space="preserve">very </w:t>
      </w:r>
      <w:r w:rsidRPr="007723B5">
        <w:rPr>
          <w:rStyle w:val="Emphasis"/>
          <w:highlight w:val="cyan"/>
        </w:rPr>
        <w:t>stability</w:t>
      </w:r>
      <w:r w:rsidRPr="00F23C68">
        <w:rPr>
          <w:sz w:val="16"/>
        </w:rPr>
        <w:t>.</w:t>
      </w:r>
    </w:p>
    <w:p w14:paraId="653ACC24" w14:textId="77777777" w:rsidR="001627C4" w:rsidRPr="00B970A6" w:rsidRDefault="001627C4" w:rsidP="001627C4">
      <w:pPr>
        <w:pStyle w:val="Heading4"/>
      </w:pPr>
      <w:r>
        <w:t xml:space="preserve">Nigerian instability escalates to </w:t>
      </w:r>
      <w:r>
        <w:rPr>
          <w:u w:val="single"/>
        </w:rPr>
        <w:t>global</w:t>
      </w:r>
      <w:r>
        <w:t xml:space="preserve"> great power war</w:t>
      </w:r>
    </w:p>
    <w:p w14:paraId="1BB66CFA" w14:textId="77777777" w:rsidR="001627C4" w:rsidRDefault="001627C4" w:rsidP="001627C4">
      <w:r>
        <w:t xml:space="preserve">Charles A. </w:t>
      </w:r>
      <w:r w:rsidRPr="00C44809">
        <w:rPr>
          <w:rStyle w:val="Style13ptBold"/>
        </w:rPr>
        <w:t>Ray 21</w:t>
      </w:r>
      <w:r>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407F7BE0" w14:textId="77777777" w:rsidR="001627C4" w:rsidRPr="00C44809" w:rsidRDefault="001627C4" w:rsidP="001627C4">
      <w:pPr>
        <w:rPr>
          <w:rStyle w:val="StyleUnderline"/>
        </w:rPr>
      </w:pPr>
      <w:r w:rsidRPr="00A2110E">
        <w:rPr>
          <w:rStyle w:val="Emphasis"/>
          <w:highlight w:val="cyan"/>
        </w:rPr>
        <w:t>Africa matters</w:t>
      </w:r>
      <w:r w:rsidRPr="00C44809">
        <w:rPr>
          <w:rStyle w:val="StyleUnderline"/>
        </w:rPr>
        <w:t xml:space="preserve"> in terms of </w:t>
      </w:r>
      <w:r w:rsidRPr="00C44809">
        <w:rPr>
          <w:rStyle w:val="Emphasis"/>
        </w:rPr>
        <w:t>size</w:t>
      </w:r>
      <w:r w:rsidRPr="00C44809">
        <w:rPr>
          <w:rStyle w:val="StyleUnderline"/>
        </w:rPr>
        <w:t xml:space="preserve">, </w:t>
      </w:r>
      <w:r w:rsidRPr="00C44809">
        <w:rPr>
          <w:rStyle w:val="Emphasis"/>
        </w:rPr>
        <w:t>population</w:t>
      </w:r>
      <w:r w:rsidRPr="00C44809">
        <w:rPr>
          <w:rStyle w:val="StyleUnderline"/>
        </w:rPr>
        <w:t xml:space="preserve">, and rate of </w:t>
      </w:r>
      <w:r w:rsidRPr="00C44809">
        <w:rPr>
          <w:rStyle w:val="Emphasis"/>
        </w:rPr>
        <w:t>population growth</w:t>
      </w:r>
      <w:r w:rsidRPr="00C44809">
        <w:rPr>
          <w:rStyle w:val="StyleUnderline"/>
        </w:rPr>
        <w:t xml:space="preserve">. </w:t>
      </w:r>
      <w:r w:rsidRPr="00A2110E">
        <w:rPr>
          <w:rStyle w:val="StyleUnderline"/>
          <w:highlight w:val="cyan"/>
        </w:rPr>
        <w:t>It</w:t>
      </w:r>
      <w:r w:rsidRPr="00C44809">
        <w:rPr>
          <w:sz w:val="16"/>
        </w:rPr>
        <w:t xml:space="preserve"> is the continent currently most affected by climate change but </w:t>
      </w:r>
      <w:r w:rsidRPr="00C44809">
        <w:rPr>
          <w:rStyle w:val="StyleUnderline"/>
        </w:rPr>
        <w:t>is</w:t>
      </w:r>
      <w:r w:rsidRPr="00C44809">
        <w:rPr>
          <w:sz w:val="16"/>
        </w:rPr>
        <w:t xml:space="preserve"> also </w:t>
      </w:r>
      <w:r w:rsidRPr="00C44809">
        <w:rPr>
          <w:rStyle w:val="StyleUnderline"/>
        </w:rPr>
        <w:t xml:space="preserve">a continent that </w:t>
      </w:r>
      <w:r w:rsidRPr="00A2110E">
        <w:rPr>
          <w:rStyle w:val="StyleUnderline"/>
          <w:highlight w:val="cyan"/>
        </w:rPr>
        <w:t xml:space="preserve">can have a </w:t>
      </w:r>
      <w:r w:rsidRPr="00A2110E">
        <w:rPr>
          <w:rStyle w:val="Emphasis"/>
          <w:highlight w:val="cyan"/>
        </w:rPr>
        <w:t>devastating impact</w:t>
      </w:r>
      <w:r w:rsidRPr="00C44809">
        <w:rPr>
          <w:rStyle w:val="StyleUnderline"/>
        </w:rPr>
        <w:t xml:space="preserve"> on </w:t>
      </w:r>
      <w:r w:rsidRPr="00C44809">
        <w:rPr>
          <w:rStyle w:val="Emphasis"/>
        </w:rPr>
        <w:t xml:space="preserve">climate change </w:t>
      </w:r>
      <w:r w:rsidRPr="00A2110E">
        <w:rPr>
          <w:rStyle w:val="Emphasis"/>
          <w:highlight w:val="cyan"/>
        </w:rPr>
        <w:t>globally</w:t>
      </w:r>
      <w:r w:rsidRPr="00A2110E">
        <w:rPr>
          <w:rStyle w:val="StyleUnderline"/>
          <w:highlight w:val="cyan"/>
        </w:rPr>
        <w:t xml:space="preserve"> because of</w:t>
      </w:r>
      <w:r w:rsidRPr="00C44809">
        <w:rPr>
          <w:rStyle w:val="StyleUnderline"/>
        </w:rPr>
        <w:t xml:space="preserve"> the </w:t>
      </w:r>
      <w:r w:rsidRPr="00A2110E">
        <w:rPr>
          <w:rStyle w:val="StyleUnderline"/>
          <w:highlight w:val="cyan"/>
        </w:rPr>
        <w:t xml:space="preserve">importance of the </w:t>
      </w:r>
      <w:r w:rsidRPr="00A2110E">
        <w:rPr>
          <w:rStyle w:val="Emphasis"/>
          <w:highlight w:val="cyan"/>
        </w:rPr>
        <w:t>Congo</w:t>
      </w:r>
      <w:r w:rsidRPr="00C44809">
        <w:rPr>
          <w:rStyle w:val="Emphasis"/>
        </w:rPr>
        <w:t xml:space="preserve"> Basin</w:t>
      </w:r>
      <w:r w:rsidRPr="00C44809">
        <w:rPr>
          <w:rStyle w:val="StyleUnderline"/>
        </w:rPr>
        <w:t xml:space="preserve"> </w:t>
      </w:r>
      <w:r w:rsidRPr="00A2110E">
        <w:rPr>
          <w:rStyle w:val="StyleUnderline"/>
          <w:highlight w:val="cyan"/>
        </w:rPr>
        <w:t>rainforest</w:t>
      </w:r>
      <w:r w:rsidRPr="00C44809">
        <w:rPr>
          <w:rStyle w:val="StyleUnderline"/>
        </w:rPr>
        <w:t xml:space="preserve">, which is the second-largest absorber of heat after the Amazon rainforest. The destruction of this important ecosystem could further accelerate </w:t>
      </w:r>
      <w:r w:rsidRPr="00C44809">
        <w:rPr>
          <w:rStyle w:val="Emphasis"/>
        </w:rPr>
        <w:t>global warming</w:t>
      </w:r>
      <w:r w:rsidRPr="00C44809">
        <w:rPr>
          <w:sz w:val="16"/>
        </w:rPr>
        <w:t xml:space="preserve">. As residents of the region come into increasing contact with the animals of the rainforest, </w:t>
      </w:r>
      <w:r w:rsidRPr="00C44809">
        <w:rPr>
          <w:rStyle w:val="StyleUnderline"/>
        </w:rPr>
        <w:t xml:space="preserve">this </w:t>
      </w:r>
      <w:r w:rsidRPr="00A2110E">
        <w:rPr>
          <w:rStyle w:val="StyleUnderline"/>
          <w:highlight w:val="cyan"/>
        </w:rPr>
        <w:t>region could be the origin of the</w:t>
      </w:r>
      <w:r w:rsidRPr="00C44809">
        <w:rPr>
          <w:rStyle w:val="StyleUnderline"/>
        </w:rPr>
        <w:t xml:space="preserve"> world’s </w:t>
      </w:r>
      <w:r w:rsidRPr="00A2110E">
        <w:rPr>
          <w:rStyle w:val="StyleUnderline"/>
          <w:highlight w:val="cyan"/>
        </w:rPr>
        <w:t>next</w:t>
      </w:r>
      <w:r w:rsidRPr="00C44809">
        <w:rPr>
          <w:rStyle w:val="StyleUnderline"/>
        </w:rPr>
        <w:t xml:space="preserve"> </w:t>
      </w:r>
      <w:r w:rsidRPr="00C44809">
        <w:rPr>
          <w:rStyle w:val="Emphasis"/>
        </w:rPr>
        <w:t xml:space="preserve">viral </w:t>
      </w:r>
      <w:r w:rsidRPr="00A2110E">
        <w:rPr>
          <w:rStyle w:val="Emphasis"/>
          <w:highlight w:val="cyan"/>
        </w:rPr>
        <w:t>pandemic</w:t>
      </w:r>
      <w:r w:rsidRPr="00C44809">
        <w:rPr>
          <w:rStyle w:val="StyleUnderline"/>
        </w:rPr>
        <w:t xml:space="preserve">. Violent </w:t>
      </w:r>
      <w:r w:rsidRPr="00A2110E">
        <w:rPr>
          <w:rStyle w:val="StyleUnderline"/>
          <w:highlight w:val="cyan"/>
        </w:rPr>
        <w:t>extremism and terrorism</w:t>
      </w:r>
      <w:r w:rsidRPr="00C44809">
        <w:rPr>
          <w:rStyle w:val="StyleUnderline"/>
        </w:rPr>
        <w:t xml:space="preserve"> are increasing in Africa, and while now mostly localized, the danger </w:t>
      </w:r>
      <w:r w:rsidRPr="00A2110E">
        <w:rPr>
          <w:rStyle w:val="StyleUnderline"/>
          <w:highlight w:val="cyan"/>
        </w:rPr>
        <w:t>has</w:t>
      </w:r>
      <w:r w:rsidRPr="00C44809">
        <w:rPr>
          <w:rStyle w:val="StyleUnderline"/>
        </w:rPr>
        <w:t xml:space="preserve"> the </w:t>
      </w:r>
      <w:r w:rsidRPr="00A2110E">
        <w:rPr>
          <w:rStyle w:val="StyleUnderline"/>
          <w:highlight w:val="cyan"/>
        </w:rPr>
        <w:t xml:space="preserve">potential to </w:t>
      </w:r>
      <w:r w:rsidRPr="00A2110E">
        <w:rPr>
          <w:rStyle w:val="Emphasis"/>
          <w:highlight w:val="cyan"/>
        </w:rPr>
        <w:t>spread</w:t>
      </w:r>
      <w:r w:rsidRPr="00C44809">
        <w:rPr>
          <w:rStyle w:val="Emphasis"/>
        </w:rPr>
        <w:t xml:space="preserve"> beyond the continent</w:t>
      </w:r>
      <w:r w:rsidRPr="00C44809">
        <w:rPr>
          <w:rStyle w:val="StyleUnderline"/>
        </w:rPr>
        <w:t xml:space="preserve">. </w:t>
      </w:r>
      <w:r w:rsidRPr="00C44809">
        <w:rPr>
          <w:rStyle w:val="Emphasis"/>
        </w:rPr>
        <w:t>Crises</w:t>
      </w:r>
      <w:r w:rsidRPr="00C44809">
        <w:rPr>
          <w:sz w:val="16"/>
        </w:rPr>
        <w:t xml:space="preserve">—natural and man-made—cause massive relocations of populations, both on the continent and abroad, which </w:t>
      </w:r>
      <w:r w:rsidRPr="00C44809">
        <w:rPr>
          <w:rStyle w:val="StyleUnderline"/>
        </w:rPr>
        <w:t xml:space="preserve">can have </w:t>
      </w:r>
      <w:r w:rsidRPr="00C44809">
        <w:rPr>
          <w:rStyle w:val="Emphasis"/>
        </w:rPr>
        <w:t>negative economic, social, and political impacts</w:t>
      </w:r>
      <w:r w:rsidRPr="00C44809">
        <w:rPr>
          <w:sz w:val="16"/>
        </w:rPr>
        <w:t>.</w:t>
      </w:r>
    </w:p>
    <w:p w14:paraId="75C01E08" w14:textId="77777777" w:rsidR="001627C4" w:rsidRPr="00C44809" w:rsidRDefault="001627C4" w:rsidP="001627C4">
      <w:pPr>
        <w:rPr>
          <w:sz w:val="12"/>
          <w:szCs w:val="18"/>
        </w:rPr>
      </w:pPr>
      <w:r w:rsidRPr="00C44809">
        <w:rPr>
          <w:sz w:val="12"/>
          <w:szCs w:val="18"/>
        </w:rPr>
        <w:t>Why Africa Matters</w:t>
      </w:r>
    </w:p>
    <w:p w14:paraId="664D1B0E" w14:textId="77777777" w:rsidR="001627C4" w:rsidRPr="00C44809" w:rsidRDefault="001627C4" w:rsidP="001627C4">
      <w:pPr>
        <w:rPr>
          <w:sz w:val="12"/>
          <w:szCs w:val="18"/>
        </w:rPr>
      </w:pPr>
      <w:r w:rsidRPr="00C44809">
        <w:rPr>
          <w:sz w:val="12"/>
          <w:szCs w:val="18"/>
        </w:rPr>
        <w:t xml:space="preserve">The African continent is the world’s </w:t>
      </w:r>
      <w:proofErr w:type="gramStart"/>
      <w:r w:rsidRPr="00C44809">
        <w:rPr>
          <w:sz w:val="12"/>
          <w:szCs w:val="18"/>
        </w:rPr>
        <w:t>second-largest</w:t>
      </w:r>
      <w:proofErr w:type="gramEnd"/>
      <w:r w:rsidRPr="00C44809">
        <w:rPr>
          <w:sz w:val="12"/>
          <w:szCs w:val="18"/>
        </w:rPr>
        <w:t xml:space="preserve">,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A2110E">
        <w:rPr>
          <w:rStyle w:val="Emphasis"/>
          <w:highlight w:val="cyan"/>
        </w:rPr>
        <w:t>Nigeria</w:t>
      </w:r>
      <w:r w:rsidRPr="00B970A6">
        <w:rPr>
          <w:rStyle w:val="StyleUnderline"/>
        </w:rPr>
        <w:t xml:space="preserve">, Africa’s most populous country, </w:t>
      </w:r>
      <w:r w:rsidRPr="00A2110E">
        <w:rPr>
          <w:rStyle w:val="StyleUnderline"/>
          <w:highlight w:val="cyan"/>
        </w:rPr>
        <w:t>will have</w:t>
      </w:r>
      <w:r w:rsidRPr="00B970A6">
        <w:rPr>
          <w:rStyle w:val="StyleUnderline"/>
        </w:rPr>
        <w:t xml:space="preserve"> a population </w:t>
      </w:r>
      <w:r w:rsidRPr="00A2110E">
        <w:rPr>
          <w:rStyle w:val="StyleUnderline"/>
          <w:highlight w:val="cyan"/>
        </w:rPr>
        <w:t xml:space="preserve">of </w:t>
      </w:r>
      <w:r w:rsidRPr="00A2110E">
        <w:rPr>
          <w:rStyle w:val="Emphasis"/>
          <w:highlight w:val="cyan"/>
        </w:rPr>
        <w:t>one billion</w:t>
      </w:r>
      <w:r w:rsidRPr="00C44809">
        <w:rPr>
          <w:sz w:val="12"/>
          <w:szCs w:val="18"/>
        </w:rPr>
        <w:t>, and half the world’s population growth will be in Africa by then.</w:t>
      </w:r>
    </w:p>
    <w:p w14:paraId="3713D58F" w14:textId="77777777" w:rsidR="001627C4" w:rsidRPr="00C44809" w:rsidRDefault="001627C4" w:rsidP="001627C4">
      <w:pPr>
        <w:rPr>
          <w:sz w:val="16"/>
        </w:rPr>
      </w:pPr>
      <w:r w:rsidRPr="00C44809">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C44809">
        <w:rPr>
          <w:rStyle w:val="StyleUnderline"/>
        </w:rPr>
        <w:t>If</w:t>
      </w:r>
      <w:r w:rsidRPr="00C44809">
        <w:rPr>
          <w:sz w:val="16"/>
        </w:rPr>
        <w:t xml:space="preserve">, on the other hand, the </w:t>
      </w:r>
      <w:r w:rsidRPr="00C44809">
        <w:rPr>
          <w:rStyle w:val="StyleUnderline"/>
        </w:rPr>
        <w:t>countries of Africa fail to develop economically</w:t>
      </w:r>
      <w:r w:rsidRPr="00C44809">
        <w:rPr>
          <w:sz w:val="16"/>
        </w:rPr>
        <w:t xml:space="preserve"> and do not create gainful employment for this young population, then there is the risk that </w:t>
      </w:r>
      <w:r w:rsidRPr="00C44809">
        <w:rPr>
          <w:rStyle w:val="StyleUnderline"/>
        </w:rPr>
        <w:t>they will become a huge potential source of recruits to extremist and terrorist movements</w:t>
      </w:r>
      <w:r w:rsidRPr="00C44809">
        <w:rPr>
          <w:sz w:val="16"/>
        </w:rPr>
        <w:t>, which currently target disadvantaged and disenchanted youth.</w:t>
      </w:r>
    </w:p>
    <w:p w14:paraId="0EF490E4" w14:textId="77777777" w:rsidR="001627C4" w:rsidRPr="00C44809" w:rsidRDefault="001627C4" w:rsidP="001627C4">
      <w:pPr>
        <w:rPr>
          <w:sz w:val="16"/>
        </w:rPr>
      </w:pPr>
      <w:r w:rsidRPr="00C44809">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C44809">
        <w:rPr>
          <w:rStyle w:val="StyleUnderline"/>
        </w:rPr>
        <w:t>Nations, lacking</w:t>
      </w:r>
      <w:r w:rsidRPr="00C44809">
        <w:rPr>
          <w:sz w:val="16"/>
        </w:rPr>
        <w:t xml:space="preserve"> adequate critical infrastructure, education, and </w:t>
      </w:r>
      <w:r w:rsidRPr="00C44809">
        <w:rPr>
          <w:rStyle w:val="Emphasis"/>
        </w:rPr>
        <w:t>job opportunities</w:t>
      </w:r>
      <w:r w:rsidRPr="00C44809">
        <w:rPr>
          <w:rStyle w:val="StyleUnderline"/>
        </w:rPr>
        <w:t xml:space="preserve"> are ripe for </w:t>
      </w:r>
      <w:r w:rsidRPr="00C44809">
        <w:rPr>
          <w:rStyle w:val="Emphasis"/>
        </w:rPr>
        <w:t>internal unrest</w:t>
      </w:r>
      <w:r w:rsidRPr="00C44809">
        <w:rPr>
          <w:rStyle w:val="StyleUnderline"/>
        </w:rPr>
        <w:t xml:space="preserve"> and </w:t>
      </w:r>
      <w:r w:rsidRPr="00C44809">
        <w:rPr>
          <w:rStyle w:val="Emphasis"/>
        </w:rPr>
        <w:t>radicalization</w:t>
      </w:r>
      <w:r w:rsidRPr="00C44809">
        <w:rPr>
          <w:sz w:val="16"/>
        </w:rPr>
        <w:t xml:space="preserve">. </w:t>
      </w:r>
      <w:proofErr w:type="gramStart"/>
      <w:r w:rsidRPr="00C44809">
        <w:rPr>
          <w:sz w:val="16"/>
        </w:rPr>
        <w:t>In particular, inadequate</w:t>
      </w:r>
      <w:proofErr w:type="gramEnd"/>
      <w:r w:rsidRPr="00C44809">
        <w:rPr>
          <w:sz w:val="16"/>
        </w:rPr>
        <w:t xml:space="preserve"> health delivery systems, when coupled with natural disasters, such as droughts or floods that limit food production, cause famine and mass movements of populations.</w:t>
      </w:r>
    </w:p>
    <w:p w14:paraId="5767284F" w14:textId="77777777" w:rsidR="001627C4" w:rsidRPr="00C44809" w:rsidRDefault="001627C4" w:rsidP="001627C4">
      <w:pPr>
        <w:rPr>
          <w:sz w:val="10"/>
          <w:szCs w:val="16"/>
        </w:rPr>
      </w:pPr>
      <w:r w:rsidRPr="00C44809">
        <w:rPr>
          <w:sz w:val="10"/>
          <w:szCs w:val="16"/>
        </w:rPr>
        <w:t>The Challenges for U.S. Policy</w:t>
      </w:r>
    </w:p>
    <w:p w14:paraId="2B82425B" w14:textId="77777777" w:rsidR="001627C4" w:rsidRPr="00C44809" w:rsidRDefault="001627C4" w:rsidP="001627C4">
      <w:pPr>
        <w:rPr>
          <w:sz w:val="10"/>
          <w:szCs w:val="16"/>
        </w:rPr>
      </w:pPr>
      <w:r w:rsidRPr="00C44809">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3F3866DD" w14:textId="77777777" w:rsidR="001627C4" w:rsidRPr="00C44809" w:rsidRDefault="001627C4" w:rsidP="001627C4">
      <w:pPr>
        <w:rPr>
          <w:sz w:val="10"/>
          <w:szCs w:val="16"/>
        </w:rPr>
      </w:pPr>
      <w:r w:rsidRPr="00C44809">
        <w:rPr>
          <w:sz w:val="10"/>
          <w:szCs w:val="16"/>
        </w:rPr>
        <w:t xml:space="preserve">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w:t>
      </w:r>
      <w:proofErr w:type="gramStart"/>
      <w:r w:rsidRPr="00C44809">
        <w:rPr>
          <w:sz w:val="10"/>
          <w:szCs w:val="16"/>
        </w:rPr>
        <w:t>has to</w:t>
      </w:r>
      <w:proofErr w:type="gramEnd"/>
      <w:r w:rsidRPr="00C44809">
        <w:rPr>
          <w:sz w:val="10"/>
          <w:szCs w:val="16"/>
        </w:rPr>
        <w:t xml:space="preserve"> cope with, can ill afford to continue to ignore Africa. Going forward, U.S. policy must include a hard-headed look at </w:t>
      </w:r>
      <w:proofErr w:type="gramStart"/>
      <w:r w:rsidRPr="00C44809">
        <w:rPr>
          <w:sz w:val="10"/>
          <w:szCs w:val="16"/>
        </w:rPr>
        <w:t>where</w:t>
      </w:r>
      <w:proofErr w:type="gramEnd"/>
      <w:r w:rsidRPr="00C44809">
        <w:rPr>
          <w:sz w:val="10"/>
          <w:szCs w:val="16"/>
        </w:rPr>
        <w:t xml:space="preserve"> Africa fits in policy priorities.</w:t>
      </w:r>
    </w:p>
    <w:p w14:paraId="71CF02E6" w14:textId="77777777" w:rsidR="001627C4" w:rsidRPr="00C44809" w:rsidRDefault="001627C4" w:rsidP="001627C4">
      <w:pPr>
        <w:rPr>
          <w:sz w:val="10"/>
          <w:szCs w:val="16"/>
        </w:rPr>
      </w:pPr>
      <w:r w:rsidRPr="00C44809">
        <w:rPr>
          <w:sz w:val="10"/>
          <w:szCs w:val="16"/>
        </w:rPr>
        <w:t xml:space="preserve">The incoming Biden administration will face </w:t>
      </w:r>
      <w:proofErr w:type="gramStart"/>
      <w:r w:rsidRPr="00C44809">
        <w:rPr>
          <w:sz w:val="10"/>
          <w:szCs w:val="16"/>
        </w:rPr>
        <w:t>a number of</w:t>
      </w:r>
      <w:proofErr w:type="gramEnd"/>
      <w:r w:rsidRPr="00C44809">
        <w:rPr>
          <w:sz w:val="10"/>
          <w:szCs w:val="16"/>
        </w:rPr>
        <w:t xml:space="preserve"> important issues and challenges as it develops its Africa policy. The most pressing issues are the following:</w:t>
      </w:r>
    </w:p>
    <w:p w14:paraId="2DAF30DC" w14:textId="77777777" w:rsidR="001627C4" w:rsidRPr="00C44809" w:rsidRDefault="001627C4" w:rsidP="001627C4">
      <w:pPr>
        <w:rPr>
          <w:sz w:val="10"/>
          <w:szCs w:val="16"/>
        </w:rPr>
      </w:pPr>
      <w:r w:rsidRPr="00C44809">
        <w:rPr>
          <w:sz w:val="10"/>
          <w:szCs w:val="16"/>
        </w:rPr>
        <w:t xml:space="preserve">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w:t>
      </w:r>
      <w:proofErr w:type="spellStart"/>
      <w:r w:rsidRPr="00C44809">
        <w:rPr>
          <w:sz w:val="10"/>
          <w:szCs w:val="16"/>
        </w:rPr>
        <w:t>Taalas</w:t>
      </w:r>
      <w:proofErr w:type="spellEnd"/>
      <w:r w:rsidRPr="00C44809">
        <w:rPr>
          <w:sz w:val="10"/>
          <w:szCs w:val="16"/>
        </w:rPr>
        <w:t xml:space="preserve"> said,</w:t>
      </w:r>
    </w:p>
    <w:p w14:paraId="34F232C7" w14:textId="77777777" w:rsidR="001627C4" w:rsidRPr="00C44809" w:rsidRDefault="001627C4" w:rsidP="001627C4">
      <w:pPr>
        <w:rPr>
          <w:sz w:val="10"/>
          <w:szCs w:val="16"/>
        </w:rPr>
      </w:pPr>
      <w:r w:rsidRPr="00C44809">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4A92C160" w14:textId="77777777" w:rsidR="001627C4" w:rsidRPr="00C44809" w:rsidRDefault="001627C4" w:rsidP="001627C4">
      <w:pPr>
        <w:rPr>
          <w:sz w:val="10"/>
          <w:szCs w:val="16"/>
        </w:rPr>
      </w:pPr>
      <w:r w:rsidRPr="00C44809">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w:t>
      </w:r>
      <w:proofErr w:type="gramStart"/>
      <w:r w:rsidRPr="00C44809">
        <w:rPr>
          <w:sz w:val="10"/>
          <w:szCs w:val="16"/>
        </w:rPr>
        <w:t>similar to</w:t>
      </w:r>
      <w:proofErr w:type="gramEnd"/>
      <w:r w:rsidRPr="00C44809">
        <w:rPr>
          <w:sz w:val="10"/>
          <w:szCs w:val="16"/>
        </w:rPr>
        <w:t xml:space="preserve"> COVID-19, which will have a global impact. In a January 2021 CNN report, Dr. Jean-Jacques </w:t>
      </w:r>
      <w:proofErr w:type="spellStart"/>
      <w:r w:rsidRPr="00C44809">
        <w:rPr>
          <w:sz w:val="10"/>
          <w:szCs w:val="16"/>
        </w:rPr>
        <w:t>Muyembe</w:t>
      </w:r>
      <w:proofErr w:type="spellEnd"/>
      <w:r w:rsidRPr="00C44809">
        <w:rPr>
          <w:sz w:val="10"/>
          <w:szCs w:val="16"/>
        </w:rPr>
        <w:t xml:space="preserve"> </w:t>
      </w:r>
      <w:proofErr w:type="spellStart"/>
      <w:r w:rsidRPr="00C44809">
        <w:rPr>
          <w:sz w:val="10"/>
          <w:szCs w:val="16"/>
        </w:rPr>
        <w:t>Tamfum</w:t>
      </w:r>
      <w:proofErr w:type="spellEnd"/>
      <w:r w:rsidRPr="00C44809">
        <w:rPr>
          <w:sz w:val="10"/>
          <w:szCs w:val="16"/>
        </w:rPr>
        <w:t>, who as a researcher helped discover the Ebola virus in 1976, warned of possible new pathogens that could be as infectious as COVID-19 and as virulent as Ebola.</w:t>
      </w:r>
    </w:p>
    <w:p w14:paraId="7B116BD8" w14:textId="77777777" w:rsidR="001627C4" w:rsidRPr="00C44809" w:rsidRDefault="001627C4" w:rsidP="001627C4">
      <w:pPr>
        <w:rPr>
          <w:sz w:val="10"/>
          <w:szCs w:val="16"/>
        </w:rPr>
      </w:pPr>
      <w:r w:rsidRPr="00C44809">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w:t>
      </w:r>
      <w:proofErr w:type="gramStart"/>
      <w:r w:rsidRPr="00C44809">
        <w:rPr>
          <w:sz w:val="10"/>
          <w:szCs w:val="16"/>
        </w:rPr>
        <w:t>In order for</w:t>
      </w:r>
      <w:proofErr w:type="gramEnd"/>
      <w:r w:rsidRPr="00C44809">
        <w:rPr>
          <w:sz w:val="10"/>
          <w:szCs w:val="16"/>
        </w:rPr>
        <w:t xml:space="preserve">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w:t>
      </w:r>
      <w:proofErr w:type="spellStart"/>
      <w:r w:rsidRPr="00C44809">
        <w:rPr>
          <w:sz w:val="10"/>
          <w:szCs w:val="16"/>
        </w:rPr>
        <w:t>Abachi’s</w:t>
      </w:r>
      <w:proofErr w:type="spellEnd"/>
      <w:r w:rsidRPr="00C44809">
        <w:rPr>
          <w:sz w:val="10"/>
          <w:szCs w:val="16"/>
        </w:rPr>
        <w:t xml:space="preserve">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666333DA" w14:textId="77777777" w:rsidR="001627C4" w:rsidRPr="00C44809" w:rsidRDefault="001627C4" w:rsidP="001627C4">
      <w:pPr>
        <w:rPr>
          <w:sz w:val="10"/>
          <w:szCs w:val="16"/>
        </w:rPr>
      </w:pPr>
      <w:r w:rsidRPr="00C44809">
        <w:rPr>
          <w:sz w:val="10"/>
          <w:szCs w:val="16"/>
        </w:rPr>
        <w:t xml:space="preserve">Violent Extremism and Terrorism: </w:t>
      </w:r>
      <w:proofErr w:type="gramStart"/>
      <w:r w:rsidRPr="00C44809">
        <w:rPr>
          <w:sz w:val="10"/>
          <w:szCs w:val="16"/>
        </w:rPr>
        <w:t>A number of</w:t>
      </w:r>
      <w:proofErr w:type="gramEnd"/>
      <w:r w:rsidRPr="00C44809">
        <w:rPr>
          <w:sz w:val="10"/>
          <w:szCs w:val="16"/>
        </w:rPr>
        <w:t xml:space="preserve">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A2110E">
        <w:rPr>
          <w:rStyle w:val="StyleUnderline"/>
          <w:highlight w:val="cyan"/>
        </w:rPr>
        <w:t>Terrorist groups</w:t>
      </w:r>
      <w:r w:rsidRPr="00B970A6">
        <w:rPr>
          <w:rStyle w:val="StyleUnderline"/>
        </w:rPr>
        <w:t xml:space="preserve"> in Africa range from relatively large and dangerous groups, </w:t>
      </w:r>
      <w:r w:rsidRPr="00A2110E">
        <w:rPr>
          <w:rStyle w:val="StyleUnderline"/>
          <w:highlight w:val="cyan"/>
        </w:rPr>
        <w:t>such as Boko Haram</w:t>
      </w:r>
      <w:r w:rsidRPr="00C44809">
        <w:rPr>
          <w:sz w:val="10"/>
          <w:szCs w:val="16"/>
        </w:rPr>
        <w:t xml:space="preserve">, a group </w:t>
      </w:r>
      <w:r w:rsidRPr="00A2110E">
        <w:rPr>
          <w:rStyle w:val="StyleUnderline"/>
          <w:highlight w:val="cyan"/>
        </w:rPr>
        <w:t xml:space="preserve">in </w:t>
      </w:r>
      <w:r w:rsidRPr="00A2110E">
        <w:rPr>
          <w:rStyle w:val="Emphasis"/>
          <w:highlight w:val="cyan"/>
        </w:rPr>
        <w:t>Nigeria</w:t>
      </w:r>
      <w:r w:rsidRPr="00C44809">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06C9321A" w14:textId="77777777" w:rsidR="001627C4" w:rsidRPr="00C44809" w:rsidRDefault="001627C4" w:rsidP="001627C4">
      <w:pPr>
        <w:rPr>
          <w:sz w:val="16"/>
        </w:rPr>
      </w:pPr>
      <w:r w:rsidRPr="00A2110E">
        <w:rPr>
          <w:rStyle w:val="Emphasis"/>
          <w:sz w:val="24"/>
          <w:szCs w:val="26"/>
          <w:highlight w:val="cyan"/>
        </w:rPr>
        <w:t>Great Power Competition</w:t>
      </w:r>
      <w:r w:rsidRPr="00C44809">
        <w:rPr>
          <w:sz w:val="16"/>
        </w:rPr>
        <w:t xml:space="preserve">: As the world’s second-largest economy, and with its increasing participation in international activities, </w:t>
      </w:r>
      <w:r w:rsidRPr="00A2110E">
        <w:rPr>
          <w:rStyle w:val="Emphasis"/>
          <w:highlight w:val="cyan"/>
        </w:rPr>
        <w:t>China</w:t>
      </w:r>
      <w:r w:rsidRPr="00A2110E">
        <w:rPr>
          <w:rStyle w:val="StyleUnderline"/>
          <w:highlight w:val="cyan"/>
        </w:rPr>
        <w:t xml:space="preserve"> will</w:t>
      </w:r>
      <w:r w:rsidRPr="00C44809">
        <w:rPr>
          <w:rStyle w:val="StyleUnderline"/>
        </w:rPr>
        <w:t xml:space="preserve"> continue to </w:t>
      </w:r>
      <w:r w:rsidRPr="00A2110E">
        <w:rPr>
          <w:rStyle w:val="StyleUnderline"/>
          <w:highlight w:val="cyan"/>
        </w:rPr>
        <w:t>be a factor</w:t>
      </w:r>
      <w:r w:rsidRPr="00C44809">
        <w:rPr>
          <w:rStyle w:val="StyleUnderline"/>
        </w:rPr>
        <w:t xml:space="preserve"> in Africa for the foreseeable future</w:t>
      </w:r>
      <w:r w:rsidRPr="00C44809">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w:t>
      </w:r>
      <w:proofErr w:type="gramStart"/>
      <w:r w:rsidRPr="00C44809">
        <w:rPr>
          <w:sz w:val="16"/>
        </w:rPr>
        <w:t>In an effort to</w:t>
      </w:r>
      <w:proofErr w:type="gramEnd"/>
      <w:r w:rsidRPr="00C44809">
        <w:rPr>
          <w:sz w:val="16"/>
        </w:rPr>
        <w:t xml:space="preserve"> compensate for Western sanctions and to counter U.S. and Western influence, </w:t>
      </w:r>
      <w:r w:rsidRPr="00A2110E">
        <w:rPr>
          <w:rStyle w:val="Emphasis"/>
          <w:highlight w:val="cyan"/>
        </w:rPr>
        <w:t>Russia</w:t>
      </w:r>
      <w:r w:rsidRPr="00A2110E">
        <w:rPr>
          <w:rStyle w:val="StyleUnderline"/>
          <w:highlight w:val="cyan"/>
        </w:rPr>
        <w:t xml:space="preserve"> is</w:t>
      </w:r>
      <w:r w:rsidRPr="00C44809">
        <w:rPr>
          <w:rStyle w:val="StyleUnderline"/>
        </w:rPr>
        <w:t xml:space="preserve"> once again </w:t>
      </w:r>
      <w:r w:rsidRPr="00A2110E">
        <w:rPr>
          <w:rStyle w:val="StyleUnderline"/>
          <w:highlight w:val="cyan"/>
        </w:rPr>
        <w:t>increasing</w:t>
      </w:r>
      <w:r w:rsidRPr="00C44809">
        <w:rPr>
          <w:rStyle w:val="StyleUnderline"/>
        </w:rPr>
        <w:t xml:space="preserve"> its </w:t>
      </w:r>
      <w:r w:rsidRPr="00A2110E">
        <w:rPr>
          <w:rStyle w:val="StyleUnderline"/>
          <w:highlight w:val="cyan"/>
        </w:rPr>
        <w:t>presence</w:t>
      </w:r>
      <w:r w:rsidRPr="00C44809">
        <w:rPr>
          <w:rStyle w:val="StyleUnderline"/>
        </w:rPr>
        <w:t xml:space="preserve"> on the continent</w:t>
      </w:r>
      <w:r w:rsidRPr="00C44809">
        <w:rPr>
          <w:sz w:val="16"/>
        </w:rPr>
        <w:t xml:space="preserve">. Russian mercenaries, in exchange for diamond mining rights, have trained military forces in the Central African Republic, raising concerns about human rights abuses. Of particular concern is the presence of the Wagner Group, a private military company associated with Yevgeny </w:t>
      </w:r>
      <w:proofErr w:type="spellStart"/>
      <w:r w:rsidRPr="00C44809">
        <w:rPr>
          <w:sz w:val="16"/>
        </w:rPr>
        <w:t>Progozhin</w:t>
      </w:r>
      <w:proofErr w:type="spellEnd"/>
      <w:r w:rsidRPr="00C44809">
        <w:rPr>
          <w:sz w:val="16"/>
        </w:rPr>
        <w:t xml:space="preserve">,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w:t>
      </w:r>
      <w:proofErr w:type="spellStart"/>
      <w:r w:rsidRPr="00C44809">
        <w:rPr>
          <w:sz w:val="16"/>
        </w:rPr>
        <w:t>Progozhin</w:t>
      </w:r>
      <w:proofErr w:type="spellEnd"/>
      <w:r w:rsidRPr="00C44809">
        <w:rPr>
          <w:sz w:val="16"/>
        </w:rPr>
        <w:t xml:space="preserve"> at the center of both. From 2010 to 2018, Russia nearly tripled its trade with African countries. While the activities of both Russia and China in Africa are of concern, and should be closely monitored, neither is of critical importance to U.S. national security.</w:t>
      </w:r>
    </w:p>
    <w:p w14:paraId="6F93C53E" w14:textId="77777777" w:rsidR="001627C4" w:rsidRDefault="001627C4" w:rsidP="001627C4">
      <w:pPr>
        <w:rPr>
          <w:sz w:val="16"/>
        </w:rPr>
      </w:pPr>
      <w:r w:rsidRPr="00C44809">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A2110E">
        <w:rPr>
          <w:rStyle w:val="StyleUnderline"/>
        </w:rPr>
        <w:t>crises</w:t>
      </w:r>
      <w:r w:rsidRPr="00C44809">
        <w:rPr>
          <w:sz w:val="16"/>
        </w:rPr>
        <w:t xml:space="preserve">, like Ebola or the next viral infection, </w:t>
      </w:r>
      <w:r w:rsidRPr="00C44809">
        <w:rPr>
          <w:rStyle w:val="StyleUnderline"/>
        </w:rPr>
        <w:t xml:space="preserve">can </w:t>
      </w:r>
      <w:r w:rsidRPr="00C44809">
        <w:rPr>
          <w:rStyle w:val="Emphasis"/>
        </w:rPr>
        <w:t>impact</w:t>
      </w:r>
      <w:r w:rsidRPr="00C44809">
        <w:rPr>
          <w:rStyle w:val="StyleUnderline"/>
        </w:rPr>
        <w:t xml:space="preserve"> the </w:t>
      </w:r>
      <w:r w:rsidRPr="00C44809">
        <w:rPr>
          <w:rStyle w:val="Emphasis"/>
        </w:rPr>
        <w:t>rest of the world</w:t>
      </w:r>
      <w:r w:rsidRPr="00C44809">
        <w:rPr>
          <w:sz w:val="16"/>
        </w:rPr>
        <w:t xml:space="preserve">. These crises will cause starvation, mass movement of people, and increase internal and regional instability. </w:t>
      </w:r>
      <w:r w:rsidRPr="00A2110E">
        <w:rPr>
          <w:rStyle w:val="StyleUnderline"/>
          <w:highlight w:val="cyan"/>
        </w:rPr>
        <w:t>Africa matters to</w:t>
      </w:r>
      <w:r w:rsidRPr="00C44809">
        <w:rPr>
          <w:rStyle w:val="StyleUnderline"/>
        </w:rPr>
        <w:t xml:space="preserve"> the </w:t>
      </w:r>
      <w:r w:rsidRPr="00C44809">
        <w:rPr>
          <w:rStyle w:val="Emphasis"/>
        </w:rPr>
        <w:t>U</w:t>
      </w:r>
      <w:r w:rsidRPr="00C44809">
        <w:rPr>
          <w:sz w:val="16"/>
        </w:rPr>
        <w:t xml:space="preserve">nited </w:t>
      </w:r>
      <w:r w:rsidRPr="00C44809">
        <w:rPr>
          <w:rStyle w:val="Emphasis"/>
        </w:rPr>
        <w:t>S</w:t>
      </w:r>
      <w:r w:rsidRPr="00C44809">
        <w:rPr>
          <w:sz w:val="16"/>
        </w:rPr>
        <w:t xml:space="preserve">tates </w:t>
      </w:r>
      <w:r w:rsidRPr="00C44809">
        <w:rPr>
          <w:rStyle w:val="StyleUnderline"/>
        </w:rPr>
        <w:t xml:space="preserve">and </w:t>
      </w:r>
      <w:r w:rsidRPr="00A2110E">
        <w:rPr>
          <w:rStyle w:val="StyleUnderline"/>
          <w:highlight w:val="cyan"/>
        </w:rPr>
        <w:t xml:space="preserve">the </w:t>
      </w:r>
      <w:r w:rsidRPr="00A2110E">
        <w:rPr>
          <w:rStyle w:val="Emphasis"/>
          <w:sz w:val="24"/>
          <w:szCs w:val="26"/>
          <w:highlight w:val="cyan"/>
        </w:rPr>
        <w:t>rest of the world</w:t>
      </w:r>
      <w:r w:rsidRPr="00C44809">
        <w:rPr>
          <w:rStyle w:val="StyleUnderline"/>
        </w:rPr>
        <w:t xml:space="preserve">. Its impacts can be felt </w:t>
      </w:r>
      <w:r w:rsidRPr="00C44809">
        <w:rPr>
          <w:rStyle w:val="Emphasis"/>
        </w:rPr>
        <w:t>far beyond the continent’s borders</w:t>
      </w:r>
      <w:r w:rsidRPr="00C44809">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1302C566" w14:textId="77777777" w:rsidR="001627C4" w:rsidRDefault="001627C4" w:rsidP="001627C4">
      <w:pPr>
        <w:pStyle w:val="Heading4"/>
      </w:pPr>
      <w:r>
        <w:t xml:space="preserve">Democracy makes </w:t>
      </w:r>
      <w:r w:rsidRPr="00B01B71">
        <w:rPr>
          <w:u w:val="single"/>
        </w:rPr>
        <w:t>disease control</w:t>
      </w:r>
      <w:r>
        <w:t xml:space="preserve"> impossible</w:t>
      </w:r>
    </w:p>
    <w:p w14:paraId="6C5BA6DB" w14:textId="77777777" w:rsidR="001627C4" w:rsidRPr="00E960B9" w:rsidRDefault="001627C4" w:rsidP="001627C4">
      <w:proofErr w:type="spellStart"/>
      <w:r>
        <w:t>Zhifa</w:t>
      </w:r>
      <w:proofErr w:type="spellEnd"/>
      <w:r>
        <w:t xml:space="preserve"> </w:t>
      </w:r>
      <w:r w:rsidRPr="006A437D">
        <w:rPr>
          <w:rStyle w:val="Style13ptBold"/>
        </w:rPr>
        <w:t>Zhou 21</w:t>
      </w:r>
      <w:r>
        <w:t xml:space="preserve">,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w:t>
      </w:r>
      <w:proofErr w:type="gramStart"/>
      <w:r>
        <w:t>From</w:t>
      </w:r>
      <w:proofErr w:type="gramEnd"/>
      <w:r>
        <w:t xml:space="preserve"> Error-Tolerant Democracy”, Philosophy Study, Volume 11, Number 7, July 2021, https://www.davidpublisher.com/Public/uploads/Contribute/60ff9cfb4589c.pdf</w:t>
      </w:r>
    </w:p>
    <w:p w14:paraId="131D005E" w14:textId="77777777" w:rsidR="001627C4" w:rsidRPr="00E960B9" w:rsidRDefault="001627C4" w:rsidP="001627C4">
      <w:pPr>
        <w:rPr>
          <w:sz w:val="16"/>
        </w:rPr>
      </w:pPr>
      <w:r w:rsidRPr="00E960B9">
        <w:rPr>
          <w:sz w:val="16"/>
        </w:rPr>
        <w:t>Introduction</w:t>
      </w:r>
    </w:p>
    <w:p w14:paraId="5AA3E3B3" w14:textId="77777777" w:rsidR="001627C4" w:rsidRPr="00E960B9" w:rsidRDefault="001627C4" w:rsidP="001627C4">
      <w:pPr>
        <w:rPr>
          <w:sz w:val="16"/>
        </w:rPr>
      </w:pPr>
      <w:r w:rsidRPr="00E960B9">
        <w:rPr>
          <w:sz w:val="16"/>
        </w:rPr>
        <w:t xml:space="preserve">Whether </w:t>
      </w:r>
      <w:r w:rsidRPr="00E960B9">
        <w:rPr>
          <w:rStyle w:val="StyleUnderline"/>
        </w:rPr>
        <w:t xml:space="preserve">liberal </w:t>
      </w:r>
      <w:r w:rsidRPr="00E960B9">
        <w:rPr>
          <w:rStyle w:val="Emphasis"/>
        </w:rPr>
        <w:t>democracy</w:t>
      </w:r>
      <w:r w:rsidRPr="00E960B9">
        <w:rPr>
          <w:rStyle w:val="StyleUnderline"/>
        </w:rPr>
        <w:t xml:space="preserve"> contributed to</w:t>
      </w:r>
      <w:r w:rsidRPr="00E960B9">
        <w:rPr>
          <w:sz w:val="16"/>
        </w:rPr>
        <w:t xml:space="preserve"> the </w:t>
      </w:r>
      <w:r w:rsidRPr="00E960B9">
        <w:rPr>
          <w:rStyle w:val="Emphasis"/>
        </w:rPr>
        <w:t>COVID</w:t>
      </w:r>
      <w:r w:rsidRPr="00E960B9">
        <w:rPr>
          <w:sz w:val="16"/>
        </w:rPr>
        <w:t xml:space="preserve">-19 </w:t>
      </w:r>
      <w:r w:rsidRPr="00E960B9">
        <w:rPr>
          <w:rStyle w:val="StyleUnderline"/>
        </w:rPr>
        <w:t>governance</w:t>
      </w:r>
      <w:r w:rsidRPr="00E960B9">
        <w:rPr>
          <w:sz w:val="16"/>
        </w:rPr>
        <w:t xml:space="preserve"> was a hot topic in 2020 (“Democracy and Rise of Authoritarianism in COVID-19 World”, 2020). At the end of </w:t>
      </w:r>
      <w:proofErr w:type="gramStart"/>
      <w:r w:rsidRPr="00E960B9">
        <w:rPr>
          <w:sz w:val="16"/>
        </w:rPr>
        <w:t>January,</w:t>
      </w:r>
      <w:proofErr w:type="gramEnd"/>
      <w:r w:rsidRPr="00E960B9">
        <w:rPr>
          <w:sz w:val="16"/>
        </w:rPr>
        <w:t xml:space="preserve"> 2020, </w:t>
      </w:r>
      <w:r w:rsidRPr="00E960B9">
        <w:rPr>
          <w:rStyle w:val="StyleUnderline"/>
        </w:rPr>
        <w:t xml:space="preserve">when </w:t>
      </w:r>
      <w:r w:rsidRPr="00E960B9">
        <w:rPr>
          <w:rStyle w:val="Emphasis"/>
        </w:rPr>
        <w:t>COVID</w:t>
      </w:r>
      <w:r w:rsidRPr="00E960B9">
        <w:rPr>
          <w:sz w:val="16"/>
        </w:rPr>
        <w:t xml:space="preserve">-19 </w:t>
      </w:r>
      <w:r w:rsidRPr="00E960B9">
        <w:rPr>
          <w:rStyle w:val="StyleUnderline"/>
        </w:rPr>
        <w:t>witnessed the lockdown of Wuhan</w:t>
      </w:r>
      <w:r w:rsidRPr="00E960B9">
        <w:rPr>
          <w:sz w:val="16"/>
        </w:rPr>
        <w:t xml:space="preserve"> City, </w:t>
      </w:r>
      <w:r w:rsidRPr="00E960B9">
        <w:rPr>
          <w:rStyle w:val="StyleUnderline"/>
        </w:rPr>
        <w:t>the West</w:t>
      </w:r>
      <w:r w:rsidRPr="00E960B9">
        <w:rPr>
          <w:sz w:val="16"/>
        </w:rPr>
        <w:t xml:space="preserve"> generally </w:t>
      </w:r>
      <w:r w:rsidRPr="00E960B9">
        <w:rPr>
          <w:rStyle w:val="StyleUnderline"/>
        </w:rPr>
        <w:t xml:space="preserve">agreed that China lacked </w:t>
      </w:r>
      <w:r w:rsidRPr="00E960B9">
        <w:rPr>
          <w:rStyle w:val="Emphasis"/>
        </w:rPr>
        <w:t>freedom</w:t>
      </w:r>
      <w:r w:rsidRPr="00E960B9">
        <w:rPr>
          <w:sz w:val="16"/>
        </w:rPr>
        <w:t xml:space="preserve"> of speech and the inertia of a rigid bureaucratic structure, and the national censorship system kept the whistle blower Dr. Wenliang Li silent, which led to the disease out of control (</w:t>
      </w:r>
      <w:proofErr w:type="spellStart"/>
      <w:r w:rsidRPr="00E960B9">
        <w:rPr>
          <w:sz w:val="16"/>
        </w:rPr>
        <w:t>Mérieau</w:t>
      </w:r>
      <w:proofErr w:type="spellEnd"/>
      <w:r w:rsidRPr="00E960B9">
        <w:rPr>
          <w:sz w:val="16"/>
        </w:rPr>
        <w:t xml:space="preserve">, 2020). Democracies’ confidence mainly came from Amartya Sen’s research on the famine. </w:t>
      </w:r>
      <w:r w:rsidRPr="00E960B9">
        <w:rPr>
          <w:rStyle w:val="StyleUnderline"/>
        </w:rPr>
        <w:t>Sen</w:t>
      </w:r>
      <w:r w:rsidRPr="00E960B9">
        <w:rPr>
          <w:sz w:val="16"/>
        </w:rPr>
        <w:t xml:space="preserve"> (1999) has </w:t>
      </w:r>
      <w:r w:rsidRPr="00E960B9">
        <w:rPr>
          <w:rStyle w:val="StyleUnderline"/>
        </w:rPr>
        <w:t>claimed</w:t>
      </w:r>
      <w:r w:rsidRPr="00E960B9">
        <w:rPr>
          <w:sz w:val="16"/>
        </w:rPr>
        <w:t xml:space="preserve"> that no substantial famine has ever occurred in any independent and democratic country with a relatively free press and there is no exception to this rule. Citizens in </w:t>
      </w:r>
      <w:r w:rsidRPr="00E960B9">
        <w:rPr>
          <w:rStyle w:val="StyleUnderline"/>
        </w:rPr>
        <w:t>democracies</w:t>
      </w:r>
      <w:r w:rsidRPr="00E960B9">
        <w:rPr>
          <w:sz w:val="16"/>
        </w:rPr>
        <w:t xml:space="preserve"> can </w:t>
      </w:r>
      <w:r w:rsidRPr="00E960B9">
        <w:rPr>
          <w:rStyle w:val="StyleUnderline"/>
        </w:rPr>
        <w:t>expect governments to be</w:t>
      </w:r>
      <w:r w:rsidRPr="00E960B9">
        <w:rPr>
          <w:sz w:val="16"/>
        </w:rPr>
        <w:t xml:space="preserve"> more </w:t>
      </w:r>
      <w:r w:rsidRPr="00E960B9">
        <w:rPr>
          <w:rStyle w:val="Emphasis"/>
        </w:rPr>
        <w:t>candid</w:t>
      </w:r>
      <w:r w:rsidRPr="00E960B9">
        <w:rPr>
          <w:rStyle w:val="StyleUnderline"/>
        </w:rPr>
        <w:t xml:space="preserve">, transparent, and </w:t>
      </w:r>
      <w:r w:rsidRPr="00E960B9">
        <w:rPr>
          <w:rStyle w:val="Emphasis"/>
        </w:rPr>
        <w:t>responsible</w:t>
      </w:r>
      <w:r w:rsidRPr="00E960B9">
        <w:rPr>
          <w:sz w:val="16"/>
        </w:rPr>
        <w:t xml:space="preserve"> in dealing with all kinds of crises, which authoritarian countries usually cannot (</w:t>
      </w:r>
      <w:proofErr w:type="spellStart"/>
      <w:r w:rsidRPr="00E960B9">
        <w:rPr>
          <w:sz w:val="16"/>
        </w:rPr>
        <w:t>Berengaut</w:t>
      </w:r>
      <w:proofErr w:type="spellEnd"/>
      <w:r w:rsidRPr="00E960B9">
        <w:rPr>
          <w:sz w:val="16"/>
        </w:rPr>
        <w:t xml:space="preserve">, 2020; </w:t>
      </w:r>
      <w:proofErr w:type="spellStart"/>
      <w:r w:rsidRPr="00E960B9">
        <w:rPr>
          <w:sz w:val="16"/>
        </w:rPr>
        <w:t>Bollyky</w:t>
      </w:r>
      <w:proofErr w:type="spellEnd"/>
      <w:r w:rsidRPr="00E960B9">
        <w:rPr>
          <w:sz w:val="16"/>
        </w:rPr>
        <w:t xml:space="preserve"> &amp; </w:t>
      </w:r>
      <w:proofErr w:type="spellStart"/>
      <w:r w:rsidRPr="00E960B9">
        <w:rPr>
          <w:sz w:val="16"/>
        </w:rPr>
        <w:t>Kickbusch</w:t>
      </w:r>
      <w:proofErr w:type="spellEnd"/>
      <w:r w:rsidRPr="00E960B9">
        <w:rPr>
          <w:sz w:val="16"/>
        </w:rPr>
        <w:t xml:space="preserve">, 2020). </w:t>
      </w:r>
      <w:proofErr w:type="gramStart"/>
      <w:r w:rsidRPr="00E960B9">
        <w:rPr>
          <w:sz w:val="16"/>
        </w:rPr>
        <w:t>So</w:t>
      </w:r>
      <w:proofErr w:type="gramEnd"/>
      <w:r w:rsidRPr="00E960B9">
        <w:rPr>
          <w:sz w:val="16"/>
        </w:rPr>
        <w:t xml:space="preserve"> Steve </w:t>
      </w:r>
      <w:r w:rsidRPr="00E960B9">
        <w:rPr>
          <w:rStyle w:val="StyleUnderline"/>
        </w:rPr>
        <w:t>Bloomfield</w:t>
      </w:r>
      <w:r w:rsidRPr="00E960B9">
        <w:rPr>
          <w:sz w:val="16"/>
        </w:rPr>
        <w:t xml:space="preserve"> (2020) has </w:t>
      </w:r>
      <w:r w:rsidRPr="00E960B9">
        <w:rPr>
          <w:rStyle w:val="StyleUnderline"/>
        </w:rPr>
        <w:t>regarded that if China had a free press and transparent government, the pandemic could be brought under control before the outbreak. In conclusion,</w:t>
      </w:r>
      <w:r w:rsidRPr="00E960B9">
        <w:rPr>
          <w:sz w:val="16"/>
        </w:rPr>
        <w:t xml:space="preserve"> freedom plus </w:t>
      </w:r>
      <w:r w:rsidRPr="00E960B9">
        <w:rPr>
          <w:rStyle w:val="StyleUnderline"/>
        </w:rPr>
        <w:t xml:space="preserve">democracy equals the </w:t>
      </w:r>
      <w:r w:rsidRPr="00E960B9">
        <w:rPr>
          <w:rStyle w:val="Emphasis"/>
        </w:rPr>
        <w:t>COVID</w:t>
      </w:r>
      <w:r w:rsidRPr="00E960B9">
        <w:rPr>
          <w:sz w:val="16"/>
        </w:rPr>
        <w:t xml:space="preserve">-19 </w:t>
      </w:r>
      <w:r w:rsidRPr="00E960B9">
        <w:rPr>
          <w:rStyle w:val="Emphasis"/>
        </w:rPr>
        <w:t>antidote</w:t>
      </w:r>
      <w:r w:rsidRPr="00E960B9">
        <w:rPr>
          <w:sz w:val="16"/>
        </w:rPr>
        <w:t xml:space="preserve"> according to Western standards, although Wilson and </w:t>
      </w:r>
      <w:proofErr w:type="spellStart"/>
      <w:r w:rsidRPr="00E960B9">
        <w:rPr>
          <w:sz w:val="16"/>
        </w:rPr>
        <w:t>Wisongye</w:t>
      </w:r>
      <w:proofErr w:type="spellEnd"/>
      <w:r w:rsidRPr="00E960B9">
        <w:rPr>
          <w:sz w:val="16"/>
        </w:rPr>
        <w:t xml:space="preserve"> have found that social media rumors can exploit the right to freedom of speech and erode people’s health benefits (New York Times, 2021; </w:t>
      </w:r>
      <w:proofErr w:type="spellStart"/>
      <w:r w:rsidRPr="00E960B9">
        <w:rPr>
          <w:sz w:val="16"/>
        </w:rPr>
        <w:t>Bollyky</w:t>
      </w:r>
      <w:proofErr w:type="spellEnd"/>
      <w:r w:rsidRPr="00E960B9">
        <w:rPr>
          <w:sz w:val="16"/>
        </w:rPr>
        <w:t xml:space="preserve"> &amp; </w:t>
      </w:r>
      <w:proofErr w:type="spellStart"/>
      <w:r w:rsidRPr="00E960B9">
        <w:rPr>
          <w:sz w:val="16"/>
        </w:rPr>
        <w:t>Kickbusch</w:t>
      </w:r>
      <w:proofErr w:type="spellEnd"/>
      <w:r w:rsidRPr="00E960B9">
        <w:rPr>
          <w:sz w:val="16"/>
        </w:rPr>
        <w:t xml:space="preserve">, 2020). </w:t>
      </w:r>
      <w:r w:rsidRPr="00E960B9">
        <w:rPr>
          <w:rStyle w:val="StyleUnderline"/>
        </w:rPr>
        <w:t>However</w:t>
      </w:r>
      <w:r w:rsidRPr="00E960B9">
        <w:rPr>
          <w:sz w:val="16"/>
        </w:rPr>
        <w:t xml:space="preserve">, since </w:t>
      </w:r>
      <w:proofErr w:type="gramStart"/>
      <w:r w:rsidRPr="00E960B9">
        <w:rPr>
          <w:sz w:val="16"/>
        </w:rPr>
        <w:t>March,</w:t>
      </w:r>
      <w:proofErr w:type="gramEnd"/>
      <w:r w:rsidRPr="00E960B9">
        <w:rPr>
          <w:sz w:val="16"/>
        </w:rPr>
        <w:t xml:space="preserve"> 2020, </w:t>
      </w:r>
      <w:r w:rsidRPr="00E960B9">
        <w:rPr>
          <w:rStyle w:val="StyleUnderline"/>
        </w:rPr>
        <w:t>with Western democracies</w:t>
      </w:r>
      <w:r w:rsidRPr="00E960B9">
        <w:rPr>
          <w:sz w:val="16"/>
        </w:rPr>
        <w:t xml:space="preserve"> seriously </w:t>
      </w:r>
      <w:r w:rsidRPr="00E960B9">
        <w:rPr>
          <w:rStyle w:val="StyleUnderline"/>
        </w:rPr>
        <w:t xml:space="preserve">affected by </w:t>
      </w:r>
      <w:r w:rsidRPr="00B01B71">
        <w:rPr>
          <w:rStyle w:val="Emphasis"/>
          <w:highlight w:val="cyan"/>
        </w:rPr>
        <w:t>COVID</w:t>
      </w:r>
      <w:r w:rsidRPr="00E960B9">
        <w:rPr>
          <w:sz w:val="16"/>
        </w:rPr>
        <w:t xml:space="preserve">-19, </w:t>
      </w:r>
      <w:r w:rsidRPr="00E960B9">
        <w:rPr>
          <w:rStyle w:val="StyleUnderline"/>
        </w:rPr>
        <w:t xml:space="preserve">their superiority of the political system has begun to </w:t>
      </w:r>
      <w:r w:rsidRPr="00B01B71">
        <w:rPr>
          <w:rStyle w:val="Emphasis"/>
          <w:highlight w:val="cyan"/>
        </w:rPr>
        <w:t>expose</w:t>
      </w:r>
      <w:r w:rsidRPr="00E960B9">
        <w:rPr>
          <w:rStyle w:val="StyleUnderline"/>
        </w:rPr>
        <w:t xml:space="preserve"> its untrue and </w:t>
      </w:r>
      <w:r w:rsidRPr="00B01B71">
        <w:rPr>
          <w:rStyle w:val="Emphasis"/>
          <w:highlight w:val="cyan"/>
        </w:rPr>
        <w:t>fatal defects</w:t>
      </w:r>
      <w:r w:rsidRPr="00E960B9">
        <w:rPr>
          <w:sz w:val="16"/>
        </w:rPr>
        <w:t xml:space="preserve">. Especially when Wuhan began to lift its blockade on April 8, 2020 (People.cn, 2020), </w:t>
      </w:r>
      <w:r w:rsidRPr="00B01B71">
        <w:rPr>
          <w:rStyle w:val="StyleUnderline"/>
          <w:highlight w:val="cyan"/>
        </w:rPr>
        <w:t>scholars</w:t>
      </w:r>
      <w:r w:rsidRPr="00E960B9">
        <w:rPr>
          <w:sz w:val="16"/>
        </w:rPr>
        <w:t xml:space="preserve"> and journalists </w:t>
      </w:r>
      <w:r w:rsidRPr="00E960B9">
        <w:rPr>
          <w:rStyle w:val="StyleUnderline"/>
        </w:rPr>
        <w:t xml:space="preserve">began to </w:t>
      </w:r>
      <w:r w:rsidRPr="00B01B71">
        <w:rPr>
          <w:rStyle w:val="StyleUnderline"/>
          <w:highlight w:val="cyan"/>
        </w:rPr>
        <w:t>question whether democracies had</w:t>
      </w:r>
      <w:r w:rsidRPr="00E960B9">
        <w:rPr>
          <w:rStyle w:val="StyleUnderline"/>
        </w:rPr>
        <w:t xml:space="preserve"> the </w:t>
      </w:r>
      <w:r w:rsidRPr="00B01B71">
        <w:rPr>
          <w:rStyle w:val="Emphasis"/>
          <w:highlight w:val="cyan"/>
        </w:rPr>
        <w:t>ability</w:t>
      </w:r>
      <w:r w:rsidRPr="00B01B71">
        <w:rPr>
          <w:rStyle w:val="StyleUnderline"/>
          <w:highlight w:val="cyan"/>
        </w:rPr>
        <w:t xml:space="preserve"> to </w:t>
      </w:r>
      <w:r w:rsidRPr="00B01B71">
        <w:rPr>
          <w:rStyle w:val="Emphasis"/>
          <w:highlight w:val="cyan"/>
        </w:rPr>
        <w:t>deal with</w:t>
      </w:r>
      <w:r w:rsidRPr="00E960B9">
        <w:rPr>
          <w:rStyle w:val="Emphasis"/>
        </w:rPr>
        <w:t xml:space="preserve"> the </w:t>
      </w:r>
      <w:r w:rsidRPr="00B01B71">
        <w:rPr>
          <w:rStyle w:val="Emphasis"/>
          <w:highlight w:val="cyan"/>
        </w:rPr>
        <w:t>crisis</w:t>
      </w:r>
      <w:r w:rsidRPr="00E960B9">
        <w:rPr>
          <w:sz w:val="16"/>
        </w:rPr>
        <w:t xml:space="preserve"> better than China (</w:t>
      </w:r>
      <w:proofErr w:type="spellStart"/>
      <w:r w:rsidRPr="00E960B9">
        <w:rPr>
          <w:sz w:val="16"/>
        </w:rPr>
        <w:t>Mérieau</w:t>
      </w:r>
      <w:proofErr w:type="spellEnd"/>
      <w:r w:rsidRPr="00E960B9">
        <w:rPr>
          <w:sz w:val="16"/>
        </w:rPr>
        <w:t xml:space="preserve">, 2020). </w:t>
      </w:r>
      <w:r w:rsidRPr="00E960B9">
        <w:rPr>
          <w:rStyle w:val="StyleUnderline"/>
        </w:rPr>
        <w:t>Liberal democracy</w:t>
      </w:r>
      <w:r w:rsidRPr="00E960B9">
        <w:rPr>
          <w:sz w:val="16"/>
        </w:rPr>
        <w:t xml:space="preserve"> in the United States </w:t>
      </w:r>
      <w:r w:rsidRPr="00E960B9">
        <w:rPr>
          <w:rStyle w:val="StyleUnderline"/>
        </w:rPr>
        <w:t>has not proved</w:t>
      </w:r>
      <w:r w:rsidRPr="00E960B9">
        <w:rPr>
          <w:sz w:val="16"/>
        </w:rPr>
        <w:t xml:space="preserve"> that it is </w:t>
      </w:r>
      <w:r w:rsidRPr="00E960B9">
        <w:rPr>
          <w:rStyle w:val="StyleUnderline"/>
        </w:rPr>
        <w:t>more conducive</w:t>
      </w:r>
      <w:r w:rsidRPr="00E960B9">
        <w:rPr>
          <w:sz w:val="16"/>
        </w:rPr>
        <w:t xml:space="preserve"> to the COVID-19 governance </w:t>
      </w:r>
      <w:r w:rsidRPr="00E960B9">
        <w:rPr>
          <w:rStyle w:val="StyleUnderline"/>
        </w:rPr>
        <w:t>than authoritarianism</w:t>
      </w:r>
      <w:r w:rsidRPr="00E960B9">
        <w:rPr>
          <w:sz w:val="16"/>
        </w:rPr>
        <w:t xml:space="preserve"> since 2020. </w:t>
      </w:r>
      <w:r w:rsidRPr="00E960B9">
        <w:rPr>
          <w:rStyle w:val="StyleUnderline"/>
        </w:rPr>
        <w:t xml:space="preserve">From a global perspective, not only do </w:t>
      </w:r>
      <w:r w:rsidRPr="00E960B9">
        <w:rPr>
          <w:rStyle w:val="Emphasis"/>
        </w:rPr>
        <w:t xml:space="preserve">most </w:t>
      </w:r>
      <w:r w:rsidRPr="00B01B71">
        <w:rPr>
          <w:rStyle w:val="Emphasis"/>
          <w:highlight w:val="cyan"/>
        </w:rPr>
        <w:t>democracies fail to contain</w:t>
      </w:r>
      <w:r w:rsidRPr="00E960B9">
        <w:rPr>
          <w:sz w:val="16"/>
        </w:rPr>
        <w:t xml:space="preserve"> the </w:t>
      </w:r>
      <w:r w:rsidRPr="00B01B71">
        <w:rPr>
          <w:rStyle w:val="Emphasis"/>
          <w:highlight w:val="cyan"/>
        </w:rPr>
        <w:t>spread</w:t>
      </w:r>
      <w:r w:rsidRPr="00E960B9">
        <w:rPr>
          <w:sz w:val="16"/>
        </w:rPr>
        <w:t xml:space="preserve"> of COVID-19, but almost </w:t>
      </w:r>
      <w:proofErr w:type="gramStart"/>
      <w:r w:rsidRPr="00B01B71">
        <w:rPr>
          <w:rStyle w:val="Emphasis"/>
          <w:highlight w:val="cyan"/>
        </w:rPr>
        <w:t>all of</w:t>
      </w:r>
      <w:proofErr w:type="gramEnd"/>
      <w:r w:rsidRPr="00B01B71">
        <w:rPr>
          <w:rStyle w:val="Emphasis"/>
          <w:highlight w:val="cyan"/>
        </w:rPr>
        <w:t xml:space="preserve"> the 10 most affected</w:t>
      </w:r>
      <w:r w:rsidRPr="00E960B9">
        <w:rPr>
          <w:rStyle w:val="StyleUnderline"/>
        </w:rPr>
        <w:t xml:space="preserve"> countries </w:t>
      </w:r>
      <w:r w:rsidRPr="00B01B71">
        <w:rPr>
          <w:rStyle w:val="StyleUnderline"/>
          <w:highlight w:val="cyan"/>
        </w:rPr>
        <w:t>are</w:t>
      </w:r>
      <w:r w:rsidRPr="00E960B9">
        <w:rPr>
          <w:rStyle w:val="StyleUnderline"/>
        </w:rPr>
        <w:t xml:space="preserve"> </w:t>
      </w:r>
      <w:r w:rsidRPr="00E960B9">
        <w:rPr>
          <w:rStyle w:val="Emphasis"/>
        </w:rPr>
        <w:t xml:space="preserve">liberal </w:t>
      </w:r>
      <w:r w:rsidRPr="00B01B71">
        <w:rPr>
          <w:rStyle w:val="Emphasis"/>
          <w:highlight w:val="cyan"/>
        </w:rPr>
        <w:t>democracies</w:t>
      </w:r>
      <w:r w:rsidRPr="00E960B9">
        <w:rPr>
          <w:sz w:val="16"/>
        </w:rPr>
        <w:t xml:space="preserve"> (Coronavirus Resource Center, 2021). </w:t>
      </w:r>
      <w:r w:rsidRPr="00E960B9">
        <w:rPr>
          <w:rStyle w:val="StyleUnderline"/>
        </w:rPr>
        <w:t xml:space="preserve">Their </w:t>
      </w:r>
      <w:r w:rsidRPr="00B01B71">
        <w:rPr>
          <w:rStyle w:val="Emphasis"/>
          <w:highlight w:val="cyan"/>
        </w:rPr>
        <w:t>policy responses</w:t>
      </w:r>
      <w:r w:rsidRPr="00B01B71">
        <w:rPr>
          <w:rStyle w:val="StyleUnderline"/>
          <w:highlight w:val="cyan"/>
        </w:rPr>
        <w:t xml:space="preserve"> have</w:t>
      </w:r>
      <w:r w:rsidRPr="00E960B9">
        <w:rPr>
          <w:rStyle w:val="StyleUnderline"/>
        </w:rPr>
        <w:t xml:space="preserve"> a </w:t>
      </w:r>
      <w:r w:rsidRPr="00B01B71">
        <w:rPr>
          <w:rStyle w:val="Emphasis"/>
          <w:highlight w:val="cyan"/>
        </w:rPr>
        <w:t>poor effect</w:t>
      </w:r>
      <w:r w:rsidRPr="00E960B9">
        <w:rPr>
          <w:rStyle w:val="StyleUnderline"/>
        </w:rPr>
        <w:t xml:space="preserve"> in </w:t>
      </w:r>
      <w:r w:rsidRPr="00B01B71">
        <w:rPr>
          <w:rStyle w:val="StyleUnderline"/>
          <w:highlight w:val="cyan"/>
        </w:rPr>
        <w:t>reducing</w:t>
      </w:r>
      <w:r w:rsidRPr="00E960B9">
        <w:rPr>
          <w:rStyle w:val="StyleUnderline"/>
        </w:rPr>
        <w:t xml:space="preserve"> the </w:t>
      </w:r>
      <w:r w:rsidRPr="00B01B71">
        <w:rPr>
          <w:rStyle w:val="Emphasis"/>
          <w:highlight w:val="cyan"/>
        </w:rPr>
        <w:t>death toll</w:t>
      </w:r>
      <w:r w:rsidRPr="00B01B71">
        <w:rPr>
          <w:rStyle w:val="StyleUnderline"/>
          <w:highlight w:val="cyan"/>
        </w:rPr>
        <w:t xml:space="preserve"> in </w:t>
      </w:r>
      <w:r w:rsidRPr="00B01B71">
        <w:rPr>
          <w:rStyle w:val="Emphasis"/>
          <w:highlight w:val="cyan"/>
        </w:rPr>
        <w:t>early stages</w:t>
      </w:r>
      <w:r w:rsidRPr="00E960B9">
        <w:rPr>
          <w:rStyle w:val="StyleUnderline"/>
        </w:rPr>
        <w:t xml:space="preserve"> of the crisis, </w:t>
      </w:r>
      <w:r w:rsidRPr="00B01B71">
        <w:rPr>
          <w:rStyle w:val="StyleUnderline"/>
        </w:rPr>
        <w:t>as</w:t>
      </w:r>
      <w:r w:rsidRPr="00E960B9">
        <w:rPr>
          <w:rStyle w:val="StyleUnderline"/>
        </w:rPr>
        <w:t xml:space="preserve"> shown that democratic political </w:t>
      </w:r>
      <w:r w:rsidRPr="00B01B71">
        <w:rPr>
          <w:rStyle w:val="StyleUnderline"/>
        </w:rPr>
        <w:t>institutions</w:t>
      </w:r>
      <w:r w:rsidRPr="00E960B9">
        <w:rPr>
          <w:rStyle w:val="StyleUnderline"/>
        </w:rPr>
        <w:t xml:space="preserve"> may be at </w:t>
      </w:r>
      <w:r w:rsidRPr="00B01B71">
        <w:rPr>
          <w:rStyle w:val="StyleUnderline"/>
          <w:highlight w:val="cyan"/>
        </w:rPr>
        <w:t xml:space="preserve">a </w:t>
      </w:r>
      <w:r w:rsidRPr="00B01B71">
        <w:rPr>
          <w:rStyle w:val="Emphasis"/>
          <w:highlight w:val="cyan"/>
        </w:rPr>
        <w:t>disadvantage</w:t>
      </w:r>
      <w:r w:rsidRPr="00E960B9">
        <w:rPr>
          <w:rStyle w:val="StyleUnderline"/>
        </w:rPr>
        <w:t xml:space="preserve"> in </w:t>
      </w:r>
      <w:r w:rsidRPr="00B01B71">
        <w:rPr>
          <w:rStyle w:val="Emphasis"/>
          <w:highlight w:val="cyan"/>
        </w:rPr>
        <w:t>respond</w:t>
      </w:r>
      <w:r w:rsidRPr="00E960B9">
        <w:rPr>
          <w:rStyle w:val="Emphasis"/>
        </w:rPr>
        <w:t xml:space="preserve">ing </w:t>
      </w:r>
      <w:r w:rsidRPr="00B01B71">
        <w:rPr>
          <w:rStyle w:val="Emphasis"/>
          <w:highlight w:val="cyan"/>
        </w:rPr>
        <w:t>quickly</w:t>
      </w:r>
      <w:r w:rsidRPr="00E960B9">
        <w:rPr>
          <w:sz w:val="16"/>
        </w:rPr>
        <w:t xml:space="preserve"> to COVID-19 (</w:t>
      </w:r>
      <w:proofErr w:type="spellStart"/>
      <w:r w:rsidRPr="00E960B9">
        <w:rPr>
          <w:sz w:val="16"/>
        </w:rPr>
        <w:t>Cepaluni</w:t>
      </w:r>
      <w:proofErr w:type="spellEnd"/>
      <w:r w:rsidRPr="00E960B9">
        <w:rPr>
          <w:sz w:val="16"/>
        </w:rPr>
        <w:t xml:space="preserve">, </w:t>
      </w:r>
      <w:proofErr w:type="spellStart"/>
      <w:r w:rsidRPr="00E960B9">
        <w:rPr>
          <w:sz w:val="16"/>
        </w:rPr>
        <w:t>Dorsch</w:t>
      </w:r>
      <w:proofErr w:type="spellEnd"/>
      <w:r w:rsidRPr="00E960B9">
        <w:rPr>
          <w:sz w:val="16"/>
        </w:rPr>
        <w:t xml:space="preserve">, &amp; </w:t>
      </w:r>
      <w:proofErr w:type="spellStart"/>
      <w:r w:rsidRPr="00E960B9">
        <w:rPr>
          <w:sz w:val="16"/>
        </w:rPr>
        <w:t>Branyiczki</w:t>
      </w:r>
      <w:proofErr w:type="spellEnd"/>
      <w:r w:rsidRPr="00E960B9">
        <w:rPr>
          <w:sz w:val="16"/>
        </w:rPr>
        <w:t xml:space="preserve">, 2020). More surprising is that the COVID-19 pandemic is so serious in the United States, yet no government officials have been removed from office because of their inactivity in fighting against the </w:t>
      </w:r>
      <w:proofErr w:type="gramStart"/>
      <w:r w:rsidRPr="00E960B9">
        <w:rPr>
          <w:sz w:val="16"/>
        </w:rPr>
        <w:t>corona-virus</w:t>
      </w:r>
      <w:proofErr w:type="gramEnd"/>
      <w:r w:rsidRPr="00E960B9">
        <w:rPr>
          <w:sz w:val="16"/>
        </w:rPr>
        <w:t>. People doubt whether American accountability mechanism is still working. However, two impeachments against President Trump indicate that it seems to function quite well (</w:t>
      </w:r>
      <w:proofErr w:type="spellStart"/>
      <w:r w:rsidRPr="00E960B9">
        <w:rPr>
          <w:sz w:val="16"/>
        </w:rPr>
        <w:t>Valenta</w:t>
      </w:r>
      <w:proofErr w:type="spellEnd"/>
      <w:r w:rsidRPr="00E960B9">
        <w:rPr>
          <w:sz w:val="16"/>
        </w:rPr>
        <w:t xml:space="preserve"> &amp; </w:t>
      </w:r>
      <w:proofErr w:type="spellStart"/>
      <w:r w:rsidRPr="00E960B9">
        <w:rPr>
          <w:sz w:val="16"/>
        </w:rPr>
        <w:t>Valenta</w:t>
      </w:r>
      <w:proofErr w:type="spellEnd"/>
      <w:r w:rsidRPr="00E960B9">
        <w:rPr>
          <w:sz w:val="16"/>
        </w:rPr>
        <w:t xml:space="preserve">, 2017; Herb, Raju, Fox, &amp; Mattingly, 2021). The direct loss to the United States caused by </w:t>
      </w:r>
      <w:proofErr w:type="spellStart"/>
      <w:r w:rsidRPr="00E960B9">
        <w:rPr>
          <w:sz w:val="16"/>
        </w:rPr>
        <w:t>Russiagate</w:t>
      </w:r>
      <w:proofErr w:type="spellEnd"/>
      <w:r w:rsidRPr="00E960B9">
        <w:rPr>
          <w:sz w:val="16"/>
        </w:rPr>
        <w:t xml:space="preserve"> and incitement of insurrection is far less than the pain caused by the failure of the COVID-19 governance, but </w:t>
      </w:r>
      <w:proofErr w:type="gramStart"/>
      <w:r w:rsidRPr="00E960B9">
        <w:rPr>
          <w:sz w:val="16"/>
        </w:rPr>
        <w:t>no any</w:t>
      </w:r>
      <w:proofErr w:type="gramEnd"/>
      <w:r w:rsidRPr="00E960B9">
        <w:rPr>
          <w:sz w:val="16"/>
        </w:rPr>
        <w:t xml:space="preserve"> official in the United States is responsible for it. </w:t>
      </w:r>
      <w:r w:rsidRPr="00B01B71">
        <w:rPr>
          <w:rStyle w:val="StyleUnderline"/>
          <w:highlight w:val="cyan"/>
        </w:rPr>
        <w:t xml:space="preserve">If it </w:t>
      </w:r>
      <w:r w:rsidRPr="00B01B71">
        <w:rPr>
          <w:rStyle w:val="Emphasis"/>
          <w:highlight w:val="cyan"/>
        </w:rPr>
        <w:t>again</w:t>
      </w:r>
      <w:r w:rsidRPr="00B01B71">
        <w:rPr>
          <w:rStyle w:val="StyleUnderline"/>
          <w:highlight w:val="cyan"/>
        </w:rPr>
        <w:t xml:space="preserve"> faces</w:t>
      </w:r>
      <w:r w:rsidRPr="00E960B9">
        <w:rPr>
          <w:rStyle w:val="StyleUnderline"/>
        </w:rPr>
        <w:t xml:space="preserve"> infectious </w:t>
      </w:r>
      <w:r w:rsidRPr="00B01B71">
        <w:rPr>
          <w:rStyle w:val="StyleUnderline"/>
          <w:highlight w:val="cyan"/>
        </w:rPr>
        <w:t xml:space="preserve">diseases </w:t>
      </w:r>
      <w:proofErr w:type="gramStart"/>
      <w:r w:rsidRPr="00B01B71">
        <w:rPr>
          <w:rStyle w:val="Emphasis"/>
          <w:highlight w:val="cyan"/>
        </w:rPr>
        <w:t>similar</w:t>
      </w:r>
      <w:r w:rsidRPr="00E960B9">
        <w:rPr>
          <w:rStyle w:val="StyleUnderline"/>
        </w:rPr>
        <w:t xml:space="preserve"> to</w:t>
      </w:r>
      <w:proofErr w:type="gramEnd"/>
      <w:r w:rsidRPr="00E960B9">
        <w:rPr>
          <w:rStyle w:val="StyleUnderline"/>
        </w:rPr>
        <w:t xml:space="preserve"> </w:t>
      </w:r>
      <w:r w:rsidRPr="00E960B9">
        <w:rPr>
          <w:rStyle w:val="Emphasis"/>
        </w:rPr>
        <w:t>COVID</w:t>
      </w:r>
      <w:r w:rsidRPr="00E960B9">
        <w:rPr>
          <w:sz w:val="16"/>
        </w:rPr>
        <w:t xml:space="preserve">-19, </w:t>
      </w:r>
      <w:r w:rsidRPr="00E960B9">
        <w:rPr>
          <w:rStyle w:val="StyleUnderline"/>
        </w:rPr>
        <w:t xml:space="preserve">will </w:t>
      </w:r>
      <w:r w:rsidRPr="00B01B71">
        <w:rPr>
          <w:rStyle w:val="StyleUnderline"/>
          <w:highlight w:val="cyan"/>
        </w:rPr>
        <w:t xml:space="preserve">it </w:t>
      </w:r>
      <w:r w:rsidRPr="00B01B71">
        <w:rPr>
          <w:rStyle w:val="Emphasis"/>
          <w:highlight w:val="cyan"/>
        </w:rPr>
        <w:t>repeat</w:t>
      </w:r>
      <w:r w:rsidRPr="00E960B9">
        <w:rPr>
          <w:rStyle w:val="StyleUnderline"/>
        </w:rPr>
        <w:t xml:space="preserve"> this </w:t>
      </w:r>
      <w:r w:rsidRPr="00E960B9">
        <w:rPr>
          <w:rStyle w:val="Emphasis"/>
        </w:rPr>
        <w:t xml:space="preserve">unprecedented </w:t>
      </w:r>
      <w:r w:rsidRPr="00B01B71">
        <w:rPr>
          <w:rStyle w:val="Emphasis"/>
          <w:highlight w:val="cyan"/>
        </w:rPr>
        <w:t>tragedy</w:t>
      </w:r>
      <w:r w:rsidRPr="00E960B9">
        <w:rPr>
          <w:sz w:val="16"/>
        </w:rPr>
        <w:t xml:space="preserve">? Can liberal democracy and the separation and balance of powers push American president to act more aggressively? </w:t>
      </w:r>
      <w:r w:rsidRPr="00E960B9">
        <w:rPr>
          <w:rStyle w:val="StyleUnderline"/>
        </w:rPr>
        <w:t>Error-</w:t>
      </w:r>
      <w:proofErr w:type="spellStart"/>
      <w:r w:rsidRPr="00E960B9">
        <w:rPr>
          <w:rStyle w:val="StyleUnderline"/>
        </w:rPr>
        <w:t>tolerantism</w:t>
      </w:r>
      <w:proofErr w:type="spellEnd"/>
      <w:r w:rsidRPr="00E960B9">
        <w:rPr>
          <w:rStyle w:val="StyleUnderline"/>
        </w:rPr>
        <w:t xml:space="preserve"> explains that the fundamental reason for the failure of</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 xml:space="preserve">governance is a </w:t>
      </w:r>
      <w:r w:rsidRPr="00E960B9">
        <w:rPr>
          <w:rStyle w:val="Emphasis"/>
        </w:rPr>
        <w:t>serious misunderstanding</w:t>
      </w:r>
      <w:r w:rsidRPr="00E960B9">
        <w:rPr>
          <w:rStyle w:val="StyleUnderline"/>
        </w:rPr>
        <w:t xml:space="preserve"> of the concept of </w:t>
      </w:r>
      <w:r w:rsidRPr="00E960B9">
        <w:rPr>
          <w:rStyle w:val="Emphasis"/>
        </w:rPr>
        <w:t>freedom</w:t>
      </w:r>
      <w:r w:rsidRPr="00E960B9">
        <w:rPr>
          <w:sz w:val="16"/>
        </w:rPr>
        <w:t xml:space="preserve"> (Zhou, 2018; 2019; Zhou, Tan, &amp; Liu, 2020). Liberalism has witnessed a rare scene: In the context of COVID-19, the president, governors, magistrates, and the public (Emery, </w:t>
      </w:r>
      <w:proofErr w:type="spellStart"/>
      <w:r w:rsidRPr="00E960B9">
        <w:rPr>
          <w:sz w:val="16"/>
        </w:rPr>
        <w:t>Schwebke</w:t>
      </w:r>
      <w:proofErr w:type="spellEnd"/>
      <w:r w:rsidRPr="00E960B9">
        <w:rPr>
          <w:sz w:val="16"/>
        </w:rPr>
        <w:t xml:space="preserve">, &amp; Park, 2020; </w:t>
      </w:r>
      <w:proofErr w:type="spellStart"/>
      <w:r w:rsidRPr="00E960B9">
        <w:rPr>
          <w:sz w:val="16"/>
        </w:rPr>
        <w:t>Sullum</w:t>
      </w:r>
      <w:proofErr w:type="spellEnd"/>
      <w:r w:rsidRPr="00E960B9">
        <w:rPr>
          <w:sz w:val="16"/>
        </w:rPr>
        <w:t xml:space="preserve">, 2020; </w:t>
      </w:r>
      <w:proofErr w:type="spellStart"/>
      <w:r w:rsidRPr="00E960B9">
        <w:rPr>
          <w:sz w:val="16"/>
        </w:rPr>
        <w:t>Behrmann</w:t>
      </w:r>
      <w:proofErr w:type="spellEnd"/>
      <w:r w:rsidRPr="00E960B9">
        <w:rPr>
          <w:sz w:val="16"/>
        </w:rPr>
        <w:t xml:space="preserve">, 2020; Kenton, 2020; </w:t>
      </w:r>
      <w:proofErr w:type="spellStart"/>
      <w:r w:rsidRPr="00E960B9">
        <w:rPr>
          <w:sz w:val="16"/>
        </w:rPr>
        <w:t>Strano</w:t>
      </w:r>
      <w:proofErr w:type="spellEnd"/>
      <w:r w:rsidRPr="00E960B9">
        <w:rPr>
          <w:sz w:val="16"/>
        </w:rPr>
        <w:t xml:space="preserve">, 2020) have severe misunderstanding of freedom </w:t>
      </w:r>
      <w:r w:rsidRPr="00E960B9">
        <w:rPr>
          <w:rStyle w:val="StyleUnderline"/>
        </w:rPr>
        <w:t xml:space="preserve">that cost </w:t>
      </w:r>
      <w:r w:rsidRPr="00E960B9">
        <w:rPr>
          <w:rStyle w:val="Emphasis"/>
        </w:rPr>
        <w:t>more than</w:t>
      </w:r>
      <w:r w:rsidRPr="00E960B9">
        <w:rPr>
          <w:sz w:val="16"/>
        </w:rPr>
        <w:t xml:space="preserve"> American </w:t>
      </w:r>
      <w:r w:rsidRPr="00E960B9">
        <w:rPr>
          <w:rStyle w:val="Emphasis"/>
        </w:rPr>
        <w:t>600,000 lives</w:t>
      </w:r>
      <w:r w:rsidRPr="00E960B9">
        <w:rPr>
          <w:sz w:val="16"/>
        </w:rPr>
        <w:t xml:space="preserve"> (Coronavirus Resource Center, 2021).</w:t>
      </w:r>
    </w:p>
    <w:p w14:paraId="5C6323CA" w14:textId="77777777" w:rsidR="001627C4" w:rsidRDefault="001627C4" w:rsidP="001627C4">
      <w:pPr>
        <w:rPr>
          <w:sz w:val="16"/>
        </w:rPr>
      </w:pPr>
      <w:r w:rsidRPr="00E960B9">
        <w:rPr>
          <w:sz w:val="16"/>
        </w:rPr>
        <w:t>In response to the above phenomenon, error-</w:t>
      </w:r>
      <w:proofErr w:type="spellStart"/>
      <w:r w:rsidRPr="00E960B9">
        <w:rPr>
          <w:sz w:val="16"/>
        </w:rPr>
        <w:t>tolerantism</w:t>
      </w:r>
      <w:proofErr w:type="spellEnd"/>
      <w:r w:rsidRPr="00E960B9">
        <w:rPr>
          <w:sz w:val="16"/>
        </w:rPr>
        <w:t xml:space="preserve"> as the development of liberalism defines liberty from a new perspective and shows a stronger explanatory power than liberalism (Zhou et al., 2020). The right paradigm of error-</w:t>
      </w:r>
      <w:proofErr w:type="spellStart"/>
      <w:r w:rsidRPr="00E960B9">
        <w:rPr>
          <w:sz w:val="16"/>
        </w:rPr>
        <w:t>tolerantism</w:t>
      </w:r>
      <w:proofErr w:type="spellEnd"/>
      <w:r w:rsidRPr="00E960B9">
        <w:rPr>
          <w:sz w:val="16"/>
        </w:rPr>
        <w:t xml:space="preserve">,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w:t>
      </w:r>
      <w:proofErr w:type="gramStart"/>
      <w:r w:rsidRPr="00E960B9">
        <w:rPr>
          <w:sz w:val="16"/>
        </w:rPr>
        <w:t>formed definitely</w:t>
      </w:r>
      <w:proofErr w:type="gramEnd"/>
      <w:r w:rsidRPr="00E960B9">
        <w:rPr>
          <w:sz w:val="16"/>
        </w:rPr>
        <w:t xml:space="preserve"> (Zhou et al., 2020). However, </w:t>
      </w:r>
      <w:r w:rsidRPr="00E960B9">
        <w:rPr>
          <w:rStyle w:val="Emphasis"/>
        </w:rPr>
        <w:t>wearing masks</w:t>
      </w:r>
      <w:r w:rsidRPr="00E960B9">
        <w:rPr>
          <w:rStyle w:val="StyleUnderline"/>
        </w:rPr>
        <w:t xml:space="preserve"> has been regarded as a sign of </w:t>
      </w:r>
      <w:r w:rsidRPr="00E960B9">
        <w:rPr>
          <w:rStyle w:val="Emphasis"/>
        </w:rPr>
        <w:t>political oppression</w:t>
      </w:r>
      <w:r w:rsidRPr="00E960B9">
        <w:rPr>
          <w:rStyle w:val="StyleUnderline"/>
        </w:rPr>
        <w:t xml:space="preserve"> rather than a simple hygienic measure by the </w:t>
      </w:r>
      <w:r w:rsidRPr="00E960B9">
        <w:rPr>
          <w:rStyle w:val="Emphasis"/>
        </w:rPr>
        <w:t>U</w:t>
      </w:r>
      <w:r w:rsidRPr="00E960B9">
        <w:rPr>
          <w:sz w:val="16"/>
        </w:rPr>
        <w:t xml:space="preserve">nited </w:t>
      </w:r>
      <w:r w:rsidRPr="00E960B9">
        <w:rPr>
          <w:rStyle w:val="Emphasis"/>
        </w:rPr>
        <w:t>S</w:t>
      </w:r>
      <w:r w:rsidRPr="00E960B9">
        <w:rPr>
          <w:sz w:val="16"/>
        </w:rPr>
        <w:t>tates (</w:t>
      </w:r>
      <w:proofErr w:type="spellStart"/>
      <w:r w:rsidRPr="00E960B9">
        <w:rPr>
          <w:sz w:val="16"/>
        </w:rPr>
        <w:t>Kahanel</w:t>
      </w:r>
      <w:proofErr w:type="spellEnd"/>
      <w:r w:rsidRPr="00E960B9">
        <w:rPr>
          <w:sz w:val="16"/>
        </w:rPr>
        <w:t xml:space="preserve">, 2021). Since liberalism has a major misunderstanding of the concept of liberty, </w:t>
      </w:r>
      <w:r w:rsidRPr="00E960B9">
        <w:rPr>
          <w:rStyle w:val="StyleUnderline"/>
        </w:rPr>
        <w:t>liberal democracy</w:t>
      </w:r>
      <w:r w:rsidRPr="00E960B9">
        <w:rPr>
          <w:sz w:val="16"/>
        </w:rPr>
        <w:t xml:space="preserve"> based on the philosophy of liberalism </w:t>
      </w:r>
      <w:r w:rsidRPr="00E960B9">
        <w:rPr>
          <w:rStyle w:val="StyleUnderline"/>
        </w:rPr>
        <w:t>should be</w:t>
      </w:r>
      <w:r w:rsidRPr="00E960B9">
        <w:rPr>
          <w:sz w:val="16"/>
        </w:rPr>
        <w:t xml:space="preserve"> deeply reflected or even </w:t>
      </w:r>
      <w:r w:rsidRPr="00E960B9">
        <w:rPr>
          <w:rStyle w:val="Emphasis"/>
        </w:rPr>
        <w:t>reconstructed</w:t>
      </w:r>
      <w:r w:rsidRPr="00E960B9">
        <w:rPr>
          <w:sz w:val="16"/>
        </w:rPr>
        <w:t>, and it is very reasonable for error-tolerant democracy constructed based on error-</w:t>
      </w:r>
      <w:proofErr w:type="spellStart"/>
      <w:r w:rsidRPr="00E960B9">
        <w:rPr>
          <w:sz w:val="16"/>
        </w:rPr>
        <w:t>tolerantism</w:t>
      </w:r>
      <w:proofErr w:type="spellEnd"/>
      <w:r w:rsidRPr="00E960B9">
        <w:rPr>
          <w:sz w:val="16"/>
        </w:rPr>
        <w:t xml:space="preserve"> </w:t>
      </w:r>
      <w:r w:rsidRPr="00E960B9">
        <w:rPr>
          <w:rStyle w:val="StyleUnderline"/>
        </w:rPr>
        <w:t>to explore the defects</w:t>
      </w:r>
      <w:r w:rsidRPr="00E960B9">
        <w:rPr>
          <w:sz w:val="16"/>
        </w:rPr>
        <w:t xml:space="preserve"> of liberal democracy </w:t>
      </w:r>
      <w:r w:rsidRPr="00E960B9">
        <w:rPr>
          <w:rStyle w:val="StyleUnderline"/>
        </w:rPr>
        <w:t>in</w:t>
      </w:r>
      <w:r w:rsidRPr="00E960B9">
        <w:rPr>
          <w:sz w:val="16"/>
        </w:rPr>
        <w:t xml:space="preserve"> American </w:t>
      </w:r>
      <w:r w:rsidRPr="00E960B9">
        <w:rPr>
          <w:rStyle w:val="StyleUnderline"/>
        </w:rPr>
        <w:t>COVID</w:t>
      </w:r>
      <w:r w:rsidRPr="00E960B9">
        <w:rPr>
          <w:sz w:val="16"/>
        </w:rPr>
        <w:t xml:space="preserve">-19 </w:t>
      </w:r>
      <w:r w:rsidRPr="00E960B9">
        <w:rPr>
          <w:rStyle w:val="StyleUnderline"/>
        </w:rPr>
        <w:t>governance</w:t>
      </w:r>
      <w:r w:rsidRPr="00E960B9">
        <w:rPr>
          <w:sz w:val="16"/>
        </w:rPr>
        <w:t xml:space="preserve">. Therefore, we first review scholars’ relevant research on American democracy and the COVID-19 governance, and then based on the theory of error-tolerant democracy, discuss </w:t>
      </w:r>
      <w:r w:rsidRPr="00E960B9">
        <w:rPr>
          <w:rStyle w:val="StyleUnderline"/>
        </w:rPr>
        <w:t xml:space="preserve">the </w:t>
      </w:r>
      <w:r w:rsidRPr="00B01B71">
        <w:rPr>
          <w:rStyle w:val="Emphasis"/>
          <w:highlight w:val="cyan"/>
        </w:rPr>
        <w:t>defects</w:t>
      </w:r>
      <w:r w:rsidRPr="00B01B71">
        <w:rPr>
          <w:rStyle w:val="StyleUnderline"/>
          <w:highlight w:val="cyan"/>
        </w:rPr>
        <w:t xml:space="preserve"> of</w:t>
      </w:r>
      <w:r w:rsidRPr="00E960B9">
        <w:rPr>
          <w:sz w:val="16"/>
        </w:rPr>
        <w:t xml:space="preserve"> liberal </w:t>
      </w:r>
      <w:r w:rsidRPr="00B01B71">
        <w:rPr>
          <w:rStyle w:val="Emphasis"/>
          <w:highlight w:val="cyan"/>
        </w:rPr>
        <w:t>democracy</w:t>
      </w:r>
      <w:r w:rsidRPr="00E960B9">
        <w:rPr>
          <w:sz w:val="16"/>
        </w:rPr>
        <w:t xml:space="preserve"> and American political system that </w:t>
      </w:r>
      <w:r w:rsidRPr="00B01B71">
        <w:rPr>
          <w:rStyle w:val="StyleUnderline"/>
          <w:highlight w:val="cyan"/>
        </w:rPr>
        <w:t xml:space="preserve">are </w:t>
      </w:r>
      <w:r w:rsidRPr="00B01B71">
        <w:rPr>
          <w:rStyle w:val="Emphasis"/>
          <w:highlight w:val="cyan"/>
        </w:rPr>
        <w:t>unable to cope</w:t>
      </w:r>
      <w:r w:rsidRPr="00B01B71">
        <w:rPr>
          <w:rStyle w:val="StyleUnderline"/>
          <w:highlight w:val="cyan"/>
        </w:rPr>
        <w:t xml:space="preserve"> with</w:t>
      </w:r>
      <w:r w:rsidRPr="00E960B9">
        <w:rPr>
          <w:rStyle w:val="StyleUnderline"/>
        </w:rPr>
        <w:t xml:space="preserve"> the </w:t>
      </w:r>
      <w:r w:rsidRPr="00B01B71">
        <w:rPr>
          <w:rStyle w:val="Emphasis"/>
          <w:highlight w:val="cyan"/>
        </w:rPr>
        <w:t>crisis</w:t>
      </w:r>
      <w:r w:rsidRPr="00E960B9">
        <w:rPr>
          <w:rStyle w:val="Emphasis"/>
        </w:rPr>
        <w:t xml:space="preserve"> of the century</w:t>
      </w:r>
      <w:r w:rsidRPr="00E960B9">
        <w:rPr>
          <w:sz w:val="16"/>
        </w:rPr>
        <w:t>.</w:t>
      </w:r>
    </w:p>
    <w:p w14:paraId="6260ED73" w14:textId="77777777" w:rsidR="001627C4" w:rsidRPr="00B01B71" w:rsidRDefault="001627C4" w:rsidP="001627C4">
      <w:pPr>
        <w:pStyle w:val="Heading4"/>
      </w:pPr>
      <w:r>
        <w:t xml:space="preserve">Future pandemics are </w:t>
      </w:r>
      <w:r>
        <w:rPr>
          <w:u w:val="single"/>
        </w:rPr>
        <w:t>inevitable</w:t>
      </w:r>
      <w:r>
        <w:t>---extinction</w:t>
      </w:r>
    </w:p>
    <w:p w14:paraId="3B82324A" w14:textId="77777777" w:rsidR="001627C4" w:rsidRDefault="001627C4" w:rsidP="001627C4">
      <w:r>
        <w:t xml:space="preserve">Dr. Matt </w:t>
      </w:r>
      <w:r w:rsidRPr="00C743A5">
        <w:rPr>
          <w:rStyle w:val="Style13ptBold"/>
        </w:rPr>
        <w:t>Boyd 21</w:t>
      </w:r>
      <w:r>
        <w:t xml:space="preserve">,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w:t>
      </w:r>
      <w:proofErr w:type="gramStart"/>
      <w:r>
        <w:t>global</w:t>
      </w:r>
      <w:proofErr w:type="gramEnd"/>
      <w:r>
        <w:t xml:space="preserve"> Catastrophic and Existential Biological Threats: Priorities and Preparations”, Risk Analysis: An International Journal, Wiley Online Library</w:t>
      </w:r>
    </w:p>
    <w:p w14:paraId="0CD00EBD" w14:textId="77777777" w:rsidR="001627C4" w:rsidRPr="003D1D44" w:rsidRDefault="001627C4" w:rsidP="001627C4">
      <w:pPr>
        <w:rPr>
          <w:sz w:val="16"/>
        </w:rPr>
      </w:pPr>
      <w:r w:rsidRPr="003D1D44">
        <w:rPr>
          <w:sz w:val="16"/>
        </w:rPr>
        <w:t>1 INTRODUCTION</w:t>
      </w:r>
    </w:p>
    <w:p w14:paraId="24D21193" w14:textId="77777777" w:rsidR="001627C4" w:rsidRPr="003D1D44" w:rsidRDefault="001627C4" w:rsidP="001627C4">
      <w:pPr>
        <w:rPr>
          <w:sz w:val="16"/>
        </w:rPr>
      </w:pPr>
      <w:r w:rsidRPr="003D1D44">
        <w:rPr>
          <w:rStyle w:val="StyleUnderline"/>
        </w:rPr>
        <w:t>Our world is vulnerable to global catastrophic risks</w:t>
      </w:r>
      <w:r w:rsidRPr="003D1D44">
        <w:rPr>
          <w:sz w:val="16"/>
        </w:rPr>
        <w:t xml:space="preserve"> (GCRs) </w:t>
      </w:r>
      <w:r w:rsidRPr="003D1D44">
        <w:rPr>
          <w:rStyle w:val="StyleUnderline"/>
        </w:rPr>
        <w:t>or existential risks</w:t>
      </w:r>
      <w:r w:rsidRPr="003D1D44">
        <w:rPr>
          <w:sz w:val="16"/>
        </w:rPr>
        <w:t xml:space="preserve"> (Bostrom, 2019; Ord, 2020). </w:t>
      </w:r>
      <w:r w:rsidRPr="00B01B71">
        <w:rPr>
          <w:rStyle w:val="Emphasis"/>
          <w:highlight w:val="cyan"/>
        </w:rPr>
        <w:t>GCRs</w:t>
      </w:r>
      <w:r w:rsidRPr="003D1D44">
        <w:rPr>
          <w:rStyle w:val="StyleUnderline"/>
        </w:rPr>
        <w:t xml:space="preserve"> are so disastrous because they </w:t>
      </w:r>
      <w:r w:rsidRPr="00B01B71">
        <w:rPr>
          <w:rStyle w:val="StyleUnderline"/>
          <w:highlight w:val="cyan"/>
        </w:rPr>
        <w:t>affect</w:t>
      </w:r>
      <w:r w:rsidRPr="003D1D44">
        <w:rPr>
          <w:rStyle w:val="StyleUnderline"/>
        </w:rPr>
        <w:t xml:space="preserve"> one or more </w:t>
      </w:r>
      <w:r w:rsidRPr="00B01B71">
        <w:rPr>
          <w:rStyle w:val="StyleUnderline"/>
          <w:highlight w:val="cyan"/>
        </w:rPr>
        <w:t xml:space="preserve">systems </w:t>
      </w:r>
      <w:r w:rsidRPr="00B01B71">
        <w:rPr>
          <w:rStyle w:val="Emphasis"/>
          <w:highlight w:val="cyan"/>
        </w:rPr>
        <w:t xml:space="preserve">critical to </w:t>
      </w:r>
      <w:proofErr w:type="gramStart"/>
      <w:r w:rsidRPr="00B01B71">
        <w:rPr>
          <w:rStyle w:val="Emphasis"/>
          <w:highlight w:val="cyan"/>
        </w:rPr>
        <w:t>humanity</w:t>
      </w:r>
      <w:r w:rsidRPr="00B01B71">
        <w:rPr>
          <w:rStyle w:val="StyleUnderline"/>
          <w:highlight w:val="cyan"/>
        </w:rPr>
        <w:t>, and</w:t>
      </w:r>
      <w:proofErr w:type="gramEnd"/>
      <w:r w:rsidRPr="00B01B71">
        <w:rPr>
          <w:rStyle w:val="StyleUnderline"/>
          <w:highlight w:val="cyan"/>
        </w:rPr>
        <w:t xml:space="preserve"> </w:t>
      </w:r>
      <w:r w:rsidRPr="00B01B71">
        <w:rPr>
          <w:rStyle w:val="Emphasis"/>
          <w:highlight w:val="cyan"/>
        </w:rPr>
        <w:t>spread</w:t>
      </w:r>
      <w:r w:rsidRPr="00B01B71">
        <w:rPr>
          <w:rStyle w:val="StyleUnderline"/>
          <w:highlight w:val="cyan"/>
        </w:rPr>
        <w:t xml:space="preserve"> to</w:t>
      </w:r>
      <w:r w:rsidRPr="003D1D44">
        <w:rPr>
          <w:rStyle w:val="StyleUnderline"/>
        </w:rPr>
        <w:t xml:space="preserve"> affect </w:t>
      </w:r>
      <w:r w:rsidRPr="00B01B71">
        <w:rPr>
          <w:rStyle w:val="StyleUnderline"/>
          <w:highlight w:val="cyan"/>
        </w:rPr>
        <w:t xml:space="preserve">the </w:t>
      </w:r>
      <w:r w:rsidRPr="00B01B71">
        <w:rPr>
          <w:rStyle w:val="Emphasis"/>
          <w:highlight w:val="cyan"/>
        </w:rPr>
        <w:t>entire planet</w:t>
      </w:r>
      <w:r w:rsidRPr="003D1D44">
        <w:rPr>
          <w:sz w:val="16"/>
        </w:rPr>
        <w:t xml:space="preserve"> (</w:t>
      </w:r>
      <w:proofErr w:type="spellStart"/>
      <w:r w:rsidRPr="003D1D44">
        <w:rPr>
          <w:sz w:val="16"/>
        </w:rPr>
        <w:t>Avin</w:t>
      </w:r>
      <w:proofErr w:type="spellEnd"/>
      <w:r w:rsidRPr="003D1D44">
        <w:rPr>
          <w:sz w:val="16"/>
        </w:rPr>
        <w:t xml:space="preserve"> et al., 2018). Existential risks threaten to eliminate humanity or permanently curtail its potential (Ord, 2020). Some of these </w:t>
      </w:r>
      <w:r w:rsidRPr="003D1D44">
        <w:rPr>
          <w:rStyle w:val="StyleUnderline"/>
        </w:rPr>
        <w:t xml:space="preserve">risks are </w:t>
      </w:r>
      <w:r w:rsidRPr="003D1D44">
        <w:rPr>
          <w:rStyle w:val="Emphasis"/>
        </w:rPr>
        <w:t>natural</w:t>
      </w:r>
      <w:r w:rsidRPr="003D1D44">
        <w:rPr>
          <w:rStyle w:val="StyleUnderline"/>
        </w:rPr>
        <w:t>, for example</w:t>
      </w:r>
      <w:r w:rsidRPr="003D1D44">
        <w:rPr>
          <w:sz w:val="16"/>
        </w:rPr>
        <w:t xml:space="preserve"> asteroid or comet impact, </w:t>
      </w:r>
      <w:proofErr w:type="spellStart"/>
      <w:r w:rsidRPr="003D1D44">
        <w:rPr>
          <w:sz w:val="16"/>
        </w:rPr>
        <w:t>supervolcanic</w:t>
      </w:r>
      <w:proofErr w:type="spellEnd"/>
      <w:r w:rsidRPr="003D1D44">
        <w:rPr>
          <w:sz w:val="16"/>
        </w:rPr>
        <w:t xml:space="preserve"> eruption, </w:t>
      </w:r>
      <w:r w:rsidRPr="003D1D44">
        <w:rPr>
          <w:rStyle w:val="StyleUnderline"/>
        </w:rPr>
        <w:t xml:space="preserve">naturally occurring </w:t>
      </w:r>
      <w:r w:rsidRPr="003D1D44">
        <w:rPr>
          <w:rStyle w:val="Emphasis"/>
        </w:rPr>
        <w:t>pandemic</w:t>
      </w:r>
      <w:r w:rsidRPr="003D1D44">
        <w:rPr>
          <w:sz w:val="16"/>
        </w:rPr>
        <w:t xml:space="preserve">, or various cosmic events (Bostrom &amp; </w:t>
      </w:r>
      <w:proofErr w:type="spellStart"/>
      <w:r w:rsidRPr="003D1D44">
        <w:rPr>
          <w:sz w:val="16"/>
        </w:rPr>
        <w:t>Cirkovic</w:t>
      </w:r>
      <w:proofErr w:type="spellEnd"/>
      <w:r w:rsidRPr="003D1D44">
        <w:rPr>
          <w:sz w:val="16"/>
        </w:rPr>
        <w:t xml:space="preserve">, 2008; Ord, 2020). Many others are the result of human activities, for example nuclear war, anthropogenic climate change, nonaligned artificial intelligence, engineered biological threats, geoengineering, or inescapable totalitarianism (Bostrom &amp; </w:t>
      </w:r>
      <w:proofErr w:type="spellStart"/>
      <w:r w:rsidRPr="003D1D44">
        <w:rPr>
          <w:sz w:val="16"/>
        </w:rPr>
        <w:t>Cirkovic</w:t>
      </w:r>
      <w:proofErr w:type="spellEnd"/>
      <w:r w:rsidRPr="003D1D44">
        <w:rPr>
          <w:sz w:val="16"/>
        </w:rPr>
        <w:t>, 2008; Ord, 2020).</w:t>
      </w:r>
    </w:p>
    <w:p w14:paraId="29F8EEA0" w14:textId="77777777" w:rsidR="001627C4" w:rsidRPr="003D1D44" w:rsidRDefault="001627C4" w:rsidP="001627C4">
      <w:pPr>
        <w:rPr>
          <w:sz w:val="16"/>
        </w:rPr>
      </w:pPr>
      <w:r w:rsidRPr="003D1D44">
        <w:rPr>
          <w:sz w:val="16"/>
        </w:rPr>
        <w:t xml:space="preserve">There are three phases to an existential catastrophe: origin, scale up, and reaching </w:t>
      </w:r>
      <w:proofErr w:type="gramStart"/>
      <w:r w:rsidRPr="003D1D44">
        <w:rPr>
          <w:sz w:val="16"/>
        </w:rPr>
        <w:t>every last</w:t>
      </w:r>
      <w:proofErr w:type="gramEnd"/>
      <w:r w:rsidRPr="003D1D44">
        <w:rPr>
          <w:sz w:val="16"/>
        </w:rPr>
        <w:t xml:space="preserve"> human (Cotton-Barratt, Daniel, &amp; Sandberg, 2020). Following any near miss, there would be a period where recovery of humanity's long-term potential may or may not be realized (Baum et al., 2019). </w:t>
      </w:r>
      <w:r w:rsidRPr="00B01B71">
        <w:rPr>
          <w:rStyle w:val="StyleUnderline"/>
          <w:highlight w:val="cyan"/>
        </w:rPr>
        <w:t>Failure to</w:t>
      </w:r>
      <w:r w:rsidRPr="003D1D44">
        <w:rPr>
          <w:sz w:val="16"/>
        </w:rPr>
        <w:t xml:space="preserve"> anticipate or </w:t>
      </w:r>
      <w:r w:rsidRPr="00B01B71">
        <w:rPr>
          <w:rStyle w:val="Emphasis"/>
          <w:highlight w:val="cyan"/>
        </w:rPr>
        <w:t>mitigate</w:t>
      </w:r>
      <w:r w:rsidRPr="003D1D44">
        <w:rPr>
          <w:rStyle w:val="StyleUnderline"/>
        </w:rPr>
        <w:t xml:space="preserve"> these threats </w:t>
      </w:r>
      <w:r w:rsidRPr="00B01B71">
        <w:rPr>
          <w:rStyle w:val="StyleUnderline"/>
          <w:highlight w:val="cyan"/>
        </w:rPr>
        <w:t>risks</w:t>
      </w:r>
      <w:r w:rsidRPr="003D1D44">
        <w:rPr>
          <w:rStyle w:val="StyleUnderline"/>
        </w:rPr>
        <w:t xml:space="preserve"> </w:t>
      </w:r>
      <w:r w:rsidRPr="003D1D44">
        <w:rPr>
          <w:rStyle w:val="Emphasis"/>
        </w:rPr>
        <w:t>undesirable trajectories</w:t>
      </w:r>
      <w:r w:rsidRPr="003D1D44">
        <w:rPr>
          <w:rStyle w:val="StyleUnderline"/>
        </w:rPr>
        <w:t xml:space="preserve"> for </w:t>
      </w:r>
      <w:r w:rsidRPr="003D1D44">
        <w:rPr>
          <w:rStyle w:val="Emphasis"/>
        </w:rPr>
        <w:t xml:space="preserve">human </w:t>
      </w:r>
      <w:r w:rsidRPr="00B01B71">
        <w:rPr>
          <w:rStyle w:val="Emphasis"/>
          <w:highlight w:val="cyan"/>
        </w:rPr>
        <w:t>civilization</w:t>
      </w:r>
      <w:r w:rsidRPr="003D1D44">
        <w:rPr>
          <w:sz w:val="16"/>
        </w:rPr>
        <w:t xml:space="preserve"> (Baum et al., 2019).</w:t>
      </w:r>
    </w:p>
    <w:p w14:paraId="4DE728C5" w14:textId="77777777" w:rsidR="001627C4" w:rsidRPr="003D1D44" w:rsidRDefault="001627C4" w:rsidP="001627C4">
      <w:pPr>
        <w:rPr>
          <w:sz w:val="16"/>
        </w:rPr>
      </w:pPr>
      <w:r w:rsidRPr="003D1D44">
        <w:rPr>
          <w:sz w:val="16"/>
        </w:rPr>
        <w:t>In addition to the present generation's obvious self-interest in continuing to exist, the perspective of long-termism suggests that humanity ought to mitigate these risks due to the potential immense value of future human generations (</w:t>
      </w:r>
      <w:proofErr w:type="spellStart"/>
      <w:r w:rsidRPr="003D1D44">
        <w:rPr>
          <w:sz w:val="16"/>
        </w:rPr>
        <w:t>Beckstead</w:t>
      </w:r>
      <w:proofErr w:type="spellEnd"/>
      <w:r w:rsidRPr="003D1D44">
        <w:rPr>
          <w:sz w:val="16"/>
        </w:rPr>
        <w:t xml:space="preserve">, 2013), a desire to see aspects of the human project continue across time and perhaps the universe (Bostrom, 2003; Scheffler, 2013), and the potential cosmic significance of preserving intelligent life on Earth (Ord, 2020). A number of philosophical defenses of </w:t>
      </w:r>
      <w:proofErr w:type="gramStart"/>
      <w:r w:rsidRPr="003D1D44">
        <w:rPr>
          <w:sz w:val="16"/>
        </w:rPr>
        <w:t>long-termism</w:t>
      </w:r>
      <w:proofErr w:type="gramEnd"/>
      <w:r w:rsidRPr="003D1D44">
        <w:rPr>
          <w:sz w:val="16"/>
        </w:rPr>
        <w:t xml:space="preserve"> have been published (</w:t>
      </w:r>
      <w:proofErr w:type="spellStart"/>
      <w:r w:rsidRPr="003D1D44">
        <w:rPr>
          <w:sz w:val="16"/>
        </w:rPr>
        <w:t>Beckstead</w:t>
      </w:r>
      <w:proofErr w:type="spellEnd"/>
      <w:r w:rsidRPr="003D1D44">
        <w:rPr>
          <w:sz w:val="16"/>
        </w:rPr>
        <w:t>, 2013; Greaves &amp; MacAskill, 2019). Importantly, these long-term outcomes are largely under human control because most of the risk is probably anthropogenic (Beard &amp; Torres, 2020; Ord, 2020).</w:t>
      </w:r>
    </w:p>
    <w:p w14:paraId="3813F3B2" w14:textId="77777777" w:rsidR="001627C4" w:rsidRPr="003D1D44" w:rsidRDefault="001627C4" w:rsidP="001627C4">
      <w:pPr>
        <w:rPr>
          <w:sz w:val="16"/>
        </w:rPr>
      </w:pPr>
      <w:r w:rsidRPr="003D1D44">
        <w:rPr>
          <w:sz w:val="16"/>
        </w:rPr>
        <w:t>1.1 Mitigating Existential Threats</w:t>
      </w:r>
    </w:p>
    <w:p w14:paraId="7078BD3E" w14:textId="77777777" w:rsidR="001627C4" w:rsidRPr="003D1D44" w:rsidRDefault="001627C4" w:rsidP="001627C4">
      <w:pPr>
        <w:rPr>
          <w:sz w:val="16"/>
        </w:rPr>
      </w:pPr>
      <w:r w:rsidRPr="003D1D44">
        <w:rPr>
          <w:sz w:val="16"/>
        </w:rPr>
        <w:t xml:space="preserve">It is too simplistic to think of existential risks as mere causes that are followed by a sequence of effects. We should think of risks as the product of hazards, vulnerabilities, and exposures (Liu, </w:t>
      </w:r>
      <w:proofErr w:type="spellStart"/>
      <w:r w:rsidRPr="003D1D44">
        <w:rPr>
          <w:sz w:val="16"/>
        </w:rPr>
        <w:t>Lauta</w:t>
      </w:r>
      <w:proofErr w:type="spellEnd"/>
      <w:r w:rsidRPr="003D1D44">
        <w:rPr>
          <w:sz w:val="16"/>
        </w:rPr>
        <w:t xml:space="preserve">, &amp; Maas, 2018). </w:t>
      </w:r>
      <w:r w:rsidRPr="003D1D44">
        <w:rPr>
          <w:rStyle w:val="StyleUnderline"/>
        </w:rPr>
        <w:t xml:space="preserve">Hazards are the </w:t>
      </w:r>
      <w:r w:rsidRPr="003D1D44">
        <w:rPr>
          <w:rStyle w:val="Emphasis"/>
        </w:rPr>
        <w:t>precipitating cause</w:t>
      </w:r>
      <w:r w:rsidRPr="003D1D44">
        <w:rPr>
          <w:rStyle w:val="StyleUnderline"/>
        </w:rPr>
        <w:t xml:space="preserve"> of a </w:t>
      </w:r>
      <w:r w:rsidRPr="003D1D44">
        <w:rPr>
          <w:rStyle w:val="Emphasis"/>
        </w:rPr>
        <w:t>catastrophe</w:t>
      </w:r>
      <w:r w:rsidRPr="003D1D44">
        <w:rPr>
          <w:sz w:val="16"/>
        </w:rPr>
        <w:t xml:space="preserve">, vulnerabilities are the inability of critical systems to withstand hazards, and exposures are the features of human society that turn this system damage into harm to populations (Beard &amp; Torres, 2020). </w:t>
      </w:r>
      <w:r w:rsidRPr="000B54C2">
        <w:rPr>
          <w:rStyle w:val="StyleUnderline"/>
          <w:highlight w:val="cyan"/>
        </w:rPr>
        <w:t>Mitigation</w:t>
      </w:r>
      <w:r w:rsidRPr="003D1D44">
        <w:rPr>
          <w:rStyle w:val="StyleUnderline"/>
        </w:rPr>
        <w:t xml:space="preserve"> of existential threats </w:t>
      </w:r>
      <w:r w:rsidRPr="000B54C2">
        <w:rPr>
          <w:rStyle w:val="StyleUnderline"/>
          <w:highlight w:val="cyan"/>
        </w:rPr>
        <w:t>involves</w:t>
      </w:r>
      <w:r w:rsidRPr="003D1D44">
        <w:rPr>
          <w:rStyle w:val="StyleUnderline"/>
        </w:rPr>
        <w:t xml:space="preserve"> preventing their emergence, </w:t>
      </w:r>
      <w:r w:rsidRPr="000B54C2">
        <w:rPr>
          <w:rStyle w:val="Emphasis"/>
          <w:highlight w:val="cyan"/>
        </w:rPr>
        <w:t>responding</w:t>
      </w:r>
      <w:r w:rsidRPr="003D1D44">
        <w:rPr>
          <w:rStyle w:val="StyleUnderline"/>
        </w:rPr>
        <w:t xml:space="preserve"> if the threat spreads, </w:t>
      </w:r>
      <w:r w:rsidRPr="000B54C2">
        <w:rPr>
          <w:rStyle w:val="StyleUnderline"/>
          <w:highlight w:val="cyan"/>
        </w:rPr>
        <w:t xml:space="preserve">and building </w:t>
      </w:r>
      <w:r w:rsidRPr="000B54C2">
        <w:rPr>
          <w:rStyle w:val="Emphasis"/>
          <w:highlight w:val="cyan"/>
        </w:rPr>
        <w:t>resilience</w:t>
      </w:r>
      <w:r w:rsidRPr="000B54C2">
        <w:rPr>
          <w:rStyle w:val="StyleUnderline"/>
          <w:highlight w:val="cyan"/>
        </w:rPr>
        <w:t xml:space="preserve"> so</w:t>
      </w:r>
      <w:r w:rsidRPr="003D1D44">
        <w:rPr>
          <w:rStyle w:val="StyleUnderline"/>
        </w:rPr>
        <w:t xml:space="preserve"> the </w:t>
      </w:r>
      <w:r w:rsidRPr="000B54C2">
        <w:rPr>
          <w:rStyle w:val="StyleUnderline"/>
          <w:highlight w:val="cyan"/>
        </w:rPr>
        <w:t xml:space="preserve">threat does </w:t>
      </w:r>
      <w:r w:rsidRPr="000B54C2">
        <w:rPr>
          <w:rStyle w:val="Emphasis"/>
          <w:highlight w:val="cyan"/>
        </w:rPr>
        <w:t>not</w:t>
      </w:r>
      <w:r w:rsidRPr="000B54C2">
        <w:rPr>
          <w:rStyle w:val="StyleUnderline"/>
          <w:highlight w:val="cyan"/>
        </w:rPr>
        <w:t xml:space="preserve"> lead to</w:t>
      </w:r>
      <w:r w:rsidRPr="003D1D44">
        <w:rPr>
          <w:rStyle w:val="StyleUnderline"/>
        </w:rPr>
        <w:t xml:space="preserve"> the </w:t>
      </w:r>
      <w:r w:rsidRPr="000B54C2">
        <w:rPr>
          <w:rStyle w:val="StyleUnderline"/>
          <w:highlight w:val="cyan"/>
        </w:rPr>
        <w:t xml:space="preserve">death of </w:t>
      </w:r>
      <w:proofErr w:type="gramStart"/>
      <w:r w:rsidRPr="000B54C2">
        <w:rPr>
          <w:rStyle w:val="Emphasis"/>
          <w:highlight w:val="cyan"/>
        </w:rPr>
        <w:t>every last</w:t>
      </w:r>
      <w:proofErr w:type="gramEnd"/>
      <w:r w:rsidRPr="000B54C2">
        <w:rPr>
          <w:rStyle w:val="Emphasis"/>
          <w:highlight w:val="cyan"/>
        </w:rPr>
        <w:t xml:space="preserve"> human</w:t>
      </w:r>
      <w:r w:rsidRPr="003D1D44">
        <w:rPr>
          <w:rStyle w:val="StyleUnderline"/>
        </w:rPr>
        <w:t xml:space="preserve"> or leave humanity with </w:t>
      </w:r>
      <w:r w:rsidRPr="003D1D44">
        <w:rPr>
          <w:rStyle w:val="Emphasis"/>
        </w:rPr>
        <w:t>permanently curtailed</w:t>
      </w:r>
      <w:r w:rsidRPr="003D1D44">
        <w:rPr>
          <w:rStyle w:val="StyleUnderline"/>
        </w:rPr>
        <w:t xml:space="preserve"> prospects</w:t>
      </w:r>
      <w:r w:rsidRPr="003D1D44">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6300DB99" w14:textId="77777777" w:rsidR="001627C4" w:rsidRPr="003D1D44" w:rsidRDefault="001627C4" w:rsidP="001627C4">
      <w:pPr>
        <w:rPr>
          <w:sz w:val="16"/>
        </w:rPr>
      </w:pPr>
      <w:r w:rsidRPr="003D1D44">
        <w:rPr>
          <w:sz w:val="16"/>
        </w:rPr>
        <w:t xml:space="preserve">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w:t>
      </w:r>
      <w:proofErr w:type="gramStart"/>
      <w:r w:rsidRPr="003D1D44">
        <w:rPr>
          <w:sz w:val="16"/>
        </w:rPr>
        <w:t>include:</w:t>
      </w:r>
      <w:proofErr w:type="gramEnd"/>
      <w:r w:rsidRPr="003D1D44">
        <w:rPr>
          <w:sz w:val="16"/>
        </w:rPr>
        <w:t xml:space="preserve"> improved international focus, governance, and cooperation such as through the United Nations (Boyd &amp; Wilson, 2020), imitating existing frameworks such as the Sendai framework for disaster risk reduction (</w:t>
      </w:r>
      <w:proofErr w:type="spellStart"/>
      <w:r w:rsidRPr="003D1D44">
        <w:rPr>
          <w:sz w:val="16"/>
        </w:rPr>
        <w:t>Avin</w:t>
      </w:r>
      <w:proofErr w:type="spellEnd"/>
      <w:r w:rsidRPr="003D1D44">
        <w:rPr>
          <w:sz w:val="16"/>
        </w:rPr>
        <w:t xml:space="preserve"> et al., 2018), achieving the United Nations Sustainable Development Goals (</w:t>
      </w:r>
      <w:proofErr w:type="spellStart"/>
      <w:r w:rsidRPr="003D1D44">
        <w:rPr>
          <w:sz w:val="16"/>
        </w:rPr>
        <w:t>Cernev</w:t>
      </w:r>
      <w:proofErr w:type="spellEnd"/>
      <w:r w:rsidRPr="003D1D44">
        <w:rPr>
          <w:sz w:val="16"/>
        </w:rPr>
        <w:t xml:space="preserve"> &amp; </w:t>
      </w:r>
      <w:proofErr w:type="spellStart"/>
      <w:r w:rsidRPr="003D1D44">
        <w:rPr>
          <w:sz w:val="16"/>
        </w:rPr>
        <w:t>Fenner</w:t>
      </w:r>
      <w:proofErr w:type="spellEnd"/>
      <w:r w:rsidRPr="003D1D44">
        <w:rPr>
          <w:sz w:val="16"/>
        </w:rPr>
        <w:t>, 2020), or extreme surveillance for threats (Bostrom, 2019). Toby Ord lists 38 specific measures across eight existential threats, and an additional 12 avenues to explore that address risks in general terms (Ord, 2020).</w:t>
      </w:r>
    </w:p>
    <w:p w14:paraId="32F561F6" w14:textId="77777777" w:rsidR="001627C4" w:rsidRPr="003D1D44" w:rsidRDefault="001627C4" w:rsidP="001627C4">
      <w:pPr>
        <w:rPr>
          <w:sz w:val="16"/>
        </w:rPr>
      </w:pPr>
      <w:r w:rsidRPr="003D1D44">
        <w:rPr>
          <w:sz w:val="16"/>
        </w:rPr>
        <w:t>1.2 Biological Threats</w:t>
      </w:r>
    </w:p>
    <w:p w14:paraId="0ABBEAFE" w14:textId="77777777" w:rsidR="001627C4" w:rsidRDefault="001627C4" w:rsidP="001627C4">
      <w:pPr>
        <w:rPr>
          <w:sz w:val="16"/>
        </w:rPr>
      </w:pPr>
      <w:r w:rsidRPr="003D1D44">
        <w:rPr>
          <w:rStyle w:val="Emphasis"/>
        </w:rPr>
        <w:t xml:space="preserve">Pandemic </w:t>
      </w:r>
      <w:r w:rsidRPr="000B54C2">
        <w:rPr>
          <w:rStyle w:val="Emphasis"/>
          <w:highlight w:val="cyan"/>
        </w:rPr>
        <w:t>viruses</w:t>
      </w:r>
      <w:r w:rsidRPr="000B54C2">
        <w:rPr>
          <w:rStyle w:val="StyleUnderline"/>
          <w:highlight w:val="cyan"/>
        </w:rPr>
        <w:t xml:space="preserve"> with </w:t>
      </w:r>
      <w:r w:rsidRPr="000B54C2">
        <w:rPr>
          <w:rStyle w:val="Emphasis"/>
          <w:highlight w:val="cyan"/>
        </w:rPr>
        <w:t>high</w:t>
      </w:r>
      <w:r w:rsidRPr="003D1D44">
        <w:rPr>
          <w:rStyle w:val="Emphasis"/>
        </w:rPr>
        <w:t xml:space="preserve"> case </w:t>
      </w:r>
      <w:r w:rsidRPr="000B54C2">
        <w:rPr>
          <w:rStyle w:val="Emphasis"/>
          <w:highlight w:val="cyan"/>
        </w:rPr>
        <w:t>fatality</w:t>
      </w:r>
      <w:r w:rsidRPr="000B54C2">
        <w:rPr>
          <w:rStyle w:val="StyleUnderline"/>
          <w:highlight w:val="cyan"/>
        </w:rPr>
        <w:t xml:space="preserve"> could</w:t>
      </w:r>
      <w:r w:rsidRPr="003D1D44">
        <w:rPr>
          <w:rStyle w:val="StyleUnderline"/>
        </w:rPr>
        <w:t xml:space="preserve"> potentially </w:t>
      </w:r>
      <w:r w:rsidRPr="000B54C2">
        <w:rPr>
          <w:rStyle w:val="StyleUnderline"/>
          <w:highlight w:val="cyan"/>
        </w:rPr>
        <w:t xml:space="preserve">infect </w:t>
      </w:r>
      <w:proofErr w:type="gramStart"/>
      <w:r w:rsidRPr="000B54C2">
        <w:rPr>
          <w:rStyle w:val="StyleUnderline"/>
          <w:highlight w:val="cyan"/>
        </w:rPr>
        <w:t xml:space="preserve">a </w:t>
      </w:r>
      <w:r w:rsidRPr="000B54C2">
        <w:rPr>
          <w:rStyle w:val="Emphasis"/>
          <w:highlight w:val="cyan"/>
        </w:rPr>
        <w:t>majority</w:t>
      </w:r>
      <w:r w:rsidRPr="003D1D44">
        <w:rPr>
          <w:rStyle w:val="StyleUnderline"/>
        </w:rPr>
        <w:t xml:space="preserve"> of</w:t>
      </w:r>
      <w:proofErr w:type="gramEnd"/>
      <w:r w:rsidRPr="003D1D44">
        <w:rPr>
          <w:rStyle w:val="StyleUnderline"/>
        </w:rPr>
        <w:t xml:space="preserve"> the population. Deliberate biological events </w:t>
      </w:r>
      <w:r w:rsidRPr="000B54C2">
        <w:rPr>
          <w:rStyle w:val="StyleUnderline"/>
          <w:highlight w:val="cyan"/>
        </w:rPr>
        <w:t>(DBEs)</w:t>
      </w:r>
      <w:r w:rsidRPr="003D1D44">
        <w:rPr>
          <w:rStyle w:val="StyleUnderline"/>
        </w:rPr>
        <w:t xml:space="preserve"> have occurred before</w:t>
      </w:r>
      <w:r w:rsidRPr="003D1D44">
        <w:rPr>
          <w:sz w:val="16"/>
        </w:rPr>
        <w:t xml:space="preserve"> (Millet &amp; Snyder-Beattie, 2017a), </w:t>
      </w:r>
      <w:r w:rsidRPr="000B54C2">
        <w:rPr>
          <w:rStyle w:val="StyleUnderline"/>
          <w:highlight w:val="cyan"/>
        </w:rPr>
        <w:t xml:space="preserve">will </w:t>
      </w:r>
      <w:r w:rsidRPr="000B54C2">
        <w:rPr>
          <w:rStyle w:val="Emphasis"/>
          <w:highlight w:val="cyan"/>
        </w:rPr>
        <w:t>likely occur again</w:t>
      </w:r>
      <w:r w:rsidRPr="000B54C2">
        <w:rPr>
          <w:rStyle w:val="StyleUnderline"/>
          <w:highlight w:val="cyan"/>
        </w:rPr>
        <w:t>, and</w:t>
      </w:r>
      <w:r w:rsidRPr="003D1D44">
        <w:rPr>
          <w:rStyle w:val="StyleUnderline"/>
        </w:rPr>
        <w:t xml:space="preserve"> could </w:t>
      </w:r>
      <w:r w:rsidRPr="000B54C2">
        <w:rPr>
          <w:rStyle w:val="StyleUnderline"/>
          <w:highlight w:val="cyan"/>
        </w:rPr>
        <w:t xml:space="preserve">pose a </w:t>
      </w:r>
      <w:r w:rsidRPr="000B54C2">
        <w:rPr>
          <w:rStyle w:val="Emphasis"/>
          <w:highlight w:val="cyan"/>
        </w:rPr>
        <w:t>threat</w:t>
      </w:r>
      <w:r w:rsidRPr="003D1D44">
        <w:rPr>
          <w:rStyle w:val="StyleUnderline"/>
        </w:rPr>
        <w:t xml:space="preserve"> to humans </w:t>
      </w:r>
      <w:r w:rsidRPr="000B54C2">
        <w:rPr>
          <w:rStyle w:val="StyleUnderline"/>
          <w:highlight w:val="cyan"/>
        </w:rPr>
        <w:t xml:space="preserve">as great as </w:t>
      </w:r>
      <w:r w:rsidRPr="000B54C2">
        <w:rPr>
          <w:rStyle w:val="Emphasis"/>
          <w:highlight w:val="cyan"/>
        </w:rPr>
        <w:t>nuclear war</w:t>
      </w:r>
      <w:r w:rsidRPr="003D1D44">
        <w:rPr>
          <w:sz w:val="16"/>
        </w:rPr>
        <w:t xml:space="preserve"> (</w:t>
      </w:r>
      <w:proofErr w:type="spellStart"/>
      <w:r w:rsidRPr="003D1D44">
        <w:rPr>
          <w:sz w:val="16"/>
        </w:rPr>
        <w:t>Kosal</w:t>
      </w:r>
      <w:proofErr w:type="spellEnd"/>
      <w:r w:rsidRPr="003D1D44">
        <w:rPr>
          <w:sz w:val="16"/>
        </w:rPr>
        <w:t xml:space="preserve">, 2020). </w:t>
      </w:r>
      <w:r w:rsidRPr="003D1D44">
        <w:rPr>
          <w:rStyle w:val="StyleUnderline"/>
        </w:rPr>
        <w:t xml:space="preserve">New </w:t>
      </w:r>
      <w:r w:rsidRPr="003D1D44">
        <w:rPr>
          <w:rStyle w:val="Emphasis"/>
        </w:rPr>
        <w:t>tech</w:t>
      </w:r>
      <w:r w:rsidRPr="003D1D44">
        <w:rPr>
          <w:sz w:val="16"/>
        </w:rPr>
        <w:t xml:space="preserve">nologies </w:t>
      </w:r>
      <w:r w:rsidRPr="003D1D44">
        <w:rPr>
          <w:rStyle w:val="StyleUnderline"/>
        </w:rPr>
        <w:t xml:space="preserve">such as </w:t>
      </w:r>
      <w:r w:rsidRPr="000B54C2">
        <w:rPr>
          <w:rStyle w:val="Emphasis"/>
          <w:highlight w:val="cyan"/>
        </w:rPr>
        <w:t>a</w:t>
      </w:r>
      <w:r w:rsidRPr="003D1D44">
        <w:rPr>
          <w:sz w:val="16"/>
        </w:rPr>
        <w:t xml:space="preserve">rtificial </w:t>
      </w:r>
      <w:r w:rsidRPr="000B54C2">
        <w:rPr>
          <w:rStyle w:val="Emphasis"/>
          <w:highlight w:val="cyan"/>
        </w:rPr>
        <w:t>i</w:t>
      </w:r>
      <w:r w:rsidRPr="003D1D44">
        <w:rPr>
          <w:sz w:val="16"/>
        </w:rPr>
        <w:t xml:space="preserve">ntelligence </w:t>
      </w:r>
      <w:r w:rsidRPr="000B54C2">
        <w:rPr>
          <w:rStyle w:val="StyleUnderline"/>
          <w:highlight w:val="cyan"/>
        </w:rPr>
        <w:t xml:space="preserve">could </w:t>
      </w:r>
      <w:r w:rsidRPr="000B54C2">
        <w:rPr>
          <w:rStyle w:val="Emphasis"/>
          <w:highlight w:val="cyan"/>
        </w:rPr>
        <w:t>amplify biothreats</w:t>
      </w:r>
      <w:r w:rsidRPr="003D1D44">
        <w:rPr>
          <w:rStyle w:val="StyleUnderline"/>
        </w:rPr>
        <w:t xml:space="preserve"> in </w:t>
      </w:r>
      <w:proofErr w:type="gramStart"/>
      <w:r w:rsidRPr="003D1D44">
        <w:rPr>
          <w:rStyle w:val="StyleUnderline"/>
        </w:rPr>
        <w:t>a number of</w:t>
      </w:r>
      <w:proofErr w:type="gramEnd"/>
      <w:r w:rsidRPr="003D1D44">
        <w:rPr>
          <w:rStyle w:val="StyleUnderline"/>
        </w:rPr>
        <w:t xml:space="preserve"> ways</w:t>
      </w:r>
      <w:r w:rsidRPr="003D1D44">
        <w:rPr>
          <w:sz w:val="16"/>
        </w:rPr>
        <w:t xml:space="preserve"> (O'Brien &amp; Nelson, 2020). </w:t>
      </w:r>
      <w:r w:rsidRPr="003D1D44">
        <w:rPr>
          <w:rStyle w:val="StyleUnderline"/>
        </w:rPr>
        <w:t xml:space="preserve">These </w:t>
      </w:r>
      <w:r w:rsidRPr="000B54C2">
        <w:rPr>
          <w:rStyle w:val="StyleUnderline"/>
          <w:highlight w:val="cyan"/>
        </w:rPr>
        <w:t>risks</w:t>
      </w:r>
      <w:r w:rsidRPr="003D1D44">
        <w:rPr>
          <w:rStyle w:val="StyleUnderline"/>
        </w:rPr>
        <w:t xml:space="preserve"> are </w:t>
      </w:r>
      <w:r w:rsidRPr="000B54C2">
        <w:rPr>
          <w:rStyle w:val="Emphasis"/>
          <w:highlight w:val="cyan"/>
        </w:rPr>
        <w:t>increased</w:t>
      </w:r>
      <w:r w:rsidRPr="000B54C2">
        <w:rPr>
          <w:rStyle w:val="StyleUnderline"/>
          <w:highlight w:val="cyan"/>
        </w:rPr>
        <w:t xml:space="preserve"> because</w:t>
      </w:r>
      <w:r w:rsidRPr="003D1D44">
        <w:rPr>
          <w:rStyle w:val="StyleUnderline"/>
        </w:rPr>
        <w:t xml:space="preserve"> the</w:t>
      </w:r>
      <w:r w:rsidRPr="003D1D44">
        <w:rPr>
          <w:sz w:val="16"/>
        </w:rPr>
        <w:t xml:space="preserve"> Biological Weapons Convention </w:t>
      </w:r>
      <w:r w:rsidRPr="000B54C2">
        <w:rPr>
          <w:rStyle w:val="StyleUnderline"/>
          <w:highlight w:val="cyan"/>
        </w:rPr>
        <w:t>(BWC)</w:t>
      </w:r>
      <w:r w:rsidRPr="003D1D44">
        <w:rPr>
          <w:rStyle w:val="StyleUnderline"/>
        </w:rPr>
        <w:t xml:space="preserve"> has no verification system</w:t>
      </w:r>
      <w:r w:rsidRPr="003D1D44">
        <w:rPr>
          <w:sz w:val="16"/>
        </w:rPr>
        <w:t xml:space="preserve"> (Dando, 2016), </w:t>
      </w:r>
      <w:r w:rsidRPr="003D1D44">
        <w:rPr>
          <w:rStyle w:val="StyleUnderline"/>
        </w:rPr>
        <w:t xml:space="preserve">and </w:t>
      </w:r>
      <w:r w:rsidRPr="000B54C2">
        <w:rPr>
          <w:rStyle w:val="StyleUnderline"/>
          <w:highlight w:val="cyan"/>
        </w:rPr>
        <w:t>has been violated</w:t>
      </w:r>
      <w:r w:rsidRPr="003D1D44">
        <w:rPr>
          <w:rStyle w:val="StyleUnderline"/>
        </w:rPr>
        <w:t xml:space="preserve"> in the past</w:t>
      </w:r>
      <w:r w:rsidRPr="003D1D44">
        <w:rPr>
          <w:sz w:val="16"/>
        </w:rPr>
        <w:t xml:space="preserve"> (</w:t>
      </w:r>
      <w:proofErr w:type="spellStart"/>
      <w:r w:rsidRPr="003D1D44">
        <w:rPr>
          <w:sz w:val="16"/>
        </w:rPr>
        <w:t>Gronvall</w:t>
      </w:r>
      <w:proofErr w:type="spellEnd"/>
      <w:r w:rsidRPr="003D1D44">
        <w:rPr>
          <w:sz w:val="16"/>
        </w:rPr>
        <w:t xml:space="preserve">, 2018). </w:t>
      </w:r>
      <w:r w:rsidRPr="000B54C2">
        <w:rPr>
          <w:rStyle w:val="StyleUnderline"/>
          <w:highlight w:val="cyan"/>
        </w:rPr>
        <w:t>It</w:t>
      </w:r>
      <w:r w:rsidRPr="003D1D44">
        <w:rPr>
          <w:rStyle w:val="StyleUnderline"/>
        </w:rPr>
        <w:t xml:space="preserve"> would </w:t>
      </w:r>
      <w:r w:rsidRPr="000B54C2">
        <w:rPr>
          <w:rStyle w:val="Emphasis"/>
          <w:highlight w:val="cyan"/>
        </w:rPr>
        <w:t>only</w:t>
      </w:r>
      <w:r w:rsidRPr="000B54C2">
        <w:rPr>
          <w:rStyle w:val="StyleUnderline"/>
          <w:highlight w:val="cyan"/>
        </w:rPr>
        <w:t xml:space="preserve"> take </w:t>
      </w:r>
      <w:r w:rsidRPr="000B54C2">
        <w:rPr>
          <w:rStyle w:val="Emphasis"/>
          <w:highlight w:val="cyan"/>
        </w:rPr>
        <w:t>one</w:t>
      </w:r>
      <w:r w:rsidRPr="003D1D44">
        <w:rPr>
          <w:rStyle w:val="StyleUnderline"/>
        </w:rPr>
        <w:t xml:space="preserve"> unanticipated or </w:t>
      </w:r>
      <w:r w:rsidRPr="000B54C2">
        <w:rPr>
          <w:rStyle w:val="Emphasis"/>
        </w:rPr>
        <w:t>accidental</w:t>
      </w:r>
      <w:r w:rsidRPr="003D1D44">
        <w:rPr>
          <w:rStyle w:val="Emphasis"/>
        </w:rPr>
        <w:t xml:space="preserve"> </w:t>
      </w:r>
      <w:r w:rsidRPr="000B54C2">
        <w:rPr>
          <w:rStyle w:val="Emphasis"/>
          <w:highlight w:val="cyan"/>
        </w:rPr>
        <w:t>event</w:t>
      </w:r>
      <w:r w:rsidRPr="000B54C2">
        <w:rPr>
          <w:rStyle w:val="StyleUnderline"/>
          <w:highlight w:val="cyan"/>
        </w:rPr>
        <w:t xml:space="preserve"> for a </w:t>
      </w:r>
      <w:r w:rsidRPr="000B54C2">
        <w:rPr>
          <w:rStyle w:val="Emphasis"/>
          <w:highlight w:val="cyan"/>
        </w:rPr>
        <w:t>bioweapon</w:t>
      </w:r>
      <w:r w:rsidRPr="000B54C2">
        <w:rPr>
          <w:rStyle w:val="StyleUnderline"/>
        </w:rPr>
        <w:t xml:space="preserve"> (or</w:t>
      </w:r>
      <w:r w:rsidRPr="003D1D44">
        <w:rPr>
          <w:rStyle w:val="StyleUnderline"/>
        </w:rPr>
        <w:t xml:space="preserve"> </w:t>
      </w:r>
      <w:r w:rsidRPr="003D1D44">
        <w:rPr>
          <w:rStyle w:val="Emphasis"/>
        </w:rPr>
        <w:t>lab</w:t>
      </w:r>
      <w:r w:rsidRPr="003D1D44">
        <w:rPr>
          <w:sz w:val="16"/>
        </w:rPr>
        <w:t xml:space="preserve">oratory </w:t>
      </w:r>
      <w:r w:rsidRPr="000B54C2">
        <w:rPr>
          <w:rStyle w:val="StyleUnderline"/>
          <w:highlight w:val="cyan"/>
        </w:rPr>
        <w:t xml:space="preserve">accident) to </w:t>
      </w:r>
      <w:r w:rsidRPr="000B54C2">
        <w:rPr>
          <w:rStyle w:val="Emphasis"/>
          <w:highlight w:val="cyan"/>
        </w:rPr>
        <w:t>be</w:t>
      </w:r>
      <w:r w:rsidRPr="003D1D44">
        <w:rPr>
          <w:rStyle w:val="StyleUnderline"/>
        </w:rPr>
        <w:t xml:space="preserve">come a </w:t>
      </w:r>
      <w:r w:rsidRPr="000B54C2">
        <w:rPr>
          <w:rStyle w:val="Emphasis"/>
          <w:highlight w:val="cyan"/>
        </w:rPr>
        <w:t>catastrophic</w:t>
      </w:r>
      <w:r w:rsidRPr="003D1D44">
        <w:rPr>
          <w:rStyle w:val="Emphasis"/>
        </w:rPr>
        <w:t xml:space="preserve"> threat</w:t>
      </w:r>
      <w:r w:rsidRPr="003D1D44">
        <w:rPr>
          <w:sz w:val="16"/>
        </w:rPr>
        <w:t xml:space="preserve">. The U.S. National Academies of Sciences specifically warns against synthetic biology and xenobiology (Gomez-Tatay &amp; Hernandez-Andreu, 2019) and it is argued that </w:t>
      </w:r>
      <w:r w:rsidRPr="003D1D44">
        <w:rPr>
          <w:rStyle w:val="StyleUnderline"/>
        </w:rPr>
        <w:t xml:space="preserve">a state-sponsored bioweapon attack is the </w:t>
      </w:r>
      <w:r w:rsidRPr="003D1D44">
        <w:rPr>
          <w:rStyle w:val="Emphasis"/>
        </w:rPr>
        <w:t>greatest current threat</w:t>
      </w:r>
      <w:r w:rsidRPr="003D1D44">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6632D6D5" w14:textId="77777777" w:rsidR="001627C4" w:rsidRPr="006A47D3" w:rsidRDefault="001627C4" w:rsidP="001627C4">
      <w:pPr>
        <w:pStyle w:val="Heading4"/>
      </w:pPr>
      <w:r>
        <w:rPr>
          <w:u w:val="single"/>
        </w:rPr>
        <w:t>Existential</w:t>
      </w:r>
      <w:r>
        <w:t xml:space="preserve"> warming is </w:t>
      </w:r>
      <w:r>
        <w:rPr>
          <w:u w:val="single"/>
        </w:rPr>
        <w:t>inevitable</w:t>
      </w:r>
      <w:r>
        <w:t xml:space="preserve"> AND causes a </w:t>
      </w:r>
      <w:r>
        <w:rPr>
          <w:u w:val="single"/>
        </w:rPr>
        <w:t>collapse</w:t>
      </w:r>
      <w:r>
        <w:t xml:space="preserve"> into </w:t>
      </w:r>
      <w:r>
        <w:rPr>
          <w:u w:val="single"/>
        </w:rPr>
        <w:t>extreme</w:t>
      </w:r>
      <w:r>
        <w:t xml:space="preserve"> authoritarianism---</w:t>
      </w:r>
      <w:r w:rsidRPr="006A47D3">
        <w:rPr>
          <w:u w:val="single"/>
        </w:rPr>
        <w:t>only</w:t>
      </w:r>
      <w:r>
        <w:t xml:space="preserve"> transitioning from democracy solves</w:t>
      </w:r>
    </w:p>
    <w:p w14:paraId="47688AEF" w14:textId="77777777" w:rsidR="001627C4" w:rsidRDefault="001627C4" w:rsidP="001627C4">
      <w:r>
        <w:t xml:space="preserve">Dr. </w:t>
      </w:r>
      <w:proofErr w:type="spellStart"/>
      <w:r>
        <w:t>Chien</w:t>
      </w:r>
      <w:proofErr w:type="spellEnd"/>
      <w:r>
        <w:t xml:space="preserve">-Yi </w:t>
      </w:r>
      <w:r w:rsidRPr="00053CC8">
        <w:rPr>
          <w:rStyle w:val="Style13ptBold"/>
        </w:rPr>
        <w:t>Lu 21</w:t>
      </w:r>
      <w:r>
        <w:t xml:space="preserve">, PhD and MA in Government from the University of Texas, Austin, Visiting Scholar at Harvard University, Associate Research Fellow at the Institute of European and American Studies of Academia </w:t>
      </w:r>
      <w:proofErr w:type="spellStart"/>
      <w:r>
        <w:t>Sinica</w:t>
      </w:r>
      <w:proofErr w:type="spellEnd"/>
      <w:r>
        <w:t xml:space="preserve">, Surviving Democracy: Mitigating Climate Change in a </w:t>
      </w:r>
      <w:proofErr w:type="spellStart"/>
      <w:r>
        <w:t>Neoliberalized</w:t>
      </w:r>
      <w:proofErr w:type="spellEnd"/>
      <w:r>
        <w:t xml:space="preserve"> World, Paperback Edition, 12/13/2021, p. 1-2</w:t>
      </w:r>
    </w:p>
    <w:p w14:paraId="10A6DFB3" w14:textId="77777777" w:rsidR="001627C4" w:rsidRPr="008F6C06" w:rsidRDefault="001627C4" w:rsidP="001627C4">
      <w:pPr>
        <w:rPr>
          <w:sz w:val="16"/>
        </w:rPr>
      </w:pPr>
      <w:r w:rsidRPr="008F6C06">
        <w:rPr>
          <w:sz w:val="16"/>
        </w:rPr>
        <w:t xml:space="preserve">The fact </w:t>
      </w:r>
      <w:r w:rsidRPr="008F6C06">
        <w:rPr>
          <w:rStyle w:val="StyleUnderline"/>
        </w:rPr>
        <w:t>that</w:t>
      </w:r>
      <w:r w:rsidRPr="008F6C06">
        <w:rPr>
          <w:sz w:val="16"/>
        </w:rPr>
        <w:t xml:space="preserve"> the </w:t>
      </w:r>
      <w:r w:rsidRPr="008F6C06">
        <w:rPr>
          <w:rStyle w:val="StyleUnderline"/>
        </w:rPr>
        <w:t>scientific knowledge on the human contribution to climate change entered human society through</w:t>
      </w:r>
      <w:r w:rsidRPr="008F6C06">
        <w:rPr>
          <w:sz w:val="16"/>
        </w:rPr>
        <w:t xml:space="preserve"> the most advanced </w:t>
      </w:r>
      <w:r w:rsidRPr="008F6C06">
        <w:rPr>
          <w:rStyle w:val="StyleUnderline"/>
        </w:rPr>
        <w:t xml:space="preserve">democratic societies </w:t>
      </w:r>
      <w:r w:rsidRPr="008F6C06">
        <w:rPr>
          <w:rStyle w:val="Emphasis"/>
        </w:rPr>
        <w:t>should have been</w:t>
      </w:r>
      <w:r w:rsidRPr="008F6C06">
        <w:rPr>
          <w:rStyle w:val="StyleUnderline"/>
        </w:rPr>
        <w:t xml:space="preserve"> a cause for celebration. Given the </w:t>
      </w:r>
      <w:r w:rsidRPr="008F6C06">
        <w:rPr>
          <w:rStyle w:val="Emphasis"/>
        </w:rPr>
        <w:t>congruence</w:t>
      </w:r>
      <w:r w:rsidRPr="008F6C06">
        <w:rPr>
          <w:rStyle w:val="StyleUnderline"/>
        </w:rPr>
        <w:t xml:space="preserve"> of climate mitigation and public interests</w:t>
      </w:r>
      <w:r w:rsidRPr="008F6C06">
        <w:rPr>
          <w:sz w:val="16"/>
        </w:rPr>
        <w:t xml:space="preserve">, the problem of </w:t>
      </w:r>
      <w:r w:rsidRPr="008F6C06">
        <w:rPr>
          <w:rStyle w:val="StyleUnderline"/>
        </w:rPr>
        <w:t xml:space="preserve">climate change should have been considered solved decades ago. </w:t>
      </w:r>
      <w:r w:rsidRPr="008F6C06">
        <w:rPr>
          <w:rStyle w:val="Emphasis"/>
        </w:rPr>
        <w:t xml:space="preserve">Several </w:t>
      </w:r>
      <w:r w:rsidRPr="00053CC8">
        <w:rPr>
          <w:rStyle w:val="Emphasis"/>
          <w:highlight w:val="cyan"/>
        </w:rPr>
        <w:t>decades</w:t>
      </w:r>
      <w:r w:rsidRPr="005C22EF">
        <w:rPr>
          <w:rStyle w:val="Emphasis"/>
        </w:rPr>
        <w:t xml:space="preserve"> of inaction</w:t>
      </w:r>
      <w:r w:rsidRPr="005C22EF">
        <w:rPr>
          <w:rStyle w:val="StyleUnderline"/>
        </w:rPr>
        <w:t xml:space="preserve"> </w:t>
      </w:r>
      <w:r w:rsidRPr="00053CC8">
        <w:rPr>
          <w:rStyle w:val="StyleUnderline"/>
          <w:highlight w:val="cyan"/>
        </w:rPr>
        <w:t>later</w:t>
      </w:r>
      <w:r w:rsidRPr="008F6C06">
        <w:rPr>
          <w:rStyle w:val="StyleUnderline"/>
        </w:rPr>
        <w:t xml:space="preserve">, however, arguments are proliferating that </w:t>
      </w:r>
      <w:r w:rsidRPr="00053CC8">
        <w:rPr>
          <w:rStyle w:val="Emphasis"/>
          <w:highlight w:val="cyan"/>
        </w:rPr>
        <w:t>democracy</w:t>
      </w:r>
      <w:r w:rsidRPr="00053CC8">
        <w:rPr>
          <w:rStyle w:val="StyleUnderline"/>
          <w:highlight w:val="cyan"/>
        </w:rPr>
        <w:t xml:space="preserve"> is</w:t>
      </w:r>
      <w:r w:rsidRPr="008F6C06">
        <w:rPr>
          <w:rStyle w:val="StyleUnderline"/>
        </w:rPr>
        <w:t xml:space="preserve"> </w:t>
      </w:r>
      <w:r w:rsidRPr="008F6C06">
        <w:rPr>
          <w:rStyle w:val="Emphasis"/>
        </w:rPr>
        <w:t xml:space="preserve">exactly </w:t>
      </w:r>
      <w:r w:rsidRPr="00053CC8">
        <w:rPr>
          <w:rStyle w:val="Emphasis"/>
          <w:highlight w:val="cyan"/>
        </w:rPr>
        <w:t xml:space="preserve">the </w:t>
      </w:r>
      <w:r w:rsidRPr="005C22EF">
        <w:rPr>
          <w:rStyle w:val="Emphasis"/>
          <w:highlight w:val="cyan"/>
        </w:rPr>
        <w:t>reason</w:t>
      </w:r>
      <w:r w:rsidRPr="005C22EF">
        <w:rPr>
          <w:rStyle w:val="StyleUnderline"/>
          <w:highlight w:val="cyan"/>
        </w:rPr>
        <w:t xml:space="preserve"> for </w:t>
      </w:r>
      <w:r w:rsidRPr="005C22EF">
        <w:rPr>
          <w:rStyle w:val="Emphasis"/>
          <w:highlight w:val="cyan"/>
        </w:rPr>
        <w:t>inaction</w:t>
      </w:r>
      <w:r w:rsidRPr="008F6C06">
        <w:rPr>
          <w:sz w:val="16"/>
        </w:rPr>
        <w:t>.</w:t>
      </w:r>
    </w:p>
    <w:p w14:paraId="6CE08694" w14:textId="77777777" w:rsidR="001627C4" w:rsidRPr="008F6C06" w:rsidRDefault="001627C4" w:rsidP="001627C4">
      <w:pPr>
        <w:rPr>
          <w:sz w:val="16"/>
        </w:rPr>
      </w:pPr>
      <w:r w:rsidRPr="008F6C06">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053CC8">
        <w:rPr>
          <w:rStyle w:val="StyleUnderline"/>
          <w:highlight w:val="cyan"/>
        </w:rPr>
        <w:t>“[a]s</w:t>
      </w:r>
      <w:r w:rsidRPr="008F6C06">
        <w:rPr>
          <w:rStyle w:val="StyleUnderline"/>
        </w:rPr>
        <w:t xml:space="preserve"> the </w:t>
      </w:r>
      <w:r w:rsidRPr="00053CC8">
        <w:rPr>
          <w:rStyle w:val="Emphasis"/>
          <w:highlight w:val="cyan"/>
        </w:rPr>
        <w:t>devastating effects</w:t>
      </w:r>
      <w:r w:rsidRPr="00774546">
        <w:rPr>
          <w:rStyle w:val="StyleUnderline"/>
        </w:rPr>
        <w:t xml:space="preserve"> of the </w:t>
      </w:r>
      <w:r w:rsidRPr="00774546">
        <w:rPr>
          <w:rStyle w:val="Emphasis"/>
        </w:rPr>
        <w:t>Great Collapse</w:t>
      </w:r>
      <w:r w:rsidRPr="008F6C06">
        <w:rPr>
          <w:sz w:val="16"/>
        </w:rPr>
        <w:t xml:space="preserve"> began to </w:t>
      </w:r>
      <w:r w:rsidRPr="00053CC8">
        <w:rPr>
          <w:rStyle w:val="StyleUnderline"/>
          <w:highlight w:val="cyan"/>
        </w:rPr>
        <w:t>appear</w:t>
      </w:r>
      <w:r w:rsidRPr="008F6C06">
        <w:rPr>
          <w:sz w:val="16"/>
        </w:rPr>
        <w:t>, the nation-</w:t>
      </w:r>
      <w:r w:rsidRPr="008F6C06">
        <w:rPr>
          <w:rStyle w:val="StyleUnderline"/>
        </w:rPr>
        <w:t xml:space="preserve">states with </w:t>
      </w:r>
      <w:r w:rsidRPr="00053CC8">
        <w:rPr>
          <w:rStyle w:val="StyleUnderline"/>
          <w:highlight w:val="cyan"/>
        </w:rPr>
        <w:t>democratic governments… were</w:t>
      </w:r>
      <w:r w:rsidRPr="008F6C06">
        <w:rPr>
          <w:sz w:val="16"/>
        </w:rPr>
        <w:t xml:space="preserve"> at first </w:t>
      </w:r>
      <w:r w:rsidRPr="00774546">
        <w:rPr>
          <w:rStyle w:val="Emphasis"/>
        </w:rPr>
        <w:t>unwilling</w:t>
      </w:r>
      <w:r w:rsidRPr="00774546">
        <w:rPr>
          <w:rStyle w:val="StyleUnderline"/>
        </w:rPr>
        <w:t xml:space="preserve"> and then </w:t>
      </w:r>
      <w:r w:rsidRPr="00053CC8">
        <w:rPr>
          <w:rStyle w:val="Emphasis"/>
          <w:highlight w:val="cyan"/>
        </w:rPr>
        <w:t>unable</w:t>
      </w:r>
      <w:r w:rsidRPr="00053CC8">
        <w:rPr>
          <w:rStyle w:val="StyleUnderline"/>
          <w:highlight w:val="cyan"/>
        </w:rPr>
        <w:t xml:space="preserve">” to </w:t>
      </w:r>
      <w:r w:rsidRPr="00053CC8">
        <w:rPr>
          <w:rStyle w:val="Emphasis"/>
          <w:highlight w:val="cyan"/>
        </w:rPr>
        <w:t>deal</w:t>
      </w:r>
      <w:r w:rsidRPr="008F6C06">
        <w:rPr>
          <w:rStyle w:val="StyleUnderline"/>
        </w:rPr>
        <w:t xml:space="preserve"> with the crisis</w:t>
      </w:r>
      <w:r w:rsidRPr="008F6C06">
        <w:rPr>
          <w:sz w:val="16"/>
        </w:rPr>
        <w:t xml:space="preserve">. These </w:t>
      </w:r>
      <w:r w:rsidRPr="008F6C06">
        <w:rPr>
          <w:rStyle w:val="StyleUnderline"/>
        </w:rPr>
        <w:t>democratic governments</w:t>
      </w:r>
      <w:r w:rsidRPr="008F6C06">
        <w:rPr>
          <w:sz w:val="16"/>
        </w:rPr>
        <w:t xml:space="preserve"> realized that they </w:t>
      </w:r>
      <w:r w:rsidRPr="00053CC8">
        <w:rPr>
          <w:rStyle w:val="StyleUnderline"/>
          <w:highlight w:val="cyan"/>
        </w:rPr>
        <w:t>had no “</w:t>
      </w:r>
      <w:r w:rsidRPr="00053CC8">
        <w:rPr>
          <w:rStyle w:val="Emphasis"/>
          <w:highlight w:val="cyan"/>
        </w:rPr>
        <w:t>infrastructure</w:t>
      </w:r>
      <w:r w:rsidRPr="00053CC8">
        <w:rPr>
          <w:rStyle w:val="StyleUnderline"/>
          <w:highlight w:val="cyan"/>
        </w:rPr>
        <w:t xml:space="preserve"> and </w:t>
      </w:r>
      <w:r w:rsidRPr="00053CC8">
        <w:rPr>
          <w:rStyle w:val="Emphasis"/>
          <w:highlight w:val="cyan"/>
        </w:rPr>
        <w:t>organization</w:t>
      </w:r>
      <w:r w:rsidRPr="008F6C06">
        <w:rPr>
          <w:rStyle w:val="StyleUnderline"/>
        </w:rPr>
        <w:t xml:space="preserve">al ability </w:t>
      </w:r>
      <w:r w:rsidRPr="00053CC8">
        <w:rPr>
          <w:rStyle w:val="StyleUnderline"/>
          <w:highlight w:val="cyan"/>
        </w:rPr>
        <w:t xml:space="preserve">to </w:t>
      </w:r>
      <w:r w:rsidRPr="00053CC8">
        <w:rPr>
          <w:rStyle w:val="Emphasis"/>
          <w:highlight w:val="cyan"/>
        </w:rPr>
        <w:t>quarantine</w:t>
      </w:r>
      <w:r w:rsidRPr="00053CC8">
        <w:rPr>
          <w:rStyle w:val="StyleUnderline"/>
          <w:highlight w:val="cyan"/>
        </w:rPr>
        <w:t xml:space="preserve"> and </w:t>
      </w:r>
      <w:r w:rsidRPr="00053CC8">
        <w:rPr>
          <w:rStyle w:val="Emphasis"/>
          <w:highlight w:val="cyan"/>
        </w:rPr>
        <w:t>relocate</w:t>
      </w:r>
      <w:r w:rsidRPr="008F6C06">
        <w:rPr>
          <w:sz w:val="16"/>
        </w:rPr>
        <w:t xml:space="preserve"> people” </w:t>
      </w:r>
      <w:r w:rsidRPr="00053CC8">
        <w:rPr>
          <w:rStyle w:val="StyleUnderline"/>
          <w:highlight w:val="cyan"/>
        </w:rPr>
        <w:t>as “</w:t>
      </w:r>
      <w:r w:rsidRPr="00053CC8">
        <w:rPr>
          <w:rStyle w:val="Emphasis"/>
          <w:highlight w:val="cyan"/>
        </w:rPr>
        <w:t>food shortages</w:t>
      </w:r>
      <w:r w:rsidRPr="00053CC8">
        <w:rPr>
          <w:rStyle w:val="StyleUnderline"/>
          <w:highlight w:val="cyan"/>
        </w:rPr>
        <w:t xml:space="preserve"> and </w:t>
      </w:r>
      <w:r w:rsidRPr="00053CC8">
        <w:rPr>
          <w:rStyle w:val="Emphasis"/>
          <w:highlight w:val="cyan"/>
        </w:rPr>
        <w:t>disease</w:t>
      </w:r>
      <w:r w:rsidRPr="008F6C06">
        <w:rPr>
          <w:rStyle w:val="Emphasis"/>
        </w:rPr>
        <w:t xml:space="preserve"> outbreaks</w:t>
      </w:r>
      <w:r w:rsidRPr="008F6C06">
        <w:rPr>
          <w:rStyle w:val="StyleUnderline"/>
        </w:rPr>
        <w:t xml:space="preserve"> </w:t>
      </w:r>
      <w:r w:rsidRPr="00053CC8">
        <w:rPr>
          <w:rStyle w:val="StyleUnderline"/>
          <w:highlight w:val="cyan"/>
        </w:rPr>
        <w:t xml:space="preserve">spread and </w:t>
      </w:r>
      <w:r w:rsidRPr="00053CC8">
        <w:rPr>
          <w:rStyle w:val="Emphasis"/>
          <w:highlight w:val="cyan"/>
        </w:rPr>
        <w:t>sea</w:t>
      </w:r>
      <w:r w:rsidRPr="00774546">
        <w:rPr>
          <w:rStyle w:val="Emphasis"/>
        </w:rPr>
        <w:t xml:space="preserve"> level</w:t>
      </w:r>
      <w:r w:rsidRPr="00053CC8">
        <w:rPr>
          <w:rStyle w:val="Emphasis"/>
          <w:highlight w:val="cyan"/>
        </w:rPr>
        <w:t>[s] rose</w:t>
      </w:r>
      <w:r w:rsidRPr="00053CC8">
        <w:rPr>
          <w:rStyle w:val="StyleUnderline"/>
          <w:highlight w:val="cyan"/>
        </w:rPr>
        <w:t>.”</w:t>
      </w:r>
      <w:r w:rsidRPr="008F6C06">
        <w:rPr>
          <w:sz w:val="16"/>
        </w:rPr>
        <w:t xml:space="preserve"> In China, </w:t>
      </w:r>
      <w:r w:rsidRPr="00774546">
        <w:rPr>
          <w:rStyle w:val="StyleUnderline"/>
        </w:rPr>
        <w:t xml:space="preserve">where there was </w:t>
      </w:r>
      <w:r w:rsidRPr="00053CC8">
        <w:rPr>
          <w:rStyle w:val="Emphasis"/>
          <w:highlight w:val="cyan"/>
        </w:rPr>
        <w:t>centralized</w:t>
      </w:r>
      <w:r w:rsidRPr="00053CC8">
        <w:rPr>
          <w:rStyle w:val="StyleUnderline"/>
          <w:highlight w:val="cyan"/>
        </w:rPr>
        <w:t xml:space="preserve"> government</w:t>
      </w:r>
      <w:r w:rsidRPr="008F6C06">
        <w:rPr>
          <w:rStyle w:val="StyleUnderline"/>
        </w:rPr>
        <w:t xml:space="preserve">, the </w:t>
      </w:r>
      <w:r w:rsidRPr="00774546">
        <w:rPr>
          <w:rStyle w:val="StyleUnderline"/>
        </w:rPr>
        <w:t xml:space="preserve">crisis was </w:t>
      </w:r>
      <w:r w:rsidRPr="00053CC8">
        <w:rPr>
          <w:rStyle w:val="StyleUnderline"/>
          <w:highlight w:val="cyan"/>
        </w:rPr>
        <w:t>handled</w:t>
      </w:r>
      <w:r w:rsidRPr="008F6C06">
        <w:rPr>
          <w:rStyle w:val="StyleUnderline"/>
        </w:rPr>
        <w:t xml:space="preserve"> </w:t>
      </w:r>
      <w:r w:rsidRPr="008F6C06">
        <w:rPr>
          <w:rStyle w:val="Emphasis"/>
        </w:rPr>
        <w:t xml:space="preserve">much more </w:t>
      </w:r>
      <w:r w:rsidRPr="00053CC8">
        <w:rPr>
          <w:rStyle w:val="Emphasis"/>
          <w:highlight w:val="cyan"/>
        </w:rPr>
        <w:t>adequately</w:t>
      </w:r>
      <w:r w:rsidRPr="00774546">
        <w:rPr>
          <w:rStyle w:val="StyleUnderline"/>
        </w:rPr>
        <w:t xml:space="preserve">, leading to </w:t>
      </w:r>
      <w:r w:rsidRPr="00774546">
        <w:rPr>
          <w:rStyle w:val="Emphasis"/>
        </w:rPr>
        <w:t>survival</w:t>
      </w:r>
      <w:r w:rsidRPr="008F6C06">
        <w:rPr>
          <w:sz w:val="16"/>
        </w:rPr>
        <w:t xml:space="preserve"> rates exceeding 80%, a development </w:t>
      </w:r>
      <w:r w:rsidRPr="008F6C06">
        <w:rPr>
          <w:rStyle w:val="StyleUnderline"/>
        </w:rPr>
        <w:t>that “</w:t>
      </w:r>
      <w:r w:rsidRPr="008F6C06">
        <w:rPr>
          <w:rStyle w:val="Emphasis"/>
        </w:rPr>
        <w:t>vindicated</w:t>
      </w:r>
      <w:r w:rsidRPr="008F6C06">
        <w:rPr>
          <w:rStyle w:val="StyleUnderline"/>
        </w:rPr>
        <w:t xml:space="preserve"> the </w:t>
      </w:r>
      <w:r w:rsidRPr="008F6C06">
        <w:rPr>
          <w:rStyle w:val="Emphasis"/>
        </w:rPr>
        <w:t>necessity</w:t>
      </w:r>
      <w:r w:rsidRPr="008F6C06">
        <w:rPr>
          <w:rStyle w:val="StyleUnderline"/>
        </w:rPr>
        <w:t xml:space="preserve"> of </w:t>
      </w:r>
      <w:r w:rsidRPr="008F6C06">
        <w:rPr>
          <w:rStyle w:val="Emphasis"/>
        </w:rPr>
        <w:t>centralized</w:t>
      </w:r>
      <w:r w:rsidRPr="008F6C06">
        <w:rPr>
          <w:rStyle w:val="StyleUnderline"/>
        </w:rPr>
        <w:t xml:space="preserve"> government”</w:t>
      </w:r>
      <w:r w:rsidRPr="008F6C06">
        <w:rPr>
          <w:sz w:val="16"/>
        </w:rPr>
        <w:t xml:space="preserve"> (2014: 51–2). The gist of The Collapse of Western Civilization is not about critiquing democracy per se but a </w:t>
      </w:r>
      <w:r w:rsidRPr="005C22EF">
        <w:rPr>
          <w:sz w:val="16"/>
        </w:rPr>
        <w:t xml:space="preserve">warning against the </w:t>
      </w:r>
      <w:r w:rsidRPr="005C22EF">
        <w:rPr>
          <w:rStyle w:val="StyleUnderline"/>
        </w:rPr>
        <w:t>stubborn inaction</w:t>
      </w:r>
      <w:r w:rsidRPr="005C22EF">
        <w:rPr>
          <w:sz w:val="16"/>
        </w:rPr>
        <w:t xml:space="preserve"> mandated by market fundamentalism that </w:t>
      </w:r>
      <w:r w:rsidRPr="005C22EF">
        <w:rPr>
          <w:rStyle w:val="StyleUnderline"/>
        </w:rPr>
        <w:t xml:space="preserve">has </w:t>
      </w:r>
      <w:r w:rsidRPr="005C22EF">
        <w:rPr>
          <w:rStyle w:val="Emphasis"/>
        </w:rPr>
        <w:t>hijacked</w:t>
      </w:r>
      <w:r w:rsidRPr="005C22EF">
        <w:rPr>
          <w:rStyle w:val="StyleUnderline"/>
        </w:rPr>
        <w:t xml:space="preserve"> Western democracies</w:t>
      </w:r>
      <w:r w:rsidRPr="005C22EF">
        <w:rPr>
          <w:sz w:val="16"/>
        </w:rPr>
        <w:t>.1 In their previous</w:t>
      </w:r>
      <w:r w:rsidRPr="008F6C06">
        <w:rPr>
          <w:sz w:val="16"/>
        </w:rPr>
        <w:t xml:space="preserve"> book, Merchants of Doubt, Oreskes and Conway documented the way that </w:t>
      </w:r>
      <w:r w:rsidRPr="008F6C06">
        <w:rPr>
          <w:rStyle w:val="StyleUnderline"/>
        </w:rPr>
        <w:t xml:space="preserve">climate </w:t>
      </w:r>
      <w:r w:rsidRPr="00053CC8">
        <w:rPr>
          <w:rStyle w:val="StyleUnderline"/>
          <w:highlight w:val="cyan"/>
        </w:rPr>
        <w:t xml:space="preserve">deniers </w:t>
      </w:r>
      <w:r w:rsidRPr="00053CC8">
        <w:rPr>
          <w:rStyle w:val="Emphasis"/>
          <w:highlight w:val="cyan"/>
        </w:rPr>
        <w:t>sow</w:t>
      </w:r>
      <w:r w:rsidRPr="008F6C06">
        <w:rPr>
          <w:sz w:val="16"/>
        </w:rPr>
        <w:t xml:space="preserve">ed the </w:t>
      </w:r>
      <w:r w:rsidRPr="008F6C06">
        <w:rPr>
          <w:rStyle w:val="StyleUnderline"/>
        </w:rPr>
        <w:t xml:space="preserve">seeds of </w:t>
      </w:r>
      <w:r w:rsidRPr="00053CC8">
        <w:rPr>
          <w:rStyle w:val="StyleUnderline"/>
          <w:highlight w:val="cyan"/>
        </w:rPr>
        <w:t>doubt</w:t>
      </w:r>
      <w:r w:rsidRPr="008F6C06">
        <w:rPr>
          <w:rStyle w:val="StyleUnderline"/>
        </w:rPr>
        <w:t xml:space="preserve"> about climate</w:t>
      </w:r>
      <w:r w:rsidRPr="008F6C06">
        <w:rPr>
          <w:sz w:val="16"/>
        </w:rPr>
        <w:t xml:space="preserve"> change </w:t>
      </w:r>
      <w:r w:rsidRPr="008F6C06">
        <w:rPr>
          <w:rStyle w:val="StyleUnderline"/>
        </w:rPr>
        <w:t>and</w:t>
      </w:r>
      <w:r w:rsidRPr="008F6C06">
        <w:rPr>
          <w:sz w:val="16"/>
        </w:rPr>
        <w:t xml:space="preserve"> successfully </w:t>
      </w:r>
      <w:r w:rsidRPr="008F6C06">
        <w:rPr>
          <w:rStyle w:val="Emphasis"/>
        </w:rPr>
        <w:t>stave</w:t>
      </w:r>
      <w:r w:rsidRPr="008F6C06">
        <w:rPr>
          <w:sz w:val="16"/>
        </w:rPr>
        <w:t xml:space="preserve">d </w:t>
      </w:r>
      <w:r w:rsidRPr="008F6C06">
        <w:rPr>
          <w:rStyle w:val="StyleUnderline"/>
        </w:rPr>
        <w:t>off implementations of mitigation measures</w:t>
      </w:r>
      <w:r w:rsidRPr="008F6C06">
        <w:rPr>
          <w:sz w:val="16"/>
        </w:rPr>
        <w:t xml:space="preserve">. For the authors, the anticommunist ideology that had kept actors vigilant about government encroachment in the marketplace occupied a central place in climate denial (2014: 69). Ironically, </w:t>
      </w:r>
      <w:r w:rsidRPr="008F6C06">
        <w:rPr>
          <w:rStyle w:val="StyleUnderline"/>
        </w:rPr>
        <w:t>this</w:t>
      </w:r>
      <w:r w:rsidRPr="008F6C06">
        <w:rPr>
          <w:sz w:val="16"/>
        </w:rPr>
        <w:t xml:space="preserve"> sort of ideology-informed calculation meant </w:t>
      </w:r>
      <w:r w:rsidRPr="008F6C06">
        <w:rPr>
          <w:rStyle w:val="StyleUnderline"/>
        </w:rPr>
        <w:t xml:space="preserve">that preventative </w:t>
      </w:r>
      <w:r w:rsidRPr="00053CC8">
        <w:rPr>
          <w:rStyle w:val="StyleUnderline"/>
          <w:highlight w:val="cyan"/>
        </w:rPr>
        <w:t xml:space="preserve">action was </w:t>
      </w:r>
      <w:r w:rsidRPr="00053CC8">
        <w:rPr>
          <w:rStyle w:val="Emphasis"/>
          <w:highlight w:val="cyan"/>
        </w:rPr>
        <w:t>blocked</w:t>
      </w:r>
      <w:r w:rsidRPr="00053CC8">
        <w:rPr>
          <w:rStyle w:val="StyleUnderline"/>
          <w:highlight w:val="cyan"/>
        </w:rPr>
        <w:t>, increasing</w:t>
      </w:r>
      <w:r w:rsidRPr="008F6C06">
        <w:rPr>
          <w:rStyle w:val="StyleUnderline"/>
        </w:rPr>
        <w:t xml:space="preserve"> the </w:t>
      </w:r>
      <w:r w:rsidRPr="00053CC8">
        <w:rPr>
          <w:rStyle w:val="StyleUnderline"/>
          <w:highlight w:val="cyan"/>
        </w:rPr>
        <w:t xml:space="preserve">risk that </w:t>
      </w:r>
      <w:r w:rsidRPr="00053CC8">
        <w:rPr>
          <w:rStyle w:val="Emphasis"/>
          <w:highlight w:val="cyan"/>
        </w:rPr>
        <w:t>disruptive</w:t>
      </w:r>
      <w:r w:rsidRPr="008F6C06">
        <w:rPr>
          <w:rStyle w:val="Emphasis"/>
        </w:rPr>
        <w:t xml:space="preserve"> climate </w:t>
      </w:r>
      <w:r w:rsidRPr="00053CC8">
        <w:rPr>
          <w:rStyle w:val="Emphasis"/>
          <w:highlight w:val="cyan"/>
        </w:rPr>
        <w:t>disasters</w:t>
      </w:r>
      <w:r w:rsidRPr="008F6C06">
        <w:rPr>
          <w:rStyle w:val="StyleUnderline"/>
        </w:rPr>
        <w:t xml:space="preserve"> would </w:t>
      </w:r>
      <w:r w:rsidRPr="00272E18">
        <w:rPr>
          <w:rStyle w:val="Emphasis"/>
          <w:sz w:val="24"/>
          <w:szCs w:val="26"/>
        </w:rPr>
        <w:t xml:space="preserve">eventually </w:t>
      </w:r>
      <w:r w:rsidRPr="00774546">
        <w:rPr>
          <w:rStyle w:val="Emphasis"/>
          <w:sz w:val="24"/>
          <w:szCs w:val="26"/>
          <w:highlight w:val="cyan"/>
        </w:rPr>
        <w:t>necessitate</w:t>
      </w:r>
      <w:r w:rsidRPr="00774546">
        <w:rPr>
          <w:rStyle w:val="Emphasis"/>
          <w:sz w:val="24"/>
          <w:szCs w:val="26"/>
        </w:rPr>
        <w:t xml:space="preserve"> the </w:t>
      </w:r>
      <w:r w:rsidRPr="00774546">
        <w:rPr>
          <w:rStyle w:val="Emphasis"/>
          <w:sz w:val="24"/>
          <w:szCs w:val="26"/>
          <w:highlight w:val="cyan"/>
        </w:rPr>
        <w:t>suspension</w:t>
      </w:r>
      <w:r w:rsidRPr="005C22EF">
        <w:rPr>
          <w:rStyle w:val="Emphasis"/>
          <w:sz w:val="24"/>
          <w:szCs w:val="26"/>
        </w:rPr>
        <w:t xml:space="preserve"> of democracy</w:t>
      </w:r>
      <w:r w:rsidRPr="00774546">
        <w:rPr>
          <w:rStyle w:val="StyleUnderline"/>
          <w:sz w:val="24"/>
          <w:szCs w:val="26"/>
        </w:rPr>
        <w:t xml:space="preserve"> </w:t>
      </w:r>
      <w:r w:rsidRPr="008F6C06">
        <w:rPr>
          <w:rStyle w:val="StyleUnderline"/>
        </w:rPr>
        <w:t xml:space="preserve">and </w:t>
      </w:r>
      <w:r w:rsidRPr="00774546">
        <w:rPr>
          <w:rStyle w:val="Emphasis"/>
          <w:sz w:val="24"/>
          <w:szCs w:val="26"/>
          <w:highlight w:val="cyan"/>
        </w:rPr>
        <w:t>legitimating</w:t>
      </w:r>
      <w:r w:rsidRPr="00774546">
        <w:rPr>
          <w:rStyle w:val="Emphasis"/>
          <w:sz w:val="24"/>
          <w:szCs w:val="26"/>
        </w:rPr>
        <w:t xml:space="preserve"> the sort of </w:t>
      </w:r>
      <w:r w:rsidRPr="00774546">
        <w:rPr>
          <w:rStyle w:val="Emphasis"/>
          <w:sz w:val="24"/>
          <w:szCs w:val="26"/>
          <w:highlight w:val="cyan"/>
        </w:rPr>
        <w:t>heavy-handed</w:t>
      </w:r>
      <w:r w:rsidRPr="00774546">
        <w:rPr>
          <w:rStyle w:val="Emphasis"/>
          <w:sz w:val="24"/>
          <w:szCs w:val="26"/>
        </w:rPr>
        <w:t xml:space="preserve"> authoritarian </w:t>
      </w:r>
      <w:r w:rsidRPr="00774546">
        <w:rPr>
          <w:rStyle w:val="Emphasis"/>
          <w:sz w:val="24"/>
          <w:szCs w:val="26"/>
          <w:highlight w:val="cyan"/>
        </w:rPr>
        <w:t>interventions</w:t>
      </w:r>
      <w:r w:rsidRPr="00774546">
        <w:rPr>
          <w:rStyle w:val="Emphasis"/>
          <w:sz w:val="24"/>
          <w:szCs w:val="26"/>
        </w:rPr>
        <w:t xml:space="preserve"> that the conservatives </w:t>
      </w:r>
      <w:r w:rsidRPr="00774546">
        <w:rPr>
          <w:rStyle w:val="Emphasis"/>
          <w:sz w:val="24"/>
          <w:szCs w:val="26"/>
          <w:highlight w:val="cyan"/>
        </w:rPr>
        <w:t>most abhorred</w:t>
      </w:r>
      <w:r w:rsidRPr="008F6C06">
        <w:rPr>
          <w:sz w:val="16"/>
        </w:rPr>
        <w:t xml:space="preserve"> (2014: 52; 69).</w:t>
      </w:r>
    </w:p>
    <w:p w14:paraId="7C97D093" w14:textId="77777777" w:rsidR="001627C4" w:rsidRDefault="001627C4" w:rsidP="001627C4">
      <w:pPr>
        <w:rPr>
          <w:sz w:val="16"/>
        </w:rPr>
      </w:pPr>
      <w:r w:rsidRPr="008F6C06">
        <w:rPr>
          <w:rStyle w:val="StyleUnderline"/>
        </w:rPr>
        <w:t xml:space="preserve">An appeal to </w:t>
      </w:r>
      <w:r w:rsidRPr="00053CC8">
        <w:rPr>
          <w:rStyle w:val="Emphasis"/>
          <w:sz w:val="24"/>
          <w:szCs w:val="26"/>
          <w:highlight w:val="cyan"/>
        </w:rPr>
        <w:t>suspend democracy for</w:t>
      </w:r>
      <w:r w:rsidRPr="00053CC8">
        <w:rPr>
          <w:rStyle w:val="Emphasis"/>
          <w:sz w:val="24"/>
          <w:szCs w:val="26"/>
        </w:rPr>
        <w:t xml:space="preserve"> the sake of </w:t>
      </w:r>
      <w:r w:rsidRPr="00053CC8">
        <w:rPr>
          <w:rStyle w:val="Emphasis"/>
          <w:sz w:val="24"/>
          <w:szCs w:val="26"/>
          <w:highlight w:val="cyan"/>
        </w:rPr>
        <w:t>survival</w:t>
      </w:r>
      <w:r w:rsidRPr="00053CC8">
        <w:rPr>
          <w:szCs w:val="30"/>
        </w:rPr>
        <w:t xml:space="preserve"> </w:t>
      </w:r>
      <w:r w:rsidRPr="008F6C06">
        <w:rPr>
          <w:sz w:val="16"/>
        </w:rPr>
        <w:t xml:space="preserve">can be found in The Climate Change Challenge and the Failure of Democracy, where Shearman and Smith argue that </w:t>
      </w:r>
      <w:r w:rsidRPr="008F6C06">
        <w:rPr>
          <w:rStyle w:val="StyleUnderline"/>
        </w:rPr>
        <w:t xml:space="preserve">liberal </w:t>
      </w:r>
      <w:r w:rsidRPr="00053CC8">
        <w:rPr>
          <w:rStyle w:val="StyleUnderline"/>
          <w:highlight w:val="cyan"/>
        </w:rPr>
        <w:t xml:space="preserve">democracy is </w:t>
      </w:r>
      <w:r w:rsidRPr="00053CC8">
        <w:rPr>
          <w:rStyle w:val="Emphasis"/>
          <w:highlight w:val="cyan"/>
        </w:rPr>
        <w:t>incompatible</w:t>
      </w:r>
      <w:r w:rsidRPr="00053CC8">
        <w:rPr>
          <w:rStyle w:val="StyleUnderline"/>
          <w:highlight w:val="cyan"/>
        </w:rPr>
        <w:t xml:space="preserve"> with</w:t>
      </w:r>
      <w:r w:rsidRPr="008F6C06">
        <w:rPr>
          <w:rStyle w:val="StyleUnderline"/>
        </w:rPr>
        <w:t xml:space="preserve"> the </w:t>
      </w:r>
      <w:r w:rsidRPr="00053CC8">
        <w:rPr>
          <w:rStyle w:val="Emphasis"/>
          <w:highlight w:val="cyan"/>
        </w:rPr>
        <w:t>urgent necessity</w:t>
      </w:r>
      <w:r w:rsidRPr="00053CC8">
        <w:rPr>
          <w:rStyle w:val="StyleUnderline"/>
          <w:highlight w:val="cyan"/>
        </w:rPr>
        <w:t xml:space="preserve"> to prevent </w:t>
      </w:r>
      <w:r w:rsidRPr="00053CC8">
        <w:rPr>
          <w:rStyle w:val="Emphasis"/>
          <w:highlight w:val="cyan"/>
        </w:rPr>
        <w:t>catastrophic</w:t>
      </w:r>
      <w:r w:rsidRPr="00272E18">
        <w:rPr>
          <w:rStyle w:val="Emphasis"/>
        </w:rPr>
        <w:t xml:space="preserve"> climate </w:t>
      </w:r>
      <w:r w:rsidRPr="00053CC8">
        <w:rPr>
          <w:rStyle w:val="Emphasis"/>
          <w:highlight w:val="cyan"/>
        </w:rPr>
        <w:t>change</w:t>
      </w:r>
      <w:r w:rsidRPr="008F6C06">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8F6C06">
        <w:rPr>
          <w:rStyle w:val="StyleUnderline"/>
        </w:rPr>
        <w:t xml:space="preserve">Shearman and Smith see </w:t>
      </w:r>
      <w:r w:rsidRPr="00053CC8">
        <w:rPr>
          <w:rStyle w:val="StyleUnderline"/>
          <w:highlight w:val="cyan"/>
        </w:rPr>
        <w:t xml:space="preserve">a </w:t>
      </w:r>
      <w:r w:rsidRPr="00053CC8">
        <w:rPr>
          <w:rStyle w:val="Emphasis"/>
          <w:highlight w:val="cyan"/>
        </w:rPr>
        <w:t>transformation</w:t>
      </w:r>
      <w:r w:rsidRPr="008F6C06">
        <w:rPr>
          <w:rStyle w:val="StyleUnderline"/>
        </w:rPr>
        <w:t xml:space="preserve"> </w:t>
      </w:r>
      <w:r w:rsidRPr="00053CC8">
        <w:rPr>
          <w:rStyle w:val="StyleUnderline"/>
        </w:rPr>
        <w:t>in</w:t>
      </w:r>
      <w:r w:rsidRPr="00053CC8">
        <w:rPr>
          <w:rStyle w:val="Emphasis"/>
          <w:highlight w:val="cyan"/>
        </w:rPr>
        <w:t>to</w:t>
      </w:r>
      <w:r w:rsidRPr="00053CC8">
        <w:rPr>
          <w:rStyle w:val="StyleUnderline"/>
          <w:highlight w:val="cyan"/>
        </w:rPr>
        <w:t xml:space="preserve"> </w:t>
      </w:r>
      <w:r w:rsidRPr="00053CC8">
        <w:rPr>
          <w:rStyle w:val="Emphasis"/>
          <w:highlight w:val="cyan"/>
        </w:rPr>
        <w:t>authoritarian regimes</w:t>
      </w:r>
      <w:r w:rsidRPr="008F6C06">
        <w:rPr>
          <w:rStyle w:val="StyleUnderline"/>
        </w:rPr>
        <w:t xml:space="preserve"> as </w:t>
      </w:r>
      <w:r w:rsidRPr="00053CC8">
        <w:rPr>
          <w:rStyle w:val="StyleUnderline"/>
          <w:highlight w:val="cyan"/>
        </w:rPr>
        <w:t xml:space="preserve">the </w:t>
      </w:r>
      <w:r w:rsidRPr="00272E18">
        <w:rPr>
          <w:rStyle w:val="Emphasis"/>
          <w:sz w:val="24"/>
          <w:szCs w:val="26"/>
          <w:highlight w:val="cyan"/>
        </w:rPr>
        <w:t>only</w:t>
      </w:r>
      <w:r w:rsidRPr="00272E18">
        <w:rPr>
          <w:rStyle w:val="Emphasis"/>
          <w:sz w:val="24"/>
          <w:szCs w:val="26"/>
        </w:rPr>
        <w:t xml:space="preserve"> responsible </w:t>
      </w:r>
      <w:r w:rsidRPr="00272E18">
        <w:rPr>
          <w:rStyle w:val="Emphasis"/>
          <w:sz w:val="24"/>
          <w:szCs w:val="26"/>
          <w:highlight w:val="cyan"/>
        </w:rPr>
        <w:t>way forward</w:t>
      </w:r>
      <w:r w:rsidRPr="005F5CE0">
        <w:rPr>
          <w:rStyle w:val="StyleUnderline"/>
        </w:rPr>
        <w:t xml:space="preserve"> when faced with the </w:t>
      </w:r>
      <w:r w:rsidRPr="005F5CE0">
        <w:rPr>
          <w:rStyle w:val="Emphasis"/>
        </w:rPr>
        <w:t>extreme ecological stress</w:t>
      </w:r>
      <w:r w:rsidRPr="008F6C06">
        <w:rPr>
          <w:rStyle w:val="StyleUnderline"/>
        </w:rPr>
        <w:t xml:space="preserve"> of climate change</w:t>
      </w:r>
      <w:r w:rsidRPr="008F6C06">
        <w:rPr>
          <w:sz w:val="16"/>
        </w:rPr>
        <w:t xml:space="preserve">. They point out that, as Plato foresaw, </w:t>
      </w:r>
      <w:r w:rsidRPr="008F6C06">
        <w:rPr>
          <w:rStyle w:val="StyleUnderline"/>
        </w:rPr>
        <w:t xml:space="preserve">those in power in a </w:t>
      </w:r>
      <w:r w:rsidRPr="00053CC8">
        <w:rPr>
          <w:rStyle w:val="StyleUnderline"/>
          <w:highlight w:val="cyan"/>
        </w:rPr>
        <w:t>democracy</w:t>
      </w:r>
      <w:r w:rsidRPr="008F6C06">
        <w:rPr>
          <w:rStyle w:val="StyleUnderline"/>
        </w:rPr>
        <w:t xml:space="preserve"> are </w:t>
      </w:r>
      <w:r w:rsidRPr="00053CC8">
        <w:rPr>
          <w:rStyle w:val="StyleUnderline"/>
          <w:highlight w:val="cyan"/>
        </w:rPr>
        <w:t>seldom</w:t>
      </w:r>
      <w:r w:rsidRPr="008F6C06">
        <w:rPr>
          <w:rStyle w:val="StyleUnderline"/>
        </w:rPr>
        <w:t xml:space="preserve"> able to </w:t>
      </w:r>
      <w:r w:rsidRPr="00053CC8">
        <w:rPr>
          <w:rStyle w:val="Emphasis"/>
          <w:highlight w:val="cyan"/>
        </w:rPr>
        <w:t>resist</w:t>
      </w:r>
      <w:r w:rsidRPr="008F6C06">
        <w:rPr>
          <w:rStyle w:val="Emphasis"/>
        </w:rPr>
        <w:t xml:space="preserve"> the demands of </w:t>
      </w:r>
      <w:r w:rsidRPr="00053CC8">
        <w:rPr>
          <w:rStyle w:val="Emphasis"/>
          <w:highlight w:val="cyan"/>
        </w:rPr>
        <w:t>the populace</w:t>
      </w:r>
      <w:r w:rsidRPr="008F6C06">
        <w:rPr>
          <w:rStyle w:val="StyleUnderline"/>
        </w:rPr>
        <w:t xml:space="preserve"> for long, </w:t>
      </w:r>
      <w:r w:rsidRPr="00053CC8">
        <w:rPr>
          <w:rStyle w:val="StyleUnderline"/>
          <w:highlight w:val="cyan"/>
        </w:rPr>
        <w:t>but</w:t>
      </w:r>
      <w:r w:rsidRPr="008F6C06">
        <w:rPr>
          <w:rStyle w:val="StyleUnderline"/>
        </w:rPr>
        <w:t xml:space="preserve"> as a mass, the </w:t>
      </w:r>
      <w:r w:rsidRPr="00053CC8">
        <w:rPr>
          <w:rStyle w:val="StyleUnderline"/>
          <w:highlight w:val="cyan"/>
        </w:rPr>
        <w:t>populace</w:t>
      </w:r>
      <w:r w:rsidRPr="008F6C06">
        <w:rPr>
          <w:rStyle w:val="StyleUnderline"/>
        </w:rPr>
        <w:t xml:space="preserve"> is </w:t>
      </w:r>
      <w:r w:rsidRPr="00053CC8">
        <w:rPr>
          <w:rStyle w:val="Emphasis"/>
          <w:highlight w:val="cyan"/>
        </w:rPr>
        <w:t>seldom</w:t>
      </w:r>
      <w:r w:rsidRPr="008F6C06">
        <w:rPr>
          <w:rStyle w:val="Emphasis"/>
        </w:rPr>
        <w:t xml:space="preserve"> able to </w:t>
      </w:r>
      <w:r w:rsidRPr="00053CC8">
        <w:rPr>
          <w:rStyle w:val="Emphasis"/>
          <w:highlight w:val="cyan"/>
        </w:rPr>
        <w:t>focus</w:t>
      </w:r>
      <w:r w:rsidRPr="00053CC8">
        <w:rPr>
          <w:rStyle w:val="StyleUnderline"/>
          <w:highlight w:val="cyan"/>
        </w:rPr>
        <w:t xml:space="preserve"> on </w:t>
      </w:r>
      <w:r w:rsidRPr="00053CC8">
        <w:rPr>
          <w:rStyle w:val="Emphasis"/>
          <w:highlight w:val="cyan"/>
        </w:rPr>
        <w:t>complex problems</w:t>
      </w:r>
      <w:r w:rsidRPr="00053CC8">
        <w:rPr>
          <w:rStyle w:val="StyleUnderline"/>
          <w:highlight w:val="cyan"/>
        </w:rPr>
        <w:t xml:space="preserve"> and</w:t>
      </w:r>
      <w:r w:rsidRPr="008F6C06">
        <w:rPr>
          <w:rStyle w:val="StyleUnderline"/>
        </w:rPr>
        <w:t xml:space="preserve"> to </w:t>
      </w:r>
      <w:r w:rsidRPr="005C22EF">
        <w:rPr>
          <w:rStyle w:val="StyleUnderline"/>
        </w:rPr>
        <w:t xml:space="preserve">perceive </w:t>
      </w:r>
      <w:r w:rsidRPr="00053CC8">
        <w:rPr>
          <w:rStyle w:val="StyleUnderline"/>
          <w:highlight w:val="cyan"/>
        </w:rPr>
        <w:t>threats</w:t>
      </w:r>
      <w:r w:rsidRPr="008F6C06">
        <w:rPr>
          <w:rStyle w:val="StyleUnderline"/>
        </w:rPr>
        <w:t xml:space="preserve"> that lie </w:t>
      </w:r>
      <w:r w:rsidRPr="00053CC8">
        <w:rPr>
          <w:rStyle w:val="Emphasis"/>
          <w:highlight w:val="cyan"/>
        </w:rPr>
        <w:t>over the horizon</w:t>
      </w:r>
      <w:r w:rsidRPr="008F6C06">
        <w:rPr>
          <w:sz w:val="16"/>
        </w:rPr>
        <w:t xml:space="preserve">. Hence, </w:t>
      </w:r>
      <w:r w:rsidRPr="008F6C06">
        <w:rPr>
          <w:rStyle w:val="StyleUnderline"/>
        </w:rPr>
        <w:t xml:space="preserve">those able to see </w:t>
      </w:r>
      <w:r w:rsidRPr="008F6C06">
        <w:rPr>
          <w:rStyle w:val="Emphasis"/>
        </w:rPr>
        <w:t>further</w:t>
      </w:r>
      <w:r w:rsidRPr="008F6C06">
        <w:rPr>
          <w:sz w:val="16"/>
        </w:rPr>
        <w:t xml:space="preserve">—scientists, experts, and the knowledgeable— </w:t>
      </w:r>
      <w:r w:rsidRPr="008F6C06">
        <w:rPr>
          <w:rStyle w:val="StyleUnderline"/>
        </w:rPr>
        <w:t xml:space="preserve">should be entrusted with steering the course while </w:t>
      </w:r>
      <w:r w:rsidRPr="00053CC8">
        <w:rPr>
          <w:rStyle w:val="StyleUnderline"/>
          <w:highlight w:val="cyan"/>
        </w:rPr>
        <w:t xml:space="preserve">there is </w:t>
      </w:r>
      <w:r w:rsidRPr="005F5CE0">
        <w:rPr>
          <w:rStyle w:val="Emphasis"/>
          <w:sz w:val="24"/>
          <w:szCs w:val="26"/>
          <w:highlight w:val="cyan"/>
        </w:rPr>
        <w:t>still time</w:t>
      </w:r>
      <w:r w:rsidRPr="005F5CE0">
        <w:rPr>
          <w:rStyle w:val="StyleUnderline"/>
          <w:sz w:val="24"/>
          <w:szCs w:val="26"/>
        </w:rPr>
        <w:t xml:space="preserve"> </w:t>
      </w:r>
      <w:r w:rsidRPr="005F5CE0">
        <w:rPr>
          <w:rStyle w:val="StyleUnderline"/>
        </w:rPr>
        <w:t xml:space="preserve">to </w:t>
      </w:r>
      <w:r w:rsidRPr="005F5CE0">
        <w:rPr>
          <w:rStyle w:val="Emphasis"/>
        </w:rPr>
        <w:t>avoid disaster</w:t>
      </w:r>
      <w:r w:rsidRPr="008F6C06">
        <w:rPr>
          <w:sz w:val="16"/>
        </w:rPr>
        <w:t>. It is only under a benign authoritarian rule of the knowledgeable that a saner, fairer, and more rational means of weighing social goods against evils can be introduced (Shearman and Smith, 2007).</w:t>
      </w:r>
    </w:p>
    <w:p w14:paraId="67299E7F" w14:textId="77777777" w:rsidR="001627C4" w:rsidRDefault="001627C4" w:rsidP="001627C4">
      <w:pPr>
        <w:pStyle w:val="Heading4"/>
      </w:pPr>
      <w:r>
        <w:t xml:space="preserve">The public is an </w:t>
      </w:r>
      <w:proofErr w:type="spellStart"/>
      <w:r>
        <w:t>idiocracy</w:t>
      </w:r>
      <w:proofErr w:type="spellEnd"/>
      <w:r>
        <w:t>. ‘Pressure’ cannot be productive.</w:t>
      </w:r>
    </w:p>
    <w:p w14:paraId="42B25B28" w14:textId="77777777" w:rsidR="001627C4" w:rsidRDefault="001627C4" w:rsidP="001627C4">
      <w:r>
        <w:t xml:space="preserve">Dr. Stuart </w:t>
      </w:r>
      <w:r w:rsidRPr="00174369">
        <w:rPr>
          <w:rStyle w:val="Style13ptBold"/>
        </w:rPr>
        <w:t>Parker 20</w:t>
      </w:r>
      <w:r>
        <w:t xml:space="preserve">, Philosopher and Former Teacher who Lectured on Philosophy and Education at London's Institute of Education, South Bank University, Author of Reflective Teaching in the Postmodern World, “The Problem </w:t>
      </w:r>
      <w:proofErr w:type="gramStart"/>
      <w:r>
        <w:t>With</w:t>
      </w:r>
      <w:proofErr w:type="gramEnd"/>
      <w:r>
        <w:t xml:space="preserve"> Democracy — It's You”, The Article, 10/5/2020, https://www.thearticle.com/the-problem-with-democracy-its-you</w:t>
      </w:r>
    </w:p>
    <w:p w14:paraId="4F5FF262" w14:textId="77777777" w:rsidR="001627C4" w:rsidRPr="00174369" w:rsidRDefault="001627C4" w:rsidP="001627C4">
      <w:pPr>
        <w:rPr>
          <w:rStyle w:val="StyleUnderline"/>
        </w:rPr>
      </w:pPr>
      <w:r w:rsidRPr="00174369">
        <w:rPr>
          <w:sz w:val="16"/>
        </w:rPr>
        <w:t xml:space="preserve">So </w:t>
      </w:r>
      <w:r w:rsidRPr="00F96DF7">
        <w:rPr>
          <w:rStyle w:val="StyleUnderline"/>
          <w:highlight w:val="cyan"/>
        </w:rPr>
        <w:t>why is</w:t>
      </w:r>
      <w:r w:rsidRPr="00174369">
        <w:rPr>
          <w:sz w:val="16"/>
        </w:rPr>
        <w:t xml:space="preserve"> our </w:t>
      </w:r>
      <w:r w:rsidRPr="00F96DF7">
        <w:rPr>
          <w:rStyle w:val="StyleUnderline"/>
          <w:highlight w:val="cyan"/>
        </w:rPr>
        <w:t xml:space="preserve">democracy </w:t>
      </w:r>
      <w:r w:rsidRPr="00F96DF7">
        <w:rPr>
          <w:rStyle w:val="Emphasis"/>
          <w:highlight w:val="cyan"/>
        </w:rPr>
        <w:t>so unfit</w:t>
      </w:r>
      <w:r w:rsidRPr="00174369">
        <w:rPr>
          <w:rStyle w:val="StyleUnderline"/>
        </w:rPr>
        <w:t xml:space="preserve"> for purpose? Why is it that we can elect </w:t>
      </w:r>
      <w:r w:rsidRPr="00F96DF7">
        <w:rPr>
          <w:rStyle w:val="StyleUnderline"/>
          <w:highlight w:val="cyan"/>
        </w:rPr>
        <w:t>leaders</w:t>
      </w:r>
      <w:r w:rsidRPr="00174369">
        <w:rPr>
          <w:rStyle w:val="StyleUnderline"/>
        </w:rPr>
        <w:t xml:space="preserve"> who </w:t>
      </w:r>
      <w:r w:rsidRPr="00F96DF7">
        <w:rPr>
          <w:rStyle w:val="StyleUnderline"/>
          <w:highlight w:val="cyan"/>
        </w:rPr>
        <w:t>are</w:t>
      </w:r>
      <w:r w:rsidRPr="00174369">
        <w:rPr>
          <w:rStyle w:val="StyleUnderline"/>
        </w:rPr>
        <w:t xml:space="preserve"> </w:t>
      </w:r>
      <w:r w:rsidRPr="00174369">
        <w:rPr>
          <w:rStyle w:val="Emphasis"/>
        </w:rPr>
        <w:t>little more</w:t>
      </w:r>
      <w:r w:rsidRPr="00174369">
        <w:rPr>
          <w:rStyle w:val="StyleUnderline"/>
        </w:rPr>
        <w:t xml:space="preserve"> than </w:t>
      </w:r>
      <w:r w:rsidRPr="00F96DF7">
        <w:rPr>
          <w:rStyle w:val="Emphasis"/>
          <w:highlight w:val="cyan"/>
        </w:rPr>
        <w:t>self-serving schemers</w:t>
      </w:r>
      <w:r w:rsidRPr="00F96DF7">
        <w:rPr>
          <w:rStyle w:val="StyleUnderline"/>
          <w:highlight w:val="cyan"/>
        </w:rPr>
        <w:t xml:space="preserve">, whose </w:t>
      </w:r>
      <w:r w:rsidRPr="00F96DF7">
        <w:rPr>
          <w:rStyle w:val="Emphasis"/>
          <w:highlight w:val="cyan"/>
        </w:rPr>
        <w:t>contempt</w:t>
      </w:r>
      <w:r w:rsidRPr="00174369">
        <w:rPr>
          <w:rStyle w:val="StyleUnderline"/>
        </w:rPr>
        <w:t xml:space="preserve"> for the electorate </w:t>
      </w:r>
      <w:r w:rsidRPr="00F96DF7">
        <w:rPr>
          <w:rStyle w:val="StyleUnderline"/>
          <w:highlight w:val="cyan"/>
        </w:rPr>
        <w:t xml:space="preserve">renders them </w:t>
      </w:r>
      <w:r w:rsidRPr="00F96DF7">
        <w:rPr>
          <w:rStyle w:val="Emphasis"/>
          <w:highlight w:val="cyan"/>
        </w:rPr>
        <w:t>incapable</w:t>
      </w:r>
      <w:r w:rsidRPr="00F96DF7">
        <w:rPr>
          <w:rStyle w:val="StyleUnderline"/>
          <w:highlight w:val="cyan"/>
        </w:rPr>
        <w:t xml:space="preserve"> of</w:t>
      </w:r>
      <w:r w:rsidRPr="00174369">
        <w:rPr>
          <w:rStyle w:val="StyleUnderline"/>
        </w:rPr>
        <w:t xml:space="preserve"> giving </w:t>
      </w:r>
      <w:r w:rsidRPr="00F96DF7">
        <w:rPr>
          <w:rStyle w:val="Emphasis"/>
          <w:highlight w:val="cyan"/>
        </w:rPr>
        <w:t>straight</w:t>
      </w:r>
      <w:r w:rsidRPr="00174369">
        <w:rPr>
          <w:rStyle w:val="Emphasis"/>
        </w:rPr>
        <w:t xml:space="preserve">, honest </w:t>
      </w:r>
      <w:r w:rsidRPr="00F96DF7">
        <w:rPr>
          <w:rStyle w:val="Emphasis"/>
          <w:highlight w:val="cyan"/>
        </w:rPr>
        <w:t>answers</w:t>
      </w:r>
      <w:r w:rsidRPr="00174369">
        <w:rPr>
          <w:rStyle w:val="StyleUnderline"/>
        </w:rPr>
        <w:t xml:space="preserve"> to even the </w:t>
      </w:r>
      <w:r w:rsidRPr="00174369">
        <w:rPr>
          <w:rStyle w:val="Emphasis"/>
        </w:rPr>
        <w:t>most straightforward</w:t>
      </w:r>
      <w:r w:rsidRPr="00174369">
        <w:rPr>
          <w:rStyle w:val="StyleUnderline"/>
        </w:rPr>
        <w:t xml:space="preserve">, reasonable questions? It’s not as if any of these qualities have been smuggled in under our noses. They are </w:t>
      </w:r>
      <w:r w:rsidRPr="00174369">
        <w:rPr>
          <w:rStyle w:val="Emphasis"/>
        </w:rPr>
        <w:t>paraded</w:t>
      </w:r>
      <w:r w:rsidRPr="00174369">
        <w:rPr>
          <w:sz w:val="16"/>
        </w:rPr>
        <w:t xml:space="preserve"> before our eyes every single day. </w:t>
      </w:r>
      <w:r w:rsidRPr="00174369">
        <w:rPr>
          <w:rStyle w:val="StyleUnderline"/>
        </w:rPr>
        <w:t>Nobody voting for</w:t>
      </w:r>
      <w:r w:rsidRPr="00174369">
        <w:rPr>
          <w:sz w:val="16"/>
        </w:rPr>
        <w:t xml:space="preserve"> Johnson or </w:t>
      </w:r>
      <w:r w:rsidRPr="00174369">
        <w:rPr>
          <w:rStyle w:val="Emphasis"/>
        </w:rPr>
        <w:t>Trump</w:t>
      </w:r>
      <w:r w:rsidRPr="00174369">
        <w:rPr>
          <w:rStyle w:val="StyleUnderline"/>
        </w:rPr>
        <w:t xml:space="preserve"> could</w:t>
      </w:r>
      <w:r w:rsidRPr="00174369">
        <w:rPr>
          <w:sz w:val="16"/>
        </w:rPr>
        <w:t xml:space="preserve"> </w:t>
      </w:r>
      <w:r w:rsidRPr="00174369">
        <w:rPr>
          <w:strike/>
          <w:sz w:val="16"/>
        </w:rPr>
        <w:t>be blind to the fact</w:t>
      </w:r>
      <w:r w:rsidRPr="00174369">
        <w:rPr>
          <w:sz w:val="16"/>
        </w:rPr>
        <w:t xml:space="preserve"> </w:t>
      </w:r>
      <w:r w:rsidRPr="00174369">
        <w:rPr>
          <w:rStyle w:val="StyleUnderline"/>
        </w:rPr>
        <w:t xml:space="preserve">[ignore] that </w:t>
      </w:r>
      <w:r w:rsidRPr="00F96DF7">
        <w:rPr>
          <w:rStyle w:val="StyleUnderline"/>
          <w:highlight w:val="cyan"/>
        </w:rPr>
        <w:t xml:space="preserve">they are </w:t>
      </w:r>
      <w:r w:rsidRPr="00F96DF7">
        <w:rPr>
          <w:rStyle w:val="Emphasis"/>
          <w:highlight w:val="cyan"/>
        </w:rPr>
        <w:t>serial liars</w:t>
      </w:r>
      <w:r w:rsidRPr="00174369">
        <w:rPr>
          <w:rStyle w:val="StyleUnderline"/>
        </w:rPr>
        <w:t xml:space="preserve">. And </w:t>
      </w:r>
      <w:r w:rsidRPr="00F96DF7">
        <w:rPr>
          <w:rStyle w:val="StyleUnderline"/>
          <w:highlight w:val="cyan"/>
        </w:rPr>
        <w:t>yet</w:t>
      </w:r>
      <w:r w:rsidRPr="00174369">
        <w:rPr>
          <w:rStyle w:val="StyleUnderline"/>
        </w:rPr>
        <w:t xml:space="preserve"> they </w:t>
      </w:r>
      <w:r w:rsidRPr="00F96DF7">
        <w:rPr>
          <w:rStyle w:val="Emphasis"/>
          <w:highlight w:val="cyan"/>
        </w:rPr>
        <w:t>voted</w:t>
      </w:r>
      <w:r w:rsidRPr="00174369">
        <w:rPr>
          <w:rStyle w:val="Emphasis"/>
        </w:rPr>
        <w:t xml:space="preserve"> all </w:t>
      </w:r>
      <w:r w:rsidRPr="00F96DF7">
        <w:rPr>
          <w:rStyle w:val="Emphasis"/>
          <w:highlight w:val="cyan"/>
        </w:rPr>
        <w:t>the same</w:t>
      </w:r>
      <w:r w:rsidRPr="00174369">
        <w:rPr>
          <w:rStyle w:val="StyleUnderline"/>
        </w:rPr>
        <w:t>. Why?</w:t>
      </w:r>
    </w:p>
    <w:p w14:paraId="2EE2862D" w14:textId="77777777" w:rsidR="001627C4" w:rsidRPr="00174369" w:rsidRDefault="001627C4" w:rsidP="001627C4">
      <w:pPr>
        <w:rPr>
          <w:sz w:val="16"/>
        </w:rPr>
      </w:pPr>
      <w:r w:rsidRPr="00174369">
        <w:rPr>
          <w:sz w:val="16"/>
        </w:rPr>
        <w:t>***</w:t>
      </w:r>
    </w:p>
    <w:p w14:paraId="43422764" w14:textId="77777777" w:rsidR="001627C4" w:rsidRPr="00174369" w:rsidRDefault="001627C4" w:rsidP="001627C4">
      <w:pPr>
        <w:rPr>
          <w:sz w:val="16"/>
        </w:rPr>
      </w:pPr>
      <w:r w:rsidRPr="00174369">
        <w:rPr>
          <w:sz w:val="16"/>
        </w:rPr>
        <w:t xml:space="preserve">Mencken was on to something when suggesting that </w:t>
      </w:r>
      <w:r w:rsidRPr="00174369">
        <w:rPr>
          <w:rStyle w:val="StyleUnderline"/>
        </w:rPr>
        <w:t xml:space="preserve">the </w:t>
      </w:r>
      <w:r w:rsidRPr="00F96DF7">
        <w:rPr>
          <w:rStyle w:val="StyleUnderline"/>
          <w:highlight w:val="cyan"/>
        </w:rPr>
        <w:t>leaders</w:t>
      </w:r>
      <w:r w:rsidRPr="00174369">
        <w:rPr>
          <w:rStyle w:val="StyleUnderline"/>
        </w:rPr>
        <w:t xml:space="preserve"> we get, the leaders we deserve, closely </w:t>
      </w:r>
      <w:r w:rsidRPr="00F96DF7">
        <w:rPr>
          <w:rStyle w:val="Emphasis"/>
          <w:highlight w:val="cyan"/>
        </w:rPr>
        <w:t>represent something dark</w:t>
      </w:r>
      <w:r w:rsidRPr="00F96DF7">
        <w:rPr>
          <w:rStyle w:val="StyleUnderline"/>
          <w:highlight w:val="cyan"/>
        </w:rPr>
        <w:t xml:space="preserve"> in the</w:t>
      </w:r>
      <w:r w:rsidRPr="00174369">
        <w:rPr>
          <w:rStyle w:val="StyleUnderline"/>
        </w:rPr>
        <w:t xml:space="preserve"> </w:t>
      </w:r>
      <w:r w:rsidRPr="00174369">
        <w:rPr>
          <w:rStyle w:val="Emphasis"/>
        </w:rPr>
        <w:t xml:space="preserve">inner </w:t>
      </w:r>
      <w:r w:rsidRPr="00F96DF7">
        <w:rPr>
          <w:rStyle w:val="Emphasis"/>
          <w:highlight w:val="cyan"/>
        </w:rPr>
        <w:t>soul</w:t>
      </w:r>
      <w:r w:rsidRPr="00F96DF7">
        <w:rPr>
          <w:rStyle w:val="StyleUnderline"/>
          <w:highlight w:val="cyan"/>
        </w:rPr>
        <w:t xml:space="preserve"> of the people</w:t>
      </w:r>
      <w:r w:rsidRPr="00174369">
        <w:rPr>
          <w:rStyle w:val="StyleUnderline"/>
        </w:rPr>
        <w:t xml:space="preserve">. There’s no easy way to put this </w:t>
      </w:r>
      <w:proofErr w:type="gramStart"/>
      <w:r w:rsidRPr="00174369">
        <w:rPr>
          <w:rStyle w:val="StyleUnderline"/>
        </w:rPr>
        <w:t xml:space="preserve">—  </w:t>
      </w:r>
      <w:r w:rsidRPr="00F96DF7">
        <w:rPr>
          <w:rStyle w:val="Emphasis"/>
          <w:sz w:val="24"/>
          <w:szCs w:val="26"/>
          <w:highlight w:val="cyan"/>
        </w:rPr>
        <w:t>the</w:t>
      </w:r>
      <w:proofErr w:type="gramEnd"/>
      <w:r w:rsidRPr="00F96DF7">
        <w:rPr>
          <w:rStyle w:val="Emphasis"/>
          <w:sz w:val="24"/>
          <w:szCs w:val="26"/>
          <w:highlight w:val="cyan"/>
        </w:rPr>
        <w:t xml:space="preserve"> problem</w:t>
      </w:r>
      <w:r w:rsidRPr="00174369">
        <w:rPr>
          <w:rStyle w:val="Emphasis"/>
          <w:sz w:val="24"/>
          <w:szCs w:val="26"/>
        </w:rPr>
        <w:t xml:space="preserve"> with democracy </w:t>
      </w:r>
      <w:r w:rsidRPr="00F96DF7">
        <w:rPr>
          <w:rStyle w:val="Emphasis"/>
          <w:sz w:val="24"/>
          <w:szCs w:val="26"/>
          <w:highlight w:val="cyan"/>
        </w:rPr>
        <w:t>is the voters</w:t>
      </w:r>
      <w:r w:rsidRPr="00174369">
        <w:rPr>
          <w:rStyle w:val="StyleUnderline"/>
        </w:rPr>
        <w:t>. The voters simply aren’t good enough to support a healthy democracy</w:t>
      </w:r>
      <w:r w:rsidRPr="00174369">
        <w:rPr>
          <w:sz w:val="16"/>
        </w:rPr>
        <w:t>. They’re not up to the job. Now I know some will think: a snowflake-</w:t>
      </w:r>
      <w:proofErr w:type="spellStart"/>
      <w:r w:rsidRPr="00174369">
        <w:rPr>
          <w:sz w:val="16"/>
        </w:rPr>
        <w:t>remainer</w:t>
      </w:r>
      <w:proofErr w:type="spellEnd"/>
      <w:r w:rsidRPr="00174369">
        <w:rPr>
          <w:sz w:val="16"/>
        </w:rPr>
        <w:t>-lefty-loser will always blame the voters just as a bad workman always blames his tools. But these tools are shot.</w:t>
      </w:r>
    </w:p>
    <w:p w14:paraId="5BEE0643" w14:textId="77777777" w:rsidR="001627C4" w:rsidRPr="00174369" w:rsidRDefault="001627C4" w:rsidP="001627C4">
      <w:pPr>
        <w:rPr>
          <w:sz w:val="16"/>
        </w:rPr>
      </w:pPr>
      <w:r w:rsidRPr="00174369">
        <w:rPr>
          <w:rStyle w:val="StyleUnderline"/>
        </w:rPr>
        <w:t>Consider this: a poll</w:t>
      </w:r>
      <w:r w:rsidRPr="00174369">
        <w:rPr>
          <w:sz w:val="16"/>
        </w:rPr>
        <w:t xml:space="preserve"> in 2005 </w:t>
      </w:r>
      <w:r w:rsidRPr="00174369">
        <w:rPr>
          <w:rStyle w:val="StyleUnderline"/>
        </w:rPr>
        <w:t xml:space="preserve">found that </w:t>
      </w:r>
      <w:r w:rsidRPr="00F96DF7">
        <w:rPr>
          <w:rStyle w:val="StyleUnderline"/>
          <w:highlight w:val="cyan"/>
        </w:rPr>
        <w:t>21 per cent</w:t>
      </w:r>
      <w:r w:rsidRPr="00174369">
        <w:rPr>
          <w:rStyle w:val="StyleUnderline"/>
        </w:rPr>
        <w:t xml:space="preserve"> of Americans </w:t>
      </w:r>
      <w:r w:rsidRPr="00F96DF7">
        <w:rPr>
          <w:rStyle w:val="StyleUnderline"/>
          <w:highlight w:val="cyan"/>
        </w:rPr>
        <w:t xml:space="preserve">believe in </w:t>
      </w:r>
      <w:r w:rsidRPr="00F96DF7">
        <w:rPr>
          <w:rStyle w:val="Emphasis"/>
          <w:highlight w:val="cyan"/>
        </w:rPr>
        <w:t>witches</w:t>
      </w:r>
      <w:r w:rsidRPr="00174369">
        <w:rPr>
          <w:rStyle w:val="StyleUnderline"/>
        </w:rPr>
        <w:t xml:space="preserve"> and 9 per cent that spirits can take control of a person</w:t>
      </w:r>
      <w:r w:rsidRPr="00174369">
        <w:rPr>
          <w:sz w:val="16"/>
        </w:rPr>
        <w:t xml:space="preserve">. In 1999, </w:t>
      </w:r>
      <w:r w:rsidRPr="00174369">
        <w:rPr>
          <w:rStyle w:val="StyleUnderline"/>
        </w:rPr>
        <w:t>18 per cent believed the sun revolves around the earth</w:t>
      </w:r>
      <w:r w:rsidRPr="00174369">
        <w:rPr>
          <w:sz w:val="16"/>
        </w:rPr>
        <w:t xml:space="preserve"> — so much for “the science” — and in 2000, 31 per cent believed in ghosts, and increase of 20 percentage points since 1978.</w:t>
      </w:r>
    </w:p>
    <w:p w14:paraId="5573177F" w14:textId="77777777" w:rsidR="001627C4" w:rsidRPr="00174369" w:rsidRDefault="001627C4" w:rsidP="001627C4">
      <w:pPr>
        <w:rPr>
          <w:sz w:val="16"/>
        </w:rPr>
      </w:pPr>
      <w:r w:rsidRPr="00174369">
        <w:rPr>
          <w:sz w:val="16"/>
        </w:rPr>
        <w:t xml:space="preserve">By 2019, the year before Trump’s re-election attempt, </w:t>
      </w:r>
      <w:r w:rsidRPr="00F96DF7">
        <w:rPr>
          <w:rStyle w:val="StyleUnderline"/>
          <w:highlight w:val="cyan"/>
        </w:rPr>
        <w:t xml:space="preserve">significant numbers </w:t>
      </w:r>
      <w:r w:rsidRPr="00F96DF7">
        <w:rPr>
          <w:rStyle w:val="Emphasis"/>
          <w:highlight w:val="cyan"/>
        </w:rPr>
        <w:t>believe</w:t>
      </w:r>
      <w:r w:rsidRPr="00174369">
        <w:rPr>
          <w:rStyle w:val="StyleUnderline"/>
        </w:rPr>
        <w:t xml:space="preserve">d </w:t>
      </w:r>
      <w:r w:rsidRPr="00F96DF7">
        <w:rPr>
          <w:rStyle w:val="StyleUnderline"/>
          <w:highlight w:val="cyan"/>
        </w:rPr>
        <w:t>in</w:t>
      </w:r>
      <w:r w:rsidRPr="00174369">
        <w:rPr>
          <w:rStyle w:val="StyleUnderline"/>
        </w:rPr>
        <w:t xml:space="preserve"> the </w:t>
      </w:r>
      <w:r w:rsidRPr="00F96DF7">
        <w:rPr>
          <w:rStyle w:val="Emphasis"/>
          <w:highlight w:val="cyan"/>
        </w:rPr>
        <w:t>illuminati</w:t>
      </w:r>
      <w:r w:rsidRPr="00F96DF7">
        <w:rPr>
          <w:rStyle w:val="StyleUnderline"/>
          <w:highlight w:val="cyan"/>
        </w:rPr>
        <w:t xml:space="preserve">, </w:t>
      </w:r>
      <w:r w:rsidRPr="00F96DF7">
        <w:rPr>
          <w:rStyle w:val="Emphasis"/>
          <w:highlight w:val="cyan"/>
        </w:rPr>
        <w:t>Big-foot</w:t>
      </w:r>
      <w:r w:rsidRPr="00F96DF7">
        <w:rPr>
          <w:rStyle w:val="StyleUnderline"/>
          <w:highlight w:val="cyan"/>
        </w:rPr>
        <w:t xml:space="preserve"> and</w:t>
      </w:r>
      <w:r w:rsidRPr="00174369">
        <w:rPr>
          <w:rStyle w:val="StyleUnderline"/>
        </w:rPr>
        <w:t xml:space="preserve"> a </w:t>
      </w:r>
      <w:r w:rsidRPr="00F96DF7">
        <w:rPr>
          <w:rStyle w:val="Emphasis"/>
          <w:highlight w:val="cyan"/>
        </w:rPr>
        <w:t>flat earth</w:t>
      </w:r>
      <w:r w:rsidRPr="00F96DF7">
        <w:rPr>
          <w:rStyle w:val="StyleUnderline"/>
          <w:highlight w:val="cyan"/>
        </w:rPr>
        <w:t xml:space="preserve">. Ghost-belief had </w:t>
      </w:r>
      <w:r w:rsidRPr="00F96DF7">
        <w:rPr>
          <w:rStyle w:val="Emphasis"/>
          <w:highlight w:val="cyan"/>
        </w:rPr>
        <w:t>risen</w:t>
      </w:r>
      <w:r w:rsidRPr="00F96DF7">
        <w:rPr>
          <w:rStyle w:val="StyleUnderline"/>
          <w:highlight w:val="cyan"/>
        </w:rPr>
        <w:t xml:space="preserve"> to </w:t>
      </w:r>
      <w:r w:rsidRPr="00F96DF7">
        <w:rPr>
          <w:rStyle w:val="Emphasis"/>
          <w:highlight w:val="cyan"/>
        </w:rPr>
        <w:t>45 per cent</w:t>
      </w:r>
      <w:r w:rsidRPr="00174369">
        <w:rPr>
          <w:sz w:val="16"/>
        </w:rPr>
        <w:t xml:space="preserve">, as had the belief in demons. </w:t>
      </w:r>
      <w:r w:rsidRPr="00174369">
        <w:rPr>
          <w:rStyle w:val="StyleUnderline"/>
        </w:rPr>
        <w:t xml:space="preserve">Belief in </w:t>
      </w:r>
      <w:r w:rsidRPr="00174369">
        <w:rPr>
          <w:rStyle w:val="Emphasis"/>
        </w:rPr>
        <w:t>vampires</w:t>
      </w:r>
      <w:r w:rsidRPr="00174369">
        <w:rPr>
          <w:rStyle w:val="StyleUnderline"/>
        </w:rPr>
        <w:t xml:space="preserve"> stood at a </w:t>
      </w:r>
      <w:proofErr w:type="spellStart"/>
      <w:r w:rsidRPr="00174369">
        <w:rPr>
          <w:rStyle w:val="Emphasis"/>
        </w:rPr>
        <w:t>fangtastic</w:t>
      </w:r>
      <w:proofErr w:type="spellEnd"/>
      <w:r w:rsidRPr="00174369">
        <w:rPr>
          <w:rStyle w:val="StyleUnderline"/>
        </w:rPr>
        <w:t xml:space="preserve"> 13 per cent</w:t>
      </w:r>
      <w:r w:rsidRPr="00174369">
        <w:rPr>
          <w:sz w:val="16"/>
        </w:rPr>
        <w:t xml:space="preserve">. </w:t>
      </w:r>
    </w:p>
    <w:p w14:paraId="3B595734" w14:textId="77777777" w:rsidR="001627C4" w:rsidRPr="00174369" w:rsidRDefault="001627C4" w:rsidP="001627C4">
      <w:pPr>
        <w:rPr>
          <w:sz w:val="16"/>
        </w:rPr>
      </w:pPr>
      <w:r w:rsidRPr="00174369">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6D73273A" w14:textId="77777777" w:rsidR="001627C4" w:rsidRDefault="001627C4" w:rsidP="001627C4">
      <w:pPr>
        <w:rPr>
          <w:sz w:val="16"/>
        </w:rPr>
      </w:pPr>
      <w:r w:rsidRPr="00174369">
        <w:rPr>
          <w:sz w:val="16"/>
        </w:rPr>
        <w:t xml:space="preserve">In elective dictatorships where small margins have huge </w:t>
      </w:r>
      <w:proofErr w:type="gramStart"/>
      <w:r w:rsidRPr="00174369">
        <w:rPr>
          <w:sz w:val="16"/>
        </w:rPr>
        <w:t>consequences</w:t>
      </w:r>
      <w:proofErr w:type="gramEnd"/>
      <w:r w:rsidRPr="00174369">
        <w:rPr>
          <w:sz w:val="16"/>
        </w:rPr>
        <w:t xml:space="preserve"> we’d better get used to the fact that (possibly </w:t>
      </w:r>
      <w:r w:rsidRPr="00174369">
        <w:rPr>
          <w:rStyle w:val="StyleUnderline"/>
        </w:rPr>
        <w:t xml:space="preserve">small) </w:t>
      </w:r>
      <w:r w:rsidRPr="00F96DF7">
        <w:rPr>
          <w:rStyle w:val="StyleUnderline"/>
          <w:highlight w:val="cyan"/>
        </w:rPr>
        <w:t xml:space="preserve">groups with </w:t>
      </w:r>
      <w:r w:rsidRPr="00F96DF7">
        <w:rPr>
          <w:rStyle w:val="Emphasis"/>
          <w:highlight w:val="cyan"/>
        </w:rPr>
        <w:t>stupid ideas</w:t>
      </w:r>
      <w:r w:rsidRPr="00174369">
        <w:rPr>
          <w:rStyle w:val="StyleUnderline"/>
        </w:rPr>
        <w:t xml:space="preserve"> and a </w:t>
      </w:r>
      <w:r w:rsidRPr="00174369">
        <w:rPr>
          <w:rStyle w:val="Emphasis"/>
        </w:rPr>
        <w:t>lack of relevant knowledge</w:t>
      </w:r>
      <w:r w:rsidRPr="00174369">
        <w:rPr>
          <w:rStyle w:val="StyleUnderline"/>
        </w:rPr>
        <w:t xml:space="preserve"> and </w:t>
      </w:r>
      <w:r w:rsidRPr="00174369">
        <w:rPr>
          <w:rStyle w:val="Emphasis"/>
        </w:rPr>
        <w:t>skills</w:t>
      </w:r>
      <w:r w:rsidRPr="00174369">
        <w:rPr>
          <w:sz w:val="16"/>
        </w:rPr>
        <w:t xml:space="preserve"> can </w:t>
      </w:r>
      <w:r w:rsidRPr="00F96DF7">
        <w:rPr>
          <w:rStyle w:val="StyleUnderline"/>
          <w:highlight w:val="cyan"/>
        </w:rPr>
        <w:t>have</w:t>
      </w:r>
      <w:r w:rsidRPr="00174369">
        <w:rPr>
          <w:rStyle w:val="StyleUnderline"/>
        </w:rPr>
        <w:t xml:space="preserve"> a </w:t>
      </w:r>
      <w:r w:rsidRPr="00F96DF7">
        <w:rPr>
          <w:rStyle w:val="Emphasis"/>
          <w:highlight w:val="cyan"/>
        </w:rPr>
        <w:t>disproportionate effect</w:t>
      </w:r>
      <w:r w:rsidRPr="00174369">
        <w:rPr>
          <w:sz w:val="16"/>
        </w:rPr>
        <w:t xml:space="preserve"> on the lives of the rest of us.</w:t>
      </w:r>
    </w:p>
    <w:p w14:paraId="75B4C4E4" w14:textId="77777777" w:rsidR="001627C4" w:rsidRPr="00584013" w:rsidRDefault="001627C4" w:rsidP="001627C4">
      <w:pPr>
        <w:pStyle w:val="Heading4"/>
      </w:pPr>
      <w:r>
        <w:t xml:space="preserve">Antitrust is inherently </w:t>
      </w:r>
      <w:r>
        <w:rPr>
          <w:u w:val="single"/>
        </w:rPr>
        <w:t>volatile</w:t>
      </w:r>
      <w:r>
        <w:t xml:space="preserve"> and nobody perceives changes as </w:t>
      </w:r>
      <w:r>
        <w:rPr>
          <w:u w:val="single"/>
        </w:rPr>
        <w:t>permanent</w:t>
      </w:r>
      <w:r>
        <w:t xml:space="preserve">. </w:t>
      </w:r>
    </w:p>
    <w:p w14:paraId="32F26387" w14:textId="77777777" w:rsidR="001627C4" w:rsidRPr="00584013" w:rsidRDefault="001627C4" w:rsidP="001627C4">
      <w:bookmarkStart w:id="0" w:name="_Hlk81304392"/>
      <w:r>
        <w:t xml:space="preserve">Daniel M. </w:t>
      </w:r>
      <w:r w:rsidRPr="00584013">
        <w:rPr>
          <w:rStyle w:val="Style13ptBold"/>
        </w:rPr>
        <w:t>Tracer 13</w:t>
      </w:r>
      <w:r>
        <w:t>, Attorney in the United States Department of Justice Antitrust Division, J.D. from the Benjamin N. Cardozo School of Law at Yeshiva University, “Stare Decisis in Antitrust: Continuity, Economics, and the Common Law Statute,” DePaul Business &amp; Commercial Law Journal, Vol. 12, Fall 2013, accessed via Lexis</w:t>
      </w:r>
    </w:p>
    <w:bookmarkEnd w:id="0"/>
    <w:p w14:paraId="17E0FFE5" w14:textId="77777777" w:rsidR="001627C4" w:rsidRPr="008229D0" w:rsidRDefault="001627C4" w:rsidP="001627C4">
      <w:pPr>
        <w:rPr>
          <w:sz w:val="16"/>
        </w:rPr>
      </w:pPr>
      <w:r w:rsidRPr="008229D0">
        <w:rPr>
          <w:sz w:val="16"/>
        </w:rPr>
        <w:t xml:space="preserve">In the wake of recent antitrust case law, 31 </w:t>
      </w:r>
      <w:r w:rsidRPr="00584013">
        <w:rPr>
          <w:rStyle w:val="StyleUnderline"/>
        </w:rPr>
        <w:t>scholars</w:t>
      </w:r>
      <w:r w:rsidRPr="008229D0">
        <w:rPr>
          <w:sz w:val="16"/>
        </w:rPr>
        <w:t xml:space="preserve"> now </w:t>
      </w:r>
      <w:r w:rsidRPr="00584013">
        <w:rPr>
          <w:rStyle w:val="StyleUnderline"/>
        </w:rPr>
        <w:t xml:space="preserve">take for granted the fact that </w:t>
      </w:r>
      <w:r w:rsidRPr="008229D0">
        <w:rPr>
          <w:rStyle w:val="Emphasis"/>
          <w:highlight w:val="cyan"/>
        </w:rPr>
        <w:t>stare decisis plays a diminished role in</w:t>
      </w:r>
      <w:r w:rsidRPr="00584013">
        <w:rPr>
          <w:rStyle w:val="Emphasis"/>
        </w:rPr>
        <w:t xml:space="preserve"> </w:t>
      </w:r>
      <w:r w:rsidRPr="00584013">
        <w:rPr>
          <w:rStyle w:val="StyleUnderline"/>
        </w:rPr>
        <w:t>the area of</w:t>
      </w:r>
      <w:r w:rsidRPr="00584013">
        <w:rPr>
          <w:rStyle w:val="Emphasis"/>
        </w:rPr>
        <w:t xml:space="preserve"> </w:t>
      </w:r>
      <w:r w:rsidRPr="008229D0">
        <w:rPr>
          <w:rStyle w:val="Emphasis"/>
          <w:highlight w:val="cyan"/>
        </w:rPr>
        <w:t>antitrust</w:t>
      </w:r>
      <w:r w:rsidRPr="008229D0">
        <w:rPr>
          <w:sz w:val="16"/>
        </w:rPr>
        <w:t xml:space="preserve">. </w:t>
      </w:r>
      <w:proofErr w:type="gramStart"/>
      <w:r w:rsidRPr="008229D0">
        <w:rPr>
          <w:sz w:val="16"/>
        </w:rPr>
        <w:t>32 In particular, the</w:t>
      </w:r>
      <w:proofErr w:type="gramEnd"/>
      <w:r w:rsidRPr="008229D0">
        <w:rPr>
          <w:sz w:val="16"/>
        </w:rPr>
        <w:t xml:space="preserve"> </w:t>
      </w:r>
      <w:r w:rsidRPr="00584013">
        <w:rPr>
          <w:rStyle w:val="StyleUnderline"/>
        </w:rPr>
        <w:t>Supreme Court</w:t>
      </w:r>
      <w:r w:rsidRPr="008229D0">
        <w:rPr>
          <w:sz w:val="16"/>
        </w:rPr>
        <w:t xml:space="preserve"> has understood the </w:t>
      </w:r>
      <w:r w:rsidRPr="008229D0">
        <w:rPr>
          <w:rStyle w:val="StyleUnderline"/>
          <w:highlight w:val="cyan"/>
        </w:rPr>
        <w:t>Sherman</w:t>
      </w:r>
      <w:r w:rsidRPr="008229D0">
        <w:rPr>
          <w:sz w:val="16"/>
        </w:rPr>
        <w:t xml:space="preserve"> Act </w:t>
      </w:r>
      <w:r w:rsidRPr="00584013">
        <w:rPr>
          <w:rStyle w:val="StyleUnderline"/>
        </w:rPr>
        <w:t xml:space="preserve">to </w:t>
      </w:r>
      <w:r w:rsidRPr="008229D0">
        <w:rPr>
          <w:rStyle w:val="StyleUnderline"/>
          <w:highlight w:val="cyan"/>
        </w:rPr>
        <w:t>implement</w:t>
      </w:r>
      <w:r w:rsidRPr="00584013">
        <w:rPr>
          <w:rStyle w:val="StyleUnderline"/>
        </w:rPr>
        <w:t xml:space="preserve"> a </w:t>
      </w:r>
      <w:r w:rsidRPr="008229D0">
        <w:rPr>
          <w:rStyle w:val="StyleUnderline"/>
          <w:highlight w:val="cyan"/>
        </w:rPr>
        <w:t>common law approach</w:t>
      </w:r>
      <w:r w:rsidRPr="008229D0">
        <w:rPr>
          <w:sz w:val="16"/>
        </w:rPr>
        <w:t xml:space="preserve"> whereby </w:t>
      </w:r>
      <w:r w:rsidRPr="00584013">
        <w:rPr>
          <w:rStyle w:val="StyleUnderline"/>
        </w:rPr>
        <w:t>antitrust</w:t>
      </w:r>
      <w:r w:rsidRPr="008229D0">
        <w:rPr>
          <w:sz w:val="16"/>
        </w:rPr>
        <w:t xml:space="preserve"> law </w:t>
      </w:r>
      <w:r w:rsidRPr="00584013">
        <w:rPr>
          <w:rStyle w:val="StyleUnderline"/>
        </w:rPr>
        <w:t>can adapt and change course as needed</w:t>
      </w:r>
      <w:r w:rsidRPr="008229D0">
        <w:rPr>
          <w:sz w:val="16"/>
        </w:rPr>
        <w:t xml:space="preserve">. 33 Scholars thus assume that [*10] </w:t>
      </w:r>
      <w:r w:rsidRPr="008229D0">
        <w:rPr>
          <w:rStyle w:val="StyleUnderline"/>
          <w:highlight w:val="cyan"/>
        </w:rPr>
        <w:t>stare decisis is</w:t>
      </w:r>
      <w:r w:rsidRPr="008229D0">
        <w:rPr>
          <w:sz w:val="16"/>
        </w:rPr>
        <w:t xml:space="preserve"> simply </w:t>
      </w:r>
      <w:r w:rsidRPr="008229D0">
        <w:rPr>
          <w:rStyle w:val="StyleUnderline"/>
          <w:highlight w:val="cyan"/>
        </w:rPr>
        <w:t>not as big of an obstacle</w:t>
      </w:r>
      <w:r w:rsidRPr="00584013">
        <w:rPr>
          <w:rStyle w:val="StyleUnderline"/>
        </w:rPr>
        <w:t xml:space="preserve"> to change in</w:t>
      </w:r>
      <w:r w:rsidRPr="008229D0">
        <w:rPr>
          <w:sz w:val="16"/>
        </w:rPr>
        <w:t xml:space="preserve"> the </w:t>
      </w:r>
      <w:r w:rsidRPr="00584013">
        <w:rPr>
          <w:rStyle w:val="StyleUnderline"/>
        </w:rPr>
        <w:t>antitrust</w:t>
      </w:r>
      <w:r w:rsidRPr="008229D0">
        <w:rPr>
          <w:sz w:val="16"/>
        </w:rPr>
        <w:t xml:space="preserve"> context </w:t>
      </w:r>
      <w:r w:rsidRPr="008229D0">
        <w:rPr>
          <w:rStyle w:val="StyleUnderline"/>
          <w:highlight w:val="cyan"/>
        </w:rPr>
        <w:t>as</w:t>
      </w:r>
      <w:r w:rsidRPr="008229D0">
        <w:rPr>
          <w:sz w:val="16"/>
        </w:rPr>
        <w:t xml:space="preserve"> it is </w:t>
      </w:r>
      <w:r w:rsidRPr="008229D0">
        <w:rPr>
          <w:rStyle w:val="StyleUnderline"/>
          <w:highlight w:val="cyan"/>
        </w:rPr>
        <w:t>in other</w:t>
      </w:r>
      <w:r w:rsidRPr="00584013">
        <w:rPr>
          <w:rStyle w:val="StyleUnderline"/>
        </w:rPr>
        <w:t xml:space="preserve"> legal </w:t>
      </w:r>
      <w:r w:rsidRPr="008229D0">
        <w:rPr>
          <w:rStyle w:val="StyleUnderline"/>
          <w:highlight w:val="cyan"/>
        </w:rPr>
        <w:t>contexts</w:t>
      </w:r>
      <w:r w:rsidRPr="008229D0">
        <w:rPr>
          <w:sz w:val="16"/>
        </w:rPr>
        <w:t xml:space="preserve">. 34 For instance, it is understood that </w:t>
      </w:r>
      <w:r w:rsidRPr="008229D0">
        <w:rPr>
          <w:rStyle w:val="Emphasis"/>
          <w:highlight w:val="cyan"/>
        </w:rPr>
        <w:t>antitrust precedent may not survive</w:t>
      </w:r>
      <w:r w:rsidRPr="00584013">
        <w:rPr>
          <w:rStyle w:val="Emphasis"/>
        </w:rPr>
        <w:t xml:space="preserve"> </w:t>
      </w:r>
      <w:r w:rsidRPr="00584013">
        <w:rPr>
          <w:rStyle w:val="StyleUnderline"/>
        </w:rPr>
        <w:t>as long</w:t>
      </w:r>
      <w:r w:rsidRPr="008229D0">
        <w:rPr>
          <w:sz w:val="16"/>
        </w:rPr>
        <w:t xml:space="preserve"> and that </w:t>
      </w:r>
      <w:r w:rsidRPr="00584013">
        <w:rPr>
          <w:rStyle w:val="StyleUnderline"/>
        </w:rPr>
        <w:t xml:space="preserve">antitrust legal </w:t>
      </w:r>
      <w:r w:rsidRPr="008229D0">
        <w:rPr>
          <w:rStyle w:val="StyleUnderline"/>
          <w:highlight w:val="cyan"/>
        </w:rPr>
        <w:t>tests</w:t>
      </w:r>
      <w:r w:rsidRPr="008229D0">
        <w:rPr>
          <w:sz w:val="16"/>
        </w:rPr>
        <w:t xml:space="preserve"> may </w:t>
      </w:r>
      <w:r w:rsidRPr="008229D0">
        <w:rPr>
          <w:rStyle w:val="Emphasis"/>
          <w:highlight w:val="cyan"/>
        </w:rPr>
        <w:t>frequently change</w:t>
      </w:r>
      <w:r w:rsidRPr="008229D0">
        <w:rPr>
          <w:sz w:val="16"/>
        </w:rPr>
        <w:t xml:space="preserve">. 35 Indeed, because of the widespread belief that </w:t>
      </w:r>
      <w:proofErr w:type="spellStart"/>
      <w:r w:rsidRPr="008229D0">
        <w:rPr>
          <w:sz w:val="16"/>
        </w:rPr>
        <w:t>antitrust's</w:t>
      </w:r>
      <w:proofErr w:type="spellEnd"/>
      <w:r w:rsidRPr="008229D0">
        <w:rPr>
          <w:sz w:val="16"/>
        </w:rPr>
        <w:t xml:space="preserve"> legal doctrine can and will be overruled and repealed as appropriate, scholars frequently attempt to predict which formerly binding rules of law will be abandoned next and which, if any, have staying power. 36</w:t>
      </w:r>
    </w:p>
    <w:p w14:paraId="2DC5C378" w14:textId="77777777" w:rsidR="001627C4" w:rsidRPr="008229D0" w:rsidRDefault="001627C4" w:rsidP="001627C4">
      <w:pPr>
        <w:rPr>
          <w:sz w:val="16"/>
        </w:rPr>
      </w:pPr>
      <w:r w:rsidRPr="008229D0">
        <w:rPr>
          <w:sz w:val="16"/>
        </w:rPr>
        <w:t xml:space="preserve">To be sure, the diminished function of stare decisis in antitrust is a welcome development in the eyes of some. Those who subscribe to this understanding primarily highlight the flexibility that results from a weaker version stare decisis. 37 Accordingly, </w:t>
      </w:r>
      <w:r w:rsidRPr="00584013">
        <w:rPr>
          <w:rStyle w:val="StyleUnderline"/>
        </w:rPr>
        <w:t>antitrust law is thought to</w:t>
      </w:r>
      <w:r w:rsidRPr="008229D0">
        <w:rPr>
          <w:sz w:val="16"/>
        </w:rPr>
        <w:t xml:space="preserve"> [*11] </w:t>
      </w:r>
      <w:r w:rsidRPr="00584013">
        <w:rPr>
          <w:rStyle w:val="StyleUnderline"/>
        </w:rPr>
        <w:t xml:space="preserve">benefit from the </w:t>
      </w:r>
      <w:r w:rsidRPr="008229D0">
        <w:rPr>
          <w:rStyle w:val="Emphasis"/>
          <w:highlight w:val="cyan"/>
        </w:rPr>
        <w:t>Court'</w:t>
      </w:r>
      <w:r w:rsidRPr="00584013">
        <w:rPr>
          <w:rStyle w:val="StyleUnderline"/>
        </w:rPr>
        <w:t>s ability to</w:t>
      </w:r>
      <w:r w:rsidRPr="008229D0">
        <w:rPr>
          <w:sz w:val="16"/>
        </w:rPr>
        <w:t xml:space="preserve"> more easily </w:t>
      </w:r>
      <w:r w:rsidRPr="008229D0">
        <w:rPr>
          <w:rStyle w:val="StyleUnderline"/>
          <w:highlight w:val="cyan"/>
        </w:rPr>
        <w:t>abandon precedent that no longer fits</w:t>
      </w:r>
      <w:r w:rsidRPr="00584013">
        <w:rPr>
          <w:rStyle w:val="StyleUnderline"/>
        </w:rPr>
        <w:t xml:space="preserve"> with contemporary </w:t>
      </w:r>
      <w:r w:rsidRPr="008229D0">
        <w:rPr>
          <w:rStyle w:val="StyleUnderline"/>
          <w:highlight w:val="cyan"/>
        </w:rPr>
        <w:t>economic views</w:t>
      </w:r>
      <w:r w:rsidRPr="008229D0">
        <w:rPr>
          <w:sz w:val="16"/>
          <w:highlight w:val="cyan"/>
        </w:rPr>
        <w:t xml:space="preserve"> </w:t>
      </w:r>
      <w:r w:rsidRPr="008229D0">
        <w:rPr>
          <w:sz w:val="16"/>
        </w:rPr>
        <w:t xml:space="preserve">and the Court's ability to keep the antitrust laws </w:t>
      </w:r>
      <w:proofErr w:type="gramStart"/>
      <w:r w:rsidRPr="008229D0">
        <w:rPr>
          <w:sz w:val="16"/>
        </w:rPr>
        <w:t>up-to-date</w:t>
      </w:r>
      <w:proofErr w:type="gramEnd"/>
      <w:r w:rsidRPr="008229D0">
        <w:rPr>
          <w:sz w:val="16"/>
        </w:rPr>
        <w:t xml:space="preserve"> with economic thinking. In other words, this trend marks a triumph of economic reality over legalistic formality in the antitrust realm. Of course, one serious consequence of a weaker version of stare decisis is that the antitrust practitioner must also be an economist. 38 Thus stated, this view of stare decisis would hardly surprise students </w:t>
      </w:r>
      <w:proofErr w:type="gramStart"/>
      <w:r w:rsidRPr="008229D0">
        <w:rPr>
          <w:sz w:val="16"/>
        </w:rPr>
        <w:t>of</w:t>
      </w:r>
      <w:proofErr w:type="gramEnd"/>
      <w:r w:rsidRPr="008229D0">
        <w:rPr>
          <w:sz w:val="16"/>
        </w:rPr>
        <w:t xml:space="preserve"> the Chicago School and its understanding of antitrust law as nothing more than a branch of applied microeconomics. 39</w:t>
      </w:r>
    </w:p>
    <w:p w14:paraId="16E88CD1" w14:textId="77777777" w:rsidR="001627C4" w:rsidRPr="008229D0" w:rsidRDefault="001627C4" w:rsidP="001627C4">
      <w:pPr>
        <w:rPr>
          <w:sz w:val="16"/>
        </w:rPr>
      </w:pPr>
      <w:bookmarkStart w:id="1" w:name="_Hlk81304386"/>
      <w:r w:rsidRPr="008229D0">
        <w:rPr>
          <w:sz w:val="16"/>
        </w:rPr>
        <w:t xml:space="preserve">In contrast, a somewhat more dominant view of stare decisis takes a negative attitude of such a </w:t>
      </w:r>
      <w:proofErr w:type="gramStart"/>
      <w:r w:rsidRPr="008229D0">
        <w:rPr>
          <w:sz w:val="16"/>
        </w:rPr>
        <w:t>state of affairs</w:t>
      </w:r>
      <w:proofErr w:type="gramEnd"/>
      <w:r w:rsidRPr="008229D0">
        <w:rPr>
          <w:sz w:val="16"/>
        </w:rPr>
        <w:t xml:space="preserve">. As an initial matter, scholars have criticized the predominance of economic theory over traditional legal reasoning in antitrust law due to a concern that judges may lack the proper expertise to fully base their decision on economic analysis. This concern goes beyond a judge's possible lack of formal economic training, </w:t>
      </w:r>
      <w:proofErr w:type="gramStart"/>
      <w:r w:rsidRPr="008229D0">
        <w:rPr>
          <w:sz w:val="16"/>
        </w:rPr>
        <w:t>taking into account</w:t>
      </w:r>
      <w:proofErr w:type="gramEnd"/>
      <w:r w:rsidRPr="008229D0">
        <w:rPr>
          <w:sz w:val="16"/>
        </w:rPr>
        <w:t xml:space="preserve"> the institutional impediments of a court in deciding economic matters and the lack of consensus among economic scholars themselves on the costs and benefits of various business practices. 40 Moreover, to the extent that the Court's antitrust decisions are in tension with stare decisis, the </w:t>
      </w:r>
      <w:r w:rsidRPr="00584013">
        <w:rPr>
          <w:rStyle w:val="StyleUnderline"/>
        </w:rPr>
        <w:t xml:space="preserve">Court's tendency to overrule antitrust precedent </w:t>
      </w:r>
      <w:r w:rsidRPr="008229D0">
        <w:rPr>
          <w:rStyle w:val="StyleUnderline"/>
          <w:highlight w:val="cyan"/>
        </w:rPr>
        <w:t xml:space="preserve">goes </w:t>
      </w:r>
      <w:r w:rsidRPr="008229D0">
        <w:rPr>
          <w:rStyle w:val="Emphasis"/>
          <w:highlight w:val="cyan"/>
        </w:rPr>
        <w:t>against</w:t>
      </w:r>
      <w:r w:rsidRPr="00584013">
        <w:rPr>
          <w:rStyle w:val="Emphasis"/>
        </w:rPr>
        <w:t xml:space="preserve"> the Court's </w:t>
      </w:r>
      <w:r w:rsidRPr="008229D0">
        <w:rPr>
          <w:rStyle w:val="Emphasis"/>
          <w:highlight w:val="cyan"/>
        </w:rPr>
        <w:t>function to interpret law</w:t>
      </w:r>
      <w:r w:rsidRPr="00584013">
        <w:rPr>
          <w:rStyle w:val="Emphasis"/>
        </w:rPr>
        <w:t xml:space="preserve"> rather than promulgate policy</w:t>
      </w:r>
      <w:r w:rsidRPr="008229D0">
        <w:rPr>
          <w:sz w:val="16"/>
        </w:rPr>
        <w:t xml:space="preserve">. 41 The </w:t>
      </w:r>
      <w:r w:rsidRPr="008229D0">
        <w:rPr>
          <w:rStyle w:val="StyleUnderline"/>
          <w:highlight w:val="cyan"/>
        </w:rPr>
        <w:t>consequences</w:t>
      </w:r>
      <w:r w:rsidRPr="00584013">
        <w:rPr>
          <w:rStyle w:val="StyleUnderline"/>
        </w:rPr>
        <w:t xml:space="preserve"> of</w:t>
      </w:r>
      <w:r w:rsidRPr="008229D0">
        <w:rPr>
          <w:sz w:val="16"/>
        </w:rPr>
        <w:t xml:space="preserve"> [*12] </w:t>
      </w:r>
      <w:r w:rsidRPr="008229D0">
        <w:rPr>
          <w:rStyle w:val="StyleUnderline"/>
        </w:rPr>
        <w:t>failing to abide by stare decisis</w:t>
      </w:r>
      <w:r w:rsidRPr="008229D0">
        <w:rPr>
          <w:sz w:val="16"/>
        </w:rPr>
        <w:t xml:space="preserve">, especially in economic matters, </w:t>
      </w:r>
      <w:r w:rsidRPr="008229D0">
        <w:rPr>
          <w:rStyle w:val="StyleUnderline"/>
          <w:highlight w:val="cyan"/>
        </w:rPr>
        <w:t>include</w:t>
      </w:r>
      <w:r w:rsidRPr="008229D0">
        <w:rPr>
          <w:sz w:val="16"/>
        </w:rPr>
        <w:t xml:space="preserve"> the following: </w:t>
      </w:r>
      <w:r w:rsidRPr="00584013">
        <w:rPr>
          <w:rStyle w:val="StyleUnderline"/>
        </w:rPr>
        <w:t xml:space="preserve">the </w:t>
      </w:r>
      <w:r w:rsidRPr="008229D0">
        <w:rPr>
          <w:rStyle w:val="Emphasis"/>
          <w:highlight w:val="cyan"/>
        </w:rPr>
        <w:t>inability</w:t>
      </w:r>
      <w:r w:rsidRPr="00584013">
        <w:rPr>
          <w:rStyle w:val="Emphasis"/>
        </w:rPr>
        <w:t xml:space="preserve"> of businesspeople </w:t>
      </w:r>
      <w:r w:rsidRPr="008229D0">
        <w:rPr>
          <w:rStyle w:val="Emphasis"/>
          <w:highlight w:val="cyan"/>
        </w:rPr>
        <w:t>to confidently transact</w:t>
      </w:r>
      <w:r w:rsidRPr="00584013">
        <w:rPr>
          <w:rStyle w:val="StyleUnderline"/>
        </w:rPr>
        <w:t xml:space="preserve"> under the assumption of settled law</w:t>
      </w:r>
      <w:r w:rsidRPr="008229D0">
        <w:rPr>
          <w:sz w:val="16"/>
        </w:rPr>
        <w:t xml:space="preserve">, 42 </w:t>
      </w:r>
      <w:r w:rsidRPr="008229D0">
        <w:rPr>
          <w:rStyle w:val="Emphasis"/>
          <w:highlight w:val="cyan"/>
        </w:rPr>
        <w:t>diminished public confidence</w:t>
      </w:r>
      <w:r w:rsidRPr="00584013">
        <w:rPr>
          <w:rStyle w:val="Emphasis"/>
        </w:rPr>
        <w:t xml:space="preserve"> </w:t>
      </w:r>
      <w:r w:rsidRPr="00584013">
        <w:rPr>
          <w:rStyle w:val="StyleUnderline"/>
        </w:rPr>
        <w:t>in the Court</w:t>
      </w:r>
      <w:r w:rsidRPr="008229D0">
        <w:rPr>
          <w:sz w:val="16"/>
        </w:rPr>
        <w:t xml:space="preserve">, 43 </w:t>
      </w:r>
      <w:r w:rsidRPr="008229D0">
        <w:rPr>
          <w:rStyle w:val="StyleUnderline"/>
          <w:highlight w:val="cyan"/>
        </w:rPr>
        <w:t xml:space="preserve">and a </w:t>
      </w:r>
      <w:r w:rsidRPr="008229D0">
        <w:rPr>
          <w:rStyle w:val="Emphasis"/>
          <w:highlight w:val="cyan"/>
        </w:rPr>
        <w:t>lack of fairness</w:t>
      </w:r>
      <w:r w:rsidRPr="00584013">
        <w:rPr>
          <w:rStyle w:val="StyleUnderline"/>
        </w:rPr>
        <w:t xml:space="preserve"> or evenhandedness </w:t>
      </w:r>
      <w:r w:rsidRPr="008229D0">
        <w:rPr>
          <w:rStyle w:val="StyleUnderline"/>
          <w:highlight w:val="cyan"/>
        </w:rPr>
        <w:t>in the way justice is administered</w:t>
      </w:r>
      <w:r w:rsidRPr="008229D0">
        <w:rPr>
          <w:sz w:val="16"/>
        </w:rPr>
        <w:t xml:space="preserve">, </w:t>
      </w:r>
      <w:r w:rsidRPr="00584013">
        <w:rPr>
          <w:rStyle w:val="StyleUnderline"/>
        </w:rPr>
        <w:t>which tends to undermine</w:t>
      </w:r>
      <w:r w:rsidRPr="008229D0">
        <w:rPr>
          <w:sz w:val="16"/>
        </w:rPr>
        <w:t xml:space="preserve"> the concept of the </w:t>
      </w:r>
      <w:r w:rsidRPr="00584013">
        <w:rPr>
          <w:rStyle w:val="StyleUnderline"/>
        </w:rPr>
        <w:t>rule of law</w:t>
      </w:r>
      <w:r w:rsidRPr="008229D0">
        <w:rPr>
          <w:sz w:val="16"/>
        </w:rPr>
        <w:t>. 44 In other words, many of the benefits associated with stare decisis may be lacking in antitrust law.</w:t>
      </w:r>
    </w:p>
    <w:bookmarkEnd w:id="1"/>
    <w:p w14:paraId="726EE692" w14:textId="77777777" w:rsidR="001627C4" w:rsidRPr="008229D0" w:rsidRDefault="001627C4" w:rsidP="001627C4">
      <w:pPr>
        <w:rPr>
          <w:sz w:val="16"/>
        </w:rPr>
      </w:pPr>
      <w:r w:rsidRPr="008229D0">
        <w:rPr>
          <w:sz w:val="16"/>
        </w:rPr>
        <w:t xml:space="preserve">One final perspective that has gained traction in recent years is the notion that </w:t>
      </w:r>
      <w:r w:rsidRPr="008229D0">
        <w:rPr>
          <w:rStyle w:val="StyleUnderline"/>
          <w:highlight w:val="cyan"/>
        </w:rPr>
        <w:t>weaker stare decisis</w:t>
      </w:r>
      <w:r w:rsidRPr="00584013">
        <w:rPr>
          <w:rStyle w:val="StyleUnderline"/>
        </w:rPr>
        <w:t xml:space="preserve"> in</w:t>
      </w:r>
      <w:r w:rsidRPr="008229D0">
        <w:rPr>
          <w:sz w:val="16"/>
        </w:rPr>
        <w:t xml:space="preserve"> the field of </w:t>
      </w:r>
      <w:r w:rsidRPr="00584013">
        <w:rPr>
          <w:rStyle w:val="StyleUnderline"/>
        </w:rPr>
        <w:t>antitrust</w:t>
      </w:r>
      <w:r w:rsidRPr="008229D0">
        <w:rPr>
          <w:sz w:val="16"/>
        </w:rPr>
        <w:t xml:space="preserve"> flows - or </w:t>
      </w:r>
      <w:r w:rsidRPr="00584013">
        <w:rPr>
          <w:rStyle w:val="StyleUnderline"/>
        </w:rPr>
        <w:t xml:space="preserve">ought to </w:t>
      </w:r>
      <w:r w:rsidRPr="008229D0">
        <w:rPr>
          <w:rStyle w:val="StyleUnderline"/>
          <w:highlight w:val="cyan"/>
        </w:rPr>
        <w:t>flow</w:t>
      </w:r>
      <w:r w:rsidRPr="008229D0">
        <w:rPr>
          <w:sz w:val="16"/>
        </w:rPr>
        <w:t xml:space="preserve"> - </w:t>
      </w:r>
      <w:r w:rsidRPr="008229D0">
        <w:rPr>
          <w:rStyle w:val="StyleUnderline"/>
          <w:highlight w:val="cyan"/>
        </w:rPr>
        <w:t>from</w:t>
      </w:r>
      <w:r w:rsidRPr="00584013">
        <w:rPr>
          <w:rStyle w:val="StyleUnderline"/>
        </w:rPr>
        <w:t xml:space="preserve"> the </w:t>
      </w:r>
      <w:r w:rsidRPr="008229D0">
        <w:rPr>
          <w:rStyle w:val="StyleUnderline"/>
          <w:highlight w:val="cyan"/>
        </w:rPr>
        <w:t>regulatory nature of</w:t>
      </w:r>
      <w:r w:rsidRPr="00584013">
        <w:rPr>
          <w:rStyle w:val="StyleUnderline"/>
        </w:rPr>
        <w:t xml:space="preserve"> the antitrust </w:t>
      </w:r>
      <w:r w:rsidRPr="008229D0">
        <w:rPr>
          <w:rStyle w:val="StyleUnderline"/>
          <w:highlight w:val="cyan"/>
        </w:rPr>
        <w:t>laws</w:t>
      </w:r>
      <w:r w:rsidRPr="008229D0">
        <w:rPr>
          <w:sz w:val="16"/>
        </w:rPr>
        <w:t>. 45 Under this view, it is assumed that regulatory agencies, as opposed to courts, tend to change the rules and doctrines they apply very quickly, often reflecting shifting policies and priorities of incoming executive administrations as well as the technical expertise of the agency involved. 46 Thus, if one assumes there is some carryover in the way that [*13] courts and the Antitrust Division of the Department of Justice (DOJ) and the Federal Trade Commission (FTC) are involved in the interpretation and enforcement of the antitrust laws, it may be somewhat less surprising that stare decisis should play a less pronounced role. 47</w:t>
      </w:r>
    </w:p>
    <w:p w14:paraId="2390552B" w14:textId="77777777" w:rsidR="001627C4" w:rsidRPr="00185514" w:rsidRDefault="001627C4" w:rsidP="001627C4">
      <w:pPr>
        <w:rPr>
          <w:sz w:val="16"/>
        </w:rPr>
      </w:pPr>
      <w:r w:rsidRPr="008229D0">
        <w:rPr>
          <w:sz w:val="16"/>
        </w:rPr>
        <w:t xml:space="preserve">In any event, for better or worse, </w:t>
      </w:r>
      <w:r w:rsidRPr="008229D0">
        <w:rPr>
          <w:rStyle w:val="StyleUnderline"/>
          <w:highlight w:val="cyan"/>
        </w:rPr>
        <w:t xml:space="preserve">stare </w:t>
      </w:r>
      <w:proofErr w:type="spellStart"/>
      <w:r w:rsidRPr="008229D0">
        <w:rPr>
          <w:rStyle w:val="StyleUnderline"/>
          <w:highlight w:val="cyan"/>
        </w:rPr>
        <w:t>decisis's</w:t>
      </w:r>
      <w:proofErr w:type="spellEnd"/>
      <w:r w:rsidRPr="008229D0">
        <w:rPr>
          <w:rStyle w:val="StyleUnderline"/>
          <w:highlight w:val="cyan"/>
        </w:rPr>
        <w:t xml:space="preserve"> diminished status</w:t>
      </w:r>
      <w:r w:rsidRPr="00584013">
        <w:rPr>
          <w:rStyle w:val="StyleUnderline"/>
        </w:rPr>
        <w:t xml:space="preserve"> in antitrust </w:t>
      </w:r>
      <w:r w:rsidRPr="008229D0">
        <w:rPr>
          <w:rStyle w:val="StyleUnderline"/>
          <w:highlight w:val="cyan"/>
        </w:rPr>
        <w:t>appears</w:t>
      </w:r>
      <w:r w:rsidRPr="00584013">
        <w:rPr>
          <w:rStyle w:val="StyleUnderline"/>
        </w:rPr>
        <w:t xml:space="preserve"> to be </w:t>
      </w:r>
      <w:r w:rsidRPr="008229D0">
        <w:rPr>
          <w:rStyle w:val="Emphasis"/>
          <w:highlight w:val="cyan"/>
        </w:rPr>
        <w:t>beyond real debate</w:t>
      </w:r>
      <w:r w:rsidRPr="00EB33A0">
        <w:rPr>
          <w:sz w:val="16"/>
        </w:rPr>
        <w:t>.</w:t>
      </w:r>
      <w:r w:rsidRPr="008229D0">
        <w:rPr>
          <w:sz w:val="16"/>
        </w:rPr>
        <w:t xml:space="preserve"> While it is difficult to gather precise data on the relative frequency of cases being overruled by the Supreme Court, many </w:t>
      </w:r>
      <w:r w:rsidRPr="008229D0">
        <w:rPr>
          <w:rStyle w:val="StyleUnderline"/>
          <w:highlight w:val="cyan"/>
        </w:rPr>
        <w:t>well-known</w:t>
      </w:r>
      <w:r w:rsidRPr="008229D0">
        <w:rPr>
          <w:rStyle w:val="StyleUnderline"/>
        </w:rPr>
        <w:t xml:space="preserve"> antitrust </w:t>
      </w:r>
      <w:r w:rsidRPr="008229D0">
        <w:rPr>
          <w:rStyle w:val="StyleUnderline"/>
          <w:highlight w:val="cyan"/>
        </w:rPr>
        <w:t>doctrines have been retired</w:t>
      </w:r>
      <w:r w:rsidRPr="008229D0">
        <w:rPr>
          <w:sz w:val="16"/>
        </w:rPr>
        <w:t xml:space="preserve"> by the Court in the last five decades - </w:t>
      </w:r>
      <w:r w:rsidRPr="008229D0">
        <w:rPr>
          <w:rStyle w:val="StyleUnderline"/>
        </w:rPr>
        <w:t xml:space="preserve">at a time </w:t>
      </w:r>
      <w:r w:rsidRPr="008229D0">
        <w:rPr>
          <w:rStyle w:val="StyleUnderline"/>
          <w:highlight w:val="cyan"/>
        </w:rPr>
        <w:t>when the Court rarely hears more than one or two</w:t>
      </w:r>
      <w:r w:rsidRPr="008229D0">
        <w:rPr>
          <w:sz w:val="16"/>
        </w:rPr>
        <w:t xml:space="preserve"> antitrust </w:t>
      </w:r>
      <w:r w:rsidRPr="008229D0">
        <w:rPr>
          <w:rStyle w:val="StyleUnderline"/>
          <w:highlight w:val="cyan"/>
        </w:rPr>
        <w:t>cases</w:t>
      </w:r>
      <w:r w:rsidRPr="008229D0">
        <w:rPr>
          <w:rStyle w:val="StyleUnderline"/>
        </w:rPr>
        <w:t xml:space="preserve"> </w:t>
      </w:r>
      <w:r w:rsidRPr="008229D0">
        <w:rPr>
          <w:rStyle w:val="StyleUnderline"/>
          <w:highlight w:val="cyan"/>
        </w:rPr>
        <w:t>per term</w:t>
      </w:r>
      <w:r w:rsidRPr="008229D0">
        <w:rPr>
          <w:sz w:val="16"/>
        </w:rPr>
        <w:t xml:space="preserve"> 48 - </w:t>
      </w:r>
      <w:r w:rsidRPr="008229D0">
        <w:rPr>
          <w:rStyle w:val="StyleUnderline"/>
          <w:highlight w:val="cyan"/>
        </w:rPr>
        <w:t>suggesting</w:t>
      </w:r>
      <w:r w:rsidRPr="008229D0">
        <w:rPr>
          <w:rStyle w:val="StyleUnderline"/>
        </w:rPr>
        <w:t xml:space="preserve"> a </w:t>
      </w:r>
      <w:r w:rsidRPr="008229D0">
        <w:rPr>
          <w:rStyle w:val="Emphasis"/>
          <w:highlight w:val="cyan"/>
        </w:rPr>
        <w:t>unique willingness to override stare decisis</w:t>
      </w:r>
      <w:r w:rsidRPr="008229D0">
        <w:rPr>
          <w:rStyle w:val="StyleUnderline"/>
        </w:rPr>
        <w:t xml:space="preserve"> in this area</w:t>
      </w:r>
      <w:r w:rsidRPr="008229D0">
        <w:rPr>
          <w:sz w:val="16"/>
        </w:rPr>
        <w:t>. Part II.C now turns to a sampling of cases that have overruled antitrust precedent and the justifications for these decisions.</w:t>
      </w:r>
    </w:p>
    <w:p w14:paraId="73201C46" w14:textId="77777777" w:rsidR="001627C4" w:rsidRPr="00CE0C68" w:rsidRDefault="001627C4" w:rsidP="001627C4">
      <w:pPr>
        <w:pStyle w:val="Heading4"/>
        <w:rPr>
          <w:rFonts w:cs="Times New Roman"/>
        </w:rPr>
      </w:pPr>
      <w:r w:rsidRPr="00CE0C68">
        <w:rPr>
          <w:rFonts w:cs="Times New Roman"/>
        </w:rPr>
        <w:t>Rule of law</w:t>
      </w:r>
      <w:r>
        <w:rPr>
          <w:rFonts w:cs="Times New Roman"/>
        </w:rPr>
        <w:t xml:space="preserve"> is</w:t>
      </w:r>
      <w:r w:rsidRPr="00CE0C68">
        <w:rPr>
          <w:rFonts w:cs="Times New Roman"/>
        </w:rPr>
        <w:t xml:space="preserve"> doomed—too many ways for the AFF to solve.</w:t>
      </w:r>
    </w:p>
    <w:p w14:paraId="31E9987A" w14:textId="77777777" w:rsidR="001627C4" w:rsidRPr="00CE0C68" w:rsidRDefault="001627C4" w:rsidP="001627C4">
      <w:r w:rsidRPr="00CE0C68">
        <w:t xml:space="preserve">Jon </w:t>
      </w:r>
      <w:r w:rsidRPr="00CE0C68">
        <w:rPr>
          <w:rStyle w:val="Style13ptBold"/>
        </w:rPr>
        <w:t>Robins 18,</w:t>
      </w:r>
      <w:r w:rsidRPr="00CE0C68">
        <w:t xml:space="preserve"> 1-31-2018, "'A crisis for human rights': new index reveals global fall in basic justice," Guardian, https://www.theguardian.com/inequality/2018/jan/31/human-rights-new-rule-of-law-index-reveals-global-fall-basic-justice</w:t>
      </w:r>
    </w:p>
    <w:p w14:paraId="698B3B49" w14:textId="77777777" w:rsidR="001627C4" w:rsidRPr="00CE0C68" w:rsidRDefault="001627C4" w:rsidP="001627C4">
      <w:pPr>
        <w:rPr>
          <w:sz w:val="14"/>
        </w:rPr>
      </w:pPr>
      <w:r w:rsidRPr="00CE0C68">
        <w:rPr>
          <w:sz w:val="14"/>
        </w:rPr>
        <w:t>F</w:t>
      </w:r>
      <w:r w:rsidRPr="00CE0C68">
        <w:rPr>
          <w:rStyle w:val="StyleUnderline"/>
        </w:rPr>
        <w:t>undamental human rights are reported to have diminished in almost two-thirds of the 113 countries surveyed for the 2018 Rule of Law Ind</w:t>
      </w:r>
      <w:r w:rsidRPr="00CE0C68">
        <w:rPr>
          <w:sz w:val="14"/>
        </w:rPr>
        <w:t>ex, amid concerns over a worldwide surge in authoritarian nationalism and a retreat from international legal obligations. “</w:t>
      </w:r>
      <w:r w:rsidRPr="00CE0C68">
        <w:rPr>
          <w:rStyle w:val="StyleUnderline"/>
        </w:rPr>
        <w:t>All signs point to a crisis not just for human rights, but for the human rights movement</w:t>
      </w:r>
      <w:r w:rsidRPr="00CE0C68">
        <w:rPr>
          <w:sz w:val="14"/>
        </w:rPr>
        <w:t xml:space="preserve">,” said Professor Samuel </w:t>
      </w:r>
      <w:proofErr w:type="spellStart"/>
      <w:r w:rsidRPr="00CE0C68">
        <w:rPr>
          <w:sz w:val="14"/>
        </w:rPr>
        <w:t>Moyn</w:t>
      </w:r>
      <w:proofErr w:type="spellEnd"/>
      <w:r w:rsidRPr="00CE0C68">
        <w:rPr>
          <w:sz w:val="14"/>
        </w:rPr>
        <w:t xml:space="preserve"> of Yale University. “</w:t>
      </w:r>
      <w:r w:rsidRPr="00CE0C68">
        <w:rPr>
          <w:rStyle w:val="StyleUnderline"/>
        </w:rPr>
        <w:t xml:space="preserve">Within many nations, these </w:t>
      </w:r>
      <w:r w:rsidRPr="00CE0C68">
        <w:rPr>
          <w:rStyle w:val="StyleUnderline"/>
          <w:highlight w:val="cyan"/>
        </w:rPr>
        <w:t>fundamental rights are falling prey to t</w:t>
      </w:r>
      <w:r w:rsidRPr="00CE0C68">
        <w:rPr>
          <w:rStyle w:val="StyleUnderline"/>
        </w:rPr>
        <w:t xml:space="preserve">he </w:t>
      </w:r>
      <w:r w:rsidRPr="00CE0C68">
        <w:rPr>
          <w:rStyle w:val="StyleUnderline"/>
          <w:highlight w:val="cyan"/>
        </w:rPr>
        <w:t xml:space="preserve">backlash against a </w:t>
      </w:r>
      <w:proofErr w:type="spellStart"/>
      <w:r w:rsidRPr="00CE0C68">
        <w:rPr>
          <w:rStyle w:val="StyleUnderline"/>
          <w:highlight w:val="cyan"/>
        </w:rPr>
        <w:t>globalising</w:t>
      </w:r>
      <w:proofErr w:type="spellEnd"/>
      <w:r w:rsidRPr="00CE0C68">
        <w:rPr>
          <w:rStyle w:val="StyleUnderline"/>
          <w:highlight w:val="cyan"/>
        </w:rPr>
        <w:t xml:space="preserve"> economy</w:t>
      </w:r>
      <w:r w:rsidRPr="00CE0C68">
        <w:rPr>
          <w:rStyle w:val="StyleUnderline"/>
        </w:rPr>
        <w:t xml:space="preserve"> in which the rich are winning</w:t>
      </w:r>
      <w:r w:rsidRPr="00CE0C68">
        <w:rPr>
          <w:sz w:val="14"/>
        </w:rPr>
        <w:t xml:space="preserve">. But human rights movements have not historically set out to name or shame inequality.” </w:t>
      </w:r>
      <w:r w:rsidRPr="00CE0C68">
        <w:rPr>
          <w:rStyle w:val="StyleUnderline"/>
        </w:rPr>
        <w:t>The 2018 index, published by the World Justice Project (WJP), gathers data from more than 110,000 households and 3,000 experts</w:t>
      </w:r>
      <w:r w:rsidRPr="00CE0C68">
        <w:rPr>
          <w:sz w:val="14"/>
        </w:rPr>
        <w:t xml:space="preserve"> to compare their experiences of legal systems worldwide, by calculating weighted scores across eight separate categories. While Venezuela retains its unwanted position at the bottom of the index – just behind Cambodia and Afghanistan – the Philippines is this year’s biggest faller, dropping 18 places to 88th in the table, on top of a slump of nine places in the 2016 survey. </w:t>
      </w:r>
      <w:r w:rsidRPr="00CE0C68">
        <w:rPr>
          <w:rStyle w:val="StyleUnderline"/>
        </w:rPr>
        <w:t>President Rodrigo Duterte’s administration has put a “palpable strain upon established countervailing institutions of society</w:t>
      </w:r>
      <w:r w:rsidRPr="00CE0C68">
        <w:rPr>
          <w:sz w:val="14"/>
        </w:rPr>
        <w:t xml:space="preserve">”, according to Jose Luis Martin Gascon, chairman of the Philippine Commission on Human Rights. He said there had been a “chilling effect” on the country’s opposition in the wake of attacks against personalities who have </w:t>
      </w:r>
      <w:proofErr w:type="spellStart"/>
      <w:r w:rsidRPr="00CE0C68">
        <w:rPr>
          <w:sz w:val="14"/>
        </w:rPr>
        <w:t>criticised</w:t>
      </w:r>
      <w:proofErr w:type="spellEnd"/>
      <w:r w:rsidRPr="00CE0C68">
        <w:rPr>
          <w:sz w:val="14"/>
        </w:rPr>
        <w:t xml:space="preserve"> Duterte’s policies. </w:t>
      </w:r>
      <w:r w:rsidRPr="00CE0C68">
        <w:rPr>
          <w:rStyle w:val="Emphasis"/>
        </w:rPr>
        <w:t xml:space="preserve">Non-discrimination, freedom of expression and religion, the right to privacy and workers’ rights were all </w:t>
      </w:r>
      <w:proofErr w:type="gramStart"/>
      <w:r w:rsidRPr="00CE0C68">
        <w:rPr>
          <w:rStyle w:val="Emphasis"/>
        </w:rPr>
        <w:t>taken into accoun</w:t>
      </w:r>
      <w:r w:rsidRPr="00CE0C68">
        <w:rPr>
          <w:sz w:val="14"/>
        </w:rPr>
        <w:t>t</w:t>
      </w:r>
      <w:proofErr w:type="gramEnd"/>
      <w:r w:rsidRPr="00CE0C68">
        <w:rPr>
          <w:sz w:val="14"/>
        </w:rPr>
        <w:t xml:space="preserve"> in calculating observance of people’s fundamental rights across the world. </w:t>
      </w:r>
      <w:r w:rsidRPr="00CE0C68">
        <w:rPr>
          <w:rStyle w:val="StyleUnderline"/>
        </w:rPr>
        <w:t xml:space="preserve">Respondents’ </w:t>
      </w:r>
      <w:r w:rsidRPr="00CE0C68">
        <w:rPr>
          <w:rStyle w:val="StyleUnderline"/>
          <w:highlight w:val="cyan"/>
        </w:rPr>
        <w:t>belief in the protections afforded</w:t>
      </w:r>
      <w:r w:rsidRPr="00CE0C68">
        <w:rPr>
          <w:rStyle w:val="StyleUnderline"/>
        </w:rPr>
        <w:t xml:space="preserve"> by such </w:t>
      </w:r>
      <w:r w:rsidRPr="00CE0C68">
        <w:rPr>
          <w:rStyle w:val="StyleUnderline"/>
          <w:highlight w:val="cyan"/>
        </w:rPr>
        <w:t>rights</w:t>
      </w:r>
      <w:r w:rsidRPr="00CE0C68">
        <w:rPr>
          <w:rStyle w:val="StyleUnderline"/>
        </w:rPr>
        <w:t xml:space="preserve"> has </w:t>
      </w:r>
      <w:r w:rsidRPr="00CE0C68">
        <w:rPr>
          <w:rStyle w:val="StyleUnderline"/>
          <w:highlight w:val="cyan"/>
        </w:rPr>
        <w:t xml:space="preserve">dropped </w:t>
      </w:r>
      <w:r w:rsidRPr="00CE0C68">
        <w:rPr>
          <w:rStyle w:val="StyleUnderline"/>
        </w:rPr>
        <w:t>in 71 of the 113 countries surveyed for the latest index.</w:t>
      </w:r>
      <w:r w:rsidRPr="00CE0C68">
        <w:rPr>
          <w:sz w:val="14"/>
        </w:rPr>
        <w:t xml:space="preserve"> “</w:t>
      </w:r>
      <w:r w:rsidRPr="00CE0C68">
        <w:rPr>
          <w:rStyle w:val="StyleUnderline"/>
        </w:rPr>
        <w:t xml:space="preserve">The WJP’s </w:t>
      </w:r>
      <w:r w:rsidRPr="00CE0C68">
        <w:rPr>
          <w:rStyle w:val="StyleUnderline"/>
          <w:highlight w:val="cyan"/>
        </w:rPr>
        <w:t xml:space="preserve">findings provide </w:t>
      </w:r>
      <w:r w:rsidRPr="00CE0C68">
        <w:rPr>
          <w:rStyle w:val="StyleUnderline"/>
        </w:rPr>
        <w:t xml:space="preserve">worrying </w:t>
      </w:r>
      <w:r w:rsidRPr="00CE0C68">
        <w:rPr>
          <w:rStyle w:val="StyleUnderline"/>
          <w:highlight w:val="cyan"/>
        </w:rPr>
        <w:t>confirmation that we live in very dangerous times for the rule of law and human rights</w:t>
      </w:r>
      <w:r w:rsidRPr="00CE0C68">
        <w:rPr>
          <w:sz w:val="14"/>
          <w:highlight w:val="cyan"/>
        </w:rPr>
        <w:t xml:space="preserve">,” </w:t>
      </w:r>
      <w:r w:rsidRPr="00CE0C68">
        <w:rPr>
          <w:sz w:val="14"/>
        </w:rPr>
        <w:t>said Murray Hunt, director of the Bingham Centre for the Rule of Law. “</w:t>
      </w:r>
      <w:r w:rsidRPr="00CE0C68">
        <w:rPr>
          <w:rStyle w:val="Emphasis"/>
        </w:rPr>
        <w:t xml:space="preserve">The </w:t>
      </w:r>
      <w:r w:rsidRPr="00CE0C68">
        <w:rPr>
          <w:rStyle w:val="Emphasis"/>
          <w:highlight w:val="cyan"/>
        </w:rPr>
        <w:t>worldwide resurgence of populism, authoritarian nationalism and the general retreat from international legal obligations are trends which</w:t>
      </w:r>
      <w:r w:rsidRPr="00CE0C68">
        <w:rPr>
          <w:rStyle w:val="Emphasis"/>
        </w:rPr>
        <w:t xml:space="preserve">, if not checked, </w:t>
      </w:r>
      <w:r w:rsidRPr="00CE0C68">
        <w:rPr>
          <w:rStyle w:val="Emphasis"/>
          <w:highlight w:val="cyan"/>
        </w:rPr>
        <w:t>pose an existential threat to the rule of law.</w:t>
      </w:r>
      <w:r w:rsidRPr="00CE0C68">
        <w:rPr>
          <w:rStyle w:val="Emphasis"/>
        </w:rPr>
        <w:t xml:space="preserve"> </w:t>
      </w:r>
      <w:r w:rsidRPr="00CE0C68">
        <w:rPr>
          <w:sz w:val="14"/>
        </w:rPr>
        <w:t>Preventing violations of the rule of law and human rights is always better than curing them after the event,” Hunt said.</w:t>
      </w:r>
    </w:p>
    <w:p w14:paraId="1D6E5DDA" w14:textId="77777777" w:rsidR="001627C4" w:rsidRDefault="001627C4" w:rsidP="001627C4">
      <w:pPr>
        <w:pStyle w:val="Heading4"/>
      </w:pPr>
      <w:r>
        <w:t>One case doesn’t change legitimacy.</w:t>
      </w:r>
    </w:p>
    <w:p w14:paraId="2E13311D" w14:textId="77777777" w:rsidR="001627C4" w:rsidRDefault="001627C4" w:rsidP="001627C4">
      <w:r>
        <w:t xml:space="preserve">Michael J. </w:t>
      </w:r>
      <w:r w:rsidRPr="00EA151C">
        <w:rPr>
          <w:rStyle w:val="Style13ptBold"/>
        </w:rPr>
        <w:t>Nelson 21</w:t>
      </w:r>
      <w:r>
        <w:t xml:space="preserve">, Jeffrey L. Hyde and Sharon D. Hyde and Political Science Board of Visitors Early Career Professor in Political Science at Pennsylvania State University, Ph.D. in Political Science from Washington University in St. Louis, “Biden’s court commission is worried about Supreme Court ‘legitimacy.’ So what is ‘legitimacy,’ exactly?”, Washington Post, 10-22-2021, </w:t>
      </w:r>
      <w:hyperlink r:id="rId7" w:history="1">
        <w:r w:rsidRPr="008764DE">
          <w:rPr>
            <w:rStyle w:val="Hyperlink"/>
          </w:rPr>
          <w:t>https://www.washingtonpost.com/politics/2021/10/22/bidens-court-commission-is-worried-about-supreme-court-legitimacy-so-what-is-legitimacy-exactly</w:t>
        </w:r>
      </w:hyperlink>
    </w:p>
    <w:p w14:paraId="314FF2DD" w14:textId="77777777" w:rsidR="001627C4" w:rsidRPr="00F05EE9" w:rsidRDefault="001627C4" w:rsidP="001627C4">
      <w:pPr>
        <w:rPr>
          <w:sz w:val="16"/>
        </w:rPr>
      </w:pPr>
      <w:r w:rsidRPr="00F05EE9">
        <w:rPr>
          <w:sz w:val="16"/>
        </w:rPr>
        <w:t xml:space="preserve">The commission’s draft materials offered no single definition of legitimacy. At various points, the </w:t>
      </w:r>
      <w:r w:rsidRPr="00F05EE9">
        <w:rPr>
          <w:rStyle w:val="StyleUnderline"/>
        </w:rPr>
        <w:t>materials define legitimacy as</w:t>
      </w:r>
      <w:r w:rsidRPr="00F05EE9">
        <w:rPr>
          <w:sz w:val="16"/>
        </w:rPr>
        <w:t xml:space="preserve"> “the </w:t>
      </w:r>
      <w:r w:rsidRPr="00F05EE9">
        <w:rPr>
          <w:rStyle w:val="StyleUnderline"/>
        </w:rPr>
        <w:t>general level of support</w:t>
      </w:r>
      <w:r w:rsidRPr="00F05EE9">
        <w:rPr>
          <w:sz w:val="16"/>
        </w:rPr>
        <w:t xml:space="preserve"> that the Court has among the people of the United States,” “how the people regard the Court: whether they see it as a judicial or legal institution,” or “an evaluative judgment about the Court’s actions — whether it is making good or right decisions — rather than an assessment of the support the Court has among Americans generally.”</w:t>
      </w:r>
    </w:p>
    <w:p w14:paraId="6324CD24" w14:textId="77777777" w:rsidR="001627C4" w:rsidRPr="00F05EE9" w:rsidRDefault="001627C4" w:rsidP="001627C4">
      <w:pPr>
        <w:rPr>
          <w:sz w:val="16"/>
        </w:rPr>
      </w:pPr>
      <w:r w:rsidRPr="00F05EE9">
        <w:rPr>
          <w:sz w:val="16"/>
        </w:rPr>
        <w:t xml:space="preserve">But </w:t>
      </w:r>
      <w:r w:rsidRPr="00F05EE9">
        <w:rPr>
          <w:rStyle w:val="StyleUnderline"/>
        </w:rPr>
        <w:t>social science defines legitimacy differently</w:t>
      </w:r>
      <w:r w:rsidRPr="00F05EE9">
        <w:rPr>
          <w:sz w:val="16"/>
        </w:rPr>
        <w:t>.</w:t>
      </w:r>
    </w:p>
    <w:p w14:paraId="15DEDB83" w14:textId="77777777" w:rsidR="001627C4" w:rsidRPr="00F05EE9" w:rsidRDefault="001627C4" w:rsidP="001627C4">
      <w:pPr>
        <w:rPr>
          <w:sz w:val="16"/>
        </w:rPr>
      </w:pPr>
      <w:r w:rsidRPr="00F05EE9">
        <w:rPr>
          <w:sz w:val="16"/>
        </w:rPr>
        <w:t xml:space="preserve">Political scientists often differentiate legitimacy, sometimes called “diffuse support,” from approval of the court’s decisions, also called “performance satisfaction” or “specific support.” According to political scientist David Easton, </w:t>
      </w:r>
      <w:r w:rsidRPr="00F05EE9">
        <w:rPr>
          <w:rStyle w:val="StyleUnderline"/>
          <w:highlight w:val="cyan"/>
        </w:rPr>
        <w:t>legitimacy is a “</w:t>
      </w:r>
      <w:r w:rsidRPr="00F05EE9">
        <w:rPr>
          <w:rStyle w:val="Emphasis"/>
          <w:highlight w:val="cyan"/>
        </w:rPr>
        <w:t>reservoir of favorable attitudes</w:t>
      </w:r>
      <w:r w:rsidRPr="00F05EE9">
        <w:rPr>
          <w:sz w:val="16"/>
        </w:rPr>
        <w:t xml:space="preserve"> or good will that helps [citizens] to accept or tolerate outputs to which they are opposed or the effects of which they see as damaging their wants.” </w:t>
      </w:r>
      <w:r w:rsidRPr="00F05EE9">
        <w:rPr>
          <w:rStyle w:val="StyleUnderline"/>
          <w:highlight w:val="cyan"/>
        </w:rPr>
        <w:t>Whether</w:t>
      </w:r>
      <w:r w:rsidRPr="00F05EE9">
        <w:rPr>
          <w:rStyle w:val="StyleUnderline"/>
        </w:rPr>
        <w:t xml:space="preserve"> </w:t>
      </w:r>
      <w:r w:rsidRPr="00F05EE9">
        <w:rPr>
          <w:rStyle w:val="StyleUnderline"/>
          <w:highlight w:val="cyan"/>
        </w:rPr>
        <w:t>Americans see</w:t>
      </w:r>
      <w:r w:rsidRPr="00F05EE9">
        <w:rPr>
          <w:rStyle w:val="StyleUnderline"/>
        </w:rPr>
        <w:t xml:space="preserve"> institutions </w:t>
      </w:r>
      <w:r w:rsidRPr="00F05EE9">
        <w:rPr>
          <w:rStyle w:val="StyleUnderline"/>
          <w:highlight w:val="cyan"/>
        </w:rPr>
        <w:t>as legitimate grows from</w:t>
      </w:r>
      <w:r w:rsidRPr="00F05EE9">
        <w:rPr>
          <w:sz w:val="16"/>
        </w:rPr>
        <w:t xml:space="preserve"> childhood </w:t>
      </w:r>
      <w:r w:rsidRPr="00F05EE9">
        <w:rPr>
          <w:rStyle w:val="StyleUnderline"/>
          <w:highlight w:val="cyan"/>
        </w:rPr>
        <w:t>socialization</w:t>
      </w:r>
      <w:r w:rsidRPr="00F05EE9">
        <w:rPr>
          <w:sz w:val="16"/>
        </w:rPr>
        <w:t xml:space="preserve"> about politics and democratic values. </w:t>
      </w:r>
      <w:r w:rsidRPr="00F05EE9">
        <w:rPr>
          <w:rStyle w:val="StyleUnderline"/>
        </w:rPr>
        <w:t>When institutions are considered legitimate, citizens more easily accept decisions they dislike</w:t>
      </w:r>
      <w:r w:rsidRPr="00F05EE9">
        <w:rPr>
          <w:sz w:val="16"/>
        </w:rPr>
        <w:t>. That’s especially important for courts, which cannot enforce their own decisions.</w:t>
      </w:r>
    </w:p>
    <w:p w14:paraId="2197E69E" w14:textId="77777777" w:rsidR="001627C4" w:rsidRDefault="001627C4" w:rsidP="001627C4">
      <w:pPr>
        <w:rPr>
          <w:sz w:val="16"/>
        </w:rPr>
      </w:pPr>
      <w:r w:rsidRPr="00F05EE9">
        <w:rPr>
          <w:sz w:val="16"/>
        </w:rPr>
        <w:t xml:space="preserve">Americans’ </w:t>
      </w:r>
      <w:r w:rsidRPr="00F05EE9">
        <w:rPr>
          <w:rStyle w:val="StyleUnderline"/>
          <w:highlight w:val="cyan"/>
        </w:rPr>
        <w:t>attitudes about</w:t>
      </w:r>
      <w:r w:rsidRPr="00F05EE9">
        <w:rPr>
          <w:rStyle w:val="StyleUnderline"/>
        </w:rPr>
        <w:t xml:space="preserve"> an institution’s </w:t>
      </w:r>
      <w:r w:rsidRPr="00F05EE9">
        <w:rPr>
          <w:rStyle w:val="StyleUnderline"/>
          <w:highlight w:val="cyan"/>
        </w:rPr>
        <w:t>performance</w:t>
      </w:r>
      <w:r w:rsidRPr="00F05EE9">
        <w:rPr>
          <w:sz w:val="16"/>
        </w:rPr>
        <w:t xml:space="preserve">, </w:t>
      </w:r>
      <w:r w:rsidRPr="00F05EE9">
        <w:rPr>
          <w:rStyle w:val="StyleUnderline"/>
          <w:highlight w:val="cyan"/>
        </w:rPr>
        <w:t>on the other hand</w:t>
      </w:r>
      <w:r w:rsidRPr="00F05EE9">
        <w:rPr>
          <w:sz w:val="16"/>
        </w:rPr>
        <w:t xml:space="preserve">, </w:t>
      </w:r>
      <w:r w:rsidRPr="00F05EE9">
        <w:rPr>
          <w:rStyle w:val="StyleUnderline"/>
          <w:highlight w:val="cyan"/>
        </w:rPr>
        <w:t>are</w:t>
      </w:r>
      <w:r w:rsidRPr="00F05EE9">
        <w:rPr>
          <w:rStyle w:val="StyleUnderline"/>
        </w:rPr>
        <w:t xml:space="preserve"> more closely </w:t>
      </w:r>
      <w:r w:rsidRPr="00F05EE9">
        <w:rPr>
          <w:rStyle w:val="StyleUnderline"/>
          <w:highlight w:val="cyan"/>
        </w:rPr>
        <w:t>tied to</w:t>
      </w:r>
      <w:r w:rsidRPr="00F05EE9">
        <w:rPr>
          <w:sz w:val="16"/>
        </w:rPr>
        <w:t xml:space="preserve"> whether they like </w:t>
      </w:r>
      <w:proofErr w:type="gramStart"/>
      <w:r w:rsidRPr="00F05EE9">
        <w:rPr>
          <w:rStyle w:val="StyleUnderline"/>
        </w:rPr>
        <w:t xml:space="preserve">particular </w:t>
      </w:r>
      <w:r w:rsidRPr="00F05EE9">
        <w:rPr>
          <w:rStyle w:val="StyleUnderline"/>
          <w:highlight w:val="cyan"/>
        </w:rPr>
        <w:t>decisions</w:t>
      </w:r>
      <w:proofErr w:type="gramEnd"/>
      <w:r w:rsidRPr="00F05EE9">
        <w:rPr>
          <w:sz w:val="16"/>
        </w:rPr>
        <w:t xml:space="preserve"> the institution makes. </w:t>
      </w:r>
      <w:r w:rsidRPr="00EA151C">
        <w:rPr>
          <w:rStyle w:val="StyleUnderline"/>
          <w:highlight w:val="cyan"/>
        </w:rPr>
        <w:t>A shift in</w:t>
      </w:r>
      <w:r w:rsidRPr="00F05EE9">
        <w:rPr>
          <w:rStyle w:val="StyleUnderline"/>
        </w:rPr>
        <w:t xml:space="preserve"> people’s judgments of </w:t>
      </w:r>
      <w:r w:rsidRPr="00EA151C">
        <w:rPr>
          <w:rStyle w:val="StyleUnderline"/>
          <w:highlight w:val="cyan"/>
        </w:rPr>
        <w:t xml:space="preserve">performance satisfaction </w:t>
      </w:r>
      <w:r w:rsidRPr="00EA151C">
        <w:rPr>
          <w:rStyle w:val="Emphasis"/>
          <w:highlight w:val="cyan"/>
        </w:rPr>
        <w:t>doesn't</w:t>
      </w:r>
      <w:r w:rsidRPr="00F05EE9">
        <w:rPr>
          <w:sz w:val="16"/>
        </w:rPr>
        <w:t xml:space="preserve"> necessarily </w:t>
      </w:r>
      <w:r w:rsidRPr="00EA151C">
        <w:rPr>
          <w:rStyle w:val="Emphasis"/>
          <w:highlight w:val="cyan"/>
        </w:rPr>
        <w:t>measure</w:t>
      </w:r>
      <w:r w:rsidRPr="00F05EE9">
        <w:rPr>
          <w:rStyle w:val="Emphasis"/>
        </w:rPr>
        <w:t xml:space="preserve"> anything about </w:t>
      </w:r>
      <w:r w:rsidRPr="00EA151C">
        <w:rPr>
          <w:rStyle w:val="Emphasis"/>
          <w:highlight w:val="cyan"/>
        </w:rPr>
        <w:t>whether they</w:t>
      </w:r>
      <w:r w:rsidRPr="00F05EE9">
        <w:rPr>
          <w:rStyle w:val="Emphasis"/>
        </w:rPr>
        <w:t xml:space="preserve"> still </w:t>
      </w:r>
      <w:r w:rsidRPr="00EA151C">
        <w:rPr>
          <w:rStyle w:val="Emphasis"/>
          <w:highlight w:val="cyan"/>
        </w:rPr>
        <w:t>feel the institution is legitimate</w:t>
      </w:r>
      <w:r w:rsidRPr="00F05EE9">
        <w:rPr>
          <w:sz w:val="16"/>
        </w:rPr>
        <w:t xml:space="preserve">. For instance, </w:t>
      </w:r>
      <w:r w:rsidRPr="00F05EE9">
        <w:rPr>
          <w:rStyle w:val="StyleUnderline"/>
        </w:rPr>
        <w:t>when Gallup announced</w:t>
      </w:r>
      <w:r w:rsidRPr="00F05EE9">
        <w:rPr>
          <w:sz w:val="16"/>
        </w:rPr>
        <w:t xml:space="preserve"> last month that </w:t>
      </w:r>
      <w:r w:rsidRPr="00EA151C">
        <w:rPr>
          <w:rStyle w:val="StyleUnderline"/>
          <w:highlight w:val="cyan"/>
        </w:rPr>
        <w:t>approval</w:t>
      </w:r>
      <w:r w:rsidRPr="00F05EE9">
        <w:rPr>
          <w:sz w:val="16"/>
        </w:rPr>
        <w:t xml:space="preserve"> of the Supreme Court </w:t>
      </w:r>
      <w:r w:rsidRPr="00F05EE9">
        <w:rPr>
          <w:rStyle w:val="StyleUnderline"/>
        </w:rPr>
        <w:t xml:space="preserve">had hit a new low, its poll </w:t>
      </w:r>
      <w:r w:rsidRPr="00EA151C">
        <w:rPr>
          <w:rStyle w:val="StyleUnderline"/>
          <w:highlight w:val="cyan"/>
        </w:rPr>
        <w:t xml:space="preserve">measured </w:t>
      </w:r>
      <w:r w:rsidRPr="00EA151C">
        <w:rPr>
          <w:rStyle w:val="Emphasis"/>
          <w:highlight w:val="cyan"/>
        </w:rPr>
        <w:t>performance satisfaction, not legitimacy</w:t>
      </w:r>
      <w:r w:rsidRPr="00F05EE9">
        <w:rPr>
          <w:sz w:val="16"/>
        </w:rPr>
        <w:t>.</w:t>
      </w:r>
    </w:p>
    <w:p w14:paraId="5B76ED73" w14:textId="77777777" w:rsidR="001627C4" w:rsidRPr="00EA151C" w:rsidRDefault="001627C4" w:rsidP="001627C4">
      <w:pPr>
        <w:rPr>
          <w:sz w:val="16"/>
        </w:rPr>
      </w:pPr>
      <w:r w:rsidRPr="00EA151C">
        <w:rPr>
          <w:sz w:val="16"/>
        </w:rPr>
        <w:t>Legitimacy is willingness to accept losing</w:t>
      </w:r>
    </w:p>
    <w:p w14:paraId="7C803B80" w14:textId="77777777" w:rsidR="001627C4" w:rsidRPr="00EA151C" w:rsidRDefault="001627C4" w:rsidP="001627C4">
      <w:pPr>
        <w:rPr>
          <w:sz w:val="16"/>
        </w:rPr>
      </w:pPr>
      <w:r w:rsidRPr="00EA151C">
        <w:rPr>
          <w:sz w:val="16"/>
        </w:rPr>
        <w:t xml:space="preserve">Instead of conflating legitimacy and performance satisfaction, the commission should follow </w:t>
      </w:r>
      <w:r w:rsidRPr="00EA151C">
        <w:rPr>
          <w:rStyle w:val="StyleUnderline"/>
        </w:rPr>
        <w:t>social science research</w:t>
      </w:r>
      <w:r w:rsidRPr="00EA151C">
        <w:rPr>
          <w:sz w:val="16"/>
        </w:rPr>
        <w:t xml:space="preserve"> and </w:t>
      </w:r>
      <w:r w:rsidRPr="00EA151C">
        <w:rPr>
          <w:rStyle w:val="StyleUnderline"/>
        </w:rPr>
        <w:t>define</w:t>
      </w:r>
      <w:r w:rsidRPr="00EA151C">
        <w:rPr>
          <w:sz w:val="16"/>
        </w:rPr>
        <w:t xml:space="preserve"> legitimacy as citizens’ felt </w:t>
      </w:r>
      <w:r w:rsidRPr="00EA151C">
        <w:rPr>
          <w:rStyle w:val="StyleUnderline"/>
        </w:rPr>
        <w:t>obligation to follow a</w:t>
      </w:r>
      <w:r w:rsidRPr="00EA151C">
        <w:rPr>
          <w:sz w:val="16"/>
        </w:rPr>
        <w:t xml:space="preserve"> court’s </w:t>
      </w:r>
      <w:r w:rsidRPr="00EA151C">
        <w:rPr>
          <w:rStyle w:val="StyleUnderline"/>
        </w:rPr>
        <w:t>decision</w:t>
      </w:r>
      <w:r w:rsidRPr="00EA151C">
        <w:rPr>
          <w:sz w:val="16"/>
        </w:rPr>
        <w:t>, not out of fear of reward or punishment but because they simply should obey the court. In this tradition, too, legitimacy and performance satisfaction are distinct.</w:t>
      </w:r>
    </w:p>
    <w:p w14:paraId="5E779ED3" w14:textId="77777777" w:rsidR="001627C4" w:rsidRPr="00EA151C" w:rsidRDefault="001627C4" w:rsidP="001627C4">
      <w:pPr>
        <w:rPr>
          <w:sz w:val="16"/>
        </w:rPr>
      </w:pPr>
      <w:r w:rsidRPr="00EA151C">
        <w:rPr>
          <w:sz w:val="16"/>
        </w:rPr>
        <w:t xml:space="preserve">This definitional issue could affect the commission’s conclusions. Citizens’ judgments of performance satisfaction are fleeting: Someone might be unhappy with what the court decided today but satisfied with the outcome of a case tomorrow. By contrast, attitudes about judicial legitimacy are much more stable over time. Moreover, </w:t>
      </w:r>
      <w:r w:rsidRPr="00EA151C">
        <w:rPr>
          <w:rStyle w:val="StyleUnderline"/>
          <w:highlight w:val="cyan"/>
        </w:rPr>
        <w:t xml:space="preserve">performance satisfaction is grounded in </w:t>
      </w:r>
      <w:r w:rsidRPr="00EA151C">
        <w:rPr>
          <w:rStyle w:val="Emphasis"/>
          <w:highlight w:val="cyan"/>
        </w:rPr>
        <w:t>partisanship</w:t>
      </w:r>
      <w:r w:rsidRPr="00EA151C">
        <w:rPr>
          <w:sz w:val="16"/>
        </w:rPr>
        <w:t xml:space="preserve">; Democrats’ and Republicans’ judgments of the court’s performance often diverge widely. A person’s </w:t>
      </w:r>
      <w:r w:rsidRPr="00EA151C">
        <w:rPr>
          <w:rStyle w:val="StyleUnderline"/>
        </w:rPr>
        <w:t>partisanship</w:t>
      </w:r>
      <w:r w:rsidRPr="00EA151C">
        <w:rPr>
          <w:sz w:val="16"/>
        </w:rPr>
        <w:t xml:space="preserve">, on the other hand, </w:t>
      </w:r>
      <w:r w:rsidRPr="00EA151C">
        <w:rPr>
          <w:rStyle w:val="StyleUnderline"/>
        </w:rPr>
        <w:t xml:space="preserve">generally </w:t>
      </w:r>
      <w:r w:rsidRPr="00EA151C">
        <w:rPr>
          <w:rStyle w:val="StyleUnderline"/>
          <w:highlight w:val="cyan"/>
        </w:rPr>
        <w:t>doesn’t tell us</w:t>
      </w:r>
      <w:r w:rsidRPr="00EA151C">
        <w:rPr>
          <w:rStyle w:val="StyleUnderline"/>
        </w:rPr>
        <w:t xml:space="preserve"> much </w:t>
      </w:r>
      <w:r w:rsidRPr="00EA151C">
        <w:rPr>
          <w:rStyle w:val="StyleUnderline"/>
          <w:highlight w:val="cyan"/>
        </w:rPr>
        <w:t xml:space="preserve">about </w:t>
      </w:r>
      <w:r w:rsidRPr="00EA151C">
        <w:rPr>
          <w:rStyle w:val="Emphasis"/>
          <w:highlight w:val="cyan"/>
        </w:rPr>
        <w:t>whether they see an institution as legitimate</w:t>
      </w:r>
      <w:r w:rsidRPr="00EA151C">
        <w:rPr>
          <w:sz w:val="16"/>
          <w:highlight w:val="cyan"/>
        </w:rPr>
        <w:t>.</w:t>
      </w:r>
    </w:p>
    <w:p w14:paraId="2E14F246" w14:textId="77777777" w:rsidR="001627C4" w:rsidRPr="00EA151C" w:rsidRDefault="001627C4" w:rsidP="001627C4">
      <w:pPr>
        <w:rPr>
          <w:sz w:val="16"/>
        </w:rPr>
      </w:pPr>
      <w:r w:rsidRPr="00EA151C">
        <w:rPr>
          <w:sz w:val="16"/>
        </w:rPr>
        <w:t>By conflating legitimacy with performance satisfaction, the commission may favor reforms that will keep Americans happy in the short term rather than the sorts of reforms that may be needed to preserve the court’s institutional power and position in the U.S. constitutional system. If the commission isn’t careful, its decisions could rely on a metric grounded in the very partisanship from which they are trying to save the court.</w:t>
      </w:r>
    </w:p>
    <w:p w14:paraId="749F374D" w14:textId="77777777" w:rsidR="001627C4" w:rsidRPr="00EA151C" w:rsidRDefault="001627C4" w:rsidP="001627C4">
      <w:r w:rsidRPr="00EA151C">
        <w:rPr>
          <w:sz w:val="16"/>
        </w:rPr>
        <w:t xml:space="preserve">Institutional legitimacy matters deeply for democratic institutions, and the commission is rightly paying close attention to whether any reforms would improve or reduce public support for the court. Happily, scholars have produced a rich body of research on judicial legitimacy in the United States and abroad. As it deliberates, the commission may wish to rely on that research and ensure that its concept of </w:t>
      </w:r>
      <w:r w:rsidRPr="00EA151C">
        <w:rPr>
          <w:rStyle w:val="StyleUnderline"/>
          <w:highlight w:val="cyan"/>
        </w:rPr>
        <w:t>legitimacy goes deeper than</w:t>
      </w:r>
      <w:r w:rsidRPr="00EA151C">
        <w:rPr>
          <w:rStyle w:val="StyleUnderline"/>
        </w:rPr>
        <w:t xml:space="preserve"> </w:t>
      </w:r>
      <w:r w:rsidRPr="00EA151C">
        <w:rPr>
          <w:rStyle w:val="Emphasis"/>
        </w:rPr>
        <w:t xml:space="preserve">mere </w:t>
      </w:r>
      <w:r w:rsidRPr="00EA151C">
        <w:rPr>
          <w:rStyle w:val="Emphasis"/>
          <w:highlight w:val="cyan"/>
        </w:rPr>
        <w:t>public approval</w:t>
      </w:r>
      <w:r w:rsidRPr="00EA151C">
        <w:rPr>
          <w:rStyle w:val="StyleUnderline"/>
        </w:rPr>
        <w:t xml:space="preserve"> of </w:t>
      </w:r>
      <w:proofErr w:type="gramStart"/>
      <w:r w:rsidRPr="00EA151C">
        <w:rPr>
          <w:rStyle w:val="StyleUnderline"/>
        </w:rPr>
        <w:t>particular decisions</w:t>
      </w:r>
      <w:proofErr w:type="gramEnd"/>
      <w:r w:rsidRPr="00EA151C">
        <w:rPr>
          <w:sz w:val="16"/>
        </w:rPr>
        <w:t>.</w:t>
      </w:r>
    </w:p>
    <w:p w14:paraId="1B1976F1" w14:textId="77777777" w:rsidR="001627C4" w:rsidRDefault="001627C4" w:rsidP="001627C4">
      <w:pPr>
        <w:rPr>
          <w:rFonts w:asciiTheme="minorHAnsi" w:hAnsiTheme="minorHAnsi" w:cstheme="minorBidi"/>
        </w:rPr>
      </w:pPr>
    </w:p>
    <w:p w14:paraId="3AF4B9AB" w14:textId="77777777" w:rsidR="001627C4" w:rsidRDefault="001627C4" w:rsidP="001627C4">
      <w:pPr>
        <w:pStyle w:val="Heading2"/>
      </w:pPr>
      <w:r>
        <w:t>Third Parties ADV</w:t>
      </w:r>
    </w:p>
    <w:p w14:paraId="59839ED9" w14:textId="77777777" w:rsidR="001627C4" w:rsidRDefault="001627C4" w:rsidP="001627C4">
      <w:pPr>
        <w:pStyle w:val="Heading3"/>
      </w:pPr>
      <w:r>
        <w:t>Third Parties---1NC</w:t>
      </w:r>
    </w:p>
    <w:p w14:paraId="2971E0D9" w14:textId="77777777" w:rsidR="001627C4" w:rsidRDefault="001627C4" w:rsidP="001627C4">
      <w:pPr>
        <w:pStyle w:val="Heading4"/>
      </w:pPr>
      <w:r>
        <w:t xml:space="preserve">Third-party candidates </w:t>
      </w:r>
      <w:r w:rsidRPr="00DE0CA1">
        <w:rPr>
          <w:u w:val="single"/>
        </w:rPr>
        <w:t>cannot</w:t>
      </w:r>
      <w:r>
        <w:t xml:space="preserve"> succeed.</w:t>
      </w:r>
    </w:p>
    <w:p w14:paraId="10CB9B88" w14:textId="77777777" w:rsidR="001627C4" w:rsidRDefault="001627C4" w:rsidP="001627C4">
      <w:r>
        <w:t xml:space="preserve">Sean </w:t>
      </w:r>
      <w:r w:rsidRPr="00717BCB">
        <w:rPr>
          <w:rStyle w:val="Style13ptBold"/>
        </w:rPr>
        <w:t>Goff &amp;</w:t>
      </w:r>
      <w:r>
        <w:t xml:space="preserve"> Daniel J. </w:t>
      </w:r>
      <w:r w:rsidRPr="00717BCB">
        <w:rPr>
          <w:rStyle w:val="Style13ptBold"/>
        </w:rPr>
        <w:t>Lee 19</w:t>
      </w:r>
      <w:r>
        <w:t>, PhD, Instructor, Political Science, UNLV; PhD, Assistant Professor, Political Science, UNLV, "Prospects for Third Party Electoral Success in a Polarized Era," American Politics Research, Vol. 47, No. 6, pg. 1324-1326, 2019, SAGE.</w:t>
      </w:r>
    </w:p>
    <w:p w14:paraId="6E1A7ACF" w14:textId="77777777" w:rsidR="001627C4" w:rsidRPr="00E1771E" w:rsidRDefault="001627C4" w:rsidP="001627C4">
      <w:pPr>
        <w:rPr>
          <w:sz w:val="16"/>
        </w:rPr>
      </w:pPr>
      <w:r w:rsidRPr="00E1771E">
        <w:rPr>
          <w:sz w:val="16"/>
        </w:rPr>
        <w:t xml:space="preserve">One of </w:t>
      </w:r>
      <w:r w:rsidRPr="00E1771E">
        <w:rPr>
          <w:rStyle w:val="StyleUnderline"/>
        </w:rPr>
        <w:t>the</w:t>
      </w:r>
      <w:r w:rsidRPr="00E1771E">
        <w:rPr>
          <w:sz w:val="16"/>
        </w:rPr>
        <w:t xml:space="preserve"> </w:t>
      </w:r>
      <w:r w:rsidRPr="00E1771E">
        <w:rPr>
          <w:rStyle w:val="Emphasis"/>
        </w:rPr>
        <w:t xml:space="preserve">most </w:t>
      </w:r>
      <w:r w:rsidRPr="00E1771E">
        <w:rPr>
          <w:rStyle w:val="Emphasis"/>
          <w:highlight w:val="cyan"/>
        </w:rPr>
        <w:t>significant</w:t>
      </w:r>
      <w:r w:rsidRPr="00E1771E">
        <w:rPr>
          <w:rStyle w:val="Emphasis"/>
        </w:rPr>
        <w:t xml:space="preserve"> trend</w:t>
      </w:r>
      <w:r w:rsidRPr="00E1771E">
        <w:rPr>
          <w:sz w:val="16"/>
        </w:rPr>
        <w:t xml:space="preserve">s </w:t>
      </w:r>
      <w:r w:rsidRPr="00E1771E">
        <w:rPr>
          <w:rStyle w:val="StyleUnderline"/>
        </w:rPr>
        <w:t>in American politics</w:t>
      </w:r>
      <w:r w:rsidRPr="00E1771E">
        <w:rPr>
          <w:sz w:val="16"/>
        </w:rPr>
        <w:t xml:space="preserve"> since the 1970s </w:t>
      </w:r>
      <w:r w:rsidRPr="00E1771E">
        <w:rPr>
          <w:rStyle w:val="StyleUnderline"/>
          <w:highlight w:val="cyan"/>
        </w:rPr>
        <w:t>is</w:t>
      </w:r>
      <w:r w:rsidRPr="00E1771E">
        <w:rPr>
          <w:rStyle w:val="StyleUnderline"/>
        </w:rPr>
        <w:t xml:space="preserve"> the</w:t>
      </w:r>
      <w:r w:rsidRPr="00E1771E">
        <w:rPr>
          <w:sz w:val="16"/>
        </w:rPr>
        <w:t xml:space="preserve"> </w:t>
      </w:r>
      <w:r w:rsidRPr="00E1771E">
        <w:rPr>
          <w:rStyle w:val="Emphasis"/>
          <w:highlight w:val="cyan"/>
        </w:rPr>
        <w:t>increase</w:t>
      </w:r>
      <w:r w:rsidRPr="00E1771E">
        <w:rPr>
          <w:sz w:val="16"/>
          <w:highlight w:val="cyan"/>
        </w:rPr>
        <w:t xml:space="preserve"> </w:t>
      </w:r>
      <w:r w:rsidRPr="00E1771E">
        <w:rPr>
          <w:rStyle w:val="StyleUnderline"/>
          <w:highlight w:val="cyan"/>
        </w:rPr>
        <w:t>in</w:t>
      </w:r>
      <w:r w:rsidRPr="00E1771E">
        <w:rPr>
          <w:sz w:val="16"/>
        </w:rPr>
        <w:t xml:space="preserve"> major </w:t>
      </w:r>
      <w:r w:rsidRPr="00E1771E">
        <w:rPr>
          <w:rStyle w:val="Emphasis"/>
        </w:rPr>
        <w:t xml:space="preserve">party </w:t>
      </w:r>
      <w:r w:rsidRPr="00E1771E">
        <w:rPr>
          <w:rStyle w:val="Emphasis"/>
          <w:highlight w:val="cyan"/>
        </w:rPr>
        <w:t>polarization</w:t>
      </w:r>
      <w:r w:rsidRPr="00E1771E">
        <w:rPr>
          <w:sz w:val="16"/>
        </w:rPr>
        <w:t xml:space="preserve">. Some observers have blamed excessive polarization as the source of significant problems in the contemporary American democracy—excessively polarized parties are unable to effectively legislate, more often ending in gridlock. As no surprise, an accompanying trend since the 1970s is a decrease in the favorability ratings of the major parties (data shown later). One potential consequence of such negative feelings toward the major parties is the emergence of a third party. </w:t>
      </w:r>
      <w:proofErr w:type="spellStart"/>
      <w:r w:rsidRPr="00E1771E">
        <w:rPr>
          <w:sz w:val="16"/>
        </w:rPr>
        <w:t>Rosenstone</w:t>
      </w:r>
      <w:proofErr w:type="spellEnd"/>
      <w:r w:rsidRPr="00E1771E">
        <w:rPr>
          <w:sz w:val="16"/>
        </w:rPr>
        <w:t xml:space="preserve">, Behr, and Lazarus (1996) argue that voters are more likely to break from habit and vote for a </w:t>
      </w:r>
      <w:proofErr w:type="gramStart"/>
      <w:r w:rsidRPr="00E1771E">
        <w:rPr>
          <w:sz w:val="16"/>
        </w:rPr>
        <w:t>third party</w:t>
      </w:r>
      <w:proofErr w:type="gramEnd"/>
      <w:r w:rsidRPr="00E1771E">
        <w:rPr>
          <w:sz w:val="16"/>
        </w:rPr>
        <w:t xml:space="preserve"> candidate when they are especially disaffected by the major parties, that is, when there is “major party failure.” Indeed, Gallup polling shows that the percentage of survey respondents agreeing that a third party is needed has increased from 40% in 2003 to 57% in 2016.1 And some argue that polarization has indeed contributed to an increase in third party activity and success.2</w:t>
      </w:r>
    </w:p>
    <w:p w14:paraId="08E63F34" w14:textId="77777777" w:rsidR="001627C4" w:rsidRPr="00E1771E" w:rsidRDefault="001627C4" w:rsidP="001627C4">
      <w:pPr>
        <w:rPr>
          <w:sz w:val="16"/>
        </w:rPr>
      </w:pPr>
      <w:r w:rsidRPr="00E1771E">
        <w:rPr>
          <w:sz w:val="16"/>
        </w:rPr>
        <w:t xml:space="preserve">Within this larger trend, in 2016 the two major parties nominated historically unfavorable candidates for the presidency.3 The scene, therefore, seemed ripe for a potential </w:t>
      </w:r>
      <w:proofErr w:type="gramStart"/>
      <w:r w:rsidRPr="00E1771E">
        <w:rPr>
          <w:sz w:val="16"/>
        </w:rPr>
        <w:t>third party</w:t>
      </w:r>
      <w:proofErr w:type="gramEnd"/>
      <w:r w:rsidRPr="00E1771E">
        <w:rPr>
          <w:sz w:val="16"/>
        </w:rPr>
        <w:t xml:space="preserve"> challenger. Early that summer, there seemed to be some indication that might be the case, as Gary Johnson was polling in the 7% to 9% range. On one hand, Johnson appeared to benefit from major party dissatisfaction, as he ultimately won 3.27% of the vote, which was better than any </w:t>
      </w:r>
      <w:proofErr w:type="gramStart"/>
      <w:r w:rsidRPr="00E1771E">
        <w:rPr>
          <w:sz w:val="16"/>
        </w:rPr>
        <w:t>third party</w:t>
      </w:r>
      <w:proofErr w:type="gramEnd"/>
      <w:r w:rsidRPr="00E1771E">
        <w:rPr>
          <w:sz w:val="16"/>
        </w:rPr>
        <w:t xml:space="preserve"> candidate since Perot in 1996.4 But on the other hand, why was that effect so modest? That is, why didn’t Johnson or some other third candidate do even better in 2016, given the long-term trends and the disliked major party nominees in 2016?</w:t>
      </w:r>
    </w:p>
    <w:p w14:paraId="041365DE" w14:textId="77777777" w:rsidR="001627C4" w:rsidRPr="00E1771E" w:rsidRDefault="001627C4" w:rsidP="001627C4">
      <w:pPr>
        <w:rPr>
          <w:sz w:val="16"/>
        </w:rPr>
      </w:pPr>
      <w:r w:rsidRPr="00E1771E">
        <w:rPr>
          <w:sz w:val="16"/>
        </w:rPr>
        <w:t xml:space="preserve">In many ways, </w:t>
      </w:r>
      <w:r w:rsidRPr="00E1771E">
        <w:rPr>
          <w:rStyle w:val="StyleUnderline"/>
        </w:rPr>
        <w:t>the</w:t>
      </w:r>
      <w:r w:rsidRPr="00E1771E">
        <w:rPr>
          <w:sz w:val="16"/>
        </w:rPr>
        <w:t xml:space="preserve"> </w:t>
      </w:r>
      <w:r w:rsidRPr="00E1771E">
        <w:rPr>
          <w:rStyle w:val="Emphasis"/>
        </w:rPr>
        <w:t>circumstances</w:t>
      </w:r>
      <w:r w:rsidRPr="00E1771E">
        <w:rPr>
          <w:sz w:val="16"/>
        </w:rPr>
        <w:t xml:space="preserve"> </w:t>
      </w:r>
      <w:r w:rsidRPr="00E1771E">
        <w:rPr>
          <w:rStyle w:val="StyleUnderline"/>
        </w:rPr>
        <w:t>surrounding the</w:t>
      </w:r>
      <w:r w:rsidRPr="00E1771E">
        <w:rPr>
          <w:sz w:val="16"/>
        </w:rPr>
        <w:t xml:space="preserve"> 19</w:t>
      </w:r>
      <w:r w:rsidRPr="00E1771E">
        <w:rPr>
          <w:rStyle w:val="Emphasis"/>
        </w:rPr>
        <w:t>92</w:t>
      </w:r>
      <w:r w:rsidRPr="00E1771E">
        <w:rPr>
          <w:sz w:val="16"/>
        </w:rPr>
        <w:t xml:space="preserve"> </w:t>
      </w:r>
      <w:r w:rsidRPr="00E1771E">
        <w:rPr>
          <w:rStyle w:val="StyleUnderline"/>
        </w:rPr>
        <w:t>and</w:t>
      </w:r>
      <w:r w:rsidRPr="00E1771E">
        <w:rPr>
          <w:sz w:val="16"/>
        </w:rPr>
        <w:t xml:space="preserve"> 20</w:t>
      </w:r>
      <w:r w:rsidRPr="00E1771E">
        <w:rPr>
          <w:rStyle w:val="Emphasis"/>
        </w:rPr>
        <w:t>16</w:t>
      </w:r>
      <w:r w:rsidRPr="00E1771E">
        <w:rPr>
          <w:sz w:val="16"/>
        </w:rPr>
        <w:t xml:space="preserve"> </w:t>
      </w:r>
      <w:r w:rsidRPr="00E1771E">
        <w:rPr>
          <w:rStyle w:val="StyleUnderline"/>
        </w:rPr>
        <w:t>elections were similar</w:t>
      </w:r>
      <w:r w:rsidRPr="00E1771E">
        <w:rPr>
          <w:sz w:val="16"/>
        </w:rPr>
        <w:t xml:space="preserve">. </w:t>
      </w:r>
      <w:r w:rsidRPr="00E1771E">
        <w:rPr>
          <w:rStyle w:val="StyleUnderline"/>
          <w:highlight w:val="cyan"/>
        </w:rPr>
        <w:t>During</w:t>
      </w:r>
      <w:r w:rsidRPr="00E1771E">
        <w:rPr>
          <w:sz w:val="16"/>
        </w:rPr>
        <w:t xml:space="preserve"> both </w:t>
      </w:r>
      <w:r w:rsidRPr="00E1771E">
        <w:rPr>
          <w:rStyle w:val="Emphasis"/>
          <w:highlight w:val="cyan"/>
        </w:rPr>
        <w:t>election years</w:t>
      </w:r>
      <w:r w:rsidRPr="00E1771E">
        <w:rPr>
          <w:sz w:val="16"/>
        </w:rPr>
        <w:t xml:space="preserve">, more so than other years in over that span, </w:t>
      </w:r>
      <w:r w:rsidRPr="00E1771E">
        <w:rPr>
          <w:rStyle w:val="StyleUnderline"/>
        </w:rPr>
        <w:t>there was</w:t>
      </w:r>
      <w:r w:rsidRPr="00E1771E">
        <w:rPr>
          <w:sz w:val="16"/>
        </w:rPr>
        <w:t xml:space="preserve"> much </w:t>
      </w:r>
      <w:r w:rsidRPr="00E1771E">
        <w:rPr>
          <w:rStyle w:val="StyleUnderline"/>
        </w:rPr>
        <w:t xml:space="preserve">discussion of how </w:t>
      </w:r>
      <w:r w:rsidRPr="00E1771E">
        <w:rPr>
          <w:rStyle w:val="StyleUnderline"/>
          <w:highlight w:val="cyan"/>
        </w:rPr>
        <w:t>voters</w:t>
      </w:r>
      <w:r w:rsidRPr="00E1771E">
        <w:rPr>
          <w:rStyle w:val="StyleUnderline"/>
        </w:rPr>
        <w:t xml:space="preserve"> have</w:t>
      </w:r>
      <w:r w:rsidRPr="00E1771E">
        <w:rPr>
          <w:sz w:val="16"/>
        </w:rPr>
        <w:t xml:space="preserve"> </w:t>
      </w:r>
      <w:r w:rsidRPr="00E1771E">
        <w:rPr>
          <w:rStyle w:val="Emphasis"/>
          <w:highlight w:val="cyan"/>
        </w:rPr>
        <w:t>lost</w:t>
      </w:r>
      <w:r w:rsidRPr="00E1771E">
        <w:rPr>
          <w:sz w:val="16"/>
          <w:highlight w:val="cyan"/>
        </w:rPr>
        <w:t xml:space="preserve"> </w:t>
      </w:r>
      <w:r w:rsidRPr="00E1771E">
        <w:rPr>
          <w:rStyle w:val="StyleUnderline"/>
          <w:highlight w:val="cyan"/>
        </w:rPr>
        <w:t>confidence</w:t>
      </w:r>
      <w:r w:rsidRPr="00E1771E">
        <w:rPr>
          <w:rStyle w:val="StyleUnderline"/>
        </w:rPr>
        <w:t xml:space="preserve"> in political institutions</w:t>
      </w:r>
      <w:r w:rsidRPr="00E1771E">
        <w:rPr>
          <w:sz w:val="16"/>
        </w:rPr>
        <w:t xml:space="preserve"> and the Washington establishment. In 1992, that discontent led to Perot’s successful </w:t>
      </w:r>
      <w:proofErr w:type="gramStart"/>
      <w:r w:rsidRPr="00E1771E">
        <w:rPr>
          <w:sz w:val="16"/>
        </w:rPr>
        <w:t>third party</w:t>
      </w:r>
      <w:proofErr w:type="gramEnd"/>
      <w:r w:rsidRPr="00E1771E">
        <w:rPr>
          <w:sz w:val="16"/>
        </w:rPr>
        <w:t xml:space="preserve"> candidacy, winning nearly 20% of the popular vote. </w:t>
      </w:r>
      <w:r w:rsidRPr="00E1771E">
        <w:rPr>
          <w:rStyle w:val="StyleUnderline"/>
          <w:highlight w:val="cyan"/>
        </w:rPr>
        <w:t>Yet</w:t>
      </w:r>
      <w:r w:rsidRPr="00E1771E">
        <w:rPr>
          <w:rStyle w:val="StyleUnderline"/>
        </w:rPr>
        <w:t xml:space="preserve">, a strong </w:t>
      </w:r>
      <w:proofErr w:type="gramStart"/>
      <w:r w:rsidRPr="00E1771E">
        <w:rPr>
          <w:rStyle w:val="StyleUnderline"/>
          <w:highlight w:val="cyan"/>
        </w:rPr>
        <w:t>third party</w:t>
      </w:r>
      <w:proofErr w:type="gramEnd"/>
      <w:r w:rsidRPr="00E1771E">
        <w:rPr>
          <w:rStyle w:val="StyleUnderline"/>
        </w:rPr>
        <w:t xml:space="preserve"> movement</w:t>
      </w:r>
      <w:r w:rsidRPr="00E1771E">
        <w:rPr>
          <w:sz w:val="16"/>
        </w:rPr>
        <w:t xml:space="preserve"> </w:t>
      </w:r>
      <w:r w:rsidRPr="00E1771E">
        <w:rPr>
          <w:rStyle w:val="Emphasis"/>
          <w:highlight w:val="cyan"/>
        </w:rPr>
        <w:t>did not emerge</w:t>
      </w:r>
      <w:r w:rsidRPr="00E1771E">
        <w:rPr>
          <w:sz w:val="16"/>
        </w:rPr>
        <w:t xml:space="preserve"> in 2016, although the favorable conditions did contribute to the best showing for third party presidential candidates since 1996 in winning just over 5% of the vote.</w:t>
      </w:r>
    </w:p>
    <w:p w14:paraId="77379D0F" w14:textId="77777777" w:rsidR="001627C4" w:rsidRPr="00E1771E" w:rsidRDefault="001627C4" w:rsidP="001627C4">
      <w:pPr>
        <w:rPr>
          <w:sz w:val="16"/>
        </w:rPr>
      </w:pPr>
      <w:r w:rsidRPr="00E1771E">
        <w:rPr>
          <w:sz w:val="16"/>
        </w:rPr>
        <w:t xml:space="preserve">We highlight two </w:t>
      </w:r>
      <w:r w:rsidRPr="00E1771E">
        <w:rPr>
          <w:rStyle w:val="Emphasis"/>
        </w:rPr>
        <w:t>factors</w:t>
      </w:r>
      <w:r w:rsidRPr="00E1771E">
        <w:rPr>
          <w:sz w:val="16"/>
        </w:rPr>
        <w:t xml:space="preserve"> that </w:t>
      </w:r>
      <w:r w:rsidRPr="00E1771E">
        <w:rPr>
          <w:rStyle w:val="StyleUnderline"/>
        </w:rPr>
        <w:t>contributed to the</w:t>
      </w:r>
      <w:r w:rsidRPr="00E1771E">
        <w:rPr>
          <w:sz w:val="16"/>
        </w:rPr>
        <w:t xml:space="preserve"> </w:t>
      </w:r>
      <w:r w:rsidRPr="00E1771E">
        <w:rPr>
          <w:rStyle w:val="Emphasis"/>
        </w:rPr>
        <w:t>lack</w:t>
      </w:r>
      <w:r w:rsidRPr="00E1771E">
        <w:rPr>
          <w:sz w:val="16"/>
        </w:rPr>
        <w:t xml:space="preserve"> </w:t>
      </w:r>
      <w:r w:rsidRPr="00E1771E">
        <w:rPr>
          <w:rStyle w:val="StyleUnderline"/>
        </w:rPr>
        <w:t xml:space="preserve">of </w:t>
      </w:r>
      <w:proofErr w:type="gramStart"/>
      <w:r w:rsidRPr="00E1771E">
        <w:rPr>
          <w:rStyle w:val="StyleUnderline"/>
        </w:rPr>
        <w:t>third party</w:t>
      </w:r>
      <w:proofErr w:type="gramEnd"/>
      <w:r w:rsidRPr="00E1771E">
        <w:rPr>
          <w:rStyle w:val="StyleUnderline"/>
        </w:rPr>
        <w:t xml:space="preserve"> success</w:t>
      </w:r>
      <w:r w:rsidRPr="00E1771E">
        <w:rPr>
          <w:sz w:val="16"/>
        </w:rPr>
        <w:t xml:space="preserve"> in 2016, especially in contrast to 1992. The first is part of a long-term trend, while the second is related to specific dynamics of the 2016 election. We argue that </w:t>
      </w:r>
      <w:r w:rsidRPr="00E1771E">
        <w:rPr>
          <w:rStyle w:val="StyleUnderline"/>
        </w:rPr>
        <w:t xml:space="preserve">major party </w:t>
      </w:r>
      <w:r w:rsidRPr="00E1771E">
        <w:rPr>
          <w:rStyle w:val="StyleUnderline"/>
          <w:highlight w:val="cyan"/>
        </w:rPr>
        <w:t xml:space="preserve">polarization </w:t>
      </w:r>
      <w:r w:rsidRPr="00E1771E">
        <w:rPr>
          <w:rStyle w:val="Emphasis"/>
          <w:highlight w:val="cyan"/>
        </w:rPr>
        <w:t>depresses</w:t>
      </w:r>
      <w:r w:rsidRPr="00E1771E">
        <w:rPr>
          <w:sz w:val="16"/>
        </w:rPr>
        <w:t xml:space="preserve"> </w:t>
      </w:r>
      <w:r w:rsidRPr="00E1771E">
        <w:rPr>
          <w:rStyle w:val="StyleUnderline"/>
        </w:rPr>
        <w:t xml:space="preserve">third party </w:t>
      </w:r>
      <w:r w:rsidRPr="00E1771E">
        <w:rPr>
          <w:rStyle w:val="StyleUnderline"/>
          <w:highlight w:val="cyan"/>
        </w:rPr>
        <w:t>success</w:t>
      </w:r>
      <w:r w:rsidRPr="00E1771E">
        <w:rPr>
          <w:rStyle w:val="StyleUnderline"/>
        </w:rPr>
        <w:t>, and</w:t>
      </w:r>
      <w:r w:rsidRPr="00E1771E">
        <w:rPr>
          <w:sz w:val="16"/>
        </w:rPr>
        <w:t xml:space="preserve"> this in part </w:t>
      </w:r>
      <w:r w:rsidRPr="00E1771E">
        <w:rPr>
          <w:rStyle w:val="Emphasis"/>
        </w:rPr>
        <w:t>explains</w:t>
      </w:r>
      <w:r w:rsidRPr="00E1771E">
        <w:rPr>
          <w:sz w:val="16"/>
        </w:rPr>
        <w:t xml:space="preserve"> </w:t>
      </w:r>
      <w:r w:rsidRPr="00E1771E">
        <w:rPr>
          <w:rStyle w:val="StyleUnderline"/>
        </w:rPr>
        <w:t>their lack of success</w:t>
      </w:r>
      <w:r w:rsidRPr="00E1771E">
        <w:rPr>
          <w:sz w:val="16"/>
        </w:rPr>
        <w:t xml:space="preserve"> in 2016. That is, </w:t>
      </w:r>
      <w:r w:rsidRPr="00E1771E">
        <w:rPr>
          <w:rStyle w:val="StyleUnderline"/>
        </w:rPr>
        <w:t xml:space="preserve">the </w:t>
      </w:r>
      <w:r w:rsidRPr="00E1771E">
        <w:rPr>
          <w:rStyle w:val="StyleUnderline"/>
          <w:highlight w:val="cyan"/>
        </w:rPr>
        <w:t>conditions that contribute to</w:t>
      </w:r>
      <w:r w:rsidRPr="00E1771E">
        <w:rPr>
          <w:sz w:val="16"/>
          <w:highlight w:val="cyan"/>
        </w:rPr>
        <w:t xml:space="preserve"> </w:t>
      </w:r>
      <w:r w:rsidRPr="00E1771E">
        <w:rPr>
          <w:rStyle w:val="Emphasis"/>
          <w:highlight w:val="cyan"/>
        </w:rPr>
        <w:t>high</w:t>
      </w:r>
      <w:r w:rsidRPr="00E1771E">
        <w:rPr>
          <w:rStyle w:val="Emphasis"/>
        </w:rPr>
        <w:t>er</w:t>
      </w:r>
      <w:r w:rsidRPr="00E1771E">
        <w:rPr>
          <w:sz w:val="16"/>
        </w:rPr>
        <w:t xml:space="preserve"> </w:t>
      </w:r>
      <w:proofErr w:type="gramStart"/>
      <w:r w:rsidRPr="00E1771E">
        <w:rPr>
          <w:rStyle w:val="StyleUnderline"/>
        </w:rPr>
        <w:t>third party</w:t>
      </w:r>
      <w:proofErr w:type="gramEnd"/>
      <w:r w:rsidRPr="00E1771E">
        <w:rPr>
          <w:rStyle w:val="StyleUnderline"/>
        </w:rPr>
        <w:t xml:space="preserve"> </w:t>
      </w:r>
      <w:r w:rsidRPr="00E1771E">
        <w:rPr>
          <w:rStyle w:val="StyleUnderline"/>
          <w:highlight w:val="cyan"/>
        </w:rPr>
        <w:t>demand</w:t>
      </w:r>
      <w:r w:rsidRPr="00E1771E">
        <w:rPr>
          <w:sz w:val="16"/>
        </w:rPr>
        <w:t xml:space="preserve"> (excessive polarization) also </w:t>
      </w:r>
      <w:r w:rsidRPr="00E1771E">
        <w:rPr>
          <w:rStyle w:val="Emphasis"/>
          <w:highlight w:val="cyan"/>
        </w:rPr>
        <w:t>decrease</w:t>
      </w:r>
      <w:r w:rsidRPr="00E1771E">
        <w:rPr>
          <w:sz w:val="16"/>
        </w:rPr>
        <w:t xml:space="preserve"> </w:t>
      </w:r>
      <w:r w:rsidRPr="00E1771E">
        <w:rPr>
          <w:rStyle w:val="StyleUnderline"/>
        </w:rPr>
        <w:t xml:space="preserve">the </w:t>
      </w:r>
      <w:r w:rsidRPr="00E1771E">
        <w:rPr>
          <w:rStyle w:val="StyleUnderline"/>
          <w:highlight w:val="cyan"/>
        </w:rPr>
        <w:t>incentives to</w:t>
      </w:r>
      <w:r w:rsidRPr="00E1771E">
        <w:rPr>
          <w:sz w:val="16"/>
          <w:highlight w:val="cyan"/>
        </w:rPr>
        <w:t xml:space="preserve"> </w:t>
      </w:r>
      <w:r w:rsidRPr="00E1771E">
        <w:rPr>
          <w:rStyle w:val="Emphasis"/>
          <w:highlight w:val="cyan"/>
        </w:rPr>
        <w:t>vote for</w:t>
      </w:r>
      <w:r w:rsidRPr="00E1771E">
        <w:rPr>
          <w:sz w:val="16"/>
        </w:rPr>
        <w:t xml:space="preserve"> </w:t>
      </w:r>
      <w:r w:rsidRPr="00E1771E">
        <w:rPr>
          <w:rStyle w:val="StyleUnderline"/>
        </w:rPr>
        <w:t>a third party</w:t>
      </w:r>
      <w:r w:rsidRPr="00E1771E">
        <w:rPr>
          <w:sz w:val="16"/>
        </w:rPr>
        <w:t xml:space="preserve">. Whereas earlier work has focused on elite-level actions that contribute to that effect, our analysis focuses on the </w:t>
      </w:r>
      <w:proofErr w:type="spellStart"/>
      <w:r w:rsidRPr="00E1771E">
        <w:rPr>
          <w:sz w:val="16"/>
        </w:rPr>
        <w:t>individuallevel</w:t>
      </w:r>
      <w:proofErr w:type="spellEnd"/>
      <w:r w:rsidRPr="00E1771E">
        <w:rPr>
          <w:sz w:val="16"/>
        </w:rPr>
        <w:t xml:space="preserve"> dynamics. </w:t>
      </w:r>
      <w:r w:rsidRPr="00E1771E">
        <w:rPr>
          <w:rStyle w:val="StyleUnderline"/>
        </w:rPr>
        <w:t>The</w:t>
      </w:r>
      <w:r w:rsidRPr="00E1771E">
        <w:rPr>
          <w:sz w:val="16"/>
        </w:rPr>
        <w:t xml:space="preserve"> risks (</w:t>
      </w:r>
      <w:r w:rsidRPr="00E1771E">
        <w:rPr>
          <w:rStyle w:val="Emphasis"/>
          <w:highlight w:val="cyan"/>
        </w:rPr>
        <w:t>costs</w:t>
      </w:r>
      <w:r w:rsidRPr="00E1771E">
        <w:rPr>
          <w:sz w:val="16"/>
        </w:rPr>
        <w:t xml:space="preserve">) </w:t>
      </w:r>
      <w:r w:rsidRPr="00E1771E">
        <w:rPr>
          <w:rStyle w:val="StyleUnderline"/>
        </w:rPr>
        <w:t>for</w:t>
      </w:r>
      <w:r w:rsidRPr="00E1771E">
        <w:rPr>
          <w:sz w:val="16"/>
        </w:rPr>
        <w:t xml:space="preserve"> </w:t>
      </w:r>
      <w:r w:rsidRPr="00E1771E">
        <w:rPr>
          <w:rStyle w:val="Emphasis"/>
        </w:rPr>
        <w:t>third party voting</w:t>
      </w:r>
      <w:r w:rsidRPr="00E1771E">
        <w:rPr>
          <w:sz w:val="16"/>
        </w:rPr>
        <w:t xml:space="preserve"> </w:t>
      </w:r>
      <w:r w:rsidRPr="00E1771E">
        <w:rPr>
          <w:rStyle w:val="StyleUnderline"/>
          <w:highlight w:val="cyan"/>
        </w:rPr>
        <w:t>are</w:t>
      </w:r>
      <w:r w:rsidRPr="00E1771E">
        <w:rPr>
          <w:sz w:val="16"/>
          <w:highlight w:val="cyan"/>
        </w:rPr>
        <w:t xml:space="preserve"> </w:t>
      </w:r>
      <w:r w:rsidRPr="00E1771E">
        <w:rPr>
          <w:rStyle w:val="Emphasis"/>
          <w:highlight w:val="cyan"/>
        </w:rPr>
        <w:t>higher</w:t>
      </w:r>
      <w:r w:rsidRPr="00E1771E">
        <w:rPr>
          <w:sz w:val="16"/>
          <w:highlight w:val="cyan"/>
        </w:rPr>
        <w:t xml:space="preserve"> </w:t>
      </w:r>
      <w:r w:rsidRPr="00E1771E">
        <w:rPr>
          <w:rStyle w:val="StyleUnderline"/>
          <w:highlight w:val="cyan"/>
        </w:rPr>
        <w:t>during a polarized era</w:t>
      </w:r>
      <w:r w:rsidRPr="00E1771E">
        <w:rPr>
          <w:sz w:val="16"/>
        </w:rPr>
        <w:t>. The second factor we consider is major party co-optation of potential third party support, which we argue was pertinent in 2016 with Trump’s nomination as the Republican candidate.</w:t>
      </w:r>
    </w:p>
    <w:p w14:paraId="2B91371F" w14:textId="77777777" w:rsidR="001627C4" w:rsidRDefault="001627C4" w:rsidP="001627C4">
      <w:pPr>
        <w:pStyle w:val="Heading4"/>
      </w:pPr>
      <w:r>
        <w:t xml:space="preserve">It makes polarization </w:t>
      </w:r>
      <w:r w:rsidRPr="00DE0CA1">
        <w:rPr>
          <w:u w:val="single"/>
        </w:rPr>
        <w:t>worse</w:t>
      </w:r>
      <w:r>
        <w:t>.</w:t>
      </w:r>
    </w:p>
    <w:p w14:paraId="7CFC5EAC" w14:textId="77777777" w:rsidR="001627C4" w:rsidRDefault="001627C4" w:rsidP="001627C4">
      <w:r>
        <w:t xml:space="preserve">Sean </w:t>
      </w:r>
      <w:r w:rsidRPr="00717BCB">
        <w:rPr>
          <w:rStyle w:val="Style13ptBold"/>
        </w:rPr>
        <w:t>Goff &amp;</w:t>
      </w:r>
      <w:r>
        <w:t xml:space="preserve"> Daniel J. </w:t>
      </w:r>
      <w:r w:rsidRPr="00717BCB">
        <w:rPr>
          <w:rStyle w:val="Style13ptBold"/>
        </w:rPr>
        <w:t>Lee 19</w:t>
      </w:r>
      <w:r>
        <w:t>, PhD, Instructor, Political Science, UNLV; PhD, Assistant Professor, Political Science, UNLV, "Prospects for Third Party Electoral Success in a Polarized Era," American Politics Research, Vol. 47, No. 6, pg. 1339, 2019, SAGE.</w:t>
      </w:r>
    </w:p>
    <w:p w14:paraId="78C8F873" w14:textId="77777777" w:rsidR="001627C4" w:rsidRPr="00A462FD" w:rsidRDefault="001627C4" w:rsidP="001627C4">
      <w:pPr>
        <w:rPr>
          <w:sz w:val="16"/>
        </w:rPr>
      </w:pPr>
      <w:r w:rsidRPr="00DE0CA1">
        <w:rPr>
          <w:sz w:val="16"/>
        </w:rPr>
        <w:t xml:space="preserve">Our </w:t>
      </w:r>
      <w:r w:rsidRPr="00A462FD">
        <w:rPr>
          <w:rStyle w:val="StyleUnderline"/>
          <w:highlight w:val="cyan"/>
        </w:rPr>
        <w:t>review of</w:t>
      </w:r>
      <w:r w:rsidRPr="00DE0CA1">
        <w:rPr>
          <w:rStyle w:val="StyleUnderline"/>
        </w:rPr>
        <w:t xml:space="preserve"> the</w:t>
      </w:r>
      <w:r w:rsidRPr="00DE0CA1">
        <w:rPr>
          <w:sz w:val="16"/>
        </w:rPr>
        <w:t xml:space="preserve"> </w:t>
      </w:r>
      <w:r w:rsidRPr="00A462FD">
        <w:rPr>
          <w:rStyle w:val="Emphasis"/>
          <w:highlight w:val="cyan"/>
        </w:rPr>
        <w:t>lit</w:t>
      </w:r>
      <w:r w:rsidRPr="00DE0CA1">
        <w:rPr>
          <w:rStyle w:val="Emphasis"/>
        </w:rPr>
        <w:t>erature</w:t>
      </w:r>
      <w:r w:rsidRPr="00DE0CA1">
        <w:rPr>
          <w:sz w:val="16"/>
        </w:rPr>
        <w:t xml:space="preserve"> </w:t>
      </w:r>
      <w:r w:rsidRPr="00A462FD">
        <w:rPr>
          <w:rStyle w:val="StyleUnderline"/>
          <w:highlight w:val="cyan"/>
        </w:rPr>
        <w:t>and</w:t>
      </w:r>
      <w:r w:rsidRPr="00DE0CA1">
        <w:rPr>
          <w:rStyle w:val="StyleUnderline"/>
        </w:rPr>
        <w:t xml:space="preserve"> our findings </w:t>
      </w:r>
      <w:r w:rsidRPr="00A462FD">
        <w:rPr>
          <w:rStyle w:val="StyleUnderline"/>
        </w:rPr>
        <w:t>suggest</w:t>
      </w:r>
      <w:r w:rsidRPr="00DE0CA1">
        <w:rPr>
          <w:rStyle w:val="StyleUnderline"/>
        </w:rPr>
        <w:t xml:space="preserve"> a quirk in</w:t>
      </w:r>
      <w:r w:rsidRPr="00DE0CA1">
        <w:rPr>
          <w:sz w:val="16"/>
        </w:rPr>
        <w:t xml:space="preserve"> the life of </w:t>
      </w:r>
      <w:r w:rsidRPr="00DE0CA1">
        <w:rPr>
          <w:rStyle w:val="StyleUnderline"/>
        </w:rPr>
        <w:t>third parties</w:t>
      </w:r>
      <w:r w:rsidRPr="00DE0CA1">
        <w:rPr>
          <w:sz w:val="16"/>
        </w:rPr>
        <w:t xml:space="preserve"> </w:t>
      </w:r>
      <w:r w:rsidRPr="00DE0CA1">
        <w:rPr>
          <w:rStyle w:val="Emphasis"/>
        </w:rPr>
        <w:t>in America</w:t>
      </w:r>
      <w:r w:rsidRPr="00DE0CA1">
        <w:rPr>
          <w:sz w:val="16"/>
        </w:rPr>
        <w:t xml:space="preserve">. </w:t>
      </w:r>
      <w:r w:rsidRPr="00A462FD">
        <w:rPr>
          <w:rStyle w:val="StyleUnderline"/>
          <w:highlight w:val="cyan"/>
        </w:rPr>
        <w:t>Research</w:t>
      </w:r>
      <w:r w:rsidRPr="00DE0CA1">
        <w:rPr>
          <w:rStyle w:val="StyleUnderline"/>
        </w:rPr>
        <w:t xml:space="preserve"> has </w:t>
      </w:r>
      <w:r w:rsidRPr="00A462FD">
        <w:rPr>
          <w:rStyle w:val="StyleUnderline"/>
          <w:highlight w:val="cyan"/>
        </w:rPr>
        <w:t>show</w:t>
      </w:r>
      <w:r w:rsidRPr="00DE0CA1">
        <w:rPr>
          <w:rStyle w:val="StyleUnderline"/>
        </w:rPr>
        <w:t>n</w:t>
      </w:r>
      <w:r w:rsidRPr="00DE0CA1">
        <w:rPr>
          <w:sz w:val="16"/>
        </w:rPr>
        <w:t xml:space="preserve"> how </w:t>
      </w:r>
      <w:r w:rsidRPr="00A462FD">
        <w:rPr>
          <w:rStyle w:val="StyleUnderline"/>
          <w:highlight w:val="cyan"/>
        </w:rPr>
        <w:t>third parties</w:t>
      </w:r>
      <w:r w:rsidRPr="00DE0CA1">
        <w:rPr>
          <w:rStyle w:val="StyleUnderline"/>
        </w:rPr>
        <w:t xml:space="preserve"> can</w:t>
      </w:r>
      <w:r w:rsidRPr="00DE0CA1">
        <w:rPr>
          <w:sz w:val="16"/>
        </w:rPr>
        <w:t xml:space="preserve"> </w:t>
      </w:r>
      <w:r w:rsidRPr="00A462FD">
        <w:rPr>
          <w:rStyle w:val="Emphasis"/>
          <w:sz w:val="24"/>
          <w:szCs w:val="24"/>
          <w:highlight w:val="cyan"/>
        </w:rPr>
        <w:t>induce</w:t>
      </w:r>
      <w:r w:rsidRPr="00DE0CA1">
        <w:rPr>
          <w:rStyle w:val="Emphasis"/>
          <w:sz w:val="24"/>
          <w:szCs w:val="24"/>
        </w:rPr>
        <w:t xml:space="preserve"> major </w:t>
      </w:r>
      <w:r w:rsidRPr="00A462FD">
        <w:rPr>
          <w:rStyle w:val="Emphasis"/>
          <w:sz w:val="24"/>
          <w:szCs w:val="24"/>
          <w:highlight w:val="cyan"/>
        </w:rPr>
        <w:t>party divergence</w:t>
      </w:r>
      <w:r w:rsidRPr="00DE0CA1">
        <w:rPr>
          <w:sz w:val="16"/>
        </w:rPr>
        <w:t xml:space="preserve">. Although we have not presented evidence that third parties have contributed to the increase in polarization since the 1970s, </w:t>
      </w:r>
      <w:r w:rsidRPr="00DE0CA1">
        <w:rPr>
          <w:rStyle w:val="StyleUnderline"/>
        </w:rPr>
        <w:t>research supports the claim</w:t>
      </w:r>
      <w:r w:rsidRPr="00DE0CA1">
        <w:rPr>
          <w:sz w:val="16"/>
        </w:rPr>
        <w:t xml:space="preserve"> that </w:t>
      </w:r>
      <w:r w:rsidRPr="00A462FD">
        <w:rPr>
          <w:rStyle w:val="StyleUnderline"/>
          <w:highlight w:val="cyan"/>
        </w:rPr>
        <w:t>they</w:t>
      </w:r>
      <w:r w:rsidRPr="00DE0CA1">
        <w:rPr>
          <w:sz w:val="16"/>
        </w:rPr>
        <w:t xml:space="preserve"> at least </w:t>
      </w:r>
      <w:r w:rsidRPr="00A462FD">
        <w:rPr>
          <w:rStyle w:val="Emphasis"/>
          <w:highlight w:val="cyan"/>
        </w:rPr>
        <w:t>reinforce</w:t>
      </w:r>
      <w:r w:rsidRPr="00DE0CA1">
        <w:rPr>
          <w:sz w:val="16"/>
        </w:rPr>
        <w:t xml:space="preserve"> major </w:t>
      </w:r>
      <w:r w:rsidRPr="00DE0CA1">
        <w:rPr>
          <w:rStyle w:val="StyleUnderline"/>
        </w:rPr>
        <w:t xml:space="preserve">party </w:t>
      </w:r>
      <w:r w:rsidRPr="00A462FD">
        <w:rPr>
          <w:rStyle w:val="StyleUnderline"/>
          <w:highlight w:val="cyan"/>
        </w:rPr>
        <w:t>polarization</w:t>
      </w:r>
      <w:r w:rsidRPr="00DE0CA1">
        <w:rPr>
          <w:sz w:val="16"/>
        </w:rPr>
        <w:t xml:space="preserve">. Thus, in a way, </w:t>
      </w:r>
      <w:r w:rsidRPr="00DE0CA1">
        <w:rPr>
          <w:rStyle w:val="StyleUnderline"/>
        </w:rPr>
        <w:t>third parties</w:t>
      </w:r>
      <w:r w:rsidRPr="00DE0CA1">
        <w:rPr>
          <w:sz w:val="16"/>
        </w:rPr>
        <w:t xml:space="preserve"> </w:t>
      </w:r>
      <w:r w:rsidRPr="00A462FD">
        <w:rPr>
          <w:rStyle w:val="Emphasis"/>
          <w:highlight w:val="cyan"/>
        </w:rPr>
        <w:t>contribute</w:t>
      </w:r>
      <w:r w:rsidRPr="00A462FD">
        <w:rPr>
          <w:sz w:val="16"/>
          <w:highlight w:val="cyan"/>
        </w:rPr>
        <w:t xml:space="preserve"> </w:t>
      </w:r>
      <w:r w:rsidRPr="00A462FD">
        <w:rPr>
          <w:rStyle w:val="StyleUnderline"/>
          <w:highlight w:val="cyan"/>
        </w:rPr>
        <w:t>to</w:t>
      </w:r>
      <w:r w:rsidRPr="00DE0CA1">
        <w:rPr>
          <w:sz w:val="16"/>
        </w:rPr>
        <w:t xml:space="preserve"> (or at least reinforce) </w:t>
      </w:r>
      <w:r w:rsidRPr="00A462FD">
        <w:rPr>
          <w:rStyle w:val="StyleUnderline"/>
          <w:highlight w:val="cyan"/>
        </w:rPr>
        <w:t>the problem</w:t>
      </w:r>
      <w:r w:rsidRPr="00DE0CA1">
        <w:rPr>
          <w:sz w:val="16"/>
        </w:rPr>
        <w:t xml:space="preserve"> that </w:t>
      </w:r>
      <w:r w:rsidRPr="00A462FD">
        <w:rPr>
          <w:rStyle w:val="StyleUnderline"/>
          <w:highlight w:val="cyan"/>
        </w:rPr>
        <w:t>they are supposed to solve, which they</w:t>
      </w:r>
      <w:r w:rsidRPr="00A462FD">
        <w:rPr>
          <w:sz w:val="16"/>
          <w:highlight w:val="cyan"/>
        </w:rPr>
        <w:t xml:space="preserve"> </w:t>
      </w:r>
      <w:r w:rsidRPr="00A462FD">
        <w:rPr>
          <w:rStyle w:val="Emphasis"/>
          <w:highlight w:val="cyan"/>
        </w:rPr>
        <w:t>cannot</w:t>
      </w:r>
      <w:r w:rsidRPr="00DE0CA1">
        <w:rPr>
          <w:rStyle w:val="Emphasis"/>
        </w:rPr>
        <w:t xml:space="preserve"> solve</w:t>
      </w:r>
      <w:r w:rsidRPr="00DE0CA1">
        <w:rPr>
          <w:sz w:val="16"/>
        </w:rPr>
        <w:t xml:space="preserve"> anyway </w:t>
      </w:r>
      <w:r w:rsidRPr="00A462FD">
        <w:rPr>
          <w:rStyle w:val="StyleUnderline"/>
          <w:highlight w:val="cyan"/>
        </w:rPr>
        <w:t>because</w:t>
      </w:r>
      <w:r w:rsidRPr="00DE0CA1">
        <w:rPr>
          <w:sz w:val="16"/>
        </w:rPr>
        <w:t xml:space="preserve"> of </w:t>
      </w:r>
      <w:r w:rsidRPr="00DE0CA1">
        <w:rPr>
          <w:rStyle w:val="StyleUnderline"/>
        </w:rPr>
        <w:t>the</w:t>
      </w:r>
      <w:r w:rsidRPr="00DE0CA1">
        <w:rPr>
          <w:sz w:val="16"/>
        </w:rPr>
        <w:t xml:space="preserve"> </w:t>
      </w:r>
      <w:r w:rsidRPr="00DE0CA1">
        <w:rPr>
          <w:rStyle w:val="Emphasis"/>
        </w:rPr>
        <w:t>nature</w:t>
      </w:r>
      <w:r w:rsidRPr="00DE0CA1">
        <w:rPr>
          <w:sz w:val="16"/>
        </w:rPr>
        <w:t xml:space="preserve"> </w:t>
      </w:r>
      <w:r w:rsidRPr="00DE0CA1">
        <w:rPr>
          <w:rStyle w:val="StyleUnderline"/>
        </w:rPr>
        <w:t>of the problem (i.e.,</w:t>
      </w:r>
      <w:r w:rsidRPr="00DE0CA1">
        <w:rPr>
          <w:sz w:val="16"/>
        </w:rPr>
        <w:t xml:space="preserve"> </w:t>
      </w:r>
      <w:r w:rsidRPr="00A462FD">
        <w:rPr>
          <w:rStyle w:val="Emphasis"/>
          <w:highlight w:val="cyan"/>
        </w:rPr>
        <w:t>voter</w:t>
      </w:r>
      <w:r w:rsidRPr="00DE0CA1">
        <w:rPr>
          <w:rStyle w:val="Emphasis"/>
        </w:rPr>
        <w:t xml:space="preserve">s’ </w:t>
      </w:r>
      <w:r w:rsidRPr="00A462FD">
        <w:rPr>
          <w:rStyle w:val="Emphasis"/>
          <w:highlight w:val="cyan"/>
        </w:rPr>
        <w:t>hesitancy</w:t>
      </w:r>
      <w:r w:rsidRPr="00A462FD">
        <w:rPr>
          <w:sz w:val="16"/>
          <w:highlight w:val="cyan"/>
        </w:rPr>
        <w:t xml:space="preserve"> </w:t>
      </w:r>
      <w:r w:rsidRPr="00A462FD">
        <w:rPr>
          <w:rStyle w:val="StyleUnderline"/>
          <w:highlight w:val="cyan"/>
        </w:rPr>
        <w:t>to vote for third parties</w:t>
      </w:r>
      <w:r w:rsidRPr="00DE0CA1">
        <w:rPr>
          <w:rStyle w:val="StyleUnderline"/>
        </w:rPr>
        <w:t xml:space="preserve"> in a polarized era</w:t>
      </w:r>
      <w:r w:rsidRPr="00DE0CA1">
        <w:rPr>
          <w:sz w:val="16"/>
        </w:rPr>
        <w:t>).</w:t>
      </w:r>
    </w:p>
    <w:p w14:paraId="50F0394E" w14:textId="77777777" w:rsidR="001627C4" w:rsidRDefault="001627C4" w:rsidP="001627C4">
      <w:pPr>
        <w:pStyle w:val="Analytic"/>
        <w:rPr>
          <w:u w:val="single"/>
        </w:rPr>
      </w:pPr>
      <w:r>
        <w:t xml:space="preserve">Third parties are </w:t>
      </w:r>
      <w:r>
        <w:rPr>
          <w:u w:val="single"/>
        </w:rPr>
        <w:t>worse</w:t>
      </w:r>
      <w:r>
        <w:t xml:space="preserve"> for polarization---they prevent </w:t>
      </w:r>
      <w:r>
        <w:rPr>
          <w:u w:val="single"/>
        </w:rPr>
        <w:t>true democracy</w:t>
      </w:r>
      <w:r>
        <w:t xml:space="preserve"> by making elections determined by the </w:t>
      </w:r>
      <w:r>
        <w:rPr>
          <w:u w:val="single"/>
        </w:rPr>
        <w:t>plurality</w:t>
      </w:r>
      <w:r>
        <w:t xml:space="preserve"> rather than the </w:t>
      </w:r>
      <w:r>
        <w:rPr>
          <w:u w:val="single"/>
        </w:rPr>
        <w:t>majority</w:t>
      </w:r>
    </w:p>
    <w:p w14:paraId="2AD343F9" w14:textId="77777777" w:rsidR="001627C4" w:rsidRDefault="001627C4" w:rsidP="001627C4">
      <w:pPr>
        <w:pStyle w:val="Analytic"/>
      </w:pPr>
      <w:r>
        <w:t xml:space="preserve">More voices on the stage are independently more polarizing because it allows for </w:t>
      </w:r>
      <w:r>
        <w:rPr>
          <w:u w:val="single"/>
        </w:rPr>
        <w:t>primary-like shitshows</w:t>
      </w:r>
    </w:p>
    <w:p w14:paraId="05E36ABF" w14:textId="77777777" w:rsidR="001627C4" w:rsidRDefault="001627C4" w:rsidP="001627C4">
      <w:pPr>
        <w:pStyle w:val="Heading4"/>
      </w:pPr>
      <w:r>
        <w:t xml:space="preserve">Diversionary war is </w:t>
      </w:r>
      <w:r>
        <w:rPr>
          <w:u w:val="single"/>
        </w:rPr>
        <w:t>nonsense</w:t>
      </w:r>
      <w:r>
        <w:t xml:space="preserve">. </w:t>
      </w:r>
    </w:p>
    <w:p w14:paraId="0082D936" w14:textId="77777777" w:rsidR="001627C4" w:rsidRPr="004A0C99" w:rsidRDefault="001627C4" w:rsidP="001627C4">
      <w:r>
        <w:t xml:space="preserve">Jack </w:t>
      </w:r>
      <w:r w:rsidRPr="004A0C99">
        <w:rPr>
          <w:rStyle w:val="Style13ptBold"/>
        </w:rPr>
        <w:t>Shafer 1-27</w:t>
      </w:r>
      <w:r>
        <w:t>, Senior Media Writer for POLITICO, “Sorry, Right-wing Pundits, ‘Wag the Dog’ Is Just Nonsense.”, POLITICO, 01-27-2022, https://www.politico.com/news/magazine/2022/01/27/wag-the-dog-was-a-fine-film-but-its-a-terrible-meme-00002781</w:t>
      </w:r>
    </w:p>
    <w:p w14:paraId="36D3AC75" w14:textId="77777777" w:rsidR="001627C4" w:rsidRPr="004A0C99" w:rsidRDefault="001627C4" w:rsidP="001627C4">
      <w:pPr>
        <w:rPr>
          <w:sz w:val="16"/>
        </w:rPr>
      </w:pPr>
      <w:r w:rsidRPr="004A0C99">
        <w:rPr>
          <w:sz w:val="16"/>
        </w:rPr>
        <w:t xml:space="preserve">Join me in damning to hell Barry Levinson’s 1997 black comedy Wag the Dog, but not because it’s a bad movie. To the contrary, it’s inventive, entertaining and eminently rewatchable. It deserves our damnation because it’s addled our brains with the alluring “wag the dog” meme. In the movie, the president boosts his droopy approval ratings by, among other things, concocting a foreign conflict. Since the movie’s release, </w:t>
      </w:r>
      <w:r w:rsidRPr="004A0C99">
        <w:rPr>
          <w:rStyle w:val="StyleUnderline"/>
        </w:rPr>
        <w:t xml:space="preserve">practically </w:t>
      </w:r>
      <w:r w:rsidRPr="004A0C99">
        <w:rPr>
          <w:rStyle w:val="StyleUnderline"/>
          <w:highlight w:val="cyan"/>
        </w:rPr>
        <w:t>anytime a</w:t>
      </w:r>
      <w:r w:rsidRPr="004A0C99">
        <w:rPr>
          <w:rStyle w:val="StyleUnderline"/>
        </w:rPr>
        <w:t xml:space="preserve"> national </w:t>
      </w:r>
      <w:r w:rsidRPr="004A0C99">
        <w:rPr>
          <w:rStyle w:val="StyleUnderline"/>
          <w:highlight w:val="cyan"/>
        </w:rPr>
        <w:t>leader needs to improve</w:t>
      </w:r>
      <w:r w:rsidRPr="004A0C99">
        <w:rPr>
          <w:rStyle w:val="StyleUnderline"/>
        </w:rPr>
        <w:t xml:space="preserve"> his </w:t>
      </w:r>
      <w:r w:rsidRPr="004A0C99">
        <w:rPr>
          <w:rStyle w:val="StyleUnderline"/>
          <w:highlight w:val="cyan"/>
        </w:rPr>
        <w:t>ratings, critics</w:t>
      </w:r>
      <w:r w:rsidRPr="004A0C99">
        <w:rPr>
          <w:rStyle w:val="StyleUnderline"/>
        </w:rPr>
        <w:t xml:space="preserve"> are quick to </w:t>
      </w:r>
      <w:r w:rsidRPr="004A0C99">
        <w:rPr>
          <w:rStyle w:val="StyleUnderline"/>
          <w:highlight w:val="cyan"/>
        </w:rPr>
        <w:t>accuse him of</w:t>
      </w:r>
      <w:r w:rsidRPr="004A0C99">
        <w:rPr>
          <w:rStyle w:val="StyleUnderline"/>
        </w:rPr>
        <w:t xml:space="preserve"> devising </w:t>
      </w:r>
      <w:r w:rsidRPr="004A0C99">
        <w:rPr>
          <w:rStyle w:val="StyleUnderline"/>
          <w:highlight w:val="cyan"/>
        </w:rPr>
        <w:t>military action</w:t>
      </w:r>
      <w:r w:rsidRPr="004A0C99">
        <w:rPr>
          <w:sz w:val="16"/>
        </w:rPr>
        <w:t xml:space="preserve"> to divert the public’s attention from his problems. He’s said to be “wagging the dog,” that is, using the small part to move the big part.</w:t>
      </w:r>
    </w:p>
    <w:p w14:paraId="718BD50D" w14:textId="77777777" w:rsidR="001627C4" w:rsidRPr="004A0C99" w:rsidRDefault="001627C4" w:rsidP="001627C4">
      <w:pPr>
        <w:rPr>
          <w:sz w:val="16"/>
        </w:rPr>
      </w:pPr>
      <w:r w:rsidRPr="004A0C99">
        <w:rPr>
          <w:sz w:val="16"/>
        </w:rPr>
        <w:t>Today, both Joe Biden and Vladimir Putin face charges of dog-wagging. Biden, whose approval ratings have cellared, is getting it from the hard right of the Federalist and Michael Savage. They fear he is scheming to rally the country around him by threatening Putin with military and diplomatic retaliation over Ukraine. Putin is using “wag-the-dog” politics in Ukraine, says New York Times columnist Thomas L. Friedman, to take his countrymen’s eyes off Russia’s economic stagnation.</w:t>
      </w:r>
    </w:p>
    <w:p w14:paraId="1C794325" w14:textId="77777777" w:rsidR="001627C4" w:rsidRPr="004A0C99" w:rsidRDefault="001627C4" w:rsidP="001627C4">
      <w:pPr>
        <w:rPr>
          <w:sz w:val="16"/>
        </w:rPr>
      </w:pPr>
      <w:r w:rsidRPr="004A0C99">
        <w:rPr>
          <w:sz w:val="16"/>
        </w:rPr>
        <w:t xml:space="preserve">That’s a kennel full of wagging! It’s also completely implausible that the two presidents have decided to square off over Ukraine to increase their popularity. </w:t>
      </w:r>
      <w:r w:rsidRPr="004A0C99">
        <w:rPr>
          <w:rStyle w:val="StyleUnderline"/>
          <w:highlight w:val="cyan"/>
        </w:rPr>
        <w:t xml:space="preserve">World politics are </w:t>
      </w:r>
      <w:r w:rsidRPr="004A0C99">
        <w:rPr>
          <w:rStyle w:val="Emphasis"/>
          <w:highlight w:val="cyan"/>
        </w:rPr>
        <w:t>too unpredictable</w:t>
      </w:r>
      <w:r w:rsidRPr="004A0C99">
        <w:rPr>
          <w:rStyle w:val="StyleUnderline"/>
          <w:highlight w:val="cyan"/>
        </w:rPr>
        <w:t xml:space="preserve"> and</w:t>
      </w:r>
      <w:r w:rsidRPr="004A0C99">
        <w:rPr>
          <w:rStyle w:val="StyleUnderline"/>
        </w:rPr>
        <w:t xml:space="preserve"> </w:t>
      </w:r>
      <w:r w:rsidRPr="004A0C99">
        <w:rPr>
          <w:sz w:val="16"/>
        </w:rPr>
        <w:t>too</w:t>
      </w:r>
      <w:r w:rsidRPr="004A0C99">
        <w:rPr>
          <w:rStyle w:val="StyleUnderline"/>
        </w:rPr>
        <w:t xml:space="preserve"> </w:t>
      </w:r>
      <w:r w:rsidRPr="004A0C99">
        <w:rPr>
          <w:rStyle w:val="Emphasis"/>
          <w:highlight w:val="cyan"/>
        </w:rPr>
        <w:t>dangerous</w:t>
      </w:r>
      <w:r w:rsidRPr="004A0C99">
        <w:rPr>
          <w:sz w:val="16"/>
        </w:rPr>
        <w:t xml:space="preserve"> for a leader </w:t>
      </w:r>
      <w:r w:rsidRPr="004A0C99">
        <w:rPr>
          <w:rStyle w:val="StyleUnderline"/>
          <w:highlight w:val="cyan"/>
        </w:rPr>
        <w:t>to</w:t>
      </w:r>
      <w:r w:rsidRPr="004A0C99">
        <w:rPr>
          <w:rStyle w:val="StyleUnderline"/>
        </w:rPr>
        <w:t xml:space="preserve"> saber-rattle and </w:t>
      </w:r>
      <w:r w:rsidRPr="004A0C99">
        <w:rPr>
          <w:rStyle w:val="StyleUnderline"/>
          <w:highlight w:val="cyan"/>
        </w:rPr>
        <w:t>wage war</w:t>
      </w:r>
      <w:r w:rsidRPr="004A0C99">
        <w:rPr>
          <w:sz w:val="16"/>
        </w:rPr>
        <w:t xml:space="preserve"> just </w:t>
      </w:r>
      <w:r w:rsidRPr="004A0C99">
        <w:rPr>
          <w:rStyle w:val="StyleUnderline"/>
          <w:highlight w:val="cyan"/>
        </w:rPr>
        <w:t>to improve</w:t>
      </w:r>
      <w:r w:rsidRPr="004A0C99">
        <w:rPr>
          <w:sz w:val="16"/>
        </w:rPr>
        <w:t xml:space="preserve"> their </w:t>
      </w:r>
      <w:r w:rsidRPr="004A0C99">
        <w:rPr>
          <w:rStyle w:val="StyleUnderline"/>
          <w:highlight w:val="cyan"/>
        </w:rPr>
        <w:t>approval</w:t>
      </w:r>
      <w:r w:rsidRPr="004A0C99">
        <w:rPr>
          <w:rStyle w:val="StyleUnderline"/>
        </w:rPr>
        <w:t xml:space="preserve"> ratings. Life is not the movies</w:t>
      </w:r>
      <w:r w:rsidRPr="004A0C99">
        <w:rPr>
          <w:sz w:val="16"/>
        </w:rPr>
        <w:t xml:space="preserve">, even though it should be. Wag the Dog was a terrific film, but its explanatory power over geopolitics is close to zero. </w:t>
      </w:r>
      <w:r w:rsidRPr="004A0C99">
        <w:rPr>
          <w:rStyle w:val="StyleUnderline"/>
          <w:highlight w:val="cyan"/>
        </w:rPr>
        <w:t xml:space="preserve">Recent presidents have gotten </w:t>
      </w:r>
      <w:r w:rsidRPr="004A0C99">
        <w:rPr>
          <w:rStyle w:val="Emphasis"/>
          <w:highlight w:val="cyan"/>
        </w:rPr>
        <w:t>little</w:t>
      </w:r>
      <w:r w:rsidRPr="004A0C99">
        <w:rPr>
          <w:rStyle w:val="StyleUnderline"/>
        </w:rPr>
        <w:t xml:space="preserve"> in the way of a popularity kick</w:t>
      </w:r>
      <w:r w:rsidRPr="004A0C99">
        <w:rPr>
          <w:sz w:val="16"/>
        </w:rPr>
        <w:t xml:space="preserve"> </w:t>
      </w:r>
      <w:r w:rsidRPr="004A0C99">
        <w:rPr>
          <w:rStyle w:val="StyleUnderline"/>
          <w:highlight w:val="cyan"/>
        </w:rPr>
        <w:t>from</w:t>
      </w:r>
      <w:r w:rsidRPr="004A0C99">
        <w:rPr>
          <w:sz w:val="16"/>
        </w:rPr>
        <w:t xml:space="preserve"> their </w:t>
      </w:r>
      <w:r w:rsidRPr="004A0C99">
        <w:rPr>
          <w:rStyle w:val="StyleUnderline"/>
          <w:highlight w:val="cyan"/>
        </w:rPr>
        <w:t>foreign interventions</w:t>
      </w:r>
      <w:r w:rsidRPr="004A0C99">
        <w:rPr>
          <w:sz w:val="16"/>
        </w:rPr>
        <w:t>, so please stop invoking it.</w:t>
      </w:r>
    </w:p>
    <w:p w14:paraId="731199D0" w14:textId="77777777" w:rsidR="001627C4" w:rsidRPr="004A0C99" w:rsidRDefault="001627C4" w:rsidP="001627C4">
      <w:pPr>
        <w:rPr>
          <w:sz w:val="16"/>
        </w:rPr>
      </w:pPr>
      <w:r w:rsidRPr="004A0C99">
        <w:rPr>
          <w:sz w:val="16"/>
        </w:rPr>
        <w:t xml:space="preserve">That’s not an absolute position. If Biden were, say, making noises about invading Grenada again or toppling Panama, it might make sense to say that he’s wagging the dog. But you don’t have to understand game theory on the level of a John von Neumann to appreciate the foolishness of Biden confronting Russia over Ukraine and maybe igniting World War III in the process, just to ascend a few rungs in the Gallup Poll. Likewise, Putin’s willingness to cause trouble to distract Russia is huge. But in the case of Ukraine, </w:t>
      </w:r>
      <w:r w:rsidRPr="004A0C99">
        <w:rPr>
          <w:rStyle w:val="StyleUnderline"/>
        </w:rPr>
        <w:t xml:space="preserve">preparing for war as a publicity stunt </w:t>
      </w:r>
      <w:r w:rsidRPr="004A0C99">
        <w:rPr>
          <w:rStyle w:val="Emphasis"/>
        </w:rPr>
        <w:t>makes no sense</w:t>
      </w:r>
      <w:r w:rsidRPr="004A0C99">
        <w:rPr>
          <w:sz w:val="16"/>
        </w:rPr>
        <w:t>. A simpler explanation—trafficked by professional Russia watchers, that Putin’s Ukraine encroachment is about restoring the Russian empire—suffices. Who needs the dog?</w:t>
      </w:r>
    </w:p>
    <w:p w14:paraId="0546A352" w14:textId="77777777" w:rsidR="001627C4" w:rsidRPr="004A0C99" w:rsidRDefault="001627C4" w:rsidP="001627C4">
      <w:pPr>
        <w:rPr>
          <w:sz w:val="16"/>
        </w:rPr>
      </w:pPr>
      <w:r w:rsidRPr="004A0C99">
        <w:rPr>
          <w:sz w:val="16"/>
        </w:rPr>
        <w:t xml:space="preserve">Biden isn’t the only contemporary president to be reproached for allegedly wagging the dog. President Bill Clinton got the wag-the-dog scolding from several corners when he launched a missile strike (unsuccessful) on Osama bin Laden in August 1998, said by some to distract the public from his sex scandal. President Donald Trump got it from Senator Elizabeth Warren and others in January 2020 when he had Iranian Gen. </w:t>
      </w:r>
      <w:proofErr w:type="spellStart"/>
      <w:r w:rsidRPr="004A0C99">
        <w:rPr>
          <w:sz w:val="16"/>
        </w:rPr>
        <w:t>Qassem</w:t>
      </w:r>
      <w:proofErr w:type="spellEnd"/>
      <w:r w:rsidRPr="004A0C99">
        <w:rPr>
          <w:sz w:val="16"/>
        </w:rPr>
        <w:t xml:space="preserve"> Soleimani killed. But these </w:t>
      </w:r>
      <w:r w:rsidRPr="004A0C99">
        <w:rPr>
          <w:rStyle w:val="StyleUnderline"/>
        </w:rPr>
        <w:t xml:space="preserve">theories don’t hold up. </w:t>
      </w:r>
      <w:r w:rsidRPr="004A0C99">
        <w:rPr>
          <w:rStyle w:val="StyleUnderline"/>
          <w:highlight w:val="cyan"/>
        </w:rPr>
        <w:t>Clinton’s</w:t>
      </w:r>
      <w:r w:rsidRPr="004A0C99">
        <w:rPr>
          <w:rStyle w:val="StyleUnderline"/>
        </w:rPr>
        <w:t xml:space="preserve"> approval </w:t>
      </w:r>
      <w:r w:rsidRPr="004A0C99">
        <w:rPr>
          <w:rStyle w:val="StyleUnderline"/>
          <w:highlight w:val="cyan"/>
        </w:rPr>
        <w:t>ratings were high</w:t>
      </w:r>
      <w:r w:rsidRPr="004A0C99">
        <w:rPr>
          <w:rStyle w:val="StyleUnderline"/>
        </w:rPr>
        <w:t xml:space="preserve"> </w:t>
      </w:r>
      <w:r w:rsidRPr="004A0C99">
        <w:rPr>
          <w:sz w:val="16"/>
        </w:rPr>
        <w:t xml:space="preserve">to begin with in 1998, ranging from 59 percent approval to 73 percent, and </w:t>
      </w:r>
      <w:r w:rsidRPr="004A0C99">
        <w:rPr>
          <w:rStyle w:val="StyleUnderline"/>
        </w:rPr>
        <w:t>the strike made no real ripple</w:t>
      </w:r>
      <w:r w:rsidRPr="004A0C99">
        <w:rPr>
          <w:sz w:val="16"/>
        </w:rPr>
        <w:t xml:space="preserve">. </w:t>
      </w:r>
      <w:r w:rsidRPr="004A0C99">
        <w:rPr>
          <w:rStyle w:val="StyleUnderline"/>
          <w:highlight w:val="cyan"/>
        </w:rPr>
        <w:t>Trump’s</w:t>
      </w:r>
      <w:r w:rsidRPr="004A0C99">
        <w:rPr>
          <w:rStyle w:val="StyleUnderline"/>
        </w:rPr>
        <w:t xml:space="preserve"> ratings </w:t>
      </w:r>
      <w:r w:rsidRPr="004A0C99">
        <w:rPr>
          <w:rStyle w:val="StyleUnderline"/>
          <w:highlight w:val="cyan"/>
        </w:rPr>
        <w:t>were low</w:t>
      </w:r>
      <w:r w:rsidRPr="004A0C99">
        <w:rPr>
          <w:sz w:val="16"/>
        </w:rPr>
        <w:t xml:space="preserve"> at the time and though they inched up a few points after the strike, </w:t>
      </w:r>
      <w:r w:rsidRPr="004A0C99">
        <w:rPr>
          <w:rStyle w:val="StyleUnderline"/>
        </w:rPr>
        <w:t xml:space="preserve">there was </w:t>
      </w:r>
      <w:r w:rsidRPr="004A0C99">
        <w:rPr>
          <w:rStyle w:val="StyleUnderline"/>
          <w:highlight w:val="cyan"/>
        </w:rPr>
        <w:t>no lasting effect</w:t>
      </w:r>
      <w:r w:rsidRPr="004A0C99">
        <w:rPr>
          <w:sz w:val="16"/>
        </w:rPr>
        <w:t xml:space="preserve">. Ronald </w:t>
      </w:r>
      <w:r w:rsidRPr="004A0C99">
        <w:rPr>
          <w:rStyle w:val="StyleUnderline"/>
          <w:highlight w:val="cyan"/>
        </w:rPr>
        <w:t>Reagan got</w:t>
      </w:r>
      <w:r w:rsidRPr="004A0C99">
        <w:rPr>
          <w:sz w:val="16"/>
        </w:rPr>
        <w:t xml:space="preserve"> almost </w:t>
      </w:r>
      <w:r w:rsidRPr="004A0C99">
        <w:rPr>
          <w:rStyle w:val="StyleUnderline"/>
          <w:highlight w:val="cyan"/>
        </w:rPr>
        <w:t>nothing for</w:t>
      </w:r>
      <w:r w:rsidRPr="004A0C99">
        <w:rPr>
          <w:sz w:val="16"/>
        </w:rPr>
        <w:t xml:space="preserve"> his </w:t>
      </w:r>
      <w:r w:rsidRPr="004A0C99">
        <w:rPr>
          <w:rStyle w:val="StyleUnderline"/>
          <w:highlight w:val="cyan"/>
        </w:rPr>
        <w:t>Grenada</w:t>
      </w:r>
      <w:r w:rsidRPr="004A0C99">
        <w:rPr>
          <w:sz w:val="16"/>
        </w:rPr>
        <w:t xml:space="preserve"> intervention and George </w:t>
      </w:r>
      <w:r w:rsidRPr="004A0C99">
        <w:rPr>
          <w:rStyle w:val="StyleUnderline"/>
        </w:rPr>
        <w:t xml:space="preserve">H.W. </w:t>
      </w:r>
      <w:r w:rsidRPr="004A0C99">
        <w:rPr>
          <w:rStyle w:val="StyleUnderline"/>
          <w:highlight w:val="cyan"/>
        </w:rPr>
        <w:t>Bush</w:t>
      </w:r>
      <w:r w:rsidRPr="004A0C99">
        <w:rPr>
          <w:sz w:val="16"/>
        </w:rPr>
        <w:t xml:space="preserve">, already riding high in the polls </w:t>
      </w:r>
      <w:r w:rsidRPr="004A0C99">
        <w:rPr>
          <w:rStyle w:val="StyleUnderline"/>
        </w:rPr>
        <w:t xml:space="preserve">got only </w:t>
      </w:r>
      <w:r w:rsidRPr="004A0C99">
        <w:rPr>
          <w:rStyle w:val="StyleUnderline"/>
          <w:highlight w:val="cyan"/>
        </w:rPr>
        <w:t>a temporary boost for</w:t>
      </w:r>
      <w:r w:rsidRPr="004A0C99">
        <w:rPr>
          <w:sz w:val="16"/>
        </w:rPr>
        <w:t xml:space="preserve"> his </w:t>
      </w:r>
      <w:r w:rsidRPr="004A0C99">
        <w:rPr>
          <w:rStyle w:val="StyleUnderline"/>
          <w:highlight w:val="cyan"/>
        </w:rPr>
        <w:t>Panama</w:t>
      </w:r>
      <w:r w:rsidRPr="004A0C99">
        <w:rPr>
          <w:sz w:val="16"/>
        </w:rPr>
        <w:t xml:space="preserve"> adventurism. George W. Bush’s solid approval ratings of 55 percent soared after 9/11, but that definitionally didn’t qualify as wagging-the-dog.</w:t>
      </w:r>
    </w:p>
    <w:p w14:paraId="01F443DB" w14:textId="77777777" w:rsidR="001627C4" w:rsidRPr="004A0C99" w:rsidRDefault="001627C4" w:rsidP="001627C4">
      <w:pPr>
        <w:rPr>
          <w:sz w:val="16"/>
        </w:rPr>
      </w:pPr>
      <w:r w:rsidRPr="004A0C99">
        <w:rPr>
          <w:sz w:val="16"/>
        </w:rPr>
        <w:t xml:space="preserve">Even if presidents could establish that wagging the dog made political sense in the short term, it’s not apparent that the practice makes sense in the long run. </w:t>
      </w:r>
      <w:r w:rsidRPr="004A0C99">
        <w:rPr>
          <w:rStyle w:val="StyleUnderline"/>
        </w:rPr>
        <w:t xml:space="preserve">The </w:t>
      </w:r>
      <w:r w:rsidRPr="004A0C99">
        <w:rPr>
          <w:rStyle w:val="StyleUnderline"/>
          <w:highlight w:val="cyan"/>
        </w:rPr>
        <w:t xml:space="preserve">public </w:t>
      </w:r>
      <w:r w:rsidRPr="004A0C99">
        <w:rPr>
          <w:rStyle w:val="Emphasis"/>
          <w:highlight w:val="cyan"/>
        </w:rPr>
        <w:t>tires of war</w:t>
      </w:r>
      <w:r w:rsidRPr="004A0C99">
        <w:rPr>
          <w:rStyle w:val="Emphasis"/>
        </w:rPr>
        <w:t>.</w:t>
      </w:r>
      <w:r w:rsidRPr="004A0C99">
        <w:rPr>
          <w:sz w:val="16"/>
        </w:rPr>
        <w:t xml:space="preserve"> </w:t>
      </w:r>
      <w:r w:rsidRPr="004A0C99">
        <w:rPr>
          <w:rStyle w:val="StyleUnderline"/>
        </w:rPr>
        <w:t>It tired of Afghanistan, Iran, Vietnam and Korea</w:t>
      </w:r>
      <w:r w:rsidRPr="004A0C99">
        <w:rPr>
          <w:sz w:val="16"/>
        </w:rPr>
        <w:t xml:space="preserve">, where military adventurism became a political liability. The only long-term war that enjoyed longitudinal support in the United States during the past century was World War II, and that was not an elective military operation. We were attacked. </w:t>
      </w:r>
      <w:r w:rsidRPr="004A0C99">
        <w:rPr>
          <w:rStyle w:val="StyleUnderline"/>
          <w:highlight w:val="cyan"/>
        </w:rPr>
        <w:t xml:space="preserve">There are </w:t>
      </w:r>
      <w:r w:rsidRPr="004A0C99">
        <w:rPr>
          <w:rStyle w:val="Emphasis"/>
          <w:highlight w:val="cyan"/>
        </w:rPr>
        <w:t>a thousand less-fraught schemes</w:t>
      </w:r>
      <w:r w:rsidRPr="004A0C99">
        <w:rPr>
          <w:sz w:val="16"/>
        </w:rPr>
        <w:t xml:space="preserve"> that Biden could attempt </w:t>
      </w:r>
      <w:r w:rsidRPr="004A0C99">
        <w:rPr>
          <w:rStyle w:val="StyleUnderline"/>
        </w:rPr>
        <w:t>short of warring</w:t>
      </w:r>
      <w:r w:rsidRPr="004A0C99">
        <w:rPr>
          <w:sz w:val="16"/>
        </w:rPr>
        <w:t xml:space="preserve"> on Putin that would improve his Gallup Poll performance. Could Biden even muster national support for a war with Russia, given our wariness of foreign interventions after the Afghanistan and Iraq debacles? Is there anybody left alive in the country who despises Russia the way we did when it was our Cold War Enemy No. 1? The right wing alone, led by Tucker Carlson and Trump, has done plenty to rehabilitate Russia’s reputation, meaning a plurality of Americans probably wouldn’t respond well to a Biden-sponsored military gambit there.</w:t>
      </w:r>
    </w:p>
    <w:p w14:paraId="12DBCB7A" w14:textId="77777777" w:rsidR="001627C4" w:rsidRPr="004A0C99" w:rsidRDefault="001627C4" w:rsidP="001627C4">
      <w:pPr>
        <w:rPr>
          <w:sz w:val="16"/>
        </w:rPr>
      </w:pPr>
      <w:r w:rsidRPr="004A0C99">
        <w:rPr>
          <w:sz w:val="16"/>
        </w:rPr>
        <w:t>But what of Putin? In 2018, Washington Post reporter Adam Taylor reviewed the history of Putin’s popularity and political provocations to determine if he had succeeded in translating belligerence into higher ratings. Taylor found that Putin got a little bump in 2008 after invading Georgia but discounts it; Putin’s number was high before the invasion, and post-invasion his numbers fell hard. But in 2014, as Putin seized Crimea, he got a 20-percentage-point lift. But in the eight years since the Crimea annexation, Putin’s numbers have returned to their previous levels. It’s guesswork predicting how a Ukraine invasion might affect his numbers, especially if Ukraine resists. Will it be a replay of Georgia or Crimea?</w:t>
      </w:r>
    </w:p>
    <w:p w14:paraId="1519D387" w14:textId="77777777" w:rsidR="001627C4" w:rsidRPr="004A0C99" w:rsidRDefault="001627C4" w:rsidP="001627C4">
      <w:pPr>
        <w:rPr>
          <w:sz w:val="16"/>
        </w:rPr>
      </w:pPr>
      <w:r w:rsidRPr="004A0C99">
        <w:rPr>
          <w:sz w:val="16"/>
        </w:rPr>
        <w:t xml:space="preserve">Finally, </w:t>
      </w:r>
      <w:r w:rsidRPr="004A0C99">
        <w:rPr>
          <w:rStyle w:val="StyleUnderline"/>
        </w:rPr>
        <w:t xml:space="preserve">if poll numbers </w:t>
      </w:r>
      <w:r w:rsidRPr="00BA1CDE">
        <w:rPr>
          <w:rStyle w:val="StyleUnderline"/>
        </w:rPr>
        <w:t>inform Biden’s</w:t>
      </w:r>
      <w:r w:rsidRPr="00BA1CDE">
        <w:rPr>
          <w:sz w:val="16"/>
        </w:rPr>
        <w:t xml:space="preserve"> Ukraine </w:t>
      </w:r>
      <w:r w:rsidRPr="00BA1CDE">
        <w:rPr>
          <w:rStyle w:val="StyleUnderline"/>
        </w:rPr>
        <w:t>strategy, he has recruited some very strange political partners in</w:t>
      </w:r>
      <w:r w:rsidRPr="00BA1CDE">
        <w:rPr>
          <w:sz w:val="16"/>
        </w:rPr>
        <w:t xml:space="preserve"> his Russia resistance. Senate Minority Leader Mitch </w:t>
      </w:r>
      <w:r w:rsidRPr="00BA1CDE">
        <w:rPr>
          <w:rStyle w:val="StyleUnderline"/>
        </w:rPr>
        <w:t>McConnell has lined up on the president’s side</w:t>
      </w:r>
      <w:r w:rsidRPr="00BA1CDE">
        <w:rPr>
          <w:sz w:val="16"/>
        </w:rPr>
        <w:t>, approving the administration’s</w:t>
      </w:r>
      <w:r w:rsidRPr="004A0C99">
        <w:rPr>
          <w:sz w:val="16"/>
        </w:rPr>
        <w:t xml:space="preserve"> plan to send Ukraine weapons and the deployment of NATO troops. “It appears to me that the administration is moving in the right direction,” McConnell said Tuesday.</w:t>
      </w:r>
    </w:p>
    <w:p w14:paraId="1AD4A21C" w14:textId="77777777" w:rsidR="001627C4" w:rsidRDefault="001627C4" w:rsidP="001627C4">
      <w:pPr>
        <w:rPr>
          <w:sz w:val="16"/>
        </w:rPr>
      </w:pPr>
      <w:r w:rsidRPr="00BA1CDE">
        <w:rPr>
          <w:rStyle w:val="StyleUnderline"/>
          <w:highlight w:val="cyan"/>
        </w:rPr>
        <w:t>If</w:t>
      </w:r>
      <w:r w:rsidRPr="004A0C99">
        <w:rPr>
          <w:rStyle w:val="StyleUnderline"/>
        </w:rPr>
        <w:t xml:space="preserve"> you believe that </w:t>
      </w:r>
      <w:r w:rsidRPr="00BA1CDE">
        <w:rPr>
          <w:rStyle w:val="StyleUnderline"/>
          <w:highlight w:val="cyan"/>
        </w:rPr>
        <w:t>Biden is</w:t>
      </w:r>
      <w:r w:rsidRPr="004A0C99">
        <w:rPr>
          <w:rStyle w:val="StyleUnderline"/>
        </w:rPr>
        <w:t xml:space="preserve"> really </w:t>
      </w:r>
      <w:r w:rsidRPr="00BA1CDE">
        <w:rPr>
          <w:rStyle w:val="StyleUnderline"/>
          <w:highlight w:val="cyan"/>
        </w:rPr>
        <w:t>wagging the dog</w:t>
      </w:r>
      <w:r w:rsidRPr="004A0C99">
        <w:rPr>
          <w:sz w:val="16"/>
        </w:rPr>
        <w:t xml:space="preserve"> in Ukraine, </w:t>
      </w:r>
      <w:r w:rsidRPr="00BA1CDE">
        <w:rPr>
          <w:rStyle w:val="StyleUnderline"/>
          <w:highlight w:val="cyan"/>
        </w:rPr>
        <w:t>you</w:t>
      </w:r>
      <w:r w:rsidRPr="004A0C99">
        <w:rPr>
          <w:sz w:val="16"/>
        </w:rPr>
        <w:t xml:space="preserve"> will now </w:t>
      </w:r>
      <w:r w:rsidRPr="00BA1CDE">
        <w:rPr>
          <w:rStyle w:val="StyleUnderline"/>
          <w:highlight w:val="cyan"/>
        </w:rPr>
        <w:t>have to</w:t>
      </w:r>
      <w:r w:rsidRPr="004A0C99">
        <w:rPr>
          <w:sz w:val="16"/>
        </w:rPr>
        <w:t xml:space="preserve"> also </w:t>
      </w:r>
      <w:r w:rsidRPr="00BA1CDE">
        <w:rPr>
          <w:rStyle w:val="StyleUnderline"/>
          <w:highlight w:val="cyan"/>
        </w:rPr>
        <w:t>believe</w:t>
      </w:r>
      <w:r w:rsidRPr="004A0C99">
        <w:rPr>
          <w:sz w:val="16"/>
        </w:rPr>
        <w:t xml:space="preserve"> that </w:t>
      </w:r>
      <w:r w:rsidRPr="00BA1CDE">
        <w:rPr>
          <w:rStyle w:val="StyleUnderline"/>
          <w:highlight w:val="cyan"/>
        </w:rPr>
        <w:t>he</w:t>
      </w:r>
      <w:r w:rsidRPr="004A0C99">
        <w:rPr>
          <w:rStyle w:val="StyleUnderline"/>
        </w:rPr>
        <w:t xml:space="preserve"> has </w:t>
      </w:r>
      <w:r w:rsidRPr="00BA1CDE">
        <w:rPr>
          <w:rStyle w:val="StyleUnderline"/>
          <w:highlight w:val="cyan"/>
        </w:rPr>
        <w:t>transformed</w:t>
      </w:r>
      <w:r w:rsidRPr="004A0C99">
        <w:rPr>
          <w:rStyle w:val="StyleUnderline"/>
        </w:rPr>
        <w:t xml:space="preserve"> the obstructionist </w:t>
      </w:r>
      <w:r w:rsidRPr="00BA1CDE">
        <w:rPr>
          <w:rStyle w:val="StyleUnderline"/>
          <w:highlight w:val="cyan"/>
        </w:rPr>
        <w:t>McConnell</w:t>
      </w:r>
      <w:r w:rsidRPr="004A0C99">
        <w:rPr>
          <w:rStyle w:val="StyleUnderline"/>
        </w:rPr>
        <w:t xml:space="preserve"> into his political lap dog. </w:t>
      </w:r>
      <w:r w:rsidRPr="00BA1CDE">
        <w:rPr>
          <w:rStyle w:val="Emphasis"/>
          <w:highlight w:val="cyan"/>
        </w:rPr>
        <w:t>Fat chance</w:t>
      </w:r>
      <w:r w:rsidRPr="004A0C99">
        <w:rPr>
          <w:sz w:val="16"/>
        </w:rPr>
        <w:t xml:space="preserve"> of either.</w:t>
      </w:r>
    </w:p>
    <w:p w14:paraId="6A5BCB42" w14:textId="77777777" w:rsidR="001627C4" w:rsidRPr="000567A8" w:rsidRDefault="001627C4" w:rsidP="001627C4">
      <w:pPr>
        <w:pStyle w:val="Analytic"/>
      </w:pPr>
      <w:r>
        <w:t xml:space="preserve">No impact---no one watches, nor cares about Presidential debates in 2022, BUT </w:t>
      </w:r>
      <w:proofErr w:type="spellStart"/>
      <w:r>
        <w:t>soundbytes</w:t>
      </w:r>
      <w:proofErr w:type="spellEnd"/>
      <w:r>
        <w:t xml:space="preserve"> on Twitter after make polarization inevitable</w:t>
      </w:r>
    </w:p>
    <w:p w14:paraId="5E91A0EE" w14:textId="77777777" w:rsidR="001627C4" w:rsidRDefault="001627C4" w:rsidP="001627C4">
      <w:pPr>
        <w:pStyle w:val="Heading4"/>
      </w:pPr>
      <w:r>
        <w:rPr>
          <w:u w:val="single"/>
        </w:rPr>
        <w:t>Zero</w:t>
      </w:r>
      <w:r>
        <w:t xml:space="preserve"> chance of a civil war</w:t>
      </w:r>
    </w:p>
    <w:p w14:paraId="13D7B144" w14:textId="77777777" w:rsidR="001627C4" w:rsidRDefault="001627C4" w:rsidP="001627C4">
      <w:r>
        <w:t xml:space="preserve">Dr. Anjali </w:t>
      </w:r>
      <w:proofErr w:type="spellStart"/>
      <w:r w:rsidRPr="002B24D0">
        <w:rPr>
          <w:rStyle w:val="Style13ptBold"/>
        </w:rPr>
        <w:t>Dayal</w:t>
      </w:r>
      <w:proofErr w:type="spellEnd"/>
      <w:r w:rsidRPr="002B24D0">
        <w:rPr>
          <w:rStyle w:val="Style13ptBold"/>
        </w:rPr>
        <w:t xml:space="preserve"> 1-18</w:t>
      </w:r>
      <w:r>
        <w:t xml:space="preserve">, Ph.D., Assistant Professor of International Politics in the Political Science Department at Fordham University, Dr. Alexandra Stark, Ph.D., Senior Researcher for New America’s Political Reform Program, Former Research Fellow at the Middle East Initiative of the Harvard Kennedy School’s </w:t>
      </w:r>
      <w:proofErr w:type="spellStart"/>
      <w:r>
        <w:t>Belfer</w:t>
      </w:r>
      <w:proofErr w:type="spellEnd"/>
      <w:r>
        <w:t xml:space="preserve"> Center for Science and International Affairs and Minerva/Jennings Randolph Peace Scholar at the United States Institute of Peace, and Dr. Megan A. Stewart, Ph.D., Assistant Professor at American University’s School of International Service, “Warnings of ‘Civil War’ Risk Harming Efforts Against Political Violence”, War on the Rocks, 1/18/2022, https://warontherocks.com/2022/01/warnings-of-civil-war-risk-harming-efforts-against-political-violence/</w:t>
      </w:r>
    </w:p>
    <w:p w14:paraId="54B83945" w14:textId="77777777" w:rsidR="001627C4" w:rsidRPr="00F832BE" w:rsidRDefault="001627C4" w:rsidP="001627C4">
      <w:pPr>
        <w:rPr>
          <w:sz w:val="16"/>
        </w:rPr>
      </w:pPr>
      <w:r w:rsidRPr="00F832BE">
        <w:rPr>
          <w:sz w:val="16"/>
        </w:rPr>
        <w:t xml:space="preserve">In the past, </w:t>
      </w:r>
      <w:r w:rsidRPr="00F832BE">
        <w:rPr>
          <w:rStyle w:val="Emphasis"/>
          <w:highlight w:val="cyan"/>
        </w:rPr>
        <w:t>America</w:t>
      </w:r>
      <w:r w:rsidRPr="00F832BE">
        <w:rPr>
          <w:rStyle w:val="StyleUnderline"/>
        </w:rPr>
        <w:t>ns</w:t>
      </w:r>
      <w:r w:rsidRPr="00F832BE">
        <w:rPr>
          <w:sz w:val="16"/>
        </w:rPr>
        <w:t xml:space="preserve"> have </w:t>
      </w:r>
      <w:r w:rsidRPr="00F832BE">
        <w:rPr>
          <w:rStyle w:val="StyleUnderline"/>
          <w:highlight w:val="cyan"/>
        </w:rPr>
        <w:t>faced</w:t>
      </w:r>
      <w:r w:rsidRPr="00F832BE">
        <w:rPr>
          <w:sz w:val="16"/>
        </w:rPr>
        <w:t xml:space="preserve"> indiscriminate violence or </w:t>
      </w:r>
      <w:r w:rsidRPr="00F832BE">
        <w:rPr>
          <w:rStyle w:val="StyleUnderline"/>
        </w:rPr>
        <w:t>terrorism</w:t>
      </w:r>
      <w:r w:rsidRPr="00F832BE">
        <w:rPr>
          <w:sz w:val="16"/>
        </w:rPr>
        <w:t xml:space="preserve"> against civilians (</w:t>
      </w:r>
      <w:r w:rsidRPr="00F832BE">
        <w:rPr>
          <w:rStyle w:val="StyleUnderline"/>
        </w:rPr>
        <w:t>such as</w:t>
      </w:r>
      <w:r w:rsidRPr="00F832BE">
        <w:rPr>
          <w:sz w:val="16"/>
        </w:rPr>
        <w:t xml:space="preserve"> the </w:t>
      </w:r>
      <w:r w:rsidRPr="00F832BE">
        <w:rPr>
          <w:rStyle w:val="Emphasis"/>
          <w:highlight w:val="cyan"/>
        </w:rPr>
        <w:t>Oklahoma City</w:t>
      </w:r>
      <w:r w:rsidRPr="00F832BE">
        <w:rPr>
          <w:sz w:val="16"/>
        </w:rPr>
        <w:t xml:space="preserve"> Bombing), </w:t>
      </w:r>
      <w:r w:rsidRPr="00F832BE">
        <w:rPr>
          <w:rStyle w:val="StyleUnderline"/>
        </w:rPr>
        <w:t xml:space="preserve">electoral violence (the 1898 </w:t>
      </w:r>
      <w:r w:rsidRPr="00F832BE">
        <w:rPr>
          <w:rStyle w:val="Emphasis"/>
          <w:highlight w:val="cyan"/>
        </w:rPr>
        <w:t>Wilmington Coup</w:t>
      </w:r>
      <w:r w:rsidRPr="00F832BE">
        <w:rPr>
          <w:rStyle w:val="StyleUnderline"/>
        </w:rPr>
        <w:t xml:space="preserve">), the </w:t>
      </w:r>
      <w:r w:rsidRPr="00F832BE">
        <w:rPr>
          <w:rStyle w:val="Emphasis"/>
          <w:highlight w:val="cyan"/>
        </w:rPr>
        <w:t>assassinations</w:t>
      </w:r>
      <w:r w:rsidRPr="00F832BE">
        <w:rPr>
          <w:sz w:val="16"/>
        </w:rPr>
        <w:t xml:space="preserve"> of civil rights workers, mob violence </w:t>
      </w:r>
      <w:r w:rsidRPr="00F832BE">
        <w:rPr>
          <w:rStyle w:val="StyleUnderline"/>
        </w:rPr>
        <w:t xml:space="preserve">and riots (like the </w:t>
      </w:r>
      <w:r w:rsidRPr="00F832BE">
        <w:rPr>
          <w:rStyle w:val="Emphasis"/>
          <w:highlight w:val="cyan"/>
        </w:rPr>
        <w:t>Tulsa Massacre</w:t>
      </w:r>
      <w:r w:rsidRPr="00F832BE">
        <w:rPr>
          <w:rStyle w:val="StyleUnderline"/>
        </w:rPr>
        <w:t>), and</w:t>
      </w:r>
      <w:r w:rsidRPr="00F832BE">
        <w:rPr>
          <w:sz w:val="16"/>
        </w:rPr>
        <w:t xml:space="preserve"> interpersonal </w:t>
      </w:r>
      <w:r w:rsidRPr="00F832BE">
        <w:rPr>
          <w:rStyle w:val="StyleUnderline"/>
        </w:rPr>
        <w:t xml:space="preserve">violence (including </w:t>
      </w:r>
      <w:proofErr w:type="spellStart"/>
      <w:r w:rsidRPr="00F832BE">
        <w:rPr>
          <w:rStyle w:val="Emphasis"/>
          <w:highlight w:val="cyan"/>
        </w:rPr>
        <w:t>lynchings</w:t>
      </w:r>
      <w:proofErr w:type="spellEnd"/>
      <w:r w:rsidRPr="00F832BE">
        <w:rPr>
          <w:rStyle w:val="StyleUnderline"/>
        </w:rPr>
        <w:t xml:space="preserve"> and </w:t>
      </w:r>
      <w:r w:rsidRPr="00F832BE">
        <w:rPr>
          <w:rStyle w:val="Emphasis"/>
        </w:rPr>
        <w:t>hate crimes</w:t>
      </w:r>
      <w:r w:rsidRPr="00F832BE">
        <w:rPr>
          <w:rStyle w:val="StyleUnderline"/>
        </w:rPr>
        <w:t>). Today</w:t>
      </w:r>
      <w:r w:rsidRPr="00F832BE">
        <w:rPr>
          <w:sz w:val="16"/>
        </w:rPr>
        <w:t xml:space="preserve">, according to the Washington Post, “dozens of religious institutions — including </w:t>
      </w:r>
      <w:r w:rsidRPr="00F832BE">
        <w:rPr>
          <w:rStyle w:val="StyleUnderline"/>
          <w:highlight w:val="cyan"/>
        </w:rPr>
        <w:t>mosques</w:t>
      </w:r>
      <w:r w:rsidRPr="00F832BE">
        <w:rPr>
          <w:rStyle w:val="StyleUnderline"/>
        </w:rPr>
        <w:t xml:space="preserve">, synagogues and Black </w:t>
      </w:r>
      <w:r w:rsidRPr="00F832BE">
        <w:rPr>
          <w:rStyle w:val="StyleUnderline"/>
          <w:highlight w:val="cyan"/>
        </w:rPr>
        <w:t>churches</w:t>
      </w:r>
      <w:r w:rsidRPr="00F832BE">
        <w:rPr>
          <w:rStyle w:val="StyleUnderline"/>
        </w:rPr>
        <w:t xml:space="preserve"> — as well as </w:t>
      </w:r>
      <w:r w:rsidRPr="00F832BE">
        <w:rPr>
          <w:rStyle w:val="StyleUnderline"/>
          <w:highlight w:val="cyan"/>
        </w:rPr>
        <w:t>abortion</w:t>
      </w:r>
      <w:r w:rsidRPr="00F832BE">
        <w:rPr>
          <w:rStyle w:val="StyleUnderline"/>
        </w:rPr>
        <w:t xml:space="preserve"> clinics</w:t>
      </w:r>
      <w:r w:rsidRPr="00F832BE">
        <w:rPr>
          <w:sz w:val="16"/>
        </w:rPr>
        <w:t xml:space="preserve"> and government buildings, </w:t>
      </w:r>
      <w:r w:rsidRPr="00F832BE">
        <w:rPr>
          <w:rStyle w:val="StyleUnderline"/>
          <w:highlight w:val="cyan"/>
        </w:rPr>
        <w:t>have been</w:t>
      </w:r>
      <w:r w:rsidRPr="00F832BE">
        <w:rPr>
          <w:sz w:val="16"/>
        </w:rPr>
        <w:t xml:space="preserve"> threatened, burned, </w:t>
      </w:r>
      <w:r w:rsidRPr="00F832BE">
        <w:rPr>
          <w:rStyle w:val="StyleUnderline"/>
          <w:highlight w:val="cyan"/>
        </w:rPr>
        <w:t>bombed</w:t>
      </w:r>
      <w:r w:rsidRPr="00F832BE">
        <w:rPr>
          <w:sz w:val="16"/>
        </w:rPr>
        <w:t xml:space="preserve"> and hit with gunfire over the past six years.” CNN reports that, in 2020, </w:t>
      </w:r>
      <w:r w:rsidRPr="00F832BE">
        <w:rPr>
          <w:rStyle w:val="StyleUnderline"/>
        </w:rPr>
        <w:t>hate crimes</w:t>
      </w:r>
      <w:r w:rsidRPr="00F832BE">
        <w:rPr>
          <w:sz w:val="16"/>
        </w:rPr>
        <w:t xml:space="preserve"> in the United States </w:t>
      </w:r>
      <w:r w:rsidRPr="00F832BE">
        <w:rPr>
          <w:rStyle w:val="StyleUnderline"/>
        </w:rPr>
        <w:t>rose</w:t>
      </w:r>
      <w:r w:rsidRPr="00F832BE">
        <w:rPr>
          <w:sz w:val="16"/>
        </w:rPr>
        <w:t xml:space="preserve"> to the highest rates in 12 years, with Black and Asian persons the primary targets. According to research from the Center for Strategic and International Studies, “</w:t>
      </w:r>
      <w:r w:rsidRPr="00F832BE">
        <w:rPr>
          <w:rStyle w:val="StyleUnderline"/>
        </w:rPr>
        <w:t>the number of domestic terrorist attacks</w:t>
      </w:r>
      <w:r w:rsidRPr="00F832BE">
        <w:rPr>
          <w:sz w:val="16"/>
        </w:rPr>
        <w:t xml:space="preserve"> and plots </w:t>
      </w:r>
      <w:r w:rsidRPr="00F832BE">
        <w:rPr>
          <w:rStyle w:val="StyleUnderline"/>
        </w:rPr>
        <w:t>increased</w:t>
      </w:r>
      <w:r w:rsidRPr="00F832BE">
        <w:rPr>
          <w:sz w:val="16"/>
        </w:rPr>
        <w:t xml:space="preserve"> to its highest level since at least 1994” and “White supremacists, extremist militia members, and other violent far-right extremists were responsible for 66 percent of domestic terrorist attacks and plots in 2020.” Both researchers and U.S. government officials ​point to the rising threat of white supremacist, right-wing extremists, and militias as “the greatest domestic terrorism threats in 2021 and likely into 2022.” </w:t>
      </w:r>
      <w:r w:rsidRPr="00F832BE">
        <w:rPr>
          <w:rStyle w:val="StyleUnderline"/>
        </w:rPr>
        <w:t>Together</w:t>
      </w:r>
      <w:r w:rsidRPr="00F832BE">
        <w:rPr>
          <w:sz w:val="16"/>
        </w:rPr>
        <w:t xml:space="preserve">, these </w:t>
      </w:r>
      <w:r w:rsidRPr="00F832BE">
        <w:rPr>
          <w:rStyle w:val="StyleUnderline"/>
        </w:rPr>
        <w:t>data suggest</w:t>
      </w:r>
      <w:r w:rsidRPr="00F832BE">
        <w:rPr>
          <w:sz w:val="16"/>
        </w:rPr>
        <w:t xml:space="preserve"> that </w:t>
      </w:r>
      <w:r w:rsidRPr="00F832BE">
        <w:rPr>
          <w:rStyle w:val="StyleUnderline"/>
          <w:highlight w:val="cyan"/>
        </w:rPr>
        <w:t>political violence is</w:t>
      </w:r>
      <w:r w:rsidRPr="00F832BE">
        <w:rPr>
          <w:rStyle w:val="StyleUnderline"/>
        </w:rPr>
        <w:t xml:space="preserve"> creeping </w:t>
      </w:r>
      <w:r w:rsidRPr="00F832BE">
        <w:rPr>
          <w:rStyle w:val="Emphasis"/>
          <w:highlight w:val="cyan"/>
        </w:rPr>
        <w:t>up</w:t>
      </w:r>
      <w:r w:rsidRPr="00F832BE">
        <w:rPr>
          <w:rStyle w:val="StyleUnderline"/>
        </w:rPr>
        <w:t>ward</w:t>
      </w:r>
      <w:r w:rsidRPr="00F832BE">
        <w:rPr>
          <w:sz w:val="16"/>
        </w:rPr>
        <w:t xml:space="preserve"> </w:t>
      </w:r>
      <w:proofErr w:type="gramStart"/>
      <w:r w:rsidRPr="00F832BE">
        <w:rPr>
          <w:sz w:val="16"/>
        </w:rPr>
        <w:t>and also</w:t>
      </w:r>
      <w:proofErr w:type="gramEnd"/>
      <w:r w:rsidRPr="00F832BE">
        <w:rPr>
          <w:sz w:val="16"/>
        </w:rPr>
        <w:t xml:space="preserve"> tell us who the most likely victims of future violence are likely to be.</w:t>
      </w:r>
    </w:p>
    <w:p w14:paraId="3A79F56B" w14:textId="77777777" w:rsidR="001627C4" w:rsidRPr="00F832BE" w:rsidRDefault="001627C4" w:rsidP="001627C4">
      <w:pPr>
        <w:rPr>
          <w:sz w:val="16"/>
        </w:rPr>
      </w:pPr>
      <w:r w:rsidRPr="00F832BE">
        <w:rPr>
          <w:rStyle w:val="Emphasis"/>
          <w:sz w:val="24"/>
          <w:szCs w:val="26"/>
          <w:highlight w:val="cyan"/>
        </w:rPr>
        <w:t>These</w:t>
      </w:r>
      <w:r w:rsidRPr="00F832BE">
        <w:rPr>
          <w:rStyle w:val="Emphasis"/>
          <w:sz w:val="24"/>
          <w:szCs w:val="26"/>
        </w:rPr>
        <w:t xml:space="preserve"> forms of violence </w:t>
      </w:r>
      <w:r w:rsidRPr="00F832BE">
        <w:rPr>
          <w:rStyle w:val="Emphasis"/>
          <w:sz w:val="24"/>
          <w:szCs w:val="26"/>
          <w:highlight w:val="cyan"/>
        </w:rPr>
        <w:t>could become</w:t>
      </w:r>
      <w:r w:rsidRPr="00F832BE">
        <w:rPr>
          <w:rStyle w:val="Emphasis"/>
          <w:sz w:val="24"/>
          <w:szCs w:val="26"/>
        </w:rPr>
        <w:t xml:space="preserve"> even more </w:t>
      </w:r>
      <w:r w:rsidRPr="00F832BE">
        <w:rPr>
          <w:rStyle w:val="Emphasis"/>
          <w:sz w:val="24"/>
          <w:szCs w:val="26"/>
          <w:highlight w:val="cyan"/>
        </w:rPr>
        <w:t>pervasive and</w:t>
      </w:r>
      <w:r w:rsidRPr="00F832BE">
        <w:rPr>
          <w:rStyle w:val="Emphasis"/>
          <w:sz w:val="24"/>
          <w:szCs w:val="26"/>
        </w:rPr>
        <w:t xml:space="preserve"> could </w:t>
      </w:r>
      <w:r w:rsidRPr="00F832BE">
        <w:rPr>
          <w:rStyle w:val="Emphasis"/>
          <w:sz w:val="24"/>
          <w:szCs w:val="26"/>
          <w:highlight w:val="cyan"/>
        </w:rPr>
        <w:t>stay</w:t>
      </w:r>
      <w:r w:rsidRPr="00F832BE">
        <w:rPr>
          <w:rStyle w:val="Emphasis"/>
          <w:sz w:val="24"/>
          <w:szCs w:val="26"/>
        </w:rPr>
        <w:t xml:space="preserve"> that way </w:t>
      </w:r>
      <w:r w:rsidRPr="00F832BE">
        <w:rPr>
          <w:rStyle w:val="Emphasis"/>
          <w:sz w:val="24"/>
          <w:szCs w:val="26"/>
          <w:highlight w:val="cyan"/>
        </w:rPr>
        <w:t>for decades without</w:t>
      </w:r>
      <w:r w:rsidRPr="00F832BE">
        <w:rPr>
          <w:rStyle w:val="Emphasis"/>
          <w:sz w:val="24"/>
          <w:szCs w:val="26"/>
        </w:rPr>
        <w:t xml:space="preserve"> ever </w:t>
      </w:r>
      <w:r w:rsidRPr="00F832BE">
        <w:rPr>
          <w:rStyle w:val="Emphasis"/>
          <w:sz w:val="24"/>
          <w:szCs w:val="26"/>
          <w:highlight w:val="cyan"/>
        </w:rPr>
        <w:t>rising to</w:t>
      </w:r>
      <w:r w:rsidRPr="00F832BE">
        <w:rPr>
          <w:rStyle w:val="Emphasis"/>
          <w:sz w:val="24"/>
          <w:szCs w:val="26"/>
        </w:rPr>
        <w:t xml:space="preserve"> anything either scholars or lay people would call </w:t>
      </w:r>
      <w:r w:rsidRPr="00F832BE">
        <w:rPr>
          <w:rStyle w:val="Emphasis"/>
          <w:sz w:val="24"/>
          <w:szCs w:val="26"/>
          <w:highlight w:val="cyan"/>
        </w:rPr>
        <w:t>civil war</w:t>
      </w:r>
      <w:r w:rsidRPr="00F832BE">
        <w:rPr>
          <w:rStyle w:val="StyleUnderline"/>
          <w:highlight w:val="cyan"/>
        </w:rPr>
        <w:t>. They are</w:t>
      </w:r>
      <w:r w:rsidRPr="00F832BE">
        <w:rPr>
          <w:sz w:val="16"/>
        </w:rPr>
        <w:t xml:space="preserve"> worth naming and attempting to </w:t>
      </w:r>
      <w:proofErr w:type="gramStart"/>
      <w:r w:rsidRPr="00F832BE">
        <w:rPr>
          <w:sz w:val="16"/>
        </w:rPr>
        <w:t xml:space="preserve">address in their own right, </w:t>
      </w:r>
      <w:r w:rsidRPr="00F832BE">
        <w:rPr>
          <w:rStyle w:val="Emphasis"/>
          <w:highlight w:val="cyan"/>
        </w:rPr>
        <w:t>not</w:t>
      </w:r>
      <w:proofErr w:type="gramEnd"/>
      <w:r w:rsidRPr="00F832BE">
        <w:rPr>
          <w:sz w:val="16"/>
        </w:rPr>
        <w:t xml:space="preserve"> as </w:t>
      </w:r>
      <w:r w:rsidRPr="00F832BE">
        <w:rPr>
          <w:rStyle w:val="StyleUnderline"/>
          <w:highlight w:val="cyan"/>
        </w:rPr>
        <w:t>waystations to</w:t>
      </w:r>
      <w:r w:rsidRPr="00F832BE">
        <w:rPr>
          <w:rStyle w:val="StyleUnderline"/>
        </w:rPr>
        <w:t xml:space="preserve"> an </w:t>
      </w:r>
      <w:r w:rsidRPr="00F832BE">
        <w:rPr>
          <w:rStyle w:val="Emphasis"/>
          <w:highlight w:val="cyan"/>
        </w:rPr>
        <w:t>all-out conflagration</w:t>
      </w:r>
      <w:r w:rsidRPr="00F832BE">
        <w:rPr>
          <w:sz w:val="16"/>
        </w:rPr>
        <w:t xml:space="preserve"> — particularly because international relations research tells us that priming people to expect a civil war could actually increase political violence. Canonical models indicate that rhetoric overstating the threat of violence — such as fear-inducing claims about the onset of a new civil war or mass violence — can become a self-fulfilling prophecy. Recent work demonstrates that exaggerated misperceptions about rivals’ support for violence can make groups more likely to support violence — put another way, if you believe that your political rivals are actively seeking a civil war, you, too, may become more committed to violent strategies. But, if the political violence of today has echoes through American history, then so, too, do transitions out of crisis moments. Treating these forms of political violence as dynamic leaves open the possibility that the actions Americans take now could reverse the course on which the United States finds itself — especially because conflict research also shows us that even processes as extreme as genocide, ethnic cleansing, and lynching are never inevitable because they rest, ultimately, on the choices individuals make. When people choose differently, they can resist or interrupt violent processes. Choice by choice, a different, less violent politics can emerge.</w:t>
      </w:r>
    </w:p>
    <w:p w14:paraId="73C8CC2E" w14:textId="77777777" w:rsidR="001627C4" w:rsidRDefault="001627C4" w:rsidP="001627C4">
      <w:pPr>
        <w:rPr>
          <w:sz w:val="16"/>
        </w:rPr>
      </w:pPr>
      <w:r w:rsidRPr="00F832BE">
        <w:rPr>
          <w:rStyle w:val="StyleUnderline"/>
        </w:rPr>
        <w:t xml:space="preserve">A year ago, the </w:t>
      </w:r>
      <w:r w:rsidRPr="00F832BE">
        <w:rPr>
          <w:rStyle w:val="Emphasis"/>
        </w:rPr>
        <w:t>U</w:t>
      </w:r>
      <w:r w:rsidRPr="00F832BE">
        <w:rPr>
          <w:sz w:val="16"/>
        </w:rPr>
        <w:t xml:space="preserve">nited </w:t>
      </w:r>
      <w:r w:rsidRPr="00F832BE">
        <w:rPr>
          <w:rStyle w:val="Emphasis"/>
        </w:rPr>
        <w:t>S</w:t>
      </w:r>
      <w:r w:rsidRPr="00F832BE">
        <w:rPr>
          <w:sz w:val="16"/>
        </w:rPr>
        <w:t xml:space="preserve">tates lost </w:t>
      </w:r>
      <w:r w:rsidRPr="00F832BE">
        <w:rPr>
          <w:rStyle w:val="StyleUnderline"/>
        </w:rPr>
        <w:t xml:space="preserve">the peaceful transfer of power — a core attribute of democracy itself. Democracy in the </w:t>
      </w:r>
      <w:r w:rsidRPr="00F832BE">
        <w:rPr>
          <w:rStyle w:val="Emphasis"/>
        </w:rPr>
        <w:t>U</w:t>
      </w:r>
      <w:r w:rsidRPr="00F832BE">
        <w:rPr>
          <w:sz w:val="16"/>
        </w:rPr>
        <w:t xml:space="preserve">nited </w:t>
      </w:r>
      <w:r w:rsidRPr="00F832BE">
        <w:rPr>
          <w:rStyle w:val="Emphasis"/>
        </w:rPr>
        <w:t>S</w:t>
      </w:r>
      <w:r w:rsidRPr="00F832BE">
        <w:rPr>
          <w:sz w:val="16"/>
        </w:rPr>
        <w:t xml:space="preserve">tates </w:t>
      </w:r>
      <w:r w:rsidRPr="00F832BE">
        <w:rPr>
          <w:rStyle w:val="StyleUnderline"/>
        </w:rPr>
        <w:t xml:space="preserve">is at its most perilous moment in a hundred years, and analysts, journalists, and scholars should be </w:t>
      </w:r>
      <w:r w:rsidRPr="00F832BE">
        <w:rPr>
          <w:rStyle w:val="Emphasis"/>
        </w:rPr>
        <w:t>clear-eyed</w:t>
      </w:r>
      <w:r w:rsidRPr="00F832BE">
        <w:rPr>
          <w:rStyle w:val="StyleUnderline"/>
        </w:rPr>
        <w:t xml:space="preserve"> about the forces that threaten the country</w:t>
      </w:r>
      <w:r w:rsidRPr="00F832BE">
        <w:rPr>
          <w:sz w:val="16"/>
        </w:rPr>
        <w:t xml:space="preserve">. When they do so, however, </w:t>
      </w:r>
      <w:r w:rsidRPr="00F832BE">
        <w:rPr>
          <w:rStyle w:val="StyleUnderline"/>
        </w:rPr>
        <w:t xml:space="preserve">they should avoid doing so by </w:t>
      </w:r>
      <w:r w:rsidRPr="00F832BE">
        <w:rPr>
          <w:rStyle w:val="StyleUnderline"/>
          <w:highlight w:val="cyan"/>
        </w:rPr>
        <w:t xml:space="preserve">asking whether the </w:t>
      </w:r>
      <w:r w:rsidRPr="00F832BE">
        <w:rPr>
          <w:rStyle w:val="Emphasis"/>
          <w:highlight w:val="cyan"/>
        </w:rPr>
        <w:t>U</w:t>
      </w:r>
      <w:r w:rsidRPr="00F832BE">
        <w:rPr>
          <w:sz w:val="16"/>
        </w:rPr>
        <w:t xml:space="preserve">nited </w:t>
      </w:r>
      <w:r w:rsidRPr="00F832BE">
        <w:rPr>
          <w:rStyle w:val="Emphasis"/>
          <w:highlight w:val="cyan"/>
        </w:rPr>
        <w:t>S</w:t>
      </w:r>
      <w:r w:rsidRPr="00F832BE">
        <w:rPr>
          <w:sz w:val="16"/>
        </w:rPr>
        <w:t xml:space="preserve">tates </w:t>
      </w:r>
      <w:r w:rsidRPr="00F832BE">
        <w:rPr>
          <w:rStyle w:val="StyleUnderline"/>
          <w:highlight w:val="cyan"/>
        </w:rPr>
        <w:t>is on the brink of</w:t>
      </w:r>
      <w:r w:rsidRPr="00F832BE">
        <w:rPr>
          <w:rStyle w:val="StyleUnderline"/>
        </w:rPr>
        <w:t xml:space="preserve"> a </w:t>
      </w:r>
      <w:r w:rsidRPr="00F832BE">
        <w:rPr>
          <w:rStyle w:val="StyleUnderline"/>
          <w:highlight w:val="cyan"/>
        </w:rPr>
        <w:t>civil war</w:t>
      </w:r>
      <w:r w:rsidRPr="00F832BE">
        <w:rPr>
          <w:rStyle w:val="StyleUnderline"/>
        </w:rPr>
        <w:t xml:space="preserve"> and should instead ask who </w:t>
      </w:r>
      <w:r w:rsidRPr="00F832BE">
        <w:rPr>
          <w:rStyle w:val="StyleUnderline"/>
          <w:highlight w:val="cyan"/>
        </w:rPr>
        <w:t>is</w:t>
      </w:r>
      <w:r w:rsidRPr="00F832BE">
        <w:rPr>
          <w:rStyle w:val="StyleUnderline"/>
        </w:rPr>
        <w:t xml:space="preserve"> in danger of what from whom. This might make for </w:t>
      </w:r>
      <w:r w:rsidRPr="00F832BE">
        <w:rPr>
          <w:rStyle w:val="StyleUnderline"/>
          <w:highlight w:val="cyan"/>
        </w:rPr>
        <w:t xml:space="preserve">a </w:t>
      </w:r>
      <w:r w:rsidRPr="00F832BE">
        <w:rPr>
          <w:rStyle w:val="Emphasis"/>
          <w:highlight w:val="cyan"/>
        </w:rPr>
        <w:t>poor tagline</w:t>
      </w:r>
      <w:r w:rsidRPr="00F832BE">
        <w:rPr>
          <w:sz w:val="16"/>
        </w:rPr>
        <w:t xml:space="preserve">, but it is a more whole assessment of the threats the United States </w:t>
      </w:r>
      <w:proofErr w:type="gramStart"/>
      <w:r w:rsidRPr="00F832BE">
        <w:rPr>
          <w:sz w:val="16"/>
        </w:rPr>
        <w:t>actually faces</w:t>
      </w:r>
      <w:proofErr w:type="gramEnd"/>
      <w:r w:rsidRPr="00F832BE">
        <w:rPr>
          <w:sz w:val="16"/>
        </w:rPr>
        <w:t>. The stakes are too high for Americans to be anything less than precise.</w:t>
      </w:r>
    </w:p>
    <w:p w14:paraId="794DF765" w14:textId="77777777" w:rsidR="001627C4" w:rsidRPr="00D23CDD" w:rsidRDefault="001627C4" w:rsidP="001627C4">
      <w:pPr>
        <w:pStyle w:val="Analytic"/>
        <w:rPr>
          <w:u w:val="single"/>
        </w:rPr>
      </w:pPr>
      <w:r>
        <w:t xml:space="preserve">Simply adding a third side doesn’t make people less polarized, it just adds a </w:t>
      </w:r>
      <w:r>
        <w:rPr>
          <w:u w:val="single"/>
        </w:rPr>
        <w:t>third pole</w:t>
      </w:r>
    </w:p>
    <w:p w14:paraId="3F18D31B" w14:textId="77777777" w:rsidR="001627C4" w:rsidRDefault="001627C4" w:rsidP="001627C4">
      <w:pPr>
        <w:pStyle w:val="Heading4"/>
      </w:pPr>
      <w:r>
        <w:t xml:space="preserve">Warming </w:t>
      </w:r>
      <w:r>
        <w:rPr>
          <w:u w:val="single"/>
        </w:rPr>
        <w:t>won’t</w:t>
      </w:r>
      <w:r>
        <w:t xml:space="preserve"> be catastrophic</w:t>
      </w:r>
    </w:p>
    <w:p w14:paraId="36677E90" w14:textId="77777777" w:rsidR="001627C4" w:rsidRDefault="001627C4" w:rsidP="001627C4">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3B6F264A" w14:textId="77777777" w:rsidR="001627C4" w:rsidRPr="000039C3" w:rsidRDefault="001627C4" w:rsidP="001627C4">
      <w:pPr>
        <w:rPr>
          <w:sz w:val="16"/>
        </w:rPr>
      </w:pPr>
      <w:r w:rsidRPr="000039C3">
        <w:rPr>
          <w:sz w:val="16"/>
        </w:rPr>
        <w:t>CLIMATE TRENDS</w:t>
      </w:r>
    </w:p>
    <w:p w14:paraId="321CC5C4" w14:textId="77777777" w:rsidR="001627C4" w:rsidRPr="000039C3" w:rsidRDefault="001627C4" w:rsidP="001627C4">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8453EE">
        <w:rPr>
          <w:rStyle w:val="StyleUnderline"/>
          <w:highlight w:val="cyan"/>
        </w:rPr>
        <w:t>in</w:t>
      </w:r>
      <w:r w:rsidRPr="000039C3">
        <w:rPr>
          <w:rStyle w:val="StyleUnderline"/>
        </w:rPr>
        <w:t xml:space="preserve"> a </w:t>
      </w:r>
      <w:r w:rsidRPr="008453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8453EE">
        <w:rPr>
          <w:rStyle w:val="StyleUnderline"/>
          <w:highlight w:val="cyan"/>
        </w:rPr>
        <w:t>activists</w:t>
      </w:r>
      <w:r w:rsidRPr="000039C3">
        <w:rPr>
          <w:rStyle w:val="StyleUnderline"/>
        </w:rPr>
        <w:t xml:space="preserve"> frequently </w:t>
      </w:r>
      <w:r w:rsidRPr="008453EE">
        <w:rPr>
          <w:rStyle w:val="StyleUnderline"/>
          <w:highlight w:val="cyan"/>
        </w:rPr>
        <w:t>ground</w:t>
      </w:r>
      <w:r w:rsidRPr="000039C3">
        <w:rPr>
          <w:rStyle w:val="StyleUnderline"/>
        </w:rPr>
        <w:t xml:space="preserve"> their </w:t>
      </w:r>
      <w:r w:rsidRPr="008453EE">
        <w:rPr>
          <w:rStyle w:val="Emphasis"/>
          <w:highlight w:val="cyan"/>
        </w:rPr>
        <w:t>alarmism</w:t>
      </w:r>
      <w:r w:rsidRPr="008453EE">
        <w:rPr>
          <w:rStyle w:val="StyleUnderline"/>
          <w:highlight w:val="cyan"/>
        </w:rPr>
        <w:t xml:space="preserve"> in </w:t>
      </w:r>
      <w:r w:rsidRPr="008453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8453EE">
        <w:rPr>
          <w:rStyle w:val="StyleUnderline"/>
          <w:highlight w:val="cyan"/>
        </w:rPr>
        <w:t xml:space="preserve">yet there is </w:t>
      </w:r>
      <w:r w:rsidRPr="008453EE">
        <w:rPr>
          <w:rStyle w:val="Emphasis"/>
          <w:highlight w:val="cyan"/>
        </w:rPr>
        <w:t>little ev</w:t>
      </w:r>
      <w:r w:rsidRPr="003A5CC3">
        <w:rPr>
          <w:rStyle w:val="StyleUnderline"/>
        </w:rPr>
        <w:t xml:space="preserve">idence </w:t>
      </w:r>
      <w:r w:rsidRPr="008453EE">
        <w:rPr>
          <w:rStyle w:val="StyleUnderline"/>
          <w:highlight w:val="cyan"/>
        </w:rPr>
        <w:t>to support</w:t>
      </w:r>
      <w:r w:rsidRPr="000039C3">
        <w:rPr>
          <w:rStyle w:val="StyleUnderline"/>
        </w:rPr>
        <w:t xml:space="preserve"> those </w:t>
      </w:r>
      <w:r w:rsidRPr="008453EE">
        <w:rPr>
          <w:rStyle w:val="StyleUnderline"/>
          <w:highlight w:val="cyan"/>
        </w:rPr>
        <w:t>claims</w:t>
      </w:r>
      <w:r w:rsidRPr="000039C3">
        <w:rPr>
          <w:sz w:val="16"/>
        </w:rPr>
        <w:t>.</w:t>
      </w:r>
    </w:p>
    <w:p w14:paraId="14DBC4BA" w14:textId="77777777" w:rsidR="001627C4" w:rsidRPr="000039C3" w:rsidRDefault="001627C4" w:rsidP="001627C4">
      <w:pPr>
        <w:rPr>
          <w:sz w:val="16"/>
        </w:rPr>
      </w:pPr>
      <w:r w:rsidRPr="000039C3">
        <w:rPr>
          <w:sz w:val="16"/>
        </w:rPr>
        <w:t xml:space="preserve">For one thing, </w:t>
      </w:r>
      <w:r w:rsidRPr="008453EE">
        <w:rPr>
          <w:rStyle w:val="StyleUnderline"/>
          <w:highlight w:val="cyan"/>
        </w:rPr>
        <w:t>there is no</w:t>
      </w:r>
      <w:r w:rsidRPr="000039C3">
        <w:rPr>
          <w:rStyle w:val="StyleUnderline"/>
        </w:rPr>
        <w:t xml:space="preserve"> observable upward </w:t>
      </w:r>
      <w:r w:rsidRPr="008453EE">
        <w:rPr>
          <w:rStyle w:val="StyleUnderline"/>
          <w:highlight w:val="cyan"/>
        </w:rPr>
        <w:t>trend in</w:t>
      </w:r>
      <w:r w:rsidRPr="000039C3">
        <w:rPr>
          <w:rStyle w:val="StyleUnderline"/>
        </w:rPr>
        <w:t xml:space="preserve"> the number of </w:t>
      </w:r>
      <w:r w:rsidRPr="008453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w:t>
      </w:r>
      <w:proofErr w:type="gramStart"/>
      <w:r w:rsidRPr="000039C3">
        <w:rPr>
          <w:sz w:val="16"/>
        </w:rPr>
        <w:t>more or less uniformly</w:t>
      </w:r>
      <w:proofErr w:type="gramEnd"/>
      <w:r w:rsidRPr="000039C3">
        <w:rPr>
          <w:sz w:val="16"/>
        </w:rPr>
        <w:t xml:space="preserve">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8453EE">
        <w:rPr>
          <w:rStyle w:val="StyleUnderline"/>
          <w:highlight w:val="cyan"/>
        </w:rPr>
        <w:t>a</w:t>
      </w:r>
      <w:r w:rsidRPr="000039C3">
        <w:rPr>
          <w:rStyle w:val="StyleUnderline"/>
        </w:rPr>
        <w:t xml:space="preserve"> recent </w:t>
      </w:r>
      <w:r w:rsidRPr="008453EE">
        <w:rPr>
          <w:rStyle w:val="StyleUnderline"/>
          <w:highlight w:val="cyan"/>
        </w:rPr>
        <w:t>reconstruction of</w:t>
      </w:r>
      <w:r w:rsidRPr="000039C3">
        <w:rPr>
          <w:rStyle w:val="StyleUnderline"/>
        </w:rPr>
        <w:t xml:space="preserve"> global </w:t>
      </w:r>
      <w:r w:rsidRPr="008453EE">
        <w:rPr>
          <w:rStyle w:val="Emphasis"/>
          <w:highlight w:val="cyan"/>
        </w:rPr>
        <w:t>temp</w:t>
      </w:r>
      <w:r w:rsidRPr="000039C3">
        <w:rPr>
          <w:rStyle w:val="StyleUnderline"/>
        </w:rPr>
        <w:t>erature</w:t>
      </w:r>
      <w:r w:rsidRPr="008453EE">
        <w:rPr>
          <w:rStyle w:val="Emphasis"/>
          <w:highlight w:val="cyan"/>
        </w:rPr>
        <w:t>s</w:t>
      </w:r>
      <w:r w:rsidRPr="008453EE">
        <w:rPr>
          <w:rStyle w:val="StyleUnderline"/>
          <w:highlight w:val="cyan"/>
        </w:rPr>
        <w:t xml:space="preserve"> over</w:t>
      </w:r>
      <w:r w:rsidRPr="000039C3">
        <w:rPr>
          <w:rStyle w:val="StyleUnderline"/>
        </w:rPr>
        <w:t xml:space="preserve"> the past </w:t>
      </w:r>
      <w:r w:rsidRPr="008453EE">
        <w:rPr>
          <w:rStyle w:val="Emphasis"/>
          <w:highlight w:val="cyan"/>
        </w:rPr>
        <w:t>1 million years</w:t>
      </w:r>
      <w:r w:rsidRPr="000039C3">
        <w:rPr>
          <w:rStyle w:val="StyleUnderline"/>
        </w:rPr>
        <w:t> — created using data from ice-sheet formations — </w:t>
      </w:r>
      <w:r w:rsidRPr="008453EE">
        <w:rPr>
          <w:rStyle w:val="StyleUnderline"/>
          <w:highlight w:val="cyan"/>
        </w:rPr>
        <w:t>shows</w:t>
      </w:r>
      <w:r w:rsidRPr="000039C3">
        <w:rPr>
          <w:rStyle w:val="StyleUnderline"/>
        </w:rPr>
        <w:t xml:space="preserve"> that there is </w:t>
      </w:r>
      <w:r w:rsidRPr="008453EE">
        <w:rPr>
          <w:rStyle w:val="Emphasis"/>
          <w:highlight w:val="cyan"/>
        </w:rPr>
        <w:t>nothing unusual</w:t>
      </w:r>
      <w:r w:rsidRPr="000039C3">
        <w:rPr>
          <w:rStyle w:val="StyleUnderline"/>
        </w:rPr>
        <w:t xml:space="preserve"> about the current warm period</w:t>
      </w:r>
      <w:r w:rsidRPr="000039C3">
        <w:rPr>
          <w:sz w:val="16"/>
        </w:rPr>
        <w:t>.</w:t>
      </w:r>
    </w:p>
    <w:p w14:paraId="4E16C2D9" w14:textId="77777777" w:rsidR="001627C4" w:rsidRPr="000039C3" w:rsidRDefault="001627C4" w:rsidP="001627C4">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5A3DF046" w14:textId="77777777" w:rsidR="001627C4" w:rsidRPr="000039C3" w:rsidRDefault="001627C4" w:rsidP="001627C4">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1537876C" w14:textId="77777777" w:rsidR="001627C4" w:rsidRPr="000039C3" w:rsidRDefault="001627C4" w:rsidP="001627C4">
      <w:pPr>
        <w:rPr>
          <w:sz w:val="14"/>
        </w:rPr>
      </w:pPr>
      <w:r w:rsidRPr="000039C3">
        <w:rPr>
          <w:rStyle w:val="StyleUnderline"/>
        </w:rPr>
        <w:t xml:space="preserve">A study of changes in Arctic and </w:t>
      </w:r>
      <w:proofErr w:type="gramStart"/>
      <w:r w:rsidRPr="000039C3">
        <w:rPr>
          <w:rStyle w:val="StyleUnderline"/>
        </w:rPr>
        <w:t>Antarctic sea</w:t>
      </w:r>
      <w:proofErr w:type="gramEnd"/>
      <w:r w:rsidRPr="000039C3">
        <w:rPr>
          <w:rStyle w:val="StyleUnderline"/>
        </w:rPr>
        <w:t xml:space="preserve"> ice yields </w:t>
      </w:r>
      <w:r w:rsidRPr="000039C3">
        <w:rPr>
          <w:rStyle w:val="Emphasis"/>
        </w:rPr>
        <w:t>very different</w:t>
      </w:r>
      <w:r w:rsidRPr="000039C3">
        <w:rPr>
          <w:rStyle w:val="StyleUnderline"/>
        </w:rPr>
        <w:t xml:space="preserve"> inferences</w:t>
      </w:r>
      <w:r w:rsidRPr="000039C3">
        <w:rPr>
          <w:sz w:val="14"/>
        </w:rPr>
        <w:t xml:space="preserve">. Since 1979, </w:t>
      </w:r>
      <w:proofErr w:type="gramStart"/>
      <w:r w:rsidRPr="008453EE">
        <w:rPr>
          <w:rStyle w:val="StyleUnderline"/>
          <w:highlight w:val="cyan"/>
        </w:rPr>
        <w:t>Arctic</w:t>
      </w:r>
      <w:r w:rsidRPr="000039C3">
        <w:rPr>
          <w:rStyle w:val="StyleUnderline"/>
        </w:rPr>
        <w:t xml:space="preserve"> sea</w:t>
      </w:r>
      <w:proofErr w:type="gramEnd"/>
      <w:r w:rsidRPr="000039C3">
        <w:rPr>
          <w:rStyle w:val="StyleUnderline"/>
        </w:rPr>
        <w:t xml:space="preserve"> </w:t>
      </w:r>
      <w:r w:rsidRPr="008453EE">
        <w:rPr>
          <w:rStyle w:val="StyleUnderline"/>
          <w:highlight w:val="cyan"/>
        </w:rPr>
        <w:t>ice</w:t>
      </w:r>
      <w:r w:rsidRPr="000039C3">
        <w:rPr>
          <w:rStyle w:val="StyleUnderline"/>
        </w:rPr>
        <w:t xml:space="preserve"> has </w:t>
      </w:r>
      <w:r w:rsidRPr="008453EE">
        <w:rPr>
          <w:rStyle w:val="StyleUnderline"/>
          <w:highlight w:val="cyan"/>
        </w:rPr>
        <w:t>declined</w:t>
      </w:r>
      <w:r w:rsidRPr="000039C3">
        <w:rPr>
          <w:sz w:val="14"/>
        </w:rPr>
        <w:t xml:space="preserve"> relative to the 30-year average (again, the degree to which this is the result of anthropogenic factors is not known). </w:t>
      </w:r>
      <w:r w:rsidRPr="008453EE">
        <w:rPr>
          <w:rStyle w:val="StyleUnderline"/>
          <w:highlight w:val="cyan"/>
        </w:rPr>
        <w:t xml:space="preserve">Meanwhile, </w:t>
      </w:r>
      <w:proofErr w:type="gramStart"/>
      <w:r w:rsidRPr="008453EE">
        <w:rPr>
          <w:rStyle w:val="StyleUnderline"/>
          <w:highlight w:val="cyan"/>
        </w:rPr>
        <w:t>Antarctic</w:t>
      </w:r>
      <w:r w:rsidRPr="000039C3">
        <w:rPr>
          <w:rStyle w:val="StyleUnderline"/>
        </w:rPr>
        <w:t xml:space="preserve"> sea</w:t>
      </w:r>
      <w:proofErr w:type="gramEnd"/>
      <w:r w:rsidRPr="000039C3">
        <w:rPr>
          <w:rStyle w:val="StyleUnderline"/>
        </w:rPr>
        <w:t xml:space="preserve"> ice </w:t>
      </w:r>
      <w:r w:rsidRPr="008453EE">
        <w:rPr>
          <w:rStyle w:val="StyleUnderline"/>
          <w:highlight w:val="cyan"/>
        </w:rPr>
        <w:t xml:space="preserve">has been </w:t>
      </w:r>
      <w:r w:rsidRPr="008453EE">
        <w:rPr>
          <w:rStyle w:val="Emphasis"/>
          <w:highlight w:val="cyan"/>
        </w:rPr>
        <w:t>growing</w:t>
      </w:r>
      <w:r w:rsidRPr="000039C3">
        <w:rPr>
          <w:sz w:val="14"/>
        </w:rPr>
        <w:t xml:space="preserve"> relative to the 30-year average, </w:t>
      </w:r>
      <w:r w:rsidRPr="000039C3">
        <w:rPr>
          <w:rStyle w:val="StyleUnderline"/>
        </w:rPr>
        <w:t xml:space="preserve">and the </w:t>
      </w:r>
      <w:r w:rsidRPr="008453EE">
        <w:rPr>
          <w:rStyle w:val="StyleUnderline"/>
          <w:highlight w:val="cyan"/>
        </w:rPr>
        <w:t>global sea-ice</w:t>
      </w:r>
      <w:r w:rsidRPr="000039C3">
        <w:rPr>
          <w:rStyle w:val="StyleUnderline"/>
        </w:rPr>
        <w:t xml:space="preserve"> total has </w:t>
      </w:r>
      <w:r w:rsidRPr="008453EE">
        <w:rPr>
          <w:rStyle w:val="Emphasis"/>
          <w:highlight w:val="cyan"/>
        </w:rPr>
        <w:t>remained</w:t>
      </w:r>
      <w:r w:rsidRPr="000039C3">
        <w:rPr>
          <w:sz w:val="14"/>
        </w:rPr>
        <w:t xml:space="preserve"> roughly </w:t>
      </w:r>
      <w:r w:rsidRPr="008453EE">
        <w:rPr>
          <w:rStyle w:val="Emphasis"/>
          <w:highlight w:val="cyan"/>
        </w:rPr>
        <w:t>constant</w:t>
      </w:r>
      <w:r w:rsidRPr="000039C3">
        <w:rPr>
          <w:sz w:val="14"/>
        </w:rPr>
        <w:t xml:space="preserve"> since 1979.</w:t>
      </w:r>
    </w:p>
    <w:p w14:paraId="0E52F37C" w14:textId="77777777" w:rsidR="001627C4" w:rsidRPr="000039C3" w:rsidRDefault="001627C4" w:rsidP="001627C4">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1F5386D5" w14:textId="77777777" w:rsidR="001627C4" w:rsidRPr="000039C3" w:rsidRDefault="001627C4" w:rsidP="001627C4">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8453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8453EE">
        <w:rPr>
          <w:rStyle w:val="StyleUnderline"/>
          <w:highlight w:val="cyan"/>
        </w:rPr>
        <w:t>are</w:t>
      </w:r>
      <w:r w:rsidRPr="000039C3">
        <w:rPr>
          <w:rStyle w:val="StyleUnderline"/>
        </w:rPr>
        <w:t xml:space="preserve"> almost always </w:t>
      </w:r>
      <w:r w:rsidRPr="008453EE">
        <w:rPr>
          <w:rStyle w:val="StyleUnderline"/>
          <w:highlight w:val="cyan"/>
        </w:rPr>
        <w:t>generated by</w:t>
      </w:r>
      <w:r w:rsidRPr="000039C3">
        <w:rPr>
          <w:rStyle w:val="StyleUnderline"/>
        </w:rPr>
        <w:t xml:space="preserve"> climate </w:t>
      </w:r>
      <w:r w:rsidRPr="008453EE">
        <w:rPr>
          <w:rStyle w:val="StyleUnderline"/>
          <w:highlight w:val="cyan"/>
        </w:rPr>
        <w:t xml:space="preserve">models driven by </w:t>
      </w:r>
      <w:r w:rsidRPr="008453EE">
        <w:rPr>
          <w:rStyle w:val="Emphasis"/>
          <w:highlight w:val="cyan"/>
        </w:rPr>
        <w:t>highly complex</w:t>
      </w:r>
      <w:r w:rsidRPr="000039C3">
        <w:rPr>
          <w:rStyle w:val="Emphasis"/>
        </w:rPr>
        <w:t xml:space="preserve"> sets of </w:t>
      </w:r>
      <w:r w:rsidRPr="008453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8453EE">
        <w:rPr>
          <w:rStyle w:val="Emphasis"/>
          <w:highlight w:val="cyan"/>
        </w:rPr>
        <w:t>notorious</w:t>
      </w:r>
      <w:r w:rsidRPr="008453EE">
        <w:rPr>
          <w:rStyle w:val="StyleUnderline"/>
          <w:highlight w:val="cyan"/>
        </w:rPr>
        <w:t xml:space="preserve"> for </w:t>
      </w:r>
      <w:r w:rsidRPr="008453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6268685A" w14:textId="77777777" w:rsidR="001627C4" w:rsidRPr="000039C3" w:rsidRDefault="001627C4" w:rsidP="001627C4">
      <w:pPr>
        <w:ind w:left="720"/>
        <w:rPr>
          <w:sz w:val="14"/>
        </w:rPr>
      </w:pPr>
      <w:r w:rsidRPr="008453EE">
        <w:rPr>
          <w:rStyle w:val="StyleUnderline"/>
          <w:highlight w:val="cyan"/>
        </w:rPr>
        <w:t xml:space="preserve">During </w:t>
      </w:r>
      <w:r w:rsidRPr="008453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8453EE">
        <w:rPr>
          <w:rStyle w:val="StyleUnderline"/>
          <w:highlight w:val="cyan"/>
        </w:rPr>
        <w:t xml:space="preserve">observed </w:t>
      </w:r>
      <w:r w:rsidRPr="008453EE">
        <w:rPr>
          <w:rStyle w:val="Emphasis"/>
          <w:highlight w:val="cyan"/>
        </w:rPr>
        <w:t>temp</w:t>
      </w:r>
      <w:r w:rsidRPr="000039C3">
        <w:rPr>
          <w:rStyle w:val="StyleUnderline"/>
        </w:rPr>
        <w:t xml:space="preserve">erature trend </w:t>
      </w:r>
      <w:r w:rsidRPr="008453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8453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5A782FC4" w14:textId="77777777" w:rsidR="001627C4" w:rsidRPr="000039C3" w:rsidRDefault="001627C4" w:rsidP="001627C4">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8453EE">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8453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8453EE">
        <w:rPr>
          <w:rStyle w:val="Emphasis"/>
          <w:highlight w:val="cyan"/>
        </w:rPr>
        <w:t>overstate</w:t>
      </w:r>
      <w:r w:rsidRPr="000039C3">
        <w:rPr>
          <w:rStyle w:val="StyleUnderline"/>
        </w:rPr>
        <w:t xml:space="preserve"> past and current temperature </w:t>
      </w:r>
      <w:r w:rsidRPr="008453EE">
        <w:rPr>
          <w:rStyle w:val="StyleUnderline"/>
          <w:highlight w:val="cyan"/>
        </w:rPr>
        <w:t xml:space="preserve">trends by a </w:t>
      </w:r>
      <w:r w:rsidRPr="008453EE">
        <w:rPr>
          <w:rStyle w:val="Emphasis"/>
          <w:highlight w:val="cyan"/>
        </w:rPr>
        <w:t>factor of</w:t>
      </w:r>
      <w:r w:rsidRPr="000039C3">
        <w:rPr>
          <w:rStyle w:val="Emphasis"/>
        </w:rPr>
        <w:t xml:space="preserve"> two to </w:t>
      </w:r>
      <w:r w:rsidRPr="008453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4FCD61B2" w14:textId="77777777" w:rsidR="001627C4" w:rsidRPr="000039C3" w:rsidRDefault="001627C4" w:rsidP="001627C4">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1529CE4C" w14:textId="77777777" w:rsidR="001627C4" w:rsidRPr="000039C3" w:rsidRDefault="001627C4" w:rsidP="001627C4">
      <w:pPr>
        <w:rPr>
          <w:sz w:val="16"/>
        </w:rPr>
      </w:pPr>
      <w:r w:rsidRPr="000039C3">
        <w:rPr>
          <w:rStyle w:val="StyleUnderline"/>
        </w:rPr>
        <w:t xml:space="preserve">The </w:t>
      </w:r>
      <w:r w:rsidRPr="008453EE">
        <w:rPr>
          <w:rStyle w:val="Emphasis"/>
          <w:highlight w:val="cyan"/>
        </w:rPr>
        <w:t>poor</w:t>
      </w:r>
      <w:r w:rsidRPr="000039C3">
        <w:rPr>
          <w:rStyle w:val="Emphasis"/>
        </w:rPr>
        <w:t xml:space="preserve"> predictive </w:t>
      </w:r>
      <w:r w:rsidRPr="008453EE">
        <w:rPr>
          <w:rStyle w:val="Emphasis"/>
          <w:highlight w:val="cyan"/>
        </w:rPr>
        <w:t>record</w:t>
      </w:r>
      <w:r w:rsidRPr="000039C3">
        <w:rPr>
          <w:rStyle w:val="StyleUnderline"/>
        </w:rPr>
        <w:t xml:space="preserve"> of mainstream climate models </w:t>
      </w:r>
      <w:r w:rsidRPr="008453EE">
        <w:rPr>
          <w:rStyle w:val="StyleUnderline"/>
          <w:highlight w:val="cyan"/>
        </w:rPr>
        <w:t xml:space="preserve">is </w:t>
      </w:r>
      <w:r w:rsidRPr="008453EE">
        <w:rPr>
          <w:rStyle w:val="Emphasis"/>
          <w:highlight w:val="cyan"/>
        </w:rPr>
        <w:t>exacerbated</w:t>
      </w:r>
      <w:r w:rsidRPr="008453EE">
        <w:rPr>
          <w:rStyle w:val="StyleUnderline"/>
          <w:highlight w:val="cyan"/>
        </w:rPr>
        <w:t xml:space="preserve"> by</w:t>
      </w:r>
      <w:r w:rsidRPr="000039C3">
        <w:rPr>
          <w:rStyle w:val="StyleUnderline"/>
        </w:rPr>
        <w:t xml:space="preserve"> the </w:t>
      </w:r>
      <w:r w:rsidRPr="008453EE">
        <w:rPr>
          <w:rStyle w:val="StyleUnderline"/>
          <w:highlight w:val="cyan"/>
        </w:rPr>
        <w:t>tendency</w:t>
      </w:r>
      <w:r w:rsidRPr="000039C3">
        <w:rPr>
          <w:rStyle w:val="StyleUnderline"/>
        </w:rPr>
        <w:t xml:space="preserve"> of the IPCC and U.S. government agencies </w:t>
      </w:r>
      <w:r w:rsidRPr="008453EE">
        <w:rPr>
          <w:rStyle w:val="StyleUnderline"/>
          <w:highlight w:val="cyan"/>
        </w:rPr>
        <w:t>to assume</w:t>
      </w:r>
      <w:r w:rsidRPr="000039C3">
        <w:rPr>
          <w:rStyle w:val="StyleUnderline"/>
        </w:rPr>
        <w:t xml:space="preserve"> </w:t>
      </w:r>
      <w:r w:rsidRPr="000039C3">
        <w:rPr>
          <w:rStyle w:val="Emphasis"/>
        </w:rPr>
        <w:t xml:space="preserve">highly </w:t>
      </w:r>
      <w:r w:rsidRPr="008453EE">
        <w:rPr>
          <w:rStyle w:val="Emphasis"/>
          <w:highlight w:val="cyan"/>
        </w:rPr>
        <w:t>unrealistic</w:t>
      </w:r>
      <w:r w:rsidRPr="000039C3">
        <w:rPr>
          <w:rStyle w:val="Emphasis"/>
        </w:rPr>
        <w:t xml:space="preserve"> future </w:t>
      </w:r>
      <w:r w:rsidRPr="008453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7FDBEAE9" w14:textId="77777777" w:rsidR="001627C4" w:rsidRPr="000039C3" w:rsidRDefault="001627C4" w:rsidP="001627C4">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8453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8453EE">
        <w:rPr>
          <w:rStyle w:val="StyleUnderline"/>
          <w:highlight w:val="cyan"/>
        </w:rPr>
        <w:t>increase</w:t>
      </w:r>
      <w:r w:rsidRPr="000039C3">
        <w:rPr>
          <w:sz w:val="16"/>
        </w:rPr>
        <w:t xml:space="preserve"> under RCP8.5 </w:t>
      </w:r>
      <w:r w:rsidRPr="008453EE">
        <w:rPr>
          <w:rStyle w:val="StyleUnderline"/>
          <w:highlight w:val="cyan"/>
        </w:rPr>
        <w:t>is</w:t>
      </w:r>
      <w:r w:rsidRPr="000039C3">
        <w:rPr>
          <w:rStyle w:val="StyleUnderline"/>
        </w:rPr>
        <w:t xml:space="preserve"> over </w:t>
      </w:r>
      <w:r w:rsidRPr="008453EE">
        <w:rPr>
          <w:rStyle w:val="StyleUnderline"/>
          <w:highlight w:val="cyan"/>
        </w:rPr>
        <w:t>five times</w:t>
      </w:r>
      <w:r w:rsidRPr="000039C3">
        <w:rPr>
          <w:rStyle w:val="StyleUnderline"/>
        </w:rPr>
        <w:t xml:space="preserve"> the </w:t>
      </w:r>
      <w:r w:rsidRPr="008453EE">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8453EE">
        <w:rPr>
          <w:rStyle w:val="Emphasis"/>
          <w:highlight w:val="cyan"/>
        </w:rPr>
        <w:t>“borderline impossible.”</w:t>
      </w:r>
    </w:p>
    <w:p w14:paraId="32CFDA6A" w14:textId="77777777" w:rsidR="001627C4" w:rsidRPr="009A644E" w:rsidRDefault="001627C4" w:rsidP="001627C4">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6AFAF264" w14:textId="77777777" w:rsidR="001627C4" w:rsidRPr="00886454" w:rsidRDefault="001627C4" w:rsidP="001627C4">
      <w:pPr>
        <w:pStyle w:val="Heading4"/>
      </w:pPr>
      <w:r>
        <w:t xml:space="preserve">Ideological judges will </w:t>
      </w:r>
      <w:r>
        <w:rPr>
          <w:u w:val="single"/>
        </w:rPr>
        <w:t>gut</w:t>
      </w:r>
      <w:r>
        <w:t xml:space="preserve"> the plan</w:t>
      </w:r>
    </w:p>
    <w:p w14:paraId="3831D705" w14:textId="77777777" w:rsidR="001627C4" w:rsidRDefault="001627C4" w:rsidP="001627C4">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6B12BBD9" w14:textId="77777777" w:rsidR="001627C4" w:rsidRPr="00D5389F" w:rsidRDefault="001627C4" w:rsidP="001627C4">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 </w:t>
      </w:r>
      <w:r w:rsidRPr="00D5389F">
        <w:rPr>
          <w:rStyle w:val="Emphasis"/>
          <w:highlight w:val="cyan"/>
        </w:rPr>
        <w:t>any</w:t>
      </w:r>
      <w:r w:rsidRPr="00D164B1">
        <w:rPr>
          <w:rStyle w:val="StyleUnderline"/>
        </w:rPr>
        <w:t xml:space="preserve"> progressive </w:t>
      </w:r>
      <w:r w:rsidRPr="00D5389F">
        <w:rPr>
          <w:rStyle w:val="StyleUnderline"/>
          <w:highlight w:val="cyan"/>
        </w:rPr>
        <w:t>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w:t>
      </w:r>
      <w:proofErr w:type="gramStart"/>
      <w:r w:rsidRPr="00D5389F">
        <w:rPr>
          <w:rStyle w:val="StyleUnderline"/>
        </w:rPr>
        <w:t>lead</w:t>
      </w:r>
      <w:proofErr w:type="gramEnd"/>
      <w:r w:rsidRPr="00D5389F">
        <w:rPr>
          <w:rStyle w:val="StyleUnderline"/>
        </w:rPr>
        <w:t xml:space="preserve">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w:t>
      </w:r>
      <w:proofErr w:type="gramStart"/>
      <w:r w:rsidRPr="00D5389F">
        <w:rPr>
          <w:sz w:val="16"/>
        </w:rPr>
        <w:t>actually enforce</w:t>
      </w:r>
      <w:proofErr w:type="gramEnd"/>
      <w:r w:rsidRPr="00D5389F">
        <w:rPr>
          <w:sz w:val="16"/>
        </w:rPr>
        <w:t xml:space="preserv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48BD564A" w14:textId="77777777" w:rsidR="001627C4" w:rsidRPr="00D5389F" w:rsidRDefault="001627C4" w:rsidP="001627C4">
      <w:pPr>
        <w:rPr>
          <w:sz w:val="16"/>
        </w:rPr>
      </w:pPr>
      <w:r w:rsidRPr="00D5389F">
        <w:rPr>
          <w:rStyle w:val="StyleUnderline"/>
        </w:rPr>
        <w:t xml:space="preserve">But </w:t>
      </w:r>
      <w:r w:rsidRPr="00D5389F">
        <w:rPr>
          <w:rStyle w:val="Emphasis"/>
          <w:sz w:val="24"/>
          <w:szCs w:val="26"/>
          <w:highlight w:val="cyan"/>
        </w:rPr>
        <w:t>no matter its content</w:t>
      </w:r>
      <w:r w:rsidRPr="00D5389F">
        <w:rPr>
          <w:rStyle w:val="StyleUnderline"/>
          <w:highlight w:val="cyan"/>
        </w:rPr>
        <w:t>, enforcing</w:t>
      </w:r>
      <w:r w:rsidRPr="00D5389F">
        <w:rPr>
          <w:rStyle w:val="StyleUnderline"/>
        </w:rPr>
        <w:t xml:space="preserve"> a </w:t>
      </w:r>
      <w:r w:rsidRPr="00D164B1">
        <w:rPr>
          <w:rStyle w:val="StyleUnderline"/>
        </w:rPr>
        <w:t xml:space="preserve">law </w:t>
      </w:r>
      <w:r w:rsidRPr="00D5389F">
        <w:rPr>
          <w:rStyle w:val="StyleUnderline"/>
          <w:highlight w:val="cyan"/>
        </w:rPr>
        <w:t>requires</w:t>
      </w:r>
      <w:r w:rsidRPr="00D5389F">
        <w:rPr>
          <w:rStyle w:val="StyleUnderline"/>
        </w:rPr>
        <w:t xml:space="preserve"> persuading </w:t>
      </w:r>
      <w:r w:rsidRPr="00D5389F">
        <w:rPr>
          <w:rStyle w:val="StyleUnderline"/>
          <w:highlight w:val="cyan"/>
        </w:rPr>
        <w:t>a judge</w:t>
      </w:r>
      <w:r w:rsidRPr="00D5389F">
        <w:rPr>
          <w:rStyle w:val="StyleUnderline"/>
        </w:rPr>
        <w:t>. When it comes to U.S. antitrust laws, federal judges</w:t>
      </w:r>
      <w:r w:rsidRPr="00D5389F">
        <w:rPr>
          <w:sz w:val="16"/>
        </w:rPr>
        <w:t>—not Congress, and not regulatory agencies—</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22A42270" w14:textId="77777777" w:rsidR="001627C4" w:rsidRPr="00D5389F" w:rsidRDefault="001627C4" w:rsidP="001627C4">
      <w:pPr>
        <w:rPr>
          <w:sz w:val="16"/>
        </w:rPr>
      </w:pPr>
      <w:r w:rsidRPr="00D5389F">
        <w:rPr>
          <w:rStyle w:val="Emphasis"/>
          <w:sz w:val="26"/>
          <w:szCs w:val="28"/>
          <w:highlight w:val="cyan"/>
        </w:rPr>
        <w:t>No matter how strongly worded</w:t>
      </w:r>
      <w:r w:rsidRPr="00D5389F">
        <w:rPr>
          <w:rStyle w:val="Emphasis"/>
          <w:sz w:val="26"/>
          <w:szCs w:val="28"/>
        </w:rPr>
        <w:t xml:space="preserve"> a </w:t>
      </w:r>
      <w:r w:rsidRPr="00D5389F">
        <w:rPr>
          <w:rStyle w:val="Emphasis"/>
          <w:sz w:val="26"/>
          <w:szCs w:val="28"/>
          <w:highlight w:val="cyan"/>
        </w:rPr>
        <w:t>law may be, 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find a way around</w:t>
      </w:r>
      <w:r w:rsidRPr="00D5389F">
        <w:rPr>
          <w:rStyle w:val="Emphasis"/>
          <w:sz w:val="26"/>
          <w:szCs w:val="28"/>
        </w:rPr>
        <w:t xml:space="preserve"> enforcing </w:t>
      </w:r>
      <w:r w:rsidRPr="00D5389F">
        <w:rPr>
          <w:rStyle w:val="Emphasis"/>
          <w:sz w:val="26"/>
          <w:szCs w:val="28"/>
          <w:highlight w:val="cyan"/>
        </w:rPr>
        <w:t>it</w:t>
      </w:r>
      <w:r w:rsidRPr="00D5389F">
        <w:rPr>
          <w:rStyle w:val="StyleUnderline"/>
        </w:rPr>
        <w:t xml:space="preserve">. The </w:t>
      </w:r>
      <w:r w:rsidRPr="00D5389F">
        <w:rPr>
          <w:rStyle w:val="Emphasis"/>
          <w:highlight w:val="cyan"/>
        </w:rPr>
        <w:t>cyclical history</w:t>
      </w:r>
      <w:r w:rsidRPr="00D164B1">
        <w:rPr>
          <w:rStyle w:val="StyleUnderline"/>
        </w:rPr>
        <w:t xml:space="preserve"> of U.S. antitrust law</w:t>
      </w:r>
      <w:r w:rsidRPr="00D5389F">
        <w:rPr>
          <w:rStyle w:val="StyleUnderline"/>
        </w:rPr>
        <w:t xml:space="preserve">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0DC9D617" w14:textId="77777777" w:rsidR="001627C4" w:rsidRPr="00D5389F" w:rsidRDefault="001627C4" w:rsidP="001627C4">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1326FB10" w14:textId="77777777" w:rsidR="001627C4" w:rsidRPr="00D5389F" w:rsidRDefault="001627C4" w:rsidP="001627C4">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597A4BF5" w14:textId="77777777" w:rsidR="001627C4" w:rsidRPr="00D5389F" w:rsidRDefault="001627C4" w:rsidP="001627C4">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43C0EA38" w14:textId="77777777" w:rsidR="001627C4" w:rsidRPr="00D5389F" w:rsidRDefault="001627C4" w:rsidP="001627C4">
      <w:pPr>
        <w:rPr>
          <w:sz w:val="16"/>
        </w:rPr>
      </w:pPr>
      <w:r w:rsidRPr="00D5389F">
        <w:rPr>
          <w:rStyle w:val="StyleUnderline"/>
        </w:rPr>
        <w:t xml:space="preserve">If Democrats want to change antitrust law, they will first and foremost need to </w:t>
      </w:r>
      <w:r w:rsidRPr="00D5389F">
        <w:rPr>
          <w:rStyle w:val="Emphasis"/>
        </w:rPr>
        <w:t>change the judges</w:t>
      </w:r>
      <w:r w:rsidRPr="00D5389F">
        <w:rPr>
          <w:rStyle w:val="StyleUnderline"/>
        </w:rPr>
        <w:t xml:space="preserve"> who apply it</w:t>
      </w:r>
      <w:r w:rsidRPr="00D5389F">
        <w:rPr>
          <w:sz w:val="16"/>
        </w:rPr>
        <w:t>. Yet none of the 2020 contenders championing antitrust reform have even mentioned the possibility of appointing progressive antitrust thinkers to the bench.</w:t>
      </w:r>
    </w:p>
    <w:p w14:paraId="5AE6359E" w14:textId="77777777" w:rsidR="001627C4" w:rsidRPr="00D5389F" w:rsidRDefault="001627C4" w:rsidP="001627C4">
      <w:pPr>
        <w:rPr>
          <w:sz w:val="16"/>
        </w:rPr>
      </w:pPr>
      <w:r w:rsidRPr="00D5389F">
        <w:rPr>
          <w:sz w:val="16"/>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4CA3CEFB" w14:textId="77777777" w:rsidR="001627C4" w:rsidRPr="00D5389F" w:rsidRDefault="001627C4" w:rsidP="001627C4">
      <w:pPr>
        <w:rPr>
          <w:sz w:val="16"/>
        </w:rPr>
      </w:pPr>
      <w:r w:rsidRPr="00D5389F">
        <w:rPr>
          <w:sz w:val="16"/>
        </w:rPr>
        <w:t xml:space="preserve">Recognizing the high stakes, the Republican Party has gone to great lengths to appoint conservative antitrust experts to the federal judiciary. Bork was an antitrust professor at Yale Law School before becoming an appellate judge in </w:t>
      </w:r>
      <w:proofErr w:type="gramStart"/>
      <w:r w:rsidRPr="00D5389F">
        <w:rPr>
          <w:sz w:val="16"/>
        </w:rPr>
        <w:t>1982.*</w:t>
      </w:r>
      <w:proofErr w:type="gramEnd"/>
      <w:r w:rsidRPr="00D5389F">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D5389F">
        <w:rPr>
          <w:sz w:val="16"/>
        </w:rPr>
        <w:t>withdrew</w:t>
      </w:r>
      <w:proofErr w:type="gramEnd"/>
      <w:r w:rsidRPr="00D5389F">
        <w:rPr>
          <w:sz w:val="16"/>
        </w:rPr>
        <w:t xml:space="preserve"> and Bork was famously rejected after a contentious Senate hearing.</w:t>
      </w:r>
    </w:p>
    <w:p w14:paraId="43485231" w14:textId="77777777" w:rsidR="001627C4" w:rsidRPr="00D5389F" w:rsidRDefault="001627C4" w:rsidP="001627C4">
      <w:pPr>
        <w:rPr>
          <w:sz w:val="16"/>
        </w:rPr>
      </w:pPr>
      <w:r w:rsidRPr="00D5389F">
        <w:rPr>
          <w:sz w:val="16"/>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488607EE" w14:textId="77777777" w:rsidR="001627C4" w:rsidRPr="00D5389F" w:rsidRDefault="001627C4" w:rsidP="001627C4">
      <w:pPr>
        <w:rPr>
          <w:sz w:val="16"/>
        </w:rPr>
      </w:pPr>
      <w:r w:rsidRPr="00D5389F">
        <w:rPr>
          <w:sz w:val="16"/>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8EAFF0A" w14:textId="77777777" w:rsidR="001627C4" w:rsidRPr="00D5389F" w:rsidRDefault="001627C4" w:rsidP="001627C4">
      <w:pPr>
        <w:rPr>
          <w:sz w:val="16"/>
        </w:rPr>
      </w:pPr>
      <w:r w:rsidRPr="00D5389F">
        <w:rPr>
          <w:sz w:val="16"/>
        </w:rPr>
        <w:t xml:space="preserve">Today’s Democratic 2020 hopefuls seem to have forgotten the lessons of history. Their antitrust proposals focus exclusively on appointing the right regulators and </w:t>
      </w:r>
      <w:r w:rsidRPr="00D5389F">
        <w:rPr>
          <w:rStyle w:val="StyleUnderline"/>
        </w:rPr>
        <w:t>amending</w:t>
      </w:r>
      <w:r w:rsidRPr="00D5389F">
        <w:rPr>
          <w:sz w:val="16"/>
        </w:rPr>
        <w:t xml:space="preserve"> our </w:t>
      </w:r>
      <w:r w:rsidRPr="00D5389F">
        <w:rPr>
          <w:rStyle w:val="StyleUnderline"/>
        </w:rPr>
        <w:t>current statutes</w:t>
      </w:r>
      <w:r w:rsidRPr="00D5389F">
        <w:rPr>
          <w:sz w:val="16"/>
        </w:rPr>
        <w:t xml:space="preserve">. These are right-minded ideas, but they </w:t>
      </w:r>
      <w:r w:rsidRPr="00D5389F">
        <w:rPr>
          <w:rStyle w:val="Emphasis"/>
        </w:rPr>
        <w:t>overlook</w:t>
      </w:r>
      <w:r w:rsidRPr="00D5389F">
        <w:rPr>
          <w:rStyle w:val="StyleUnderline"/>
        </w:rPr>
        <w:t xml:space="preserve"> the central role judges play in our political system</w:t>
      </w:r>
      <w:r w:rsidRPr="00D5389F">
        <w:rPr>
          <w:sz w:val="16"/>
        </w:rPr>
        <w:t>.</w:t>
      </w:r>
    </w:p>
    <w:p w14:paraId="4A470AB5" w14:textId="77777777" w:rsidR="001627C4" w:rsidRDefault="001627C4" w:rsidP="001627C4">
      <w:pPr>
        <w:rPr>
          <w:sz w:val="16"/>
        </w:rPr>
      </w:pPr>
      <w:r w:rsidRPr="00D5389F">
        <w:rPr>
          <w:sz w:val="16"/>
        </w:rPr>
        <w:t xml:space="preserve">There is an old saying in the legal community: “Hard cases make bad law.” That may be true, but it is just as often the case that </w:t>
      </w:r>
      <w:r w:rsidRPr="00D5389F">
        <w:rPr>
          <w:rStyle w:val="StyleUnderline"/>
        </w:rPr>
        <w:t xml:space="preserve">bad judges make </w:t>
      </w:r>
      <w:r w:rsidRPr="00D5389F">
        <w:rPr>
          <w:rStyle w:val="Emphasis"/>
        </w:rPr>
        <w:t>bad law</w:t>
      </w:r>
      <w:r w:rsidRPr="00D5389F">
        <w:rPr>
          <w:rStyle w:val="StyleUnderline"/>
        </w:rPr>
        <w:t xml:space="preserve">. Real </w:t>
      </w:r>
      <w:r w:rsidRPr="00D5389F">
        <w:rPr>
          <w:rStyle w:val="StyleUnderline"/>
          <w:highlight w:val="cyan"/>
        </w:rPr>
        <w:t>antitrust reform</w:t>
      </w:r>
      <w:r w:rsidRPr="00D5389F">
        <w:rPr>
          <w:rStyle w:val="StyleUnderline"/>
        </w:rPr>
        <w:t xml:space="preserve"> will </w:t>
      </w:r>
      <w:r w:rsidRPr="00D5389F">
        <w:rPr>
          <w:rStyle w:val="Emphasis"/>
          <w:sz w:val="24"/>
          <w:szCs w:val="26"/>
          <w:highlight w:val="cyan"/>
        </w:rPr>
        <w:t>require more than regulatory</w:t>
      </w:r>
      <w:r w:rsidRPr="00D5389F">
        <w:rPr>
          <w:rStyle w:val="Emphasis"/>
          <w:sz w:val="24"/>
          <w:szCs w:val="26"/>
        </w:rPr>
        <w:t xml:space="preserve"> and legislative </w:t>
      </w:r>
      <w:r w:rsidRPr="00D5389F">
        <w:rPr>
          <w:rStyle w:val="Emphasis"/>
          <w:sz w:val="24"/>
          <w:szCs w:val="26"/>
          <w:highlight w:val="cyan"/>
        </w:rPr>
        <w:t>tweaks</w:t>
      </w:r>
      <w:r w:rsidRPr="00D5389F">
        <w:rPr>
          <w:rStyle w:val="StyleUnderline"/>
        </w:rPr>
        <w:t>; it will require the right judges</w:t>
      </w:r>
      <w:r w:rsidRPr="00D5389F">
        <w:rPr>
          <w:sz w:val="16"/>
        </w:rPr>
        <w:t>.</w:t>
      </w:r>
    </w:p>
    <w:p w14:paraId="2272A70F" w14:textId="77777777" w:rsidR="001627C4" w:rsidRPr="00C9320A" w:rsidRDefault="001627C4" w:rsidP="001627C4">
      <w:pPr>
        <w:pStyle w:val="Heading4"/>
      </w:pPr>
      <w:r>
        <w:t xml:space="preserve">Antitrust is developed by </w:t>
      </w:r>
      <w:r>
        <w:rPr>
          <w:u w:val="single"/>
        </w:rPr>
        <w:t>adjudication</w:t>
      </w:r>
      <w:r>
        <w:t xml:space="preserve">---that creates an </w:t>
      </w:r>
      <w:r>
        <w:rPr>
          <w:u w:val="single"/>
        </w:rPr>
        <w:t>unpredictable</w:t>
      </w:r>
      <w:r>
        <w:t xml:space="preserve"> and </w:t>
      </w:r>
      <w:r>
        <w:rPr>
          <w:u w:val="single"/>
        </w:rPr>
        <w:t>unenforceable</w:t>
      </w:r>
      <w:r>
        <w:t xml:space="preserve"> patchwork </w:t>
      </w:r>
    </w:p>
    <w:p w14:paraId="237FB41B" w14:textId="77777777" w:rsidR="001627C4" w:rsidRPr="00745529" w:rsidRDefault="001627C4" w:rsidP="001627C4">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752D387C" w14:textId="77777777" w:rsidR="001627C4" w:rsidRPr="00745529" w:rsidRDefault="001627C4" w:rsidP="001627C4">
      <w:pPr>
        <w:rPr>
          <w:sz w:val="16"/>
        </w:rPr>
      </w:pPr>
      <w:r w:rsidRPr="00745529">
        <w:rPr>
          <w:sz w:val="16"/>
        </w:rPr>
        <w:t>I. THE STATUS QUO: AMBIGUOUS, BURDENSOME, AND UNDEMOCRATIC?</w:t>
      </w:r>
    </w:p>
    <w:p w14:paraId="62DCF497" w14:textId="77777777" w:rsidR="001627C4" w:rsidRPr="00745529" w:rsidRDefault="001627C4" w:rsidP="001627C4">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1E70E3">
        <w:rPr>
          <w:rStyle w:val="StyleUnderline"/>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51A03552" w14:textId="77777777" w:rsidR="001627C4" w:rsidRPr="00745529" w:rsidRDefault="001627C4" w:rsidP="001627C4">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w:t>
      </w:r>
      <w:proofErr w:type="gramStart"/>
      <w:r w:rsidRPr="00745529">
        <w:rPr>
          <w:rStyle w:val="StyleUnderline"/>
        </w:rPr>
        <w:t>particular conduct</w:t>
      </w:r>
      <w:proofErr w:type="gramEnd"/>
      <w:r w:rsidRPr="00745529">
        <w:rPr>
          <w:rStyle w:val="StyleUnderline"/>
        </w:rPr>
        <w:t xml:space="preserve">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4C2C47">
        <w:rPr>
          <w:rStyle w:val="Emphasis"/>
        </w:rPr>
        <w:t>Balancing</w:t>
      </w:r>
      <w:r w:rsidRPr="004C2C47">
        <w:rPr>
          <w:sz w:val="16"/>
        </w:rPr>
        <w:t xml:space="preserve"> short-term losses against future predicted gains </w:t>
      </w:r>
      <w:r w:rsidRPr="004C2C47">
        <w:rPr>
          <w:rStyle w:val="StyleUnderline"/>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w:t>
      </w:r>
      <w:r w:rsidRPr="001E70E3">
        <w:rPr>
          <w:rStyle w:val="StyleUnderline"/>
        </w:rPr>
        <w:t xml:space="preserve"> and appears to </w:t>
      </w:r>
      <w:r w:rsidRPr="001E70E3">
        <w:rPr>
          <w:rStyle w:val="Emphasis"/>
        </w:rPr>
        <w:t>exceed the 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w:t>
      </w:r>
      <w:r w:rsidRPr="001E70E3">
        <w:rPr>
          <w:rStyle w:val="StyleUnderline"/>
        </w:rPr>
        <w:t xml:space="preserve"> identify anticompetitive behavior</w:t>
      </w:r>
      <w:r w:rsidRPr="001E70E3">
        <w:rPr>
          <w:sz w:val="16"/>
        </w:rPr>
        <w:t xml:space="preserve"> 2 </w:t>
      </w:r>
      <w:r w:rsidRPr="001E70E3">
        <w:rPr>
          <w:rStyle w:val="StyleUnderline"/>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proofErr w:type="gramStart"/>
      <w:r w:rsidRPr="00C9320A">
        <w:rPr>
          <w:rStyle w:val="StyleUnderline"/>
          <w:highlight w:val="cyan"/>
        </w:rPr>
        <w:t>norms</w:t>
      </w:r>
      <w:r w:rsidRPr="00745529">
        <w:rPr>
          <w:rStyle w:val="StyleUnderline"/>
        </w:rPr>
        <w:t xml:space="preserve"> </w:t>
      </w:r>
      <w:r w:rsidRPr="00745529">
        <w:rPr>
          <w:sz w:val="16"/>
        </w:rPr>
        <w:t xml:space="preserve"> [</w:t>
      </w:r>
      <w:proofErr w:type="gramEnd"/>
      <w:r w:rsidRPr="00745529">
        <w:rPr>
          <w:sz w:val="16"/>
        </w:rPr>
        <w:t xml:space="preserve">*360] </w:t>
      </w:r>
      <w:r w:rsidRPr="00075E21">
        <w:rPr>
          <w:rStyle w:val="StyleUnderline"/>
        </w:rPr>
        <w:t>into their business decisions</w:t>
      </w:r>
      <w:r w:rsidRPr="00745529">
        <w:rPr>
          <w:sz w:val="16"/>
        </w:rPr>
        <w:t>. 5Moreover, ambiguity deprives market participants and the public of notice about what the law is, thereby undermining due process--a fundamental principle in our legal system. 6</w:t>
      </w:r>
    </w:p>
    <w:p w14:paraId="0A2A7D48" w14:textId="77777777" w:rsidR="001627C4" w:rsidRDefault="001627C4" w:rsidP="001627C4">
      <w:pPr>
        <w:rPr>
          <w:rStyle w:val="StyleUnderline"/>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must</w:t>
      </w:r>
      <w:r w:rsidRPr="001E70E3">
        <w:rPr>
          <w:rStyle w:val="StyleUnderline"/>
        </w:rPr>
        <w:t xml:space="preserve">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075E21">
        <w:rPr>
          <w:rStyle w:val="StyleUnderline"/>
        </w:rPr>
        <w:t xml:space="preserve"> </w:t>
      </w:r>
    </w:p>
    <w:p w14:paraId="1B14FB9D" w14:textId="77777777" w:rsidR="001627C4" w:rsidRPr="003A1F28" w:rsidRDefault="001627C4" w:rsidP="001627C4">
      <w:pPr>
        <w:rPr>
          <w:rStyle w:val="StyleUnderline"/>
          <w:b/>
          <w:bCs/>
          <w:u w:val="none"/>
        </w:rPr>
      </w:pPr>
      <w:r>
        <w:rPr>
          <w:rStyle w:val="Style13ptBold"/>
        </w:rPr>
        <w:t>&lt;&lt;MARKED&gt;&gt;</w:t>
      </w:r>
    </w:p>
    <w:p w14:paraId="3CDAA3E1" w14:textId="1740CEB0" w:rsidR="001627C4" w:rsidRPr="001627C4" w:rsidRDefault="001627C4" w:rsidP="001627C4">
      <w:pPr>
        <w:rPr>
          <w:sz w:val="16"/>
        </w:rPr>
      </w:pPr>
      <w:r w:rsidRPr="00075E21">
        <w:rPr>
          <w:rStyle w:val="StyleUnderline"/>
        </w:rPr>
        <w:t xml:space="preserve">founded </w:t>
      </w:r>
      <w:r w:rsidRPr="00C9320A">
        <w:rPr>
          <w:rStyle w:val="StyleUnderline"/>
          <w:highlight w:val="cyan"/>
        </w:rPr>
        <w:t xml:space="preserve">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33470AEE" w14:textId="127B8320" w:rsidR="001627C4" w:rsidRDefault="001627C4" w:rsidP="001627C4"/>
    <w:p w14:paraId="7A3E665F" w14:textId="77777777" w:rsidR="001627C4" w:rsidRDefault="001627C4" w:rsidP="001627C4">
      <w:pPr>
        <w:pStyle w:val="Heading1"/>
      </w:pPr>
      <w:r>
        <w:t>2NC---Round 5---NDT</w:t>
      </w:r>
    </w:p>
    <w:p w14:paraId="46EA40D3" w14:textId="77777777" w:rsidR="001627C4" w:rsidRDefault="001627C4" w:rsidP="001627C4">
      <w:pPr>
        <w:pStyle w:val="Heading2"/>
      </w:pPr>
      <w:r>
        <w:t>Torts CP</w:t>
      </w:r>
    </w:p>
    <w:p w14:paraId="23C5B14D" w14:textId="77777777" w:rsidR="001627C4" w:rsidRDefault="001627C4" w:rsidP="001627C4">
      <w:pPr>
        <w:pStyle w:val="Heading3"/>
      </w:pPr>
      <w:r>
        <w:t>Perm: Do Both---2NC</w:t>
      </w:r>
    </w:p>
    <w:p w14:paraId="6D02ADEC" w14:textId="77777777" w:rsidR="001627C4" w:rsidRPr="00DB7F3B" w:rsidRDefault="001627C4" w:rsidP="001627C4">
      <w:pPr>
        <w:pStyle w:val="Heading4"/>
      </w:pPr>
      <w:r>
        <w:t xml:space="preserve">Including antitrust </w:t>
      </w:r>
      <w:r>
        <w:rPr>
          <w:u w:val="single"/>
        </w:rPr>
        <w:t>alongside</w:t>
      </w:r>
      <w:r>
        <w:t xml:space="preserve"> torts </w:t>
      </w:r>
      <w:r>
        <w:rPr>
          <w:u w:val="single"/>
        </w:rPr>
        <w:t>degrades</w:t>
      </w:r>
      <w:r>
        <w:t xml:space="preserve"> its attractiveness AND causes </w:t>
      </w:r>
      <w:r>
        <w:rPr>
          <w:u w:val="single"/>
        </w:rPr>
        <w:t>courts</w:t>
      </w:r>
      <w:r>
        <w:t xml:space="preserve"> to </w:t>
      </w:r>
      <w:r>
        <w:rPr>
          <w:u w:val="single"/>
        </w:rPr>
        <w:t>refuse</w:t>
      </w:r>
      <w:r>
        <w:t xml:space="preserve"> to recognize it</w:t>
      </w:r>
    </w:p>
    <w:p w14:paraId="1AD7307F" w14:textId="77777777" w:rsidR="001627C4" w:rsidRDefault="001627C4" w:rsidP="001627C4">
      <w:r>
        <w:t xml:space="preserve">Kyle </w:t>
      </w:r>
      <w:r w:rsidRPr="00940CF5">
        <w:rPr>
          <w:rStyle w:val="Style13ptBold"/>
        </w:rPr>
        <w:t>Graham 8</w:t>
      </w:r>
      <w:r>
        <w:t xml:space="preserve">, Deputy District Attorney for Mono County, California. J.D. from Yale Law School, Former Judicial Law Clerk in the Chambers of the Hon. William H. </w:t>
      </w:r>
      <w:proofErr w:type="spellStart"/>
      <w:r>
        <w:t>Alsup</w:t>
      </w:r>
      <w:proofErr w:type="spellEnd"/>
      <w:r>
        <w:t>, United States District Court, N.D. Cal., Former Attorney at Gibson, Dunn &amp; Crutcher LLP, “Why Torts Die”, Florida State University Law Review, Volume 35, Number 2, 35 Fla. St. U.L. Rev. 359, Winter 2008, Lexis</w:t>
      </w:r>
    </w:p>
    <w:p w14:paraId="4C6C320E" w14:textId="77777777" w:rsidR="001627C4" w:rsidRDefault="001627C4" w:rsidP="001627C4">
      <w:r>
        <w:t>E. Alternatives</w:t>
      </w:r>
    </w:p>
    <w:p w14:paraId="6DC92C95" w14:textId="77777777" w:rsidR="001627C4" w:rsidRDefault="001627C4" w:rsidP="001627C4">
      <w:r w:rsidRPr="00A755E0">
        <w:rPr>
          <w:rStyle w:val="StyleUnderline"/>
        </w:rPr>
        <w:t xml:space="preserve">The </w:t>
      </w:r>
      <w:r w:rsidRPr="00A755E0">
        <w:rPr>
          <w:rStyle w:val="Emphasis"/>
        </w:rPr>
        <w:t xml:space="preserve">availability of </w:t>
      </w:r>
      <w:r w:rsidRPr="007A01BF">
        <w:rPr>
          <w:rStyle w:val="Emphasis"/>
          <w:highlight w:val="cyan"/>
        </w:rPr>
        <w:t>alternatives</w:t>
      </w:r>
      <w:r w:rsidRPr="007A01BF">
        <w:rPr>
          <w:rStyle w:val="StyleUnderline"/>
          <w:highlight w:val="cyan"/>
        </w:rPr>
        <w:t xml:space="preserve"> to</w:t>
      </w:r>
      <w:r w:rsidRPr="00A755E0">
        <w:rPr>
          <w:rStyle w:val="StyleUnderline"/>
        </w:rPr>
        <w:t xml:space="preserve"> a </w:t>
      </w:r>
      <w:r w:rsidRPr="007A01BF">
        <w:rPr>
          <w:rStyle w:val="StyleUnderline"/>
          <w:highlight w:val="cyan"/>
        </w:rPr>
        <w:t>tort</w:t>
      </w:r>
      <w:r w:rsidRPr="00A755E0">
        <w:rPr>
          <w:rStyle w:val="StyleUnderline"/>
        </w:rPr>
        <w:t xml:space="preserve"> may also play a part in </w:t>
      </w:r>
      <w:r w:rsidRPr="007A01BF">
        <w:rPr>
          <w:rStyle w:val="Emphasis"/>
          <w:sz w:val="24"/>
          <w:szCs w:val="26"/>
          <w:highlight w:val="cyan"/>
        </w:rPr>
        <w:t>usher</w:t>
      </w:r>
      <w:r w:rsidRPr="00A755E0">
        <w:rPr>
          <w:rStyle w:val="Emphasis"/>
          <w:sz w:val="24"/>
          <w:szCs w:val="26"/>
        </w:rPr>
        <w:t xml:space="preserve">ing </w:t>
      </w:r>
      <w:r w:rsidRPr="007A01BF">
        <w:rPr>
          <w:rStyle w:val="Emphasis"/>
          <w:sz w:val="24"/>
          <w:szCs w:val="26"/>
          <w:highlight w:val="cyan"/>
        </w:rPr>
        <w:t>claims out the door</w:t>
      </w:r>
      <w:r w:rsidRPr="00A755E0">
        <w:rPr>
          <w:rStyle w:val="StyleUnderline"/>
        </w:rPr>
        <w:t xml:space="preserve">. The </w:t>
      </w:r>
      <w:r w:rsidRPr="007A01BF">
        <w:rPr>
          <w:rStyle w:val="StyleUnderline"/>
          <w:highlight w:val="cyan"/>
        </w:rPr>
        <w:t>desirability</w:t>
      </w:r>
      <w:r w:rsidRPr="00A755E0">
        <w:rPr>
          <w:rStyle w:val="StyleUnderline"/>
        </w:rPr>
        <w:t xml:space="preserve"> of a tort </w:t>
      </w:r>
      <w:r w:rsidRPr="007A01BF">
        <w:rPr>
          <w:rStyle w:val="StyleUnderline"/>
          <w:highlight w:val="cyan"/>
        </w:rPr>
        <w:t xml:space="preserve">is </w:t>
      </w:r>
      <w:r w:rsidRPr="007A01BF">
        <w:rPr>
          <w:rStyle w:val="Emphasis"/>
          <w:highlight w:val="cyan"/>
        </w:rPr>
        <w:t>always</w:t>
      </w:r>
      <w:r w:rsidRPr="00A755E0">
        <w:rPr>
          <w:rStyle w:val="StyleUnderline"/>
        </w:rPr>
        <w:t xml:space="preserve"> a </w:t>
      </w:r>
      <w:r w:rsidRPr="007A01BF">
        <w:rPr>
          <w:rStyle w:val="Emphasis"/>
          <w:sz w:val="24"/>
          <w:szCs w:val="26"/>
          <w:highlight w:val="cyan"/>
        </w:rPr>
        <w:t>relative</w:t>
      </w:r>
      <w:r w:rsidRPr="00A755E0">
        <w:rPr>
          <w:rStyle w:val="Emphasis"/>
          <w:sz w:val="24"/>
          <w:szCs w:val="26"/>
        </w:rPr>
        <w:t xml:space="preserve"> proposition</w:t>
      </w:r>
      <w:r w:rsidRPr="00A755E0">
        <w:rPr>
          <w:rStyle w:val="StyleUnderline"/>
        </w:rPr>
        <w:t xml:space="preserve">. </w:t>
      </w:r>
      <w:r w:rsidRPr="007A01BF">
        <w:rPr>
          <w:rStyle w:val="StyleUnderline"/>
          <w:highlight w:val="cyan"/>
        </w:rPr>
        <w:t>Even if all</w:t>
      </w:r>
      <w:r w:rsidRPr="00A755E0">
        <w:rPr>
          <w:rStyle w:val="StyleUnderline"/>
        </w:rPr>
        <w:t xml:space="preserve"> can </w:t>
      </w:r>
      <w:r w:rsidRPr="007A01BF">
        <w:rPr>
          <w:rStyle w:val="StyleUnderline"/>
          <w:highlight w:val="cyan"/>
        </w:rPr>
        <w:t>agree</w:t>
      </w:r>
      <w:r w:rsidRPr="00A755E0">
        <w:rPr>
          <w:rStyle w:val="StyleUnderline"/>
        </w:rPr>
        <w:t xml:space="preserve"> that </w:t>
      </w:r>
      <w:r w:rsidRPr="007A01BF">
        <w:rPr>
          <w:rStyle w:val="StyleUnderline"/>
          <w:highlight w:val="cyan"/>
        </w:rPr>
        <w:t>a tort addresses a</w:t>
      </w:r>
      <w:r w:rsidRPr="00A755E0">
        <w:rPr>
          <w:rStyle w:val="StyleUnderline"/>
        </w:rPr>
        <w:t xml:space="preserve"> legitimate </w:t>
      </w:r>
      <w:r w:rsidRPr="007A01BF">
        <w:rPr>
          <w:rStyle w:val="StyleUnderline"/>
          <w:highlight w:val="cyan"/>
        </w:rPr>
        <w:t>harm</w:t>
      </w:r>
      <w:r w:rsidRPr="00A755E0">
        <w:rPr>
          <w:rStyle w:val="StyleUnderline"/>
        </w:rPr>
        <w:t xml:space="preserve"> or problem, </w:t>
      </w:r>
      <w:r w:rsidRPr="007A01BF">
        <w:rPr>
          <w:rStyle w:val="StyleUnderline"/>
          <w:highlight w:val="cyan"/>
        </w:rPr>
        <w:t>this</w:t>
      </w:r>
      <w:r w:rsidRPr="00A755E0">
        <w:rPr>
          <w:rStyle w:val="StyleUnderline"/>
        </w:rPr>
        <w:t xml:space="preserve"> consensus </w:t>
      </w:r>
      <w:r w:rsidRPr="007A01BF">
        <w:rPr>
          <w:rStyle w:val="StyleUnderline"/>
          <w:highlight w:val="cyan"/>
        </w:rPr>
        <w:t>does not rule out</w:t>
      </w:r>
      <w:r w:rsidRPr="00A755E0">
        <w:rPr>
          <w:rStyle w:val="StyleUnderline"/>
        </w:rPr>
        <w:t xml:space="preserve"> the possibility that </w:t>
      </w:r>
      <w:r w:rsidRPr="007A01BF">
        <w:rPr>
          <w:rStyle w:val="Emphasis"/>
          <w:highlight w:val="cyan"/>
        </w:rPr>
        <w:t>another approach</w:t>
      </w:r>
      <w:r>
        <w:t xml:space="preserve">, whether within or outside of the tort system, </w:t>
      </w:r>
      <w:r w:rsidRPr="00A755E0">
        <w:rPr>
          <w:rStyle w:val="StyleUnderline"/>
        </w:rPr>
        <w:t xml:space="preserve">might respond to the </w:t>
      </w:r>
      <w:r w:rsidRPr="00A755E0">
        <w:rPr>
          <w:rStyle w:val="Emphasis"/>
        </w:rPr>
        <w:t>same situation</w:t>
      </w:r>
      <w:r w:rsidRPr="00A755E0">
        <w:rPr>
          <w:rStyle w:val="StyleUnderline"/>
        </w:rPr>
        <w:t xml:space="preserve"> more effectively</w:t>
      </w:r>
      <w:r>
        <w:t xml:space="preserve">. 170 </w:t>
      </w:r>
    </w:p>
    <w:p w14:paraId="59C046BD" w14:textId="77777777" w:rsidR="001627C4" w:rsidRDefault="001627C4" w:rsidP="001627C4">
      <w:r>
        <w:t xml:space="preserve">[FOOTNOTE] 170 Neil K. </w:t>
      </w:r>
      <w:proofErr w:type="spellStart"/>
      <w:r>
        <w:t>Komesar</w:t>
      </w:r>
      <w:proofErr w:type="spellEnd"/>
      <w:r>
        <w:t>, Injuries and Institutions: Tort Reform, Tort Theory, and Beyond, 65 N.Y.U. L. Rev. 23, 23 (1990) ("</w:t>
      </w:r>
      <w:r w:rsidRPr="00337D53">
        <w:rPr>
          <w:rStyle w:val="StyleUnderline"/>
        </w:rPr>
        <w:t xml:space="preserve">Proposals for </w:t>
      </w:r>
      <w:r w:rsidRPr="007A01BF">
        <w:rPr>
          <w:rStyle w:val="StyleUnderline"/>
          <w:highlight w:val="cyan"/>
        </w:rPr>
        <w:t>tort reform</w:t>
      </w:r>
      <w:r w:rsidRPr="00337D53">
        <w:rPr>
          <w:rStyle w:val="StyleUnderline"/>
        </w:rPr>
        <w:t xml:space="preserve"> often </w:t>
      </w:r>
      <w:r w:rsidRPr="007A01BF">
        <w:rPr>
          <w:rStyle w:val="StyleUnderline"/>
          <w:highlight w:val="cyan"/>
        </w:rPr>
        <w:t xml:space="preserve">amount to </w:t>
      </w:r>
      <w:r w:rsidRPr="007A01BF">
        <w:rPr>
          <w:rStyle w:val="Emphasis"/>
          <w:highlight w:val="cyan"/>
        </w:rPr>
        <w:t>choices</w:t>
      </w:r>
      <w:r w:rsidRPr="007A01BF">
        <w:rPr>
          <w:rStyle w:val="StyleUnderline"/>
        </w:rPr>
        <w:t xml:space="preserve"> about which societal institution</w:t>
      </w:r>
      <w:r>
        <w:t>-the torts system, the criminal-regulatory system, or the market-</w:t>
      </w:r>
      <w:r w:rsidRPr="00337D53">
        <w:rPr>
          <w:rStyle w:val="StyleUnderline"/>
        </w:rPr>
        <w:t>should be responsible for preventing particular types of injuries</w:t>
      </w:r>
      <w:r>
        <w:t>."). See generally Peter H. Schuck, Why Regulating Guns Through Litigation Won't Work, in Suing the Gun Industry, supra note 165, at 225, 230 (listing the institutional capabilities needed to create effective policy). [END FOOTNOTE]</w:t>
      </w:r>
    </w:p>
    <w:p w14:paraId="4066AF2E" w14:textId="77777777" w:rsidR="001627C4" w:rsidRDefault="001627C4" w:rsidP="001627C4">
      <w:r w:rsidRPr="00A755E0">
        <w:rPr>
          <w:rStyle w:val="StyleUnderline"/>
        </w:rPr>
        <w:t xml:space="preserve">The advent of </w:t>
      </w:r>
      <w:r w:rsidRPr="007A01BF">
        <w:rPr>
          <w:rStyle w:val="StyleUnderline"/>
          <w:highlight w:val="cyan"/>
        </w:rPr>
        <w:t xml:space="preserve">worker's </w:t>
      </w:r>
      <w:r w:rsidRPr="007A01BF">
        <w:rPr>
          <w:rStyle w:val="Emphasis"/>
          <w:highlight w:val="cyan"/>
        </w:rPr>
        <w:t>comp</w:t>
      </w:r>
      <w:r w:rsidRPr="00A755E0">
        <w:rPr>
          <w:rStyle w:val="StyleUnderline"/>
        </w:rPr>
        <w:t xml:space="preserve">ensation programs </w:t>
      </w:r>
      <w:r w:rsidRPr="007A01BF">
        <w:rPr>
          <w:rStyle w:val="StyleUnderline"/>
          <w:highlight w:val="cyan"/>
        </w:rPr>
        <w:t>offers the</w:t>
      </w:r>
      <w:r w:rsidRPr="00A755E0">
        <w:rPr>
          <w:rStyle w:val="StyleUnderline"/>
        </w:rPr>
        <w:t xml:space="preserve"> paradigmatic </w:t>
      </w:r>
      <w:r w:rsidRPr="007A01BF">
        <w:rPr>
          <w:rStyle w:val="StyleUnderline"/>
          <w:highlight w:val="cyan"/>
        </w:rPr>
        <w:t xml:space="preserve">case-in-point of </w:t>
      </w:r>
      <w:r w:rsidRPr="007A01BF">
        <w:rPr>
          <w:rStyle w:val="Emphasis"/>
          <w:highlight w:val="cyan"/>
        </w:rPr>
        <w:t>a</w:t>
      </w:r>
      <w:r w:rsidRPr="00A755E0">
        <w:rPr>
          <w:rStyle w:val="StyleUnderline"/>
        </w:rPr>
        <w:t xml:space="preserve">n alternative </w:t>
      </w:r>
      <w:r w:rsidRPr="007A01BF">
        <w:rPr>
          <w:rStyle w:val="StyleUnderline"/>
          <w:highlight w:val="cyan"/>
        </w:rPr>
        <w:t xml:space="preserve">remedy </w:t>
      </w:r>
      <w:r w:rsidRPr="007A01BF">
        <w:rPr>
          <w:rStyle w:val="Emphasis"/>
          <w:sz w:val="24"/>
          <w:szCs w:val="26"/>
          <w:highlight w:val="cyan"/>
        </w:rPr>
        <w:t>displacing</w:t>
      </w:r>
      <w:r w:rsidRPr="00A755E0">
        <w:rPr>
          <w:rStyle w:val="StyleUnderline"/>
          <w:sz w:val="24"/>
          <w:szCs w:val="26"/>
        </w:rPr>
        <w:t xml:space="preserve"> </w:t>
      </w:r>
      <w:r w:rsidRPr="00A755E0">
        <w:rPr>
          <w:rStyle w:val="StyleUnderline"/>
        </w:rPr>
        <w:t xml:space="preserve">a </w:t>
      </w:r>
      <w:r w:rsidRPr="007A01BF">
        <w:rPr>
          <w:rStyle w:val="StyleUnderline"/>
          <w:highlight w:val="cyan"/>
        </w:rPr>
        <w:t>tort</w:t>
      </w:r>
      <w:r>
        <w:t xml:space="preserve">. Similarly, </w:t>
      </w:r>
      <w:r w:rsidRPr="007A01BF">
        <w:rPr>
          <w:rStyle w:val="StyleUnderline"/>
          <w:highlight w:val="cyan"/>
        </w:rPr>
        <w:t>courts</w:t>
      </w:r>
      <w:r>
        <w:t xml:space="preserve"> that recently have </w:t>
      </w:r>
      <w:r w:rsidRPr="007A01BF">
        <w:rPr>
          <w:rStyle w:val="Emphasis"/>
          <w:sz w:val="24"/>
          <w:szCs w:val="26"/>
          <w:highlight w:val="cyan"/>
        </w:rPr>
        <w:t>refused to recognize</w:t>
      </w:r>
      <w:r w:rsidRPr="00A755E0">
        <w:rPr>
          <w:sz w:val="24"/>
          <w:szCs w:val="26"/>
        </w:rPr>
        <w:t xml:space="preserve"> </w:t>
      </w:r>
      <w:r>
        <w:t xml:space="preserve">the maintenance and champerty </w:t>
      </w:r>
      <w:r w:rsidRPr="007A01BF">
        <w:rPr>
          <w:rStyle w:val="StyleUnderline"/>
          <w:highlight w:val="cyan"/>
        </w:rPr>
        <w:t>torts</w:t>
      </w:r>
      <w:r>
        <w:t xml:space="preserve"> have justified their decisions </w:t>
      </w:r>
      <w:r w:rsidRPr="00A755E0">
        <w:rPr>
          <w:rStyle w:val="StyleUnderline"/>
        </w:rPr>
        <w:t xml:space="preserve">partially </w:t>
      </w:r>
      <w:r w:rsidRPr="007A01BF">
        <w:rPr>
          <w:rStyle w:val="StyleUnderline"/>
          <w:highlight w:val="cyan"/>
        </w:rPr>
        <w:t>on their perception that</w:t>
      </w:r>
      <w:r>
        <w:t xml:space="preserve"> malicious prosecution and abuse of process </w:t>
      </w:r>
      <w:r w:rsidRPr="007A01BF">
        <w:rPr>
          <w:rStyle w:val="StyleUnderline"/>
          <w:highlight w:val="cyan"/>
        </w:rPr>
        <w:t xml:space="preserve">theories address </w:t>
      </w:r>
      <w:r w:rsidRPr="007A01BF">
        <w:rPr>
          <w:rStyle w:val="Emphasis"/>
          <w:highlight w:val="cyan"/>
        </w:rPr>
        <w:t>similar</w:t>
      </w:r>
      <w:r w:rsidRPr="007A01BF">
        <w:rPr>
          <w:rStyle w:val="StyleUnderline"/>
          <w:highlight w:val="cyan"/>
        </w:rPr>
        <w:t xml:space="preserve"> ills</w:t>
      </w:r>
      <w:r>
        <w:t>, making the older torts unnecessary. 171</w:t>
      </w:r>
    </w:p>
    <w:p w14:paraId="4FDE8532" w14:textId="77777777" w:rsidR="001627C4" w:rsidRPr="00B77411" w:rsidRDefault="001627C4" w:rsidP="001627C4">
      <w:pPr>
        <w:pStyle w:val="Heading4"/>
      </w:pPr>
      <w:r>
        <w:rPr>
          <w:u w:val="single"/>
        </w:rPr>
        <w:t>Future</w:t>
      </w:r>
      <w:r>
        <w:t xml:space="preserve"> cases will be </w:t>
      </w:r>
      <w:r>
        <w:rPr>
          <w:u w:val="single"/>
        </w:rPr>
        <w:t>remanded</w:t>
      </w:r>
      <w:r>
        <w:t xml:space="preserve"> because the perm makes the </w:t>
      </w:r>
      <w:r>
        <w:rPr>
          <w:u w:val="single"/>
        </w:rPr>
        <w:t>alternative remedy</w:t>
      </w:r>
      <w:r>
        <w:t xml:space="preserve"> of antitrust available</w:t>
      </w:r>
    </w:p>
    <w:p w14:paraId="26A8B811" w14:textId="77777777" w:rsidR="001627C4" w:rsidRDefault="001627C4" w:rsidP="001627C4">
      <w:r>
        <w:t xml:space="preserve">David L. </w:t>
      </w:r>
      <w:r w:rsidRPr="00A72735">
        <w:rPr>
          <w:rStyle w:val="Style13ptBold"/>
        </w:rPr>
        <w:t>Gregory 11</w:t>
      </w:r>
      <w:r>
        <w:t>, Dorothy Day Professor of Law and the Executive Director of the Center for Labor and Employment Law at St. John's University School of Law, J.S.D. from Yale Law School, LL.M. from Yale Law School, J.D. magna cum laude from the University of Detroit, M.B.A. in Labor Relations from Wayne State University, B.A. cum laude from The Catholic University of America, Rowan Foley Reynolds, J.D. Candidate and Senior Director of Alumni Relations and Outreach for the Moot Court Honor Society at the St. John's University School of Law, B.A. from Yale University, and Nadav Zamir, J.D. Candidate and Editor-in-Chief of the Journal for Civil Rights and Economic Development at the St. John's University School of Law, B.S. from the John Jay College of Criminal Justice, “Labor Contract Formation, Tenuous Torts, and The Realpolitik of Justice Sotomayor on the 50th Anniversary of the Steelworkers Trilogy: Granite Rock v. Teamsters”, American University Labor &amp; Employment Law Forum, 1 Am. U. Labor &amp; Emp. L.F. 5, Winter 2011, Lexis</w:t>
      </w:r>
    </w:p>
    <w:p w14:paraId="31AA230B" w14:textId="77777777" w:rsidR="001627C4" w:rsidRDefault="001627C4" w:rsidP="001627C4">
      <w:r w:rsidRPr="00A72735">
        <w:rPr>
          <w:rStyle w:val="StyleUnderline"/>
        </w:rPr>
        <w:t xml:space="preserve">The </w:t>
      </w:r>
      <w:r w:rsidRPr="00D4758E">
        <w:rPr>
          <w:rStyle w:val="StyleUnderline"/>
          <w:highlight w:val="cyan"/>
        </w:rPr>
        <w:t>Court rejected</w:t>
      </w:r>
      <w:r>
        <w:t xml:space="preserve"> both Granite Rock's policy argument and </w:t>
      </w:r>
      <w:r w:rsidRPr="00A72735">
        <w:rPr>
          <w:rStyle w:val="StyleUnderline"/>
        </w:rPr>
        <w:t>its</w:t>
      </w:r>
      <w:r>
        <w:t xml:space="preserve"> contention that failure to allow </w:t>
      </w:r>
      <w:r w:rsidRPr="00D4758E">
        <w:rPr>
          <w:rStyle w:val="StyleUnderline"/>
          <w:highlight w:val="cyan"/>
        </w:rPr>
        <w:t>a</w:t>
      </w:r>
      <w:r w:rsidRPr="00D4758E">
        <w:rPr>
          <w:rStyle w:val="StyleUnderline"/>
        </w:rPr>
        <w:t xml:space="preserve"> fe</w:t>
      </w:r>
      <w:r w:rsidRPr="00A72735">
        <w:rPr>
          <w:rStyle w:val="StyleUnderline"/>
        </w:rPr>
        <w:t xml:space="preserve">deral </w:t>
      </w:r>
      <w:r w:rsidRPr="00D4758E">
        <w:rPr>
          <w:rStyle w:val="Emphasis"/>
          <w:highlight w:val="cyan"/>
        </w:rPr>
        <w:t>tort</w:t>
      </w:r>
      <w:r w:rsidRPr="00A72735">
        <w:rPr>
          <w:rStyle w:val="StyleUnderline"/>
        </w:rPr>
        <w:t>ious interference</w:t>
      </w:r>
      <w:r>
        <w:t xml:space="preserve"> with contract </w:t>
      </w:r>
      <w:r w:rsidRPr="00D4758E">
        <w:rPr>
          <w:rStyle w:val="StyleUnderline"/>
          <w:highlight w:val="cyan"/>
        </w:rPr>
        <w:t>claim</w:t>
      </w:r>
      <w:r>
        <w:t xml:space="preserve"> against IBT under Section 301(a) would place Granite Rock in a wholly untenable position. 110 The Court viewed Granite Rock's position in a more flexible light, and pointed out that, while Section 301(a) did create a body of federal law to deal with the enforcement of collective bargaining agreement issues, allowing Granite Rock to bring a federal tort claim </w:t>
      </w:r>
      <w:proofErr w:type="gramStart"/>
      <w:r>
        <w:t>under  [</w:t>
      </w:r>
      <w:proofErr w:type="gramEnd"/>
      <w:r>
        <w:t>*20]  this statute would create policy concerns that could upset the balance struck between unions and employers under federal labor statutes. 111 The Court preferred to retain Section 301(a)'s current limit on common law contractual remedies and rather than extend its reach to tort claims. 112</w:t>
      </w:r>
    </w:p>
    <w:p w14:paraId="670F1FAE" w14:textId="77777777" w:rsidR="001627C4" w:rsidRDefault="001627C4" w:rsidP="001627C4">
      <w:r>
        <w:t xml:space="preserve">Justice </w:t>
      </w:r>
      <w:r w:rsidRPr="007544BC">
        <w:rPr>
          <w:rStyle w:val="StyleUnderline"/>
          <w:highlight w:val="cyan"/>
        </w:rPr>
        <w:t>Thomas concluded</w:t>
      </w:r>
      <w:r w:rsidRPr="00A72735">
        <w:rPr>
          <w:rStyle w:val="StyleUnderline"/>
        </w:rPr>
        <w:t xml:space="preserve"> that </w:t>
      </w:r>
      <w:r w:rsidRPr="007544BC">
        <w:rPr>
          <w:rStyle w:val="Emphasis"/>
          <w:highlight w:val="cyan"/>
        </w:rPr>
        <w:t>even if</w:t>
      </w:r>
      <w:r w:rsidRPr="00A72735">
        <w:rPr>
          <w:rStyle w:val="StyleUnderline"/>
        </w:rPr>
        <w:t xml:space="preserve"> Section </w:t>
      </w:r>
      <w:r w:rsidRPr="007544BC">
        <w:rPr>
          <w:rStyle w:val="Emphasis"/>
          <w:highlight w:val="cyan"/>
        </w:rPr>
        <w:t>301</w:t>
      </w:r>
      <w:r w:rsidRPr="00A72735">
        <w:rPr>
          <w:rStyle w:val="StyleUnderline"/>
        </w:rPr>
        <w:t xml:space="preserve">(a) </w:t>
      </w:r>
      <w:r w:rsidRPr="007544BC">
        <w:rPr>
          <w:rStyle w:val="Emphasis"/>
          <w:highlight w:val="cyan"/>
        </w:rPr>
        <w:t>did</w:t>
      </w:r>
      <w:r w:rsidRPr="007544BC">
        <w:rPr>
          <w:rStyle w:val="StyleUnderline"/>
          <w:highlight w:val="cyan"/>
        </w:rPr>
        <w:t xml:space="preserve"> authorize the federal</w:t>
      </w:r>
      <w:r w:rsidRPr="00A72735">
        <w:rPr>
          <w:rStyle w:val="StyleUnderline"/>
        </w:rPr>
        <w:t xml:space="preserve"> courts to create </w:t>
      </w:r>
      <w:r w:rsidRPr="007544BC">
        <w:rPr>
          <w:rStyle w:val="StyleUnderline"/>
        </w:rPr>
        <w:t>a</w:t>
      </w:r>
      <w:r w:rsidRPr="00A72735">
        <w:rPr>
          <w:rStyle w:val="StyleUnderline"/>
        </w:rPr>
        <w:t xml:space="preserve"> common law </w:t>
      </w:r>
      <w:r w:rsidRPr="007544BC">
        <w:rPr>
          <w:rStyle w:val="StyleUnderline"/>
          <w:highlight w:val="cyan"/>
        </w:rPr>
        <w:t>claim for tortious interference</w:t>
      </w:r>
      <w:r w:rsidRPr="00A72735">
        <w:rPr>
          <w:rStyle w:val="StyleUnderline"/>
        </w:rPr>
        <w:t xml:space="preserve"> of contract, </w:t>
      </w:r>
      <w:r w:rsidRPr="007544BC">
        <w:rPr>
          <w:rStyle w:val="StyleUnderline"/>
          <w:highlight w:val="cyan"/>
        </w:rPr>
        <w:t xml:space="preserve">it would be </w:t>
      </w:r>
      <w:r w:rsidRPr="007544BC">
        <w:rPr>
          <w:rStyle w:val="Emphasis"/>
          <w:highlight w:val="cyan"/>
        </w:rPr>
        <w:t>premature</w:t>
      </w:r>
      <w:r w:rsidRPr="00A72735">
        <w:rPr>
          <w:rStyle w:val="StyleUnderline"/>
        </w:rPr>
        <w:t xml:space="preserve"> for the Court </w:t>
      </w:r>
      <w:r w:rsidRPr="007544BC">
        <w:rPr>
          <w:rStyle w:val="StyleUnderline"/>
          <w:highlight w:val="cyan"/>
        </w:rPr>
        <w:t>to decide</w:t>
      </w:r>
      <w:r w:rsidRPr="00A72735">
        <w:rPr>
          <w:rStyle w:val="StyleUnderline"/>
        </w:rPr>
        <w:t xml:space="preserve"> the issue </w:t>
      </w:r>
      <w:r w:rsidRPr="007544BC">
        <w:rPr>
          <w:rStyle w:val="StyleUnderline"/>
          <w:highlight w:val="cyan"/>
        </w:rPr>
        <w:t xml:space="preserve">because Granite Rock had </w:t>
      </w:r>
      <w:r w:rsidRPr="007544BC">
        <w:rPr>
          <w:rStyle w:val="Emphasis"/>
          <w:sz w:val="24"/>
          <w:szCs w:val="26"/>
          <w:highlight w:val="cyan"/>
        </w:rPr>
        <w:t>not shown</w:t>
      </w:r>
      <w:r w:rsidRPr="00A72735">
        <w:rPr>
          <w:rStyle w:val="Emphasis"/>
          <w:sz w:val="24"/>
          <w:szCs w:val="26"/>
        </w:rPr>
        <w:t xml:space="preserve"> that </w:t>
      </w:r>
      <w:r w:rsidRPr="007544BC">
        <w:rPr>
          <w:rStyle w:val="Emphasis"/>
          <w:sz w:val="24"/>
          <w:szCs w:val="26"/>
          <w:highlight w:val="cyan"/>
        </w:rPr>
        <w:t>other remedies were unavailable</w:t>
      </w:r>
      <w:r>
        <w:t>. 113 For instance, Granite Rock failed to show that state claims were insufficient to provide a remedy. 114 [FOOTNOTE] 114 Id. (</w:t>
      </w:r>
      <w:r w:rsidRPr="007544BC">
        <w:rPr>
          <w:rStyle w:val="StyleUnderline"/>
          <w:highlight w:val="cyan"/>
        </w:rPr>
        <w:t>espousing</w:t>
      </w:r>
      <w:r>
        <w:t xml:space="preserve"> the </w:t>
      </w:r>
      <w:r w:rsidRPr="007544BC">
        <w:rPr>
          <w:rStyle w:val="Emphasis"/>
          <w:highlight w:val="cyan"/>
        </w:rPr>
        <w:t>other remedies</w:t>
      </w:r>
      <w:r w:rsidRPr="007544BC">
        <w:rPr>
          <w:rStyle w:val="StyleUnderline"/>
          <w:highlight w:val="cyan"/>
        </w:rPr>
        <w:t xml:space="preserve"> still </w:t>
      </w:r>
      <w:r w:rsidRPr="007544BC">
        <w:rPr>
          <w:rStyle w:val="Emphasis"/>
          <w:highlight w:val="cyan"/>
        </w:rPr>
        <w:t>available</w:t>
      </w:r>
      <w:r>
        <w:t xml:space="preserve"> to Granite Rock on remand and those that Granite Rock had already availed itself of). [END FOOTNOTE] Granite Rock also failed to show that breach of contract or administrative </w:t>
      </w:r>
      <w:r w:rsidRPr="007544BC">
        <w:rPr>
          <w:rStyle w:val="StyleUnderline"/>
          <w:highlight w:val="cyan"/>
        </w:rPr>
        <w:t>claims</w:t>
      </w:r>
      <w:r>
        <w:t xml:space="preserve">, such as those falling under an alter-ego or agency theory, against the IBT </w:t>
      </w:r>
      <w:r w:rsidRPr="007544BC">
        <w:rPr>
          <w:rStyle w:val="StyleUnderline"/>
          <w:highlight w:val="cyan"/>
        </w:rPr>
        <w:t xml:space="preserve">would </w:t>
      </w:r>
      <w:r w:rsidRPr="007544BC">
        <w:rPr>
          <w:rStyle w:val="Emphasis"/>
          <w:highlight w:val="cyan"/>
        </w:rPr>
        <w:t>fail on remand</w:t>
      </w:r>
      <w:r>
        <w:t>. 115</w:t>
      </w:r>
    </w:p>
    <w:p w14:paraId="4A3F4960" w14:textId="77777777" w:rsidR="001627C4" w:rsidRDefault="001627C4" w:rsidP="001627C4">
      <w:pPr>
        <w:pStyle w:val="Heading3"/>
      </w:pPr>
      <w:r>
        <w:t>Perm: Do the CP---2NC</w:t>
      </w:r>
    </w:p>
    <w:p w14:paraId="7C489D2D" w14:textId="77777777" w:rsidR="001627C4" w:rsidRDefault="001627C4" w:rsidP="001627C4">
      <w:pPr>
        <w:pStyle w:val="Heading4"/>
      </w:pPr>
      <w:r>
        <w:t xml:space="preserve">Torts are a </w:t>
      </w:r>
      <w:r>
        <w:rPr>
          <w:u w:val="single"/>
        </w:rPr>
        <w:t>mutually exclusive substitute</w:t>
      </w:r>
      <w:r>
        <w:t xml:space="preserve"> for antitrust</w:t>
      </w:r>
    </w:p>
    <w:p w14:paraId="08C2B7D2" w14:textId="77777777" w:rsidR="001627C4" w:rsidRDefault="001627C4" w:rsidP="001627C4">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31129921" w14:textId="77777777" w:rsidR="001627C4" w:rsidRPr="00ED5134" w:rsidRDefault="001627C4" w:rsidP="001627C4">
      <w:pPr>
        <w:rPr>
          <w:sz w:val="16"/>
        </w:rPr>
      </w:pPr>
      <w:r w:rsidRPr="00ED5134">
        <w:rPr>
          <w:sz w:val="16"/>
        </w:rPr>
        <w:t>III. The Interplay Between Tortious Interference and the Antitrust Law of Vertical Restraints</w:t>
      </w:r>
    </w:p>
    <w:p w14:paraId="3189566A" w14:textId="77777777" w:rsidR="001627C4" w:rsidRPr="00ED5134" w:rsidRDefault="001627C4" w:rsidP="001627C4">
      <w:pPr>
        <w:rPr>
          <w:sz w:val="16"/>
        </w:rPr>
      </w:pPr>
      <w:r w:rsidRPr="00ED5134">
        <w:rPr>
          <w:rStyle w:val="StyleUnderline"/>
          <w:highlight w:val="cyan"/>
        </w:rPr>
        <w:t>Tortious interference has become a</w:t>
      </w:r>
      <w:r w:rsidRPr="00055AC8">
        <w:rPr>
          <w:rStyle w:val="StyleUnderline"/>
        </w:rPr>
        <w:t xml:space="preserve"> popular</w:t>
      </w:r>
      <w:r w:rsidRPr="00ED5134">
        <w:rPr>
          <w:sz w:val="16"/>
        </w:rPr>
        <w:t xml:space="preserve"> additional, or even </w:t>
      </w:r>
      <w:r w:rsidRPr="00AA5DC1">
        <w:rPr>
          <w:rStyle w:val="Emphasis"/>
          <w:sz w:val="24"/>
          <w:szCs w:val="26"/>
          <w:highlight w:val="cyan"/>
        </w:rPr>
        <w:t>substitute, claim</w:t>
      </w:r>
      <w:r w:rsidRPr="00AA5DC1">
        <w:rPr>
          <w:rStyle w:val="StyleUnderline"/>
          <w:sz w:val="24"/>
          <w:szCs w:val="26"/>
          <w:highlight w:val="cyan"/>
        </w:rPr>
        <w:t xml:space="preserve"> </w:t>
      </w:r>
      <w:r w:rsidRPr="00ED5134">
        <w:rPr>
          <w:rStyle w:val="StyleUnderline"/>
          <w:highlight w:val="cyan"/>
        </w:rPr>
        <w:t>for antitrust</w:t>
      </w:r>
      <w:r w:rsidRPr="00055AC8">
        <w:rPr>
          <w:rStyle w:val="StyleUnderline"/>
        </w:rPr>
        <w:t xml:space="preserve"> plaintiffs hoping to enhance their chances of recovery</w:t>
      </w:r>
      <w:r w:rsidRPr="00ED5134">
        <w:rPr>
          <w:sz w:val="16"/>
        </w:rPr>
        <w:t xml:space="preserve">. 170 </w:t>
      </w:r>
      <w:r w:rsidRPr="00055AC8">
        <w:rPr>
          <w:rStyle w:val="StyleUnderline"/>
        </w:rPr>
        <w:t xml:space="preserve">It is a logical choice for these plaintiffs because the tort takes a </w:t>
      </w:r>
      <w:r w:rsidRPr="00ED5134">
        <w:rPr>
          <w:rStyle w:val="Emphasis"/>
          <w:highlight w:val="cyan"/>
        </w:rPr>
        <w:t>less doctrinal</w:t>
      </w:r>
      <w:r w:rsidRPr="00055AC8">
        <w:rPr>
          <w:rStyle w:val="StyleUnderline"/>
        </w:rPr>
        <w:t xml:space="preserve"> and more </w:t>
      </w:r>
      <w:r w:rsidRPr="00055AC8">
        <w:rPr>
          <w:rStyle w:val="Emphasis"/>
        </w:rPr>
        <w:t>factually based</w:t>
      </w:r>
      <w:r w:rsidRPr="00055AC8">
        <w:rPr>
          <w:rStyle w:val="StyleUnderline"/>
        </w:rPr>
        <w:t xml:space="preserve"> approach </w:t>
      </w:r>
      <w:r w:rsidRPr="00ED5134">
        <w:rPr>
          <w:rStyle w:val="StyleUnderline"/>
          <w:highlight w:val="cyan"/>
        </w:rPr>
        <w:t xml:space="preserve">than </w:t>
      </w:r>
      <w:r w:rsidRPr="00ED5134">
        <w:rPr>
          <w:rStyle w:val="Emphasis"/>
          <w:highlight w:val="cyan"/>
        </w:rPr>
        <w:t>antitrust</w:t>
      </w:r>
      <w:r w:rsidRPr="00055AC8">
        <w:rPr>
          <w:rStyle w:val="StyleUnderline"/>
        </w:rPr>
        <w:t xml:space="preserve"> law, one </w:t>
      </w:r>
      <w:r w:rsidRPr="00ED5134">
        <w:rPr>
          <w:rStyle w:val="StyleUnderline"/>
          <w:highlight w:val="cyan"/>
        </w:rPr>
        <w:t xml:space="preserve">which considers </w:t>
      </w:r>
      <w:r w:rsidRPr="00ED5134">
        <w:rPr>
          <w:rStyle w:val="Emphasis"/>
          <w:highlight w:val="cyan"/>
        </w:rPr>
        <w:t>noneconomic factors</w:t>
      </w:r>
      <w:r w:rsidRPr="00055AC8">
        <w:rPr>
          <w:rStyle w:val="StyleUnderline"/>
        </w:rPr>
        <w:t xml:space="preserve"> such as business ethics and fairness. Since the tort permits recovery</w:t>
      </w:r>
      <w:r w:rsidRPr="00ED5134">
        <w:rPr>
          <w:sz w:val="16"/>
        </w:rPr>
        <w:t xml:space="preserve">, absent a countervailing privilege, </w:t>
      </w:r>
      <w:r w:rsidRPr="00055AC8">
        <w:rPr>
          <w:rStyle w:val="StyleUnderline"/>
        </w:rPr>
        <w:t>for any intentional and "improper" interference with a plaintiff's contract or business relations with a third party,</w:t>
      </w:r>
      <w:r w:rsidRPr="00ED5134">
        <w:rPr>
          <w:sz w:val="16"/>
        </w:rPr>
        <w:t xml:space="preserve"> 171 </w:t>
      </w:r>
      <w:r w:rsidRPr="00ED5134">
        <w:rPr>
          <w:rStyle w:val="Emphasis"/>
          <w:highlight w:val="cyan"/>
        </w:rPr>
        <w:t>any</w:t>
      </w:r>
      <w:r w:rsidRPr="00055AC8">
        <w:rPr>
          <w:rStyle w:val="Emphasis"/>
        </w:rPr>
        <w:t xml:space="preserve"> act</w:t>
      </w:r>
      <w:r w:rsidRPr="00055AC8">
        <w:rPr>
          <w:rStyle w:val="StyleUnderline"/>
        </w:rPr>
        <w:t xml:space="preserve"> in </w:t>
      </w:r>
      <w:r w:rsidRPr="00ED5134">
        <w:rPr>
          <w:rStyle w:val="StyleUnderline"/>
          <w:highlight w:val="cyan"/>
        </w:rPr>
        <w:t>restraint</w:t>
      </w:r>
      <w:r w:rsidRPr="00055AC8">
        <w:rPr>
          <w:rStyle w:val="StyleUnderline"/>
        </w:rPr>
        <w:t xml:space="preserve"> of trade </w:t>
      </w:r>
      <w:r w:rsidRPr="00ED5134">
        <w:rPr>
          <w:rStyle w:val="StyleUnderline"/>
          <w:highlight w:val="cyan"/>
        </w:rPr>
        <w:t>can be cast as</w:t>
      </w:r>
      <w:r w:rsidRPr="00055AC8">
        <w:rPr>
          <w:rStyle w:val="StyleUnderline"/>
        </w:rPr>
        <w:t xml:space="preserve"> an </w:t>
      </w:r>
      <w:r w:rsidRPr="00ED5134">
        <w:rPr>
          <w:rStyle w:val="Emphasis"/>
          <w:highlight w:val="cyan"/>
        </w:rPr>
        <w:t>improper interference</w:t>
      </w:r>
      <w:r w:rsidRPr="00ED5134">
        <w:rPr>
          <w:rStyle w:val="StyleUnderline"/>
          <w:highlight w:val="cyan"/>
        </w:rPr>
        <w:t xml:space="preserve"> with</w:t>
      </w:r>
      <w:r w:rsidRPr="00055AC8">
        <w:rPr>
          <w:rStyle w:val="StyleUnderline"/>
        </w:rPr>
        <w:t xml:space="preserve"> another's contractual or </w:t>
      </w:r>
      <w:r w:rsidRPr="00ED5134">
        <w:rPr>
          <w:rStyle w:val="Emphasis"/>
          <w:highlight w:val="cyan"/>
        </w:rPr>
        <w:t>prospective</w:t>
      </w:r>
      <w:r w:rsidRPr="00055AC8">
        <w:rPr>
          <w:rStyle w:val="Emphasis"/>
        </w:rPr>
        <w:t xml:space="preserve"> economic </w:t>
      </w:r>
      <w:r w:rsidRPr="00ED5134">
        <w:rPr>
          <w:rStyle w:val="Emphasis"/>
          <w:highlight w:val="cyan"/>
        </w:rPr>
        <w:t>relations</w:t>
      </w:r>
      <w:r w:rsidRPr="00ED5134">
        <w:rPr>
          <w:sz w:val="16"/>
        </w:rPr>
        <w:t xml:space="preserve">. 172 For example, a plaintiff dealer terminated for its low prices pursuant to an agreement between its manufacturer and other dealers could argue that the manufacturer's conduct improperly and unjustifiably interfered with plaintiff's prospective economic relations with its customers. It could also charge that the complaining dealers' actions improperly interfered with plaintiff's contractual or prospective relations with the manufacturer. And, in view of the disparate liability standards of antitrust and tortious interference, plaintiffs with little or no chance of prevailing on their antitrust vertical claims may nonetheless have viable tortious interference claims. </w:t>
      </w:r>
      <w:proofErr w:type="gramStart"/>
      <w:r w:rsidRPr="00ED5134">
        <w:rPr>
          <w:sz w:val="16"/>
        </w:rPr>
        <w:t>173  [</w:t>
      </w:r>
      <w:proofErr w:type="gramEnd"/>
      <w:r w:rsidRPr="00ED5134">
        <w:rPr>
          <w:sz w:val="16"/>
        </w:rPr>
        <w:t xml:space="preserve">*62] </w:t>
      </w:r>
    </w:p>
    <w:p w14:paraId="7CC4E8A9" w14:textId="77777777" w:rsidR="001627C4" w:rsidRDefault="001627C4" w:rsidP="001627C4">
      <w:pPr>
        <w:pStyle w:val="Heading4"/>
      </w:pPr>
      <w:r>
        <w:t xml:space="preserve">Prohibiting anticompetitive practices can be through </w:t>
      </w:r>
      <w:r>
        <w:rPr>
          <w:u w:val="single"/>
        </w:rPr>
        <w:t>either</w:t>
      </w:r>
      <w:r>
        <w:t xml:space="preserve"> antitrust </w:t>
      </w:r>
      <w:r>
        <w:rPr>
          <w:u w:val="single"/>
        </w:rPr>
        <w:t>or</w:t>
      </w:r>
      <w:r>
        <w:t xml:space="preserve"> tort</w:t>
      </w:r>
    </w:p>
    <w:p w14:paraId="291E9887" w14:textId="77777777" w:rsidR="001627C4" w:rsidRDefault="001627C4" w:rsidP="001627C4">
      <w:r>
        <w:t xml:space="preserve">David G. </w:t>
      </w:r>
      <w:r w:rsidRPr="00ED5134">
        <w:rPr>
          <w:rStyle w:val="Style13ptBold"/>
        </w:rPr>
        <w:t>Larimer 4</w:t>
      </w:r>
      <w:r>
        <w:t xml:space="preserve">, JD from Notre Dame Law School, BA from St. John Fisher College, Judge on the United States District Court, New York Western, Agency Dev., Inc. v. </w:t>
      </w:r>
      <w:proofErr w:type="spellStart"/>
      <w:r>
        <w:t>MedAmerica</w:t>
      </w:r>
      <w:proofErr w:type="spellEnd"/>
      <w:r>
        <w:t xml:space="preserve"> Ins. Co., 310 F. Supp. 2d 538, 544-545, 2004 U.S. Dist. LEXIS 5017, 3/24/2004, Lexis</w:t>
      </w:r>
    </w:p>
    <w:p w14:paraId="15CE33B6" w14:textId="77777777" w:rsidR="001627C4" w:rsidRPr="00ED5134" w:rsidRDefault="001627C4" w:rsidP="001627C4">
      <w:pPr>
        <w:rPr>
          <w:sz w:val="16"/>
        </w:rPr>
      </w:pPr>
      <w:r w:rsidRPr="00ED5134">
        <w:rPr>
          <w:sz w:val="16"/>
        </w:rPr>
        <w:t xml:space="preserve">Plaintiff conceded at oral argument that replacement of one distributor for another or by utilization of an in-house sales force is not an antitrust violation. Plaintiff </w:t>
      </w:r>
      <w:proofErr w:type="gramStart"/>
      <w:r w:rsidRPr="00ED5134">
        <w:rPr>
          <w:sz w:val="16"/>
        </w:rPr>
        <w:t>claims,  [</w:t>
      </w:r>
      <w:proofErr w:type="gramEnd"/>
      <w:r w:rsidRPr="00ED5134">
        <w:rPr>
          <w:sz w:val="16"/>
        </w:rPr>
        <w:t xml:space="preserve">**15]  however, that this case is different and that it has shown sufficient antitrust injury because defendants committed various business torts (i.e. unfair competition, improper use of the Blue Cross and Blue Shield logo, predatory hiring of ADI's officers/agents) that resulted in a reduction of plaintiff's sales of competing LTCI, thereby reducing overall competition in the LTCI market. </w:t>
      </w:r>
      <w:r w:rsidRPr="00ED5134">
        <w:rPr>
          <w:rStyle w:val="StyleUnderline"/>
        </w:rPr>
        <w:t xml:space="preserve">This </w:t>
      </w:r>
      <w:r w:rsidRPr="00CB2700">
        <w:rPr>
          <w:rStyle w:val="StyleUnderline"/>
          <w:highlight w:val="cyan"/>
        </w:rPr>
        <w:t xml:space="preserve">theory is </w:t>
      </w:r>
      <w:r w:rsidRPr="00CB2700">
        <w:rPr>
          <w:rStyle w:val="Emphasis"/>
          <w:highlight w:val="cyan"/>
        </w:rPr>
        <w:t>flawed</w:t>
      </w:r>
      <w:r w:rsidRPr="00ED5134">
        <w:rPr>
          <w:sz w:val="16"/>
        </w:rPr>
        <w:t xml:space="preserve">. HN10 </w:t>
      </w:r>
      <w:r w:rsidRPr="00CB2700">
        <w:rPr>
          <w:rStyle w:val="StyleUnderline"/>
          <w:highlight w:val="cyan"/>
        </w:rPr>
        <w:t>Not every</w:t>
      </w:r>
      <w:r w:rsidRPr="00ED5134">
        <w:rPr>
          <w:rStyle w:val="StyleUnderline"/>
        </w:rPr>
        <w:t xml:space="preserve"> business </w:t>
      </w:r>
      <w:r w:rsidRPr="00CB2700">
        <w:rPr>
          <w:rStyle w:val="Emphasis"/>
          <w:highlight w:val="cyan"/>
        </w:rPr>
        <w:t>tort</w:t>
      </w:r>
      <w:r w:rsidRPr="00ED5134">
        <w:rPr>
          <w:sz w:val="16"/>
        </w:rPr>
        <w:t xml:space="preserve"> or breach of contract </w:t>
      </w:r>
      <w:r w:rsidRPr="00ED5134">
        <w:rPr>
          <w:rStyle w:val="StyleUnderline"/>
        </w:rPr>
        <w:t xml:space="preserve">that has an adverse impact on a competitor can </w:t>
      </w:r>
      <w:r w:rsidRPr="00CB2700">
        <w:rPr>
          <w:rStyle w:val="StyleUnderline"/>
          <w:highlight w:val="cyan"/>
        </w:rPr>
        <w:t>form the basis of</w:t>
      </w:r>
      <w:r w:rsidRPr="00ED5134">
        <w:rPr>
          <w:rStyle w:val="StyleUnderline"/>
        </w:rPr>
        <w:t xml:space="preserve"> an </w:t>
      </w:r>
      <w:r w:rsidRPr="00CB2700">
        <w:rPr>
          <w:rStyle w:val="Emphasis"/>
          <w:highlight w:val="cyan"/>
        </w:rPr>
        <w:t>antitrust</w:t>
      </w:r>
      <w:r w:rsidRPr="00ED5134">
        <w:rPr>
          <w:rStyle w:val="StyleUnderline"/>
        </w:rPr>
        <w:t xml:space="preserve"> claim</w:t>
      </w:r>
      <w:r w:rsidRPr="00ED5134">
        <w:rPr>
          <w:sz w:val="16"/>
        </w:rPr>
        <w:t>. See Brooke Group Ltd. v. Brown &amp; Williamson Tobacco Corp., 509 U.S. 209, 226, 125 L. Ed. 2d 168, 113 S. Ct. 2578 (1993) ("</w:t>
      </w:r>
      <w:r w:rsidRPr="00ED5134">
        <w:rPr>
          <w:rStyle w:val="StyleUnderline"/>
        </w:rPr>
        <w:t>Even an act of pure malice by one business competitor against another does not, without more, state a claim under the federal antitrust laws; those laws do not create a federal law of unfair competition</w:t>
      </w:r>
      <w:r w:rsidRPr="00ED5134">
        <w:rPr>
          <w:sz w:val="16"/>
        </w:rPr>
        <w:t xml:space="preserve"> …."); Kaplan v. Burroughs Corp., 611 F.2d 286, 291 (9th Cir. 1979) ("</w:t>
      </w:r>
      <w:r w:rsidRPr="00ED5134">
        <w:rPr>
          <w:rStyle w:val="StyleUnderline"/>
        </w:rPr>
        <w:t xml:space="preserve">It is </w:t>
      </w:r>
      <w:r w:rsidRPr="00CB2700">
        <w:rPr>
          <w:rStyle w:val="StyleUnderline"/>
          <w:highlight w:val="cyan"/>
        </w:rPr>
        <w:t>the impact</w:t>
      </w:r>
      <w:r w:rsidRPr="00ED5134">
        <w:rPr>
          <w:rStyle w:val="StyleUnderline"/>
        </w:rPr>
        <w:t xml:space="preserve"> up</w:t>
      </w:r>
      <w:r w:rsidRPr="00CB2700">
        <w:rPr>
          <w:rStyle w:val="Emphasis"/>
          <w:highlight w:val="cyan"/>
        </w:rPr>
        <w:t>on</w:t>
      </w:r>
      <w:r w:rsidRPr="00ED5134">
        <w:rPr>
          <w:rStyle w:val="StyleUnderline"/>
        </w:rPr>
        <w:t xml:space="preserve"> competitive </w:t>
      </w:r>
      <w:r w:rsidRPr="00CB2700">
        <w:rPr>
          <w:rStyle w:val="StyleUnderline"/>
          <w:highlight w:val="cyan"/>
        </w:rPr>
        <w:t>conditions</w:t>
      </w:r>
      <w:r w:rsidRPr="00ED5134">
        <w:rPr>
          <w:rStyle w:val="StyleUnderline"/>
        </w:rPr>
        <w:t xml:space="preserve"> in a definable product market which </w:t>
      </w:r>
      <w:r w:rsidRPr="00CB2700">
        <w:rPr>
          <w:rStyle w:val="Emphasis"/>
          <w:highlight w:val="cyan"/>
        </w:rPr>
        <w:t>distinguishes</w:t>
      </w:r>
      <w:r w:rsidRPr="00ED5134">
        <w:rPr>
          <w:rStyle w:val="StyleUnderline"/>
        </w:rPr>
        <w:t xml:space="preserve"> the </w:t>
      </w:r>
      <w:r w:rsidRPr="00CB2700">
        <w:rPr>
          <w:rStyle w:val="Emphasis"/>
          <w:highlight w:val="cyan"/>
        </w:rPr>
        <w:t>antitrust</w:t>
      </w:r>
      <w:r w:rsidRPr="00ED5134">
        <w:rPr>
          <w:rStyle w:val="StyleUnderline"/>
        </w:rPr>
        <w:t xml:space="preserve"> violation </w:t>
      </w:r>
      <w:r w:rsidRPr="00CB2700">
        <w:rPr>
          <w:rStyle w:val="StyleUnderline"/>
          <w:highlight w:val="cyan"/>
        </w:rPr>
        <w:t>from</w:t>
      </w:r>
      <w:r w:rsidRPr="00ED5134">
        <w:rPr>
          <w:rStyle w:val="StyleUnderline"/>
        </w:rPr>
        <w:t xml:space="preserve"> the ordinary business </w:t>
      </w:r>
      <w:r w:rsidRPr="00CB2700">
        <w:rPr>
          <w:rStyle w:val="Emphasis"/>
          <w:highlight w:val="cyan"/>
        </w:rPr>
        <w:t>tort</w:t>
      </w:r>
      <w:r w:rsidRPr="00ED5134">
        <w:rPr>
          <w:sz w:val="16"/>
        </w:rPr>
        <w:t>.").</w:t>
      </w:r>
    </w:p>
    <w:p w14:paraId="22A2773B" w14:textId="77777777" w:rsidR="001627C4" w:rsidRDefault="001627C4" w:rsidP="001627C4">
      <w:pPr>
        <w:rPr>
          <w:sz w:val="16"/>
        </w:rPr>
      </w:pPr>
      <w:r w:rsidRPr="00ED5134">
        <w:rPr>
          <w:sz w:val="16"/>
        </w:rPr>
        <w:t xml:space="preserve">Further, </w:t>
      </w:r>
      <w:r w:rsidRPr="00CB2700">
        <w:rPr>
          <w:rStyle w:val="StyleUnderline"/>
          <w:highlight w:val="cyan"/>
        </w:rPr>
        <w:t>plaintiff</w:t>
      </w:r>
      <w:r w:rsidRPr="00ED5134">
        <w:rPr>
          <w:rStyle w:val="StyleUnderline"/>
        </w:rPr>
        <w:t xml:space="preserve"> seems to </w:t>
      </w:r>
      <w:r w:rsidRPr="00CB2700">
        <w:rPr>
          <w:rStyle w:val="Emphasis"/>
          <w:highlight w:val="cyan"/>
        </w:rPr>
        <w:t>equate</w:t>
      </w:r>
      <w:r w:rsidRPr="00CB2700">
        <w:rPr>
          <w:rStyle w:val="StyleUnderline"/>
          <w:highlight w:val="cyan"/>
        </w:rPr>
        <w:t xml:space="preserve"> </w:t>
      </w:r>
      <w:r w:rsidRPr="00CB2700">
        <w:rPr>
          <w:rStyle w:val="Emphasis"/>
          <w:highlight w:val="cyan"/>
        </w:rPr>
        <w:t>anticompetitive conduct</w:t>
      </w:r>
      <w:r w:rsidRPr="00CB2700">
        <w:rPr>
          <w:rStyle w:val="StyleUnderline"/>
          <w:highlight w:val="cyan"/>
        </w:rPr>
        <w:t xml:space="preserve"> with </w:t>
      </w:r>
      <w:r w:rsidRPr="00CB2700">
        <w:rPr>
          <w:rStyle w:val="Emphasis"/>
          <w:highlight w:val="cyan"/>
        </w:rPr>
        <w:t>antitrust</w:t>
      </w:r>
      <w:r w:rsidRPr="00ED5134">
        <w:rPr>
          <w:rStyle w:val="Emphasis"/>
        </w:rPr>
        <w:t xml:space="preserve"> injury</w:t>
      </w:r>
      <w:r w:rsidRPr="00ED5134">
        <w:rPr>
          <w:sz w:val="16"/>
        </w:rPr>
        <w:t>. HN11 The injury [**16</w:t>
      </w:r>
      <w:proofErr w:type="gramStart"/>
      <w:r w:rsidRPr="00ED5134">
        <w:rPr>
          <w:sz w:val="16"/>
        </w:rPr>
        <w:t>]  required</w:t>
      </w:r>
      <w:proofErr w:type="gramEnd"/>
      <w:r w:rsidRPr="00ED5134">
        <w:rPr>
          <w:sz w:val="16"/>
        </w:rPr>
        <w:t xml:space="preserve"> for antitrust standing is one that flows from the unlawful (</w:t>
      </w:r>
      <w:proofErr w:type="spellStart"/>
      <w:r w:rsidRPr="00ED5134">
        <w:rPr>
          <w:sz w:val="16"/>
        </w:rPr>
        <w:t>anitcompetitive</w:t>
      </w:r>
      <w:proofErr w:type="spellEnd"/>
      <w:r w:rsidRPr="00ED5134">
        <w:rPr>
          <w:sz w:val="16"/>
        </w:rPr>
        <w:t xml:space="preserve">) nature of the defendants' acts. HN12 See Clayton Act, 15 U.S.C. § 15(a) (granting private right of action to anyone who has been injured "by reason of anything forbidden in the antitrust laws …."). Plaintiff asserts here that its injury (a reduction in its sales and profits) as a result of the termination of the contract and its agents leaving to work for MANY has resulted in reduced sales of competing LTCI and, therefore, less competition in the overall market. Plaintiff has it backwards. The defendants' </w:t>
      </w:r>
      <w:proofErr w:type="gramStart"/>
      <w:r w:rsidRPr="00ED5134">
        <w:rPr>
          <w:sz w:val="16"/>
        </w:rPr>
        <w:t>anticompetitive  [</w:t>
      </w:r>
      <w:proofErr w:type="gramEnd"/>
      <w:r w:rsidRPr="00ED5134">
        <w:rPr>
          <w:sz w:val="16"/>
        </w:rPr>
        <w:t xml:space="preserve">*545]  conduct must cause plaintiff's injury, not the other way around. That is, plaintiff's injury cannot cause the anticompetitive conduct, which is precisely what plaintiff here alleges. Brunswick Corp. v. Pueblo Bowl-O-Mat, Inc., 429 U.S. 477, 489, 50 L. Ed. 2d 701, 97 S. Ct. 690 (1977) HN13 ("Plaintiffs must prove antitrust injury, which is to say injury of the </w:t>
      </w:r>
      <w:proofErr w:type="gramStart"/>
      <w:r w:rsidRPr="00ED5134">
        <w:rPr>
          <w:sz w:val="16"/>
        </w:rPr>
        <w:t>type</w:t>
      </w:r>
      <w:proofErr w:type="gramEnd"/>
      <w:r w:rsidRPr="00ED5134">
        <w:rPr>
          <w:sz w:val="16"/>
        </w:rPr>
        <w:t xml:space="preserve"> the antitrust laws were intended to prevent and that flows from that which makes defendants' acts unlawful. The injury should reflect the anticompetitive effect either of the violation or of anticompetitive [**17</w:t>
      </w:r>
      <w:proofErr w:type="gramStart"/>
      <w:r w:rsidRPr="00ED5134">
        <w:rPr>
          <w:sz w:val="16"/>
        </w:rPr>
        <w:t>]  acts</w:t>
      </w:r>
      <w:proofErr w:type="gramEnd"/>
      <w:r w:rsidRPr="00ED5134">
        <w:rPr>
          <w:sz w:val="16"/>
        </w:rPr>
        <w:t xml:space="preserve"> made possible by the violation.").</w:t>
      </w:r>
    </w:p>
    <w:p w14:paraId="116207E3" w14:textId="77777777" w:rsidR="001627C4" w:rsidRDefault="001627C4" w:rsidP="001627C4">
      <w:pPr>
        <w:pStyle w:val="Heading4"/>
        <w:rPr>
          <w:u w:val="single"/>
        </w:rPr>
      </w:pPr>
      <w:r>
        <w:t xml:space="preserve">The ‘core laws’ of antitrust are the </w:t>
      </w:r>
      <w:r>
        <w:rPr>
          <w:u w:val="single"/>
        </w:rPr>
        <w:t>big 3</w:t>
      </w:r>
    </w:p>
    <w:p w14:paraId="78D55538" w14:textId="77777777" w:rsidR="001627C4" w:rsidRDefault="001627C4" w:rsidP="001627C4">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2B3349AB" w14:textId="77777777" w:rsidR="001627C4" w:rsidRDefault="001627C4" w:rsidP="001627C4">
      <w:pPr>
        <w:rPr>
          <w:sz w:val="16"/>
        </w:rPr>
      </w:pPr>
      <w:r w:rsidRPr="009317CC">
        <w:rPr>
          <w:rStyle w:val="StyleUnderline"/>
          <w:highlight w:val="cyan"/>
        </w:rPr>
        <w:t xml:space="preserve">There are </w:t>
      </w:r>
      <w:r w:rsidRPr="009317CC">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9317CC">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9317CC">
        <w:rPr>
          <w:rStyle w:val="Emphasis"/>
          <w:highlight w:val="cyan"/>
        </w:rPr>
        <w:t>Clayton</w:t>
      </w:r>
      <w:r w:rsidRPr="00330AAC">
        <w:rPr>
          <w:rStyle w:val="Emphasis"/>
        </w:rPr>
        <w:t xml:space="preserve"> Act</w:t>
      </w:r>
      <w:r w:rsidRPr="00330AAC">
        <w:rPr>
          <w:rStyle w:val="StyleUnderline"/>
        </w:rPr>
        <w:t xml:space="preserve">, </w:t>
      </w:r>
      <w:r w:rsidRPr="009317CC">
        <w:rPr>
          <w:rStyle w:val="StyleUnderline"/>
          <w:highlight w:val="cyan"/>
        </w:rPr>
        <w:t>and</w:t>
      </w:r>
      <w:r w:rsidRPr="00330AAC">
        <w:rPr>
          <w:rStyle w:val="StyleUnderline"/>
        </w:rPr>
        <w:t xml:space="preserve"> the</w:t>
      </w:r>
      <w:r w:rsidRPr="00D07A16">
        <w:rPr>
          <w:sz w:val="16"/>
        </w:rPr>
        <w:t xml:space="preserve"> </w:t>
      </w:r>
      <w:r w:rsidRPr="009317CC">
        <w:rPr>
          <w:rStyle w:val="Emphasis"/>
          <w:highlight w:val="cyan"/>
        </w:rPr>
        <w:t>F</w:t>
      </w:r>
      <w:r w:rsidRPr="00D07A16">
        <w:rPr>
          <w:sz w:val="16"/>
        </w:rPr>
        <w:t xml:space="preserve">ederal </w:t>
      </w:r>
      <w:r w:rsidRPr="009317CC">
        <w:rPr>
          <w:rStyle w:val="Emphasis"/>
          <w:highlight w:val="cyan"/>
        </w:rPr>
        <w:t>T</w:t>
      </w:r>
      <w:r w:rsidRPr="00D07A16">
        <w:rPr>
          <w:sz w:val="16"/>
        </w:rPr>
        <w:t xml:space="preserve">rade </w:t>
      </w:r>
      <w:r w:rsidRPr="009317CC">
        <w:rPr>
          <w:rStyle w:val="Emphasis"/>
          <w:highlight w:val="cyan"/>
        </w:rPr>
        <w:t>C</w:t>
      </w:r>
      <w:r w:rsidRPr="00D07A16">
        <w:rPr>
          <w:sz w:val="16"/>
        </w:rPr>
        <w:t xml:space="preserve">ommission </w:t>
      </w:r>
      <w:r w:rsidRPr="009317CC">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699DF691" w14:textId="77777777" w:rsidR="001627C4" w:rsidRDefault="001627C4" w:rsidP="001627C4">
      <w:pPr>
        <w:pStyle w:val="Heading4"/>
        <w:rPr>
          <w:u w:val="single"/>
        </w:rPr>
      </w:pPr>
      <w:r>
        <w:t xml:space="preserve">‘Scope’ is their </w:t>
      </w:r>
      <w:r>
        <w:rPr>
          <w:u w:val="single"/>
        </w:rPr>
        <w:t>breadth</w:t>
      </w:r>
    </w:p>
    <w:p w14:paraId="6C090385" w14:textId="77777777" w:rsidR="001627C4" w:rsidRPr="00DE21F9" w:rsidRDefault="001627C4" w:rsidP="001627C4">
      <w:proofErr w:type="spellStart"/>
      <w:r w:rsidRPr="00C80665">
        <w:rPr>
          <w:rStyle w:val="Style13ptBold"/>
        </w:rPr>
        <w:t>Buccirossi</w:t>
      </w:r>
      <w:proofErr w:type="spellEnd"/>
      <w:r w:rsidRPr="00C80665">
        <w:rPr>
          <w:rStyle w:val="Style13ptBold"/>
        </w:rPr>
        <w:t xml:space="preserve"> 9</w:t>
      </w:r>
      <w:r>
        <w:t>, LEAR and EUI, “Measuring the Deterrence Properties of Competition Policy: The Competition Policy Indexes,” September 2009, https://tinyurl.com/sbpbv553</w:t>
      </w:r>
    </w:p>
    <w:p w14:paraId="30D90645" w14:textId="77777777" w:rsidR="001627C4" w:rsidRPr="00C614F0" w:rsidRDefault="001627C4" w:rsidP="001627C4">
      <w:pPr>
        <w:rPr>
          <w:sz w:val="16"/>
        </w:rPr>
      </w:pPr>
      <w:proofErr w:type="gramStart"/>
      <w:r w:rsidRPr="00C614F0">
        <w:rPr>
          <w:sz w:val="16"/>
        </w:rPr>
        <w:t>Also</w:t>
      </w:r>
      <w:proofErr w:type="gramEnd"/>
      <w:r w:rsidRPr="00C614F0">
        <w:rPr>
          <w:sz w:val="16"/>
        </w:rPr>
        <w:t xml:space="preserve"> </w:t>
      </w:r>
      <w:r w:rsidRPr="006D403D">
        <w:rPr>
          <w:rStyle w:val="StyleUnderline"/>
        </w:rPr>
        <w:t>Hilton and Deng</w:t>
      </w:r>
      <w:r w:rsidRPr="00C614F0">
        <w:rPr>
          <w:sz w:val="16"/>
        </w:rPr>
        <w:t xml:space="preserve"> have </w:t>
      </w:r>
      <w:r w:rsidRPr="000A15D7">
        <w:rPr>
          <w:rStyle w:val="StyleUnderline"/>
        </w:rPr>
        <w:t>tried to provide a quantitative</w:t>
      </w:r>
      <w:r w:rsidRPr="00C614F0">
        <w:rPr>
          <w:sz w:val="16"/>
        </w:rPr>
        <w:t xml:space="preserve"> summary </w:t>
      </w:r>
      <w:r w:rsidRPr="000A15D7">
        <w:rPr>
          <w:rStyle w:val="StyleUnderline"/>
        </w:rPr>
        <w:t xml:space="preserve">measure of competition law. Their objective has been to </w:t>
      </w:r>
      <w:r w:rsidRPr="006D403D">
        <w:rPr>
          <w:rStyle w:val="StyleUnderline"/>
          <w:highlight w:val="cyan"/>
        </w:rPr>
        <w:t>gauge</w:t>
      </w:r>
      <w:r w:rsidRPr="007544BC">
        <w:rPr>
          <w:rStyle w:val="StyleUnderline"/>
        </w:rPr>
        <w:t xml:space="preserve"> </w:t>
      </w:r>
      <w:r w:rsidRPr="006D403D">
        <w:rPr>
          <w:rStyle w:val="StyleUnderline"/>
        </w:rPr>
        <w:t xml:space="preserve">the </w:t>
      </w:r>
      <w:r w:rsidRPr="006D403D">
        <w:rPr>
          <w:rStyle w:val="Emphasis"/>
          <w:highlight w:val="cyan"/>
        </w:rPr>
        <w:t>size</w:t>
      </w:r>
      <w:r w:rsidRPr="006D403D">
        <w:rPr>
          <w:rStyle w:val="StyleUnderline"/>
          <w:highlight w:val="cyan"/>
        </w:rPr>
        <w:t xml:space="preserve"> of</w:t>
      </w:r>
      <w:r w:rsidRPr="007544BC">
        <w:rPr>
          <w:rStyle w:val="StyleUnderline"/>
        </w:rPr>
        <w:t xml:space="preserve"> the</w:t>
      </w:r>
      <w:r w:rsidRPr="00C614F0">
        <w:rPr>
          <w:sz w:val="16"/>
        </w:rPr>
        <w:t xml:space="preserve"> </w:t>
      </w:r>
      <w:r w:rsidRPr="000A15D7">
        <w:rPr>
          <w:rStyle w:val="Emphasis"/>
        </w:rPr>
        <w:t xml:space="preserve">overall </w:t>
      </w:r>
      <w:r w:rsidRPr="006D403D">
        <w:rPr>
          <w:rStyle w:val="Emphasis"/>
          <w:highlight w:val="cyan"/>
        </w:rPr>
        <w:t>“competition law</w:t>
      </w:r>
      <w:r w:rsidRPr="007544BC">
        <w:rPr>
          <w:rStyle w:val="Emphasis"/>
        </w:rPr>
        <w:t xml:space="preserve"> net”</w:t>
      </w:r>
      <w:r w:rsidRPr="007544BC">
        <w:rPr>
          <w:rStyle w:val="StyleUnderline"/>
        </w:rPr>
        <w:t xml:space="preserve"> </w:t>
      </w:r>
      <w:r w:rsidRPr="006D403D">
        <w:rPr>
          <w:rStyle w:val="StyleUnderline"/>
          <w:highlight w:val="cyan"/>
        </w:rPr>
        <w:t>by</w:t>
      </w:r>
      <w:r w:rsidRPr="000A15D7">
        <w:rPr>
          <w:rStyle w:val="StyleUnderline"/>
        </w:rPr>
        <w:t xml:space="preserve"> collecting information on </w:t>
      </w:r>
      <w:r w:rsidRPr="006D403D">
        <w:rPr>
          <w:rStyle w:val="StyleUnderline"/>
        </w:rPr>
        <w:t xml:space="preserve">the </w:t>
      </w:r>
      <w:r w:rsidRPr="006D403D">
        <w:rPr>
          <w:rStyle w:val="Emphasis"/>
          <w:highlight w:val="cyan"/>
        </w:rPr>
        <w:t>breadth of</w:t>
      </w:r>
      <w:r w:rsidRPr="006D403D">
        <w:rPr>
          <w:rStyle w:val="Emphasis"/>
        </w:rPr>
        <w:t xml:space="preserve"> the </w:t>
      </w:r>
      <w:r w:rsidRPr="006D403D">
        <w:rPr>
          <w:rStyle w:val="Emphasis"/>
          <w:highlight w:val="cyan"/>
        </w:rPr>
        <w:t>law</w:t>
      </w:r>
      <w:r w:rsidRPr="00C614F0">
        <w:rPr>
          <w:sz w:val="16"/>
        </w:rPr>
        <w:t xml:space="preserve"> and on its penalty and </w:t>
      </w:r>
      <w:proofErr w:type="spellStart"/>
      <w:r w:rsidRPr="00C614F0">
        <w:rPr>
          <w:sz w:val="16"/>
        </w:rPr>
        <w:t>defence</w:t>
      </w:r>
      <w:proofErr w:type="spellEnd"/>
      <w:r w:rsidRPr="00C614F0">
        <w:rPr>
          <w:sz w:val="16"/>
        </w:rPr>
        <w:t xml:space="preserve"> provisions in 102 countries over the time period January 2001 to December 2004. 47 </w:t>
      </w:r>
      <w:r w:rsidRPr="000A15D7">
        <w:rPr>
          <w:rStyle w:val="StyleUnderline"/>
        </w:rPr>
        <w:t>Their</w:t>
      </w:r>
      <w:r w:rsidRPr="00C614F0">
        <w:rPr>
          <w:sz w:val="16"/>
        </w:rPr>
        <w:t xml:space="preserve"> </w:t>
      </w:r>
      <w:r w:rsidRPr="006D403D">
        <w:rPr>
          <w:rStyle w:val="Emphasis"/>
          <w:highlight w:val="cyan"/>
        </w:rPr>
        <w:t>scope index</w:t>
      </w:r>
      <w:r w:rsidRPr="00C614F0">
        <w:rPr>
          <w:sz w:val="16"/>
        </w:rPr>
        <w:t xml:space="preserve"> differs from the CPI in that it </w:t>
      </w:r>
      <w:r w:rsidRPr="000A15D7">
        <w:rPr>
          <w:rStyle w:val="StyleUnderline"/>
        </w:rPr>
        <w:t xml:space="preserve">tries to </w:t>
      </w:r>
      <w:r w:rsidRPr="006D403D">
        <w:rPr>
          <w:rStyle w:val="StyleUnderline"/>
          <w:highlight w:val="cyan"/>
        </w:rPr>
        <w:t>provide a</w:t>
      </w:r>
      <w:r w:rsidRPr="000A15D7">
        <w:rPr>
          <w:rStyle w:val="StyleUnderline"/>
        </w:rPr>
        <w:t xml:space="preserve"> summary </w:t>
      </w:r>
      <w:r w:rsidRPr="006D403D">
        <w:rPr>
          <w:rStyle w:val="Emphasis"/>
          <w:highlight w:val="cyan"/>
        </w:rPr>
        <w:t>description</w:t>
      </w:r>
      <w:r w:rsidRPr="006D403D">
        <w:rPr>
          <w:sz w:val="16"/>
          <w:highlight w:val="cyan"/>
        </w:rPr>
        <w:t xml:space="preserve"> </w:t>
      </w:r>
      <w:r w:rsidRPr="006D403D">
        <w:rPr>
          <w:rStyle w:val="StyleUnderline"/>
          <w:highlight w:val="cyan"/>
        </w:rPr>
        <w:t>of</w:t>
      </w:r>
      <w:r w:rsidRPr="000A15D7">
        <w:rPr>
          <w:rStyle w:val="StyleUnderline"/>
        </w:rPr>
        <w:t xml:space="preserve"> the </w:t>
      </w:r>
      <w:r w:rsidRPr="006D403D">
        <w:rPr>
          <w:rStyle w:val="Emphasis"/>
          <w:highlight w:val="cyan"/>
        </w:rPr>
        <w:t>areas covered</w:t>
      </w:r>
      <w:r w:rsidRPr="00C614F0">
        <w:rPr>
          <w:sz w:val="16"/>
        </w:rPr>
        <w:t xml:space="preserve"> by competition law </w:t>
      </w:r>
      <w:r w:rsidRPr="000A15D7">
        <w:rPr>
          <w:rStyle w:val="Emphasis"/>
        </w:rPr>
        <w:t>rather than</w:t>
      </w:r>
      <w:r w:rsidRPr="00C614F0">
        <w:rPr>
          <w:sz w:val="16"/>
        </w:rPr>
        <w:t xml:space="preserve"> an evaluation of its quality. Indeed, the scope index does not attempt to </w:t>
      </w:r>
      <w:r w:rsidRPr="000A15D7">
        <w:rPr>
          <w:rStyle w:val="StyleUnderline"/>
        </w:rPr>
        <w:t xml:space="preserve">measure how the law is effectively </w:t>
      </w:r>
      <w:r w:rsidRPr="000A15D7">
        <w:rPr>
          <w:rStyle w:val="Emphasis"/>
        </w:rPr>
        <w:t>enforced</w:t>
      </w:r>
      <w:r w:rsidRPr="000A15D7">
        <w:rPr>
          <w:rStyle w:val="StyleUnderline"/>
        </w:rPr>
        <w:t>, nor the degree of</w:t>
      </w:r>
      <w:r w:rsidRPr="00C614F0">
        <w:rPr>
          <w:sz w:val="16"/>
        </w:rPr>
        <w:t xml:space="preserve"> </w:t>
      </w:r>
      <w:r w:rsidRPr="000A15D7">
        <w:rPr>
          <w:rStyle w:val="Emphasis"/>
        </w:rPr>
        <w:t>independence</w:t>
      </w:r>
      <w:r w:rsidRPr="00C614F0">
        <w:rPr>
          <w:sz w:val="16"/>
        </w:rPr>
        <w:t xml:space="preserve"> of the CA </w:t>
      </w:r>
      <w:r w:rsidRPr="000A15D7">
        <w:rPr>
          <w:rStyle w:val="StyleUnderline"/>
        </w:rPr>
        <w:t>or</w:t>
      </w:r>
      <w:r w:rsidRPr="00C614F0">
        <w:rPr>
          <w:sz w:val="16"/>
        </w:rPr>
        <w:t xml:space="preserve"> the </w:t>
      </w:r>
      <w:r w:rsidRPr="000A15D7">
        <w:rPr>
          <w:rStyle w:val="Emphasis"/>
        </w:rPr>
        <w:t>quality</w:t>
      </w:r>
      <w:r w:rsidRPr="00C614F0">
        <w:rPr>
          <w:sz w:val="16"/>
        </w:rPr>
        <w:t xml:space="preserve"> of the law. 48 </w:t>
      </w:r>
    </w:p>
    <w:p w14:paraId="10D24FC6" w14:textId="77777777" w:rsidR="001627C4" w:rsidRDefault="001627C4" w:rsidP="001627C4">
      <w:pPr>
        <w:pStyle w:val="Heading4"/>
      </w:pPr>
      <w:r>
        <w:t xml:space="preserve">‘Of’ means </w:t>
      </w:r>
      <w:r>
        <w:rPr>
          <w:u w:val="single"/>
        </w:rPr>
        <w:t>deriving</w:t>
      </w:r>
      <w:r>
        <w:t xml:space="preserve"> from them</w:t>
      </w:r>
    </w:p>
    <w:p w14:paraId="6F4B1613" w14:textId="77777777" w:rsidR="001627C4" w:rsidRPr="001955FC" w:rsidRDefault="001627C4" w:rsidP="001627C4">
      <w:r>
        <w:t xml:space="preserve">M. Margaret </w:t>
      </w:r>
      <w:r w:rsidRPr="00487792">
        <w:rPr>
          <w:rStyle w:val="Style13ptBold"/>
        </w:rPr>
        <w:t>McKeown 11</w:t>
      </w:r>
      <w:r>
        <w:t>, Judge on the US Court of Appeals for the 9</w:t>
      </w:r>
      <w:r w:rsidRPr="001955FC">
        <w:rPr>
          <w:vertAlign w:val="superscript"/>
        </w:rPr>
        <w:t>th</w:t>
      </w:r>
      <w:r>
        <w:t xml:space="preserve"> Circuit, “</w:t>
      </w:r>
      <w:proofErr w:type="spellStart"/>
      <w:r>
        <w:t>Simonoff</w:t>
      </w:r>
      <w:proofErr w:type="spellEnd"/>
      <w:r>
        <w:t xml:space="preserve"> v. Expedia, Inc,” 643 F.3d 1202, Lexis</w:t>
      </w:r>
    </w:p>
    <w:p w14:paraId="2E9ACB1E" w14:textId="77777777" w:rsidR="001627C4" w:rsidRDefault="001627C4" w:rsidP="001627C4">
      <w:pPr>
        <w:rPr>
          <w:sz w:val="16"/>
        </w:rPr>
      </w:pPr>
      <w:r w:rsidRPr="002F7169">
        <w:rPr>
          <w:sz w:val="16"/>
        </w:rPr>
        <w:t xml:space="preserve">Our recent decision in Doe 1 is central to our analysis. There we considered a forum selection clause in AOL's website user agreement that [**5] provided for "exclusive jurisdiction for any claim or dispute . . . in the courts of Virginia." Id. at 1080. We concluded </w:t>
      </w:r>
      <w:r w:rsidRPr="006D403D">
        <w:rPr>
          <w:sz w:val="16"/>
        </w:rPr>
        <w:t xml:space="preserve">that </w:t>
      </w:r>
      <w:r w:rsidRPr="006D403D">
        <w:rPr>
          <w:rStyle w:val="StyleUnderline"/>
        </w:rPr>
        <w:t>the choice of the preposition "</w:t>
      </w:r>
      <w:r w:rsidRPr="006D403D">
        <w:rPr>
          <w:rStyle w:val="Emphasis"/>
        </w:rPr>
        <w:t>of</w:t>
      </w:r>
      <w:r w:rsidRPr="006D403D">
        <w:rPr>
          <w:rStyle w:val="StyleUnderline"/>
        </w:rPr>
        <w:t>" in the phrase</w:t>
      </w:r>
      <w:r w:rsidRPr="006D403D">
        <w:rPr>
          <w:sz w:val="16"/>
        </w:rPr>
        <w:t xml:space="preserve"> "the courts of Virginia" </w:t>
      </w:r>
      <w:r w:rsidRPr="006D403D">
        <w:rPr>
          <w:rStyle w:val="StyleUnderline"/>
        </w:rPr>
        <w:t>was</w:t>
      </w:r>
      <w:r w:rsidRPr="006D403D">
        <w:rPr>
          <w:sz w:val="16"/>
        </w:rPr>
        <w:t xml:space="preserve"> </w:t>
      </w:r>
      <w:r w:rsidRPr="006D403D">
        <w:rPr>
          <w:rStyle w:val="Emphasis"/>
        </w:rPr>
        <w:t>determinative</w:t>
      </w:r>
      <w:r w:rsidRPr="006D403D">
        <w:rPr>
          <w:rStyle w:val="StyleUnderline"/>
        </w:rPr>
        <w:t>—</w:t>
      </w:r>
      <w:r w:rsidRPr="006D403D">
        <w:rPr>
          <w:rStyle w:val="Emphasis"/>
          <w:highlight w:val="cyan"/>
        </w:rPr>
        <w:t>"of"</w:t>
      </w:r>
      <w:r w:rsidRPr="006D403D">
        <w:rPr>
          <w:rStyle w:val="StyleUnderline"/>
          <w:highlight w:val="cyan"/>
        </w:rPr>
        <w:t xml:space="preserve"> is</w:t>
      </w:r>
      <w:r w:rsidRPr="002F7169">
        <w:rPr>
          <w:rStyle w:val="StyleUnderline"/>
        </w:rPr>
        <w:t xml:space="preserve"> a term </w:t>
      </w:r>
      <w:r w:rsidRPr="006D403D">
        <w:rPr>
          <w:rStyle w:val="StyleUnderline"/>
          <w:highlight w:val="cyan"/>
        </w:rPr>
        <w:t xml:space="preserve">"'denoting </w:t>
      </w:r>
      <w:r w:rsidRPr="006D403D">
        <w:rPr>
          <w:rStyle w:val="Emphasis"/>
          <w:highlight w:val="cyan"/>
        </w:rPr>
        <w:t>that from which</w:t>
      </w:r>
      <w:r w:rsidRPr="006D403D">
        <w:rPr>
          <w:sz w:val="16"/>
          <w:highlight w:val="cyan"/>
        </w:rPr>
        <w:t xml:space="preserve"> </w:t>
      </w:r>
      <w:r w:rsidRPr="006D403D">
        <w:rPr>
          <w:rStyle w:val="StyleUnderline"/>
          <w:highlight w:val="cyan"/>
        </w:rPr>
        <w:t>anything</w:t>
      </w:r>
      <w:r w:rsidRPr="006D403D">
        <w:rPr>
          <w:sz w:val="16"/>
          <w:highlight w:val="cyan"/>
        </w:rPr>
        <w:t xml:space="preserve"> </w:t>
      </w:r>
      <w:r w:rsidRPr="006D403D">
        <w:rPr>
          <w:rStyle w:val="Emphasis"/>
          <w:highlight w:val="cyan"/>
        </w:rPr>
        <w:t>proceeds</w:t>
      </w:r>
      <w:r w:rsidRPr="002F7169">
        <w:rPr>
          <w:sz w:val="16"/>
        </w:rPr>
        <w:t xml:space="preserve">; indicating origin, source, descent, and the like.'" Id. at 1082 (quoting Black's Law Dictionary 1080 (6th ed. 1990)). </w:t>
      </w:r>
      <w:r w:rsidRPr="002F7169">
        <w:rPr>
          <w:rStyle w:val="StyleUnderline"/>
        </w:rPr>
        <w:t>Thus, the phrase</w:t>
      </w:r>
      <w:r w:rsidRPr="002F7169">
        <w:rPr>
          <w:sz w:val="16"/>
        </w:rPr>
        <w:t xml:space="preserve"> "the courts </w:t>
      </w:r>
      <w:r w:rsidRPr="006D403D">
        <w:rPr>
          <w:rStyle w:val="Emphasis"/>
        </w:rPr>
        <w:t>of</w:t>
      </w:r>
      <w:r w:rsidRPr="006D403D">
        <w:rPr>
          <w:sz w:val="16"/>
        </w:rPr>
        <w:t xml:space="preserve">" a state </w:t>
      </w:r>
      <w:r w:rsidRPr="006D403D">
        <w:rPr>
          <w:rStyle w:val="StyleUnderline"/>
        </w:rPr>
        <w:t xml:space="preserve">refers </w:t>
      </w:r>
      <w:r w:rsidRPr="006D403D">
        <w:rPr>
          <w:rStyle w:val="StyleUnderline"/>
          <w:highlight w:val="cyan"/>
        </w:rPr>
        <w:t>to</w:t>
      </w:r>
      <w:r w:rsidRPr="002F7169">
        <w:rPr>
          <w:sz w:val="16"/>
        </w:rPr>
        <w:t xml:space="preserve"> courts that </w:t>
      </w:r>
      <w:r w:rsidRPr="006D403D">
        <w:rPr>
          <w:rStyle w:val="Emphasis"/>
          <w:highlight w:val="cyan"/>
        </w:rPr>
        <w:t>derive</w:t>
      </w:r>
      <w:r w:rsidRPr="002F7169">
        <w:rPr>
          <w:rStyle w:val="Emphasis"/>
        </w:rPr>
        <w:t xml:space="preserve"> their </w:t>
      </w:r>
      <w:r w:rsidRPr="006D403D">
        <w:rPr>
          <w:rStyle w:val="Emphasis"/>
          <w:highlight w:val="cyan"/>
        </w:rPr>
        <w:t>power from</w:t>
      </w:r>
      <w:r w:rsidRPr="002F7169">
        <w:rPr>
          <w:sz w:val="16"/>
        </w:rPr>
        <w:t xml:space="preserve"> the state—i.e., only state courts—and the forum selection clause, which vested exclusive jurisdiction in the courts "of" Virginia, limited jurisdiction to the Virginia state courts. Id. at 1081-82.</w:t>
      </w:r>
    </w:p>
    <w:p w14:paraId="036F0D40" w14:textId="77777777" w:rsidR="001627C4" w:rsidRPr="007544BC" w:rsidRDefault="001627C4" w:rsidP="001627C4">
      <w:pPr>
        <w:pStyle w:val="Heading4"/>
      </w:pPr>
      <w:r>
        <w:t xml:space="preserve">Torts do </w:t>
      </w:r>
      <w:r>
        <w:rPr>
          <w:u w:val="single"/>
        </w:rPr>
        <w:t>not</w:t>
      </w:r>
      <w:r>
        <w:t xml:space="preserve"> affect the scope of core antitrust law, </w:t>
      </w:r>
      <w:r>
        <w:rPr>
          <w:u w:val="single"/>
        </w:rPr>
        <w:t>even when</w:t>
      </w:r>
      <w:r>
        <w:t xml:space="preserve"> it renders new practices </w:t>
      </w:r>
      <w:r>
        <w:rPr>
          <w:u w:val="single"/>
        </w:rPr>
        <w:t>unlawful</w:t>
      </w:r>
    </w:p>
    <w:p w14:paraId="565C1170" w14:textId="77777777" w:rsidR="001627C4" w:rsidRDefault="001627C4" w:rsidP="001627C4">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2515D094" w14:textId="77777777" w:rsidR="001627C4" w:rsidRPr="00ED5134" w:rsidRDefault="001627C4" w:rsidP="001627C4">
      <w:pPr>
        <w:rPr>
          <w:sz w:val="16"/>
        </w:rPr>
      </w:pPr>
      <w:r w:rsidRPr="00ED5134">
        <w:rPr>
          <w:rStyle w:val="StyleUnderline"/>
        </w:rPr>
        <w:t xml:space="preserve">That </w:t>
      </w:r>
      <w:r w:rsidRPr="00CB2700">
        <w:rPr>
          <w:rStyle w:val="Emphasis"/>
          <w:highlight w:val="cyan"/>
        </w:rPr>
        <w:t>tortious interference</w:t>
      </w:r>
      <w:r w:rsidRPr="00CB2700">
        <w:rPr>
          <w:rStyle w:val="StyleUnderline"/>
          <w:highlight w:val="cyan"/>
        </w:rPr>
        <w:t xml:space="preserve"> and</w:t>
      </w:r>
      <w:r w:rsidRPr="00ED5134">
        <w:rPr>
          <w:sz w:val="16"/>
        </w:rPr>
        <w:t xml:space="preserve"> the </w:t>
      </w:r>
      <w:r w:rsidRPr="00ED5134">
        <w:rPr>
          <w:rStyle w:val="StyleUnderline"/>
        </w:rPr>
        <w:t xml:space="preserve">federal </w:t>
      </w:r>
      <w:r w:rsidRPr="00CB2700">
        <w:rPr>
          <w:rStyle w:val="Emphasis"/>
          <w:highlight w:val="cyan"/>
        </w:rPr>
        <w:t>antitrust</w:t>
      </w:r>
      <w:r w:rsidRPr="00ED5134">
        <w:rPr>
          <w:rStyle w:val="Emphasis"/>
        </w:rPr>
        <w:t xml:space="preserve"> laws</w:t>
      </w:r>
      <w:r w:rsidRPr="00ED5134">
        <w:rPr>
          <w:rStyle w:val="StyleUnderline"/>
        </w:rPr>
        <w:t xml:space="preserve"> </w:t>
      </w:r>
      <w:r w:rsidRPr="00CB2700">
        <w:rPr>
          <w:rStyle w:val="StyleUnderline"/>
          <w:highlight w:val="cyan"/>
        </w:rPr>
        <w:t xml:space="preserve">espouse </w:t>
      </w:r>
      <w:r w:rsidRPr="00CB2700">
        <w:rPr>
          <w:rStyle w:val="Emphasis"/>
          <w:highlight w:val="cyan"/>
        </w:rPr>
        <w:t>different values</w:t>
      </w:r>
      <w:r w:rsidRPr="00ED5134">
        <w:rPr>
          <w:sz w:val="16"/>
        </w:rPr>
        <w:t xml:space="preserve"> </w:t>
      </w:r>
      <w:r w:rsidRPr="00ED5134">
        <w:rPr>
          <w:rStyle w:val="StyleUnderline"/>
        </w:rPr>
        <w:t xml:space="preserve">is </w:t>
      </w:r>
      <w:r w:rsidRPr="00CB2700">
        <w:rPr>
          <w:rStyle w:val="StyleUnderline"/>
          <w:highlight w:val="cyan"/>
        </w:rPr>
        <w:t>evident from</w:t>
      </w:r>
      <w:r w:rsidRPr="00ED5134">
        <w:rPr>
          <w:rStyle w:val="StyleUnderline"/>
        </w:rPr>
        <w:t xml:space="preserve"> the development of </w:t>
      </w:r>
      <w:r w:rsidRPr="00CB2700">
        <w:rPr>
          <w:rStyle w:val="StyleUnderline"/>
          <w:highlight w:val="cyan"/>
        </w:rPr>
        <w:t xml:space="preserve">the </w:t>
      </w:r>
      <w:r w:rsidRPr="00CB2700">
        <w:rPr>
          <w:rStyle w:val="Emphasis"/>
          <w:highlight w:val="cyan"/>
        </w:rPr>
        <w:t>two bodies</w:t>
      </w:r>
      <w:r w:rsidRPr="00CB2700">
        <w:rPr>
          <w:rStyle w:val="StyleUnderline"/>
          <w:highlight w:val="cyan"/>
        </w:rPr>
        <w:t xml:space="preserve"> of law</w:t>
      </w:r>
      <w:r w:rsidRPr="00ED5134">
        <w:rPr>
          <w:rStyle w:val="StyleUnderline"/>
        </w:rPr>
        <w:t xml:space="preserve">. The </w:t>
      </w:r>
      <w:r w:rsidRPr="00CB2700">
        <w:rPr>
          <w:rStyle w:val="StyleUnderline"/>
          <w:highlight w:val="cyan"/>
        </w:rPr>
        <w:t>essence of</w:t>
      </w:r>
      <w:r w:rsidRPr="00ED5134">
        <w:rPr>
          <w:rStyle w:val="StyleUnderline"/>
        </w:rPr>
        <w:t xml:space="preserve"> the </w:t>
      </w:r>
      <w:r w:rsidRPr="00CB2700">
        <w:rPr>
          <w:rStyle w:val="Emphasis"/>
          <w:highlight w:val="cyan"/>
        </w:rPr>
        <w:t>Sherman</w:t>
      </w:r>
      <w:r w:rsidRPr="00ED5134">
        <w:rPr>
          <w:rStyle w:val="Emphasis"/>
        </w:rPr>
        <w:t xml:space="preserve"> Act</w:t>
      </w:r>
      <w:r w:rsidRPr="00ED5134">
        <w:rPr>
          <w:rStyle w:val="StyleUnderline"/>
        </w:rPr>
        <w:t xml:space="preserve">, the primary federal </w:t>
      </w:r>
      <w:r w:rsidRPr="00CB2700">
        <w:rPr>
          <w:rStyle w:val="Emphasis"/>
          <w:highlight w:val="cyan"/>
        </w:rPr>
        <w:t>antitrust</w:t>
      </w:r>
      <w:r w:rsidRPr="00ED5134">
        <w:rPr>
          <w:rStyle w:val="Emphasis"/>
        </w:rPr>
        <w:t xml:space="preserve"> statute</w:t>
      </w:r>
      <w:r w:rsidRPr="00ED5134">
        <w:rPr>
          <w:rStyle w:val="StyleUnderline"/>
        </w:rPr>
        <w:t xml:space="preserve">, </w:t>
      </w:r>
      <w:r w:rsidRPr="00CB2700">
        <w:rPr>
          <w:rStyle w:val="StyleUnderline"/>
          <w:highlight w:val="cyan"/>
        </w:rPr>
        <w:t xml:space="preserve">is </w:t>
      </w:r>
      <w:r w:rsidRPr="00CB2700">
        <w:rPr>
          <w:rStyle w:val="Emphasis"/>
          <w:highlight w:val="cyan"/>
        </w:rPr>
        <w:t>economic</w:t>
      </w:r>
      <w:r w:rsidRPr="00ED5134">
        <w:rPr>
          <w:sz w:val="16"/>
        </w:rPr>
        <w:t xml:space="preserve">; it was adopted in 1890 against a background of rampant monopolization and cartelization. 234 Though the legislative history of the Act shows congressional interest in a multitude of values, a common </w:t>
      </w:r>
      <w:proofErr w:type="gramStart"/>
      <w:r w:rsidRPr="00ED5134">
        <w:rPr>
          <w:sz w:val="16"/>
        </w:rPr>
        <w:t>thread  [</w:t>
      </w:r>
      <w:proofErr w:type="gramEnd"/>
      <w:r w:rsidRPr="00ED5134">
        <w:rPr>
          <w:sz w:val="16"/>
        </w:rPr>
        <w:t>*71]  runs through the divergent concerns: a distrust of the concentration of economic and political power and an apprehension of its possible impact on small businesses and consumers. 235 Congress feared that large companies might limit production, destroy the viability of small businesses, raise consumer prices and derive higher producer profits at the expense of consumers. 236 Although there was no discussion of allocative efficiency as we understand the term, 237 the general congressional concern with consumer costs, producer profits, and ease of market entry leaves little doubt about the statute's economic grounding.</w:t>
      </w:r>
    </w:p>
    <w:p w14:paraId="50EF7DE7" w14:textId="77777777" w:rsidR="001627C4" w:rsidRPr="00ED5134" w:rsidRDefault="001627C4" w:rsidP="001627C4">
      <w:pPr>
        <w:rPr>
          <w:sz w:val="16"/>
        </w:rPr>
      </w:pPr>
      <w:r w:rsidRPr="00ED5134">
        <w:rPr>
          <w:sz w:val="16"/>
        </w:rPr>
        <w:t xml:space="preserve">Because of the Sherman Act's explicit focus on economic issues, antitrust scholars of almost all persuasions have come to accept economic efficiency as an important goal of federal antitrust policy. 238 There is disagreement, of course, as to the meaning of the term "efficiency" and as to its proper role in analysis. There are those who think that promoting allocative efficiency should be the exclusive concern of the antitrust laws, and that only practices leading to reduced output in a properly defined market should be illegal. 239 There are others who believe that it is </w:t>
      </w:r>
      <w:proofErr w:type="gramStart"/>
      <w:r w:rsidRPr="00ED5134">
        <w:rPr>
          <w:sz w:val="16"/>
        </w:rPr>
        <w:t>entirely  [</w:t>
      </w:r>
      <w:proofErr w:type="gramEnd"/>
      <w:r w:rsidRPr="00ED5134">
        <w:rPr>
          <w:sz w:val="16"/>
        </w:rPr>
        <w:t xml:space="preserve">*72]  appropriate to consider additional values unrelated to efficiency, such as the dispersion of economic and political power, ease of market entry, protection of the competition process, and fairness to market participants. 240 Some would not define efficiency in microeconomic </w:t>
      </w:r>
      <w:proofErr w:type="gramStart"/>
      <w:r w:rsidRPr="00ED5134">
        <w:rPr>
          <w:sz w:val="16"/>
        </w:rPr>
        <w:t>terms, but</w:t>
      </w:r>
      <w:proofErr w:type="gramEnd"/>
      <w:r w:rsidRPr="00ED5134">
        <w:rPr>
          <w:sz w:val="16"/>
        </w:rPr>
        <w:t xml:space="preserve"> would have it encompass the protection of the competitive process, which would ultimately serve the consumers' long-run interests. 241</w:t>
      </w:r>
    </w:p>
    <w:p w14:paraId="0EBDF358" w14:textId="77777777" w:rsidR="001627C4" w:rsidRPr="00ED5134" w:rsidRDefault="001627C4" w:rsidP="001627C4">
      <w:pPr>
        <w:rPr>
          <w:sz w:val="16"/>
        </w:rPr>
      </w:pPr>
      <w:r w:rsidRPr="00ED5134">
        <w:rPr>
          <w:sz w:val="16"/>
        </w:rPr>
        <w:t xml:space="preserve">Within the last twenty years, economics went from merely informing antitrust analysis to being its sole end. The Chicago School considers allocative efficiency the exclusive goal of the antitrust law, and microeconomic price theory the only tool for measuring efficiency. 242 If one accepts the legitimacy of this approach, in terms of vertical restraints, only those dealer restrictions that result in reduced output in a properly defined market should be prohibited. 243 This, in turn, means that when there is a significant </w:t>
      </w:r>
      <w:proofErr w:type="spellStart"/>
      <w:r w:rsidRPr="00ED5134">
        <w:rPr>
          <w:sz w:val="16"/>
        </w:rPr>
        <w:t>interbrand</w:t>
      </w:r>
      <w:proofErr w:type="spellEnd"/>
      <w:r w:rsidRPr="00ED5134">
        <w:rPr>
          <w:sz w:val="16"/>
        </w:rPr>
        <w:t xml:space="preserve"> market, even vertical price fixing should not be illegal because it is unlikely to be allocatively inefficient. 244 From this perspective, the current laissez-faire policy toward vertical restraints would be quite appropriate.</w:t>
      </w:r>
    </w:p>
    <w:p w14:paraId="282D2414" w14:textId="77777777" w:rsidR="001627C4" w:rsidRPr="00ED5134" w:rsidRDefault="001627C4" w:rsidP="001627C4">
      <w:pPr>
        <w:rPr>
          <w:sz w:val="16"/>
        </w:rPr>
      </w:pPr>
      <w:r w:rsidRPr="00ED5134">
        <w:rPr>
          <w:rStyle w:val="StyleUnderline"/>
        </w:rPr>
        <w:t>The merits of</w:t>
      </w:r>
      <w:r w:rsidRPr="00ED5134">
        <w:rPr>
          <w:sz w:val="16"/>
        </w:rPr>
        <w:t xml:space="preserve"> this very </w:t>
      </w:r>
      <w:r w:rsidRPr="00ED5134">
        <w:rPr>
          <w:rStyle w:val="StyleUnderline"/>
        </w:rPr>
        <w:t>narrow</w:t>
      </w:r>
      <w:r w:rsidRPr="00ED5134">
        <w:rPr>
          <w:sz w:val="16"/>
        </w:rPr>
        <w:t xml:space="preserve"> view of </w:t>
      </w:r>
      <w:r w:rsidRPr="00ED5134">
        <w:rPr>
          <w:rStyle w:val="StyleUnderline"/>
        </w:rPr>
        <w:t>antitrust are, however, much debated</w:t>
      </w:r>
      <w:r w:rsidRPr="00ED5134">
        <w:rPr>
          <w:sz w:val="16"/>
        </w:rPr>
        <w:t xml:space="preserve">. Critics contend that the pursuit of efficiency should not be the single goal of law in all areas of life, 245 and they observe that the antitrust law cannot possibly focus exclusively on efficiency and be consistent with other legal policies. 246 Another line of criticism argues that even if efficiency were the only appropriate antitrust concern, the Chicago </w:t>
      </w:r>
      <w:proofErr w:type="gramStart"/>
      <w:r w:rsidRPr="00ED5134">
        <w:rPr>
          <w:sz w:val="16"/>
        </w:rPr>
        <w:t>model  [</w:t>
      </w:r>
      <w:proofErr w:type="gramEnd"/>
      <w:r w:rsidRPr="00ED5134">
        <w:rPr>
          <w:sz w:val="16"/>
        </w:rPr>
        <w:t>*73]  of market efficiency is based on unproven premises and therefore the conclusions that are drawn are questionable. 247 No attempt is made to set forth the details of the debate in this Article as much has already been written on the subject. 248 The point made here is merely that the idea of a single goal--allocating resources efficiently--for antitrust policy is not without its critics, despite the economic underpinnings of the law.</w:t>
      </w:r>
    </w:p>
    <w:p w14:paraId="66CDD414" w14:textId="77777777" w:rsidR="001627C4" w:rsidRPr="00ED5134" w:rsidRDefault="001627C4" w:rsidP="001627C4">
      <w:pPr>
        <w:rPr>
          <w:sz w:val="16"/>
        </w:rPr>
      </w:pPr>
      <w:r w:rsidRPr="00ED5134">
        <w:rPr>
          <w:sz w:val="16"/>
        </w:rPr>
        <w:t xml:space="preserve">The notion that allocative efficiency should control tortious interference is even more controversial. </w:t>
      </w:r>
      <w:r w:rsidRPr="00CB2700">
        <w:rPr>
          <w:rStyle w:val="Emphasis"/>
          <w:highlight w:val="cyan"/>
        </w:rPr>
        <w:t>Unlike antitrust</w:t>
      </w:r>
      <w:r w:rsidRPr="00ED5134">
        <w:rPr>
          <w:rStyle w:val="StyleUnderline"/>
        </w:rPr>
        <w:t xml:space="preserve"> law, </w:t>
      </w:r>
      <w:r w:rsidRPr="00CB2700">
        <w:rPr>
          <w:rStyle w:val="Emphasis"/>
          <w:highlight w:val="cyan"/>
        </w:rPr>
        <w:t>tort</w:t>
      </w:r>
      <w:r w:rsidRPr="00ED5134">
        <w:rPr>
          <w:rStyle w:val="StyleUnderline"/>
        </w:rPr>
        <w:t xml:space="preserve">ious interference </w:t>
      </w:r>
      <w:r w:rsidRPr="00CB2700">
        <w:rPr>
          <w:rStyle w:val="StyleUnderline"/>
          <w:highlight w:val="cyan"/>
        </w:rPr>
        <w:t xml:space="preserve">is </w:t>
      </w:r>
      <w:r w:rsidRPr="00CB2700">
        <w:rPr>
          <w:rStyle w:val="Emphasis"/>
          <w:highlight w:val="cyan"/>
        </w:rPr>
        <w:t>not</w:t>
      </w:r>
      <w:r w:rsidRPr="00CB2700">
        <w:rPr>
          <w:rStyle w:val="StyleUnderline"/>
          <w:highlight w:val="cyan"/>
        </w:rPr>
        <w:t xml:space="preserve"> primarily</w:t>
      </w:r>
      <w:r w:rsidRPr="00ED5134">
        <w:rPr>
          <w:rStyle w:val="StyleUnderline"/>
        </w:rPr>
        <w:t xml:space="preserve"> about </w:t>
      </w:r>
      <w:r w:rsidRPr="00CB2700">
        <w:rPr>
          <w:rStyle w:val="StyleUnderline"/>
          <w:highlight w:val="cyan"/>
        </w:rPr>
        <w:t>economics. Little in</w:t>
      </w:r>
      <w:r w:rsidRPr="00ED5134">
        <w:rPr>
          <w:rStyle w:val="StyleUnderline"/>
        </w:rPr>
        <w:t xml:space="preserve"> its </w:t>
      </w:r>
      <w:r w:rsidRPr="00CB2700">
        <w:rPr>
          <w:rStyle w:val="Emphasis"/>
          <w:highlight w:val="cyan"/>
        </w:rPr>
        <w:t>common-law</w:t>
      </w:r>
      <w:r w:rsidRPr="00ED5134">
        <w:rPr>
          <w:rStyle w:val="StyleUnderline"/>
        </w:rPr>
        <w:t xml:space="preserve"> development </w:t>
      </w:r>
      <w:r w:rsidRPr="00CB2700">
        <w:rPr>
          <w:rStyle w:val="StyleUnderline"/>
          <w:highlight w:val="cyan"/>
        </w:rPr>
        <w:t>supports</w:t>
      </w:r>
      <w:r w:rsidRPr="00ED5134">
        <w:rPr>
          <w:rStyle w:val="StyleUnderline"/>
        </w:rPr>
        <w:t xml:space="preserve"> the notion </w:t>
      </w:r>
      <w:r w:rsidRPr="00CB2700">
        <w:rPr>
          <w:rStyle w:val="StyleUnderline"/>
          <w:highlight w:val="cyan"/>
        </w:rPr>
        <w:t>that</w:t>
      </w:r>
      <w:r w:rsidRPr="00ED5134">
        <w:rPr>
          <w:rStyle w:val="StyleUnderline"/>
        </w:rPr>
        <w:t xml:space="preserve"> efficiency forms its core.</w:t>
      </w:r>
      <w:r w:rsidRPr="00ED5134">
        <w:rPr>
          <w:sz w:val="16"/>
        </w:rPr>
        <w:t xml:space="preserve"> 249 </w:t>
      </w:r>
      <w:r w:rsidRPr="00CB2700">
        <w:rPr>
          <w:rStyle w:val="StyleUnderline"/>
          <w:highlight w:val="cyan"/>
        </w:rPr>
        <w:t>Instead</w:t>
      </w:r>
      <w:r w:rsidRPr="00ED5134">
        <w:rPr>
          <w:rStyle w:val="StyleUnderline"/>
        </w:rPr>
        <w:t xml:space="preserve">, the modern </w:t>
      </w:r>
      <w:r w:rsidRPr="00CB2700">
        <w:rPr>
          <w:rStyle w:val="StyleUnderline"/>
          <w:highlight w:val="cyan"/>
        </w:rPr>
        <w:t>tort, which</w:t>
      </w:r>
      <w:r w:rsidRPr="00ED5134">
        <w:rPr>
          <w:rStyle w:val="StyleUnderline"/>
        </w:rPr>
        <w:t xml:space="preserve"> began to </w:t>
      </w:r>
      <w:r w:rsidRPr="00CB2700">
        <w:rPr>
          <w:rStyle w:val="StyleUnderline"/>
          <w:highlight w:val="cyan"/>
        </w:rPr>
        <w:t xml:space="preserve">take shape with </w:t>
      </w:r>
      <w:r w:rsidRPr="00CB2700">
        <w:rPr>
          <w:rStyle w:val="Emphasis"/>
          <w:highlight w:val="cyan"/>
        </w:rPr>
        <w:t>Lumley</w:t>
      </w:r>
      <w:r w:rsidRPr="00ED5134">
        <w:rPr>
          <w:rStyle w:val="Emphasis"/>
        </w:rPr>
        <w:t xml:space="preserve"> v. </w:t>
      </w:r>
      <w:proofErr w:type="spellStart"/>
      <w:r w:rsidRPr="00ED5134">
        <w:rPr>
          <w:rStyle w:val="Emphasis"/>
        </w:rPr>
        <w:t>Gye</w:t>
      </w:r>
      <w:proofErr w:type="spellEnd"/>
      <w:r w:rsidRPr="00ED5134">
        <w:rPr>
          <w:sz w:val="16"/>
        </w:rPr>
        <w:t xml:space="preserve"> 250 more than one hundred years ago, </w:t>
      </w:r>
      <w:r w:rsidRPr="00ED5134">
        <w:rPr>
          <w:rStyle w:val="StyleUnderline"/>
        </w:rPr>
        <w:t xml:space="preserve">has historically </w:t>
      </w:r>
      <w:r w:rsidRPr="00CB2700">
        <w:rPr>
          <w:rStyle w:val="StyleUnderline"/>
          <w:highlight w:val="cyan"/>
        </w:rPr>
        <w:t>evinced</w:t>
      </w:r>
      <w:r w:rsidRPr="00ED5134">
        <w:rPr>
          <w:rStyle w:val="StyleUnderline"/>
        </w:rPr>
        <w:t xml:space="preserve"> a </w:t>
      </w:r>
      <w:r w:rsidRPr="00CB2700">
        <w:rPr>
          <w:rStyle w:val="StyleUnderline"/>
          <w:highlight w:val="cyan"/>
        </w:rPr>
        <w:t>concern for</w:t>
      </w:r>
      <w:r w:rsidRPr="00ED5134">
        <w:rPr>
          <w:rStyle w:val="StyleUnderline"/>
        </w:rPr>
        <w:t xml:space="preserve"> business </w:t>
      </w:r>
      <w:r w:rsidRPr="00CB2700">
        <w:rPr>
          <w:rStyle w:val="Emphasis"/>
          <w:highlight w:val="cyan"/>
        </w:rPr>
        <w:t>ethics</w:t>
      </w:r>
      <w:r w:rsidRPr="00CB2700">
        <w:rPr>
          <w:rStyle w:val="StyleUnderline"/>
          <w:highlight w:val="cyan"/>
        </w:rPr>
        <w:t xml:space="preserve"> and </w:t>
      </w:r>
      <w:r w:rsidRPr="00CB2700">
        <w:rPr>
          <w:rStyle w:val="Emphasis"/>
          <w:highlight w:val="cyan"/>
        </w:rPr>
        <w:t>fairness</w:t>
      </w:r>
      <w:r w:rsidRPr="00ED5134">
        <w:rPr>
          <w:rStyle w:val="StyleUnderline"/>
        </w:rPr>
        <w:t xml:space="preserve"> in business dealings</w:t>
      </w:r>
      <w:r w:rsidRPr="00ED5134">
        <w:rPr>
          <w:sz w:val="16"/>
        </w:rPr>
        <w:t xml:space="preserve">. 251 In determining whether an interference was privileged (or justified) or not, early cases inquired into whether the conduct was "both injurious and transgressive of generally accepted standards of common morality or of law." 252 The cases spoke in terms of judging the act against the "common conception of what is right and just dealing under the circumstances." 253 And they asked if the interference was "sanctioned by the 'rules of the game' which society has adopted," 254 if it fell within "the area of socially acceptable conduct" 255 that is privileged, or if it was "conduct below the behavior of fair men similarly situated." 256  [*74] </w:t>
      </w:r>
    </w:p>
    <w:p w14:paraId="014DE1AE" w14:textId="77777777" w:rsidR="001627C4" w:rsidRDefault="001627C4" w:rsidP="001627C4">
      <w:pPr>
        <w:rPr>
          <w:sz w:val="16"/>
        </w:rPr>
      </w:pPr>
      <w:r w:rsidRPr="00ED5134">
        <w:rPr>
          <w:sz w:val="16"/>
        </w:rPr>
        <w:t xml:space="preserve">The concept of fair play applied in these early cases continues to be central in delineating the scope of privilege in tortious interference. 257 Although there are no precise rules, </w:t>
      </w:r>
      <w:r w:rsidRPr="00ED5134">
        <w:rPr>
          <w:rStyle w:val="StyleUnderline"/>
        </w:rPr>
        <w:t xml:space="preserve">case law suggests that the </w:t>
      </w:r>
      <w:r w:rsidRPr="00CB2700">
        <w:rPr>
          <w:rStyle w:val="Emphasis"/>
          <w:highlight w:val="cyan"/>
        </w:rPr>
        <w:t>privilege</w:t>
      </w:r>
      <w:r w:rsidRPr="00ED5134">
        <w:rPr>
          <w:rStyle w:val="StyleUnderline"/>
        </w:rPr>
        <w:t xml:space="preserve"> of competition </w:t>
      </w:r>
      <w:r w:rsidRPr="00CB2700">
        <w:rPr>
          <w:rStyle w:val="StyleUnderline"/>
          <w:highlight w:val="cyan"/>
        </w:rPr>
        <w:t>is lost if the defendant</w:t>
      </w:r>
      <w:r w:rsidRPr="00ED5134">
        <w:rPr>
          <w:sz w:val="16"/>
        </w:rPr>
        <w:t xml:space="preserve"> fails to play by "the rules of the game," 258 engages in conduct that is not "socially acceptable," 259 violates "business ethics and customs," 260 or </w:t>
      </w:r>
      <w:r w:rsidRPr="00CB2700">
        <w:rPr>
          <w:rStyle w:val="StyleUnderline"/>
          <w:highlight w:val="cyan"/>
        </w:rPr>
        <w:t>engages in</w:t>
      </w:r>
      <w:r w:rsidRPr="00ED5134">
        <w:rPr>
          <w:sz w:val="16"/>
        </w:rPr>
        <w:t xml:space="preserve"> some sort of </w:t>
      </w:r>
      <w:r w:rsidRPr="00CB2700">
        <w:rPr>
          <w:rStyle w:val="Emphasis"/>
          <w:highlight w:val="cyan"/>
        </w:rPr>
        <w:t>"unfair competition."</w:t>
      </w:r>
      <w:r w:rsidRPr="00ED5134">
        <w:rPr>
          <w:sz w:val="16"/>
        </w:rPr>
        <w:t xml:space="preserve"> 261 Also, in keeping with the emphasis on fairness, tortious interference law stresses the protection of individual competitors over the protection of competition. 262 For instance, the tort does not require a finding of discernible harm on the broader market as a condition to imposing liability. 263 Given the clear "fairness" underpinning of tortious interference as contrasted with the economic basis of antitrust law, there is little justification for adopting allocative efficiency as the tort's exclusive goal even assuming that one </w:t>
      </w:r>
      <w:proofErr w:type="gramStart"/>
      <w:r w:rsidRPr="00ED5134">
        <w:rPr>
          <w:sz w:val="16"/>
        </w:rPr>
        <w:t>were</w:t>
      </w:r>
      <w:proofErr w:type="gramEnd"/>
      <w:r w:rsidRPr="00ED5134">
        <w:rPr>
          <w:sz w:val="16"/>
        </w:rPr>
        <w:t xml:space="preserve"> to accept it as the single proper objective for federal antitrust policy.  [*75] </w:t>
      </w:r>
    </w:p>
    <w:p w14:paraId="23D77E98" w14:textId="77777777" w:rsidR="001627C4" w:rsidRDefault="001627C4" w:rsidP="001627C4">
      <w:pPr>
        <w:pStyle w:val="Heading3"/>
      </w:pPr>
      <w:r>
        <w:t>Perm: Other Issues---2NC</w:t>
      </w:r>
    </w:p>
    <w:p w14:paraId="43C1EA8C" w14:textId="77777777" w:rsidR="001627C4" w:rsidRPr="007B3049" w:rsidRDefault="001627C4" w:rsidP="001627C4">
      <w:pPr>
        <w:pStyle w:val="Heading4"/>
      </w:pPr>
      <w:r>
        <w:t xml:space="preserve">The </w:t>
      </w:r>
      <w:r>
        <w:rPr>
          <w:u w:val="single"/>
        </w:rPr>
        <w:t>commercial</w:t>
      </w:r>
      <w:r>
        <w:t xml:space="preserve"> setting of </w:t>
      </w:r>
      <w:r>
        <w:rPr>
          <w:u w:val="single"/>
        </w:rPr>
        <w:t>antitrust</w:t>
      </w:r>
      <w:r>
        <w:t xml:space="preserve"> is necessary to </w:t>
      </w:r>
      <w:r>
        <w:rPr>
          <w:u w:val="single"/>
        </w:rPr>
        <w:t>broaden</w:t>
      </w:r>
      <w:r>
        <w:t xml:space="preserve"> the tort</w:t>
      </w:r>
    </w:p>
    <w:p w14:paraId="014FE05E" w14:textId="77777777" w:rsidR="001627C4" w:rsidRDefault="001627C4" w:rsidP="001627C4">
      <w:r>
        <w:t xml:space="preserve">Marina </w:t>
      </w:r>
      <w:r w:rsidRPr="006E23A3">
        <w:rPr>
          <w:rStyle w:val="Style13ptBold"/>
        </w:rPr>
        <w:t>Lao 97</w:t>
      </w:r>
      <w:r>
        <w:t>, Associate Professor at the Seton Hall University School of Law, JD from Albany Law School, BA from Stony Brook University, “Tortious Interference and the Federal Antitrust Law of Vertical Restraints”, Iowa Law Review, 83 Iowa L. Rev. 35, October 1997, Lexis</w:t>
      </w:r>
    </w:p>
    <w:p w14:paraId="705F3203" w14:textId="77777777" w:rsidR="001627C4" w:rsidRPr="00B51354" w:rsidRDefault="001627C4" w:rsidP="001627C4">
      <w:pPr>
        <w:rPr>
          <w:sz w:val="16"/>
        </w:rPr>
      </w:pPr>
      <w:r w:rsidRPr="00B51354">
        <w:rPr>
          <w:sz w:val="16"/>
        </w:rPr>
        <w:t>Introduction</w:t>
      </w:r>
    </w:p>
    <w:p w14:paraId="0F0EA251" w14:textId="77777777" w:rsidR="001627C4" w:rsidRPr="00B51354" w:rsidRDefault="001627C4" w:rsidP="001627C4">
      <w:pPr>
        <w:rPr>
          <w:sz w:val="16"/>
        </w:rPr>
      </w:pPr>
      <w:r w:rsidRPr="00B51354">
        <w:rPr>
          <w:rStyle w:val="StyleUnderline"/>
        </w:rPr>
        <w:t>Vertical restraint</w:t>
      </w:r>
      <w:r w:rsidRPr="00B51354">
        <w:rPr>
          <w:sz w:val="16"/>
        </w:rPr>
        <w:t xml:space="preserve"> 1 </w:t>
      </w:r>
      <w:r w:rsidRPr="00B51354">
        <w:rPr>
          <w:rStyle w:val="StyleUnderline"/>
        </w:rPr>
        <w:t xml:space="preserve">cases once constituted an integral part of </w:t>
      </w:r>
      <w:r w:rsidRPr="00B51354">
        <w:rPr>
          <w:rStyle w:val="Emphasis"/>
        </w:rPr>
        <w:t>antitrust</w:t>
      </w:r>
      <w:r w:rsidRPr="00B51354">
        <w:rPr>
          <w:rStyle w:val="StyleUnderline"/>
        </w:rPr>
        <w:t xml:space="preserve"> jurisprudence</w:t>
      </w:r>
      <w:r w:rsidRPr="00B51354">
        <w:rPr>
          <w:sz w:val="16"/>
        </w:rPr>
        <w:t>. They typically involved discount dealers 2 who alleged that a manufacturer had terminated their dealerships or supply arrangements pursuant to a price-related conspiracy between the manufacturer and other, full-priced, dealers. 3 In the past, these terminated dealers would likely have prevailed under section 1 of the Sherman Act 4 --or at least survived motions to dismiss or for summary judgment--so long as they could establish a causal connection between the other dealers' price complaints and the manufacturer's subsequent actions.</w:t>
      </w:r>
    </w:p>
    <w:p w14:paraId="3F75BACB" w14:textId="77777777" w:rsidR="001627C4" w:rsidRPr="00B51354" w:rsidRDefault="001627C4" w:rsidP="001627C4">
      <w:pPr>
        <w:rPr>
          <w:sz w:val="16"/>
        </w:rPr>
      </w:pPr>
      <w:r w:rsidRPr="00B51354">
        <w:rPr>
          <w:sz w:val="16"/>
        </w:rPr>
        <w:t xml:space="preserve">The influence of </w:t>
      </w:r>
      <w:r w:rsidRPr="00B51354">
        <w:rPr>
          <w:rStyle w:val="StyleUnderline"/>
        </w:rPr>
        <w:t>the Chicago School</w:t>
      </w:r>
      <w:r w:rsidRPr="00B51354">
        <w:rPr>
          <w:sz w:val="16"/>
        </w:rPr>
        <w:t xml:space="preserve"> on antitrust analysis in the last two decades, </w:t>
      </w:r>
      <w:r w:rsidRPr="00B51354">
        <w:rPr>
          <w:rStyle w:val="StyleUnderline"/>
        </w:rPr>
        <w:t>however</w:t>
      </w:r>
      <w:r w:rsidRPr="00B51354">
        <w:rPr>
          <w:sz w:val="16"/>
        </w:rPr>
        <w:t xml:space="preserve">, has </w:t>
      </w:r>
      <w:r w:rsidRPr="00B51354">
        <w:rPr>
          <w:rStyle w:val="StyleUnderline"/>
        </w:rPr>
        <w:t>completely changed the</w:t>
      </w:r>
      <w:r w:rsidRPr="00B51354">
        <w:rPr>
          <w:sz w:val="16"/>
        </w:rPr>
        <w:t xml:space="preserve"> legal </w:t>
      </w:r>
      <w:r w:rsidRPr="00B51354">
        <w:rPr>
          <w:rStyle w:val="StyleUnderline"/>
        </w:rPr>
        <w:t>landscape</w:t>
      </w:r>
      <w:r w:rsidRPr="00B51354">
        <w:rPr>
          <w:sz w:val="16"/>
        </w:rPr>
        <w:t xml:space="preserve"> of vertical restraints. 5 The Chicago School's minimalist policy toward </w:t>
      </w:r>
      <w:proofErr w:type="gramStart"/>
      <w:r w:rsidRPr="00B51354">
        <w:rPr>
          <w:sz w:val="16"/>
        </w:rPr>
        <w:t>antitrust  [</w:t>
      </w:r>
      <w:proofErr w:type="gramEnd"/>
      <w:r w:rsidRPr="00B51354">
        <w:rPr>
          <w:sz w:val="16"/>
        </w:rPr>
        <w:t xml:space="preserve">*36]  enforcement in general is well-known. 6 On vertical issues, its approach is even more radical. 7 In fact, several prominent Chicago proponents advocate </w:t>
      </w:r>
      <w:proofErr w:type="spellStart"/>
      <w:r w:rsidRPr="00B51354">
        <w:rPr>
          <w:sz w:val="16"/>
        </w:rPr>
        <w:t>defacto</w:t>
      </w:r>
      <w:proofErr w:type="spellEnd"/>
      <w:r w:rsidRPr="00B51354">
        <w:rPr>
          <w:sz w:val="16"/>
        </w:rPr>
        <w:t xml:space="preserve"> legality for almost all vertical restraints, except those imposed by a monopolist or near-monopolist manufacturer. 8 Ultimately, the Chicago School's views proved persuasive to the Supreme Court. In two notable decisions rendered in the 1980s, Monsanto Co. v. Spray-Rite Service Corp. 9 and Business Electronics Corp. v. Sharp Electronics Corp., 10 the Court effectively dismantled the decades old law on vertical restraints. 11 While purporting to uphold the per se illegality rule against vertical price fixing, 12 </w:t>
      </w:r>
      <w:r w:rsidRPr="00B51354">
        <w:rPr>
          <w:rStyle w:val="StyleUnderline"/>
        </w:rPr>
        <w:t>the Court redefined</w:t>
      </w:r>
      <w:r w:rsidRPr="00B51354">
        <w:rPr>
          <w:sz w:val="16"/>
        </w:rPr>
        <w:t xml:space="preserve"> the </w:t>
      </w:r>
      <w:r w:rsidRPr="00B51354">
        <w:rPr>
          <w:rStyle w:val="StyleUnderline"/>
        </w:rPr>
        <w:t>requirements</w:t>
      </w:r>
      <w:r w:rsidRPr="00B51354">
        <w:rPr>
          <w:sz w:val="16"/>
        </w:rPr>
        <w:t xml:space="preserve"> for establishing such a </w:t>
      </w:r>
      <w:proofErr w:type="gramStart"/>
      <w:r w:rsidRPr="00B51354">
        <w:rPr>
          <w:sz w:val="16"/>
        </w:rPr>
        <w:t>case  [</w:t>
      </w:r>
      <w:proofErr w:type="gramEnd"/>
      <w:r w:rsidRPr="00B51354">
        <w:rPr>
          <w:sz w:val="16"/>
        </w:rPr>
        <w:t xml:space="preserve">*37]  </w:t>
      </w:r>
      <w:r w:rsidRPr="00B51354">
        <w:rPr>
          <w:rStyle w:val="StyleUnderline"/>
        </w:rPr>
        <w:t xml:space="preserve">so </w:t>
      </w:r>
      <w:r w:rsidRPr="00B51354">
        <w:rPr>
          <w:rStyle w:val="Emphasis"/>
        </w:rPr>
        <w:t>narrowly</w:t>
      </w:r>
      <w:r w:rsidRPr="00B51354">
        <w:rPr>
          <w:rStyle w:val="StyleUnderline"/>
        </w:rPr>
        <w:t xml:space="preserve"> as to make it</w:t>
      </w:r>
      <w:r w:rsidRPr="00B51354">
        <w:rPr>
          <w:sz w:val="16"/>
        </w:rPr>
        <w:t xml:space="preserve"> almost </w:t>
      </w:r>
      <w:r w:rsidRPr="00B51354">
        <w:rPr>
          <w:rStyle w:val="Emphasis"/>
        </w:rPr>
        <w:t>impossible</w:t>
      </w:r>
      <w:r w:rsidRPr="00B51354">
        <w:rPr>
          <w:sz w:val="16"/>
        </w:rPr>
        <w:t xml:space="preserve"> to prove in the real world. 13</w:t>
      </w:r>
    </w:p>
    <w:p w14:paraId="228BCE85" w14:textId="77777777" w:rsidR="001627C4" w:rsidRPr="00B51354" w:rsidRDefault="001627C4" w:rsidP="001627C4">
      <w:pPr>
        <w:rPr>
          <w:sz w:val="16"/>
        </w:rPr>
      </w:pPr>
      <w:r w:rsidRPr="00B51354">
        <w:rPr>
          <w:rStyle w:val="StyleUnderline"/>
        </w:rPr>
        <w:t xml:space="preserve">When a </w:t>
      </w:r>
      <w:r w:rsidRPr="00B51354">
        <w:rPr>
          <w:rStyle w:val="Emphasis"/>
        </w:rPr>
        <w:t>previously existing</w:t>
      </w:r>
      <w:r w:rsidRPr="00B51354">
        <w:rPr>
          <w:rStyle w:val="StyleUnderline"/>
        </w:rPr>
        <w:t xml:space="preserve"> avenue</w:t>
      </w:r>
      <w:r w:rsidRPr="00B51354">
        <w:rPr>
          <w:sz w:val="16"/>
        </w:rPr>
        <w:t xml:space="preserve"> for seeking justice </w:t>
      </w:r>
      <w:r w:rsidRPr="00B51354">
        <w:rPr>
          <w:rStyle w:val="StyleUnderline"/>
        </w:rPr>
        <w:t>is blocked, those who can no longer obtain redress</w:t>
      </w:r>
      <w:r w:rsidRPr="00B51354">
        <w:rPr>
          <w:sz w:val="16"/>
        </w:rPr>
        <w:t xml:space="preserve"> inevitably turn to, or </w:t>
      </w:r>
      <w:r w:rsidRPr="00B51354">
        <w:rPr>
          <w:rStyle w:val="StyleUnderline"/>
        </w:rPr>
        <w:t xml:space="preserve">develop, a </w:t>
      </w:r>
      <w:r w:rsidRPr="00B51354">
        <w:rPr>
          <w:rStyle w:val="Emphasis"/>
        </w:rPr>
        <w:t>more accommodating</w:t>
      </w:r>
      <w:r w:rsidRPr="00B51354">
        <w:rPr>
          <w:rStyle w:val="StyleUnderline"/>
        </w:rPr>
        <w:t xml:space="preserve"> body of law. It is no surprise, then, that</w:t>
      </w:r>
      <w:r w:rsidRPr="00B51354">
        <w:rPr>
          <w:sz w:val="16"/>
        </w:rPr>
        <w:t xml:space="preserve"> the use of state business tort law, 14 particularly the claims known as </w:t>
      </w:r>
      <w:r w:rsidRPr="001D1A89">
        <w:rPr>
          <w:rStyle w:val="Emphasis"/>
          <w:highlight w:val="cyan"/>
        </w:rPr>
        <w:t>"tortious interference,"</w:t>
      </w:r>
      <w:r w:rsidRPr="00B51354">
        <w:rPr>
          <w:sz w:val="16"/>
        </w:rPr>
        <w:t xml:space="preserve"> 15 </w:t>
      </w:r>
      <w:r w:rsidRPr="00B51354">
        <w:rPr>
          <w:rStyle w:val="StyleUnderline"/>
        </w:rPr>
        <w:t xml:space="preserve">has </w:t>
      </w:r>
      <w:r w:rsidRPr="001D1A89">
        <w:rPr>
          <w:rStyle w:val="Emphasis"/>
          <w:highlight w:val="cyan"/>
        </w:rPr>
        <w:t>surged</w:t>
      </w:r>
      <w:r w:rsidRPr="00B51354">
        <w:rPr>
          <w:sz w:val="16"/>
        </w:rPr>
        <w:t xml:space="preserve">. 16 It is probably also no coincidence that </w:t>
      </w:r>
      <w:r w:rsidRPr="00B51354">
        <w:rPr>
          <w:rStyle w:val="StyleUnderline"/>
        </w:rPr>
        <w:t>an increasing number of federal</w:t>
      </w:r>
      <w:r w:rsidRPr="00B51354">
        <w:rPr>
          <w:sz w:val="16"/>
        </w:rPr>
        <w:t xml:space="preserve"> and state </w:t>
      </w:r>
      <w:r w:rsidRPr="00B51354">
        <w:rPr>
          <w:rStyle w:val="StyleUnderline"/>
        </w:rPr>
        <w:t>laws have been passed in recent years to protect</w:t>
      </w:r>
      <w:r w:rsidRPr="00B51354">
        <w:rPr>
          <w:sz w:val="16"/>
        </w:rPr>
        <w:t xml:space="preserve"> terminated dealers </w:t>
      </w:r>
      <w:r w:rsidRPr="00B51354">
        <w:rPr>
          <w:rStyle w:val="StyleUnderline"/>
        </w:rPr>
        <w:t xml:space="preserve">in a </w:t>
      </w:r>
      <w:proofErr w:type="spellStart"/>
      <w:r w:rsidRPr="00B51354">
        <w:rPr>
          <w:rStyle w:val="Emphasis"/>
        </w:rPr>
        <w:t>nonantitrust</w:t>
      </w:r>
      <w:proofErr w:type="spellEnd"/>
      <w:r w:rsidRPr="00B51354">
        <w:rPr>
          <w:rStyle w:val="Emphasis"/>
        </w:rPr>
        <w:t xml:space="preserve"> context</w:t>
      </w:r>
      <w:r w:rsidRPr="00B51354">
        <w:rPr>
          <w:sz w:val="16"/>
        </w:rPr>
        <w:t xml:space="preserve">. 17 </w:t>
      </w:r>
      <w:r w:rsidRPr="00B51354">
        <w:rPr>
          <w:rStyle w:val="StyleUnderline"/>
        </w:rPr>
        <w:t>In a sense, tortious interference</w:t>
      </w:r>
      <w:r w:rsidRPr="00B51354">
        <w:rPr>
          <w:sz w:val="16"/>
        </w:rPr>
        <w:t xml:space="preserve"> and other related state remedies </w:t>
      </w:r>
      <w:r w:rsidRPr="00B51354">
        <w:rPr>
          <w:rStyle w:val="StyleUnderline"/>
        </w:rPr>
        <w:t xml:space="preserve">have stepped in </w:t>
      </w:r>
      <w:r w:rsidRPr="001D1A89">
        <w:rPr>
          <w:rStyle w:val="StyleUnderline"/>
          <w:highlight w:val="cyan"/>
        </w:rPr>
        <w:t xml:space="preserve">to </w:t>
      </w:r>
      <w:r w:rsidRPr="001D1A89">
        <w:rPr>
          <w:rStyle w:val="Emphasis"/>
          <w:highlight w:val="cyan"/>
        </w:rPr>
        <w:t>fill a vacuum</w:t>
      </w:r>
      <w:r w:rsidRPr="00B51354">
        <w:rPr>
          <w:rStyle w:val="StyleUnderline"/>
        </w:rPr>
        <w:t xml:space="preserve"> created </w:t>
      </w:r>
      <w:r w:rsidRPr="001D1A89">
        <w:rPr>
          <w:rStyle w:val="StyleUnderline"/>
          <w:highlight w:val="cyan"/>
        </w:rPr>
        <w:t>in antitrust</w:t>
      </w:r>
      <w:r w:rsidRPr="00B51354">
        <w:rPr>
          <w:rStyle w:val="StyleUnderline"/>
        </w:rPr>
        <w:t xml:space="preserve"> law</w:t>
      </w:r>
      <w:r w:rsidRPr="00B51354">
        <w:rPr>
          <w:sz w:val="16"/>
        </w:rPr>
        <w:t xml:space="preserve"> by a relentless adherence to economic efficiency. This move to state law has caused some critics to contend that tortious interference fundamentally conflicts with federal antitrust law when it condemns as "tortious" the very same conduct that antitrust law sees fit to permit for reasons of efficiency. 18 This Article disagrees </w:t>
      </w:r>
      <w:proofErr w:type="gramStart"/>
      <w:r w:rsidRPr="00B51354">
        <w:rPr>
          <w:sz w:val="16"/>
        </w:rPr>
        <w:t>with  [</w:t>
      </w:r>
      <w:proofErr w:type="gramEnd"/>
      <w:r w:rsidRPr="00B51354">
        <w:rPr>
          <w:sz w:val="16"/>
        </w:rPr>
        <w:t>*38]  this critique and with the basic assumptions on which it is founded.</w:t>
      </w:r>
    </w:p>
    <w:p w14:paraId="687E96CF" w14:textId="77777777" w:rsidR="001627C4" w:rsidRDefault="001627C4" w:rsidP="001627C4">
      <w:pPr>
        <w:rPr>
          <w:sz w:val="16"/>
        </w:rPr>
      </w:pPr>
      <w:r w:rsidRPr="00B51354">
        <w:rPr>
          <w:sz w:val="16"/>
        </w:rPr>
        <w:t xml:space="preserve">Section I of this Article will briefly relate the ascendancy of the Chicago School. It will discuss how the Chicago approach to vertical restraints has rendered federal antitrust law virtually irrelevant in dealer termination cases, enhancing the allure of tortious interference as a supplemental or substitute claim. Section II will defend tortious interference against a few general critiques. It will begin by examining the </w:t>
      </w:r>
      <w:r w:rsidRPr="001D1A89">
        <w:rPr>
          <w:rStyle w:val="Emphasis"/>
          <w:highlight w:val="cyan"/>
        </w:rPr>
        <w:t>features</w:t>
      </w:r>
      <w:r w:rsidRPr="00B51354">
        <w:rPr>
          <w:rStyle w:val="StyleUnderline"/>
        </w:rPr>
        <w:t xml:space="preserve"> of tortious interference</w:t>
      </w:r>
      <w:r w:rsidRPr="00B51354">
        <w:rPr>
          <w:sz w:val="16"/>
        </w:rPr>
        <w:t xml:space="preserve"> that </w:t>
      </w:r>
      <w:r w:rsidRPr="001D1A89">
        <w:rPr>
          <w:rStyle w:val="StyleUnderline"/>
          <w:highlight w:val="cyan"/>
        </w:rPr>
        <w:t>account for</w:t>
      </w:r>
      <w:r w:rsidRPr="00B51354">
        <w:rPr>
          <w:rStyle w:val="StyleUnderline"/>
        </w:rPr>
        <w:t xml:space="preserve"> the tort's </w:t>
      </w:r>
      <w:r w:rsidRPr="001D1A89">
        <w:rPr>
          <w:rStyle w:val="Emphasis"/>
          <w:highlight w:val="cyan"/>
        </w:rPr>
        <w:t>adaptability</w:t>
      </w:r>
      <w:r w:rsidRPr="001D1A89">
        <w:rPr>
          <w:rStyle w:val="StyleUnderline"/>
          <w:highlight w:val="cyan"/>
        </w:rPr>
        <w:t xml:space="preserve"> for use in</w:t>
      </w:r>
      <w:r w:rsidRPr="00B51354">
        <w:rPr>
          <w:sz w:val="16"/>
        </w:rPr>
        <w:t xml:space="preserve"> what were </w:t>
      </w:r>
      <w:r w:rsidRPr="001D1A89">
        <w:rPr>
          <w:rStyle w:val="Emphasis"/>
          <w:highlight w:val="cyan"/>
        </w:rPr>
        <w:t>traditional</w:t>
      </w:r>
      <w:r w:rsidRPr="00B51354">
        <w:rPr>
          <w:rStyle w:val="StyleUnderline"/>
        </w:rPr>
        <w:t xml:space="preserve">ly </w:t>
      </w:r>
      <w:r w:rsidRPr="001D1A89">
        <w:rPr>
          <w:rStyle w:val="Emphasis"/>
          <w:highlight w:val="cyan"/>
        </w:rPr>
        <w:t>antitrust</w:t>
      </w:r>
      <w:r w:rsidRPr="001D1A89">
        <w:rPr>
          <w:rStyle w:val="StyleUnderline"/>
          <w:highlight w:val="cyan"/>
        </w:rPr>
        <w:t xml:space="preserve"> cases</w:t>
      </w:r>
      <w:r w:rsidRPr="00B51354">
        <w:rPr>
          <w:sz w:val="16"/>
        </w:rPr>
        <w:t xml:space="preserve">. It will then analyze objections to the tort's vagueness and to its indifference to the efficient breach theory of contract law. With respect to the vagueness criticism, this Article argues that </w:t>
      </w:r>
      <w:r w:rsidRPr="001D1A89">
        <w:rPr>
          <w:rStyle w:val="Emphasis"/>
          <w:highlight w:val="cyan"/>
        </w:rPr>
        <w:t>indeterminacy</w:t>
      </w:r>
      <w:r w:rsidRPr="00B51354">
        <w:rPr>
          <w:rStyle w:val="StyleUnderline"/>
        </w:rPr>
        <w:t xml:space="preserve">, even </w:t>
      </w:r>
      <w:r w:rsidRPr="001D1A89">
        <w:rPr>
          <w:rStyle w:val="StyleUnderline"/>
          <w:highlight w:val="cyan"/>
        </w:rPr>
        <w:t xml:space="preserve">in </w:t>
      </w:r>
      <w:r w:rsidRPr="001D1A89">
        <w:rPr>
          <w:rStyle w:val="Emphasis"/>
          <w:highlight w:val="cyan"/>
        </w:rPr>
        <w:t>commercial settings</w:t>
      </w:r>
      <w:r w:rsidRPr="001D1A89">
        <w:rPr>
          <w:rStyle w:val="StyleUnderline"/>
          <w:highlight w:val="cyan"/>
        </w:rPr>
        <w:t>, has</w:t>
      </w:r>
      <w:r w:rsidRPr="00B51354">
        <w:rPr>
          <w:sz w:val="16"/>
        </w:rPr>
        <w:t xml:space="preserve"> its own </w:t>
      </w:r>
      <w:r w:rsidRPr="001D1A89">
        <w:rPr>
          <w:rStyle w:val="Emphasis"/>
          <w:highlight w:val="cyan"/>
        </w:rPr>
        <w:t>value</w:t>
      </w:r>
      <w:r w:rsidRPr="001D1A89">
        <w:rPr>
          <w:rStyle w:val="StyleUnderline"/>
          <w:highlight w:val="cyan"/>
        </w:rPr>
        <w:t xml:space="preserve"> and</w:t>
      </w:r>
      <w:r w:rsidRPr="00B51354">
        <w:rPr>
          <w:rStyle w:val="StyleUnderline"/>
        </w:rPr>
        <w:t xml:space="preserve"> </w:t>
      </w:r>
      <w:proofErr w:type="gramStart"/>
      <w:r w:rsidRPr="00B51354">
        <w:rPr>
          <w:rStyle w:val="StyleUnderline"/>
        </w:rPr>
        <w:t xml:space="preserve">actually </w:t>
      </w:r>
      <w:r w:rsidRPr="001D1A89">
        <w:rPr>
          <w:rStyle w:val="Emphasis"/>
          <w:highlight w:val="cyan"/>
        </w:rPr>
        <w:t>furthers</w:t>
      </w:r>
      <w:proofErr w:type="gramEnd"/>
      <w:r w:rsidRPr="001D1A89">
        <w:rPr>
          <w:rStyle w:val="Emphasis"/>
          <w:highlight w:val="cyan"/>
        </w:rPr>
        <w:t xml:space="preserve"> policies</w:t>
      </w:r>
      <w:r w:rsidRPr="001D1A89">
        <w:rPr>
          <w:rStyle w:val="StyleUnderline"/>
          <w:highlight w:val="cyan"/>
        </w:rPr>
        <w:t xml:space="preserve"> underlying </w:t>
      </w:r>
      <w:r w:rsidRPr="001D1A89">
        <w:rPr>
          <w:rStyle w:val="Emphasis"/>
          <w:highlight w:val="cyan"/>
        </w:rPr>
        <w:t>t</w:t>
      </w:r>
      <w:r w:rsidRPr="00B51354">
        <w:rPr>
          <w:rStyle w:val="Emphasis"/>
        </w:rPr>
        <w:t xml:space="preserve">ortious </w:t>
      </w:r>
      <w:r w:rsidRPr="001D1A89">
        <w:rPr>
          <w:rStyle w:val="Emphasis"/>
          <w:highlight w:val="cyan"/>
        </w:rPr>
        <w:t>i</w:t>
      </w:r>
      <w:r w:rsidRPr="00B51354">
        <w:rPr>
          <w:rStyle w:val="Emphasis"/>
        </w:rPr>
        <w:t>nterference</w:t>
      </w:r>
      <w:r w:rsidRPr="00B51354">
        <w:rPr>
          <w:sz w:val="16"/>
        </w:rPr>
        <w:t xml:space="preserve">. With respect to the "efficient breach" critique, this Article contends that nothing precludes tortious interference from embracing societal values that are not reflected in the efficient breach theory of contract law. Thus, tortious interference cases are not "wrong" even if they transgress the efficient breach theory. Section III will discuss the reproach that the tort ignores efficiency principles underlying federal antitrust law. The Article posits that </w:t>
      </w:r>
      <w:r w:rsidRPr="001D1A89">
        <w:rPr>
          <w:rStyle w:val="StyleUnderline"/>
          <w:highlight w:val="cyan"/>
        </w:rPr>
        <w:t>neither</w:t>
      </w:r>
      <w:r w:rsidRPr="00B51354">
        <w:rPr>
          <w:rStyle w:val="StyleUnderline"/>
        </w:rPr>
        <w:t xml:space="preserve"> the </w:t>
      </w:r>
      <w:r w:rsidRPr="001D1A89">
        <w:rPr>
          <w:rStyle w:val="StyleUnderline"/>
          <w:highlight w:val="cyan"/>
        </w:rPr>
        <w:t xml:space="preserve">Constitution nor public policy requires </w:t>
      </w:r>
      <w:r w:rsidRPr="001D1A89">
        <w:rPr>
          <w:rStyle w:val="Emphasis"/>
          <w:highlight w:val="cyan"/>
        </w:rPr>
        <w:t>t</w:t>
      </w:r>
      <w:r w:rsidRPr="00B51354">
        <w:rPr>
          <w:rStyle w:val="StyleUnderline"/>
        </w:rPr>
        <w:t xml:space="preserve">ortious </w:t>
      </w:r>
      <w:r w:rsidRPr="001D1A89">
        <w:rPr>
          <w:rStyle w:val="Emphasis"/>
          <w:highlight w:val="cyan"/>
        </w:rPr>
        <w:t>i</w:t>
      </w:r>
      <w:r w:rsidRPr="00B51354">
        <w:rPr>
          <w:rStyle w:val="StyleUnderline"/>
        </w:rPr>
        <w:t xml:space="preserve">nterference to </w:t>
      </w:r>
      <w:r w:rsidRPr="001D1A89">
        <w:rPr>
          <w:rStyle w:val="Emphasis"/>
          <w:highlight w:val="cyan"/>
        </w:rPr>
        <w:t>conform</w:t>
      </w:r>
      <w:r w:rsidRPr="001D1A89">
        <w:rPr>
          <w:rStyle w:val="StyleUnderline"/>
          <w:highlight w:val="cyan"/>
        </w:rPr>
        <w:t xml:space="preserve"> to</w:t>
      </w:r>
      <w:r w:rsidRPr="00B51354">
        <w:rPr>
          <w:rStyle w:val="StyleUnderline"/>
        </w:rPr>
        <w:t xml:space="preserve"> federal </w:t>
      </w:r>
      <w:r w:rsidRPr="001D1A89">
        <w:rPr>
          <w:rStyle w:val="StyleUnderline"/>
          <w:highlight w:val="cyan"/>
        </w:rPr>
        <w:t>antitrust</w:t>
      </w:r>
      <w:r w:rsidRPr="00B51354">
        <w:rPr>
          <w:rStyle w:val="StyleUnderline"/>
        </w:rPr>
        <w:t xml:space="preserve"> policy</w:t>
      </w:r>
      <w:r w:rsidRPr="00B51354">
        <w:rPr>
          <w:sz w:val="16"/>
        </w:rPr>
        <w:t xml:space="preserve">. The tort exhibits none of the characteristics that warrant preemption under the Supremacy Clause or otherwise offend the "dormant" Commerce Clause. Furthermore, </w:t>
      </w:r>
      <w:r w:rsidRPr="00B51354">
        <w:rPr>
          <w:rStyle w:val="StyleUnderline"/>
        </w:rPr>
        <w:t xml:space="preserve">as a </w:t>
      </w:r>
      <w:r w:rsidRPr="00B51354">
        <w:rPr>
          <w:rStyle w:val="Emphasis"/>
        </w:rPr>
        <w:t>distinct body of law</w:t>
      </w:r>
      <w:r w:rsidRPr="00B51354">
        <w:rPr>
          <w:rStyle w:val="StyleUnderline"/>
        </w:rPr>
        <w:t xml:space="preserve"> that serves </w:t>
      </w:r>
      <w:r w:rsidRPr="00B51354">
        <w:rPr>
          <w:rStyle w:val="Emphasis"/>
        </w:rPr>
        <w:t>different interests</w:t>
      </w:r>
      <w:r w:rsidRPr="00B51354">
        <w:rPr>
          <w:rStyle w:val="StyleUnderline"/>
        </w:rPr>
        <w:t xml:space="preserve"> than federal antitrust law, the tort should not be bound by the same rules</w:t>
      </w:r>
      <w:r w:rsidRPr="00B51354">
        <w:rPr>
          <w:sz w:val="16"/>
        </w:rPr>
        <w:t>.</w:t>
      </w:r>
    </w:p>
    <w:p w14:paraId="43F6DE83" w14:textId="77777777" w:rsidR="001627C4" w:rsidRPr="00302A81" w:rsidRDefault="001627C4" w:rsidP="001627C4">
      <w:pPr>
        <w:pStyle w:val="Heading4"/>
      </w:pPr>
      <w:r>
        <w:t xml:space="preserve">Torts need a </w:t>
      </w:r>
      <w:r>
        <w:rPr>
          <w:u w:val="single"/>
        </w:rPr>
        <w:t>unique</w:t>
      </w:r>
      <w:r>
        <w:t xml:space="preserve">, </w:t>
      </w:r>
      <w:r>
        <w:rPr>
          <w:u w:val="single"/>
        </w:rPr>
        <w:t>independent</w:t>
      </w:r>
      <w:r>
        <w:t xml:space="preserve"> moment to create a </w:t>
      </w:r>
      <w:r>
        <w:rPr>
          <w:u w:val="single"/>
        </w:rPr>
        <w:t>critical mass</w:t>
      </w:r>
      <w:r>
        <w:t xml:space="preserve">. </w:t>
      </w:r>
      <w:r>
        <w:rPr>
          <w:u w:val="single"/>
        </w:rPr>
        <w:t>Lucrative alternatives</w:t>
      </w:r>
      <w:r>
        <w:t xml:space="preserve"> like </w:t>
      </w:r>
      <w:proofErr w:type="spellStart"/>
      <w:r>
        <w:t>antitrust’s</w:t>
      </w:r>
      <w:proofErr w:type="spellEnd"/>
      <w:r>
        <w:t xml:space="preserve"> </w:t>
      </w:r>
      <w:r>
        <w:rPr>
          <w:u w:val="single"/>
        </w:rPr>
        <w:t>tremble damages</w:t>
      </w:r>
      <w:r>
        <w:t>, prevent mainstreaming.</w:t>
      </w:r>
    </w:p>
    <w:p w14:paraId="70C31357" w14:textId="77777777" w:rsidR="001627C4" w:rsidRDefault="001627C4" w:rsidP="001627C4">
      <w:r>
        <w:t xml:space="preserve">Kyle </w:t>
      </w:r>
      <w:r w:rsidRPr="00EE5E63">
        <w:rPr>
          <w:rStyle w:val="Style13ptBold"/>
        </w:rPr>
        <w:t>Graham 16</w:t>
      </w:r>
      <w:r>
        <w:t xml:space="preserve">, Assistant Professor at Santa Clara University School of Law, J.D. from Yale Law School, Former Judicial Law Clerk in the Chambers of the Hon. William H. </w:t>
      </w:r>
      <w:proofErr w:type="spellStart"/>
      <w:r>
        <w:t>Alsup</w:t>
      </w:r>
      <w:proofErr w:type="spellEnd"/>
      <w:r>
        <w:t xml:space="preserve">, United States District Court, N.D. Cal., Former Attorney at Gibson, Dunn &amp; Crutcher LLP, “Strict Products Liability at 50: Four Histories”, Marquette Law Review, Volume 98, 98 </w:t>
      </w:r>
      <w:proofErr w:type="spellStart"/>
      <w:r>
        <w:t>Marq</w:t>
      </w:r>
      <w:proofErr w:type="spellEnd"/>
      <w:r>
        <w:t>. L. Rev. 555, Revised 2/24/2016, https://papers.ssrn.com/sol3/papers.cfm?abstract_id=2385731</w:t>
      </w:r>
    </w:p>
    <w:p w14:paraId="06C9E2F3" w14:textId="77777777" w:rsidR="001627C4" w:rsidRPr="00055850" w:rsidRDefault="001627C4" w:rsidP="001627C4">
      <w:pPr>
        <w:rPr>
          <w:sz w:val="16"/>
        </w:rPr>
      </w:pPr>
      <w:r w:rsidRPr="00055850">
        <w:rPr>
          <w:sz w:val="16"/>
        </w:rPr>
        <w:t xml:space="preserve">The discussion above provides a different way of understanding the switch to strict products liability. </w:t>
      </w:r>
      <w:r w:rsidRPr="00055850">
        <w:rPr>
          <w:rStyle w:val="StyleUnderline"/>
        </w:rPr>
        <w:t>Academics conceived of</w:t>
      </w:r>
      <w:r w:rsidRPr="00055850">
        <w:rPr>
          <w:sz w:val="16"/>
        </w:rPr>
        <w:t xml:space="preserve"> products </w:t>
      </w:r>
      <w:r w:rsidRPr="00055850">
        <w:rPr>
          <w:rStyle w:val="StyleUnderline"/>
        </w:rPr>
        <w:t>liability</w:t>
      </w:r>
      <w:r w:rsidRPr="00055850">
        <w:rPr>
          <w:sz w:val="16"/>
        </w:rPr>
        <w:t xml:space="preserve"> and defined its contours; </w:t>
      </w:r>
      <w:r w:rsidRPr="00055850">
        <w:rPr>
          <w:rStyle w:val="StyleUnderline"/>
        </w:rPr>
        <w:t xml:space="preserve">judges </w:t>
      </w:r>
      <w:r w:rsidRPr="00055850">
        <w:rPr>
          <w:rStyle w:val="Emphasis"/>
        </w:rPr>
        <w:t>adopted</w:t>
      </w:r>
      <w:r w:rsidRPr="00055850">
        <w:rPr>
          <w:rStyle w:val="StyleUnderline"/>
        </w:rPr>
        <w:t xml:space="preserve"> it</w:t>
      </w:r>
      <w:r w:rsidRPr="00055850">
        <w:rPr>
          <w:sz w:val="16"/>
        </w:rPr>
        <w:t xml:space="preserve">. The prevailing narrative ends there. But </w:t>
      </w:r>
      <w:r w:rsidRPr="00055850">
        <w:rPr>
          <w:rStyle w:val="StyleUnderline"/>
        </w:rPr>
        <w:t>the contributions of plaintiffs and</w:t>
      </w:r>
      <w:r w:rsidRPr="00055850">
        <w:rPr>
          <w:sz w:val="16"/>
        </w:rPr>
        <w:t xml:space="preserve"> their </w:t>
      </w:r>
      <w:r w:rsidRPr="006D67AB">
        <w:rPr>
          <w:rStyle w:val="StyleUnderline"/>
          <w:highlight w:val="cyan"/>
        </w:rPr>
        <w:t>attorneys</w:t>
      </w:r>
      <w:r w:rsidRPr="00055850">
        <w:rPr>
          <w:sz w:val="16"/>
        </w:rPr>
        <w:t xml:space="preserve"> also must be acknowledged, since they </w:t>
      </w:r>
      <w:r w:rsidRPr="006D67AB">
        <w:rPr>
          <w:rStyle w:val="Emphasis"/>
          <w:highlight w:val="cyan"/>
        </w:rPr>
        <w:t>provide</w:t>
      </w:r>
      <w:r w:rsidRPr="00055850">
        <w:rPr>
          <w:rStyle w:val="StyleUnderline"/>
        </w:rPr>
        <w:t xml:space="preserve">d </w:t>
      </w:r>
      <w:r w:rsidRPr="006D67AB">
        <w:rPr>
          <w:rStyle w:val="StyleUnderline"/>
          <w:highlight w:val="cyan"/>
        </w:rPr>
        <w:t xml:space="preserve">the </w:t>
      </w:r>
      <w:r w:rsidRPr="006D67AB">
        <w:rPr>
          <w:rStyle w:val="Emphasis"/>
          <w:highlight w:val="cyan"/>
        </w:rPr>
        <w:t>lifeblood</w:t>
      </w:r>
      <w:r w:rsidRPr="006D67AB">
        <w:rPr>
          <w:rStyle w:val="StyleUnderline"/>
          <w:highlight w:val="cyan"/>
        </w:rPr>
        <w:t xml:space="preserve"> for</w:t>
      </w:r>
      <w:r w:rsidRPr="00055850">
        <w:rPr>
          <w:rStyle w:val="StyleUnderline"/>
        </w:rPr>
        <w:t xml:space="preserve"> this </w:t>
      </w:r>
      <w:r w:rsidRPr="006D67AB">
        <w:rPr>
          <w:rStyle w:val="StyleUnderline"/>
          <w:highlight w:val="cyan"/>
        </w:rPr>
        <w:t>transformation in</w:t>
      </w:r>
      <w:r w:rsidRPr="00055850">
        <w:rPr>
          <w:rStyle w:val="StyleUnderline"/>
        </w:rPr>
        <w:t xml:space="preserve"> the </w:t>
      </w:r>
      <w:r w:rsidRPr="006D67AB">
        <w:rPr>
          <w:rStyle w:val="StyleUnderline"/>
          <w:highlight w:val="cyan"/>
        </w:rPr>
        <w:t>law</w:t>
      </w:r>
      <w:r w:rsidRPr="00055850">
        <w:rPr>
          <w:sz w:val="16"/>
        </w:rPr>
        <w:t xml:space="preserve">. Without their cases, academics and judges would have little motivation to innovate, and no material with which to work. And while </w:t>
      </w:r>
      <w:r w:rsidRPr="00055850">
        <w:rPr>
          <w:rStyle w:val="StyleUnderline"/>
        </w:rPr>
        <w:t xml:space="preserve">it is easy to assume that plaintiffs and their attorneys will rally around every liability-enhancing reform - an </w:t>
      </w:r>
      <w:r w:rsidRPr="00055850">
        <w:rPr>
          <w:rStyle w:val="Emphasis"/>
        </w:rPr>
        <w:t>"if you build it, they will come" approach</w:t>
      </w:r>
      <w:r w:rsidRPr="00055850">
        <w:rPr>
          <w:rStyle w:val="StyleUnderline"/>
        </w:rPr>
        <w:t xml:space="preserve"> to doctrinal change - this is </w:t>
      </w:r>
      <w:r w:rsidRPr="00055850">
        <w:rPr>
          <w:rStyle w:val="Emphasis"/>
        </w:rPr>
        <w:t>not in fact the case</w:t>
      </w:r>
      <w:r w:rsidRPr="00055850">
        <w:rPr>
          <w:rStyle w:val="StyleUnderline"/>
        </w:rPr>
        <w:t xml:space="preserve">. </w:t>
      </w:r>
      <w:r w:rsidRPr="006D67AB">
        <w:rPr>
          <w:rStyle w:val="StyleUnderline"/>
          <w:highlight w:val="cyan"/>
        </w:rPr>
        <w:t xml:space="preserve">Plaintiffs do </w:t>
      </w:r>
      <w:r w:rsidRPr="006D67AB">
        <w:rPr>
          <w:rStyle w:val="Emphasis"/>
          <w:highlight w:val="cyan"/>
        </w:rPr>
        <w:t>not</w:t>
      </w:r>
      <w:r w:rsidRPr="006D67AB">
        <w:rPr>
          <w:rStyle w:val="StyleUnderline"/>
          <w:highlight w:val="cyan"/>
        </w:rPr>
        <w:t xml:space="preserve"> appreciate </w:t>
      </w:r>
      <w:proofErr w:type="gramStart"/>
      <w:r w:rsidRPr="006D67AB">
        <w:rPr>
          <w:rStyle w:val="Emphasis"/>
          <w:highlight w:val="cyan"/>
        </w:rPr>
        <w:t>each</w:t>
      </w:r>
      <w:r w:rsidRPr="00055850">
        <w:rPr>
          <w:rStyle w:val="Emphasis"/>
        </w:rPr>
        <w:t xml:space="preserve"> and every</w:t>
      </w:r>
      <w:proofErr w:type="gramEnd"/>
      <w:r w:rsidRPr="00055850">
        <w:rPr>
          <w:rStyle w:val="Emphasis"/>
        </w:rPr>
        <w:t xml:space="preserve"> cause of </w:t>
      </w:r>
      <w:r w:rsidRPr="006D67AB">
        <w:rPr>
          <w:rStyle w:val="Emphasis"/>
          <w:highlight w:val="cyan"/>
        </w:rPr>
        <w:t>action</w:t>
      </w:r>
      <w:r w:rsidRPr="00055850">
        <w:rPr>
          <w:rStyle w:val="StyleUnderline"/>
        </w:rPr>
        <w:t xml:space="preserve"> that may arise</w:t>
      </w:r>
      <w:r w:rsidRPr="00055850">
        <w:rPr>
          <w:sz w:val="16"/>
        </w:rPr>
        <w:t xml:space="preserve">, 293 </w:t>
      </w:r>
      <w:r w:rsidRPr="006D67AB">
        <w:rPr>
          <w:rStyle w:val="StyleUnderline"/>
          <w:highlight w:val="cyan"/>
        </w:rPr>
        <w:t>and</w:t>
      </w:r>
      <w:r w:rsidRPr="00055850">
        <w:rPr>
          <w:rStyle w:val="StyleUnderline"/>
        </w:rPr>
        <w:t xml:space="preserve"> may </w:t>
      </w:r>
      <w:r w:rsidRPr="006D67AB">
        <w:rPr>
          <w:rStyle w:val="Emphasis"/>
          <w:highlight w:val="cyan"/>
        </w:rPr>
        <w:t>abandon</w:t>
      </w:r>
      <w:r w:rsidRPr="006D67AB">
        <w:rPr>
          <w:rStyle w:val="StyleUnderline"/>
          <w:highlight w:val="cyan"/>
        </w:rPr>
        <w:t xml:space="preserve"> even </w:t>
      </w:r>
      <w:r w:rsidRPr="006D67AB">
        <w:rPr>
          <w:rStyle w:val="Emphasis"/>
          <w:highlight w:val="cyan"/>
        </w:rPr>
        <w:t>well-recognized</w:t>
      </w:r>
      <w:r w:rsidRPr="006D67AB">
        <w:rPr>
          <w:rStyle w:val="StyleUnderline"/>
          <w:highlight w:val="cyan"/>
        </w:rPr>
        <w:t xml:space="preserve"> torts</w:t>
      </w:r>
      <w:r w:rsidRPr="00055850">
        <w:rPr>
          <w:sz w:val="16"/>
        </w:rPr>
        <w:t xml:space="preserve">. 294 </w:t>
      </w:r>
      <w:r w:rsidRPr="00055850">
        <w:rPr>
          <w:rStyle w:val="StyleUnderline"/>
        </w:rPr>
        <w:t xml:space="preserve">Likewise, attorneys may </w:t>
      </w:r>
      <w:r w:rsidRPr="00055850">
        <w:rPr>
          <w:rStyle w:val="Emphasis"/>
        </w:rPr>
        <w:t>turn their backs</w:t>
      </w:r>
      <w:r w:rsidRPr="00055850">
        <w:rPr>
          <w:rStyle w:val="StyleUnderline"/>
        </w:rPr>
        <w:t xml:space="preserve"> on or </w:t>
      </w:r>
      <w:r w:rsidRPr="00055850">
        <w:rPr>
          <w:rStyle w:val="Emphasis"/>
        </w:rPr>
        <w:t>decline to cultivate</w:t>
      </w:r>
      <w:r w:rsidRPr="00055850">
        <w:rPr>
          <w:rStyle w:val="StyleUnderline"/>
        </w:rPr>
        <w:t xml:space="preserve"> causes of action </w:t>
      </w:r>
      <w:r w:rsidRPr="006D67AB">
        <w:rPr>
          <w:rStyle w:val="StyleUnderline"/>
          <w:highlight w:val="cyan"/>
        </w:rPr>
        <w:t>that do not appear</w:t>
      </w:r>
      <w:r w:rsidRPr="00055850">
        <w:rPr>
          <w:rStyle w:val="StyleUnderline"/>
        </w:rPr>
        <w:t xml:space="preserve"> to be especially </w:t>
      </w:r>
      <w:r w:rsidRPr="006D67AB">
        <w:rPr>
          <w:rStyle w:val="Emphasis"/>
          <w:highlight w:val="cyan"/>
        </w:rPr>
        <w:t>lucrative</w:t>
      </w:r>
      <w:r w:rsidRPr="00055850">
        <w:rPr>
          <w:sz w:val="16"/>
        </w:rPr>
        <w:t xml:space="preserve">. 295 In this respect, the proliferation of strict products liability may owe as much to its </w:t>
      </w:r>
      <w:proofErr w:type="gramStart"/>
      <w:r w:rsidRPr="00055850">
        <w:rPr>
          <w:sz w:val="16"/>
        </w:rPr>
        <w:t>literal  [</w:t>
      </w:r>
      <w:proofErr w:type="gramEnd"/>
      <w:r w:rsidRPr="00055850">
        <w:rPr>
          <w:sz w:val="16"/>
        </w:rPr>
        <w:t>*600]  value, from the perspective of attorneys, as to its expressive value, in the minds of judges.</w:t>
      </w:r>
    </w:p>
    <w:p w14:paraId="0A143EF3" w14:textId="77777777" w:rsidR="001627C4" w:rsidRPr="00055850" w:rsidRDefault="001627C4" w:rsidP="001627C4">
      <w:pPr>
        <w:rPr>
          <w:sz w:val="8"/>
          <w:szCs w:val="14"/>
        </w:rPr>
      </w:pPr>
      <w:r w:rsidRPr="00055850">
        <w:rPr>
          <w:sz w:val="8"/>
          <w:szCs w:val="14"/>
        </w:rPr>
        <w:t xml:space="preserve">At the same time, not all mid-century products lawsuits placed equal pressure on existing doctrine. Some types of cases made the argument for a strict-liability approach better than others did. The next section of this Article discusses another way to view the products-liability revolution, as a practical response to the challenges presented by </w:t>
      </w:r>
      <w:proofErr w:type="gramStart"/>
      <w:r w:rsidRPr="00055850">
        <w:rPr>
          <w:sz w:val="8"/>
          <w:szCs w:val="14"/>
        </w:rPr>
        <w:t>particular case</w:t>
      </w:r>
      <w:proofErr w:type="gramEnd"/>
      <w:r w:rsidRPr="00055850">
        <w:rPr>
          <w:sz w:val="8"/>
          <w:szCs w:val="14"/>
        </w:rPr>
        <w:t xml:space="preserve"> tropes that appeared often at mid-century, if not today.</w:t>
      </w:r>
    </w:p>
    <w:p w14:paraId="45BFAC5F" w14:textId="77777777" w:rsidR="001627C4" w:rsidRPr="00055850" w:rsidRDefault="001627C4" w:rsidP="001627C4">
      <w:pPr>
        <w:rPr>
          <w:sz w:val="8"/>
          <w:szCs w:val="14"/>
        </w:rPr>
      </w:pPr>
      <w:r w:rsidRPr="00055850">
        <w:rPr>
          <w:sz w:val="8"/>
          <w:szCs w:val="14"/>
        </w:rPr>
        <w:t>IV. The Practical Narrative: "Bottle Cases" and their Discontents</w:t>
      </w:r>
    </w:p>
    <w:p w14:paraId="654485E9" w14:textId="77777777" w:rsidR="001627C4" w:rsidRPr="00055850" w:rsidRDefault="001627C4" w:rsidP="001627C4">
      <w:pPr>
        <w:rPr>
          <w:sz w:val="8"/>
          <w:szCs w:val="14"/>
        </w:rPr>
      </w:pPr>
      <w:r w:rsidRPr="00055850">
        <w:rPr>
          <w:sz w:val="8"/>
          <w:szCs w:val="14"/>
        </w:rPr>
        <w:t>In hindsight, it seems odd that courts adopted strict products liability as quickly as they did, given the relative rarity of these cases at the time of this transition. According to one study, between 1955 and 1970, products liability and malpractice cases, combined, amounted to only 1.6% of all cases heard by a surveyed subset of the nation's state supreme courts. 296 Products cases were not especially common at the trial-court level, either; one study of case outcomes in Los Angeles Superior Court in 1961 and 1962 identified only fifteen warranty cases among the 945 jury verdicts rendered in tort matters during that span. 297</w:t>
      </w:r>
    </w:p>
    <w:p w14:paraId="10D22DD7" w14:textId="77777777" w:rsidR="001627C4" w:rsidRPr="00055850" w:rsidRDefault="001627C4" w:rsidP="001627C4">
      <w:pPr>
        <w:rPr>
          <w:sz w:val="8"/>
          <w:szCs w:val="14"/>
        </w:rPr>
      </w:pPr>
      <w:r w:rsidRPr="00055850">
        <w:rPr>
          <w:sz w:val="8"/>
          <w:szCs w:val="14"/>
        </w:rPr>
        <w:t xml:space="preserve">That courts nevertheless rushed </w:t>
      </w:r>
      <w:proofErr w:type="spellStart"/>
      <w:r w:rsidRPr="00055850">
        <w:rPr>
          <w:sz w:val="8"/>
          <w:szCs w:val="14"/>
        </w:rPr>
        <w:t>en</w:t>
      </w:r>
      <w:proofErr w:type="spellEnd"/>
      <w:r w:rsidRPr="00055850">
        <w:rPr>
          <w:sz w:val="8"/>
          <w:szCs w:val="14"/>
        </w:rPr>
        <w:t xml:space="preserve"> masse toward strict liability to the consumer suggests that either they perceived products cases as more common than they </w:t>
      </w:r>
      <w:proofErr w:type="gramStart"/>
      <w:r w:rsidRPr="00055850">
        <w:rPr>
          <w:sz w:val="8"/>
          <w:szCs w:val="14"/>
        </w:rPr>
        <w:t>actually were</w:t>
      </w:r>
      <w:proofErr w:type="gramEnd"/>
      <w:r w:rsidRPr="00055850">
        <w:rPr>
          <w:sz w:val="8"/>
          <w:szCs w:val="14"/>
        </w:rPr>
        <w:t xml:space="preserve"> or that they regarded the issues presented by these cases as particularly troubling or significant. On the latter point, prevailing explanations of strict products liability's rise attribute judicial enthusiasm for this reform to a sense that it perfectly captured the intellectual and social zeitgeist. 298 Judges had to sign on, lest they were to appear behind the times. 299</w:t>
      </w:r>
    </w:p>
    <w:p w14:paraId="6A353DB0" w14:textId="77777777" w:rsidR="001627C4" w:rsidRPr="00055850" w:rsidRDefault="001627C4" w:rsidP="001627C4">
      <w:pPr>
        <w:rPr>
          <w:sz w:val="8"/>
          <w:szCs w:val="14"/>
        </w:rPr>
      </w:pPr>
      <w:r w:rsidRPr="00055850">
        <w:rPr>
          <w:sz w:val="8"/>
          <w:szCs w:val="14"/>
        </w:rPr>
        <w:t xml:space="preserve">Such sentiments probably did influence many judges. Yet there existed another, more practical reason for courts to adopt an </w:t>
      </w:r>
      <w:proofErr w:type="gramStart"/>
      <w:r w:rsidRPr="00055850">
        <w:rPr>
          <w:sz w:val="8"/>
          <w:szCs w:val="14"/>
        </w:rPr>
        <w:t>unvarnished  [</w:t>
      </w:r>
      <w:proofErr w:type="gramEnd"/>
      <w:r w:rsidRPr="00055850">
        <w:rPr>
          <w:sz w:val="8"/>
          <w:szCs w:val="14"/>
        </w:rPr>
        <w:t>*601]  exception to the prevailing negligence rule. While strict products liability, whether framed in tort or in warranty, had much to commend it from a broad policy perspective, it also had certain practical (if less revolutionary) advantages over a negligence regime, especially as applied to certain case types that appeared quite often before mid-century judges. Most notably, strict products liability averted the thorny problems that could arise with proving a particular defendant's fault when there existed multiple parties in the supply chain and a product that could have been compromised anywhere between the points of manufacture and sale.</w:t>
      </w:r>
    </w:p>
    <w:p w14:paraId="178C65B4" w14:textId="77777777" w:rsidR="001627C4" w:rsidRPr="00055850" w:rsidRDefault="001627C4" w:rsidP="001627C4">
      <w:pPr>
        <w:rPr>
          <w:sz w:val="8"/>
          <w:szCs w:val="14"/>
        </w:rPr>
      </w:pPr>
      <w:r w:rsidRPr="00055850">
        <w:rPr>
          <w:sz w:val="8"/>
          <w:szCs w:val="14"/>
        </w:rPr>
        <w:t>This advantage represented an essential component of the reformist pitch for strict liability. Here, consider once again Prosser's discussion in his Assault upon the Citadel article of the specific problems associated with applying the negligence rule to products cases. 300 In relating his concerns, Prosser's usual talent for drumming up string citations to hammer home a point momentarily deserted him. Prosser cited only one case for the proposition that the product's manufacturer may be outside the jurisdiction, and just one other for the principle that the manufacturer may be unknown. 301 But when it came to the problem of proving negligence on the part of a particular defendant in the supply channel, Prosser had no trouble producing a hypothetical with a lengthy list of citations. 302 These cases all involved a single product: glass beverage bottles that had exploded, shattered, or chipped. 303</w:t>
      </w:r>
    </w:p>
    <w:p w14:paraId="002658ED" w14:textId="77777777" w:rsidR="001627C4" w:rsidRPr="00055850" w:rsidRDefault="001627C4" w:rsidP="001627C4">
      <w:pPr>
        <w:rPr>
          <w:sz w:val="8"/>
          <w:szCs w:val="14"/>
        </w:rPr>
      </w:pPr>
      <w:r w:rsidRPr="00055850">
        <w:rPr>
          <w:sz w:val="8"/>
          <w:szCs w:val="14"/>
        </w:rPr>
        <w:t xml:space="preserve">Prosser wisely relied upon breaking bottles to advance his argument for strict products liability, as Traynor had done sixteen years earlier in his Escola concurrence. 304 Bottle lawsuits neatly captured the </w:t>
      </w:r>
      <w:proofErr w:type="gramStart"/>
      <w:r w:rsidRPr="00055850">
        <w:rPr>
          <w:sz w:val="8"/>
          <w:szCs w:val="14"/>
        </w:rPr>
        <w:t>intractable  [</w:t>
      </w:r>
      <w:proofErr w:type="gramEnd"/>
      <w:r w:rsidRPr="00055850">
        <w:rPr>
          <w:sz w:val="8"/>
          <w:szCs w:val="14"/>
        </w:rPr>
        <w:t>*602]  problems with negligence doctrine as applied to certain products cases, and were common (and factually similar) enough to make these shortcomings apparent to a broad audience.</w:t>
      </w:r>
    </w:p>
    <w:p w14:paraId="5A2E27DB" w14:textId="77777777" w:rsidR="001627C4" w:rsidRPr="00055850" w:rsidRDefault="001627C4" w:rsidP="001627C4">
      <w:pPr>
        <w:rPr>
          <w:sz w:val="8"/>
          <w:szCs w:val="14"/>
        </w:rPr>
      </w:pPr>
      <w:r w:rsidRPr="00055850">
        <w:rPr>
          <w:sz w:val="8"/>
          <w:szCs w:val="14"/>
        </w:rPr>
        <w:t xml:space="preserve">Though this fact may be difficult to appreciate today, as late as 1969 the humble glass beverage bottle was described by a National Commission on Product Safety official as being among the most dangerous of all household products. 305 And although Escola v. Coca Cola Bottling Company of Fresno 306 is the only widely remembered bottle case today, these matters once provided courts with a great deal of business. 307 Stacks of reported cases dealt with the aftermath of a bottle that had cracked or exploded. 308 In the fifteen years prior to 1963, the supreme courts of more than half of the states took up at least one of these matters. 309 Indeed, bottle cases may have been the most </w:t>
      </w:r>
      <w:proofErr w:type="gramStart"/>
      <w:r w:rsidRPr="00055850">
        <w:rPr>
          <w:sz w:val="8"/>
          <w:szCs w:val="14"/>
        </w:rPr>
        <w:t>common  [</w:t>
      </w:r>
      <w:proofErr w:type="gramEnd"/>
      <w:r w:rsidRPr="00055850">
        <w:rPr>
          <w:sz w:val="8"/>
          <w:szCs w:val="14"/>
        </w:rPr>
        <w:t xml:space="preserve">*603]  of all products-liability lawsuits during that era. 310 These cases were </w:t>
      </w:r>
      <w:proofErr w:type="gramStart"/>
      <w:r w:rsidRPr="00055850">
        <w:rPr>
          <w:sz w:val="8"/>
          <w:szCs w:val="14"/>
        </w:rPr>
        <w:t>well  [</w:t>
      </w:r>
      <w:proofErr w:type="gramEnd"/>
      <w:r w:rsidRPr="00055850">
        <w:rPr>
          <w:sz w:val="8"/>
          <w:szCs w:val="14"/>
        </w:rPr>
        <w:t>*604]  known among academics and practitioners, too. Numerous law review articles addressed exploding-bottle lawsuits and the problems they presented, 311 and NACCA seminars often included presentations on how to try these matters. 312</w:t>
      </w:r>
    </w:p>
    <w:p w14:paraId="37BBD966" w14:textId="77777777" w:rsidR="001627C4" w:rsidRPr="00055850" w:rsidRDefault="001627C4" w:rsidP="001627C4">
      <w:pPr>
        <w:rPr>
          <w:sz w:val="8"/>
          <w:szCs w:val="14"/>
        </w:rPr>
      </w:pPr>
      <w:r w:rsidRPr="00055850">
        <w:rPr>
          <w:sz w:val="8"/>
          <w:szCs w:val="14"/>
        </w:rPr>
        <w:t xml:space="preserve">Bottle cases were common throughout the early to mid-1900s because of a robust claim consciousness of the sort discussed in the prior narrative. 313 Glass beverage bottles were ubiquitous from the early 1900s, when new technologies appeared that allowed for their mass manufacture, 314 through the 1970s, when they were overtaken first by aluminum cans equipped with the novel "pop-top" mechanism, 315 and later by plastic containers. 316 Throughout this span, when one of these bottles suddenly ruptured, it was easy for would-be plaintiffs to appreciate that they had suffered an injury attributable to an outside force rather than their own fault. 317 Enough bottles exploded, </w:t>
      </w:r>
      <w:proofErr w:type="gramStart"/>
      <w:r w:rsidRPr="00055850">
        <w:rPr>
          <w:sz w:val="8"/>
          <w:szCs w:val="14"/>
        </w:rPr>
        <w:t>shattered,  [</w:t>
      </w:r>
      <w:proofErr w:type="gramEnd"/>
      <w:r w:rsidRPr="00055850">
        <w:rPr>
          <w:sz w:val="8"/>
          <w:szCs w:val="14"/>
        </w:rPr>
        <w:t>*605]  or chipped to inflict a substantial number of cut fingers and gouged eyes, 318 but not so many that people appreciated these harms as the price paid for a "pause that refreshes." 319 Quite the contrary; these injuries seemed completely at odds with the pleasant messages conveyed by beverage companies' omnipresent advertising. 320 Finally, the popularity and notoriety of a related variety of lawsuit, the "mouse in a bottle" adulterated-beverage claim, may have conditioned prospective plaintiffs and their lawyers to regard bottlers as entities susceptible to suit in tort. 321</w:t>
      </w:r>
    </w:p>
    <w:p w14:paraId="3C8FE1F1" w14:textId="77777777" w:rsidR="001627C4" w:rsidRPr="00055850" w:rsidRDefault="001627C4" w:rsidP="001627C4">
      <w:pPr>
        <w:rPr>
          <w:sz w:val="8"/>
          <w:szCs w:val="14"/>
        </w:rPr>
      </w:pPr>
      <w:r w:rsidRPr="00055850">
        <w:rPr>
          <w:sz w:val="8"/>
          <w:szCs w:val="14"/>
        </w:rPr>
        <w:t xml:space="preserve">Given these circumstances, people seriously injured by glass bottles readily appreciated that they might have a claim and found lawyers to take their cases. 322 But regardless of whether a plaintiff sued the bottle's manufacturer, the bottler who filled it with a drink, the retailer who </w:t>
      </w:r>
      <w:proofErr w:type="gramStart"/>
      <w:r w:rsidRPr="00055850">
        <w:rPr>
          <w:sz w:val="8"/>
          <w:szCs w:val="14"/>
        </w:rPr>
        <w:t>sold  [</w:t>
      </w:r>
      <w:proofErr w:type="gramEnd"/>
      <w:r w:rsidRPr="00055850">
        <w:rPr>
          <w:sz w:val="8"/>
          <w:szCs w:val="14"/>
        </w:rPr>
        <w:t>*606]  the product, 323 or some combination of these defendants, she usually had a tough row to hoe in proving negligence. 324 Even assuming a jurisdiction had adopted the MacPherson doctrine, removing privity as an issue in most negligence cases, 325 the mere fact of a broken or exploding bottle did not necessarily spell negligence on the part of the manufacturer, bottler, or retailer, either individually or collectively. Each of these defendants could point a finger at the others (or at the plaintiff) as the culpable parties, and even a bottle that had been created, cleaned, filled, and inspected with care could break or explode for unknown reasons. 326</w:t>
      </w:r>
    </w:p>
    <w:p w14:paraId="76DBA3C1" w14:textId="77777777" w:rsidR="001627C4" w:rsidRPr="00055850" w:rsidRDefault="001627C4" w:rsidP="001627C4">
      <w:pPr>
        <w:rPr>
          <w:sz w:val="8"/>
          <w:szCs w:val="14"/>
        </w:rPr>
      </w:pPr>
      <w:r w:rsidRPr="00055850">
        <w:rPr>
          <w:sz w:val="8"/>
          <w:szCs w:val="14"/>
        </w:rPr>
        <w:t xml:space="preserve">Many of these bursting-bottle plaintiffs, lacking a clear act of negligence to focus upon, sought to rely on res </w:t>
      </w:r>
      <w:proofErr w:type="spellStart"/>
      <w:r w:rsidRPr="00055850">
        <w:rPr>
          <w:sz w:val="8"/>
          <w:szCs w:val="14"/>
        </w:rPr>
        <w:t>ipsa</w:t>
      </w:r>
      <w:proofErr w:type="spellEnd"/>
      <w:r w:rsidRPr="00055850">
        <w:rPr>
          <w:sz w:val="8"/>
          <w:szCs w:val="14"/>
        </w:rPr>
        <w:t xml:space="preserve"> loquitur as a path toward recovery. 327 These litigants encountered several difficulties. The offending bottle typically had gone through the hands of several actors as part of the supply chain, and the plaintiff herself often had custody of the bottle for some time prior to its rupture. These facts meant a </w:t>
      </w:r>
      <w:proofErr w:type="gramStart"/>
      <w:r w:rsidRPr="00055850">
        <w:rPr>
          <w:sz w:val="8"/>
          <w:szCs w:val="14"/>
        </w:rPr>
        <w:t>given  [</w:t>
      </w:r>
      <w:proofErr w:type="gramEnd"/>
      <w:r w:rsidRPr="00055850">
        <w:rPr>
          <w:sz w:val="8"/>
          <w:szCs w:val="14"/>
        </w:rPr>
        <w:t xml:space="preserve">*607]  defendant lacked the "exclusive control" of the harm-causing instrumentality that courts traditionally demanded as a prerequisite for application of res </w:t>
      </w:r>
      <w:proofErr w:type="spellStart"/>
      <w:r w:rsidRPr="00055850">
        <w:rPr>
          <w:sz w:val="8"/>
          <w:szCs w:val="14"/>
        </w:rPr>
        <w:t>ipsa</w:t>
      </w:r>
      <w:proofErr w:type="spellEnd"/>
      <w:r w:rsidRPr="00055850">
        <w:rPr>
          <w:sz w:val="8"/>
          <w:szCs w:val="14"/>
        </w:rPr>
        <w:t xml:space="preserve"> loquitur. 328</w:t>
      </w:r>
    </w:p>
    <w:p w14:paraId="63260EB5" w14:textId="77777777" w:rsidR="001627C4" w:rsidRPr="00055850" w:rsidRDefault="001627C4" w:rsidP="001627C4">
      <w:pPr>
        <w:rPr>
          <w:sz w:val="8"/>
          <w:szCs w:val="14"/>
        </w:rPr>
      </w:pPr>
      <w:r w:rsidRPr="00055850">
        <w:rPr>
          <w:sz w:val="8"/>
          <w:szCs w:val="14"/>
        </w:rPr>
        <w:t xml:space="preserve">Unsurprisingly, some judges tinkered with existing doctrine to provide a remedy, or at least a jury, to sympathetic plaintiffs. 329 Writing in 1960, Roscoe Pound identified seven different approaches courts had taken to the negligence issue in exploding bottle cases. 330 Several of these approaches liberalized res </w:t>
      </w:r>
      <w:proofErr w:type="spellStart"/>
      <w:r w:rsidRPr="00055850">
        <w:rPr>
          <w:sz w:val="8"/>
          <w:szCs w:val="14"/>
        </w:rPr>
        <w:t>ipsa</w:t>
      </w:r>
      <w:proofErr w:type="spellEnd"/>
      <w:r w:rsidRPr="00055850">
        <w:rPr>
          <w:sz w:val="8"/>
          <w:szCs w:val="14"/>
        </w:rPr>
        <w:t xml:space="preserve"> loquitur doctrine to allow plaintiffs an inference of negligence, at least against the bottler, notwithstanding the lack of exclusive control. 331 One case cluster allowed the plaintiff a res </w:t>
      </w:r>
      <w:proofErr w:type="spellStart"/>
      <w:r w:rsidRPr="00055850">
        <w:rPr>
          <w:sz w:val="8"/>
          <w:szCs w:val="14"/>
        </w:rPr>
        <w:t>ipsa</w:t>
      </w:r>
      <w:proofErr w:type="spellEnd"/>
      <w:r w:rsidRPr="00055850">
        <w:rPr>
          <w:sz w:val="8"/>
          <w:szCs w:val="14"/>
        </w:rPr>
        <w:t xml:space="preserve"> loquitur inference </w:t>
      </w:r>
      <w:proofErr w:type="gramStart"/>
      <w:r w:rsidRPr="00055850">
        <w:rPr>
          <w:sz w:val="8"/>
          <w:szCs w:val="14"/>
        </w:rPr>
        <w:t>provided that</w:t>
      </w:r>
      <w:proofErr w:type="gramEnd"/>
      <w:r w:rsidRPr="00055850">
        <w:rPr>
          <w:sz w:val="8"/>
          <w:szCs w:val="14"/>
        </w:rPr>
        <w:t xml:space="preserve"> she introduced some evidence that indicated the bottle had not been abused or mishandled after it left the defendant's hands. 332 Other courts allowed the plaintiff to invoke res </w:t>
      </w:r>
      <w:proofErr w:type="spellStart"/>
      <w:r w:rsidRPr="00055850">
        <w:rPr>
          <w:sz w:val="8"/>
          <w:szCs w:val="14"/>
        </w:rPr>
        <w:t>ipsa</w:t>
      </w:r>
      <w:proofErr w:type="spellEnd"/>
      <w:r w:rsidRPr="00055850">
        <w:rPr>
          <w:sz w:val="8"/>
          <w:szCs w:val="14"/>
        </w:rPr>
        <w:t xml:space="preserve"> loquitur if she showed that other bottles filled by the bottler had exploded around the time of the accident in question. 333 And still another approach allowed a plaintiff to rely upon res </w:t>
      </w:r>
      <w:proofErr w:type="spellStart"/>
      <w:r w:rsidRPr="00055850">
        <w:rPr>
          <w:sz w:val="8"/>
          <w:szCs w:val="14"/>
        </w:rPr>
        <w:t>ipsa</w:t>
      </w:r>
      <w:proofErr w:type="spellEnd"/>
      <w:r w:rsidRPr="00055850">
        <w:rPr>
          <w:sz w:val="8"/>
          <w:szCs w:val="14"/>
        </w:rPr>
        <w:t xml:space="preserve"> loquitur merely upon establishing that her bottle had exploded, "since reasonable men know that when bottles are properly manufactured and filled, they do not blow up." 334</w:t>
      </w:r>
    </w:p>
    <w:p w14:paraId="460F2FAA" w14:textId="77777777" w:rsidR="001627C4" w:rsidRPr="00055850" w:rsidRDefault="001627C4" w:rsidP="001627C4">
      <w:pPr>
        <w:rPr>
          <w:sz w:val="8"/>
          <w:szCs w:val="14"/>
        </w:rPr>
      </w:pPr>
      <w:r w:rsidRPr="00055850">
        <w:rPr>
          <w:sz w:val="8"/>
          <w:szCs w:val="14"/>
        </w:rPr>
        <w:t xml:space="preserve">The increasingly aggressive application of res </w:t>
      </w:r>
      <w:proofErr w:type="spellStart"/>
      <w:r w:rsidRPr="00055850">
        <w:rPr>
          <w:sz w:val="8"/>
          <w:szCs w:val="14"/>
        </w:rPr>
        <w:t>ipsa</w:t>
      </w:r>
      <w:proofErr w:type="spellEnd"/>
      <w:r w:rsidRPr="00055850">
        <w:rPr>
          <w:sz w:val="8"/>
          <w:szCs w:val="14"/>
        </w:rPr>
        <w:t xml:space="preserve"> loquitur in bottle cases 335 meant that by mid-century, many observers understood that </w:t>
      </w:r>
      <w:proofErr w:type="gramStart"/>
      <w:r w:rsidRPr="00055850">
        <w:rPr>
          <w:sz w:val="8"/>
          <w:szCs w:val="14"/>
        </w:rPr>
        <w:t>some  [</w:t>
      </w:r>
      <w:proofErr w:type="gramEnd"/>
      <w:r w:rsidRPr="00055850">
        <w:rPr>
          <w:sz w:val="8"/>
          <w:szCs w:val="14"/>
        </w:rPr>
        <w:t>*608]  courts were applying negligence in name only in these matters, and justifying this sleight-of-hand on public-policy grounds. 336 One such commentator, summing up the state of the law in 1960, wrote that "it seems obvious from the talk of public policy which constantly recurs in opinions, that courts are designedly imposing strict liability as a means of ensuring that soft drink manufacturers take consummate protections." 337</w:t>
      </w:r>
    </w:p>
    <w:p w14:paraId="4FA4548A" w14:textId="77777777" w:rsidR="001627C4" w:rsidRPr="00055850" w:rsidRDefault="001627C4" w:rsidP="001627C4">
      <w:pPr>
        <w:rPr>
          <w:sz w:val="8"/>
          <w:szCs w:val="14"/>
        </w:rPr>
      </w:pPr>
      <w:r w:rsidRPr="00055850">
        <w:rPr>
          <w:sz w:val="8"/>
          <w:szCs w:val="14"/>
        </w:rPr>
        <w:t xml:space="preserve">But these reforms did not assist every plaintiff in a bottle case. Even under liberalized regimes, many plaintiffs could not show that the bottle in question had been handled reasonably carefully since it left the bottler's hands. 338 Most bottle cases therefore remained difficult to prove when grounded in negligence. 339 In these situations, the law of warranty provided the plaintiffs' only hope. 340 But many courts continued to </w:t>
      </w:r>
      <w:proofErr w:type="gramStart"/>
      <w:r w:rsidRPr="00055850">
        <w:rPr>
          <w:sz w:val="8"/>
          <w:szCs w:val="14"/>
        </w:rPr>
        <w:t>insist  [</w:t>
      </w:r>
      <w:proofErr w:type="gramEnd"/>
      <w:r w:rsidRPr="00055850">
        <w:rPr>
          <w:sz w:val="8"/>
          <w:szCs w:val="14"/>
        </w:rPr>
        <w:t>*609]  upon privity in bottle cases when a breach of warranty was alleged, a position that tightly circumscribed the universe of viable plaintiffs and plausible defendants. 341</w:t>
      </w:r>
    </w:p>
    <w:p w14:paraId="6E4C0C6B" w14:textId="77777777" w:rsidR="001627C4" w:rsidRPr="00055850" w:rsidRDefault="001627C4" w:rsidP="001627C4">
      <w:pPr>
        <w:rPr>
          <w:sz w:val="8"/>
          <w:szCs w:val="14"/>
        </w:rPr>
      </w:pPr>
      <w:r w:rsidRPr="00055850">
        <w:rPr>
          <w:sz w:val="8"/>
          <w:szCs w:val="14"/>
        </w:rPr>
        <w:t xml:space="preserve">The ongoing post-World War II trend toward lifting the privity requirement in warranty cases involving food thus presented an opportunity for plaintiffs in bottle cases, and a challenge for judges. Bottle cases stood at a crucial analogical pivot, halfway between food and all other consumer products. On the one hand, increasingly widespread rejection of a privity requirement in adulterated food cases begged the question of why defective food containers should be treated any differently. Why should the plaintiff's recovery depend upon whether a soda bottle chipped on the inside, depositing glass shards into a drink, or on the outside, sending the shards into the plaintiff's hand? 342 On the other hand, if courts accepted this analogy and lifted the privity requirement for food containers, too, such a holding contained no apparent limiting principle. If food containers, why not automobiles, space heaters, or any other consumer good? In the 1950s, a few courts leapt into the breach, rejecting a privity requirement for warranty claims in bottle cases. 343 It was around this time that proposals for strict </w:t>
      </w:r>
      <w:proofErr w:type="gramStart"/>
      <w:r w:rsidRPr="00055850">
        <w:rPr>
          <w:sz w:val="8"/>
          <w:szCs w:val="14"/>
        </w:rPr>
        <w:t>products  [</w:t>
      </w:r>
      <w:proofErr w:type="gramEnd"/>
      <w:r w:rsidRPr="00055850">
        <w:rPr>
          <w:sz w:val="8"/>
          <w:szCs w:val="14"/>
        </w:rPr>
        <w:t>*610]  liability in tort began to coalesce into a workable rule, through the Restatement (Second) of Torts § 402A. 344</w:t>
      </w:r>
    </w:p>
    <w:p w14:paraId="7685605A" w14:textId="77777777" w:rsidR="001627C4" w:rsidRPr="00055850" w:rsidRDefault="001627C4" w:rsidP="001627C4">
      <w:pPr>
        <w:rPr>
          <w:sz w:val="8"/>
          <w:szCs w:val="14"/>
        </w:rPr>
      </w:pPr>
      <w:r w:rsidRPr="00055850">
        <w:rPr>
          <w:sz w:val="8"/>
          <w:szCs w:val="14"/>
        </w:rPr>
        <w:t>Would some variation of § 402A have come about, even without bursting-bottle lawsuits? Almost certainly. Thought leaders like Prosser and Traynor had lobbied for a strict-liability approach to products problems, grounded in tort, for more than twenty years. 345 Bottle cases only typified, rather than exhausted, their concerns. 346 And yet these cases deserve more than the obscurity in which they have languished. Each time a bottle case appeared, from the 1940s through the 1960s, 347 it reminded even the most unimaginative judges of the nagging problems created by the prevailing rules. 348 The recurrence of these disputes, meanwhile, allowed courts to use them as an ongoing experiment with negligence doctrine, trying to blaze a path around the problems of proof associated with these cases (and other, similar case types as well). 349 In the end, these efforts gravitated toward a negligence approach in name that imposed strict liability in fact. 350 Judges who surveyed this record likely found that it justified their more straightforward embrace of strict liability, whether couched in warranty or in tort. 351</w:t>
      </w:r>
    </w:p>
    <w:p w14:paraId="75CE43B8" w14:textId="77777777" w:rsidR="001627C4" w:rsidRPr="00055850" w:rsidRDefault="001627C4" w:rsidP="001627C4">
      <w:pPr>
        <w:rPr>
          <w:sz w:val="8"/>
          <w:szCs w:val="14"/>
        </w:rPr>
      </w:pPr>
      <w:r w:rsidRPr="00055850">
        <w:rPr>
          <w:sz w:val="8"/>
          <w:szCs w:val="14"/>
        </w:rPr>
        <w:t xml:space="preserve">Meanwhile, even if bottle cases did not prompt § 402A, judging from Dean Prosser's pointed reference to bottle cases in his Assault upon the Citadel article, they likely informed the approach toward product defects that he promoted in the Restatement. 352 Much ink has been spilled </w:t>
      </w:r>
      <w:proofErr w:type="gramStart"/>
      <w:r w:rsidRPr="00055850">
        <w:rPr>
          <w:sz w:val="8"/>
          <w:szCs w:val="14"/>
        </w:rPr>
        <w:t>over  [</w:t>
      </w:r>
      <w:proofErr w:type="gramEnd"/>
      <w:r w:rsidRPr="00055850">
        <w:rPr>
          <w:sz w:val="8"/>
          <w:szCs w:val="14"/>
        </w:rPr>
        <w:t xml:space="preserve">*611]  Prosser's intentions in drafting § 402A. </w:t>
      </w:r>
      <w:proofErr w:type="gramStart"/>
      <w:r w:rsidRPr="00055850">
        <w:rPr>
          <w:sz w:val="8"/>
          <w:szCs w:val="14"/>
        </w:rPr>
        <w:t>In particular, there</w:t>
      </w:r>
      <w:proofErr w:type="gramEnd"/>
      <w:r w:rsidRPr="00055850">
        <w:rPr>
          <w:sz w:val="8"/>
          <w:szCs w:val="14"/>
        </w:rPr>
        <w:t xml:space="preserve"> exists an ongoing dispute over whether § 402A contemplated only what are today known as "manufacturing" defects (with other products claims being left to negligence law), or both these and other types of product-defect allegations, such as lawsuits premised on unsafe designs and inadequate warnings. 353 The bottle cases suggest that this argument may be orthogonal to the issue as Prosser perceived it, at least if one assumes his thinking was framed by the recurring case tropes of his era. A glass bottle could explode or shatter for any of several reasons. Among them, these bottles could be designed with glass too thin to withstand successive reuse; 354 a bottle could contain an inclusion or other irregularities that made it more prone to shatter; 355 or the bottler could abrade and thereby weaken the glass in cleaning prior to reuse, 356 over-carbonate the beverage inside, 357 or damage the bottle when affixing the bottle cap. 358 Alternatively, the glass could be damaged by careless handling by the distributor, retailer, plaintiff, or someone else, 359 or the glass simply might break for reasons unknown. 360 Today, some of these fact patterns would be classified as involving "manufacturing" defects, others as "design" defects, and still others as negligence. To Prosser, an essential point of strict liability was to make these distinctions essentially irrelevant to recovery. 361 Per the Restatement, the liability issue would instead simply hinge on whether the product had failed to satisfy the expectations of a reasonable consumer. 362 A soda bottle that inexplicably exploded in </w:t>
      </w:r>
      <w:proofErr w:type="gramStart"/>
      <w:r w:rsidRPr="00055850">
        <w:rPr>
          <w:sz w:val="8"/>
          <w:szCs w:val="14"/>
        </w:rPr>
        <w:t>the  [</w:t>
      </w:r>
      <w:proofErr w:type="gramEnd"/>
      <w:r w:rsidRPr="00055850">
        <w:rPr>
          <w:sz w:val="8"/>
          <w:szCs w:val="14"/>
        </w:rPr>
        <w:t>*612]  plaintiff's hands certainly qualified under this test, regardless of the source of the defect. 363</w:t>
      </w:r>
    </w:p>
    <w:p w14:paraId="0508E0C2" w14:textId="77777777" w:rsidR="001627C4" w:rsidRPr="00055850" w:rsidRDefault="001627C4" w:rsidP="001627C4">
      <w:pPr>
        <w:rPr>
          <w:sz w:val="8"/>
          <w:szCs w:val="14"/>
        </w:rPr>
      </w:pPr>
      <w:r w:rsidRPr="00055850">
        <w:rPr>
          <w:sz w:val="8"/>
          <w:szCs w:val="14"/>
        </w:rPr>
        <w:t xml:space="preserve">In the final analysis, perhaps the most intriguing aspect of the bottle cases is the fact that strict products liability, as extended to all products, was built atop a </w:t>
      </w:r>
      <w:proofErr w:type="gramStart"/>
      <w:r w:rsidRPr="00055850">
        <w:rPr>
          <w:sz w:val="8"/>
          <w:szCs w:val="14"/>
        </w:rPr>
        <w:t>fairly limited</w:t>
      </w:r>
      <w:proofErr w:type="gramEnd"/>
      <w:r w:rsidRPr="00055850">
        <w:rPr>
          <w:sz w:val="8"/>
          <w:szCs w:val="14"/>
        </w:rPr>
        <w:t xml:space="preserve"> universe of decided cases, 364 and the most numerous of these case types has virtually disappeared. 365 For several decades, bottle cases appeared in the background (and sometimes the forefront) of the debate over products liability. 366 Even if these cases were banal, their ubiquity and the substantial body of caselaw they produced made them an integral part of the legal culture. 367 Now they are mostly gone, and essentially forgotten. Meanwhile, strict products liability lives on. One might infer from this disconnect that the different lifespans of specific case types on the one hand, and doctrine on the other, can make it difficult to appreciate, in hindsight, the specific concerns that prompted judges of other eras to adopt a given doctrinal innovation. Where now-defunct cases contributed to a still-intact rule, modern observers may overestimate the importance of broad policy arguments in making the case for change, and underestimate the contributions made by </w:t>
      </w:r>
      <w:proofErr w:type="gramStart"/>
      <w:r w:rsidRPr="00055850">
        <w:rPr>
          <w:sz w:val="8"/>
          <w:szCs w:val="14"/>
        </w:rPr>
        <w:t>particular problems</w:t>
      </w:r>
      <w:proofErr w:type="gramEnd"/>
      <w:r w:rsidRPr="00055850">
        <w:rPr>
          <w:sz w:val="8"/>
          <w:szCs w:val="14"/>
        </w:rPr>
        <w:t xml:space="preserve"> associated with the most visible and common cases of an earlier era.</w:t>
      </w:r>
    </w:p>
    <w:p w14:paraId="40A33025" w14:textId="77777777" w:rsidR="001627C4" w:rsidRPr="00055850" w:rsidRDefault="001627C4" w:rsidP="001627C4">
      <w:pPr>
        <w:rPr>
          <w:sz w:val="8"/>
          <w:szCs w:val="14"/>
        </w:rPr>
      </w:pPr>
      <w:r w:rsidRPr="00055850">
        <w:rPr>
          <w:sz w:val="8"/>
          <w:szCs w:val="14"/>
        </w:rPr>
        <w:t xml:space="preserve"> [*613</w:t>
      </w:r>
      <w:proofErr w:type="gramStart"/>
      <w:r w:rsidRPr="00055850">
        <w:rPr>
          <w:sz w:val="8"/>
          <w:szCs w:val="14"/>
        </w:rPr>
        <w:t>]  Of</w:t>
      </w:r>
      <w:proofErr w:type="gramEnd"/>
      <w:r w:rsidRPr="00055850">
        <w:rPr>
          <w:sz w:val="8"/>
          <w:szCs w:val="14"/>
        </w:rPr>
        <w:t xml:space="preserve"> course, judges vexed by bottle cases did not necessarily have to adopt a "pure" tort solution to the problems presented by these matters; the law of warranty, with some adjustments, might have done the trick just fine. The next section of this Article begins at this </w:t>
      </w:r>
      <w:proofErr w:type="gramStart"/>
      <w:r w:rsidRPr="00055850">
        <w:rPr>
          <w:sz w:val="8"/>
          <w:szCs w:val="14"/>
        </w:rPr>
        <w:t>junction, and</w:t>
      </w:r>
      <w:proofErr w:type="gramEnd"/>
      <w:r w:rsidRPr="00055850">
        <w:rPr>
          <w:sz w:val="8"/>
          <w:szCs w:val="14"/>
        </w:rPr>
        <w:t xml:space="preserve"> discusses why so many courts adopted an approach to products liability consciously grounded in tort law.</w:t>
      </w:r>
    </w:p>
    <w:p w14:paraId="4F7AC1B9" w14:textId="77777777" w:rsidR="001627C4" w:rsidRPr="00055850" w:rsidRDefault="001627C4" w:rsidP="001627C4">
      <w:pPr>
        <w:rPr>
          <w:sz w:val="8"/>
          <w:szCs w:val="14"/>
        </w:rPr>
      </w:pPr>
      <w:r w:rsidRPr="00055850">
        <w:rPr>
          <w:sz w:val="8"/>
          <w:szCs w:val="14"/>
        </w:rPr>
        <w:t>V. The Contingency Narrative: Tort vs. Warranty</w:t>
      </w:r>
    </w:p>
    <w:p w14:paraId="3366BE95" w14:textId="77777777" w:rsidR="001627C4" w:rsidRPr="00055850" w:rsidRDefault="001627C4" w:rsidP="001627C4">
      <w:pPr>
        <w:rPr>
          <w:sz w:val="16"/>
        </w:rPr>
      </w:pPr>
      <w:r w:rsidRPr="00055850">
        <w:rPr>
          <w:sz w:val="16"/>
        </w:rPr>
        <w:t>A third and final story concerns how a "pure" tort theory eclipsed the rhetoric of warranty as the dominant method of framing a products-liability claim. As late as the 1950s, most of those who saw some form of strict products liability as inevitable assumed that this transition would occur within the prevailing warranty rubric. 368 Defying these expectations, an approach squarely grounded in tort law came to conquer the field of consumer protection, with warranty law now occupying a backup role.</w:t>
      </w:r>
    </w:p>
    <w:p w14:paraId="07AA34F2" w14:textId="77777777" w:rsidR="001627C4" w:rsidRDefault="001627C4" w:rsidP="001627C4">
      <w:pPr>
        <w:rPr>
          <w:sz w:val="16"/>
        </w:rPr>
      </w:pPr>
      <w:r w:rsidRPr="00055850">
        <w:rPr>
          <w:sz w:val="16"/>
        </w:rPr>
        <w:t xml:space="preserve">In hindsight, </w:t>
      </w:r>
      <w:r w:rsidRPr="00055850">
        <w:rPr>
          <w:rStyle w:val="StyleUnderline"/>
        </w:rPr>
        <w:t xml:space="preserve">it is easy to </w:t>
      </w:r>
      <w:r w:rsidRPr="00951E1D">
        <w:rPr>
          <w:rStyle w:val="StyleUnderline"/>
          <w:highlight w:val="cyan"/>
        </w:rPr>
        <w:t>attribute this shift to</w:t>
      </w:r>
      <w:r w:rsidRPr="00055850">
        <w:rPr>
          <w:rStyle w:val="StyleUnderline"/>
        </w:rPr>
        <w:t xml:space="preserve"> certain </w:t>
      </w:r>
      <w:r w:rsidRPr="00951E1D">
        <w:rPr>
          <w:rStyle w:val="Emphasis"/>
          <w:highlight w:val="cyan"/>
        </w:rPr>
        <w:t>perceived advantages</w:t>
      </w:r>
      <w:r w:rsidRPr="00951E1D">
        <w:rPr>
          <w:rStyle w:val="StyleUnderline"/>
          <w:highlight w:val="cyan"/>
        </w:rPr>
        <w:t xml:space="preserve"> of</w:t>
      </w:r>
      <w:r w:rsidRPr="00055850">
        <w:rPr>
          <w:rStyle w:val="StyleUnderline"/>
        </w:rPr>
        <w:t xml:space="preserve"> a </w:t>
      </w:r>
      <w:r w:rsidRPr="00951E1D">
        <w:rPr>
          <w:rStyle w:val="Emphasis"/>
          <w:highlight w:val="cyan"/>
        </w:rPr>
        <w:t>"pure"</w:t>
      </w:r>
      <w:r w:rsidRPr="00951E1D">
        <w:rPr>
          <w:rStyle w:val="StyleUnderline"/>
          <w:highlight w:val="cyan"/>
        </w:rPr>
        <w:t xml:space="preserve"> tort</w:t>
      </w:r>
      <w:r w:rsidRPr="00055850">
        <w:rPr>
          <w:rStyle w:val="StyleUnderline"/>
        </w:rPr>
        <w:t xml:space="preserve"> approach</w:t>
      </w:r>
      <w:r w:rsidRPr="00055850">
        <w:rPr>
          <w:sz w:val="16"/>
        </w:rPr>
        <w:t xml:space="preserve">, as embodied in Restatement (Second) of Torts § 402A, </w:t>
      </w:r>
      <w:r w:rsidRPr="00951E1D">
        <w:rPr>
          <w:rStyle w:val="StyleUnderline"/>
          <w:highlight w:val="cyan"/>
        </w:rPr>
        <w:t>over</w:t>
      </w:r>
      <w:r w:rsidRPr="00055850">
        <w:rPr>
          <w:rStyle w:val="StyleUnderline"/>
        </w:rPr>
        <w:t xml:space="preserve"> a regime that would remold the law of </w:t>
      </w:r>
      <w:r w:rsidRPr="00951E1D">
        <w:rPr>
          <w:rStyle w:val="StyleUnderline"/>
          <w:highlight w:val="cyan"/>
        </w:rPr>
        <w:t>warranty</w:t>
      </w:r>
      <w:r w:rsidRPr="00055850">
        <w:rPr>
          <w:rStyle w:val="StyleUnderline"/>
        </w:rPr>
        <w:t xml:space="preserve"> </w:t>
      </w:r>
      <w:proofErr w:type="gramStart"/>
      <w:r w:rsidRPr="00055850">
        <w:rPr>
          <w:rStyle w:val="StyleUnderline"/>
        </w:rPr>
        <w:t>so as to</w:t>
      </w:r>
      <w:proofErr w:type="gramEnd"/>
      <w:r w:rsidRPr="00055850">
        <w:rPr>
          <w:rStyle w:val="StyleUnderline"/>
        </w:rPr>
        <w:t xml:space="preserve"> give it the function, if not quite the precise form, of a tort remedy. Unlike warranty, a </w:t>
      </w:r>
      <w:r w:rsidRPr="00951E1D">
        <w:rPr>
          <w:rStyle w:val="StyleUnderline"/>
          <w:highlight w:val="cyan"/>
        </w:rPr>
        <w:t>tort</w:t>
      </w:r>
      <w:r w:rsidRPr="00055850">
        <w:rPr>
          <w:rStyle w:val="StyleUnderline"/>
        </w:rPr>
        <w:t xml:space="preserve"> solution </w:t>
      </w:r>
      <w:r w:rsidRPr="00951E1D">
        <w:rPr>
          <w:rStyle w:val="StyleUnderline"/>
          <w:highlight w:val="cyan"/>
        </w:rPr>
        <w:t xml:space="preserve">was not </w:t>
      </w:r>
      <w:r w:rsidRPr="00951E1D">
        <w:rPr>
          <w:rStyle w:val="Emphasis"/>
          <w:highlight w:val="cyan"/>
        </w:rPr>
        <w:t>encumbered</w:t>
      </w:r>
      <w:r w:rsidRPr="00055850">
        <w:rPr>
          <w:rStyle w:val="StyleUnderline"/>
        </w:rPr>
        <w:t xml:space="preserve"> by notice and disclaimer rules associated with generic sales law</w:t>
      </w:r>
      <w:r w:rsidRPr="00055850">
        <w:rPr>
          <w:sz w:val="16"/>
        </w:rPr>
        <w:t xml:space="preserve">. 369 The tort approach also did not suffer from decades of name-calling by Prosser, who described warranty as "a freak hybrid born of the illicit intercourse of tort and contract," among other choice epithets. 370 </w:t>
      </w:r>
      <w:r w:rsidRPr="00951E1D">
        <w:rPr>
          <w:rStyle w:val="StyleUnderline"/>
          <w:highlight w:val="cyan"/>
        </w:rPr>
        <w:t xml:space="preserve">But </w:t>
      </w:r>
      <w:r w:rsidRPr="00951E1D">
        <w:rPr>
          <w:rStyle w:val="Emphasis"/>
          <w:highlight w:val="cyan"/>
        </w:rPr>
        <w:t>no</w:t>
      </w:r>
      <w:r w:rsidRPr="00055850">
        <w:rPr>
          <w:rStyle w:val="StyleUnderline"/>
        </w:rPr>
        <w:t xml:space="preserve">ne of </w:t>
      </w:r>
      <w:proofErr w:type="gramStart"/>
      <w:r w:rsidRPr="00055850">
        <w:rPr>
          <w:rStyle w:val="StyleUnderline"/>
        </w:rPr>
        <w:t>these</w:t>
      </w:r>
      <w:r w:rsidRPr="00055850">
        <w:rPr>
          <w:sz w:val="16"/>
        </w:rPr>
        <w:t xml:space="preserve">  [</w:t>
      </w:r>
      <w:proofErr w:type="gramEnd"/>
      <w:r w:rsidRPr="00055850">
        <w:rPr>
          <w:sz w:val="16"/>
        </w:rPr>
        <w:t xml:space="preserve">*614]  </w:t>
      </w:r>
      <w:r w:rsidRPr="00951E1D">
        <w:rPr>
          <w:rStyle w:val="Emphasis"/>
          <w:highlight w:val="cyan"/>
        </w:rPr>
        <w:t>problem</w:t>
      </w:r>
      <w:r w:rsidRPr="00055850">
        <w:rPr>
          <w:rStyle w:val="StyleUnderline"/>
        </w:rPr>
        <w:t xml:space="preserve">s </w:t>
      </w:r>
      <w:r w:rsidRPr="00951E1D">
        <w:rPr>
          <w:rStyle w:val="StyleUnderline"/>
          <w:highlight w:val="cyan"/>
        </w:rPr>
        <w:t xml:space="preserve">was </w:t>
      </w:r>
      <w:r w:rsidRPr="00951E1D">
        <w:rPr>
          <w:rStyle w:val="Emphasis"/>
          <w:highlight w:val="cyan"/>
        </w:rPr>
        <w:t>intractable</w:t>
      </w:r>
      <w:r w:rsidRPr="00055850">
        <w:rPr>
          <w:sz w:val="16"/>
        </w:rPr>
        <w:t xml:space="preserve"> - Henningsen refused to honor a seemingly airtight disclaimer of warranties, 371 and Greenman gainsaid a notice requirement in warranty suits before going on to recognize a tort remedy. 372 Meanwhile, </w:t>
      </w:r>
      <w:r w:rsidRPr="00951E1D">
        <w:rPr>
          <w:rStyle w:val="StyleUnderline"/>
          <w:highlight w:val="cyan"/>
        </w:rPr>
        <w:t>warranty had</w:t>
      </w:r>
      <w:r w:rsidRPr="00055850">
        <w:rPr>
          <w:rStyle w:val="StyleUnderline"/>
        </w:rPr>
        <w:t xml:space="preserve"> its </w:t>
      </w:r>
      <w:r w:rsidRPr="00055850">
        <w:rPr>
          <w:rStyle w:val="Emphasis"/>
        </w:rPr>
        <w:t xml:space="preserve">competitive </w:t>
      </w:r>
      <w:r w:rsidRPr="00951E1D">
        <w:rPr>
          <w:rStyle w:val="Emphasis"/>
          <w:highlight w:val="cyan"/>
        </w:rPr>
        <w:t>advantages</w:t>
      </w:r>
      <w:r w:rsidRPr="00055850">
        <w:rPr>
          <w:rStyle w:val="StyleUnderline"/>
        </w:rPr>
        <w:t xml:space="preserve">, too, the </w:t>
      </w:r>
      <w:r w:rsidRPr="00951E1D">
        <w:rPr>
          <w:rStyle w:val="StyleUnderline"/>
          <w:highlight w:val="cyan"/>
        </w:rPr>
        <w:t>most important</w:t>
      </w:r>
      <w:r w:rsidRPr="00055850">
        <w:rPr>
          <w:rStyle w:val="StyleUnderline"/>
        </w:rPr>
        <w:t xml:space="preserve"> of which was </w:t>
      </w:r>
      <w:r w:rsidRPr="00951E1D">
        <w:rPr>
          <w:rStyle w:val="Emphasis"/>
          <w:highlight w:val="cyan"/>
        </w:rPr>
        <w:t>inertia</w:t>
      </w:r>
      <w:r w:rsidRPr="00055850">
        <w:rPr>
          <w:sz w:val="16"/>
        </w:rPr>
        <w:t xml:space="preserve">. 373 The fact that, even today, a handful of states still apply a modified warranty framework to products claims 374 suggests that </w:t>
      </w:r>
      <w:r w:rsidRPr="00055850">
        <w:rPr>
          <w:rStyle w:val="StyleUnderline"/>
        </w:rPr>
        <w:t xml:space="preserve">the broad, </w:t>
      </w:r>
      <w:r w:rsidRPr="00951E1D">
        <w:rPr>
          <w:rStyle w:val="StyleUnderline"/>
          <w:highlight w:val="cyan"/>
        </w:rPr>
        <w:t>swift adoption of</w:t>
      </w:r>
      <w:r w:rsidRPr="00055850">
        <w:rPr>
          <w:rStyle w:val="StyleUnderline"/>
        </w:rPr>
        <w:t xml:space="preserve"> the </w:t>
      </w:r>
      <w:r w:rsidRPr="00951E1D">
        <w:rPr>
          <w:rStyle w:val="StyleUnderline"/>
          <w:highlight w:val="cyan"/>
        </w:rPr>
        <w:t>tort</w:t>
      </w:r>
      <w:r w:rsidRPr="00055850">
        <w:rPr>
          <w:rStyle w:val="StyleUnderline"/>
        </w:rPr>
        <w:t xml:space="preserve"> approach may have </w:t>
      </w:r>
      <w:r w:rsidRPr="00951E1D">
        <w:rPr>
          <w:rStyle w:val="StyleUnderline"/>
          <w:highlight w:val="cyan"/>
        </w:rPr>
        <w:t xml:space="preserve">owed to </w:t>
      </w:r>
      <w:r w:rsidRPr="00951E1D">
        <w:rPr>
          <w:rStyle w:val="Emphasis"/>
          <w:highlight w:val="cyan"/>
        </w:rPr>
        <w:t>fortuitous circumstances</w:t>
      </w:r>
      <w:r w:rsidRPr="00055850">
        <w:rPr>
          <w:rStyle w:val="StyleUnderline"/>
        </w:rPr>
        <w:t xml:space="preserve"> as much as any </w:t>
      </w:r>
      <w:r w:rsidRPr="00055850">
        <w:rPr>
          <w:rStyle w:val="Emphasis"/>
        </w:rPr>
        <w:t>inherent superiority</w:t>
      </w:r>
      <w:r w:rsidRPr="00055850">
        <w:rPr>
          <w:rStyle w:val="StyleUnderline"/>
        </w:rPr>
        <w:t xml:space="preserve"> of a tort formulation</w:t>
      </w:r>
      <w:r w:rsidRPr="00055850">
        <w:rPr>
          <w:sz w:val="16"/>
        </w:rPr>
        <w:t xml:space="preserve">. The text below spins out this possibility, suggesting that </w:t>
      </w:r>
      <w:r w:rsidRPr="00055850">
        <w:rPr>
          <w:rStyle w:val="StyleUnderline"/>
        </w:rPr>
        <w:t xml:space="preserve">the </w:t>
      </w:r>
      <w:r w:rsidRPr="00951E1D">
        <w:rPr>
          <w:rStyle w:val="StyleUnderline"/>
          <w:highlight w:val="cyan"/>
        </w:rPr>
        <w:t>preference</w:t>
      </w:r>
      <w:r w:rsidRPr="00055850">
        <w:rPr>
          <w:rStyle w:val="StyleUnderline"/>
        </w:rPr>
        <w:t xml:space="preserve"> for tort over warranty may </w:t>
      </w:r>
      <w:r w:rsidRPr="00951E1D">
        <w:rPr>
          <w:rStyle w:val="Emphasis"/>
          <w:highlight w:val="cyan"/>
        </w:rPr>
        <w:t>owe</w:t>
      </w:r>
      <w:r w:rsidRPr="00055850">
        <w:rPr>
          <w:rStyle w:val="StyleUnderline"/>
        </w:rPr>
        <w:t xml:space="preserve"> partially </w:t>
      </w:r>
      <w:r w:rsidRPr="00951E1D">
        <w:rPr>
          <w:rStyle w:val="StyleUnderline"/>
          <w:highlight w:val="cyan"/>
        </w:rPr>
        <w:t xml:space="preserve">to the </w:t>
      </w:r>
      <w:r w:rsidRPr="00951E1D">
        <w:rPr>
          <w:rStyle w:val="Emphasis"/>
          <w:highlight w:val="cyan"/>
        </w:rPr>
        <w:t>fact</w:t>
      </w:r>
      <w:r w:rsidRPr="00951E1D">
        <w:rPr>
          <w:rStyle w:val="StyleUnderline"/>
          <w:highlight w:val="cyan"/>
        </w:rPr>
        <w:t xml:space="preserve"> that warranty was </w:t>
      </w:r>
      <w:r w:rsidRPr="00951E1D">
        <w:rPr>
          <w:rStyle w:val="Emphasis"/>
          <w:highlight w:val="cyan"/>
        </w:rPr>
        <w:t>compromised as an alternative</w:t>
      </w:r>
      <w:r w:rsidRPr="00055850">
        <w:rPr>
          <w:rStyle w:val="StyleUnderline"/>
        </w:rPr>
        <w:t xml:space="preserve"> to tort </w:t>
      </w:r>
      <w:r w:rsidRPr="00951E1D">
        <w:rPr>
          <w:rStyle w:val="StyleUnderline"/>
          <w:highlight w:val="cyan"/>
        </w:rPr>
        <w:t>at a</w:t>
      </w:r>
      <w:r w:rsidRPr="00055850">
        <w:rPr>
          <w:rStyle w:val="StyleUnderline"/>
        </w:rPr>
        <w:t xml:space="preserve">n </w:t>
      </w:r>
      <w:r w:rsidRPr="00055850">
        <w:rPr>
          <w:rStyle w:val="Emphasis"/>
        </w:rPr>
        <w:t xml:space="preserve">especially </w:t>
      </w:r>
      <w:r w:rsidRPr="00951E1D">
        <w:rPr>
          <w:rStyle w:val="Emphasis"/>
          <w:highlight w:val="cyan"/>
        </w:rPr>
        <w:t>crucial moment</w:t>
      </w:r>
      <w:r w:rsidRPr="00055850">
        <w:rPr>
          <w:rStyle w:val="StyleUnderline"/>
        </w:rPr>
        <w:t xml:space="preserve">. By the time this damage had been repaired, § 402A already had gained a </w:t>
      </w:r>
      <w:r w:rsidRPr="00055850">
        <w:rPr>
          <w:rStyle w:val="Emphasis"/>
        </w:rPr>
        <w:t>critical mass</w:t>
      </w:r>
      <w:r w:rsidRPr="00055850">
        <w:rPr>
          <w:rStyle w:val="StyleUnderline"/>
        </w:rPr>
        <w:t xml:space="preserve"> of adherents</w:t>
      </w:r>
      <w:r w:rsidRPr="00055850">
        <w:rPr>
          <w:sz w:val="16"/>
        </w:rPr>
        <w:t>. 375</w:t>
      </w:r>
    </w:p>
    <w:p w14:paraId="3A70D32C" w14:textId="77777777" w:rsidR="001627C4" w:rsidRPr="00AB489E" w:rsidRDefault="001627C4" w:rsidP="001627C4">
      <w:pPr>
        <w:pStyle w:val="Heading4"/>
      </w:pPr>
      <w:r>
        <w:t xml:space="preserve">The perm lacks a </w:t>
      </w:r>
      <w:r>
        <w:rPr>
          <w:u w:val="single"/>
        </w:rPr>
        <w:t>discrete</w:t>
      </w:r>
      <w:r>
        <w:t xml:space="preserve"> application---that guts general recognition of the tort</w:t>
      </w:r>
    </w:p>
    <w:p w14:paraId="15621215" w14:textId="77777777" w:rsidR="001627C4" w:rsidRDefault="001627C4" w:rsidP="001627C4">
      <w:r>
        <w:t xml:space="preserve">McKenney </w:t>
      </w:r>
      <w:r w:rsidRPr="00AB489E">
        <w:rPr>
          <w:rStyle w:val="Style13ptBold"/>
        </w:rPr>
        <w:t>Cornett 21</w:t>
      </w:r>
      <w:r>
        <w:t>, JD Candidate at the William &amp; Mary Law School, BA in English from Eastern Kentucky University, “Taking the Lead: A Strategic Analysis of Stealthing and The Best Route for Potential Civil Plaintiffs to Recover”, William and Mary Journal of Race, Gender, and Societal Justice, 27 Wm. &amp; Mary J. Race, Gender &amp; Soc. Just. 931, Lexis</w:t>
      </w:r>
    </w:p>
    <w:p w14:paraId="6E5C73F6" w14:textId="77777777" w:rsidR="001627C4" w:rsidRPr="00AB489E" w:rsidRDefault="001627C4" w:rsidP="001627C4">
      <w:pPr>
        <w:rPr>
          <w:sz w:val="16"/>
        </w:rPr>
      </w:pPr>
      <w:r w:rsidRPr="00AB489E">
        <w:rPr>
          <w:sz w:val="16"/>
        </w:rPr>
        <w:t>2. Justiciability</w:t>
      </w:r>
    </w:p>
    <w:p w14:paraId="6BD99761" w14:textId="77777777" w:rsidR="001627C4" w:rsidRPr="00AB489E" w:rsidRDefault="001627C4" w:rsidP="001627C4">
      <w:pPr>
        <w:rPr>
          <w:sz w:val="16"/>
        </w:rPr>
      </w:pPr>
      <w:r w:rsidRPr="005D66EA">
        <w:rPr>
          <w:rStyle w:val="StyleUnderline"/>
          <w:highlight w:val="cyan"/>
        </w:rPr>
        <w:t>A</w:t>
      </w:r>
      <w:r w:rsidRPr="00AB489E">
        <w:rPr>
          <w:rStyle w:val="StyleUnderline"/>
        </w:rPr>
        <w:t xml:space="preserve"> new </w:t>
      </w:r>
      <w:r w:rsidRPr="005D66EA">
        <w:rPr>
          <w:rStyle w:val="StyleUnderline"/>
          <w:highlight w:val="cyan"/>
        </w:rPr>
        <w:t>cause</w:t>
      </w:r>
      <w:r w:rsidRPr="00AB489E">
        <w:rPr>
          <w:rStyle w:val="StyleUnderline"/>
        </w:rPr>
        <w:t xml:space="preserve"> of action </w:t>
      </w:r>
      <w:r w:rsidRPr="005D66EA">
        <w:rPr>
          <w:rStyle w:val="StyleUnderline"/>
          <w:highlight w:val="cyan"/>
        </w:rPr>
        <w:t>must provide</w:t>
      </w:r>
      <w:r w:rsidRPr="00AB489E">
        <w:rPr>
          <w:rStyle w:val="StyleUnderline"/>
        </w:rPr>
        <w:t xml:space="preserve"> the court with </w:t>
      </w:r>
      <w:r w:rsidRPr="005D66EA">
        <w:rPr>
          <w:rStyle w:val="Emphasis"/>
          <w:highlight w:val="cyan"/>
        </w:rPr>
        <w:t>discrete, concrete</w:t>
      </w:r>
      <w:r w:rsidRPr="00AB489E">
        <w:rPr>
          <w:rStyle w:val="Emphasis"/>
        </w:rPr>
        <w:t xml:space="preserve">, and contained </w:t>
      </w:r>
      <w:r w:rsidRPr="005D66EA">
        <w:rPr>
          <w:rStyle w:val="Emphasis"/>
          <w:highlight w:val="cyan"/>
        </w:rPr>
        <w:t>standards</w:t>
      </w:r>
      <w:r w:rsidRPr="00AB489E">
        <w:rPr>
          <w:rStyle w:val="StyleUnderline"/>
        </w:rPr>
        <w:t xml:space="preserve"> for application; </w:t>
      </w:r>
      <w:r w:rsidRPr="005D66EA">
        <w:rPr>
          <w:rStyle w:val="StyleUnderline"/>
          <w:highlight w:val="cyan"/>
        </w:rPr>
        <w:t>otherwise</w:t>
      </w:r>
      <w:r w:rsidRPr="00AB489E">
        <w:rPr>
          <w:sz w:val="16"/>
        </w:rPr>
        <w:t xml:space="preserve">, stealthing victims </w:t>
      </w:r>
      <w:r w:rsidRPr="00AB489E">
        <w:rPr>
          <w:rStyle w:val="StyleUnderline"/>
        </w:rPr>
        <w:t xml:space="preserve">will be vulnerable to </w:t>
      </w:r>
      <w:r w:rsidRPr="005D66EA">
        <w:rPr>
          <w:rStyle w:val="Emphasis"/>
          <w:highlight w:val="cyan"/>
        </w:rPr>
        <w:t>dismissal</w:t>
      </w:r>
      <w:r w:rsidRPr="00AB489E">
        <w:rPr>
          <w:sz w:val="16"/>
        </w:rPr>
        <w:t xml:space="preserve"> under 12(b)(6), the first line of defense for perpetrators. 57Courts will ask, where does the tort begin and where does the tort end? 58Litigants who fail to answer this question and leave questions for the determination of the court will be subject to dismissal, </w:t>
      </w:r>
      <w:r w:rsidRPr="005D66EA">
        <w:rPr>
          <w:rStyle w:val="StyleUnderline"/>
          <w:highlight w:val="cyan"/>
        </w:rPr>
        <w:t xml:space="preserve">a </w:t>
      </w:r>
      <w:r w:rsidRPr="005D66EA">
        <w:rPr>
          <w:rStyle w:val="Emphasis"/>
          <w:highlight w:val="cyan"/>
        </w:rPr>
        <w:t>death knell</w:t>
      </w:r>
      <w:r w:rsidRPr="005D66EA">
        <w:rPr>
          <w:rStyle w:val="StyleUnderline"/>
          <w:highlight w:val="cyan"/>
        </w:rPr>
        <w:t xml:space="preserve"> to</w:t>
      </w:r>
      <w:r w:rsidRPr="00AB489E">
        <w:rPr>
          <w:sz w:val="16"/>
        </w:rPr>
        <w:t xml:space="preserve"> victims of </w:t>
      </w:r>
      <w:r w:rsidRPr="005D66EA">
        <w:rPr>
          <w:rStyle w:val="StyleUnderline"/>
          <w:highlight w:val="cyan"/>
        </w:rPr>
        <w:t>novel</w:t>
      </w:r>
      <w:r w:rsidRPr="00AB489E">
        <w:rPr>
          <w:rStyle w:val="StyleUnderline"/>
        </w:rPr>
        <w:t xml:space="preserve"> causes of </w:t>
      </w:r>
      <w:r w:rsidRPr="005D66EA">
        <w:rPr>
          <w:rStyle w:val="StyleUnderline"/>
          <w:highlight w:val="cyan"/>
        </w:rPr>
        <w:t>action</w:t>
      </w:r>
      <w:r w:rsidRPr="00AB489E">
        <w:rPr>
          <w:sz w:val="16"/>
        </w:rPr>
        <w:t>. 59</w:t>
      </w:r>
    </w:p>
    <w:p w14:paraId="15915D8D" w14:textId="77777777" w:rsidR="001627C4" w:rsidRPr="00AB489E" w:rsidRDefault="001627C4" w:rsidP="001627C4">
      <w:pPr>
        <w:rPr>
          <w:sz w:val="12"/>
          <w:szCs w:val="18"/>
        </w:rPr>
      </w:pPr>
      <w:r w:rsidRPr="00AB489E">
        <w:rPr>
          <w:sz w:val="12"/>
          <w:szCs w:val="18"/>
        </w:rPr>
        <w:t xml:space="preserve">Advocates for stealthing victims will have difficulty articulating the standards of the proposed tort. 60Victims of stealthing have suffered violations of both their interest in bodily autonomy and freedom from </w:t>
      </w:r>
      <w:proofErr w:type="gramStart"/>
      <w:r w:rsidRPr="00AB489E">
        <w:rPr>
          <w:sz w:val="12"/>
          <w:szCs w:val="18"/>
        </w:rPr>
        <w:t>misrepresentation, and</w:t>
      </w:r>
      <w:proofErr w:type="gramEnd"/>
      <w:r w:rsidRPr="00AB489E">
        <w:rPr>
          <w:sz w:val="12"/>
          <w:szCs w:val="18"/>
        </w:rPr>
        <w:t xml:space="preserve"> balancing these two interests could lead to confusion in the courts. 61In presenting the cause of action, should the plaintiff focus on the physical violation or the deception? The former could lead courts to focus primarily on the physical harm instead of allowing room for the intangible harm that arises from the violation itself. However, if the focus is instead placed on the deception involved, it could be extended beyond the bounds of stealthing. 62For example, a court could extend liability for failing to reveal marital status, gender identity, race, or religion. 63The proper balance to strike is one that accounts for the intangible harm associated with the violation of the victim's consent, while also avoiding overregulation of sexual relationships. 64This may prove difficult to convey to a </w:t>
      </w:r>
      <w:proofErr w:type="gramStart"/>
      <w:r w:rsidRPr="00AB489E">
        <w:rPr>
          <w:sz w:val="12"/>
          <w:szCs w:val="18"/>
        </w:rPr>
        <w:t>court  [</w:t>
      </w:r>
      <w:proofErr w:type="gramEnd"/>
      <w:r w:rsidRPr="00AB489E">
        <w:rPr>
          <w:sz w:val="12"/>
          <w:szCs w:val="18"/>
        </w:rPr>
        <w:t>*940] in a matter of first impression and leaving questions about what the tort encompasses may lead to extremely rigid standards that would limit its availability to future plaintiffs. 65</w:t>
      </w:r>
    </w:p>
    <w:p w14:paraId="04BEA0B3" w14:textId="77777777" w:rsidR="001627C4" w:rsidRPr="00AB489E" w:rsidRDefault="001627C4" w:rsidP="001627C4">
      <w:pPr>
        <w:rPr>
          <w:sz w:val="12"/>
          <w:szCs w:val="18"/>
        </w:rPr>
      </w:pPr>
      <w:r w:rsidRPr="00AB489E">
        <w:rPr>
          <w:sz w:val="12"/>
          <w:szCs w:val="18"/>
        </w:rPr>
        <w:t>Outside of contextualization, there are also significant evidentiary hurdles associated with stealthing. 66Inherently, stealthing claims will almost always lack witnesses and outside of cases with physical harm (STD transmission or pregnancy), there may be no evidence at all, aside from the word of the victim and the defendant. 67A lack of evidence outside of testimony by the parties and difficulty defining the tort will not inspire the judiciary to override the separation of powers and rule on a matter without existing precedent. 68</w:t>
      </w:r>
    </w:p>
    <w:p w14:paraId="2027A887" w14:textId="77777777" w:rsidR="001627C4" w:rsidRPr="00AB489E" w:rsidRDefault="001627C4" w:rsidP="001627C4">
      <w:pPr>
        <w:rPr>
          <w:sz w:val="12"/>
          <w:szCs w:val="18"/>
        </w:rPr>
      </w:pPr>
      <w:r w:rsidRPr="00AB489E">
        <w:rPr>
          <w:sz w:val="12"/>
          <w:szCs w:val="18"/>
        </w:rPr>
        <w:t>3. "Critical Mass" Caseload</w:t>
      </w:r>
    </w:p>
    <w:p w14:paraId="2C79110B" w14:textId="77777777" w:rsidR="001627C4" w:rsidRPr="00AB489E" w:rsidRDefault="001627C4" w:rsidP="001627C4">
      <w:pPr>
        <w:rPr>
          <w:sz w:val="12"/>
          <w:szCs w:val="18"/>
        </w:rPr>
      </w:pPr>
      <w:r w:rsidRPr="00AB489E">
        <w:rPr>
          <w:sz w:val="12"/>
          <w:szCs w:val="18"/>
        </w:rPr>
        <w:t xml:space="preserve">Tangential to the requirement that a new cause of action arise only out of a need and not out of a desire for social change, a new cause of action should present a legal issue likely to result in a large caseload. 69Through the common law system and the use of precedent in developing our legal rules, a significant case load is necessary to fully develop a tort and insure its consistent application. 70A judge is going to be unwilling to rule in favor of a novel cause of action that appears to be a one-off instance of conduct as opposed to yielding the necessary caseload to develop the tort. 71In order to provide a viable avenue for future victims, representation </w:t>
      </w:r>
      <w:proofErr w:type="gramStart"/>
      <w:r w:rsidRPr="00AB489E">
        <w:rPr>
          <w:sz w:val="12"/>
          <w:szCs w:val="18"/>
        </w:rPr>
        <w:t>has to</w:t>
      </w:r>
      <w:proofErr w:type="gramEnd"/>
      <w:r w:rsidRPr="00AB489E">
        <w:rPr>
          <w:sz w:val="12"/>
          <w:szCs w:val="18"/>
        </w:rPr>
        <w:t xml:space="preserve"> be not only possible, but also inexpensive. 72A plaintiff's attorney will likely take a stealthing case under a contingent-fee basis and concerns about the expense of litigating a novel claim could either prevent them from advocating for the victim entirely or charging a premium. 73</w:t>
      </w:r>
    </w:p>
    <w:p w14:paraId="3B8FB035" w14:textId="77777777" w:rsidR="001627C4" w:rsidRPr="00AB489E" w:rsidRDefault="001627C4" w:rsidP="001627C4">
      <w:pPr>
        <w:rPr>
          <w:sz w:val="12"/>
          <w:szCs w:val="18"/>
        </w:rPr>
      </w:pPr>
      <w:r w:rsidRPr="00AB489E">
        <w:rPr>
          <w:sz w:val="12"/>
          <w:szCs w:val="18"/>
        </w:rPr>
        <w:t xml:space="preserve">Contributing to confusion about what stealthing actually is and whether it constitutes a violation is the fact that there has not </w:t>
      </w:r>
      <w:proofErr w:type="gramStart"/>
      <w:r w:rsidRPr="00AB489E">
        <w:rPr>
          <w:sz w:val="12"/>
          <w:szCs w:val="18"/>
        </w:rPr>
        <w:t>been  [</w:t>
      </w:r>
      <w:proofErr w:type="gramEnd"/>
      <w:r w:rsidRPr="00AB489E">
        <w:rPr>
          <w:sz w:val="12"/>
          <w:szCs w:val="18"/>
        </w:rPr>
        <w:t>*941] a single civil or criminal case brought in the United States addressing either question. 74However, reports and cases outside the United States and the conclusions of Brodsky's study suggest that the problem is pervasive enough to warrant a cause of action. 75As knowledge of stealthing and its implications expands, it is foreseeable that a significant number of claims could be brought in order to prompt judicial recognition and attorney representation. 76</w:t>
      </w:r>
    </w:p>
    <w:p w14:paraId="1267B999" w14:textId="77777777" w:rsidR="001627C4" w:rsidRPr="00AB489E" w:rsidRDefault="001627C4" w:rsidP="001627C4">
      <w:pPr>
        <w:rPr>
          <w:sz w:val="12"/>
          <w:szCs w:val="18"/>
        </w:rPr>
      </w:pPr>
      <w:r w:rsidRPr="00AB489E">
        <w:rPr>
          <w:sz w:val="12"/>
          <w:szCs w:val="18"/>
        </w:rPr>
        <w:t>4. Novelty</w:t>
      </w:r>
    </w:p>
    <w:p w14:paraId="3047DBFA" w14:textId="77777777" w:rsidR="001627C4" w:rsidRPr="00AB489E" w:rsidRDefault="001627C4" w:rsidP="001627C4">
      <w:pPr>
        <w:rPr>
          <w:sz w:val="12"/>
          <w:szCs w:val="18"/>
        </w:rPr>
      </w:pPr>
      <w:r w:rsidRPr="00AB489E">
        <w:rPr>
          <w:sz w:val="12"/>
          <w:szCs w:val="18"/>
        </w:rPr>
        <w:t>Despite attempts by female legislators to introduce legislation criminalizing stealthing, none have been successful. 77This lack of legislative recognition could encourage judicial action, but if the conduct at issue is already conceivably addressed by a pre-existing tort, courts may be unwilling to expand liability. 78The courts' primary function is to enforce the law, not to create it, and the judiciary sidesteps this by recognizing a new cause of action only when there is an obvious need. 79If conduct is already addressed through statutory means or through an existing cause of action, courts will not intervene. 80</w:t>
      </w:r>
    </w:p>
    <w:p w14:paraId="4FCEE4E7" w14:textId="77777777" w:rsidR="001627C4" w:rsidRPr="00AB489E" w:rsidRDefault="001627C4" w:rsidP="001627C4">
      <w:pPr>
        <w:rPr>
          <w:sz w:val="12"/>
          <w:szCs w:val="18"/>
        </w:rPr>
      </w:pPr>
      <w:r w:rsidRPr="00AB489E">
        <w:rPr>
          <w:sz w:val="12"/>
          <w:szCs w:val="18"/>
        </w:rPr>
        <w:t xml:space="preserve">Many forms of sexual misconduct are found in elements of other causes of action. 81Sexual harassment cases can make arguments under the existing framework of assault, sexual deception cases under fraud, and battered women's syndrome finds its place within a combination of existing torts. 82Stealthing, likewise, </w:t>
      </w:r>
      <w:proofErr w:type="gramStart"/>
      <w:r w:rsidRPr="00AB489E">
        <w:rPr>
          <w:sz w:val="12"/>
          <w:szCs w:val="18"/>
        </w:rPr>
        <w:t>implicates  [</w:t>
      </w:r>
      <w:proofErr w:type="gramEnd"/>
      <w:r w:rsidRPr="00AB489E">
        <w:rPr>
          <w:sz w:val="12"/>
          <w:szCs w:val="18"/>
        </w:rPr>
        <w:t xml:space="preserve">*942] elements of intentional infliction of emotional distress, assault, fraud, and especially, battery. 83Courts may take a view that stealthing is merely a "gap-filler" tort, carving out liability for conduct not covered by the existing torts, and is thus unnecessary. 84This view has proven antagonistic to intentional infliction of emotional distress claims and as a result, application of the tort has been </w:t>
      </w:r>
      <w:proofErr w:type="gramStart"/>
      <w:r w:rsidRPr="00AB489E">
        <w:rPr>
          <w:sz w:val="12"/>
          <w:szCs w:val="18"/>
        </w:rPr>
        <w:t>inconsistent</w:t>
      </w:r>
      <w:proofErr w:type="gramEnd"/>
      <w:r w:rsidRPr="00AB489E">
        <w:rPr>
          <w:sz w:val="12"/>
          <w:szCs w:val="18"/>
        </w:rPr>
        <w:t xml:space="preserve"> and the burdens of proof are extremely difficult for plaintiffs to meet. 85Litigants who seek a new cause of action must meaningfully distinguish the conduct and harm associated with stealthing from other torts, or otherwise risk dismissal.</w:t>
      </w:r>
    </w:p>
    <w:p w14:paraId="4F305F03" w14:textId="77777777" w:rsidR="001627C4" w:rsidRPr="00AB489E" w:rsidRDefault="001627C4" w:rsidP="001627C4">
      <w:pPr>
        <w:rPr>
          <w:sz w:val="16"/>
        </w:rPr>
      </w:pPr>
      <w:r w:rsidRPr="00AB489E">
        <w:rPr>
          <w:rStyle w:val="StyleUnderline"/>
        </w:rPr>
        <w:t>In assessing</w:t>
      </w:r>
      <w:r w:rsidRPr="00AB489E">
        <w:rPr>
          <w:sz w:val="16"/>
        </w:rPr>
        <w:t xml:space="preserve"> the above </w:t>
      </w:r>
      <w:r w:rsidRPr="005D66EA">
        <w:rPr>
          <w:rStyle w:val="Emphasis"/>
          <w:highlight w:val="cyan"/>
        </w:rPr>
        <w:t>preconditions</w:t>
      </w:r>
      <w:r w:rsidRPr="005D66EA">
        <w:rPr>
          <w:rStyle w:val="StyleUnderline"/>
          <w:highlight w:val="cyan"/>
        </w:rPr>
        <w:t xml:space="preserve"> for </w:t>
      </w:r>
      <w:r w:rsidRPr="005D66EA">
        <w:rPr>
          <w:rStyle w:val="Emphasis"/>
          <w:highlight w:val="cyan"/>
        </w:rPr>
        <w:t>general recognition</w:t>
      </w:r>
      <w:r w:rsidRPr="005D66EA">
        <w:rPr>
          <w:rStyle w:val="StyleUnderline"/>
          <w:highlight w:val="cyan"/>
        </w:rPr>
        <w:t xml:space="preserve"> of new causes</w:t>
      </w:r>
      <w:r w:rsidRPr="00AB489E">
        <w:rPr>
          <w:rStyle w:val="StyleUnderline"/>
        </w:rPr>
        <w:t xml:space="preserve"> of action</w:t>
      </w:r>
      <w:r w:rsidRPr="00AB489E">
        <w:rPr>
          <w:sz w:val="16"/>
        </w:rPr>
        <w:t xml:space="preserve"> in the context of stealthing - </w:t>
      </w:r>
      <w:r w:rsidRPr="00AB489E">
        <w:rPr>
          <w:rStyle w:val="StyleUnderline"/>
        </w:rPr>
        <w:t xml:space="preserve">that </w:t>
      </w:r>
      <w:r w:rsidRPr="005D66EA">
        <w:rPr>
          <w:rStyle w:val="StyleUnderline"/>
          <w:highlight w:val="cyan"/>
        </w:rPr>
        <w:t>is</w:t>
      </w:r>
      <w:r w:rsidRPr="00AB489E">
        <w:rPr>
          <w:rStyle w:val="StyleUnderline"/>
        </w:rPr>
        <w:t>,</w:t>
      </w:r>
      <w:r w:rsidRPr="00AB489E">
        <w:rPr>
          <w:sz w:val="16"/>
        </w:rPr>
        <w:t xml:space="preserve"> normative weight, </w:t>
      </w:r>
      <w:r w:rsidRPr="005D66EA">
        <w:rPr>
          <w:rStyle w:val="Emphasis"/>
          <w:highlight w:val="cyan"/>
        </w:rPr>
        <w:t>justiciability</w:t>
      </w:r>
      <w:r w:rsidRPr="00AB489E">
        <w:rPr>
          <w:sz w:val="16"/>
        </w:rPr>
        <w:t xml:space="preserve">, adequate case load, and novelty - </w:t>
      </w:r>
      <w:r w:rsidRPr="00AB489E">
        <w:rPr>
          <w:rStyle w:val="StyleUnderline"/>
        </w:rPr>
        <w:t xml:space="preserve">advocates for a </w:t>
      </w:r>
      <w:r w:rsidRPr="00AB489E">
        <w:rPr>
          <w:rStyle w:val="Emphasis"/>
        </w:rPr>
        <w:t>new tort</w:t>
      </w:r>
      <w:r w:rsidRPr="00AB489E">
        <w:rPr>
          <w:rStyle w:val="StyleUnderline"/>
        </w:rPr>
        <w:t xml:space="preserve"> already face an </w:t>
      </w:r>
      <w:r w:rsidRPr="00AB489E">
        <w:rPr>
          <w:rStyle w:val="Emphasis"/>
        </w:rPr>
        <w:t>uphill battle</w:t>
      </w:r>
      <w:r w:rsidRPr="00AB489E">
        <w:rPr>
          <w:sz w:val="16"/>
        </w:rPr>
        <w:t xml:space="preserve">. 86While the time is certainly ripe for novel causes of action to address sexual </w:t>
      </w:r>
      <w:proofErr w:type="gramStart"/>
      <w:r w:rsidRPr="00AB489E">
        <w:rPr>
          <w:sz w:val="16"/>
        </w:rPr>
        <w:t>misconduct,</w:t>
      </w:r>
      <w:proofErr w:type="gramEnd"/>
      <w:r w:rsidRPr="00AB489E">
        <w:rPr>
          <w:sz w:val="16"/>
        </w:rPr>
        <w:t xml:space="preserve"> </w:t>
      </w:r>
      <w:r w:rsidRPr="00AB489E">
        <w:rPr>
          <w:rStyle w:val="StyleUnderline"/>
        </w:rPr>
        <w:t xml:space="preserve">the </w:t>
      </w:r>
      <w:r w:rsidRPr="005D66EA">
        <w:rPr>
          <w:rStyle w:val="Emphasis"/>
          <w:highlight w:val="cyan"/>
        </w:rPr>
        <w:t>hurdles</w:t>
      </w:r>
      <w:r w:rsidRPr="00AB489E">
        <w:rPr>
          <w:rStyle w:val="StyleUnderline"/>
        </w:rPr>
        <w:t xml:space="preserve"> of justiciability</w:t>
      </w:r>
      <w:r w:rsidRPr="00AB489E">
        <w:rPr>
          <w:sz w:val="16"/>
        </w:rPr>
        <w:t xml:space="preserve"> and novelty </w:t>
      </w:r>
      <w:r w:rsidRPr="005D66EA">
        <w:rPr>
          <w:rStyle w:val="StyleUnderline"/>
          <w:highlight w:val="cyan"/>
        </w:rPr>
        <w:t xml:space="preserve">are </w:t>
      </w:r>
      <w:r w:rsidRPr="005D66EA">
        <w:rPr>
          <w:rStyle w:val="Emphasis"/>
          <w:highlight w:val="cyan"/>
        </w:rPr>
        <w:t>significant</w:t>
      </w:r>
      <w:r w:rsidRPr="00AB489E">
        <w:rPr>
          <w:sz w:val="16"/>
        </w:rPr>
        <w:t xml:space="preserve">. 87The conduct and interests encompassed by the act of stealthing are simultaneously unique, provoking difficulty in determining the conduct that falls within its category, and too </w:t>
      </w:r>
      <w:proofErr w:type="gramStart"/>
      <w:r w:rsidRPr="00AB489E">
        <w:rPr>
          <w:sz w:val="16"/>
        </w:rPr>
        <w:t>similar to</w:t>
      </w:r>
      <w:proofErr w:type="gramEnd"/>
      <w:r w:rsidRPr="00AB489E">
        <w:rPr>
          <w:sz w:val="16"/>
        </w:rPr>
        <w:t xml:space="preserve"> existing causes of action and the interests implicated under other torts. It seems unlikely a court will extend a hand to recognize a new cause of action willingly. 88 </w:t>
      </w:r>
    </w:p>
    <w:p w14:paraId="0DB9E1EA" w14:textId="77777777" w:rsidR="001627C4" w:rsidRPr="00AB489E" w:rsidRDefault="001627C4" w:rsidP="001627C4">
      <w:pPr>
        <w:rPr>
          <w:sz w:val="16"/>
        </w:rPr>
      </w:pPr>
      <w:r w:rsidRPr="00AB489E">
        <w:rPr>
          <w:sz w:val="16"/>
        </w:rPr>
        <w:t xml:space="preserve">[FOOTNOTE] 87 Abraham &amp; White, supra note 17, at 2143. In their discussion of potential new torts to address sexual misconduct, Abraham &amp; White discuss the impact of the #MeToo movement and the current cultural </w:t>
      </w:r>
      <w:r w:rsidRPr="00AA584E">
        <w:rPr>
          <w:rStyle w:val="StyleUnderline"/>
          <w:highlight w:val="cyan"/>
        </w:rPr>
        <w:t>momentum that</w:t>
      </w:r>
      <w:r w:rsidRPr="00AB489E">
        <w:rPr>
          <w:rStyle w:val="StyleUnderline"/>
        </w:rPr>
        <w:t xml:space="preserve"> could </w:t>
      </w:r>
      <w:r w:rsidRPr="00AA584E">
        <w:rPr>
          <w:rStyle w:val="StyleUnderline"/>
          <w:highlight w:val="cyan"/>
        </w:rPr>
        <w:t>lead to</w:t>
      </w:r>
      <w:r w:rsidRPr="00AB489E">
        <w:rPr>
          <w:rStyle w:val="StyleUnderline"/>
        </w:rPr>
        <w:t xml:space="preserve"> the introduction of </w:t>
      </w:r>
      <w:r w:rsidRPr="00AA584E">
        <w:rPr>
          <w:rStyle w:val="StyleUnderline"/>
          <w:highlight w:val="cyan"/>
        </w:rPr>
        <w:t>a new tort</w:t>
      </w:r>
      <w:r w:rsidRPr="00AB489E">
        <w:rPr>
          <w:sz w:val="16"/>
        </w:rPr>
        <w:t xml:space="preserve">. Id. However, this </w:t>
      </w:r>
      <w:r w:rsidRPr="00AA584E">
        <w:rPr>
          <w:rStyle w:val="StyleUnderline"/>
          <w:highlight w:val="cyan"/>
        </w:rPr>
        <w:t>may not</w:t>
      </w:r>
      <w:r w:rsidRPr="00AB489E">
        <w:rPr>
          <w:rStyle w:val="StyleUnderline"/>
        </w:rPr>
        <w:t xml:space="preserve"> be enough to </w:t>
      </w:r>
      <w:r w:rsidRPr="00AA584E">
        <w:rPr>
          <w:rStyle w:val="StyleUnderline"/>
          <w:highlight w:val="cyan"/>
        </w:rPr>
        <w:t>overcome</w:t>
      </w:r>
      <w:r w:rsidRPr="00AB489E">
        <w:rPr>
          <w:sz w:val="16"/>
        </w:rPr>
        <w:t xml:space="preserve"> the </w:t>
      </w:r>
      <w:r w:rsidRPr="00AA584E">
        <w:rPr>
          <w:rStyle w:val="Emphasis"/>
          <w:highlight w:val="cyan"/>
        </w:rPr>
        <w:t>ev</w:t>
      </w:r>
      <w:r w:rsidRPr="00AB489E">
        <w:rPr>
          <w:rStyle w:val="Emphasis"/>
        </w:rPr>
        <w:t>identiary</w:t>
      </w:r>
      <w:r w:rsidRPr="00AB489E">
        <w:rPr>
          <w:rStyle w:val="StyleUnderline"/>
        </w:rPr>
        <w:t xml:space="preserve"> </w:t>
      </w:r>
      <w:r w:rsidRPr="00AA584E">
        <w:rPr>
          <w:rStyle w:val="StyleUnderline"/>
          <w:highlight w:val="cyan"/>
        </w:rPr>
        <w:t xml:space="preserve">hurdles to achieve </w:t>
      </w:r>
      <w:r w:rsidRPr="00AA584E">
        <w:rPr>
          <w:rStyle w:val="Emphasis"/>
          <w:highlight w:val="cyan"/>
        </w:rPr>
        <w:t>recognition</w:t>
      </w:r>
      <w:r w:rsidRPr="00AB489E">
        <w:rPr>
          <w:sz w:val="16"/>
        </w:rPr>
        <w:t xml:space="preserve"> of a new tort. [END FOOTNOTE]</w:t>
      </w:r>
    </w:p>
    <w:p w14:paraId="3317DDFD" w14:textId="77777777" w:rsidR="001627C4" w:rsidRPr="00CB1608" w:rsidRDefault="001627C4" w:rsidP="001627C4"/>
    <w:p w14:paraId="35ABEEEE" w14:textId="77777777" w:rsidR="001627C4" w:rsidRDefault="001627C4" w:rsidP="001627C4">
      <w:pPr>
        <w:pStyle w:val="Heading3"/>
      </w:pPr>
      <w:r>
        <w:t>Solvency---2NC</w:t>
      </w:r>
    </w:p>
    <w:p w14:paraId="54DD2296" w14:textId="77777777" w:rsidR="001627C4" w:rsidRPr="00040BA4" w:rsidRDefault="001627C4" w:rsidP="001627C4">
      <w:pPr>
        <w:pStyle w:val="Heading4"/>
      </w:pPr>
      <w:r>
        <w:t xml:space="preserve">The </w:t>
      </w:r>
      <w:r>
        <w:rPr>
          <w:u w:val="single"/>
        </w:rPr>
        <w:t>outcome</w:t>
      </w:r>
      <w:r>
        <w:t xml:space="preserve"> is </w:t>
      </w:r>
      <w:r>
        <w:rPr>
          <w:u w:val="single"/>
        </w:rPr>
        <w:t>indistinguishable</w:t>
      </w:r>
      <w:r>
        <w:t xml:space="preserve">---torts target the </w:t>
      </w:r>
      <w:r>
        <w:rPr>
          <w:u w:val="single"/>
        </w:rPr>
        <w:t>same conduct</w:t>
      </w:r>
      <w:r>
        <w:t xml:space="preserve">, with </w:t>
      </w:r>
      <w:r>
        <w:rPr>
          <w:u w:val="single"/>
        </w:rPr>
        <w:t>strong</w:t>
      </w:r>
      <w:r>
        <w:t xml:space="preserve"> penalties that </w:t>
      </w:r>
      <w:r w:rsidRPr="00040BA4">
        <w:t>establish competition</w:t>
      </w:r>
      <w:r>
        <w:t xml:space="preserve"> </w:t>
      </w:r>
      <w:r>
        <w:rPr>
          <w:u w:val="single"/>
        </w:rPr>
        <w:t>without</w:t>
      </w:r>
      <w:r>
        <w:t xml:space="preserve"> antitrust</w:t>
      </w:r>
    </w:p>
    <w:p w14:paraId="4284BDFE" w14:textId="77777777" w:rsidR="001627C4" w:rsidRDefault="001627C4" w:rsidP="001627C4">
      <w:r>
        <w:t xml:space="preserve">Dr. Nicolas </w:t>
      </w:r>
      <w:r w:rsidRPr="00FA3F04">
        <w:rPr>
          <w:rStyle w:val="Style13ptBold"/>
        </w:rPr>
        <w:t>Cornell 20</w:t>
      </w:r>
      <w:r>
        <w:t>, Assistant Professor at the University of Michigan Law School, JD from Harvard Law School, PhD in Philosophy from Harvard University, AB in Philosophy from Harvard College, “Competition Wrongs”, Volume 129, Number 7, 129 Yale L.J. 2030, May 2020, Lexis</w:t>
      </w:r>
    </w:p>
    <w:p w14:paraId="79798985" w14:textId="77777777" w:rsidR="001627C4" w:rsidRPr="00040BA4" w:rsidRDefault="001627C4" w:rsidP="001627C4">
      <w:pPr>
        <w:rPr>
          <w:sz w:val="16"/>
        </w:rPr>
      </w:pPr>
      <w:r w:rsidRPr="00040BA4">
        <w:rPr>
          <w:sz w:val="16"/>
        </w:rPr>
        <w:t>I. THE STANDING CLAIM</w:t>
      </w:r>
    </w:p>
    <w:p w14:paraId="469DA1C3" w14:textId="77777777" w:rsidR="001627C4" w:rsidRPr="00040BA4" w:rsidRDefault="001627C4" w:rsidP="001627C4">
      <w:pPr>
        <w:rPr>
          <w:sz w:val="16"/>
        </w:rPr>
      </w:pPr>
      <w:r w:rsidRPr="00040BA4">
        <w:rPr>
          <w:sz w:val="16"/>
        </w:rPr>
        <w:t xml:space="preserve">In this Part, I defend the claim that </w:t>
      </w:r>
      <w:r w:rsidRPr="000A3875">
        <w:rPr>
          <w:rStyle w:val="StyleUnderline"/>
          <w:highlight w:val="cyan"/>
        </w:rPr>
        <w:t>market actors are</w:t>
      </w:r>
      <w:r w:rsidRPr="00040BA4">
        <w:rPr>
          <w:sz w:val="16"/>
        </w:rPr>
        <w:t xml:space="preserve"> sometimes </w:t>
      </w:r>
      <w:r w:rsidRPr="000A3875">
        <w:rPr>
          <w:rStyle w:val="StyleUnderline"/>
          <w:highlight w:val="cyan"/>
        </w:rPr>
        <w:t>wronged by</w:t>
      </w:r>
      <w:r w:rsidRPr="004E384E">
        <w:rPr>
          <w:rStyle w:val="StyleUnderline"/>
        </w:rPr>
        <w:t xml:space="preserve"> the competitive practices of other market actors</w:t>
      </w:r>
      <w:r w:rsidRPr="00040BA4">
        <w:rPr>
          <w:sz w:val="16"/>
        </w:rPr>
        <w:t xml:space="preserve">. I refer to this as the standing claim, because the point is that </w:t>
      </w:r>
      <w:r w:rsidRPr="004E384E">
        <w:rPr>
          <w:rStyle w:val="StyleUnderline"/>
        </w:rPr>
        <w:t xml:space="preserve">injured </w:t>
      </w:r>
      <w:r w:rsidRPr="000A3875">
        <w:rPr>
          <w:rStyle w:val="StyleUnderline"/>
          <w:highlight w:val="cyan"/>
        </w:rPr>
        <w:t>competitors</w:t>
      </w:r>
      <w:r w:rsidRPr="004E384E">
        <w:rPr>
          <w:rStyle w:val="StyleUnderline"/>
        </w:rPr>
        <w:t xml:space="preserve"> have special standing to complain or hold wrongdoers accountable</w:t>
      </w:r>
      <w:r w:rsidRPr="00040BA4">
        <w:rPr>
          <w:sz w:val="16"/>
        </w:rPr>
        <w:t xml:space="preserve">. The concept of a wrong is defined in terms of a set of interpersonal practices and relations. Some conduct--for example, illegal drug use or tax evasion--might be wrong without wronging </w:t>
      </w:r>
      <w:proofErr w:type="gramStart"/>
      <w:r w:rsidRPr="00040BA4">
        <w:rPr>
          <w:sz w:val="16"/>
        </w:rPr>
        <w:t>anyone in particular</w:t>
      </w:r>
      <w:proofErr w:type="gramEnd"/>
      <w:r w:rsidRPr="00040BA4">
        <w:rPr>
          <w:sz w:val="16"/>
        </w:rPr>
        <w:t>. To say that a party is wronged is to say that the party is not a mere bystander but rather might assert a specific complaint in his or her own name. A wronged party might feel personal resentment--not mere general indignation--and demand remedial actions like apology or compensation. Such attitudes and actions are inapt when conduct is merely wrong without wronging anyone in particular: tax evasion or illegal drug use may ground feelings of indignation or even outrage but not personal resentment that would make appropriate apology, forgiveness, compensation, or the like. It is wrongs, not mere wrongful conduct, that ground such attitudes and responses. The standing claim is thus a moral claim about how parties relate to one another ex post.</w:t>
      </w:r>
    </w:p>
    <w:p w14:paraId="285385CA" w14:textId="77777777" w:rsidR="001627C4" w:rsidRPr="00040BA4" w:rsidRDefault="001627C4" w:rsidP="001627C4">
      <w:pPr>
        <w:rPr>
          <w:sz w:val="16"/>
        </w:rPr>
      </w:pPr>
      <w:r w:rsidRPr="00040BA4">
        <w:rPr>
          <w:sz w:val="16"/>
        </w:rPr>
        <w:t xml:space="preserve">[*2038] To illustrate the standing of competitors, I turn to some cases. </w:t>
      </w:r>
      <w:r w:rsidRPr="004E384E">
        <w:rPr>
          <w:rStyle w:val="StyleUnderline"/>
        </w:rPr>
        <w:t>Market actors are often afforded legal standing to bring a complaint</w:t>
      </w:r>
      <w:r w:rsidRPr="00040BA4">
        <w:rPr>
          <w:sz w:val="16"/>
        </w:rPr>
        <w:t xml:space="preserve">. As I describe, </w:t>
      </w:r>
      <w:r w:rsidRPr="004E384E">
        <w:rPr>
          <w:rStyle w:val="StyleUnderline"/>
        </w:rPr>
        <w:t>the complained-of conduct ranges from direct interference to much more detached misconduct</w:t>
      </w:r>
      <w:r w:rsidRPr="00040BA4">
        <w:rPr>
          <w:sz w:val="16"/>
        </w:rPr>
        <w:t>. Of course, it is possible that the legal standing granted to competitors is either a mistake or a matter of policy rather than morality. I will return to these possibilities at the end of this Part. But I hope that examination of the legal cases will at least provide a prima facie case for the moral claim that misconduct can wrong the competitors it harms.</w:t>
      </w:r>
    </w:p>
    <w:p w14:paraId="274068F5" w14:textId="77777777" w:rsidR="001627C4" w:rsidRPr="00040BA4" w:rsidRDefault="001627C4" w:rsidP="001627C4">
      <w:pPr>
        <w:rPr>
          <w:sz w:val="16"/>
        </w:rPr>
      </w:pPr>
      <w:r w:rsidRPr="00040BA4">
        <w:rPr>
          <w:sz w:val="16"/>
        </w:rPr>
        <w:t xml:space="preserve">A. </w:t>
      </w:r>
      <w:r w:rsidRPr="004E384E">
        <w:rPr>
          <w:rStyle w:val="StyleUnderline"/>
        </w:rPr>
        <w:t>Interference</w:t>
      </w:r>
    </w:p>
    <w:p w14:paraId="6D0738EC" w14:textId="77777777" w:rsidR="001627C4" w:rsidRPr="00040BA4" w:rsidRDefault="001627C4" w:rsidP="001627C4">
      <w:pPr>
        <w:rPr>
          <w:sz w:val="10"/>
          <w:szCs w:val="16"/>
        </w:rPr>
      </w:pPr>
      <w:r w:rsidRPr="00040BA4">
        <w:rPr>
          <w:sz w:val="16"/>
        </w:rPr>
        <w:t xml:space="preserve">Let me start with </w:t>
      </w:r>
      <w:r w:rsidRPr="004E384E">
        <w:rPr>
          <w:rStyle w:val="StyleUnderline"/>
        </w:rPr>
        <w:t xml:space="preserve">a run-of-the-mill case of </w:t>
      </w:r>
      <w:r w:rsidRPr="004E384E">
        <w:rPr>
          <w:rStyle w:val="Emphasis"/>
        </w:rPr>
        <w:t>dubious competition</w:t>
      </w:r>
      <w:r w:rsidRPr="00040BA4">
        <w:rPr>
          <w:sz w:val="10"/>
          <w:szCs w:val="16"/>
        </w:rPr>
        <w:t>. Lehigh Corporation was a real-estate broker in Florida in the 1970s. Lehigh promoted the sale of property by providing prospective buyers with expense-paid accommodations and the opportunity to see Lehigh's properties and talk to salespeople. Leroy Azar was a former Lehigh employee who was familiar with Lehigh's business model. He adopted a practice of following Lehigh customers--whom he could spot on the street based on their big envelopes of sales literature--and persuading them to rescind their contracts with Lehigh and to purchase property from him instead. 14</w:t>
      </w:r>
    </w:p>
    <w:p w14:paraId="491F9F3C" w14:textId="77777777" w:rsidR="001627C4" w:rsidRPr="00040BA4" w:rsidRDefault="001627C4" w:rsidP="001627C4">
      <w:pPr>
        <w:rPr>
          <w:sz w:val="10"/>
          <w:szCs w:val="16"/>
        </w:rPr>
      </w:pPr>
      <w:r w:rsidRPr="00040BA4">
        <w:rPr>
          <w:sz w:val="10"/>
          <w:szCs w:val="16"/>
        </w:rPr>
        <w:t>Morally speaking, Azar wronged Lehigh. Lehigh might reasonably resent his activities. He was, after all, taking its customers, and not in an honorable way. And tort law agreed that there was a wrong here. A Florida court concluded that Azar was tortiously interfering with advantageous business relations. 15Tort law generally recognizes torts for interference with contractual relations and, in most jurisdictions, with prospective economic advantage. The basic idea is that a party who, like Azar, intentionally causes the transactions of others to collapse can be liable for doing so. 16The legal standing is suggestive: there seems to be a distinct wrong suffered by individual parties like Lehigh.</w:t>
      </w:r>
    </w:p>
    <w:p w14:paraId="5D2C910B" w14:textId="77777777" w:rsidR="001627C4" w:rsidRPr="00040BA4" w:rsidRDefault="001627C4" w:rsidP="001627C4">
      <w:pPr>
        <w:rPr>
          <w:sz w:val="10"/>
          <w:szCs w:val="16"/>
        </w:rPr>
      </w:pPr>
      <w:r w:rsidRPr="00040BA4">
        <w:rPr>
          <w:sz w:val="10"/>
          <w:szCs w:val="16"/>
        </w:rPr>
        <w:t xml:space="preserve">One might grant this point but remain skeptical of the broader thesis that the wrong Lehigh suffered cannot be explained by a right held by Lehigh. It is not my aim to defend the independence claim yet. But notice, for now, that tortious interference does not obviously track legal entitlements. </w:t>
      </w:r>
      <w:r w:rsidRPr="00040BA4">
        <w:rPr>
          <w:sz w:val="16"/>
        </w:rPr>
        <w:t xml:space="preserve">17In this </w:t>
      </w:r>
      <w:proofErr w:type="gramStart"/>
      <w:r w:rsidRPr="00040BA4">
        <w:rPr>
          <w:sz w:val="16"/>
        </w:rPr>
        <w:t>particular  [</w:t>
      </w:r>
      <w:proofErr w:type="gramEnd"/>
      <w:r w:rsidRPr="00040BA4">
        <w:rPr>
          <w:sz w:val="16"/>
        </w:rPr>
        <w:t xml:space="preserve">*2039] case, federal law entitled Lehigh's customers to rescind their purchases at any time within three days of signing, a right that Azar was deliberately exploiting. 18 </w:t>
      </w:r>
      <w:r w:rsidRPr="004E384E">
        <w:rPr>
          <w:rStyle w:val="StyleUnderline"/>
        </w:rPr>
        <w:t xml:space="preserve">The wrong of </w:t>
      </w:r>
      <w:r w:rsidRPr="000A3875">
        <w:rPr>
          <w:rStyle w:val="Emphasis"/>
          <w:highlight w:val="cyan"/>
        </w:rPr>
        <w:t>tortious interference</w:t>
      </w:r>
      <w:r w:rsidRPr="000A3875">
        <w:rPr>
          <w:rStyle w:val="StyleUnderline"/>
          <w:highlight w:val="cyan"/>
        </w:rPr>
        <w:t xml:space="preserve"> can</w:t>
      </w:r>
      <w:r w:rsidRPr="00040BA4">
        <w:rPr>
          <w:sz w:val="16"/>
        </w:rPr>
        <w:t xml:space="preserve"> thus </w:t>
      </w:r>
      <w:r w:rsidRPr="000A3875">
        <w:rPr>
          <w:rStyle w:val="StyleUnderline"/>
          <w:highlight w:val="cyan"/>
        </w:rPr>
        <w:t>arise</w:t>
      </w:r>
      <w:r w:rsidRPr="00040BA4">
        <w:rPr>
          <w:sz w:val="16"/>
        </w:rPr>
        <w:t xml:space="preserve"> even where the victim had no legal right to her customer or her deal</w:t>
      </w:r>
      <w:r w:rsidRPr="00040BA4">
        <w:rPr>
          <w:sz w:val="10"/>
          <w:szCs w:val="16"/>
        </w:rPr>
        <w:t>. 19One might respond that Lehigh had a right not to its deal per se, but against Azar's causing its customers to abandon their deals. On this score, it is worth noting that Lehigh would have had no tort claim against Azar had he been acting as a concerned consumer advocate or organizing a lawful boycott. 20It is therefore difficult to pinpoint the sphere of true entitlement that Azar invaded. For present purposes, however, the important point is that parties like Lehigh suffer wrongs at the hands of interfering competitors.</w:t>
      </w:r>
    </w:p>
    <w:p w14:paraId="11C54172" w14:textId="77777777" w:rsidR="001627C4" w:rsidRPr="00040BA4" w:rsidRDefault="001627C4" w:rsidP="001627C4">
      <w:pPr>
        <w:rPr>
          <w:sz w:val="10"/>
          <w:szCs w:val="16"/>
        </w:rPr>
      </w:pPr>
      <w:r w:rsidRPr="00040BA4">
        <w:rPr>
          <w:sz w:val="10"/>
          <w:szCs w:val="16"/>
        </w:rPr>
        <w:t>B. Exclusivity</w:t>
      </w:r>
    </w:p>
    <w:p w14:paraId="576C5BD9" w14:textId="77777777" w:rsidR="001627C4" w:rsidRPr="00040BA4" w:rsidRDefault="001627C4" w:rsidP="001627C4">
      <w:pPr>
        <w:rPr>
          <w:sz w:val="10"/>
          <w:szCs w:val="16"/>
        </w:rPr>
      </w:pPr>
      <w:r w:rsidRPr="00040BA4">
        <w:rPr>
          <w:sz w:val="10"/>
          <w:szCs w:val="16"/>
        </w:rPr>
        <w:t xml:space="preserve">Azar induced third parties to back out of existing deals; other competitors might induce third parties not to </w:t>
      </w:r>
      <w:proofErr w:type="gramStart"/>
      <w:r w:rsidRPr="00040BA4">
        <w:rPr>
          <w:sz w:val="10"/>
          <w:szCs w:val="16"/>
        </w:rPr>
        <w:t>enter into</w:t>
      </w:r>
      <w:proofErr w:type="gramEnd"/>
      <w:r w:rsidRPr="00040BA4">
        <w:rPr>
          <w:sz w:val="10"/>
          <w:szCs w:val="16"/>
        </w:rPr>
        <w:t xml:space="preserve"> contracts in the first place. In the late 1960s and early 1970s, Kodak dominated the camera market, accounting for over sixty percent of camera sales. 21It did not, however, make flash equipment. 22Over the years, Sylvania and GE developed various flash technologies and approached Kodak about using them in its cameras. In each instance, Kodak entered into joint development agreements requiring that these technologies--to which Kodak had not contributed--not be disclosed to any other firms. 23A smaller camera manufacturer, Berkey Photo, sued Kodak, alleging that these joint development agreements denied Berkey access to the best flash technologies and the opportunity to bring to market cameras that would compete with Kodak's. 24The complaint, in short, was that Kodak was inducing suppliers </w:t>
      </w:r>
      <w:proofErr w:type="gramStart"/>
      <w:r w:rsidRPr="00040BA4">
        <w:rPr>
          <w:sz w:val="10"/>
          <w:szCs w:val="16"/>
        </w:rPr>
        <w:t>not  [</w:t>
      </w:r>
      <w:proofErr w:type="gramEnd"/>
      <w:r w:rsidRPr="00040BA4">
        <w:rPr>
          <w:sz w:val="10"/>
          <w:szCs w:val="16"/>
        </w:rPr>
        <w:t>*2040] to deal with Berkey and other competitors. 25The Second Circuit affirmed a judgment in Berkey's favor. 26</w:t>
      </w:r>
    </w:p>
    <w:p w14:paraId="730C7ED4" w14:textId="77777777" w:rsidR="001627C4" w:rsidRPr="00040BA4" w:rsidRDefault="001627C4" w:rsidP="001627C4">
      <w:pPr>
        <w:rPr>
          <w:sz w:val="16"/>
        </w:rPr>
      </w:pPr>
      <w:r w:rsidRPr="00040BA4">
        <w:rPr>
          <w:sz w:val="16"/>
        </w:rPr>
        <w:t xml:space="preserve">Exclusive dealing is a cousin of tortious interference. Berkey's </w:t>
      </w:r>
      <w:r w:rsidRPr="00040BA4">
        <w:rPr>
          <w:rStyle w:val="StyleUnderline"/>
        </w:rPr>
        <w:t>complaint was based in</w:t>
      </w:r>
      <w:r w:rsidRPr="00040BA4">
        <w:rPr>
          <w:sz w:val="16"/>
        </w:rPr>
        <w:t xml:space="preserve"> statutory </w:t>
      </w:r>
      <w:r w:rsidRPr="000A3875">
        <w:rPr>
          <w:rStyle w:val="Emphasis"/>
          <w:highlight w:val="cyan"/>
        </w:rPr>
        <w:t>antitrust</w:t>
      </w:r>
      <w:r w:rsidRPr="00040BA4">
        <w:rPr>
          <w:rStyle w:val="Emphasis"/>
        </w:rPr>
        <w:t xml:space="preserve"> law</w:t>
      </w:r>
      <w:r w:rsidRPr="00040BA4">
        <w:rPr>
          <w:rStyle w:val="StyleUnderline"/>
        </w:rPr>
        <w:t xml:space="preserve">, not the common law of </w:t>
      </w:r>
      <w:r w:rsidRPr="00040BA4">
        <w:rPr>
          <w:rStyle w:val="Emphasis"/>
        </w:rPr>
        <w:t>torts</w:t>
      </w:r>
      <w:r w:rsidRPr="00040BA4">
        <w:rPr>
          <w:rStyle w:val="StyleUnderline"/>
        </w:rPr>
        <w:t xml:space="preserve">. But the </w:t>
      </w:r>
      <w:r w:rsidRPr="000A3875">
        <w:rPr>
          <w:rStyle w:val="Emphasis"/>
          <w:highlight w:val="cyan"/>
        </w:rPr>
        <w:t>continuity</w:t>
      </w:r>
      <w:r w:rsidRPr="000A3875">
        <w:rPr>
          <w:rStyle w:val="StyleUnderline"/>
          <w:highlight w:val="cyan"/>
        </w:rPr>
        <w:t xml:space="preserve"> should be </w:t>
      </w:r>
      <w:r w:rsidRPr="000A3875">
        <w:rPr>
          <w:rStyle w:val="Emphasis"/>
          <w:highlight w:val="cyan"/>
        </w:rPr>
        <w:t>clear</w:t>
      </w:r>
      <w:r w:rsidRPr="00040BA4">
        <w:rPr>
          <w:sz w:val="16"/>
        </w:rPr>
        <w:t xml:space="preserve">. Structurally, the cases similarly involve private plaintiffs seeking a private remedy. And </w:t>
      </w:r>
      <w:r w:rsidRPr="00040BA4">
        <w:rPr>
          <w:rStyle w:val="StyleUnderline"/>
        </w:rPr>
        <w:t xml:space="preserve">there is </w:t>
      </w:r>
      <w:r w:rsidRPr="00040BA4">
        <w:rPr>
          <w:rStyle w:val="Emphasis"/>
        </w:rPr>
        <w:t>substantive continuity</w:t>
      </w:r>
      <w:r w:rsidRPr="00040BA4">
        <w:rPr>
          <w:rStyle w:val="StyleUnderline"/>
        </w:rPr>
        <w:t xml:space="preserve"> as well. </w:t>
      </w:r>
      <w:r w:rsidRPr="000A3875">
        <w:rPr>
          <w:rStyle w:val="StyleUnderline"/>
          <w:highlight w:val="cyan"/>
        </w:rPr>
        <w:t xml:space="preserve">In </w:t>
      </w:r>
      <w:r w:rsidRPr="000A3875">
        <w:rPr>
          <w:rStyle w:val="Emphasis"/>
          <w:highlight w:val="cyan"/>
        </w:rPr>
        <w:t>both</w:t>
      </w:r>
      <w:r w:rsidRPr="00040BA4">
        <w:rPr>
          <w:rStyle w:val="StyleUnderline"/>
        </w:rPr>
        <w:t xml:space="preserve"> tortious interference and exclusive dealing arrangements, the </w:t>
      </w:r>
      <w:r w:rsidRPr="000A3875">
        <w:rPr>
          <w:rStyle w:val="StyleUnderline"/>
          <w:highlight w:val="cyan"/>
        </w:rPr>
        <w:t>wrongdoer influences</w:t>
      </w:r>
      <w:r w:rsidRPr="00040BA4">
        <w:rPr>
          <w:rStyle w:val="StyleUnderline"/>
        </w:rPr>
        <w:t xml:space="preserve"> a third party to modify its economic relationship with the wrongdoer's competitor, thereby </w:t>
      </w:r>
      <w:r w:rsidRPr="000A3875">
        <w:rPr>
          <w:rStyle w:val="StyleUnderline"/>
          <w:highlight w:val="cyan"/>
        </w:rPr>
        <w:t>denying</w:t>
      </w:r>
      <w:r w:rsidRPr="00040BA4">
        <w:rPr>
          <w:rStyle w:val="StyleUnderline"/>
        </w:rPr>
        <w:t xml:space="preserve"> that competitor </w:t>
      </w:r>
      <w:r w:rsidRPr="000A3875">
        <w:rPr>
          <w:rStyle w:val="StyleUnderline"/>
          <w:highlight w:val="cyan"/>
        </w:rPr>
        <w:t>prospective</w:t>
      </w:r>
      <w:r w:rsidRPr="00040BA4">
        <w:rPr>
          <w:rStyle w:val="StyleUnderline"/>
        </w:rPr>
        <w:t xml:space="preserve"> economic </w:t>
      </w:r>
      <w:r w:rsidRPr="000A3875">
        <w:rPr>
          <w:rStyle w:val="StyleUnderline"/>
          <w:highlight w:val="cyan"/>
        </w:rPr>
        <w:t>gains. They are</w:t>
      </w:r>
      <w:r w:rsidRPr="00040BA4">
        <w:rPr>
          <w:rStyle w:val="StyleUnderline"/>
        </w:rPr>
        <w:t xml:space="preserve"> </w:t>
      </w:r>
      <w:r w:rsidRPr="00040BA4">
        <w:rPr>
          <w:rStyle w:val="Emphasis"/>
        </w:rPr>
        <w:t xml:space="preserve">wrongs of </w:t>
      </w:r>
      <w:r w:rsidRPr="000A3875">
        <w:rPr>
          <w:rStyle w:val="Emphasis"/>
          <w:highlight w:val="cyan"/>
        </w:rPr>
        <w:t>a similar form</w:t>
      </w:r>
      <w:r w:rsidRPr="00040BA4">
        <w:rPr>
          <w:sz w:val="16"/>
        </w:rPr>
        <w:t>. Morally speaking, the conduct seems analogous.</w:t>
      </w:r>
    </w:p>
    <w:p w14:paraId="416A738A" w14:textId="77777777" w:rsidR="001627C4" w:rsidRPr="00040BA4" w:rsidRDefault="001627C4" w:rsidP="001627C4">
      <w:pPr>
        <w:rPr>
          <w:sz w:val="16"/>
        </w:rPr>
      </w:pPr>
      <w:r w:rsidRPr="000A3875">
        <w:rPr>
          <w:rStyle w:val="StyleUnderline"/>
          <w:highlight w:val="cyan"/>
        </w:rPr>
        <w:t xml:space="preserve">Antitrust is </w:t>
      </w:r>
      <w:r w:rsidRPr="000A3875">
        <w:rPr>
          <w:rStyle w:val="Emphasis"/>
          <w:highlight w:val="cyan"/>
        </w:rPr>
        <w:t>not</w:t>
      </w:r>
      <w:r w:rsidRPr="000A3875">
        <w:rPr>
          <w:rStyle w:val="StyleUnderline"/>
          <w:highlight w:val="cyan"/>
        </w:rPr>
        <w:t xml:space="preserve"> the </w:t>
      </w:r>
      <w:r w:rsidRPr="000A3875">
        <w:rPr>
          <w:rStyle w:val="Emphasis"/>
          <w:highlight w:val="cyan"/>
        </w:rPr>
        <w:t>only</w:t>
      </w:r>
      <w:r w:rsidRPr="00040BA4">
        <w:rPr>
          <w:rStyle w:val="Emphasis"/>
        </w:rPr>
        <w:t xml:space="preserve"> statutory </w:t>
      </w:r>
      <w:r w:rsidRPr="000A3875">
        <w:rPr>
          <w:rStyle w:val="Emphasis"/>
          <w:highlight w:val="cyan"/>
        </w:rPr>
        <w:t>basis</w:t>
      </w:r>
      <w:r w:rsidRPr="000A3875">
        <w:rPr>
          <w:rStyle w:val="StyleUnderline"/>
          <w:highlight w:val="cyan"/>
        </w:rPr>
        <w:t xml:space="preserve"> for</w:t>
      </w:r>
      <w:r w:rsidRPr="00040BA4">
        <w:rPr>
          <w:rStyle w:val="StyleUnderline"/>
        </w:rPr>
        <w:t xml:space="preserve"> private </w:t>
      </w:r>
      <w:r w:rsidRPr="000A3875">
        <w:rPr>
          <w:rStyle w:val="StyleUnderline"/>
          <w:highlight w:val="cyan"/>
        </w:rPr>
        <w:t>redress</w:t>
      </w:r>
      <w:r w:rsidRPr="00040BA4">
        <w:rPr>
          <w:rStyle w:val="StyleUnderline"/>
        </w:rPr>
        <w:t xml:space="preserve"> for an agreement not to deal</w:t>
      </w:r>
      <w:r w:rsidRPr="00040BA4">
        <w:rPr>
          <w:sz w:val="16"/>
        </w:rPr>
        <w:t xml:space="preserve">. State </w:t>
      </w:r>
      <w:r w:rsidRPr="000A3875">
        <w:rPr>
          <w:rStyle w:val="Emphasis"/>
          <w:highlight w:val="cyan"/>
        </w:rPr>
        <w:t>unfair-competition laws</w:t>
      </w:r>
      <w:r w:rsidRPr="00040BA4">
        <w:rPr>
          <w:rStyle w:val="StyleUnderline"/>
        </w:rPr>
        <w:t xml:space="preserve"> may </w:t>
      </w:r>
      <w:r w:rsidRPr="000A3875">
        <w:rPr>
          <w:rStyle w:val="StyleUnderline"/>
          <w:highlight w:val="cyan"/>
        </w:rPr>
        <w:t xml:space="preserve">offer </w:t>
      </w:r>
      <w:r w:rsidRPr="000A3875">
        <w:rPr>
          <w:rStyle w:val="Emphasis"/>
          <w:highlight w:val="cyan"/>
        </w:rPr>
        <w:t>similar standing</w:t>
      </w:r>
      <w:r w:rsidRPr="00040BA4">
        <w:rPr>
          <w:rStyle w:val="StyleUnderline"/>
        </w:rPr>
        <w:t>. For example, relying upon</w:t>
      </w:r>
      <w:r w:rsidRPr="00040BA4">
        <w:rPr>
          <w:sz w:val="16"/>
        </w:rPr>
        <w:t xml:space="preserve"> California's </w:t>
      </w:r>
      <w:r w:rsidRPr="00040BA4">
        <w:rPr>
          <w:rStyle w:val="StyleUnderline"/>
        </w:rPr>
        <w:t>unfair competition law, businesses recently succeeded in suing competitors for forcing employees to sign noncompete clauses</w:t>
      </w:r>
      <w:r w:rsidRPr="00040BA4">
        <w:rPr>
          <w:sz w:val="16"/>
        </w:rPr>
        <w:t xml:space="preserve">, alleging that the competitors had impaired their ability to acquire talent. 27 </w:t>
      </w:r>
      <w:r w:rsidRPr="00040BA4">
        <w:rPr>
          <w:rStyle w:val="StyleUnderline"/>
        </w:rPr>
        <w:t>Such</w:t>
      </w:r>
      <w:r w:rsidRPr="00040BA4">
        <w:rPr>
          <w:sz w:val="16"/>
        </w:rPr>
        <w:t xml:space="preserve"> statutory </w:t>
      </w:r>
      <w:r w:rsidRPr="00040BA4">
        <w:rPr>
          <w:rStyle w:val="StyleUnderline"/>
        </w:rPr>
        <w:t xml:space="preserve">competition </w:t>
      </w:r>
      <w:r w:rsidRPr="000A3875">
        <w:rPr>
          <w:rStyle w:val="StyleUnderline"/>
          <w:highlight w:val="cyan"/>
        </w:rPr>
        <w:t>suits</w:t>
      </w:r>
      <w:r w:rsidRPr="00040BA4">
        <w:rPr>
          <w:rStyle w:val="StyleUnderline"/>
        </w:rPr>
        <w:t xml:space="preserve"> should </w:t>
      </w:r>
      <w:r w:rsidRPr="000A3875">
        <w:rPr>
          <w:rStyle w:val="StyleUnderline"/>
          <w:highlight w:val="cyan"/>
        </w:rPr>
        <w:t>be</w:t>
      </w:r>
      <w:r w:rsidRPr="00040BA4">
        <w:rPr>
          <w:rStyle w:val="StyleUnderline"/>
        </w:rPr>
        <w:t xml:space="preserve"> seen as </w:t>
      </w:r>
      <w:r w:rsidRPr="000A3875">
        <w:rPr>
          <w:rStyle w:val="Emphasis"/>
          <w:highlight w:val="cyan"/>
        </w:rPr>
        <w:t>continuous</w:t>
      </w:r>
      <w:r w:rsidRPr="000A3875">
        <w:rPr>
          <w:rStyle w:val="StyleUnderline"/>
          <w:highlight w:val="cyan"/>
        </w:rPr>
        <w:t xml:space="preserve"> with</w:t>
      </w:r>
      <w:r w:rsidRPr="00040BA4">
        <w:rPr>
          <w:rStyle w:val="StyleUnderline"/>
        </w:rPr>
        <w:t xml:space="preserve"> </w:t>
      </w:r>
      <w:r w:rsidRPr="00040BA4">
        <w:rPr>
          <w:rStyle w:val="Emphasis"/>
        </w:rPr>
        <w:t xml:space="preserve">traditional </w:t>
      </w:r>
      <w:r w:rsidRPr="000A3875">
        <w:rPr>
          <w:rStyle w:val="Emphasis"/>
          <w:highlight w:val="cyan"/>
        </w:rPr>
        <w:t>interference torts</w:t>
      </w:r>
      <w:r w:rsidRPr="00040BA4">
        <w:rPr>
          <w:rStyle w:val="StyleUnderline"/>
        </w:rPr>
        <w:t xml:space="preserve">. They similarly involve an </w:t>
      </w:r>
      <w:r w:rsidRPr="00040BA4">
        <w:rPr>
          <w:rStyle w:val="Emphasis"/>
        </w:rPr>
        <w:t>outsider undermining relations between two contracting parties</w:t>
      </w:r>
      <w:r w:rsidRPr="00040BA4">
        <w:rPr>
          <w:rStyle w:val="StyleUnderline"/>
        </w:rPr>
        <w:t xml:space="preserve">, and they similarly offer the injured competitor a </w:t>
      </w:r>
      <w:r w:rsidRPr="00040BA4">
        <w:rPr>
          <w:rStyle w:val="Emphasis"/>
        </w:rPr>
        <w:t>private avenue for redress</w:t>
      </w:r>
      <w:r w:rsidRPr="00040BA4">
        <w:rPr>
          <w:sz w:val="16"/>
        </w:rPr>
        <w:t>.</w:t>
      </w:r>
    </w:p>
    <w:p w14:paraId="2BDF5DF6" w14:textId="77777777" w:rsidR="001627C4" w:rsidRPr="00040BA4" w:rsidRDefault="001627C4" w:rsidP="001627C4">
      <w:pPr>
        <w:rPr>
          <w:sz w:val="10"/>
          <w:szCs w:val="16"/>
        </w:rPr>
      </w:pPr>
      <w:r w:rsidRPr="00040BA4">
        <w:rPr>
          <w:sz w:val="10"/>
          <w:szCs w:val="16"/>
        </w:rPr>
        <w:t>C. Marketing</w:t>
      </w:r>
    </w:p>
    <w:p w14:paraId="33245E44" w14:textId="77777777" w:rsidR="001627C4" w:rsidRPr="00040BA4" w:rsidRDefault="001627C4" w:rsidP="001627C4">
      <w:pPr>
        <w:rPr>
          <w:sz w:val="10"/>
          <w:szCs w:val="16"/>
        </w:rPr>
      </w:pPr>
      <w:r w:rsidRPr="00040BA4">
        <w:rPr>
          <w:sz w:val="10"/>
          <w:szCs w:val="16"/>
        </w:rPr>
        <w:t xml:space="preserve">Another way that market competitors sometimes wrong one another occurs when businesses engage in false or misleading advertising. Seemingly recognizing such injuries, the law affords private causes of action to businesses injured by competitors' statements that are misleading or likely to cause confusion. </w:t>
      </w:r>
      <w:proofErr w:type="gramStart"/>
      <w:r w:rsidRPr="00040BA4">
        <w:rPr>
          <w:sz w:val="10"/>
          <w:szCs w:val="16"/>
        </w:rPr>
        <w:t>28  [</w:t>
      </w:r>
      <w:proofErr w:type="gramEnd"/>
      <w:r w:rsidRPr="00040BA4">
        <w:rPr>
          <w:sz w:val="10"/>
          <w:szCs w:val="16"/>
        </w:rPr>
        <w:t>*2041] These misleading statements need not be about the injured competitor or its products; a company that makes false statements about its own products may be liable to competitors whom the false statements harmed.</w:t>
      </w:r>
    </w:p>
    <w:p w14:paraId="15411D83" w14:textId="77777777" w:rsidR="001627C4" w:rsidRPr="00040BA4" w:rsidRDefault="001627C4" w:rsidP="001627C4">
      <w:pPr>
        <w:rPr>
          <w:sz w:val="10"/>
          <w:szCs w:val="16"/>
        </w:rPr>
      </w:pPr>
      <w:r w:rsidRPr="00040BA4">
        <w:rPr>
          <w:sz w:val="10"/>
          <w:szCs w:val="16"/>
        </w:rPr>
        <w:t>Consider the facts of POM Wonderful, LLC v. Coca-Cola Co. 29POM Wonderful grows pomegranates and sells various pomegranate juices, including a pomegranate-blueberry juice. Under its Minute Maid brand, Coca-Cola marketed a competing juice blend with a label featuring the words "POMEGRANATE BLUEBERRY." 30Below that, in smaller, lower-case letters, the label read, "flavored blend of 5 juices," and then, in even smaller type, "from concentrate with added ingredients and other natural flavors." 31In fact, the Minute Maid juice blend contained 99.4% apple and grape juices, 0.3% pomegranate juice, 0.2% blueberry juice, and 0.1% raspberry juice. 32</w:t>
      </w:r>
    </w:p>
    <w:p w14:paraId="7E15F703" w14:textId="77777777" w:rsidR="001627C4" w:rsidRPr="00040BA4" w:rsidRDefault="001627C4" w:rsidP="001627C4">
      <w:pPr>
        <w:rPr>
          <w:sz w:val="10"/>
          <w:szCs w:val="16"/>
        </w:rPr>
      </w:pPr>
      <w:r w:rsidRPr="00040BA4">
        <w:rPr>
          <w:sz w:val="10"/>
          <w:szCs w:val="16"/>
        </w:rPr>
        <w:t xml:space="preserve">POM </w:t>
      </w:r>
      <w:proofErr w:type="gramStart"/>
      <w:r w:rsidRPr="00040BA4">
        <w:rPr>
          <w:sz w:val="10"/>
          <w:szCs w:val="16"/>
        </w:rPr>
        <w:t>brought suit</w:t>
      </w:r>
      <w:proofErr w:type="gramEnd"/>
      <w:r w:rsidRPr="00040BA4">
        <w:rPr>
          <w:sz w:val="10"/>
          <w:szCs w:val="16"/>
        </w:rPr>
        <w:t>, alleging that the Minute Maid label constituted false or misleading advertising. Pause for a moment to appreciate why POM would take itself to be aggrieved by Minute Maid's marketing. Minute Maid had said nothing about POM. 33But POM--which manufactures actual pomegranate juice--naturally regarded Minute Maid as illegitimately capturing some of POM's would-be consumers. Morally speaking, this is a perfectly coherent complaint. As with interference and exclusivity, here too the injury stems from the competitor's lost relations with a third party--in this case, consumers. It should be unsurprising that the law offers an avenue of redress.</w:t>
      </w:r>
    </w:p>
    <w:p w14:paraId="2BB238C9" w14:textId="77777777" w:rsidR="001627C4" w:rsidRPr="00040BA4" w:rsidRDefault="001627C4" w:rsidP="001627C4">
      <w:pPr>
        <w:rPr>
          <w:sz w:val="10"/>
          <w:szCs w:val="16"/>
        </w:rPr>
      </w:pPr>
      <w:r w:rsidRPr="00040BA4">
        <w:rPr>
          <w:sz w:val="10"/>
          <w:szCs w:val="16"/>
        </w:rPr>
        <w:t>In response, Coca-Cola argued that the case should be dismissed because the Minute Maid label was compliant with the Food and Drug Administration's (FDA) labeling regulations. 34The relevant regulation stated that, if a juice  [*2042] names only juices that are not predominant in the blend, then it must either declare the percentage content or "[</w:t>
      </w:r>
      <w:proofErr w:type="spellStart"/>
      <w:r w:rsidRPr="00040BA4">
        <w:rPr>
          <w:sz w:val="10"/>
          <w:szCs w:val="16"/>
        </w:rPr>
        <w:t>i</w:t>
      </w:r>
      <w:proofErr w:type="spellEnd"/>
      <w:r w:rsidRPr="00040BA4">
        <w:rPr>
          <w:sz w:val="10"/>
          <w:szCs w:val="16"/>
        </w:rPr>
        <w:t>]</w:t>
      </w:r>
      <w:proofErr w:type="spellStart"/>
      <w:r w:rsidRPr="00040BA4">
        <w:rPr>
          <w:sz w:val="10"/>
          <w:szCs w:val="16"/>
        </w:rPr>
        <w:t>ndicate</w:t>
      </w:r>
      <w:proofErr w:type="spellEnd"/>
      <w:r w:rsidRPr="00040BA4">
        <w:rPr>
          <w:sz w:val="10"/>
          <w:szCs w:val="16"/>
        </w:rPr>
        <w:t xml:space="preserve"> that the named juice is present as a flavor or flavoring." 35Minute Maid had done precisely that, stating that its product was a "pomegranate blueberry flavored blend of 5 juices." 36The case made it all the way to the Supreme Court, which rejected Coca-Cola's argument. FDA regulatory compliance was a different issue than liability to POM under the Lanham Act; the public health and safety regulations did not preempt the possibility of a private suit for misleading consumers. 37</w:t>
      </w:r>
    </w:p>
    <w:p w14:paraId="6F3932E2" w14:textId="77777777" w:rsidR="001627C4" w:rsidRPr="00040BA4" w:rsidRDefault="001627C4" w:rsidP="001627C4">
      <w:pPr>
        <w:rPr>
          <w:sz w:val="10"/>
          <w:szCs w:val="16"/>
        </w:rPr>
      </w:pPr>
      <w:r w:rsidRPr="00040BA4">
        <w:rPr>
          <w:sz w:val="10"/>
          <w:szCs w:val="16"/>
        </w:rPr>
        <w:t>It is natural to think of marketing law as fundamentally aimed at protecting consumers from being misled. But even if such consumer protection determines the substantive norms, competitors are empowered to assert their own grievances at violations of those norms. 38POM's complaint was, essentially, "You misrepresented things to consumers, and we lost out." That the suit turned on POM's complaint, not that of consumers, is reflected in the fact that damages were based on POM's losses, not on the magnitude of the injury to consumers or society at large. 39It is also, interestingly, reflected in the available defenses, which may concern the standing of the particular plaintiff--a consideration that might seem irrelevant if the injury to consumers were the sole motivation for liability. For example, on remand, Coca-Cola was permitted to invoke a defense of "unclean hands," arguing that POM's own advertising had itself misled consumers about both the content of its juice blends and the health benefits of pomegranate juice. 40In sum, like interference and exclusivity, marketing, too, can generate a grievance particular to the competitor.</w:t>
      </w:r>
    </w:p>
    <w:p w14:paraId="00620D54" w14:textId="77777777" w:rsidR="001627C4" w:rsidRPr="00040BA4" w:rsidRDefault="001627C4" w:rsidP="001627C4">
      <w:pPr>
        <w:rPr>
          <w:sz w:val="10"/>
          <w:szCs w:val="16"/>
        </w:rPr>
      </w:pPr>
      <w:r w:rsidRPr="00040BA4">
        <w:rPr>
          <w:sz w:val="10"/>
          <w:szCs w:val="16"/>
        </w:rPr>
        <w:t>[*2043</w:t>
      </w:r>
      <w:proofErr w:type="gramStart"/>
      <w:r w:rsidRPr="00040BA4">
        <w:rPr>
          <w:sz w:val="10"/>
          <w:szCs w:val="16"/>
        </w:rPr>
        <w:t>]  D.</w:t>
      </w:r>
      <w:proofErr w:type="gramEnd"/>
      <w:r w:rsidRPr="00040BA4">
        <w:rPr>
          <w:sz w:val="10"/>
          <w:szCs w:val="16"/>
        </w:rPr>
        <w:t xml:space="preserve"> Other Misconduct</w:t>
      </w:r>
    </w:p>
    <w:p w14:paraId="4CA6017E" w14:textId="77777777" w:rsidR="001627C4" w:rsidRPr="00040BA4" w:rsidRDefault="001627C4" w:rsidP="001627C4">
      <w:pPr>
        <w:rPr>
          <w:sz w:val="10"/>
          <w:szCs w:val="16"/>
        </w:rPr>
      </w:pPr>
      <w:r w:rsidRPr="00040BA4">
        <w:rPr>
          <w:sz w:val="10"/>
          <w:szCs w:val="16"/>
        </w:rPr>
        <w:t xml:space="preserve">In marketing cases, a plaintiff alleges that a competitor gained an illicit advantage by misleading consumers. But a competitor might gain an illicit advantage in other ways as well, mistreating not consumers but employees, the environment, or the public at large. Consider the facts of one case, recently allowed to proceed and still pending. 41Diva Limousine is a California livery cab company. 42It </w:t>
      </w:r>
      <w:proofErr w:type="gramStart"/>
      <w:r w:rsidRPr="00040BA4">
        <w:rPr>
          <w:sz w:val="10"/>
          <w:szCs w:val="16"/>
        </w:rPr>
        <w:t>brought suit against</w:t>
      </w:r>
      <w:proofErr w:type="gramEnd"/>
      <w:r w:rsidRPr="00040BA4">
        <w:rPr>
          <w:sz w:val="10"/>
          <w:szCs w:val="16"/>
        </w:rPr>
        <w:t xml:space="preserve"> the ride-sharing service Uber, alleging that Uber secures unlawful cost savings by misclassifying its drivers as independent contractors instead of employees in violation of California labor law. Diva argued that, in doing so, Uber takes business and market share from competitors, like Diva, that comply with the law. 43In denying Uber's motion to dismiss, the trial court explained that California's unfair competition law "allows competitor suits predicated on conduct that . . . significantly threaten[s] or harm[s] competition </w:t>
      </w:r>
      <w:proofErr w:type="gramStart"/>
      <w:r w:rsidRPr="00040BA4">
        <w:rPr>
          <w:sz w:val="10"/>
          <w:szCs w:val="16"/>
        </w:rPr>
        <w:t>. . . .</w:t>
      </w:r>
      <w:proofErr w:type="gramEnd"/>
      <w:r w:rsidRPr="00040BA4">
        <w:rPr>
          <w:sz w:val="10"/>
          <w:szCs w:val="16"/>
        </w:rPr>
        <w:t xml:space="preserve"> [W]</w:t>
      </w:r>
      <w:proofErr w:type="spellStart"/>
      <w:r w:rsidRPr="00040BA4">
        <w:rPr>
          <w:sz w:val="10"/>
          <w:szCs w:val="16"/>
        </w:rPr>
        <w:t>orker</w:t>
      </w:r>
      <w:proofErr w:type="spellEnd"/>
      <w:r w:rsidRPr="00040BA4">
        <w:rPr>
          <w:sz w:val="10"/>
          <w:szCs w:val="16"/>
        </w:rPr>
        <w:t xml:space="preserve"> misclassification may constitute an example of such conduct." 44</w:t>
      </w:r>
    </w:p>
    <w:p w14:paraId="17941E89" w14:textId="77777777" w:rsidR="001627C4" w:rsidRPr="00040BA4" w:rsidRDefault="001627C4" w:rsidP="001627C4">
      <w:pPr>
        <w:rPr>
          <w:sz w:val="10"/>
          <w:szCs w:val="16"/>
        </w:rPr>
      </w:pPr>
      <w:r w:rsidRPr="00040BA4">
        <w:rPr>
          <w:sz w:val="10"/>
          <w:szCs w:val="16"/>
        </w:rPr>
        <w:t xml:space="preserve">Like the previous examples, Diva's complaint is intelligible. Diva finds itself losing revenue and market share because a competitor is apparently exploiting its workers. It is harmed by Uber's conduct, and it has standing to complain. Such a complaint need not imply that California labor law exists in order to protect companies like Diva. Its substantive norms are shaped to protect employees, and it is the employees' rights that are being violated. But business competitors have a particular stake in whether their rivals are gaining an edge by mistreating others--be they consumers, employees, or anyone else. It is thus no surprise </w:t>
      </w:r>
      <w:proofErr w:type="gramStart"/>
      <w:r w:rsidRPr="00040BA4">
        <w:rPr>
          <w:sz w:val="10"/>
          <w:szCs w:val="16"/>
        </w:rPr>
        <w:t>that  [</w:t>
      </w:r>
      <w:proofErr w:type="gramEnd"/>
      <w:r w:rsidRPr="00040BA4">
        <w:rPr>
          <w:sz w:val="10"/>
          <w:szCs w:val="16"/>
        </w:rPr>
        <w:t>*2044] competitors have sued each other for conduct ranging from unlicensed professional practice 45to violating environmental regulations 46to money laundering. 47Of course, there are limits on competitors' standing, 48but their ability to bring suit at all in such cases suggests a legal recognition of the relation that competitors bear to the misconduct of their rivals.</w:t>
      </w:r>
    </w:p>
    <w:p w14:paraId="286434E1" w14:textId="77777777" w:rsidR="001627C4" w:rsidRPr="00040BA4" w:rsidRDefault="001627C4" w:rsidP="001627C4">
      <w:pPr>
        <w:rPr>
          <w:sz w:val="10"/>
          <w:szCs w:val="16"/>
        </w:rPr>
      </w:pPr>
      <w:r w:rsidRPr="00040BA4">
        <w:rPr>
          <w:sz w:val="10"/>
          <w:szCs w:val="16"/>
        </w:rPr>
        <w:t>E. Competition Law as Private Law</w:t>
      </w:r>
    </w:p>
    <w:p w14:paraId="274D5DAD" w14:textId="77777777" w:rsidR="001627C4" w:rsidRPr="00040BA4" w:rsidRDefault="001627C4" w:rsidP="001627C4">
      <w:pPr>
        <w:rPr>
          <w:sz w:val="16"/>
        </w:rPr>
      </w:pPr>
      <w:r w:rsidRPr="00040BA4">
        <w:rPr>
          <w:sz w:val="16"/>
        </w:rPr>
        <w:t xml:space="preserve">My aim, in walking through these cases, is to emphasize the structural and substantive similarities between them. If we accept that interference is a private wrong appropriately redressed by private law, then these </w:t>
      </w:r>
      <w:r w:rsidRPr="007D0627">
        <w:rPr>
          <w:rStyle w:val="Emphasis"/>
          <w:highlight w:val="cyan"/>
        </w:rPr>
        <w:t>competition</w:t>
      </w:r>
      <w:r w:rsidRPr="007D0627">
        <w:rPr>
          <w:rStyle w:val="StyleUnderline"/>
          <w:highlight w:val="cyan"/>
        </w:rPr>
        <w:t xml:space="preserve"> cases</w:t>
      </w:r>
      <w:r w:rsidRPr="004E384E">
        <w:rPr>
          <w:rStyle w:val="StyleUnderline"/>
        </w:rPr>
        <w:t xml:space="preserve"> seem to </w:t>
      </w:r>
      <w:r w:rsidRPr="007D0627">
        <w:rPr>
          <w:rStyle w:val="StyleUnderline"/>
          <w:highlight w:val="cyan"/>
        </w:rPr>
        <w:t>involve</w:t>
      </w:r>
      <w:r w:rsidRPr="004E384E">
        <w:rPr>
          <w:rStyle w:val="StyleUnderline"/>
        </w:rPr>
        <w:t xml:space="preserve"> parties with a </w:t>
      </w:r>
      <w:r w:rsidRPr="007D0627">
        <w:rPr>
          <w:rStyle w:val="StyleUnderline"/>
          <w:highlight w:val="cyan"/>
        </w:rPr>
        <w:t>similar standing</w:t>
      </w:r>
      <w:r w:rsidRPr="004E384E">
        <w:rPr>
          <w:rStyle w:val="StyleUnderline"/>
        </w:rPr>
        <w:t xml:space="preserve"> to assert a grievance</w:t>
      </w:r>
      <w:r w:rsidRPr="00040BA4">
        <w:rPr>
          <w:sz w:val="16"/>
        </w:rPr>
        <w:t xml:space="preserve">. The harmed competitor is no mere bystander, nor merely in possession of a complaint shared by every other market participant. </w:t>
      </w:r>
      <w:r w:rsidRPr="004E384E">
        <w:rPr>
          <w:rStyle w:val="StyleUnderline"/>
        </w:rPr>
        <w:t>The legal standing tracks a natural sort of interpersonal standing. Another way to put this point is to say that competition law</w:t>
      </w:r>
      <w:r w:rsidRPr="00040BA4">
        <w:rPr>
          <w:sz w:val="16"/>
        </w:rPr>
        <w:t xml:space="preserve">, in these contexts, </w:t>
      </w:r>
      <w:r w:rsidRPr="004E384E">
        <w:rPr>
          <w:rStyle w:val="StyleUnderline"/>
        </w:rPr>
        <w:t>is private law</w:t>
      </w:r>
      <w:r w:rsidRPr="00040BA4">
        <w:rPr>
          <w:sz w:val="16"/>
        </w:rPr>
        <w:t>--instantiating a justice between the parties. 49And it is, in this way, an instantiation of a moral relation.</w:t>
      </w:r>
    </w:p>
    <w:p w14:paraId="5E0F89B1" w14:textId="77777777" w:rsidR="001627C4" w:rsidRPr="00040BA4" w:rsidRDefault="001627C4" w:rsidP="001627C4">
      <w:pPr>
        <w:rPr>
          <w:sz w:val="16"/>
        </w:rPr>
      </w:pPr>
      <w:r w:rsidRPr="00040BA4">
        <w:rPr>
          <w:sz w:val="16"/>
        </w:rPr>
        <w:t xml:space="preserve">[*2045] </w:t>
      </w:r>
      <w:r w:rsidRPr="004E384E">
        <w:rPr>
          <w:rStyle w:val="StyleUnderline"/>
        </w:rPr>
        <w:t xml:space="preserve">Many scholars might try to cut off the </w:t>
      </w:r>
      <w:r w:rsidRPr="004E384E">
        <w:rPr>
          <w:rStyle w:val="Emphasis"/>
        </w:rPr>
        <w:t>line</w:t>
      </w:r>
      <w:r w:rsidRPr="004E384E">
        <w:rPr>
          <w:rStyle w:val="StyleUnderline"/>
        </w:rPr>
        <w:t xml:space="preserve"> that I have drawn from </w:t>
      </w:r>
      <w:r w:rsidRPr="004E384E">
        <w:rPr>
          <w:rStyle w:val="Emphasis"/>
        </w:rPr>
        <w:t>common law torts</w:t>
      </w:r>
      <w:r w:rsidRPr="004E384E">
        <w:rPr>
          <w:rStyle w:val="StyleUnderline"/>
        </w:rPr>
        <w:t xml:space="preserve"> to </w:t>
      </w:r>
      <w:r w:rsidRPr="004E384E">
        <w:rPr>
          <w:rStyle w:val="Emphasis"/>
        </w:rPr>
        <w:t>antitrust</w:t>
      </w:r>
      <w:r w:rsidRPr="00040BA4">
        <w:rPr>
          <w:sz w:val="16"/>
        </w:rPr>
        <w:t xml:space="preserve"> and marketing </w:t>
      </w:r>
      <w:r w:rsidRPr="004E384E">
        <w:rPr>
          <w:rStyle w:val="Emphasis"/>
        </w:rPr>
        <w:t>law</w:t>
      </w:r>
      <w:r w:rsidRPr="00040BA4">
        <w:rPr>
          <w:sz w:val="16"/>
        </w:rPr>
        <w:t xml:space="preserve">. They might contend that the standing in these latter cases is not moral but artificial. </w:t>
      </w:r>
      <w:r w:rsidRPr="004E384E">
        <w:rPr>
          <w:rStyle w:val="StyleUnderline"/>
        </w:rPr>
        <w:t>We allow</w:t>
      </w:r>
      <w:r w:rsidRPr="00040BA4">
        <w:rPr>
          <w:sz w:val="16"/>
        </w:rPr>
        <w:t xml:space="preserve"> these </w:t>
      </w:r>
      <w:r w:rsidRPr="004E384E">
        <w:rPr>
          <w:rStyle w:val="StyleUnderline"/>
        </w:rPr>
        <w:t>private law</w:t>
      </w:r>
      <w:r w:rsidRPr="007D0627">
        <w:rPr>
          <w:rStyle w:val="Emphasis"/>
          <w:highlight w:val="cyan"/>
        </w:rPr>
        <w:t>suits</w:t>
      </w:r>
      <w:r w:rsidRPr="00040BA4">
        <w:rPr>
          <w:sz w:val="16"/>
        </w:rPr>
        <w:t xml:space="preserve">, the thought goes, </w:t>
      </w:r>
      <w:r w:rsidRPr="004E384E">
        <w:rPr>
          <w:rStyle w:val="StyleUnderline"/>
        </w:rPr>
        <w:t xml:space="preserve">as a matter of </w:t>
      </w:r>
      <w:r w:rsidRPr="007D0627">
        <w:rPr>
          <w:rStyle w:val="Emphasis"/>
          <w:highlight w:val="cyan"/>
        </w:rPr>
        <w:t>effectuat</w:t>
      </w:r>
      <w:r w:rsidRPr="007D0627">
        <w:rPr>
          <w:rStyle w:val="Emphasis"/>
        </w:rPr>
        <w:t>ing</w:t>
      </w:r>
      <w:r w:rsidRPr="004E384E">
        <w:rPr>
          <w:rStyle w:val="Emphasis"/>
        </w:rPr>
        <w:t xml:space="preserve"> public-</w:t>
      </w:r>
      <w:r w:rsidRPr="007D0627">
        <w:rPr>
          <w:rStyle w:val="Emphasis"/>
          <w:highlight w:val="cyan"/>
        </w:rPr>
        <w:t>policy objectives</w:t>
      </w:r>
      <w:r w:rsidRPr="00040BA4">
        <w:rPr>
          <w:sz w:val="16"/>
        </w:rPr>
        <w:t xml:space="preserve">. These plaintiffs have no moral complaint; </w:t>
      </w:r>
      <w:r w:rsidRPr="007D0627">
        <w:rPr>
          <w:rStyle w:val="StyleUnderline"/>
          <w:highlight w:val="cyan"/>
        </w:rPr>
        <w:t>they</w:t>
      </w:r>
      <w:r w:rsidRPr="004E384E">
        <w:rPr>
          <w:rStyle w:val="StyleUnderline"/>
        </w:rPr>
        <w:t xml:space="preserve"> are simply empowered to </w:t>
      </w:r>
      <w:r w:rsidRPr="007D0627">
        <w:rPr>
          <w:rStyle w:val="StyleUnderline"/>
          <w:highlight w:val="cyan"/>
        </w:rPr>
        <w:t xml:space="preserve">act as </w:t>
      </w:r>
      <w:r w:rsidRPr="007D0627">
        <w:rPr>
          <w:rStyle w:val="Emphasis"/>
          <w:highlight w:val="cyan"/>
        </w:rPr>
        <w:t>private a</w:t>
      </w:r>
      <w:r w:rsidRPr="004E384E">
        <w:rPr>
          <w:rStyle w:val="Emphasis"/>
        </w:rPr>
        <w:t xml:space="preserve">ttorneys </w:t>
      </w:r>
      <w:r w:rsidRPr="007D0627">
        <w:rPr>
          <w:rStyle w:val="Emphasis"/>
          <w:highlight w:val="cyan"/>
        </w:rPr>
        <w:t>g</w:t>
      </w:r>
      <w:r w:rsidRPr="004E384E">
        <w:rPr>
          <w:rStyle w:val="Emphasis"/>
        </w:rPr>
        <w:t>eneral</w:t>
      </w:r>
      <w:r w:rsidRPr="00040BA4">
        <w:rPr>
          <w:sz w:val="16"/>
        </w:rPr>
        <w:t xml:space="preserve">. As courts explicitly say, these legal schemes are not meant to protect competitors per se, but rather the public at large. 50This has generally meant a consumer-welfare standard, though that approach has faced more criticism of late. 51But, </w:t>
      </w:r>
      <w:r w:rsidRPr="004E384E">
        <w:rPr>
          <w:rStyle w:val="StyleUnderline"/>
        </w:rPr>
        <w:t xml:space="preserve">even among the critics of the </w:t>
      </w:r>
      <w:r w:rsidRPr="004E384E">
        <w:rPr>
          <w:rStyle w:val="Emphasis"/>
        </w:rPr>
        <w:t>c</w:t>
      </w:r>
      <w:r w:rsidRPr="00040BA4">
        <w:rPr>
          <w:sz w:val="16"/>
        </w:rPr>
        <w:t>onsumer-</w:t>
      </w:r>
      <w:r w:rsidRPr="004E384E">
        <w:rPr>
          <w:rStyle w:val="Emphasis"/>
        </w:rPr>
        <w:t>w</w:t>
      </w:r>
      <w:r w:rsidRPr="00040BA4">
        <w:rPr>
          <w:sz w:val="16"/>
        </w:rPr>
        <w:t xml:space="preserve">elfare </w:t>
      </w:r>
      <w:r w:rsidRPr="004E384E">
        <w:rPr>
          <w:rStyle w:val="Emphasis"/>
        </w:rPr>
        <w:t>s</w:t>
      </w:r>
      <w:r w:rsidRPr="00040BA4">
        <w:rPr>
          <w:sz w:val="16"/>
        </w:rPr>
        <w:t xml:space="preserve">tandard, </w:t>
      </w:r>
      <w:r w:rsidRPr="004E384E">
        <w:rPr>
          <w:rStyle w:val="StyleUnderline"/>
        </w:rPr>
        <w:t>it is some public concern--with equality or democracy or justice--that should shape the law</w:t>
      </w:r>
      <w:r w:rsidRPr="00040BA4">
        <w:rPr>
          <w:sz w:val="16"/>
        </w:rPr>
        <w:t xml:space="preserve">. 52 Regardless, then, a competitor's standing looks to be purely instrumental: </w:t>
      </w:r>
      <w:r w:rsidRPr="004E384E">
        <w:rPr>
          <w:rStyle w:val="StyleUnderline"/>
        </w:rPr>
        <w:t xml:space="preserve">the </w:t>
      </w:r>
      <w:r w:rsidRPr="007D0627">
        <w:rPr>
          <w:rStyle w:val="StyleUnderline"/>
          <w:highlight w:val="cyan"/>
        </w:rPr>
        <w:t>damages</w:t>
      </w:r>
      <w:r w:rsidRPr="004E384E">
        <w:rPr>
          <w:rStyle w:val="StyleUnderline"/>
        </w:rPr>
        <w:t xml:space="preserve"> defendants must pay are imposed only to </w:t>
      </w:r>
      <w:r w:rsidRPr="007D0627">
        <w:rPr>
          <w:rStyle w:val="Emphasis"/>
          <w:highlight w:val="cyan"/>
        </w:rPr>
        <w:t>deter conduct</w:t>
      </w:r>
      <w:r w:rsidRPr="004E384E">
        <w:rPr>
          <w:rStyle w:val="StyleUnderline"/>
        </w:rPr>
        <w:t xml:space="preserve"> that harms the public (consumers, workers, etc.), and competitors are allowed to recover</w:t>
      </w:r>
      <w:r w:rsidRPr="00040BA4">
        <w:rPr>
          <w:sz w:val="16"/>
        </w:rPr>
        <w:t xml:space="preserve"> those </w:t>
      </w:r>
      <w:r w:rsidRPr="004E384E">
        <w:rPr>
          <w:rStyle w:val="StyleUnderline"/>
        </w:rPr>
        <w:t>damages</w:t>
      </w:r>
      <w:r w:rsidRPr="00040BA4">
        <w:rPr>
          <w:sz w:val="16"/>
        </w:rPr>
        <w:t xml:space="preserve"> only to provide them an incentive to bring such suits on the public's behalf. As a matter of classification, this is public law, not private law in any deep sense. 53Corrective-justice theorists and relational-moral </w:t>
      </w:r>
      <w:proofErr w:type="gramStart"/>
      <w:r w:rsidRPr="00040BA4">
        <w:rPr>
          <w:sz w:val="16"/>
        </w:rPr>
        <w:t>theorists  [</w:t>
      </w:r>
      <w:proofErr w:type="gramEnd"/>
      <w:r w:rsidRPr="00040BA4">
        <w:rPr>
          <w:sz w:val="16"/>
        </w:rPr>
        <w:t>*2046] might thus try to escape the challenge presented by the above cases by cleaving them off into the admittedly instrumentalist domain of regulation. This is simply to endorse the dominant understanding of antitrust itself.</w:t>
      </w:r>
    </w:p>
    <w:p w14:paraId="15222EF5" w14:textId="77777777" w:rsidR="001627C4" w:rsidRPr="00040BA4" w:rsidRDefault="001627C4" w:rsidP="001627C4">
      <w:pPr>
        <w:rPr>
          <w:sz w:val="12"/>
          <w:szCs w:val="18"/>
        </w:rPr>
      </w:pPr>
      <w:r w:rsidRPr="00040BA4">
        <w:rPr>
          <w:sz w:val="12"/>
          <w:szCs w:val="18"/>
        </w:rPr>
        <w:t>But I am questioning precisely this widely but unreflectively endorsed assumption that antitrust and marketing law are public law. Its foundation is unsound. From the idea that considerations of public protection determine the substantive legal norms, it need not follow that the injured competitor's standing to complain is simply a policy choice about efficient enforcement. Regardless of the substantive norms involved, 54there are features of these competition cases that strongly suggest treating them as private law, making the domain of private law more expansive than typically conceived by high theory.</w:t>
      </w:r>
    </w:p>
    <w:p w14:paraId="5B7036CF" w14:textId="77777777" w:rsidR="001627C4" w:rsidRPr="00040BA4" w:rsidRDefault="001627C4" w:rsidP="001627C4">
      <w:pPr>
        <w:rPr>
          <w:sz w:val="16"/>
        </w:rPr>
      </w:pPr>
      <w:r w:rsidRPr="004E384E">
        <w:rPr>
          <w:rStyle w:val="StyleUnderline"/>
        </w:rPr>
        <w:t>Competition wrongs are private--and best conceived as part of private law--in three important ways</w:t>
      </w:r>
      <w:r w:rsidRPr="00040BA4">
        <w:rPr>
          <w:sz w:val="16"/>
        </w:rPr>
        <w:t xml:space="preserve">. 55 </w:t>
      </w:r>
      <w:r w:rsidRPr="004E384E">
        <w:rPr>
          <w:rStyle w:val="StyleUnderline"/>
        </w:rPr>
        <w:t>First, these cases are structured as a drama between plaintiff and defendant. One private party initiates a lawsuit with a complaint against another private party, who must then respond. The state serves as the neutral adjudicator of the dispute; it neither initiates nor controls the course of the legal action.</w:t>
      </w:r>
      <w:r w:rsidRPr="00040BA4">
        <w:rPr>
          <w:sz w:val="16"/>
        </w:rPr>
        <w:t xml:space="preserve"> 56 </w:t>
      </w:r>
      <w:r w:rsidRPr="004E384E">
        <w:rPr>
          <w:rStyle w:val="StyleUnderline"/>
        </w:rPr>
        <w:t xml:space="preserve">Second, remedies are calculated based on the injury </w:t>
      </w:r>
      <w:proofErr w:type="gramStart"/>
      <w:r w:rsidRPr="004E384E">
        <w:rPr>
          <w:rStyle w:val="StyleUnderline"/>
        </w:rPr>
        <w:t>suffered</w:t>
      </w:r>
      <w:r w:rsidRPr="00040BA4">
        <w:rPr>
          <w:sz w:val="16"/>
        </w:rPr>
        <w:t xml:space="preserve">  [</w:t>
      </w:r>
      <w:proofErr w:type="gramEnd"/>
      <w:r w:rsidRPr="00040BA4">
        <w:rPr>
          <w:sz w:val="16"/>
        </w:rPr>
        <w:t xml:space="preserve">*2047] </w:t>
      </w:r>
      <w:r w:rsidRPr="004E384E">
        <w:rPr>
          <w:rStyle w:val="StyleUnderline"/>
        </w:rPr>
        <w:t>by the plaintiff, not the harm suffered by the public. The law is</w:t>
      </w:r>
      <w:r w:rsidRPr="00040BA4">
        <w:rPr>
          <w:sz w:val="16"/>
        </w:rPr>
        <w:t xml:space="preserve">, in this way, </w:t>
      </w:r>
      <w:r w:rsidRPr="004E384E">
        <w:rPr>
          <w:rStyle w:val="StyleUnderline"/>
        </w:rPr>
        <w:t xml:space="preserve">responding to a </w:t>
      </w:r>
      <w:r w:rsidRPr="004E384E">
        <w:rPr>
          <w:rStyle w:val="Emphasis"/>
        </w:rPr>
        <w:t>private injury</w:t>
      </w:r>
      <w:r w:rsidRPr="004E384E">
        <w:rPr>
          <w:rStyle w:val="StyleUnderline"/>
        </w:rPr>
        <w:t>. One might object</w:t>
      </w:r>
      <w:r w:rsidRPr="00040BA4">
        <w:rPr>
          <w:sz w:val="16"/>
        </w:rPr>
        <w:t xml:space="preserve">, at this point, </w:t>
      </w:r>
      <w:r w:rsidRPr="004E384E">
        <w:rPr>
          <w:rStyle w:val="StyleUnderline"/>
        </w:rPr>
        <w:t xml:space="preserve">that these laws often come with </w:t>
      </w:r>
      <w:r w:rsidRPr="004E384E">
        <w:rPr>
          <w:rStyle w:val="Emphasis"/>
        </w:rPr>
        <w:t>treble damages</w:t>
      </w:r>
      <w:r w:rsidRPr="00040BA4">
        <w:rPr>
          <w:sz w:val="16"/>
        </w:rPr>
        <w:t xml:space="preserve">, departing from a purely compensatory measure. 57 </w:t>
      </w:r>
      <w:r w:rsidRPr="004E384E">
        <w:rPr>
          <w:rStyle w:val="StyleUnderline"/>
        </w:rPr>
        <w:t xml:space="preserve">But treble damages are still damages fundamentally based on the </w:t>
      </w:r>
      <w:r w:rsidRPr="004E384E">
        <w:rPr>
          <w:rStyle w:val="Emphasis"/>
        </w:rPr>
        <w:t>injury</w:t>
      </w:r>
      <w:r w:rsidRPr="004E384E">
        <w:rPr>
          <w:rStyle w:val="StyleUnderline"/>
        </w:rPr>
        <w:t xml:space="preserve"> suffered by the </w:t>
      </w:r>
      <w:r w:rsidRPr="004E384E">
        <w:rPr>
          <w:rStyle w:val="Emphasis"/>
        </w:rPr>
        <w:t>plaintiff</w:t>
      </w:r>
      <w:r w:rsidRPr="004E384E">
        <w:rPr>
          <w:rStyle w:val="StyleUnderline"/>
        </w:rPr>
        <w:t xml:space="preserve">, which need not correspond to the amount of harm to the </w:t>
      </w:r>
      <w:r w:rsidRPr="004E384E">
        <w:rPr>
          <w:rStyle w:val="Emphasis"/>
        </w:rPr>
        <w:t>public</w:t>
      </w:r>
      <w:r w:rsidRPr="004E384E">
        <w:rPr>
          <w:rStyle w:val="StyleUnderline"/>
        </w:rPr>
        <w:t xml:space="preserve"> that </w:t>
      </w:r>
      <w:proofErr w:type="gramStart"/>
      <w:r w:rsidRPr="004E384E">
        <w:rPr>
          <w:rStyle w:val="StyleUnderline"/>
        </w:rPr>
        <w:t>particular anticompetitive</w:t>
      </w:r>
      <w:proofErr w:type="gramEnd"/>
      <w:r w:rsidRPr="004E384E">
        <w:rPr>
          <w:rStyle w:val="StyleUnderline"/>
        </w:rPr>
        <w:t xml:space="preserve"> conduct has caused. </w:t>
      </w:r>
      <w:proofErr w:type="gramStart"/>
      <w:r w:rsidRPr="004E384E">
        <w:rPr>
          <w:rStyle w:val="StyleUnderline"/>
        </w:rPr>
        <w:t>In reality, treble</w:t>
      </w:r>
      <w:proofErr w:type="gramEnd"/>
      <w:r w:rsidRPr="004E384E">
        <w:rPr>
          <w:rStyle w:val="StyleUnderline"/>
        </w:rPr>
        <w:t xml:space="preserve"> damages may be more </w:t>
      </w:r>
      <w:r w:rsidRPr="004E384E">
        <w:rPr>
          <w:rStyle w:val="Emphasis"/>
        </w:rPr>
        <w:t>truly compensatory</w:t>
      </w:r>
      <w:r w:rsidRPr="004E384E">
        <w:rPr>
          <w:rStyle w:val="StyleUnderline"/>
        </w:rPr>
        <w:t xml:space="preserve"> than traditional common-law damages</w:t>
      </w:r>
      <w:r w:rsidRPr="00040BA4">
        <w:rPr>
          <w:sz w:val="16"/>
        </w:rPr>
        <w:t xml:space="preserve">, which typically undercompensate victims significantly. 58 Furthermore, if the presence of treble damages meant that the law is not responding to a wrong to the plaintiff, we would have to say that civil-rights cases, too, are not truly addressing wrongs done to plaintiffs. As long as the damages are anchored to the injury to the plaintiff, the presence of enhancing elements--whether they be </w:t>
      </w:r>
      <w:proofErr w:type="gramStart"/>
      <w:r w:rsidRPr="00040BA4">
        <w:rPr>
          <w:sz w:val="16"/>
        </w:rPr>
        <w:t>trebling</w:t>
      </w:r>
      <w:proofErr w:type="gramEnd"/>
      <w:r w:rsidRPr="00040BA4">
        <w:rPr>
          <w:sz w:val="16"/>
        </w:rPr>
        <w:t xml:space="preserve"> or an award of attorney fees or punitive damages--should not produce the conclusion that the law is no longer fundamentally concerned with the wrong to the plaintiff. Third and finally, as I have tried to suggest, </w:t>
      </w:r>
      <w:r w:rsidRPr="007D0627">
        <w:rPr>
          <w:rStyle w:val="StyleUnderline"/>
          <w:highlight w:val="cyan"/>
        </w:rPr>
        <w:t>competition law is</w:t>
      </w:r>
      <w:r w:rsidRPr="004E384E">
        <w:rPr>
          <w:rStyle w:val="StyleUnderline"/>
        </w:rPr>
        <w:t xml:space="preserve"> often </w:t>
      </w:r>
      <w:r w:rsidRPr="007D0627">
        <w:rPr>
          <w:rStyle w:val="Emphasis"/>
          <w:highlight w:val="cyan"/>
        </w:rPr>
        <w:t>continuous</w:t>
      </w:r>
      <w:r w:rsidRPr="007D0627">
        <w:rPr>
          <w:rStyle w:val="StyleUnderline"/>
          <w:highlight w:val="cyan"/>
        </w:rPr>
        <w:t xml:space="preserve"> with</w:t>
      </w:r>
      <w:r w:rsidRPr="004E384E">
        <w:rPr>
          <w:rStyle w:val="StyleUnderline"/>
        </w:rPr>
        <w:t xml:space="preserve"> paradigmatically private tort law, such as </w:t>
      </w:r>
      <w:r w:rsidRPr="007D0627">
        <w:rPr>
          <w:rStyle w:val="Emphasis"/>
          <w:highlight w:val="cyan"/>
        </w:rPr>
        <w:t>tortious interference</w:t>
      </w:r>
      <w:r w:rsidRPr="004E384E">
        <w:rPr>
          <w:rStyle w:val="StyleUnderline"/>
        </w:rPr>
        <w:t xml:space="preserve">. The </w:t>
      </w:r>
      <w:r w:rsidRPr="007D0627">
        <w:rPr>
          <w:rStyle w:val="Emphasis"/>
          <w:highlight w:val="cyan"/>
        </w:rPr>
        <w:t>underlying conduct</w:t>
      </w:r>
      <w:r w:rsidRPr="007D0627">
        <w:rPr>
          <w:rStyle w:val="StyleUnderline"/>
          <w:highlight w:val="cyan"/>
        </w:rPr>
        <w:t xml:space="preserve"> is similar</w:t>
      </w:r>
      <w:r w:rsidRPr="004E384E">
        <w:rPr>
          <w:rStyle w:val="StyleUnderline"/>
        </w:rPr>
        <w:t xml:space="preserve">; the </w:t>
      </w:r>
      <w:r w:rsidRPr="007D0627">
        <w:rPr>
          <w:rStyle w:val="Emphasis"/>
          <w:highlight w:val="cyan"/>
        </w:rPr>
        <w:t>relationship between</w:t>
      </w:r>
      <w:r w:rsidRPr="004E384E">
        <w:rPr>
          <w:rStyle w:val="Emphasis"/>
        </w:rPr>
        <w:t xml:space="preserve"> the </w:t>
      </w:r>
      <w:r w:rsidRPr="007D0627">
        <w:rPr>
          <w:rStyle w:val="Emphasis"/>
          <w:highlight w:val="cyan"/>
        </w:rPr>
        <w:t>parties</w:t>
      </w:r>
      <w:r w:rsidRPr="004E384E">
        <w:rPr>
          <w:rStyle w:val="StyleUnderline"/>
        </w:rPr>
        <w:t xml:space="preserve"> is </w:t>
      </w:r>
      <w:r w:rsidRPr="007D0627">
        <w:rPr>
          <w:rStyle w:val="StyleUnderline"/>
          <w:highlight w:val="cyan"/>
        </w:rPr>
        <w:t>similar</w:t>
      </w:r>
      <w:r w:rsidRPr="004E384E">
        <w:rPr>
          <w:rStyle w:val="StyleUnderline"/>
        </w:rPr>
        <w:t xml:space="preserve">; the </w:t>
      </w:r>
      <w:r w:rsidRPr="004E384E">
        <w:rPr>
          <w:rStyle w:val="Emphasis"/>
        </w:rPr>
        <w:t xml:space="preserve">ultimate </w:t>
      </w:r>
      <w:r w:rsidRPr="007D0627">
        <w:rPr>
          <w:rStyle w:val="Emphasis"/>
          <w:highlight w:val="cyan"/>
        </w:rPr>
        <w:t>harm</w:t>
      </w:r>
      <w:r w:rsidRPr="004E384E">
        <w:rPr>
          <w:rStyle w:val="StyleUnderline"/>
        </w:rPr>
        <w:t xml:space="preserve"> to the plaintiff is </w:t>
      </w:r>
      <w:r w:rsidRPr="007D0627">
        <w:rPr>
          <w:rStyle w:val="StyleUnderline"/>
          <w:highlight w:val="cyan"/>
        </w:rPr>
        <w:t>similar</w:t>
      </w:r>
      <w:r w:rsidRPr="004E384E">
        <w:rPr>
          <w:rStyle w:val="StyleUnderline"/>
        </w:rPr>
        <w:t xml:space="preserve">; our </w:t>
      </w:r>
      <w:proofErr w:type="spellStart"/>
      <w:r w:rsidRPr="004E384E">
        <w:rPr>
          <w:rStyle w:val="StyleUnderline"/>
        </w:rPr>
        <w:t>pretheoretical</w:t>
      </w:r>
      <w:proofErr w:type="spellEnd"/>
      <w:r w:rsidRPr="004E384E">
        <w:rPr>
          <w:rStyle w:val="StyleUnderline"/>
        </w:rPr>
        <w:t xml:space="preserve"> sense of </w:t>
      </w:r>
      <w:r w:rsidRPr="004E384E">
        <w:rPr>
          <w:rStyle w:val="Emphasis"/>
        </w:rPr>
        <w:t>injustice</w:t>
      </w:r>
      <w:r w:rsidRPr="004E384E">
        <w:rPr>
          <w:rStyle w:val="StyleUnderline"/>
        </w:rPr>
        <w:t xml:space="preserve"> is similar. Of course, traditional economic </w:t>
      </w:r>
      <w:r w:rsidRPr="007D0627">
        <w:rPr>
          <w:rStyle w:val="StyleUnderline"/>
          <w:highlight w:val="cyan"/>
        </w:rPr>
        <w:t xml:space="preserve">torts have </w:t>
      </w:r>
      <w:r w:rsidRPr="007D0627">
        <w:rPr>
          <w:rStyle w:val="Emphasis"/>
          <w:highlight w:val="cyan"/>
        </w:rPr>
        <w:t>common-law origins</w:t>
      </w:r>
      <w:r w:rsidRPr="007D0627">
        <w:rPr>
          <w:rStyle w:val="StyleUnderline"/>
          <w:highlight w:val="cyan"/>
        </w:rPr>
        <w:t>, whereas</w:t>
      </w:r>
      <w:r w:rsidRPr="004E384E">
        <w:rPr>
          <w:rStyle w:val="StyleUnderline"/>
        </w:rPr>
        <w:t xml:space="preserve"> modern </w:t>
      </w:r>
      <w:r w:rsidRPr="007D0627">
        <w:rPr>
          <w:rStyle w:val="Emphasis"/>
          <w:highlight w:val="cyan"/>
        </w:rPr>
        <w:t>competition law</w:t>
      </w:r>
      <w:r w:rsidRPr="007D0627">
        <w:rPr>
          <w:rStyle w:val="StyleUnderline"/>
          <w:highlight w:val="cyan"/>
        </w:rPr>
        <w:t xml:space="preserve"> is</w:t>
      </w:r>
      <w:r w:rsidRPr="004E384E">
        <w:rPr>
          <w:rStyle w:val="StyleUnderline"/>
        </w:rPr>
        <w:t xml:space="preserve"> largely </w:t>
      </w:r>
      <w:r w:rsidRPr="007D0627">
        <w:rPr>
          <w:rStyle w:val="Emphasis"/>
          <w:highlight w:val="cyan"/>
        </w:rPr>
        <w:t>statutory</w:t>
      </w:r>
      <w:r w:rsidRPr="00040BA4">
        <w:rPr>
          <w:sz w:val="16"/>
        </w:rPr>
        <w:t xml:space="preserve">. 59 </w:t>
      </w:r>
      <w:r w:rsidRPr="007D0627">
        <w:rPr>
          <w:rStyle w:val="StyleUnderline"/>
          <w:highlight w:val="cyan"/>
        </w:rPr>
        <w:t xml:space="preserve">But, </w:t>
      </w:r>
      <w:r w:rsidRPr="007D0627">
        <w:rPr>
          <w:rStyle w:val="Emphasis"/>
          <w:sz w:val="24"/>
          <w:szCs w:val="26"/>
          <w:highlight w:val="cyan"/>
        </w:rPr>
        <w:t>substantively</w:t>
      </w:r>
      <w:r w:rsidRPr="007D0627">
        <w:rPr>
          <w:rStyle w:val="StyleUnderline"/>
          <w:highlight w:val="cyan"/>
        </w:rPr>
        <w:t xml:space="preserve">, they involve the </w:t>
      </w:r>
      <w:r w:rsidRPr="007D0627">
        <w:rPr>
          <w:rStyle w:val="Emphasis"/>
          <w:sz w:val="26"/>
          <w:szCs w:val="28"/>
          <w:highlight w:val="cyan"/>
        </w:rPr>
        <w:t>same relation</w:t>
      </w:r>
      <w:r w:rsidRPr="00040BA4">
        <w:rPr>
          <w:rStyle w:val="StyleUnderline"/>
          <w:sz w:val="26"/>
          <w:szCs w:val="28"/>
        </w:rPr>
        <w:t xml:space="preserve"> </w:t>
      </w:r>
      <w:r w:rsidRPr="00040BA4">
        <w:rPr>
          <w:rStyle w:val="StyleUnderline"/>
        </w:rPr>
        <w:t>between plaintiffs and defendants</w:t>
      </w:r>
      <w:r w:rsidRPr="00040BA4">
        <w:rPr>
          <w:sz w:val="16"/>
        </w:rPr>
        <w:t>.</w:t>
      </w:r>
    </w:p>
    <w:p w14:paraId="71FDE4C7" w14:textId="77777777" w:rsidR="001627C4" w:rsidRPr="00E43C30" w:rsidRDefault="001627C4" w:rsidP="001627C4">
      <w:pPr>
        <w:pStyle w:val="Heading4"/>
      </w:pPr>
      <w:r>
        <w:t xml:space="preserve">4. Tortious interference can be applied to </w:t>
      </w:r>
      <w:r>
        <w:rPr>
          <w:u w:val="single"/>
        </w:rPr>
        <w:t>political lobbying</w:t>
      </w:r>
      <w:r>
        <w:t xml:space="preserve"> and </w:t>
      </w:r>
      <w:r>
        <w:rPr>
          <w:u w:val="single"/>
        </w:rPr>
        <w:t xml:space="preserve">reverses </w:t>
      </w:r>
      <w:proofErr w:type="spellStart"/>
      <w:r>
        <w:rPr>
          <w:u w:val="single"/>
        </w:rPr>
        <w:t>Noerr</w:t>
      </w:r>
      <w:proofErr w:type="spellEnd"/>
      <w:r>
        <w:t xml:space="preserve">---it’s now </w:t>
      </w:r>
      <w:r>
        <w:rPr>
          <w:u w:val="single"/>
        </w:rPr>
        <w:t>totally delinked</w:t>
      </w:r>
      <w:r>
        <w:t xml:space="preserve"> from antitrust</w:t>
      </w:r>
    </w:p>
    <w:p w14:paraId="343EACDD" w14:textId="77777777" w:rsidR="001627C4" w:rsidRDefault="001627C4" w:rsidP="001627C4">
      <w:r>
        <w:t xml:space="preserve">Dr. Randy D. </w:t>
      </w:r>
      <w:r w:rsidRPr="00E43C30">
        <w:rPr>
          <w:rStyle w:val="Style13ptBold"/>
        </w:rPr>
        <w:t>Gordon 8</w:t>
      </w:r>
      <w:r>
        <w:t xml:space="preserve">, B.A., M.A., Ph.D. from the University of Kansas; J.D. from Washburn University, LL.M. from Columbia University, Ph.D. from the University of Edinburgh, Partner with the Firm of Gardere Wynne Sewell LLP, Adjunct Faculty Member at Southern Methodist University, and Part of the Member Consultative Group for the American Law Institute's Restatement Third, The U.S. Law of International Commercial Arbitration, “A Question of Fairness: Should </w:t>
      </w:r>
      <w:proofErr w:type="spellStart"/>
      <w:r>
        <w:t>Noerr</w:t>
      </w:r>
      <w:proofErr w:type="spellEnd"/>
      <w:r>
        <w:t>-Pennington Immunity Extend to Conduct in International Commercial Arbitration?”, American Review of International Arbitration, 19 Am. Rev. Int'l Arb. 211, Lexis</w:t>
      </w:r>
    </w:p>
    <w:p w14:paraId="637A7CD0" w14:textId="77777777" w:rsidR="001627C4" w:rsidRPr="00E43C30" w:rsidRDefault="001627C4" w:rsidP="001627C4">
      <w:pPr>
        <w:rPr>
          <w:sz w:val="16"/>
        </w:rPr>
      </w:pPr>
      <w:r w:rsidRPr="00E43C30">
        <w:rPr>
          <w:sz w:val="16"/>
        </w:rPr>
        <w:t xml:space="preserve">Second, </w:t>
      </w:r>
      <w:r w:rsidRPr="00E43C30">
        <w:rPr>
          <w:rStyle w:val="StyleUnderline"/>
          <w:highlight w:val="cyan"/>
        </w:rPr>
        <w:t>because</w:t>
      </w:r>
      <w:r w:rsidRPr="00E43C30">
        <w:rPr>
          <w:rStyle w:val="StyleUnderline"/>
        </w:rPr>
        <w:t xml:space="preserve"> the </w:t>
      </w:r>
      <w:proofErr w:type="spellStart"/>
      <w:r w:rsidRPr="00E43C30">
        <w:rPr>
          <w:rStyle w:val="Emphasis"/>
          <w:highlight w:val="cyan"/>
        </w:rPr>
        <w:t>Noerr</w:t>
      </w:r>
      <w:proofErr w:type="spellEnd"/>
      <w:r w:rsidRPr="00E43C30">
        <w:rPr>
          <w:rStyle w:val="StyleUnderline"/>
        </w:rPr>
        <w:t xml:space="preserve">-Pennington doctrine </w:t>
      </w:r>
      <w:r w:rsidRPr="00E43C30">
        <w:rPr>
          <w:rStyle w:val="StyleUnderline"/>
          <w:highlight w:val="cyan"/>
        </w:rPr>
        <w:t>is now</w:t>
      </w:r>
      <w:r w:rsidRPr="00E43C30">
        <w:rPr>
          <w:rStyle w:val="StyleUnderline"/>
        </w:rPr>
        <w:t xml:space="preserve"> commonly </w:t>
      </w:r>
      <w:r w:rsidRPr="00E43C30">
        <w:rPr>
          <w:rStyle w:val="StyleUnderline"/>
          <w:highlight w:val="cyan"/>
        </w:rPr>
        <w:t xml:space="preserve">framed in </w:t>
      </w:r>
      <w:r w:rsidRPr="00E43C30">
        <w:rPr>
          <w:rStyle w:val="Emphasis"/>
          <w:highlight w:val="cyan"/>
        </w:rPr>
        <w:t>First Amendment</w:t>
      </w:r>
      <w:r w:rsidRPr="00E43C30">
        <w:rPr>
          <w:rStyle w:val="StyleUnderline"/>
          <w:highlight w:val="cyan"/>
        </w:rPr>
        <w:t xml:space="preserve"> terms, its application has spread </w:t>
      </w:r>
      <w:r w:rsidRPr="00E43C30">
        <w:rPr>
          <w:rStyle w:val="Emphasis"/>
          <w:sz w:val="26"/>
          <w:szCs w:val="28"/>
          <w:highlight w:val="cyan"/>
        </w:rPr>
        <w:t>beyond antitrust</w:t>
      </w:r>
      <w:r w:rsidRPr="00E43C30">
        <w:rPr>
          <w:rStyle w:val="Emphasis"/>
          <w:sz w:val="26"/>
          <w:szCs w:val="28"/>
        </w:rPr>
        <w:t xml:space="preserve"> claims</w:t>
      </w:r>
      <w:r w:rsidRPr="00E43C30">
        <w:rPr>
          <w:rStyle w:val="StyleUnderline"/>
        </w:rPr>
        <w:t>--and in more than one dimension</w:t>
      </w:r>
      <w:r w:rsidRPr="00E43C30">
        <w:rPr>
          <w:sz w:val="16"/>
        </w:rPr>
        <w:t xml:space="preserve">. 27 But the United States Supreme Court has not squarely held this to be the case, although, as we will see, it has inferentially done so, at least to the satisfaction of the lower courts. In BE &amp; K Const. Co. v. N.L.R.B., the Court faced the by-then familiar "issue of when litigation may be found to violate federal law, but this time with respect to the NLRA rather than the Sherman Act." 28 Ultimately, the Court did not need to decide whether fully to  [*217]  extend </w:t>
      </w:r>
      <w:proofErr w:type="spellStart"/>
      <w:r w:rsidRPr="00E43C30">
        <w:rPr>
          <w:sz w:val="16"/>
        </w:rPr>
        <w:t>Noerr</w:t>
      </w:r>
      <w:proofErr w:type="spellEnd"/>
      <w:r w:rsidRPr="00E43C30">
        <w:rPr>
          <w:sz w:val="16"/>
        </w:rPr>
        <w:t xml:space="preserve"> to a non-antitrust statute, but--as Justice Scalia stated in a concurring opinion--the majority opinion sufficiently cleared that road:</w:t>
      </w:r>
    </w:p>
    <w:p w14:paraId="6D13324B" w14:textId="77777777" w:rsidR="001627C4" w:rsidRPr="00E43C30" w:rsidRDefault="001627C4" w:rsidP="001627C4">
      <w:pPr>
        <w:rPr>
          <w:sz w:val="16"/>
        </w:rPr>
      </w:pPr>
      <w:r w:rsidRPr="00E43C30">
        <w:rPr>
          <w:sz w:val="16"/>
        </w:rPr>
        <w:t>Although the Court scrupulously avoids deciding the question (which is not presented in this case), I agree with Justice BREYER that the implication of our decision today is that, in a future appropriate case, we will construe the National Labor Relations Act (NLRA) in the same way we have already construed the Sherman Act: to prohibit only lawsuits that are both objectively baseless and subjectively intended to abuse process. 29</w:t>
      </w:r>
    </w:p>
    <w:p w14:paraId="147D5552" w14:textId="77777777" w:rsidR="001627C4" w:rsidRPr="00E43C30" w:rsidRDefault="001627C4" w:rsidP="001627C4">
      <w:pPr>
        <w:rPr>
          <w:sz w:val="16"/>
        </w:rPr>
      </w:pPr>
      <w:r w:rsidRPr="00E43C30">
        <w:rPr>
          <w:sz w:val="16"/>
        </w:rPr>
        <w:t>The underlying reasoning of the majority opinion was that--consistent with the general notion that the freedoms of speech and press entail that they must be given "breathing room"--it would be anathema to First Amendment values to declare unlawful an entire "class of reasonably based but unsuccessful lawsuits." 30</w:t>
      </w:r>
    </w:p>
    <w:p w14:paraId="273ED7D3" w14:textId="77777777" w:rsidR="001627C4" w:rsidRPr="00E43C30" w:rsidRDefault="001627C4" w:rsidP="001627C4">
      <w:pPr>
        <w:rPr>
          <w:sz w:val="16"/>
        </w:rPr>
      </w:pPr>
      <w:r w:rsidRPr="00E43C30">
        <w:rPr>
          <w:rStyle w:val="StyleUnderline"/>
        </w:rPr>
        <w:t xml:space="preserve">This </w:t>
      </w:r>
      <w:r w:rsidRPr="00E43C30">
        <w:rPr>
          <w:rStyle w:val="Emphasis"/>
          <w:highlight w:val="cyan"/>
        </w:rPr>
        <w:t>expansive reading</w:t>
      </w:r>
      <w:r w:rsidRPr="00E43C30">
        <w:rPr>
          <w:rStyle w:val="StyleUnderline"/>
        </w:rPr>
        <w:t xml:space="preserve"> of </w:t>
      </w:r>
      <w:proofErr w:type="spellStart"/>
      <w:r w:rsidRPr="00E43C30">
        <w:rPr>
          <w:rStyle w:val="StyleUnderline"/>
        </w:rPr>
        <w:t>Noerr</w:t>
      </w:r>
      <w:proofErr w:type="spellEnd"/>
      <w:r w:rsidRPr="00E43C30">
        <w:rPr>
          <w:rStyle w:val="StyleUnderline"/>
        </w:rPr>
        <w:t xml:space="preserve"> </w:t>
      </w:r>
      <w:r w:rsidRPr="00E43C30">
        <w:rPr>
          <w:rStyle w:val="StyleUnderline"/>
          <w:highlight w:val="cyan"/>
        </w:rPr>
        <w:t xml:space="preserve">is </w:t>
      </w:r>
      <w:r w:rsidRPr="00E43C30">
        <w:rPr>
          <w:rStyle w:val="Emphasis"/>
          <w:highlight w:val="cyan"/>
        </w:rPr>
        <w:t>consistent</w:t>
      </w:r>
      <w:r w:rsidRPr="00E43C30">
        <w:rPr>
          <w:rStyle w:val="StyleUnderline"/>
          <w:highlight w:val="cyan"/>
        </w:rPr>
        <w:t xml:space="preserve"> with</w:t>
      </w:r>
      <w:r w:rsidRPr="00E43C30">
        <w:rPr>
          <w:rStyle w:val="StyleUnderline"/>
        </w:rPr>
        <w:t xml:space="preserve"> what many </w:t>
      </w:r>
      <w:r w:rsidRPr="00E43C30">
        <w:rPr>
          <w:rStyle w:val="StyleUnderline"/>
          <w:highlight w:val="cyan"/>
        </w:rPr>
        <w:t>courts</w:t>
      </w:r>
      <w:r w:rsidRPr="00E43C30">
        <w:rPr>
          <w:rStyle w:val="StyleUnderline"/>
        </w:rPr>
        <w:t xml:space="preserve"> both before and after BE &amp; K </w:t>
      </w:r>
      <w:r w:rsidRPr="00E43C30">
        <w:rPr>
          <w:rStyle w:val="StyleUnderline"/>
          <w:highlight w:val="cyan"/>
        </w:rPr>
        <w:t>have held</w:t>
      </w:r>
      <w:r w:rsidRPr="00E43C30">
        <w:rPr>
          <w:sz w:val="16"/>
        </w:rPr>
        <w:t>. As one Texas court put it, "</w:t>
      </w:r>
      <w:r w:rsidRPr="00E43C30">
        <w:rPr>
          <w:rStyle w:val="StyleUnderline"/>
        </w:rPr>
        <w:t xml:space="preserve">The courts that have addressed whether the doctrine applies in cases other than those based on anti-trust violations recognized that </w:t>
      </w:r>
      <w:r w:rsidRPr="00E43C30">
        <w:rPr>
          <w:rStyle w:val="StyleUnderline"/>
          <w:highlight w:val="cyan"/>
        </w:rPr>
        <w:t>while</w:t>
      </w:r>
      <w:r w:rsidRPr="00E43C30">
        <w:rPr>
          <w:rStyle w:val="StyleUnderline"/>
        </w:rPr>
        <w:t xml:space="preserve"> the </w:t>
      </w:r>
      <w:r w:rsidRPr="00E43C30">
        <w:rPr>
          <w:rStyle w:val="StyleUnderline"/>
          <w:highlight w:val="cyan"/>
        </w:rPr>
        <w:t xml:space="preserve">doctrine </w:t>
      </w:r>
      <w:r w:rsidRPr="00E43C30">
        <w:rPr>
          <w:rStyle w:val="Emphasis"/>
          <w:highlight w:val="cyan"/>
        </w:rPr>
        <w:t>originally</w:t>
      </w:r>
      <w:r w:rsidRPr="00E43C30">
        <w:rPr>
          <w:rStyle w:val="StyleUnderline"/>
          <w:highlight w:val="cyan"/>
        </w:rPr>
        <w:t xml:space="preserve"> arose in connection with </w:t>
      </w:r>
      <w:r w:rsidRPr="00E43C30">
        <w:rPr>
          <w:rStyle w:val="Emphasis"/>
          <w:highlight w:val="cyan"/>
        </w:rPr>
        <w:t>anti-trust</w:t>
      </w:r>
      <w:r w:rsidRPr="00E43C30">
        <w:rPr>
          <w:rStyle w:val="StyleUnderline"/>
        </w:rPr>
        <w:t xml:space="preserve"> cases, </w:t>
      </w:r>
      <w:r w:rsidRPr="00E43C30">
        <w:rPr>
          <w:rStyle w:val="StyleUnderline"/>
          <w:highlight w:val="cyan"/>
        </w:rPr>
        <w:t xml:space="preserve">it is </w:t>
      </w:r>
      <w:r w:rsidRPr="00E43C30">
        <w:rPr>
          <w:rStyle w:val="Emphasis"/>
          <w:highlight w:val="cyan"/>
        </w:rPr>
        <w:t>fundamentally based on First Amendment</w:t>
      </w:r>
      <w:r w:rsidRPr="00E43C30">
        <w:rPr>
          <w:rStyle w:val="StyleUnderline"/>
          <w:highlight w:val="cyan"/>
        </w:rPr>
        <w:t xml:space="preserve"> principles </w:t>
      </w:r>
      <w:proofErr w:type="gramStart"/>
      <w:r w:rsidRPr="00E43C30">
        <w:rPr>
          <w:rStyle w:val="StyleUnderline"/>
          <w:highlight w:val="cyan"/>
        </w:rPr>
        <w:t>. . . .</w:t>
      </w:r>
      <w:proofErr w:type="gramEnd"/>
      <w:r w:rsidRPr="00E43C30">
        <w:rPr>
          <w:rStyle w:val="StyleUnderline"/>
          <w:highlight w:val="cyan"/>
        </w:rPr>
        <w:t xml:space="preserve"> Thus,</w:t>
      </w:r>
      <w:r w:rsidRPr="00E43C30">
        <w:rPr>
          <w:rStyle w:val="StyleUnderline"/>
        </w:rPr>
        <w:t xml:space="preserve"> the doctrine is a principle of constitutional law that </w:t>
      </w:r>
      <w:r w:rsidRPr="00E43C30">
        <w:rPr>
          <w:rStyle w:val="StyleUnderline"/>
          <w:highlight w:val="cyan"/>
        </w:rPr>
        <w:t>bars litigation</w:t>
      </w:r>
      <w:r w:rsidRPr="00E43C30">
        <w:rPr>
          <w:rStyle w:val="StyleUnderline"/>
        </w:rPr>
        <w:t xml:space="preserve"> arising </w:t>
      </w:r>
      <w:r w:rsidRPr="00E43C30">
        <w:rPr>
          <w:rStyle w:val="StyleUnderline"/>
          <w:highlight w:val="cyan"/>
        </w:rPr>
        <w:t>from</w:t>
      </w:r>
      <w:r w:rsidRPr="00E43C30">
        <w:rPr>
          <w:rStyle w:val="StyleUnderline"/>
        </w:rPr>
        <w:t xml:space="preserve"> injuries received as a consequence of First Amendment </w:t>
      </w:r>
      <w:r w:rsidRPr="00E43C30">
        <w:rPr>
          <w:rStyle w:val="StyleUnderline"/>
          <w:highlight w:val="cyan"/>
        </w:rPr>
        <w:t>petitioning</w:t>
      </w:r>
      <w:r w:rsidRPr="00E43C30">
        <w:rPr>
          <w:rStyle w:val="StyleUnderline"/>
        </w:rPr>
        <w:t xml:space="preserve"> activity, </w:t>
      </w:r>
      <w:r w:rsidRPr="00E43C30">
        <w:rPr>
          <w:rStyle w:val="Emphasis"/>
          <w:sz w:val="26"/>
          <w:szCs w:val="28"/>
          <w:highlight w:val="cyan"/>
        </w:rPr>
        <w:t>regardless of</w:t>
      </w:r>
      <w:r w:rsidRPr="00E43C30">
        <w:rPr>
          <w:rStyle w:val="Emphasis"/>
          <w:sz w:val="26"/>
          <w:szCs w:val="28"/>
        </w:rPr>
        <w:t xml:space="preserve"> the </w:t>
      </w:r>
      <w:r w:rsidRPr="00E43C30">
        <w:rPr>
          <w:rStyle w:val="Emphasis"/>
          <w:sz w:val="26"/>
          <w:szCs w:val="28"/>
          <w:highlight w:val="cyan"/>
        </w:rPr>
        <w:t>underlying cause of action</w:t>
      </w:r>
      <w:r w:rsidRPr="00E43C30">
        <w:rPr>
          <w:rStyle w:val="StyleUnderline"/>
          <w:sz w:val="26"/>
          <w:szCs w:val="28"/>
        </w:rPr>
        <w:t xml:space="preserve"> </w:t>
      </w:r>
      <w:r w:rsidRPr="00E43C30">
        <w:rPr>
          <w:rStyle w:val="StyleUnderline"/>
        </w:rPr>
        <w:t>asserted by the plaintiff.</w:t>
      </w:r>
      <w:r w:rsidRPr="00E43C30">
        <w:rPr>
          <w:sz w:val="16"/>
        </w:rPr>
        <w:t xml:space="preserve">" 31 Not surprisingly, then, </w:t>
      </w:r>
      <w:proofErr w:type="spellStart"/>
      <w:r w:rsidRPr="00E43C30">
        <w:rPr>
          <w:sz w:val="16"/>
        </w:rPr>
        <w:t>Noerr</w:t>
      </w:r>
      <w:proofErr w:type="spellEnd"/>
      <w:r w:rsidRPr="00E43C30">
        <w:rPr>
          <w:sz w:val="16"/>
        </w:rPr>
        <w:t xml:space="preserve"> now applies to (1) non-antitrust federal statutory claims; 32 (2) state as well as federal claims; 33 (3) pre-litigation  [*218]  activities; 34 (4) reports to law enforcement; 35 (5) some settlement agreements; 36 and (6) refusals to settle. 37</w:t>
      </w:r>
    </w:p>
    <w:p w14:paraId="30EA7380" w14:textId="77777777" w:rsidR="001627C4" w:rsidRPr="00E43C30" w:rsidRDefault="001627C4" w:rsidP="001627C4">
      <w:pPr>
        <w:rPr>
          <w:sz w:val="16"/>
        </w:rPr>
      </w:pPr>
      <w:r w:rsidRPr="00E43C30">
        <w:rPr>
          <w:sz w:val="16"/>
        </w:rPr>
        <w:t xml:space="preserve">[FOOTNOTE] 31 </w:t>
      </w:r>
      <w:r w:rsidRPr="00E43C30">
        <w:rPr>
          <w:rStyle w:val="Emphasis"/>
          <w:highlight w:val="cyan"/>
        </w:rPr>
        <w:t>RRR Farms</w:t>
      </w:r>
      <w:r w:rsidRPr="00E43C30">
        <w:rPr>
          <w:sz w:val="16"/>
        </w:rPr>
        <w:t>, Ltd. v. Am. Horse Prot. Assoc., 957 S.W.2d 121, 129 (Tex. App. 1997) (</w:t>
      </w:r>
      <w:r w:rsidRPr="00E43C30">
        <w:rPr>
          <w:rStyle w:val="StyleUnderline"/>
          <w:highlight w:val="cyan"/>
        </w:rPr>
        <w:t>holding</w:t>
      </w:r>
      <w:r w:rsidRPr="00E43C30">
        <w:rPr>
          <w:rStyle w:val="StyleUnderline"/>
        </w:rPr>
        <w:t xml:space="preserve"> that </w:t>
      </w:r>
      <w:proofErr w:type="spellStart"/>
      <w:r w:rsidRPr="00E43C30">
        <w:rPr>
          <w:rStyle w:val="Emphasis"/>
          <w:highlight w:val="cyan"/>
        </w:rPr>
        <w:t>Noerr</w:t>
      </w:r>
      <w:proofErr w:type="spellEnd"/>
      <w:r w:rsidRPr="00E43C30">
        <w:rPr>
          <w:sz w:val="16"/>
        </w:rPr>
        <w:t xml:space="preserve">-Pennington immunity </w:t>
      </w:r>
      <w:r w:rsidRPr="00E43C30">
        <w:rPr>
          <w:rStyle w:val="StyleUnderline"/>
          <w:highlight w:val="cyan"/>
        </w:rPr>
        <w:t>applies to</w:t>
      </w:r>
      <w:r w:rsidRPr="00E43C30">
        <w:rPr>
          <w:rStyle w:val="StyleUnderline"/>
        </w:rPr>
        <w:t xml:space="preserve"> a claim of </w:t>
      </w:r>
      <w:r w:rsidRPr="00E43C30">
        <w:rPr>
          <w:rStyle w:val="Emphasis"/>
          <w:highlight w:val="cyan"/>
        </w:rPr>
        <w:t>tortious interference</w:t>
      </w:r>
      <w:r w:rsidRPr="00E43C30">
        <w:rPr>
          <w:sz w:val="16"/>
        </w:rPr>
        <w:t xml:space="preserve"> with prospective business advantage brought by breeders of Tennessee Walking Horses </w:t>
      </w:r>
      <w:r w:rsidRPr="00E43C30">
        <w:rPr>
          <w:rStyle w:val="StyleUnderline"/>
          <w:highlight w:val="cyan"/>
        </w:rPr>
        <w:t>based on</w:t>
      </w:r>
      <w:r w:rsidRPr="00E43C30">
        <w:rPr>
          <w:rStyle w:val="StyleUnderline"/>
        </w:rPr>
        <w:t xml:space="preserve"> a</w:t>
      </w:r>
      <w:r w:rsidRPr="00E43C30">
        <w:rPr>
          <w:sz w:val="16"/>
        </w:rPr>
        <w:t xml:space="preserve"> horse </w:t>
      </w:r>
      <w:r w:rsidRPr="00E43C30">
        <w:rPr>
          <w:rStyle w:val="StyleUnderline"/>
        </w:rPr>
        <w:t xml:space="preserve">association's </w:t>
      </w:r>
      <w:r w:rsidRPr="00E43C30">
        <w:rPr>
          <w:rStyle w:val="Emphasis"/>
          <w:highlight w:val="cyan"/>
        </w:rPr>
        <w:t>lobbying</w:t>
      </w:r>
      <w:r w:rsidRPr="00E43C30">
        <w:rPr>
          <w:sz w:val="16"/>
        </w:rPr>
        <w:t xml:space="preserve"> and litigation </w:t>
      </w:r>
      <w:r w:rsidRPr="00E43C30">
        <w:rPr>
          <w:rStyle w:val="StyleUnderline"/>
        </w:rPr>
        <w:t>designed to do away with certain procedures and devices used in the training and showing of Tennessee Walking Horses</w:t>
      </w:r>
      <w:r w:rsidRPr="00E43C30">
        <w:rPr>
          <w:sz w:val="16"/>
        </w:rPr>
        <w:t>) [END FOOTNOTE]</w:t>
      </w:r>
    </w:p>
    <w:p w14:paraId="2D5DB1AB" w14:textId="77777777" w:rsidR="001627C4" w:rsidRDefault="001627C4" w:rsidP="001627C4">
      <w:pPr>
        <w:rPr>
          <w:sz w:val="16"/>
        </w:rPr>
      </w:pPr>
      <w:r w:rsidRPr="00E43C30">
        <w:rPr>
          <w:sz w:val="16"/>
        </w:rPr>
        <w:t xml:space="preserve">As these cases show, </w:t>
      </w:r>
      <w:proofErr w:type="spellStart"/>
      <w:r w:rsidRPr="00E43C30">
        <w:rPr>
          <w:sz w:val="16"/>
        </w:rPr>
        <w:t>Noerr</w:t>
      </w:r>
      <w:proofErr w:type="spellEnd"/>
      <w:r w:rsidRPr="00E43C30">
        <w:rPr>
          <w:sz w:val="16"/>
        </w:rPr>
        <w:t xml:space="preserve"> casts a reasonably long shadow over litigation activities. But what if parties-particularly cross--border parties--elect arbitration instead of litigation as a method of dispute resolution? Should </w:t>
      </w:r>
      <w:proofErr w:type="spellStart"/>
      <w:r w:rsidRPr="00E43C30">
        <w:rPr>
          <w:sz w:val="16"/>
        </w:rPr>
        <w:t>Noerr</w:t>
      </w:r>
      <w:proofErr w:type="spellEnd"/>
      <w:r w:rsidRPr="00E43C30">
        <w:rPr>
          <w:sz w:val="16"/>
        </w:rPr>
        <w:t xml:space="preserve"> attach to the same extent--or even to some extent--to arbitration activities? To that subject we now turn.</w:t>
      </w:r>
    </w:p>
    <w:p w14:paraId="17F52203" w14:textId="77777777" w:rsidR="001627C4" w:rsidRDefault="001627C4" w:rsidP="001627C4">
      <w:pPr>
        <w:pStyle w:val="Heading3"/>
      </w:pPr>
      <w:r>
        <w:t>IoT---Impact---2NC</w:t>
      </w:r>
    </w:p>
    <w:p w14:paraId="0BCB5915" w14:textId="77777777" w:rsidR="001627C4" w:rsidRPr="00257EFD" w:rsidRDefault="001627C4" w:rsidP="001627C4">
      <w:pPr>
        <w:pStyle w:val="Heading4"/>
      </w:pPr>
      <w:r>
        <w:t xml:space="preserve">Without liability, it’ll enable </w:t>
      </w:r>
      <w:r>
        <w:rPr>
          <w:u w:val="single"/>
        </w:rPr>
        <w:t>autonomous</w:t>
      </w:r>
      <w:r>
        <w:t xml:space="preserve"> and </w:t>
      </w:r>
      <w:r>
        <w:rPr>
          <w:u w:val="single"/>
        </w:rPr>
        <w:t>advanced</w:t>
      </w:r>
      <w:r>
        <w:t xml:space="preserve"> weapons that threaten humanity AND </w:t>
      </w:r>
      <w:r>
        <w:rPr>
          <w:u w:val="single"/>
        </w:rPr>
        <w:t>surveillance</w:t>
      </w:r>
      <w:r>
        <w:t>---extinction</w:t>
      </w:r>
    </w:p>
    <w:p w14:paraId="13252D6F" w14:textId="77777777" w:rsidR="001627C4" w:rsidRPr="004D1277" w:rsidRDefault="001627C4" w:rsidP="001627C4">
      <w:r w:rsidRPr="004D1277">
        <w:t xml:space="preserve">Julian </w:t>
      </w:r>
      <w:r w:rsidRPr="004D1277">
        <w:rPr>
          <w:rStyle w:val="Style13ptBold"/>
        </w:rPr>
        <w:t>Cribb 19</w:t>
      </w:r>
      <w:r w:rsidRPr="004D1277">
        <w:t xml:space="preserve">. </w:t>
      </w:r>
      <w:r>
        <w:t xml:space="preserve">Principal of Julian Cribb &amp; Associates, Founding Editor of </w:t>
      </w:r>
      <w:proofErr w:type="spellStart"/>
      <w:r>
        <w:t>ScienceAlert</w:t>
      </w:r>
      <w:proofErr w:type="spellEnd"/>
      <w:r>
        <w:t>, Author, Journalist, Editor and Science Communicator</w:t>
      </w:r>
      <w:r w:rsidRPr="004D1277">
        <w:t>. 10/03/2019. “6 - Food as an Existential Risk.” Food or War, 1st ed., Cambridge University Press. DOI.org (</w:t>
      </w:r>
      <w:proofErr w:type="spellStart"/>
      <w:r w:rsidRPr="004D1277">
        <w:t>Crossref</w:t>
      </w:r>
      <w:proofErr w:type="spellEnd"/>
      <w:r w:rsidRPr="004D1277">
        <w:t>), doi:10.1017/9781108690126.</w:t>
      </w:r>
    </w:p>
    <w:p w14:paraId="144CB4A6" w14:textId="77777777" w:rsidR="001627C4" w:rsidRPr="004D1277" w:rsidRDefault="001627C4" w:rsidP="001627C4">
      <w:pPr>
        <w:ind w:left="720"/>
        <w:rPr>
          <w:sz w:val="16"/>
        </w:rPr>
      </w:pPr>
      <w:r w:rsidRPr="004D1277">
        <w:rPr>
          <w:sz w:val="16"/>
        </w:rPr>
        <w:t xml:space="preserve">– The advent of quantum </w:t>
      </w:r>
      <w:r w:rsidRPr="00820131">
        <w:rPr>
          <w:rStyle w:val="Emphasis"/>
          <w:highlight w:val="cyan"/>
        </w:rPr>
        <w:t>computers</w:t>
      </w:r>
      <w:r w:rsidRPr="004D1277">
        <w:rPr>
          <w:sz w:val="16"/>
        </w:rPr>
        <w:t xml:space="preserve"> and blockchain herald an age in which it will be </w:t>
      </w:r>
      <w:r w:rsidRPr="00113A42">
        <w:rPr>
          <w:rStyle w:val="StyleUnderline"/>
        </w:rPr>
        <w:t>possible to</w:t>
      </w:r>
      <w:r w:rsidRPr="00113A42">
        <w:rPr>
          <w:sz w:val="16"/>
        </w:rPr>
        <w:t xml:space="preserve"> </w:t>
      </w:r>
      <w:r w:rsidRPr="00820131">
        <w:rPr>
          <w:rStyle w:val="Emphasis"/>
          <w:highlight w:val="cyan"/>
        </w:rPr>
        <w:t>spy on every person</w:t>
      </w:r>
      <w:r w:rsidRPr="004D1277">
        <w:rPr>
          <w:rStyle w:val="Emphasis"/>
        </w:rPr>
        <w:t xml:space="preserve"> on the planet</w:t>
      </w:r>
      <w:r w:rsidRPr="004D1277">
        <w:rPr>
          <w:sz w:val="16"/>
        </w:rPr>
        <w:t xml:space="preserve"> </w:t>
      </w:r>
      <w:r w:rsidRPr="004D1277">
        <w:rPr>
          <w:rStyle w:val="StyleUnderline"/>
        </w:rPr>
        <w:t>for the</w:t>
      </w:r>
      <w:r w:rsidRPr="004D1277">
        <w:rPr>
          <w:sz w:val="16"/>
        </w:rPr>
        <w:t xml:space="preserve"> </w:t>
      </w:r>
      <w:r w:rsidRPr="004D1277">
        <w:rPr>
          <w:rStyle w:val="Emphasis"/>
        </w:rPr>
        <w:t>whole of their lives</w:t>
      </w:r>
      <w:r w:rsidRPr="004D1277">
        <w:rPr>
          <w:rStyle w:val="StyleUnderline"/>
        </w:rPr>
        <w:t>, by</w:t>
      </w:r>
      <w:r w:rsidRPr="004D1277">
        <w:rPr>
          <w:sz w:val="16"/>
        </w:rPr>
        <w:t xml:space="preserve"> </w:t>
      </w:r>
      <w:r w:rsidRPr="004D1277">
        <w:rPr>
          <w:rStyle w:val="Emphasis"/>
        </w:rPr>
        <w:t>mining</w:t>
      </w:r>
      <w:r w:rsidRPr="004D1277">
        <w:rPr>
          <w:sz w:val="16"/>
        </w:rPr>
        <w:t xml:space="preserve"> the </w:t>
      </w:r>
      <w:r w:rsidRPr="004D1277">
        <w:rPr>
          <w:rStyle w:val="Emphasis"/>
        </w:rPr>
        <w:t>data</w:t>
      </w:r>
      <w:r w:rsidRPr="004D1277">
        <w:rPr>
          <w:sz w:val="16"/>
        </w:rPr>
        <w:t xml:space="preserve"> </w:t>
      </w:r>
      <w:r w:rsidRPr="004D1277">
        <w:rPr>
          <w:rStyle w:val="StyleUnderline"/>
        </w:rPr>
        <w:t>that</w:t>
      </w:r>
      <w:r w:rsidRPr="004D1277">
        <w:rPr>
          <w:sz w:val="16"/>
        </w:rPr>
        <w:t xml:space="preserve"> </w:t>
      </w:r>
      <w:r w:rsidRPr="004D1277">
        <w:rPr>
          <w:rStyle w:val="Emphasis"/>
        </w:rPr>
        <w:t>already exists</w:t>
      </w:r>
      <w:r w:rsidRPr="004D1277">
        <w:rPr>
          <w:sz w:val="16"/>
        </w:rPr>
        <w:t xml:space="preserve"> in their bank accounts, mobile phones and computers, medical records, CCTV, employment history, etc. In the wrong hands, </w:t>
      </w:r>
      <w:r w:rsidRPr="00820131">
        <w:rPr>
          <w:rStyle w:val="StyleUnderline"/>
        </w:rPr>
        <w:t>this could be used to</w:t>
      </w:r>
      <w:r w:rsidRPr="00820131">
        <w:rPr>
          <w:sz w:val="16"/>
        </w:rPr>
        <w:t xml:space="preserve"> </w:t>
      </w:r>
      <w:r w:rsidRPr="00820131">
        <w:rPr>
          <w:rStyle w:val="Emphasis"/>
        </w:rPr>
        <w:t>influence or</w:t>
      </w:r>
      <w:r w:rsidRPr="004D1277">
        <w:rPr>
          <w:rStyle w:val="Emphasis"/>
        </w:rPr>
        <w:t xml:space="preserve"> compel people</w:t>
      </w:r>
      <w:r w:rsidRPr="004D1277">
        <w:rPr>
          <w:sz w:val="16"/>
        </w:rPr>
        <w:t xml:space="preserve"> </w:t>
      </w:r>
      <w:r w:rsidRPr="004D1277">
        <w:rPr>
          <w:rStyle w:val="StyleUnderline"/>
        </w:rPr>
        <w:t>to</w:t>
      </w:r>
      <w:r w:rsidRPr="004D1277">
        <w:rPr>
          <w:sz w:val="16"/>
        </w:rPr>
        <w:t xml:space="preserve"> </w:t>
      </w:r>
      <w:r w:rsidRPr="004D1277">
        <w:rPr>
          <w:rStyle w:val="Emphasis"/>
        </w:rPr>
        <w:t>vote for dictators</w:t>
      </w:r>
      <w:r w:rsidRPr="004D1277">
        <w:rPr>
          <w:rStyle w:val="StyleUnderline"/>
        </w:rPr>
        <w:t xml:space="preserve">. </w:t>
      </w:r>
      <w:r w:rsidRPr="00820131">
        <w:rPr>
          <w:rStyle w:val="StyleUnderline"/>
          <w:highlight w:val="cyan"/>
        </w:rPr>
        <w:t>In terms of</w:t>
      </w:r>
      <w:r w:rsidRPr="004D1277">
        <w:rPr>
          <w:sz w:val="16"/>
        </w:rPr>
        <w:t xml:space="preserve"> </w:t>
      </w:r>
      <w:r w:rsidRPr="004D1277">
        <w:rPr>
          <w:rStyle w:val="Emphasis"/>
        </w:rPr>
        <w:t xml:space="preserve">human </w:t>
      </w:r>
      <w:r w:rsidRPr="00820131">
        <w:rPr>
          <w:rStyle w:val="Emphasis"/>
          <w:highlight w:val="cyan"/>
        </w:rPr>
        <w:t>survival</w:t>
      </w:r>
      <w:r w:rsidRPr="004D1277">
        <w:rPr>
          <w:rStyle w:val="StyleUnderline"/>
        </w:rPr>
        <w:t xml:space="preserve">, it </w:t>
      </w:r>
      <w:r w:rsidRPr="00820131">
        <w:rPr>
          <w:rStyle w:val="StyleUnderline"/>
          <w:highlight w:val="cyan"/>
        </w:rPr>
        <w:t>could</w:t>
      </w:r>
      <w:r w:rsidRPr="004D1277">
        <w:rPr>
          <w:rStyle w:val="StyleUnderline"/>
        </w:rPr>
        <w:t xml:space="preserve"> be used to</w:t>
      </w:r>
      <w:r w:rsidRPr="004D1277">
        <w:rPr>
          <w:sz w:val="16"/>
        </w:rPr>
        <w:t xml:space="preserve"> </w:t>
      </w:r>
      <w:r w:rsidRPr="00820131">
        <w:rPr>
          <w:rStyle w:val="Emphasis"/>
          <w:highlight w:val="cyan"/>
        </w:rPr>
        <w:t>enforce beliefs</w:t>
      </w:r>
      <w:r w:rsidRPr="00820131">
        <w:rPr>
          <w:sz w:val="16"/>
          <w:highlight w:val="cyan"/>
        </w:rPr>
        <w:t xml:space="preserve"> </w:t>
      </w:r>
      <w:r w:rsidRPr="00820131">
        <w:rPr>
          <w:rStyle w:val="StyleUnderline"/>
          <w:highlight w:val="cyan"/>
        </w:rPr>
        <w:t>– like</w:t>
      </w:r>
      <w:r w:rsidRPr="00820131">
        <w:rPr>
          <w:sz w:val="16"/>
          <w:highlight w:val="cyan"/>
        </w:rPr>
        <w:t xml:space="preserve"> </w:t>
      </w:r>
      <w:r w:rsidRPr="00820131">
        <w:rPr>
          <w:rStyle w:val="Emphasis"/>
          <w:highlight w:val="cyan"/>
        </w:rPr>
        <w:t>climate denial</w:t>
      </w:r>
      <w:r w:rsidRPr="00820131">
        <w:rPr>
          <w:sz w:val="16"/>
          <w:highlight w:val="cyan"/>
        </w:rPr>
        <w:t xml:space="preserve"> </w:t>
      </w:r>
      <w:r w:rsidRPr="00820131">
        <w:rPr>
          <w:rStyle w:val="StyleUnderline"/>
          <w:highlight w:val="cyan"/>
        </w:rPr>
        <w:t>– which</w:t>
      </w:r>
      <w:r w:rsidRPr="00820131">
        <w:rPr>
          <w:sz w:val="16"/>
          <w:highlight w:val="cyan"/>
        </w:rPr>
        <w:t xml:space="preserve"> </w:t>
      </w:r>
      <w:r w:rsidRPr="00820131">
        <w:rPr>
          <w:rStyle w:val="Emphasis"/>
          <w:highlight w:val="cyan"/>
        </w:rPr>
        <w:t>threaten</w:t>
      </w:r>
      <w:r w:rsidRPr="004D1277">
        <w:rPr>
          <w:rStyle w:val="Emphasis"/>
        </w:rPr>
        <w:t xml:space="preserve"> the</w:t>
      </w:r>
      <w:r w:rsidRPr="004D1277">
        <w:rPr>
          <w:sz w:val="16"/>
        </w:rPr>
        <w:t xml:space="preserve"> very </w:t>
      </w:r>
      <w:r w:rsidRPr="00820131">
        <w:rPr>
          <w:rStyle w:val="Emphasis"/>
          <w:highlight w:val="cyan"/>
        </w:rPr>
        <w:t>existence</w:t>
      </w:r>
      <w:r w:rsidRPr="004D1277">
        <w:rPr>
          <w:rStyle w:val="Emphasis"/>
        </w:rPr>
        <w:t xml:space="preserve"> of humanity</w:t>
      </w:r>
      <w:r w:rsidRPr="004D1277">
        <w:rPr>
          <w:sz w:val="16"/>
        </w:rPr>
        <w:t>.</w:t>
      </w:r>
    </w:p>
    <w:p w14:paraId="5DBAF60E" w14:textId="77777777" w:rsidR="001627C4" w:rsidRPr="004D1277" w:rsidRDefault="001627C4" w:rsidP="001627C4">
      <w:pPr>
        <w:ind w:left="720"/>
        <w:rPr>
          <w:sz w:val="16"/>
        </w:rPr>
      </w:pPr>
      <w:r w:rsidRPr="004D1277">
        <w:rPr>
          <w:sz w:val="16"/>
        </w:rPr>
        <w:t>– Deliberate misuse and/or accidental disasters created by biotechnology and nanotechnology, such as the manufacture of uncontrollable new lifeforms which prove dangerous, or genetically altered humans.</w:t>
      </w:r>
    </w:p>
    <w:p w14:paraId="687E684D" w14:textId="77777777" w:rsidR="001627C4" w:rsidRPr="004D1277" w:rsidRDefault="001627C4" w:rsidP="001627C4">
      <w:pPr>
        <w:rPr>
          <w:sz w:val="16"/>
        </w:rPr>
      </w:pPr>
      <w:r w:rsidRPr="004D1277">
        <w:rPr>
          <w:sz w:val="16"/>
        </w:rPr>
        <w:t xml:space="preserve">The essential point is that </w:t>
      </w:r>
      <w:r w:rsidRPr="004D1277">
        <w:rPr>
          <w:rStyle w:val="StyleUnderline"/>
        </w:rPr>
        <w:t>there is</w:t>
      </w:r>
      <w:r w:rsidRPr="004D1277">
        <w:rPr>
          <w:sz w:val="16"/>
        </w:rPr>
        <w:t xml:space="preserve"> </w:t>
      </w:r>
      <w:r w:rsidRPr="004D1277">
        <w:rPr>
          <w:rStyle w:val="Emphasis"/>
        </w:rPr>
        <w:t>no public or ethical oversight</w:t>
      </w:r>
      <w:r w:rsidRPr="004D1277">
        <w:rPr>
          <w:sz w:val="16"/>
        </w:rPr>
        <w:t xml:space="preserve"> </w:t>
      </w:r>
      <w:r w:rsidRPr="004D1277">
        <w:rPr>
          <w:rStyle w:val="StyleUnderline"/>
        </w:rPr>
        <w:t>of these ultra-powerful technologies, which are open to</w:t>
      </w:r>
      <w:r w:rsidRPr="004D1277">
        <w:rPr>
          <w:sz w:val="16"/>
        </w:rPr>
        <w:t xml:space="preserve"> </w:t>
      </w:r>
      <w:r w:rsidRPr="004D1277">
        <w:rPr>
          <w:rStyle w:val="Emphasis"/>
        </w:rPr>
        <w:t>exploitation</w:t>
      </w:r>
      <w:r w:rsidRPr="004D1277">
        <w:rPr>
          <w:sz w:val="16"/>
        </w:rPr>
        <w:t xml:space="preserve"> by anyone with the resources and who can afford the expertise.</w:t>
      </w:r>
    </w:p>
    <w:p w14:paraId="54743D6B" w14:textId="77777777" w:rsidR="001627C4" w:rsidRPr="004D1277" w:rsidRDefault="001627C4" w:rsidP="001627C4">
      <w:pPr>
        <w:rPr>
          <w:sz w:val="16"/>
        </w:rPr>
      </w:pPr>
      <w:r w:rsidRPr="004D1277">
        <w:rPr>
          <w:rStyle w:val="StyleUnderline"/>
        </w:rPr>
        <w:t xml:space="preserve">They are emerging and </w:t>
      </w:r>
      <w:r w:rsidRPr="004D1277">
        <w:rPr>
          <w:rStyle w:val="Emphasis"/>
        </w:rPr>
        <w:t>evolving</w:t>
      </w:r>
      <w:r w:rsidRPr="004D1277">
        <w:rPr>
          <w:sz w:val="16"/>
        </w:rPr>
        <w:t xml:space="preserve"> far </w:t>
      </w:r>
      <w:r w:rsidRPr="004D1277">
        <w:rPr>
          <w:rStyle w:val="Emphasis"/>
        </w:rPr>
        <w:t>fast</w:t>
      </w:r>
      <w:r w:rsidRPr="004D1277">
        <w:rPr>
          <w:sz w:val="16"/>
        </w:rPr>
        <w:t>er than legislators or regulators can keep up. Without strong public oversight, they can very easily be used to enslave humanity, silence dissidents or to control or destroy by various means those whom their overseers want controlled or destroyed.</w:t>
      </w:r>
    </w:p>
    <w:p w14:paraId="0A651DD9" w14:textId="77777777" w:rsidR="001627C4" w:rsidRPr="004D1277" w:rsidRDefault="001627C4" w:rsidP="001627C4">
      <w:pPr>
        <w:rPr>
          <w:sz w:val="16"/>
        </w:rPr>
      </w:pPr>
      <w:r w:rsidRPr="004D1277">
        <w:rPr>
          <w:sz w:val="16"/>
        </w:rPr>
        <w:t xml:space="preserve">The connection between these </w:t>
      </w:r>
      <w:proofErr w:type="spellStart"/>
      <w:r w:rsidRPr="004D1277">
        <w:rPr>
          <w:sz w:val="16"/>
        </w:rPr>
        <w:t>supertechnologies</w:t>
      </w:r>
      <w:proofErr w:type="spellEnd"/>
      <w:r w:rsidRPr="004D1277">
        <w:rPr>
          <w:sz w:val="16"/>
        </w:rPr>
        <w:t xml:space="preserve"> and </w:t>
      </w:r>
      <w:proofErr w:type="spellStart"/>
      <w:r w:rsidRPr="004D1277">
        <w:rPr>
          <w:sz w:val="16"/>
        </w:rPr>
        <w:t>twentyfirst</w:t>
      </w:r>
      <w:proofErr w:type="spellEnd"/>
      <w:r w:rsidRPr="004D1277">
        <w:rPr>
          <w:sz w:val="16"/>
        </w:rPr>
        <w:t xml:space="preserve">-century warfare is evident. Most are being developed as military technologies, not only by democracies where there is little or no public scrutiny, but also by dictatorships and corporations where there is no public oversight at all. Links with food include the deployment of artificial intelligence for managing corporate super-farms (which may or may not be sustainable), the use of robot swarms and cyber warfare to attack the food systems of potential enemies, and </w:t>
      </w:r>
      <w:r w:rsidRPr="004D1277">
        <w:rPr>
          <w:rStyle w:val="StyleUnderline"/>
        </w:rPr>
        <w:t xml:space="preserve">the </w:t>
      </w:r>
      <w:r w:rsidRPr="00820131">
        <w:rPr>
          <w:rStyle w:val="StyleUnderline"/>
        </w:rPr>
        <w:t>use of</w:t>
      </w:r>
      <w:r w:rsidRPr="004D1277">
        <w:rPr>
          <w:sz w:val="16"/>
        </w:rPr>
        <w:t xml:space="preserve"> </w:t>
      </w:r>
      <w:r w:rsidRPr="004D1277">
        <w:rPr>
          <w:rStyle w:val="Emphasis"/>
        </w:rPr>
        <w:t xml:space="preserve">universal </w:t>
      </w:r>
      <w:r w:rsidRPr="00820131">
        <w:rPr>
          <w:rStyle w:val="Emphasis"/>
          <w:highlight w:val="cyan"/>
        </w:rPr>
        <w:t>surveillance</w:t>
      </w:r>
      <w:r w:rsidRPr="00820131">
        <w:rPr>
          <w:sz w:val="16"/>
        </w:rPr>
        <w:t xml:space="preserve"> </w:t>
      </w:r>
      <w:r w:rsidRPr="00820131">
        <w:rPr>
          <w:rStyle w:val="StyleUnderline"/>
        </w:rPr>
        <w:t>to</w:t>
      </w:r>
      <w:r w:rsidRPr="004D1277">
        <w:rPr>
          <w:sz w:val="16"/>
        </w:rPr>
        <w:t xml:space="preserve"> </w:t>
      </w:r>
      <w:r w:rsidRPr="004D1277">
        <w:rPr>
          <w:rStyle w:val="Emphasis"/>
        </w:rPr>
        <w:t xml:space="preserve">silence or </w:t>
      </w:r>
      <w:r w:rsidRPr="00820131">
        <w:rPr>
          <w:rStyle w:val="Emphasis"/>
          <w:highlight w:val="cyan"/>
        </w:rPr>
        <w:t>deter people</w:t>
      </w:r>
      <w:r w:rsidRPr="00820131">
        <w:rPr>
          <w:sz w:val="16"/>
          <w:highlight w:val="cyan"/>
        </w:rPr>
        <w:t xml:space="preserve"> </w:t>
      </w:r>
      <w:r w:rsidRPr="00820131">
        <w:rPr>
          <w:rStyle w:val="StyleUnderline"/>
          <w:highlight w:val="cyan"/>
        </w:rPr>
        <w:t>who</w:t>
      </w:r>
      <w:r w:rsidRPr="004D1277">
        <w:rPr>
          <w:rStyle w:val="StyleUnderline"/>
        </w:rPr>
        <w:t xml:space="preserve"> wish to</w:t>
      </w:r>
      <w:r w:rsidRPr="004D1277">
        <w:rPr>
          <w:sz w:val="16"/>
        </w:rPr>
        <w:t xml:space="preserve"> </w:t>
      </w:r>
      <w:r w:rsidRPr="00820131">
        <w:rPr>
          <w:rStyle w:val="Emphasis"/>
          <w:highlight w:val="cyan"/>
        </w:rPr>
        <w:t>produce food sustainably</w:t>
      </w:r>
      <w:r w:rsidRPr="00820131">
        <w:rPr>
          <w:sz w:val="16"/>
          <w:highlight w:val="cyan"/>
        </w:rPr>
        <w:t xml:space="preserve"> </w:t>
      </w:r>
      <w:r w:rsidRPr="00820131">
        <w:rPr>
          <w:rStyle w:val="StyleUnderline"/>
          <w:highlight w:val="cyan"/>
        </w:rPr>
        <w:t>and</w:t>
      </w:r>
      <w:r w:rsidRPr="004D1277">
        <w:rPr>
          <w:rStyle w:val="StyleUnderline"/>
        </w:rPr>
        <w:t xml:space="preserve"> who find themselves </w:t>
      </w:r>
      <w:r w:rsidRPr="00820131">
        <w:rPr>
          <w:rStyle w:val="Emphasis"/>
          <w:highlight w:val="cyan"/>
        </w:rPr>
        <w:t>oppose</w:t>
      </w:r>
      <w:r w:rsidRPr="004D1277">
        <w:rPr>
          <w:rStyle w:val="StyleUnderline"/>
        </w:rPr>
        <w:t>d to the</w:t>
      </w:r>
      <w:r w:rsidRPr="004D1277">
        <w:rPr>
          <w:sz w:val="16"/>
        </w:rPr>
        <w:t xml:space="preserve"> </w:t>
      </w:r>
      <w:r w:rsidRPr="004D1277">
        <w:rPr>
          <w:rStyle w:val="Emphasis"/>
        </w:rPr>
        <w:t xml:space="preserve">dominance of </w:t>
      </w:r>
      <w:r w:rsidRPr="00820131">
        <w:rPr>
          <w:rStyle w:val="Emphasis"/>
          <w:highlight w:val="cyan"/>
        </w:rPr>
        <w:t>oil and coal</w:t>
      </w:r>
      <w:r w:rsidRPr="004D1277">
        <w:rPr>
          <w:rStyle w:val="Emphasis"/>
        </w:rPr>
        <w:t xml:space="preserve"> companies</w:t>
      </w:r>
      <w:r w:rsidRPr="004D1277">
        <w:rPr>
          <w:sz w:val="16"/>
        </w:rPr>
        <w:t xml:space="preserve">, </w:t>
      </w:r>
      <w:r w:rsidRPr="004D1277">
        <w:rPr>
          <w:rStyle w:val="Emphasis"/>
        </w:rPr>
        <w:t>agribusiness</w:t>
      </w:r>
      <w:r w:rsidRPr="004D1277">
        <w:rPr>
          <w:sz w:val="16"/>
        </w:rPr>
        <w:t xml:space="preserve"> corporates, </w:t>
      </w:r>
      <w:r w:rsidRPr="004D1277">
        <w:rPr>
          <w:rStyle w:val="StyleUnderline"/>
        </w:rPr>
        <w:t>their</w:t>
      </w:r>
      <w:r w:rsidRPr="004D1277">
        <w:rPr>
          <w:sz w:val="16"/>
        </w:rPr>
        <w:t xml:space="preserve"> </w:t>
      </w:r>
      <w:r w:rsidRPr="004D1277">
        <w:rPr>
          <w:rStyle w:val="Emphasis"/>
        </w:rPr>
        <w:t>puppet governments</w:t>
      </w:r>
      <w:r w:rsidRPr="004D1277">
        <w:rPr>
          <w:sz w:val="16"/>
        </w:rPr>
        <w:t xml:space="preserve"> </w:t>
      </w:r>
      <w:r w:rsidRPr="004D1277">
        <w:rPr>
          <w:rStyle w:val="StyleUnderline"/>
        </w:rPr>
        <w:t>and</w:t>
      </w:r>
      <w:r w:rsidRPr="004D1277">
        <w:rPr>
          <w:sz w:val="16"/>
        </w:rPr>
        <w:t xml:space="preserve"> </w:t>
      </w:r>
      <w:r w:rsidRPr="004D1277">
        <w:rPr>
          <w:rStyle w:val="Emphasis"/>
        </w:rPr>
        <w:t>other wielders of power</w:t>
      </w:r>
      <w:r w:rsidRPr="004D1277">
        <w:rPr>
          <w:sz w:val="16"/>
        </w:rPr>
        <w:t>.</w:t>
      </w:r>
    </w:p>
    <w:p w14:paraId="6436B77E" w14:textId="77777777" w:rsidR="001627C4" w:rsidRPr="00A41BA4" w:rsidRDefault="001627C4" w:rsidP="001627C4">
      <w:pPr>
        <w:rPr>
          <w:b/>
          <w:iCs/>
          <w:u w:val="single"/>
          <w:bdr w:val="single" w:sz="8" w:space="0" w:color="auto"/>
        </w:rPr>
      </w:pPr>
      <w:r w:rsidRPr="004D1277">
        <w:rPr>
          <w:rStyle w:val="StyleUnderline"/>
        </w:rPr>
        <w:t>The</w:t>
      </w:r>
      <w:r w:rsidRPr="004D1277">
        <w:rPr>
          <w:sz w:val="16"/>
        </w:rPr>
        <w:t xml:space="preserve"> </w:t>
      </w:r>
      <w:r w:rsidRPr="004D1277">
        <w:rPr>
          <w:rStyle w:val="Emphasis"/>
        </w:rPr>
        <w:t>over-arching issue</w:t>
      </w:r>
      <w:r w:rsidRPr="004D1277">
        <w:rPr>
          <w:sz w:val="16"/>
        </w:rPr>
        <w:t xml:space="preserve"> </w:t>
      </w:r>
      <w:r w:rsidRPr="004D1277">
        <w:rPr>
          <w:rStyle w:val="StyleUnderline"/>
        </w:rPr>
        <w:t>is that</w:t>
      </w:r>
      <w:r w:rsidRPr="004D1277">
        <w:rPr>
          <w:sz w:val="16"/>
        </w:rPr>
        <w:t xml:space="preserve"> use of </w:t>
      </w:r>
      <w:r w:rsidRPr="004D1277">
        <w:rPr>
          <w:rStyle w:val="Emphasis"/>
        </w:rPr>
        <w:t xml:space="preserve">universal </w:t>
      </w:r>
      <w:r w:rsidRPr="00820131">
        <w:rPr>
          <w:rStyle w:val="Emphasis"/>
          <w:highlight w:val="cyan"/>
        </w:rPr>
        <w:t>spying</w:t>
      </w:r>
      <w:r w:rsidRPr="004D1277">
        <w:rPr>
          <w:sz w:val="16"/>
        </w:rPr>
        <w:t xml:space="preserve"> systems </w:t>
      </w:r>
      <w:r w:rsidRPr="004D1277">
        <w:rPr>
          <w:rStyle w:val="StyleUnderline"/>
        </w:rPr>
        <w:t>to</w:t>
      </w:r>
      <w:r w:rsidRPr="004D1277">
        <w:rPr>
          <w:sz w:val="16"/>
        </w:rPr>
        <w:t xml:space="preserve"> </w:t>
      </w:r>
      <w:r w:rsidRPr="004D1277">
        <w:rPr>
          <w:rStyle w:val="Emphasis"/>
        </w:rPr>
        <w:t>subordinate and censor</w:t>
      </w:r>
      <w:r w:rsidRPr="004D1277">
        <w:rPr>
          <w:sz w:val="16"/>
        </w:rPr>
        <w:t xml:space="preserve"> the whole </w:t>
      </w:r>
      <w:r w:rsidRPr="004D1277">
        <w:rPr>
          <w:rStyle w:val="Emphasis"/>
        </w:rPr>
        <w:t>society</w:t>
      </w:r>
      <w:r w:rsidRPr="004D1277">
        <w:rPr>
          <w:sz w:val="16"/>
        </w:rPr>
        <w:t xml:space="preserve"> </w:t>
      </w:r>
      <w:r w:rsidRPr="00820131">
        <w:rPr>
          <w:rStyle w:val="StyleUnderline"/>
          <w:highlight w:val="cyan"/>
        </w:rPr>
        <w:t>could</w:t>
      </w:r>
      <w:r w:rsidRPr="004D1277">
        <w:rPr>
          <w:rStyle w:val="StyleUnderline"/>
        </w:rPr>
        <w:t xml:space="preserve"> very </w:t>
      </w:r>
      <w:r w:rsidRPr="00113A42">
        <w:rPr>
          <w:rStyle w:val="StyleUnderline"/>
        </w:rPr>
        <w:t xml:space="preserve">easily </w:t>
      </w:r>
      <w:r w:rsidRPr="00820131">
        <w:rPr>
          <w:rStyle w:val="StyleUnderline"/>
          <w:highlight w:val="cyan"/>
        </w:rPr>
        <w:t>silence</w:t>
      </w:r>
      <w:r w:rsidRPr="004D1277">
        <w:rPr>
          <w:rStyle w:val="StyleUnderline"/>
        </w:rPr>
        <w:t xml:space="preserve"> the</w:t>
      </w:r>
      <w:r w:rsidRPr="004D1277">
        <w:rPr>
          <w:sz w:val="16"/>
        </w:rPr>
        <w:t xml:space="preserve"> </w:t>
      </w:r>
      <w:r w:rsidRPr="00820131">
        <w:rPr>
          <w:rStyle w:val="Emphasis"/>
          <w:highlight w:val="cyan"/>
        </w:rPr>
        <w:t>warning voices</w:t>
      </w:r>
      <w:r w:rsidRPr="00820131">
        <w:rPr>
          <w:sz w:val="16"/>
          <w:highlight w:val="cyan"/>
        </w:rPr>
        <w:t xml:space="preserve"> </w:t>
      </w:r>
      <w:r w:rsidRPr="00820131">
        <w:rPr>
          <w:rStyle w:val="StyleUnderline"/>
          <w:highlight w:val="cyan"/>
        </w:rPr>
        <w:t>who</w:t>
      </w:r>
      <w:r w:rsidRPr="004D1277">
        <w:rPr>
          <w:sz w:val="16"/>
        </w:rPr>
        <w:t xml:space="preserve"> </w:t>
      </w:r>
      <w:r w:rsidRPr="004D1277">
        <w:rPr>
          <w:rStyle w:val="Emphasis"/>
        </w:rPr>
        <w:t xml:space="preserve">presently </w:t>
      </w:r>
      <w:r w:rsidRPr="00820131">
        <w:rPr>
          <w:rStyle w:val="Emphasis"/>
          <w:highlight w:val="cyan"/>
        </w:rPr>
        <w:t>speak</w:t>
      </w:r>
      <w:r w:rsidRPr="00113A42">
        <w:rPr>
          <w:rStyle w:val="Emphasis"/>
        </w:rPr>
        <w:t xml:space="preserve"> out </w:t>
      </w:r>
      <w:r w:rsidRPr="00820131">
        <w:rPr>
          <w:rStyle w:val="Emphasis"/>
          <w:highlight w:val="cyan"/>
        </w:rPr>
        <w:t>about risks</w:t>
      </w:r>
      <w:r w:rsidRPr="004D1277">
        <w:rPr>
          <w:rStyle w:val="Emphasis"/>
        </w:rPr>
        <w:t xml:space="preserve"> to our future</w:t>
      </w:r>
      <w:r w:rsidRPr="004D1277">
        <w:rPr>
          <w:rStyle w:val="StyleUnderline"/>
        </w:rPr>
        <w:t xml:space="preserve">. </w:t>
      </w:r>
      <w:r w:rsidRPr="00820131">
        <w:rPr>
          <w:rStyle w:val="StyleUnderline"/>
          <w:highlight w:val="cyan"/>
        </w:rPr>
        <w:t>Such</w:t>
      </w:r>
      <w:r w:rsidRPr="004D1277">
        <w:rPr>
          <w:rStyle w:val="StyleUnderline"/>
        </w:rPr>
        <w:t xml:space="preserve"> a development would</w:t>
      </w:r>
      <w:r w:rsidRPr="004D1277">
        <w:rPr>
          <w:sz w:val="16"/>
        </w:rPr>
        <w:t xml:space="preserve"> </w:t>
      </w:r>
      <w:r w:rsidRPr="00820131">
        <w:rPr>
          <w:rStyle w:val="Emphasis"/>
          <w:highlight w:val="cyan"/>
        </w:rPr>
        <w:t>increase</w:t>
      </w:r>
      <w:r w:rsidRPr="00113A42">
        <w:rPr>
          <w:rStyle w:val="Emphasis"/>
        </w:rPr>
        <w:t xml:space="preserve"> the </w:t>
      </w:r>
      <w:r w:rsidRPr="00820131">
        <w:rPr>
          <w:rStyle w:val="Emphasis"/>
          <w:highlight w:val="cyan"/>
        </w:rPr>
        <w:t>likelihood of</w:t>
      </w:r>
      <w:r w:rsidRPr="004D1277">
        <w:rPr>
          <w:rStyle w:val="Emphasis"/>
        </w:rPr>
        <w:t xml:space="preserve"> human </w:t>
      </w:r>
      <w:r w:rsidRPr="00820131">
        <w:rPr>
          <w:rStyle w:val="Emphasis"/>
          <w:highlight w:val="cyan"/>
        </w:rPr>
        <w:t>extinction</w:t>
      </w:r>
      <w:r w:rsidRPr="00A41BA4">
        <w:t>.</w:t>
      </w:r>
    </w:p>
    <w:p w14:paraId="4F43E64F" w14:textId="2ACDC68E" w:rsidR="001627C4" w:rsidRDefault="001627C4" w:rsidP="001627C4">
      <w:pPr>
        <w:pStyle w:val="Heading1"/>
      </w:pPr>
      <w:r>
        <w:t>1NR</w:t>
      </w:r>
    </w:p>
    <w:p w14:paraId="515461D1" w14:textId="753A0E4F" w:rsidR="001627C4" w:rsidRDefault="001627C4" w:rsidP="001627C4">
      <w:pPr>
        <w:pStyle w:val="Heading2"/>
      </w:pPr>
      <w:r>
        <w:t>Biz Con DA</w:t>
      </w:r>
    </w:p>
    <w:p w14:paraId="2D397EDF" w14:textId="77777777" w:rsidR="001627C4" w:rsidRDefault="001627C4" w:rsidP="001627C4">
      <w:pPr>
        <w:pStyle w:val="Heading3"/>
        <w:rPr>
          <w:rFonts w:cs="Times New Roman"/>
        </w:rPr>
      </w:pPr>
      <w:r w:rsidRPr="00745529">
        <w:rPr>
          <w:rFonts w:cs="Times New Roman"/>
        </w:rPr>
        <w:t>Impact---2NC</w:t>
      </w:r>
    </w:p>
    <w:p w14:paraId="11C4F2BA" w14:textId="77777777" w:rsidR="001627C4" w:rsidRPr="00A65783" w:rsidRDefault="001627C4" w:rsidP="001627C4">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4BA08882" w14:textId="77777777" w:rsidR="001627C4" w:rsidRPr="00745529" w:rsidRDefault="001627C4" w:rsidP="001627C4">
      <w:r w:rsidRPr="00745529">
        <w:t xml:space="preserve">Dr. Qian </w:t>
      </w:r>
      <w:r w:rsidRPr="00745529">
        <w:rPr>
          <w:rStyle w:val="Style13ptBold"/>
        </w:rPr>
        <w:t>Liu 18</w:t>
      </w:r>
      <w:r w:rsidRPr="00745529">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Forum, 11/13/2018, https://www.weforum.org/agenda/2018/11/the-next-economic-crisis-could-cause-a-global-conflict-heres-why</w:t>
      </w:r>
    </w:p>
    <w:p w14:paraId="68A1D33E" w14:textId="77777777" w:rsidR="001627C4" w:rsidRPr="00745529" w:rsidRDefault="001627C4" w:rsidP="001627C4">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2331E092" w14:textId="77777777" w:rsidR="001627C4" w:rsidRPr="00745529" w:rsidRDefault="001627C4" w:rsidP="001627C4">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4B80FBDB" w14:textId="77777777" w:rsidR="001627C4" w:rsidRPr="00745529" w:rsidRDefault="001627C4" w:rsidP="001627C4">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2E4AF0F4" w14:textId="77777777" w:rsidR="001627C4" w:rsidRPr="00745529" w:rsidRDefault="001627C4" w:rsidP="001627C4">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0C0A85CE" w14:textId="77777777" w:rsidR="001627C4" w:rsidRPr="00745529" w:rsidRDefault="001627C4" w:rsidP="001627C4">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0ABBD60E" w14:textId="77777777" w:rsidR="001627C4" w:rsidRPr="00745529" w:rsidRDefault="001627C4" w:rsidP="001627C4">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630F7CA0" w14:textId="77777777" w:rsidR="001627C4" w:rsidRPr="00745529" w:rsidRDefault="001627C4" w:rsidP="001627C4">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642CE009" w14:textId="77777777" w:rsidR="001627C4" w:rsidRPr="00745529" w:rsidRDefault="001627C4" w:rsidP="001627C4">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289BB846" w14:textId="77777777" w:rsidR="001627C4" w:rsidRPr="00745529" w:rsidRDefault="001627C4" w:rsidP="001627C4">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78F92AB2" w14:textId="77777777" w:rsidR="001627C4" w:rsidRPr="00745529" w:rsidRDefault="001627C4" w:rsidP="001627C4">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09E7E3A1" w14:textId="77777777" w:rsidR="001627C4" w:rsidRPr="00745529" w:rsidRDefault="001627C4" w:rsidP="001627C4">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20145FCC" w14:textId="77777777" w:rsidR="001627C4" w:rsidRPr="00745529" w:rsidRDefault="001627C4" w:rsidP="001627C4">
      <w:pPr>
        <w:rPr>
          <w:sz w:val="16"/>
        </w:rPr>
      </w:pPr>
      <w:r w:rsidRPr="00745529">
        <w:rPr>
          <w:rStyle w:val="StyleUnderline"/>
        </w:rPr>
        <w:t xml:space="preserve">This is </w:t>
      </w:r>
      <w:proofErr w:type="gramStart"/>
      <w:r w:rsidRPr="00745529">
        <w:rPr>
          <w:rStyle w:val="Emphasis"/>
        </w:rPr>
        <w:t xml:space="preserve">all the </w:t>
      </w:r>
      <w:r w:rsidRPr="00745529">
        <w:rPr>
          <w:rStyle w:val="Emphasis"/>
          <w:highlight w:val="cyan"/>
        </w:rPr>
        <w:t>more</w:t>
      </w:r>
      <w:proofErr w:type="gramEnd"/>
      <w:r w:rsidRPr="00745529">
        <w:rPr>
          <w:rStyle w:val="Emphasis"/>
          <w:highlight w:val="cyan"/>
        </w:rPr>
        <w:t xml:space="preserv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48ABD373" w14:textId="77777777" w:rsidR="001627C4" w:rsidRPr="00745529" w:rsidRDefault="001627C4" w:rsidP="001627C4">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02DBC16A" w14:textId="77777777" w:rsidR="001627C4" w:rsidRPr="00745529" w:rsidRDefault="001627C4" w:rsidP="001627C4">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4397C2CB" w14:textId="77777777" w:rsidR="001627C4" w:rsidRPr="00745529" w:rsidRDefault="001627C4" w:rsidP="001627C4">
      <w:pPr>
        <w:pStyle w:val="Heading4"/>
        <w:rPr>
          <w:rFonts w:cs="Times New Roman"/>
        </w:rPr>
      </w:pPr>
      <w:r w:rsidRPr="00745529">
        <w:rPr>
          <w:rFonts w:cs="Times New Roman"/>
        </w:rPr>
        <w:t xml:space="preserve">Turns </w:t>
      </w:r>
      <w:r w:rsidRPr="00745529">
        <w:rPr>
          <w:rFonts w:cs="Times New Roman"/>
          <w:u w:val="single"/>
        </w:rPr>
        <w:t>every impact</w:t>
      </w:r>
    </w:p>
    <w:p w14:paraId="3018C3EF" w14:textId="77777777" w:rsidR="001627C4" w:rsidRPr="00745529" w:rsidRDefault="001627C4" w:rsidP="001627C4">
      <w:r w:rsidRPr="00745529">
        <w:t xml:space="preserve">Geoffrey </w:t>
      </w:r>
      <w:r w:rsidRPr="00745529">
        <w:rPr>
          <w:rStyle w:val="Style13ptBold"/>
        </w:rPr>
        <w:t>Kemp 10</w:t>
      </w:r>
      <w:r w:rsidRPr="00745529">
        <w:t>,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41217EAB" w14:textId="77777777" w:rsidR="001627C4" w:rsidRPr="00745529" w:rsidRDefault="001627C4" w:rsidP="001627C4">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w:t>
      </w:r>
      <w:proofErr w:type="gramStart"/>
      <w:r w:rsidRPr="00745529">
        <w:rPr>
          <w:rStyle w:val="StyleUnderline"/>
          <w:szCs w:val="20"/>
        </w:rPr>
        <w:t>a large number of</w:t>
      </w:r>
      <w:proofErr w:type="gramEnd"/>
      <w:r w:rsidRPr="00745529">
        <w:rPr>
          <w:rStyle w:val="StyleUnderline"/>
          <w:szCs w:val="20"/>
        </w:rPr>
        <w:t xml:space="preserve">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3D052D9A" w14:textId="77777777" w:rsidR="001627C4" w:rsidRDefault="001627C4" w:rsidP="001627C4"/>
    <w:p w14:paraId="0AB351BA" w14:textId="77777777" w:rsidR="001627C4" w:rsidRDefault="001627C4" w:rsidP="001627C4">
      <w:pPr>
        <w:pStyle w:val="Heading3"/>
      </w:pPr>
      <w:r>
        <w:t>AT: Thumpers---T/L</w:t>
      </w:r>
    </w:p>
    <w:p w14:paraId="1C530BD0" w14:textId="77777777" w:rsidR="001627C4" w:rsidRDefault="001627C4" w:rsidP="001627C4">
      <w:pPr>
        <w:pStyle w:val="Heading4"/>
        <w:rPr>
          <w:u w:val="single"/>
        </w:rPr>
      </w:pPr>
      <w:r>
        <w:t xml:space="preserve">Growth is </w:t>
      </w:r>
      <w:r>
        <w:rPr>
          <w:u w:val="single"/>
        </w:rPr>
        <w:t>stable</w:t>
      </w:r>
      <w:r>
        <w:t xml:space="preserve">, driven by </w:t>
      </w:r>
      <w:r>
        <w:rPr>
          <w:u w:val="single"/>
        </w:rPr>
        <w:t>business optimism</w:t>
      </w:r>
    </w:p>
    <w:p w14:paraId="38F8E9BA" w14:textId="77777777" w:rsidR="001627C4" w:rsidRPr="000F4719" w:rsidRDefault="001627C4" w:rsidP="001627C4">
      <w:r>
        <w:t xml:space="preserve">Dr. Daniel </w:t>
      </w:r>
      <w:r w:rsidRPr="00066A70">
        <w:rPr>
          <w:rStyle w:val="Style13ptBold"/>
        </w:rPr>
        <w:t>Bachman 3-17</w:t>
      </w:r>
      <w:r>
        <w:t>, Senior Manager with Deloitte Services LP, B.A. from Johns Hopkins and Ph.D. from Brown University, “United States Economic Forecast”, Deloitte, 3/17/2022, https://www2.deloitte.com/us/en/insights/economy/us-economic-forecast/united-states-outlook-analysis.html</w:t>
      </w:r>
    </w:p>
    <w:p w14:paraId="402B6321" w14:textId="77777777" w:rsidR="001627C4" w:rsidRPr="000F4719" w:rsidRDefault="001627C4" w:rsidP="001627C4">
      <w:pPr>
        <w:rPr>
          <w:sz w:val="16"/>
        </w:rPr>
      </w:pPr>
      <w:r w:rsidRPr="000F4719">
        <w:rPr>
          <w:sz w:val="16"/>
        </w:rPr>
        <w:t>The Russia-</w:t>
      </w:r>
      <w:r w:rsidRPr="00586921">
        <w:rPr>
          <w:rStyle w:val="StyleUnderline"/>
          <w:highlight w:val="cyan"/>
        </w:rPr>
        <w:t>Ukraine</w:t>
      </w:r>
      <w:r w:rsidRPr="000F4719">
        <w:rPr>
          <w:rStyle w:val="StyleUnderline"/>
        </w:rPr>
        <w:t xml:space="preserve"> war </w:t>
      </w:r>
      <w:r w:rsidRPr="00586921">
        <w:rPr>
          <w:rStyle w:val="Emphasis"/>
          <w:highlight w:val="cyan"/>
        </w:rPr>
        <w:t>won’t derail</w:t>
      </w:r>
      <w:r w:rsidRPr="000F4719">
        <w:rPr>
          <w:rStyle w:val="StyleUnderline"/>
        </w:rPr>
        <w:t xml:space="preserve"> the </w:t>
      </w:r>
      <w:r w:rsidRPr="00586921">
        <w:rPr>
          <w:rStyle w:val="StyleUnderline"/>
          <w:highlight w:val="cyan"/>
        </w:rPr>
        <w:t>recovery</w:t>
      </w:r>
    </w:p>
    <w:p w14:paraId="5B86CBAB" w14:textId="77777777" w:rsidR="001627C4" w:rsidRPr="000F4719" w:rsidRDefault="001627C4" w:rsidP="001627C4">
      <w:pPr>
        <w:rPr>
          <w:sz w:val="16"/>
        </w:rPr>
      </w:pPr>
      <w:r w:rsidRPr="000F4719">
        <w:rPr>
          <w:rStyle w:val="StyleUnderline"/>
        </w:rPr>
        <w:t xml:space="preserve">The </w:t>
      </w:r>
      <w:r w:rsidRPr="00586921">
        <w:rPr>
          <w:rStyle w:val="StyleUnderline"/>
          <w:highlight w:val="cyan"/>
        </w:rPr>
        <w:t>US</w:t>
      </w:r>
      <w:r w:rsidRPr="000F4719">
        <w:rPr>
          <w:rStyle w:val="StyleUnderline"/>
        </w:rPr>
        <w:t xml:space="preserve"> economy’s </w:t>
      </w:r>
      <w:r w:rsidRPr="00586921">
        <w:rPr>
          <w:rStyle w:val="StyleUnderline"/>
          <w:highlight w:val="cyan"/>
        </w:rPr>
        <w:t>performance</w:t>
      </w:r>
      <w:r w:rsidRPr="000F4719">
        <w:rPr>
          <w:sz w:val="16"/>
        </w:rPr>
        <w:t xml:space="preserve"> in the past few months </w:t>
      </w:r>
      <w:r w:rsidRPr="00586921">
        <w:rPr>
          <w:rStyle w:val="StyleUnderline"/>
          <w:highlight w:val="cyan"/>
        </w:rPr>
        <w:t xml:space="preserve">has been </w:t>
      </w:r>
      <w:r w:rsidRPr="00586921">
        <w:rPr>
          <w:rStyle w:val="Emphasis"/>
          <w:highlight w:val="cyan"/>
        </w:rPr>
        <w:t>better</w:t>
      </w:r>
      <w:r w:rsidRPr="000F4719">
        <w:rPr>
          <w:rStyle w:val="StyleUnderline"/>
        </w:rPr>
        <w:t xml:space="preserve"> than</w:t>
      </w:r>
      <w:r w:rsidRPr="000F4719">
        <w:rPr>
          <w:sz w:val="16"/>
        </w:rPr>
        <w:t xml:space="preserve"> most people </w:t>
      </w:r>
      <w:r w:rsidRPr="000F4719">
        <w:rPr>
          <w:rStyle w:val="StyleUnderline"/>
        </w:rPr>
        <w:t>expected</w:t>
      </w:r>
      <w:r w:rsidRPr="000F4719">
        <w:rPr>
          <w:sz w:val="16"/>
        </w:rPr>
        <w:t xml:space="preserve">—or even realized. </w:t>
      </w:r>
      <w:r w:rsidRPr="00586921">
        <w:rPr>
          <w:rStyle w:val="StyleUnderline"/>
          <w:highlight w:val="cyan"/>
        </w:rPr>
        <w:t xml:space="preserve">While </w:t>
      </w:r>
      <w:r w:rsidRPr="00586921">
        <w:rPr>
          <w:rStyle w:val="Emphasis"/>
          <w:highlight w:val="cyan"/>
        </w:rPr>
        <w:t>Omicron</w:t>
      </w:r>
      <w:r w:rsidRPr="00586921">
        <w:rPr>
          <w:sz w:val="16"/>
          <w:highlight w:val="cyan"/>
        </w:rPr>
        <w:t xml:space="preserve"> </w:t>
      </w:r>
      <w:r w:rsidRPr="00586921">
        <w:rPr>
          <w:rStyle w:val="StyleUnderline"/>
          <w:highlight w:val="cyan"/>
        </w:rPr>
        <w:t>took</w:t>
      </w:r>
      <w:r w:rsidRPr="000F4719">
        <w:rPr>
          <w:sz w:val="16"/>
        </w:rPr>
        <w:t xml:space="preserve"> infection </w:t>
      </w:r>
      <w:r w:rsidRPr="00586921">
        <w:rPr>
          <w:rStyle w:val="StyleUnderline"/>
          <w:highlight w:val="cyan"/>
        </w:rPr>
        <w:t>rates</w:t>
      </w:r>
      <w:r w:rsidRPr="000F4719">
        <w:rPr>
          <w:rStyle w:val="StyleUnderline"/>
        </w:rPr>
        <w:t xml:space="preserve"> to a new </w:t>
      </w:r>
      <w:r w:rsidRPr="00586921">
        <w:rPr>
          <w:rStyle w:val="StyleUnderline"/>
          <w:highlight w:val="cyan"/>
        </w:rPr>
        <w:t xml:space="preserve">high, </w:t>
      </w:r>
      <w:r w:rsidRPr="00586921">
        <w:rPr>
          <w:rStyle w:val="Emphasis"/>
          <w:highlight w:val="cyan"/>
        </w:rPr>
        <w:t>little trace</w:t>
      </w:r>
      <w:r w:rsidRPr="00586921">
        <w:rPr>
          <w:rStyle w:val="StyleUnderline"/>
          <w:highlight w:val="cyan"/>
        </w:rPr>
        <w:t xml:space="preserve"> appeared in</w:t>
      </w:r>
      <w:r w:rsidRPr="000F4719">
        <w:rPr>
          <w:rStyle w:val="StyleUnderline"/>
        </w:rPr>
        <w:t xml:space="preserve"> </w:t>
      </w:r>
      <w:r w:rsidRPr="000F4719">
        <w:rPr>
          <w:rStyle w:val="Emphasis"/>
        </w:rPr>
        <w:t xml:space="preserve">economic </w:t>
      </w:r>
      <w:r w:rsidRPr="00586921">
        <w:rPr>
          <w:rStyle w:val="Emphasis"/>
          <w:highlight w:val="cyan"/>
        </w:rPr>
        <w:t>data</w:t>
      </w:r>
      <w:r w:rsidRPr="000F4719">
        <w:rPr>
          <w:sz w:val="16"/>
        </w:rPr>
        <w:t xml:space="preserve">. Inflation and related problems, such as tangled supply chains, may continue to challenge business leaders and policymakers, but </w:t>
      </w:r>
      <w:r w:rsidRPr="000F4719">
        <w:rPr>
          <w:rStyle w:val="StyleUnderline"/>
        </w:rPr>
        <w:t xml:space="preserve">the </w:t>
      </w:r>
      <w:r w:rsidRPr="00586921">
        <w:rPr>
          <w:rStyle w:val="StyleUnderline"/>
          <w:highlight w:val="cyan"/>
        </w:rPr>
        <w:t>US</w:t>
      </w:r>
      <w:r w:rsidRPr="000F4719">
        <w:rPr>
          <w:rStyle w:val="StyleUnderline"/>
        </w:rPr>
        <w:t xml:space="preserve"> economy </w:t>
      </w:r>
      <w:r w:rsidRPr="00586921">
        <w:rPr>
          <w:rStyle w:val="StyleUnderline"/>
          <w:highlight w:val="cyan"/>
        </w:rPr>
        <w:t>is</w:t>
      </w:r>
      <w:r w:rsidRPr="000F4719">
        <w:rPr>
          <w:rStyle w:val="StyleUnderline"/>
        </w:rPr>
        <w:t xml:space="preserve"> </w:t>
      </w:r>
      <w:r w:rsidRPr="000F4719">
        <w:rPr>
          <w:rStyle w:val="Emphasis"/>
        </w:rPr>
        <w:t xml:space="preserve">performing </w:t>
      </w:r>
      <w:r w:rsidRPr="00586921">
        <w:rPr>
          <w:rStyle w:val="Emphasis"/>
          <w:highlight w:val="cyan"/>
        </w:rPr>
        <w:t>well</w:t>
      </w:r>
      <w:r w:rsidRPr="00586921">
        <w:rPr>
          <w:rStyle w:val="StyleUnderline"/>
          <w:highlight w:val="cyan"/>
        </w:rPr>
        <w:t xml:space="preserve"> by </w:t>
      </w:r>
      <w:r w:rsidRPr="00586921">
        <w:rPr>
          <w:rStyle w:val="Emphasis"/>
          <w:highlight w:val="cyan"/>
        </w:rPr>
        <w:t>most measures</w:t>
      </w:r>
      <w:r w:rsidRPr="000F4719">
        <w:rPr>
          <w:sz w:val="16"/>
        </w:rPr>
        <w:t>:</w:t>
      </w:r>
    </w:p>
    <w:p w14:paraId="5D40416D" w14:textId="77777777" w:rsidR="001627C4" w:rsidRPr="000F4719" w:rsidRDefault="001627C4" w:rsidP="001627C4">
      <w:pPr>
        <w:pStyle w:val="ListParagraph"/>
        <w:numPr>
          <w:ilvl w:val="0"/>
          <w:numId w:val="11"/>
        </w:numPr>
        <w:rPr>
          <w:sz w:val="16"/>
        </w:rPr>
      </w:pPr>
      <w:r w:rsidRPr="000F4719">
        <w:rPr>
          <w:sz w:val="16"/>
        </w:rPr>
        <w:t xml:space="preserve">The </w:t>
      </w:r>
      <w:r w:rsidRPr="00586921">
        <w:rPr>
          <w:rStyle w:val="StyleUnderline"/>
          <w:highlight w:val="cyan"/>
        </w:rPr>
        <w:t>unemployment</w:t>
      </w:r>
      <w:r w:rsidRPr="000F4719">
        <w:rPr>
          <w:sz w:val="16"/>
        </w:rPr>
        <w:t xml:space="preserve"> rate </w:t>
      </w:r>
      <w:r w:rsidRPr="000F4719">
        <w:rPr>
          <w:rStyle w:val="StyleUnderline"/>
        </w:rPr>
        <w:t>is</w:t>
      </w:r>
      <w:r w:rsidRPr="000F4719">
        <w:rPr>
          <w:sz w:val="16"/>
        </w:rPr>
        <w:t xml:space="preserve"> already </w:t>
      </w:r>
      <w:r w:rsidRPr="00586921">
        <w:rPr>
          <w:rStyle w:val="StyleUnderline"/>
          <w:highlight w:val="cyan"/>
        </w:rPr>
        <w:t>back</w:t>
      </w:r>
      <w:r w:rsidRPr="000F4719">
        <w:rPr>
          <w:rStyle w:val="StyleUnderline"/>
        </w:rPr>
        <w:t xml:space="preserve"> to</w:t>
      </w:r>
      <w:r w:rsidRPr="000F4719">
        <w:rPr>
          <w:sz w:val="16"/>
        </w:rPr>
        <w:t xml:space="preserve"> the </w:t>
      </w:r>
      <w:r w:rsidRPr="000F4719">
        <w:rPr>
          <w:rStyle w:val="StyleUnderline"/>
        </w:rPr>
        <w:t>full</w:t>
      </w:r>
      <w:r w:rsidRPr="000F4719">
        <w:rPr>
          <w:sz w:val="16"/>
        </w:rPr>
        <w:t xml:space="preserve"> employment level.</w:t>
      </w:r>
    </w:p>
    <w:p w14:paraId="051AD86E" w14:textId="77777777" w:rsidR="001627C4" w:rsidRPr="000F4719" w:rsidRDefault="001627C4" w:rsidP="001627C4">
      <w:pPr>
        <w:pStyle w:val="ListParagraph"/>
        <w:numPr>
          <w:ilvl w:val="0"/>
          <w:numId w:val="11"/>
        </w:numPr>
        <w:rPr>
          <w:sz w:val="16"/>
        </w:rPr>
      </w:pPr>
      <w:r w:rsidRPr="000F4719">
        <w:rPr>
          <w:sz w:val="16"/>
        </w:rPr>
        <w:t xml:space="preserve">The </w:t>
      </w:r>
      <w:r w:rsidRPr="00586921">
        <w:rPr>
          <w:rStyle w:val="StyleUnderline"/>
          <w:highlight w:val="cyan"/>
        </w:rPr>
        <w:t>labor</w:t>
      </w:r>
      <w:r w:rsidRPr="000F4719">
        <w:rPr>
          <w:rStyle w:val="StyleUnderline"/>
        </w:rPr>
        <w:t xml:space="preserve"> force </w:t>
      </w:r>
      <w:r w:rsidRPr="00586921">
        <w:rPr>
          <w:rStyle w:val="StyleUnderline"/>
          <w:highlight w:val="cyan"/>
        </w:rPr>
        <w:t>participation</w:t>
      </w:r>
      <w:r w:rsidRPr="000F4719">
        <w:rPr>
          <w:sz w:val="16"/>
        </w:rPr>
        <w:t xml:space="preserve"> rate </w:t>
      </w:r>
      <w:r w:rsidRPr="000F4719">
        <w:rPr>
          <w:rStyle w:val="StyleUnderline"/>
        </w:rPr>
        <w:t xml:space="preserve">has started to pick </w:t>
      </w:r>
      <w:r w:rsidRPr="00586921">
        <w:rPr>
          <w:rStyle w:val="StyleUnderline"/>
          <w:highlight w:val="cyan"/>
        </w:rPr>
        <w:t>up</w:t>
      </w:r>
      <w:r w:rsidRPr="000F4719">
        <w:rPr>
          <w:sz w:val="16"/>
        </w:rPr>
        <w:t>, as some of the folks who left the labor force are coming back to work.</w:t>
      </w:r>
    </w:p>
    <w:p w14:paraId="71EDA1AA" w14:textId="77777777" w:rsidR="001627C4" w:rsidRPr="000F4719" w:rsidRDefault="001627C4" w:rsidP="001627C4">
      <w:pPr>
        <w:pStyle w:val="ListParagraph"/>
        <w:numPr>
          <w:ilvl w:val="0"/>
          <w:numId w:val="11"/>
        </w:numPr>
        <w:rPr>
          <w:sz w:val="16"/>
        </w:rPr>
      </w:pPr>
      <w:r w:rsidRPr="00586921">
        <w:rPr>
          <w:rStyle w:val="Emphasis"/>
          <w:highlight w:val="cyan"/>
        </w:rPr>
        <w:t>Corporate profits</w:t>
      </w:r>
      <w:r w:rsidRPr="000F4719">
        <w:rPr>
          <w:rStyle w:val="StyleUnderline"/>
        </w:rPr>
        <w:t xml:space="preserve"> are </w:t>
      </w:r>
      <w:r w:rsidRPr="00586921">
        <w:rPr>
          <w:rStyle w:val="Emphasis"/>
          <w:highlight w:val="cyan"/>
        </w:rPr>
        <w:t>more than satisfactory</w:t>
      </w:r>
      <w:r w:rsidRPr="000F4719">
        <w:rPr>
          <w:sz w:val="16"/>
        </w:rPr>
        <w:t xml:space="preserve">. Profits in Q3 2021 were 21% above the </w:t>
      </w:r>
      <w:proofErr w:type="spellStart"/>
      <w:r w:rsidRPr="000F4719">
        <w:rPr>
          <w:sz w:val="16"/>
        </w:rPr>
        <w:t>prepandemic</w:t>
      </w:r>
      <w:proofErr w:type="spellEnd"/>
      <w:r w:rsidRPr="000F4719">
        <w:rPr>
          <w:sz w:val="16"/>
        </w:rPr>
        <w:t xml:space="preserve"> level. </w:t>
      </w:r>
      <w:r w:rsidRPr="000F4719">
        <w:rPr>
          <w:rStyle w:val="StyleUnderline"/>
        </w:rPr>
        <w:t xml:space="preserve">That’s </w:t>
      </w:r>
      <w:r w:rsidRPr="000F4719">
        <w:rPr>
          <w:rStyle w:val="Emphasis"/>
        </w:rPr>
        <w:t>much better</w:t>
      </w:r>
      <w:r w:rsidRPr="000F4719">
        <w:rPr>
          <w:rStyle w:val="StyleUnderline"/>
        </w:rPr>
        <w:t xml:space="preserve"> than many businesses had reason to </w:t>
      </w:r>
      <w:r w:rsidRPr="000F4719">
        <w:rPr>
          <w:rStyle w:val="Emphasis"/>
        </w:rPr>
        <w:t>expect</w:t>
      </w:r>
      <w:r w:rsidRPr="000F4719">
        <w:rPr>
          <w:rStyle w:val="StyleUnderline"/>
        </w:rPr>
        <w:t xml:space="preserve"> when the pandemic first hit in March 2020</w:t>
      </w:r>
      <w:r w:rsidRPr="000F4719">
        <w:rPr>
          <w:sz w:val="16"/>
        </w:rPr>
        <w:t>.</w:t>
      </w:r>
    </w:p>
    <w:p w14:paraId="445FEF51" w14:textId="77777777" w:rsidR="001627C4" w:rsidRPr="000F4719" w:rsidRDefault="001627C4" w:rsidP="001627C4">
      <w:pPr>
        <w:pStyle w:val="ListParagraph"/>
        <w:numPr>
          <w:ilvl w:val="0"/>
          <w:numId w:val="11"/>
        </w:numPr>
        <w:rPr>
          <w:sz w:val="16"/>
        </w:rPr>
      </w:pPr>
      <w:r w:rsidRPr="000F4719">
        <w:rPr>
          <w:rStyle w:val="StyleUnderline"/>
        </w:rPr>
        <w:t xml:space="preserve">Strong </w:t>
      </w:r>
      <w:r w:rsidRPr="00586921">
        <w:rPr>
          <w:rStyle w:val="StyleUnderline"/>
          <w:highlight w:val="cyan"/>
        </w:rPr>
        <w:t>profits</w:t>
      </w:r>
      <w:r w:rsidRPr="000F4719">
        <w:rPr>
          <w:rStyle w:val="StyleUnderline"/>
        </w:rPr>
        <w:t xml:space="preserve"> have </w:t>
      </w:r>
      <w:r w:rsidRPr="00586921">
        <w:rPr>
          <w:rStyle w:val="Emphasis"/>
          <w:highlight w:val="cyan"/>
        </w:rPr>
        <w:t>support</w:t>
      </w:r>
      <w:r w:rsidRPr="000F4719">
        <w:rPr>
          <w:rStyle w:val="StyleUnderline"/>
        </w:rPr>
        <w:t xml:space="preserve">ed </w:t>
      </w:r>
      <w:r w:rsidRPr="000F4719">
        <w:rPr>
          <w:rStyle w:val="Emphasis"/>
        </w:rPr>
        <w:t xml:space="preserve">business </w:t>
      </w:r>
      <w:r w:rsidRPr="00586921">
        <w:rPr>
          <w:rStyle w:val="Emphasis"/>
          <w:highlight w:val="cyan"/>
        </w:rPr>
        <w:t>investment</w:t>
      </w:r>
      <w:r w:rsidRPr="000F4719">
        <w:rPr>
          <w:sz w:val="16"/>
        </w:rPr>
        <w:t xml:space="preserve">. The pandemic shifted investment away from buildings and toward equipment and information products.1 </w:t>
      </w:r>
      <w:r w:rsidRPr="000F4719">
        <w:rPr>
          <w:rStyle w:val="StyleUnderline"/>
        </w:rPr>
        <w:t xml:space="preserve">But the willingness to invest suggests that </w:t>
      </w:r>
      <w:r w:rsidRPr="00586921">
        <w:rPr>
          <w:rStyle w:val="StyleUnderline"/>
          <w:highlight w:val="cyan"/>
        </w:rPr>
        <w:t>businesses are</w:t>
      </w:r>
      <w:r w:rsidRPr="000F4719">
        <w:rPr>
          <w:rStyle w:val="StyleUnderline"/>
        </w:rPr>
        <w:t xml:space="preserve"> </w:t>
      </w:r>
      <w:r w:rsidRPr="000F4719">
        <w:rPr>
          <w:rStyle w:val="Emphasis"/>
          <w:sz w:val="24"/>
          <w:szCs w:val="26"/>
        </w:rPr>
        <w:t xml:space="preserve">surprisingly </w:t>
      </w:r>
      <w:r w:rsidRPr="00586921">
        <w:rPr>
          <w:rStyle w:val="Emphasis"/>
          <w:sz w:val="24"/>
          <w:szCs w:val="26"/>
          <w:highlight w:val="cyan"/>
        </w:rPr>
        <w:t>optimistic</w:t>
      </w:r>
      <w:r w:rsidRPr="000F4719">
        <w:rPr>
          <w:rStyle w:val="StyleUnderline"/>
          <w:sz w:val="24"/>
          <w:szCs w:val="26"/>
        </w:rPr>
        <w:t xml:space="preserve"> </w:t>
      </w:r>
      <w:r w:rsidRPr="000F4719">
        <w:rPr>
          <w:rStyle w:val="StyleUnderline"/>
        </w:rPr>
        <w:t>about the future</w:t>
      </w:r>
      <w:r w:rsidRPr="000F4719">
        <w:rPr>
          <w:sz w:val="16"/>
        </w:rPr>
        <w:t>.</w:t>
      </w:r>
    </w:p>
    <w:p w14:paraId="2F6CDA4E" w14:textId="77777777" w:rsidR="001627C4" w:rsidRPr="000F4719" w:rsidRDefault="001627C4" w:rsidP="001627C4">
      <w:pPr>
        <w:pStyle w:val="ListParagraph"/>
        <w:numPr>
          <w:ilvl w:val="0"/>
          <w:numId w:val="11"/>
        </w:numPr>
        <w:rPr>
          <w:sz w:val="16"/>
        </w:rPr>
      </w:pPr>
      <w:r w:rsidRPr="000F4719">
        <w:rPr>
          <w:rStyle w:val="StyleUnderline"/>
        </w:rPr>
        <w:t xml:space="preserve">The pandemic drove the adoption of </w:t>
      </w:r>
      <w:r w:rsidRPr="000F4719">
        <w:rPr>
          <w:rStyle w:val="Emphasis"/>
        </w:rPr>
        <w:t>tech</w:t>
      </w:r>
      <w:r w:rsidRPr="000F4719">
        <w:rPr>
          <w:sz w:val="16"/>
        </w:rPr>
        <w:t xml:space="preserve">nology </w:t>
      </w:r>
      <w:r w:rsidRPr="000F4719">
        <w:rPr>
          <w:rStyle w:val="StyleUnderline"/>
        </w:rPr>
        <w:t>and</w:t>
      </w:r>
      <w:r w:rsidRPr="000F4719">
        <w:rPr>
          <w:sz w:val="16"/>
        </w:rPr>
        <w:t>—</w:t>
      </w:r>
      <w:proofErr w:type="gramStart"/>
      <w:r w:rsidRPr="000F4719">
        <w:rPr>
          <w:sz w:val="16"/>
        </w:rPr>
        <w:t>as a consequence</w:t>
      </w:r>
      <w:proofErr w:type="gramEnd"/>
      <w:r w:rsidRPr="000F4719">
        <w:rPr>
          <w:sz w:val="16"/>
        </w:rPr>
        <w:t xml:space="preserve">—appears to have </w:t>
      </w:r>
      <w:r w:rsidRPr="000F4719">
        <w:rPr>
          <w:rStyle w:val="StyleUnderline"/>
        </w:rPr>
        <w:t>accelerated labor productivity growth</w:t>
      </w:r>
      <w:r w:rsidRPr="000F4719">
        <w:rPr>
          <w:sz w:val="16"/>
        </w:rPr>
        <w:t>. Previous Deloitte forecasts assumed trend productivity was less than 1%. But productivity growth has remained surprisingly strong during the recovery from the pandemic, about 2% over the four quarters to December 2021. If productivity growth remains high, many of the long-term issues facing the US economy—such as financing social security—will likely become considerably easier to solve.</w:t>
      </w:r>
    </w:p>
    <w:p w14:paraId="7DFFC10B" w14:textId="77777777" w:rsidR="001627C4" w:rsidRPr="000F4719" w:rsidRDefault="001627C4" w:rsidP="001627C4">
      <w:pPr>
        <w:rPr>
          <w:sz w:val="16"/>
        </w:rPr>
      </w:pPr>
      <w:r w:rsidRPr="000F4719">
        <w:rPr>
          <w:sz w:val="16"/>
        </w:rPr>
        <w:t>But just as Omicron’s potential to impact the economy waned, geopolitical tensions increased. The Russian invasion of Ukraine is not likely to derail the US recovery, but it will push up inflation in the short run.</w:t>
      </w:r>
    </w:p>
    <w:p w14:paraId="579DB39D" w14:textId="77777777" w:rsidR="001627C4" w:rsidRPr="000F4719" w:rsidRDefault="001627C4" w:rsidP="001627C4">
      <w:pPr>
        <w:rPr>
          <w:sz w:val="16"/>
        </w:rPr>
      </w:pPr>
      <w:r w:rsidRPr="000F4719">
        <w:rPr>
          <w:rStyle w:val="StyleUnderline"/>
        </w:rPr>
        <w:t xml:space="preserve">The US economy is likely to feel the </w:t>
      </w:r>
      <w:r w:rsidRPr="00586921">
        <w:rPr>
          <w:rStyle w:val="StyleUnderline"/>
          <w:highlight w:val="cyan"/>
        </w:rPr>
        <w:t>impact of</w:t>
      </w:r>
      <w:r w:rsidRPr="000F4719">
        <w:rPr>
          <w:sz w:val="16"/>
        </w:rPr>
        <w:t xml:space="preserve"> a continuing </w:t>
      </w:r>
      <w:r w:rsidRPr="00586921">
        <w:rPr>
          <w:rStyle w:val="Emphasis"/>
          <w:highlight w:val="cyan"/>
        </w:rPr>
        <w:t>Ukraine</w:t>
      </w:r>
      <w:r w:rsidRPr="000F4719">
        <w:rPr>
          <w:sz w:val="16"/>
        </w:rPr>
        <w:t xml:space="preserve"> crisis through two main channels.</w:t>
      </w:r>
    </w:p>
    <w:p w14:paraId="5800682C" w14:textId="77777777" w:rsidR="001627C4" w:rsidRPr="000F4719" w:rsidRDefault="001627C4" w:rsidP="001627C4">
      <w:pPr>
        <w:rPr>
          <w:sz w:val="16"/>
        </w:rPr>
      </w:pPr>
      <w:r w:rsidRPr="000F4719">
        <w:rPr>
          <w:sz w:val="16"/>
        </w:rPr>
        <w:t>Most importantly, the price of oil is likely to remain higher than it would have otherwise—although how much higher is an open question. Russia produces about 12% of global crude oil supplies. Sanctions may remove some of this oil supply, as the United States (and possibly some European countries) reduce or end purchases of Russian oil.</w:t>
      </w:r>
    </w:p>
    <w:p w14:paraId="22A94D88" w14:textId="77777777" w:rsidR="001627C4" w:rsidRPr="000F4719" w:rsidRDefault="001627C4" w:rsidP="001627C4">
      <w:pPr>
        <w:rPr>
          <w:sz w:val="16"/>
        </w:rPr>
      </w:pPr>
      <w:r w:rsidRPr="000F4719">
        <w:rPr>
          <w:sz w:val="16"/>
        </w:rPr>
        <w:t>However, oil is a global, fungible commodity and Russia can still sell oil to non-boycotting nations. That would release other oil for shipment to boycotting countries without affecting the global price of oil. Of course, payments may be more difficult, and Russia may need to sell its oil at a discount. But the size of the supply shock may be more limited than that 12% figure suggests.</w:t>
      </w:r>
    </w:p>
    <w:p w14:paraId="54102350" w14:textId="77777777" w:rsidR="001627C4" w:rsidRPr="000F4719" w:rsidRDefault="001627C4" w:rsidP="001627C4">
      <w:pPr>
        <w:rPr>
          <w:sz w:val="16"/>
        </w:rPr>
      </w:pPr>
      <w:r w:rsidRPr="000F4719">
        <w:rPr>
          <w:sz w:val="16"/>
        </w:rPr>
        <w:t>Europe’s heavy dependence on Russian natural gas suggests that the EU’s economy will experience slower growth—or, in the extreme case, a recession. The EU is a major trading partner of the United States, accounting for more than 15% of US exports. On top of a direct decline in demand, dollar appreciation reflecting the relative safety of the United States will make US goods less competitive. Both would reduce the contribution of exports to US GDP growth.</w:t>
      </w:r>
    </w:p>
    <w:p w14:paraId="0A2783CA" w14:textId="77777777" w:rsidR="001627C4" w:rsidRDefault="001627C4" w:rsidP="001627C4">
      <w:pPr>
        <w:rPr>
          <w:sz w:val="16"/>
        </w:rPr>
      </w:pPr>
      <w:r w:rsidRPr="000F4719">
        <w:rPr>
          <w:rStyle w:val="StyleUnderline"/>
        </w:rPr>
        <w:t xml:space="preserve">The combined </w:t>
      </w:r>
      <w:r w:rsidRPr="000F4719">
        <w:rPr>
          <w:rStyle w:val="Emphasis"/>
        </w:rPr>
        <w:t>impact</w:t>
      </w:r>
      <w:r w:rsidRPr="000F4719">
        <w:rPr>
          <w:rStyle w:val="StyleUnderline"/>
        </w:rPr>
        <w:t xml:space="preserve"> </w:t>
      </w:r>
      <w:r w:rsidRPr="00586921">
        <w:rPr>
          <w:rStyle w:val="StyleUnderline"/>
          <w:highlight w:val="cyan"/>
        </w:rPr>
        <w:t xml:space="preserve">is </w:t>
      </w:r>
      <w:r w:rsidRPr="00586921">
        <w:rPr>
          <w:rStyle w:val="Emphasis"/>
          <w:highlight w:val="cyan"/>
        </w:rPr>
        <w:t>not</w:t>
      </w:r>
      <w:r w:rsidRPr="000F4719">
        <w:rPr>
          <w:rStyle w:val="Emphasis"/>
        </w:rPr>
        <w:t xml:space="preserve"> large </w:t>
      </w:r>
      <w:r w:rsidRPr="00586921">
        <w:rPr>
          <w:rStyle w:val="Emphasis"/>
          <w:highlight w:val="cyan"/>
        </w:rPr>
        <w:t>enough</w:t>
      </w:r>
      <w:r w:rsidRPr="00586921">
        <w:rPr>
          <w:rStyle w:val="StyleUnderline"/>
          <w:highlight w:val="cyan"/>
        </w:rPr>
        <w:t xml:space="preserve"> to generate</w:t>
      </w:r>
      <w:r w:rsidRPr="000F4719">
        <w:rPr>
          <w:rStyle w:val="StyleUnderline"/>
        </w:rPr>
        <w:t xml:space="preserve"> a </w:t>
      </w:r>
      <w:r w:rsidRPr="00586921">
        <w:rPr>
          <w:rStyle w:val="Emphasis"/>
          <w:highlight w:val="cyan"/>
        </w:rPr>
        <w:t>recession</w:t>
      </w:r>
      <w:r w:rsidRPr="000F4719">
        <w:rPr>
          <w:rStyle w:val="StyleUnderline"/>
        </w:rPr>
        <w:t xml:space="preserve"> in the </w:t>
      </w:r>
      <w:r w:rsidRPr="000F4719">
        <w:rPr>
          <w:rStyle w:val="Emphasis"/>
        </w:rPr>
        <w:t>U</w:t>
      </w:r>
      <w:r w:rsidRPr="000F4719">
        <w:rPr>
          <w:sz w:val="16"/>
        </w:rPr>
        <w:t xml:space="preserve">nited </w:t>
      </w:r>
      <w:r w:rsidRPr="000F4719">
        <w:rPr>
          <w:rStyle w:val="Emphasis"/>
        </w:rPr>
        <w:t>S</w:t>
      </w:r>
      <w:r w:rsidRPr="000F4719">
        <w:rPr>
          <w:sz w:val="16"/>
        </w:rPr>
        <w:t xml:space="preserve">tates. </w:t>
      </w:r>
      <w:r w:rsidRPr="00586921">
        <w:rPr>
          <w:rStyle w:val="StyleUnderline"/>
          <w:highlight w:val="cyan"/>
        </w:rPr>
        <w:t xml:space="preserve">But growth could </w:t>
      </w:r>
      <w:r w:rsidRPr="00586921">
        <w:rPr>
          <w:rStyle w:val="Emphasis"/>
          <w:highlight w:val="cyan"/>
        </w:rPr>
        <w:t>slow</w:t>
      </w:r>
      <w:r w:rsidRPr="000F4719">
        <w:rPr>
          <w:rStyle w:val="StyleUnderline"/>
        </w:rPr>
        <w:t xml:space="preserve"> down</w:t>
      </w:r>
      <w:r w:rsidRPr="000F4719">
        <w:rPr>
          <w:sz w:val="16"/>
        </w:rPr>
        <w:t xml:space="preserve">. And inflation would pick up, at least in the short term. Our baseline forecast assumes a US$15 per barrel rise in the price of oil, which leads to an extra half a percentage point rise in the consumer price index (CPI) in 2022 (with most of the rise occurring in the second quarter). </w:t>
      </w:r>
      <w:r w:rsidRPr="000F4719">
        <w:rPr>
          <w:rStyle w:val="StyleUnderline"/>
        </w:rPr>
        <w:t xml:space="preserve">That’s </w:t>
      </w:r>
      <w:r w:rsidRPr="000F4719">
        <w:rPr>
          <w:rStyle w:val="Emphasis"/>
        </w:rPr>
        <w:t>not huge</w:t>
      </w:r>
      <w:r w:rsidRPr="000F4719">
        <w:rPr>
          <w:sz w:val="16"/>
        </w:rPr>
        <w:t>, but during a period when the Fed is struggling to control inflation, it presents policymakers with a big problem.</w:t>
      </w:r>
    </w:p>
    <w:p w14:paraId="28F79A0D" w14:textId="77777777" w:rsidR="001627C4" w:rsidRDefault="001627C4" w:rsidP="001627C4">
      <w:pPr>
        <w:pStyle w:val="Heading4"/>
      </w:pPr>
      <w:r>
        <w:t>Momentum’s strong</w:t>
      </w:r>
    </w:p>
    <w:p w14:paraId="3DDDAB01" w14:textId="77777777" w:rsidR="001627C4" w:rsidRDefault="001627C4" w:rsidP="001627C4">
      <w:r>
        <w:t xml:space="preserve">David </w:t>
      </w:r>
      <w:r w:rsidRPr="006C0420">
        <w:rPr>
          <w:rStyle w:val="Style13ptBold"/>
        </w:rPr>
        <w:t>Lefkowitz 3-31</w:t>
      </w:r>
      <w:r>
        <w:t>, Equity Strategist at UBS Wealth Management, “Much Ado About Inversions”, UBS Editorial Team, 3/31/2022, https://www.ubs.com/us/en/wealth-management/insights/market-news/article.1562284.html</w:t>
      </w:r>
    </w:p>
    <w:p w14:paraId="7BF62DBC" w14:textId="77777777" w:rsidR="001627C4" w:rsidRPr="006C0420" w:rsidRDefault="001627C4" w:rsidP="001627C4">
      <w:r>
        <w:t xml:space="preserve">Still, this is a signal that </w:t>
      </w:r>
      <w:r w:rsidRPr="006C0420">
        <w:rPr>
          <w:rStyle w:val="StyleUnderline"/>
        </w:rPr>
        <w:t xml:space="preserve">the </w:t>
      </w:r>
      <w:r w:rsidRPr="00514534">
        <w:rPr>
          <w:rStyle w:val="Emphasis"/>
          <w:highlight w:val="cyan"/>
        </w:rPr>
        <w:t>bus</w:t>
      </w:r>
      <w:r w:rsidRPr="006C0420">
        <w:rPr>
          <w:rStyle w:val="StyleUnderline"/>
        </w:rPr>
        <w:t xml:space="preserve">iness </w:t>
      </w:r>
      <w:r w:rsidRPr="00514534">
        <w:rPr>
          <w:rStyle w:val="StyleUnderline"/>
          <w:highlight w:val="cyan"/>
        </w:rPr>
        <w:t>cycle is getting</w:t>
      </w:r>
      <w:r w:rsidRPr="006C0420">
        <w:rPr>
          <w:rStyle w:val="StyleUnderline"/>
        </w:rPr>
        <w:t xml:space="preserve"> </w:t>
      </w:r>
      <w:r w:rsidRPr="006C0420">
        <w:rPr>
          <w:rStyle w:val="Emphasis"/>
        </w:rPr>
        <w:t xml:space="preserve">more </w:t>
      </w:r>
      <w:proofErr w:type="gramStart"/>
      <w:r w:rsidRPr="00514534">
        <w:rPr>
          <w:rStyle w:val="Emphasis"/>
          <w:highlight w:val="cyan"/>
        </w:rPr>
        <w:t>mature</w:t>
      </w:r>
      <w:proofErr w:type="gramEnd"/>
      <w:r w:rsidRPr="006C0420">
        <w:rPr>
          <w:rStyle w:val="StyleUnderline"/>
        </w:rPr>
        <w:t xml:space="preserve"> and</w:t>
      </w:r>
      <w:r w:rsidRPr="006C0420">
        <w:t xml:space="preserve"> </w:t>
      </w:r>
      <w:r>
        <w:t xml:space="preserve">some </w:t>
      </w:r>
      <w:r w:rsidRPr="006C0420">
        <w:rPr>
          <w:rStyle w:val="StyleUnderline"/>
        </w:rPr>
        <w:t>riskier parts of the equity market</w:t>
      </w:r>
      <w:r>
        <w:t xml:space="preserve"> may </w:t>
      </w:r>
      <w:r w:rsidRPr="006C0420">
        <w:rPr>
          <w:rStyle w:val="StyleUnderline"/>
        </w:rPr>
        <w:t>face</w:t>
      </w:r>
      <w:r>
        <w:t xml:space="preserve"> incremental </w:t>
      </w:r>
      <w:r w:rsidRPr="006C0420">
        <w:rPr>
          <w:rStyle w:val="StyleUnderline"/>
        </w:rPr>
        <w:t>headwinds.</w:t>
      </w:r>
      <w:r>
        <w:t xml:space="preserve"> This was part of our motivation to reduce US mid-caps from most preferred to neutral on 24 February. But </w:t>
      </w:r>
      <w:r w:rsidRPr="006C0420">
        <w:rPr>
          <w:rStyle w:val="StyleUnderline"/>
        </w:rPr>
        <w:t xml:space="preserve">the US </w:t>
      </w:r>
      <w:r w:rsidRPr="00514534">
        <w:rPr>
          <w:rStyle w:val="Emphasis"/>
          <w:highlight w:val="cyan"/>
        </w:rPr>
        <w:t>econ</w:t>
      </w:r>
      <w:r w:rsidRPr="006C0420">
        <w:rPr>
          <w:rStyle w:val="StyleUnderline"/>
        </w:rPr>
        <w:t xml:space="preserve">omy </w:t>
      </w:r>
      <w:r w:rsidRPr="00514534">
        <w:rPr>
          <w:rStyle w:val="StyleUnderline"/>
          <w:highlight w:val="cyan"/>
        </w:rPr>
        <w:t xml:space="preserve">currently has </w:t>
      </w:r>
      <w:r w:rsidRPr="00514534">
        <w:rPr>
          <w:rStyle w:val="Emphasis"/>
          <w:highlight w:val="cyan"/>
        </w:rPr>
        <w:t>strong momentum</w:t>
      </w:r>
      <w:r w:rsidRPr="00514534">
        <w:rPr>
          <w:rStyle w:val="StyleUnderline"/>
          <w:highlight w:val="cyan"/>
        </w:rPr>
        <w:t xml:space="preserve"> and</w:t>
      </w:r>
      <w:r w:rsidRPr="006C0420">
        <w:rPr>
          <w:rStyle w:val="StyleUnderline"/>
        </w:rPr>
        <w:t xml:space="preserve"> other </w:t>
      </w:r>
      <w:r w:rsidRPr="00514534">
        <w:rPr>
          <w:rStyle w:val="Emphasis"/>
          <w:highlight w:val="cyan"/>
        </w:rPr>
        <w:t>indicators</w:t>
      </w:r>
      <w:r w:rsidRPr="00514534">
        <w:rPr>
          <w:rStyle w:val="StyleUnderline"/>
          <w:highlight w:val="cyan"/>
        </w:rPr>
        <w:t>, such</w:t>
      </w:r>
      <w:r w:rsidRPr="006C0420">
        <w:rPr>
          <w:rStyle w:val="StyleUnderline"/>
        </w:rPr>
        <w:t xml:space="preserve"> as banks' </w:t>
      </w:r>
      <w:r w:rsidRPr="00514534">
        <w:rPr>
          <w:rStyle w:val="StyleUnderline"/>
          <w:highlight w:val="cyan"/>
        </w:rPr>
        <w:t xml:space="preserve">willingness to lend, </w:t>
      </w:r>
      <w:r w:rsidRPr="00514534">
        <w:rPr>
          <w:rStyle w:val="Emphasis"/>
          <w:highlight w:val="cyan"/>
        </w:rPr>
        <w:t>remain supportive</w:t>
      </w:r>
      <w:r w:rsidRPr="006C0420">
        <w:rPr>
          <w:rStyle w:val="StyleUnderline"/>
        </w:rPr>
        <w:t xml:space="preserve"> of</w:t>
      </w:r>
      <w:r>
        <w:t xml:space="preserve"> economic </w:t>
      </w:r>
      <w:r w:rsidRPr="006C0420">
        <w:rPr>
          <w:rStyle w:val="StyleUnderline"/>
        </w:rPr>
        <w:t xml:space="preserve">growth. In short, we think </w:t>
      </w:r>
      <w:r w:rsidRPr="00514534">
        <w:rPr>
          <w:rStyle w:val="StyleUnderline"/>
          <w:highlight w:val="cyan"/>
        </w:rPr>
        <w:t xml:space="preserve">it is </w:t>
      </w:r>
      <w:r w:rsidRPr="00514534">
        <w:rPr>
          <w:rStyle w:val="Emphasis"/>
          <w:highlight w:val="cyan"/>
        </w:rPr>
        <w:t>too soon</w:t>
      </w:r>
      <w:r w:rsidRPr="00514534">
        <w:rPr>
          <w:rStyle w:val="StyleUnderline"/>
          <w:highlight w:val="cyan"/>
        </w:rPr>
        <w:t xml:space="preserve"> to adopt </w:t>
      </w:r>
      <w:r w:rsidRPr="00514534">
        <w:rPr>
          <w:rStyle w:val="Emphasis"/>
          <w:highlight w:val="cyan"/>
        </w:rPr>
        <w:t>a</w:t>
      </w:r>
      <w:r w:rsidRPr="006C0420">
        <w:rPr>
          <w:rStyle w:val="StyleUnderline"/>
        </w:rPr>
        <w:t xml:space="preserve">n outright </w:t>
      </w:r>
      <w:r w:rsidRPr="00514534">
        <w:rPr>
          <w:rStyle w:val="Emphasis"/>
          <w:highlight w:val="cyan"/>
        </w:rPr>
        <w:t>defensive posture</w:t>
      </w:r>
      <w:r w:rsidRPr="006C0420">
        <w:rPr>
          <w:rStyle w:val="StyleUnderline"/>
        </w:rPr>
        <w:t xml:space="preserve"> within portfolios</w:t>
      </w:r>
      <w:r>
        <w:t>.</w:t>
      </w:r>
    </w:p>
    <w:p w14:paraId="2E45867A" w14:textId="77777777" w:rsidR="001627C4" w:rsidRPr="003B6B91" w:rsidRDefault="001627C4" w:rsidP="001627C4">
      <w:pPr>
        <w:pStyle w:val="Heading4"/>
      </w:pPr>
      <w:r>
        <w:rPr>
          <w:u w:val="single"/>
        </w:rPr>
        <w:t>Overall</w:t>
      </w:r>
      <w:r>
        <w:t xml:space="preserve"> growth is </w:t>
      </w:r>
      <w:r>
        <w:rPr>
          <w:u w:val="single"/>
        </w:rPr>
        <w:t>accelerating</w:t>
      </w:r>
      <w:r>
        <w:t xml:space="preserve">---confidence in the </w:t>
      </w:r>
      <w:r>
        <w:rPr>
          <w:u w:val="single"/>
        </w:rPr>
        <w:t>domestic</w:t>
      </w:r>
      <w:r>
        <w:t xml:space="preserve"> environment is </w:t>
      </w:r>
      <w:r>
        <w:rPr>
          <w:u w:val="single"/>
        </w:rPr>
        <w:t>offsets</w:t>
      </w:r>
      <w:r>
        <w:t xml:space="preserve"> fears about </w:t>
      </w:r>
      <w:r>
        <w:rPr>
          <w:u w:val="single"/>
        </w:rPr>
        <w:t>other</w:t>
      </w:r>
      <w:r>
        <w:t xml:space="preserve"> factors</w:t>
      </w:r>
    </w:p>
    <w:p w14:paraId="3C44AF7E" w14:textId="77777777" w:rsidR="001627C4" w:rsidRDefault="001627C4" w:rsidP="001627C4">
      <w:r>
        <w:t xml:space="preserve">Xavier </w:t>
      </w:r>
      <w:proofErr w:type="spellStart"/>
      <w:r w:rsidRPr="009E56FD">
        <w:rPr>
          <w:rStyle w:val="Style13ptBold"/>
        </w:rPr>
        <w:t>Fontdegloria</w:t>
      </w:r>
      <w:proofErr w:type="spellEnd"/>
      <w:r w:rsidRPr="009E56FD">
        <w:rPr>
          <w:rStyle w:val="Style13ptBold"/>
        </w:rPr>
        <w:t xml:space="preserve"> 3-24</w:t>
      </w:r>
      <w:r>
        <w:t>, Economy Reporter for Dow Jones Newswires and The Wall Street Journal, “U.S. Economic Activity Accelerated in March Despite Ukraine War -- S&amp;P Global”, MarketWatch, 3/24/2022, https://www.marketwatch.com/story/u-s-economic-activity-accelerated-in-march-despite-ukraine-war-s-p-global-271648131005</w:t>
      </w:r>
    </w:p>
    <w:p w14:paraId="320D3EF4" w14:textId="77777777" w:rsidR="001627C4" w:rsidRPr="009E56FD" w:rsidRDefault="001627C4" w:rsidP="001627C4">
      <w:pPr>
        <w:rPr>
          <w:sz w:val="16"/>
        </w:rPr>
      </w:pPr>
      <w:r w:rsidRPr="009E56FD">
        <w:rPr>
          <w:rStyle w:val="StyleUnderline"/>
        </w:rPr>
        <w:t xml:space="preserve">U.S. economic </w:t>
      </w:r>
      <w:r w:rsidRPr="000B1D73">
        <w:rPr>
          <w:rStyle w:val="StyleUnderline"/>
          <w:highlight w:val="cyan"/>
        </w:rPr>
        <w:t xml:space="preserve">growth </w:t>
      </w:r>
      <w:r w:rsidRPr="000B1D73">
        <w:rPr>
          <w:rStyle w:val="Emphasis"/>
          <w:highlight w:val="cyan"/>
        </w:rPr>
        <w:t>gained momentum</w:t>
      </w:r>
      <w:r w:rsidRPr="009E56FD">
        <w:rPr>
          <w:sz w:val="16"/>
        </w:rPr>
        <w:t xml:space="preserve"> in March, </w:t>
      </w:r>
      <w:r w:rsidRPr="009E56FD">
        <w:rPr>
          <w:rStyle w:val="StyleUnderline"/>
        </w:rPr>
        <w:t xml:space="preserve">in a sign that activity is </w:t>
      </w:r>
      <w:r w:rsidRPr="000B1D73">
        <w:rPr>
          <w:rStyle w:val="Emphasis"/>
          <w:highlight w:val="cyan"/>
        </w:rPr>
        <w:t>holding up</w:t>
      </w:r>
      <w:r w:rsidRPr="000B1D73">
        <w:rPr>
          <w:rStyle w:val="StyleUnderline"/>
          <w:highlight w:val="cyan"/>
        </w:rPr>
        <w:t xml:space="preserve"> despite</w:t>
      </w:r>
      <w:r w:rsidRPr="009E56FD">
        <w:rPr>
          <w:sz w:val="16"/>
        </w:rPr>
        <w:t xml:space="preserve"> high </w:t>
      </w:r>
      <w:r w:rsidRPr="000B1D73">
        <w:rPr>
          <w:rStyle w:val="Emphasis"/>
          <w:highlight w:val="cyan"/>
        </w:rPr>
        <w:t>inflation</w:t>
      </w:r>
      <w:r w:rsidRPr="000B1D73">
        <w:rPr>
          <w:rStyle w:val="StyleUnderline"/>
          <w:highlight w:val="cyan"/>
        </w:rPr>
        <w:t xml:space="preserve"> and</w:t>
      </w:r>
      <w:r w:rsidRPr="009E56FD">
        <w:rPr>
          <w:sz w:val="16"/>
        </w:rPr>
        <w:t xml:space="preserve"> uncertainty stemming from the war in </w:t>
      </w:r>
      <w:r w:rsidRPr="000B1D73">
        <w:rPr>
          <w:rStyle w:val="Emphasis"/>
          <w:highlight w:val="cyan"/>
        </w:rPr>
        <w:t>Ukraine</w:t>
      </w:r>
      <w:r w:rsidRPr="009E56FD">
        <w:rPr>
          <w:rStyle w:val="StyleUnderline"/>
        </w:rPr>
        <w:t xml:space="preserve">, according to </w:t>
      </w:r>
      <w:r w:rsidRPr="009E56FD">
        <w:rPr>
          <w:rStyle w:val="Emphasis"/>
        </w:rPr>
        <w:t>data</w:t>
      </w:r>
      <w:r w:rsidRPr="009E56FD">
        <w:rPr>
          <w:sz w:val="16"/>
        </w:rPr>
        <w:t xml:space="preserve"> from a purchasing managers survey released Thursday.</w:t>
      </w:r>
    </w:p>
    <w:p w14:paraId="4134E9BD" w14:textId="77777777" w:rsidR="001627C4" w:rsidRPr="009E56FD" w:rsidRDefault="001627C4" w:rsidP="001627C4">
      <w:pPr>
        <w:rPr>
          <w:sz w:val="16"/>
        </w:rPr>
      </w:pPr>
      <w:r w:rsidRPr="009E56FD">
        <w:rPr>
          <w:rStyle w:val="StyleUnderline"/>
        </w:rPr>
        <w:t>The S&amp;P</w:t>
      </w:r>
      <w:r w:rsidRPr="009E56FD">
        <w:rPr>
          <w:sz w:val="16"/>
        </w:rPr>
        <w:t xml:space="preserve"> Global </w:t>
      </w:r>
      <w:r w:rsidRPr="009E56FD">
        <w:rPr>
          <w:rStyle w:val="Emphasis"/>
        </w:rPr>
        <w:t>F</w:t>
      </w:r>
      <w:r w:rsidRPr="009E56FD">
        <w:rPr>
          <w:sz w:val="16"/>
        </w:rPr>
        <w:t xml:space="preserve">lash </w:t>
      </w:r>
      <w:r w:rsidRPr="009E56FD">
        <w:rPr>
          <w:rStyle w:val="Emphasis"/>
        </w:rPr>
        <w:t>C</w:t>
      </w:r>
      <w:r w:rsidRPr="009E56FD">
        <w:rPr>
          <w:sz w:val="16"/>
        </w:rPr>
        <w:t xml:space="preserve">omposite </w:t>
      </w:r>
      <w:r w:rsidRPr="009E56FD">
        <w:rPr>
          <w:rStyle w:val="Emphasis"/>
        </w:rPr>
        <w:t>O</w:t>
      </w:r>
      <w:r w:rsidRPr="009E56FD">
        <w:rPr>
          <w:sz w:val="16"/>
        </w:rPr>
        <w:t xml:space="preserve">utput </w:t>
      </w:r>
      <w:r w:rsidRPr="009E56FD">
        <w:rPr>
          <w:rStyle w:val="StyleUnderline"/>
        </w:rPr>
        <w:t xml:space="preserve">Index </w:t>
      </w:r>
      <w:r w:rsidRPr="009E56FD">
        <w:rPr>
          <w:rStyle w:val="Emphasis"/>
        </w:rPr>
        <w:t>rose</w:t>
      </w:r>
      <w:r w:rsidRPr="009E56FD">
        <w:rPr>
          <w:sz w:val="16"/>
        </w:rPr>
        <w:t xml:space="preserve"> to 58.5 in March from 55.9 in February, an eight-month high, </w:t>
      </w:r>
      <w:r w:rsidRPr="009E56FD">
        <w:rPr>
          <w:rStyle w:val="StyleUnderline"/>
        </w:rPr>
        <w:t xml:space="preserve">signaling that the </w:t>
      </w:r>
      <w:r w:rsidRPr="000B1D73">
        <w:rPr>
          <w:rStyle w:val="Emphasis"/>
          <w:highlight w:val="cyan"/>
        </w:rPr>
        <w:t>econ</w:t>
      </w:r>
      <w:r w:rsidRPr="009E56FD">
        <w:rPr>
          <w:rStyle w:val="StyleUnderline"/>
        </w:rPr>
        <w:t xml:space="preserve">omy </w:t>
      </w:r>
      <w:r w:rsidRPr="000B1D73">
        <w:rPr>
          <w:rStyle w:val="Emphasis"/>
          <w:highlight w:val="cyan"/>
        </w:rPr>
        <w:t>expanded</w:t>
      </w:r>
      <w:r w:rsidRPr="000B1D73">
        <w:rPr>
          <w:rStyle w:val="StyleUnderline"/>
          <w:highlight w:val="cyan"/>
        </w:rPr>
        <w:t xml:space="preserve"> at a </w:t>
      </w:r>
      <w:r w:rsidRPr="000B1D73">
        <w:rPr>
          <w:rStyle w:val="Emphasis"/>
          <w:highlight w:val="cyan"/>
        </w:rPr>
        <w:t>robust pace</w:t>
      </w:r>
      <w:r w:rsidRPr="009E56FD">
        <w:rPr>
          <w:sz w:val="16"/>
        </w:rPr>
        <w:t>.</w:t>
      </w:r>
    </w:p>
    <w:p w14:paraId="25F7BBFF" w14:textId="77777777" w:rsidR="001627C4" w:rsidRPr="009E56FD" w:rsidRDefault="001627C4" w:rsidP="001627C4">
      <w:pPr>
        <w:rPr>
          <w:sz w:val="16"/>
        </w:rPr>
      </w:pPr>
      <w:r w:rsidRPr="009E56FD">
        <w:rPr>
          <w:sz w:val="16"/>
        </w:rPr>
        <w:t>The index gauges both the manufacturing and services sectors. A reading above 50.0 points to an increase in activity.</w:t>
      </w:r>
    </w:p>
    <w:p w14:paraId="2BF3F24A" w14:textId="77777777" w:rsidR="001627C4" w:rsidRPr="009E56FD" w:rsidRDefault="001627C4" w:rsidP="001627C4">
      <w:pPr>
        <w:rPr>
          <w:sz w:val="16"/>
        </w:rPr>
      </w:pPr>
      <w:r w:rsidRPr="009E56FD">
        <w:rPr>
          <w:rStyle w:val="StyleUnderline"/>
        </w:rPr>
        <w:t>Activity</w:t>
      </w:r>
      <w:r w:rsidRPr="009E56FD">
        <w:rPr>
          <w:sz w:val="16"/>
        </w:rPr>
        <w:t xml:space="preserve"> in the U.S. private sector </w:t>
      </w:r>
      <w:r w:rsidRPr="009E56FD">
        <w:rPr>
          <w:rStyle w:val="StyleUnderline"/>
        </w:rPr>
        <w:t>gained pace</w:t>
      </w:r>
      <w:r w:rsidRPr="009E56FD">
        <w:rPr>
          <w:sz w:val="16"/>
        </w:rPr>
        <w:t xml:space="preserve"> in March </w:t>
      </w:r>
      <w:r w:rsidRPr="000B1D73">
        <w:rPr>
          <w:rStyle w:val="StyleUnderline"/>
          <w:highlight w:val="cyan"/>
        </w:rPr>
        <w:t xml:space="preserve">as </w:t>
      </w:r>
      <w:r w:rsidRPr="000B1D73">
        <w:rPr>
          <w:rStyle w:val="Emphasis"/>
          <w:highlight w:val="cyan"/>
        </w:rPr>
        <w:t>Covid</w:t>
      </w:r>
      <w:r w:rsidRPr="009E56FD">
        <w:rPr>
          <w:sz w:val="16"/>
        </w:rPr>
        <w:t xml:space="preserve">-19 containment </w:t>
      </w:r>
      <w:r w:rsidRPr="009E56FD">
        <w:rPr>
          <w:rStyle w:val="StyleUnderline"/>
        </w:rPr>
        <w:t xml:space="preserve">measures were </w:t>
      </w:r>
      <w:r w:rsidRPr="000B1D73">
        <w:rPr>
          <w:rStyle w:val="Emphasis"/>
          <w:highlight w:val="cyan"/>
        </w:rPr>
        <w:t>relaxed</w:t>
      </w:r>
      <w:r w:rsidRPr="009E56FD">
        <w:rPr>
          <w:sz w:val="16"/>
        </w:rPr>
        <w:t xml:space="preserve"> to the lowest since the pandemic began, </w:t>
      </w:r>
      <w:r w:rsidRPr="000B1D73">
        <w:rPr>
          <w:rStyle w:val="Emphasis"/>
          <w:highlight w:val="cyan"/>
        </w:rPr>
        <w:t>offsetting</w:t>
      </w:r>
      <w:r w:rsidRPr="009E56FD">
        <w:rPr>
          <w:rStyle w:val="StyleUnderline"/>
        </w:rPr>
        <w:t xml:space="preserve"> a drag from</w:t>
      </w:r>
      <w:r w:rsidRPr="009E56FD">
        <w:rPr>
          <w:sz w:val="16"/>
        </w:rPr>
        <w:t xml:space="preserve"> growing concerns about the </w:t>
      </w:r>
      <w:r w:rsidRPr="000B1D73">
        <w:rPr>
          <w:rStyle w:val="Emphasis"/>
          <w:highlight w:val="cyan"/>
        </w:rPr>
        <w:t>Ukraine</w:t>
      </w:r>
      <w:r w:rsidRPr="009E56FD">
        <w:rPr>
          <w:sz w:val="16"/>
        </w:rPr>
        <w:t xml:space="preserve"> war, said Chris Williamson, chief business economist at S&amp;P Global.</w:t>
      </w:r>
    </w:p>
    <w:p w14:paraId="48A2D3C1" w14:textId="77777777" w:rsidR="001627C4" w:rsidRPr="009E56FD" w:rsidRDefault="001627C4" w:rsidP="001627C4">
      <w:pPr>
        <w:rPr>
          <w:sz w:val="16"/>
        </w:rPr>
      </w:pPr>
      <w:r w:rsidRPr="000B1D73">
        <w:rPr>
          <w:rStyle w:val="StyleUnderline"/>
          <w:highlight w:val="cyan"/>
        </w:rPr>
        <w:t>Production</w:t>
      </w:r>
      <w:r w:rsidRPr="009E56FD">
        <w:rPr>
          <w:sz w:val="16"/>
        </w:rPr>
        <w:t xml:space="preserve"> for both the manufacturing and services sector </w:t>
      </w:r>
      <w:r w:rsidRPr="000B1D73">
        <w:rPr>
          <w:rStyle w:val="Emphasis"/>
          <w:highlight w:val="cyan"/>
        </w:rPr>
        <w:t>accelerated</w:t>
      </w:r>
      <w:r w:rsidRPr="000B1D73">
        <w:rPr>
          <w:rStyle w:val="StyleUnderline"/>
          <w:highlight w:val="cyan"/>
        </w:rPr>
        <w:t>, as well as</w:t>
      </w:r>
      <w:r w:rsidRPr="009E56FD">
        <w:rPr>
          <w:rStyle w:val="StyleUnderline"/>
        </w:rPr>
        <w:t xml:space="preserve"> </w:t>
      </w:r>
      <w:r w:rsidRPr="009E56FD">
        <w:rPr>
          <w:rStyle w:val="Emphasis"/>
        </w:rPr>
        <w:t>inflows</w:t>
      </w:r>
      <w:r w:rsidRPr="009E56FD">
        <w:rPr>
          <w:rStyle w:val="StyleUnderline"/>
        </w:rPr>
        <w:t xml:space="preserve"> of </w:t>
      </w:r>
      <w:r w:rsidRPr="000B1D73">
        <w:rPr>
          <w:rStyle w:val="Emphasis"/>
          <w:highlight w:val="cyan"/>
        </w:rPr>
        <w:t>new business</w:t>
      </w:r>
      <w:r w:rsidRPr="000B1D73">
        <w:rPr>
          <w:rStyle w:val="StyleUnderline"/>
          <w:highlight w:val="cyan"/>
        </w:rPr>
        <w:t xml:space="preserve"> due to</w:t>
      </w:r>
      <w:r w:rsidRPr="009E56FD">
        <w:rPr>
          <w:rStyle w:val="StyleUnderline"/>
        </w:rPr>
        <w:t xml:space="preserve"> </w:t>
      </w:r>
      <w:r w:rsidRPr="009E56FD">
        <w:rPr>
          <w:rStyle w:val="Emphasis"/>
        </w:rPr>
        <w:t xml:space="preserve">strong </w:t>
      </w:r>
      <w:r w:rsidRPr="000B1D73">
        <w:rPr>
          <w:rStyle w:val="Emphasis"/>
          <w:highlight w:val="cyan"/>
        </w:rPr>
        <w:t>demand</w:t>
      </w:r>
      <w:r w:rsidRPr="009E56FD">
        <w:rPr>
          <w:sz w:val="16"/>
        </w:rPr>
        <w:t xml:space="preserve">, the report said. </w:t>
      </w:r>
      <w:r w:rsidRPr="003B6B91">
        <w:rPr>
          <w:rStyle w:val="StyleUnderline"/>
          <w:highlight w:val="cyan"/>
        </w:rPr>
        <w:t>Firms</w:t>
      </w:r>
      <w:r w:rsidRPr="009E56FD">
        <w:rPr>
          <w:sz w:val="16"/>
        </w:rPr>
        <w:t xml:space="preserve"> also </w:t>
      </w:r>
      <w:r w:rsidRPr="003B6B91">
        <w:rPr>
          <w:rStyle w:val="StyleUnderline"/>
          <w:highlight w:val="cyan"/>
        </w:rPr>
        <w:t xml:space="preserve">reported </w:t>
      </w:r>
      <w:r w:rsidRPr="003B6B91">
        <w:rPr>
          <w:rStyle w:val="Emphasis"/>
          <w:highlight w:val="cyan"/>
        </w:rPr>
        <w:t>less</w:t>
      </w:r>
      <w:r w:rsidRPr="009E56FD">
        <w:rPr>
          <w:rStyle w:val="Emphasis"/>
        </w:rPr>
        <w:t xml:space="preserve"> severe</w:t>
      </w:r>
      <w:r w:rsidRPr="009E56FD">
        <w:rPr>
          <w:rStyle w:val="StyleUnderline"/>
        </w:rPr>
        <w:t xml:space="preserve"> supply-chain </w:t>
      </w:r>
      <w:r w:rsidRPr="003B6B91">
        <w:rPr>
          <w:rStyle w:val="StyleUnderline"/>
          <w:highlight w:val="cyan"/>
        </w:rPr>
        <w:t>bottlenecks</w:t>
      </w:r>
      <w:r w:rsidRPr="009E56FD">
        <w:rPr>
          <w:rStyle w:val="StyleUnderline"/>
        </w:rPr>
        <w:t xml:space="preserve"> and </w:t>
      </w:r>
      <w:proofErr w:type="gramStart"/>
      <w:r w:rsidRPr="009E56FD">
        <w:rPr>
          <w:rStyle w:val="StyleUnderline"/>
        </w:rPr>
        <w:t>stepped up</w:t>
      </w:r>
      <w:proofErr w:type="gramEnd"/>
      <w:r w:rsidRPr="009E56FD">
        <w:rPr>
          <w:rStyle w:val="StyleUnderline"/>
        </w:rPr>
        <w:t xml:space="preserve"> job creation</w:t>
      </w:r>
      <w:r w:rsidRPr="009E56FD">
        <w:rPr>
          <w:sz w:val="16"/>
        </w:rPr>
        <w:t>.</w:t>
      </w:r>
    </w:p>
    <w:p w14:paraId="29A268E8" w14:textId="77777777" w:rsidR="001627C4" w:rsidRPr="009E56FD" w:rsidRDefault="001627C4" w:rsidP="001627C4">
      <w:pPr>
        <w:rPr>
          <w:sz w:val="16"/>
        </w:rPr>
      </w:pPr>
      <w:r w:rsidRPr="009E56FD">
        <w:rPr>
          <w:sz w:val="16"/>
        </w:rPr>
        <w:t>Services providers led the upturn in activity as the hospitality sector benefited from less pandemic-related restrictions.</w:t>
      </w:r>
    </w:p>
    <w:p w14:paraId="569F654C" w14:textId="77777777" w:rsidR="001627C4" w:rsidRPr="009E56FD" w:rsidRDefault="001627C4" w:rsidP="001627C4">
      <w:pPr>
        <w:rPr>
          <w:sz w:val="16"/>
        </w:rPr>
      </w:pPr>
      <w:r w:rsidRPr="009E56FD">
        <w:rPr>
          <w:sz w:val="16"/>
        </w:rPr>
        <w:t>The flash U.S. services PMI increased to 58.9 in March from 56.5 in February. Economists polled by The Wall Street Journal expected the indicator to be unchanged from the previous month.</w:t>
      </w:r>
    </w:p>
    <w:p w14:paraId="3BFDE65B" w14:textId="77777777" w:rsidR="001627C4" w:rsidRPr="009E56FD" w:rsidRDefault="001627C4" w:rsidP="001627C4">
      <w:pPr>
        <w:rPr>
          <w:sz w:val="16"/>
        </w:rPr>
      </w:pPr>
      <w:r w:rsidRPr="009E56FD">
        <w:rPr>
          <w:sz w:val="16"/>
        </w:rPr>
        <w:t>The services sector saw a sharp increase in new business, while inflationary pressures remained substantial, S&amp;P Global said.</w:t>
      </w:r>
    </w:p>
    <w:p w14:paraId="167B116B" w14:textId="77777777" w:rsidR="001627C4" w:rsidRPr="009E56FD" w:rsidRDefault="001627C4" w:rsidP="001627C4">
      <w:pPr>
        <w:rPr>
          <w:sz w:val="16"/>
        </w:rPr>
      </w:pPr>
      <w:r w:rsidRPr="009E56FD">
        <w:rPr>
          <w:sz w:val="16"/>
        </w:rPr>
        <w:t>Growth among goods producers also picked up pace, according to the survey. The U.S. manufacturing PMI rose to 58.5 in March from 57.3 the previous month, beating economists' estimates of 57.0.</w:t>
      </w:r>
    </w:p>
    <w:p w14:paraId="0A57FFFB" w14:textId="77777777" w:rsidR="001627C4" w:rsidRPr="009E56FD" w:rsidRDefault="001627C4" w:rsidP="001627C4">
      <w:pPr>
        <w:rPr>
          <w:sz w:val="16"/>
        </w:rPr>
      </w:pPr>
      <w:r w:rsidRPr="009E56FD">
        <w:rPr>
          <w:rStyle w:val="StyleUnderline"/>
        </w:rPr>
        <w:t xml:space="preserve">Stronger </w:t>
      </w:r>
      <w:r w:rsidRPr="003B6B91">
        <w:rPr>
          <w:rStyle w:val="Emphasis"/>
          <w:highlight w:val="cyan"/>
        </w:rPr>
        <w:t>expansions</w:t>
      </w:r>
      <w:r w:rsidRPr="003B6B91">
        <w:rPr>
          <w:rStyle w:val="StyleUnderline"/>
          <w:highlight w:val="cyan"/>
        </w:rPr>
        <w:t xml:space="preserve"> in </w:t>
      </w:r>
      <w:r w:rsidRPr="003B6B91">
        <w:rPr>
          <w:rStyle w:val="Emphasis"/>
          <w:highlight w:val="cyan"/>
        </w:rPr>
        <w:t>output</w:t>
      </w:r>
      <w:r w:rsidRPr="009E56FD">
        <w:rPr>
          <w:sz w:val="16"/>
        </w:rPr>
        <w:t xml:space="preserve">, new </w:t>
      </w:r>
      <w:r w:rsidRPr="009E56FD">
        <w:rPr>
          <w:rStyle w:val="Emphasis"/>
        </w:rPr>
        <w:t>orders</w:t>
      </w:r>
      <w:r w:rsidRPr="009E56FD">
        <w:rPr>
          <w:rStyle w:val="StyleUnderline"/>
        </w:rPr>
        <w:t xml:space="preserve">, </w:t>
      </w:r>
      <w:r w:rsidRPr="009E56FD">
        <w:rPr>
          <w:rStyle w:val="Emphasis"/>
        </w:rPr>
        <w:t>employment</w:t>
      </w:r>
      <w:r w:rsidRPr="009E56FD">
        <w:rPr>
          <w:rStyle w:val="StyleUnderline"/>
        </w:rPr>
        <w:t xml:space="preserve"> and </w:t>
      </w:r>
      <w:r w:rsidRPr="009E56FD">
        <w:rPr>
          <w:rStyle w:val="Emphasis"/>
        </w:rPr>
        <w:t>inventories</w:t>
      </w:r>
      <w:r w:rsidRPr="009E56FD">
        <w:rPr>
          <w:rStyle w:val="StyleUnderline"/>
        </w:rPr>
        <w:t xml:space="preserve"> </w:t>
      </w:r>
      <w:r w:rsidRPr="003B6B91">
        <w:rPr>
          <w:rStyle w:val="StyleUnderline"/>
          <w:highlight w:val="cyan"/>
        </w:rPr>
        <w:t>supported activity</w:t>
      </w:r>
      <w:r w:rsidRPr="009E56FD">
        <w:rPr>
          <w:sz w:val="16"/>
        </w:rPr>
        <w:t>, while vendor performance improved, the report said.</w:t>
      </w:r>
    </w:p>
    <w:p w14:paraId="6D03E5F2" w14:textId="77777777" w:rsidR="001627C4" w:rsidRDefault="001627C4" w:rsidP="001627C4">
      <w:pPr>
        <w:rPr>
          <w:sz w:val="16"/>
        </w:rPr>
      </w:pPr>
      <w:r w:rsidRPr="003B6B91">
        <w:rPr>
          <w:rStyle w:val="Emphasis"/>
          <w:highlight w:val="cyan"/>
        </w:rPr>
        <w:t>Bus</w:t>
      </w:r>
      <w:r w:rsidRPr="009E56FD">
        <w:rPr>
          <w:sz w:val="16"/>
        </w:rPr>
        <w:t xml:space="preserve">iness </w:t>
      </w:r>
      <w:r w:rsidRPr="003B6B91">
        <w:rPr>
          <w:rStyle w:val="Emphasis"/>
          <w:highlight w:val="cyan"/>
        </w:rPr>
        <w:t>con</w:t>
      </w:r>
      <w:r w:rsidRPr="009E56FD">
        <w:rPr>
          <w:sz w:val="16"/>
        </w:rPr>
        <w:t xml:space="preserve">fidence </w:t>
      </w:r>
      <w:r w:rsidRPr="009E56FD">
        <w:rPr>
          <w:rStyle w:val="StyleUnderline"/>
        </w:rPr>
        <w:t>fell</w:t>
      </w:r>
      <w:r w:rsidRPr="009E56FD">
        <w:rPr>
          <w:sz w:val="16"/>
        </w:rPr>
        <w:t xml:space="preserve"> to the lowest since last October, </w:t>
      </w:r>
      <w:r w:rsidRPr="009E56FD">
        <w:rPr>
          <w:rStyle w:val="StyleUnderline"/>
        </w:rPr>
        <w:t xml:space="preserve">but </w:t>
      </w:r>
      <w:r w:rsidRPr="003B6B91">
        <w:rPr>
          <w:rStyle w:val="Emphasis"/>
          <w:highlight w:val="cyan"/>
        </w:rPr>
        <w:t>remained encouraging</w:t>
      </w:r>
      <w:r w:rsidRPr="003B6B91">
        <w:rPr>
          <w:sz w:val="16"/>
          <w:szCs w:val="18"/>
        </w:rPr>
        <w:t>ly resilient</w:t>
      </w:r>
      <w:r w:rsidRPr="009E56FD">
        <w:rPr>
          <w:sz w:val="16"/>
        </w:rPr>
        <w:t xml:space="preserve">, Mr. Williamson said. "Rising geopolitical </w:t>
      </w:r>
      <w:r w:rsidRPr="003B6B91">
        <w:rPr>
          <w:rStyle w:val="StyleUnderline"/>
          <w:highlight w:val="cyan"/>
        </w:rPr>
        <w:t>concerns over</w:t>
      </w:r>
      <w:r w:rsidRPr="009E56FD">
        <w:rPr>
          <w:sz w:val="16"/>
        </w:rPr>
        <w:t xml:space="preserve"> Russia's invasion of </w:t>
      </w:r>
      <w:r w:rsidRPr="003B6B91">
        <w:rPr>
          <w:rStyle w:val="Emphasis"/>
          <w:highlight w:val="cyan"/>
        </w:rPr>
        <w:t>Ukraine</w:t>
      </w:r>
      <w:r w:rsidRPr="009E56FD">
        <w:rPr>
          <w:sz w:val="16"/>
        </w:rPr>
        <w:t xml:space="preserve">, higher living </w:t>
      </w:r>
      <w:r w:rsidRPr="003B6B91">
        <w:rPr>
          <w:rStyle w:val="Emphasis"/>
          <w:highlight w:val="cyan"/>
        </w:rPr>
        <w:t>costs</w:t>
      </w:r>
      <w:r w:rsidRPr="003B6B91">
        <w:rPr>
          <w:rStyle w:val="StyleUnderline"/>
          <w:highlight w:val="cyan"/>
        </w:rPr>
        <w:t xml:space="preserve"> and</w:t>
      </w:r>
      <w:r w:rsidRPr="009E56FD">
        <w:rPr>
          <w:sz w:val="16"/>
        </w:rPr>
        <w:t xml:space="preserve"> Fed policy </w:t>
      </w:r>
      <w:r w:rsidRPr="003B6B91">
        <w:rPr>
          <w:rStyle w:val="Emphasis"/>
          <w:highlight w:val="cyan"/>
        </w:rPr>
        <w:t>tightening</w:t>
      </w:r>
      <w:r w:rsidRPr="003B6B91">
        <w:rPr>
          <w:sz w:val="16"/>
          <w:highlight w:val="cyan"/>
        </w:rPr>
        <w:t xml:space="preserve"> </w:t>
      </w:r>
      <w:r w:rsidRPr="003B6B91">
        <w:rPr>
          <w:rStyle w:val="StyleUnderline"/>
          <w:highlight w:val="cyan"/>
        </w:rPr>
        <w:t>were</w:t>
      </w:r>
      <w:r w:rsidRPr="009E56FD">
        <w:rPr>
          <w:sz w:val="16"/>
        </w:rPr>
        <w:t xml:space="preserve"> largely </w:t>
      </w:r>
      <w:r w:rsidRPr="003B6B91">
        <w:rPr>
          <w:rStyle w:val="Emphasis"/>
          <w:highlight w:val="cyan"/>
        </w:rPr>
        <w:t>allayed</w:t>
      </w:r>
      <w:r w:rsidRPr="003B6B91">
        <w:rPr>
          <w:rStyle w:val="StyleUnderline"/>
          <w:highlight w:val="cyan"/>
        </w:rPr>
        <w:t xml:space="preserve"> by </w:t>
      </w:r>
      <w:r w:rsidRPr="003B6B91">
        <w:rPr>
          <w:rStyle w:val="Emphasis"/>
          <w:highlight w:val="cyan"/>
        </w:rPr>
        <w:t>hopes</w:t>
      </w:r>
      <w:r w:rsidRPr="003B6B91">
        <w:rPr>
          <w:rStyle w:val="StyleUnderline"/>
          <w:highlight w:val="cyan"/>
        </w:rPr>
        <w:t xml:space="preserve"> of</w:t>
      </w:r>
      <w:r w:rsidRPr="009E56FD">
        <w:rPr>
          <w:rStyle w:val="StyleUnderline"/>
        </w:rPr>
        <w:t xml:space="preserve"> the </w:t>
      </w:r>
      <w:r w:rsidRPr="003B6B91">
        <w:rPr>
          <w:rStyle w:val="Emphasis"/>
          <w:highlight w:val="cyan"/>
        </w:rPr>
        <w:t>econ</w:t>
      </w:r>
      <w:r w:rsidRPr="009E56FD">
        <w:rPr>
          <w:rStyle w:val="StyleUnderline"/>
        </w:rPr>
        <w:t xml:space="preserve">omy </w:t>
      </w:r>
      <w:r w:rsidRPr="003B6B91">
        <w:rPr>
          <w:rStyle w:val="Emphasis"/>
          <w:highlight w:val="cyan"/>
        </w:rPr>
        <w:t>gaining strength</w:t>
      </w:r>
      <w:r w:rsidRPr="009E56FD">
        <w:rPr>
          <w:sz w:val="16"/>
        </w:rPr>
        <w:t xml:space="preserve"> as the drag from the pandemic continues to recede," he said.</w:t>
      </w:r>
    </w:p>
    <w:p w14:paraId="499963BC" w14:textId="77777777" w:rsidR="001627C4" w:rsidRDefault="001627C4" w:rsidP="001627C4">
      <w:pPr>
        <w:pStyle w:val="Heading3"/>
      </w:pPr>
      <w:r>
        <w:t>AT: Ukraine Thumper</w:t>
      </w:r>
    </w:p>
    <w:p w14:paraId="1C93EFA7" w14:textId="77777777" w:rsidR="001627C4" w:rsidRDefault="001627C4" w:rsidP="001627C4">
      <w:pPr>
        <w:pStyle w:val="Heading4"/>
      </w:pPr>
      <w:r>
        <w:t xml:space="preserve">Ukraine’s a </w:t>
      </w:r>
      <w:r>
        <w:rPr>
          <w:u w:val="single"/>
        </w:rPr>
        <w:t>brink</w:t>
      </w:r>
      <w:r>
        <w:t xml:space="preserve">---growth’s </w:t>
      </w:r>
      <w:r>
        <w:rPr>
          <w:u w:val="single"/>
        </w:rPr>
        <w:t>still</w:t>
      </w:r>
      <w:r>
        <w:t xml:space="preserve"> above average BUT fragile. A </w:t>
      </w:r>
      <w:r>
        <w:rPr>
          <w:u w:val="single"/>
        </w:rPr>
        <w:t>new shock</w:t>
      </w:r>
      <w:r>
        <w:t xml:space="preserve"> risks recession.</w:t>
      </w:r>
    </w:p>
    <w:p w14:paraId="725D90AA" w14:textId="77777777" w:rsidR="001627C4" w:rsidRPr="00D02B90" w:rsidRDefault="001627C4" w:rsidP="001627C4">
      <w:r>
        <w:t xml:space="preserve">Dr. Gus </w:t>
      </w:r>
      <w:proofErr w:type="spellStart"/>
      <w:r w:rsidRPr="00D02B90">
        <w:rPr>
          <w:rStyle w:val="Style13ptBold"/>
        </w:rPr>
        <w:t>Faucher</w:t>
      </w:r>
      <w:proofErr w:type="spellEnd"/>
      <w:r w:rsidRPr="00D02B90">
        <w:rPr>
          <w:rStyle w:val="Style13ptBold"/>
        </w:rPr>
        <w:t xml:space="preserve"> 3-21</w:t>
      </w:r>
      <w:r>
        <w:t>, PhD in Economics from the University of Pennsylvania, Senior Vice President and Chief Economist of The PNC Financial Services Group, “Economist's View: U.S. Economic Recovery Should Continue Despite Ukraine Invasion”, Pittsburgh Post-Gazette, 3/21/2022, https://www.post-gazette.com/business/money/2022/03/21/gus-faucher-pnc-us-economic-recovery-ukraine-invasion-economy-federal-reserve-inflation/stories/202203200045</w:t>
      </w:r>
    </w:p>
    <w:p w14:paraId="0A83B00A" w14:textId="77777777" w:rsidR="001627C4" w:rsidRPr="00D02B90" w:rsidRDefault="001627C4" w:rsidP="001627C4">
      <w:pPr>
        <w:rPr>
          <w:sz w:val="16"/>
        </w:rPr>
      </w:pPr>
      <w:r w:rsidRPr="00D02B90">
        <w:rPr>
          <w:rStyle w:val="StyleUnderline"/>
        </w:rPr>
        <w:t xml:space="preserve">The </w:t>
      </w:r>
      <w:r w:rsidRPr="006423FF">
        <w:rPr>
          <w:rStyle w:val="Emphasis"/>
          <w:highlight w:val="cyan"/>
        </w:rPr>
        <w:t>outlook</w:t>
      </w:r>
      <w:r w:rsidRPr="00D02B90">
        <w:rPr>
          <w:rStyle w:val="StyleUnderline"/>
        </w:rPr>
        <w:t xml:space="preserve"> for the U.S. economy </w:t>
      </w:r>
      <w:r w:rsidRPr="006423FF">
        <w:rPr>
          <w:rStyle w:val="StyleUnderline"/>
          <w:highlight w:val="cyan"/>
        </w:rPr>
        <w:t xml:space="preserve">is </w:t>
      </w:r>
      <w:r w:rsidRPr="006423FF">
        <w:rPr>
          <w:rStyle w:val="Emphasis"/>
          <w:highlight w:val="cyan"/>
        </w:rPr>
        <w:t>still good</w:t>
      </w:r>
      <w:r w:rsidRPr="006423FF">
        <w:rPr>
          <w:rStyle w:val="StyleUnderline"/>
          <w:highlight w:val="cyan"/>
        </w:rPr>
        <w:t xml:space="preserve">, with expansion </w:t>
      </w:r>
      <w:r w:rsidRPr="006423FF">
        <w:rPr>
          <w:rStyle w:val="Emphasis"/>
          <w:highlight w:val="cyan"/>
        </w:rPr>
        <w:t>expected</w:t>
      </w:r>
      <w:r w:rsidRPr="00D02B90">
        <w:rPr>
          <w:rStyle w:val="Emphasis"/>
        </w:rPr>
        <w:t xml:space="preserve"> to continue</w:t>
      </w:r>
      <w:r w:rsidRPr="00D02B90">
        <w:rPr>
          <w:rStyle w:val="StyleUnderline"/>
        </w:rPr>
        <w:t xml:space="preserve"> for the next couple of years </w:t>
      </w:r>
      <w:r w:rsidRPr="006423FF">
        <w:rPr>
          <w:rStyle w:val="StyleUnderline"/>
          <w:highlight w:val="cyan"/>
        </w:rPr>
        <w:t>and inflation</w:t>
      </w:r>
      <w:r w:rsidRPr="00D02B90">
        <w:rPr>
          <w:rStyle w:val="StyleUnderline"/>
        </w:rPr>
        <w:t xml:space="preserve"> expected </w:t>
      </w:r>
      <w:r w:rsidRPr="006423FF">
        <w:rPr>
          <w:rStyle w:val="StyleUnderline"/>
          <w:highlight w:val="cyan"/>
        </w:rPr>
        <w:t xml:space="preserve">to </w:t>
      </w:r>
      <w:r w:rsidRPr="006423FF">
        <w:rPr>
          <w:rStyle w:val="Emphasis"/>
          <w:highlight w:val="cyan"/>
        </w:rPr>
        <w:t>slow</w:t>
      </w:r>
      <w:r w:rsidRPr="00D02B90">
        <w:rPr>
          <w:rStyle w:val="StyleUnderline"/>
        </w:rPr>
        <w:t xml:space="preserve">. A U.S. </w:t>
      </w:r>
      <w:r w:rsidRPr="006423FF">
        <w:rPr>
          <w:rStyle w:val="StyleUnderline"/>
          <w:highlight w:val="cyan"/>
        </w:rPr>
        <w:t>recession</w:t>
      </w:r>
      <w:r w:rsidRPr="00D02B90">
        <w:rPr>
          <w:rStyle w:val="StyleUnderline"/>
        </w:rPr>
        <w:t xml:space="preserve"> in the next couple of years </w:t>
      </w:r>
      <w:r w:rsidRPr="006423FF">
        <w:rPr>
          <w:rStyle w:val="StyleUnderline"/>
          <w:highlight w:val="cyan"/>
        </w:rPr>
        <w:t>is</w:t>
      </w:r>
      <w:r w:rsidRPr="00D02B90">
        <w:rPr>
          <w:rStyle w:val="StyleUnderline"/>
        </w:rPr>
        <w:t xml:space="preserve"> still </w:t>
      </w:r>
      <w:r w:rsidRPr="006423FF">
        <w:rPr>
          <w:rStyle w:val="Emphasis"/>
          <w:highlight w:val="cyan"/>
        </w:rPr>
        <w:t>unlikely</w:t>
      </w:r>
      <w:r w:rsidRPr="00D02B90">
        <w:rPr>
          <w:sz w:val="16"/>
        </w:rPr>
        <w:t>, but the risk of one has increased with the invasion, with the most likely cause a Fed misstep.</w:t>
      </w:r>
    </w:p>
    <w:p w14:paraId="790520DC" w14:textId="77777777" w:rsidR="001627C4" w:rsidRPr="00D02B90" w:rsidRDefault="001627C4" w:rsidP="001627C4">
      <w:pPr>
        <w:rPr>
          <w:sz w:val="16"/>
        </w:rPr>
      </w:pPr>
      <w:r w:rsidRPr="00D02B90">
        <w:rPr>
          <w:rStyle w:val="StyleUnderline"/>
        </w:rPr>
        <w:t>Although rising prices are a</w:t>
      </w:r>
      <w:r w:rsidRPr="00D02B90">
        <w:rPr>
          <w:sz w:val="16"/>
        </w:rPr>
        <w:t xml:space="preserve"> big </w:t>
      </w:r>
      <w:r w:rsidRPr="00D02B90">
        <w:rPr>
          <w:rStyle w:val="StyleUnderline"/>
        </w:rPr>
        <w:t>problem</w:t>
      </w:r>
      <w:r w:rsidRPr="00D02B90">
        <w:rPr>
          <w:sz w:val="16"/>
        </w:rPr>
        <w:t xml:space="preserve"> for many U.S. households, particularly those on fixed incomes, </w:t>
      </w:r>
      <w:r w:rsidRPr="00D02B90">
        <w:rPr>
          <w:rStyle w:val="StyleUnderline"/>
        </w:rPr>
        <w:t xml:space="preserve">the U.S. </w:t>
      </w:r>
      <w:r w:rsidRPr="006423FF">
        <w:rPr>
          <w:rStyle w:val="Emphasis"/>
          <w:highlight w:val="cyan"/>
        </w:rPr>
        <w:t>econ</w:t>
      </w:r>
      <w:r w:rsidRPr="00D02B90">
        <w:rPr>
          <w:rStyle w:val="StyleUnderline"/>
        </w:rPr>
        <w:t xml:space="preserve">omy </w:t>
      </w:r>
      <w:r w:rsidRPr="006423FF">
        <w:rPr>
          <w:rStyle w:val="StyleUnderline"/>
          <w:highlight w:val="cyan"/>
        </w:rPr>
        <w:t>is</w:t>
      </w:r>
      <w:r w:rsidRPr="00D02B90">
        <w:rPr>
          <w:rStyle w:val="StyleUnderline"/>
        </w:rPr>
        <w:t xml:space="preserve"> </w:t>
      </w:r>
      <w:r w:rsidRPr="00D02B90">
        <w:rPr>
          <w:rStyle w:val="Emphasis"/>
        </w:rPr>
        <w:t xml:space="preserve">generally </w:t>
      </w:r>
      <w:r w:rsidRPr="006423FF">
        <w:rPr>
          <w:rStyle w:val="Emphasis"/>
          <w:highlight w:val="cyan"/>
        </w:rPr>
        <w:t>solid</w:t>
      </w:r>
      <w:r w:rsidRPr="00D02B90">
        <w:rPr>
          <w:rStyle w:val="StyleUnderline"/>
        </w:rPr>
        <w:t xml:space="preserve"> in early</w:t>
      </w:r>
      <w:r w:rsidRPr="00D02B90">
        <w:rPr>
          <w:sz w:val="16"/>
        </w:rPr>
        <w:t xml:space="preserve"> 20</w:t>
      </w:r>
      <w:r w:rsidRPr="00D02B90">
        <w:rPr>
          <w:rStyle w:val="Emphasis"/>
        </w:rPr>
        <w:t>22</w:t>
      </w:r>
      <w:r w:rsidRPr="00D02B90">
        <w:rPr>
          <w:rStyle w:val="StyleUnderline"/>
        </w:rPr>
        <w:t xml:space="preserve">. The economy </w:t>
      </w:r>
      <w:r w:rsidRPr="006423FF">
        <w:rPr>
          <w:rStyle w:val="StyleUnderline"/>
          <w:highlight w:val="cyan"/>
        </w:rPr>
        <w:t>added</w:t>
      </w:r>
      <w:r w:rsidRPr="00D02B90">
        <w:rPr>
          <w:sz w:val="16"/>
        </w:rPr>
        <w:t xml:space="preserve"> almost </w:t>
      </w:r>
      <w:r w:rsidRPr="006423FF">
        <w:rPr>
          <w:rStyle w:val="Emphasis"/>
          <w:highlight w:val="cyan"/>
        </w:rPr>
        <w:t>7 million</w:t>
      </w:r>
      <w:r w:rsidRPr="006423FF">
        <w:rPr>
          <w:rStyle w:val="StyleUnderline"/>
          <w:highlight w:val="cyan"/>
        </w:rPr>
        <w:t xml:space="preserve"> jobs</w:t>
      </w:r>
      <w:r w:rsidRPr="00D02B90">
        <w:rPr>
          <w:sz w:val="16"/>
        </w:rPr>
        <w:t xml:space="preserve"> in 2021, </w:t>
      </w:r>
      <w:r w:rsidRPr="00D02B90">
        <w:rPr>
          <w:rStyle w:val="StyleUnderline"/>
        </w:rPr>
        <w:t xml:space="preserve">by far the </w:t>
      </w:r>
      <w:r w:rsidRPr="006423FF">
        <w:rPr>
          <w:rStyle w:val="Emphasis"/>
          <w:highlight w:val="cyan"/>
        </w:rPr>
        <w:t>best</w:t>
      </w:r>
      <w:r w:rsidRPr="00D02B90">
        <w:rPr>
          <w:rStyle w:val="StyleUnderline"/>
        </w:rPr>
        <w:t xml:space="preserve"> year </w:t>
      </w:r>
      <w:r w:rsidRPr="006423FF">
        <w:rPr>
          <w:rStyle w:val="Emphasis"/>
          <w:highlight w:val="cyan"/>
        </w:rPr>
        <w:t>on record</w:t>
      </w:r>
      <w:r w:rsidRPr="00D02B90">
        <w:rPr>
          <w:sz w:val="16"/>
        </w:rPr>
        <w:t xml:space="preserve">. The </w:t>
      </w:r>
      <w:r w:rsidRPr="006423FF">
        <w:rPr>
          <w:rStyle w:val="StyleUnderline"/>
          <w:highlight w:val="cyan"/>
        </w:rPr>
        <w:t>unemployment</w:t>
      </w:r>
      <w:r w:rsidRPr="00D02B90">
        <w:rPr>
          <w:sz w:val="16"/>
        </w:rPr>
        <w:t xml:space="preserve"> rate, which hit almost 15% in April 2020 with the pandemic, </w:t>
      </w:r>
      <w:r w:rsidRPr="006423FF">
        <w:rPr>
          <w:rStyle w:val="StyleUnderline"/>
          <w:highlight w:val="cyan"/>
        </w:rPr>
        <w:t>is</w:t>
      </w:r>
      <w:r w:rsidRPr="00D02B90">
        <w:rPr>
          <w:rStyle w:val="StyleUnderline"/>
        </w:rPr>
        <w:t xml:space="preserve"> now</w:t>
      </w:r>
      <w:r w:rsidRPr="00D02B90">
        <w:rPr>
          <w:sz w:val="16"/>
        </w:rPr>
        <w:t xml:space="preserve"> down </w:t>
      </w:r>
      <w:r w:rsidRPr="006423FF">
        <w:rPr>
          <w:rStyle w:val="StyleUnderline"/>
          <w:highlight w:val="cyan"/>
        </w:rPr>
        <w:t>below 4%</w:t>
      </w:r>
      <w:r w:rsidRPr="00D02B90">
        <w:rPr>
          <w:sz w:val="16"/>
        </w:rPr>
        <w:t xml:space="preserve"> and almost back to its pre-pandemic level of 3.5%. Gross domestic product (</w:t>
      </w:r>
      <w:r w:rsidRPr="006423FF">
        <w:rPr>
          <w:rStyle w:val="Emphasis"/>
          <w:highlight w:val="cyan"/>
        </w:rPr>
        <w:t>GDP</w:t>
      </w:r>
      <w:r w:rsidRPr="00D02B90">
        <w:rPr>
          <w:sz w:val="16"/>
        </w:rPr>
        <w:t xml:space="preserve">) adjusted for inflation, </w:t>
      </w:r>
      <w:r w:rsidRPr="00D02B90">
        <w:rPr>
          <w:rStyle w:val="StyleUnderline"/>
        </w:rPr>
        <w:t xml:space="preserve">the </w:t>
      </w:r>
      <w:r w:rsidRPr="00D02B90">
        <w:rPr>
          <w:rStyle w:val="Emphasis"/>
        </w:rPr>
        <w:t>best measure</w:t>
      </w:r>
      <w:r w:rsidRPr="00D02B90">
        <w:rPr>
          <w:sz w:val="16"/>
        </w:rPr>
        <w:t xml:space="preserve"> of overall economic activity, </w:t>
      </w:r>
      <w:r w:rsidRPr="00D02B90">
        <w:rPr>
          <w:rStyle w:val="StyleUnderline"/>
        </w:rPr>
        <w:t xml:space="preserve">was </w:t>
      </w:r>
      <w:r w:rsidRPr="006423FF">
        <w:rPr>
          <w:rStyle w:val="StyleUnderline"/>
          <w:highlight w:val="cyan"/>
        </w:rPr>
        <w:t>up</w:t>
      </w:r>
      <w:r w:rsidRPr="00D02B90">
        <w:rPr>
          <w:rStyle w:val="StyleUnderline"/>
        </w:rPr>
        <w:t xml:space="preserve"> by</w:t>
      </w:r>
      <w:r w:rsidRPr="00D02B90">
        <w:rPr>
          <w:sz w:val="16"/>
        </w:rPr>
        <w:t xml:space="preserve"> almost </w:t>
      </w:r>
      <w:r w:rsidRPr="006423FF">
        <w:rPr>
          <w:rStyle w:val="StyleUnderline"/>
          <w:highlight w:val="cyan"/>
        </w:rPr>
        <w:t>6%</w:t>
      </w:r>
      <w:r w:rsidRPr="00D02B90">
        <w:rPr>
          <w:rStyle w:val="StyleUnderline"/>
        </w:rPr>
        <w:t xml:space="preserve"> at the end of</w:t>
      </w:r>
      <w:r w:rsidRPr="00D02B90">
        <w:rPr>
          <w:sz w:val="16"/>
        </w:rPr>
        <w:t xml:space="preserve"> 20</w:t>
      </w:r>
      <w:r w:rsidRPr="00D02B90">
        <w:rPr>
          <w:rStyle w:val="Emphasis"/>
        </w:rPr>
        <w:t>21</w:t>
      </w:r>
      <w:r w:rsidRPr="006423FF">
        <w:t xml:space="preserve"> </w:t>
      </w:r>
      <w:r w:rsidRPr="00D02B90">
        <w:rPr>
          <w:sz w:val="16"/>
        </w:rPr>
        <w:t>compared to a year earlier, with the economy more than 3% larger than it was before the pandemic.</w:t>
      </w:r>
    </w:p>
    <w:p w14:paraId="54CA7EB9" w14:textId="77777777" w:rsidR="001627C4" w:rsidRPr="00D02B90" w:rsidRDefault="001627C4" w:rsidP="001627C4">
      <w:pPr>
        <w:rPr>
          <w:sz w:val="16"/>
        </w:rPr>
      </w:pPr>
      <w:r w:rsidRPr="00D02B90">
        <w:rPr>
          <w:sz w:val="16"/>
        </w:rPr>
        <w:t xml:space="preserve">More importantly, </w:t>
      </w:r>
      <w:r w:rsidRPr="00D02B90">
        <w:rPr>
          <w:rStyle w:val="StyleUnderline"/>
        </w:rPr>
        <w:t xml:space="preserve">the economy was </w:t>
      </w:r>
      <w:r w:rsidRPr="00D02B90">
        <w:rPr>
          <w:rStyle w:val="Emphasis"/>
        </w:rPr>
        <w:t>poised</w:t>
      </w:r>
      <w:r w:rsidRPr="00D02B90">
        <w:rPr>
          <w:rStyle w:val="StyleUnderline"/>
        </w:rPr>
        <w:t xml:space="preserve"> for </w:t>
      </w:r>
      <w:r w:rsidRPr="00D02B90">
        <w:rPr>
          <w:rStyle w:val="Emphasis"/>
        </w:rPr>
        <w:t>solid growth</w:t>
      </w:r>
      <w:r w:rsidRPr="00D02B90">
        <w:rPr>
          <w:rStyle w:val="StyleUnderline"/>
        </w:rPr>
        <w:t xml:space="preserve"> in</w:t>
      </w:r>
      <w:r w:rsidRPr="00D02B90">
        <w:rPr>
          <w:sz w:val="16"/>
        </w:rPr>
        <w:t xml:space="preserve"> 20</w:t>
      </w:r>
      <w:r w:rsidRPr="00D02B90">
        <w:rPr>
          <w:rStyle w:val="Emphasis"/>
        </w:rPr>
        <w:t>22</w:t>
      </w:r>
      <w:r w:rsidRPr="00D02B90">
        <w:rPr>
          <w:sz w:val="16"/>
        </w:rPr>
        <w:t xml:space="preserve">, with continued improvement in the labor market. Even with high inflation households had, on average, a lot of money saved from 2020 and early 2021 thanks to aid from the federal government and limited opportunities to spend during the initial stages of the pandemic. Very strong job growth and rising wages were also positives for consumer spending. </w:t>
      </w:r>
      <w:r w:rsidRPr="00D02B90">
        <w:rPr>
          <w:rStyle w:val="StyleUnderline"/>
        </w:rPr>
        <w:t>Supply-chain problems</w:t>
      </w:r>
      <w:r w:rsidRPr="00D02B90">
        <w:rPr>
          <w:sz w:val="16"/>
        </w:rPr>
        <w:t xml:space="preserve"> that weighed on the economy in 2021 </w:t>
      </w:r>
      <w:r w:rsidRPr="00D02B90">
        <w:rPr>
          <w:rStyle w:val="StyleUnderline"/>
        </w:rPr>
        <w:t xml:space="preserve">were expected to </w:t>
      </w:r>
      <w:r w:rsidRPr="00D02B90">
        <w:rPr>
          <w:rStyle w:val="Emphasis"/>
        </w:rPr>
        <w:t>fade</w:t>
      </w:r>
      <w:r w:rsidRPr="00D02B90">
        <w:rPr>
          <w:sz w:val="16"/>
        </w:rPr>
        <w:t xml:space="preserve"> this year.</w:t>
      </w:r>
    </w:p>
    <w:p w14:paraId="776C6123" w14:textId="77777777" w:rsidR="001627C4" w:rsidRPr="00D02B90" w:rsidRDefault="001627C4" w:rsidP="001627C4">
      <w:pPr>
        <w:rPr>
          <w:sz w:val="16"/>
        </w:rPr>
      </w:pPr>
      <w:r w:rsidRPr="00D02B90">
        <w:rPr>
          <w:rStyle w:val="StyleUnderline"/>
        </w:rPr>
        <w:t xml:space="preserve">But the situation is </w:t>
      </w:r>
      <w:r w:rsidRPr="006423FF">
        <w:rPr>
          <w:rStyle w:val="StyleUnderline"/>
          <w:highlight w:val="cyan"/>
        </w:rPr>
        <w:t>now</w:t>
      </w:r>
      <w:r w:rsidRPr="00D02B90">
        <w:rPr>
          <w:rStyle w:val="StyleUnderline"/>
        </w:rPr>
        <w:t xml:space="preserve"> </w:t>
      </w:r>
      <w:r w:rsidRPr="00D02B90">
        <w:rPr>
          <w:rStyle w:val="Emphasis"/>
        </w:rPr>
        <w:t xml:space="preserve">more </w:t>
      </w:r>
      <w:r w:rsidRPr="006423FF">
        <w:rPr>
          <w:rStyle w:val="Emphasis"/>
          <w:highlight w:val="cyan"/>
        </w:rPr>
        <w:t>tenuous</w:t>
      </w:r>
      <w:r w:rsidRPr="006423FF">
        <w:rPr>
          <w:rStyle w:val="StyleUnderline"/>
          <w:highlight w:val="cyan"/>
        </w:rPr>
        <w:t xml:space="preserve"> given</w:t>
      </w:r>
      <w:r w:rsidRPr="00D02B90">
        <w:rPr>
          <w:sz w:val="16"/>
        </w:rPr>
        <w:t xml:space="preserve"> the invasion of </w:t>
      </w:r>
      <w:r w:rsidRPr="006423FF">
        <w:rPr>
          <w:rStyle w:val="Emphasis"/>
          <w:highlight w:val="cyan"/>
        </w:rPr>
        <w:t>Ukraine</w:t>
      </w:r>
      <w:r w:rsidRPr="00D02B90">
        <w:rPr>
          <w:sz w:val="16"/>
        </w:rPr>
        <w:t>.</w:t>
      </w:r>
    </w:p>
    <w:p w14:paraId="13D76511" w14:textId="77777777" w:rsidR="001627C4" w:rsidRPr="00D02B90" w:rsidRDefault="001627C4" w:rsidP="001627C4">
      <w:pPr>
        <w:rPr>
          <w:sz w:val="16"/>
        </w:rPr>
      </w:pPr>
      <w:r w:rsidRPr="00D02B90">
        <w:rPr>
          <w:sz w:val="16"/>
        </w:rPr>
        <w:t>The direct impact of U.S. sanctions on Russia will be minimal. Russia accounts for only about 2% of global GDP, and exports to Russia are little more than a rounding error in U.S. GDP.</w:t>
      </w:r>
    </w:p>
    <w:p w14:paraId="494CFFA3" w14:textId="77777777" w:rsidR="001627C4" w:rsidRPr="00D02B90" w:rsidRDefault="001627C4" w:rsidP="001627C4">
      <w:pPr>
        <w:rPr>
          <w:sz w:val="16"/>
        </w:rPr>
      </w:pPr>
      <w:r w:rsidRPr="00D02B90">
        <w:rPr>
          <w:sz w:val="16"/>
        </w:rPr>
        <w:t>But other effects are more worrisome. The Eurozone, which accounts for about 15% of global GDP, was already experiencing a weak recovery from the Viral Recession compared to the U.S. The currency union is now taking a big hit from reduced energy supplies from Russia and much higher energy prices, which will weigh on U.S. exports.</w:t>
      </w:r>
    </w:p>
    <w:p w14:paraId="29F7EE7A" w14:textId="77777777" w:rsidR="001627C4" w:rsidRPr="00D02B90" w:rsidRDefault="001627C4" w:rsidP="001627C4">
      <w:pPr>
        <w:rPr>
          <w:sz w:val="16"/>
        </w:rPr>
      </w:pPr>
      <w:r w:rsidRPr="00D02B90">
        <w:rPr>
          <w:sz w:val="16"/>
        </w:rPr>
        <w:t>In addition, high energy prices will be a drag on consumers. In the Pittsburgh area, AAA reports the price of a gallon of gasoline has soared to $4.33, up from $3.60 a month and $3.07 a year ago. Although consumer savings are far above their pre-pandemic level, high energy prices are likely to cause consumers to economize in other areas. Lower stock prices in the wake of the invasion will be another drag on consumer spending, particularly for high-income households.</w:t>
      </w:r>
    </w:p>
    <w:p w14:paraId="27848521" w14:textId="77777777" w:rsidR="001627C4" w:rsidRPr="00D02B90" w:rsidRDefault="001627C4" w:rsidP="001627C4">
      <w:pPr>
        <w:rPr>
          <w:sz w:val="16"/>
        </w:rPr>
      </w:pPr>
      <w:r w:rsidRPr="00D02B90">
        <w:rPr>
          <w:sz w:val="16"/>
        </w:rPr>
        <w:t xml:space="preserve">Manufacturing expertise in some areas may mean higher paying jobs stay in the Pittsburgh area in the future, even as overall manufacturing employment declines. In this </w:t>
      </w:r>
      <w:proofErr w:type="spellStart"/>
      <w:r w:rsidRPr="00D02B90">
        <w:rPr>
          <w:sz w:val="16"/>
        </w:rPr>
        <w:t>Jluy</w:t>
      </w:r>
      <w:proofErr w:type="spellEnd"/>
      <w:r w:rsidRPr="00D02B90">
        <w:rPr>
          <w:sz w:val="16"/>
        </w:rPr>
        <w:t xml:space="preserve"> 2021 photo, a </w:t>
      </w:r>
      <w:proofErr w:type="spellStart"/>
      <w:r w:rsidRPr="00D02B90">
        <w:rPr>
          <w:sz w:val="16"/>
        </w:rPr>
        <w:t>TyBot</w:t>
      </w:r>
      <w:proofErr w:type="spellEnd"/>
      <w:r w:rsidRPr="00D02B90">
        <w:rPr>
          <w:sz w:val="16"/>
        </w:rPr>
        <w:t xml:space="preserve"> ties rebar together on a test bridge on Friday, July 9, 2021, at Advanced Construction Robotics in Allison Park. </w:t>
      </w:r>
    </w:p>
    <w:p w14:paraId="21F40F6B" w14:textId="77777777" w:rsidR="001627C4" w:rsidRPr="00D02B90" w:rsidRDefault="001627C4" w:rsidP="001627C4">
      <w:pPr>
        <w:rPr>
          <w:sz w:val="16"/>
        </w:rPr>
      </w:pPr>
      <w:r w:rsidRPr="00D02B90">
        <w:rPr>
          <w:sz w:val="16"/>
        </w:rPr>
        <w:t>Economist's view: Modest uptick in Pittsburgh-area manufacturing employment won’t last</w:t>
      </w:r>
    </w:p>
    <w:p w14:paraId="2B0039D7" w14:textId="77777777" w:rsidR="001627C4" w:rsidRPr="00D02B90" w:rsidRDefault="001627C4" w:rsidP="001627C4">
      <w:pPr>
        <w:rPr>
          <w:sz w:val="16"/>
        </w:rPr>
      </w:pPr>
      <w:r w:rsidRPr="00D02B90">
        <w:rPr>
          <w:rStyle w:val="StyleUnderline"/>
        </w:rPr>
        <w:t xml:space="preserve">As a result, U.S. economic </w:t>
      </w:r>
      <w:r w:rsidRPr="006423FF">
        <w:rPr>
          <w:rStyle w:val="StyleUnderline"/>
          <w:highlight w:val="cyan"/>
        </w:rPr>
        <w:t xml:space="preserve">growth is </w:t>
      </w:r>
      <w:r w:rsidRPr="006423FF">
        <w:rPr>
          <w:rStyle w:val="Emphasis"/>
          <w:highlight w:val="cyan"/>
        </w:rPr>
        <w:t>now</w:t>
      </w:r>
      <w:r w:rsidRPr="00D02B90">
        <w:rPr>
          <w:rStyle w:val="StyleUnderline"/>
        </w:rPr>
        <w:t xml:space="preserve"> expected to be slightly </w:t>
      </w:r>
      <w:r w:rsidRPr="006423FF">
        <w:rPr>
          <w:rStyle w:val="Emphasis"/>
          <w:highlight w:val="cyan"/>
        </w:rPr>
        <w:t>below 3%</w:t>
      </w:r>
      <w:r w:rsidRPr="00D02B90">
        <w:rPr>
          <w:rStyle w:val="StyleUnderline"/>
        </w:rPr>
        <w:t xml:space="preserve"> over</w:t>
      </w:r>
      <w:r w:rsidRPr="00D02B90">
        <w:rPr>
          <w:sz w:val="16"/>
        </w:rPr>
        <w:t xml:space="preserve"> 2022, </w:t>
      </w:r>
      <w:r w:rsidRPr="006423FF">
        <w:rPr>
          <w:rStyle w:val="Emphasis"/>
          <w:highlight w:val="cyan"/>
        </w:rPr>
        <w:t>somewhat</w:t>
      </w:r>
      <w:r w:rsidRPr="006423FF">
        <w:rPr>
          <w:rStyle w:val="StyleUnderline"/>
          <w:highlight w:val="cyan"/>
        </w:rPr>
        <w:t xml:space="preserve"> weaker</w:t>
      </w:r>
      <w:r w:rsidRPr="00D02B90">
        <w:rPr>
          <w:sz w:val="16"/>
        </w:rPr>
        <w:t xml:space="preserve"> compared to before the invasion. </w:t>
      </w:r>
      <w:r w:rsidRPr="00D02B90">
        <w:rPr>
          <w:rStyle w:val="StyleUnderline"/>
        </w:rPr>
        <w:t xml:space="preserve">This is </w:t>
      </w:r>
      <w:r w:rsidRPr="006423FF">
        <w:rPr>
          <w:rStyle w:val="Emphasis"/>
          <w:highlight w:val="cyan"/>
        </w:rPr>
        <w:t>still</w:t>
      </w:r>
      <w:r w:rsidRPr="00D02B90">
        <w:rPr>
          <w:sz w:val="16"/>
        </w:rPr>
        <w:t xml:space="preserve"> a </w:t>
      </w:r>
      <w:r w:rsidRPr="006423FF">
        <w:rPr>
          <w:rStyle w:val="Emphasis"/>
          <w:highlight w:val="cyan"/>
        </w:rPr>
        <w:t>solid</w:t>
      </w:r>
      <w:r w:rsidRPr="00D02B90">
        <w:rPr>
          <w:sz w:val="16"/>
        </w:rPr>
        <w:t xml:space="preserve"> number, </w:t>
      </w:r>
      <w:r w:rsidRPr="006423FF">
        <w:rPr>
          <w:rStyle w:val="StyleUnderline"/>
          <w:highlight w:val="cyan"/>
        </w:rPr>
        <w:t>and</w:t>
      </w:r>
      <w:r w:rsidRPr="00D02B90">
        <w:rPr>
          <w:rStyle w:val="StyleUnderline"/>
        </w:rPr>
        <w:t xml:space="preserve"> </w:t>
      </w:r>
      <w:r w:rsidRPr="00D02B90">
        <w:rPr>
          <w:rStyle w:val="Emphasis"/>
        </w:rPr>
        <w:t xml:space="preserve">well </w:t>
      </w:r>
      <w:r w:rsidRPr="006423FF">
        <w:rPr>
          <w:rStyle w:val="Emphasis"/>
          <w:highlight w:val="cyan"/>
        </w:rPr>
        <w:t>above</w:t>
      </w:r>
      <w:r w:rsidRPr="00D02B90">
        <w:rPr>
          <w:rStyle w:val="StyleUnderline"/>
        </w:rPr>
        <w:t xml:space="preserve"> the long-run </w:t>
      </w:r>
      <w:r w:rsidRPr="006423FF">
        <w:rPr>
          <w:rStyle w:val="Emphasis"/>
          <w:highlight w:val="cyan"/>
        </w:rPr>
        <w:t>average</w:t>
      </w:r>
      <w:r w:rsidRPr="006423FF">
        <w:rPr>
          <w:rStyle w:val="StyleUnderline"/>
          <w:highlight w:val="cyan"/>
        </w:rPr>
        <w:t>. But</w:t>
      </w:r>
      <w:r w:rsidRPr="00D02B90">
        <w:rPr>
          <w:rStyle w:val="StyleUnderline"/>
        </w:rPr>
        <w:t xml:space="preserve"> the </w:t>
      </w:r>
      <w:r w:rsidRPr="006423FF">
        <w:rPr>
          <w:rStyle w:val="Emphasis"/>
          <w:highlight w:val="cyan"/>
        </w:rPr>
        <w:t>risk</w:t>
      </w:r>
      <w:r w:rsidRPr="006423FF">
        <w:rPr>
          <w:rStyle w:val="StyleUnderline"/>
          <w:highlight w:val="cyan"/>
        </w:rPr>
        <w:t xml:space="preserve"> of </w:t>
      </w:r>
      <w:r w:rsidRPr="006423FF">
        <w:rPr>
          <w:rStyle w:val="Emphasis"/>
          <w:highlight w:val="cyan"/>
        </w:rPr>
        <w:t>more</w:t>
      </w:r>
      <w:r w:rsidRPr="00D02B90">
        <w:rPr>
          <w:rStyle w:val="Emphasis"/>
        </w:rPr>
        <w:t xml:space="preserve"> significant </w:t>
      </w:r>
      <w:r w:rsidRPr="006423FF">
        <w:rPr>
          <w:rStyle w:val="Emphasis"/>
          <w:highlight w:val="cyan"/>
        </w:rPr>
        <w:t>slowing</w:t>
      </w:r>
      <w:r w:rsidRPr="00D02B90">
        <w:rPr>
          <w:rStyle w:val="StyleUnderline"/>
        </w:rPr>
        <w:t xml:space="preserve"> in the economy this year has </w:t>
      </w:r>
      <w:r w:rsidRPr="006423FF">
        <w:rPr>
          <w:rStyle w:val="Emphasis"/>
          <w:highlight w:val="cyan"/>
        </w:rPr>
        <w:t>increased</w:t>
      </w:r>
      <w:r w:rsidRPr="00D02B90">
        <w:rPr>
          <w:sz w:val="16"/>
        </w:rPr>
        <w:t>.</w:t>
      </w:r>
    </w:p>
    <w:p w14:paraId="42B7A8E6" w14:textId="77777777" w:rsidR="001627C4" w:rsidRDefault="001627C4" w:rsidP="001627C4">
      <w:pPr>
        <w:pStyle w:val="Heading3"/>
      </w:pPr>
      <w:r>
        <w:t>AT: Inflation Thumper</w:t>
      </w:r>
    </w:p>
    <w:p w14:paraId="1AD75773" w14:textId="77777777" w:rsidR="001627C4" w:rsidRDefault="001627C4" w:rsidP="001627C4">
      <w:pPr>
        <w:pStyle w:val="Heading4"/>
        <w:rPr>
          <w:u w:val="single"/>
        </w:rPr>
      </w:pPr>
      <w:r>
        <w:t xml:space="preserve">Inflation will </w:t>
      </w:r>
      <w:r>
        <w:rPr>
          <w:u w:val="single"/>
        </w:rPr>
        <w:t>subside</w:t>
      </w:r>
      <w:r>
        <w:t xml:space="preserve"> and end in a </w:t>
      </w:r>
      <w:r>
        <w:rPr>
          <w:u w:val="single"/>
        </w:rPr>
        <w:t>soft landing</w:t>
      </w:r>
    </w:p>
    <w:p w14:paraId="52428CBA" w14:textId="77777777" w:rsidR="001627C4" w:rsidRPr="0091509A" w:rsidRDefault="001627C4" w:rsidP="001627C4">
      <w:r>
        <w:t xml:space="preserve">Paul </w:t>
      </w:r>
      <w:r w:rsidRPr="0091509A">
        <w:rPr>
          <w:rStyle w:val="Style13ptBold"/>
        </w:rPr>
        <w:t>Krugman 3-24</w:t>
      </w:r>
      <w:r>
        <w:t>, Won the 2008 Nobel Memorial Prize in Economic Sciences, Distinguished Professor at the City University of New York Graduate Center, Opinion Columnist at the New York Times, “How High Inflation Will Come Down”, The New York Times, 3/24/2022, https://www.nytimes.com/2022/03/24/opinion/inflation-united-states-economy.html</w:t>
      </w:r>
    </w:p>
    <w:p w14:paraId="5E1D8D04" w14:textId="77777777" w:rsidR="001627C4" w:rsidRPr="0091509A" w:rsidRDefault="001627C4" w:rsidP="001627C4">
      <w:pPr>
        <w:rPr>
          <w:sz w:val="16"/>
        </w:rPr>
      </w:pPr>
      <w:r w:rsidRPr="0091509A">
        <w:rPr>
          <w:sz w:val="16"/>
        </w:rPr>
        <w:t xml:space="preserve">The Federal Reserve, however, believes that high </w:t>
      </w:r>
      <w:r w:rsidRPr="00F71C5E">
        <w:rPr>
          <w:rStyle w:val="StyleUnderline"/>
          <w:highlight w:val="cyan"/>
        </w:rPr>
        <w:t>inflation will be</w:t>
      </w:r>
      <w:r w:rsidRPr="0091509A">
        <w:rPr>
          <w:sz w:val="16"/>
        </w:rPr>
        <w:t xml:space="preserve"> a </w:t>
      </w:r>
      <w:r w:rsidRPr="00F71C5E">
        <w:rPr>
          <w:rStyle w:val="Emphasis"/>
          <w:highlight w:val="cyan"/>
        </w:rPr>
        <w:t>temporary</w:t>
      </w:r>
      <w:r w:rsidRPr="0091509A">
        <w:rPr>
          <w:sz w:val="16"/>
        </w:rPr>
        <w:t xml:space="preserve"> phenomenon. Furthermore, </w:t>
      </w:r>
      <w:r w:rsidRPr="0091509A">
        <w:rPr>
          <w:rStyle w:val="StyleUnderline"/>
        </w:rPr>
        <w:t xml:space="preserve">the </w:t>
      </w:r>
      <w:r w:rsidRPr="00F71C5E">
        <w:rPr>
          <w:rStyle w:val="StyleUnderline"/>
          <w:highlight w:val="cyan"/>
        </w:rPr>
        <w:t>Fed</w:t>
      </w:r>
      <w:r w:rsidRPr="0091509A">
        <w:rPr>
          <w:sz w:val="16"/>
        </w:rPr>
        <w:t xml:space="preserve"> believes that it </w:t>
      </w:r>
      <w:r w:rsidRPr="00F71C5E">
        <w:rPr>
          <w:rStyle w:val="StyleUnderline"/>
          <w:highlight w:val="cyan"/>
        </w:rPr>
        <w:t>can bring</w:t>
      </w:r>
      <w:r w:rsidRPr="0091509A">
        <w:rPr>
          <w:rStyle w:val="StyleUnderline"/>
        </w:rPr>
        <w:t xml:space="preserve"> inflation </w:t>
      </w:r>
      <w:r w:rsidRPr="00F71C5E">
        <w:rPr>
          <w:rStyle w:val="StyleUnderline"/>
          <w:highlight w:val="cyan"/>
        </w:rPr>
        <w:t>down</w:t>
      </w:r>
      <w:r w:rsidRPr="0091509A">
        <w:rPr>
          <w:rStyle w:val="StyleUnderline"/>
        </w:rPr>
        <w:t xml:space="preserve"> relatively </w:t>
      </w:r>
      <w:r w:rsidRPr="00F71C5E">
        <w:rPr>
          <w:rStyle w:val="Emphasis"/>
          <w:highlight w:val="cyan"/>
        </w:rPr>
        <w:t>painlessly</w:t>
      </w:r>
      <w:r w:rsidRPr="0091509A">
        <w:rPr>
          <w:sz w:val="16"/>
        </w:rPr>
        <w:t xml:space="preserve"> — that </w:t>
      </w:r>
      <w:r w:rsidRPr="0091509A">
        <w:rPr>
          <w:rStyle w:val="StyleUnderline"/>
        </w:rPr>
        <w:t xml:space="preserve">it can achieve </w:t>
      </w:r>
      <w:r w:rsidRPr="00F71C5E">
        <w:rPr>
          <w:rStyle w:val="StyleUnderline"/>
          <w:highlight w:val="cyan"/>
        </w:rPr>
        <w:t>a</w:t>
      </w:r>
      <w:r w:rsidRPr="0091509A">
        <w:rPr>
          <w:sz w:val="16"/>
        </w:rPr>
        <w:t xml:space="preserve"> so-called </w:t>
      </w:r>
      <w:r w:rsidRPr="00F71C5E">
        <w:rPr>
          <w:rStyle w:val="Emphasis"/>
          <w:highlight w:val="cyan"/>
        </w:rPr>
        <w:t>soft landing</w:t>
      </w:r>
      <w:r w:rsidRPr="0091509A">
        <w:rPr>
          <w:sz w:val="16"/>
        </w:rPr>
        <w:t>.</w:t>
      </w:r>
    </w:p>
    <w:p w14:paraId="2EB7BD4D" w14:textId="77777777" w:rsidR="001627C4" w:rsidRPr="0091509A" w:rsidRDefault="001627C4" w:rsidP="001627C4">
      <w:pPr>
        <w:rPr>
          <w:rStyle w:val="StyleUnderline"/>
        </w:rPr>
      </w:pPr>
      <w:r w:rsidRPr="0091509A">
        <w:rPr>
          <w:sz w:val="16"/>
        </w:rPr>
        <w:t xml:space="preserve">But doesn’t this fly in the face of history? After all, the last time America had to bring high inflation under control, during the 1980s, the cost was immense. The unemployment rate soared to 10.8 percent and didn’t get back to 1979 levels until 1987. </w:t>
      </w:r>
      <w:r w:rsidRPr="0091509A">
        <w:rPr>
          <w:rStyle w:val="StyleUnderline"/>
        </w:rPr>
        <w:t>Are there good reasons to believe that this time is different?</w:t>
      </w:r>
    </w:p>
    <w:p w14:paraId="59E60D8F" w14:textId="77777777" w:rsidR="001627C4" w:rsidRPr="0091509A" w:rsidRDefault="001627C4" w:rsidP="001627C4">
      <w:pPr>
        <w:rPr>
          <w:sz w:val="16"/>
        </w:rPr>
      </w:pPr>
      <w:proofErr w:type="gramStart"/>
      <w:r w:rsidRPr="0091509A">
        <w:rPr>
          <w:sz w:val="16"/>
        </w:rPr>
        <w:t xml:space="preserve">Actually, </w:t>
      </w:r>
      <w:r w:rsidRPr="0091509A">
        <w:rPr>
          <w:rStyle w:val="StyleUnderline"/>
        </w:rPr>
        <w:t>there</w:t>
      </w:r>
      <w:proofErr w:type="gramEnd"/>
      <w:r w:rsidRPr="0091509A">
        <w:rPr>
          <w:rStyle w:val="StyleUnderline"/>
        </w:rPr>
        <w:t xml:space="preserve"> are</w:t>
      </w:r>
      <w:r w:rsidRPr="0091509A">
        <w:rPr>
          <w:sz w:val="16"/>
        </w:rPr>
        <w:t xml:space="preserve">. The landing probably won’t be as soft as the Fed envisions, but this time </w:t>
      </w:r>
      <w:r w:rsidRPr="0091509A">
        <w:rPr>
          <w:rStyle w:val="StyleUnderline"/>
        </w:rPr>
        <w:t>disinflation shouldn’t</w:t>
      </w:r>
      <w:r w:rsidRPr="0091509A">
        <w:rPr>
          <w:sz w:val="16"/>
        </w:rPr>
        <w:t xml:space="preserve">, or at least needn’t, </w:t>
      </w:r>
      <w:r w:rsidRPr="0091509A">
        <w:rPr>
          <w:rStyle w:val="StyleUnderline"/>
        </w:rPr>
        <w:t>be an extremely painful process</w:t>
      </w:r>
      <w:r w:rsidRPr="0091509A">
        <w:rPr>
          <w:sz w:val="16"/>
        </w:rPr>
        <w:t>.</w:t>
      </w:r>
    </w:p>
    <w:p w14:paraId="69A317F0" w14:textId="77777777" w:rsidR="001627C4" w:rsidRPr="0091509A" w:rsidRDefault="001627C4" w:rsidP="001627C4">
      <w:pPr>
        <w:rPr>
          <w:sz w:val="16"/>
        </w:rPr>
      </w:pPr>
      <w:r w:rsidRPr="0091509A">
        <w:rPr>
          <w:sz w:val="16"/>
        </w:rPr>
        <w:t>To see why, we need to look at history more closely and appreciate the important differences between the last big inflation and our current situation.</w:t>
      </w:r>
    </w:p>
    <w:p w14:paraId="30DA4F18" w14:textId="77777777" w:rsidR="001627C4" w:rsidRPr="0091509A" w:rsidRDefault="001627C4" w:rsidP="001627C4">
      <w:pPr>
        <w:rPr>
          <w:sz w:val="16"/>
        </w:rPr>
      </w:pPr>
      <w:r w:rsidRPr="0091509A">
        <w:rPr>
          <w:sz w:val="16"/>
        </w:rPr>
        <w:t>Forty years ago, as many economists will tell you, inflation was “entrenched” in the economy. That is, businesses, workers and consumers were making decisions based on the belief that high inflation would continue for many years to come.</w:t>
      </w:r>
    </w:p>
    <w:p w14:paraId="42191DB1" w14:textId="77777777" w:rsidR="001627C4" w:rsidRPr="0091509A" w:rsidRDefault="001627C4" w:rsidP="001627C4">
      <w:pPr>
        <w:rPr>
          <w:sz w:val="16"/>
        </w:rPr>
      </w:pPr>
      <w:r w:rsidRPr="0091509A">
        <w:rPr>
          <w:sz w:val="16"/>
        </w:rPr>
        <w:t>One way to see this entrenchment is to look at the wage contracts — typically for three years — that unions were negotiating with employers. Even then, most workers weren’t unionized, but these deals are a useful indicator of what was probably happening to wage- and price-setting more generally.</w:t>
      </w:r>
    </w:p>
    <w:p w14:paraId="5894DE33" w14:textId="77777777" w:rsidR="001627C4" w:rsidRPr="0091509A" w:rsidRDefault="001627C4" w:rsidP="001627C4">
      <w:pPr>
        <w:rPr>
          <w:sz w:val="16"/>
        </w:rPr>
      </w:pPr>
      <w:proofErr w:type="gramStart"/>
      <w:r w:rsidRPr="0091509A">
        <w:rPr>
          <w:sz w:val="16"/>
        </w:rPr>
        <w:t>So</w:t>
      </w:r>
      <w:proofErr w:type="gramEnd"/>
      <w:r w:rsidRPr="0091509A">
        <w:rPr>
          <w:sz w:val="16"/>
        </w:rPr>
        <w:t xml:space="preserve"> what did those wage deals look like? In 1979, union settlements with large companies that didn’t include a cost-of-living adjustment specified an average wage increase of 10.2 percent in the first year and an annual average of 8.2 percent over the life of the contract. As late as 1981, the United Mine Workers negotiated a contract that would raise wages 11 percent annually over the next several years.</w:t>
      </w:r>
    </w:p>
    <w:p w14:paraId="621D2EA1" w14:textId="77777777" w:rsidR="001627C4" w:rsidRPr="0091509A" w:rsidRDefault="001627C4" w:rsidP="001627C4">
      <w:pPr>
        <w:rPr>
          <w:sz w:val="16"/>
        </w:rPr>
      </w:pPr>
      <w:r w:rsidRPr="0091509A">
        <w:rPr>
          <w:sz w:val="16"/>
        </w:rPr>
        <w:t xml:space="preserve">Why were workers demanding, and employers willing to grant, such big pay hikes? Because everyone expected high inflation to persist for a long time. In 1980 the </w:t>
      </w:r>
      <w:proofErr w:type="gramStart"/>
      <w:r w:rsidRPr="0091509A">
        <w:rPr>
          <w:sz w:val="16"/>
        </w:rPr>
        <w:t>Blue Chip</w:t>
      </w:r>
      <w:proofErr w:type="gramEnd"/>
      <w:r w:rsidRPr="0091509A">
        <w:rPr>
          <w:sz w:val="16"/>
        </w:rPr>
        <w:t xml:space="preserve"> survey of professional forecasters predicted 8 percent annual inflation over the next decade. Consumers surveyed by the University of Michigan expected prices to rise by about 9 percent annually over the next five to 10 years.</w:t>
      </w:r>
    </w:p>
    <w:p w14:paraId="1492CA1B" w14:textId="77777777" w:rsidR="001627C4" w:rsidRPr="0091509A" w:rsidRDefault="001627C4" w:rsidP="001627C4">
      <w:pPr>
        <w:rPr>
          <w:sz w:val="16"/>
        </w:rPr>
      </w:pPr>
      <w:r w:rsidRPr="0091509A">
        <w:rPr>
          <w:sz w:val="16"/>
        </w:rPr>
        <w:t>With everyone expecting inflation to continue, workers wanted raises that would keep up with rising prices, and employers were willing to grant those raises because they expected their competitors’ costs to be rising as fast as their own. What this did, in turn, was make inflation self-perpetuating: Everyone was raising prices in anticipation of everyone else raising prices.</w:t>
      </w:r>
    </w:p>
    <w:p w14:paraId="5E602BB3" w14:textId="77777777" w:rsidR="001627C4" w:rsidRPr="0091509A" w:rsidRDefault="001627C4" w:rsidP="001627C4">
      <w:pPr>
        <w:rPr>
          <w:sz w:val="16"/>
        </w:rPr>
      </w:pPr>
      <w:r w:rsidRPr="0091509A">
        <w:rPr>
          <w:sz w:val="16"/>
        </w:rPr>
        <w:t>Ending this cycle required a huge shock — an economy so depressed both that inflation fell and that workers were compelled to accept major concessions.</w:t>
      </w:r>
    </w:p>
    <w:p w14:paraId="2A794D37" w14:textId="77777777" w:rsidR="001627C4" w:rsidRPr="0091509A" w:rsidRDefault="001627C4" w:rsidP="001627C4">
      <w:pPr>
        <w:rPr>
          <w:sz w:val="16"/>
        </w:rPr>
      </w:pPr>
      <w:r w:rsidRPr="00F71C5E">
        <w:rPr>
          <w:rStyle w:val="StyleUnderline"/>
          <w:highlight w:val="cyan"/>
        </w:rPr>
        <w:t>Things are</w:t>
      </w:r>
      <w:r w:rsidRPr="0091509A">
        <w:rPr>
          <w:rStyle w:val="StyleUnderline"/>
        </w:rPr>
        <w:t xml:space="preserve"> </w:t>
      </w:r>
      <w:r w:rsidRPr="0091509A">
        <w:rPr>
          <w:rStyle w:val="Emphasis"/>
        </w:rPr>
        <w:t xml:space="preserve">very </w:t>
      </w:r>
      <w:r w:rsidRPr="00F71C5E">
        <w:rPr>
          <w:rStyle w:val="Emphasis"/>
          <w:highlight w:val="cyan"/>
        </w:rPr>
        <w:t>different</w:t>
      </w:r>
      <w:r w:rsidRPr="0091509A">
        <w:rPr>
          <w:rStyle w:val="StyleUnderline"/>
        </w:rPr>
        <w:t xml:space="preserve"> now. Back </w:t>
      </w:r>
      <w:r w:rsidRPr="00F71C5E">
        <w:rPr>
          <w:rStyle w:val="StyleUnderline"/>
          <w:highlight w:val="cyan"/>
        </w:rPr>
        <w:t>then</w:t>
      </w:r>
      <w:r w:rsidRPr="0091509A">
        <w:rPr>
          <w:sz w:val="16"/>
        </w:rPr>
        <w:t xml:space="preserve"> almost </w:t>
      </w:r>
      <w:r w:rsidRPr="00F71C5E">
        <w:rPr>
          <w:rStyle w:val="StyleUnderline"/>
          <w:highlight w:val="cyan"/>
        </w:rPr>
        <w:t xml:space="preserve">everyone </w:t>
      </w:r>
      <w:r w:rsidRPr="00F71C5E">
        <w:rPr>
          <w:rStyle w:val="Emphasis"/>
          <w:highlight w:val="cyan"/>
        </w:rPr>
        <w:t>expected</w:t>
      </w:r>
      <w:r w:rsidRPr="0091509A">
        <w:rPr>
          <w:rStyle w:val="StyleUnderline"/>
        </w:rPr>
        <w:t xml:space="preserve"> persistent high </w:t>
      </w:r>
      <w:r w:rsidRPr="00F71C5E">
        <w:rPr>
          <w:rStyle w:val="StyleUnderline"/>
          <w:highlight w:val="cyan"/>
        </w:rPr>
        <w:t xml:space="preserve">inflation; now </w:t>
      </w:r>
      <w:r w:rsidRPr="00F71C5E">
        <w:rPr>
          <w:rStyle w:val="Emphasis"/>
          <w:highlight w:val="cyan"/>
        </w:rPr>
        <w:t>few</w:t>
      </w:r>
      <w:r w:rsidRPr="0091509A">
        <w:rPr>
          <w:rStyle w:val="StyleUnderline"/>
        </w:rPr>
        <w:t xml:space="preserve"> people </w:t>
      </w:r>
      <w:r w:rsidRPr="00F71C5E">
        <w:rPr>
          <w:rStyle w:val="StyleUnderline"/>
          <w:highlight w:val="cyan"/>
        </w:rPr>
        <w:t>do</w:t>
      </w:r>
      <w:r w:rsidRPr="0091509A">
        <w:rPr>
          <w:sz w:val="16"/>
        </w:rPr>
        <w:t xml:space="preserve">. Bond markets expect inflation eventually to return to </w:t>
      </w:r>
      <w:proofErr w:type="spellStart"/>
      <w:r w:rsidRPr="0091509A">
        <w:rPr>
          <w:sz w:val="16"/>
        </w:rPr>
        <w:t>prepandemic</w:t>
      </w:r>
      <w:proofErr w:type="spellEnd"/>
      <w:r w:rsidRPr="0091509A">
        <w:rPr>
          <w:sz w:val="16"/>
        </w:rPr>
        <w:t xml:space="preserve"> levels. While </w:t>
      </w:r>
      <w:r w:rsidRPr="0091509A">
        <w:rPr>
          <w:rStyle w:val="StyleUnderline"/>
        </w:rPr>
        <w:t>consumers</w:t>
      </w:r>
      <w:r w:rsidRPr="0091509A">
        <w:rPr>
          <w:sz w:val="16"/>
        </w:rPr>
        <w:t xml:space="preserve"> expect high inflation over the next year, their longer-term </w:t>
      </w:r>
      <w:r w:rsidRPr="00F71C5E">
        <w:rPr>
          <w:rStyle w:val="StyleUnderline"/>
          <w:highlight w:val="cyan"/>
        </w:rPr>
        <w:t xml:space="preserve">expectations remain </w:t>
      </w:r>
      <w:r w:rsidRPr="00F71C5E">
        <w:rPr>
          <w:rStyle w:val="Emphasis"/>
          <w:highlight w:val="cyan"/>
        </w:rPr>
        <w:t>“anchored”</w:t>
      </w:r>
      <w:r w:rsidRPr="0091509A">
        <w:rPr>
          <w:rStyle w:val="StyleUnderline"/>
        </w:rPr>
        <w:t xml:space="preserve"> at </w:t>
      </w:r>
      <w:proofErr w:type="gramStart"/>
      <w:r w:rsidRPr="0091509A">
        <w:rPr>
          <w:rStyle w:val="StyleUnderline"/>
        </w:rPr>
        <w:t>fairly moderate</w:t>
      </w:r>
      <w:proofErr w:type="gramEnd"/>
      <w:r w:rsidRPr="0091509A">
        <w:rPr>
          <w:rStyle w:val="StyleUnderline"/>
        </w:rPr>
        <w:t xml:space="preserve"> levels. Professional forecasters expect inflation to </w:t>
      </w:r>
      <w:r w:rsidRPr="0091509A">
        <w:rPr>
          <w:rStyle w:val="Emphasis"/>
        </w:rPr>
        <w:t>moderate</w:t>
      </w:r>
      <w:r w:rsidRPr="0091509A">
        <w:rPr>
          <w:rStyle w:val="StyleUnderline"/>
        </w:rPr>
        <w:t xml:space="preserve"> next year</w:t>
      </w:r>
      <w:r w:rsidRPr="0091509A">
        <w:rPr>
          <w:sz w:val="16"/>
        </w:rPr>
        <w:t>.</w:t>
      </w:r>
    </w:p>
    <w:p w14:paraId="0A9412FF" w14:textId="77777777" w:rsidR="001627C4" w:rsidRPr="0091509A" w:rsidRDefault="001627C4" w:rsidP="001627C4">
      <w:pPr>
        <w:rPr>
          <w:sz w:val="16"/>
        </w:rPr>
      </w:pPr>
      <w:r w:rsidRPr="00F71C5E">
        <w:rPr>
          <w:rStyle w:val="StyleUnderline"/>
          <w:highlight w:val="cyan"/>
        </w:rPr>
        <w:t>This means</w:t>
      </w:r>
      <w:r w:rsidRPr="0091509A">
        <w:rPr>
          <w:rStyle w:val="StyleUnderline"/>
        </w:rPr>
        <w:t xml:space="preserve"> that </w:t>
      </w:r>
      <w:r w:rsidRPr="00F71C5E">
        <w:rPr>
          <w:rStyle w:val="StyleUnderline"/>
          <w:highlight w:val="cyan"/>
        </w:rPr>
        <w:t>we</w:t>
      </w:r>
      <w:r w:rsidRPr="0091509A">
        <w:rPr>
          <w:rStyle w:val="StyleUnderline"/>
        </w:rPr>
        <w:t xml:space="preserve"> almost surely </w:t>
      </w:r>
      <w:r w:rsidRPr="00F71C5E">
        <w:rPr>
          <w:rStyle w:val="StyleUnderline"/>
          <w:highlight w:val="cyan"/>
        </w:rPr>
        <w:t>aren’t experiencing</w:t>
      </w:r>
      <w:r w:rsidRPr="0091509A">
        <w:rPr>
          <w:sz w:val="16"/>
        </w:rPr>
        <w:t xml:space="preserve"> the kind of </w:t>
      </w:r>
      <w:r w:rsidRPr="00F71C5E">
        <w:rPr>
          <w:rStyle w:val="Emphasis"/>
          <w:highlight w:val="cyan"/>
        </w:rPr>
        <w:t>self-perpetuating</w:t>
      </w:r>
      <w:r w:rsidRPr="00F71C5E">
        <w:rPr>
          <w:rStyle w:val="StyleUnderline"/>
          <w:highlight w:val="cyan"/>
        </w:rPr>
        <w:t xml:space="preserve"> inflation</w:t>
      </w:r>
      <w:r w:rsidRPr="0091509A">
        <w:rPr>
          <w:sz w:val="16"/>
        </w:rPr>
        <w:t xml:space="preserve"> that was so hard to end in the 1980s. </w:t>
      </w:r>
      <w:r w:rsidRPr="0091509A">
        <w:rPr>
          <w:rStyle w:val="StyleUnderline"/>
        </w:rPr>
        <w:t xml:space="preserve">A lot of recent inflation </w:t>
      </w:r>
      <w:r w:rsidRPr="00AC55D1">
        <w:rPr>
          <w:rStyle w:val="StyleUnderline"/>
          <w:highlight w:val="cyan"/>
        </w:rPr>
        <w:t xml:space="preserve">will </w:t>
      </w:r>
      <w:r w:rsidRPr="00AC55D1">
        <w:rPr>
          <w:rStyle w:val="Emphasis"/>
          <w:highlight w:val="cyan"/>
        </w:rPr>
        <w:t>subside</w:t>
      </w:r>
      <w:r w:rsidRPr="00AC55D1">
        <w:rPr>
          <w:rStyle w:val="StyleUnderline"/>
          <w:highlight w:val="cyan"/>
        </w:rPr>
        <w:t xml:space="preserve"> when </w:t>
      </w:r>
      <w:r w:rsidRPr="00AC55D1">
        <w:rPr>
          <w:rStyle w:val="Emphasis"/>
          <w:highlight w:val="cyan"/>
        </w:rPr>
        <w:t>oil</w:t>
      </w:r>
      <w:r w:rsidRPr="00AC55D1">
        <w:rPr>
          <w:rStyle w:val="StyleUnderline"/>
          <w:highlight w:val="cyan"/>
        </w:rPr>
        <w:t xml:space="preserve"> and </w:t>
      </w:r>
      <w:r w:rsidRPr="00AC55D1">
        <w:rPr>
          <w:rStyle w:val="Emphasis"/>
          <w:highlight w:val="cyan"/>
        </w:rPr>
        <w:t>food</w:t>
      </w:r>
      <w:r w:rsidRPr="0091509A">
        <w:rPr>
          <w:rStyle w:val="StyleUnderline"/>
        </w:rPr>
        <w:t xml:space="preserve"> prices </w:t>
      </w:r>
      <w:r w:rsidRPr="00AC55D1">
        <w:rPr>
          <w:rStyle w:val="StyleUnderline"/>
          <w:highlight w:val="cyan"/>
        </w:rPr>
        <w:t>stop rising</w:t>
      </w:r>
      <w:r w:rsidRPr="0091509A">
        <w:rPr>
          <w:rStyle w:val="StyleUnderline"/>
        </w:rPr>
        <w:t>, when the prices of used cars,</w:t>
      </w:r>
      <w:r w:rsidRPr="0091509A">
        <w:rPr>
          <w:sz w:val="16"/>
        </w:rPr>
        <w:t xml:space="preserve"> which rose 41 percent (!) over the past year during the shortage of new cars, </w:t>
      </w:r>
      <w:r w:rsidRPr="0091509A">
        <w:rPr>
          <w:rStyle w:val="StyleUnderline"/>
        </w:rPr>
        <w:t xml:space="preserve">come down, and so on. The big </w:t>
      </w:r>
      <w:r w:rsidRPr="00AC55D1">
        <w:rPr>
          <w:rStyle w:val="StyleUnderline"/>
          <w:highlight w:val="cyan"/>
        </w:rPr>
        <w:t>surge in rents</w:t>
      </w:r>
      <w:r w:rsidRPr="0091509A">
        <w:rPr>
          <w:sz w:val="16"/>
        </w:rPr>
        <w:t xml:space="preserve"> also </w:t>
      </w:r>
      <w:r w:rsidRPr="00AC55D1">
        <w:rPr>
          <w:rStyle w:val="StyleUnderline"/>
          <w:highlight w:val="cyan"/>
        </w:rPr>
        <w:t>appears</w:t>
      </w:r>
      <w:r w:rsidRPr="0091509A">
        <w:rPr>
          <w:rStyle w:val="StyleUnderline"/>
        </w:rPr>
        <w:t xml:space="preserve"> to be largely </w:t>
      </w:r>
      <w:r w:rsidRPr="00AC55D1">
        <w:rPr>
          <w:rStyle w:val="Emphasis"/>
          <w:highlight w:val="cyan"/>
        </w:rPr>
        <w:t>behind us</w:t>
      </w:r>
      <w:r w:rsidRPr="0091509A">
        <w:rPr>
          <w:sz w:val="16"/>
        </w:rPr>
        <w:t xml:space="preserve">, although the slowdown won’t show up in official numbers for a while. </w:t>
      </w:r>
      <w:proofErr w:type="gramStart"/>
      <w:r w:rsidRPr="0091509A">
        <w:rPr>
          <w:sz w:val="16"/>
        </w:rPr>
        <w:t>So</w:t>
      </w:r>
      <w:proofErr w:type="gramEnd"/>
      <w:r w:rsidRPr="0091509A">
        <w:rPr>
          <w:sz w:val="16"/>
        </w:rPr>
        <w:t xml:space="preserve"> </w:t>
      </w:r>
      <w:r w:rsidRPr="0091509A">
        <w:rPr>
          <w:rStyle w:val="StyleUnderline"/>
        </w:rPr>
        <w:t>it</w:t>
      </w:r>
      <w:r w:rsidRPr="0091509A">
        <w:rPr>
          <w:sz w:val="16"/>
        </w:rPr>
        <w:t xml:space="preserve"> probably </w:t>
      </w:r>
      <w:r w:rsidRPr="0091509A">
        <w:rPr>
          <w:rStyle w:val="StyleUnderline"/>
        </w:rPr>
        <w:t>won’t be necessary to put the economy through an ’80s-style wringer</w:t>
      </w:r>
      <w:r w:rsidRPr="0091509A">
        <w:rPr>
          <w:sz w:val="16"/>
        </w:rPr>
        <w:t xml:space="preserve"> to get inflation down.</w:t>
      </w:r>
    </w:p>
    <w:p w14:paraId="6DA97635" w14:textId="77777777" w:rsidR="001627C4" w:rsidRPr="0091509A" w:rsidRDefault="001627C4" w:rsidP="001627C4">
      <w:pPr>
        <w:rPr>
          <w:sz w:val="16"/>
        </w:rPr>
      </w:pPr>
      <w:r w:rsidRPr="0091509A">
        <w:rPr>
          <w:sz w:val="16"/>
        </w:rPr>
        <w:t>That said, the Fed is probably too optimistic in believing that we can get inflation under control without any rise in unemployment. Statistical measures like the unprecedented number of unfilled job openings, anecdotal evidence of labor shortages and, yes, wage increases suggest that the job market is running unsustainably hot. Cooling that market off will probably require accepting an uptick in the unemployment rate, although not a full-on recession.</w:t>
      </w:r>
    </w:p>
    <w:p w14:paraId="1928CA97" w14:textId="77777777" w:rsidR="001627C4" w:rsidRPr="0091509A" w:rsidRDefault="001627C4" w:rsidP="001627C4">
      <w:pPr>
        <w:rPr>
          <w:sz w:val="16"/>
        </w:rPr>
      </w:pPr>
      <w:r w:rsidRPr="0091509A">
        <w:rPr>
          <w:sz w:val="16"/>
        </w:rPr>
        <w:t>And for what it’s worth, the Fed’s plan for gradual rate hikes, which has already led to a major rise in mortgage rates, is likely to cause that unfortunately necessary cooling-off, especially combined with the fact that fiscal policy has turned contractionary as the big spending of early 2021 recedes in the rearview mirror.</w:t>
      </w:r>
    </w:p>
    <w:p w14:paraId="4CF0B5BB" w14:textId="77777777" w:rsidR="001627C4" w:rsidRDefault="001627C4" w:rsidP="001627C4">
      <w:pPr>
        <w:rPr>
          <w:sz w:val="16"/>
        </w:rPr>
      </w:pPr>
      <w:proofErr w:type="gramStart"/>
      <w:r w:rsidRPr="0091509A">
        <w:rPr>
          <w:sz w:val="16"/>
        </w:rPr>
        <w:t>So</w:t>
      </w:r>
      <w:proofErr w:type="gramEnd"/>
      <w:r w:rsidRPr="0091509A">
        <w:rPr>
          <w:sz w:val="16"/>
        </w:rPr>
        <w:t xml:space="preserve"> </w:t>
      </w:r>
      <w:r w:rsidRPr="0091509A">
        <w:rPr>
          <w:rStyle w:val="StyleUnderline"/>
        </w:rPr>
        <w:t xml:space="preserve">my message </w:t>
      </w:r>
      <w:r w:rsidRPr="00AC55D1">
        <w:rPr>
          <w:rStyle w:val="StyleUnderline"/>
          <w:highlight w:val="cyan"/>
        </w:rPr>
        <w:t>for</w:t>
      </w:r>
      <w:r w:rsidRPr="0091509A">
        <w:rPr>
          <w:sz w:val="16"/>
        </w:rPr>
        <w:t xml:space="preserve"> those </w:t>
      </w:r>
      <w:r w:rsidRPr="0091509A">
        <w:rPr>
          <w:rStyle w:val="StyleUnderline"/>
        </w:rPr>
        <w:t xml:space="preserve">intoning dire </w:t>
      </w:r>
      <w:r w:rsidRPr="00AC55D1">
        <w:rPr>
          <w:rStyle w:val="StyleUnderline"/>
          <w:highlight w:val="cyan"/>
        </w:rPr>
        <w:t>warnings about</w:t>
      </w:r>
      <w:r w:rsidRPr="0091509A">
        <w:rPr>
          <w:sz w:val="16"/>
        </w:rPr>
        <w:t xml:space="preserve"> the return of </w:t>
      </w:r>
      <w:r w:rsidRPr="0091509A">
        <w:rPr>
          <w:rStyle w:val="StyleUnderline"/>
        </w:rPr>
        <w:t xml:space="preserve">’70s-type </w:t>
      </w:r>
      <w:r w:rsidRPr="00AC55D1">
        <w:rPr>
          <w:rStyle w:val="StyleUnderline"/>
          <w:highlight w:val="cyan"/>
        </w:rPr>
        <w:t>stagflation</w:t>
      </w:r>
      <w:r w:rsidRPr="0091509A">
        <w:rPr>
          <w:sz w:val="16"/>
        </w:rPr>
        <w:t xml:space="preserve"> — which some of them have been itching to do for years — is that they should look at their history more carefully. </w:t>
      </w:r>
      <w:r w:rsidRPr="0091509A">
        <w:rPr>
          <w:rStyle w:val="StyleUnderline"/>
        </w:rPr>
        <w:t>The inflation of</w:t>
      </w:r>
      <w:r w:rsidRPr="0091509A">
        <w:rPr>
          <w:sz w:val="16"/>
        </w:rPr>
        <w:t xml:space="preserve"> 2021-</w:t>
      </w:r>
      <w:r w:rsidRPr="00AC55D1">
        <w:rPr>
          <w:rStyle w:val="Emphasis"/>
          <w:highlight w:val="cyan"/>
        </w:rPr>
        <w:t>22</w:t>
      </w:r>
      <w:r w:rsidRPr="00AC55D1">
        <w:rPr>
          <w:rStyle w:val="StyleUnderline"/>
          <w:highlight w:val="cyan"/>
        </w:rPr>
        <w:t xml:space="preserve"> looks</w:t>
      </w:r>
      <w:r w:rsidRPr="0091509A">
        <w:rPr>
          <w:rStyle w:val="StyleUnderline"/>
        </w:rPr>
        <w:t xml:space="preserve"> </w:t>
      </w:r>
      <w:r w:rsidRPr="0091509A">
        <w:rPr>
          <w:rStyle w:val="Emphasis"/>
        </w:rPr>
        <w:t xml:space="preserve">very </w:t>
      </w:r>
      <w:r w:rsidRPr="00AC55D1">
        <w:rPr>
          <w:rStyle w:val="Emphasis"/>
          <w:highlight w:val="cyan"/>
        </w:rPr>
        <w:t>different</w:t>
      </w:r>
      <w:r w:rsidRPr="00AC55D1">
        <w:rPr>
          <w:rStyle w:val="StyleUnderline"/>
          <w:highlight w:val="cyan"/>
        </w:rPr>
        <w:t>, and</w:t>
      </w:r>
      <w:r w:rsidRPr="0091509A">
        <w:rPr>
          <w:rStyle w:val="StyleUnderline"/>
        </w:rPr>
        <w:t xml:space="preserve"> </w:t>
      </w:r>
      <w:r w:rsidRPr="0091509A">
        <w:rPr>
          <w:rStyle w:val="Emphasis"/>
        </w:rPr>
        <w:t xml:space="preserve">much </w:t>
      </w:r>
      <w:r w:rsidRPr="00AC55D1">
        <w:rPr>
          <w:rStyle w:val="Emphasis"/>
          <w:highlight w:val="cyan"/>
        </w:rPr>
        <w:t>easier to solve</w:t>
      </w:r>
      <w:r w:rsidRPr="0091509A">
        <w:rPr>
          <w:rStyle w:val="StyleUnderline"/>
        </w:rPr>
        <w:t>, from the inflation of</w:t>
      </w:r>
      <w:r w:rsidRPr="0091509A">
        <w:rPr>
          <w:sz w:val="16"/>
        </w:rPr>
        <w:t xml:space="preserve"> 1979-</w:t>
      </w:r>
      <w:r w:rsidRPr="0091509A">
        <w:rPr>
          <w:rStyle w:val="Emphasis"/>
        </w:rPr>
        <w:t>80</w:t>
      </w:r>
      <w:r w:rsidRPr="0091509A">
        <w:rPr>
          <w:sz w:val="16"/>
        </w:rPr>
        <w:t>.</w:t>
      </w:r>
    </w:p>
    <w:p w14:paraId="4978AD96" w14:textId="77777777" w:rsidR="001627C4" w:rsidRPr="00A106E0" w:rsidRDefault="001627C4" w:rsidP="001627C4">
      <w:pPr>
        <w:pStyle w:val="Heading3"/>
      </w:pPr>
      <w:r>
        <w:t>AT: EU Thumper</w:t>
      </w:r>
    </w:p>
    <w:p w14:paraId="35A8277D" w14:textId="77777777" w:rsidR="001627C4" w:rsidRDefault="001627C4" w:rsidP="001627C4">
      <w:pPr>
        <w:pStyle w:val="Heading4"/>
      </w:pPr>
      <w:r>
        <w:t>3</w:t>
      </w:r>
      <w:r w:rsidRPr="00A106E0">
        <w:t xml:space="preserve">. </w:t>
      </w:r>
      <w:r w:rsidRPr="0025580D">
        <w:rPr>
          <w:u w:val="single"/>
        </w:rPr>
        <w:t>L</w:t>
      </w:r>
      <w:r>
        <w:rPr>
          <w:u w:val="single"/>
        </w:rPr>
        <w:t>ogic</w:t>
      </w:r>
      <w:r>
        <w:t xml:space="preserve">---it can </w:t>
      </w:r>
      <w:r w:rsidRPr="0025580D">
        <w:rPr>
          <w:u w:val="single"/>
        </w:rPr>
        <w:t>only</w:t>
      </w:r>
      <w:r>
        <w:t xml:space="preserve"> affect operations in the </w:t>
      </w:r>
      <w:r w:rsidRPr="0025580D">
        <w:rPr>
          <w:u w:val="single"/>
        </w:rPr>
        <w:t>EU</w:t>
      </w:r>
      <w:r>
        <w:t xml:space="preserve">, NOT the </w:t>
      </w:r>
      <w:r w:rsidRPr="0025580D">
        <w:rPr>
          <w:u w:val="single"/>
        </w:rPr>
        <w:t>US</w:t>
      </w:r>
      <w:r>
        <w:t xml:space="preserve">. Anything else is </w:t>
      </w:r>
      <w:r w:rsidRPr="00A106E0">
        <w:rPr>
          <w:u w:val="single"/>
        </w:rPr>
        <w:t>blatant protectionism</w:t>
      </w:r>
      <w:r>
        <w:t>!</w:t>
      </w:r>
    </w:p>
    <w:p w14:paraId="0EFFB1A4" w14:textId="77777777" w:rsidR="001627C4" w:rsidRDefault="001627C4" w:rsidP="001627C4">
      <w:r>
        <w:t xml:space="preserve">[Kentucky in </w:t>
      </w:r>
      <w:r w:rsidRPr="0025580D">
        <w:rPr>
          <w:highlight w:val="cyan"/>
        </w:rPr>
        <w:t>blue</w:t>
      </w:r>
      <w:r>
        <w:t>].</w:t>
      </w:r>
    </w:p>
    <w:p w14:paraId="024EA225" w14:textId="77777777" w:rsidR="001627C4" w:rsidRPr="0025580D" w:rsidRDefault="001627C4" w:rsidP="001627C4">
      <w:r>
        <w:rPr>
          <w:rStyle w:val="Style13ptBold"/>
        </w:rPr>
        <w:t xml:space="preserve">2AC </w:t>
      </w:r>
      <w:r w:rsidRPr="00B26E0B">
        <w:rPr>
          <w:rStyle w:val="Style13ptBold"/>
        </w:rPr>
        <w:t>Sullivan</w:t>
      </w:r>
      <w:r w:rsidRPr="00B26E0B">
        <w:t xml:space="preserve"> </w:t>
      </w:r>
      <w:r w:rsidRPr="0025580D">
        <w:t xml:space="preserve">3-25-2022 (Laurie Sullivan is a writer and editor for </w:t>
      </w:r>
      <w:proofErr w:type="spellStart"/>
      <w:r w:rsidRPr="0025580D">
        <w:t>MediaPost</w:t>
      </w:r>
      <w:proofErr w:type="spellEnd"/>
      <w:r w:rsidRPr="0025580D">
        <w:t xml:space="preserve"> "Amazon, Apple, Google, Meta Face New EU Regs: Could Alter Business Models," </w:t>
      </w:r>
      <w:hyperlink r:id="rId8" w:history="1">
        <w:r w:rsidRPr="0025580D">
          <w:rPr>
            <w:rStyle w:val="Hyperlink"/>
          </w:rPr>
          <w:t>https://www.mediapost.com/publications/article/372410/amazon-apple-google-meta-face-new-eu-regs-coul.html)sw</w:t>
        </w:r>
      </w:hyperlink>
    </w:p>
    <w:p w14:paraId="1DAF1672" w14:textId="77777777" w:rsidR="001627C4" w:rsidRPr="00DA2957" w:rsidRDefault="001627C4" w:rsidP="001627C4">
      <w:pPr>
        <w:rPr>
          <w:rStyle w:val="Emphasis"/>
        </w:rPr>
      </w:pPr>
      <w:r w:rsidRPr="00DA2957">
        <w:rPr>
          <w:rStyle w:val="Emphasis"/>
        </w:rPr>
        <w:t xml:space="preserve">The </w:t>
      </w:r>
      <w:r w:rsidRPr="00EF4BBB">
        <w:rPr>
          <w:rStyle w:val="Emphasis"/>
          <w:highlight w:val="green"/>
        </w:rPr>
        <w:t>E</w:t>
      </w:r>
      <w:r w:rsidRPr="00DA2957">
        <w:rPr>
          <w:sz w:val="14"/>
        </w:rPr>
        <w:t xml:space="preserve">uropean </w:t>
      </w:r>
      <w:r w:rsidRPr="00EF4BBB">
        <w:rPr>
          <w:rStyle w:val="Emphasis"/>
          <w:highlight w:val="green"/>
        </w:rPr>
        <w:t>U</w:t>
      </w:r>
      <w:r w:rsidRPr="00DA2957">
        <w:rPr>
          <w:sz w:val="14"/>
        </w:rPr>
        <w:t xml:space="preserve">nion </w:t>
      </w:r>
      <w:r w:rsidRPr="00EF4BBB">
        <w:rPr>
          <w:rStyle w:val="Emphasis"/>
          <w:highlight w:val="green"/>
        </w:rPr>
        <w:t>passed landmark antitrust</w:t>
      </w:r>
      <w:r w:rsidRPr="00DA2957">
        <w:rPr>
          <w:rStyle w:val="Emphasis"/>
        </w:rPr>
        <w:t xml:space="preserve"> regulations late Thursday. The </w:t>
      </w:r>
      <w:r w:rsidRPr="00EF4BBB">
        <w:rPr>
          <w:rStyle w:val="Emphasis"/>
          <w:highlight w:val="green"/>
        </w:rPr>
        <w:t>regulations</w:t>
      </w:r>
      <w:r w:rsidRPr="00DA2957">
        <w:rPr>
          <w:sz w:val="14"/>
        </w:rPr>
        <w:t xml:space="preserve">, expected to come into force as early as October, </w:t>
      </w:r>
      <w:r w:rsidRPr="00EF4BBB">
        <w:rPr>
          <w:rStyle w:val="Emphasis"/>
          <w:highlight w:val="green"/>
        </w:rPr>
        <w:t>could change the business models of</w:t>
      </w:r>
      <w:r w:rsidRPr="00DA2957">
        <w:rPr>
          <w:rStyle w:val="Emphasis"/>
        </w:rPr>
        <w:t xml:space="preserve"> large </w:t>
      </w:r>
      <w:r w:rsidRPr="00EF4BBB">
        <w:rPr>
          <w:rStyle w:val="Emphasis"/>
          <w:highlight w:val="green"/>
        </w:rPr>
        <w:t>U.S. tech</w:t>
      </w:r>
      <w:r w:rsidRPr="00DA2957">
        <w:rPr>
          <w:rStyle w:val="Emphasis"/>
        </w:rPr>
        <w:t>nology companies such as Amazon, Apple, Google, and Meta.</w:t>
      </w:r>
      <w:r>
        <w:rPr>
          <w:rStyle w:val="Emphasis"/>
        </w:rPr>
        <w:t xml:space="preserve"> </w:t>
      </w:r>
      <w:r w:rsidRPr="00DA2957">
        <w:rPr>
          <w:rStyle w:val="StyleUnderline"/>
        </w:rPr>
        <w:t>The Digital Markets Act (DMA) rules will apply to “gatekeepers” -- technology companies with a market capitalization of at least $83 billion or annual revenues within the European Union of at least 7.5 billion euros in the past three years.</w:t>
      </w:r>
      <w:r w:rsidRPr="00DA2957">
        <w:rPr>
          <w:sz w:val="14"/>
        </w:rPr>
        <w:t xml:space="preserve"> They must also have at least 45 million monthly users or 10,000 business users in the EU. The regulations state that the platform must control one or more core platform services in at least three member EU countries. These core platform services include marketplaces and app stores, search engines, social networking, cloud services, advertising services, voice assistants and web browsers. “</w:t>
      </w:r>
      <w:r w:rsidRPr="00DA2957">
        <w:rPr>
          <w:rStyle w:val="StyleUnderline"/>
        </w:rPr>
        <w:t xml:space="preserve">The </w:t>
      </w:r>
      <w:r w:rsidRPr="00EF4BBB">
        <w:rPr>
          <w:rStyle w:val="StyleUnderline"/>
          <w:highlight w:val="green"/>
        </w:rPr>
        <w:t>gatekeepers will</w:t>
      </w:r>
      <w:r w:rsidRPr="00DA2957">
        <w:rPr>
          <w:rStyle w:val="StyleUnderline"/>
        </w:rPr>
        <w:t xml:space="preserve"> now </w:t>
      </w:r>
      <w:r w:rsidRPr="00EF4BBB">
        <w:rPr>
          <w:rStyle w:val="StyleUnderline"/>
          <w:highlight w:val="green"/>
        </w:rPr>
        <w:t>have to comply with</w:t>
      </w:r>
      <w:r w:rsidRPr="00DA2957">
        <w:rPr>
          <w:rStyle w:val="StyleUnderline"/>
        </w:rPr>
        <w:t xml:space="preserve"> a well-defined set of </w:t>
      </w:r>
      <w:r w:rsidRPr="00EF4BBB">
        <w:rPr>
          <w:rStyle w:val="StyleUnderline"/>
          <w:highlight w:val="green"/>
        </w:rPr>
        <w:t>obligations and prohibitions</w:t>
      </w:r>
      <w:r w:rsidRPr="00DA2957">
        <w:rPr>
          <w:sz w:val="14"/>
        </w:rPr>
        <w:t xml:space="preserve">,” Margrethe Vestager, the EU’s competition chief, said in a statement. “This </w:t>
      </w:r>
      <w:r w:rsidRPr="0025580D">
        <w:rPr>
          <w:rStyle w:val="Emphasis"/>
          <w:highlight w:val="cyan"/>
        </w:rPr>
        <w:t>regulation</w:t>
      </w:r>
      <w:r w:rsidRPr="00DA2957">
        <w:rPr>
          <w:sz w:val="14"/>
        </w:rPr>
        <w:t xml:space="preserve">, together with strong competition law enforcement, </w:t>
      </w:r>
      <w:r w:rsidRPr="0025580D">
        <w:rPr>
          <w:rStyle w:val="Emphasis"/>
          <w:highlight w:val="cyan"/>
        </w:rPr>
        <w:t>will bring fair</w:t>
      </w:r>
      <w:r w:rsidRPr="00DA2957">
        <w:rPr>
          <w:sz w:val="14"/>
        </w:rPr>
        <w:t xml:space="preserve">er </w:t>
      </w:r>
      <w:r w:rsidRPr="0025580D">
        <w:rPr>
          <w:rStyle w:val="Emphasis"/>
          <w:highlight w:val="cyan"/>
        </w:rPr>
        <w:t>conditions to consumers and businesses for</w:t>
      </w:r>
      <w:r w:rsidRPr="00DA2957">
        <w:rPr>
          <w:sz w:val="14"/>
        </w:rPr>
        <w:t xml:space="preserve"> many digital </w:t>
      </w:r>
      <w:r w:rsidRPr="0025580D">
        <w:rPr>
          <w:rStyle w:val="Emphasis"/>
          <w:highlight w:val="cyan"/>
        </w:rPr>
        <w:t>services across the EU</w:t>
      </w:r>
      <w:r w:rsidRPr="00DA2957">
        <w:rPr>
          <w:sz w:val="14"/>
        </w:rPr>
        <w:t xml:space="preserve">.” </w:t>
      </w:r>
      <w:r w:rsidRPr="00DA2957">
        <w:rPr>
          <w:rStyle w:val="Emphasis"/>
        </w:rPr>
        <w:t xml:space="preserve">To adhere to the regulations, </w:t>
      </w:r>
      <w:r w:rsidRPr="00EF4BBB">
        <w:rPr>
          <w:rStyle w:val="Emphasis"/>
          <w:highlight w:val="green"/>
        </w:rPr>
        <w:t>companies will need to ensure that users can unsubscribe from core platform services</w:t>
      </w:r>
      <w:r w:rsidRPr="00DA2957">
        <w:rPr>
          <w:rStyle w:val="Emphasis"/>
        </w:rPr>
        <w:t xml:space="preserve"> under similar conditions to subscription, </w:t>
      </w:r>
      <w:r w:rsidRPr="00EF4BBB">
        <w:rPr>
          <w:rStyle w:val="Emphasis"/>
          <w:highlight w:val="green"/>
        </w:rPr>
        <w:t>give sellers access to their marketing or advertising performance</w:t>
      </w:r>
      <w:r w:rsidRPr="00DA2957">
        <w:rPr>
          <w:rStyle w:val="Emphasis"/>
        </w:rPr>
        <w:t xml:space="preserve"> data on the platform, </w:t>
      </w:r>
      <w:r w:rsidRPr="00EF4BBB">
        <w:rPr>
          <w:rStyle w:val="Emphasis"/>
          <w:highlight w:val="green"/>
        </w:rPr>
        <w:t>allow app developers fair access</w:t>
      </w:r>
      <w:r w:rsidRPr="00DA2957">
        <w:rPr>
          <w:rStyle w:val="Emphasis"/>
        </w:rPr>
        <w:t xml:space="preserve"> to the supplementary functionalities of smartphones, </w:t>
      </w:r>
      <w:r w:rsidRPr="00EF4BBB">
        <w:rPr>
          <w:rStyle w:val="Emphasis"/>
          <w:highlight w:val="green"/>
        </w:rPr>
        <w:t>inform the E</w:t>
      </w:r>
      <w:r w:rsidRPr="00DA2957">
        <w:rPr>
          <w:rStyle w:val="Emphasis"/>
        </w:rPr>
        <w:t xml:space="preserve">uropean </w:t>
      </w:r>
      <w:r w:rsidRPr="00EF4BBB">
        <w:rPr>
          <w:rStyle w:val="Emphasis"/>
          <w:highlight w:val="green"/>
        </w:rPr>
        <w:t>C</w:t>
      </w:r>
      <w:r w:rsidRPr="00DA2957">
        <w:rPr>
          <w:rStyle w:val="Emphasis"/>
        </w:rPr>
        <w:t xml:space="preserve">ommission </w:t>
      </w:r>
      <w:r w:rsidRPr="00EF4BBB">
        <w:rPr>
          <w:rStyle w:val="Emphasis"/>
          <w:highlight w:val="green"/>
        </w:rPr>
        <w:t>of their</w:t>
      </w:r>
      <w:r w:rsidRPr="00DA2957">
        <w:rPr>
          <w:rStyle w:val="Emphasis"/>
        </w:rPr>
        <w:t xml:space="preserve"> acquisitions and </w:t>
      </w:r>
      <w:r w:rsidRPr="00EF4BBB">
        <w:rPr>
          <w:rStyle w:val="Emphasis"/>
          <w:highlight w:val="green"/>
        </w:rPr>
        <w:t>mergers, and more</w:t>
      </w:r>
      <w:r w:rsidRPr="00DA2957">
        <w:rPr>
          <w:rStyle w:val="Emphasis"/>
        </w:rPr>
        <w:t>.</w:t>
      </w:r>
    </w:p>
    <w:p w14:paraId="60FCE550" w14:textId="77777777" w:rsidR="001627C4" w:rsidRDefault="001627C4" w:rsidP="001627C4"/>
    <w:p w14:paraId="60F60CFF" w14:textId="77777777" w:rsidR="001627C4" w:rsidRDefault="001627C4" w:rsidP="001627C4">
      <w:pPr>
        <w:pStyle w:val="Heading3"/>
      </w:pPr>
      <w:r>
        <w:t>AT: 9</w:t>
      </w:r>
      <w:r w:rsidRPr="00A106E0">
        <w:rPr>
          <w:vertAlign w:val="superscript"/>
        </w:rPr>
        <w:t>th</w:t>
      </w:r>
      <w:r>
        <w:t xml:space="preserve"> Circuit Thumper</w:t>
      </w:r>
    </w:p>
    <w:p w14:paraId="5A5D71CB" w14:textId="77777777" w:rsidR="001627C4" w:rsidRPr="00ED31A8" w:rsidRDefault="001627C4" w:rsidP="001627C4">
      <w:pPr>
        <w:pStyle w:val="Heading4"/>
      </w:pPr>
      <w:r>
        <w:t xml:space="preserve">The SRP ruling is </w:t>
      </w:r>
      <w:r w:rsidRPr="00ED31A8">
        <w:rPr>
          <w:u w:val="single"/>
        </w:rPr>
        <w:t>irrelevant</w:t>
      </w:r>
      <w:r>
        <w:t>.</w:t>
      </w:r>
    </w:p>
    <w:p w14:paraId="4DE36CCF" w14:textId="77777777" w:rsidR="001627C4" w:rsidRDefault="001627C4" w:rsidP="001627C4">
      <w:r>
        <w:t xml:space="preserve">Michael </w:t>
      </w:r>
      <w:proofErr w:type="spellStart"/>
      <w:r w:rsidRPr="00BC1368">
        <w:rPr>
          <w:rStyle w:val="Style13ptBold"/>
        </w:rPr>
        <w:t>Wara</w:t>
      </w:r>
      <w:proofErr w:type="spellEnd"/>
      <w:r w:rsidRPr="00BC1368">
        <w:rPr>
          <w:rStyle w:val="Style13ptBold"/>
        </w:rPr>
        <w:t xml:space="preserve"> 17</w:t>
      </w:r>
      <w:r>
        <w:t xml:space="preserve">, Associate Professor &amp; Faculty Scholar, Law, Stanford University, "Competition </w:t>
      </w:r>
      <w:proofErr w:type="gramStart"/>
      <w:r>
        <w:t>At</w:t>
      </w:r>
      <w:proofErr w:type="gramEnd"/>
      <w:r>
        <w:t xml:space="preserve"> The Grid Edge: Innovation And Antitrust Law In The Electricity Sector," New York University Environmental Law Journal, Vol. 25, 2017, pg. 208. </w:t>
      </w:r>
    </w:p>
    <w:p w14:paraId="28D228E7" w14:textId="77777777" w:rsidR="001627C4" w:rsidRPr="00BC1368" w:rsidRDefault="001627C4" w:rsidP="001627C4">
      <w:pPr>
        <w:rPr>
          <w:sz w:val="16"/>
        </w:rPr>
      </w:pPr>
      <w:r w:rsidRPr="00BC1368">
        <w:rPr>
          <w:sz w:val="16"/>
        </w:rPr>
        <w:t xml:space="preserve">This </w:t>
      </w:r>
      <w:r w:rsidRPr="00BC1368">
        <w:rPr>
          <w:rStyle w:val="StyleUnderline"/>
          <w:highlight w:val="cyan"/>
        </w:rPr>
        <w:t>case will</w:t>
      </w:r>
      <w:r w:rsidRPr="00BC1368">
        <w:rPr>
          <w:sz w:val="16"/>
          <w:highlight w:val="cyan"/>
        </w:rPr>
        <w:t xml:space="preserve"> </w:t>
      </w:r>
      <w:r w:rsidRPr="00BC1368">
        <w:rPr>
          <w:rStyle w:val="Emphasis"/>
          <w:sz w:val="24"/>
          <w:szCs w:val="24"/>
          <w:highlight w:val="cyan"/>
        </w:rPr>
        <w:t>not resolve</w:t>
      </w:r>
      <w:r w:rsidRPr="00BC1368">
        <w:rPr>
          <w:sz w:val="16"/>
        </w:rPr>
        <w:t xml:space="preserve"> </w:t>
      </w:r>
      <w:r w:rsidRPr="00951D7F">
        <w:rPr>
          <w:rStyle w:val="StyleUnderline"/>
        </w:rPr>
        <w:t xml:space="preserve">the </w:t>
      </w:r>
      <w:r w:rsidRPr="00BC1368">
        <w:rPr>
          <w:rStyle w:val="StyleUnderline"/>
          <w:highlight w:val="cyan"/>
        </w:rPr>
        <w:t>interplay between</w:t>
      </w:r>
      <w:r w:rsidRPr="00BC1368">
        <w:rPr>
          <w:sz w:val="16"/>
          <w:highlight w:val="cyan"/>
        </w:rPr>
        <w:t xml:space="preserve"> </w:t>
      </w:r>
      <w:r w:rsidRPr="00BC1368">
        <w:rPr>
          <w:rStyle w:val="Emphasis"/>
          <w:highlight w:val="cyan"/>
        </w:rPr>
        <w:t>antitrust</w:t>
      </w:r>
      <w:r w:rsidRPr="00BC1368">
        <w:rPr>
          <w:sz w:val="16"/>
        </w:rPr>
        <w:t xml:space="preserve"> law </w:t>
      </w:r>
      <w:r w:rsidRPr="00BC1368">
        <w:rPr>
          <w:rStyle w:val="StyleUnderline"/>
          <w:highlight w:val="cyan"/>
        </w:rPr>
        <w:t>and</w:t>
      </w:r>
      <w:r w:rsidRPr="00BC1368">
        <w:rPr>
          <w:sz w:val="16"/>
        </w:rPr>
        <w:t xml:space="preserve"> state </w:t>
      </w:r>
      <w:r w:rsidRPr="00BC1368">
        <w:rPr>
          <w:rStyle w:val="Emphasis"/>
          <w:highlight w:val="cyan"/>
        </w:rPr>
        <w:t>regulation of</w:t>
      </w:r>
      <w:r w:rsidRPr="00951D7F">
        <w:rPr>
          <w:rStyle w:val="Emphasis"/>
        </w:rPr>
        <w:t xml:space="preserve"> energy </w:t>
      </w:r>
      <w:r w:rsidRPr="00BC1368">
        <w:rPr>
          <w:rStyle w:val="Emphasis"/>
          <w:highlight w:val="cyan"/>
        </w:rPr>
        <w:t>utilities</w:t>
      </w:r>
      <w:r w:rsidRPr="00BC1368">
        <w:rPr>
          <w:sz w:val="16"/>
        </w:rPr>
        <w:t xml:space="preserve">. </w:t>
      </w:r>
      <w:r w:rsidRPr="00951D7F">
        <w:rPr>
          <w:rStyle w:val="StyleUnderline"/>
        </w:rPr>
        <w:t>Because</w:t>
      </w:r>
      <w:r w:rsidRPr="00BC1368">
        <w:rPr>
          <w:sz w:val="16"/>
        </w:rPr>
        <w:t xml:space="preserve"> </w:t>
      </w:r>
      <w:r w:rsidRPr="00BC1368">
        <w:rPr>
          <w:rStyle w:val="Emphasis"/>
          <w:highlight w:val="cyan"/>
        </w:rPr>
        <w:t>Salt River Project</w:t>
      </w:r>
      <w:r w:rsidRPr="00BC1368">
        <w:rPr>
          <w:sz w:val="16"/>
          <w:highlight w:val="cyan"/>
        </w:rPr>
        <w:t xml:space="preserve"> </w:t>
      </w:r>
      <w:r w:rsidRPr="00BC1368">
        <w:rPr>
          <w:rStyle w:val="StyleUnderline"/>
          <w:highlight w:val="cyan"/>
        </w:rPr>
        <w:t>is a</w:t>
      </w:r>
      <w:r w:rsidRPr="00BC1368">
        <w:rPr>
          <w:sz w:val="16"/>
          <w:highlight w:val="cyan"/>
        </w:rPr>
        <w:t xml:space="preserve"> </w:t>
      </w:r>
      <w:r w:rsidRPr="00BC1368">
        <w:rPr>
          <w:rStyle w:val="Emphasis"/>
          <w:highlight w:val="cyan"/>
        </w:rPr>
        <w:t>special district</w:t>
      </w:r>
      <w:r w:rsidRPr="00BC1368">
        <w:rPr>
          <w:sz w:val="16"/>
          <w:highlight w:val="cyan"/>
        </w:rPr>
        <w:t xml:space="preserve"> </w:t>
      </w:r>
      <w:r w:rsidRPr="00BC1368">
        <w:rPr>
          <w:rStyle w:val="StyleUnderline"/>
          <w:highlight w:val="cyan"/>
        </w:rPr>
        <w:t>rather than</w:t>
      </w:r>
      <w:r w:rsidRPr="00BC1368">
        <w:rPr>
          <w:sz w:val="16"/>
        </w:rPr>
        <w:t xml:space="preserve"> an </w:t>
      </w:r>
      <w:r w:rsidRPr="00BC1368">
        <w:rPr>
          <w:rStyle w:val="Emphasis"/>
          <w:highlight w:val="cyan"/>
        </w:rPr>
        <w:t>investor-owned</w:t>
      </w:r>
      <w:r w:rsidRPr="00BC1368">
        <w:rPr>
          <w:sz w:val="16"/>
        </w:rPr>
        <w:t xml:space="preserve"> </w:t>
      </w:r>
      <w:r w:rsidRPr="00951D7F">
        <w:rPr>
          <w:rStyle w:val="StyleUnderline"/>
        </w:rPr>
        <w:t>utility, it is not subject to the</w:t>
      </w:r>
      <w:r w:rsidRPr="00BC1368">
        <w:rPr>
          <w:sz w:val="16"/>
        </w:rPr>
        <w:t xml:space="preserve"> </w:t>
      </w:r>
      <w:r w:rsidRPr="00951D7F">
        <w:rPr>
          <w:rStyle w:val="Emphasis"/>
        </w:rPr>
        <w:t>A</w:t>
      </w:r>
      <w:r w:rsidRPr="00BC1368">
        <w:rPr>
          <w:sz w:val="16"/>
        </w:rPr>
        <w:t xml:space="preserve">rizona </w:t>
      </w:r>
      <w:r w:rsidRPr="00951D7F">
        <w:rPr>
          <w:rStyle w:val="Emphasis"/>
        </w:rPr>
        <w:t>C</w:t>
      </w:r>
      <w:r w:rsidRPr="00BC1368">
        <w:rPr>
          <w:sz w:val="16"/>
        </w:rPr>
        <w:t xml:space="preserve">orporation </w:t>
      </w:r>
      <w:r w:rsidRPr="00951D7F">
        <w:rPr>
          <w:rStyle w:val="Emphasis"/>
        </w:rPr>
        <w:t>C</w:t>
      </w:r>
      <w:r w:rsidRPr="00BC1368">
        <w:rPr>
          <w:sz w:val="16"/>
        </w:rPr>
        <w:t>ommission</w:t>
      </w:r>
      <w:r w:rsidRPr="00951D7F">
        <w:rPr>
          <w:rStyle w:val="Emphasis"/>
        </w:rPr>
        <w:t>’s</w:t>
      </w:r>
      <w:r w:rsidRPr="00BC1368">
        <w:rPr>
          <w:sz w:val="16"/>
        </w:rPr>
        <w:t xml:space="preserve"> jurisdiction over its ratemaking.105 As a result, </w:t>
      </w:r>
      <w:r w:rsidRPr="00BC1368">
        <w:rPr>
          <w:u w:val="single"/>
        </w:rPr>
        <w:t xml:space="preserve">the </w:t>
      </w:r>
      <w:r w:rsidRPr="00BC1368">
        <w:rPr>
          <w:highlight w:val="cyan"/>
          <w:u w:val="single"/>
        </w:rPr>
        <w:t>case</w:t>
      </w:r>
      <w:r w:rsidRPr="00BC1368">
        <w:rPr>
          <w:u w:val="single"/>
        </w:rPr>
        <w:t xml:space="preserve"> is</w:t>
      </w:r>
      <w:r w:rsidRPr="00BC1368">
        <w:rPr>
          <w:sz w:val="16"/>
        </w:rPr>
        <w:t xml:space="preserve"> </w:t>
      </w:r>
      <w:r w:rsidRPr="00BC1368">
        <w:rPr>
          <w:rStyle w:val="Emphasis"/>
          <w:highlight w:val="cyan"/>
        </w:rPr>
        <w:t>unlikely</w:t>
      </w:r>
      <w:r w:rsidRPr="00BC1368">
        <w:rPr>
          <w:sz w:val="16"/>
          <w:highlight w:val="cyan"/>
        </w:rPr>
        <w:t xml:space="preserve"> </w:t>
      </w:r>
      <w:r w:rsidRPr="00BC1368">
        <w:rPr>
          <w:rStyle w:val="StyleUnderline"/>
          <w:highlight w:val="cyan"/>
        </w:rPr>
        <w:t>to reveal how courts</w:t>
      </w:r>
      <w:r w:rsidRPr="00BC1368">
        <w:rPr>
          <w:sz w:val="16"/>
        </w:rPr>
        <w:t xml:space="preserve"> may </w:t>
      </w:r>
      <w:r w:rsidRPr="00BC1368">
        <w:rPr>
          <w:rStyle w:val="StyleUnderline"/>
          <w:highlight w:val="cyan"/>
        </w:rPr>
        <w:t>view</w:t>
      </w:r>
      <w:r w:rsidRPr="00BC1368">
        <w:rPr>
          <w:rStyle w:val="StyleUnderline"/>
        </w:rPr>
        <w:t xml:space="preserve"> the</w:t>
      </w:r>
      <w:r w:rsidRPr="00BC1368">
        <w:rPr>
          <w:sz w:val="16"/>
        </w:rPr>
        <w:t xml:space="preserve"> </w:t>
      </w:r>
      <w:r w:rsidRPr="00BC1368">
        <w:rPr>
          <w:rStyle w:val="Emphasis"/>
          <w:highlight w:val="cyan"/>
        </w:rPr>
        <w:t>application of antitrust</w:t>
      </w:r>
      <w:r w:rsidRPr="00BC1368">
        <w:rPr>
          <w:rStyle w:val="Emphasis"/>
        </w:rPr>
        <w:t xml:space="preserve"> laws</w:t>
      </w:r>
      <w:r w:rsidRPr="00BC1368">
        <w:rPr>
          <w:sz w:val="16"/>
        </w:rPr>
        <w:t xml:space="preserve"> </w:t>
      </w:r>
      <w:r w:rsidRPr="00ED31A8">
        <w:rPr>
          <w:rStyle w:val="StyleUnderline"/>
          <w:highlight w:val="cyan"/>
        </w:rPr>
        <w:t xml:space="preserve">to regulated utility rate </w:t>
      </w:r>
      <w:r w:rsidRPr="00BC1368">
        <w:rPr>
          <w:rStyle w:val="StyleUnderline"/>
          <w:highlight w:val="cyan"/>
        </w:rPr>
        <w:t>changes</w:t>
      </w:r>
      <w:r w:rsidRPr="00BC1368">
        <w:rPr>
          <w:sz w:val="16"/>
        </w:rPr>
        <w:t xml:space="preserve"> approved by public utility commissions that </w:t>
      </w:r>
      <w:r w:rsidRPr="00ED31A8">
        <w:rPr>
          <w:sz w:val="16"/>
          <w:szCs w:val="16"/>
        </w:rPr>
        <w:t>harm DER</w:t>
      </w:r>
      <w:r w:rsidRPr="00BC1368">
        <w:rPr>
          <w:sz w:val="16"/>
        </w:rPr>
        <w:t xml:space="preserve"> providers. Nevertheless, it is an early signal of the potential for utilities to ask for monopoly-protective rate changes that are approved by their public utility commissions. Utilities, whether publicly owned, as is Salt River Project, or privately owned, as is the case in most of the United States, are responding to the competitive threat posed by rooftop solar in a fashion that calls into question the scope and depth of their monopoly.</w:t>
      </w:r>
    </w:p>
    <w:p w14:paraId="2177E862" w14:textId="77777777" w:rsidR="001627C4" w:rsidRDefault="001627C4" w:rsidP="001627C4">
      <w:pPr>
        <w:pStyle w:val="Heading4"/>
      </w:pPr>
      <w:r>
        <w:t xml:space="preserve">It's </w:t>
      </w:r>
      <w:r w:rsidRPr="00ED31A8">
        <w:rPr>
          <w:u w:val="single"/>
        </w:rPr>
        <w:t>too particular</w:t>
      </w:r>
      <w:r>
        <w:t xml:space="preserve"> to </w:t>
      </w:r>
      <w:r w:rsidRPr="00ED31A8">
        <w:rPr>
          <w:u w:val="single"/>
        </w:rPr>
        <w:t>spillover</w:t>
      </w:r>
      <w:r>
        <w:t>.</w:t>
      </w:r>
    </w:p>
    <w:p w14:paraId="101AAF80" w14:textId="77777777" w:rsidR="001627C4" w:rsidRDefault="001627C4" w:rsidP="001627C4">
      <w:r>
        <w:t xml:space="preserve">William </w:t>
      </w:r>
      <w:r w:rsidRPr="004749CB">
        <w:rPr>
          <w:rStyle w:val="Style13ptBold"/>
        </w:rPr>
        <w:t>Driscoll 2-2</w:t>
      </w:r>
      <w:r>
        <w:t>, Reporter, PV Magazine, "Appeals Court Ruling Could Bring Phoenix Solar Market Back to Life," PV Magazine, 02/02/2022, https://pv-magazine-usa.com/2022/02/02/appeals-court-ruling-on-anti-solar-rates-in-arizona-could-bring-phoenix-solar-market-back-to-life/.</w:t>
      </w:r>
    </w:p>
    <w:p w14:paraId="6ACB884E" w14:textId="77777777" w:rsidR="001627C4" w:rsidRPr="004749CB" w:rsidRDefault="001627C4" w:rsidP="001627C4">
      <w:pPr>
        <w:rPr>
          <w:sz w:val="16"/>
        </w:rPr>
      </w:pPr>
      <w:r w:rsidRPr="004749CB">
        <w:rPr>
          <w:sz w:val="16"/>
        </w:rPr>
        <w:t xml:space="preserve">The appeals </w:t>
      </w:r>
      <w:r w:rsidRPr="004749CB">
        <w:rPr>
          <w:rStyle w:val="StyleUnderline"/>
          <w:highlight w:val="cyan"/>
        </w:rPr>
        <w:t>court’s</w:t>
      </w:r>
      <w:r w:rsidRPr="004749CB">
        <w:rPr>
          <w:sz w:val="16"/>
        </w:rPr>
        <w:t xml:space="preserve"> </w:t>
      </w:r>
      <w:r w:rsidRPr="004749CB">
        <w:rPr>
          <w:rStyle w:val="Emphasis"/>
        </w:rPr>
        <w:t>antitrust</w:t>
      </w:r>
      <w:r w:rsidRPr="004749CB">
        <w:rPr>
          <w:sz w:val="16"/>
        </w:rPr>
        <w:t xml:space="preserve"> </w:t>
      </w:r>
      <w:r w:rsidRPr="004749CB">
        <w:rPr>
          <w:rStyle w:val="StyleUnderline"/>
          <w:highlight w:val="cyan"/>
        </w:rPr>
        <w:t>ruling hinges on</w:t>
      </w:r>
      <w:r w:rsidRPr="004749CB">
        <w:rPr>
          <w:rStyle w:val="StyleUnderline"/>
        </w:rPr>
        <w:t xml:space="preserve"> two </w:t>
      </w:r>
      <w:r w:rsidRPr="004749CB">
        <w:rPr>
          <w:rStyle w:val="StyleUnderline"/>
          <w:highlight w:val="cyan"/>
        </w:rPr>
        <w:t>factors</w:t>
      </w:r>
      <w:r w:rsidRPr="004749CB">
        <w:rPr>
          <w:sz w:val="16"/>
          <w:highlight w:val="cyan"/>
        </w:rPr>
        <w:t xml:space="preserve"> </w:t>
      </w:r>
      <w:r w:rsidRPr="004749CB">
        <w:rPr>
          <w:rStyle w:val="Emphasis"/>
          <w:highlight w:val="cyan"/>
        </w:rPr>
        <w:t>specific</w:t>
      </w:r>
      <w:r w:rsidRPr="004749CB">
        <w:rPr>
          <w:sz w:val="16"/>
          <w:highlight w:val="cyan"/>
        </w:rPr>
        <w:t xml:space="preserve"> </w:t>
      </w:r>
      <w:r w:rsidRPr="004749CB">
        <w:rPr>
          <w:rStyle w:val="StyleUnderline"/>
          <w:highlight w:val="cyan"/>
        </w:rPr>
        <w:t>to</w:t>
      </w:r>
      <w:r w:rsidRPr="004749CB">
        <w:rPr>
          <w:sz w:val="16"/>
          <w:highlight w:val="cyan"/>
        </w:rPr>
        <w:t xml:space="preserve"> </w:t>
      </w:r>
      <w:r w:rsidRPr="004749CB">
        <w:rPr>
          <w:rStyle w:val="Emphasis"/>
          <w:highlight w:val="cyan"/>
        </w:rPr>
        <w:t>SRP</w:t>
      </w:r>
      <w:r w:rsidRPr="004749CB">
        <w:rPr>
          <w:sz w:val="16"/>
          <w:highlight w:val="cyan"/>
        </w:rPr>
        <w:t xml:space="preserve"> </w:t>
      </w:r>
      <w:r w:rsidRPr="004749CB">
        <w:rPr>
          <w:rStyle w:val="StyleUnderline"/>
          <w:highlight w:val="cyan"/>
        </w:rPr>
        <w:t>and</w:t>
      </w:r>
      <w:r w:rsidRPr="004749CB">
        <w:rPr>
          <w:sz w:val="16"/>
          <w:highlight w:val="cyan"/>
        </w:rPr>
        <w:t xml:space="preserve"> </w:t>
      </w:r>
      <w:r w:rsidRPr="004749CB">
        <w:rPr>
          <w:rStyle w:val="Emphasis"/>
          <w:highlight w:val="cyan"/>
        </w:rPr>
        <w:t>Arizona</w:t>
      </w:r>
      <w:r w:rsidRPr="004749CB">
        <w:rPr>
          <w:sz w:val="16"/>
        </w:rPr>
        <w:t xml:space="preserve">. First, </w:t>
      </w:r>
      <w:r w:rsidRPr="004749CB">
        <w:rPr>
          <w:rStyle w:val="StyleUnderline"/>
        </w:rPr>
        <w:t>SRP</w:t>
      </w:r>
      <w:r w:rsidRPr="004749CB">
        <w:rPr>
          <w:sz w:val="16"/>
        </w:rPr>
        <w:t xml:space="preserve"> </w:t>
      </w:r>
      <w:r w:rsidRPr="004749CB">
        <w:rPr>
          <w:rStyle w:val="Emphasis"/>
          <w:highlight w:val="cyan"/>
        </w:rPr>
        <w:t>does not</w:t>
      </w:r>
      <w:r w:rsidRPr="004749CB">
        <w:rPr>
          <w:sz w:val="16"/>
          <w:highlight w:val="cyan"/>
        </w:rPr>
        <w:t xml:space="preserve"> </w:t>
      </w:r>
      <w:r w:rsidRPr="004749CB">
        <w:rPr>
          <w:rStyle w:val="StyleUnderline"/>
          <w:highlight w:val="cyan"/>
        </w:rPr>
        <w:t>file</w:t>
      </w:r>
      <w:r w:rsidRPr="004749CB">
        <w:rPr>
          <w:rStyle w:val="StyleUnderline"/>
        </w:rPr>
        <w:t xml:space="preserve"> its rates </w:t>
      </w:r>
      <w:r w:rsidRPr="004749CB">
        <w:rPr>
          <w:rStyle w:val="StyleUnderline"/>
          <w:highlight w:val="cyan"/>
        </w:rPr>
        <w:t>with a</w:t>
      </w:r>
      <w:r w:rsidRPr="004749CB">
        <w:rPr>
          <w:sz w:val="16"/>
          <w:highlight w:val="cyan"/>
        </w:rPr>
        <w:t xml:space="preserve"> </w:t>
      </w:r>
      <w:r w:rsidRPr="004749CB">
        <w:rPr>
          <w:rStyle w:val="Emphasis"/>
          <w:highlight w:val="cyan"/>
        </w:rPr>
        <w:t>reg</w:t>
      </w:r>
      <w:r w:rsidRPr="004749CB">
        <w:rPr>
          <w:rStyle w:val="Emphasis"/>
        </w:rPr>
        <w:t xml:space="preserve">ulatory </w:t>
      </w:r>
      <w:r w:rsidRPr="004749CB">
        <w:rPr>
          <w:rStyle w:val="Emphasis"/>
          <w:highlight w:val="cyan"/>
        </w:rPr>
        <w:t>agency</w:t>
      </w:r>
      <w:r w:rsidRPr="004749CB">
        <w:rPr>
          <w:sz w:val="16"/>
        </w:rPr>
        <w:t xml:space="preserve"> </w:t>
      </w:r>
      <w:r w:rsidRPr="004749CB">
        <w:rPr>
          <w:rStyle w:val="StyleUnderline"/>
        </w:rPr>
        <w:t xml:space="preserve">for approval, </w:t>
      </w:r>
      <w:r w:rsidRPr="004749CB">
        <w:rPr>
          <w:rStyle w:val="StyleUnderline"/>
          <w:highlight w:val="cyan"/>
        </w:rPr>
        <w:t>so the</w:t>
      </w:r>
      <w:r w:rsidRPr="004749CB">
        <w:rPr>
          <w:sz w:val="16"/>
          <w:highlight w:val="cyan"/>
        </w:rPr>
        <w:t xml:space="preserve"> “</w:t>
      </w:r>
      <w:r w:rsidRPr="004749CB">
        <w:rPr>
          <w:rStyle w:val="Emphasis"/>
          <w:highlight w:val="cyan"/>
        </w:rPr>
        <w:t>f</w:t>
      </w:r>
      <w:r w:rsidRPr="004749CB">
        <w:rPr>
          <w:rStyle w:val="Emphasis"/>
        </w:rPr>
        <w:t xml:space="preserve">iled </w:t>
      </w:r>
      <w:r w:rsidRPr="004749CB">
        <w:rPr>
          <w:rStyle w:val="Emphasis"/>
          <w:highlight w:val="cyan"/>
        </w:rPr>
        <w:t>r</w:t>
      </w:r>
      <w:r w:rsidRPr="004749CB">
        <w:rPr>
          <w:rStyle w:val="Emphasis"/>
        </w:rPr>
        <w:t xml:space="preserve">ate </w:t>
      </w:r>
      <w:r w:rsidRPr="004749CB">
        <w:rPr>
          <w:rStyle w:val="Emphasis"/>
          <w:highlight w:val="cyan"/>
        </w:rPr>
        <w:t>d</w:t>
      </w:r>
      <w:r w:rsidRPr="004749CB">
        <w:rPr>
          <w:rStyle w:val="Emphasis"/>
        </w:rPr>
        <w:t>octrine</w:t>
      </w:r>
      <w:r w:rsidRPr="004749CB">
        <w:rPr>
          <w:sz w:val="16"/>
        </w:rPr>
        <w:t xml:space="preserve">” </w:t>
      </w:r>
      <w:r w:rsidRPr="004749CB">
        <w:rPr>
          <w:rStyle w:val="StyleUnderline"/>
          <w:highlight w:val="cyan"/>
        </w:rPr>
        <w:t>that “prohibits</w:t>
      </w:r>
      <w:r w:rsidRPr="004749CB">
        <w:rPr>
          <w:rStyle w:val="StyleUnderline"/>
        </w:rPr>
        <w:t xml:space="preserve"> individuals from asserting</w:t>
      </w:r>
      <w:r w:rsidRPr="004749CB">
        <w:rPr>
          <w:sz w:val="16"/>
        </w:rPr>
        <w:t xml:space="preserve"> civil </w:t>
      </w:r>
      <w:r w:rsidRPr="004749CB">
        <w:rPr>
          <w:rStyle w:val="StyleUnderline"/>
        </w:rPr>
        <w:t xml:space="preserve">antitrust </w:t>
      </w:r>
      <w:r w:rsidRPr="004749CB">
        <w:rPr>
          <w:rStyle w:val="StyleUnderline"/>
          <w:highlight w:val="cyan"/>
        </w:rPr>
        <w:t>challenges to a</w:t>
      </w:r>
      <w:r w:rsidRPr="004749CB">
        <w:rPr>
          <w:rStyle w:val="StyleUnderline"/>
        </w:rPr>
        <w:t>n entity’s</w:t>
      </w:r>
      <w:r w:rsidRPr="004749CB">
        <w:rPr>
          <w:sz w:val="16"/>
        </w:rPr>
        <w:t xml:space="preserve"> </w:t>
      </w:r>
      <w:r w:rsidRPr="004749CB">
        <w:rPr>
          <w:rStyle w:val="Emphasis"/>
          <w:highlight w:val="cyan"/>
        </w:rPr>
        <w:t>agency-approved</w:t>
      </w:r>
      <w:r w:rsidRPr="004749CB">
        <w:rPr>
          <w:sz w:val="16"/>
          <w:highlight w:val="cyan"/>
        </w:rPr>
        <w:t xml:space="preserve"> </w:t>
      </w:r>
      <w:r w:rsidRPr="004749CB">
        <w:rPr>
          <w:rStyle w:val="StyleUnderline"/>
          <w:highlight w:val="cyan"/>
        </w:rPr>
        <w:t>rates</w:t>
      </w:r>
      <w:r w:rsidRPr="004749CB">
        <w:rPr>
          <w:sz w:val="16"/>
          <w:highlight w:val="cyan"/>
        </w:rPr>
        <w:t xml:space="preserve">,” </w:t>
      </w:r>
      <w:r w:rsidRPr="004749CB">
        <w:rPr>
          <w:rStyle w:val="Emphasis"/>
          <w:highlight w:val="cyan"/>
        </w:rPr>
        <w:t>did not</w:t>
      </w:r>
      <w:r w:rsidRPr="004749CB">
        <w:rPr>
          <w:sz w:val="16"/>
          <w:highlight w:val="cyan"/>
        </w:rPr>
        <w:t xml:space="preserve"> </w:t>
      </w:r>
      <w:r w:rsidRPr="004749CB">
        <w:rPr>
          <w:rStyle w:val="StyleUnderline"/>
          <w:highlight w:val="cyan"/>
        </w:rPr>
        <w:t>apply</w:t>
      </w:r>
      <w:r w:rsidRPr="004749CB">
        <w:rPr>
          <w:sz w:val="16"/>
        </w:rPr>
        <w:t>, the court said.</w:t>
      </w:r>
    </w:p>
    <w:p w14:paraId="1D390B21" w14:textId="77777777" w:rsidR="001627C4" w:rsidRPr="004749CB" w:rsidRDefault="001627C4" w:rsidP="001627C4">
      <w:pPr>
        <w:rPr>
          <w:sz w:val="16"/>
        </w:rPr>
      </w:pPr>
      <w:r w:rsidRPr="004749CB">
        <w:rPr>
          <w:sz w:val="16"/>
        </w:rPr>
        <w:t xml:space="preserve">Second, </w:t>
      </w:r>
      <w:r w:rsidRPr="004749CB">
        <w:rPr>
          <w:rStyle w:val="StyleUnderline"/>
          <w:highlight w:val="cyan"/>
        </w:rPr>
        <w:t>Arizona law promotes competition</w:t>
      </w:r>
      <w:r w:rsidRPr="004749CB">
        <w:rPr>
          <w:rStyle w:val="StyleUnderline"/>
        </w:rPr>
        <w:t xml:space="preserve"> in the</w:t>
      </w:r>
      <w:r w:rsidRPr="004749CB">
        <w:rPr>
          <w:sz w:val="16"/>
        </w:rPr>
        <w:t xml:space="preserve"> </w:t>
      </w:r>
      <w:r w:rsidRPr="004749CB">
        <w:rPr>
          <w:rStyle w:val="Emphasis"/>
        </w:rPr>
        <w:t>retail electricity</w:t>
      </w:r>
      <w:r w:rsidRPr="004749CB">
        <w:rPr>
          <w:sz w:val="16"/>
        </w:rPr>
        <w:t xml:space="preserve"> </w:t>
      </w:r>
      <w:r w:rsidRPr="004749CB">
        <w:rPr>
          <w:rStyle w:val="StyleUnderline"/>
        </w:rPr>
        <w:t>market</w:t>
      </w:r>
      <w:r w:rsidRPr="004749CB">
        <w:rPr>
          <w:sz w:val="16"/>
        </w:rPr>
        <w:t xml:space="preserve">, the appeals court found. </w:t>
      </w:r>
      <w:r w:rsidRPr="004749CB">
        <w:rPr>
          <w:rStyle w:val="StyleUnderline"/>
          <w:highlight w:val="cyan"/>
        </w:rPr>
        <w:t>If</w:t>
      </w:r>
      <w:r w:rsidRPr="004749CB">
        <w:rPr>
          <w:rStyle w:val="StyleUnderline"/>
        </w:rPr>
        <w:t xml:space="preserve"> Arizona </w:t>
      </w:r>
      <w:r w:rsidRPr="004749CB">
        <w:rPr>
          <w:rStyle w:val="StyleUnderline"/>
          <w:highlight w:val="cyan"/>
        </w:rPr>
        <w:t>law</w:t>
      </w:r>
      <w:r w:rsidRPr="004749CB">
        <w:rPr>
          <w:rStyle w:val="StyleUnderline"/>
        </w:rPr>
        <w:t xml:space="preserve"> instead </w:t>
      </w:r>
      <w:r w:rsidRPr="004749CB">
        <w:rPr>
          <w:rStyle w:val="StyleUnderline"/>
          <w:highlight w:val="cyan"/>
        </w:rPr>
        <w:t>aimed to</w:t>
      </w:r>
      <w:r w:rsidRPr="004749CB">
        <w:rPr>
          <w:sz w:val="16"/>
          <w:highlight w:val="cyan"/>
        </w:rPr>
        <w:t xml:space="preserve"> </w:t>
      </w:r>
      <w:r w:rsidRPr="004749CB">
        <w:rPr>
          <w:rStyle w:val="Emphasis"/>
          <w:highlight w:val="cyan"/>
        </w:rPr>
        <w:t>displace</w:t>
      </w:r>
      <w:r w:rsidRPr="004749CB">
        <w:rPr>
          <w:sz w:val="16"/>
        </w:rPr>
        <w:t xml:space="preserve"> such </w:t>
      </w:r>
      <w:r w:rsidRPr="004749CB">
        <w:rPr>
          <w:rStyle w:val="StyleUnderline"/>
        </w:rPr>
        <w:t>competition</w:t>
      </w:r>
      <w:r w:rsidRPr="004749CB">
        <w:rPr>
          <w:sz w:val="16"/>
        </w:rPr>
        <w:t xml:space="preserve">, the </w:t>
      </w:r>
      <w:r w:rsidRPr="004749CB">
        <w:rPr>
          <w:rStyle w:val="StyleUnderline"/>
        </w:rPr>
        <w:t>court said</w:t>
      </w:r>
      <w:r w:rsidRPr="004749CB">
        <w:rPr>
          <w:sz w:val="16"/>
        </w:rPr>
        <w:t xml:space="preserve"> that </w:t>
      </w:r>
      <w:r w:rsidRPr="004749CB">
        <w:rPr>
          <w:rStyle w:val="Emphasis"/>
          <w:highlight w:val="cyan"/>
        </w:rPr>
        <w:t>SRP</w:t>
      </w:r>
      <w:r w:rsidRPr="004749CB">
        <w:rPr>
          <w:sz w:val="16"/>
        </w:rPr>
        <w:t xml:space="preserve">, as a political subdivision of the State of Arizona, </w:t>
      </w:r>
      <w:r w:rsidRPr="004749CB">
        <w:rPr>
          <w:rStyle w:val="StyleUnderline"/>
          <w:highlight w:val="cyan"/>
        </w:rPr>
        <w:t>could be entitled to</w:t>
      </w:r>
      <w:r w:rsidRPr="004749CB">
        <w:rPr>
          <w:sz w:val="16"/>
          <w:highlight w:val="cyan"/>
        </w:rPr>
        <w:t xml:space="preserve"> “</w:t>
      </w:r>
      <w:r w:rsidRPr="004749CB">
        <w:rPr>
          <w:rStyle w:val="Emphasis"/>
          <w:highlight w:val="cyan"/>
        </w:rPr>
        <w:t>state-action immunity</w:t>
      </w:r>
      <w:r w:rsidRPr="004749CB">
        <w:rPr>
          <w:sz w:val="16"/>
        </w:rPr>
        <w:t>.”</w:t>
      </w:r>
    </w:p>
    <w:p w14:paraId="306CAEF5" w14:textId="77777777" w:rsidR="001627C4" w:rsidRDefault="001627C4" w:rsidP="001627C4"/>
    <w:p w14:paraId="5480A8CC" w14:textId="77777777" w:rsidR="001627C4" w:rsidRDefault="001627C4" w:rsidP="001627C4">
      <w:pPr>
        <w:pStyle w:val="Heading3"/>
      </w:pPr>
      <w:r>
        <w:t>AT: Antitrust Thumper</w:t>
      </w:r>
    </w:p>
    <w:p w14:paraId="66D87200" w14:textId="77777777" w:rsidR="001627C4" w:rsidRPr="00F577F7" w:rsidRDefault="001627C4" w:rsidP="001627C4">
      <w:pPr>
        <w:pStyle w:val="Heading4"/>
      </w:pPr>
      <w:r>
        <w:t xml:space="preserve">No </w:t>
      </w:r>
      <w:r>
        <w:rPr>
          <w:u w:val="single"/>
        </w:rPr>
        <w:t>significant</w:t>
      </w:r>
      <w:r>
        <w:t xml:space="preserve"> antitrust AND the </w:t>
      </w:r>
      <w:r>
        <w:rPr>
          <w:u w:val="single"/>
        </w:rPr>
        <w:t>market</w:t>
      </w:r>
      <w:r>
        <w:t xml:space="preserve"> agrees!</w:t>
      </w:r>
    </w:p>
    <w:p w14:paraId="189A4650" w14:textId="77777777" w:rsidR="001627C4" w:rsidRDefault="001627C4" w:rsidP="001627C4">
      <w:r>
        <w:t xml:space="preserve">Hirsh </w:t>
      </w:r>
      <w:proofErr w:type="spellStart"/>
      <w:r w:rsidRPr="00463AA9">
        <w:rPr>
          <w:rStyle w:val="Style13ptBold"/>
        </w:rPr>
        <w:t>Chitkara</w:t>
      </w:r>
      <w:proofErr w:type="spellEnd"/>
      <w:r w:rsidRPr="00463AA9">
        <w:rPr>
          <w:rStyle w:val="Style13ptBold"/>
        </w:rPr>
        <w:t xml:space="preserve"> 3-2</w:t>
      </w:r>
      <w:r>
        <w:t xml:space="preserve">, Reporter at Protocol Focused on the Intersection of Politics, Technology and Society, 3/2/2022, “The Antitrust Window is Shrinking as DC Turns to Ukraine,” </w:t>
      </w:r>
      <w:hyperlink r:id="rId9" w:anchor="rebelltitem1" w:history="1">
        <w:r w:rsidRPr="00914E44">
          <w:rPr>
            <w:rStyle w:val="Hyperlink"/>
          </w:rPr>
          <w:t>https://www.protocol.com/newsletters/policy/ukraine-russia-antitrust?rebelltitem=1#rebelltitem1</w:t>
        </w:r>
      </w:hyperlink>
    </w:p>
    <w:p w14:paraId="71883C82" w14:textId="77777777" w:rsidR="001627C4" w:rsidRPr="00F577F7" w:rsidRDefault="001627C4" w:rsidP="001627C4">
      <w:pPr>
        <w:rPr>
          <w:sz w:val="16"/>
        </w:rPr>
      </w:pPr>
      <w:r w:rsidRPr="00AC284C">
        <w:rPr>
          <w:sz w:val="16"/>
        </w:rPr>
        <w:t xml:space="preserve">The question I want to explore today is whether </w:t>
      </w:r>
      <w:r w:rsidRPr="00F577F7">
        <w:rPr>
          <w:rStyle w:val="StyleUnderline"/>
        </w:rPr>
        <w:t xml:space="preserve">the </w:t>
      </w:r>
      <w:r w:rsidRPr="00F577F7">
        <w:rPr>
          <w:rStyle w:val="Emphasis"/>
          <w:highlight w:val="cyan"/>
        </w:rPr>
        <w:t>moment</w:t>
      </w:r>
      <w:r w:rsidRPr="00F577F7">
        <w:rPr>
          <w:rStyle w:val="Emphasis"/>
        </w:rPr>
        <w:t xml:space="preserve"> has</w:t>
      </w:r>
      <w:r w:rsidRPr="00F577F7">
        <w:rPr>
          <w:sz w:val="16"/>
        </w:rPr>
        <w:t xml:space="preserve"> also </w:t>
      </w:r>
      <w:r w:rsidRPr="00F577F7">
        <w:rPr>
          <w:rStyle w:val="Emphasis"/>
          <w:highlight w:val="cyan"/>
        </w:rPr>
        <w:t>passed</w:t>
      </w:r>
      <w:r w:rsidRPr="00F577F7">
        <w:rPr>
          <w:rStyle w:val="StyleUnderline"/>
          <w:highlight w:val="cyan"/>
        </w:rPr>
        <w:t xml:space="preserve"> for</w:t>
      </w:r>
      <w:r w:rsidRPr="00F577F7">
        <w:rPr>
          <w:rStyle w:val="StyleUnderline"/>
        </w:rPr>
        <w:t xml:space="preserve"> Big Tech </w:t>
      </w:r>
      <w:r w:rsidRPr="00F577F7">
        <w:rPr>
          <w:rStyle w:val="StyleUnderline"/>
          <w:highlight w:val="cyan"/>
        </w:rPr>
        <w:t>antitrust</w:t>
      </w:r>
      <w:r w:rsidRPr="00F577F7">
        <w:rPr>
          <w:rStyle w:val="StyleUnderline"/>
        </w:rPr>
        <w:t>: Is there enough wind in those sails to get anything done by midterms?</w:t>
      </w:r>
    </w:p>
    <w:p w14:paraId="12863214" w14:textId="77777777" w:rsidR="001627C4" w:rsidRPr="00F577F7" w:rsidRDefault="001627C4" w:rsidP="001627C4">
      <w:pPr>
        <w:rPr>
          <w:sz w:val="16"/>
        </w:rPr>
      </w:pPr>
      <w:r w:rsidRPr="00F577F7">
        <w:rPr>
          <w:rStyle w:val="Emphasis"/>
          <w:highlight w:val="cyan"/>
        </w:rPr>
        <w:t>For a while</w:t>
      </w:r>
      <w:r w:rsidRPr="00F577F7">
        <w:rPr>
          <w:rStyle w:val="StyleUnderline"/>
          <w:highlight w:val="cyan"/>
        </w:rPr>
        <w:t>, antitrust</w:t>
      </w:r>
      <w:r w:rsidRPr="00F577F7">
        <w:rPr>
          <w:sz w:val="16"/>
        </w:rPr>
        <w:t xml:space="preserve"> enforcement </w:t>
      </w:r>
      <w:r w:rsidRPr="00F577F7">
        <w:rPr>
          <w:rStyle w:val="Emphasis"/>
          <w:highlight w:val="cyan"/>
        </w:rPr>
        <w:t>sat at the top of</w:t>
      </w:r>
      <w:r w:rsidRPr="00F577F7">
        <w:rPr>
          <w:rStyle w:val="Emphasis"/>
        </w:rPr>
        <w:t xml:space="preserve"> every D.C. </w:t>
      </w:r>
      <w:r w:rsidRPr="00F577F7">
        <w:rPr>
          <w:rStyle w:val="Emphasis"/>
          <w:highlight w:val="cyan"/>
        </w:rPr>
        <w:t>agenda</w:t>
      </w:r>
      <w:r w:rsidRPr="00F577F7">
        <w:rPr>
          <w:sz w:val="16"/>
        </w:rPr>
        <w:t>. Sen. Amy Klobuchar spearheaded two significant, bipartisan antitrust bills. And Lina Khan landed at the FTC ready to fend off critics and launch one of its most consequential antitrust campaigns in decades.</w:t>
      </w:r>
    </w:p>
    <w:p w14:paraId="413BDDA4" w14:textId="77777777" w:rsidR="001627C4" w:rsidRPr="00F577F7" w:rsidRDefault="001627C4" w:rsidP="001627C4">
      <w:pPr>
        <w:rPr>
          <w:sz w:val="16"/>
        </w:rPr>
      </w:pPr>
      <w:r w:rsidRPr="00F577F7">
        <w:rPr>
          <w:rStyle w:val="StyleUnderline"/>
        </w:rPr>
        <w:t xml:space="preserve">Antitrust </w:t>
      </w:r>
      <w:r w:rsidRPr="00F577F7">
        <w:rPr>
          <w:rStyle w:val="Emphasis"/>
          <w:highlight w:val="cyan"/>
        </w:rPr>
        <w:t>no longer</w:t>
      </w:r>
      <w:r w:rsidRPr="00F577F7">
        <w:rPr>
          <w:rStyle w:val="Emphasis"/>
        </w:rPr>
        <w:t xml:space="preserve"> occupies that top slot</w:t>
      </w:r>
      <w:r w:rsidRPr="00F577F7">
        <w:rPr>
          <w:sz w:val="16"/>
        </w:rPr>
        <w:t xml:space="preserve">. The war in </w:t>
      </w:r>
      <w:r w:rsidRPr="00F577F7">
        <w:rPr>
          <w:rStyle w:val="StyleUnderline"/>
          <w:highlight w:val="cyan"/>
        </w:rPr>
        <w:t>Ukraine</w:t>
      </w:r>
      <w:r w:rsidRPr="00F577F7">
        <w:rPr>
          <w:rStyle w:val="StyleUnderline"/>
        </w:rPr>
        <w:t xml:space="preserve"> has </w:t>
      </w:r>
      <w:r w:rsidRPr="00F577F7">
        <w:rPr>
          <w:rStyle w:val="StyleUnderline"/>
          <w:highlight w:val="cyan"/>
        </w:rPr>
        <w:t>instead become</w:t>
      </w:r>
      <w:r w:rsidRPr="00F577F7">
        <w:rPr>
          <w:rStyle w:val="StyleUnderline"/>
        </w:rPr>
        <w:t xml:space="preserve"> everyone’s highest </w:t>
      </w:r>
      <w:r w:rsidRPr="00F577F7">
        <w:rPr>
          <w:rStyle w:val="StyleUnderline"/>
          <w:highlight w:val="cyan"/>
        </w:rPr>
        <w:t>priority</w:t>
      </w:r>
      <w:r w:rsidRPr="00F577F7">
        <w:rPr>
          <w:sz w:val="16"/>
        </w:rPr>
        <w:t xml:space="preserve">, for obvious reasons. </w:t>
      </w:r>
      <w:r w:rsidRPr="00F577F7">
        <w:rPr>
          <w:rStyle w:val="StyleUnderline"/>
        </w:rPr>
        <w:t>D.C. has a lot to figure out in the coming days</w:t>
      </w:r>
      <w:r w:rsidRPr="00F577F7">
        <w:rPr>
          <w:sz w:val="16"/>
        </w:rPr>
        <w:t>, from the ramifications of further sanctions to the diplomatic fallout in Europe.</w:t>
      </w:r>
    </w:p>
    <w:p w14:paraId="30B2B525" w14:textId="77777777" w:rsidR="001627C4" w:rsidRPr="00F577F7" w:rsidRDefault="001627C4" w:rsidP="001627C4">
      <w:pPr>
        <w:rPr>
          <w:sz w:val="16"/>
        </w:rPr>
      </w:pPr>
      <w:r w:rsidRPr="00F577F7">
        <w:rPr>
          <w:sz w:val="16"/>
        </w:rPr>
        <w:t>There’s also Biden’s Supreme Court nominee, Judge Ketanji Brown Jackson. Republicans may very well attempt to block her confirmation, and that would mean further political deadlock. It would also become another wedge splitting support for Klobuchar’s bills, which already held a tenuous bipartisan balance.</w:t>
      </w:r>
    </w:p>
    <w:p w14:paraId="52DC1ABE" w14:textId="77777777" w:rsidR="001627C4" w:rsidRPr="00F577F7" w:rsidRDefault="001627C4" w:rsidP="001627C4">
      <w:pPr>
        <w:rPr>
          <w:sz w:val="16"/>
        </w:rPr>
      </w:pPr>
      <w:r w:rsidRPr="00F577F7">
        <w:rPr>
          <w:sz w:val="16"/>
        </w:rPr>
        <w:t xml:space="preserve">The war in </w:t>
      </w:r>
      <w:r w:rsidRPr="00F577F7">
        <w:rPr>
          <w:rStyle w:val="StyleUnderline"/>
          <w:highlight w:val="cyan"/>
        </w:rPr>
        <w:t>Ukraine</w:t>
      </w:r>
      <w:r w:rsidRPr="00F577F7">
        <w:rPr>
          <w:sz w:val="16"/>
        </w:rPr>
        <w:t xml:space="preserve"> has </w:t>
      </w:r>
      <w:r w:rsidRPr="00F577F7">
        <w:rPr>
          <w:rStyle w:val="Emphasis"/>
          <w:highlight w:val="cyan"/>
        </w:rPr>
        <w:t>changed</w:t>
      </w:r>
      <w:r w:rsidRPr="00F577F7">
        <w:rPr>
          <w:rStyle w:val="Emphasis"/>
        </w:rPr>
        <w:t xml:space="preserve"> political </w:t>
      </w:r>
      <w:r w:rsidRPr="00F577F7">
        <w:rPr>
          <w:rStyle w:val="Emphasis"/>
          <w:highlight w:val="cyan"/>
        </w:rPr>
        <w:t>calculus</w:t>
      </w:r>
      <w:r w:rsidRPr="00F577F7">
        <w:rPr>
          <w:rStyle w:val="StyleUnderline"/>
          <w:highlight w:val="cyan"/>
        </w:rPr>
        <w:t xml:space="preserve"> surrounding antitrust</w:t>
      </w:r>
      <w:r w:rsidRPr="00F577F7">
        <w:rPr>
          <w:sz w:val="16"/>
        </w:rPr>
        <w:t>. Big Tech and its lobbyists have pressured Republicans to steer clear of antitrust on the grounds that the U.S. needs big, powerful tech companies to uphold national security. That angle of attack may gain more traction as the U.S. faces off against Russia.</w:t>
      </w:r>
    </w:p>
    <w:p w14:paraId="60FABDBE" w14:textId="77777777" w:rsidR="001627C4" w:rsidRDefault="001627C4" w:rsidP="001627C4">
      <w:pPr>
        <w:rPr>
          <w:sz w:val="16"/>
        </w:rPr>
      </w:pPr>
      <w:r w:rsidRPr="00F577F7">
        <w:rPr>
          <w:sz w:val="16"/>
        </w:rPr>
        <w:t xml:space="preserve">And </w:t>
      </w:r>
      <w:r w:rsidRPr="00F577F7">
        <w:rPr>
          <w:rStyle w:val="Emphasis"/>
          <w:highlight w:val="cyan"/>
        </w:rPr>
        <w:t>timing is everything</w:t>
      </w:r>
      <w:r w:rsidRPr="00F577F7">
        <w:rPr>
          <w:rStyle w:val="StyleUnderline"/>
          <w:highlight w:val="cyan"/>
        </w:rPr>
        <w:t>. We’re</w:t>
      </w:r>
      <w:r w:rsidRPr="00F577F7">
        <w:rPr>
          <w:rStyle w:val="StyleUnderline"/>
        </w:rPr>
        <w:t xml:space="preserve"> only </w:t>
      </w:r>
      <w:r w:rsidRPr="00F577F7">
        <w:rPr>
          <w:rStyle w:val="StyleUnderline"/>
          <w:highlight w:val="cyan"/>
        </w:rPr>
        <w:t>eight months</w:t>
      </w:r>
      <w:r w:rsidRPr="00F577F7">
        <w:rPr>
          <w:rStyle w:val="StyleUnderline"/>
        </w:rPr>
        <w:t xml:space="preserve"> away </w:t>
      </w:r>
      <w:r w:rsidRPr="00F577F7">
        <w:rPr>
          <w:rStyle w:val="StyleUnderline"/>
          <w:highlight w:val="cyan"/>
        </w:rPr>
        <w:t>from</w:t>
      </w:r>
      <w:r w:rsidRPr="00F577F7">
        <w:rPr>
          <w:rStyle w:val="StyleUnderline"/>
        </w:rPr>
        <w:t xml:space="preserve"> the </w:t>
      </w:r>
      <w:r w:rsidRPr="00F577F7">
        <w:rPr>
          <w:rStyle w:val="StyleUnderline"/>
          <w:highlight w:val="cyan"/>
        </w:rPr>
        <w:t>midterms</w:t>
      </w:r>
      <w:r w:rsidRPr="00F577F7">
        <w:rPr>
          <w:sz w:val="16"/>
        </w:rPr>
        <w:t xml:space="preserve">. Conventional D.C. wisdom (the irony of that phrase isn’t lost on me) says that nothing gets done during the eight weeks leading up to an election. Once you add the Labor Day recess into the mix, </w:t>
      </w:r>
      <w:r w:rsidRPr="00F577F7">
        <w:rPr>
          <w:rStyle w:val="StyleUnderline"/>
        </w:rPr>
        <w:t xml:space="preserve">Congress </w:t>
      </w:r>
      <w:r w:rsidRPr="00F577F7">
        <w:rPr>
          <w:rStyle w:val="StyleUnderline"/>
          <w:highlight w:val="cyan"/>
        </w:rPr>
        <w:t>realistically</w:t>
      </w:r>
      <w:r w:rsidRPr="00F577F7">
        <w:rPr>
          <w:rStyle w:val="StyleUnderline"/>
        </w:rPr>
        <w:t xml:space="preserve"> has </w:t>
      </w:r>
      <w:r w:rsidRPr="00F577F7">
        <w:rPr>
          <w:rStyle w:val="StyleUnderline"/>
          <w:highlight w:val="cyan"/>
        </w:rPr>
        <w:t xml:space="preserve">until </w:t>
      </w:r>
      <w:r w:rsidRPr="00F577F7">
        <w:rPr>
          <w:rStyle w:val="Emphasis"/>
          <w:highlight w:val="cyan"/>
        </w:rPr>
        <w:t>August</w:t>
      </w:r>
      <w:r w:rsidRPr="00F577F7">
        <w:rPr>
          <w:rStyle w:val="StyleUnderline"/>
        </w:rPr>
        <w:t xml:space="preserve"> to get antitrust measures passed</w:t>
      </w:r>
      <w:r w:rsidRPr="00F577F7">
        <w:rPr>
          <w:sz w:val="16"/>
        </w:rPr>
        <w:t xml:space="preserve">. The </w:t>
      </w:r>
      <w:r w:rsidRPr="00F577F7">
        <w:rPr>
          <w:rStyle w:val="StyleUnderline"/>
          <w:highlight w:val="cyan"/>
        </w:rPr>
        <w:t>lobbying</w:t>
      </w:r>
      <w:r w:rsidRPr="00F577F7">
        <w:rPr>
          <w:rStyle w:val="StyleUnderline"/>
        </w:rPr>
        <w:t xml:space="preserve"> arm </w:t>
      </w:r>
      <w:r w:rsidRPr="00F577F7">
        <w:rPr>
          <w:rStyle w:val="StyleUnderline"/>
          <w:highlight w:val="cyan"/>
        </w:rPr>
        <w:t>opposing</w:t>
      </w:r>
      <w:r w:rsidRPr="00F577F7">
        <w:rPr>
          <w:rStyle w:val="StyleUnderline"/>
        </w:rPr>
        <w:t xml:space="preserve"> antitrust </w:t>
      </w:r>
      <w:r w:rsidRPr="00F577F7">
        <w:rPr>
          <w:rStyle w:val="Emphasis"/>
          <w:highlight w:val="cyan"/>
        </w:rPr>
        <w:t>knows this</w:t>
      </w:r>
      <w:r w:rsidRPr="00F577F7">
        <w:rPr>
          <w:rStyle w:val="StyleUnderline"/>
        </w:rPr>
        <w:t>, and it also knows midterms will likely swing Congress to the right</w:t>
      </w:r>
      <w:r w:rsidRPr="00F577F7">
        <w:rPr>
          <w:sz w:val="16"/>
        </w:rPr>
        <w:t xml:space="preserve">. The </w:t>
      </w:r>
      <w:r w:rsidRPr="00F577F7">
        <w:rPr>
          <w:rStyle w:val="StyleUnderline"/>
        </w:rPr>
        <w:t>odds are in tech’s favor, and</w:t>
      </w:r>
      <w:r w:rsidRPr="00F577F7">
        <w:rPr>
          <w:sz w:val="16"/>
        </w:rPr>
        <w:t xml:space="preserve"> the </w:t>
      </w:r>
      <w:r w:rsidRPr="00F577F7">
        <w:rPr>
          <w:rStyle w:val="Emphasis"/>
          <w:highlight w:val="cyan"/>
        </w:rPr>
        <w:t>markets</w:t>
      </w:r>
      <w:r w:rsidRPr="00F577F7">
        <w:rPr>
          <w:rStyle w:val="Emphasis"/>
        </w:rPr>
        <w:t xml:space="preserve"> seem to </w:t>
      </w:r>
      <w:r w:rsidRPr="00F577F7">
        <w:rPr>
          <w:rStyle w:val="Emphasis"/>
          <w:highlight w:val="cyan"/>
        </w:rPr>
        <w:t>agree</w:t>
      </w:r>
      <w:r w:rsidRPr="00F577F7">
        <w:rPr>
          <w:rStyle w:val="StyleUnderline"/>
          <w:highlight w:val="cyan"/>
        </w:rPr>
        <w:t xml:space="preserve"> — not that they ever took the threat</w:t>
      </w:r>
      <w:r w:rsidRPr="00F577F7">
        <w:rPr>
          <w:rStyle w:val="StyleUnderline"/>
        </w:rPr>
        <w:t xml:space="preserve"> all that </w:t>
      </w:r>
      <w:r w:rsidRPr="00F577F7">
        <w:rPr>
          <w:rStyle w:val="Emphasis"/>
          <w:highlight w:val="cyan"/>
        </w:rPr>
        <w:t>seriously</w:t>
      </w:r>
      <w:r w:rsidRPr="00F577F7">
        <w:rPr>
          <w:sz w:val="16"/>
        </w:rPr>
        <w:t>.</w:t>
      </w:r>
    </w:p>
    <w:p w14:paraId="0E4E103F" w14:textId="77777777" w:rsidR="001627C4" w:rsidRPr="00536E57" w:rsidRDefault="001627C4" w:rsidP="001627C4">
      <w:pPr>
        <w:pStyle w:val="Heading4"/>
      </w:pPr>
      <w:r>
        <w:rPr>
          <w:u w:val="single"/>
        </w:rPr>
        <w:t>A</w:t>
      </w:r>
      <w:r w:rsidRPr="00536E57">
        <w:rPr>
          <w:u w:val="single"/>
        </w:rPr>
        <w:t>ction</w:t>
      </w:r>
      <w:r>
        <w:t xml:space="preserve"> is </w:t>
      </w:r>
      <w:r>
        <w:rPr>
          <w:u w:val="single"/>
        </w:rPr>
        <w:t>stalled</w:t>
      </w:r>
      <w:r>
        <w:t xml:space="preserve">---it’s just </w:t>
      </w:r>
      <w:r>
        <w:rPr>
          <w:u w:val="single"/>
        </w:rPr>
        <w:t>talk</w:t>
      </w:r>
    </w:p>
    <w:p w14:paraId="63D1FBC7" w14:textId="77777777" w:rsidR="001627C4" w:rsidRDefault="001627C4" w:rsidP="001627C4">
      <w:r>
        <w:t xml:space="preserve">Scott </w:t>
      </w:r>
      <w:r w:rsidRPr="00F0332D">
        <w:rPr>
          <w:rStyle w:val="Style13ptBold"/>
        </w:rPr>
        <w:t>Bicheno 3-18</w:t>
      </w:r>
      <w:r>
        <w:t>, Editorial Director of Telecoms.com, BSc in Microbiology from the University of Bristol, “So Much for the FTC’s Trustbusting Agenda”, Telecoms, 3/18/2022, https://telecoms.com/514263/so-much-for-the-ftcs-trustbusting-agenda/</w:t>
      </w:r>
    </w:p>
    <w:p w14:paraId="09B4F8A8" w14:textId="77777777" w:rsidR="001627C4" w:rsidRPr="003A7431" w:rsidRDefault="001627C4" w:rsidP="001627C4">
      <w:pPr>
        <w:rPr>
          <w:sz w:val="16"/>
        </w:rPr>
      </w:pPr>
      <w:r w:rsidRPr="003A7431">
        <w:rPr>
          <w:sz w:val="16"/>
        </w:rPr>
        <w:t xml:space="preserve">US trade regulator, the </w:t>
      </w:r>
      <w:r w:rsidRPr="00200926">
        <w:rPr>
          <w:rStyle w:val="StyleUnderline"/>
          <w:highlight w:val="cyan"/>
        </w:rPr>
        <w:t>FTC</w:t>
      </w:r>
      <w:r w:rsidRPr="003A7431">
        <w:rPr>
          <w:sz w:val="16"/>
        </w:rPr>
        <w:t xml:space="preserve">, has </w:t>
      </w:r>
      <w:r w:rsidRPr="00200926">
        <w:rPr>
          <w:rStyle w:val="StyleUnderline"/>
          <w:highlight w:val="cyan"/>
        </w:rPr>
        <w:t>allowed</w:t>
      </w:r>
      <w:r w:rsidRPr="003A7431">
        <w:rPr>
          <w:rStyle w:val="StyleUnderline"/>
        </w:rPr>
        <w:t xml:space="preserve"> Amazon’s acquisition of </w:t>
      </w:r>
      <w:r w:rsidRPr="00200926">
        <w:rPr>
          <w:rStyle w:val="StyleUnderline"/>
          <w:highlight w:val="cyan"/>
        </w:rPr>
        <w:t>MGM to proceed without</w:t>
      </w:r>
      <w:r w:rsidRPr="003A7431">
        <w:rPr>
          <w:sz w:val="16"/>
        </w:rPr>
        <w:t xml:space="preserve"> so much as </w:t>
      </w:r>
      <w:r w:rsidRPr="003A7431">
        <w:rPr>
          <w:rStyle w:val="StyleUnderline"/>
        </w:rPr>
        <w:t xml:space="preserve">a </w:t>
      </w:r>
      <w:r w:rsidRPr="00200926">
        <w:rPr>
          <w:rStyle w:val="Emphasis"/>
          <w:highlight w:val="cyan"/>
        </w:rPr>
        <w:t>whimper</w:t>
      </w:r>
      <w:r w:rsidRPr="003A7431">
        <w:rPr>
          <w:sz w:val="16"/>
        </w:rPr>
        <w:t xml:space="preserve"> of dissent.</w:t>
      </w:r>
    </w:p>
    <w:p w14:paraId="7EB40611" w14:textId="77777777" w:rsidR="001627C4" w:rsidRPr="003A7431" w:rsidRDefault="001627C4" w:rsidP="001627C4">
      <w:pPr>
        <w:rPr>
          <w:sz w:val="16"/>
        </w:rPr>
      </w:pPr>
      <w:r w:rsidRPr="003A7431">
        <w:rPr>
          <w:rStyle w:val="StyleUnderline"/>
        </w:rPr>
        <w:t xml:space="preserve">This is </w:t>
      </w:r>
      <w:r w:rsidRPr="00200926">
        <w:rPr>
          <w:rStyle w:val="Emphasis"/>
          <w:highlight w:val="cyan"/>
        </w:rPr>
        <w:t>not</w:t>
      </w:r>
      <w:r w:rsidRPr="00200926">
        <w:rPr>
          <w:rStyle w:val="StyleUnderline"/>
          <w:highlight w:val="cyan"/>
        </w:rPr>
        <w:t xml:space="preserve"> the</w:t>
      </w:r>
      <w:r w:rsidRPr="003A7431">
        <w:rPr>
          <w:rStyle w:val="StyleUnderline"/>
        </w:rPr>
        <w:t xml:space="preserve"> kind </w:t>
      </w:r>
      <w:r w:rsidRPr="00200926">
        <w:rPr>
          <w:rStyle w:val="StyleUnderline"/>
          <w:highlight w:val="cyan"/>
        </w:rPr>
        <w:t>thing we</w:t>
      </w:r>
      <w:r w:rsidRPr="003A7431">
        <w:rPr>
          <w:rStyle w:val="StyleUnderline"/>
        </w:rPr>
        <w:t xml:space="preserve"> were led to </w:t>
      </w:r>
      <w:r w:rsidRPr="00200926">
        <w:rPr>
          <w:rStyle w:val="StyleUnderline"/>
          <w:highlight w:val="cyan"/>
        </w:rPr>
        <w:t>expect when</w:t>
      </w:r>
      <w:r w:rsidRPr="003A7431">
        <w:rPr>
          <w:rStyle w:val="StyleUnderline"/>
        </w:rPr>
        <w:t xml:space="preserve"> the slayer of monopolies</w:t>
      </w:r>
      <w:r w:rsidRPr="003A7431">
        <w:rPr>
          <w:sz w:val="16"/>
        </w:rPr>
        <w:t xml:space="preserve"> Lina </w:t>
      </w:r>
      <w:r w:rsidRPr="00200926">
        <w:rPr>
          <w:rStyle w:val="StyleUnderline"/>
          <w:highlight w:val="cyan"/>
        </w:rPr>
        <w:t>Khan was appointed</w:t>
      </w:r>
      <w:r w:rsidRPr="003A7431">
        <w:rPr>
          <w:sz w:val="16"/>
        </w:rPr>
        <w:t xml:space="preserve"> Federal Trade Commission boss a year ago. In fact, she arrived with the reputation of feeling especially antagonistic towards Amazon, having previously written at length about how something needs to be done to curb the company’s power.</w:t>
      </w:r>
    </w:p>
    <w:p w14:paraId="5B59AD7D" w14:textId="77777777" w:rsidR="001627C4" w:rsidRPr="003A7431" w:rsidRDefault="001627C4" w:rsidP="001627C4">
      <w:pPr>
        <w:rPr>
          <w:sz w:val="16"/>
        </w:rPr>
      </w:pPr>
      <w:proofErr w:type="gramStart"/>
      <w:r w:rsidRPr="003A7431">
        <w:rPr>
          <w:sz w:val="16"/>
        </w:rPr>
        <w:t>So</w:t>
      </w:r>
      <w:proofErr w:type="gramEnd"/>
      <w:r w:rsidRPr="003A7431">
        <w:rPr>
          <w:sz w:val="16"/>
        </w:rPr>
        <w:t xml:space="preserve"> when Amazon announced its intention to buy movie studio MGM, despite already being a video content producer via its Prime Video division, </w:t>
      </w:r>
      <w:r w:rsidRPr="003A7431">
        <w:rPr>
          <w:rStyle w:val="StyleUnderline"/>
        </w:rPr>
        <w:t xml:space="preserve">the </w:t>
      </w:r>
      <w:r w:rsidRPr="00200926">
        <w:rPr>
          <w:rStyle w:val="StyleUnderline"/>
          <w:highlight w:val="cyan"/>
        </w:rPr>
        <w:t>scene was set</w:t>
      </w:r>
      <w:r w:rsidRPr="003A7431">
        <w:rPr>
          <w:rStyle w:val="StyleUnderline"/>
        </w:rPr>
        <w:t xml:space="preserve"> for Khan </w:t>
      </w:r>
      <w:r w:rsidRPr="00200926">
        <w:rPr>
          <w:rStyle w:val="StyleUnderline"/>
          <w:highlight w:val="cyan"/>
        </w:rPr>
        <w:t>to put</w:t>
      </w:r>
      <w:r w:rsidRPr="003A7431">
        <w:rPr>
          <w:rStyle w:val="StyleUnderline"/>
        </w:rPr>
        <w:t xml:space="preserve"> her </w:t>
      </w:r>
      <w:r w:rsidRPr="00200926">
        <w:rPr>
          <w:rStyle w:val="Emphasis"/>
          <w:highlight w:val="cyan"/>
        </w:rPr>
        <w:t>money</w:t>
      </w:r>
      <w:r w:rsidRPr="00200926">
        <w:rPr>
          <w:rStyle w:val="StyleUnderline"/>
          <w:highlight w:val="cyan"/>
        </w:rPr>
        <w:t xml:space="preserve"> where her </w:t>
      </w:r>
      <w:r w:rsidRPr="00200926">
        <w:rPr>
          <w:rStyle w:val="Emphasis"/>
          <w:highlight w:val="cyan"/>
        </w:rPr>
        <w:t>mouth</w:t>
      </w:r>
      <w:r w:rsidRPr="00200926">
        <w:rPr>
          <w:rStyle w:val="StyleUnderline"/>
          <w:highlight w:val="cyan"/>
        </w:rPr>
        <w:t xml:space="preserve"> is</w:t>
      </w:r>
      <w:r w:rsidRPr="003A7431">
        <w:rPr>
          <w:rStyle w:val="StyleUnderline"/>
        </w:rPr>
        <w:t xml:space="preserve">. And </w:t>
      </w:r>
      <w:r w:rsidRPr="00200926">
        <w:rPr>
          <w:rStyle w:val="StyleUnderline"/>
          <w:highlight w:val="cyan"/>
        </w:rPr>
        <w:t>yet</w:t>
      </w:r>
      <w:r w:rsidRPr="003A7431">
        <w:rPr>
          <w:rStyle w:val="StyleUnderline"/>
        </w:rPr>
        <w:t>, just a couple of days after</w:t>
      </w:r>
      <w:r w:rsidRPr="003A7431">
        <w:rPr>
          <w:sz w:val="16"/>
        </w:rPr>
        <w:t xml:space="preserve"> the EU somehow determined the acquisition presented no competition concerns, </w:t>
      </w:r>
      <w:r w:rsidRPr="003A7431">
        <w:rPr>
          <w:rStyle w:val="StyleUnderline"/>
        </w:rPr>
        <w:t xml:space="preserve">Amazon declared the </w:t>
      </w:r>
      <w:r w:rsidRPr="00200926">
        <w:rPr>
          <w:rStyle w:val="Emphasis"/>
          <w:highlight w:val="cyan"/>
        </w:rPr>
        <w:t>deal done</w:t>
      </w:r>
      <w:r w:rsidRPr="003A7431">
        <w:rPr>
          <w:sz w:val="16"/>
        </w:rPr>
        <w:t>.</w:t>
      </w:r>
    </w:p>
    <w:p w14:paraId="1A61833B" w14:textId="77777777" w:rsidR="001627C4" w:rsidRPr="003A7431" w:rsidRDefault="001627C4" w:rsidP="001627C4">
      <w:pPr>
        <w:rPr>
          <w:sz w:val="16"/>
        </w:rPr>
      </w:pPr>
      <w:r w:rsidRPr="003A7431">
        <w:rPr>
          <w:sz w:val="16"/>
        </w:rPr>
        <w:t xml:space="preserve">What happened Lina? Surely this was a perfect opportunity for you to put a trustbusting stake in the ground and show these cocky tech giants who they’re dealing with. A report by Politico pins the blame of the absurdly </w:t>
      </w:r>
      <w:proofErr w:type="spellStart"/>
      <w:r w:rsidRPr="003A7431">
        <w:rPr>
          <w:sz w:val="16"/>
        </w:rPr>
        <w:t>politicised</w:t>
      </w:r>
      <w:proofErr w:type="spellEnd"/>
      <w:r w:rsidRPr="003A7431">
        <w:rPr>
          <w:sz w:val="16"/>
        </w:rPr>
        <w:t xml:space="preserve"> US system of regulatory agencies, in which commissioners always seem to be overtly partisan.</w:t>
      </w:r>
    </w:p>
    <w:p w14:paraId="29F43AB6" w14:textId="77777777" w:rsidR="001627C4" w:rsidRPr="003A7431" w:rsidRDefault="001627C4" w:rsidP="001627C4">
      <w:pPr>
        <w:rPr>
          <w:sz w:val="16"/>
        </w:rPr>
      </w:pPr>
      <w:r w:rsidRPr="003A7431">
        <w:rPr>
          <w:sz w:val="16"/>
        </w:rPr>
        <w:t xml:space="preserve">Usually this doesn’t matter because the party in power gets to pick </w:t>
      </w:r>
      <w:proofErr w:type="gramStart"/>
      <w:r w:rsidRPr="003A7431">
        <w:rPr>
          <w:sz w:val="16"/>
        </w:rPr>
        <w:t>the majority of</w:t>
      </w:r>
      <w:proofErr w:type="gramEnd"/>
      <w:r w:rsidRPr="003A7431">
        <w:rPr>
          <w:sz w:val="16"/>
        </w:rPr>
        <w:t xml:space="preserve"> commissioners, who simply overrule the Pavlovian opposition of the others. For a time after Khan’s appointment by President Biden there were indeed three Democrat-affiliated commissioners to two Republican ones. But then </w:t>
      </w:r>
      <w:r w:rsidRPr="003A7431">
        <w:rPr>
          <w:rStyle w:val="StyleUnderline"/>
        </w:rPr>
        <w:t>Biden</w:t>
      </w:r>
      <w:r w:rsidRPr="003A7431">
        <w:rPr>
          <w:sz w:val="16"/>
        </w:rPr>
        <w:t xml:space="preserve"> moved Rohit Chopra to the Consumer Financial Protection Bureau and, </w:t>
      </w:r>
      <w:r w:rsidRPr="003A7431">
        <w:rPr>
          <w:rStyle w:val="StyleUnderline"/>
        </w:rPr>
        <w:t>due to</w:t>
      </w:r>
      <w:r w:rsidRPr="003A7431">
        <w:rPr>
          <w:sz w:val="16"/>
        </w:rPr>
        <w:t xml:space="preserve"> the </w:t>
      </w:r>
      <w:r w:rsidRPr="003A7431">
        <w:rPr>
          <w:rStyle w:val="StyleUnderline"/>
        </w:rPr>
        <w:t>partisan</w:t>
      </w:r>
      <w:r w:rsidRPr="003A7431">
        <w:rPr>
          <w:sz w:val="16"/>
        </w:rPr>
        <w:t xml:space="preserve"> nature of the </w:t>
      </w:r>
      <w:r w:rsidRPr="003A7431">
        <w:rPr>
          <w:rStyle w:val="StyleUnderline"/>
        </w:rPr>
        <w:t>approval</w:t>
      </w:r>
      <w:r w:rsidRPr="003A7431">
        <w:rPr>
          <w:sz w:val="16"/>
        </w:rPr>
        <w:t xml:space="preserve"> process, has </w:t>
      </w:r>
      <w:r w:rsidRPr="003A7431">
        <w:rPr>
          <w:rStyle w:val="StyleUnderline"/>
        </w:rPr>
        <w:t>struggled to confirm</w:t>
      </w:r>
      <w:r w:rsidRPr="003A7431">
        <w:rPr>
          <w:sz w:val="16"/>
        </w:rPr>
        <w:t xml:space="preserve"> Alvaro </w:t>
      </w:r>
      <w:r w:rsidRPr="003A7431">
        <w:rPr>
          <w:rStyle w:val="StyleUnderline"/>
        </w:rPr>
        <w:t>Bedoya</w:t>
      </w:r>
      <w:r w:rsidRPr="003A7431">
        <w:rPr>
          <w:sz w:val="16"/>
        </w:rPr>
        <w:t xml:space="preserve"> as his replacement.</w:t>
      </w:r>
    </w:p>
    <w:p w14:paraId="197D2E83" w14:textId="77777777" w:rsidR="001627C4" w:rsidRPr="003A7431" w:rsidRDefault="001627C4" w:rsidP="001627C4">
      <w:pPr>
        <w:rPr>
          <w:sz w:val="16"/>
        </w:rPr>
      </w:pPr>
      <w:r w:rsidRPr="00FE498D">
        <w:rPr>
          <w:rStyle w:val="StyleUnderline"/>
          <w:highlight w:val="cyan"/>
        </w:rPr>
        <w:t>Lacking</w:t>
      </w:r>
      <w:r w:rsidRPr="003A7431">
        <w:rPr>
          <w:rStyle w:val="StyleUnderline"/>
        </w:rPr>
        <w:t xml:space="preserve"> the</w:t>
      </w:r>
      <w:r w:rsidRPr="003A7431">
        <w:rPr>
          <w:sz w:val="16"/>
        </w:rPr>
        <w:t xml:space="preserve"> customary </w:t>
      </w:r>
      <w:r w:rsidRPr="00FE498D">
        <w:rPr>
          <w:rStyle w:val="Emphasis"/>
          <w:highlight w:val="cyan"/>
        </w:rPr>
        <w:t>majority</w:t>
      </w:r>
      <w:r w:rsidRPr="003A7431">
        <w:rPr>
          <w:sz w:val="16"/>
        </w:rPr>
        <w:t xml:space="preserve"> among the FTC Commissioners, it seems </w:t>
      </w:r>
      <w:r w:rsidRPr="00FE498D">
        <w:rPr>
          <w:rStyle w:val="StyleUnderline"/>
          <w:highlight w:val="cyan"/>
        </w:rPr>
        <w:t xml:space="preserve">Khan figured there was </w:t>
      </w:r>
      <w:r w:rsidRPr="00FE498D">
        <w:rPr>
          <w:rStyle w:val="Emphasis"/>
          <w:highlight w:val="cyan"/>
        </w:rPr>
        <w:t>no point</w:t>
      </w:r>
      <w:r w:rsidRPr="003A7431">
        <w:rPr>
          <w:rStyle w:val="StyleUnderline"/>
        </w:rPr>
        <w:t xml:space="preserve"> in </w:t>
      </w:r>
      <w:r w:rsidRPr="00FE498D">
        <w:rPr>
          <w:rStyle w:val="Emphasis"/>
          <w:highlight w:val="cyan"/>
        </w:rPr>
        <w:t>even trying</w:t>
      </w:r>
      <w:r w:rsidRPr="003A7431">
        <w:rPr>
          <w:rStyle w:val="StyleUnderline"/>
        </w:rPr>
        <w:t xml:space="preserve"> to move against the</w:t>
      </w:r>
      <w:r w:rsidRPr="003A7431">
        <w:rPr>
          <w:sz w:val="16"/>
        </w:rPr>
        <w:t xml:space="preserve"> MGM </w:t>
      </w:r>
      <w:r w:rsidRPr="003A7431">
        <w:rPr>
          <w:rStyle w:val="StyleUnderline"/>
        </w:rPr>
        <w:t xml:space="preserve">acquisition </w:t>
      </w:r>
      <w:r w:rsidRPr="00FE498D">
        <w:rPr>
          <w:rStyle w:val="StyleUnderline"/>
          <w:highlight w:val="cyan"/>
        </w:rPr>
        <w:t>because</w:t>
      </w:r>
      <w:r w:rsidRPr="003A7431">
        <w:rPr>
          <w:rStyle w:val="StyleUnderline"/>
        </w:rPr>
        <w:t xml:space="preserve"> the </w:t>
      </w:r>
      <w:r w:rsidRPr="00FE498D">
        <w:rPr>
          <w:rStyle w:val="StyleUnderline"/>
          <w:highlight w:val="cyan"/>
        </w:rPr>
        <w:t>vote would</w:t>
      </w:r>
      <w:r w:rsidRPr="003A7431">
        <w:rPr>
          <w:rStyle w:val="StyleUnderline"/>
        </w:rPr>
        <w:t xml:space="preserve"> be </w:t>
      </w:r>
      <w:r w:rsidRPr="00FE498D">
        <w:rPr>
          <w:rStyle w:val="Emphasis"/>
          <w:highlight w:val="cyan"/>
        </w:rPr>
        <w:t>deadlock</w:t>
      </w:r>
      <w:r w:rsidRPr="00FE498D">
        <w:rPr>
          <w:rStyle w:val="StyleUnderline"/>
        </w:rPr>
        <w:t>ed</w:t>
      </w:r>
      <w:r w:rsidRPr="003A7431">
        <w:rPr>
          <w:sz w:val="16"/>
        </w:rPr>
        <w:t xml:space="preserve">. What </w:t>
      </w:r>
      <w:r w:rsidRPr="003A7431">
        <w:rPr>
          <w:rStyle w:val="StyleUnderline"/>
        </w:rPr>
        <w:t xml:space="preserve">a </w:t>
      </w:r>
      <w:r w:rsidRPr="003A7431">
        <w:rPr>
          <w:rStyle w:val="Emphasis"/>
        </w:rPr>
        <w:t>tangled web</w:t>
      </w:r>
      <w:r w:rsidRPr="003A7431">
        <w:rPr>
          <w:sz w:val="16"/>
        </w:rPr>
        <w:t xml:space="preserve"> we weave. You’d think she might have given it a go, just to say she did, or at least make a big show of her personal objections to the move, but Khan seems to have been surprisingly muted on the matter.</w:t>
      </w:r>
    </w:p>
    <w:p w14:paraId="726E1B9F" w14:textId="77777777" w:rsidR="001627C4" w:rsidRDefault="001627C4" w:rsidP="001627C4">
      <w:pPr>
        <w:rPr>
          <w:sz w:val="16"/>
        </w:rPr>
      </w:pPr>
      <w:r w:rsidRPr="003A7431">
        <w:rPr>
          <w:rStyle w:val="StyleUnderline"/>
        </w:rPr>
        <w:t xml:space="preserve">The </w:t>
      </w:r>
      <w:r w:rsidRPr="00FE498D">
        <w:rPr>
          <w:rStyle w:val="StyleUnderline"/>
          <w:highlight w:val="cyan"/>
        </w:rPr>
        <w:t>US</w:t>
      </w:r>
      <w:r w:rsidRPr="003A7431">
        <w:rPr>
          <w:sz w:val="16"/>
        </w:rPr>
        <w:t xml:space="preserve"> state </w:t>
      </w:r>
      <w:r w:rsidRPr="003A7431">
        <w:rPr>
          <w:rStyle w:val="StyleUnderline"/>
        </w:rPr>
        <w:t xml:space="preserve">has been </w:t>
      </w:r>
      <w:proofErr w:type="spellStart"/>
      <w:r w:rsidRPr="00FE498D">
        <w:rPr>
          <w:rStyle w:val="Emphasis"/>
          <w:highlight w:val="cyan"/>
        </w:rPr>
        <w:t>signal</w:t>
      </w:r>
      <w:r w:rsidRPr="003A7431">
        <w:rPr>
          <w:rStyle w:val="Emphasis"/>
        </w:rPr>
        <w:t>ling</w:t>
      </w:r>
      <w:proofErr w:type="spellEnd"/>
      <w:r w:rsidRPr="003A7431">
        <w:rPr>
          <w:sz w:val="16"/>
        </w:rPr>
        <w:t xml:space="preserve"> its </w:t>
      </w:r>
      <w:r w:rsidRPr="00FE498D">
        <w:rPr>
          <w:rStyle w:val="StyleUnderline"/>
          <w:highlight w:val="cyan"/>
        </w:rPr>
        <w:t>eagerness</w:t>
      </w:r>
      <w:r w:rsidRPr="00FE498D">
        <w:rPr>
          <w:rStyle w:val="StyleUnderline"/>
        </w:rPr>
        <w:t xml:space="preserve"> to take on Big Tech for </w:t>
      </w:r>
      <w:r w:rsidRPr="00FE498D">
        <w:rPr>
          <w:rStyle w:val="Emphasis"/>
        </w:rPr>
        <w:t>ages</w:t>
      </w:r>
      <w:r w:rsidRPr="00FE498D">
        <w:rPr>
          <w:sz w:val="16"/>
        </w:rPr>
        <w:t xml:space="preserve">. Prior to this matter it wasted everyone’s time by moaning about some Facebook acquisitions, having previously approved them, </w:t>
      </w:r>
      <w:r w:rsidRPr="00FE498D">
        <w:rPr>
          <w:rStyle w:val="StyleUnderline"/>
        </w:rPr>
        <w:t xml:space="preserve">and then </w:t>
      </w:r>
      <w:r w:rsidRPr="00FE498D">
        <w:rPr>
          <w:rStyle w:val="Emphasis"/>
        </w:rPr>
        <w:t>failed</w:t>
      </w:r>
      <w:r w:rsidRPr="00FE498D">
        <w:rPr>
          <w:sz w:val="16"/>
        </w:rPr>
        <w:t xml:space="preserve"> in its bid to go after Qualcomm’s licensing practices. If, as we suspect, the underlying motive for this crusade is to give the government leverage to bend big tech to </w:t>
      </w:r>
      <w:r w:rsidRPr="00FE498D">
        <w:rPr>
          <w:rStyle w:val="StyleUnderline"/>
          <w:highlight w:val="cyan"/>
        </w:rPr>
        <w:t xml:space="preserve">its </w:t>
      </w:r>
      <w:r w:rsidRPr="00FE498D">
        <w:rPr>
          <w:rStyle w:val="Emphasis"/>
          <w:highlight w:val="cyan"/>
        </w:rPr>
        <w:t>agenda</w:t>
      </w:r>
      <w:r w:rsidRPr="00FE498D">
        <w:rPr>
          <w:sz w:val="16"/>
        </w:rPr>
        <w:t>, we</w:t>
      </w:r>
      <w:r w:rsidRPr="003A7431">
        <w:rPr>
          <w:sz w:val="16"/>
        </w:rPr>
        <w:t xml:space="preserve"> can only conclude it </w:t>
      </w:r>
      <w:r w:rsidRPr="00FE498D">
        <w:rPr>
          <w:rStyle w:val="StyleUnderline"/>
          <w:highlight w:val="cyan"/>
        </w:rPr>
        <w:t>has</w:t>
      </w:r>
      <w:r w:rsidRPr="003A7431">
        <w:rPr>
          <w:rStyle w:val="StyleUnderline"/>
        </w:rPr>
        <w:t xml:space="preserve"> </w:t>
      </w:r>
      <w:r w:rsidRPr="003A7431">
        <w:rPr>
          <w:rStyle w:val="Emphasis"/>
        </w:rPr>
        <w:t xml:space="preserve">largely </w:t>
      </w:r>
      <w:r w:rsidRPr="00FE498D">
        <w:rPr>
          <w:rStyle w:val="Emphasis"/>
          <w:highlight w:val="cyan"/>
        </w:rPr>
        <w:t>failed</w:t>
      </w:r>
      <w:r w:rsidRPr="003A7431">
        <w:rPr>
          <w:sz w:val="16"/>
        </w:rPr>
        <w:t xml:space="preserve"> in that aim </w:t>
      </w:r>
      <w:r w:rsidRPr="003A7431">
        <w:rPr>
          <w:rStyle w:val="StyleUnderline"/>
        </w:rPr>
        <w:t>so far</w:t>
      </w:r>
      <w:r w:rsidRPr="003A7431">
        <w:rPr>
          <w:sz w:val="16"/>
        </w:rPr>
        <w:t>.</w:t>
      </w:r>
    </w:p>
    <w:p w14:paraId="0526A045" w14:textId="77777777" w:rsidR="001627C4" w:rsidRDefault="001627C4" w:rsidP="001627C4">
      <w:pPr>
        <w:pStyle w:val="Heading4"/>
      </w:pPr>
      <w:r>
        <w:rPr>
          <w:u w:val="single"/>
        </w:rPr>
        <w:t>Courts</w:t>
      </w:r>
      <w:r>
        <w:t xml:space="preserve"> will block it---businesses are </w:t>
      </w:r>
      <w:r>
        <w:rPr>
          <w:u w:val="single"/>
        </w:rPr>
        <w:t>watching</w:t>
      </w:r>
      <w:r>
        <w:t xml:space="preserve"> for a </w:t>
      </w:r>
      <w:r>
        <w:rPr>
          <w:u w:val="single"/>
        </w:rPr>
        <w:t>breakthrough</w:t>
      </w:r>
      <w:r>
        <w:t xml:space="preserve"> that signals a </w:t>
      </w:r>
      <w:r>
        <w:rPr>
          <w:u w:val="single"/>
        </w:rPr>
        <w:t>sea change</w:t>
      </w:r>
      <w:r>
        <w:t xml:space="preserve"> in </w:t>
      </w:r>
      <w:r>
        <w:rPr>
          <w:u w:val="single"/>
        </w:rPr>
        <w:t>law</w:t>
      </w:r>
    </w:p>
    <w:p w14:paraId="35DF3422" w14:textId="77777777" w:rsidR="001627C4" w:rsidRDefault="001627C4" w:rsidP="001627C4">
      <w:bookmarkStart w:id="2" w:name="_Hlk93661403"/>
      <w:r>
        <w:t xml:space="preserve">John </w:t>
      </w:r>
      <w:r w:rsidRPr="00E457F0">
        <w:rPr>
          <w:rStyle w:val="Style13ptBold"/>
        </w:rPr>
        <w:t>Ingrassia 22</w:t>
      </w:r>
      <w:r>
        <w:t>, Senior Counsel at Proskauer Rose LLP, JD from Hofstra University School of Law, BA from Pace University, “How to Navigate the Coming Antitrust Policy Tests”, JD Supra, 1/5/2022, https://www.jdsupra.com/legalnews/how-to-navigate-the-coming-antitrust-7543303/</w:t>
      </w:r>
    </w:p>
    <w:p w14:paraId="4EDFD79D" w14:textId="77777777" w:rsidR="001627C4" w:rsidRPr="00A463C4" w:rsidRDefault="001627C4" w:rsidP="001627C4">
      <w:pPr>
        <w:rPr>
          <w:sz w:val="16"/>
        </w:rPr>
      </w:pPr>
      <w:r w:rsidRPr="00A463C4">
        <w:rPr>
          <w:rStyle w:val="StyleUnderline"/>
        </w:rPr>
        <w:t>2021 will be remembered in antitrust law</w:t>
      </w:r>
      <w:r w:rsidRPr="00A463C4">
        <w:rPr>
          <w:sz w:val="16"/>
        </w:rPr>
        <w:t>. Not since the 1970s has there been so much chatter over the fundamental purposes of antitrust policy, or such potential for actual sea change.</w:t>
      </w:r>
    </w:p>
    <w:p w14:paraId="7C5F8503" w14:textId="77777777" w:rsidR="001627C4" w:rsidRPr="00A463C4" w:rsidRDefault="001627C4" w:rsidP="001627C4">
      <w:pPr>
        <w:rPr>
          <w:sz w:val="16"/>
        </w:rPr>
      </w:pPr>
      <w:r w:rsidRPr="00A463C4">
        <w:rPr>
          <w:sz w:val="16"/>
        </w:rP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777EC244" w14:textId="77777777" w:rsidR="001627C4" w:rsidRPr="00A463C4" w:rsidRDefault="001627C4" w:rsidP="001627C4">
      <w:pPr>
        <w:rPr>
          <w:sz w:val="16"/>
        </w:rPr>
      </w:pPr>
      <w:r w:rsidRPr="00A463C4">
        <w:rPr>
          <w:rStyle w:val="StyleUnderline"/>
        </w:rPr>
        <w:t xml:space="preserve">Now, </w:t>
      </w:r>
      <w:r w:rsidRPr="00E457F0">
        <w:rPr>
          <w:rStyle w:val="Emphasis"/>
          <w:highlight w:val="cyan"/>
        </w:rPr>
        <w:t>F</w:t>
      </w:r>
      <w:r w:rsidRPr="00A463C4">
        <w:rPr>
          <w:sz w:val="16"/>
        </w:rPr>
        <w:t xml:space="preserve">ederal </w:t>
      </w:r>
      <w:r w:rsidRPr="00E457F0">
        <w:rPr>
          <w:rStyle w:val="Emphasis"/>
          <w:highlight w:val="cyan"/>
        </w:rPr>
        <w:t>T</w:t>
      </w:r>
      <w:r w:rsidRPr="00A463C4">
        <w:rPr>
          <w:sz w:val="16"/>
        </w:rPr>
        <w:t xml:space="preserve">rade </w:t>
      </w:r>
      <w:r w:rsidRPr="00E457F0">
        <w:rPr>
          <w:rStyle w:val="Emphasis"/>
          <w:highlight w:val="cyan"/>
        </w:rPr>
        <w:t>C</w:t>
      </w:r>
      <w:r w:rsidRPr="00A463C4">
        <w:rPr>
          <w:sz w:val="16"/>
        </w:rPr>
        <w:t xml:space="preserve">ommission Chair Lina Khan and the new </w:t>
      </w:r>
      <w:proofErr w:type="spellStart"/>
      <w:r w:rsidRPr="00A463C4">
        <w:rPr>
          <w:sz w:val="16"/>
        </w:rPr>
        <w:t>Brandeisians</w:t>
      </w:r>
      <w:proofErr w:type="spellEnd"/>
      <w:r w:rsidRPr="00A463C4">
        <w:rPr>
          <w:sz w:val="16"/>
        </w:rPr>
        <w:t xml:space="preserve"> </w:t>
      </w:r>
      <w:r w:rsidRPr="00E457F0">
        <w:rPr>
          <w:rStyle w:val="StyleUnderline"/>
          <w:highlight w:val="cyan"/>
        </w:rPr>
        <w:t>argue</w:t>
      </w:r>
      <w:r w:rsidRPr="00A463C4">
        <w:rPr>
          <w:rStyle w:val="StyleUnderline"/>
        </w:rPr>
        <w:t xml:space="preserve"> that </w:t>
      </w:r>
      <w:r w:rsidRPr="00E457F0">
        <w:rPr>
          <w:rStyle w:val="StyleUnderline"/>
          <w:highlight w:val="cyan"/>
        </w:rPr>
        <w:t>antitrust</w:t>
      </w:r>
      <w:r w:rsidRPr="00A463C4">
        <w:rPr>
          <w:rStyle w:val="StyleUnderline"/>
        </w:rPr>
        <w:t xml:space="preserve"> law</w:t>
      </w:r>
      <w:r w:rsidRPr="00A463C4">
        <w:rPr>
          <w:sz w:val="16"/>
        </w:rPr>
        <w:t xml:space="preserve"> has again lost its way and </w:t>
      </w:r>
      <w:r w:rsidRPr="00E457F0">
        <w:rPr>
          <w:rStyle w:val="StyleUnderline"/>
          <w:highlight w:val="cyan"/>
        </w:rPr>
        <w:t>must shed</w:t>
      </w:r>
      <w:r w:rsidRPr="00A463C4">
        <w:rPr>
          <w:rStyle w:val="StyleUnderline"/>
        </w:rPr>
        <w:t xml:space="preserve"> the constraints of </w:t>
      </w:r>
      <w:r w:rsidRPr="00E457F0">
        <w:rPr>
          <w:rStyle w:val="StyleUnderline"/>
          <w:highlight w:val="cyan"/>
        </w:rPr>
        <w:t xml:space="preserve">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tandard.</w:t>
      </w:r>
    </w:p>
    <w:p w14:paraId="54EFA669" w14:textId="77777777" w:rsidR="001627C4" w:rsidRPr="00A463C4" w:rsidRDefault="001627C4" w:rsidP="001627C4">
      <w:pPr>
        <w:rPr>
          <w:sz w:val="16"/>
        </w:rPr>
      </w:pPr>
      <w:r w:rsidRPr="00A463C4">
        <w:rPr>
          <w:sz w:val="16"/>
        </w:rPr>
        <w:t>Khan's view is that consolidation has gone unchecked in the American economy, resulting in structural harms to competition that the consumer welfare standard is unable to address.</w:t>
      </w:r>
    </w:p>
    <w:p w14:paraId="08CFDFCB" w14:textId="77777777" w:rsidR="001627C4" w:rsidRPr="00A463C4" w:rsidRDefault="001627C4" w:rsidP="001627C4">
      <w:pPr>
        <w:rPr>
          <w:sz w:val="16"/>
        </w:rPr>
      </w:pPr>
      <w:r w:rsidRPr="00A463C4">
        <w:rPr>
          <w:sz w:val="16"/>
        </w:rPr>
        <w:t xml:space="preserve">She believes the agency has historically defined markets too narrowly to effectively police broader economic impacts of sustained </w:t>
      </w:r>
      <w:proofErr w:type="gramStart"/>
      <w:r w:rsidRPr="00A463C4">
        <w:rPr>
          <w:sz w:val="16"/>
        </w:rPr>
        <w:t>consolidation, and</w:t>
      </w:r>
      <w:proofErr w:type="gramEnd"/>
      <w:r w:rsidRPr="00A463C4">
        <w:rPr>
          <w:sz w:val="16"/>
        </w:rPr>
        <w:t xml:space="preserve"> favored gerrymandered remedies over outright challenges.</w:t>
      </w:r>
    </w:p>
    <w:p w14:paraId="29C91376" w14:textId="77777777" w:rsidR="001627C4" w:rsidRPr="00A463C4" w:rsidRDefault="001627C4" w:rsidP="001627C4">
      <w:pPr>
        <w:rPr>
          <w:sz w:val="16"/>
        </w:rPr>
      </w:pPr>
      <w:r w:rsidRPr="00E457F0">
        <w:rPr>
          <w:rStyle w:val="StyleUnderline"/>
          <w:highlight w:val="cyan"/>
        </w:rPr>
        <w:t>Khan</w:t>
      </w:r>
      <w:r w:rsidRPr="00A463C4">
        <w:rPr>
          <w:rStyle w:val="StyleUnderline"/>
        </w:rPr>
        <w:t xml:space="preserve"> has </w:t>
      </w:r>
      <w:r w:rsidRPr="00E457F0">
        <w:rPr>
          <w:rStyle w:val="StyleUnderline"/>
          <w:highlight w:val="cyan"/>
        </w:rPr>
        <w:t>imposed</w:t>
      </w:r>
      <w:r w:rsidRPr="00A463C4">
        <w:rPr>
          <w:rStyle w:val="StyleUnderline"/>
        </w:rPr>
        <w:t xml:space="preserve"> sweeping </w:t>
      </w:r>
      <w:r w:rsidRPr="00E457F0">
        <w:rPr>
          <w:rStyle w:val="StyleUnderline"/>
          <w:highlight w:val="cyan"/>
        </w:rPr>
        <w:t>changes</w:t>
      </w:r>
      <w:r w:rsidRPr="00A463C4">
        <w:rPr>
          <w:sz w:val="16"/>
        </w:rPr>
        <w:t xml:space="preserve"> aimed at chilling merger activity and shaping the future of merger enforcement. Against dissents from Republican Commissioners Christine Wilson and Noah Phillips, and charge of going rogue from the U.S. Chamber of Commerce, the FTC stripped away long-standing exemptions and interpretations that streamlined merger review.</w:t>
      </w:r>
    </w:p>
    <w:p w14:paraId="21FC6FDC" w14:textId="77777777" w:rsidR="001627C4" w:rsidRPr="00A463C4" w:rsidRDefault="001627C4" w:rsidP="001627C4">
      <w:pPr>
        <w:rPr>
          <w:sz w:val="16"/>
        </w:rPr>
      </w:pPr>
      <w:r w:rsidRPr="00A463C4">
        <w:rPr>
          <w:sz w:val="16"/>
        </w:rPr>
        <w:t>The action came in response to an unprecedented merger wave — 3,845 acquisitions filed with the agencies in the first 11 months of 2021, substantially more than most full years.</w:t>
      </w:r>
    </w:p>
    <w:p w14:paraId="6C5C042A" w14:textId="77777777" w:rsidR="001627C4" w:rsidRPr="00A463C4" w:rsidRDefault="001627C4" w:rsidP="001627C4">
      <w:pPr>
        <w:rPr>
          <w:sz w:val="16"/>
        </w:rPr>
      </w:pPr>
      <w:r w:rsidRPr="00A463C4">
        <w:rPr>
          <w:rStyle w:val="StyleUnderline"/>
        </w:rPr>
        <w:t>The changes are having an impact</w:t>
      </w:r>
      <w:r w:rsidRPr="00A463C4">
        <w:rPr>
          <w:sz w:val="16"/>
        </w:rPr>
        <w:t xml:space="preserve">, making investigations more intrusive, lengthy and less predictable. </w:t>
      </w:r>
      <w:r w:rsidRPr="00E457F0">
        <w:rPr>
          <w:rStyle w:val="StyleUnderline"/>
          <w:highlight w:val="cyan"/>
        </w:rPr>
        <w:t xml:space="preserve">Still, </w:t>
      </w:r>
      <w:r w:rsidRPr="00E457F0">
        <w:rPr>
          <w:rStyle w:val="Emphasis"/>
          <w:highlight w:val="cyan"/>
        </w:rPr>
        <w:t>policy precedes practice</w:t>
      </w:r>
      <w:r w:rsidRPr="00A463C4">
        <w:rPr>
          <w:rStyle w:val="StyleUnderline"/>
        </w:rPr>
        <w:t xml:space="preserve">, and while the </w:t>
      </w:r>
      <w:r w:rsidRPr="00E457F0">
        <w:rPr>
          <w:rStyle w:val="StyleUnderline"/>
          <w:highlight w:val="cyan"/>
        </w:rPr>
        <w:t>FTC has</w:t>
      </w:r>
      <w:r w:rsidRPr="00A463C4">
        <w:rPr>
          <w:rStyle w:val="StyleUnderline"/>
        </w:rPr>
        <w:t xml:space="preserve"> been heavy on policy, it has </w:t>
      </w:r>
      <w:r w:rsidRPr="00E457F0">
        <w:rPr>
          <w:rStyle w:val="Emphasis"/>
          <w:highlight w:val="cyan"/>
        </w:rPr>
        <w:t>yet</w:t>
      </w:r>
      <w:r w:rsidRPr="00E457F0">
        <w:rPr>
          <w:rStyle w:val="StyleUnderline"/>
          <w:highlight w:val="cyan"/>
        </w:rPr>
        <w:t xml:space="preserve"> to </w:t>
      </w:r>
      <w:r w:rsidRPr="00E457F0">
        <w:rPr>
          <w:rStyle w:val="Emphasis"/>
          <w:highlight w:val="cyan"/>
        </w:rPr>
        <w:t>test</w:t>
      </w:r>
      <w:r w:rsidRPr="00A463C4">
        <w:rPr>
          <w:rStyle w:val="StyleUnderline"/>
        </w:rPr>
        <w:t xml:space="preserve"> those </w:t>
      </w:r>
      <w:r w:rsidRPr="00E457F0">
        <w:rPr>
          <w:rStyle w:val="StyleUnderline"/>
          <w:highlight w:val="cyan"/>
        </w:rPr>
        <w:t>policies in</w:t>
      </w:r>
      <w:r w:rsidRPr="00A463C4">
        <w:rPr>
          <w:rStyle w:val="StyleUnderline"/>
        </w:rPr>
        <w:t xml:space="preserve"> the </w:t>
      </w:r>
      <w:r w:rsidRPr="00E457F0">
        <w:rPr>
          <w:rStyle w:val="Emphasis"/>
          <w:highlight w:val="cyan"/>
        </w:rPr>
        <w:t>courts</w:t>
      </w:r>
      <w:r w:rsidRPr="00A463C4">
        <w:rPr>
          <w:sz w:val="16"/>
        </w:rPr>
        <w:t>.</w:t>
      </w:r>
    </w:p>
    <w:p w14:paraId="2118B6C5" w14:textId="77777777" w:rsidR="001627C4" w:rsidRPr="00A463C4" w:rsidRDefault="001627C4" w:rsidP="001627C4">
      <w:pPr>
        <w:rPr>
          <w:sz w:val="16"/>
        </w:rPr>
      </w:pPr>
      <w:r w:rsidRPr="00A463C4">
        <w:rPr>
          <w:rStyle w:val="StyleUnderline"/>
        </w:rPr>
        <w:t xml:space="preserve">The tests may come in the </w:t>
      </w:r>
      <w:r w:rsidRPr="00A463C4">
        <w:rPr>
          <w:rStyle w:val="Emphasis"/>
        </w:rPr>
        <w:t>next year</w:t>
      </w:r>
      <w:r w:rsidRPr="00A463C4">
        <w:rPr>
          <w:sz w:val="16"/>
        </w:rPr>
        <w:t>. Meanwhile, we can also expect the FTC and the U.S. Department of Justice under Assistant Attorney General Jonathan Kanter's leadership, to not only continue the trajectory of policy changes but also begin the task of entrenching them in agency practice.</w:t>
      </w:r>
    </w:p>
    <w:p w14:paraId="4C28729E" w14:textId="77777777" w:rsidR="001627C4" w:rsidRPr="00A463C4" w:rsidRDefault="001627C4" w:rsidP="001627C4">
      <w:pPr>
        <w:rPr>
          <w:sz w:val="8"/>
          <w:szCs w:val="14"/>
        </w:rPr>
      </w:pPr>
      <w:r w:rsidRPr="00A463C4">
        <w:rPr>
          <w:sz w:val="8"/>
          <w:szCs w:val="14"/>
        </w:rPr>
        <w:t>Here, we review the year in FTC policy moves, what they mean and how to navigate the newly laid minefields.</w:t>
      </w:r>
    </w:p>
    <w:p w14:paraId="46C1E313" w14:textId="77777777" w:rsidR="001627C4" w:rsidRPr="00A463C4" w:rsidRDefault="001627C4" w:rsidP="001627C4">
      <w:pPr>
        <w:rPr>
          <w:sz w:val="8"/>
          <w:szCs w:val="14"/>
        </w:rPr>
      </w:pPr>
      <w:r w:rsidRPr="00A463C4">
        <w:rPr>
          <w:sz w:val="8"/>
          <w:szCs w:val="14"/>
        </w:rPr>
        <w:t>Warning Letters After the Close of HSR Waiting Periods</w:t>
      </w:r>
    </w:p>
    <w:p w14:paraId="17313B47" w14:textId="77777777" w:rsidR="001627C4" w:rsidRPr="00A463C4" w:rsidRDefault="001627C4" w:rsidP="001627C4">
      <w:pPr>
        <w:rPr>
          <w:sz w:val="8"/>
          <w:szCs w:val="14"/>
        </w:rPr>
      </w:pPr>
      <w:r w:rsidRPr="00A463C4">
        <w:rPr>
          <w:sz w:val="8"/>
          <w:szCs w:val="14"/>
        </w:rPr>
        <w:t>In an unprecedented move, the FTC recently began issuing letters to parties in transactions</w:t>
      </w:r>
    </w:p>
    <w:p w14:paraId="56BBD16F" w14:textId="77777777" w:rsidR="001627C4" w:rsidRPr="00A463C4" w:rsidRDefault="001627C4" w:rsidP="001627C4">
      <w:pPr>
        <w:rPr>
          <w:sz w:val="8"/>
          <w:szCs w:val="14"/>
        </w:rPr>
      </w:pPr>
      <w:r w:rsidRPr="00A463C4">
        <w:rPr>
          <w:sz w:val="8"/>
          <w:szCs w:val="14"/>
        </w:rPr>
        <w:t>the agency may intend to investigate after expiration of the Hart-Scott-</w:t>
      </w:r>
      <w:proofErr w:type="spellStart"/>
      <w:r w:rsidRPr="00A463C4">
        <w:rPr>
          <w:sz w:val="8"/>
          <w:szCs w:val="14"/>
        </w:rPr>
        <w:t>Rodino</w:t>
      </w:r>
      <w:proofErr w:type="spellEnd"/>
      <w:r w:rsidRPr="00A463C4">
        <w:rPr>
          <w:sz w:val="8"/>
          <w:szCs w:val="14"/>
        </w:rPr>
        <w:t xml:space="preserve"> Act waiting period. According to the agency in an Aug. 3, 2021, blog, this is the result of "a tidal wave of merger filings that is straining the agency's capacity to rigorously investigate deals ahead of the statutory deadlines."</w:t>
      </w:r>
    </w:p>
    <w:p w14:paraId="7E5E6377" w14:textId="77777777" w:rsidR="001627C4" w:rsidRPr="00A463C4" w:rsidRDefault="001627C4" w:rsidP="001627C4">
      <w:pPr>
        <w:rPr>
          <w:sz w:val="8"/>
          <w:szCs w:val="14"/>
        </w:rPr>
      </w:pPr>
      <w:r w:rsidRPr="00A463C4">
        <w:rPr>
          <w:sz w:val="8"/>
          <w:szCs w:val="14"/>
        </w:rPr>
        <w:t xml:space="preserve">Wilson, however, said on Twitter on Aug. 12, 2021, that she was "gravely concerned that the carefully crafted HSR framework is suffering a death by a thousand cuts," following her Aug. 9 statement that </w:t>
      </w:r>
      <w:proofErr w:type="gramStart"/>
      <w:r w:rsidRPr="00A463C4">
        <w:rPr>
          <w:sz w:val="8"/>
          <w:szCs w:val="14"/>
        </w:rPr>
        <w:t>said</w:t>
      </w:r>
      <w:proofErr w:type="gramEnd"/>
      <w:r w:rsidRPr="00A463C4">
        <w:rPr>
          <w:sz w:val="8"/>
          <w:szCs w:val="14"/>
        </w:rPr>
        <w:t xml:space="preserve"> "For the HSR Act to retain meaning, it cannot be that the FTC will keep merger investigations open indefinitely, as a matter of routine, every time there is a surge in filings."</w:t>
      </w:r>
    </w:p>
    <w:p w14:paraId="061ACBC3" w14:textId="77777777" w:rsidR="001627C4" w:rsidRPr="00A463C4" w:rsidRDefault="001627C4" w:rsidP="001627C4">
      <w:pPr>
        <w:rPr>
          <w:sz w:val="8"/>
          <w:szCs w:val="14"/>
        </w:rPr>
      </w:pPr>
      <w:r w:rsidRPr="00A463C4">
        <w:rPr>
          <w:sz w:val="8"/>
          <w:szCs w:val="14"/>
        </w:rPr>
        <w:t>The FTC's jurisdiction to review transactions is independent of the HSR reporting requirements, with the power to investigate any transaction before or after closing, whether subject to reporting or not, and whether the HSR waiting period has expired or not.</w:t>
      </w:r>
    </w:p>
    <w:p w14:paraId="4D07B14F" w14:textId="77777777" w:rsidR="001627C4" w:rsidRPr="00A463C4" w:rsidRDefault="001627C4" w:rsidP="001627C4">
      <w:pPr>
        <w:rPr>
          <w:sz w:val="8"/>
          <w:szCs w:val="14"/>
        </w:rPr>
      </w:pPr>
      <w:r w:rsidRPr="00A463C4">
        <w:rPr>
          <w:sz w:val="8"/>
          <w:szCs w:val="14"/>
        </w:rPr>
        <w:t>There are examples of the agencies reviewing nonreportable transactions, and even investigating reportable transactions after expiration of the HSR waiting period, though they are rare.</w:t>
      </w:r>
    </w:p>
    <w:p w14:paraId="3B2A09C1" w14:textId="77777777" w:rsidR="001627C4" w:rsidRPr="00A463C4" w:rsidRDefault="001627C4" w:rsidP="001627C4">
      <w:pPr>
        <w:rPr>
          <w:sz w:val="8"/>
          <w:szCs w:val="14"/>
        </w:rPr>
      </w:pPr>
      <w:r w:rsidRPr="00A463C4">
        <w:rPr>
          <w:sz w:val="8"/>
          <w:szCs w:val="14"/>
        </w:rPr>
        <w:t xml:space="preserve">The warning letters do not assert new authority not already existing under </w:t>
      </w:r>
      <w:proofErr w:type="gramStart"/>
      <w:r w:rsidRPr="00A463C4">
        <w:rPr>
          <w:sz w:val="8"/>
          <w:szCs w:val="14"/>
        </w:rPr>
        <w:t>law, but</w:t>
      </w:r>
      <w:proofErr w:type="gramEnd"/>
      <w:r w:rsidRPr="00A463C4">
        <w:rPr>
          <w:sz w:val="8"/>
          <w:szCs w:val="14"/>
        </w:rPr>
        <w:t xml:space="preserve"> notifying parties that an investigation may remain open post-HSR clearance implicates finality and certainty of investigations, but not every transaction gets a warning letter. Those with no issues go through unscathed. Those with clear issues are investigated.</w:t>
      </w:r>
    </w:p>
    <w:p w14:paraId="56C4F3B9" w14:textId="77777777" w:rsidR="001627C4" w:rsidRPr="00A463C4" w:rsidRDefault="001627C4" w:rsidP="001627C4">
      <w:pPr>
        <w:rPr>
          <w:sz w:val="8"/>
          <w:szCs w:val="14"/>
        </w:rPr>
      </w:pPr>
      <w:r w:rsidRPr="00A463C4">
        <w:rPr>
          <w:sz w:val="8"/>
          <w:szCs w:val="14"/>
        </w:rPr>
        <w:t>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w:t>
      </w:r>
    </w:p>
    <w:p w14:paraId="5CC6EC67" w14:textId="77777777" w:rsidR="001627C4" w:rsidRPr="00A463C4" w:rsidRDefault="001627C4" w:rsidP="001627C4">
      <w:pPr>
        <w:rPr>
          <w:sz w:val="8"/>
          <w:szCs w:val="14"/>
        </w:rPr>
      </w:pPr>
      <w:r w:rsidRPr="00A463C4">
        <w:rPr>
          <w:sz w:val="8"/>
          <w:szCs w:val="14"/>
        </w:rPr>
        <w:t>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w:t>
      </w:r>
    </w:p>
    <w:p w14:paraId="56681058" w14:textId="77777777" w:rsidR="001627C4" w:rsidRPr="00A463C4" w:rsidRDefault="001627C4" w:rsidP="001627C4">
      <w:pPr>
        <w:rPr>
          <w:sz w:val="8"/>
          <w:szCs w:val="14"/>
        </w:rPr>
      </w:pPr>
      <w:r w:rsidRPr="00A463C4">
        <w:rPr>
          <w:sz w:val="8"/>
          <w:szCs w:val="14"/>
        </w:rPr>
        <w:t xml:space="preserve">So careful buyers seek closing requirements that no investigations are threatened and that no warning letters have been issued. Recent examples include the 3D Systems Corp.'s agreement to acquire </w:t>
      </w:r>
      <w:proofErr w:type="spellStart"/>
      <w:r w:rsidRPr="00A463C4">
        <w:rPr>
          <w:sz w:val="8"/>
          <w:szCs w:val="14"/>
        </w:rPr>
        <w:t>Oqton</w:t>
      </w:r>
      <w:proofErr w:type="spellEnd"/>
      <w:r w:rsidRPr="00A463C4">
        <w:rPr>
          <w:sz w:val="8"/>
          <w:szCs w:val="14"/>
        </w:rPr>
        <w:t xml:space="preserve"> Inc. and Universal Corp.'s agreement to buy Shank's Extracts Inc.</w:t>
      </w:r>
    </w:p>
    <w:p w14:paraId="7147F381" w14:textId="77777777" w:rsidR="001627C4" w:rsidRPr="00A463C4" w:rsidRDefault="001627C4" w:rsidP="001627C4">
      <w:pPr>
        <w:rPr>
          <w:sz w:val="8"/>
          <w:szCs w:val="14"/>
        </w:rPr>
      </w:pPr>
      <w:r w:rsidRPr="00A463C4">
        <w:rPr>
          <w:sz w:val="8"/>
          <w:szCs w:val="14"/>
        </w:rPr>
        <w:t>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70559F82" w14:textId="77777777" w:rsidR="001627C4" w:rsidRPr="00A463C4" w:rsidRDefault="001627C4" w:rsidP="001627C4">
      <w:pPr>
        <w:rPr>
          <w:sz w:val="8"/>
          <w:szCs w:val="14"/>
        </w:rPr>
      </w:pPr>
      <w:r w:rsidRPr="00A463C4">
        <w:rPr>
          <w:sz w:val="8"/>
          <w:szCs w:val="14"/>
        </w:rPr>
        <w:t>More Intensive Merger Investigations</w:t>
      </w:r>
    </w:p>
    <w:p w14:paraId="1FD543FA" w14:textId="77777777" w:rsidR="001627C4" w:rsidRPr="00A463C4" w:rsidRDefault="001627C4" w:rsidP="001627C4">
      <w:pPr>
        <w:rPr>
          <w:sz w:val="8"/>
          <w:szCs w:val="14"/>
        </w:rPr>
      </w:pPr>
      <w:r w:rsidRPr="00A463C4">
        <w:rPr>
          <w:sz w:val="8"/>
          <w:szCs w:val="14"/>
        </w:rPr>
        <w:t>The FTC announced plans on Aug. 3, 2021, to make the second request process both "more streamlined and more rigorous." The changes include the following:</w:t>
      </w:r>
    </w:p>
    <w:p w14:paraId="539D8A23" w14:textId="77777777" w:rsidR="001627C4" w:rsidRPr="00A463C4" w:rsidRDefault="001627C4" w:rsidP="001627C4">
      <w:pPr>
        <w:rPr>
          <w:sz w:val="8"/>
          <w:szCs w:val="14"/>
        </w:rPr>
      </w:pPr>
      <w:r w:rsidRPr="00A463C4">
        <w:rPr>
          <w:sz w:val="8"/>
          <w:szCs w:val="14"/>
        </w:rPr>
        <w:t>Merger investigations will address additional potentially impacted competition, such as labor markets, cross-market effects, and the impact on incentives of investment firms.</w:t>
      </w:r>
    </w:p>
    <w:p w14:paraId="5DC94305" w14:textId="77777777" w:rsidR="001627C4" w:rsidRPr="00A463C4" w:rsidRDefault="001627C4" w:rsidP="001627C4">
      <w:pPr>
        <w:rPr>
          <w:sz w:val="8"/>
          <w:szCs w:val="14"/>
        </w:rPr>
      </w:pPr>
      <w:r w:rsidRPr="00A463C4">
        <w:rPr>
          <w:sz w:val="8"/>
          <w:szCs w:val="14"/>
        </w:rPr>
        <w:t>Modifications to second requests will be more limited.</w:t>
      </w:r>
    </w:p>
    <w:p w14:paraId="0D1CFCA6" w14:textId="77777777" w:rsidR="001627C4" w:rsidRPr="00A463C4" w:rsidRDefault="001627C4" w:rsidP="001627C4">
      <w:pPr>
        <w:rPr>
          <w:sz w:val="8"/>
          <w:szCs w:val="14"/>
        </w:rPr>
      </w:pPr>
      <w:r w:rsidRPr="00A463C4">
        <w:rPr>
          <w:sz w:val="8"/>
          <w:szCs w:val="14"/>
        </w:rPr>
        <w:t>The agency will require parties to provide more information relating to their use of e- discovery in responding to the investigation.</w:t>
      </w:r>
    </w:p>
    <w:p w14:paraId="2C151A03" w14:textId="77777777" w:rsidR="001627C4" w:rsidRPr="00A463C4" w:rsidRDefault="001627C4" w:rsidP="001627C4">
      <w:pPr>
        <w:rPr>
          <w:sz w:val="8"/>
          <w:szCs w:val="14"/>
        </w:rPr>
      </w:pPr>
      <w:r w:rsidRPr="00A463C4">
        <w:rPr>
          <w:sz w:val="8"/>
          <w:szCs w:val="14"/>
        </w:rPr>
        <w:t>Additional information will be required with respect to privilege claims.</w:t>
      </w:r>
    </w:p>
    <w:p w14:paraId="4093B749" w14:textId="77777777" w:rsidR="001627C4" w:rsidRPr="00A463C4" w:rsidRDefault="001627C4" w:rsidP="001627C4">
      <w:pPr>
        <w:rPr>
          <w:sz w:val="8"/>
          <w:szCs w:val="14"/>
        </w:rPr>
      </w:pPr>
      <w:r w:rsidRPr="00A463C4">
        <w:rPr>
          <w:sz w:val="8"/>
          <w:szCs w:val="14"/>
        </w:rPr>
        <w:t>The FTC said these changes are in recognition that "an unduly narrow approach to merger review may have created blind spots and enabled unlawful consolidation."</w:t>
      </w:r>
    </w:p>
    <w:p w14:paraId="7DEB4F52" w14:textId="77777777" w:rsidR="001627C4" w:rsidRPr="00A463C4" w:rsidRDefault="001627C4" w:rsidP="001627C4">
      <w:pPr>
        <w:rPr>
          <w:sz w:val="8"/>
          <w:szCs w:val="14"/>
        </w:rPr>
      </w:pPr>
      <w:r w:rsidRPr="00A463C4">
        <w:rPr>
          <w:sz w:val="8"/>
          <w:szCs w:val="14"/>
        </w:rPr>
        <w:t>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w:t>
      </w:r>
    </w:p>
    <w:p w14:paraId="474EFAE5" w14:textId="77777777" w:rsidR="001627C4" w:rsidRPr="00A463C4" w:rsidRDefault="001627C4" w:rsidP="001627C4">
      <w:pPr>
        <w:rPr>
          <w:sz w:val="8"/>
          <w:szCs w:val="14"/>
        </w:rPr>
      </w:pPr>
      <w:r w:rsidRPr="00A463C4">
        <w:rPr>
          <w:sz w:val="8"/>
          <w:szCs w:val="14"/>
        </w:rPr>
        <w:t>The changes, though, do little to streamline the second request process. They make it more complex, burdensome and time-consuming.</w:t>
      </w:r>
    </w:p>
    <w:p w14:paraId="3BFBF1A4" w14:textId="77777777" w:rsidR="001627C4" w:rsidRPr="00A463C4" w:rsidRDefault="001627C4" w:rsidP="001627C4">
      <w:pPr>
        <w:rPr>
          <w:sz w:val="8"/>
          <w:szCs w:val="14"/>
        </w:rPr>
      </w:pPr>
      <w:r w:rsidRPr="00A463C4">
        <w:rPr>
          <w:sz w:val="8"/>
          <w:szCs w:val="14"/>
        </w:rPr>
        <w:t xml:space="preserve">Perhaps most notable is the use of the process to delve into labor markets. Republicans Wilson and Phillips argued that FTC leadership may have themselves to blame for the merger review crunch, saying in a Nov. 8, </w:t>
      </w:r>
      <w:proofErr w:type="gramStart"/>
      <w:r w:rsidRPr="00A463C4">
        <w:rPr>
          <w:sz w:val="8"/>
          <w:szCs w:val="14"/>
        </w:rPr>
        <w:t>2021</w:t>
      </w:r>
      <w:proofErr w:type="gramEnd"/>
      <w:r w:rsidRPr="00A463C4">
        <w:rPr>
          <w:sz w:val="8"/>
          <w:szCs w:val="14"/>
        </w:rPr>
        <w:t xml:space="preserve"> statement:</w:t>
      </w:r>
    </w:p>
    <w:p w14:paraId="4B72013C" w14:textId="77777777" w:rsidR="001627C4" w:rsidRPr="00A463C4" w:rsidRDefault="001627C4" w:rsidP="001627C4">
      <w:pPr>
        <w:rPr>
          <w:sz w:val="8"/>
          <w:szCs w:val="14"/>
        </w:rPr>
      </w:pPr>
      <w:r w:rsidRPr="00A463C4">
        <w:rPr>
          <w:sz w:val="8"/>
          <w:szCs w:val="14"/>
        </w:rPr>
        <w:t>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6FA640C6" w14:textId="77777777" w:rsidR="001627C4" w:rsidRPr="00A463C4" w:rsidRDefault="001627C4" w:rsidP="001627C4">
      <w:pPr>
        <w:rPr>
          <w:sz w:val="8"/>
          <w:szCs w:val="14"/>
        </w:rPr>
      </w:pPr>
      <w:r w:rsidRPr="00A463C4">
        <w:rPr>
          <w:sz w:val="8"/>
          <w:szCs w:val="14"/>
        </w:rPr>
        <w:t>More Onerous Consent Decree Provisions</w:t>
      </w:r>
    </w:p>
    <w:p w14:paraId="580FCDEF" w14:textId="77777777" w:rsidR="001627C4" w:rsidRPr="00A463C4" w:rsidRDefault="001627C4" w:rsidP="001627C4">
      <w:pPr>
        <w:rPr>
          <w:sz w:val="8"/>
          <w:szCs w:val="14"/>
        </w:rPr>
      </w:pPr>
      <w:r w:rsidRPr="00A463C4">
        <w:rPr>
          <w:sz w:val="8"/>
          <w:szCs w:val="14"/>
        </w:rPr>
        <w:t>Where merger parties settle a challenge rather than litigate, the consent decree process sets out the parties' obligations. Historically, such consent decrees, among other things, required parties to notify the agency prior to certain future acquisitions.</w:t>
      </w:r>
    </w:p>
    <w:p w14:paraId="715C3A24" w14:textId="77777777" w:rsidR="001627C4" w:rsidRPr="00A463C4" w:rsidRDefault="001627C4" w:rsidP="001627C4">
      <w:pPr>
        <w:rPr>
          <w:sz w:val="8"/>
          <w:szCs w:val="14"/>
        </w:rPr>
      </w:pPr>
      <w:r w:rsidRPr="00A463C4">
        <w:rPr>
          <w:sz w:val="8"/>
          <w:szCs w:val="14"/>
        </w:rPr>
        <w:t>The FTC rescinded this long-standing policy, noting that it:</w:t>
      </w:r>
    </w:p>
    <w:p w14:paraId="7A2F5BA1" w14:textId="77777777" w:rsidR="001627C4" w:rsidRPr="00A463C4" w:rsidRDefault="001627C4" w:rsidP="001627C4">
      <w:pPr>
        <w:rPr>
          <w:sz w:val="8"/>
          <w:szCs w:val="14"/>
        </w:rPr>
      </w:pPr>
      <w:r w:rsidRPr="00A463C4">
        <w:rPr>
          <w:sz w:val="8"/>
          <w:szCs w:val="14"/>
        </w:rPr>
        <w:t>Returns now to its prior practice of routinely requiring merging parties subject to a Commission order to obtain prior approval from the FTC before closing any future transaction affecting each relevant market for which a violation was alleged.</w:t>
      </w:r>
    </w:p>
    <w:p w14:paraId="05DB26B4" w14:textId="77777777" w:rsidR="001627C4" w:rsidRPr="00A463C4" w:rsidRDefault="001627C4" w:rsidP="001627C4">
      <w:pPr>
        <w:rPr>
          <w:sz w:val="8"/>
          <w:szCs w:val="14"/>
        </w:rPr>
      </w:pPr>
      <w:r w:rsidRPr="00A463C4">
        <w:rPr>
          <w:sz w:val="8"/>
          <w:szCs w:val="14"/>
        </w:rPr>
        <w:t>The agency will also require divestiture buyers to agree to prior approval for any future sale of the assets they acquire. Khan explained the move was to avoid "drain[</w:t>
      </w:r>
      <w:proofErr w:type="spellStart"/>
      <w:r w:rsidRPr="00A463C4">
        <w:rPr>
          <w:sz w:val="8"/>
          <w:szCs w:val="14"/>
        </w:rPr>
        <w:t>ing</w:t>
      </w:r>
      <w:proofErr w:type="spellEnd"/>
      <w:r w:rsidRPr="00A463C4">
        <w:rPr>
          <w:sz w:val="8"/>
          <w:szCs w:val="14"/>
        </w:rPr>
        <w:t>] the already strapped resources of the Commission" on "repeat offenders."</w:t>
      </w:r>
    </w:p>
    <w:p w14:paraId="43687A91" w14:textId="77777777" w:rsidR="001627C4" w:rsidRPr="00A463C4" w:rsidRDefault="001627C4" w:rsidP="001627C4">
      <w:pPr>
        <w:rPr>
          <w:sz w:val="8"/>
          <w:szCs w:val="14"/>
        </w:rPr>
      </w:pPr>
      <w:r w:rsidRPr="00A463C4">
        <w:rPr>
          <w:sz w:val="8"/>
          <w:szCs w:val="14"/>
        </w:rPr>
        <w:t>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w:t>
      </w:r>
    </w:p>
    <w:p w14:paraId="1A32E8D7" w14:textId="77777777" w:rsidR="001627C4" w:rsidRPr="00A463C4" w:rsidRDefault="001627C4" w:rsidP="001627C4">
      <w:pPr>
        <w:rPr>
          <w:sz w:val="8"/>
          <w:szCs w:val="14"/>
        </w:rPr>
      </w:pPr>
      <w:r w:rsidRPr="00A463C4">
        <w:rPr>
          <w:sz w:val="8"/>
          <w:szCs w:val="14"/>
        </w:rPr>
        <w:t>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w:t>
      </w:r>
    </w:p>
    <w:p w14:paraId="2E1B439E" w14:textId="77777777" w:rsidR="001627C4" w:rsidRPr="00A463C4" w:rsidRDefault="001627C4" w:rsidP="001627C4">
      <w:pPr>
        <w:rPr>
          <w:sz w:val="8"/>
          <w:szCs w:val="14"/>
        </w:rPr>
      </w:pPr>
      <w:r w:rsidRPr="00A463C4">
        <w:rPr>
          <w:sz w:val="8"/>
          <w:szCs w:val="14"/>
        </w:rPr>
        <w:t xml:space="preserve">The FTC clearly aims to chill M&amp;A activity, and merger agreements that provide more optionality to abandon deals will become more common, though </w:t>
      </w:r>
      <w:proofErr w:type="gramStart"/>
      <w:r w:rsidRPr="00A463C4">
        <w:rPr>
          <w:sz w:val="8"/>
          <w:szCs w:val="14"/>
        </w:rPr>
        <w:t>parties</w:t>
      </w:r>
      <w:proofErr w:type="gramEnd"/>
      <w:r w:rsidRPr="00A463C4">
        <w:rPr>
          <w:sz w:val="8"/>
          <w:szCs w:val="14"/>
        </w:rPr>
        <w:t xml:space="preserve"> intent on pushing their deal through may see a consent decree with 10-year approval provisions as less palatable than litigating, and force the FTC to cave or go to court.</w:t>
      </w:r>
    </w:p>
    <w:p w14:paraId="66FDD11F" w14:textId="77777777" w:rsidR="001627C4" w:rsidRPr="00A463C4" w:rsidRDefault="001627C4" w:rsidP="001627C4">
      <w:pPr>
        <w:rPr>
          <w:sz w:val="8"/>
          <w:szCs w:val="14"/>
        </w:rPr>
      </w:pPr>
      <w:r w:rsidRPr="00A463C4">
        <w:rPr>
          <w:sz w:val="8"/>
          <w:szCs w:val="14"/>
        </w:rPr>
        <w:t>Withdrawal of the Vertical Merger Guidelines</w:t>
      </w:r>
    </w:p>
    <w:p w14:paraId="324C9277" w14:textId="77777777" w:rsidR="001627C4" w:rsidRPr="00A463C4" w:rsidRDefault="001627C4" w:rsidP="001627C4">
      <w:pPr>
        <w:rPr>
          <w:sz w:val="8"/>
          <w:szCs w:val="14"/>
        </w:rPr>
      </w:pPr>
      <w:r w:rsidRPr="00A463C4">
        <w:rPr>
          <w:sz w:val="8"/>
          <w:szCs w:val="14"/>
        </w:rPr>
        <w:t>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w:t>
      </w:r>
    </w:p>
    <w:p w14:paraId="3E9BB0E7" w14:textId="77777777" w:rsidR="001627C4" w:rsidRPr="00A463C4" w:rsidRDefault="001627C4" w:rsidP="001627C4">
      <w:pPr>
        <w:rPr>
          <w:sz w:val="8"/>
          <w:szCs w:val="14"/>
        </w:rPr>
      </w:pPr>
      <w:r w:rsidRPr="00A463C4">
        <w:rPr>
          <w:sz w:val="8"/>
          <w:szCs w:val="14"/>
        </w:rPr>
        <w:t xml:space="preserve">Vertical transactions are between firms at different levels in the supply chain. Historically, antitrust enforcement of exceptional vertical mergers </w:t>
      </w:r>
      <w:proofErr w:type="gramStart"/>
      <w:r w:rsidRPr="00A463C4">
        <w:rPr>
          <w:sz w:val="8"/>
          <w:szCs w:val="14"/>
        </w:rPr>
        <w:t>were</w:t>
      </w:r>
      <w:proofErr w:type="gramEnd"/>
      <w:r w:rsidRPr="00A463C4">
        <w:rPr>
          <w:sz w:val="8"/>
          <w:szCs w:val="14"/>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w:t>
      </w:r>
    </w:p>
    <w:p w14:paraId="75DE674E" w14:textId="77777777" w:rsidR="001627C4" w:rsidRPr="00A463C4" w:rsidRDefault="001627C4" w:rsidP="001627C4">
      <w:pPr>
        <w:rPr>
          <w:sz w:val="8"/>
          <w:szCs w:val="14"/>
        </w:rPr>
      </w:pPr>
      <w:r w:rsidRPr="00A463C4">
        <w:rPr>
          <w:sz w:val="8"/>
          <w:szCs w:val="14"/>
        </w:rPr>
        <w:t>Khan, however, argues the guidelines' "reliance on [elimination of double marginalization] is theoretically and factually misplaced." Going forward, "the FTC will analyze mergers in accordance with its statutory mandate, which does not presume efficiencies for any category of mergers."</w:t>
      </w:r>
    </w:p>
    <w:p w14:paraId="702E0FEC" w14:textId="77777777" w:rsidR="001627C4" w:rsidRPr="00A463C4" w:rsidRDefault="001627C4" w:rsidP="001627C4">
      <w:pPr>
        <w:rPr>
          <w:sz w:val="8"/>
          <w:szCs w:val="14"/>
        </w:rPr>
      </w:pPr>
      <w:r w:rsidRPr="00A463C4">
        <w:rPr>
          <w:sz w:val="8"/>
          <w:szCs w:val="14"/>
        </w:rPr>
        <w:t>This too drew a strong rebuke from the Republican commissioners, who said "The FTC leadership continues the disturbing trend of pulling the rug out under from honest businesses and the lawyers who advise them."</w:t>
      </w:r>
    </w:p>
    <w:p w14:paraId="3225C2DA" w14:textId="77777777" w:rsidR="001627C4" w:rsidRPr="00A463C4" w:rsidRDefault="001627C4" w:rsidP="001627C4">
      <w:pPr>
        <w:rPr>
          <w:sz w:val="8"/>
          <w:szCs w:val="14"/>
        </w:rPr>
      </w:pPr>
      <w:r w:rsidRPr="00A463C4">
        <w:rPr>
          <w:sz w:val="8"/>
          <w:szCs w:val="14"/>
        </w:rPr>
        <w:t>The commission's challenges to chipmaker Nvidia Corp.'s $40 billion acquisition of U.K. chip design provider Arm Ltd. alleged the transaction would combine one of the largest chip producers with a firm that has essential design technology — critical inputs.</w:t>
      </w:r>
    </w:p>
    <w:p w14:paraId="6DB0F13F" w14:textId="77777777" w:rsidR="001627C4" w:rsidRPr="00A463C4" w:rsidRDefault="001627C4" w:rsidP="001627C4">
      <w:pPr>
        <w:rPr>
          <w:sz w:val="8"/>
          <w:szCs w:val="14"/>
        </w:rPr>
      </w:pPr>
      <w:r w:rsidRPr="00A463C4">
        <w:rPr>
          <w:sz w:val="8"/>
          <w:szCs w:val="14"/>
        </w:rPr>
        <w:t>In a Dec. 2, 2021, statement, the FTC said the acquisition "would distort Arm's incentives in chip markets and allow the combined firm to unfairly undermine Nvidia's rivals."</w:t>
      </w:r>
    </w:p>
    <w:p w14:paraId="3823E5BD" w14:textId="77777777" w:rsidR="001627C4" w:rsidRPr="00A463C4" w:rsidRDefault="001627C4" w:rsidP="001627C4">
      <w:pPr>
        <w:rPr>
          <w:sz w:val="8"/>
          <w:szCs w:val="14"/>
        </w:rPr>
      </w:pPr>
      <w:r w:rsidRPr="00A463C4">
        <w:rPr>
          <w:sz w:val="8"/>
          <w:szCs w:val="14"/>
        </w:rPr>
        <w:t xml:space="preserve">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A463C4">
        <w:rPr>
          <w:sz w:val="8"/>
          <w:szCs w:val="14"/>
        </w:rPr>
        <w:t>Vedova</w:t>
      </w:r>
      <w:proofErr w:type="spellEnd"/>
      <w:r w:rsidRPr="00A463C4">
        <w:rPr>
          <w:sz w:val="8"/>
          <w:szCs w:val="14"/>
        </w:rPr>
        <w:t xml:space="preserve"> said in the statement.</w:t>
      </w:r>
    </w:p>
    <w:p w14:paraId="54315435" w14:textId="77777777" w:rsidR="001627C4" w:rsidRPr="00A463C4" w:rsidRDefault="001627C4" w:rsidP="001627C4">
      <w:pPr>
        <w:rPr>
          <w:sz w:val="8"/>
          <w:szCs w:val="14"/>
        </w:rPr>
      </w:pPr>
      <w:r w:rsidRPr="00A463C4">
        <w:rPr>
          <w:sz w:val="8"/>
          <w:szCs w:val="14"/>
        </w:rPr>
        <w:t>Given that vertical mergers will be closely scrutinized as a matter of course, parties need to consider concerns the FTC may identify and prepare strong counters — other than elimination of double marginalization.</w:t>
      </w:r>
    </w:p>
    <w:p w14:paraId="03785936" w14:textId="77777777" w:rsidR="001627C4" w:rsidRPr="00A463C4" w:rsidRDefault="001627C4" w:rsidP="001627C4">
      <w:pPr>
        <w:rPr>
          <w:sz w:val="8"/>
          <w:szCs w:val="14"/>
        </w:rPr>
      </w:pPr>
      <w:r w:rsidRPr="00A463C4">
        <w:rPr>
          <w:sz w:val="8"/>
          <w:szCs w:val="14"/>
        </w:rPr>
        <w:t>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3B032BEF" w14:textId="77777777" w:rsidR="001627C4" w:rsidRPr="00A463C4" w:rsidRDefault="001627C4" w:rsidP="001627C4">
      <w:pPr>
        <w:rPr>
          <w:sz w:val="8"/>
          <w:szCs w:val="14"/>
        </w:rPr>
      </w:pPr>
      <w:r w:rsidRPr="00A463C4">
        <w:rPr>
          <w:sz w:val="8"/>
          <w:szCs w:val="14"/>
        </w:rPr>
        <w:t>Rescinding the Consumer Welfare Standard</w:t>
      </w:r>
    </w:p>
    <w:p w14:paraId="03B935F6" w14:textId="77777777" w:rsidR="001627C4" w:rsidRPr="00A463C4" w:rsidRDefault="001627C4" w:rsidP="001627C4">
      <w:pPr>
        <w:rPr>
          <w:sz w:val="8"/>
          <w:szCs w:val="14"/>
        </w:rPr>
      </w:pPr>
      <w:r w:rsidRPr="00A463C4">
        <w:rPr>
          <w:sz w:val="8"/>
          <w:szCs w:val="14"/>
        </w:rPr>
        <w:t>In July 2021, the FTC rescinded its policy interpreting its statutory mandate to root out "unfair methods of competition" as coterminous with promoting consumer welfare under the Sherman and Clayton Acts.</w:t>
      </w:r>
    </w:p>
    <w:p w14:paraId="7357D271" w14:textId="77777777" w:rsidR="001627C4" w:rsidRPr="00A463C4" w:rsidRDefault="001627C4" w:rsidP="001627C4">
      <w:pPr>
        <w:rPr>
          <w:sz w:val="8"/>
          <w:szCs w:val="14"/>
        </w:rPr>
      </w:pPr>
      <w:r w:rsidRPr="00A463C4">
        <w:rPr>
          <w:sz w:val="8"/>
          <w:szCs w:val="14"/>
        </w:rPr>
        <w:t>In a July 19, 2021, statement, the FTC called the rescinded policy was "bind[</w:t>
      </w:r>
      <w:proofErr w:type="spellStart"/>
      <w:r w:rsidRPr="00A463C4">
        <w:rPr>
          <w:sz w:val="8"/>
          <w:szCs w:val="14"/>
        </w:rPr>
        <w:t>ing</w:t>
      </w:r>
      <w:proofErr w:type="spellEnd"/>
      <w:r w:rsidRPr="00A463C4">
        <w:rPr>
          <w:sz w:val="8"/>
          <w:szCs w:val="14"/>
        </w:rPr>
        <w:t>] the FTC to liability standards created by generalist judges in private treble-damages actions under the Sherman Act."</w:t>
      </w:r>
    </w:p>
    <w:p w14:paraId="0B311C1C" w14:textId="77777777" w:rsidR="001627C4" w:rsidRPr="00A463C4" w:rsidRDefault="001627C4" w:rsidP="001627C4">
      <w:pPr>
        <w:rPr>
          <w:sz w:val="16"/>
        </w:rPr>
      </w:pPr>
      <w:r w:rsidRPr="00A463C4">
        <w:rPr>
          <w:rStyle w:val="StyleUnderline"/>
        </w:rPr>
        <w:t xml:space="preserve">Still, the </w:t>
      </w:r>
      <w:r w:rsidRPr="00E457F0">
        <w:rPr>
          <w:rStyle w:val="Emphasis"/>
          <w:highlight w:val="cyan"/>
        </w:rPr>
        <w:t>c</w:t>
      </w:r>
      <w:r w:rsidRPr="00A463C4">
        <w:rPr>
          <w:sz w:val="16"/>
        </w:rPr>
        <w:t xml:space="preserve">onsumer </w:t>
      </w:r>
      <w:r w:rsidRPr="00E457F0">
        <w:rPr>
          <w:rStyle w:val="Emphasis"/>
          <w:highlight w:val="cyan"/>
        </w:rPr>
        <w:t>w</w:t>
      </w:r>
      <w:r w:rsidRPr="00A463C4">
        <w:rPr>
          <w:sz w:val="16"/>
        </w:rPr>
        <w:t xml:space="preserve">elfare </w:t>
      </w:r>
      <w:r w:rsidRPr="00E457F0">
        <w:rPr>
          <w:rStyle w:val="Emphasis"/>
          <w:highlight w:val="cyan"/>
        </w:rPr>
        <w:t>s</w:t>
      </w:r>
      <w:r w:rsidRPr="00A463C4">
        <w:rPr>
          <w:sz w:val="16"/>
        </w:rPr>
        <w:t xml:space="preserve">tandard </w:t>
      </w:r>
      <w:r w:rsidRPr="00E457F0">
        <w:rPr>
          <w:rStyle w:val="StyleUnderline"/>
          <w:highlight w:val="cyan"/>
        </w:rPr>
        <w:t xml:space="preserve">has been </w:t>
      </w:r>
      <w:r w:rsidRPr="00E457F0">
        <w:rPr>
          <w:rStyle w:val="Emphasis"/>
          <w:highlight w:val="cyan"/>
        </w:rPr>
        <w:t>entrenched</w:t>
      </w:r>
      <w:r w:rsidRPr="00A463C4">
        <w:rPr>
          <w:rStyle w:val="StyleUnderline"/>
        </w:rPr>
        <w:t xml:space="preserve"> in antitrust </w:t>
      </w:r>
      <w:r w:rsidRPr="00E457F0">
        <w:rPr>
          <w:rStyle w:val="Emphasis"/>
          <w:highlight w:val="cyan"/>
        </w:rPr>
        <w:t>jurisprudence</w:t>
      </w:r>
      <w:r w:rsidRPr="00E457F0">
        <w:rPr>
          <w:rStyle w:val="StyleUnderline"/>
          <w:highlight w:val="cyan"/>
        </w:rPr>
        <w:t xml:space="preserve"> for </w:t>
      </w:r>
      <w:r w:rsidRPr="00E457F0">
        <w:rPr>
          <w:rStyle w:val="Emphasis"/>
          <w:highlight w:val="cyan"/>
        </w:rPr>
        <w:t>decades</w:t>
      </w:r>
      <w:r w:rsidRPr="00E457F0">
        <w:rPr>
          <w:rStyle w:val="StyleUnderline"/>
          <w:highlight w:val="cyan"/>
        </w:rPr>
        <w:t>, and</w:t>
      </w:r>
      <w:r w:rsidRPr="00A463C4">
        <w:rPr>
          <w:rStyle w:val="StyleUnderline"/>
        </w:rPr>
        <w:t xml:space="preserve"> the </w:t>
      </w:r>
      <w:r w:rsidRPr="00E457F0">
        <w:rPr>
          <w:rStyle w:val="Emphasis"/>
          <w:highlight w:val="cyan"/>
        </w:rPr>
        <w:t>FTC cannot change that</w:t>
      </w:r>
      <w:r w:rsidRPr="00A463C4">
        <w:rPr>
          <w:sz w:val="16"/>
        </w:rPr>
        <w:t>. The immediate impact is thus more likely to be seen in administrative actions in the FTC's own court.</w:t>
      </w:r>
    </w:p>
    <w:p w14:paraId="761016BD" w14:textId="77777777" w:rsidR="001627C4" w:rsidRPr="00A463C4" w:rsidRDefault="001627C4" w:rsidP="001627C4">
      <w:pPr>
        <w:rPr>
          <w:sz w:val="10"/>
          <w:szCs w:val="16"/>
        </w:rPr>
      </w:pPr>
      <w:r w:rsidRPr="00A463C4">
        <w:rPr>
          <w:sz w:val="10"/>
          <w:szCs w:val="16"/>
        </w:rPr>
        <w:t>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6245562E" w14:textId="77777777" w:rsidR="001627C4" w:rsidRPr="00A463C4" w:rsidRDefault="001627C4" w:rsidP="001627C4">
      <w:pPr>
        <w:rPr>
          <w:sz w:val="10"/>
          <w:szCs w:val="16"/>
        </w:rPr>
      </w:pPr>
      <w:r w:rsidRPr="00A463C4">
        <w:rPr>
          <w:sz w:val="10"/>
          <w:szCs w:val="16"/>
        </w:rPr>
        <w:t>Labor Market Scrutiny</w:t>
      </w:r>
    </w:p>
    <w:p w14:paraId="190816ED" w14:textId="77777777" w:rsidR="001627C4" w:rsidRPr="00A463C4" w:rsidRDefault="001627C4" w:rsidP="001627C4">
      <w:pPr>
        <w:rPr>
          <w:sz w:val="10"/>
          <w:szCs w:val="16"/>
        </w:rPr>
      </w:pPr>
      <w:r w:rsidRPr="00A463C4">
        <w:rPr>
          <w:sz w:val="10"/>
          <w:szCs w:val="16"/>
        </w:rPr>
        <w:t>Government investigations and private litigation relating to no-poach and wage-fixing agreements are ballooning, and criminal indictments are now a reality.</w:t>
      </w:r>
    </w:p>
    <w:p w14:paraId="6664515F" w14:textId="77777777" w:rsidR="001627C4" w:rsidRPr="00A463C4" w:rsidRDefault="001627C4" w:rsidP="001627C4">
      <w:pPr>
        <w:rPr>
          <w:sz w:val="10"/>
          <w:szCs w:val="16"/>
        </w:rPr>
      </w:pPr>
      <w:r w:rsidRPr="00A463C4">
        <w:rPr>
          <w:sz w:val="10"/>
          <w:szCs w:val="16"/>
        </w:rPr>
        <w:t xml:space="preserve">Encouraged by President Joe Biden's executive order on competition, the FTC and the DOJ have doubled down on investigating labor markets. Merger investigations now routinely include requests for employee compensation data, inquiries regarding noncompete and </w:t>
      </w:r>
      <w:proofErr w:type="spellStart"/>
      <w:r w:rsidRPr="00A463C4">
        <w:rPr>
          <w:sz w:val="10"/>
          <w:szCs w:val="16"/>
        </w:rPr>
        <w:t>nonsolicit</w:t>
      </w:r>
      <w:proofErr w:type="spellEnd"/>
      <w:r w:rsidRPr="00A463C4">
        <w:rPr>
          <w:sz w:val="10"/>
          <w:szCs w:val="16"/>
        </w:rPr>
        <w:t xml:space="preserve"> agreements, and are more likely to delve into both the merger's effects on labor, and the parties' prior labor practices.</w:t>
      </w:r>
    </w:p>
    <w:p w14:paraId="31928A18" w14:textId="77777777" w:rsidR="001627C4" w:rsidRPr="00A463C4" w:rsidRDefault="001627C4" w:rsidP="001627C4">
      <w:pPr>
        <w:rPr>
          <w:sz w:val="10"/>
          <w:szCs w:val="16"/>
        </w:rPr>
      </w:pPr>
      <w:r w:rsidRPr="00A463C4">
        <w:rPr>
          <w:sz w:val="10"/>
          <w:szCs w:val="16"/>
        </w:rPr>
        <w:t>The DOJ's challenge to Penguin Random House LLC's proposed acquisition of Simon &amp; Schuster Inc. focuses on harm to the labor market — for authors.</w:t>
      </w:r>
    </w:p>
    <w:p w14:paraId="5DC899BA" w14:textId="77777777" w:rsidR="001627C4" w:rsidRPr="00A463C4" w:rsidRDefault="001627C4" w:rsidP="001627C4">
      <w:pPr>
        <w:rPr>
          <w:sz w:val="10"/>
          <w:szCs w:val="16"/>
        </w:rPr>
      </w:pPr>
      <w:r w:rsidRPr="00A463C4">
        <w:rPr>
          <w:sz w:val="10"/>
          <w:szCs w:val="16"/>
        </w:rPr>
        <w:t>In his first public comments, the DOJ's Kanter said:</w:t>
      </w:r>
    </w:p>
    <w:p w14:paraId="73BE5AB2" w14:textId="77777777" w:rsidR="001627C4" w:rsidRPr="00A463C4" w:rsidRDefault="001627C4" w:rsidP="001627C4">
      <w:pPr>
        <w:rPr>
          <w:sz w:val="10"/>
          <w:szCs w:val="16"/>
        </w:rPr>
      </w:pPr>
      <w:r w:rsidRPr="00A463C4">
        <w:rPr>
          <w:sz w:val="10"/>
          <w:szCs w:val="16"/>
        </w:rPr>
        <w:t>We will fight for American workers including in connection with illegal mergers that substantially lessen competition for laborers. Going forward, you can expect efforts like these not only to continue but to increase.</w:t>
      </w:r>
    </w:p>
    <w:p w14:paraId="68AA4E9B" w14:textId="77777777" w:rsidR="001627C4" w:rsidRPr="00A463C4" w:rsidRDefault="001627C4" w:rsidP="001627C4">
      <w:pPr>
        <w:rPr>
          <w:sz w:val="10"/>
          <w:szCs w:val="16"/>
        </w:rPr>
      </w:pPr>
      <w:r w:rsidRPr="00A463C4">
        <w:rPr>
          <w:sz w:val="10"/>
          <w:szCs w:val="16"/>
        </w:rPr>
        <w:t>Khan echoed the sentiment, saying:</w:t>
      </w:r>
    </w:p>
    <w:p w14:paraId="68967888" w14:textId="77777777" w:rsidR="001627C4" w:rsidRPr="00A463C4" w:rsidRDefault="001627C4" w:rsidP="001627C4">
      <w:pPr>
        <w:rPr>
          <w:sz w:val="10"/>
          <w:szCs w:val="16"/>
        </w:rPr>
      </w:pPr>
      <w:r w:rsidRPr="00A463C4">
        <w:rPr>
          <w:sz w:val="10"/>
          <w:szCs w:val="16"/>
        </w:rPr>
        <w:t>Competition and conduct can hurt us not just as consumers who buy products from a shrinking number of large firms, but also as workers who are especially vulnerable and subject to the whims of a boss we can't equally or practically escape.</w:t>
      </w:r>
    </w:p>
    <w:p w14:paraId="6F9AECA5" w14:textId="77777777" w:rsidR="001627C4" w:rsidRPr="00A463C4" w:rsidRDefault="001627C4" w:rsidP="001627C4">
      <w:pPr>
        <w:rPr>
          <w:sz w:val="10"/>
          <w:szCs w:val="16"/>
        </w:rPr>
      </w:pPr>
      <w:r w:rsidRPr="00A463C4">
        <w:rPr>
          <w:sz w:val="10"/>
          <w:szCs w:val="16"/>
        </w:rPr>
        <w:t xml:space="preserve">Antitrust compliance policies now must extend to addressing practices with respect to employee recruiting and compensation. Antitrust compliance training must extend beyond the </w:t>
      </w:r>
      <w:proofErr w:type="gramStart"/>
      <w:r w:rsidRPr="00A463C4">
        <w:rPr>
          <w:sz w:val="10"/>
          <w:szCs w:val="16"/>
        </w:rPr>
        <w:t>sales team, and</w:t>
      </w:r>
      <w:proofErr w:type="gramEnd"/>
      <w:r w:rsidRPr="00A463C4">
        <w:rPr>
          <w:sz w:val="10"/>
          <w:szCs w:val="16"/>
        </w:rPr>
        <w:t xml:space="preserve"> include HR. Businesses are reviewing and revising their compliance policies, and beginning new antitrust training programs to ensure that they are not subjected to claims of depressed wages and barriers to worker mobility.</w:t>
      </w:r>
    </w:p>
    <w:p w14:paraId="25755DB8" w14:textId="77777777" w:rsidR="001627C4" w:rsidRPr="00A463C4" w:rsidRDefault="001627C4" w:rsidP="001627C4">
      <w:pPr>
        <w:rPr>
          <w:sz w:val="10"/>
          <w:szCs w:val="16"/>
        </w:rPr>
      </w:pPr>
      <w:r w:rsidRPr="00A463C4">
        <w:rPr>
          <w:sz w:val="10"/>
          <w:szCs w:val="16"/>
        </w:rPr>
        <w:t>Looking Ahead to the Year to Come</w:t>
      </w:r>
    </w:p>
    <w:p w14:paraId="2299255A" w14:textId="77777777" w:rsidR="001627C4" w:rsidRDefault="001627C4" w:rsidP="001627C4">
      <w:pPr>
        <w:rPr>
          <w:sz w:val="16"/>
        </w:rPr>
      </w:pPr>
      <w:r w:rsidRPr="00A463C4">
        <w:rPr>
          <w:sz w:val="16"/>
        </w:rPr>
        <w:t xml:space="preserve">The year 2021 has been like no other for antitrust enforcement. </w:t>
      </w:r>
      <w:r w:rsidRPr="00E457F0">
        <w:rPr>
          <w:rStyle w:val="StyleUnderline"/>
          <w:highlight w:val="cyan"/>
        </w:rPr>
        <w:t>While</w:t>
      </w:r>
      <w:r w:rsidRPr="00A463C4">
        <w:rPr>
          <w:rStyle w:val="StyleUnderline"/>
        </w:rPr>
        <w:t xml:space="preserve"> the FTC's various policy </w:t>
      </w:r>
      <w:r w:rsidRPr="00E457F0">
        <w:rPr>
          <w:rStyle w:val="Emphasis"/>
          <w:highlight w:val="cyan"/>
        </w:rPr>
        <w:t>pronouncements</w:t>
      </w:r>
      <w:r w:rsidRPr="00A463C4">
        <w:rPr>
          <w:rStyle w:val="StyleUnderline"/>
        </w:rPr>
        <w:t xml:space="preserve"> are clearly </w:t>
      </w:r>
      <w:r w:rsidRPr="00E457F0">
        <w:rPr>
          <w:rStyle w:val="Emphasis"/>
          <w:highlight w:val="cyan"/>
        </w:rPr>
        <w:t>intend</w:t>
      </w:r>
      <w:r w:rsidRPr="00A463C4">
        <w:rPr>
          <w:rStyle w:val="StyleUnderline"/>
        </w:rPr>
        <w:t xml:space="preserve">ed </w:t>
      </w:r>
      <w:r w:rsidRPr="00E457F0">
        <w:rPr>
          <w:rStyle w:val="StyleUnderline"/>
          <w:highlight w:val="cyan"/>
        </w:rPr>
        <w:t xml:space="preserve">to </w:t>
      </w:r>
      <w:r w:rsidRPr="00E457F0">
        <w:rPr>
          <w:rStyle w:val="Emphasis"/>
          <w:highlight w:val="cyan"/>
        </w:rPr>
        <w:t>chill</w:t>
      </w:r>
      <w:r w:rsidRPr="00A463C4">
        <w:rPr>
          <w:rStyle w:val="StyleUnderline"/>
        </w:rPr>
        <w:t xml:space="preserve"> merger activity, </w:t>
      </w:r>
      <w:r w:rsidRPr="00E457F0">
        <w:rPr>
          <w:rStyle w:val="StyleUnderline"/>
          <w:highlight w:val="cyan"/>
        </w:rPr>
        <w:t xml:space="preserve">it does </w:t>
      </w:r>
      <w:r w:rsidRPr="00E457F0">
        <w:rPr>
          <w:rStyle w:val="Emphasis"/>
          <w:highlight w:val="cyan"/>
        </w:rPr>
        <w:t>not</w:t>
      </w:r>
      <w:r w:rsidRPr="00E457F0">
        <w:rPr>
          <w:rStyle w:val="StyleUnderline"/>
          <w:highlight w:val="cyan"/>
        </w:rPr>
        <w:t xml:space="preserve"> appear to have had the</w:t>
      </w:r>
      <w:r w:rsidRPr="00A463C4">
        <w:rPr>
          <w:rStyle w:val="StyleUnderline"/>
        </w:rPr>
        <w:t xml:space="preserve"> </w:t>
      </w:r>
      <w:r w:rsidRPr="00A463C4">
        <w:rPr>
          <w:rStyle w:val="Emphasis"/>
        </w:rPr>
        <w:t xml:space="preserve">intended </w:t>
      </w:r>
      <w:r w:rsidRPr="00E457F0">
        <w:rPr>
          <w:rStyle w:val="Emphasis"/>
          <w:highlight w:val="cyan"/>
        </w:rPr>
        <w:t>outcome</w:t>
      </w:r>
      <w:r w:rsidRPr="00A463C4">
        <w:rPr>
          <w:sz w:val="16"/>
        </w:rPr>
        <w:t>.</w:t>
      </w:r>
    </w:p>
    <w:p w14:paraId="683AA870" w14:textId="77777777" w:rsidR="001627C4" w:rsidRPr="005C53C5" w:rsidRDefault="001627C4" w:rsidP="001627C4">
      <w:pPr>
        <w:rPr>
          <w:b/>
          <w:bCs/>
        </w:rPr>
      </w:pPr>
      <w:r>
        <w:rPr>
          <w:rStyle w:val="Style13ptBold"/>
        </w:rPr>
        <w:t>&lt;&lt;MARKED&gt;&gt;</w:t>
      </w:r>
    </w:p>
    <w:p w14:paraId="2D5CBA1D" w14:textId="77777777" w:rsidR="001627C4" w:rsidRPr="00A463C4" w:rsidRDefault="001627C4" w:rsidP="001627C4">
      <w:pPr>
        <w:rPr>
          <w:sz w:val="16"/>
        </w:rPr>
      </w:pPr>
      <w:r w:rsidRPr="00A463C4">
        <w:rPr>
          <w:sz w:val="16"/>
        </w:rPr>
        <w:t xml:space="preserve">HSR </w:t>
      </w:r>
      <w:r w:rsidRPr="00E457F0">
        <w:rPr>
          <w:rStyle w:val="StyleUnderline"/>
          <w:highlight w:val="cyan"/>
        </w:rPr>
        <w:t xml:space="preserve">filings </w:t>
      </w:r>
      <w:r w:rsidRPr="00E457F0">
        <w:rPr>
          <w:rStyle w:val="Emphasis"/>
          <w:highlight w:val="cyan"/>
        </w:rPr>
        <w:t>continue</w:t>
      </w:r>
      <w:r w:rsidRPr="00A463C4">
        <w:rPr>
          <w:rStyle w:val="StyleUnderline"/>
        </w:rPr>
        <w:t xml:space="preserve"> at </w:t>
      </w:r>
      <w:r w:rsidRPr="00E457F0">
        <w:rPr>
          <w:rStyle w:val="Emphasis"/>
          <w:highlight w:val="cyan"/>
        </w:rPr>
        <w:t>off-the-charts</w:t>
      </w:r>
      <w:r w:rsidRPr="00A463C4">
        <w:rPr>
          <w:rStyle w:val="StyleUnderline"/>
        </w:rPr>
        <w:t xml:space="preserve"> levels. </w:t>
      </w:r>
      <w:r w:rsidRPr="00E457F0">
        <w:rPr>
          <w:rStyle w:val="StyleUnderline"/>
          <w:highlight w:val="cyan"/>
        </w:rPr>
        <w:t>Amid</w:t>
      </w:r>
      <w:r w:rsidRPr="00A463C4">
        <w:rPr>
          <w:rStyle w:val="StyleUnderline"/>
        </w:rPr>
        <w:t xml:space="preserve"> this </w:t>
      </w:r>
      <w:r w:rsidRPr="00E457F0">
        <w:rPr>
          <w:rStyle w:val="Emphasis"/>
          <w:highlight w:val="cyan"/>
        </w:rPr>
        <w:t>strong</w:t>
      </w:r>
      <w:r w:rsidRPr="00A463C4">
        <w:rPr>
          <w:rStyle w:val="Emphasis"/>
        </w:rPr>
        <w:t xml:space="preserve"> showing</w:t>
      </w:r>
      <w:r w:rsidRPr="00A463C4">
        <w:rPr>
          <w:rStyle w:val="StyleUnderline"/>
        </w:rPr>
        <w:t xml:space="preserve"> of </w:t>
      </w:r>
      <w:r w:rsidRPr="00E457F0">
        <w:rPr>
          <w:rStyle w:val="Emphasis"/>
          <w:highlight w:val="cyan"/>
        </w:rPr>
        <w:t>M&amp;A</w:t>
      </w:r>
      <w:r w:rsidRPr="00A463C4">
        <w:rPr>
          <w:rStyle w:val="Emphasis"/>
        </w:rPr>
        <w:t xml:space="preserve"> activity</w:t>
      </w:r>
      <w:r w:rsidRPr="00A463C4">
        <w:rPr>
          <w:rStyle w:val="StyleUnderline"/>
        </w:rPr>
        <w:t xml:space="preserve">, the </w:t>
      </w:r>
      <w:r w:rsidRPr="00E457F0">
        <w:rPr>
          <w:rStyle w:val="StyleUnderline"/>
          <w:highlight w:val="cyan"/>
        </w:rPr>
        <w:t xml:space="preserve">advice is to </w:t>
      </w:r>
      <w:r w:rsidRPr="00E457F0">
        <w:rPr>
          <w:rStyle w:val="Emphasis"/>
          <w:highlight w:val="cyan"/>
        </w:rPr>
        <w:t>keep moving</w:t>
      </w:r>
      <w:r w:rsidRPr="00A463C4">
        <w:rPr>
          <w:rStyle w:val="Emphasis"/>
        </w:rPr>
        <w:t xml:space="preserve"> transactions </w:t>
      </w:r>
      <w:r w:rsidRPr="00E457F0">
        <w:rPr>
          <w:rStyle w:val="Emphasis"/>
          <w:highlight w:val="cyan"/>
        </w:rPr>
        <w:t>forward</w:t>
      </w:r>
      <w:r w:rsidRPr="00A463C4">
        <w:rPr>
          <w:sz w:val="16"/>
        </w:rPr>
        <w:t>, stay ahead of the new tacks the agencies might take, and account for newly injected risk and uncertainty.</w:t>
      </w:r>
    </w:p>
    <w:p w14:paraId="595CB3D0" w14:textId="77777777" w:rsidR="001627C4" w:rsidRPr="00A463C4" w:rsidRDefault="001627C4" w:rsidP="001627C4">
      <w:pPr>
        <w:rPr>
          <w:sz w:val="16"/>
        </w:rPr>
      </w:pPr>
      <w:r w:rsidRPr="00A463C4">
        <w:rPr>
          <w:sz w:val="16"/>
        </w:rPr>
        <w:t xml:space="preserve">Looking ahead, expect another energetic year. </w:t>
      </w:r>
      <w:r w:rsidRPr="00E457F0">
        <w:rPr>
          <w:rStyle w:val="Emphasis"/>
          <w:highlight w:val="cyan"/>
        </w:rPr>
        <w:t>So far</w:t>
      </w:r>
      <w:r w:rsidRPr="00E457F0">
        <w:rPr>
          <w:rStyle w:val="StyleUnderline"/>
        </w:rPr>
        <w:t>,</w:t>
      </w:r>
      <w:r w:rsidRPr="00A463C4">
        <w:rPr>
          <w:rStyle w:val="StyleUnderline"/>
        </w:rPr>
        <w:t xml:space="preserve"> the </w:t>
      </w:r>
      <w:r w:rsidRPr="00E457F0">
        <w:rPr>
          <w:rStyle w:val="Emphasis"/>
          <w:highlight w:val="cyan"/>
        </w:rPr>
        <w:t>FTC</w:t>
      </w:r>
      <w:r w:rsidRPr="00A463C4">
        <w:rPr>
          <w:rStyle w:val="StyleUnderline"/>
        </w:rPr>
        <w:t xml:space="preserve">'s policy changes </w:t>
      </w:r>
      <w:r w:rsidRPr="00E457F0">
        <w:rPr>
          <w:rStyle w:val="StyleUnderline"/>
          <w:highlight w:val="cyan"/>
        </w:rPr>
        <w:t xml:space="preserve">have </w:t>
      </w:r>
      <w:r w:rsidRPr="00E457F0">
        <w:rPr>
          <w:rStyle w:val="Emphasis"/>
          <w:highlight w:val="cyan"/>
        </w:rPr>
        <w:t>not</w:t>
      </w:r>
      <w:r w:rsidRPr="00A463C4">
        <w:rPr>
          <w:rStyle w:val="StyleUnderline"/>
        </w:rPr>
        <w:t xml:space="preserve"> seemed to </w:t>
      </w:r>
      <w:r w:rsidRPr="00E457F0">
        <w:rPr>
          <w:rStyle w:val="Emphasis"/>
          <w:highlight w:val="cyan"/>
        </w:rPr>
        <w:t>slow</w:t>
      </w:r>
      <w:r w:rsidRPr="00A463C4">
        <w:rPr>
          <w:rStyle w:val="StyleUnderline"/>
        </w:rPr>
        <w:t xml:space="preserve"> the </w:t>
      </w:r>
      <w:r w:rsidRPr="00E457F0">
        <w:rPr>
          <w:rStyle w:val="StyleUnderline"/>
          <w:highlight w:val="cyan"/>
        </w:rPr>
        <w:t>pace</w:t>
      </w:r>
      <w:r w:rsidRPr="00A463C4">
        <w:rPr>
          <w:rStyle w:val="StyleUnderline"/>
        </w:rPr>
        <w:t xml:space="preserve"> of merger activity</w:t>
      </w:r>
      <w:r w:rsidRPr="00A463C4">
        <w:rPr>
          <w:sz w:val="16"/>
        </w:rPr>
        <w:t xml:space="preserve">, but the frenzy cannot last forever. </w:t>
      </w:r>
      <w:r w:rsidRPr="00E457F0">
        <w:rPr>
          <w:rStyle w:val="StyleUnderline"/>
          <w:highlight w:val="cyan"/>
        </w:rPr>
        <w:t>Nonetheless</w:t>
      </w:r>
      <w:r w:rsidRPr="00A463C4">
        <w:rPr>
          <w:rStyle w:val="StyleUnderline"/>
        </w:rPr>
        <w:t xml:space="preserve">, merging </w:t>
      </w:r>
      <w:r w:rsidRPr="00E457F0">
        <w:rPr>
          <w:rStyle w:val="StyleUnderline"/>
          <w:highlight w:val="cyan"/>
        </w:rPr>
        <w:t>parties are now</w:t>
      </w:r>
      <w:r w:rsidRPr="00A463C4">
        <w:rPr>
          <w:rStyle w:val="StyleUnderline"/>
        </w:rPr>
        <w:t xml:space="preserve"> going into</w:t>
      </w:r>
      <w:r w:rsidRPr="00A463C4">
        <w:rPr>
          <w:sz w:val="16"/>
        </w:rPr>
        <w:t xml:space="preserve"> the merger review process </w:t>
      </w:r>
      <w:r w:rsidRPr="00E457F0">
        <w:rPr>
          <w:rStyle w:val="StyleUnderline"/>
          <w:highlight w:val="cyan"/>
        </w:rPr>
        <w:t xml:space="preserve">with </w:t>
      </w:r>
      <w:r w:rsidRPr="00E457F0">
        <w:rPr>
          <w:rStyle w:val="Emphasis"/>
          <w:highlight w:val="cyan"/>
        </w:rPr>
        <w:t>eyes open</w:t>
      </w:r>
      <w:r w:rsidRPr="00A463C4">
        <w:rPr>
          <w:sz w:val="16"/>
        </w:rPr>
        <w:t>, knowing it is likely to be more intense and uncertain. Parties to vertical transactions will no longer ride easy on double marginalization theories, and parties will be handing over their HR and payroll files.</w:t>
      </w:r>
    </w:p>
    <w:p w14:paraId="546B2520" w14:textId="77777777" w:rsidR="001627C4" w:rsidRDefault="001627C4" w:rsidP="001627C4">
      <w:pPr>
        <w:rPr>
          <w:sz w:val="16"/>
        </w:rPr>
      </w:pPr>
      <w:r w:rsidRPr="00A463C4">
        <w:rPr>
          <w:sz w:val="16"/>
        </w:rPr>
        <w:t xml:space="preserve">At the same time, the </w:t>
      </w:r>
      <w:r w:rsidRPr="00E457F0">
        <w:rPr>
          <w:rStyle w:val="Emphasis"/>
          <w:highlight w:val="cyan"/>
        </w:rPr>
        <w:t>heavy resistance</w:t>
      </w:r>
      <w:r w:rsidRPr="00A463C4">
        <w:rPr>
          <w:rStyle w:val="StyleUnderline"/>
        </w:rPr>
        <w:t xml:space="preserve"> to these changes </w:t>
      </w:r>
      <w:r w:rsidRPr="00E457F0">
        <w:rPr>
          <w:rStyle w:val="StyleUnderline"/>
          <w:highlight w:val="cyan"/>
        </w:rPr>
        <w:t xml:space="preserve">will </w:t>
      </w:r>
      <w:r w:rsidRPr="00E457F0">
        <w:rPr>
          <w:rStyle w:val="Emphasis"/>
          <w:highlight w:val="cyan"/>
        </w:rPr>
        <w:t>continue</w:t>
      </w:r>
      <w:r w:rsidRPr="00A463C4">
        <w:rPr>
          <w:sz w:val="16"/>
        </w:rPr>
        <w:t xml:space="preserve">, if not strengthen, </w:t>
      </w:r>
      <w:r w:rsidRPr="00A463C4">
        <w:rPr>
          <w:rStyle w:val="StyleUnderline"/>
        </w:rPr>
        <w:t xml:space="preserve">and will </w:t>
      </w:r>
      <w:r w:rsidRPr="00A463C4">
        <w:rPr>
          <w:rStyle w:val="Emphasis"/>
        </w:rPr>
        <w:t>play out</w:t>
      </w:r>
      <w:r w:rsidRPr="00A463C4">
        <w:rPr>
          <w:sz w:val="16"/>
        </w:rPr>
        <w:t xml:space="preserve"> not just </w:t>
      </w:r>
      <w:r w:rsidRPr="00E457F0">
        <w:rPr>
          <w:rStyle w:val="Emphasis"/>
          <w:highlight w:val="cyan"/>
        </w:rPr>
        <w:t>in courts</w:t>
      </w:r>
      <w:r w:rsidRPr="00A463C4">
        <w:rPr>
          <w:sz w:val="16"/>
        </w:rPr>
        <w:t xml:space="preserve"> and the halls of </w:t>
      </w:r>
      <w:proofErr w:type="gramStart"/>
      <w:r w:rsidRPr="00A463C4">
        <w:rPr>
          <w:sz w:val="16"/>
        </w:rPr>
        <w:t>Congress, but</w:t>
      </w:r>
      <w:proofErr w:type="gramEnd"/>
      <w:r w:rsidRPr="00A463C4">
        <w:rPr>
          <w:sz w:val="16"/>
        </w:rPr>
        <w:t xml:space="preserve"> will also spill into the political mainstream.</w:t>
      </w:r>
    </w:p>
    <w:bookmarkEnd w:id="2"/>
    <w:p w14:paraId="2D7C326A" w14:textId="77777777" w:rsidR="001627C4" w:rsidRDefault="001627C4" w:rsidP="001627C4">
      <w:pPr>
        <w:pStyle w:val="Heading3"/>
      </w:pPr>
      <w:r>
        <w:t xml:space="preserve">AT: </w:t>
      </w:r>
      <w:proofErr w:type="gramStart"/>
      <w:r>
        <w:t>No</w:t>
      </w:r>
      <w:proofErr w:type="gramEnd"/>
      <w:r>
        <w:t xml:space="preserve"> I/L + Link</w:t>
      </w:r>
    </w:p>
    <w:p w14:paraId="10A6D4AB" w14:textId="77777777" w:rsidR="001627C4" w:rsidRPr="00FA47BC" w:rsidRDefault="001627C4" w:rsidP="001627C4">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6B395486" w14:textId="77777777" w:rsidR="001627C4" w:rsidRPr="001F38F3" w:rsidRDefault="001627C4" w:rsidP="001627C4">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116C7F8F" w14:textId="77777777" w:rsidR="001627C4" w:rsidRPr="00AC7FD6" w:rsidRDefault="001627C4" w:rsidP="001627C4">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r w:rsidRPr="007A1969">
        <w:rPr>
          <w:rStyle w:val="Emphasis"/>
          <w:highlight w:val="cyan"/>
        </w:rPr>
        <w:t>health</w:t>
      </w:r>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0A665390" w14:textId="77777777" w:rsidR="001627C4" w:rsidRPr="00795471" w:rsidRDefault="001627C4" w:rsidP="001627C4">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r w:rsidRPr="007A1969">
        <w:rPr>
          <w:rStyle w:val="Emphasis"/>
          <w:highlight w:val="cyan"/>
        </w:rPr>
        <w:t>businesses</w:t>
      </w:r>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12A08126" w14:textId="77777777" w:rsidR="001627C4" w:rsidRPr="00FA47BC" w:rsidRDefault="001627C4" w:rsidP="001627C4">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32874D5F" w14:textId="77777777" w:rsidR="001627C4" w:rsidRPr="00745529" w:rsidRDefault="001627C4" w:rsidP="001627C4">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 xml:space="preserve">The Antitrust Source, 18-6 Antitrust </w:t>
      </w:r>
      <w:proofErr w:type="spellStart"/>
      <w:r w:rsidRPr="00745529">
        <w:t>Src</w:t>
      </w:r>
      <w:proofErr w:type="spellEnd"/>
      <w:r w:rsidRPr="00745529">
        <w:t>. 1, June 2019, Lexis</w:t>
      </w:r>
    </w:p>
    <w:p w14:paraId="0BB002B1" w14:textId="77777777" w:rsidR="001627C4" w:rsidRPr="00745529" w:rsidRDefault="001627C4" w:rsidP="001627C4">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w:t>
      </w:r>
      <w:proofErr w:type="gramStart"/>
      <w:r w:rsidRPr="00745529">
        <w:rPr>
          <w:sz w:val="16"/>
        </w:rPr>
        <w:t>And</w:t>
      </w:r>
      <w:proofErr w:type="gramEnd"/>
      <w:r w:rsidRPr="00745529">
        <w:rPr>
          <w:sz w:val="16"/>
        </w:rPr>
        <w:t xml:space="preserve">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7A63F738" w14:textId="77777777" w:rsidR="001627C4" w:rsidRDefault="001627C4" w:rsidP="001627C4">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w:t>
      </w:r>
      <w:proofErr w:type="spellStart"/>
      <w:r w:rsidRPr="00745529">
        <w:rPr>
          <w:sz w:val="16"/>
        </w:rPr>
        <w:t>Trinko</w:t>
      </w:r>
      <w:proofErr w:type="spellEnd"/>
      <w:r w:rsidRPr="00745529">
        <w:rPr>
          <w:sz w:val="16"/>
        </w:rPr>
        <w:t>,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w:t>
      </w:r>
      <w:proofErr w:type="gramStart"/>
      <w:r w:rsidRPr="00745529">
        <w:rPr>
          <w:sz w:val="16"/>
        </w:rPr>
        <w:t>quoting</w:t>
      </w:r>
      <w:proofErr w:type="gramEnd"/>
      <w:r w:rsidRPr="00745529">
        <w:rPr>
          <w:sz w:val="16"/>
        </w:rPr>
        <w:t xml:space="preserve"> Matsushita Elec. Indus. Co. v. Zenith Radio Corp., 475 U.S. 574, 594 (1986)). [END FOOTNOTE]</w:t>
      </w:r>
    </w:p>
    <w:p w14:paraId="68102504" w14:textId="77777777" w:rsidR="001627C4" w:rsidRDefault="001627C4" w:rsidP="001627C4"/>
    <w:p w14:paraId="4E68E617" w14:textId="77777777" w:rsidR="001627C4" w:rsidRDefault="001627C4" w:rsidP="001627C4">
      <w:pPr>
        <w:pStyle w:val="Heading3"/>
      </w:pPr>
      <w:r>
        <w:t xml:space="preserve">AT: Biz Con Not Key </w:t>
      </w:r>
    </w:p>
    <w:p w14:paraId="294FDFD1" w14:textId="77777777" w:rsidR="001627C4" w:rsidRPr="001C0233" w:rsidRDefault="001627C4" w:rsidP="001627C4">
      <w:pPr>
        <w:pStyle w:val="Heading4"/>
      </w:pPr>
      <w:r w:rsidRPr="001317EC">
        <w:rPr>
          <w:u w:val="single"/>
        </w:rPr>
        <w:t>Studies</w:t>
      </w:r>
      <w:r>
        <w:t xml:space="preserve"> prove biz con’s key AND depends on </w:t>
      </w:r>
      <w:r w:rsidRPr="001317EC">
        <w:rPr>
          <w:u w:val="single"/>
        </w:rPr>
        <w:t>perceptions</w:t>
      </w:r>
      <w:r>
        <w:t xml:space="preserve"> of </w:t>
      </w:r>
      <w:r>
        <w:rPr>
          <w:u w:val="single"/>
        </w:rPr>
        <w:t>political stability</w:t>
      </w:r>
    </w:p>
    <w:p w14:paraId="784A1822" w14:textId="77777777" w:rsidR="001627C4" w:rsidRDefault="001627C4" w:rsidP="001627C4">
      <w:r>
        <w:t xml:space="preserve">Gabriel Caldas </w:t>
      </w:r>
      <w:r w:rsidRPr="00A57C01">
        <w:rPr>
          <w:rStyle w:val="Style13ptBold"/>
        </w:rPr>
        <w:t>Montes 21</w:t>
      </w:r>
      <w:r>
        <w:t xml:space="preserve">, PhD Candidate in the Department of Economics at Fluminense Federal University and Fabiana da Silva Dr. </w:t>
      </w:r>
      <w:proofErr w:type="spellStart"/>
      <w:r>
        <w:t>Leite</w:t>
      </w:r>
      <w:proofErr w:type="spellEnd"/>
      <w:r>
        <w:t xml:space="preserve"> Nogueira, PhD in Economics from </w:t>
      </w:r>
      <w:proofErr w:type="spellStart"/>
      <w:r>
        <w:t>Universidade</w:t>
      </w:r>
      <w:proofErr w:type="spellEnd"/>
      <w:r>
        <w:t xml:space="preserve"> Federal Fluminense, Professor of Economics at the </w:t>
      </w:r>
      <w:proofErr w:type="spellStart"/>
      <w:r>
        <w:t>Universidade</w:t>
      </w:r>
      <w:proofErr w:type="spellEnd"/>
      <w:r>
        <w:t xml:space="preserve"> de </w:t>
      </w:r>
      <w:proofErr w:type="spellStart"/>
      <w:r>
        <w:t>Vassouras</w:t>
      </w:r>
      <w:proofErr w:type="spellEnd"/>
      <w:r>
        <w:t>, “Effects of Economic Policy Uncertainty and Political Uncertainty on Business Confidence and Investment”, Journal of Economic Studies, April 2021, Emerald Insights</w:t>
      </w:r>
    </w:p>
    <w:p w14:paraId="4D8CCDEE" w14:textId="77777777" w:rsidR="001627C4" w:rsidRPr="006138AB" w:rsidRDefault="001627C4" w:rsidP="001627C4">
      <w:pPr>
        <w:rPr>
          <w:sz w:val="16"/>
        </w:rPr>
      </w:pPr>
      <w:r w:rsidRPr="006138AB">
        <w:rPr>
          <w:sz w:val="16"/>
        </w:rPr>
        <w:t>1. Introduction</w:t>
      </w:r>
    </w:p>
    <w:p w14:paraId="2DC50DC9" w14:textId="77777777" w:rsidR="001627C4" w:rsidRPr="006138AB" w:rsidRDefault="001627C4" w:rsidP="001627C4">
      <w:pPr>
        <w:rPr>
          <w:sz w:val="16"/>
        </w:rPr>
      </w:pPr>
      <w:r w:rsidRPr="006138AB">
        <w:rPr>
          <w:sz w:val="16"/>
        </w:rPr>
        <w:t xml:space="preserve">The literature on business confidence is vast. If on the one hand some studies indicate that </w:t>
      </w:r>
      <w:r w:rsidRPr="008A591F">
        <w:rPr>
          <w:rStyle w:val="Emphasis"/>
          <w:highlight w:val="cyan"/>
        </w:rPr>
        <w:t>bus</w:t>
      </w:r>
      <w:r w:rsidRPr="00A57C01">
        <w:rPr>
          <w:rStyle w:val="StyleUnderline"/>
        </w:rPr>
        <w:t xml:space="preserve">iness </w:t>
      </w:r>
      <w:r w:rsidRPr="008A591F">
        <w:rPr>
          <w:rStyle w:val="Emphasis"/>
          <w:highlight w:val="cyan"/>
        </w:rPr>
        <w:t>con</w:t>
      </w:r>
      <w:r w:rsidRPr="00A57C01">
        <w:rPr>
          <w:rStyle w:val="StyleUnderline"/>
        </w:rPr>
        <w:t xml:space="preserve">fidence acts as a </w:t>
      </w:r>
      <w:r w:rsidRPr="00A57C01">
        <w:rPr>
          <w:rStyle w:val="Emphasis"/>
        </w:rPr>
        <w:t>leading indicator</w:t>
      </w:r>
      <w:r w:rsidRPr="00A57C01">
        <w:rPr>
          <w:rStyle w:val="StyleUnderline"/>
        </w:rPr>
        <w:t xml:space="preserve"> of macroeconomic activity and </w:t>
      </w:r>
      <w:r w:rsidRPr="008A591F">
        <w:rPr>
          <w:rStyle w:val="Emphasis"/>
          <w:highlight w:val="cyan"/>
        </w:rPr>
        <w:t>influences the</w:t>
      </w:r>
      <w:r w:rsidRPr="00A57C01">
        <w:rPr>
          <w:rStyle w:val="Emphasis"/>
        </w:rPr>
        <w:t xml:space="preserve"> economic </w:t>
      </w:r>
      <w:r w:rsidRPr="008A591F">
        <w:rPr>
          <w:rStyle w:val="Emphasis"/>
          <w:highlight w:val="cyan"/>
        </w:rPr>
        <w:t>environment</w:t>
      </w:r>
      <w:r w:rsidRPr="006138AB">
        <w:rPr>
          <w:sz w:val="16"/>
        </w:rPr>
        <w:t xml:space="preserve">, on the other hand, some studies investigate the determinants of business confidence (Khan and </w:t>
      </w:r>
      <w:proofErr w:type="spellStart"/>
      <w:r w:rsidRPr="006138AB">
        <w:rPr>
          <w:sz w:val="16"/>
        </w:rPr>
        <w:t>Upadhayaya</w:t>
      </w:r>
      <w:proofErr w:type="spellEnd"/>
      <w:r w:rsidRPr="006138AB">
        <w:rPr>
          <w:sz w:val="16"/>
        </w:rPr>
        <w:t>, 2020).</w:t>
      </w:r>
    </w:p>
    <w:p w14:paraId="7BAEA831" w14:textId="77777777" w:rsidR="001627C4" w:rsidRPr="006138AB" w:rsidRDefault="001627C4" w:rsidP="001627C4">
      <w:pPr>
        <w:rPr>
          <w:sz w:val="16"/>
        </w:rPr>
      </w:pPr>
      <w:r w:rsidRPr="006138AB">
        <w:rPr>
          <w:sz w:val="16"/>
        </w:rPr>
        <w:t xml:space="preserve">Although many advances have been made, the literature on the determinants of business confidence continues to evolve. Some studies analyze not only the effects of macroeconomic variables, but also the effects of other variables able to create (or reduce) uncertainties, such as corruption (Montes and Almeida, 2017) and monetary policy credibility (Montes, 2013; de </w:t>
      </w:r>
      <w:proofErr w:type="spellStart"/>
      <w:r w:rsidRPr="006138AB">
        <w:rPr>
          <w:sz w:val="16"/>
        </w:rPr>
        <w:t>Mendonça</w:t>
      </w:r>
      <w:proofErr w:type="spellEnd"/>
      <w:r w:rsidRPr="006138AB">
        <w:rPr>
          <w:sz w:val="16"/>
        </w:rPr>
        <w:t xml:space="preserve"> and Almeida, 2019). These studies reveal that low credibility and high levels of corruption reduce confidence due to the uncertainties that emerge.</w:t>
      </w:r>
    </w:p>
    <w:p w14:paraId="76774746" w14:textId="77777777" w:rsidR="001627C4" w:rsidRPr="006138AB" w:rsidRDefault="001627C4" w:rsidP="001627C4">
      <w:pPr>
        <w:rPr>
          <w:sz w:val="16"/>
        </w:rPr>
      </w:pPr>
      <w:r w:rsidRPr="006138AB">
        <w:rPr>
          <w:rStyle w:val="StyleUnderline"/>
        </w:rPr>
        <w:t>Uncertain</w:t>
      </w:r>
      <w:r w:rsidRPr="006138AB">
        <w:rPr>
          <w:sz w:val="16"/>
        </w:rPr>
        <w:t xml:space="preserve"> economic </w:t>
      </w:r>
      <w:r w:rsidRPr="006138AB">
        <w:rPr>
          <w:rStyle w:val="StyleUnderline"/>
        </w:rPr>
        <w:t>scenarios created by</w:t>
      </w:r>
      <w:r w:rsidRPr="006138AB">
        <w:rPr>
          <w:sz w:val="16"/>
        </w:rPr>
        <w:t xml:space="preserve"> economic </w:t>
      </w:r>
      <w:r w:rsidRPr="006138AB">
        <w:rPr>
          <w:rStyle w:val="Emphasis"/>
        </w:rPr>
        <w:t xml:space="preserve">policy </w:t>
      </w:r>
      <w:r w:rsidRPr="008A591F">
        <w:rPr>
          <w:rStyle w:val="Emphasis"/>
          <w:highlight w:val="cyan"/>
        </w:rPr>
        <w:t>uncertainty</w:t>
      </w:r>
      <w:r w:rsidRPr="006138AB">
        <w:rPr>
          <w:rStyle w:val="StyleUnderline"/>
        </w:rPr>
        <w:t xml:space="preserve"> undermine </w:t>
      </w:r>
      <w:r w:rsidRPr="006138AB">
        <w:rPr>
          <w:rStyle w:val="Emphasis"/>
        </w:rPr>
        <w:t>confidence</w:t>
      </w:r>
      <w:r w:rsidRPr="006138AB">
        <w:rPr>
          <w:rStyle w:val="StyleUnderline"/>
        </w:rPr>
        <w:t xml:space="preserve">, and </w:t>
      </w:r>
      <w:r w:rsidRPr="008A591F">
        <w:rPr>
          <w:rStyle w:val="StyleUnderline"/>
          <w:highlight w:val="cyan"/>
        </w:rPr>
        <w:t>affect</w:t>
      </w:r>
      <w:r w:rsidRPr="006138AB">
        <w:rPr>
          <w:rStyle w:val="StyleUnderline"/>
        </w:rPr>
        <w:t xml:space="preserve"> the decision making of </w:t>
      </w:r>
      <w:r w:rsidRPr="008A591F">
        <w:rPr>
          <w:rStyle w:val="StyleUnderline"/>
          <w:highlight w:val="cyan"/>
        </w:rPr>
        <w:t>entrepreneurs, who</w:t>
      </w:r>
      <w:r w:rsidRPr="006138AB">
        <w:rPr>
          <w:sz w:val="16"/>
        </w:rPr>
        <w:t xml:space="preserve">, for example, </w:t>
      </w:r>
      <w:r w:rsidRPr="008A591F">
        <w:rPr>
          <w:rStyle w:val="StyleUnderline"/>
          <w:highlight w:val="cyan"/>
        </w:rPr>
        <w:t xml:space="preserve">postpone </w:t>
      </w:r>
      <w:r w:rsidRPr="008A591F">
        <w:rPr>
          <w:rStyle w:val="Emphasis"/>
          <w:highlight w:val="cyan"/>
        </w:rPr>
        <w:t>investment</w:t>
      </w:r>
      <w:r w:rsidRPr="008A591F">
        <w:rPr>
          <w:rStyle w:val="StyleUnderline"/>
          <w:highlight w:val="cyan"/>
        </w:rPr>
        <w:t xml:space="preserve"> and </w:t>
      </w:r>
      <w:r w:rsidRPr="008A591F">
        <w:rPr>
          <w:rStyle w:val="Emphasis"/>
          <w:highlight w:val="cyan"/>
        </w:rPr>
        <w:t>employment</w:t>
      </w:r>
      <w:r w:rsidRPr="006138AB">
        <w:rPr>
          <w:rStyle w:val="StyleUnderline"/>
        </w:rPr>
        <w:t xml:space="preserve"> decisions</w:t>
      </w:r>
      <w:r w:rsidRPr="006138AB">
        <w:rPr>
          <w:sz w:val="16"/>
        </w:rPr>
        <w:t xml:space="preserve"> in order to gain more information (Bloom et al., 2018). Regarding the definition of economic policy uncertainty,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points out that “</w:t>
      </w:r>
      <w:r w:rsidRPr="006138AB">
        <w:rPr>
          <w:i/>
          <w:iCs/>
          <w:sz w:val="16"/>
        </w:rPr>
        <w:t>Policy uncertainty is the economic risk associated with undefined future government policies and regulatory frameworks</w:t>
      </w:r>
      <w:r w:rsidRPr="006138AB">
        <w:rPr>
          <w:sz w:val="16"/>
        </w:rPr>
        <w:t>”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2019, p. 2). Baker et al. (2016) and Al-</w:t>
      </w:r>
      <w:proofErr w:type="spellStart"/>
      <w:r w:rsidRPr="006138AB">
        <w:rPr>
          <w:sz w:val="16"/>
        </w:rPr>
        <w:t>Thaqeb</w:t>
      </w:r>
      <w:proofErr w:type="spellEnd"/>
      <w:r w:rsidRPr="006138AB">
        <w:rPr>
          <w:sz w:val="16"/>
        </w:rPr>
        <w:t xml:space="preserve"> and </w:t>
      </w:r>
      <w:proofErr w:type="spellStart"/>
      <w:r w:rsidRPr="006138AB">
        <w:rPr>
          <w:sz w:val="16"/>
        </w:rPr>
        <w:t>Algharabali</w:t>
      </w:r>
      <w:proofErr w:type="spellEnd"/>
      <w:r w:rsidRPr="006138AB">
        <w:rPr>
          <w:sz w:val="16"/>
        </w:rPr>
        <w:t xml:space="preserve"> (2019) suggest that economic policy </w:t>
      </w:r>
      <w:r w:rsidRPr="006138AB">
        <w:rPr>
          <w:rStyle w:val="StyleUnderline"/>
        </w:rPr>
        <w:t>uncertainty delay</w:t>
      </w:r>
      <w:r w:rsidRPr="006138AB">
        <w:rPr>
          <w:sz w:val="16"/>
        </w:rPr>
        <w:t xml:space="preserve"> economic </w:t>
      </w:r>
      <w:r w:rsidRPr="006138AB">
        <w:rPr>
          <w:rStyle w:val="Emphasis"/>
        </w:rPr>
        <w:t>recoveries</w:t>
      </w:r>
      <w:r w:rsidRPr="006138AB">
        <w:rPr>
          <w:rStyle w:val="StyleUnderline"/>
        </w:rPr>
        <w:t xml:space="preserve"> during</w:t>
      </w:r>
      <w:r w:rsidRPr="006138AB">
        <w:rPr>
          <w:sz w:val="16"/>
        </w:rPr>
        <w:t xml:space="preserve"> periods of </w:t>
      </w:r>
      <w:r w:rsidRPr="006138AB">
        <w:rPr>
          <w:rStyle w:val="StyleUnderline"/>
        </w:rPr>
        <w:t>recession as businesses</w:t>
      </w:r>
      <w:r w:rsidRPr="006138AB">
        <w:rPr>
          <w:sz w:val="16"/>
        </w:rPr>
        <w:t xml:space="preserve"> and households </w:t>
      </w:r>
      <w:r w:rsidRPr="006138AB">
        <w:rPr>
          <w:rStyle w:val="StyleUnderline"/>
        </w:rPr>
        <w:t>postpone</w:t>
      </w:r>
      <w:r w:rsidRPr="006138AB">
        <w:rPr>
          <w:sz w:val="16"/>
        </w:rPr>
        <w:t xml:space="preserve"> their decisions about </w:t>
      </w:r>
      <w:r w:rsidRPr="006138AB">
        <w:rPr>
          <w:rStyle w:val="Emphasis"/>
        </w:rPr>
        <w:t>investment</w:t>
      </w:r>
      <w:r w:rsidRPr="006138AB">
        <w:rPr>
          <w:rStyle w:val="StyleUnderline"/>
        </w:rPr>
        <w:t xml:space="preserve"> and </w:t>
      </w:r>
      <w:r w:rsidRPr="006138AB">
        <w:rPr>
          <w:rStyle w:val="Emphasis"/>
        </w:rPr>
        <w:t>consumption</w:t>
      </w:r>
      <w:r w:rsidRPr="006138AB">
        <w:rPr>
          <w:sz w:val="16"/>
        </w:rPr>
        <w:t xml:space="preserve"> expenditures </w:t>
      </w:r>
      <w:r w:rsidRPr="006138AB">
        <w:rPr>
          <w:rStyle w:val="StyleUnderline"/>
        </w:rPr>
        <w:t xml:space="preserve">due to market </w:t>
      </w:r>
      <w:r w:rsidRPr="006138AB">
        <w:rPr>
          <w:rStyle w:val="Emphasis"/>
        </w:rPr>
        <w:t>uncertainty</w:t>
      </w:r>
      <w:r w:rsidRPr="006138AB">
        <w:rPr>
          <w:sz w:val="16"/>
        </w:rPr>
        <w:t xml:space="preserve">. Nevertheless, regarding the effects of economic policy uncertainty on research and development (R&amp;D) expenditures and innovation outputs, </w:t>
      </w:r>
      <w:proofErr w:type="spellStart"/>
      <w:r w:rsidRPr="006138AB">
        <w:rPr>
          <w:sz w:val="16"/>
        </w:rPr>
        <w:t>Tajaddini</w:t>
      </w:r>
      <w:proofErr w:type="spellEnd"/>
      <w:r w:rsidRPr="006138AB">
        <w:rPr>
          <w:sz w:val="16"/>
        </w:rPr>
        <w:t xml:space="preserve"> and </w:t>
      </w:r>
      <w:proofErr w:type="spellStart"/>
      <w:r w:rsidRPr="006138AB">
        <w:rPr>
          <w:sz w:val="16"/>
        </w:rPr>
        <w:t>Gholipour</w:t>
      </w:r>
      <w:proofErr w:type="spellEnd"/>
      <w:r w:rsidRPr="006138AB">
        <w:rPr>
          <w:sz w:val="16"/>
        </w:rPr>
        <w:t xml:space="preserve"> (2020) find positive relationships for a set of 19 developed and developing countries, thus, contradicting those that claim a negative association between economic policy uncertainty and R&amp;D expenditure.</w:t>
      </w:r>
    </w:p>
    <w:p w14:paraId="58F642C9" w14:textId="77777777" w:rsidR="001627C4" w:rsidRPr="001C0233" w:rsidRDefault="001627C4" w:rsidP="001627C4">
      <w:pPr>
        <w:rPr>
          <w:sz w:val="16"/>
        </w:rPr>
      </w:pPr>
      <w:r w:rsidRPr="001C0233">
        <w:rPr>
          <w:sz w:val="16"/>
        </w:rPr>
        <w:t xml:space="preserve">Since the work of Bloom (2009), and due to existing controversies in the literature, studies investigate the effects of uncertainty shocks on different economic variables (e.g., Baker et al., 2016; Bachmann et al., 2013; Colombo, 2013; </w:t>
      </w:r>
      <w:proofErr w:type="spellStart"/>
      <w:r w:rsidRPr="001C0233">
        <w:rPr>
          <w:sz w:val="16"/>
        </w:rPr>
        <w:t>Nodari</w:t>
      </w:r>
      <w:proofErr w:type="spellEnd"/>
      <w:r w:rsidRPr="001C0233">
        <w:rPr>
          <w:sz w:val="16"/>
        </w:rPr>
        <w:t xml:space="preserve">, 2014; </w:t>
      </w:r>
      <w:proofErr w:type="spellStart"/>
      <w:r w:rsidRPr="001C0233">
        <w:rPr>
          <w:sz w:val="16"/>
        </w:rPr>
        <w:t>Donadelli</w:t>
      </w:r>
      <w:proofErr w:type="spellEnd"/>
      <w:r w:rsidRPr="001C0233">
        <w:rPr>
          <w:sz w:val="16"/>
        </w:rPr>
        <w:t xml:space="preserve">, 2015; Gulen and Ion, 2015; Moore, 2017; </w:t>
      </w:r>
      <w:proofErr w:type="spellStart"/>
      <w:r w:rsidRPr="001C0233">
        <w:rPr>
          <w:sz w:val="16"/>
        </w:rPr>
        <w:t>Istiak</w:t>
      </w:r>
      <w:proofErr w:type="spellEnd"/>
      <w:r w:rsidRPr="001C0233">
        <w:rPr>
          <w:sz w:val="16"/>
        </w:rPr>
        <w:t xml:space="preserve"> and </w:t>
      </w:r>
      <w:proofErr w:type="spellStart"/>
      <w:r w:rsidRPr="001C0233">
        <w:rPr>
          <w:sz w:val="16"/>
        </w:rPr>
        <w:t>Serletis</w:t>
      </w:r>
      <w:proofErr w:type="spellEnd"/>
      <w:r w:rsidRPr="001C0233">
        <w:rPr>
          <w:sz w:val="16"/>
        </w:rPr>
        <w:t>, 2018; Bahmani-</w:t>
      </w:r>
      <w:proofErr w:type="spellStart"/>
      <w:r w:rsidRPr="001C0233">
        <w:rPr>
          <w:sz w:val="16"/>
        </w:rPr>
        <w:t>Oskooee</w:t>
      </w:r>
      <w:proofErr w:type="spellEnd"/>
      <w:r w:rsidRPr="001C0233">
        <w:rPr>
          <w:sz w:val="16"/>
        </w:rPr>
        <w:t xml:space="preserve"> and </w:t>
      </w:r>
      <w:proofErr w:type="spellStart"/>
      <w:r w:rsidRPr="001C0233">
        <w:rPr>
          <w:sz w:val="16"/>
        </w:rPr>
        <w:t>Nayeri</w:t>
      </w:r>
      <w:proofErr w:type="spellEnd"/>
      <w:r w:rsidRPr="001C0233">
        <w:rPr>
          <w:sz w:val="16"/>
        </w:rPr>
        <w:t xml:space="preserve">, 2018; Bahmani- </w:t>
      </w:r>
      <w:proofErr w:type="spellStart"/>
      <w:r w:rsidRPr="001C0233">
        <w:rPr>
          <w:sz w:val="16"/>
        </w:rPr>
        <w:t>Oskooee</w:t>
      </w:r>
      <w:proofErr w:type="spellEnd"/>
      <w:r w:rsidRPr="001C0233">
        <w:rPr>
          <w:sz w:val="16"/>
        </w:rPr>
        <w:t xml:space="preserve"> et al., 2018; Mumtaz and </w:t>
      </w:r>
      <w:proofErr w:type="spellStart"/>
      <w:r w:rsidRPr="001C0233">
        <w:rPr>
          <w:sz w:val="16"/>
        </w:rPr>
        <w:t>Surico</w:t>
      </w:r>
      <w:proofErr w:type="spellEnd"/>
      <w:r w:rsidRPr="001C0233">
        <w:rPr>
          <w:sz w:val="16"/>
        </w:rPr>
        <w:t xml:space="preserve">, 2018; </w:t>
      </w:r>
      <w:proofErr w:type="spellStart"/>
      <w:r w:rsidRPr="001C0233">
        <w:rPr>
          <w:sz w:val="16"/>
        </w:rPr>
        <w:t>Gholipour</w:t>
      </w:r>
      <w:proofErr w:type="spellEnd"/>
      <w:r w:rsidRPr="001C0233">
        <w:rPr>
          <w:sz w:val="16"/>
        </w:rPr>
        <w:t xml:space="preserve">, 2019; Greenland et al., 2019; </w:t>
      </w:r>
      <w:proofErr w:type="spellStart"/>
      <w:r w:rsidRPr="001C0233">
        <w:rPr>
          <w:sz w:val="16"/>
        </w:rPr>
        <w:t>Istiak</w:t>
      </w:r>
      <w:proofErr w:type="spellEnd"/>
      <w:r w:rsidRPr="001C0233">
        <w:rPr>
          <w:sz w:val="16"/>
        </w:rPr>
        <w:t xml:space="preserve"> and </w:t>
      </w:r>
      <w:proofErr w:type="spellStart"/>
      <w:r w:rsidRPr="001C0233">
        <w:rPr>
          <w:sz w:val="16"/>
        </w:rPr>
        <w:t>Alam</w:t>
      </w:r>
      <w:proofErr w:type="spellEnd"/>
      <w:r w:rsidRPr="001C0233">
        <w:rPr>
          <w:sz w:val="16"/>
        </w:rPr>
        <w:t xml:space="preserve">, 2019, 2020; </w:t>
      </w:r>
      <w:proofErr w:type="spellStart"/>
      <w:r w:rsidRPr="001C0233">
        <w:rPr>
          <w:sz w:val="16"/>
        </w:rPr>
        <w:t>Tajaddini</w:t>
      </w:r>
      <w:proofErr w:type="spellEnd"/>
      <w:r w:rsidRPr="001C0233">
        <w:rPr>
          <w:sz w:val="16"/>
        </w:rPr>
        <w:t xml:space="preserve"> and </w:t>
      </w:r>
      <w:proofErr w:type="spellStart"/>
      <w:r w:rsidRPr="001C0233">
        <w:rPr>
          <w:sz w:val="16"/>
        </w:rPr>
        <w:t>Gholipour</w:t>
      </w:r>
      <w:proofErr w:type="spellEnd"/>
      <w:r w:rsidRPr="001C0233">
        <w:rPr>
          <w:sz w:val="16"/>
        </w:rPr>
        <w:t xml:space="preserve">, 2020). In general, the findings suggest that </w:t>
      </w:r>
      <w:r w:rsidRPr="001C0233">
        <w:rPr>
          <w:rStyle w:val="Emphasis"/>
        </w:rPr>
        <w:t>macroeconomic variables</w:t>
      </w:r>
      <w:r w:rsidRPr="001C0233">
        <w:rPr>
          <w:rStyle w:val="StyleUnderline"/>
        </w:rPr>
        <w:t xml:space="preserve"> such as </w:t>
      </w:r>
      <w:r w:rsidRPr="008A591F">
        <w:rPr>
          <w:rStyle w:val="Emphasis"/>
          <w:highlight w:val="cyan"/>
        </w:rPr>
        <w:t>GDP</w:t>
      </w:r>
      <w:r w:rsidRPr="001C0233">
        <w:rPr>
          <w:rStyle w:val="StyleUnderline"/>
        </w:rPr>
        <w:t xml:space="preserve">, </w:t>
      </w:r>
      <w:r w:rsidRPr="001C0233">
        <w:rPr>
          <w:rStyle w:val="Emphasis"/>
        </w:rPr>
        <w:t>investment</w:t>
      </w:r>
      <w:r w:rsidRPr="001C0233">
        <w:rPr>
          <w:rStyle w:val="StyleUnderline"/>
        </w:rPr>
        <w:t xml:space="preserve"> and </w:t>
      </w:r>
      <w:r w:rsidRPr="001C0233">
        <w:rPr>
          <w:rStyle w:val="Emphasis"/>
        </w:rPr>
        <w:t>employment</w:t>
      </w:r>
      <w:r w:rsidRPr="001C0233">
        <w:rPr>
          <w:rStyle w:val="StyleUnderline"/>
        </w:rPr>
        <w:t xml:space="preserve"> </w:t>
      </w:r>
      <w:r w:rsidRPr="008A591F">
        <w:rPr>
          <w:rStyle w:val="StyleUnderline"/>
          <w:highlight w:val="cyan"/>
        </w:rPr>
        <w:t xml:space="preserve">are </w:t>
      </w:r>
      <w:r w:rsidRPr="008A591F">
        <w:rPr>
          <w:rStyle w:val="Emphasis"/>
          <w:highlight w:val="cyan"/>
        </w:rPr>
        <w:t>adversely affected</w:t>
      </w:r>
      <w:r w:rsidRPr="001C0233">
        <w:rPr>
          <w:rStyle w:val="StyleUnderline"/>
        </w:rPr>
        <w:t xml:space="preserve"> by increased economic policy uncertainty</w:t>
      </w:r>
      <w:r w:rsidRPr="001C0233">
        <w:rPr>
          <w:sz w:val="16"/>
        </w:rPr>
        <w:t>.</w:t>
      </w:r>
    </w:p>
    <w:p w14:paraId="7A6D0AAF" w14:textId="77777777" w:rsidR="001627C4" w:rsidRPr="001C0233" w:rsidRDefault="001627C4" w:rsidP="001627C4">
      <w:pPr>
        <w:rPr>
          <w:sz w:val="16"/>
        </w:rPr>
      </w:pPr>
      <w:r w:rsidRPr="001C0233">
        <w:rPr>
          <w:sz w:val="16"/>
        </w:rPr>
        <w:t xml:space="preserve">The political environment is also a source of uncertainty that affects the economy. </w:t>
      </w:r>
      <w:r w:rsidRPr="008A591F">
        <w:rPr>
          <w:rStyle w:val="Emphasis"/>
          <w:highlight w:val="cyan"/>
        </w:rPr>
        <w:t>Studies</w:t>
      </w:r>
      <w:r w:rsidRPr="008A591F">
        <w:rPr>
          <w:rStyle w:val="StyleUnderline"/>
          <w:highlight w:val="cyan"/>
        </w:rPr>
        <w:t xml:space="preserve"> provide </w:t>
      </w:r>
      <w:r w:rsidRPr="008A591F">
        <w:rPr>
          <w:rStyle w:val="Emphasis"/>
          <w:highlight w:val="cyan"/>
        </w:rPr>
        <w:t>ev</w:t>
      </w:r>
      <w:r w:rsidRPr="008A591F">
        <w:rPr>
          <w:rStyle w:val="StyleUnderline"/>
        </w:rPr>
        <w:t>idence</w:t>
      </w:r>
      <w:r w:rsidRPr="001C0233">
        <w:rPr>
          <w:rStyle w:val="StyleUnderline"/>
        </w:rPr>
        <w:t xml:space="preserve"> </w:t>
      </w:r>
      <w:r w:rsidRPr="008A591F">
        <w:rPr>
          <w:rStyle w:val="StyleUnderline"/>
          <w:highlight w:val="cyan"/>
        </w:rPr>
        <w:t>that</w:t>
      </w:r>
      <w:r w:rsidRPr="001C0233">
        <w:rPr>
          <w:rStyle w:val="StyleUnderline"/>
        </w:rPr>
        <w:t xml:space="preserve"> the </w:t>
      </w:r>
      <w:r w:rsidRPr="008A591F">
        <w:rPr>
          <w:rStyle w:val="Emphasis"/>
          <w:highlight w:val="cyan"/>
        </w:rPr>
        <w:t>instability</w:t>
      </w:r>
      <w:r w:rsidRPr="008A591F">
        <w:rPr>
          <w:rStyle w:val="StyleUnderline"/>
          <w:highlight w:val="cyan"/>
        </w:rPr>
        <w:t xml:space="preserve"> of</w:t>
      </w:r>
      <w:r w:rsidRPr="001C0233">
        <w:rPr>
          <w:rStyle w:val="StyleUnderline"/>
        </w:rPr>
        <w:t xml:space="preserve"> the </w:t>
      </w:r>
      <w:r w:rsidRPr="008A591F">
        <w:rPr>
          <w:rStyle w:val="Emphasis"/>
          <w:highlight w:val="cyan"/>
        </w:rPr>
        <w:t>political</w:t>
      </w:r>
      <w:r w:rsidRPr="008A591F">
        <w:rPr>
          <w:rStyle w:val="StyleUnderline"/>
          <w:highlight w:val="cyan"/>
        </w:rPr>
        <w:t xml:space="preserve"> environment has </w:t>
      </w:r>
      <w:r w:rsidRPr="008A591F">
        <w:rPr>
          <w:rStyle w:val="Emphasis"/>
          <w:highlight w:val="cyan"/>
        </w:rPr>
        <w:t>negative effects</w:t>
      </w:r>
      <w:r w:rsidRPr="008A591F">
        <w:rPr>
          <w:rStyle w:val="StyleUnderline"/>
          <w:highlight w:val="cyan"/>
        </w:rPr>
        <w:t xml:space="preserve"> on</w:t>
      </w:r>
      <w:r w:rsidRPr="001C0233">
        <w:rPr>
          <w:rStyle w:val="StyleUnderline"/>
        </w:rPr>
        <w:t xml:space="preserve"> the </w:t>
      </w:r>
      <w:r w:rsidRPr="008A591F">
        <w:rPr>
          <w:rStyle w:val="Emphasis"/>
          <w:highlight w:val="cyan"/>
        </w:rPr>
        <w:t>economic</w:t>
      </w:r>
      <w:r w:rsidRPr="001C0233">
        <w:rPr>
          <w:rStyle w:val="StyleUnderline"/>
        </w:rPr>
        <w:t xml:space="preserve"> environment</w:t>
      </w:r>
      <w:r w:rsidRPr="001C0233">
        <w:rPr>
          <w:sz w:val="16"/>
        </w:rPr>
        <w:t xml:space="preserve"> (e.g., Barro, 1991; </w:t>
      </w:r>
      <w:proofErr w:type="spellStart"/>
      <w:r w:rsidRPr="001C0233">
        <w:rPr>
          <w:sz w:val="16"/>
        </w:rPr>
        <w:t>Alesina</w:t>
      </w:r>
      <w:proofErr w:type="spellEnd"/>
      <w:r w:rsidRPr="001C0233">
        <w:rPr>
          <w:sz w:val="16"/>
        </w:rPr>
        <w:t xml:space="preserve"> and </w:t>
      </w:r>
      <w:proofErr w:type="spellStart"/>
      <w:r w:rsidRPr="001C0233">
        <w:rPr>
          <w:sz w:val="16"/>
        </w:rPr>
        <w:t>Perotti</w:t>
      </w:r>
      <w:proofErr w:type="spellEnd"/>
      <w:r w:rsidRPr="001C0233">
        <w:rPr>
          <w:sz w:val="16"/>
        </w:rPr>
        <w:t xml:space="preserve">, 1996; </w:t>
      </w:r>
      <w:proofErr w:type="spellStart"/>
      <w:r w:rsidRPr="001C0233">
        <w:rPr>
          <w:sz w:val="16"/>
        </w:rPr>
        <w:t>Svensson</w:t>
      </w:r>
      <w:proofErr w:type="spellEnd"/>
      <w:r w:rsidRPr="001C0233">
        <w:rPr>
          <w:sz w:val="16"/>
        </w:rPr>
        <w:t xml:space="preserve">, 1998; </w:t>
      </w:r>
      <w:proofErr w:type="spellStart"/>
      <w:r w:rsidRPr="001C0233">
        <w:rPr>
          <w:sz w:val="16"/>
        </w:rPr>
        <w:t>Carmignani</w:t>
      </w:r>
      <w:proofErr w:type="spellEnd"/>
      <w:r w:rsidRPr="001C0233">
        <w:rPr>
          <w:sz w:val="16"/>
        </w:rPr>
        <w:t xml:space="preserve">, 2003; </w:t>
      </w:r>
      <w:proofErr w:type="spellStart"/>
      <w:r w:rsidRPr="001C0233">
        <w:rPr>
          <w:sz w:val="16"/>
        </w:rPr>
        <w:t>Aisen</w:t>
      </w:r>
      <w:proofErr w:type="spellEnd"/>
      <w:r w:rsidRPr="001C0233">
        <w:rPr>
          <w:sz w:val="16"/>
        </w:rPr>
        <w:t xml:space="preserve"> and </w:t>
      </w:r>
      <w:proofErr w:type="spellStart"/>
      <w:r w:rsidRPr="001C0233">
        <w:rPr>
          <w:sz w:val="16"/>
        </w:rPr>
        <w:t>Veiga</w:t>
      </w:r>
      <w:proofErr w:type="spellEnd"/>
      <w:r w:rsidRPr="001C0233">
        <w:rPr>
          <w:sz w:val="16"/>
        </w:rPr>
        <w:t xml:space="preserve">, 2006, 2013; </w:t>
      </w:r>
      <w:proofErr w:type="spellStart"/>
      <w:r w:rsidRPr="001C0233">
        <w:rPr>
          <w:sz w:val="16"/>
        </w:rPr>
        <w:t>Durnev</w:t>
      </w:r>
      <w:proofErr w:type="spellEnd"/>
      <w:r w:rsidRPr="001C0233">
        <w:rPr>
          <w:sz w:val="16"/>
        </w:rPr>
        <w:t xml:space="preserve">, 2010; </w:t>
      </w:r>
      <w:proofErr w:type="spellStart"/>
      <w:r w:rsidRPr="001C0233">
        <w:rPr>
          <w:sz w:val="16"/>
        </w:rPr>
        <w:t>Zouhaier</w:t>
      </w:r>
      <w:proofErr w:type="spellEnd"/>
      <w:r w:rsidRPr="001C0233">
        <w:rPr>
          <w:sz w:val="16"/>
        </w:rPr>
        <w:t xml:space="preserve"> and </w:t>
      </w:r>
      <w:proofErr w:type="spellStart"/>
      <w:r w:rsidRPr="001C0233">
        <w:rPr>
          <w:sz w:val="16"/>
        </w:rPr>
        <w:t>Kefi</w:t>
      </w:r>
      <w:proofErr w:type="spellEnd"/>
      <w:r w:rsidRPr="001C0233">
        <w:rPr>
          <w:sz w:val="16"/>
        </w:rPr>
        <w:t xml:space="preserve">, 2012; Julio and </w:t>
      </w:r>
      <w:proofErr w:type="spellStart"/>
      <w:r w:rsidRPr="001C0233">
        <w:rPr>
          <w:sz w:val="16"/>
        </w:rPr>
        <w:t>Yook</w:t>
      </w:r>
      <w:proofErr w:type="spellEnd"/>
      <w:r w:rsidRPr="001C0233">
        <w:rPr>
          <w:sz w:val="16"/>
        </w:rPr>
        <w:t xml:space="preserve">, 2012; Uddin et al., 2017; </w:t>
      </w:r>
      <w:proofErr w:type="spellStart"/>
      <w:r w:rsidRPr="001C0233">
        <w:rPr>
          <w:sz w:val="16"/>
        </w:rPr>
        <w:t>Azzimonti</w:t>
      </w:r>
      <w:proofErr w:type="spellEnd"/>
      <w:r w:rsidRPr="001C0233">
        <w:rPr>
          <w:sz w:val="16"/>
        </w:rPr>
        <w:t xml:space="preserve">, 2018; Jens, 2017). These studies show that political instability has negative effects </w:t>
      </w:r>
      <w:r w:rsidRPr="001C0233">
        <w:rPr>
          <w:rStyle w:val="StyleUnderline"/>
        </w:rPr>
        <w:t xml:space="preserve">on </w:t>
      </w:r>
      <w:r w:rsidRPr="001C0233">
        <w:rPr>
          <w:rStyle w:val="Emphasis"/>
        </w:rPr>
        <w:t>inflation</w:t>
      </w:r>
      <w:r w:rsidRPr="001C0233">
        <w:rPr>
          <w:rStyle w:val="StyleUnderline"/>
        </w:rPr>
        <w:t xml:space="preserve">, </w:t>
      </w:r>
      <w:r w:rsidRPr="001C0233">
        <w:rPr>
          <w:rStyle w:val="Emphasis"/>
        </w:rPr>
        <w:t>GDP</w:t>
      </w:r>
      <w:r w:rsidRPr="001C0233">
        <w:rPr>
          <w:rStyle w:val="StyleUnderline"/>
        </w:rPr>
        <w:t xml:space="preserve"> and </w:t>
      </w:r>
      <w:r w:rsidRPr="001C0233">
        <w:rPr>
          <w:rStyle w:val="Emphasis"/>
        </w:rPr>
        <w:t>unemployment</w:t>
      </w:r>
      <w:r w:rsidRPr="001C0233">
        <w:rPr>
          <w:sz w:val="16"/>
        </w:rPr>
        <w:t>.</w:t>
      </w:r>
    </w:p>
    <w:p w14:paraId="443FCA78" w14:textId="77777777" w:rsidR="001627C4" w:rsidRPr="001C0233" w:rsidRDefault="001627C4" w:rsidP="001627C4">
      <w:pPr>
        <w:rPr>
          <w:sz w:val="16"/>
        </w:rPr>
      </w:pPr>
      <w:r w:rsidRPr="001C0233">
        <w:rPr>
          <w:sz w:val="16"/>
        </w:rPr>
        <w:t xml:space="preserve">Political uncertainty reflects instabilities on the political scene (i.e., involving politicians). </w:t>
      </w:r>
      <w:r w:rsidRPr="001C0233">
        <w:rPr>
          <w:rStyle w:val="StyleUnderline"/>
        </w:rPr>
        <w:t xml:space="preserve">The instabilities arising from the political scenario are associated to </w:t>
      </w:r>
      <w:r w:rsidRPr="008A591F">
        <w:rPr>
          <w:rStyle w:val="StyleUnderline"/>
          <w:highlight w:val="cyan"/>
        </w:rPr>
        <w:t xml:space="preserve">uncertainties </w:t>
      </w:r>
      <w:r w:rsidRPr="008A591F">
        <w:rPr>
          <w:rStyle w:val="Emphasis"/>
          <w:highlight w:val="cyan"/>
        </w:rPr>
        <w:t>regard</w:t>
      </w:r>
      <w:r w:rsidRPr="001C0233">
        <w:rPr>
          <w:rStyle w:val="StyleUnderline"/>
        </w:rPr>
        <w:t xml:space="preserve">ing possible </w:t>
      </w:r>
      <w:r w:rsidRPr="008A591F">
        <w:rPr>
          <w:rStyle w:val="Emphasis"/>
          <w:highlight w:val="cyan"/>
        </w:rPr>
        <w:t>changes</w:t>
      </w:r>
      <w:r w:rsidRPr="008A591F">
        <w:rPr>
          <w:rStyle w:val="StyleUnderline"/>
          <w:highlight w:val="cyan"/>
        </w:rPr>
        <w:t xml:space="preserve"> in</w:t>
      </w:r>
      <w:r w:rsidRPr="001C0233">
        <w:rPr>
          <w:rStyle w:val="StyleUnderline"/>
        </w:rPr>
        <w:t xml:space="preserve"> the </w:t>
      </w:r>
      <w:r w:rsidRPr="008A591F">
        <w:rPr>
          <w:rStyle w:val="Emphasis"/>
          <w:highlight w:val="cyan"/>
        </w:rPr>
        <w:t>“rules of the game”</w:t>
      </w:r>
      <w:r w:rsidRPr="001C0233">
        <w:rPr>
          <w:sz w:val="16"/>
        </w:rPr>
        <w:t xml:space="preserve"> and in the functioning of institutions. Hence, the uncertainty related to the political system is a key feature affecting the business environment, which entrepreneurs must consider when deciding, for instance, to start or expand their businesses. The effects of political uncertainty are stronger when firms and politicians have close connections and political favors might be at play.</w:t>
      </w:r>
    </w:p>
    <w:p w14:paraId="5E4730D6" w14:textId="77777777" w:rsidR="001627C4" w:rsidRDefault="001627C4" w:rsidP="001627C4">
      <w:pPr>
        <w:rPr>
          <w:sz w:val="16"/>
        </w:rPr>
      </w:pPr>
      <w:r w:rsidRPr="001C0233">
        <w:rPr>
          <w:sz w:val="16"/>
        </w:rPr>
        <w:t xml:space="preserve">One can suggest economic </w:t>
      </w:r>
      <w:r w:rsidRPr="001C0233">
        <w:rPr>
          <w:rStyle w:val="StyleUnderline"/>
        </w:rPr>
        <w:t>policy uncertainty reduces entrepreneurs’ optimism</w:t>
      </w:r>
      <w:r w:rsidRPr="001C0233">
        <w:rPr>
          <w:sz w:val="16"/>
        </w:rPr>
        <w:t xml:space="preserve"> about the future of the economy and their business. Similarly, </w:t>
      </w:r>
      <w:r w:rsidRPr="008A591F">
        <w:rPr>
          <w:rStyle w:val="StyleUnderline"/>
          <w:highlight w:val="cyan"/>
        </w:rPr>
        <w:t>an uncertain</w:t>
      </w:r>
      <w:r w:rsidRPr="001C0233">
        <w:rPr>
          <w:rStyle w:val="StyleUnderline"/>
        </w:rPr>
        <w:t xml:space="preserve"> political </w:t>
      </w:r>
      <w:r w:rsidRPr="008A591F">
        <w:rPr>
          <w:rStyle w:val="StyleUnderline"/>
          <w:highlight w:val="cyan"/>
        </w:rPr>
        <w:t>environment</w:t>
      </w:r>
      <w:r w:rsidRPr="001C0233">
        <w:rPr>
          <w:rStyle w:val="StyleUnderline"/>
        </w:rPr>
        <w:t xml:space="preserve"> can </w:t>
      </w:r>
      <w:r w:rsidRPr="008A591F">
        <w:rPr>
          <w:rStyle w:val="Emphasis"/>
          <w:highlight w:val="cyan"/>
        </w:rPr>
        <w:t>deteriorate bus</w:t>
      </w:r>
      <w:r w:rsidRPr="001C0233">
        <w:rPr>
          <w:rStyle w:val="Emphasis"/>
        </w:rPr>
        <w:t xml:space="preserve">iness </w:t>
      </w:r>
      <w:r w:rsidRPr="008A591F">
        <w:rPr>
          <w:rStyle w:val="Emphasis"/>
          <w:highlight w:val="cyan"/>
        </w:rPr>
        <w:t>con</w:t>
      </w:r>
      <w:r w:rsidRPr="001C0233">
        <w:rPr>
          <w:rStyle w:val="Emphasis"/>
        </w:rPr>
        <w:t>fidence</w:t>
      </w:r>
      <w:r w:rsidRPr="001C0233">
        <w:rPr>
          <w:rStyle w:val="StyleUnderline"/>
        </w:rPr>
        <w:t xml:space="preserve">, </w:t>
      </w:r>
      <w:r w:rsidRPr="008A591F">
        <w:rPr>
          <w:rStyle w:val="StyleUnderline"/>
          <w:highlight w:val="cyan"/>
        </w:rPr>
        <w:t>producing</w:t>
      </w:r>
      <w:r w:rsidRPr="001C0233">
        <w:rPr>
          <w:rStyle w:val="StyleUnderline"/>
        </w:rPr>
        <w:t xml:space="preserve"> </w:t>
      </w:r>
      <w:r w:rsidRPr="001C0233">
        <w:rPr>
          <w:rStyle w:val="Emphasis"/>
        </w:rPr>
        <w:t xml:space="preserve">negative </w:t>
      </w:r>
      <w:r w:rsidRPr="008A591F">
        <w:rPr>
          <w:rStyle w:val="Emphasis"/>
          <w:highlight w:val="cyan"/>
        </w:rPr>
        <w:t>effects</w:t>
      </w:r>
      <w:r w:rsidRPr="008A591F">
        <w:rPr>
          <w:rStyle w:val="StyleUnderline"/>
          <w:highlight w:val="cyan"/>
        </w:rPr>
        <w:t xml:space="preserve"> on the </w:t>
      </w:r>
      <w:r w:rsidRPr="008A591F">
        <w:rPr>
          <w:rStyle w:val="Emphasis"/>
          <w:highlight w:val="cyan"/>
        </w:rPr>
        <w:t>economic environment</w:t>
      </w:r>
      <w:r w:rsidRPr="001C0233">
        <w:rPr>
          <w:sz w:val="16"/>
        </w:rPr>
        <w:t>. Hence, some important questions arise. Does political uncertainty affect business confidence? Is business confidence affected by economic policy uncertainty? Are political uncertainty and economic policy uncertainty transmitted to investment decisions through business confidence? These questions are particularly important for developing countries since these countries often present higher levels of political uncertainty and economic policy uncertainty.</w:t>
      </w:r>
    </w:p>
    <w:p w14:paraId="6C297A60" w14:textId="77777777" w:rsidR="001627C4" w:rsidRPr="005B22D2" w:rsidRDefault="001627C4" w:rsidP="001627C4">
      <w:pPr>
        <w:pStyle w:val="Heading4"/>
      </w:pPr>
      <w:r>
        <w:t xml:space="preserve">Failure causes </w:t>
      </w:r>
      <w:r>
        <w:rPr>
          <w:u w:val="single"/>
        </w:rPr>
        <w:t>bankruptcies</w:t>
      </w:r>
      <w:r>
        <w:t xml:space="preserve"> and </w:t>
      </w:r>
      <w:r>
        <w:rPr>
          <w:u w:val="single"/>
        </w:rPr>
        <w:t>unemployment</w:t>
      </w:r>
      <w:r>
        <w:t xml:space="preserve">---it’s </w:t>
      </w:r>
      <w:r>
        <w:rPr>
          <w:u w:val="single"/>
        </w:rPr>
        <w:t>unique</w:t>
      </w:r>
      <w:r>
        <w:t xml:space="preserve">: confidence is </w:t>
      </w:r>
      <w:r>
        <w:rPr>
          <w:u w:val="single"/>
        </w:rPr>
        <w:t>slowly</w:t>
      </w:r>
      <w:r>
        <w:t xml:space="preserve"> recovering with </w:t>
      </w:r>
      <w:r>
        <w:rPr>
          <w:u w:val="single"/>
        </w:rPr>
        <w:t>stable</w:t>
      </w:r>
      <w:r>
        <w:t xml:space="preserve"> support</w:t>
      </w:r>
    </w:p>
    <w:p w14:paraId="0E489FA7" w14:textId="77777777" w:rsidR="001627C4" w:rsidRPr="00745529" w:rsidRDefault="001627C4" w:rsidP="001627C4">
      <w:r>
        <w:t xml:space="preserve">Dr. </w:t>
      </w:r>
      <w:r w:rsidRPr="00745529">
        <w:t xml:space="preserve">Laurence </w:t>
      </w:r>
      <w:r w:rsidRPr="00745529">
        <w:rPr>
          <w:rStyle w:val="Style13ptBold"/>
        </w:rPr>
        <w:t>Boone 20</w:t>
      </w:r>
      <w:r w:rsidRPr="00745529">
        <w:t xml:space="preserve">, </w:t>
      </w:r>
      <w:r>
        <w:t xml:space="preserve">PhD in Economics from London Business School, </w:t>
      </w:r>
      <w:r w:rsidRPr="00745529">
        <w:t xml:space="preserve">OECD Chief Economist, </w:t>
      </w:r>
      <w:proofErr w:type="gramStart"/>
      <w:r>
        <w:t>Master Degree</w:t>
      </w:r>
      <w:proofErr w:type="gramEnd"/>
      <w:r>
        <w:t xml:space="preserve"> in Econometrics from the University of Reading, MAS in </w:t>
      </w:r>
      <w:proofErr w:type="spellStart"/>
      <w:r>
        <w:t>Modelization</w:t>
      </w:r>
      <w:proofErr w:type="spellEnd"/>
      <w:r>
        <w:t xml:space="preserve"> and Quantitative Analysis from Paris X-Nanterre University, </w:t>
      </w:r>
      <w:r w:rsidRPr="00745529">
        <w:t>“Building Confidence Crucial Amid An Uncertain Economic Recovery”, OECD Interim Economic Report, 9/16/2020, https://www.oecd.org/newsroom/building-confidence-crucial-amid-an-uncertain-economic-recovery.htm</w:t>
      </w:r>
    </w:p>
    <w:p w14:paraId="13217701" w14:textId="77777777" w:rsidR="001627C4" w:rsidRPr="00745529" w:rsidRDefault="001627C4" w:rsidP="001627C4">
      <w:pPr>
        <w:rPr>
          <w:sz w:val="16"/>
        </w:rPr>
      </w:pPr>
      <w:r w:rsidRPr="005B7EB7">
        <w:rPr>
          <w:rStyle w:val="StyleUnderline"/>
          <w:highlight w:val="cyan"/>
        </w:rPr>
        <w:t>With</w:t>
      </w:r>
      <w:r w:rsidRPr="00745529">
        <w:rPr>
          <w:sz w:val="16"/>
        </w:rPr>
        <w:t xml:space="preserve"> the </w:t>
      </w:r>
      <w:r w:rsidRPr="005B7EB7">
        <w:rPr>
          <w:rStyle w:val="Emphasis"/>
          <w:highlight w:val="cyan"/>
        </w:rPr>
        <w:t>COVID</w:t>
      </w:r>
      <w:r w:rsidRPr="00745529">
        <w:rPr>
          <w:sz w:val="16"/>
        </w:rPr>
        <w:t xml:space="preserve">-19 pandemic </w:t>
      </w:r>
      <w:r w:rsidRPr="00745529">
        <w:rPr>
          <w:rStyle w:val="StyleUnderline"/>
        </w:rPr>
        <w:t>continuing to threaten jobs, businesses and</w:t>
      </w:r>
      <w:r w:rsidRPr="00745529">
        <w:rPr>
          <w:sz w:val="16"/>
        </w:rPr>
        <w:t xml:space="preserve"> the </w:t>
      </w:r>
      <w:r w:rsidRPr="00745529">
        <w:rPr>
          <w:rStyle w:val="StyleUnderline"/>
        </w:rPr>
        <w:t>health</w:t>
      </w:r>
      <w:r w:rsidRPr="00745529">
        <w:rPr>
          <w:sz w:val="16"/>
        </w:rPr>
        <w:t xml:space="preserve"> and well-being of millions </w:t>
      </w:r>
      <w:r w:rsidRPr="00745529">
        <w:rPr>
          <w:rStyle w:val="StyleUnderline"/>
        </w:rPr>
        <w:t xml:space="preserve">amid exceptional uncertainty, building </w:t>
      </w:r>
      <w:r w:rsidRPr="005B7EB7">
        <w:rPr>
          <w:rStyle w:val="Emphasis"/>
          <w:highlight w:val="cyan"/>
        </w:rPr>
        <w:t>confidence</w:t>
      </w:r>
      <w:r w:rsidRPr="005B7EB7">
        <w:rPr>
          <w:rStyle w:val="StyleUnderline"/>
          <w:highlight w:val="cyan"/>
        </w:rPr>
        <w:t xml:space="preserve"> will be </w:t>
      </w:r>
      <w:r w:rsidRPr="005B7EB7">
        <w:rPr>
          <w:rStyle w:val="Emphasis"/>
          <w:highlight w:val="cyan"/>
        </w:rPr>
        <w:t>crucial</w:t>
      </w:r>
      <w:r w:rsidRPr="005B7EB7">
        <w:rPr>
          <w:rStyle w:val="StyleUnderline"/>
          <w:highlight w:val="cyan"/>
        </w:rPr>
        <w:t xml:space="preserve"> to ensure</w:t>
      </w:r>
      <w:r w:rsidRPr="00745529">
        <w:rPr>
          <w:sz w:val="16"/>
        </w:rPr>
        <w:t xml:space="preserve"> that </w:t>
      </w:r>
      <w:r w:rsidRPr="005B7EB7">
        <w:rPr>
          <w:rStyle w:val="StyleUnderline"/>
          <w:highlight w:val="cyan"/>
        </w:rPr>
        <w:t xml:space="preserve">economies </w:t>
      </w:r>
      <w:r w:rsidRPr="005B7EB7">
        <w:rPr>
          <w:rStyle w:val="Emphasis"/>
          <w:highlight w:val="cyan"/>
        </w:rPr>
        <w:t>recover</w:t>
      </w:r>
      <w:r w:rsidRPr="005B7EB7">
        <w:rPr>
          <w:rStyle w:val="StyleUnderline"/>
          <w:highlight w:val="cyan"/>
        </w:rPr>
        <w:t xml:space="preserve"> and </w:t>
      </w:r>
      <w:r w:rsidRPr="005B7EB7">
        <w:rPr>
          <w:rStyle w:val="Emphasis"/>
          <w:highlight w:val="cyan"/>
        </w:rPr>
        <w:t>adapt</w:t>
      </w:r>
      <w:r w:rsidRPr="00745529">
        <w:rPr>
          <w:sz w:val="16"/>
        </w:rPr>
        <w:t>, says the OECD’s Interim Economic Outlook.</w:t>
      </w:r>
    </w:p>
    <w:p w14:paraId="05DF10B9" w14:textId="77777777" w:rsidR="001627C4" w:rsidRPr="00745529" w:rsidRDefault="001627C4" w:rsidP="001627C4">
      <w:pPr>
        <w:rPr>
          <w:sz w:val="16"/>
        </w:rPr>
      </w:pPr>
      <w:r w:rsidRPr="00745529">
        <w:rPr>
          <w:sz w:val="16"/>
        </w:rPr>
        <w:t xml:space="preserve">After an unprecedented collapse in the first half of the year, </w:t>
      </w:r>
      <w:r w:rsidRPr="00745529">
        <w:rPr>
          <w:rStyle w:val="StyleUnderline"/>
        </w:rPr>
        <w:t xml:space="preserve">economic </w:t>
      </w:r>
      <w:r w:rsidRPr="005B7EB7">
        <w:rPr>
          <w:rStyle w:val="StyleUnderline"/>
          <w:highlight w:val="cyan"/>
        </w:rPr>
        <w:t xml:space="preserve">output </w:t>
      </w:r>
      <w:r w:rsidRPr="005B7EB7">
        <w:rPr>
          <w:rStyle w:val="Emphasis"/>
          <w:highlight w:val="cyan"/>
        </w:rPr>
        <w:t>recovered</w:t>
      </w:r>
      <w:r w:rsidRPr="00745529">
        <w:rPr>
          <w:rStyle w:val="Emphasis"/>
        </w:rPr>
        <w:t xml:space="preserve"> swiftly</w:t>
      </w:r>
      <w:r w:rsidRPr="00745529">
        <w:rPr>
          <w:sz w:val="16"/>
        </w:rPr>
        <w:t xml:space="preserve"> following the easing of containment measures and the initial re-opening of businesses, </w:t>
      </w:r>
      <w:r w:rsidRPr="005B7EB7">
        <w:rPr>
          <w:rStyle w:val="StyleUnderline"/>
          <w:highlight w:val="cyan"/>
        </w:rPr>
        <w:t>but</w:t>
      </w:r>
      <w:r w:rsidRPr="00745529">
        <w:rPr>
          <w:rStyle w:val="StyleUnderline"/>
        </w:rPr>
        <w:t xml:space="preserve"> the </w:t>
      </w:r>
      <w:r w:rsidRPr="005B7EB7">
        <w:rPr>
          <w:rStyle w:val="Emphasis"/>
          <w:highlight w:val="cyan"/>
        </w:rPr>
        <w:t>pace</w:t>
      </w:r>
      <w:r w:rsidRPr="00745529">
        <w:rPr>
          <w:sz w:val="16"/>
        </w:rPr>
        <w:t xml:space="preserve"> of recovery </w:t>
      </w:r>
      <w:r w:rsidRPr="00745529">
        <w:rPr>
          <w:rStyle w:val="StyleUnderline"/>
        </w:rPr>
        <w:t xml:space="preserve">has </w:t>
      </w:r>
      <w:r w:rsidRPr="005B7EB7">
        <w:rPr>
          <w:rStyle w:val="Emphasis"/>
          <w:highlight w:val="cyan"/>
        </w:rPr>
        <w:t>lost</w:t>
      </w:r>
      <w:r w:rsidRPr="00745529">
        <w:rPr>
          <w:sz w:val="16"/>
        </w:rPr>
        <w:t xml:space="preserve"> some </w:t>
      </w:r>
      <w:r w:rsidRPr="005B7EB7">
        <w:rPr>
          <w:rStyle w:val="Emphasis"/>
          <w:highlight w:val="cyan"/>
        </w:rPr>
        <w:t>momentum</w:t>
      </w:r>
      <w:r w:rsidRPr="00745529">
        <w:rPr>
          <w:sz w:val="16"/>
        </w:rPr>
        <w:t xml:space="preserve"> more recently. New restrictions being imposed in some countries to tackle the resurgence of the virus are likely to have slowed growth, the report says.</w:t>
      </w:r>
    </w:p>
    <w:p w14:paraId="599134E4" w14:textId="77777777" w:rsidR="001627C4" w:rsidRPr="00745529" w:rsidRDefault="001627C4" w:rsidP="001627C4">
      <w:pPr>
        <w:rPr>
          <w:sz w:val="16"/>
        </w:rPr>
      </w:pPr>
      <w:r w:rsidRPr="00745529">
        <w:rPr>
          <w:rStyle w:val="Emphasis"/>
        </w:rPr>
        <w:t>Uncertainty</w:t>
      </w:r>
      <w:r w:rsidRPr="00745529">
        <w:rPr>
          <w:rStyle w:val="StyleUnderline"/>
        </w:rPr>
        <w:t xml:space="preserve"> remains </w:t>
      </w:r>
      <w:r w:rsidRPr="00745529">
        <w:rPr>
          <w:rStyle w:val="Emphasis"/>
        </w:rPr>
        <w:t>high</w:t>
      </w:r>
      <w:r w:rsidRPr="00745529">
        <w:rPr>
          <w:rStyle w:val="StyleUnderline"/>
        </w:rPr>
        <w:t xml:space="preserve"> and the strength of the </w:t>
      </w:r>
      <w:r w:rsidRPr="005B7EB7">
        <w:rPr>
          <w:rStyle w:val="StyleUnderline"/>
          <w:highlight w:val="cyan"/>
        </w:rPr>
        <w:t>recovery</w:t>
      </w:r>
      <w:r w:rsidRPr="00745529">
        <w:rPr>
          <w:rStyle w:val="StyleUnderline"/>
        </w:rPr>
        <w:t xml:space="preserve"> varies</w:t>
      </w:r>
      <w:r w:rsidRPr="00745529">
        <w:rPr>
          <w:sz w:val="16"/>
        </w:rPr>
        <w:t xml:space="preserve"> markedly between countries and between business sectors. Prospects for an inclusive, resilient and sustainable economic growth </w:t>
      </w:r>
      <w:r w:rsidRPr="005B7EB7">
        <w:rPr>
          <w:rStyle w:val="StyleUnderline"/>
          <w:highlight w:val="cyan"/>
        </w:rPr>
        <w:t>will depend on</w:t>
      </w:r>
      <w:r w:rsidRPr="00745529">
        <w:rPr>
          <w:sz w:val="16"/>
        </w:rPr>
        <w:t xml:space="preserve"> a range of factors including the likelihood of new outbreaks of the virus, how well individuals observe health measures and restrictions, </w:t>
      </w:r>
      <w:r w:rsidRPr="00745529">
        <w:rPr>
          <w:rStyle w:val="StyleUnderline"/>
        </w:rPr>
        <w:t xml:space="preserve">consumer and </w:t>
      </w:r>
      <w:r w:rsidRPr="005B7EB7">
        <w:rPr>
          <w:rStyle w:val="Emphasis"/>
          <w:highlight w:val="cyan"/>
        </w:rPr>
        <w:t>bus</w:t>
      </w:r>
      <w:r w:rsidRPr="00745529">
        <w:rPr>
          <w:rStyle w:val="Emphasis"/>
        </w:rPr>
        <w:t xml:space="preserve">iness </w:t>
      </w:r>
      <w:r w:rsidRPr="005B7EB7">
        <w:rPr>
          <w:rStyle w:val="Emphasis"/>
          <w:highlight w:val="cyan"/>
        </w:rPr>
        <w:t>con</w:t>
      </w:r>
      <w:r w:rsidRPr="00745529">
        <w:rPr>
          <w:rStyle w:val="Emphasis"/>
        </w:rPr>
        <w:t>fidence</w:t>
      </w:r>
      <w:r w:rsidRPr="00745529">
        <w:rPr>
          <w:rStyle w:val="StyleUnderline"/>
        </w:rPr>
        <w:t xml:space="preserve">, </w:t>
      </w:r>
      <w:r w:rsidRPr="005B7EB7">
        <w:rPr>
          <w:rStyle w:val="StyleUnderline"/>
          <w:highlight w:val="cyan"/>
        </w:rPr>
        <w:t>and</w:t>
      </w:r>
      <w:r w:rsidRPr="00745529">
        <w:rPr>
          <w:rStyle w:val="StyleUnderline"/>
        </w:rPr>
        <w:t xml:space="preserve"> the extent to which </w:t>
      </w:r>
      <w:r w:rsidRPr="005B7EB7">
        <w:rPr>
          <w:rStyle w:val="Emphasis"/>
          <w:highlight w:val="cyan"/>
        </w:rPr>
        <w:t>government support</w:t>
      </w:r>
      <w:r w:rsidRPr="00745529">
        <w:rPr>
          <w:rStyle w:val="StyleUnderline"/>
        </w:rPr>
        <w:t xml:space="preserve"> to</w:t>
      </w:r>
      <w:r w:rsidRPr="00745529">
        <w:rPr>
          <w:sz w:val="16"/>
        </w:rPr>
        <w:t xml:space="preserve"> maintain jobs and </w:t>
      </w:r>
      <w:r w:rsidRPr="00745529">
        <w:rPr>
          <w:rStyle w:val="StyleUnderline"/>
        </w:rPr>
        <w:t xml:space="preserve">help businesses </w:t>
      </w:r>
      <w:r w:rsidRPr="00745529">
        <w:rPr>
          <w:rStyle w:val="Emphasis"/>
        </w:rPr>
        <w:t>succeeds</w:t>
      </w:r>
      <w:r w:rsidRPr="00745529">
        <w:rPr>
          <w:rStyle w:val="StyleUnderline"/>
        </w:rPr>
        <w:t xml:space="preserve"> in </w:t>
      </w:r>
      <w:r w:rsidRPr="00745529">
        <w:rPr>
          <w:rStyle w:val="Emphasis"/>
        </w:rPr>
        <w:t>boosting demand</w:t>
      </w:r>
      <w:r w:rsidRPr="00745529">
        <w:rPr>
          <w:sz w:val="16"/>
        </w:rPr>
        <w:t>.</w:t>
      </w:r>
    </w:p>
    <w:p w14:paraId="32A6E4B2" w14:textId="77777777" w:rsidR="001627C4" w:rsidRPr="00745529" w:rsidRDefault="001627C4" w:rsidP="001627C4">
      <w:pPr>
        <w:rPr>
          <w:sz w:val="16"/>
        </w:rPr>
      </w:pPr>
      <w:r w:rsidRPr="00745529">
        <w:rPr>
          <w:sz w:val="16"/>
        </w:rPr>
        <w:t xml:space="preserve">The Interim Economic Outlook projects global GDP to fall by 4½ per cent this year, before growing by 5% in 2021. The forecasts are less negative than those in OECD’s June Economic Outlook, due primarily to </w:t>
      </w:r>
      <w:proofErr w:type="gramStart"/>
      <w:r w:rsidRPr="00745529">
        <w:rPr>
          <w:sz w:val="16"/>
        </w:rPr>
        <w:t>better than expected</w:t>
      </w:r>
      <w:proofErr w:type="gramEnd"/>
      <w:r w:rsidRPr="00745529">
        <w:rPr>
          <w:sz w:val="16"/>
        </w:rPr>
        <w:t xml:space="preserve"> outcomes for China and the United States in the first half of this year and a response by governments on a massive scale. However, output in many countries at the end of 2021 will still be below the levels at the end of 2019, and well below what was projected prior to the pandemic.</w:t>
      </w:r>
    </w:p>
    <w:p w14:paraId="47A060A6" w14:textId="77777777" w:rsidR="001627C4" w:rsidRPr="00745529" w:rsidRDefault="001627C4" w:rsidP="001627C4">
      <w:pPr>
        <w:rPr>
          <w:sz w:val="16"/>
        </w:rPr>
      </w:pPr>
      <w:r w:rsidRPr="00745529">
        <w:rPr>
          <w:sz w:val="16"/>
        </w:rPr>
        <w:t>If the threat from COVID-19 fades more quickly than expected, improved business and consumer confidence could boost global activity sharply in 2021. But a stronger resurgence of the virus, or more stringent lockdowns could cut 2-3 percentage points from global growth in 2021, with even higher unemployment and a prolonged period of weak investment.</w:t>
      </w:r>
    </w:p>
    <w:p w14:paraId="6EA88DEE" w14:textId="77777777" w:rsidR="001627C4" w:rsidRPr="00745529" w:rsidRDefault="001627C4" w:rsidP="001627C4">
      <w:pPr>
        <w:rPr>
          <w:sz w:val="16"/>
        </w:rPr>
      </w:pPr>
      <w:r w:rsidRPr="00745529">
        <w:rPr>
          <w:sz w:val="16"/>
        </w:rPr>
        <w:t xml:space="preserve">Presenting the Interim Economic Outlook, covering G20 economies, OECD Chief Economist Laurence Boone said: “The world is facing an acute health crisis and the most dramatic economic slowdown since the Second World War. </w:t>
      </w:r>
      <w:r w:rsidRPr="00745529">
        <w:rPr>
          <w:rStyle w:val="StyleUnderline"/>
        </w:rPr>
        <w:t xml:space="preserve">The end is not yet in sight but </w:t>
      </w:r>
      <w:r w:rsidRPr="005B7EB7">
        <w:rPr>
          <w:rStyle w:val="StyleUnderline"/>
          <w:highlight w:val="cyan"/>
        </w:rPr>
        <w:t>there is</w:t>
      </w:r>
      <w:r w:rsidRPr="00745529">
        <w:rPr>
          <w:rStyle w:val="StyleUnderline"/>
        </w:rPr>
        <w:t xml:space="preserve"> still </w:t>
      </w:r>
      <w:proofErr w:type="gramStart"/>
      <w:r w:rsidRPr="005B7EB7">
        <w:rPr>
          <w:rStyle w:val="Emphasis"/>
          <w:highlight w:val="cyan"/>
        </w:rPr>
        <w:t>much</w:t>
      </w:r>
      <w:proofErr w:type="gramEnd"/>
      <w:r w:rsidRPr="005B7EB7">
        <w:rPr>
          <w:rStyle w:val="Emphasis"/>
          <w:highlight w:val="cyan"/>
        </w:rPr>
        <w:t xml:space="preserve"> policymakers can do</w:t>
      </w:r>
      <w:r w:rsidRPr="005B7EB7">
        <w:rPr>
          <w:rStyle w:val="StyleUnderline"/>
          <w:highlight w:val="cyan"/>
        </w:rPr>
        <w:t xml:space="preserve"> to</w:t>
      </w:r>
      <w:r w:rsidRPr="00745529">
        <w:rPr>
          <w:rStyle w:val="StyleUnderline"/>
        </w:rPr>
        <w:t xml:space="preserve"> help </w:t>
      </w:r>
      <w:r w:rsidRPr="005B7EB7">
        <w:rPr>
          <w:rStyle w:val="Emphasis"/>
          <w:highlight w:val="cyan"/>
        </w:rPr>
        <w:t>build confidence</w:t>
      </w:r>
      <w:r w:rsidRPr="00745529">
        <w:rPr>
          <w:sz w:val="16"/>
        </w:rPr>
        <w:t>.”</w:t>
      </w:r>
    </w:p>
    <w:p w14:paraId="5359C431" w14:textId="77777777" w:rsidR="001627C4" w:rsidRPr="00745529" w:rsidRDefault="001627C4" w:rsidP="001627C4">
      <w:pPr>
        <w:rPr>
          <w:sz w:val="16"/>
        </w:rPr>
      </w:pPr>
      <w:r w:rsidRPr="00745529">
        <w:rPr>
          <w:sz w:val="16"/>
        </w:rPr>
        <w:t>She added: “</w:t>
      </w:r>
      <w:r w:rsidRPr="00745529">
        <w:rPr>
          <w:rStyle w:val="StyleUnderline"/>
        </w:rPr>
        <w:t xml:space="preserve">It is important that governments </w:t>
      </w:r>
      <w:r w:rsidRPr="00745529">
        <w:rPr>
          <w:rStyle w:val="Emphasis"/>
        </w:rPr>
        <w:t>avoid</w:t>
      </w:r>
      <w:r w:rsidRPr="00745529">
        <w:rPr>
          <w:rStyle w:val="StyleUnderline"/>
        </w:rPr>
        <w:t xml:space="preserve"> the </w:t>
      </w:r>
      <w:r w:rsidRPr="00745529">
        <w:rPr>
          <w:rStyle w:val="Emphasis"/>
        </w:rPr>
        <w:t>mistake</w:t>
      </w:r>
      <w:r w:rsidRPr="00745529">
        <w:rPr>
          <w:sz w:val="16"/>
        </w:rPr>
        <w:t xml:space="preserve"> of tightening fiscal policy too quickly, as happened after the last financial crisis. </w:t>
      </w:r>
      <w:r w:rsidRPr="005B7EB7">
        <w:rPr>
          <w:rStyle w:val="StyleUnderline"/>
          <w:highlight w:val="cyan"/>
        </w:rPr>
        <w:t>Without</w:t>
      </w:r>
      <w:r w:rsidRPr="00745529">
        <w:rPr>
          <w:rStyle w:val="StyleUnderline"/>
        </w:rPr>
        <w:t xml:space="preserve"> continued government </w:t>
      </w:r>
      <w:r w:rsidRPr="005B7EB7">
        <w:rPr>
          <w:rStyle w:val="StyleUnderline"/>
          <w:highlight w:val="cyan"/>
        </w:rPr>
        <w:t xml:space="preserve">support, </w:t>
      </w:r>
      <w:r w:rsidRPr="005B7EB7">
        <w:rPr>
          <w:rStyle w:val="Emphasis"/>
          <w:highlight w:val="cyan"/>
        </w:rPr>
        <w:t>bankruptcies</w:t>
      </w:r>
      <w:r w:rsidRPr="005B7EB7">
        <w:rPr>
          <w:rStyle w:val="StyleUnderline"/>
          <w:highlight w:val="cyan"/>
        </w:rPr>
        <w:t xml:space="preserve"> and </w:t>
      </w:r>
      <w:r w:rsidRPr="005B7EB7">
        <w:rPr>
          <w:rStyle w:val="Emphasis"/>
          <w:highlight w:val="cyan"/>
        </w:rPr>
        <w:t>unemployment</w:t>
      </w:r>
      <w:r w:rsidRPr="00745529">
        <w:rPr>
          <w:rStyle w:val="StyleUnderline"/>
        </w:rPr>
        <w:t xml:space="preserve"> could </w:t>
      </w:r>
      <w:r w:rsidRPr="005B7EB7">
        <w:rPr>
          <w:rStyle w:val="StyleUnderline"/>
          <w:highlight w:val="cyan"/>
        </w:rPr>
        <w:t>rise</w:t>
      </w:r>
      <w:r w:rsidRPr="00745529">
        <w:rPr>
          <w:rStyle w:val="StyleUnderline"/>
        </w:rPr>
        <w:t xml:space="preserve"> faster</w:t>
      </w:r>
      <w:r w:rsidRPr="00745529">
        <w:rPr>
          <w:sz w:val="16"/>
        </w:rPr>
        <w:t xml:space="preserve"> than warranted and take a toll on people’s livelihoods for years to come. Policymakers have the opportunity of a lifetime to implement truly sustainable recovery plans that reboot the economy and generate investment in the digital upgrades much needed by small and medium-sized companies, as well as in green infrastructure, transport and housing to build back a better and greener economy.”</w:t>
      </w:r>
    </w:p>
    <w:p w14:paraId="35C878D3" w14:textId="77777777" w:rsidR="001627C4" w:rsidRDefault="001627C4" w:rsidP="001627C4"/>
    <w:p w14:paraId="66CFF524" w14:textId="77777777" w:rsidR="001627C4" w:rsidRPr="00745529" w:rsidRDefault="001627C4" w:rsidP="001627C4">
      <w:pPr>
        <w:pStyle w:val="Heading3"/>
        <w:rPr>
          <w:rFonts w:cs="Times New Roman"/>
        </w:rPr>
      </w:pPr>
      <w:r w:rsidRPr="00745529">
        <w:rPr>
          <w:rFonts w:cs="Times New Roman"/>
        </w:rPr>
        <w:t>AT: Defense</w:t>
      </w:r>
    </w:p>
    <w:p w14:paraId="52FC52A6" w14:textId="77777777" w:rsidR="001627C4" w:rsidRPr="00745529" w:rsidRDefault="001627C4" w:rsidP="001627C4">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34FB8BB6" w14:textId="77777777" w:rsidR="001627C4" w:rsidRPr="00745529" w:rsidRDefault="001627C4" w:rsidP="001627C4">
      <w:r w:rsidRPr="00745529">
        <w:t xml:space="preserve">Elise </w:t>
      </w:r>
      <w:proofErr w:type="spellStart"/>
      <w:r w:rsidRPr="00745529">
        <w:rPr>
          <w:rStyle w:val="Style13ptBold"/>
        </w:rPr>
        <w:t>Labott</w:t>
      </w:r>
      <w:proofErr w:type="spellEnd"/>
      <w:r w:rsidRPr="00745529">
        <w:rPr>
          <w:rStyle w:val="Style13ptBold"/>
        </w:rPr>
        <w:t xml:space="preserve">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312BA40D" w14:textId="77777777" w:rsidR="001627C4" w:rsidRPr="00745529" w:rsidRDefault="001627C4" w:rsidP="001627C4">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724165E1" w14:textId="77777777" w:rsidR="001627C4" w:rsidRPr="00745529" w:rsidRDefault="001627C4" w:rsidP="001627C4">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w:t>
      </w:r>
      <w:proofErr w:type="spellStart"/>
      <w:r w:rsidRPr="00745529">
        <w:rPr>
          <w:sz w:val="16"/>
        </w:rPr>
        <w:t>Jovenel</w:t>
      </w:r>
      <w:proofErr w:type="spellEnd"/>
      <w:r w:rsidRPr="00745529">
        <w:rPr>
          <w:sz w:val="16"/>
        </w:rPr>
        <w:t xml:space="preserve"> </w:t>
      </w:r>
      <w:proofErr w:type="spellStart"/>
      <w:r w:rsidRPr="00745529">
        <w:rPr>
          <w:sz w:val="16"/>
        </w:rPr>
        <w:t>Moïse</w:t>
      </w:r>
      <w:proofErr w:type="spellEnd"/>
      <w:r w:rsidRPr="00745529">
        <w:rPr>
          <w:sz w:val="16"/>
        </w:rPr>
        <w:t xml:space="preserv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51EE5CCD" w14:textId="77777777" w:rsidR="001627C4" w:rsidRPr="00745529" w:rsidRDefault="001627C4" w:rsidP="001627C4">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406B0C40" w14:textId="77777777" w:rsidR="001627C4" w:rsidRPr="00745529" w:rsidRDefault="001627C4" w:rsidP="001627C4">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w:t>
      </w:r>
      <w:proofErr w:type="spellStart"/>
      <w:r w:rsidRPr="00745529">
        <w:rPr>
          <w:sz w:val="16"/>
        </w:rPr>
        <w:t>Miserables</w:t>
      </w:r>
      <w:proofErr w:type="spellEnd"/>
      <w:r w:rsidRPr="00745529">
        <w:rPr>
          <w:sz w:val="16"/>
        </w:rPr>
        <w:t xml:space="preserve">. Underlying it all this time around is a pervasive inequality. COVID-19 has ripped open economic divides and made life harder for already vulnerable groups, including women and girls and minority communities. </w:t>
      </w:r>
    </w:p>
    <w:p w14:paraId="65C1BCAE" w14:textId="77777777" w:rsidR="001627C4" w:rsidRPr="00745529" w:rsidRDefault="001627C4" w:rsidP="001627C4">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54703959" w14:textId="77777777" w:rsidR="001627C4" w:rsidRPr="00745529" w:rsidRDefault="001627C4" w:rsidP="001627C4">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7054F8E0" w14:textId="77777777" w:rsidR="001627C4" w:rsidRPr="00745529" w:rsidRDefault="001627C4" w:rsidP="001627C4">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06DC98A6" w14:textId="77777777" w:rsidR="001627C4" w:rsidRPr="00745529" w:rsidRDefault="001627C4" w:rsidP="001627C4">
      <w:pPr>
        <w:rPr>
          <w:sz w:val="16"/>
        </w:rPr>
      </w:pPr>
      <w:r w:rsidRPr="00745529">
        <w:rPr>
          <w:sz w:val="16"/>
        </w:rPr>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57D8C1BD" w14:textId="77777777" w:rsidR="001627C4" w:rsidRPr="00745529" w:rsidRDefault="001627C4" w:rsidP="001627C4">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318D5AA9" w14:textId="77777777" w:rsidR="001627C4" w:rsidRDefault="001627C4" w:rsidP="001627C4">
      <w:pPr>
        <w:rPr>
          <w:sz w:val="16"/>
        </w:rPr>
      </w:pPr>
      <w:r w:rsidRPr="00745529">
        <w:rPr>
          <w:sz w:val="16"/>
        </w:rPr>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16DBC78F" w14:textId="77777777" w:rsidR="001627C4" w:rsidRPr="005E472A" w:rsidRDefault="001627C4" w:rsidP="001627C4">
      <w:pPr>
        <w:pStyle w:val="Heading4"/>
        <w:rPr>
          <w:u w:val="single"/>
        </w:rPr>
      </w:pPr>
      <w:r>
        <w:t xml:space="preserve">Decline causes </w:t>
      </w:r>
      <w:r>
        <w:rPr>
          <w:u w:val="single"/>
        </w:rPr>
        <w:t>civil wars</w:t>
      </w:r>
      <w:r>
        <w:t xml:space="preserve">---those </w:t>
      </w:r>
      <w:r>
        <w:rPr>
          <w:u w:val="single"/>
        </w:rPr>
        <w:t>draw-in</w:t>
      </w:r>
      <w:r>
        <w:t xml:space="preserve"> major powers and cause </w:t>
      </w:r>
      <w:r>
        <w:rPr>
          <w:u w:val="single"/>
        </w:rPr>
        <w:t>World War III</w:t>
      </w:r>
    </w:p>
    <w:p w14:paraId="08837B57" w14:textId="77777777" w:rsidR="001627C4" w:rsidRPr="005E472A" w:rsidRDefault="001627C4" w:rsidP="001627C4">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371F6989" w14:textId="77777777" w:rsidR="001627C4" w:rsidRPr="005E472A" w:rsidRDefault="001627C4" w:rsidP="001627C4">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w:t>
      </w:r>
      <w:proofErr w:type="gramStart"/>
      <w:r w:rsidRPr="005E472A">
        <w:rPr>
          <w:sz w:val="16"/>
        </w:rPr>
        <w:t xml:space="preserve">most commonly </w:t>
      </w:r>
      <w:r w:rsidRPr="005E472A">
        <w:rPr>
          <w:rStyle w:val="StyleUnderline"/>
        </w:rPr>
        <w:t>cited</w:t>
      </w:r>
      <w:proofErr w:type="gramEnd"/>
      <w:r w:rsidRPr="005E472A">
        <w:rPr>
          <w:rStyle w:val="StyleUnderline"/>
        </w:rPr>
        <w:t xml:space="preserve">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4B2077B3" w14:textId="77777777" w:rsidR="001627C4" w:rsidRPr="005E472A" w:rsidRDefault="001627C4" w:rsidP="001627C4">
      <w:pPr>
        <w:rPr>
          <w:sz w:val="16"/>
        </w:rPr>
      </w:pPr>
      <w:r w:rsidRPr="005E472A">
        <w:rPr>
          <w:sz w:val="16"/>
        </w:rPr>
        <w:t xml:space="preserve">If the spread of democracy kept the peace, then its global decline is unnerving. </w:t>
      </w:r>
      <w:r w:rsidRPr="005E472A">
        <w:rPr>
          <w:rStyle w:val="StyleUnderline"/>
        </w:rPr>
        <w:t xml:space="preserve">If globalization and economic interdependence kept the peace, then </w:t>
      </w:r>
      <w:r w:rsidRPr="009D424F">
        <w:rPr>
          <w:rStyle w:val="StyleUnderline"/>
          <w:highlight w:val="cyan"/>
        </w:rPr>
        <w:t>a</w:t>
      </w:r>
      <w:r w:rsidRPr="005E472A">
        <w:rPr>
          <w:rStyle w:val="StyleUnderline"/>
        </w:rPr>
        <w:t xml:space="preserve"> looming </w:t>
      </w:r>
      <w:r w:rsidRPr="005E472A">
        <w:rPr>
          <w:rStyle w:val="Emphasis"/>
        </w:rPr>
        <w:t xml:space="preserve">global </w:t>
      </w:r>
      <w:r w:rsidRPr="009D424F">
        <w:rPr>
          <w:rStyle w:val="Emphasis"/>
          <w:highlight w:val="cyan"/>
        </w:rPr>
        <w:t>depression</w:t>
      </w:r>
      <w:r w:rsidRPr="009D424F">
        <w:rPr>
          <w:rStyle w:val="StyleUnderline"/>
          <w:highlight w:val="cyan"/>
        </w:rPr>
        <w:t xml:space="preserve"> and</w:t>
      </w:r>
      <w:r w:rsidRPr="005E472A">
        <w:rPr>
          <w:rStyle w:val="StyleUnderline"/>
        </w:rPr>
        <w:t xml:space="preserve"> the rise of </w:t>
      </w:r>
      <w:r w:rsidRPr="009D424F">
        <w:rPr>
          <w:rStyle w:val="Emphasis"/>
          <w:highlight w:val="cyan"/>
        </w:rPr>
        <w:t>nationalism</w:t>
      </w:r>
      <w:r w:rsidRPr="009D424F">
        <w:rPr>
          <w:rStyle w:val="StyleUnderline"/>
          <w:highlight w:val="cyan"/>
        </w:rPr>
        <w:t xml:space="preserve"> and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379CDA15" w14:textId="77777777" w:rsidR="001627C4" w:rsidRPr="005E472A" w:rsidRDefault="001627C4" w:rsidP="001627C4">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1767191E" w14:textId="77777777" w:rsidR="001627C4" w:rsidRPr="005E472A" w:rsidRDefault="001627C4" w:rsidP="001627C4">
      <w:pPr>
        <w:rPr>
          <w:sz w:val="10"/>
          <w:szCs w:val="16"/>
        </w:rPr>
      </w:pPr>
      <w:r w:rsidRPr="005E472A">
        <w:rPr>
          <w:sz w:val="10"/>
          <w:szCs w:val="16"/>
        </w:rPr>
        <w:t>The Pessimists Strike Back</w:t>
      </w:r>
    </w:p>
    <w:p w14:paraId="693B644B" w14:textId="77777777" w:rsidR="001627C4" w:rsidRPr="005E472A" w:rsidRDefault="001627C4" w:rsidP="001627C4">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26838DA1" w14:textId="77777777" w:rsidR="001627C4" w:rsidRPr="005E472A" w:rsidRDefault="001627C4" w:rsidP="001627C4">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1FDD210C" w14:textId="77777777" w:rsidR="001627C4" w:rsidRPr="005E472A" w:rsidRDefault="001627C4" w:rsidP="001627C4">
      <w:pPr>
        <w:rPr>
          <w:sz w:val="10"/>
          <w:szCs w:val="16"/>
        </w:rPr>
      </w:pPr>
      <w:r w:rsidRPr="005E472A">
        <w:rPr>
          <w:sz w:val="10"/>
          <w:szCs w:val="16"/>
        </w:rPr>
        <w:t xml:space="preserve">In their book, “Clear and Present Safety: The World Has Never Been Better and Why That Matters to Americans,” Michael A. Cohen and Micah </w:t>
      </w:r>
      <w:proofErr w:type="spellStart"/>
      <w:r w:rsidRPr="005E472A">
        <w:rPr>
          <w:sz w:val="10"/>
          <w:szCs w:val="16"/>
        </w:rPr>
        <w:t>Zenko</w:t>
      </w:r>
      <w:proofErr w:type="spellEnd"/>
      <w:r w:rsidRPr="005E472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01498EBF" w14:textId="77777777" w:rsidR="001627C4" w:rsidRPr="005E472A" w:rsidRDefault="001627C4" w:rsidP="001627C4">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5E472A">
        <w:rPr>
          <w:sz w:val="10"/>
          <w:szCs w:val="16"/>
        </w:rPr>
        <w:t>Poast</w:t>
      </w:r>
      <w:proofErr w:type="spellEnd"/>
      <w:r w:rsidRPr="005E472A">
        <w:rPr>
          <w:sz w:val="10"/>
          <w:szCs w:val="16"/>
        </w:rPr>
        <w:t xml:space="preserve">, who is at the University of Chicago, further assert that the notion of war between great powers as a thing of the past </w:t>
      </w:r>
      <w:proofErr w:type="gramStart"/>
      <w:r w:rsidRPr="005E472A">
        <w:rPr>
          <w:sz w:val="10"/>
          <w:szCs w:val="16"/>
        </w:rPr>
        <w:t>is based on the assumption</w:t>
      </w:r>
      <w:proofErr w:type="gramEnd"/>
      <w:r w:rsidRPr="005E472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5E472A">
        <w:rPr>
          <w:sz w:val="10"/>
          <w:szCs w:val="16"/>
        </w:rPr>
        <w:t>Braumoeller</w:t>
      </w:r>
      <w:proofErr w:type="spellEnd"/>
      <w:r w:rsidRPr="005E472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5E472A">
        <w:rPr>
          <w:sz w:val="10"/>
          <w:szCs w:val="16"/>
        </w:rPr>
        <w:t>Braumoeller</w:t>
      </w:r>
      <w:proofErr w:type="spellEnd"/>
      <w:r w:rsidRPr="005E472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7DF5F080" w14:textId="77777777" w:rsidR="001627C4" w:rsidRPr="005E472A" w:rsidRDefault="001627C4" w:rsidP="001627C4">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5F186AC4" w14:textId="77777777" w:rsidR="001627C4" w:rsidRPr="005E472A" w:rsidRDefault="001627C4" w:rsidP="001627C4">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5E472A">
        <w:rPr>
          <w:sz w:val="16"/>
        </w:rPr>
        <w:t>deadlier</w:t>
      </w:r>
      <w:proofErr w:type="gramEnd"/>
      <w:r w:rsidRPr="005E472A">
        <w:rPr>
          <w:sz w:val="16"/>
        </w:rPr>
        <w:t xml:space="preserve">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46C4C7C8" w14:textId="77777777" w:rsidR="001627C4" w:rsidRPr="005E472A" w:rsidRDefault="001627C4" w:rsidP="001627C4">
      <w:pPr>
        <w:rPr>
          <w:sz w:val="16"/>
        </w:rPr>
      </w:pPr>
      <w:r w:rsidRPr="005E472A">
        <w:rPr>
          <w:sz w:val="16"/>
        </w:rPr>
        <w:t>A Yugoslav Federal Army tank.</w:t>
      </w:r>
    </w:p>
    <w:p w14:paraId="063110B0" w14:textId="77777777" w:rsidR="001627C4" w:rsidRPr="005E472A" w:rsidRDefault="001627C4" w:rsidP="001627C4">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w:t>
      </w:r>
      <w:proofErr w:type="spellStart"/>
      <w:r w:rsidRPr="005E472A">
        <w:rPr>
          <w:sz w:val="16"/>
        </w:rPr>
        <w:t>Skrede</w:t>
      </w:r>
      <w:proofErr w:type="spellEnd"/>
      <w:r w:rsidRPr="005E472A">
        <w:rPr>
          <w:sz w:val="16"/>
        </w:rPr>
        <w:t xml:space="preserve"> </w:t>
      </w:r>
      <w:proofErr w:type="spellStart"/>
      <w:r w:rsidRPr="005E472A">
        <w:rPr>
          <w:sz w:val="16"/>
        </w:rPr>
        <w:t>Gleditsch</w:t>
      </w:r>
      <w:proofErr w:type="spellEnd"/>
      <w:r w:rsidRPr="005E472A">
        <w:rPr>
          <w:sz w:val="16"/>
        </w:rPr>
        <w:t xml:space="preserve">, </w:t>
      </w:r>
      <w:proofErr w:type="spellStart"/>
      <w:r w:rsidRPr="005E472A">
        <w:rPr>
          <w:sz w:val="16"/>
        </w:rPr>
        <w:t>Idean</w:t>
      </w:r>
      <w:proofErr w:type="spellEnd"/>
      <w:r w:rsidRPr="005E472A">
        <w:rPr>
          <w:sz w:val="16"/>
        </w:rPr>
        <w:t xml:space="preserve"> </w:t>
      </w:r>
      <w:proofErr w:type="spellStart"/>
      <w:r w:rsidRPr="005E472A">
        <w:rPr>
          <w:sz w:val="16"/>
        </w:rPr>
        <w:t>Salehyan</w:t>
      </w:r>
      <w:proofErr w:type="spellEnd"/>
      <w:r w:rsidRPr="005E472A">
        <w:rPr>
          <w:sz w:val="16"/>
        </w:rPr>
        <w:t xml:space="preserve">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2359D8ED" w14:textId="77777777" w:rsidR="001627C4" w:rsidRPr="005C53C5" w:rsidRDefault="001627C4" w:rsidP="001627C4">
      <w:pPr>
        <w:rPr>
          <w:u w:val="single"/>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Conflicts</w:t>
      </w:r>
      <w:r w:rsidRPr="005E472A">
        <w:rPr>
          <w:rStyle w:val="StyleUnderline"/>
        </w:rPr>
        <w:t xml:space="preserve"> in </w:t>
      </w:r>
      <w:r w:rsidRPr="005E472A">
        <w:rPr>
          <w:rStyle w:val="Emphasis"/>
        </w:rPr>
        <w:t>Syria</w:t>
      </w:r>
      <w:r w:rsidRPr="005E472A">
        <w:rPr>
          <w:rStyle w:val="StyleUnderline"/>
        </w:rPr>
        <w:t xml:space="preserve">, </w:t>
      </w:r>
      <w:r w:rsidRPr="005E472A">
        <w:rPr>
          <w:rStyle w:val="Emphasis"/>
        </w:rPr>
        <w:t>Yemen</w:t>
      </w:r>
      <w:r w:rsidRPr="005E472A">
        <w:rPr>
          <w:rStyle w:val="StyleUnderline"/>
        </w:rPr>
        <w:t xml:space="preserve"> and </w:t>
      </w:r>
      <w:r w:rsidRPr="005E472A">
        <w:rPr>
          <w:rStyle w:val="Emphasis"/>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48E3BD49" w14:textId="77777777" w:rsidR="001627C4" w:rsidRDefault="001627C4" w:rsidP="001627C4">
      <w:pPr>
        <w:rPr>
          <w:sz w:val="12"/>
          <w:szCs w:val="18"/>
        </w:rPr>
      </w:pPr>
      <w:r w:rsidRPr="005E472A">
        <w:rPr>
          <w:sz w:val="12"/>
          <w:szCs w:val="18"/>
        </w:rPr>
        <w:t>As Risks Increase, Deterrents Decline</w:t>
      </w:r>
    </w:p>
    <w:p w14:paraId="63E17468" w14:textId="77777777" w:rsidR="001627C4" w:rsidRPr="005C53C5" w:rsidRDefault="001627C4" w:rsidP="001627C4">
      <w:pPr>
        <w:rPr>
          <w:rStyle w:val="Style13ptBold"/>
        </w:rPr>
      </w:pPr>
      <w:r>
        <w:rPr>
          <w:rStyle w:val="Style13ptBold"/>
        </w:rPr>
        <w:t>&lt;&lt;MARKED&gt;&gt;</w:t>
      </w:r>
    </w:p>
    <w:p w14:paraId="5B3BA048" w14:textId="77777777" w:rsidR="001627C4" w:rsidRPr="005E472A" w:rsidRDefault="001627C4" w:rsidP="001627C4">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1980D695" w14:textId="77777777" w:rsidR="001627C4" w:rsidRPr="005E472A" w:rsidRDefault="001627C4" w:rsidP="001627C4">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7EB4BF3B" w14:textId="77777777" w:rsidR="001627C4" w:rsidRPr="005E472A" w:rsidRDefault="001627C4" w:rsidP="001627C4">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9D424F">
        <w:rPr>
          <w:rStyle w:val="StyleUnderline"/>
          <w:highlight w:val="cyan"/>
        </w:rPr>
        <w:t>limited 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9D424F">
        <w:rPr>
          <w:rStyle w:val="StyleUnderline"/>
          <w:highlight w:val="cyan"/>
        </w:rPr>
        <w:t>preserve ties when there are</w:t>
      </w:r>
      <w:r w:rsidRPr="005E472A">
        <w:rPr>
          <w:rStyle w:val="StyleUnderline"/>
        </w:rPr>
        <w:t xml:space="preserve"> high </w:t>
      </w:r>
      <w:r w:rsidRPr="009D424F">
        <w:rPr>
          <w:rStyle w:val="StyleUnderline"/>
          <w:highlight w:val="cyan"/>
        </w:rPr>
        <w:t>expectations for</w:t>
      </w:r>
      <w:r w:rsidRPr="005E472A">
        <w:rPr>
          <w:rStyle w:val="StyleUnderline"/>
        </w:rPr>
        <w:t xml:space="preserve"> future </w:t>
      </w:r>
      <w:r w:rsidRPr="009D424F">
        <w:rPr>
          <w:rStyle w:val="StyleUnderline"/>
          <w:highlight w:val="cyan"/>
        </w:rPr>
        <w:t>trade,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771947F8" w14:textId="77777777" w:rsidR="001627C4" w:rsidRPr="005E472A" w:rsidRDefault="001627C4" w:rsidP="001627C4">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1FEAF9F2" w14:textId="77777777" w:rsidR="001627C4" w:rsidRPr="005E472A" w:rsidRDefault="001627C4" w:rsidP="001627C4">
      <w:pPr>
        <w:rPr>
          <w:sz w:val="12"/>
          <w:szCs w:val="18"/>
        </w:rPr>
      </w:pPr>
      <w:r w:rsidRPr="005E472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14836E57" w14:textId="77777777" w:rsidR="001627C4" w:rsidRPr="005E472A" w:rsidRDefault="001627C4" w:rsidP="001627C4">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112CC6A4" w14:textId="77777777" w:rsidR="001627C4" w:rsidRPr="005E472A" w:rsidRDefault="001627C4" w:rsidP="001627C4">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proofErr w:type="gramStart"/>
      <w:r w:rsidRPr="005E472A">
        <w:rPr>
          <w:rStyle w:val="Emphasis"/>
        </w:rPr>
        <w:t>destabilizing</w:t>
      </w:r>
      <w:r w:rsidRPr="005E472A">
        <w:rPr>
          <w:rStyle w:val="StyleUnderline"/>
        </w:rPr>
        <w:t xml:space="preserve"> in its </w:t>
      </w:r>
      <w:r w:rsidRPr="005E472A">
        <w:rPr>
          <w:rStyle w:val="Emphasis"/>
        </w:rPr>
        <w:t>own right</w:t>
      </w:r>
      <w:proofErr w:type="gramEnd"/>
      <w:r w:rsidRPr="005E472A">
        <w:rPr>
          <w:sz w:val="16"/>
        </w:rPr>
        <w:t>.</w:t>
      </w:r>
    </w:p>
    <w:p w14:paraId="7DCD3C8B" w14:textId="77777777" w:rsidR="001627C4" w:rsidRPr="005E472A" w:rsidRDefault="001627C4" w:rsidP="001627C4">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45989ED3" w14:textId="77777777" w:rsidR="001627C4" w:rsidRPr="005E472A" w:rsidRDefault="001627C4" w:rsidP="001627C4">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0B11E816" w14:textId="77777777" w:rsidR="001627C4" w:rsidRPr="005E472A" w:rsidRDefault="001627C4" w:rsidP="001627C4">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490148E4" w14:textId="77777777" w:rsidR="001627C4" w:rsidRPr="005E472A" w:rsidRDefault="001627C4" w:rsidP="001627C4">
      <w:pPr>
        <w:rPr>
          <w:sz w:val="16"/>
        </w:rPr>
      </w:pPr>
      <w:r w:rsidRPr="005E472A">
        <w:rPr>
          <w:sz w:val="16"/>
        </w:rPr>
        <w:t>If leaders are smart, they will take seriously the warning signs exposed by this global emergency and work to reverse the drift toward war.</w:t>
      </w:r>
    </w:p>
    <w:p w14:paraId="515635CF" w14:textId="77777777" w:rsidR="001627C4" w:rsidRPr="005E472A" w:rsidRDefault="001627C4" w:rsidP="001627C4">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735B1E03" w14:textId="77777777" w:rsidR="001627C4" w:rsidRPr="005E472A" w:rsidRDefault="001627C4" w:rsidP="001627C4">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099B54CD" w14:textId="77777777" w:rsidR="001627C4" w:rsidRDefault="001627C4" w:rsidP="001627C4">
      <w:pPr>
        <w:pStyle w:val="Heading3"/>
      </w:pPr>
      <w:r>
        <w:t>AT: No Spillover</w:t>
      </w:r>
    </w:p>
    <w:p w14:paraId="2710EBC1" w14:textId="77777777" w:rsidR="001627C4" w:rsidRPr="00745529" w:rsidRDefault="001627C4" w:rsidP="001627C4">
      <w:pPr>
        <w:pStyle w:val="Heading4"/>
        <w:rPr>
          <w:rFonts w:cs="Times New Roman"/>
        </w:rPr>
      </w:pPr>
      <w:r w:rsidRPr="00745529">
        <w:rPr>
          <w:rFonts w:cs="Times New Roman"/>
        </w:rPr>
        <w:t xml:space="preserve">Antitrust law applies across </w:t>
      </w:r>
      <w:r w:rsidRPr="00745529">
        <w:rPr>
          <w:rFonts w:cs="Times New Roman"/>
          <w:u w:val="single"/>
        </w:rPr>
        <w:t>all sectors</w:t>
      </w:r>
      <w:r w:rsidRPr="00745529">
        <w:rPr>
          <w:rFonts w:cs="Times New Roman"/>
        </w:rPr>
        <w:t xml:space="preserve">---there’s </w:t>
      </w:r>
      <w:r w:rsidRPr="00745529">
        <w:rPr>
          <w:rFonts w:cs="Times New Roman"/>
          <w:u w:val="single"/>
        </w:rPr>
        <w:t>no exemption</w:t>
      </w:r>
      <w:r w:rsidRPr="00745529">
        <w:rPr>
          <w:rFonts w:cs="Times New Roman"/>
        </w:rPr>
        <w:t xml:space="preserve"> unless </w:t>
      </w:r>
      <w:r w:rsidRPr="00745529">
        <w:rPr>
          <w:rFonts w:cs="Times New Roman"/>
          <w:u w:val="single"/>
        </w:rPr>
        <w:t>explicitly expressed</w:t>
      </w:r>
    </w:p>
    <w:p w14:paraId="4F311631" w14:textId="77777777" w:rsidR="001627C4" w:rsidRPr="00745529" w:rsidRDefault="001627C4" w:rsidP="001627C4">
      <w:bookmarkStart w:id="3" w:name="_Hlk79763047"/>
      <w:r>
        <w:t xml:space="preserve">Dr. </w:t>
      </w:r>
      <w:r w:rsidRPr="00745529">
        <w:t xml:space="preserve">Niamh </w:t>
      </w:r>
      <w:r w:rsidRPr="00745529">
        <w:rPr>
          <w:rStyle w:val="Style13ptBold"/>
        </w:rPr>
        <w:t>Dunne 14</w:t>
      </w:r>
      <w:r w:rsidRPr="00745529">
        <w:t xml:space="preserve">, Fellow in Law at Fitzwilliam College, Cambridge, and Affiliated Lecturer at the University of Cambridge, </w:t>
      </w:r>
      <w:r>
        <w:t xml:space="preserve">PhD from the University of Cambridge, LLM from the NYU School of Law, MA from King’s College London, </w:t>
      </w:r>
      <w:r w:rsidRPr="00745529">
        <w:t>“Between Competition Law and Regulation: Hybridized Approaches to Market Control”, Journal of Antitrust Enforcement, Volume 2, Issue 2, 10/1/2014, Lexis</w:t>
      </w:r>
    </w:p>
    <w:p w14:paraId="292D2FCB" w14:textId="77777777" w:rsidR="001627C4" w:rsidRPr="00745529" w:rsidRDefault="001627C4" w:rsidP="001627C4">
      <w:pPr>
        <w:rPr>
          <w:sz w:val="16"/>
        </w:rPr>
      </w:pPr>
      <w:r w:rsidRPr="00745529">
        <w:rPr>
          <w:sz w:val="16"/>
        </w:rPr>
        <w:t xml:space="preserve">In order to understand how hybridized instruments of this nature can be constructed, </w:t>
      </w:r>
      <w:r w:rsidRPr="00745529">
        <w:rPr>
          <w:rStyle w:val="StyleUnderline"/>
        </w:rPr>
        <w:t>it is necessary</w:t>
      </w:r>
      <w:r w:rsidRPr="00745529">
        <w:rPr>
          <w:sz w:val="16"/>
        </w:rPr>
        <w:t xml:space="preserve">, first, </w:t>
      </w:r>
      <w:r w:rsidRPr="00745529">
        <w:rPr>
          <w:rStyle w:val="StyleUnderline"/>
        </w:rPr>
        <w:t>to consider</w:t>
      </w:r>
      <w:r w:rsidRPr="00745529">
        <w:rPr>
          <w:sz w:val="16"/>
        </w:rPr>
        <w:t xml:space="preserve"> briefly </w:t>
      </w:r>
      <w:r w:rsidRPr="00745529">
        <w:rPr>
          <w:rStyle w:val="StyleUnderline"/>
        </w:rPr>
        <w:t xml:space="preserve">the conventional understanding of the interaction between competition law and regulation. At a general level, </w:t>
      </w:r>
      <w:r w:rsidRPr="00745529">
        <w:rPr>
          <w:rStyle w:val="StyleUnderline"/>
          <w:highlight w:val="cyan"/>
        </w:rPr>
        <w:t>competition</w:t>
      </w:r>
      <w:r w:rsidRPr="00745529">
        <w:rPr>
          <w:rStyle w:val="StyleUnderline"/>
        </w:rPr>
        <w:t xml:space="preserve"> law </w:t>
      </w:r>
      <w:r w:rsidRPr="00745529">
        <w:rPr>
          <w:rStyle w:val="StyleUnderline"/>
          <w:highlight w:val="cyan"/>
        </w:rPr>
        <w:t>refers to</w:t>
      </w:r>
      <w:r w:rsidRPr="00745529">
        <w:rPr>
          <w:rStyle w:val="StyleUnderline"/>
        </w:rPr>
        <w:t xml:space="preserve"> those </w:t>
      </w:r>
      <w:r w:rsidRPr="00745529">
        <w:rPr>
          <w:rStyle w:val="Emphasis"/>
          <w:highlight w:val="cyan"/>
        </w:rPr>
        <w:t>legal rules</w:t>
      </w:r>
      <w:r w:rsidRPr="00745529">
        <w:rPr>
          <w:rStyle w:val="StyleUnderline"/>
        </w:rPr>
        <w:t xml:space="preserve"> intended </w:t>
      </w:r>
      <w:r w:rsidRPr="00745529">
        <w:rPr>
          <w:rStyle w:val="StyleUnderline"/>
          <w:highlight w:val="cyan"/>
        </w:rPr>
        <w:t xml:space="preserve">to protect the </w:t>
      </w:r>
      <w:r w:rsidRPr="00745529">
        <w:rPr>
          <w:rStyle w:val="Emphasis"/>
          <w:highlight w:val="cyan"/>
        </w:rPr>
        <w:t>process</w:t>
      </w:r>
      <w:r w:rsidRPr="00745529">
        <w:rPr>
          <w:rStyle w:val="StyleUnderline"/>
        </w:rPr>
        <w:t xml:space="preserve"> of competition in order to maximize consumer welfare</w:t>
      </w:r>
      <w:r w:rsidRPr="00745529">
        <w:rPr>
          <w:sz w:val="16"/>
        </w:rPr>
        <w:t xml:space="preserve">. 8 More specifically, </w:t>
      </w:r>
      <w:r w:rsidRPr="00745529">
        <w:rPr>
          <w:rStyle w:val="StyleUnderline"/>
        </w:rPr>
        <w:t>most competition systems encompass</w:t>
      </w:r>
      <w:r w:rsidRPr="00745529">
        <w:rPr>
          <w:sz w:val="16"/>
        </w:rPr>
        <w:t xml:space="preserve"> three sets of provisions: </w:t>
      </w:r>
      <w:r w:rsidRPr="00745529">
        <w:rPr>
          <w:rStyle w:val="StyleUnderline"/>
        </w:rPr>
        <w:t>prohibitions on anticompetitive agreements</w:t>
      </w:r>
      <w:r w:rsidRPr="00745529">
        <w:rPr>
          <w:sz w:val="16"/>
        </w:rPr>
        <w:t xml:space="preserve"> or concerted practices </w:t>
      </w:r>
      <w:r w:rsidRPr="00745529">
        <w:rPr>
          <w:rStyle w:val="StyleUnderline"/>
        </w:rPr>
        <w:t>between</w:t>
      </w:r>
      <w:r w:rsidRPr="00745529">
        <w:rPr>
          <w:sz w:val="16"/>
        </w:rPr>
        <w:t xml:space="preserve"> two or more </w:t>
      </w:r>
      <w:r w:rsidRPr="00745529">
        <w:rPr>
          <w:rStyle w:val="StyleUnderline"/>
        </w:rPr>
        <w:t>firms</w:t>
      </w:r>
      <w:r w:rsidRPr="00745529">
        <w:rPr>
          <w:sz w:val="16"/>
        </w:rPr>
        <w:t xml:space="preserve">, most typically cartels; </w:t>
      </w:r>
      <w:r w:rsidRPr="00745529">
        <w:rPr>
          <w:rStyle w:val="StyleUnderline"/>
        </w:rPr>
        <w:t xml:space="preserve">prohibitions on anticompetitive unilateral </w:t>
      </w:r>
      <w:proofErr w:type="spellStart"/>
      <w:r w:rsidRPr="00745529">
        <w:rPr>
          <w:rStyle w:val="StyleUnderline"/>
        </w:rPr>
        <w:t>behaviour</w:t>
      </w:r>
      <w:proofErr w:type="spellEnd"/>
      <w:r w:rsidRPr="00745529">
        <w:rPr>
          <w:rStyle w:val="StyleUnderline"/>
        </w:rPr>
        <w:t xml:space="preserve"> by single firms</w:t>
      </w:r>
      <w:r w:rsidRPr="00745529">
        <w:rPr>
          <w:sz w:val="16"/>
        </w:rPr>
        <w:t xml:space="preserve"> that hold a dominant or monopoly market position; </w:t>
      </w:r>
      <w:r w:rsidRPr="00745529">
        <w:rPr>
          <w:rStyle w:val="StyleUnderline"/>
        </w:rPr>
        <w:t>and rules</w:t>
      </w:r>
      <w:r w:rsidRPr="00745529">
        <w:rPr>
          <w:sz w:val="16"/>
        </w:rPr>
        <w:t xml:space="preserve"> controlling, and potentially </w:t>
      </w:r>
      <w:r w:rsidRPr="00745529">
        <w:rPr>
          <w:rStyle w:val="StyleUnderline"/>
        </w:rPr>
        <w:t>prohibiting, mergers that may have anticompetitive market effects</w:t>
      </w:r>
      <w:r w:rsidRPr="00745529">
        <w:rPr>
          <w:sz w:val="16"/>
        </w:rPr>
        <w:t xml:space="preserve">. Identifying a single exhaustive definition of regulation is more complex; 9 numerous formulations have been advanced, suggesting a looser, and potentially a much broader concept that typically includes both social and economic controls. 10 For the purposes of this article, </w:t>
      </w:r>
      <w:r w:rsidRPr="00745529">
        <w:rPr>
          <w:rStyle w:val="StyleUnderline"/>
          <w:highlight w:val="cyan"/>
        </w:rPr>
        <w:t>regulation should be</w:t>
      </w:r>
      <w:r w:rsidRPr="00745529">
        <w:rPr>
          <w:rStyle w:val="StyleUnderline"/>
        </w:rPr>
        <w:t xml:space="preserve"> understood, more </w:t>
      </w:r>
      <w:r w:rsidRPr="00745529">
        <w:rPr>
          <w:rStyle w:val="Emphasis"/>
          <w:highlight w:val="cyan"/>
        </w:rPr>
        <w:t>narrow</w:t>
      </w:r>
      <w:r w:rsidRPr="00745529">
        <w:rPr>
          <w:rStyle w:val="StyleUnderline"/>
        </w:rPr>
        <w:t xml:space="preserve">ly, as </w:t>
      </w:r>
      <w:r w:rsidRPr="00745529">
        <w:rPr>
          <w:rStyle w:val="Emphasis"/>
          <w:highlight w:val="cyan"/>
        </w:rPr>
        <w:t>economic supervision</w:t>
      </w:r>
      <w:r w:rsidRPr="00745529">
        <w:rPr>
          <w:rStyle w:val="StyleUnderline"/>
        </w:rPr>
        <w:t xml:space="preserve"> of </w:t>
      </w:r>
      <w:r w:rsidRPr="00745529">
        <w:rPr>
          <w:rStyle w:val="Emphasis"/>
        </w:rPr>
        <w:t>market power</w:t>
      </w:r>
      <w:r w:rsidRPr="00745529">
        <w:rPr>
          <w:sz w:val="16"/>
        </w:rPr>
        <w:t xml:space="preserve">, 11 the standard example of which is utility regulation. </w:t>
      </w:r>
      <w:r w:rsidRPr="00745529">
        <w:rPr>
          <w:rStyle w:val="Emphasis"/>
          <w:highlight w:val="cyan"/>
        </w:rPr>
        <w:t>Both</w:t>
      </w:r>
      <w:r w:rsidRPr="00745529">
        <w:rPr>
          <w:rStyle w:val="StyleUnderline"/>
        </w:rPr>
        <w:t xml:space="preserve"> competition law and regulation </w:t>
      </w:r>
      <w:r w:rsidRPr="00745529">
        <w:rPr>
          <w:rStyle w:val="Emphasis"/>
          <w:highlight w:val="cyan"/>
        </w:rPr>
        <w:t>address</w:t>
      </w:r>
      <w:r w:rsidRPr="00745529">
        <w:rPr>
          <w:rStyle w:val="StyleUnderline"/>
        </w:rPr>
        <w:t xml:space="preserve"> forms of </w:t>
      </w:r>
      <w:r w:rsidRPr="00745529">
        <w:rPr>
          <w:rStyle w:val="StyleUnderline"/>
          <w:highlight w:val="cyan"/>
        </w:rPr>
        <w:t>market failure</w:t>
      </w:r>
      <w:r w:rsidRPr="00745529">
        <w:rPr>
          <w:sz w:val="16"/>
        </w:rPr>
        <w:t xml:space="preserve">, 12 </w:t>
      </w:r>
      <w:r w:rsidRPr="00745529">
        <w:rPr>
          <w:rStyle w:val="StyleUnderline"/>
          <w:highlight w:val="cyan"/>
        </w:rPr>
        <w:t xml:space="preserve">yet utilize </w:t>
      </w:r>
      <w:r w:rsidRPr="00745529">
        <w:rPr>
          <w:rStyle w:val="Emphasis"/>
          <w:highlight w:val="cyan"/>
        </w:rPr>
        <w:t>different means</w:t>
      </w:r>
      <w:r w:rsidRPr="00745529">
        <w:rPr>
          <w:sz w:val="16"/>
        </w:rPr>
        <w:t xml:space="preserve">, and often to divergent ends. </w:t>
      </w:r>
      <w:r w:rsidRPr="00745529">
        <w:rPr>
          <w:rStyle w:val="StyleUnderline"/>
        </w:rPr>
        <w:t xml:space="preserve">The archetypal explanation of the relationship between these legal mechanisms is therefore characterized by a series of </w:t>
      </w:r>
      <w:r w:rsidRPr="00745529">
        <w:rPr>
          <w:rStyle w:val="Emphasis"/>
        </w:rPr>
        <w:t>dichotomies</w:t>
      </w:r>
      <w:r w:rsidRPr="00745529">
        <w:rPr>
          <w:rStyle w:val="StyleUnderline"/>
        </w:rPr>
        <w:t xml:space="preserve"> that contrast the</w:t>
      </w:r>
      <w:r w:rsidRPr="00745529">
        <w:rPr>
          <w:sz w:val="16"/>
        </w:rPr>
        <w:t xml:space="preserve"> objectives and </w:t>
      </w:r>
      <w:r w:rsidRPr="00745529">
        <w:rPr>
          <w:rStyle w:val="Emphasis"/>
        </w:rPr>
        <w:t>modes of operation</w:t>
      </w:r>
      <w:r w:rsidRPr="00745529">
        <w:rPr>
          <w:sz w:val="16"/>
        </w:rPr>
        <w:t xml:space="preserve">, and possible outcomes achieved, </w:t>
      </w:r>
      <w:r w:rsidRPr="00745529">
        <w:rPr>
          <w:rStyle w:val="StyleUnderline"/>
        </w:rPr>
        <w:t>of both instruments</w:t>
      </w:r>
      <w:r w:rsidRPr="00745529">
        <w:rPr>
          <w:sz w:val="16"/>
        </w:rPr>
        <w:t xml:space="preserve">. These can be </w:t>
      </w:r>
      <w:proofErr w:type="gramStart"/>
      <w:r w:rsidRPr="00745529">
        <w:rPr>
          <w:sz w:val="16"/>
        </w:rPr>
        <w:t>summarized briefly</w:t>
      </w:r>
      <w:proofErr w:type="gramEnd"/>
      <w:r w:rsidRPr="00745529">
        <w:rPr>
          <w:sz w:val="16"/>
        </w:rPr>
        <w:t xml:space="preserve"> as follows.</w:t>
      </w:r>
    </w:p>
    <w:bookmarkEnd w:id="3"/>
    <w:p w14:paraId="458F37FE" w14:textId="77777777" w:rsidR="001627C4" w:rsidRDefault="001627C4" w:rsidP="001627C4">
      <w:pPr>
        <w:rPr>
          <w:sz w:val="16"/>
        </w:rPr>
      </w:pPr>
      <w:r w:rsidRPr="00745529">
        <w:rPr>
          <w:rStyle w:val="StyleUnderline"/>
        </w:rPr>
        <w:t>First</w:t>
      </w:r>
      <w:r w:rsidRPr="00745529">
        <w:rPr>
          <w:sz w:val="16"/>
        </w:rPr>
        <w:t xml:space="preserve">, it is assumed that </w:t>
      </w:r>
      <w:r w:rsidRPr="00745529">
        <w:rPr>
          <w:rStyle w:val="StyleUnderline"/>
          <w:highlight w:val="cyan"/>
        </w:rPr>
        <w:t>competition law is</w:t>
      </w:r>
      <w:r w:rsidRPr="00745529">
        <w:rPr>
          <w:sz w:val="16"/>
        </w:rPr>
        <w:t xml:space="preserve"> generally </w:t>
      </w:r>
      <w:r w:rsidRPr="00745529">
        <w:rPr>
          <w:rStyle w:val="Emphasis"/>
          <w:highlight w:val="cyan"/>
        </w:rPr>
        <w:t>applicable</w:t>
      </w:r>
      <w:r w:rsidRPr="00745529">
        <w:rPr>
          <w:rStyle w:val="StyleUnderline"/>
          <w:highlight w:val="cyan"/>
        </w:rPr>
        <w:t xml:space="preserve"> across </w:t>
      </w:r>
      <w:r w:rsidRPr="00745529">
        <w:rPr>
          <w:rStyle w:val="Emphasis"/>
          <w:highlight w:val="cyan"/>
        </w:rPr>
        <w:t>all markets</w:t>
      </w:r>
      <w:r w:rsidRPr="00745529">
        <w:rPr>
          <w:rStyle w:val="StyleUnderline"/>
          <w:highlight w:val="cyan"/>
        </w:rPr>
        <w:t xml:space="preserve">, unless a sector is </w:t>
      </w:r>
      <w:r w:rsidRPr="00745529">
        <w:rPr>
          <w:rStyle w:val="Emphasis"/>
          <w:highlight w:val="cyan"/>
        </w:rPr>
        <w:t>expressly</w:t>
      </w:r>
      <w:r w:rsidRPr="00745529">
        <w:rPr>
          <w:sz w:val="16"/>
        </w:rPr>
        <w:t xml:space="preserve"> or impliedly </w:t>
      </w:r>
      <w:r w:rsidRPr="00745529">
        <w:rPr>
          <w:rStyle w:val="Emphasis"/>
          <w:highlight w:val="cyan"/>
        </w:rPr>
        <w:t>exempted</w:t>
      </w:r>
      <w:r w:rsidRPr="00745529">
        <w:rPr>
          <w:rStyle w:val="StyleUnderline"/>
          <w:highlight w:val="cyan"/>
        </w:rPr>
        <w:t>, whereas regulation is</w:t>
      </w:r>
      <w:r w:rsidRPr="00745529">
        <w:rPr>
          <w:rStyle w:val="StyleUnderline"/>
        </w:rPr>
        <w:t xml:space="preserve"> enacted on a </w:t>
      </w:r>
      <w:r w:rsidRPr="00745529">
        <w:rPr>
          <w:rStyle w:val="Emphasis"/>
          <w:highlight w:val="cyan"/>
        </w:rPr>
        <w:t>sector-by-sector</w:t>
      </w:r>
      <w:r w:rsidRPr="00745529">
        <w:rPr>
          <w:rStyle w:val="StyleUnderline"/>
        </w:rPr>
        <w:t xml:space="preserve"> basis, </w:t>
      </w:r>
      <w:r w:rsidRPr="00745529">
        <w:rPr>
          <w:rStyle w:val="StyleUnderline"/>
          <w:highlight w:val="cyan"/>
        </w:rPr>
        <w:t>to address</w:t>
      </w:r>
      <w:r w:rsidRPr="00745529">
        <w:rPr>
          <w:sz w:val="16"/>
        </w:rPr>
        <w:t xml:space="preserve"> (typically) identified and </w:t>
      </w:r>
      <w:r w:rsidRPr="00745529">
        <w:rPr>
          <w:rStyle w:val="Emphasis"/>
          <w:highlight w:val="cyan"/>
        </w:rPr>
        <w:t>discrete</w:t>
      </w:r>
      <w:r w:rsidRPr="00745529">
        <w:rPr>
          <w:rStyle w:val="StyleUnderline"/>
          <w:highlight w:val="cyan"/>
        </w:rPr>
        <w:t xml:space="preserve"> failures</w:t>
      </w:r>
      <w:r w:rsidRPr="00745529">
        <w:rPr>
          <w:rStyle w:val="StyleUnderline"/>
        </w:rPr>
        <w:t xml:space="preserve"> with</w:t>
      </w:r>
      <w:r w:rsidRPr="00745529">
        <w:rPr>
          <w:rStyle w:val="Emphasis"/>
          <w:highlight w:val="cyan"/>
        </w:rPr>
        <w:t>in</w:t>
      </w:r>
      <w:r w:rsidRPr="00745529">
        <w:rPr>
          <w:rStyle w:val="StyleUnderline"/>
          <w:highlight w:val="cyan"/>
        </w:rPr>
        <w:t xml:space="preserve"> </w:t>
      </w:r>
      <w:proofErr w:type="gramStart"/>
      <w:r w:rsidRPr="00745529">
        <w:rPr>
          <w:rStyle w:val="Emphasis"/>
          <w:highlight w:val="cyan"/>
        </w:rPr>
        <w:t>particular</w:t>
      </w:r>
      <w:r w:rsidRPr="00745529">
        <w:rPr>
          <w:rStyle w:val="StyleUnderline"/>
          <w:highlight w:val="cyan"/>
        </w:rPr>
        <w:t xml:space="preserve"> markets</w:t>
      </w:r>
      <w:proofErr w:type="gramEnd"/>
      <w:r w:rsidRPr="001816C5">
        <w:rPr>
          <w:sz w:val="16"/>
        </w:rPr>
        <w:t>.</w:t>
      </w:r>
      <w:r w:rsidRPr="00745529">
        <w:rPr>
          <w:sz w:val="16"/>
        </w:rPr>
        <w:t xml:space="preserve"> 13 </w:t>
      </w:r>
      <w:r w:rsidRPr="00745529">
        <w:rPr>
          <w:rStyle w:val="StyleUnderline"/>
        </w:rPr>
        <w:t xml:space="preserve">As a corollary of this </w:t>
      </w:r>
      <w:r w:rsidRPr="00745529">
        <w:rPr>
          <w:rStyle w:val="Emphasis"/>
          <w:szCs w:val="24"/>
          <w:highlight w:val="cyan"/>
        </w:rPr>
        <w:t>generalized-versus-specialized divergence</w:t>
      </w:r>
      <w:r w:rsidRPr="00745529">
        <w:rPr>
          <w:rStyle w:val="StyleUnderline"/>
        </w:rPr>
        <w:t>, competition authorities have specialist expertise in antitrust law and economics, whereas regulators tend to have greater technical market expertise and institutional resources relating to the sectors under their control</w:t>
      </w:r>
      <w:r w:rsidRPr="00745529">
        <w:rPr>
          <w:sz w:val="16"/>
        </w:rPr>
        <w:t>. 14 Secondly, regulation is viewed as a prospective phenomenon, imposed ex ante to create a structural framework intended to prevent market failures from occurring, whereas (</w:t>
      </w:r>
      <w:proofErr w:type="gramStart"/>
      <w:r w:rsidRPr="00745529">
        <w:rPr>
          <w:sz w:val="16"/>
        </w:rPr>
        <w:t>with the exception of</w:t>
      </w:r>
      <w:proofErr w:type="gramEnd"/>
      <w:r w:rsidRPr="00745529">
        <w:rPr>
          <w:sz w:val="16"/>
        </w:rPr>
        <w:t xml:space="preserve"> merger control) competition law is retrospective in application, utilized ex post once competition problems arise or anti-competitive </w:t>
      </w:r>
      <w:proofErr w:type="spellStart"/>
      <w:r w:rsidRPr="00745529">
        <w:rPr>
          <w:sz w:val="16"/>
        </w:rPr>
        <w:t>behaviour</w:t>
      </w:r>
      <w:proofErr w:type="spellEnd"/>
      <w:r w:rsidRPr="00745529">
        <w:rPr>
          <w:sz w:val="16"/>
        </w:rPr>
        <w:t xml:space="preserve"> is identified. 15 Accordingly, competition law intervention tends to be piecemeal, whereas regulation provides a systemic solution. 16 Thirdly, regulation can pursue a broad range of social objectives, including express redistributive goals. In contrast, it is generally denied that competition law incorporates redistributive aims: instead, the primary objective is the pursuit of consumer welfare, which is cast in increasingly economic, efficiency-focused terms. Fourthly, competition law and regulation are viewed as imposing qualitatively and quantitatively different obligations. 17 Competition law typically proscribes certain broad categories of conduct involving the anticompetitive exercise of market power, but otherwise defers to the market mechanism to solve market failures. In contrast, regulation usually prescribes the desired outcome for the market, and, to that extent, oversteps the market mechanism entirely. 18</w:t>
      </w:r>
    </w:p>
    <w:p w14:paraId="2263DC6C" w14:textId="77777777" w:rsidR="001627C4" w:rsidRPr="00745529" w:rsidRDefault="001627C4" w:rsidP="001627C4">
      <w:pPr>
        <w:pStyle w:val="Heading4"/>
        <w:rPr>
          <w:rFonts w:cs="Times New Roman"/>
        </w:rPr>
      </w:pPr>
      <w:r w:rsidRPr="00745529">
        <w:rPr>
          <w:rFonts w:cs="Times New Roman"/>
          <w:u w:val="single"/>
        </w:rPr>
        <w:t>AGENCY APPLICATION</w:t>
      </w:r>
      <w:r w:rsidRPr="00745529">
        <w:rPr>
          <w:rFonts w:cs="Times New Roman"/>
        </w:rPr>
        <w:t xml:space="preserve">---they’re </w:t>
      </w:r>
      <w:r w:rsidRPr="00745529">
        <w:rPr>
          <w:rFonts w:cs="Times New Roman"/>
          <w:u w:val="single"/>
        </w:rPr>
        <w:t>procedural opportunists</w:t>
      </w:r>
      <w:r w:rsidRPr="00745529">
        <w:rPr>
          <w:rFonts w:cs="Times New Roman"/>
        </w:rPr>
        <w:t xml:space="preserve"> who’ll </w:t>
      </w:r>
      <w:r w:rsidRPr="00745529">
        <w:rPr>
          <w:rFonts w:cs="Times New Roman"/>
          <w:u w:val="single"/>
        </w:rPr>
        <w:t>exploit</w:t>
      </w:r>
      <w:r w:rsidRPr="00745529">
        <w:rPr>
          <w:rFonts w:cs="Times New Roman"/>
        </w:rPr>
        <w:t xml:space="preserve"> that plan as a </w:t>
      </w:r>
      <w:r w:rsidRPr="00745529">
        <w:rPr>
          <w:rFonts w:cs="Times New Roman"/>
          <w:u w:val="single"/>
        </w:rPr>
        <w:t>green-light</w:t>
      </w:r>
      <w:r w:rsidRPr="00745529">
        <w:rPr>
          <w:rFonts w:cs="Times New Roman"/>
        </w:rPr>
        <w:t xml:space="preserve"> for </w:t>
      </w:r>
      <w:r w:rsidRPr="00745529">
        <w:rPr>
          <w:rFonts w:cs="Times New Roman"/>
          <w:u w:val="single"/>
        </w:rPr>
        <w:t>cross-industry</w:t>
      </w:r>
      <w:r w:rsidRPr="00745529">
        <w:rPr>
          <w:rFonts w:cs="Times New Roman"/>
        </w:rPr>
        <w:t xml:space="preserve"> enforcement---antitrust is </w:t>
      </w:r>
      <w:r w:rsidRPr="00745529">
        <w:rPr>
          <w:rFonts w:cs="Times New Roman"/>
          <w:u w:val="single"/>
        </w:rPr>
        <w:t>unique</w:t>
      </w:r>
      <w:r w:rsidRPr="00745529">
        <w:rPr>
          <w:rFonts w:cs="Times New Roman"/>
        </w:rPr>
        <w:t xml:space="preserve"> and </w:t>
      </w:r>
      <w:r w:rsidRPr="00745529">
        <w:rPr>
          <w:rFonts w:cs="Times New Roman"/>
          <w:u w:val="single"/>
        </w:rPr>
        <w:t>distinct</w:t>
      </w:r>
      <w:r w:rsidRPr="00745529">
        <w:rPr>
          <w:rFonts w:cs="Times New Roman"/>
        </w:rPr>
        <w:t xml:space="preserve"> from </w:t>
      </w:r>
      <w:r w:rsidRPr="00745529">
        <w:rPr>
          <w:rFonts w:cs="Times New Roman"/>
          <w:u w:val="single"/>
        </w:rPr>
        <w:t>targeted</w:t>
      </w:r>
      <w:r w:rsidRPr="00745529">
        <w:rPr>
          <w:rFonts w:cs="Times New Roman"/>
        </w:rPr>
        <w:t xml:space="preserve"> regulation because of its </w:t>
      </w:r>
      <w:r w:rsidRPr="00745529">
        <w:rPr>
          <w:rFonts w:cs="Times New Roman"/>
          <w:u w:val="single"/>
        </w:rPr>
        <w:t>plenary</w:t>
      </w:r>
      <w:r w:rsidRPr="00745529">
        <w:rPr>
          <w:rFonts w:cs="Times New Roman"/>
        </w:rPr>
        <w:t xml:space="preserve"> status over </w:t>
      </w:r>
      <w:r w:rsidRPr="00745529">
        <w:rPr>
          <w:rFonts w:cs="Times New Roman"/>
          <w:u w:val="single"/>
        </w:rPr>
        <w:t>all</w:t>
      </w:r>
      <w:r w:rsidRPr="00745529">
        <w:rPr>
          <w:rFonts w:cs="Times New Roman"/>
        </w:rPr>
        <w:t xml:space="preserve"> commercial actors</w:t>
      </w:r>
    </w:p>
    <w:p w14:paraId="6C0BEA35" w14:textId="77777777" w:rsidR="001627C4" w:rsidRPr="00745529" w:rsidRDefault="001627C4" w:rsidP="001627C4">
      <w:r w:rsidRPr="00745529">
        <w:t xml:space="preserve">Dr. Babette E.L. </w:t>
      </w:r>
      <w:proofErr w:type="spellStart"/>
      <w:r w:rsidRPr="00745529">
        <w:rPr>
          <w:rStyle w:val="Style13ptBold"/>
        </w:rPr>
        <w:t>Boliek</w:t>
      </w:r>
      <w:proofErr w:type="spellEnd"/>
      <w:r w:rsidRPr="00745529">
        <w:rPr>
          <w:rStyle w:val="Style13ptBold"/>
        </w:rPr>
        <w:t xml:space="preserve"> 11</w:t>
      </w:r>
      <w:r w:rsidRPr="00745529">
        <w:t xml:space="preserve">, Ph.D. in Economics from the University of California, Davis, J.D. from the Columbia University School of Law, </w:t>
      </w:r>
      <w:r>
        <w:t xml:space="preserve">Professor of Law at Pepperdine University, </w:t>
      </w:r>
      <w:r w:rsidRPr="00745529">
        <w:t>“FCC Regulation Versus Antitrust: How Net Neutrality is Defining the Boundaries”, Boston College Law Review, 52 B.C. L. Rev. 1627, November 2011 Lexis</w:t>
      </w:r>
    </w:p>
    <w:p w14:paraId="2024DE54" w14:textId="77777777" w:rsidR="001627C4" w:rsidRPr="00745529" w:rsidRDefault="001627C4" w:rsidP="001627C4">
      <w:pPr>
        <w:rPr>
          <w:sz w:val="16"/>
        </w:rPr>
      </w:pPr>
      <w:r w:rsidRPr="00745529">
        <w:rPr>
          <w:rStyle w:val="StyleUnderline"/>
        </w:rPr>
        <w:t xml:space="preserve">The </w:t>
      </w:r>
      <w:r w:rsidRPr="00970DD5">
        <w:rPr>
          <w:rStyle w:val="StyleUnderline"/>
        </w:rPr>
        <w:t>analysis</w:t>
      </w:r>
      <w:r w:rsidRPr="00745529">
        <w:rPr>
          <w:rStyle w:val="StyleUnderline"/>
        </w:rPr>
        <w:t xml:space="preserve"> of the relevant </w:t>
      </w:r>
      <w:r w:rsidRPr="00970DD5">
        <w:rPr>
          <w:rStyle w:val="StyleUnderline"/>
          <w:highlight w:val="cyan"/>
        </w:rPr>
        <w:t xml:space="preserve">jurisdiction is broken into </w:t>
      </w:r>
      <w:r w:rsidRPr="00970DD5">
        <w:rPr>
          <w:rStyle w:val="Emphasis"/>
          <w:highlight w:val="cyan"/>
        </w:rPr>
        <w:t>two</w:t>
      </w:r>
      <w:r w:rsidRPr="00970DD5">
        <w:rPr>
          <w:rStyle w:val="Emphasis"/>
        </w:rPr>
        <w:t xml:space="preserve"> rival </w:t>
      </w:r>
      <w:r w:rsidRPr="00970DD5">
        <w:rPr>
          <w:rStyle w:val="Emphasis"/>
          <w:highlight w:val="cyan"/>
        </w:rPr>
        <w:t>camps</w:t>
      </w:r>
      <w:r w:rsidRPr="00970DD5">
        <w:rPr>
          <w:rStyle w:val="StyleUnderline"/>
          <w:highlight w:val="cyan"/>
        </w:rPr>
        <w:t xml:space="preserve">: (1) </w:t>
      </w:r>
      <w:r w:rsidRPr="00970DD5">
        <w:rPr>
          <w:rStyle w:val="Emphasis"/>
          <w:highlight w:val="cyan"/>
        </w:rPr>
        <w:t>regulatory</w:t>
      </w:r>
      <w:r w:rsidRPr="00745529">
        <w:rPr>
          <w:rStyle w:val="StyleUnderline"/>
        </w:rPr>
        <w:t xml:space="preserve"> jurisdiction </w:t>
      </w:r>
      <w:r w:rsidRPr="00970DD5">
        <w:rPr>
          <w:rStyle w:val="StyleUnderline"/>
          <w:highlight w:val="cyan"/>
        </w:rPr>
        <w:t xml:space="preserve">and (2) </w:t>
      </w:r>
      <w:r w:rsidRPr="00970DD5">
        <w:rPr>
          <w:rStyle w:val="Emphasis"/>
          <w:highlight w:val="cyan"/>
        </w:rPr>
        <w:t>antitrust</w:t>
      </w:r>
      <w:r w:rsidRPr="00745529">
        <w:rPr>
          <w:rStyle w:val="StyleUnderline"/>
        </w:rPr>
        <w:t xml:space="preserve"> jurisdiction</w:t>
      </w:r>
      <w:r w:rsidRPr="00745529">
        <w:rPr>
          <w:sz w:val="16"/>
        </w:rPr>
        <w:t xml:space="preserve">. The first camp, regulatory jurisdiction, the more complex of the two, is further divided into two subparts of particular concern (a) legacy-based regulation and (b) "satellite jurisdiction." The first subpart of </w:t>
      </w:r>
      <w:r w:rsidRPr="00970DD5">
        <w:rPr>
          <w:rStyle w:val="StyleUnderline"/>
          <w:highlight w:val="cyan"/>
        </w:rPr>
        <w:t>regulatory</w:t>
      </w:r>
      <w:r w:rsidRPr="00745529">
        <w:rPr>
          <w:rStyle w:val="StyleUnderline"/>
        </w:rPr>
        <w:t xml:space="preserve"> jurisdiction</w:t>
      </w:r>
      <w:r w:rsidRPr="00745529">
        <w:rPr>
          <w:sz w:val="16"/>
        </w:rPr>
        <w:t xml:space="preserve">, legacy-based regulation, </w:t>
      </w:r>
      <w:r w:rsidRPr="00970DD5">
        <w:rPr>
          <w:rStyle w:val="StyleUnderline"/>
          <w:highlight w:val="cyan"/>
        </w:rPr>
        <w:t>refers to</w:t>
      </w:r>
      <w:r w:rsidRPr="00745529">
        <w:rPr>
          <w:rStyle w:val="StyleUnderline"/>
        </w:rPr>
        <w:t xml:space="preserve"> the FCC's congressionally </w:t>
      </w:r>
      <w:r w:rsidRPr="00970DD5">
        <w:rPr>
          <w:rStyle w:val="StyleUnderline"/>
          <w:highlight w:val="cyan"/>
        </w:rPr>
        <w:t>designated</w:t>
      </w:r>
      <w:r w:rsidRPr="00745529">
        <w:rPr>
          <w:rStyle w:val="StyleUnderline"/>
        </w:rPr>
        <w:t xml:space="preserve"> </w:t>
      </w:r>
      <w:r w:rsidRPr="00745529">
        <w:rPr>
          <w:rStyle w:val="Emphasis"/>
        </w:rPr>
        <w:t xml:space="preserve">core </w:t>
      </w:r>
      <w:r w:rsidRPr="00970DD5">
        <w:rPr>
          <w:rStyle w:val="Emphasis"/>
          <w:highlight w:val="cyan"/>
        </w:rPr>
        <w:t>industry</w:t>
      </w:r>
      <w:r w:rsidRPr="00970DD5">
        <w:rPr>
          <w:rStyle w:val="StyleUnderline"/>
          <w:highlight w:val="cyan"/>
        </w:rPr>
        <w:t xml:space="preserve">. The </w:t>
      </w:r>
      <w:r w:rsidRPr="00970DD5">
        <w:rPr>
          <w:rStyle w:val="Emphasis"/>
          <w:highlight w:val="cyan"/>
        </w:rPr>
        <w:t>concern</w:t>
      </w:r>
      <w:r w:rsidRPr="00745529">
        <w:rPr>
          <w:sz w:val="16"/>
        </w:rPr>
        <w:t xml:space="preserve"> with legacy-based regulation </w:t>
      </w:r>
      <w:r w:rsidRPr="00970DD5">
        <w:rPr>
          <w:rStyle w:val="StyleUnderline"/>
          <w:highlight w:val="cyan"/>
        </w:rPr>
        <w:t>is</w:t>
      </w:r>
      <w:r w:rsidRPr="00745529">
        <w:rPr>
          <w:rStyle w:val="StyleUnderline"/>
        </w:rPr>
        <w:t xml:space="preserve"> that the FCC will engage in </w:t>
      </w:r>
      <w:r w:rsidRPr="00970DD5">
        <w:rPr>
          <w:rStyle w:val="Emphasis"/>
          <w:i/>
          <w:iCs w:val="0"/>
          <w:sz w:val="24"/>
          <w:szCs w:val="26"/>
          <w:highlight w:val="cyan"/>
        </w:rPr>
        <w:t>procedural opportunism</w:t>
      </w:r>
      <w:r w:rsidRPr="00745529">
        <w:rPr>
          <w:rStyle w:val="StyleUnderline"/>
        </w:rPr>
        <w:t xml:space="preserve">: that is, the </w:t>
      </w:r>
      <w:r w:rsidRPr="00970DD5">
        <w:rPr>
          <w:rStyle w:val="StyleUnderline"/>
          <w:highlight w:val="cyan"/>
        </w:rPr>
        <w:t xml:space="preserve">agency may </w:t>
      </w:r>
      <w:r w:rsidRPr="00970DD5">
        <w:rPr>
          <w:rStyle w:val="Emphasis"/>
          <w:highlight w:val="cyan"/>
        </w:rPr>
        <w:t>exploit</w:t>
      </w:r>
      <w:r w:rsidRPr="00745529">
        <w:rPr>
          <w:rStyle w:val="StyleUnderline"/>
        </w:rPr>
        <w:t xml:space="preserve"> the</w:t>
      </w:r>
      <w:r w:rsidRPr="00745529">
        <w:rPr>
          <w:sz w:val="16"/>
        </w:rPr>
        <w:t xml:space="preserve"> service classification </w:t>
      </w:r>
      <w:r w:rsidRPr="00970DD5">
        <w:rPr>
          <w:rStyle w:val="StyleUnderline"/>
          <w:highlight w:val="cyan"/>
        </w:rPr>
        <w:t xml:space="preserve">process to </w:t>
      </w:r>
      <w:r w:rsidRPr="00970DD5">
        <w:rPr>
          <w:rStyle w:val="Emphasis"/>
          <w:highlight w:val="cyan"/>
        </w:rPr>
        <w:t>extend its</w:t>
      </w:r>
      <w:r w:rsidRPr="00745529">
        <w:rPr>
          <w:rStyle w:val="Emphasis"/>
        </w:rPr>
        <w:t xml:space="preserve"> own regulatory </w:t>
      </w:r>
      <w:r w:rsidRPr="00970DD5">
        <w:rPr>
          <w:rStyle w:val="Emphasis"/>
          <w:highlight w:val="cyan"/>
        </w:rPr>
        <w:t>authority</w:t>
      </w:r>
      <w:r w:rsidRPr="00745529">
        <w:rPr>
          <w:sz w:val="16"/>
        </w:rPr>
        <w:t>.</w:t>
      </w:r>
    </w:p>
    <w:p w14:paraId="417205B9" w14:textId="77777777" w:rsidR="001627C4" w:rsidRPr="00745529" w:rsidRDefault="001627C4" w:rsidP="001627C4">
      <w:pPr>
        <w:rPr>
          <w:sz w:val="16"/>
        </w:rPr>
      </w:pPr>
      <w:r w:rsidRPr="00745529">
        <w:rPr>
          <w:sz w:val="16"/>
        </w:rPr>
        <w:t>The second subpart of regulatory jurisdiction analyzed is "satellite jurisdiction." 30 This is a new and unique grouping of various theories of regulatory jurisdiction. This novel grouping brings keen focus to those exertions of FCC authority that are the most legally and politically troubling--areas where the FCC may engage in substantive opportunism. These areas include certain uses of the FCC's Title I service classification, its spectrum licensing authority, and the FCC's authority to approve mergers in the telecommunications arena. 31</w:t>
      </w:r>
    </w:p>
    <w:p w14:paraId="4E524F71" w14:textId="77777777" w:rsidR="001627C4" w:rsidRDefault="001627C4" w:rsidP="001627C4">
      <w:pPr>
        <w:rPr>
          <w:sz w:val="16"/>
        </w:rPr>
      </w:pPr>
      <w:r w:rsidRPr="00745529">
        <w:rPr>
          <w:rStyle w:val="StyleUnderline"/>
        </w:rPr>
        <w:t xml:space="preserve">In contrast to regulatory jurisdiction, however, </w:t>
      </w:r>
      <w:r w:rsidRPr="00970DD5">
        <w:rPr>
          <w:rStyle w:val="StyleUnderline"/>
          <w:highlight w:val="cyan"/>
        </w:rPr>
        <w:t>antitrust</w:t>
      </w:r>
      <w:r w:rsidRPr="00745529">
        <w:rPr>
          <w:rStyle w:val="StyleUnderline"/>
        </w:rPr>
        <w:t xml:space="preserve"> jurisdiction </w:t>
      </w:r>
      <w:r w:rsidRPr="00970DD5">
        <w:rPr>
          <w:rStyle w:val="StyleUnderline"/>
          <w:highlight w:val="cyan"/>
        </w:rPr>
        <w:t xml:space="preserve">is not </w:t>
      </w:r>
      <w:r w:rsidRPr="00970DD5">
        <w:rPr>
          <w:rStyle w:val="Emphasis"/>
          <w:highlight w:val="cyan"/>
        </w:rPr>
        <w:t>tethered</w:t>
      </w:r>
      <w:r w:rsidRPr="00970DD5">
        <w:rPr>
          <w:rStyle w:val="StyleUnderline"/>
          <w:highlight w:val="cyan"/>
        </w:rPr>
        <w:t xml:space="preserve"> to </w:t>
      </w:r>
      <w:r w:rsidRPr="00970DD5">
        <w:rPr>
          <w:rStyle w:val="Emphasis"/>
          <w:highlight w:val="cyan"/>
        </w:rPr>
        <w:t>categorical classifications</w:t>
      </w:r>
      <w:r w:rsidRPr="00970DD5">
        <w:rPr>
          <w:rStyle w:val="StyleUnderline"/>
          <w:highlight w:val="cyan"/>
        </w:rPr>
        <w:t xml:space="preserve"> but, </w:t>
      </w:r>
      <w:r w:rsidRPr="00970DD5">
        <w:rPr>
          <w:rStyle w:val="Emphasis"/>
          <w:highlight w:val="cyan"/>
        </w:rPr>
        <w:t>when triggered</w:t>
      </w:r>
      <w:r w:rsidRPr="00970DD5">
        <w:rPr>
          <w:rStyle w:val="StyleUnderline"/>
          <w:highlight w:val="cyan"/>
        </w:rPr>
        <w:t xml:space="preserve">, is </w:t>
      </w:r>
      <w:r w:rsidRPr="00970DD5">
        <w:rPr>
          <w:rStyle w:val="Emphasis"/>
          <w:highlight w:val="cyan"/>
        </w:rPr>
        <w:t>plenary</w:t>
      </w:r>
      <w:r w:rsidRPr="00970DD5">
        <w:rPr>
          <w:rStyle w:val="StyleUnderline"/>
          <w:highlight w:val="cyan"/>
        </w:rPr>
        <w:t xml:space="preserve"> over </w:t>
      </w:r>
      <w:r w:rsidRPr="00970DD5">
        <w:rPr>
          <w:rStyle w:val="Emphasis"/>
          <w:highlight w:val="cyan"/>
        </w:rPr>
        <w:t>all</w:t>
      </w:r>
      <w:r w:rsidRPr="00970DD5">
        <w:rPr>
          <w:rStyle w:val="StyleUnderline"/>
          <w:highlight w:val="cyan"/>
        </w:rPr>
        <w:t xml:space="preserve"> private</w:t>
      </w:r>
      <w:r w:rsidRPr="00745529">
        <w:rPr>
          <w:rStyle w:val="StyleUnderline"/>
        </w:rPr>
        <w:t xml:space="preserve"> commercial </w:t>
      </w:r>
      <w:r w:rsidRPr="00970DD5">
        <w:rPr>
          <w:rStyle w:val="StyleUnderline"/>
          <w:highlight w:val="cyan"/>
        </w:rPr>
        <w:t>actors</w:t>
      </w:r>
      <w:r w:rsidRPr="00745529">
        <w:rPr>
          <w:sz w:val="16"/>
        </w:rPr>
        <w:t xml:space="preserve">. 32 </w:t>
      </w:r>
    </w:p>
    <w:p w14:paraId="46BE7599" w14:textId="77777777" w:rsidR="001627C4" w:rsidRPr="005C53C5" w:rsidRDefault="001627C4" w:rsidP="001627C4">
      <w:pPr>
        <w:rPr>
          <w:b/>
          <w:bCs/>
        </w:rPr>
      </w:pPr>
      <w:r w:rsidRPr="005C53C5">
        <w:rPr>
          <w:rStyle w:val="Style13ptBold"/>
        </w:rPr>
        <w:t>&lt;&lt;</w:t>
      </w:r>
      <w:r>
        <w:rPr>
          <w:rStyle w:val="Style13ptBold"/>
        </w:rPr>
        <w:t>MARKED</w:t>
      </w:r>
      <w:r w:rsidRPr="005C53C5">
        <w:rPr>
          <w:rStyle w:val="Style13ptBold"/>
        </w:rPr>
        <w:t>&gt;&gt;</w:t>
      </w:r>
    </w:p>
    <w:p w14:paraId="13B2365E" w14:textId="77777777" w:rsidR="001627C4" w:rsidRPr="00745529" w:rsidRDefault="001627C4" w:rsidP="001627C4">
      <w:pPr>
        <w:rPr>
          <w:sz w:val="16"/>
        </w:rPr>
      </w:pPr>
      <w:r w:rsidRPr="00745529">
        <w:rPr>
          <w:rStyle w:val="StyleUnderline"/>
        </w:rPr>
        <w:t xml:space="preserve">The jurisdictional question for antitrust authorities is not in </w:t>
      </w:r>
      <w:r w:rsidRPr="00745529">
        <w:rPr>
          <w:rStyle w:val="Emphasis"/>
        </w:rPr>
        <w:t>what</w:t>
      </w:r>
      <w:r w:rsidRPr="00745529">
        <w:rPr>
          <w:sz w:val="16"/>
        </w:rPr>
        <w:t xml:space="preserve"> legacy-based </w:t>
      </w:r>
      <w:r w:rsidRPr="00745529">
        <w:rPr>
          <w:rStyle w:val="Emphasis"/>
        </w:rPr>
        <w:t>category</w:t>
      </w:r>
      <w:r w:rsidRPr="00745529">
        <w:rPr>
          <w:sz w:val="16"/>
        </w:rPr>
        <w:t xml:space="preserve"> Internet </w:t>
      </w:r>
      <w:r w:rsidRPr="00745529">
        <w:rPr>
          <w:rStyle w:val="StyleUnderline"/>
        </w:rPr>
        <w:t xml:space="preserve">access properly exists, but whether </w:t>
      </w:r>
      <w:r w:rsidRPr="00745529">
        <w:rPr>
          <w:rStyle w:val="Emphasis"/>
        </w:rPr>
        <w:t>a</w:t>
      </w:r>
      <w:r w:rsidRPr="00745529">
        <w:rPr>
          <w:sz w:val="16"/>
        </w:rPr>
        <w:t xml:space="preserve">n Internet access </w:t>
      </w:r>
      <w:r w:rsidRPr="00745529">
        <w:rPr>
          <w:rStyle w:val="StyleUnderline"/>
        </w:rPr>
        <w:t>provider</w:t>
      </w:r>
      <w:r w:rsidRPr="00745529">
        <w:rPr>
          <w:sz w:val="16"/>
        </w:rPr>
        <w:t xml:space="preserve">, in a properly defined market, </w:t>
      </w:r>
      <w:r w:rsidRPr="00745529">
        <w:rPr>
          <w:rStyle w:val="StyleUnderline"/>
        </w:rPr>
        <w:t>is acting</w:t>
      </w:r>
      <w:r w:rsidRPr="00745529">
        <w:rPr>
          <w:sz w:val="16"/>
        </w:rPr>
        <w:t xml:space="preserve"> or is likely to act </w:t>
      </w:r>
      <w:r w:rsidRPr="00745529">
        <w:rPr>
          <w:rStyle w:val="StyleUnderline"/>
        </w:rPr>
        <w:t xml:space="preserve">counter to competitive norms. </w:t>
      </w:r>
      <w:r w:rsidRPr="00970DD5">
        <w:rPr>
          <w:rStyle w:val="StyleUnderline"/>
          <w:highlight w:val="cyan"/>
        </w:rPr>
        <w:t>Antitrust</w:t>
      </w:r>
      <w:r w:rsidRPr="00745529">
        <w:rPr>
          <w:rStyle w:val="StyleUnderline"/>
        </w:rPr>
        <w:t xml:space="preserve"> jurisdiction </w:t>
      </w:r>
      <w:r w:rsidRPr="00970DD5">
        <w:rPr>
          <w:rStyle w:val="StyleUnderline"/>
          <w:highlight w:val="cyan"/>
        </w:rPr>
        <w:t>is</w:t>
      </w:r>
      <w:r w:rsidRPr="00745529">
        <w:rPr>
          <w:rStyle w:val="StyleUnderline"/>
        </w:rPr>
        <w:t xml:space="preserve"> largely </w:t>
      </w:r>
      <w:r w:rsidRPr="00970DD5">
        <w:rPr>
          <w:rStyle w:val="Emphasis"/>
          <w:highlight w:val="cyan"/>
        </w:rPr>
        <w:t>conduct-based</w:t>
      </w:r>
      <w:r w:rsidRPr="00745529">
        <w:rPr>
          <w:rStyle w:val="StyleUnderline"/>
        </w:rPr>
        <w:t xml:space="preserve"> and </w:t>
      </w:r>
      <w:r w:rsidRPr="00970DD5">
        <w:rPr>
          <w:rStyle w:val="Emphasis"/>
          <w:sz w:val="24"/>
          <w:szCs w:val="26"/>
          <w:highlight w:val="cyan"/>
        </w:rPr>
        <w:t xml:space="preserve">not </w:t>
      </w:r>
      <w:proofErr w:type="gramStart"/>
      <w:r w:rsidRPr="00970DD5">
        <w:rPr>
          <w:rStyle w:val="Emphasis"/>
          <w:sz w:val="24"/>
          <w:szCs w:val="26"/>
          <w:highlight w:val="cyan"/>
        </w:rPr>
        <w:t>limited</w:t>
      </w:r>
      <w:r w:rsidRPr="00745529">
        <w:rPr>
          <w:sz w:val="16"/>
          <w:szCs w:val="26"/>
        </w:rPr>
        <w:t xml:space="preserve">  </w:t>
      </w:r>
      <w:r w:rsidRPr="00745529">
        <w:rPr>
          <w:sz w:val="16"/>
        </w:rPr>
        <w:t>[</w:t>
      </w:r>
      <w:proofErr w:type="gramEnd"/>
      <w:r w:rsidRPr="00745529">
        <w:rPr>
          <w:sz w:val="16"/>
        </w:rPr>
        <w:t xml:space="preserve">*1636]  </w:t>
      </w:r>
      <w:r w:rsidRPr="00970DD5">
        <w:rPr>
          <w:rStyle w:val="Emphasis"/>
          <w:sz w:val="24"/>
          <w:szCs w:val="26"/>
          <w:highlight w:val="cyan"/>
        </w:rPr>
        <w:t>to technical distinctions between industries</w:t>
      </w:r>
      <w:r w:rsidRPr="00745529">
        <w:rPr>
          <w:sz w:val="16"/>
          <w:szCs w:val="30"/>
        </w:rPr>
        <w:t xml:space="preserve"> </w:t>
      </w:r>
      <w:r w:rsidRPr="00745529">
        <w:rPr>
          <w:sz w:val="16"/>
        </w:rPr>
        <w:t xml:space="preserve">33 </w:t>
      </w:r>
      <w:r w:rsidRPr="00745529">
        <w:rPr>
          <w:rStyle w:val="StyleUnderline"/>
        </w:rPr>
        <w:t>but, rather, assessed against anticompetitive conduct within relevant markets</w:t>
      </w:r>
      <w:r w:rsidRPr="00745529">
        <w:rPr>
          <w:sz w:val="16"/>
        </w:rPr>
        <w:t>.</w:t>
      </w:r>
    </w:p>
    <w:p w14:paraId="6E1EEF2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B738C"/>
    <w:multiLevelType w:val="hybridMultilevel"/>
    <w:tmpl w:val="3CAE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10D6F"/>
    <w:multiLevelType w:val="hybridMultilevel"/>
    <w:tmpl w:val="335E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E045AD"/>
    <w:multiLevelType w:val="hybridMultilevel"/>
    <w:tmpl w:val="EE864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627C4"/>
    <w:rsid w:val="000139A3"/>
    <w:rsid w:val="00015ED8"/>
    <w:rsid w:val="00100833"/>
    <w:rsid w:val="00100C83"/>
    <w:rsid w:val="00102B02"/>
    <w:rsid w:val="00104529"/>
    <w:rsid w:val="00105942"/>
    <w:rsid w:val="00107396"/>
    <w:rsid w:val="00144A4C"/>
    <w:rsid w:val="001457A4"/>
    <w:rsid w:val="001627C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8158C"/>
    <w:rsid w:val="003902BA"/>
    <w:rsid w:val="003A09E2"/>
    <w:rsid w:val="003A77C3"/>
    <w:rsid w:val="00407037"/>
    <w:rsid w:val="004605D6"/>
    <w:rsid w:val="004C60E8"/>
    <w:rsid w:val="004E3579"/>
    <w:rsid w:val="004E728B"/>
    <w:rsid w:val="004F39E0"/>
    <w:rsid w:val="00537BD5"/>
    <w:rsid w:val="0057268A"/>
    <w:rsid w:val="005D2912"/>
    <w:rsid w:val="006065BD"/>
    <w:rsid w:val="00645FA9"/>
    <w:rsid w:val="00647866"/>
    <w:rsid w:val="00647A3D"/>
    <w:rsid w:val="00665003"/>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3417"/>
    <w:rsid w:val="00C9604F"/>
    <w:rsid w:val="00CA19AA"/>
    <w:rsid w:val="00CC3986"/>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8DCC"/>
  <w15:chartTrackingRefBased/>
  <w15:docId w15:val="{C8D12EAB-2BBE-42B9-BFF1-BBC8EADC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77C3"/>
    <w:pPr>
      <w:spacing w:after="0" w:line="240" w:lineRule="auto"/>
    </w:pPr>
    <w:rPr>
      <w:rFonts w:ascii="Century Schoolbook" w:hAnsi="Century Schoolbook" w:cs="Times New Roman"/>
    </w:rPr>
  </w:style>
  <w:style w:type="paragraph" w:styleId="Heading1">
    <w:name w:val="heading 1"/>
    <w:aliases w:val="Pocket"/>
    <w:basedOn w:val="Normal"/>
    <w:next w:val="Normal"/>
    <w:link w:val="Heading1Char"/>
    <w:qFormat/>
    <w:rsid w:val="003A77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77C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3A77C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3A77C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A77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77C3"/>
  </w:style>
  <w:style w:type="character" w:customStyle="1" w:styleId="Heading1Char">
    <w:name w:val="Heading 1 Char"/>
    <w:aliases w:val="Pocket Char"/>
    <w:basedOn w:val="DefaultParagraphFont"/>
    <w:link w:val="Heading1"/>
    <w:rsid w:val="003A77C3"/>
    <w:rPr>
      <w:rFonts w:ascii="Century Schoolbook" w:eastAsiaTheme="majorEastAsia" w:hAnsi="Century Schoolbook" w:cstheme="majorBidi"/>
      <w:b/>
      <w:sz w:val="52"/>
      <w:szCs w:val="32"/>
    </w:rPr>
  </w:style>
  <w:style w:type="character" w:customStyle="1" w:styleId="Heading2Char">
    <w:name w:val="Heading 2 Char"/>
    <w:aliases w:val="Hat Char"/>
    <w:basedOn w:val="DefaultParagraphFont"/>
    <w:link w:val="Heading2"/>
    <w:uiPriority w:val="1"/>
    <w:rsid w:val="003A77C3"/>
    <w:rPr>
      <w:rFonts w:ascii="Century Schoolbook" w:eastAsiaTheme="majorEastAsia" w:hAnsi="Century Schoolbook"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3A77C3"/>
    <w:rPr>
      <w:rFonts w:ascii="Century Schoolbook" w:eastAsiaTheme="majorEastAsia" w:hAnsi="Century Schoolbook"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3A77C3"/>
    <w:rPr>
      <w:rFonts w:ascii="Century Schoolbook" w:eastAsiaTheme="majorEastAsia" w:hAnsi="Century Schoolbook"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7"/>
    <w:qFormat/>
    <w:rsid w:val="003A77C3"/>
    <w:rPr>
      <w:rFonts w:ascii="Century Schoolbook" w:hAnsi="Century Schoolbook"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A77C3"/>
    <w:rPr>
      <w:b/>
      <w:bCs/>
      <w:sz w:val="26"/>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
    <w:basedOn w:val="DefaultParagraphFont"/>
    <w:uiPriority w:val="6"/>
    <w:qFormat/>
    <w:rsid w:val="003A77C3"/>
    <w:rPr>
      <w:b w:val="0"/>
      <w:sz w:val="22"/>
      <w:u w:val="single"/>
    </w:rPr>
  </w:style>
  <w:style w:type="character" w:styleId="Hyperlink">
    <w:name w:val="Hyperlink"/>
    <w:aliases w:val="No Spacing Char,Card Format Char,nonunderlined Char,Note Level 2 Char,Tag and Ci Char,No Spacing11211 Char,No Spacing23 Char,DDI Tag Char,Tag Title Char,Tag1 Char,ca Char,No Spacing6 Char,No Spacing tnr Char,ClearFormatting Char"/>
    <w:basedOn w:val="DefaultParagraphFont"/>
    <w:link w:val="NoSpacing"/>
    <w:uiPriority w:val="99"/>
    <w:unhideWhenUsed/>
    <w:rsid w:val="003A77C3"/>
    <w:rPr>
      <w:color w:val="auto"/>
      <w:u w:val="none"/>
    </w:rPr>
  </w:style>
  <w:style w:type="character" w:styleId="FollowedHyperlink">
    <w:name w:val="FollowedHyperlink"/>
    <w:basedOn w:val="DefaultParagraphFont"/>
    <w:uiPriority w:val="99"/>
    <w:semiHidden/>
    <w:unhideWhenUsed/>
    <w:rsid w:val="003A77C3"/>
    <w:rPr>
      <w:color w:val="auto"/>
      <w:u w:val="none"/>
    </w:rPr>
  </w:style>
  <w:style w:type="paragraph" w:customStyle="1" w:styleId="Analytics">
    <w:name w:val="Analytics"/>
    <w:basedOn w:val="Heading4"/>
    <w:link w:val="AnalyticsChar"/>
    <w:autoRedefine/>
    <w:uiPriority w:val="4"/>
    <w:qFormat/>
    <w:rsid w:val="001627C4"/>
  </w:style>
  <w:style w:type="character" w:customStyle="1" w:styleId="AnalyticsChar">
    <w:name w:val="Analytics Char"/>
    <w:basedOn w:val="Heading4Char"/>
    <w:link w:val="Analytics"/>
    <w:uiPriority w:val="4"/>
    <w:rsid w:val="001627C4"/>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1627C4"/>
  </w:style>
  <w:style w:type="character" w:customStyle="1" w:styleId="JordanAnalyticsChar">
    <w:name w:val="Jordan Analytics Char"/>
    <w:basedOn w:val="DefaultParagraphFont"/>
    <w:link w:val="JordanAnalytics"/>
    <w:uiPriority w:val="4"/>
    <w:rsid w:val="001627C4"/>
    <w:rPr>
      <w:rFonts w:ascii="Arial" w:eastAsiaTheme="majorEastAsia" w:hAnsi="Arial" w:cstheme="majorBidi"/>
      <w:b/>
      <w:iCs/>
    </w:rPr>
  </w:style>
  <w:style w:type="paragraph" w:customStyle="1" w:styleId="Analytic">
    <w:name w:val="Analytic"/>
    <w:link w:val="AnalyticChar"/>
    <w:autoRedefine/>
    <w:uiPriority w:val="4"/>
    <w:qFormat/>
    <w:rsid w:val="003A77C3"/>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3A77C3"/>
    <w:rPr>
      <w:rFonts w:ascii="Century Schoolbook" w:hAnsi="Century Schoolbook" w:cs="Times New Roman"/>
      <w:b/>
      <w:color w:val="44546A" w:themeColor="text2"/>
      <w:sz w:val="26"/>
    </w:rPr>
  </w:style>
  <w:style w:type="paragraph" w:customStyle="1" w:styleId="textbold">
    <w:name w:val="text bold"/>
    <w:basedOn w:val="Normal"/>
    <w:link w:val="Emphasis"/>
    <w:uiPriority w:val="7"/>
    <w:qFormat/>
    <w:rsid w:val="001627C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Emphasis1">
    <w:name w:val="Emphasis1"/>
    <w:basedOn w:val="Normal"/>
    <w:uiPriority w:val="7"/>
    <w:qFormat/>
    <w:rsid w:val="001627C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1627C4"/>
    <w:pPr>
      <w:ind w:left="720"/>
      <w:contextualSpacing/>
    </w:pPr>
  </w:style>
  <w:style w:type="paragraph" w:styleId="NoSpacing">
    <w:name w:val="No Spacing"/>
    <w:aliases w:val="Card Format,nonunderlined,Note Level 2,Tag and Ci,No Spacing11211,No Spacing23,DDI Tag,Tag Title,Tag1,ca,No Spacing6,No Spacing tnr,ClearFormatting,Hidden Block Title,No Spacing311,No Spacing51,No Spacing8,Dont u,No Spacing1111111,Small Text"/>
    <w:basedOn w:val="Heading1"/>
    <w:link w:val="Hyperlink"/>
    <w:autoRedefine/>
    <w:uiPriority w:val="99"/>
    <w:qFormat/>
    <w:rsid w:val="001627C4"/>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1627C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post.com/publications/article/372410/amazon-apple-google-meta-face-new-eu-regs-coul.html)sw" TargetMode="External"/><Relationship Id="rId3" Type="http://schemas.openxmlformats.org/officeDocument/2006/relationships/styles" Target="styles.xml"/><Relationship Id="rId7" Type="http://schemas.openxmlformats.org/officeDocument/2006/relationships/hyperlink" Target="https://www.washingtonpost.com/politics/2021/10/22/bidens-court-commission-is-worried-about-supreme-court-legitimacy-so-what-is-legitimacy-exact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forciviljusticereform.org/wp-content/uploads/2020/11/PCCJR-Chesapeake.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tocol.com/newsletters/policy/ukraine-russia-antitrust?rebelltitem=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1</Pages>
  <Words>48756</Words>
  <Characters>277911</Characters>
  <Application>Microsoft Office Word</Application>
  <DocSecurity>0</DocSecurity>
  <Lines>2315</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2</cp:revision>
  <dcterms:created xsi:type="dcterms:W3CDTF">2022-04-02T19:51:00Z</dcterms:created>
  <dcterms:modified xsi:type="dcterms:W3CDTF">2022-04-02T20:14:00Z</dcterms:modified>
</cp:coreProperties>
</file>