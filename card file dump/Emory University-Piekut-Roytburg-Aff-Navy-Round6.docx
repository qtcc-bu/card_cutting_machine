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FBA0" w14:textId="054EB752" w:rsidR="00E42E4C" w:rsidRDefault="00E81FA0" w:rsidP="00E81FA0">
      <w:pPr>
        <w:pStyle w:val="Heading2"/>
      </w:pPr>
      <w:r>
        <w:t>1ac</w:t>
      </w:r>
    </w:p>
    <w:p w14:paraId="7A39F384" w14:textId="77777777" w:rsidR="00E81FA0" w:rsidRDefault="00E81FA0" w:rsidP="00E81FA0">
      <w:pPr>
        <w:pStyle w:val="Heading3"/>
      </w:pPr>
      <w:r>
        <w:lastRenderedPageBreak/>
        <w:t>Inequality---1AC</w:t>
      </w:r>
    </w:p>
    <w:p w14:paraId="1C401A79" w14:textId="77777777" w:rsidR="00E81FA0" w:rsidRDefault="00E81FA0" w:rsidP="00E81FA0"/>
    <w:p w14:paraId="62444FD3" w14:textId="77777777" w:rsidR="00E81FA0" w:rsidRDefault="00E81FA0" w:rsidP="00E81FA0">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71B73082" w14:textId="77777777" w:rsidR="00E81FA0" w:rsidRPr="001734BF" w:rsidRDefault="00E81FA0" w:rsidP="00E81FA0"/>
    <w:p w14:paraId="1BCCE9C8" w14:textId="77777777" w:rsidR="00E81FA0" w:rsidRPr="001734BF" w:rsidRDefault="00E81FA0" w:rsidP="00E81FA0">
      <w:pPr>
        <w:pStyle w:val="Heading4"/>
      </w:pPr>
      <w:r w:rsidRPr="001734BF">
        <w:t>Increased concentration of buyer power in labor markets drives inequality</w:t>
      </w:r>
      <w:r>
        <w:t>.</w:t>
      </w:r>
    </w:p>
    <w:p w14:paraId="1F316F8E" w14:textId="77777777" w:rsidR="00E81FA0" w:rsidRPr="00411827" w:rsidRDefault="00E81FA0" w:rsidP="00E81FA0">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46916284" w14:textId="77777777" w:rsidR="00E81FA0" w:rsidRPr="001734BF" w:rsidRDefault="00E81FA0" w:rsidP="00E81FA0">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527D4A2D" w14:textId="77777777" w:rsidR="00E81FA0" w:rsidRPr="004E5AE3" w:rsidRDefault="00E81FA0" w:rsidP="00E81FA0">
      <w:pPr>
        <w:rPr>
          <w:sz w:val="16"/>
        </w:rPr>
      </w:pPr>
    </w:p>
    <w:p w14:paraId="2B939397" w14:textId="77777777" w:rsidR="00E81FA0" w:rsidRPr="00591DF2" w:rsidRDefault="00E81FA0" w:rsidP="00E81FA0">
      <w:pPr>
        <w:pStyle w:val="Heading4"/>
      </w:pPr>
      <w:r>
        <w:t>Permissive antitrust guidelines enabled the rise in monopsonies, expanding a worker welfare standard to labor markets is key to wage equality.</w:t>
      </w:r>
    </w:p>
    <w:p w14:paraId="5791C944" w14:textId="77777777" w:rsidR="00E81FA0" w:rsidRPr="00EC74E8" w:rsidRDefault="00E81FA0" w:rsidP="00E81FA0">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EE32580" w14:textId="77777777" w:rsidR="00E81FA0" w:rsidRPr="001817C3" w:rsidRDefault="00E81FA0" w:rsidP="00E81FA0">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3B225347" w14:textId="77777777" w:rsidR="00E81FA0" w:rsidRPr="001817C3" w:rsidRDefault="00E81FA0" w:rsidP="00E81FA0">
      <w:pPr>
        <w:rPr>
          <w:rStyle w:val="Emphasis"/>
          <w:b w:val="0"/>
          <w:iCs w:val="0"/>
        </w:rPr>
      </w:pPr>
    </w:p>
    <w:p w14:paraId="2EE191FA" w14:textId="77777777" w:rsidR="00E81FA0" w:rsidRPr="004272E5" w:rsidRDefault="00E81FA0" w:rsidP="00E81FA0">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1EA9ECBA" w14:textId="77777777" w:rsidR="00E81FA0" w:rsidRPr="00D4432B" w:rsidRDefault="00E81FA0" w:rsidP="00E81FA0">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7EB6B4A" w14:textId="77777777" w:rsidR="00E81FA0" w:rsidRDefault="00E81FA0" w:rsidP="00E81FA0">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1D800047" w14:textId="77777777" w:rsidR="00E81FA0" w:rsidRDefault="00E81FA0" w:rsidP="00E81FA0">
      <w:pPr>
        <w:rPr>
          <w:rStyle w:val="Emphasis"/>
          <w:b w:val="0"/>
          <w:iCs w:val="0"/>
          <w:highlight w:val="cyan"/>
        </w:rPr>
      </w:pPr>
    </w:p>
    <w:p w14:paraId="52976A26" w14:textId="77777777" w:rsidR="00E81FA0" w:rsidRPr="00FF004D" w:rsidRDefault="00E81FA0" w:rsidP="00E81FA0">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15D02327" w14:textId="77777777" w:rsidR="00E81FA0" w:rsidRPr="00B57817" w:rsidRDefault="00E81FA0" w:rsidP="00E81FA0">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6CE13F7F" w14:textId="77777777" w:rsidR="00E81FA0" w:rsidRPr="001734BF" w:rsidRDefault="00E81FA0" w:rsidP="00E81FA0">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184DCB0C" w14:textId="77777777" w:rsidR="00E81FA0" w:rsidRPr="00B57817" w:rsidRDefault="00E81FA0" w:rsidP="00E81FA0"/>
    <w:p w14:paraId="7B735203" w14:textId="77777777" w:rsidR="00E81FA0" w:rsidRPr="00AA7EC1" w:rsidRDefault="00E81FA0" w:rsidP="00E81FA0">
      <w:pPr>
        <w:pStyle w:val="Heading4"/>
      </w:pPr>
      <w:r w:rsidRPr="00AA7EC1">
        <w:t xml:space="preserve">Growing economic inequality drives diversionary nationalism and </w:t>
      </w:r>
      <w:r>
        <w:t>makes war inevitable.</w:t>
      </w:r>
    </w:p>
    <w:p w14:paraId="121E484F" w14:textId="77777777" w:rsidR="00E81FA0" w:rsidRPr="007A360E" w:rsidRDefault="00E81FA0" w:rsidP="00E81FA0">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2EC8C50F" w14:textId="77777777" w:rsidR="00E81FA0" w:rsidRPr="00353805" w:rsidRDefault="00E81FA0" w:rsidP="00E81FA0">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673C996D" w14:textId="77777777" w:rsidR="00E81FA0" w:rsidRDefault="00E81FA0" w:rsidP="00E81FA0">
      <w:pPr>
        <w:rPr>
          <w:rFonts w:asciiTheme="majorHAnsi" w:hAnsiTheme="majorHAnsi" w:cstheme="majorHAnsi"/>
          <w:sz w:val="16"/>
        </w:rPr>
      </w:pPr>
    </w:p>
    <w:p w14:paraId="1AD6E7A8" w14:textId="77777777" w:rsidR="00E81FA0" w:rsidRPr="00EC74E8" w:rsidRDefault="00E81FA0" w:rsidP="00E81FA0">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4181D194" w14:textId="77777777" w:rsidR="00E81FA0" w:rsidRPr="00EC74E8" w:rsidRDefault="00E81FA0" w:rsidP="00E81FA0">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C51E16D" w14:textId="77777777" w:rsidR="00E81FA0" w:rsidRPr="00353805" w:rsidRDefault="00E81FA0" w:rsidP="00E81FA0">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5C41D116" w14:textId="77777777" w:rsidR="00E81FA0" w:rsidRDefault="00E81FA0" w:rsidP="00E81FA0">
      <w:pPr>
        <w:rPr>
          <w:rFonts w:asciiTheme="majorHAnsi" w:hAnsiTheme="majorHAnsi" w:cstheme="majorHAnsi"/>
          <w:sz w:val="16"/>
        </w:rPr>
      </w:pPr>
    </w:p>
    <w:p w14:paraId="63FF2590" w14:textId="77777777" w:rsidR="00E81FA0" w:rsidRDefault="00E81FA0" w:rsidP="00E81FA0">
      <w:pPr>
        <w:pStyle w:val="Heading4"/>
      </w:pPr>
      <w:r>
        <w:t>Now is key.</w:t>
      </w:r>
    </w:p>
    <w:p w14:paraId="4E50E6B8" w14:textId="77777777" w:rsidR="00E81FA0" w:rsidRPr="002A165B" w:rsidRDefault="00E81FA0" w:rsidP="00E81FA0">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10AFFFC8" w14:textId="77777777" w:rsidR="00E81FA0" w:rsidRDefault="00E81FA0" w:rsidP="00E81FA0">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4AF45474" w14:textId="77777777" w:rsidR="00E81FA0" w:rsidRPr="003B2CE5" w:rsidRDefault="00E81FA0" w:rsidP="00E81FA0">
      <w:pPr>
        <w:rPr>
          <w:sz w:val="14"/>
        </w:rPr>
      </w:pPr>
    </w:p>
    <w:p w14:paraId="1A58B3D8" w14:textId="77777777" w:rsidR="00E81FA0" w:rsidRDefault="00E81FA0" w:rsidP="00E81FA0">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57F826CE" w14:textId="77777777" w:rsidR="00E81FA0" w:rsidRPr="004F6589" w:rsidRDefault="00E81FA0" w:rsidP="00E81FA0">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5F595A9" w14:textId="77777777" w:rsidR="00E81FA0" w:rsidRPr="001734BF" w:rsidRDefault="00E81FA0" w:rsidP="00E81FA0">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197B52A8" w14:textId="77777777" w:rsidR="00E81FA0" w:rsidRDefault="00E81FA0" w:rsidP="00E81FA0"/>
    <w:p w14:paraId="2B1EBDD7" w14:textId="77777777" w:rsidR="00E81FA0" w:rsidRPr="00445D78" w:rsidRDefault="00E81FA0" w:rsidP="00E81FA0">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5565AD88" w14:textId="77777777" w:rsidR="00E81FA0" w:rsidRPr="00195B32" w:rsidRDefault="00E81FA0" w:rsidP="00E81FA0">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8BF1EBC" w14:textId="77777777" w:rsidR="00E81FA0" w:rsidRPr="001734BF" w:rsidRDefault="00E81FA0" w:rsidP="00E81FA0">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170AF475" w14:textId="77777777" w:rsidR="00E81FA0" w:rsidRDefault="00E81FA0" w:rsidP="00E81FA0"/>
    <w:p w14:paraId="1A50DE09" w14:textId="77777777" w:rsidR="00E81FA0" w:rsidRDefault="00E81FA0" w:rsidP="00E81FA0">
      <w:pPr>
        <w:pStyle w:val="Heading4"/>
      </w:pPr>
      <w:r>
        <w:t>Employee welfare increases innovation---improves talent retention and productivity.</w:t>
      </w:r>
    </w:p>
    <w:p w14:paraId="2B62B538" w14:textId="77777777" w:rsidR="00E81FA0" w:rsidRPr="006A32AB" w:rsidRDefault="00E81FA0" w:rsidP="00E81FA0">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04CEF6CB" w14:textId="77777777" w:rsidR="00E81FA0" w:rsidRDefault="00E81FA0" w:rsidP="00E81FA0">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12DE8E3C" w14:textId="77777777" w:rsidR="00E81FA0" w:rsidRDefault="00E81FA0" w:rsidP="00E81FA0"/>
    <w:p w14:paraId="7F034805" w14:textId="77777777" w:rsidR="00E81FA0" w:rsidRDefault="00E81FA0" w:rsidP="00E81FA0">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3BEED8CF" w14:textId="77777777" w:rsidR="00E81FA0" w:rsidRDefault="00E81FA0" w:rsidP="00E81FA0">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550053BE" w14:textId="77777777" w:rsidR="00E81FA0" w:rsidRPr="001734BF" w:rsidRDefault="00E81FA0" w:rsidP="00E81FA0">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08997200" w14:textId="77777777" w:rsidR="00E81FA0" w:rsidRDefault="00E81FA0" w:rsidP="00E81FA0"/>
    <w:p w14:paraId="01B7128A" w14:textId="77777777" w:rsidR="00E81FA0" w:rsidRDefault="00E81FA0" w:rsidP="00E81FA0">
      <w:pPr>
        <w:pStyle w:val="Heading4"/>
      </w:pPr>
      <w:r>
        <w:t>It overcomes traditional barriers to conflict.</w:t>
      </w:r>
    </w:p>
    <w:p w14:paraId="674EF5DF" w14:textId="77777777" w:rsidR="00E81FA0" w:rsidRPr="00B622DE" w:rsidRDefault="00E81FA0" w:rsidP="00E81FA0">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5B3B5FA1" w14:textId="77777777" w:rsidR="00E81FA0" w:rsidRDefault="00E81FA0" w:rsidP="00E81FA0">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0FD07863" w14:textId="77777777" w:rsidR="00E81FA0" w:rsidRDefault="00E81FA0" w:rsidP="00E81FA0">
      <w:pPr>
        <w:rPr>
          <w:u w:val="single"/>
        </w:rPr>
      </w:pPr>
    </w:p>
    <w:p w14:paraId="4BA719B9" w14:textId="77777777" w:rsidR="00E81FA0" w:rsidRDefault="00E81FA0" w:rsidP="00E81FA0">
      <w:pPr>
        <w:pStyle w:val="Heading4"/>
      </w:pPr>
      <w:r>
        <w:t xml:space="preserve">Income inequality is high---wage growth is </w:t>
      </w:r>
      <w:r w:rsidRPr="000B450B">
        <w:rPr>
          <w:u w:val="single"/>
        </w:rPr>
        <w:t>artificial</w:t>
      </w:r>
      <w:r>
        <w:t>---only the plan solves.</w:t>
      </w:r>
    </w:p>
    <w:p w14:paraId="6492AB0B" w14:textId="77777777" w:rsidR="00E81FA0" w:rsidRPr="002F4E45" w:rsidRDefault="00E81FA0" w:rsidP="00E81FA0">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69B8A0DB" w14:textId="77777777" w:rsidR="00E81FA0" w:rsidRPr="002E3CC9" w:rsidRDefault="00E81FA0" w:rsidP="00E81FA0">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6AFFE5EC" w14:textId="77777777" w:rsidR="00E81FA0" w:rsidRPr="002F4E45" w:rsidRDefault="00E81FA0" w:rsidP="00E81FA0">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76246BF1" w14:textId="77777777" w:rsidR="00E81FA0" w:rsidRPr="002F4E45" w:rsidRDefault="00E81FA0" w:rsidP="00E81FA0">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6E4DFB41" w14:textId="77777777" w:rsidR="00E81FA0" w:rsidRPr="002F4E45" w:rsidRDefault="00E81FA0" w:rsidP="00E81FA0">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40ACCC72" w14:textId="77777777" w:rsidR="00E81FA0" w:rsidRPr="003121AE" w:rsidRDefault="00E81FA0" w:rsidP="00E81FA0">
      <w:pPr>
        <w:rPr>
          <w:sz w:val="16"/>
        </w:rPr>
      </w:pPr>
    </w:p>
    <w:p w14:paraId="402C178B" w14:textId="77777777" w:rsidR="00E81FA0" w:rsidRDefault="00E81FA0" w:rsidP="00E81FA0">
      <w:pPr>
        <w:pStyle w:val="Heading4"/>
      </w:pPr>
      <w:r>
        <w:t xml:space="preserve">Studies to the contrary are lobbyist hype. </w:t>
      </w:r>
    </w:p>
    <w:p w14:paraId="768FF913" w14:textId="77777777" w:rsidR="00E81FA0" w:rsidRPr="009A077E" w:rsidRDefault="00E81FA0" w:rsidP="00E81FA0">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0C5335FB" w14:textId="77777777" w:rsidR="00E81FA0" w:rsidRPr="009A077E" w:rsidRDefault="00E81FA0" w:rsidP="00E81FA0">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6F4A9D32" w14:textId="77777777" w:rsidR="00E81FA0" w:rsidRPr="009A077E" w:rsidRDefault="00E81FA0" w:rsidP="00E81FA0">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1C7D7E27" w14:textId="77777777" w:rsidR="00E81FA0" w:rsidRPr="009A077E" w:rsidRDefault="00E81FA0" w:rsidP="00E81FA0">
      <w:pPr>
        <w:pStyle w:val="ListParagraph"/>
        <w:numPr>
          <w:ilvl w:val="0"/>
          <w:numId w:val="16"/>
        </w:numPr>
      </w:pPr>
      <w:r w:rsidRPr="009A077E">
        <w:t xml:space="preserve">Frederick Humphries, Jr, VP government affairs for </w:t>
      </w:r>
      <w:r w:rsidRPr="009A077E">
        <w:rPr>
          <w:rStyle w:val="Emphasis"/>
          <w:highlight w:val="cyan"/>
        </w:rPr>
        <w:t>Microsoft</w:t>
      </w:r>
    </w:p>
    <w:p w14:paraId="155D62BB" w14:textId="77777777" w:rsidR="00E81FA0" w:rsidRPr="009A077E" w:rsidRDefault="00E81FA0" w:rsidP="00E81FA0">
      <w:pPr>
        <w:pStyle w:val="ListParagraph"/>
        <w:numPr>
          <w:ilvl w:val="0"/>
          <w:numId w:val="16"/>
        </w:numPr>
      </w:pPr>
      <w:r w:rsidRPr="009A077E">
        <w:t xml:space="preserve">Cynthia Hogan, VP public policy for </w:t>
      </w:r>
      <w:r w:rsidRPr="009A077E">
        <w:rPr>
          <w:rStyle w:val="Emphasis"/>
          <w:highlight w:val="cyan"/>
        </w:rPr>
        <w:t>Apple</w:t>
      </w:r>
    </w:p>
    <w:p w14:paraId="3AA15B21" w14:textId="77777777" w:rsidR="00E81FA0" w:rsidRPr="009A077E" w:rsidRDefault="00E81FA0" w:rsidP="00E81FA0">
      <w:pPr>
        <w:pStyle w:val="ListParagraph"/>
        <w:numPr>
          <w:ilvl w:val="0"/>
          <w:numId w:val="16"/>
        </w:numPr>
      </w:pPr>
      <w:r w:rsidRPr="009A077E">
        <w:t xml:space="preserve">Shannon Kellogg, VP of public policy for </w:t>
      </w:r>
      <w:r w:rsidRPr="009A077E">
        <w:rPr>
          <w:rStyle w:val="Emphasis"/>
          <w:highlight w:val="cyan"/>
        </w:rPr>
        <w:t>Amazon</w:t>
      </w:r>
    </w:p>
    <w:p w14:paraId="5B31C77F" w14:textId="77777777" w:rsidR="00E81FA0" w:rsidRPr="009A077E" w:rsidRDefault="00E81FA0" w:rsidP="00E81FA0">
      <w:pPr>
        <w:pStyle w:val="ListParagraph"/>
        <w:numPr>
          <w:ilvl w:val="0"/>
          <w:numId w:val="16"/>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1FBF2A0E" w14:textId="77777777" w:rsidR="00E81FA0" w:rsidRPr="009A077E" w:rsidRDefault="00E81FA0" w:rsidP="00E81FA0">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03BD298A" w14:textId="77777777" w:rsidR="00E81FA0" w:rsidRPr="009A077E" w:rsidRDefault="00E81FA0" w:rsidP="00E81FA0">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0AEF4D6E" w14:textId="77777777" w:rsidR="00E81FA0" w:rsidRPr="009A077E" w:rsidRDefault="00E81FA0" w:rsidP="00E81FA0">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197A3494" w14:textId="77777777" w:rsidR="00E81FA0" w:rsidRPr="009A077E" w:rsidRDefault="00E81FA0" w:rsidP="00E81FA0">
      <w:pPr>
        <w:rPr>
          <w:sz w:val="4"/>
          <w:szCs w:val="4"/>
        </w:rPr>
      </w:pPr>
      <w:r w:rsidRPr="009A077E">
        <w:rPr>
          <w:sz w:val="4"/>
          <w:szCs w:val="4"/>
        </w:rPr>
        <w:t>Winning Hearts and Minds</w:t>
      </w:r>
    </w:p>
    <w:p w14:paraId="003FCD6A" w14:textId="77777777" w:rsidR="00E81FA0" w:rsidRPr="009A077E" w:rsidRDefault="00E81FA0" w:rsidP="00E81FA0">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2AB7FF1A" w14:textId="77777777" w:rsidR="00E81FA0" w:rsidRPr="009A077E" w:rsidRDefault="00E81FA0" w:rsidP="00E81FA0">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6FC246A2" w14:textId="77777777" w:rsidR="00E81FA0" w:rsidRPr="009A077E" w:rsidRDefault="00E81FA0" w:rsidP="00E81FA0">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0B1CBA4D" w14:textId="77777777" w:rsidR="00E81FA0" w:rsidRPr="009A077E" w:rsidRDefault="00E81FA0" w:rsidP="00E81FA0">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6823E2C7" w14:textId="77777777" w:rsidR="00E81FA0" w:rsidRPr="009A077E" w:rsidRDefault="00E81FA0" w:rsidP="00E81FA0">
      <w:pPr>
        <w:rPr>
          <w:sz w:val="4"/>
          <w:szCs w:val="4"/>
        </w:rPr>
      </w:pPr>
      <w:r w:rsidRPr="009A077E">
        <w:rPr>
          <w:sz w:val="4"/>
          <w:szCs w:val="4"/>
        </w:rPr>
        <w:t>The Problem with Taking Research at Face Value</w:t>
      </w:r>
    </w:p>
    <w:p w14:paraId="43BFDF15" w14:textId="77777777" w:rsidR="00E81FA0" w:rsidRPr="009A077E" w:rsidRDefault="00E81FA0" w:rsidP="00E81FA0">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32DE0CF6" w14:textId="77777777" w:rsidR="00E81FA0" w:rsidRPr="009A077E" w:rsidRDefault="00E81FA0" w:rsidP="00E81FA0">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0BA3F52A" w14:textId="77777777" w:rsidR="00E81FA0" w:rsidRPr="009A077E" w:rsidRDefault="00E81FA0" w:rsidP="00E81FA0">
      <w:pPr>
        <w:rPr>
          <w:sz w:val="4"/>
          <w:szCs w:val="4"/>
        </w:rPr>
      </w:pPr>
      <w:r w:rsidRPr="009A077E">
        <w:rPr>
          <w:sz w:val="4"/>
          <w:szCs w:val="4"/>
        </w:rPr>
        <w:t>But, after damning the ACLU’s research, The ITIF article goes on to cite its own. And its interpretation of that research warrants some inspection. The article states:</w:t>
      </w:r>
    </w:p>
    <w:p w14:paraId="2C00FDC9" w14:textId="77777777" w:rsidR="00E81FA0" w:rsidRPr="009A077E" w:rsidRDefault="00E81FA0" w:rsidP="00E81FA0">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3D14E455" w14:textId="77777777" w:rsidR="00E81FA0" w:rsidRPr="009A077E" w:rsidRDefault="00E81FA0" w:rsidP="00E81FA0">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65886253" w14:textId="77777777" w:rsidR="00E81FA0" w:rsidRPr="009A077E" w:rsidRDefault="00E81FA0" w:rsidP="00E81FA0">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3C30F500" w14:textId="77777777" w:rsidR="00E81FA0" w:rsidRPr="009A077E" w:rsidRDefault="00E81FA0" w:rsidP="00E81FA0">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3D33DB97" w14:textId="77777777" w:rsidR="00E81FA0" w:rsidRPr="009A077E" w:rsidRDefault="00E81FA0" w:rsidP="00E81FA0">
      <w:pPr>
        <w:rPr>
          <w:sz w:val="4"/>
          <w:szCs w:val="4"/>
        </w:rPr>
      </w:pPr>
      <w:r w:rsidRPr="009A077E">
        <w:rPr>
          <w:sz w:val="4"/>
          <w:szCs w:val="4"/>
        </w:rPr>
        <w:t>center_data_innovation_facialrecog_study2</w:t>
      </w:r>
    </w:p>
    <w:p w14:paraId="097BFA7D" w14:textId="77777777" w:rsidR="00E81FA0" w:rsidRPr="009A077E" w:rsidRDefault="00E81FA0" w:rsidP="00E81FA0">
      <w:pPr>
        <w:rPr>
          <w:sz w:val="4"/>
          <w:szCs w:val="4"/>
        </w:rPr>
      </w:pPr>
      <w:r w:rsidRPr="009A077E">
        <w:rPr>
          <w:sz w:val="4"/>
          <w:szCs w:val="4"/>
        </w:rPr>
        <w:t>But 18+55=73. What happened to the remaining 27%?</w:t>
      </w:r>
    </w:p>
    <w:p w14:paraId="74453D96" w14:textId="77777777" w:rsidR="00E81FA0" w:rsidRPr="009A077E" w:rsidRDefault="00E81FA0" w:rsidP="00E81FA0">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1F589BD4" w14:textId="77777777" w:rsidR="00E81FA0" w:rsidRPr="009A077E" w:rsidRDefault="00E81FA0" w:rsidP="00E81FA0">
      <w:pPr>
        <w:rPr>
          <w:sz w:val="4"/>
          <w:szCs w:val="4"/>
        </w:rPr>
      </w:pPr>
      <w:r w:rsidRPr="009A077E">
        <w:rPr>
          <w:sz w:val="4"/>
          <w:szCs w:val="4"/>
        </w:rPr>
        <w:t>Policy through Honesty and Transparency</w:t>
      </w:r>
    </w:p>
    <w:p w14:paraId="255EE311" w14:textId="77777777" w:rsidR="00E81FA0" w:rsidRPr="009A077E" w:rsidRDefault="00E81FA0" w:rsidP="00E81FA0">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4439CEDA" w14:textId="77777777" w:rsidR="00E81FA0" w:rsidRPr="009A077E" w:rsidRDefault="00E81FA0" w:rsidP="00E81FA0">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78C16C90" w14:textId="77777777" w:rsidR="00E81FA0" w:rsidRPr="009A077E" w:rsidRDefault="00E81FA0" w:rsidP="00E81FA0">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2F6EDBAE" w14:textId="77777777" w:rsidR="00E81FA0" w:rsidRPr="009A077E" w:rsidRDefault="00E81FA0" w:rsidP="00E81FA0">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4AEE765B" w14:textId="77777777" w:rsidR="00E81FA0" w:rsidRPr="009A077E" w:rsidRDefault="00E81FA0" w:rsidP="00E81FA0">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393F5A39" w14:textId="77777777" w:rsidR="00E81FA0" w:rsidRPr="009A077E" w:rsidRDefault="00E81FA0" w:rsidP="00E81FA0">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4E751C64" w14:textId="77777777" w:rsidR="00E81FA0" w:rsidRDefault="00E81FA0" w:rsidP="00E81FA0">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7DCF0071" w14:textId="77777777" w:rsidR="00E81FA0" w:rsidRDefault="00E81FA0" w:rsidP="00E81FA0">
      <w:pPr>
        <w:rPr>
          <w:u w:val="single"/>
        </w:rPr>
      </w:pPr>
    </w:p>
    <w:p w14:paraId="0950E045" w14:textId="77777777" w:rsidR="00E81FA0" w:rsidRPr="00FA0E59" w:rsidRDefault="00E81FA0" w:rsidP="00E81FA0">
      <w:pPr>
        <w:pStyle w:val="Heading4"/>
      </w:pPr>
      <w:r>
        <w:t xml:space="preserve">They’re paid off by big tech. </w:t>
      </w:r>
    </w:p>
    <w:p w14:paraId="7EB87C39" w14:textId="77777777" w:rsidR="00E81FA0" w:rsidRPr="00FA0E59" w:rsidRDefault="00E81FA0" w:rsidP="00E81FA0">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068289A7" w14:textId="77777777" w:rsidR="00E81FA0" w:rsidRPr="00FA0E59" w:rsidRDefault="00E81FA0" w:rsidP="00E81FA0">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58E7715B" w14:textId="77777777" w:rsidR="00E81FA0" w:rsidRPr="00FA0E59" w:rsidRDefault="00E81FA0" w:rsidP="00E81FA0">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41F497E9" w14:textId="77777777" w:rsidR="00E81FA0" w:rsidRPr="00FA0E59" w:rsidRDefault="00E81FA0" w:rsidP="00E81FA0">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5F74960A" w14:textId="77777777" w:rsidR="00E81FA0" w:rsidRDefault="00E81FA0" w:rsidP="00E81FA0">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16ACFA04" w14:textId="77777777" w:rsidR="00E81FA0" w:rsidRPr="003121AE" w:rsidRDefault="00E81FA0" w:rsidP="00E81FA0">
      <w:pPr>
        <w:rPr>
          <w:sz w:val="16"/>
        </w:rPr>
      </w:pPr>
    </w:p>
    <w:p w14:paraId="05003303" w14:textId="77777777" w:rsidR="00E81FA0" w:rsidRDefault="00E81FA0" w:rsidP="00E81FA0">
      <w:pPr>
        <w:pStyle w:val="Heading3"/>
        <w:rPr>
          <w:rFonts w:asciiTheme="majorHAnsi" w:hAnsiTheme="majorHAnsi" w:cstheme="majorHAnsi"/>
        </w:rPr>
      </w:pPr>
      <w:r>
        <w:rPr>
          <w:rFonts w:asciiTheme="majorHAnsi" w:hAnsiTheme="majorHAnsi" w:cstheme="majorHAnsi"/>
        </w:rPr>
        <w:t>FTC---1AC</w:t>
      </w:r>
    </w:p>
    <w:p w14:paraId="73B1BF78" w14:textId="77777777" w:rsidR="00E81FA0" w:rsidRDefault="00E81FA0" w:rsidP="00E81FA0"/>
    <w:p w14:paraId="050B6671" w14:textId="77777777" w:rsidR="00E81FA0" w:rsidRDefault="00E81FA0" w:rsidP="00E81FA0">
      <w:pPr>
        <w:pStyle w:val="Heading4"/>
      </w:pPr>
      <w:r>
        <w:t xml:space="preserve">Advantage 2 is the </w:t>
      </w:r>
      <w:r w:rsidRPr="00FD6C21">
        <w:rPr>
          <w:u w:val="single"/>
        </w:rPr>
        <w:t>FTC</w:t>
      </w:r>
      <w:r>
        <w:t>---</w:t>
      </w:r>
    </w:p>
    <w:p w14:paraId="2165BCAB" w14:textId="77777777" w:rsidR="00E81FA0" w:rsidRPr="00FD6C21" w:rsidRDefault="00E81FA0" w:rsidP="00E81FA0"/>
    <w:p w14:paraId="5703A7C3" w14:textId="77777777" w:rsidR="00E81FA0" w:rsidRDefault="00E81FA0" w:rsidP="00E81FA0">
      <w:pPr>
        <w:pStyle w:val="Heading4"/>
      </w:pPr>
      <w:r>
        <w:t>FTC promised labor protection---they’ll lose now without congressional action.</w:t>
      </w:r>
    </w:p>
    <w:p w14:paraId="4247D428" w14:textId="77777777" w:rsidR="00E81FA0" w:rsidRPr="003C498A" w:rsidRDefault="00E81FA0" w:rsidP="00E81FA0">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58A2E715" w14:textId="77777777" w:rsidR="00E81FA0" w:rsidRDefault="00E81FA0" w:rsidP="00E81FA0">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7C8807B0" w14:textId="77777777" w:rsidR="00E81FA0" w:rsidRDefault="00E81FA0" w:rsidP="00E81FA0">
      <w:pPr>
        <w:rPr>
          <w:sz w:val="16"/>
        </w:rPr>
      </w:pPr>
    </w:p>
    <w:p w14:paraId="099BDCD5" w14:textId="77777777" w:rsidR="00E81FA0" w:rsidRPr="001817C3" w:rsidRDefault="00E81FA0" w:rsidP="00E81FA0">
      <w:pPr>
        <w:pStyle w:val="Heading4"/>
      </w:pPr>
      <w:r>
        <w:t xml:space="preserve">That </w:t>
      </w:r>
      <w:r w:rsidRPr="00690BA6">
        <w:rPr>
          <w:u w:val="single"/>
        </w:rPr>
        <w:t xml:space="preserve">decimates </w:t>
      </w:r>
      <w:r w:rsidRPr="001817C3">
        <w:t xml:space="preserve">the FTC. </w:t>
      </w:r>
    </w:p>
    <w:p w14:paraId="3B738E74" w14:textId="77777777" w:rsidR="00E81FA0" w:rsidRPr="00317302" w:rsidRDefault="00E81FA0" w:rsidP="00E81FA0">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B2CBF05" w14:textId="77777777" w:rsidR="00E81FA0" w:rsidRDefault="00E81FA0" w:rsidP="00E81FA0">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5EA91C93" w14:textId="77777777" w:rsidR="00E81FA0" w:rsidRPr="00317302" w:rsidRDefault="00E81FA0" w:rsidP="00E81FA0">
      <w:pPr>
        <w:rPr>
          <w:sz w:val="16"/>
        </w:rPr>
      </w:pPr>
    </w:p>
    <w:p w14:paraId="18BA139D" w14:textId="77777777" w:rsidR="00E81FA0" w:rsidRDefault="00E81FA0" w:rsidP="00E81FA0">
      <w:pPr>
        <w:pStyle w:val="Heading4"/>
      </w:pPr>
      <w:r>
        <w:t xml:space="preserve">Trust solves </w:t>
      </w:r>
      <w:r w:rsidRPr="00847894">
        <w:rPr>
          <w:u w:val="single"/>
        </w:rPr>
        <w:t>scams</w:t>
      </w:r>
      <w:r>
        <w:t>.</w:t>
      </w:r>
    </w:p>
    <w:p w14:paraId="358F2A34" w14:textId="77777777" w:rsidR="00E81FA0" w:rsidRPr="00847894" w:rsidRDefault="00E81FA0" w:rsidP="00E81FA0">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052E142" w14:textId="77777777" w:rsidR="00E81FA0" w:rsidRDefault="00E81FA0" w:rsidP="00E81FA0">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16988F0D" w14:textId="77777777" w:rsidR="00E81FA0" w:rsidRDefault="00E81FA0" w:rsidP="00E81FA0">
      <w:pPr>
        <w:rPr>
          <w:sz w:val="16"/>
        </w:rPr>
      </w:pPr>
    </w:p>
    <w:p w14:paraId="75B492AD" w14:textId="77777777" w:rsidR="00E81FA0" w:rsidRDefault="00E81FA0" w:rsidP="00E81FA0">
      <w:pPr>
        <w:pStyle w:val="Heading4"/>
      </w:pPr>
      <w:r>
        <w:t xml:space="preserve">Scamming causes </w:t>
      </w:r>
      <w:r w:rsidRPr="00F94E78">
        <w:rPr>
          <w:u w:val="single"/>
        </w:rPr>
        <w:t>extinction</w:t>
      </w:r>
      <w:r>
        <w:t xml:space="preserve">.  </w:t>
      </w:r>
    </w:p>
    <w:p w14:paraId="2B6BF674" w14:textId="77777777" w:rsidR="00E81FA0" w:rsidRPr="00927208" w:rsidRDefault="00E81FA0" w:rsidP="00E81FA0">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67DA8080" w14:textId="77777777" w:rsidR="00E81FA0" w:rsidRDefault="00E81FA0" w:rsidP="00E81FA0">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4480AFD4" w14:textId="77777777" w:rsidR="00E81FA0" w:rsidRDefault="00E81FA0" w:rsidP="00E81FA0">
      <w:pPr>
        <w:rPr>
          <w:rFonts w:eastAsia="Calibri"/>
          <w:u w:val="single"/>
        </w:rPr>
      </w:pPr>
    </w:p>
    <w:p w14:paraId="17E61F20" w14:textId="77777777" w:rsidR="00E81FA0" w:rsidRDefault="00E81FA0" w:rsidP="00E81FA0">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7244D08F" w14:textId="77777777" w:rsidR="00E81FA0" w:rsidRDefault="00E81FA0" w:rsidP="00E81FA0">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501F828" w14:textId="77777777" w:rsidR="00E81FA0" w:rsidRDefault="00E81FA0" w:rsidP="00E81FA0">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4799FA43" w14:textId="77777777" w:rsidR="00E81FA0" w:rsidRDefault="00E81FA0" w:rsidP="00E81FA0">
      <w:pPr>
        <w:rPr>
          <w:sz w:val="16"/>
        </w:rPr>
      </w:pPr>
    </w:p>
    <w:p w14:paraId="7922AD1C" w14:textId="77777777" w:rsidR="00E81FA0" w:rsidRDefault="00E81FA0" w:rsidP="00E81FA0">
      <w:pPr>
        <w:pStyle w:val="Heading4"/>
      </w:pPr>
      <w:r w:rsidRPr="000558C2">
        <w:t xml:space="preserve">Unregulated </w:t>
      </w:r>
      <w:r w:rsidRPr="000558C2">
        <w:rPr>
          <w:u w:val="single"/>
        </w:rPr>
        <w:t>emerging tech</w:t>
      </w:r>
      <w:r w:rsidRPr="000558C2">
        <w:t xml:space="preserve"> cause extinction.</w:t>
      </w:r>
    </w:p>
    <w:p w14:paraId="42580408" w14:textId="77777777" w:rsidR="00E81FA0" w:rsidRDefault="00E81FA0" w:rsidP="00E81FA0">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59F804C" w14:textId="77777777" w:rsidR="00E81FA0" w:rsidRPr="005D3510" w:rsidRDefault="00E81FA0" w:rsidP="00E81FA0">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1309B1D6" w14:textId="77777777" w:rsidR="00E81FA0" w:rsidRDefault="00E81FA0" w:rsidP="00E81FA0"/>
    <w:p w14:paraId="75F82A7E" w14:textId="77777777" w:rsidR="00E81FA0" w:rsidRDefault="00E81FA0" w:rsidP="00E81FA0">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4C83161D" w14:textId="77777777" w:rsidR="00E81FA0" w:rsidRDefault="00E81FA0" w:rsidP="00E81FA0">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5BF43791" w14:textId="77777777" w:rsidR="00E81FA0" w:rsidRPr="002370C2" w:rsidRDefault="00E81FA0" w:rsidP="00E81FA0">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43049822" w14:textId="77777777" w:rsidR="00E81FA0" w:rsidRPr="00AE5A8F" w:rsidRDefault="00E81FA0" w:rsidP="00E81FA0">
      <w:pPr>
        <w:rPr>
          <w:rFonts w:asciiTheme="majorHAnsi" w:hAnsiTheme="majorHAnsi" w:cstheme="majorHAnsi"/>
          <w:sz w:val="14"/>
        </w:rPr>
      </w:pPr>
    </w:p>
    <w:p w14:paraId="224D1DC1" w14:textId="77777777" w:rsidR="00E81FA0" w:rsidRDefault="00E81FA0" w:rsidP="00E81FA0">
      <w:pPr>
        <w:pStyle w:val="Heading3"/>
        <w:rPr>
          <w:rFonts w:asciiTheme="majorHAnsi" w:hAnsiTheme="majorHAnsi" w:cstheme="majorHAnsi"/>
        </w:rPr>
      </w:pPr>
      <w:r w:rsidRPr="00AE5A8F">
        <w:rPr>
          <w:rFonts w:asciiTheme="majorHAnsi" w:hAnsiTheme="majorHAnsi" w:cstheme="majorHAnsi"/>
        </w:rPr>
        <w:t>Plan---1AC</w:t>
      </w:r>
    </w:p>
    <w:p w14:paraId="037B40F2" w14:textId="77777777" w:rsidR="00E81FA0" w:rsidRPr="00AB10EC" w:rsidRDefault="00E81FA0" w:rsidP="00E81FA0"/>
    <w:p w14:paraId="2A77307F" w14:textId="77777777" w:rsidR="00E81FA0" w:rsidRDefault="00E81FA0" w:rsidP="00E81FA0">
      <w:pPr>
        <w:pStyle w:val="Heading4"/>
      </w:pPr>
      <w:r w:rsidRPr="00AB10EC">
        <w:t>The United States federal government should substantially increase prohibitions on anticompetitive private sector business practices that reduce the bargaining power of workers in labor markets.</w:t>
      </w:r>
    </w:p>
    <w:p w14:paraId="398C54E6" w14:textId="77777777" w:rsidR="00E81FA0" w:rsidRPr="00AB10EC" w:rsidRDefault="00E81FA0" w:rsidP="00E81FA0"/>
    <w:p w14:paraId="57A1D073" w14:textId="77777777" w:rsidR="00E81FA0" w:rsidRDefault="00E81FA0" w:rsidP="00E81FA0">
      <w:pPr>
        <w:pStyle w:val="Heading3"/>
        <w:rPr>
          <w:rFonts w:asciiTheme="majorHAnsi" w:hAnsiTheme="majorHAnsi" w:cstheme="majorHAnsi"/>
        </w:rPr>
      </w:pPr>
      <w:r w:rsidRPr="00AE5A8F">
        <w:rPr>
          <w:rFonts w:asciiTheme="majorHAnsi" w:hAnsiTheme="majorHAnsi" w:cstheme="majorHAnsi"/>
        </w:rPr>
        <w:t>Solvency---1AC</w:t>
      </w:r>
    </w:p>
    <w:p w14:paraId="75C69DE5" w14:textId="77777777" w:rsidR="00E81FA0" w:rsidRPr="004A3403" w:rsidRDefault="00E81FA0" w:rsidP="00E81FA0"/>
    <w:p w14:paraId="5FA45D64" w14:textId="77777777" w:rsidR="00E81FA0" w:rsidRDefault="00E81FA0" w:rsidP="00E81FA0">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3F9FA144" w14:textId="77777777" w:rsidR="00E81FA0" w:rsidRPr="004A3403" w:rsidRDefault="00E81FA0" w:rsidP="00E81FA0"/>
    <w:p w14:paraId="69FA82AB" w14:textId="77777777" w:rsidR="00E81FA0" w:rsidRPr="00AE5A8F" w:rsidRDefault="00E81FA0" w:rsidP="00E81FA0">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4A73D993" w14:textId="77777777" w:rsidR="00E81FA0" w:rsidRPr="00AE5A8F" w:rsidRDefault="00E81FA0" w:rsidP="00E81FA0">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96EB51E" w14:textId="77777777" w:rsidR="00E81FA0" w:rsidRPr="00AE5A8F" w:rsidRDefault="00E81FA0" w:rsidP="00E81FA0">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07271C24" w14:textId="77777777" w:rsidR="00E81FA0" w:rsidRDefault="00E81FA0" w:rsidP="00E81FA0">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26F3533" w14:textId="77777777" w:rsidR="00E81FA0" w:rsidRDefault="00E81FA0" w:rsidP="00E81FA0">
      <w:pPr>
        <w:rPr>
          <w:rFonts w:asciiTheme="majorHAnsi" w:hAnsiTheme="majorHAnsi" w:cstheme="majorHAnsi"/>
          <w:sz w:val="16"/>
        </w:rPr>
      </w:pPr>
    </w:p>
    <w:p w14:paraId="7F5887C4" w14:textId="77777777" w:rsidR="00E81FA0" w:rsidRPr="00AE5A8F" w:rsidRDefault="00E81FA0" w:rsidP="00E81FA0">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025D6AC9" w14:textId="77777777" w:rsidR="00E81FA0" w:rsidRPr="00AE5A8F" w:rsidRDefault="00E81FA0" w:rsidP="00E81FA0">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54D65FE2" w14:textId="77777777" w:rsidR="00E81FA0" w:rsidRPr="009C2D03" w:rsidRDefault="00E81FA0" w:rsidP="00E81FA0">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3F294A27" w14:textId="77777777" w:rsidR="00E81FA0" w:rsidRPr="00F601E6" w:rsidRDefault="00E81FA0" w:rsidP="00E81FA0"/>
    <w:p w14:paraId="2E0E9DF9" w14:textId="77777777" w:rsidR="00E81FA0" w:rsidRPr="003121AE" w:rsidRDefault="00E81FA0" w:rsidP="00E81FA0">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01CF3134" w14:textId="77777777" w:rsidR="00E81FA0" w:rsidRPr="00D4432B" w:rsidRDefault="00E81FA0" w:rsidP="00E81FA0">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049F3FE8" w14:textId="77777777" w:rsidR="00E81FA0" w:rsidRDefault="00E81FA0" w:rsidP="00E81FA0">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6C635A9B" w14:textId="77777777" w:rsidR="00E81FA0" w:rsidRPr="003121AE" w:rsidRDefault="00E81FA0" w:rsidP="00E81FA0">
      <w:pPr>
        <w:rPr>
          <w:sz w:val="16"/>
        </w:rPr>
      </w:pPr>
    </w:p>
    <w:p w14:paraId="3A97ED67" w14:textId="77777777" w:rsidR="00E81FA0" w:rsidRPr="00E62498" w:rsidRDefault="00E81FA0" w:rsidP="00E81FA0">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717B51C5" w14:textId="77777777" w:rsidR="00E81FA0" w:rsidRPr="00E45E66" w:rsidRDefault="00E81FA0" w:rsidP="00E81FA0">
      <w:pPr>
        <w:rPr>
          <w:rStyle w:val="Style13ptBold"/>
          <w:lang w:eastAsia="zh-CN"/>
        </w:rPr>
      </w:pPr>
      <w:r w:rsidRPr="00E45E66">
        <w:rPr>
          <w:lang w:eastAsia="zh-CN"/>
        </w:rPr>
        <w:t xml:space="preserve">Samuel </w:t>
      </w:r>
      <w:r w:rsidRPr="00E45E66">
        <w:rPr>
          <w:rStyle w:val="Style13ptBold"/>
        </w:rPr>
        <w:t>Weinstein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22FCEC1A" w14:textId="77777777" w:rsidR="00E81FA0" w:rsidRDefault="00E81FA0" w:rsidP="00E81FA0">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5BFA6CE6" w14:textId="77777777" w:rsidR="00E81FA0" w:rsidRDefault="00E81FA0" w:rsidP="00E81FA0">
      <w:pPr>
        <w:rPr>
          <w:rStyle w:val="Emphasis"/>
        </w:rPr>
      </w:pPr>
    </w:p>
    <w:p w14:paraId="31308A06" w14:textId="77777777" w:rsidR="00E81FA0" w:rsidRPr="0064012D" w:rsidRDefault="00E81FA0" w:rsidP="00E81FA0">
      <w:pPr>
        <w:pStyle w:val="Heading4"/>
        <w:rPr>
          <w:rFonts w:cs="Arial"/>
        </w:rPr>
      </w:pPr>
      <w:r>
        <w:rPr>
          <w:rFonts w:cs="Arial"/>
        </w:rPr>
        <w:t>Only the plan can</w:t>
      </w:r>
      <w:r w:rsidRPr="008E2887">
        <w:rPr>
          <w:rFonts w:cs="Arial"/>
        </w:rPr>
        <w:t xml:space="preserve"> adapt to market conditions. </w:t>
      </w:r>
    </w:p>
    <w:p w14:paraId="2E2BD32F" w14:textId="77777777" w:rsidR="00E81FA0" w:rsidRPr="00E45E66" w:rsidRDefault="00E81FA0" w:rsidP="00E81FA0">
      <w:pPr>
        <w:rPr>
          <w:rStyle w:val="Style13ptBold"/>
        </w:rPr>
      </w:pPr>
      <w:r w:rsidRPr="00E45E66">
        <w:t xml:space="preserve">Howard </w:t>
      </w:r>
      <w:r w:rsidRPr="00E45E66">
        <w:rPr>
          <w:rStyle w:val="Style13ptBold"/>
        </w:rPr>
        <w:t>Shelanski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62518518" w14:textId="77777777" w:rsidR="00E81FA0" w:rsidRDefault="00E81FA0" w:rsidP="00E81FA0">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6C6BCD72" w14:textId="77777777" w:rsidR="00E81FA0" w:rsidRDefault="00E81FA0" w:rsidP="00E81FA0">
      <w:pPr>
        <w:rPr>
          <w:sz w:val="16"/>
        </w:rPr>
      </w:pPr>
    </w:p>
    <w:p w14:paraId="7EB5858C" w14:textId="77777777" w:rsidR="00E81FA0" w:rsidRDefault="00E81FA0" w:rsidP="00E81FA0">
      <w:pPr>
        <w:pStyle w:val="Heading4"/>
      </w:pPr>
      <w:r>
        <w:t>The plan creates a flexible standard that overcomes new challenges faced by workers.</w:t>
      </w:r>
    </w:p>
    <w:p w14:paraId="14D144DF" w14:textId="77777777" w:rsidR="00E81FA0" w:rsidRPr="00E618AD" w:rsidRDefault="00E81FA0" w:rsidP="00E81FA0">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3B4BDFFA" w14:textId="77777777" w:rsidR="00E81FA0" w:rsidRPr="005E51B9" w:rsidRDefault="00E81FA0" w:rsidP="00E81FA0">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68DC3FCD" w14:textId="77777777" w:rsidR="00E81FA0" w:rsidRDefault="00E81FA0" w:rsidP="00E81FA0">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64888E56" w14:textId="77777777" w:rsidR="00E81FA0" w:rsidRDefault="00E81FA0" w:rsidP="00E81FA0"/>
    <w:p w14:paraId="65C9648A" w14:textId="77777777" w:rsidR="00E81FA0" w:rsidRPr="00E45E66" w:rsidRDefault="00E81FA0" w:rsidP="00E81FA0">
      <w:pPr>
        <w:pStyle w:val="Heading4"/>
        <w:tabs>
          <w:tab w:val="num" w:pos="1800"/>
        </w:tabs>
        <w:rPr>
          <w:rFonts w:cs="Arial"/>
        </w:rPr>
      </w:pPr>
      <w:r>
        <w:rPr>
          <w:rFonts w:cs="Arial"/>
        </w:rPr>
        <w:t xml:space="preserve">State action gets struck down. </w:t>
      </w:r>
    </w:p>
    <w:p w14:paraId="7A22E02A" w14:textId="77777777" w:rsidR="00E81FA0" w:rsidRPr="00E45E66" w:rsidRDefault="00E81FA0" w:rsidP="00E81FA0">
      <w:r w:rsidRPr="00E45E66">
        <w:t xml:space="preserve">Moshe </w:t>
      </w:r>
      <w:r w:rsidRPr="00E45E66">
        <w:rPr>
          <w:rStyle w:val="Style13ptBold"/>
        </w:rPr>
        <w:t>Marvit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26FEA9E3" w14:textId="77777777" w:rsidR="00E81FA0" w:rsidRDefault="00E81FA0" w:rsidP="00E81FA0">
      <w:pPr>
        <w:rPr>
          <w:u w:val="single"/>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w:t>
      </w:r>
    </w:p>
    <w:p w14:paraId="12C84268" w14:textId="77777777" w:rsidR="00E81FA0" w:rsidRDefault="00E81FA0" w:rsidP="00E81FA0">
      <w:pPr>
        <w:rPr>
          <w:u w:val="single"/>
        </w:rPr>
      </w:pPr>
    </w:p>
    <w:p w14:paraId="27A85A90" w14:textId="77777777" w:rsidR="00E81FA0" w:rsidRDefault="00E81FA0" w:rsidP="00E81FA0">
      <w:pPr>
        <w:rPr>
          <w:u w:val="single"/>
        </w:rPr>
      </w:pPr>
    </w:p>
    <w:p w14:paraId="00A7046F" w14:textId="77777777" w:rsidR="00E81FA0" w:rsidRDefault="00E81FA0" w:rsidP="00E81FA0">
      <w:pPr>
        <w:rPr>
          <w:u w:val="single"/>
        </w:rPr>
      </w:pPr>
    </w:p>
    <w:p w14:paraId="2261B9B1" w14:textId="77777777" w:rsidR="00E81FA0" w:rsidRDefault="00E81FA0" w:rsidP="00E81FA0">
      <w:pPr>
        <w:rPr>
          <w:u w:val="single"/>
        </w:rPr>
      </w:pPr>
    </w:p>
    <w:p w14:paraId="1A1D8AF4" w14:textId="77777777" w:rsidR="00E81FA0" w:rsidRDefault="00E81FA0" w:rsidP="00E81FA0">
      <w:pPr>
        <w:rPr>
          <w:u w:val="single"/>
        </w:rPr>
      </w:pPr>
    </w:p>
    <w:p w14:paraId="7A6874D6" w14:textId="77777777" w:rsidR="00E81FA0" w:rsidRPr="00E45E66" w:rsidRDefault="00E81FA0" w:rsidP="00E81FA0">
      <w:pPr>
        <w:rPr>
          <w:sz w:val="14"/>
        </w:rPr>
      </w:pPr>
      <w:r w:rsidRPr="00E45E66">
        <w:rPr>
          <w:u w:val="single"/>
        </w:rPr>
        <w:t>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14573529" w14:textId="77777777" w:rsidR="00E81FA0" w:rsidRDefault="00E81FA0" w:rsidP="00E81FA0"/>
    <w:p w14:paraId="709F280E" w14:textId="77777777" w:rsidR="00E81FA0" w:rsidRPr="0016529A" w:rsidRDefault="00E81FA0" w:rsidP="00E81FA0">
      <w:pPr>
        <w:pStyle w:val="Heading4"/>
        <w:rPr>
          <w:rFonts w:cs="Arial"/>
        </w:rPr>
      </w:pPr>
      <w:r>
        <w:rPr>
          <w:rFonts w:cs="Arial"/>
        </w:rPr>
        <w:t>Antitrust is inevitable.</w:t>
      </w:r>
    </w:p>
    <w:p w14:paraId="24D089D6" w14:textId="77777777" w:rsidR="00E81FA0" w:rsidRPr="0016529A" w:rsidRDefault="00E81FA0" w:rsidP="00E81FA0">
      <w:pPr>
        <w:rPr>
          <w:rStyle w:val="Style13ptBold"/>
        </w:rPr>
      </w:pPr>
      <w:r w:rsidRPr="0016529A">
        <w:t xml:space="preserve">Joseph </w:t>
      </w:r>
      <w:r w:rsidRPr="0016529A">
        <w:rPr>
          <w:rStyle w:val="Style13ptBold"/>
        </w:rPr>
        <w:t>Miller 21</w:t>
      </w:r>
      <w:r w:rsidRPr="0016529A">
        <w:t xml:space="preserve">. Co-chair, Mintz Antitrust Practice. “More Antitrust News, Still None of it Good.” </w:t>
      </w:r>
      <w:r w:rsidRPr="0016529A">
        <w:rPr>
          <w:i/>
          <w:iCs/>
        </w:rPr>
        <w:t>The National Law Review</w:t>
      </w:r>
      <w:r w:rsidRPr="0016529A">
        <w:t>. July 10</w:t>
      </w:r>
      <w:r w:rsidRPr="0016529A">
        <w:rPr>
          <w:vertAlign w:val="superscript"/>
        </w:rPr>
        <w:t>th</w:t>
      </w:r>
      <w:r w:rsidRPr="0016529A">
        <w:t xml:space="preserve">, 2021. </w:t>
      </w:r>
      <w:hyperlink r:id="rId13" w:history="1">
        <w:r w:rsidRPr="0016529A">
          <w:t>https://www.natlawreview.com/article/more-antitrust-news-still-none-it-good</w:t>
        </w:r>
      </w:hyperlink>
      <w:r w:rsidRPr="0016529A">
        <w:t>.</w:t>
      </w:r>
    </w:p>
    <w:p w14:paraId="6F44AE2E" w14:textId="77777777" w:rsidR="00E81FA0" w:rsidRPr="0016529A" w:rsidRDefault="00E81FA0" w:rsidP="00E81FA0">
      <w:pPr>
        <w:rPr>
          <w:sz w:val="16"/>
        </w:rPr>
      </w:pPr>
      <w:r w:rsidRPr="0016529A">
        <w:rPr>
          <w:sz w:val="16"/>
        </w:rPr>
        <w:t xml:space="preserve">In a joint press release, </w:t>
      </w:r>
      <w:r w:rsidRPr="0016529A">
        <w:rPr>
          <w:rStyle w:val="StyleUnderline"/>
        </w:rPr>
        <w:t xml:space="preserve">the </w:t>
      </w:r>
      <w:r w:rsidRPr="0016529A">
        <w:rPr>
          <w:rStyle w:val="StyleUnderline"/>
          <w:highlight w:val="cyan"/>
        </w:rPr>
        <w:t>FTC and Antitrust Division announced</w:t>
      </w:r>
      <w:r w:rsidRPr="0016529A">
        <w:rPr>
          <w:rStyle w:val="StyleUnderline"/>
        </w:rPr>
        <w:t xml:space="preserve"> they are launching a </w:t>
      </w:r>
      <w:r w:rsidRPr="0016529A">
        <w:rPr>
          <w:rStyle w:val="StyleUnderline"/>
          <w:highlight w:val="cyan"/>
        </w:rPr>
        <w:t>review of</w:t>
      </w:r>
      <w:r w:rsidRPr="0016529A">
        <w:rPr>
          <w:rStyle w:val="StyleUnderline"/>
        </w:rPr>
        <w:t xml:space="preserve"> the </w:t>
      </w:r>
      <w:r w:rsidRPr="0016529A">
        <w:rPr>
          <w:rStyle w:val="StyleUnderline"/>
          <w:highlight w:val="cyan"/>
        </w:rPr>
        <w:t>Merger</w:t>
      </w:r>
      <w:r w:rsidRPr="0016529A">
        <w:rPr>
          <w:rStyle w:val="StyleUnderline"/>
        </w:rPr>
        <w:t xml:space="preserve"> </w:t>
      </w:r>
      <w:r w:rsidRPr="0016529A">
        <w:rPr>
          <w:rStyle w:val="StyleUnderline"/>
          <w:highlight w:val="cyan"/>
        </w:rPr>
        <w:t>Guidelines</w:t>
      </w:r>
      <w:r w:rsidRPr="0016529A">
        <w:rPr>
          <w:rStyle w:val="StyleUnderline"/>
        </w:rPr>
        <w:t xml:space="preserve"> so the agencies "review mergers with the skepticism the law demands"</w:t>
      </w:r>
      <w:r w:rsidRPr="0016529A">
        <w:rPr>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Pr>
        <w:t xml:space="preserve">this initiative is being </w:t>
      </w:r>
      <w:r w:rsidRPr="0016529A">
        <w:rPr>
          <w:rStyle w:val="StyleUnderline"/>
          <w:highlight w:val="cyan"/>
        </w:rPr>
        <w:t>promoted by</w:t>
      </w:r>
      <w:r w:rsidRPr="0016529A">
        <w:rPr>
          <w:rStyle w:val="StyleUnderline"/>
        </w:rPr>
        <w:t xml:space="preserve"> FTC Chair Lina </w:t>
      </w:r>
      <w:r w:rsidRPr="0016529A">
        <w:rPr>
          <w:rStyle w:val="StyleUnderline"/>
          <w:highlight w:val="cyan"/>
        </w:rPr>
        <w:t>Khan</w:t>
      </w:r>
      <w:r w:rsidRPr="0016529A">
        <w:rPr>
          <w:rStyle w:val="StyleUnderline"/>
        </w:rPr>
        <w:t>.</w:t>
      </w:r>
      <w:r>
        <w:rPr>
          <w:rStyle w:val="StyleUnderline"/>
        </w:rPr>
        <w:t xml:space="preserve"> </w:t>
      </w:r>
      <w:r w:rsidRPr="0016529A">
        <w:rPr>
          <w:rStyle w:val="StyleUnderline"/>
        </w:rPr>
        <w:t>Merger Guidelines are often cited by courts for their persuasive authority but do not carry the force of law.</w:t>
      </w:r>
      <w:r w:rsidRPr="0016529A">
        <w:rPr>
          <w:sz w:val="16"/>
        </w:rPr>
        <w:t xml:space="preserve"> </w:t>
      </w:r>
      <w:r w:rsidRPr="0016529A">
        <w:rPr>
          <w:rStyle w:val="StyleUnderline"/>
        </w:rPr>
        <w:t>They are influential because they reflect a fair view of current economic learning, reduced to an administrable set of principles to guide agency merger staffs and businesses</w:t>
      </w:r>
      <w:r w:rsidRPr="0016529A">
        <w:rPr>
          <w:sz w:val="16"/>
        </w:rPr>
        <w:t xml:space="preserve"> alike. The current horizontal merger guidelines were published in 2010 so perhaps it is time for an update. </w:t>
      </w:r>
      <w:r w:rsidRPr="0016529A">
        <w:rPr>
          <w:rStyle w:val="StyleUnderline"/>
        </w:rPr>
        <w:t xml:space="preserve">What we see in the press release, however, is a strong </w:t>
      </w:r>
      <w:r w:rsidRPr="0016529A">
        <w:rPr>
          <w:rStyle w:val="StyleUnderline"/>
          <w:highlight w:val="cyan"/>
        </w:rPr>
        <w:t>signal</w:t>
      </w:r>
      <w:r w:rsidRPr="0016529A">
        <w:rPr>
          <w:rStyle w:val="StyleUnderline"/>
        </w:rPr>
        <w:t xml:space="preserve"> that the </w:t>
      </w:r>
      <w:r w:rsidRPr="0016529A">
        <w:rPr>
          <w:rStyle w:val="StyleUnderline"/>
          <w:highlight w:val="cyan"/>
        </w:rPr>
        <w:t>agencies</w:t>
      </w:r>
      <w:r w:rsidRPr="0016529A">
        <w:rPr>
          <w:rStyle w:val="StyleUnderline"/>
        </w:rPr>
        <w:t xml:space="preserve"> will not incorporate the latest economic literature, but rather </w:t>
      </w:r>
      <w:r w:rsidRPr="0016529A">
        <w:rPr>
          <w:rStyle w:val="StyleUnderline"/>
          <w:highlight w:val="cyan"/>
        </w:rPr>
        <w:t>take</w:t>
      </w:r>
      <w:r w:rsidRPr="0016529A">
        <w:rPr>
          <w:rStyle w:val="StyleUnderline"/>
        </w:rPr>
        <w:t xml:space="preserve"> a </w:t>
      </w:r>
      <w:r w:rsidRPr="0016529A">
        <w:rPr>
          <w:rStyle w:val="Emphasis"/>
          <w:highlight w:val="cyan"/>
        </w:rPr>
        <w:t>hyper-aggressive enforcement posture</w:t>
      </w:r>
      <w:r w:rsidRPr="0016529A">
        <w:rPr>
          <w:rStyle w:val="StyleUnderline"/>
        </w:rPr>
        <w:t xml:space="preserve"> based on a literal reading of a very old statute.</w:t>
      </w:r>
      <w:r>
        <w:rPr>
          <w:rStyle w:val="StyleUnderline"/>
        </w:rPr>
        <w:t xml:space="preserve"> </w:t>
      </w:r>
      <w:r w:rsidRPr="0016529A">
        <w:rPr>
          <w:sz w:val="16"/>
        </w:rPr>
        <w:t xml:space="preserve">Merger guidelines will need to be backed by sound law and economics in order to persuade the federal courts. If </w:t>
      </w:r>
      <w:r w:rsidRPr="0016529A">
        <w:rPr>
          <w:rStyle w:val="StyleUnderline"/>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sz w:val="16"/>
        </w:rPr>
        <w:t xml:space="preserve">, followed by legal sophistry about textualism, Brown Shoe, Von's, and other bad but not explicitly overturned precedent, </w:t>
      </w:r>
      <w:r w:rsidRPr="0016529A">
        <w:rPr>
          <w:rStyle w:val="StyleUnderline"/>
          <w:highlight w:val="cyan"/>
        </w:rPr>
        <w:t>followed by</w:t>
      </w:r>
      <w:r w:rsidRPr="0016529A">
        <w:rPr>
          <w:rStyle w:val="StyleUnderline"/>
        </w:rPr>
        <w:t xml:space="preserve"> a well-deserved </w:t>
      </w:r>
      <w:r w:rsidRPr="0016529A">
        <w:rPr>
          <w:rStyle w:val="StyleUnderline"/>
          <w:highlight w:val="cyan"/>
        </w:rPr>
        <w:t xml:space="preserve">thrashing in </w:t>
      </w:r>
      <w:r w:rsidRPr="0016529A">
        <w:rPr>
          <w:rStyle w:val="StyleUnderline"/>
        </w:rPr>
        <w:t xml:space="preserve">the </w:t>
      </w:r>
      <w:r w:rsidRPr="0016529A">
        <w:rPr>
          <w:rStyle w:val="StyleUnderline"/>
          <w:highlight w:val="cyan"/>
        </w:rPr>
        <w:t xml:space="preserve">courts </w:t>
      </w:r>
      <w:r w:rsidRPr="0016529A">
        <w:rPr>
          <w:rStyle w:val="StyleUnderline"/>
        </w:rPr>
        <w:t>of appeal.</w:t>
      </w:r>
      <w:r>
        <w:rPr>
          <w:rStyle w:val="StyleUnderline"/>
        </w:rPr>
        <w:t xml:space="preserve"> </w:t>
      </w:r>
      <w:r w:rsidRPr="0016529A">
        <w:rPr>
          <w:sz w:val="16"/>
        </w:rPr>
        <w:t xml:space="preserve">I </w:t>
      </w:r>
      <w:r w:rsidRPr="005621A3">
        <w:rPr>
          <w:sz w:val="16"/>
        </w:rPr>
        <w:t xml:space="preserve">guess </w:t>
      </w:r>
      <w:r w:rsidRPr="005621A3">
        <w:rPr>
          <w:rStyle w:val="StyleUnderline"/>
        </w:rPr>
        <w:t>antitrust lawyers should settle in for the best of times/worst of times period, lots of activity but also hard for counselors and clients to plan transactions if enforcement decisions are untethered to the consumer welfare standard</w:t>
      </w:r>
      <w:r w:rsidRPr="005621A3">
        <w:rPr>
          <w:sz w:val="16"/>
        </w:rPr>
        <w:t xml:space="preserve">, </w:t>
      </w:r>
      <w:r w:rsidRPr="005621A3">
        <w:rPr>
          <w:rStyle w:val="StyleUnderline"/>
        </w:rPr>
        <w:t>without which enforcement decisions will necessarily be driven by broader policy goals or raw political calculations</w:t>
      </w:r>
      <w:r w:rsidRPr="0016529A">
        <w:rPr>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38DB19F1" w14:textId="77777777" w:rsidR="00E81FA0" w:rsidRPr="00F601E6" w:rsidRDefault="00E81FA0" w:rsidP="00E81FA0"/>
    <w:p w14:paraId="37DB7C3D" w14:textId="3AB22717" w:rsidR="00E81FA0" w:rsidRDefault="00E81FA0" w:rsidP="00E81FA0">
      <w:pPr>
        <w:pStyle w:val="Heading2"/>
      </w:pPr>
      <w:r>
        <w:t>2ac</w:t>
      </w:r>
    </w:p>
    <w:p w14:paraId="5F9274CC" w14:textId="5ECA54C1" w:rsidR="00E81FA0" w:rsidRDefault="00E81FA0" w:rsidP="00E81FA0">
      <w:pPr>
        <w:pStyle w:val="Heading3"/>
      </w:pPr>
      <w:r>
        <w:t>T exemptions---2ac</w:t>
      </w:r>
    </w:p>
    <w:p w14:paraId="1322611C" w14:textId="28F41F5A" w:rsidR="00E81FA0" w:rsidRDefault="00E81FA0" w:rsidP="00E81FA0"/>
    <w:p w14:paraId="5ED81C05" w14:textId="77777777" w:rsidR="00E81FA0" w:rsidRPr="00DC0F7A" w:rsidRDefault="00E81FA0" w:rsidP="00E81FA0">
      <w:pPr>
        <w:pStyle w:val="Heading4"/>
        <w:rPr>
          <w:rFonts w:asciiTheme="majorHAnsi" w:hAnsiTheme="majorHAnsi" w:cstheme="majorHAnsi"/>
        </w:rPr>
      </w:pPr>
      <w:r>
        <w:rPr>
          <w:rFonts w:asciiTheme="majorHAnsi" w:hAnsiTheme="majorHAnsi" w:cstheme="majorHAnsi"/>
        </w:rPr>
        <w:t>a---</w:t>
      </w:r>
      <w:r w:rsidRPr="00DC0F7A">
        <w:rPr>
          <w:rFonts w:asciiTheme="majorHAnsi" w:hAnsiTheme="majorHAnsi" w:cstheme="majorHAnsi"/>
        </w:rPr>
        <w:t>“</w:t>
      </w:r>
      <w:r>
        <w:rPr>
          <w:rFonts w:asciiTheme="majorHAnsi" w:hAnsiTheme="majorHAnsi" w:cstheme="majorHAnsi"/>
        </w:rPr>
        <w:t>E</w:t>
      </w:r>
      <w:r w:rsidRPr="00DC0F7A">
        <w:rPr>
          <w:rFonts w:asciiTheme="majorHAnsi" w:hAnsiTheme="majorHAnsi" w:cstheme="majorHAnsi"/>
        </w:rPr>
        <w:t xml:space="preserve">xpand the scope of antitrust” includes </w:t>
      </w:r>
      <w:r>
        <w:rPr>
          <w:rFonts w:asciiTheme="majorHAnsi" w:hAnsiTheme="majorHAnsi" w:cstheme="majorHAnsi"/>
        </w:rPr>
        <w:t>the aff</w:t>
      </w:r>
      <w:r w:rsidRPr="00DC0F7A">
        <w:rPr>
          <w:rFonts w:asciiTheme="majorHAnsi" w:hAnsiTheme="majorHAnsi" w:cstheme="majorHAnsi"/>
        </w:rPr>
        <w:t xml:space="preserve">. </w:t>
      </w:r>
    </w:p>
    <w:p w14:paraId="23B7CFEC" w14:textId="77777777" w:rsidR="00E81FA0" w:rsidRPr="00DC0F7A" w:rsidRDefault="00E81FA0" w:rsidP="00E81FA0">
      <w:pPr>
        <w:rPr>
          <w:rFonts w:asciiTheme="majorHAnsi" w:hAnsiTheme="majorHAnsi" w:cstheme="majorHAnsi"/>
        </w:rPr>
      </w:pPr>
      <w:r w:rsidRPr="00DC0F7A">
        <w:rPr>
          <w:rFonts w:asciiTheme="majorHAnsi" w:hAnsiTheme="majorHAnsi" w:cstheme="majorHAnsi"/>
        </w:rPr>
        <w:t xml:space="preserve">Diana L. </w:t>
      </w:r>
      <w:r w:rsidRPr="00DC0F7A">
        <w:rPr>
          <w:rStyle w:val="Style13ptBold"/>
          <w:rFonts w:asciiTheme="majorHAnsi" w:hAnsiTheme="majorHAnsi" w:cstheme="majorHAnsi"/>
        </w:rPr>
        <w:t>Moss 17</w:t>
      </w:r>
      <w:r w:rsidRPr="00DC0F7A">
        <w:rPr>
          <w:rFonts w:asciiTheme="majorHAnsi" w:hAnsiTheme="majorHAnsi" w:cstheme="majorHAnsi"/>
        </w:rPr>
        <w:t>. "Antitrust and Inequality: What Antitrust Can and Should Do to Protect Workers". American Antitrust Institute. 4-25-2017. https://www.antitrustinstitute.org/work-product/antitrust-and-inequality-what-antitrust-can-and-should-do-to-protect-workers/</w:t>
      </w:r>
    </w:p>
    <w:p w14:paraId="5DB05DFC" w14:textId="77777777" w:rsidR="00E81FA0" w:rsidRDefault="00E81FA0" w:rsidP="00E81FA0">
      <w:pPr>
        <w:rPr>
          <w:rFonts w:asciiTheme="majorHAnsi" w:hAnsiTheme="majorHAnsi" w:cstheme="majorHAnsi"/>
          <w:sz w:val="16"/>
        </w:rPr>
      </w:pPr>
      <w:r w:rsidRPr="00DC0F7A">
        <w:rPr>
          <w:rStyle w:val="StyleUnderline"/>
          <w:rFonts w:asciiTheme="majorHAnsi" w:hAnsiTheme="majorHAnsi" w:cstheme="majorHAnsi"/>
        </w:rPr>
        <w:t>How much of the burden for solving the labor and inequality problem should antitrust shoulder? Some propose</w:t>
      </w:r>
      <w:r w:rsidRPr="00DC0F7A">
        <w:rPr>
          <w:rFonts w:asciiTheme="majorHAnsi" w:hAnsiTheme="majorHAnsi" w:cstheme="majorHAnsi"/>
          <w:sz w:val="16"/>
        </w:rPr>
        <w:t xml:space="preserve"> wholesale changes to the standard underlying the laws in order to make antitrust go further and faster. They </w:t>
      </w:r>
      <w:r w:rsidRPr="00DC0F7A">
        <w:rPr>
          <w:rStyle w:val="StyleUnderline"/>
          <w:rFonts w:asciiTheme="majorHAnsi" w:hAnsiTheme="majorHAnsi" w:cstheme="majorHAnsi"/>
        </w:rPr>
        <w:t xml:space="preserve">would swap out the existing “consumer welfare” standard for a new “public interest” one. A public interest </w:t>
      </w:r>
      <w:r w:rsidRPr="00DC0F7A">
        <w:rPr>
          <w:rStyle w:val="StyleUnderline"/>
          <w:rFonts w:asciiTheme="majorHAnsi" w:hAnsiTheme="majorHAnsi" w:cstheme="majorHAnsi"/>
          <w:highlight w:val="cyan"/>
        </w:rPr>
        <w:t xml:space="preserve">standard would </w:t>
      </w:r>
      <w:r w:rsidRPr="00DC0F7A">
        <w:rPr>
          <w:rStyle w:val="Emphasis"/>
          <w:rFonts w:asciiTheme="majorHAnsi" w:hAnsiTheme="majorHAnsi" w:cstheme="majorHAnsi"/>
          <w:highlight w:val="cyan"/>
        </w:rPr>
        <w:t xml:space="preserve">expand the scope of antitrust to </w:t>
      </w:r>
      <w:r w:rsidRPr="00DC0F7A">
        <w:rPr>
          <w:rStyle w:val="Emphasis"/>
          <w:rFonts w:asciiTheme="majorHAnsi" w:hAnsiTheme="majorHAnsi" w:cstheme="majorHAnsi"/>
        </w:rPr>
        <w:t xml:space="preserve">directly </w:t>
      </w:r>
      <w:r w:rsidRPr="00DC0F7A">
        <w:rPr>
          <w:rStyle w:val="Emphasis"/>
          <w:rFonts w:asciiTheme="majorHAnsi" w:hAnsiTheme="majorHAnsi" w:cstheme="majorHAnsi"/>
          <w:highlight w:val="cyan"/>
        </w:rPr>
        <w:t xml:space="preserve">consider </w:t>
      </w:r>
      <w:r w:rsidRPr="00DC0F7A">
        <w:rPr>
          <w:rStyle w:val="Emphasis"/>
          <w:rFonts w:asciiTheme="majorHAnsi" w:hAnsiTheme="majorHAnsi" w:cstheme="majorHAnsi"/>
        </w:rPr>
        <w:t xml:space="preserve">the </w:t>
      </w:r>
      <w:r w:rsidRPr="00DC0F7A">
        <w:rPr>
          <w:rStyle w:val="Emphasis"/>
          <w:rFonts w:asciiTheme="majorHAnsi" w:hAnsiTheme="majorHAnsi" w:cstheme="majorHAnsi"/>
          <w:highlight w:val="cyan"/>
        </w:rPr>
        <w:t>effects of anticompetitive activities on employment</w:t>
      </w:r>
      <w:r w:rsidRPr="00DC0F7A">
        <w:rPr>
          <w:rStyle w:val="StyleUnderline"/>
          <w:rFonts w:asciiTheme="majorHAnsi" w:hAnsiTheme="majorHAnsi" w:cstheme="majorHAnsi"/>
          <w:highlight w:val="cyan"/>
        </w:rPr>
        <w:t>.</w:t>
      </w:r>
      <w:r w:rsidRPr="00DC0F7A">
        <w:rPr>
          <w:rStyle w:val="StyleUnderline"/>
          <w:rFonts w:asciiTheme="majorHAnsi" w:hAnsiTheme="majorHAnsi" w:cstheme="majorHAnsi"/>
        </w:rPr>
        <w:t xml:space="preserve"> Scrapping the existing standard in the name of combatting inequality would be shortsighted</w:t>
      </w:r>
      <w:r w:rsidRPr="00DC0F7A">
        <w:rPr>
          <w:rFonts w:asciiTheme="majorHAnsi" w:hAnsiTheme="majorHAnsi" w:cstheme="majorHAnsi"/>
          <w:sz w:val="16"/>
        </w:rPr>
        <w:t>, for a couple of reasons.</w:t>
      </w:r>
    </w:p>
    <w:p w14:paraId="521270CD" w14:textId="77777777" w:rsidR="00E81FA0" w:rsidRDefault="00E81FA0" w:rsidP="00E81FA0">
      <w:pPr>
        <w:rPr>
          <w:rFonts w:asciiTheme="majorHAnsi" w:hAnsiTheme="majorHAnsi" w:cstheme="majorHAnsi"/>
          <w:sz w:val="16"/>
        </w:rPr>
      </w:pPr>
    </w:p>
    <w:p w14:paraId="287E43AA" w14:textId="77777777" w:rsidR="00E81FA0" w:rsidRDefault="00E81FA0" w:rsidP="00E81FA0">
      <w:pPr>
        <w:pStyle w:val="Heading4"/>
      </w:pPr>
      <w:r>
        <w:t xml:space="preserve">c---the aff limits the </w:t>
      </w:r>
      <w:r w:rsidRPr="00C20B32">
        <w:rPr>
          <w:u w:val="single"/>
        </w:rPr>
        <w:t>firm exemption</w:t>
      </w:r>
      <w:r w:rsidRPr="00C20B32">
        <w:t xml:space="preserve"> </w:t>
      </w:r>
      <w:r>
        <w:t xml:space="preserve">to </w:t>
      </w:r>
      <w:r w:rsidRPr="00C20B32">
        <w:rPr>
          <w:u w:val="single"/>
        </w:rPr>
        <w:t>fix wages</w:t>
      </w:r>
      <w:r w:rsidRPr="003B3775">
        <w:t xml:space="preserve"> and </w:t>
      </w:r>
      <w:r>
        <w:rPr>
          <w:u w:val="single"/>
        </w:rPr>
        <w:t>control labor</w:t>
      </w:r>
      <w:r>
        <w:t xml:space="preserve">. </w:t>
      </w:r>
    </w:p>
    <w:p w14:paraId="0EF68669" w14:textId="77777777" w:rsidR="00E81FA0" w:rsidRDefault="00E81FA0" w:rsidP="00E81FA0">
      <w:r>
        <w:t xml:space="preserve">Sanjukta </w:t>
      </w:r>
      <w:r w:rsidRPr="00C20B32">
        <w:rPr>
          <w:rStyle w:val="Style13ptBold"/>
        </w:rPr>
        <w:t>Paul 19</w:t>
      </w:r>
      <w: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4"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228F1FB8" w14:textId="77777777" w:rsidR="00E81FA0" w:rsidRPr="00C20B32" w:rsidRDefault="00E81FA0" w:rsidP="00E81FA0">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behavior.”Footnote6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67C0AACF" w14:textId="77777777" w:rsidR="00E81FA0" w:rsidRDefault="00E81FA0" w:rsidP="00E81FA0">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6565C6A6" w14:textId="77777777" w:rsidR="00E81FA0" w:rsidRPr="00C67EA0" w:rsidRDefault="00E81FA0" w:rsidP="00E81FA0">
      <w:pPr>
        <w:pStyle w:val="Heading4"/>
      </w:pPr>
      <w:r>
        <w:t xml:space="preserve">scope includes types of abuses that are prohibited. </w:t>
      </w:r>
    </w:p>
    <w:p w14:paraId="0C82CD63" w14:textId="77777777" w:rsidR="00E81FA0" w:rsidRPr="00D13D6C" w:rsidRDefault="00E81FA0" w:rsidP="00E81FA0">
      <w:r w:rsidRPr="0005734D">
        <w:rPr>
          <w:lang w:val="es-ES_tradnl"/>
        </w:rPr>
        <w:t xml:space="preserve">Paolo </w:t>
      </w:r>
      <w:r w:rsidRPr="0005734D">
        <w:rPr>
          <w:rStyle w:val="Style13ptBold"/>
          <w:lang w:val="es-ES_tradnl"/>
        </w:rPr>
        <w:t>Buccirossi et al. 09</w:t>
      </w:r>
      <w:r w:rsidRPr="0005734D">
        <w:rPr>
          <w:lang w:val="es-ES_tradnl"/>
        </w:rPr>
        <w:t xml:space="preserve">. LEAR. </w:t>
      </w:r>
      <w:r>
        <w:t>Lorenzo Ciari, Lear and EUI. Tomaso Duso, Humboldt University Berlin and WZB. Giancarlo Spagnolo, University of Rome Tor Vergata,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110E04D7" w14:textId="77777777" w:rsidR="00E81FA0" w:rsidRPr="004209BB" w:rsidRDefault="00E81FA0" w:rsidP="00E81FA0">
      <w:pPr>
        <w:rPr>
          <w:sz w:val="16"/>
        </w:rPr>
      </w:pPr>
      <w:r w:rsidRPr="004209BB">
        <w:rPr>
          <w:sz w:val="16"/>
        </w:rPr>
        <w:t xml:space="preserve">Also </w:t>
      </w:r>
      <w:r w:rsidRPr="004A290E">
        <w:rPr>
          <w:rStyle w:val="StyleUnderline"/>
        </w:rPr>
        <w:t>Hilton and Deng</w:t>
      </w:r>
      <w:r w:rsidRPr="004209BB">
        <w:rPr>
          <w:sz w:val="16"/>
        </w:rPr>
        <w:t xml:space="preserve"> have </w:t>
      </w:r>
      <w:r w:rsidRPr="004A290E">
        <w:rPr>
          <w:rStyle w:val="StyleUnderline"/>
        </w:rPr>
        <w:t xml:space="preserve">tried to provide </w:t>
      </w:r>
      <w:r w:rsidRPr="004A290E">
        <w:rPr>
          <w:rStyle w:val="StyleUnderline"/>
          <w:highlight w:val="cyan"/>
        </w:rPr>
        <w:t xml:space="preserve">a </w:t>
      </w:r>
      <w:r w:rsidRPr="004A290E">
        <w:rPr>
          <w:rStyle w:val="Emphasis"/>
        </w:rPr>
        <w:t>quantitative</w:t>
      </w:r>
      <w:r w:rsidRPr="004A290E">
        <w:rPr>
          <w:rStyle w:val="StyleUnderline"/>
        </w:rPr>
        <w:t xml:space="preserve"> </w:t>
      </w:r>
      <w:r w:rsidRPr="004209BB">
        <w:rPr>
          <w:sz w:val="16"/>
        </w:rPr>
        <w:t xml:space="preserve">summary </w:t>
      </w:r>
      <w:r w:rsidRPr="004A290E">
        <w:rPr>
          <w:rStyle w:val="Emphasis"/>
          <w:highlight w:val="cyan"/>
        </w:rPr>
        <w:t xml:space="preserve">measure of </w:t>
      </w:r>
      <w:r w:rsidRPr="004A290E">
        <w:rPr>
          <w:rStyle w:val="Emphasis"/>
        </w:rPr>
        <w:t>competition law</w:t>
      </w:r>
      <w:r w:rsidRPr="004209BB">
        <w:rPr>
          <w:sz w:val="16"/>
        </w:rPr>
        <w:t xml:space="preserve">. </w:t>
      </w:r>
      <w:r w:rsidRPr="004A290E">
        <w:rPr>
          <w:rStyle w:val="StyleUnderline"/>
        </w:rPr>
        <w:t xml:space="preserve">Their objective has been to gauge the </w:t>
      </w:r>
      <w:r w:rsidRPr="004A290E">
        <w:rPr>
          <w:rStyle w:val="Emphasis"/>
        </w:rPr>
        <w:t>size</w:t>
      </w:r>
      <w:r w:rsidRPr="004A290E">
        <w:rPr>
          <w:rStyle w:val="StyleUnderline"/>
        </w:rPr>
        <w:t xml:space="preserve"> of</w:t>
      </w:r>
      <w:r w:rsidRPr="004209BB">
        <w:rPr>
          <w:sz w:val="16"/>
        </w:rPr>
        <w:t xml:space="preserve"> the overall “</w:t>
      </w:r>
      <w:r w:rsidRPr="004A290E">
        <w:rPr>
          <w:rStyle w:val="StyleUnderline"/>
        </w:rPr>
        <w:t>competition law</w:t>
      </w:r>
      <w:r w:rsidRPr="004209BB">
        <w:rPr>
          <w:sz w:val="16"/>
        </w:rPr>
        <w:t xml:space="preserve"> net” </w:t>
      </w:r>
      <w:r w:rsidRPr="004A290E">
        <w:rPr>
          <w:rStyle w:val="StyleUnderline"/>
        </w:rPr>
        <w:t>by collecting information on the breadth of the law and on its penalty</w:t>
      </w:r>
      <w:r w:rsidRPr="004209BB">
        <w:rPr>
          <w:sz w:val="16"/>
        </w:rPr>
        <w:t xml:space="preserve"> and defence provisions in 102 countries over the time period January 2001 to December 2004.47 Their </w:t>
      </w:r>
      <w:r w:rsidRPr="004A290E">
        <w:rPr>
          <w:rStyle w:val="Emphasis"/>
          <w:highlight w:val="cyan"/>
        </w:rPr>
        <w:t>scope</w:t>
      </w:r>
      <w:r w:rsidRPr="004A290E">
        <w:rPr>
          <w:rStyle w:val="Emphasis"/>
        </w:rPr>
        <w:t xml:space="preserve"> </w:t>
      </w:r>
      <w:r w:rsidRPr="00C67EA0">
        <w:rPr>
          <w:rStyle w:val="Emphasis"/>
        </w:rPr>
        <w:t>index</w:t>
      </w:r>
      <w:r w:rsidRPr="004209BB">
        <w:rPr>
          <w:sz w:val="16"/>
        </w:rPr>
        <w:t xml:space="preserve"> </w:t>
      </w:r>
      <w:r w:rsidRPr="00C67EA0">
        <w:rPr>
          <w:rStyle w:val="StyleUnderline"/>
        </w:rPr>
        <w:t xml:space="preserve">differs from the CPI </w:t>
      </w:r>
      <w:r w:rsidRPr="004209BB">
        <w:rPr>
          <w:sz w:val="16"/>
        </w:rPr>
        <w:t xml:space="preserve">in that </w:t>
      </w:r>
      <w:r w:rsidRPr="00C67EA0">
        <w:rPr>
          <w:rStyle w:val="StyleUnderline"/>
        </w:rPr>
        <w:t xml:space="preserve">it </w:t>
      </w:r>
      <w:r w:rsidRPr="00C67EA0">
        <w:rPr>
          <w:rStyle w:val="StyleUnderline"/>
          <w:highlight w:val="cyan"/>
        </w:rPr>
        <w:t xml:space="preserve">tries to provide a summary description of the </w:t>
      </w:r>
      <w:r w:rsidRPr="00C67EA0">
        <w:rPr>
          <w:rStyle w:val="Emphasis"/>
          <w:highlight w:val="cyan"/>
        </w:rPr>
        <w:t xml:space="preserve">areas covered </w:t>
      </w:r>
      <w:r w:rsidRPr="004209BB">
        <w:rPr>
          <w:sz w:val="16"/>
        </w:rPr>
        <w:t>by competition law rather than an evaluation of its quality. Indeed, the scope index does not attempt to measure how the law is effectively enforced, nor the degree of independence of the CA or the quality of the law. 48</w:t>
      </w:r>
    </w:p>
    <w:p w14:paraId="61DC7695" w14:textId="77777777" w:rsidR="00E81FA0" w:rsidRPr="00C67EA0" w:rsidRDefault="00E81FA0" w:rsidP="00E81FA0">
      <w:pPr>
        <w:rPr>
          <w:rStyle w:val="Style13ptBold"/>
        </w:rPr>
      </w:pPr>
      <w:r w:rsidRPr="00C67EA0">
        <w:rPr>
          <w:rStyle w:val="Style13ptBold"/>
        </w:rPr>
        <w:t>---FOOTNOTE 48 STARTS---</w:t>
      </w:r>
    </w:p>
    <w:p w14:paraId="61BE2119" w14:textId="77777777" w:rsidR="00E81FA0" w:rsidRPr="00C67EA0" w:rsidRDefault="00E81FA0" w:rsidP="00E81FA0">
      <w:pPr>
        <w:rPr>
          <w:sz w:val="16"/>
        </w:rPr>
      </w:pPr>
      <w:r w:rsidRPr="00C67EA0">
        <w:rPr>
          <w:sz w:val="16"/>
        </w:rPr>
        <w:t xml:space="preserve">48 </w:t>
      </w:r>
      <w:r w:rsidRPr="00C67EA0">
        <w:rPr>
          <w:rStyle w:val="Emphasis"/>
        </w:rPr>
        <w:t xml:space="preserve">The </w:t>
      </w:r>
      <w:r w:rsidRPr="00C67EA0">
        <w:rPr>
          <w:rStyle w:val="Emphasis"/>
          <w:highlight w:val="cyan"/>
        </w:rPr>
        <w:t>info</w:t>
      </w:r>
      <w:r w:rsidRPr="00C67EA0">
        <w:rPr>
          <w:rStyle w:val="Emphasis"/>
        </w:rPr>
        <w:t>rmation</w:t>
      </w:r>
      <w:r w:rsidRPr="00C67EA0">
        <w:rPr>
          <w:sz w:val="16"/>
        </w:rPr>
        <w:t xml:space="preserve"> collected </w:t>
      </w:r>
      <w:r w:rsidRPr="00C67EA0">
        <w:rPr>
          <w:rStyle w:val="StyleUnderline"/>
          <w:highlight w:val="cyan"/>
        </w:rPr>
        <w:t>concerns</w:t>
      </w:r>
      <w:r w:rsidRPr="00C67EA0">
        <w:rPr>
          <w:sz w:val="16"/>
        </w:rPr>
        <w:t xml:space="preserve"> the </w:t>
      </w:r>
      <w:r w:rsidRPr="004209BB">
        <w:rPr>
          <w:rStyle w:val="Emphasis"/>
        </w:rPr>
        <w:t>geographical scope</w:t>
      </w:r>
      <w:r w:rsidRPr="004209BB">
        <w:rPr>
          <w:sz w:val="16"/>
        </w:rPr>
        <w:t xml:space="preserve"> of competition law, the </w:t>
      </w:r>
      <w:r w:rsidRPr="004209BB">
        <w:rPr>
          <w:rStyle w:val="Emphasis"/>
        </w:rPr>
        <w:t>remedies</w:t>
      </w:r>
      <w:r w:rsidRPr="004209BB">
        <w:rPr>
          <w:sz w:val="16"/>
        </w:rPr>
        <w:t xml:space="preserve"> it allows, the </w:t>
      </w:r>
      <w:r w:rsidRPr="004209BB">
        <w:rPr>
          <w:rStyle w:val="Emphasis"/>
        </w:rPr>
        <w:t>type of private enforcement</w:t>
      </w:r>
      <w:r w:rsidRPr="004209BB">
        <w:rPr>
          <w:sz w:val="16"/>
        </w:rPr>
        <w:t xml:space="preserve"> available to the damaged parties, the </w:t>
      </w:r>
      <w:r w:rsidRPr="004209BB">
        <w:rPr>
          <w:rStyle w:val="Emphasis"/>
        </w:rPr>
        <w:t>merger notification and assessment procedure</w:t>
      </w:r>
      <w:r w:rsidRPr="004209BB">
        <w:rPr>
          <w:rStyle w:val="StyleUnderline"/>
        </w:rPr>
        <w:t xml:space="preserve">, and </w:t>
      </w:r>
      <w:r w:rsidRPr="00C67EA0">
        <w:rPr>
          <w:rStyle w:val="StyleUnderline"/>
          <w:highlight w:val="cyan"/>
        </w:rPr>
        <w:t>the type of</w:t>
      </w:r>
      <w:r w:rsidRPr="00C67EA0">
        <w:rPr>
          <w:rStyle w:val="StyleUnderline"/>
        </w:rPr>
        <w:t xml:space="preserve"> abuses of dominance </w:t>
      </w:r>
      <w:r w:rsidRPr="004209BB">
        <w:rPr>
          <w:rStyle w:val="StyleUnderline"/>
          <w:highlight w:val="cyan"/>
        </w:rPr>
        <w:t xml:space="preserve">and restrictive trade </w:t>
      </w:r>
      <w:r w:rsidRPr="004209BB">
        <w:rPr>
          <w:rStyle w:val="Emphasis"/>
          <w:highlight w:val="cyan"/>
        </w:rPr>
        <w:t xml:space="preserve">practices </w:t>
      </w:r>
      <w:r w:rsidRPr="00C67EA0">
        <w:rPr>
          <w:rStyle w:val="Emphasis"/>
          <w:highlight w:val="cyan"/>
        </w:rPr>
        <w:t>prohibited.</w:t>
      </w:r>
      <w:r w:rsidRPr="00C67EA0">
        <w:rPr>
          <w:sz w:val="16"/>
        </w:rPr>
        <w:t xml:space="preserve"> </w:t>
      </w:r>
    </w:p>
    <w:p w14:paraId="5608964B" w14:textId="77777777" w:rsidR="00E81FA0" w:rsidRPr="00BC4A71" w:rsidRDefault="00E81FA0" w:rsidP="00E81FA0">
      <w:pPr>
        <w:rPr>
          <w:b/>
          <w:sz w:val="26"/>
        </w:rPr>
      </w:pPr>
      <w:r w:rsidRPr="00C67EA0">
        <w:rPr>
          <w:rStyle w:val="Style13ptBold"/>
        </w:rPr>
        <w:t>---FOOTNOTE 48 ENDS---</w:t>
      </w:r>
    </w:p>
    <w:p w14:paraId="227AAFC3" w14:textId="77777777" w:rsidR="00E81FA0" w:rsidRDefault="00E81FA0" w:rsidP="00E81FA0">
      <w:pPr>
        <w:rPr>
          <w:sz w:val="16"/>
          <w:szCs w:val="16"/>
        </w:rPr>
      </w:pPr>
    </w:p>
    <w:p w14:paraId="57B5909F" w14:textId="77777777" w:rsidR="00E81FA0" w:rsidRDefault="00E81FA0" w:rsidP="00E81FA0">
      <w:pPr>
        <w:pStyle w:val="Heading4"/>
      </w:pPr>
      <w:r>
        <w:t xml:space="preserve">Expand includes extent. </w:t>
      </w:r>
    </w:p>
    <w:p w14:paraId="6B7A1A39" w14:textId="77777777" w:rsidR="00E81FA0" w:rsidRPr="00EA2248" w:rsidRDefault="00E81FA0" w:rsidP="00E81FA0">
      <w:r w:rsidRPr="00EA2248">
        <w:rPr>
          <w:rStyle w:val="Style13ptBold"/>
        </w:rPr>
        <w:t>Merriam Webster</w:t>
      </w:r>
      <w:r>
        <w:t>. "Definition of EXPAND". No Publication. xx-xx-xxxx. https://www.merriam-webster.com/dictionary/expand</w:t>
      </w:r>
    </w:p>
    <w:p w14:paraId="464CDD37" w14:textId="77777777" w:rsidR="00E81FA0" w:rsidRPr="001D1BCD" w:rsidRDefault="00E81FA0" w:rsidP="00E81FA0">
      <w:pPr>
        <w:rPr>
          <w:sz w:val="16"/>
        </w:rPr>
      </w:pPr>
      <w:r w:rsidRPr="001D1BCD">
        <w:rPr>
          <w:sz w:val="16"/>
        </w:rPr>
        <w:t xml:space="preserve">Definition of </w:t>
      </w:r>
      <w:r w:rsidRPr="002C52A9">
        <w:rPr>
          <w:rStyle w:val="Emphasis"/>
          <w:highlight w:val="cyan"/>
        </w:rPr>
        <w:t>expand</w:t>
      </w:r>
    </w:p>
    <w:p w14:paraId="0DCF5F06" w14:textId="77777777" w:rsidR="00E81FA0" w:rsidRPr="001D1BCD" w:rsidRDefault="00E81FA0" w:rsidP="00E81FA0">
      <w:pPr>
        <w:rPr>
          <w:sz w:val="16"/>
          <w:szCs w:val="16"/>
        </w:rPr>
      </w:pPr>
      <w:r w:rsidRPr="001D1BCD">
        <w:rPr>
          <w:sz w:val="16"/>
          <w:szCs w:val="16"/>
        </w:rPr>
        <w:t>transitive verb</w:t>
      </w:r>
    </w:p>
    <w:p w14:paraId="677D2D10" w14:textId="77777777" w:rsidR="00E81FA0" w:rsidRPr="001D1BCD" w:rsidRDefault="00E81FA0" w:rsidP="00E81FA0">
      <w:pPr>
        <w:rPr>
          <w:sz w:val="16"/>
          <w:szCs w:val="16"/>
        </w:rPr>
      </w:pPr>
      <w:r w:rsidRPr="001D1BCD">
        <w:rPr>
          <w:sz w:val="16"/>
          <w:szCs w:val="16"/>
        </w:rPr>
        <w:t>1: to open up : UNFOLD</w:t>
      </w:r>
    </w:p>
    <w:p w14:paraId="4836AE61" w14:textId="77777777" w:rsidR="00E81FA0" w:rsidRPr="002C52A9" w:rsidRDefault="00E81FA0" w:rsidP="00E81FA0">
      <w:pPr>
        <w:rPr>
          <w:sz w:val="16"/>
        </w:rPr>
      </w:pPr>
      <w:r w:rsidRPr="002C52A9">
        <w:rPr>
          <w:sz w:val="16"/>
        </w:rPr>
        <w:t xml:space="preserve">2: </w:t>
      </w:r>
      <w:r w:rsidRPr="001D1BCD">
        <w:rPr>
          <w:rStyle w:val="StyleUnderline"/>
        </w:rPr>
        <w:t xml:space="preserve">to </w:t>
      </w:r>
      <w:r w:rsidRPr="002C52A9">
        <w:rPr>
          <w:rStyle w:val="Emphasis"/>
          <w:highlight w:val="cyan"/>
        </w:rPr>
        <w:t xml:space="preserve">increase </w:t>
      </w:r>
      <w:r w:rsidRPr="001D1BCD">
        <w:rPr>
          <w:rStyle w:val="Emphasis"/>
        </w:rPr>
        <w:t>the</w:t>
      </w:r>
      <w:r w:rsidRPr="002C52A9">
        <w:rPr>
          <w:sz w:val="16"/>
        </w:rPr>
        <w:t xml:space="preserve"> </w:t>
      </w:r>
      <w:r w:rsidRPr="002C52A9">
        <w:rPr>
          <w:rStyle w:val="Emphasis"/>
          <w:highlight w:val="cyan"/>
        </w:rPr>
        <w:t>extent</w:t>
      </w:r>
      <w:r w:rsidRPr="002C52A9">
        <w:rPr>
          <w:sz w:val="16"/>
        </w:rPr>
        <w:t>, number, volume, or scope of : ENLARGE</w:t>
      </w:r>
    </w:p>
    <w:p w14:paraId="74CCAAD5" w14:textId="77777777" w:rsidR="00E81FA0" w:rsidRPr="001D1BCD" w:rsidRDefault="00E81FA0" w:rsidP="00E81FA0">
      <w:pPr>
        <w:rPr>
          <w:sz w:val="16"/>
          <w:szCs w:val="16"/>
        </w:rPr>
      </w:pPr>
      <w:r w:rsidRPr="001D1BCD">
        <w:rPr>
          <w:sz w:val="16"/>
          <w:szCs w:val="16"/>
        </w:rPr>
        <w:t>3a: to express at length or in greater detail</w:t>
      </w:r>
    </w:p>
    <w:p w14:paraId="6AC2A749" w14:textId="77777777" w:rsidR="00E81FA0" w:rsidRPr="001D1BCD" w:rsidRDefault="00E81FA0" w:rsidP="00E81FA0">
      <w:pPr>
        <w:rPr>
          <w:sz w:val="16"/>
          <w:szCs w:val="16"/>
        </w:rPr>
      </w:pPr>
      <w:r w:rsidRPr="001D1BCD">
        <w:rPr>
          <w:sz w:val="16"/>
          <w:szCs w:val="16"/>
        </w:rPr>
        <w:t>b: to write out in full</w:t>
      </w:r>
    </w:p>
    <w:p w14:paraId="489889BD" w14:textId="77777777" w:rsidR="00E81FA0" w:rsidRPr="001D1BCD" w:rsidRDefault="00E81FA0" w:rsidP="00E81FA0">
      <w:pPr>
        <w:rPr>
          <w:sz w:val="16"/>
          <w:szCs w:val="16"/>
        </w:rPr>
      </w:pPr>
      <w:r w:rsidRPr="001D1BCD">
        <w:rPr>
          <w:sz w:val="16"/>
          <w:szCs w:val="16"/>
        </w:rPr>
        <w:t>expand all abbreviations</w:t>
      </w:r>
    </w:p>
    <w:p w14:paraId="1EE8F8EB" w14:textId="77777777" w:rsidR="00E81FA0" w:rsidRPr="001D1BCD" w:rsidRDefault="00E81FA0" w:rsidP="00E81FA0">
      <w:pPr>
        <w:rPr>
          <w:sz w:val="16"/>
          <w:szCs w:val="16"/>
        </w:rPr>
      </w:pPr>
      <w:r w:rsidRPr="001D1BCD">
        <w:rPr>
          <w:sz w:val="16"/>
          <w:szCs w:val="16"/>
        </w:rPr>
        <w:t>c: to subject to mathematical expansion</w:t>
      </w:r>
    </w:p>
    <w:p w14:paraId="6AA2205E" w14:textId="77777777" w:rsidR="00E81FA0" w:rsidRDefault="00E81FA0" w:rsidP="00E81FA0">
      <w:pPr>
        <w:rPr>
          <w:sz w:val="16"/>
          <w:szCs w:val="16"/>
        </w:rPr>
      </w:pPr>
      <w:r w:rsidRPr="001D1BCD">
        <w:rPr>
          <w:sz w:val="16"/>
          <w:szCs w:val="16"/>
        </w:rPr>
        <w:t>expand a function in a power series</w:t>
      </w:r>
    </w:p>
    <w:p w14:paraId="386391AB" w14:textId="49A2DFEE" w:rsidR="00E81FA0" w:rsidRDefault="00E81FA0" w:rsidP="00E81FA0"/>
    <w:p w14:paraId="08759BAF" w14:textId="059BFB54" w:rsidR="00E81FA0" w:rsidRDefault="00E81FA0" w:rsidP="00E81FA0">
      <w:pPr>
        <w:pStyle w:val="Heading3"/>
      </w:pPr>
      <w:r>
        <w:t>healthcare pic---2ac</w:t>
      </w:r>
    </w:p>
    <w:p w14:paraId="09EB2F58" w14:textId="77777777" w:rsidR="00E81FA0" w:rsidRDefault="00E81FA0" w:rsidP="00E81FA0">
      <w:pPr>
        <w:pStyle w:val="Heading4"/>
      </w:pPr>
      <w:r>
        <w:t>conflicting laws create implied immunity.</w:t>
      </w:r>
    </w:p>
    <w:p w14:paraId="1E83FD57" w14:textId="77777777" w:rsidR="00E81FA0" w:rsidRPr="006B3F90" w:rsidRDefault="00E81FA0" w:rsidP="00E81FA0">
      <w:r>
        <w:t xml:space="preserve">John C. </w:t>
      </w:r>
      <w:r w:rsidRPr="00F07A8C">
        <w:rPr>
          <w:rStyle w:val="Style13ptBold"/>
        </w:rPr>
        <w:t>Christie 01</w:t>
      </w:r>
      <w:r>
        <w:t>. P</w:t>
      </w:r>
      <w:r w:rsidRPr="00CE328D">
        <w:t>artner in the antitrust and competition and litigation practices at WilmerHale</w:t>
      </w:r>
      <w:r>
        <w:t>. “</w:t>
      </w:r>
      <w:r w:rsidRPr="00CE328D">
        <w:t>Antitrust Exemptions and Immunities</w:t>
      </w:r>
      <w:r>
        <w:t xml:space="preserve">.” 1/1/01. </w:t>
      </w:r>
      <w:r w:rsidRPr="003304E3">
        <w:t>https://www.wilmerhale.com/en/insights/publications/antitrust-exemptions-and-immunities-january-2001</w:t>
      </w:r>
    </w:p>
    <w:p w14:paraId="489AB930" w14:textId="77777777" w:rsidR="00E81FA0" w:rsidRDefault="00E81FA0" w:rsidP="00E81FA0">
      <w:pPr>
        <w:rPr>
          <w:sz w:val="16"/>
        </w:rPr>
      </w:pPr>
      <w:r w:rsidRPr="006B3F90">
        <w:rPr>
          <w:sz w:val="16"/>
        </w:rPr>
        <w:t xml:space="preserve">The </w:t>
      </w:r>
      <w:r w:rsidRPr="0001050B">
        <w:rPr>
          <w:rStyle w:val="StyleUnderline"/>
          <w:highlight w:val="cyan"/>
        </w:rPr>
        <w:t>court recognized</w:t>
      </w:r>
      <w:r w:rsidRPr="006B3F90">
        <w:rPr>
          <w:rStyle w:val="StyleUnderline"/>
        </w:rPr>
        <w:t xml:space="preserve"> that there could be </w:t>
      </w:r>
      <w:r w:rsidRPr="0001050B">
        <w:rPr>
          <w:rStyle w:val="StyleUnderline"/>
        </w:rPr>
        <w:t>instances in which</w:t>
      </w:r>
      <w:r w:rsidRPr="006B3F90">
        <w:rPr>
          <w:sz w:val="16"/>
        </w:rPr>
        <w:t xml:space="preserve"> the </w:t>
      </w:r>
      <w:r w:rsidRPr="0001050B">
        <w:rPr>
          <w:rStyle w:val="StyleUnderline"/>
          <w:highlight w:val="cyan"/>
        </w:rPr>
        <w:t>conflict between</w:t>
      </w:r>
      <w:r w:rsidRPr="006B3F90">
        <w:rPr>
          <w:sz w:val="16"/>
        </w:rPr>
        <w:t xml:space="preserve"> the </w:t>
      </w:r>
      <w:r w:rsidRPr="0001050B">
        <w:rPr>
          <w:rStyle w:val="StyleUnderline"/>
          <w:highlight w:val="cyan"/>
        </w:rPr>
        <w:t>antitrust laws and</w:t>
      </w:r>
      <w:r w:rsidRPr="006B3F90">
        <w:rPr>
          <w:rStyle w:val="StyleUnderline"/>
        </w:rPr>
        <w:t xml:space="preserve"> some </w:t>
      </w:r>
      <w:r w:rsidRPr="0001050B">
        <w:rPr>
          <w:rStyle w:val="StyleUnderline"/>
          <w:highlight w:val="cyan"/>
        </w:rPr>
        <w:t>other</w:t>
      </w:r>
      <w:r w:rsidRPr="006B3F90">
        <w:rPr>
          <w:rStyle w:val="StyleUnderline"/>
        </w:rPr>
        <w:t xml:space="preserve"> regulatory </w:t>
      </w:r>
      <w:r w:rsidRPr="0001050B">
        <w:rPr>
          <w:rStyle w:val="StyleUnderline"/>
          <w:highlight w:val="cyan"/>
        </w:rPr>
        <w:t>regime</w:t>
      </w:r>
      <w:r w:rsidRPr="006B3F90">
        <w:rPr>
          <w:rStyle w:val="StyleUnderline"/>
        </w:rPr>
        <w:t xml:space="preserve"> might </w:t>
      </w:r>
      <w:r w:rsidRPr="0001050B">
        <w:rPr>
          <w:rStyle w:val="StyleUnderline"/>
          <w:highlight w:val="cyan"/>
        </w:rPr>
        <w:t>necessitate</w:t>
      </w:r>
      <w:r w:rsidRPr="006B3F90">
        <w:rPr>
          <w:rStyle w:val="StyleUnderline"/>
        </w:rPr>
        <w:t xml:space="preserve"> a </w:t>
      </w:r>
      <w:r w:rsidRPr="0001050B">
        <w:rPr>
          <w:rStyle w:val="StyleUnderline"/>
          <w:highlight w:val="cyan"/>
        </w:rPr>
        <w:t>finding of implied immunity from</w:t>
      </w:r>
      <w:r w:rsidRPr="006B3F90">
        <w:rPr>
          <w:rStyle w:val="StyleUnderline"/>
        </w:rPr>
        <w:t xml:space="preserve"> the </w:t>
      </w:r>
      <w:r w:rsidRPr="0001050B">
        <w:rPr>
          <w:rStyle w:val="StyleUnderline"/>
          <w:highlight w:val="cyan"/>
        </w:rPr>
        <w:t>antitrust laws. Implied immunity</w:t>
      </w:r>
      <w:r w:rsidRPr="006B3F90">
        <w:rPr>
          <w:sz w:val="16"/>
        </w:rPr>
        <w:t xml:space="preserve"> was, nonetheless, the exception rather than the rule and should </w:t>
      </w:r>
      <w:r w:rsidRPr="0001050B">
        <w:rPr>
          <w:rStyle w:val="StyleUnderline"/>
          <w:highlight w:val="cyan"/>
        </w:rPr>
        <w:t>occur</w:t>
      </w:r>
      <w:r w:rsidRPr="006B3F90">
        <w:rPr>
          <w:rStyle w:val="StyleUnderline"/>
        </w:rPr>
        <w:t xml:space="preserve"> only </w:t>
      </w:r>
      <w:r w:rsidRPr="0001050B">
        <w:rPr>
          <w:rStyle w:val="Emphasis"/>
          <w:highlight w:val="cyan"/>
        </w:rPr>
        <w:t>when</w:t>
      </w:r>
      <w:r w:rsidRPr="006B3F90">
        <w:rPr>
          <w:rStyle w:val="Emphasis"/>
        </w:rPr>
        <w:t xml:space="preserve"> the </w:t>
      </w:r>
      <w:r w:rsidRPr="0001050B">
        <w:rPr>
          <w:rStyle w:val="Emphasis"/>
          <w:highlight w:val="cyan"/>
        </w:rPr>
        <w:t>two regulatory schemes could not be reconciled</w:t>
      </w:r>
      <w:r w:rsidRPr="006B3F90">
        <w:rPr>
          <w:rStyle w:val="StyleUnderline"/>
        </w:rPr>
        <w:t xml:space="preserve"> with each other</w:t>
      </w:r>
      <w:r w:rsidRPr="006B3F90">
        <w:rPr>
          <w:sz w:val="16"/>
        </w:rPr>
        <w:t xml:space="preserve">. In fact, the court went so far as to suggest that, </w:t>
      </w:r>
      <w:r w:rsidRPr="006B3F90">
        <w:rPr>
          <w:rStyle w:val="StyleUnderline"/>
        </w:rPr>
        <w:t>"[r]epeal is to be regarded as implied only if necessary to make the [regulation] work</w:t>
      </w:r>
      <w:r w:rsidRPr="006B3F90">
        <w:rPr>
          <w:sz w:val="16"/>
        </w:rPr>
        <w:t>, and even then only to the minimum extent necessary." Finding no incompatibility between exchange self-regulation and the need to abide by the antitrust laws, the court allowed Silver to bring his case.</w:t>
      </w:r>
    </w:p>
    <w:p w14:paraId="72BF4452" w14:textId="77777777" w:rsidR="00E81FA0" w:rsidRPr="00171DE0" w:rsidRDefault="00E81FA0" w:rsidP="00E81FA0">
      <w:pPr>
        <w:rPr>
          <w:sz w:val="16"/>
        </w:rPr>
      </w:pPr>
    </w:p>
    <w:p w14:paraId="2EACEE7C" w14:textId="77777777" w:rsidR="00E81FA0" w:rsidRDefault="00E81FA0" w:rsidP="00E81FA0">
      <w:pPr>
        <w:pStyle w:val="Heading4"/>
      </w:pPr>
      <w:r>
        <w:t xml:space="preserve">employers can justify exemptions. </w:t>
      </w:r>
    </w:p>
    <w:p w14:paraId="3B45C5B7" w14:textId="77777777" w:rsidR="00E81FA0" w:rsidRPr="002014A6" w:rsidRDefault="00E81FA0" w:rsidP="00E81FA0">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EBEDFEF" w14:textId="77777777" w:rsidR="00E81FA0" w:rsidRDefault="00E81FA0" w:rsidP="00E81FA0">
      <w:pPr>
        <w:rPr>
          <w:sz w:val="16"/>
        </w:rPr>
      </w:pPr>
      <w:r w:rsidRPr="002014A6">
        <w:rPr>
          <w:sz w:val="16"/>
        </w:rPr>
        <w:t xml:space="preserve">This reform would strengthen and extend Section 2 actions against labor monopsonists by standardizing a list of anticompetitive acts. While </w:t>
      </w:r>
      <w:r w:rsidRPr="002014A6">
        <w:rPr>
          <w:rStyle w:val="StyleUnderline"/>
        </w:rPr>
        <w:t xml:space="preserve">not all of these acts are invariably anticompetitive, the </w:t>
      </w:r>
      <w:r w:rsidRPr="00F5575C">
        <w:rPr>
          <w:rStyle w:val="Emphasis"/>
          <w:highlight w:val="cyan"/>
        </w:rPr>
        <w:t>employer</w:t>
      </w:r>
      <w:r w:rsidRPr="002014A6">
        <w:rPr>
          <w:rStyle w:val="Emphasis"/>
        </w:rPr>
        <w:t xml:space="preserve"> </w:t>
      </w:r>
      <w:r w:rsidRPr="00F5575C">
        <w:rPr>
          <w:rStyle w:val="Emphasis"/>
          <w:highlight w:val="cyan"/>
        </w:rPr>
        <w:t>would be able to defend itself by citing</w:t>
      </w:r>
      <w:r w:rsidRPr="002014A6">
        <w:rPr>
          <w:rStyle w:val="Emphasis"/>
        </w:rPr>
        <w:t xml:space="preserve"> a </w:t>
      </w:r>
      <w:r w:rsidRPr="00F5575C">
        <w:rPr>
          <w:rStyle w:val="Emphasis"/>
          <w:highlight w:val="cyan"/>
        </w:rPr>
        <w:t>business justification</w:t>
      </w:r>
      <w:r w:rsidRPr="002014A6">
        <w:rPr>
          <w:sz w:val="16"/>
        </w:rPr>
        <w:t xml:space="preserve">. For example, </w:t>
      </w:r>
      <w:r w:rsidRPr="002014A6">
        <w:rPr>
          <w:rStyle w:val="StyleUnderline"/>
        </w:rPr>
        <w:t xml:space="preserve">a </w:t>
      </w:r>
      <w:r w:rsidRPr="00F5575C">
        <w:rPr>
          <w:rStyle w:val="StyleUnderline"/>
        </w:rPr>
        <w:t>noncompete could be justified because it</w:t>
      </w:r>
      <w:r w:rsidRPr="002014A6">
        <w:rPr>
          <w:rStyle w:val="StyleUnderline"/>
        </w:rPr>
        <w:t xml:space="preserve"> protects an employer’s investment in training</w:t>
      </w:r>
      <w:r w:rsidRPr="002014A6">
        <w:rPr>
          <w:sz w:val="16"/>
        </w:rPr>
        <w:t xml:space="preserve">. If so, </w:t>
      </w:r>
      <w:r w:rsidRPr="002014A6">
        <w:rPr>
          <w:rStyle w:val="StyleUnderline"/>
        </w:rPr>
        <w:t xml:space="preserve">an </w:t>
      </w:r>
      <w:r w:rsidRPr="00F5575C">
        <w:rPr>
          <w:rStyle w:val="StyleUnderline"/>
          <w:highlight w:val="cyan"/>
        </w:rPr>
        <w:t>employer could avoid antitrust liability by showing</w:t>
      </w:r>
      <w:r w:rsidRPr="002014A6">
        <w:rPr>
          <w:rStyle w:val="StyleUnderline"/>
        </w:rPr>
        <w:t xml:space="preserve"> that </w:t>
      </w:r>
      <w:r w:rsidRPr="00F5575C">
        <w:rPr>
          <w:rStyle w:val="StyleUnderline"/>
          <w:highlight w:val="cyan"/>
        </w:rPr>
        <w:t>its use of noncompetes</w:t>
      </w:r>
      <w:r w:rsidRPr="002014A6">
        <w:rPr>
          <w:rStyle w:val="StyleUnderline"/>
        </w:rPr>
        <w:t xml:space="preserve"> </w:t>
      </w:r>
      <w:r w:rsidRPr="00F5575C">
        <w:rPr>
          <w:rStyle w:val="StyleUnderline"/>
          <w:highlight w:val="cyan"/>
        </w:rPr>
        <w:t>benefits workers</w:t>
      </w:r>
      <w:r w:rsidRPr="002014A6">
        <w:rPr>
          <w:sz w:val="16"/>
        </w:rPr>
        <w:t>, who obtain higher wages as a result of their training.39</w:t>
      </w:r>
    </w:p>
    <w:p w14:paraId="7BA1C796" w14:textId="77777777" w:rsidR="00E81FA0" w:rsidRPr="00411492" w:rsidRDefault="00E81FA0" w:rsidP="00E81FA0">
      <w:pPr>
        <w:rPr>
          <w:sz w:val="16"/>
        </w:rPr>
      </w:pPr>
    </w:p>
    <w:p w14:paraId="0872B7C3" w14:textId="77777777" w:rsidR="00E81FA0" w:rsidRPr="007304A1" w:rsidRDefault="00E81FA0" w:rsidP="00E81FA0">
      <w:pPr>
        <w:pStyle w:val="Heading4"/>
      </w:pPr>
      <w:r>
        <w:t xml:space="preserve">c---Healthcare monopsony crushes wages and quality of care. </w:t>
      </w:r>
    </w:p>
    <w:p w14:paraId="34006777" w14:textId="77777777" w:rsidR="00E81FA0" w:rsidRPr="00FB322B" w:rsidRDefault="00E81FA0" w:rsidP="00E81FA0">
      <w:r>
        <w:t xml:space="preserve">Lisa </w:t>
      </w:r>
      <w:r w:rsidRPr="00FB322B">
        <w:rPr>
          <w:rStyle w:val="Style13ptBold"/>
        </w:rPr>
        <w:t>Frank 12</w:t>
      </w:r>
      <w:r w:rsidRPr="004745F1">
        <w:rPr>
          <w:rStyle w:val="Style13ptBold"/>
        </w:rPr>
        <w:t>/6/21</w:t>
      </w:r>
      <w:r>
        <w:t>. Executive vice president of SEIU Healthcare Pennsylvania. Theodore Nierenberg Professor of Economics at the Yale University School of Management. “FTC | DOJ December Workshop | Day 1, December 6, 2021.” https://www.ftc.gov/system/files/documents/public_events/1597830/ftc-doj_day_1_december_6_2021.pdf</w:t>
      </w:r>
    </w:p>
    <w:p w14:paraId="0E8E1FD8" w14:textId="77777777" w:rsidR="00E81FA0" w:rsidRPr="007304A1" w:rsidRDefault="00E81FA0" w:rsidP="00E81FA0">
      <w:pPr>
        <w:rPr>
          <w:sz w:val="16"/>
          <w:szCs w:val="16"/>
        </w:rPr>
      </w:pPr>
      <w:r w:rsidRPr="007304A1">
        <w:rPr>
          <w:sz w:val="16"/>
          <w:szCs w:val="16"/>
        </w:rPr>
        <w:t>Lisa Frank:</w:t>
      </w:r>
    </w:p>
    <w:p w14:paraId="7D684C40" w14:textId="77777777" w:rsidR="00E81FA0" w:rsidRPr="007304A1" w:rsidRDefault="00E81FA0" w:rsidP="00E81FA0">
      <w:pPr>
        <w:rPr>
          <w:sz w:val="16"/>
        </w:rPr>
      </w:pPr>
      <w:r w:rsidRPr="007304A1">
        <w:rPr>
          <w:sz w:val="16"/>
        </w:rPr>
        <w:t xml:space="preserve">Thanks. Thanks Miriam. And I do want to start by saying thank you to everybody who helped organized and who's participating in what I think is a really important conversation. Now, as Miriam noted, I work primarily with healthcare workers. So that's stocks, nurses, techs, professionals, clerical workers, aids, transporters, shuttle drivers, cafeteria workers, all the people who look after us and try to make us well when we need medical care, there are a lot of these workers. As a fraction of total spending and as a source of employment, healthcare continues to grow. </w:t>
      </w:r>
      <w:r w:rsidRPr="00B918B6">
        <w:rPr>
          <w:rStyle w:val="StyleUnderline"/>
        </w:rPr>
        <w:t>60 years ago, our country spent less than 5% of GDP on healthcare, today we're bumping up on 20%.</w:t>
      </w:r>
      <w:r w:rsidRPr="007304A1">
        <w:rPr>
          <w:sz w:val="16"/>
        </w:rPr>
        <w:t xml:space="preserve"> And most years, </w:t>
      </w:r>
      <w:r w:rsidRPr="00FC1860">
        <w:rPr>
          <w:rStyle w:val="StyleUnderline"/>
          <w:highlight w:val="cyan"/>
        </w:rPr>
        <w:t>healthcare job growth outpaces all other sectors</w:t>
      </w:r>
      <w:r w:rsidRPr="007304A1">
        <w:rPr>
          <w:sz w:val="16"/>
        </w:rPr>
        <w:t xml:space="preserve">. So today </w:t>
      </w:r>
      <w:r w:rsidRPr="00FC1860">
        <w:rPr>
          <w:rStyle w:val="Emphasis"/>
          <w:highlight w:val="cyan"/>
        </w:rPr>
        <w:t>one in</w:t>
      </w:r>
      <w:r w:rsidRPr="007304A1">
        <w:rPr>
          <w:sz w:val="16"/>
        </w:rPr>
        <w:t xml:space="preserve"> about </w:t>
      </w:r>
      <w:r w:rsidRPr="00FC1860">
        <w:rPr>
          <w:rStyle w:val="Emphasis"/>
          <w:highlight w:val="cyan"/>
        </w:rPr>
        <w:t>nine</w:t>
      </w:r>
      <w:r w:rsidRPr="007304A1">
        <w:rPr>
          <w:sz w:val="16"/>
        </w:rPr>
        <w:t xml:space="preserve"> of every worker </w:t>
      </w:r>
      <w:r w:rsidRPr="00FC1860">
        <w:rPr>
          <w:rStyle w:val="StyleUnderline"/>
          <w:highlight w:val="cyan"/>
        </w:rPr>
        <w:t>earn</w:t>
      </w:r>
      <w:r w:rsidRPr="00FC1860">
        <w:rPr>
          <w:rStyle w:val="StyleUnderline"/>
        </w:rPr>
        <w:t>s</w:t>
      </w:r>
      <w:r w:rsidRPr="00B918B6">
        <w:rPr>
          <w:rStyle w:val="StyleUnderline"/>
        </w:rPr>
        <w:t xml:space="preserve"> their </w:t>
      </w:r>
      <w:r w:rsidRPr="00FC1860">
        <w:rPr>
          <w:rStyle w:val="StyleUnderline"/>
          <w:highlight w:val="cyan"/>
        </w:rPr>
        <w:t>living in the medical field</w:t>
      </w:r>
      <w:r w:rsidRPr="007304A1">
        <w:rPr>
          <w:sz w:val="16"/>
        </w:rPr>
        <w:t>, but alongside state growth, healthcare has also experienced dramatic, horizontal and vertical consolidation as well as the integration of providers with insurers.</w:t>
      </w:r>
      <w:r>
        <w:rPr>
          <w:sz w:val="16"/>
        </w:rPr>
        <w:t xml:space="preserve"> </w:t>
      </w:r>
      <w:r w:rsidRPr="007304A1">
        <w:rPr>
          <w:sz w:val="16"/>
          <w:szCs w:val="16"/>
        </w:rPr>
        <w:t>Lisa Frank:</w:t>
      </w:r>
      <w:r>
        <w:rPr>
          <w:sz w:val="16"/>
          <w:szCs w:val="16"/>
        </w:rPr>
        <w:t xml:space="preserve"> </w:t>
      </w:r>
      <w:r w:rsidRPr="007304A1">
        <w:rPr>
          <w:sz w:val="16"/>
        </w:rPr>
        <w:t xml:space="preserve">And </w:t>
      </w:r>
      <w:r w:rsidRPr="00B918B6">
        <w:rPr>
          <w:rStyle w:val="StyleUnderline"/>
        </w:rPr>
        <w:t xml:space="preserve">this means that the </w:t>
      </w:r>
      <w:r w:rsidRPr="00FC1860">
        <w:rPr>
          <w:rStyle w:val="StyleUnderline"/>
          <w:highlight w:val="cyan"/>
        </w:rPr>
        <w:t>wages</w:t>
      </w:r>
      <w:r w:rsidRPr="00B918B6">
        <w:rPr>
          <w:rStyle w:val="StyleUnderline"/>
        </w:rPr>
        <w:t xml:space="preserve">, benefits and working conditions of an ever growing number of people are </w:t>
      </w:r>
      <w:r w:rsidRPr="00FC1860">
        <w:rPr>
          <w:rStyle w:val="StyleUnderline"/>
          <w:highlight w:val="cyan"/>
        </w:rPr>
        <w:t>set by</w:t>
      </w:r>
      <w:r w:rsidRPr="00B918B6">
        <w:rPr>
          <w:rStyle w:val="StyleUnderline"/>
        </w:rPr>
        <w:t xml:space="preserve"> an </w:t>
      </w:r>
      <w:r w:rsidRPr="00FC1860">
        <w:rPr>
          <w:rStyle w:val="Emphasis"/>
          <w:highlight w:val="cyan"/>
        </w:rPr>
        <w:t>ever shrinking number of corporate entities</w:t>
      </w:r>
      <w:r w:rsidRPr="00B918B6">
        <w:rPr>
          <w:rStyle w:val="StyleUnderline"/>
        </w:rPr>
        <w:t xml:space="preserve">. About a </w:t>
      </w:r>
      <w:r w:rsidRPr="00FC1860">
        <w:rPr>
          <w:rStyle w:val="StyleUnderline"/>
          <w:highlight w:val="cyan"/>
        </w:rPr>
        <w:t>third of all states</w:t>
      </w:r>
      <w:r w:rsidRPr="00B918B6">
        <w:rPr>
          <w:rStyle w:val="StyleUnderline"/>
        </w:rPr>
        <w:t xml:space="preserve"> in the country </w:t>
      </w:r>
      <w:r w:rsidRPr="00FC1860">
        <w:rPr>
          <w:rStyle w:val="StyleUnderline"/>
          <w:highlight w:val="cyan"/>
        </w:rPr>
        <w:t xml:space="preserve">have a </w:t>
      </w:r>
      <w:r w:rsidRPr="00FC1860">
        <w:rPr>
          <w:rStyle w:val="Emphasis"/>
          <w:highlight w:val="cyan"/>
        </w:rPr>
        <w:t>single hospital system</w:t>
      </w:r>
      <w:r w:rsidRPr="007304A1">
        <w:rPr>
          <w:sz w:val="16"/>
        </w:rPr>
        <w:t xml:space="preserve"> as its largest private sector employer. </w:t>
      </w:r>
      <w:r w:rsidRPr="00B918B6">
        <w:rPr>
          <w:rStyle w:val="StyleUnderline"/>
        </w:rPr>
        <w:t xml:space="preserve">There's an impressive body of research that warns us that </w:t>
      </w:r>
      <w:r w:rsidRPr="00FC1860">
        <w:rPr>
          <w:rStyle w:val="StyleUnderline"/>
          <w:highlight w:val="cyan"/>
        </w:rPr>
        <w:t>hospital consolidation</w:t>
      </w:r>
      <w:r w:rsidRPr="00B918B6">
        <w:rPr>
          <w:rStyle w:val="StyleUnderline"/>
        </w:rPr>
        <w:t xml:space="preserve"> integration </w:t>
      </w:r>
      <w:r w:rsidRPr="00FC1860">
        <w:rPr>
          <w:rStyle w:val="Emphasis"/>
          <w:highlight w:val="cyan"/>
        </w:rPr>
        <w:t>don't bring benefits to consumers or payers</w:t>
      </w:r>
      <w:r w:rsidRPr="007304A1">
        <w:rPr>
          <w:sz w:val="16"/>
        </w:rPr>
        <w:t xml:space="preserve">. We're also discovering that </w:t>
      </w:r>
      <w:r w:rsidRPr="00B918B6">
        <w:rPr>
          <w:rStyle w:val="Emphasis"/>
        </w:rPr>
        <w:t>consolidation isn't great for caregivers or caregiving</w:t>
      </w:r>
      <w:r w:rsidRPr="007304A1">
        <w:rPr>
          <w:sz w:val="16"/>
        </w:rPr>
        <w:t>. I was taught the word monopsony by Marty Gainer, a generous and wonderful healthcare economist who works with CMU in Pittsburgh, which is where I'm at and who many of you will know as a former director of the bureau of economics at the FTC. By the time I learned the word UPMC, which is the largest private sector employer in my state, Pennsylvania, was well on its way to monopsony power.</w:t>
      </w:r>
      <w:r>
        <w:rPr>
          <w:sz w:val="16"/>
        </w:rPr>
        <w:t xml:space="preserve"> </w:t>
      </w:r>
      <w:r w:rsidRPr="007304A1">
        <w:rPr>
          <w:sz w:val="16"/>
          <w:szCs w:val="16"/>
        </w:rPr>
        <w:t>Lisa Frank:</w:t>
      </w:r>
      <w:r>
        <w:rPr>
          <w:sz w:val="16"/>
          <w:szCs w:val="16"/>
        </w:rPr>
        <w:t xml:space="preserve"> </w:t>
      </w:r>
      <w:r w:rsidRPr="007304A1">
        <w:rPr>
          <w:sz w:val="16"/>
          <w:szCs w:val="16"/>
        </w:rPr>
        <w:t>UPMC was formally incorporated in 1990 through the merger of Western psych Presbyterian and The Ear and Eye Clinic. By 2013, UPMC had additionally acquired and merged Shadyside, Braddock, Aliquippa, Southside Mercy, St. Margaret's, Montefiore, Magee, and children's hospitals. Most of those within or just outside Pittsburgh city limits. Since 2013, UPMC has picked up Passavant, Hamot hospital in Erie, Altoona regional, Jameson Health System in Newcastle, Susquehanna Health, itself a four hospital system in north central Pennsylvania, Pinnacle Health, a seven hospital system in south central Pennsylvania, Cole Memorial hospitals, Somerset hospitals and in addition, UPMC now operates 600 outpatient sites and doctors' offices, 50 facilities for physical occupational speech and specialty therapies, 14 retirement and long-term care sites along with its insurance arm and international and forprofit ventures. So UPMC's power as a purchaser of labor really has two sources.</w:t>
      </w:r>
      <w:r>
        <w:rPr>
          <w:sz w:val="16"/>
          <w:szCs w:val="16"/>
        </w:rPr>
        <w:t xml:space="preserve"> </w:t>
      </w:r>
      <w:r w:rsidRPr="007304A1">
        <w:rPr>
          <w:sz w:val="16"/>
          <w:szCs w:val="16"/>
        </w:rPr>
        <w:t>Lisa Frank:</w:t>
      </w:r>
      <w:r>
        <w:rPr>
          <w:sz w:val="16"/>
          <w:szCs w:val="16"/>
        </w:rPr>
        <w:t xml:space="preserve"> </w:t>
      </w:r>
      <w:r w:rsidRPr="007304A1">
        <w:rPr>
          <w:sz w:val="16"/>
        </w:rPr>
        <w:t xml:space="preserve">First, it's power is the dominant and sometimes sole employer in discreet medical markets. But second it's </w:t>
      </w:r>
      <w:r w:rsidRPr="00B918B6">
        <w:rPr>
          <w:rStyle w:val="StyleUnderline"/>
        </w:rPr>
        <w:t>sheer size gives UPMC market making power</w:t>
      </w:r>
      <w:r w:rsidRPr="007304A1">
        <w:rPr>
          <w:sz w:val="16"/>
        </w:rPr>
        <w:t xml:space="preserve">, even in unrelated industries. Physician noncompete clauses, which appear in many UPMC physician contracts, both reflect and protect that first kind of power. Doctors would prefer not to sign contracts with noncompete clauses, but such are the conditions of employment at UPMC hospitals, which to say at hospitals that are buying most doctor services. In the context that I've seen non-compete clauses bar doctors from practicing in the geographic market they're in for the year following their separation from UPMC. </w:t>
      </w:r>
      <w:r w:rsidRPr="00FC1860">
        <w:rPr>
          <w:rStyle w:val="StyleUnderline"/>
          <w:highlight w:val="cyan"/>
        </w:rPr>
        <w:t>Not competing</w:t>
      </w:r>
      <w:r w:rsidRPr="00B918B6">
        <w:rPr>
          <w:rStyle w:val="StyleUnderline"/>
        </w:rPr>
        <w:t xml:space="preserve"> in the same market </w:t>
      </w:r>
      <w:r w:rsidRPr="00FC1860">
        <w:rPr>
          <w:rStyle w:val="StyleUnderline"/>
          <w:highlight w:val="cyan"/>
        </w:rPr>
        <w:t xml:space="preserve">results in </w:t>
      </w:r>
      <w:r w:rsidRPr="00FC1860">
        <w:rPr>
          <w:rStyle w:val="Emphasis"/>
          <w:highlight w:val="cyan"/>
        </w:rPr>
        <w:t>loss of income, licensure complications</w:t>
      </w:r>
      <w:r w:rsidRPr="00B918B6">
        <w:rPr>
          <w:rStyle w:val="StyleUnderline"/>
        </w:rPr>
        <w:t>, perhaps the new need to uproot and relocate your family and doctors also talk a lot about what it means to practice medicine in a market with limited options for employment, knowing that upsetting your employer could lead to loss of your career</w:t>
      </w:r>
      <w:r w:rsidRPr="007304A1">
        <w:rPr>
          <w:sz w:val="16"/>
        </w:rPr>
        <w:t>.</w:t>
      </w:r>
      <w:r>
        <w:rPr>
          <w:sz w:val="16"/>
        </w:rPr>
        <w:t xml:space="preserve"> </w:t>
      </w:r>
      <w:r w:rsidRPr="007304A1">
        <w:rPr>
          <w:sz w:val="16"/>
          <w:szCs w:val="16"/>
        </w:rPr>
        <w:t>Lisa Frank:</w:t>
      </w:r>
      <w:r>
        <w:rPr>
          <w:sz w:val="16"/>
          <w:szCs w:val="16"/>
        </w:rPr>
        <w:t xml:space="preserve"> </w:t>
      </w:r>
      <w:r w:rsidRPr="00FC1860">
        <w:rPr>
          <w:rStyle w:val="Emphasis"/>
          <w:highlight w:val="cyan"/>
        </w:rPr>
        <w:t>Fear of termination</w:t>
      </w:r>
      <w:r w:rsidRPr="007304A1">
        <w:rPr>
          <w:sz w:val="16"/>
        </w:rPr>
        <w:t xml:space="preserve"> among physicians </w:t>
      </w:r>
      <w:r w:rsidRPr="00B918B6">
        <w:rPr>
          <w:rStyle w:val="StyleUnderline"/>
        </w:rPr>
        <w:t xml:space="preserve">was </w:t>
      </w:r>
      <w:r w:rsidRPr="00FC1860">
        <w:rPr>
          <w:rStyle w:val="StyleUnderline"/>
          <w:highlight w:val="cyan"/>
        </w:rPr>
        <w:t>painfully apparent</w:t>
      </w:r>
      <w:r w:rsidRPr="007304A1">
        <w:rPr>
          <w:sz w:val="16"/>
        </w:rPr>
        <w:t xml:space="preserve"> when about two years ago, UPMC announced its intent to stop treating all patients who carried rivals' insurance products. So UPMC doctors who were issuing pink flips to hundreds of thousands of seniors and cancer patients often said that they believed </w:t>
      </w:r>
      <w:r w:rsidRPr="00FC1860">
        <w:rPr>
          <w:rStyle w:val="StyleUnderline"/>
          <w:highlight w:val="cyan"/>
        </w:rPr>
        <w:t>UPMC's behavior</w:t>
      </w:r>
      <w:r w:rsidRPr="00B918B6">
        <w:rPr>
          <w:rStyle w:val="StyleUnderline"/>
        </w:rPr>
        <w:t xml:space="preserve"> in the market was forcing </w:t>
      </w:r>
      <w:r w:rsidRPr="00FC1860">
        <w:rPr>
          <w:rStyle w:val="StyleUnderline"/>
          <w:highlight w:val="cyan"/>
        </w:rPr>
        <w:t xml:space="preserve">them to </w:t>
      </w:r>
      <w:r w:rsidRPr="00FC1860">
        <w:rPr>
          <w:rStyle w:val="Emphasis"/>
          <w:highlight w:val="cyan"/>
        </w:rPr>
        <w:t>violate their oaths as doctors</w:t>
      </w:r>
      <w:r w:rsidRPr="00B918B6">
        <w:rPr>
          <w:rStyle w:val="StyleUnderline"/>
        </w:rPr>
        <w:t xml:space="preserve"> and that </w:t>
      </w:r>
      <w:r w:rsidRPr="00FC1860">
        <w:rPr>
          <w:rStyle w:val="StyleUnderline"/>
          <w:highlight w:val="cyan"/>
        </w:rPr>
        <w:t>non-compete</w:t>
      </w:r>
      <w:r w:rsidRPr="00B918B6">
        <w:rPr>
          <w:rStyle w:val="StyleUnderline"/>
        </w:rPr>
        <w:t xml:space="preserve"> clause</w:t>
      </w:r>
      <w:r w:rsidRPr="00FC1860">
        <w:rPr>
          <w:rStyle w:val="StyleUnderline"/>
          <w:highlight w:val="cyan"/>
        </w:rPr>
        <w:t>s</w:t>
      </w:r>
      <w:r w:rsidRPr="00B918B6">
        <w:rPr>
          <w:rStyle w:val="StyleUnderline"/>
        </w:rPr>
        <w:t xml:space="preserve"> </w:t>
      </w:r>
      <w:r w:rsidRPr="00FC1860">
        <w:rPr>
          <w:rStyle w:val="StyleUnderline"/>
          <w:highlight w:val="cyan"/>
        </w:rPr>
        <w:t xml:space="preserve">effectively </w:t>
      </w:r>
      <w:r w:rsidRPr="00FC1860">
        <w:rPr>
          <w:rStyle w:val="Emphasis"/>
          <w:highlight w:val="cyan"/>
        </w:rPr>
        <w:t>silenced them</w:t>
      </w:r>
      <w:r w:rsidRPr="007304A1">
        <w:rPr>
          <w:sz w:val="16"/>
        </w:rPr>
        <w:t xml:space="preserve">. And though they complained privately and bitterly about moral injury, very few voiced their concerns in public. So for physicians and others who can only sell their skill to a single buyer, or at best a small number of buyers, </w:t>
      </w:r>
      <w:r w:rsidRPr="00B918B6">
        <w:rPr>
          <w:rStyle w:val="StyleUnderline"/>
        </w:rPr>
        <w:t xml:space="preserve">the </w:t>
      </w:r>
      <w:r w:rsidRPr="006D68E4">
        <w:rPr>
          <w:rStyle w:val="StyleUnderline"/>
          <w:highlight w:val="cyan"/>
        </w:rPr>
        <w:t>most</w:t>
      </w:r>
      <w:r w:rsidRPr="00B918B6">
        <w:rPr>
          <w:rStyle w:val="StyleUnderline"/>
        </w:rPr>
        <w:t xml:space="preserve"> harmful and </w:t>
      </w:r>
      <w:r w:rsidRPr="006D68E4">
        <w:rPr>
          <w:rStyle w:val="StyleUnderline"/>
          <w:highlight w:val="cyan"/>
        </w:rPr>
        <w:t>perverse effect of monopsony</w:t>
      </w:r>
      <w:r w:rsidRPr="00B918B6">
        <w:rPr>
          <w:rStyle w:val="StyleUnderline"/>
        </w:rPr>
        <w:t xml:space="preserve"> power may well be the </w:t>
      </w:r>
      <w:r w:rsidRPr="006D68E4">
        <w:rPr>
          <w:rStyle w:val="Emphasis"/>
          <w:highlight w:val="cyan"/>
        </w:rPr>
        <w:t>inability to work at the highest standards of your profession</w:t>
      </w:r>
      <w:r w:rsidRPr="007304A1">
        <w:rPr>
          <w:sz w:val="16"/>
        </w:rPr>
        <w:t>. Now at the other end of the occupational hierarchy are hospital service workers, workers who hold so-called low skill jobs of cooking, cleaning, transporting record keeping, assisting patients with non-medical activities.</w:t>
      </w:r>
      <w:r>
        <w:rPr>
          <w:sz w:val="16"/>
        </w:rPr>
        <w:t xml:space="preserve"> </w:t>
      </w:r>
      <w:r w:rsidRPr="007304A1">
        <w:rPr>
          <w:sz w:val="16"/>
          <w:szCs w:val="16"/>
        </w:rPr>
        <w:t>Lisa Frank:</w:t>
      </w:r>
      <w:r>
        <w:rPr>
          <w:sz w:val="16"/>
          <w:szCs w:val="16"/>
        </w:rPr>
        <w:t xml:space="preserve"> </w:t>
      </w:r>
      <w:r w:rsidRPr="007304A1">
        <w:rPr>
          <w:sz w:val="16"/>
        </w:rPr>
        <w:t xml:space="preserve">And here UPMC's monopsony power is rooted less in its uniqueness as a purchaser of specialized skill and more in the sheer number of workers it employs. In Pittsburgh, workers and employers alike have long remarked that UPMC sets wages for work outside of the medical field. </w:t>
      </w:r>
      <w:r w:rsidRPr="00B918B6">
        <w:rPr>
          <w:rStyle w:val="StyleUnderline"/>
        </w:rPr>
        <w:t xml:space="preserve">Organizers who bargain contracts in hotels are told that workers </w:t>
      </w:r>
      <w:r w:rsidRPr="00B918B6">
        <w:rPr>
          <w:rStyle w:val="Emphasis"/>
        </w:rPr>
        <w:t>shouldn't expect raises until UPMC gives raises</w:t>
      </w:r>
      <w:r w:rsidRPr="007304A1">
        <w:rPr>
          <w:sz w:val="16"/>
        </w:rPr>
        <w:t xml:space="preserve">. Conversely, when our target or our [inaudible] decides to tempt workers by setting a minimum start rate above UPMC's they're hiring perhaps 10 people in perhaps 10 stores, but not putting any real pressure on a system with tens of thousands of low wage workers. Take Nyla, a 17 year UPMC administrative worker, who was told by her manager to quit. If she didn't think that the PTE she'd been offered was sufficient to protect her. She conducted a thorough job search for the role of office administrator and found about 800 possibilities. Doctors' offices, real estate offices, but after eliminating jobs that paid less than hers, jobs that were part-time or jobs that would require her to change her kids' schools or buy a car, which she could not afford, there were in fact, two physicians available. </w:t>
      </w:r>
      <w:r w:rsidRPr="007304A1">
        <w:rPr>
          <w:rStyle w:val="StyleUnderline"/>
        </w:rPr>
        <w:t xml:space="preserve">Wages and benefits are of </w:t>
      </w:r>
      <w:r w:rsidRPr="007304A1">
        <w:rPr>
          <w:rStyle w:val="Emphasis"/>
        </w:rPr>
        <w:t>real importance to service workers</w:t>
      </w:r>
      <w:r w:rsidRPr="007304A1">
        <w:rPr>
          <w:sz w:val="16"/>
        </w:rPr>
        <w:t xml:space="preserve"> and they are no more important social</w:t>
      </w:r>
      <w:r>
        <w:rPr>
          <w:sz w:val="16"/>
        </w:rPr>
        <w:t xml:space="preserve"> </w:t>
      </w:r>
      <w:r w:rsidRPr="007304A1">
        <w:rPr>
          <w:sz w:val="16"/>
          <w:szCs w:val="16"/>
        </w:rPr>
        <w:t>Lisa Frank:</w:t>
      </w:r>
      <w:r>
        <w:rPr>
          <w:sz w:val="16"/>
          <w:szCs w:val="16"/>
        </w:rPr>
        <w:t xml:space="preserve"> </w:t>
      </w:r>
      <w:r w:rsidRPr="007304A1">
        <w:rPr>
          <w:sz w:val="16"/>
        </w:rPr>
        <w:t xml:space="preserve">The determinants of health. UPMC workers are quick to note how much power their employer has over their health, because UPMC controls workers' wages and sets the price of medical services and sets the price and terms of the in-house insurance product. So </w:t>
      </w:r>
      <w:r w:rsidRPr="006D68E4">
        <w:rPr>
          <w:rStyle w:val="StyleUnderline"/>
          <w:highlight w:val="cyan"/>
        </w:rPr>
        <w:t>UPMC</w:t>
      </w:r>
      <w:r w:rsidRPr="007304A1">
        <w:rPr>
          <w:rStyle w:val="StyleUnderline"/>
        </w:rPr>
        <w:t xml:space="preserve"> effectively </w:t>
      </w:r>
      <w:r w:rsidRPr="006D68E4">
        <w:rPr>
          <w:rStyle w:val="StyleUnderline"/>
          <w:highlight w:val="cyan"/>
        </w:rPr>
        <w:t xml:space="preserve">decides how much medicine its employees can afford and how much </w:t>
      </w:r>
      <w:r w:rsidRPr="006D68E4">
        <w:rPr>
          <w:rStyle w:val="Emphasis"/>
          <w:highlight w:val="cyan"/>
        </w:rPr>
        <w:t>medical debt they'll carry</w:t>
      </w:r>
      <w:r w:rsidRPr="007304A1">
        <w:rPr>
          <w:sz w:val="16"/>
        </w:rPr>
        <w:t xml:space="preserve">. But </w:t>
      </w:r>
      <w:r w:rsidRPr="007304A1">
        <w:rPr>
          <w:rStyle w:val="StyleUnderline"/>
        </w:rPr>
        <w:t>service workers</w:t>
      </w:r>
      <w:r w:rsidRPr="007304A1">
        <w:rPr>
          <w:sz w:val="16"/>
        </w:rPr>
        <w:t xml:space="preserve"> no less than doctors </w:t>
      </w:r>
      <w:r w:rsidRPr="007304A1">
        <w:rPr>
          <w:rStyle w:val="StyleUnderline"/>
        </w:rPr>
        <w:t>are subject to moral injury</w:t>
      </w:r>
      <w:r w:rsidRPr="007304A1">
        <w:rPr>
          <w:sz w:val="16"/>
        </w:rPr>
        <w:t>. And here, I just want to talk about Gary, a six year environmental services worker at UPMC's flagship hospital, the big black man, a recognized outstanding employee until the day he questioned changes in how schedules were being made at his morning huddle. His manager called UPMC's police claiming that his behavior was threatening. Gary left the building to deescalate the conflict and avoid a counter with police and was fired for job abandonment.</w:t>
      </w:r>
      <w:r>
        <w:rPr>
          <w:sz w:val="16"/>
        </w:rPr>
        <w:t xml:space="preserve"> </w:t>
      </w:r>
      <w:r w:rsidRPr="007304A1">
        <w:rPr>
          <w:sz w:val="16"/>
          <w:szCs w:val="16"/>
        </w:rPr>
        <w:t>Lisa Frank:</w:t>
      </w:r>
      <w:r>
        <w:rPr>
          <w:sz w:val="16"/>
          <w:szCs w:val="16"/>
        </w:rPr>
        <w:t xml:space="preserve"> </w:t>
      </w:r>
      <w:r w:rsidRPr="007304A1">
        <w:rPr>
          <w:sz w:val="16"/>
        </w:rPr>
        <w:t xml:space="preserve">Angered, he took his case to Pittsburgh's Human Relation Commission, which found that 65% of Gary's department is black, 85% of disciplines and 95% of all terminations are borne by black people. The commission also found that managerial communications about his termination used derogatory language and took note of his advocacy role. He lost his income and his health insurance in the middle of a pandemic just days before his wife gave birth, his case isn't settled and he has since moved from Pittsburgh. So let me wrap up. In a functional and competitive labor market employees dissatisfied with their situation, have the option to leave, what economists call exit. </w:t>
      </w:r>
      <w:r w:rsidRPr="007304A1">
        <w:rPr>
          <w:rStyle w:val="StyleUnderline"/>
        </w:rPr>
        <w:t xml:space="preserve">The </w:t>
      </w:r>
      <w:r w:rsidRPr="006D68E4">
        <w:rPr>
          <w:rStyle w:val="StyleUnderline"/>
          <w:highlight w:val="cyan"/>
        </w:rPr>
        <w:t>threat of exit</w:t>
      </w:r>
      <w:r w:rsidRPr="007304A1">
        <w:rPr>
          <w:sz w:val="16"/>
        </w:rPr>
        <w:t xml:space="preserve">, we're told </w:t>
      </w:r>
      <w:r w:rsidRPr="007304A1">
        <w:rPr>
          <w:rStyle w:val="StyleUnderline"/>
        </w:rPr>
        <w:t xml:space="preserve">is what </w:t>
      </w:r>
      <w:r w:rsidRPr="006D68E4">
        <w:rPr>
          <w:rStyle w:val="StyleUnderline"/>
          <w:highlight w:val="cyan"/>
        </w:rPr>
        <w:t>pushes employers to improve wages, benefits, and other</w:t>
      </w:r>
      <w:r w:rsidRPr="007304A1">
        <w:rPr>
          <w:rStyle w:val="StyleUnderline"/>
        </w:rPr>
        <w:t xml:space="preserve"> working </w:t>
      </w:r>
      <w:r w:rsidRPr="006D68E4">
        <w:rPr>
          <w:rStyle w:val="StyleUnderline"/>
          <w:highlight w:val="cyan"/>
        </w:rPr>
        <w:t>conditions</w:t>
      </w:r>
      <w:r w:rsidRPr="007304A1">
        <w:rPr>
          <w:sz w:val="16"/>
        </w:rPr>
        <w:t xml:space="preserve">. But </w:t>
      </w:r>
      <w:r w:rsidRPr="006D68E4">
        <w:rPr>
          <w:rStyle w:val="Emphasis"/>
          <w:highlight w:val="cyan"/>
        </w:rPr>
        <w:t xml:space="preserve">in </w:t>
      </w:r>
      <w:r w:rsidRPr="006D68E4">
        <w:rPr>
          <w:rStyle w:val="Emphasis"/>
        </w:rPr>
        <w:t>dysfunctional</w:t>
      </w:r>
      <w:r w:rsidRPr="007304A1">
        <w:rPr>
          <w:rStyle w:val="Emphasis"/>
        </w:rPr>
        <w:t xml:space="preserve"> </w:t>
      </w:r>
      <w:r w:rsidRPr="006D68E4">
        <w:rPr>
          <w:rStyle w:val="Emphasis"/>
          <w:highlight w:val="cyan"/>
        </w:rPr>
        <w:t>monopsonistic markets, exit</w:t>
      </w:r>
      <w:r w:rsidRPr="007304A1">
        <w:rPr>
          <w:rStyle w:val="Emphasis"/>
        </w:rPr>
        <w:t xml:space="preserve"> for workers is </w:t>
      </w:r>
      <w:r w:rsidRPr="006D68E4">
        <w:rPr>
          <w:rStyle w:val="Emphasis"/>
          <w:highlight w:val="cyan"/>
        </w:rPr>
        <w:t>impossible</w:t>
      </w:r>
      <w:r w:rsidRPr="007304A1">
        <w:rPr>
          <w:sz w:val="16"/>
        </w:rPr>
        <w:t xml:space="preserve"> or impossibly costly </w:t>
      </w:r>
      <w:r w:rsidRPr="006D68E4">
        <w:rPr>
          <w:rStyle w:val="StyleUnderline"/>
          <w:highlight w:val="cyan"/>
        </w:rPr>
        <w:t>and</w:t>
      </w:r>
      <w:r w:rsidRPr="007304A1">
        <w:rPr>
          <w:rStyle w:val="StyleUnderline"/>
        </w:rPr>
        <w:t xml:space="preserve"> the </w:t>
      </w:r>
      <w:r w:rsidRPr="006D68E4">
        <w:rPr>
          <w:rStyle w:val="StyleUnderline"/>
          <w:highlight w:val="cyan"/>
        </w:rPr>
        <w:t>risk</w:t>
      </w:r>
      <w:r w:rsidRPr="007304A1">
        <w:rPr>
          <w:rStyle w:val="StyleUnderline"/>
        </w:rPr>
        <w:t xml:space="preserve"> of workers exiting </w:t>
      </w:r>
      <w:r w:rsidRPr="006D68E4">
        <w:rPr>
          <w:rStyle w:val="Emphasis"/>
          <w:highlight w:val="cyan"/>
        </w:rPr>
        <w:t>isn't sufficient</w:t>
      </w:r>
      <w:r w:rsidRPr="007304A1">
        <w:rPr>
          <w:rStyle w:val="Emphasis"/>
        </w:rPr>
        <w:t xml:space="preserve"> for employers </w:t>
      </w:r>
      <w:r w:rsidRPr="006D68E4">
        <w:rPr>
          <w:rStyle w:val="Emphasis"/>
          <w:highlight w:val="cyan"/>
        </w:rPr>
        <w:t>to offer competitive wages</w:t>
      </w:r>
      <w:r w:rsidRPr="007304A1">
        <w:rPr>
          <w:rStyle w:val="Emphasis"/>
        </w:rPr>
        <w:t>, benefits, and working conditions</w:t>
      </w:r>
      <w:r w:rsidRPr="007304A1">
        <w:rPr>
          <w:sz w:val="16"/>
        </w:rPr>
        <w:t>.</w:t>
      </w:r>
    </w:p>
    <w:p w14:paraId="25422897" w14:textId="77777777" w:rsidR="00E81FA0" w:rsidRPr="002F1712" w:rsidRDefault="00E81FA0" w:rsidP="00E81FA0"/>
    <w:p w14:paraId="761BEDB6" w14:textId="77777777" w:rsidR="00E81FA0" w:rsidRPr="00B94616" w:rsidRDefault="00E81FA0" w:rsidP="00E81FA0">
      <w:pPr>
        <w:pStyle w:val="Heading4"/>
        <w:tabs>
          <w:tab w:val="num" w:pos="1440"/>
        </w:tabs>
        <w:rPr>
          <w:rFonts w:cs="Arial"/>
        </w:rPr>
      </w:pPr>
      <w:r>
        <w:rPr>
          <w:rFonts w:cs="Arial"/>
        </w:rPr>
        <w:t>4---e</w:t>
      </w:r>
      <w:r w:rsidRPr="00B94616">
        <w:rPr>
          <w:rFonts w:cs="Arial"/>
        </w:rPr>
        <w:t>xemptions make the plan’s doctrine incoherent.</w:t>
      </w:r>
    </w:p>
    <w:p w14:paraId="287B5C8D" w14:textId="77777777" w:rsidR="00E81FA0" w:rsidRPr="00B94616" w:rsidRDefault="00E81FA0" w:rsidP="00E81FA0">
      <w:pPr>
        <w:rPr>
          <w:rFonts w:cs="Arial"/>
        </w:rPr>
      </w:pPr>
      <w:r w:rsidRPr="00B94616">
        <w:rPr>
          <w:rFonts w:cs="Arial"/>
        </w:rPr>
        <w:t xml:space="preserve">Peter C. </w:t>
      </w:r>
      <w:r w:rsidRPr="00B94616">
        <w:rPr>
          <w:rStyle w:val="Style13ptBold"/>
          <w:rFonts w:cs="Arial"/>
        </w:rPr>
        <w:t>Cartensen 20</w:t>
      </w:r>
      <w:r w:rsidRPr="00B94616">
        <w:rPr>
          <w:rFonts w:cs="Arial"/>
        </w:rPr>
        <w:t>. **Fred W. &amp; Vi Miller Chair in Law Emeritus, University of Wisconsin Law School. “The Incoherent Justification for Naked Restraints of</w:t>
      </w:r>
    </w:p>
    <w:p w14:paraId="1F9A4366" w14:textId="77777777" w:rsidR="00E81FA0" w:rsidRPr="00B94616" w:rsidRDefault="00E81FA0" w:rsidP="00E81FA0">
      <w:pPr>
        <w:rPr>
          <w:rFonts w:cs="Arial"/>
        </w:rPr>
      </w:pPr>
      <w:r w:rsidRPr="00B94616">
        <w:rPr>
          <w:rFonts w:cs="Arial"/>
        </w:rPr>
        <w:t>Competition: What the Dental Self-Regulation Cases Tell Us About the Cavities in Antitrust Law.” 5/10/20. Loyola University Chicago Law Journal. Vol 51, pg. 679-742.</w:t>
      </w:r>
    </w:p>
    <w:p w14:paraId="7C18600A" w14:textId="77777777" w:rsidR="00E81FA0" w:rsidRPr="00B94616" w:rsidRDefault="00E81FA0" w:rsidP="00E81FA0">
      <w:pPr>
        <w:rPr>
          <w:rFonts w:cs="Arial"/>
          <w:sz w:val="16"/>
        </w:rPr>
      </w:pPr>
      <w:r w:rsidRPr="00B94616">
        <w:rPr>
          <w:rFonts w:cs="Arial"/>
          <w:sz w:val="16"/>
        </w:rPr>
        <w:t xml:space="preserve">Despite the </w:t>
      </w:r>
      <w:r w:rsidRPr="00B94616">
        <w:rPr>
          <w:rStyle w:val="StyleUnderline"/>
          <w:rFonts w:cs="Arial"/>
        </w:rPr>
        <w:t xml:space="preserve">apparent </w:t>
      </w:r>
      <w:r w:rsidRPr="00B94616">
        <w:rPr>
          <w:rStyle w:val="StyleUnderline"/>
          <w:rFonts w:cs="Arial"/>
          <w:highlight w:val="cyan"/>
        </w:rPr>
        <w:t>lack of consistency in</w:t>
      </w:r>
      <w:r w:rsidRPr="00B94616">
        <w:rPr>
          <w:rFonts w:cs="Arial"/>
          <w:sz w:val="16"/>
        </w:rPr>
        <w:t xml:space="preserve"> these </w:t>
      </w:r>
      <w:r w:rsidRPr="00B94616">
        <w:rPr>
          <w:rStyle w:val="StyleUnderline"/>
          <w:rFonts w:cs="Arial"/>
          <w:highlight w:val="cyan"/>
        </w:rPr>
        <w:t>outcomes</w:t>
      </w:r>
      <w:r w:rsidRPr="00B94616">
        <w:rPr>
          <w:rFonts w:cs="Arial"/>
          <w:sz w:val="16"/>
        </w:rPr>
        <w:t xml:space="preserve">, they </w:t>
      </w:r>
      <w:r w:rsidRPr="00B94616">
        <w:rPr>
          <w:rStyle w:val="StyleUnderline"/>
          <w:rFonts w:cs="Arial"/>
        </w:rPr>
        <w:t xml:space="preserve">reflect an implicit logic that is also </w:t>
      </w:r>
      <w:r w:rsidRPr="00B94616">
        <w:rPr>
          <w:rStyle w:val="StyleUnderline"/>
          <w:rFonts w:cs="Arial"/>
          <w:highlight w:val="cyan"/>
        </w:rPr>
        <w:t>observable in</w:t>
      </w:r>
      <w:r w:rsidRPr="00B94616">
        <w:rPr>
          <w:rStyle w:val="StyleUnderline"/>
          <w:rFonts w:cs="Arial"/>
        </w:rPr>
        <w:t xml:space="preserve"> a variety of other comparable areas where </w:t>
      </w:r>
      <w:r w:rsidRPr="00B94616">
        <w:rPr>
          <w:rStyle w:val="StyleUnderline"/>
          <w:rFonts w:cs="Arial"/>
          <w:highlight w:val="cyan"/>
        </w:rPr>
        <w:t>exemptions</w:t>
      </w:r>
      <w:r w:rsidRPr="00B94616">
        <w:rPr>
          <w:rStyle w:val="StyleUnderline"/>
          <w:rFonts w:cs="Arial"/>
        </w:rPr>
        <w:t xml:space="preserve"> from</w:t>
      </w:r>
      <w:r w:rsidRPr="00B94616">
        <w:rPr>
          <w:rFonts w:cs="Arial"/>
          <w:sz w:val="16"/>
        </w:rPr>
        <w:t xml:space="preserve">, or preemptions of, </w:t>
      </w:r>
      <w:r w:rsidRPr="00B94616">
        <w:rPr>
          <w:rStyle w:val="StyleUnderline"/>
          <w:rFonts w:cs="Arial"/>
        </w:rPr>
        <w:t>antitrust law are at issue</w:t>
      </w:r>
      <w:r w:rsidRPr="00B94616">
        <w:rPr>
          <w:rFonts w:cs="Arial"/>
          <w:sz w:val="16"/>
        </w:rPr>
        <w:t xml:space="preserve">. But the </w:t>
      </w:r>
      <w:r w:rsidRPr="00B94616">
        <w:rPr>
          <w:rStyle w:val="StyleUnderline"/>
          <w:rFonts w:cs="Arial"/>
        </w:rPr>
        <w:t>flawed nature of conventional antitrust categories and their inappropriate uses</w:t>
      </w:r>
      <w:r w:rsidRPr="00B94616">
        <w:rPr>
          <w:rFonts w:cs="Arial"/>
          <w:sz w:val="16"/>
        </w:rPr>
        <w:t xml:space="preserve">I1 </w:t>
      </w:r>
      <w:r w:rsidRPr="00B94616">
        <w:rPr>
          <w:rStyle w:val="StyleUnderline"/>
          <w:rFonts w:cs="Arial"/>
        </w:rPr>
        <w:t xml:space="preserve">has </w:t>
      </w:r>
      <w:r w:rsidRPr="00B94616">
        <w:rPr>
          <w:rStyle w:val="Emphasis"/>
          <w:highlight w:val="cyan"/>
        </w:rPr>
        <w:t>obscured</w:t>
      </w:r>
      <w:r w:rsidRPr="00B94616">
        <w:rPr>
          <w:rStyle w:val="Emphasis"/>
        </w:rPr>
        <w:t xml:space="preserve"> the </w:t>
      </w:r>
      <w:r w:rsidRPr="00B94616">
        <w:rPr>
          <w:rStyle w:val="Emphasis"/>
          <w:highlight w:val="cyan"/>
        </w:rPr>
        <w:t>potential coherence of</w:t>
      </w:r>
      <w:r w:rsidRPr="00B94616">
        <w:rPr>
          <w:rStyle w:val="Emphasis"/>
        </w:rPr>
        <w:t xml:space="preserve"> this </w:t>
      </w:r>
      <w:r w:rsidRPr="00B94616">
        <w:rPr>
          <w:rStyle w:val="Emphasis"/>
          <w:highlight w:val="cyan"/>
        </w:rPr>
        <w:t>unarticulated framework</w:t>
      </w:r>
      <w:r w:rsidRPr="00B94616">
        <w:rPr>
          <w:rStyle w:val="StyleUnderline"/>
          <w:rFonts w:cs="Arial"/>
        </w:rPr>
        <w:t xml:space="preserve"> and has led advocates and </w:t>
      </w:r>
      <w:r w:rsidRPr="00B94616">
        <w:rPr>
          <w:rStyle w:val="StyleUnderline"/>
          <w:rFonts w:cs="Arial"/>
          <w:highlight w:val="cyan"/>
        </w:rPr>
        <w:t xml:space="preserve">judges </w:t>
      </w:r>
      <w:r w:rsidRPr="00B94616">
        <w:rPr>
          <w:rStyle w:val="StyleUnderline"/>
          <w:rFonts w:cs="Arial"/>
        </w:rPr>
        <w:t xml:space="preserve">into using terms that </w:t>
      </w:r>
      <w:r w:rsidRPr="00B94616">
        <w:rPr>
          <w:rStyle w:val="StyleUnderline"/>
          <w:rFonts w:cs="Arial"/>
          <w:highlight w:val="cyan"/>
        </w:rPr>
        <w:t>do not adequately describe</w:t>
      </w:r>
      <w:r w:rsidRPr="00B94616">
        <w:rPr>
          <w:rStyle w:val="StyleUnderline"/>
          <w:rFonts w:cs="Arial"/>
        </w:rPr>
        <w:t xml:space="preserve"> the </w:t>
      </w:r>
      <w:r w:rsidRPr="00B94616">
        <w:rPr>
          <w:rStyle w:val="StyleUnderline"/>
          <w:rFonts w:cs="Arial"/>
          <w:highlight w:val="cyan"/>
        </w:rPr>
        <w:t>analytic process</w:t>
      </w:r>
      <w:r w:rsidRPr="00B94616">
        <w:rPr>
          <w:rStyle w:val="StyleUnderline"/>
          <w:rFonts w:cs="Arial"/>
        </w:rPr>
        <w:t xml:space="preserve"> being used. As a result,</w:t>
      </w:r>
      <w:r w:rsidRPr="00B94616">
        <w:rPr>
          <w:rFonts w:cs="Arial"/>
          <w:sz w:val="16"/>
        </w:rPr>
        <w:t xml:space="preserve"> </w:t>
      </w:r>
      <w:r w:rsidRPr="00B94616">
        <w:rPr>
          <w:rStyle w:val="Emphasis"/>
        </w:rPr>
        <w:t xml:space="preserve">some </w:t>
      </w:r>
      <w:r w:rsidRPr="00B94616">
        <w:rPr>
          <w:rStyle w:val="Emphasis"/>
          <w:highlight w:val="cyan"/>
        </w:rPr>
        <w:t>decisions are highly questionable</w:t>
      </w:r>
      <w:r w:rsidRPr="00B94616">
        <w:rPr>
          <w:rFonts w:cs="Arial"/>
          <w:sz w:val="16"/>
        </w:rPr>
        <w:t xml:space="preserve">. This is </w:t>
      </w:r>
      <w:r w:rsidRPr="00B94616">
        <w:rPr>
          <w:rStyle w:val="StyleUnderline"/>
          <w:rFonts w:cs="Arial"/>
        </w:rPr>
        <w:t xml:space="preserve">especially true </w:t>
      </w:r>
      <w:r w:rsidRPr="00B94616">
        <w:rPr>
          <w:rStyle w:val="StyleUnderline"/>
          <w:rFonts w:cs="Arial"/>
          <w:highlight w:val="cyan"/>
        </w:rPr>
        <w:t>with respect to the</w:t>
      </w:r>
      <w:r w:rsidRPr="00B94616">
        <w:rPr>
          <w:rStyle w:val="StyleUnderline"/>
          <w:rFonts w:cs="Arial"/>
        </w:rPr>
        <w:t xml:space="preserve"> implicit </w:t>
      </w:r>
      <w:r w:rsidRPr="00B94616">
        <w:rPr>
          <w:rStyle w:val="StyleUnderline"/>
          <w:rFonts w:cs="Arial"/>
          <w:highlight w:val="cyan"/>
        </w:rPr>
        <w:t>assertion</w:t>
      </w:r>
      <w:r w:rsidRPr="00B94616">
        <w:rPr>
          <w:rStyle w:val="StyleUnderline"/>
          <w:rFonts w:cs="Arial"/>
        </w:rPr>
        <w:t xml:space="preserve"> that </w:t>
      </w:r>
      <w:r w:rsidRPr="00B94616">
        <w:rPr>
          <w:rStyle w:val="StyleUnderline"/>
          <w:rFonts w:cs="Arial"/>
          <w:highlight w:val="cyan"/>
        </w:rPr>
        <w:t>courts</w:t>
      </w:r>
      <w:r w:rsidRPr="00B94616">
        <w:rPr>
          <w:rStyle w:val="StyleUnderline"/>
          <w:rFonts w:cs="Arial"/>
        </w:rPr>
        <w:t xml:space="preserve"> and agencies </w:t>
      </w:r>
      <w:r w:rsidRPr="00B94616">
        <w:rPr>
          <w:rStyle w:val="StyleUnderline"/>
          <w:rFonts w:cs="Arial"/>
          <w:highlight w:val="cyan"/>
        </w:rPr>
        <w:t>have the right</w:t>
      </w:r>
      <w:r w:rsidRPr="00B94616">
        <w:rPr>
          <w:rStyle w:val="StyleUnderline"/>
          <w:rFonts w:cs="Arial"/>
        </w:rPr>
        <w:t xml:space="preserve"> and capacity </w:t>
      </w:r>
      <w:r w:rsidRPr="00B94616">
        <w:rPr>
          <w:rStyle w:val="StyleUnderline"/>
          <w:rFonts w:cs="Arial"/>
          <w:highlight w:val="cyan"/>
        </w:rPr>
        <w:t>to decide</w:t>
      </w:r>
      <w:r w:rsidRPr="00B94616">
        <w:rPr>
          <w:rStyle w:val="StyleUnderline"/>
          <w:rFonts w:cs="Arial"/>
        </w:rPr>
        <w:t xml:space="preserve"> the merits of the substantive terms of </w:t>
      </w:r>
      <w:r w:rsidRPr="00B94616">
        <w:rPr>
          <w:rStyle w:val="StyleUnderline"/>
          <w:rFonts w:cs="Arial"/>
          <w:highlight w:val="cyan"/>
        </w:rPr>
        <w:t>regulatory regimes</w:t>
      </w:r>
      <w:r w:rsidRPr="00B94616">
        <w:rPr>
          <w:rFonts w:cs="Arial"/>
          <w:sz w:val="16"/>
        </w:rPr>
        <w:t xml:space="preserve"> as a matter of antitrust law. Moreover, the </w:t>
      </w:r>
      <w:r w:rsidRPr="00B94616">
        <w:rPr>
          <w:rStyle w:val="StyleUnderline"/>
          <w:rFonts w:cs="Arial"/>
          <w:highlight w:val="cyan"/>
        </w:rPr>
        <w:t>apparent acceptance of some</w:t>
      </w:r>
      <w:r w:rsidRPr="00B94616">
        <w:rPr>
          <w:rStyle w:val="StyleUnderline"/>
          <w:rFonts w:cs="Arial"/>
        </w:rPr>
        <w:t xml:space="preserve"> cartelistic </w:t>
      </w:r>
      <w:r w:rsidRPr="00B94616">
        <w:rPr>
          <w:rStyle w:val="StyleUnderline"/>
          <w:rFonts w:cs="Arial"/>
          <w:highlight w:val="cyan"/>
        </w:rPr>
        <w:t>restraint as "reasonable</w:t>
      </w:r>
      <w:r w:rsidRPr="00B94616">
        <w:rPr>
          <w:rStyle w:val="StyleUnderline"/>
          <w:rFonts w:cs="Arial"/>
        </w:rPr>
        <w:t xml:space="preserve">" and so lawful </w:t>
      </w:r>
      <w:r w:rsidRPr="00B94616">
        <w:rPr>
          <w:rStyle w:val="StyleUnderline"/>
          <w:rFonts w:cs="Arial"/>
          <w:highlight w:val="cyan"/>
        </w:rPr>
        <w:t>creates</w:t>
      </w:r>
      <w:r w:rsidRPr="00B94616">
        <w:rPr>
          <w:rStyle w:val="StyleUnderline"/>
          <w:rFonts w:cs="Arial"/>
        </w:rPr>
        <w:t xml:space="preserve"> a </w:t>
      </w:r>
      <w:r w:rsidRPr="00B94616">
        <w:rPr>
          <w:rStyle w:val="StyleUnderline"/>
          <w:rFonts w:cs="Arial"/>
          <w:highlight w:val="cyan"/>
        </w:rPr>
        <w:t>serious inconsistency</w:t>
      </w:r>
      <w:r w:rsidRPr="00B94616">
        <w:rPr>
          <w:rStyle w:val="StyleUnderline"/>
          <w:rFonts w:cs="Arial"/>
        </w:rPr>
        <w:t xml:space="preserve"> with the antitrust doctrine</w:t>
      </w:r>
      <w:r w:rsidRPr="00B94616">
        <w:rPr>
          <w:rFonts w:cs="Arial"/>
          <w:sz w:val="16"/>
        </w:rPr>
        <w:t xml:space="preserve"> of per se illegality for cartels.</w:t>
      </w:r>
    </w:p>
    <w:p w14:paraId="4E29647B" w14:textId="77777777" w:rsidR="00E81FA0" w:rsidRDefault="00E81FA0" w:rsidP="00E81FA0"/>
    <w:p w14:paraId="25009E79" w14:textId="77777777" w:rsidR="00E81FA0" w:rsidRPr="00B94616" w:rsidRDefault="00E81FA0" w:rsidP="00E81FA0">
      <w:pPr>
        <w:pStyle w:val="Heading4"/>
        <w:tabs>
          <w:tab w:val="num" w:pos="1440"/>
        </w:tabs>
        <w:rPr>
          <w:rFonts w:cs="Arial"/>
        </w:rPr>
      </w:pPr>
      <w:r>
        <w:rPr>
          <w:rFonts w:cs="Arial"/>
        </w:rPr>
        <w:t>7---</w:t>
      </w:r>
      <w:r w:rsidRPr="00BE00CC">
        <w:rPr>
          <w:rFonts w:cs="Arial"/>
        </w:rPr>
        <w:t xml:space="preserve"> </w:t>
      </w:r>
      <w:r w:rsidRPr="00B94616">
        <w:rPr>
          <w:rFonts w:cs="Arial"/>
        </w:rPr>
        <w:t>Exemptions collapse the industry---turns the net benefit.</w:t>
      </w:r>
    </w:p>
    <w:p w14:paraId="23CC4EFE" w14:textId="77777777" w:rsidR="00E81FA0" w:rsidRPr="00B94616" w:rsidRDefault="00E81FA0" w:rsidP="00E81FA0">
      <w:pPr>
        <w:rPr>
          <w:rFonts w:cs="Arial"/>
        </w:rPr>
      </w:pPr>
      <w:r w:rsidRPr="00B94616">
        <w:rPr>
          <w:rFonts w:cs="Arial"/>
        </w:rPr>
        <w:t xml:space="preserve">Bruce H. </w:t>
      </w:r>
      <w:r w:rsidRPr="00B94616">
        <w:rPr>
          <w:rStyle w:val="Style13ptBold"/>
          <w:rFonts w:cs="Arial"/>
        </w:rPr>
        <w:t>Kobayashi &amp;</w:t>
      </w:r>
      <w:r w:rsidRPr="00B94616">
        <w:rPr>
          <w:rFonts w:cs="Arial"/>
        </w:rPr>
        <w:t xml:space="preserve"> Joshua D. </w:t>
      </w:r>
      <w:r w:rsidRPr="00B94616">
        <w:rPr>
          <w:rStyle w:val="Style13ptBold"/>
          <w:rFonts w:cs="Arial"/>
        </w:rPr>
        <w:t>Wright 20</w:t>
      </w:r>
      <w:r w:rsidRPr="00B94616">
        <w:rPr>
          <w:rFonts w:cs="Arial"/>
        </w:rPr>
        <w:t>. **Paige V. and Henry N. Butler Chair in Law and Economics at Antonin Scalia Law School, George Mason University. **Executive Director of the Global Antitrust Institute, holds a courtesy appointment in the Department of Economics at Antonin Scalia Law School, George Mason University. “Antitrust Exemptions and Immunities in the Digital Economy.” 11/19/20. https://papers.ssrn.com/sol3/papers.cfm?abstract_id=3733747</w:t>
      </w:r>
    </w:p>
    <w:p w14:paraId="6FFF213D" w14:textId="77777777" w:rsidR="00E81FA0" w:rsidRPr="00B94616" w:rsidRDefault="00E81FA0" w:rsidP="00E81FA0">
      <w:pPr>
        <w:rPr>
          <w:rFonts w:cs="Arial"/>
          <w:sz w:val="16"/>
        </w:rPr>
      </w:pPr>
      <w:r w:rsidRPr="00B94616">
        <w:rPr>
          <w:rStyle w:val="StyleUnderline"/>
          <w:rFonts w:cs="Arial"/>
        </w:rPr>
        <w:t>Antitrust laws seek to foster competition</w:t>
      </w:r>
      <w:r w:rsidRPr="00B94616">
        <w:rPr>
          <w:rFonts w:cs="Arial"/>
          <w:sz w:val="16"/>
        </w:rPr>
        <w:t xml:space="preserve"> and thereby maximize consumer welfare.11 However, </w:t>
      </w:r>
      <w:r w:rsidRPr="00B94616">
        <w:rPr>
          <w:rStyle w:val="StyleUnderline"/>
          <w:rFonts w:cs="Arial"/>
        </w:rPr>
        <w:t>broad exemptions of specific industries from the antitrust laws do not serve this goal</w:t>
      </w:r>
      <w:r w:rsidRPr="00B94616">
        <w:rPr>
          <w:rFonts w:cs="Arial"/>
          <w:sz w:val="16"/>
        </w:rPr>
        <w:t>. As the A</w:t>
      </w:r>
      <w:r w:rsidRPr="00B94616">
        <w:rPr>
          <w:rStyle w:val="StyleUnderline"/>
          <w:rFonts w:cs="Arial"/>
        </w:rPr>
        <w:t>ntit</w:t>
      </w:r>
      <w:r w:rsidRPr="00B94616">
        <w:rPr>
          <w:rFonts w:cs="Arial"/>
          <w:sz w:val="16"/>
        </w:rPr>
        <w:t xml:space="preserve">rust Modernization Commission explained, “A </w:t>
      </w:r>
      <w:r w:rsidRPr="00B94616">
        <w:rPr>
          <w:rStyle w:val="StyleUnderline"/>
          <w:rFonts w:cs="Arial"/>
        </w:rPr>
        <w:t>proposed exemption should be recognized as a decision to sacrifice competition and consumer welfare</w:t>
      </w:r>
      <w:r w:rsidRPr="00B94616">
        <w:rPr>
          <w:rFonts w:cs="Arial"/>
          <w:sz w:val="16"/>
        </w:rPr>
        <w:t xml:space="preserve">. . . .”12 Antitrust </w:t>
      </w:r>
      <w:r w:rsidRPr="00B94616">
        <w:rPr>
          <w:rStyle w:val="StyleUnderline"/>
          <w:rFonts w:cs="Arial"/>
          <w:highlight w:val="cyan"/>
        </w:rPr>
        <w:t>exemptions benefit</w:t>
      </w:r>
      <w:r w:rsidRPr="00B94616">
        <w:rPr>
          <w:rStyle w:val="StyleUnderline"/>
          <w:rFonts w:cs="Arial"/>
        </w:rPr>
        <w:t xml:space="preserve"> “</w:t>
      </w:r>
      <w:r w:rsidRPr="00B94616">
        <w:rPr>
          <w:rStyle w:val="StyleUnderline"/>
          <w:rFonts w:cs="Arial"/>
          <w:highlight w:val="cyan"/>
        </w:rPr>
        <w:t>small concentrated</w:t>
      </w:r>
      <w:r w:rsidRPr="00B94616">
        <w:rPr>
          <w:rStyle w:val="StyleUnderline"/>
          <w:rFonts w:cs="Arial"/>
        </w:rPr>
        <w:t xml:space="preserve"> interest </w:t>
      </w:r>
      <w:r w:rsidRPr="00B94616">
        <w:rPr>
          <w:rStyle w:val="StyleUnderline"/>
          <w:rFonts w:cs="Arial"/>
          <w:highlight w:val="cyan"/>
        </w:rPr>
        <w:t>groups while imposing costs broadly upon consumers</w:t>
      </w:r>
      <w:r w:rsidRPr="00B94616">
        <w:rPr>
          <w:rStyle w:val="StyleUnderline"/>
          <w:rFonts w:cs="Arial"/>
        </w:rPr>
        <w:t xml:space="preserve"> at large</w:t>
      </w:r>
      <w:r w:rsidRPr="00B94616">
        <w:rPr>
          <w:rFonts w:cs="Arial"/>
          <w:sz w:val="16"/>
        </w:rPr>
        <w:t xml:space="preserve">.”13 These </w:t>
      </w:r>
      <w:r w:rsidRPr="00B94616">
        <w:rPr>
          <w:rStyle w:val="StyleUnderline"/>
          <w:rFonts w:cs="Arial"/>
          <w:highlight w:val="cyan"/>
        </w:rPr>
        <w:t>costs</w:t>
      </w:r>
      <w:r w:rsidRPr="00B94616">
        <w:rPr>
          <w:rFonts w:cs="Arial"/>
          <w:sz w:val="16"/>
        </w:rPr>
        <w:t xml:space="preserve"> generally </w:t>
      </w:r>
      <w:r w:rsidRPr="00B94616">
        <w:rPr>
          <w:rStyle w:val="StyleUnderline"/>
          <w:rFonts w:cs="Arial"/>
          <w:highlight w:val="cyan"/>
        </w:rPr>
        <w:t xml:space="preserve">manifest as </w:t>
      </w:r>
      <w:r w:rsidRPr="00B94616">
        <w:rPr>
          <w:rStyle w:val="Emphasis"/>
          <w:highlight w:val="cyan"/>
        </w:rPr>
        <w:t>higher prices, reduced output, lower quality</w:t>
      </w:r>
      <w:r w:rsidRPr="00B94616">
        <w:rPr>
          <w:rStyle w:val="Emphasis"/>
        </w:rPr>
        <w:t xml:space="preserve">, </w:t>
      </w:r>
      <w:r w:rsidRPr="00B94616">
        <w:rPr>
          <w:rStyle w:val="Emphasis"/>
          <w:highlight w:val="cyan"/>
        </w:rPr>
        <w:t>and reduced innovation</w:t>
      </w:r>
      <w:r w:rsidRPr="00B94616">
        <w:rPr>
          <w:rFonts w:cs="Arial"/>
          <w:sz w:val="16"/>
        </w:rPr>
        <w:t>.14</w:t>
      </w:r>
      <w:r>
        <w:rPr>
          <w:rFonts w:cs="Arial"/>
          <w:sz w:val="16"/>
        </w:rPr>
        <w:t xml:space="preserve"> </w:t>
      </w:r>
      <w:r w:rsidRPr="00B94616">
        <w:rPr>
          <w:rFonts w:cs="Arial"/>
          <w:sz w:val="16"/>
        </w:rPr>
        <w:t>Congress has created antitrust exemptions for specific industries such as railroads,15 insurance companies,16 ocean shippers,17 certain agricultural cooperatives,18 and non-profits.19 Moreover, the FTC Act explicitly exempts banks, savings and loans institutions, federal credit unions, common carriers, domestic and foreign air carriers— as they are regulated under different federal law.20</w:t>
      </w:r>
      <w:r>
        <w:rPr>
          <w:rFonts w:cs="Arial"/>
          <w:sz w:val="16"/>
        </w:rPr>
        <w:t xml:space="preserve"> </w:t>
      </w:r>
      <w:r w:rsidRPr="00B94616">
        <w:rPr>
          <w:rStyle w:val="StyleUnderline"/>
          <w:rFonts w:cs="Arial"/>
        </w:rPr>
        <w:t>Broad antitrust exemptions are not only economically unsound, but also do not protect procompetitive purposes</w:t>
      </w:r>
      <w:r w:rsidRPr="00B94616">
        <w:rPr>
          <w:rFonts w:cs="Arial"/>
          <w:sz w:val="16"/>
        </w:rPr>
        <w:t xml:space="preserve"> already protected by the Sherman Act. 21 </w:t>
      </w:r>
      <w:r w:rsidRPr="00B94616">
        <w:rPr>
          <w:rStyle w:val="StyleUnderline"/>
          <w:rFonts w:cs="Arial"/>
          <w:highlight w:val="cyan"/>
        </w:rPr>
        <w:t>Immunizing industries</w:t>
      </w:r>
      <w:r w:rsidRPr="00B94616">
        <w:rPr>
          <w:rStyle w:val="StyleUnderline"/>
          <w:rFonts w:cs="Arial"/>
        </w:rPr>
        <w:t xml:space="preserve"> from antitrust liability </w:t>
      </w:r>
      <w:r w:rsidRPr="00B94616">
        <w:rPr>
          <w:rStyle w:val="StyleUnderline"/>
          <w:rFonts w:cs="Arial"/>
          <w:highlight w:val="cyan"/>
        </w:rPr>
        <w:t>allows for coordination among rivals</w:t>
      </w:r>
      <w:r w:rsidRPr="00B94616">
        <w:rPr>
          <w:rFonts w:cs="Arial"/>
          <w:sz w:val="16"/>
        </w:rPr>
        <w:t xml:space="preserve">. These </w:t>
      </w:r>
      <w:r w:rsidRPr="00B94616">
        <w:rPr>
          <w:rStyle w:val="StyleUnderline"/>
          <w:rFonts w:cs="Arial"/>
          <w:highlight w:val="cyan"/>
        </w:rPr>
        <w:t>cartels</w:t>
      </w:r>
      <w:r w:rsidRPr="00B94616">
        <w:rPr>
          <w:rFonts w:cs="Arial"/>
          <w:sz w:val="16"/>
        </w:rPr>
        <w:t xml:space="preserve"> have the power to “jointly set prices or other competitive terms” which will “</w:t>
      </w:r>
      <w:r w:rsidRPr="00B94616">
        <w:rPr>
          <w:rStyle w:val="StyleUnderline"/>
          <w:rFonts w:cs="Arial"/>
        </w:rPr>
        <w:t xml:space="preserve">tend to </w:t>
      </w:r>
      <w:r w:rsidRPr="00B94616">
        <w:rPr>
          <w:rStyle w:val="StyleUnderline"/>
          <w:rFonts w:cs="Arial"/>
          <w:highlight w:val="cyan"/>
        </w:rPr>
        <w:t>increase</w:t>
      </w:r>
      <w:r w:rsidRPr="00B94616">
        <w:rPr>
          <w:rStyle w:val="StyleUnderline"/>
          <w:rFonts w:cs="Arial"/>
        </w:rPr>
        <w:t xml:space="preserve"> the </w:t>
      </w:r>
      <w:r w:rsidRPr="00B94616">
        <w:rPr>
          <w:rStyle w:val="StyleUnderline"/>
          <w:rFonts w:cs="Arial"/>
          <w:highlight w:val="cyan"/>
        </w:rPr>
        <w:t>prices</w:t>
      </w:r>
      <w:r w:rsidRPr="00B94616">
        <w:rPr>
          <w:rStyle w:val="StyleUnderline"/>
          <w:rFonts w:cs="Arial"/>
        </w:rPr>
        <w:t xml:space="preserve"> for services beyond what they would otherwise be in the presence of competition</w:t>
      </w:r>
      <w:r w:rsidRPr="00B94616">
        <w:rPr>
          <w:rFonts w:cs="Arial"/>
          <w:sz w:val="16"/>
        </w:rPr>
        <w:t xml:space="preserve">.”22 </w:t>
      </w:r>
      <w:r w:rsidRPr="00B94616">
        <w:rPr>
          <w:rStyle w:val="StyleUnderline"/>
          <w:rFonts w:cs="Arial"/>
          <w:highlight w:val="cyan"/>
        </w:rPr>
        <w:t>Competitors</w:t>
      </w:r>
      <w:r w:rsidRPr="00B94616">
        <w:rPr>
          <w:rStyle w:val="StyleUnderline"/>
          <w:rFonts w:cs="Arial"/>
        </w:rPr>
        <w:t xml:space="preserve"> will </w:t>
      </w:r>
      <w:r w:rsidRPr="00B94616">
        <w:rPr>
          <w:rStyle w:val="StyleUnderline"/>
          <w:rFonts w:cs="Arial"/>
          <w:highlight w:val="cyan"/>
        </w:rPr>
        <w:t>no longer</w:t>
      </w:r>
      <w:r w:rsidRPr="00B94616">
        <w:rPr>
          <w:rStyle w:val="StyleUnderline"/>
          <w:rFonts w:cs="Arial"/>
        </w:rPr>
        <w:t xml:space="preserve"> </w:t>
      </w:r>
      <w:r w:rsidRPr="00B94616">
        <w:rPr>
          <w:rStyle w:val="StyleUnderline"/>
          <w:rFonts w:cs="Arial"/>
          <w:highlight w:val="cyan"/>
        </w:rPr>
        <w:t>have incentives to innovate</w:t>
      </w:r>
      <w:r w:rsidRPr="00B94616">
        <w:rPr>
          <w:rStyle w:val="StyleUnderline"/>
          <w:rFonts w:cs="Arial"/>
        </w:rPr>
        <w:t xml:space="preserve">, and </w:t>
      </w:r>
      <w:r w:rsidRPr="00B94616">
        <w:rPr>
          <w:rStyle w:val="StyleUnderline"/>
          <w:rFonts w:cs="Arial"/>
          <w:highlight w:val="cyan"/>
        </w:rPr>
        <w:t>consumers</w:t>
      </w:r>
      <w:r w:rsidRPr="00B94616">
        <w:rPr>
          <w:rStyle w:val="StyleUnderline"/>
          <w:rFonts w:cs="Arial"/>
        </w:rPr>
        <w:t xml:space="preserve"> will </w:t>
      </w:r>
      <w:r w:rsidRPr="00B94616">
        <w:rPr>
          <w:rStyle w:val="StyleUnderline"/>
          <w:rFonts w:cs="Arial"/>
          <w:highlight w:val="cyan"/>
        </w:rPr>
        <w:t>suffer from</w:t>
      </w:r>
      <w:r w:rsidRPr="00B94616">
        <w:rPr>
          <w:rStyle w:val="StyleUnderline"/>
          <w:rFonts w:cs="Arial"/>
        </w:rPr>
        <w:t xml:space="preserve"> </w:t>
      </w:r>
      <w:r w:rsidRPr="00BE00CC">
        <w:rPr>
          <w:rStyle w:val="StyleUnderline"/>
          <w:rFonts w:cs="Arial"/>
        </w:rPr>
        <w:t>the lack of cost reduction or increased product quality. Industry-level exemptions promote rent-seeking and often lead to less competition</w:t>
      </w:r>
      <w:r w:rsidRPr="00BE00CC">
        <w:rPr>
          <w:rFonts w:cs="Arial"/>
          <w:sz w:val="16"/>
        </w:rPr>
        <w:t xml:space="preserve">, not more. Antitrust exemptions create a classic public-choice problem. </w:t>
      </w:r>
      <w:r w:rsidRPr="00BE00CC">
        <w:rPr>
          <w:rStyle w:val="StyleUnderline"/>
          <w:rFonts w:cs="Arial"/>
        </w:rPr>
        <w:t>Industries with special exemptions are highly concentrated and often times highly political, therefore, the individual groups</w:t>
      </w:r>
      <w:r w:rsidRPr="00B94616">
        <w:rPr>
          <w:rStyle w:val="StyleUnderline"/>
          <w:rFonts w:cs="Arial"/>
        </w:rPr>
        <w:t xml:space="preserve"> benefit greatly from the exemptions’ privileges</w:t>
      </w:r>
      <w:r w:rsidRPr="00B94616">
        <w:rPr>
          <w:rFonts w:cs="Arial"/>
          <w:sz w:val="16"/>
        </w:rPr>
        <w:t xml:space="preserve">. 23 Consumers, on the other hand, may not feel the harm of higher prices as strongly on an individual level, even though </w:t>
      </w:r>
      <w:r w:rsidRPr="00B94616">
        <w:rPr>
          <w:rStyle w:val="Emphasis"/>
        </w:rPr>
        <w:t xml:space="preserve">the </w:t>
      </w:r>
      <w:r w:rsidRPr="00B94616">
        <w:rPr>
          <w:rStyle w:val="Emphasis"/>
          <w:highlight w:val="cyan"/>
        </w:rPr>
        <w:t>aggregate harm</w:t>
      </w:r>
      <w:r w:rsidRPr="00B94616">
        <w:rPr>
          <w:rStyle w:val="Emphasis"/>
        </w:rPr>
        <w:t xml:space="preserve"> to consumer welfare </w:t>
      </w:r>
      <w:r w:rsidRPr="00B94616">
        <w:rPr>
          <w:rStyle w:val="Emphasis"/>
          <w:highlight w:val="cyan"/>
        </w:rPr>
        <w:t>is significant</w:t>
      </w:r>
      <w:r w:rsidRPr="00B94616">
        <w:rPr>
          <w:rFonts w:cs="Arial"/>
          <w:sz w:val="16"/>
        </w:rPr>
        <w:t>. Therefore, individual consumers have little incentive to pursue repeals of existing exemptions.24</w:t>
      </w:r>
      <w:r>
        <w:rPr>
          <w:rFonts w:cs="Arial"/>
          <w:sz w:val="16"/>
        </w:rPr>
        <w:t xml:space="preserve"> </w:t>
      </w:r>
      <w:r w:rsidRPr="00B94616">
        <w:rPr>
          <w:rFonts w:cs="Arial"/>
          <w:sz w:val="16"/>
        </w:rPr>
        <w:t xml:space="preserve">Even if consumers had an individual incentive to repeal harmful antitrust exemptions, the actual process is difficult. Exemptions are not removed rapidly, as it takes time for industries to alter the fundamental aspects of their businesses.25 While </w:t>
      </w:r>
      <w:r w:rsidRPr="00B94616">
        <w:rPr>
          <w:rStyle w:val="StyleUnderline"/>
          <w:rFonts w:cs="Arial"/>
        </w:rPr>
        <w:t>exemptions</w:t>
      </w:r>
      <w:r w:rsidRPr="00B94616">
        <w:rPr>
          <w:rFonts w:cs="Arial"/>
          <w:sz w:val="16"/>
        </w:rPr>
        <w:t xml:space="preserve"> might have been enacted to protect competition in certain industries, they now </w:t>
      </w:r>
      <w:r w:rsidRPr="00B94616">
        <w:rPr>
          <w:rStyle w:val="StyleUnderline"/>
          <w:rFonts w:cs="Arial"/>
        </w:rPr>
        <w:t>pose a dangerous risk of institutionalizing anticompetitive conduct</w:t>
      </w:r>
      <w:r w:rsidRPr="00B94616">
        <w:rPr>
          <w:rFonts w:cs="Arial"/>
          <w:sz w:val="16"/>
        </w:rPr>
        <w:t>.26 Antitrust exemptions replace competition with government regulation thereby reducing incentives to compete vigorously through reduced price or improved product quality.27</w:t>
      </w:r>
      <w:r>
        <w:rPr>
          <w:rFonts w:cs="Arial"/>
          <w:sz w:val="16"/>
        </w:rPr>
        <w:t xml:space="preserve"> </w:t>
      </w:r>
      <w:r w:rsidRPr="00B94616">
        <w:rPr>
          <w:rFonts w:cs="Arial"/>
          <w:sz w:val="16"/>
        </w:rPr>
        <w:t>The case for industry-specific antitrust exemptions is weak. T</w:t>
      </w:r>
      <w:r w:rsidRPr="00B94616">
        <w:rPr>
          <w:rStyle w:val="StyleUnderline"/>
          <w:rFonts w:cs="Arial"/>
        </w:rPr>
        <w:t xml:space="preserve">he </w:t>
      </w:r>
      <w:r w:rsidRPr="00B94616">
        <w:rPr>
          <w:rStyle w:val="StyleUnderline"/>
          <w:rFonts w:cs="Arial"/>
          <w:highlight w:val="cyan"/>
        </w:rPr>
        <w:t>argument that</w:t>
      </w:r>
      <w:r w:rsidRPr="00B94616">
        <w:rPr>
          <w:rStyle w:val="StyleUnderline"/>
          <w:rFonts w:cs="Arial"/>
        </w:rPr>
        <w:t xml:space="preserve"> specific </w:t>
      </w:r>
      <w:r w:rsidRPr="00B94616">
        <w:rPr>
          <w:rStyle w:val="StyleUnderline"/>
          <w:rFonts w:cs="Arial"/>
          <w:highlight w:val="cyan"/>
        </w:rPr>
        <w:t>industry</w:t>
      </w:r>
      <w:r w:rsidRPr="00B94616">
        <w:rPr>
          <w:rStyle w:val="StyleUnderline"/>
          <w:rFonts w:cs="Arial"/>
        </w:rPr>
        <w:t xml:space="preserve"> </w:t>
      </w:r>
      <w:r w:rsidRPr="00B94616">
        <w:rPr>
          <w:rStyle w:val="StyleUnderline"/>
          <w:rFonts w:cs="Arial"/>
          <w:highlight w:val="cyan"/>
        </w:rPr>
        <w:t>exemptions</w:t>
      </w:r>
      <w:r w:rsidRPr="00B94616">
        <w:rPr>
          <w:rStyle w:val="StyleUnderline"/>
          <w:rFonts w:cs="Arial"/>
        </w:rPr>
        <w:t xml:space="preserve"> are necessary to </w:t>
      </w:r>
      <w:r w:rsidRPr="00B94616">
        <w:rPr>
          <w:rStyle w:val="StyleUnderline"/>
          <w:rFonts w:cs="Arial"/>
          <w:highlight w:val="cyan"/>
        </w:rPr>
        <w:t>protect</w:t>
      </w:r>
      <w:r w:rsidRPr="00B94616">
        <w:rPr>
          <w:rStyle w:val="StyleUnderline"/>
          <w:rFonts w:cs="Arial"/>
        </w:rPr>
        <w:t xml:space="preserve"> facially </w:t>
      </w:r>
      <w:r w:rsidRPr="00B94616">
        <w:rPr>
          <w:rStyle w:val="StyleUnderline"/>
          <w:rFonts w:cs="Arial"/>
          <w:highlight w:val="cyan"/>
        </w:rPr>
        <w:t>anticompetitive acts that</w:t>
      </w:r>
      <w:r w:rsidRPr="00B94616">
        <w:rPr>
          <w:rStyle w:val="StyleUnderline"/>
          <w:rFonts w:cs="Arial"/>
        </w:rPr>
        <w:t xml:space="preserve"> actually </w:t>
      </w:r>
      <w:r w:rsidRPr="00B94616">
        <w:rPr>
          <w:rStyle w:val="StyleUnderline"/>
          <w:rFonts w:cs="Arial"/>
          <w:highlight w:val="cyan"/>
        </w:rPr>
        <w:t>have</w:t>
      </w:r>
      <w:r w:rsidRPr="00B94616">
        <w:rPr>
          <w:rStyle w:val="StyleUnderline"/>
          <w:rFonts w:cs="Arial"/>
        </w:rPr>
        <w:t xml:space="preserve"> </w:t>
      </w:r>
      <w:r w:rsidRPr="00B94616">
        <w:rPr>
          <w:rStyle w:val="StyleUnderline"/>
          <w:rFonts w:cs="Arial"/>
          <w:highlight w:val="cyan"/>
        </w:rPr>
        <w:t>procompetitive effects</w:t>
      </w:r>
      <w:r w:rsidRPr="00B94616">
        <w:rPr>
          <w:rFonts w:cs="Arial"/>
          <w:sz w:val="16"/>
        </w:rPr>
        <w:t xml:space="preserve">28 </w:t>
      </w:r>
      <w:r w:rsidRPr="00B94616">
        <w:rPr>
          <w:rStyle w:val="StyleUnderline"/>
          <w:rFonts w:cs="Arial"/>
        </w:rPr>
        <w:t xml:space="preserve">is </w:t>
      </w:r>
      <w:r w:rsidRPr="00B94616">
        <w:rPr>
          <w:rStyle w:val="StyleUnderline"/>
          <w:rFonts w:cs="Arial"/>
          <w:highlight w:val="cyan"/>
        </w:rPr>
        <w:t>rendered dubious by the</w:t>
      </w:r>
      <w:r w:rsidRPr="00B94616">
        <w:rPr>
          <w:rStyle w:val="StyleUnderline"/>
          <w:rFonts w:cs="Arial"/>
        </w:rPr>
        <w:t xml:space="preserve"> fact that courts analyze most conduct under the </w:t>
      </w:r>
      <w:r w:rsidRPr="00B94616">
        <w:rPr>
          <w:rStyle w:val="StyleUnderline"/>
          <w:rFonts w:cs="Arial"/>
          <w:highlight w:val="cyan"/>
        </w:rPr>
        <w:t>rule of reason</w:t>
      </w:r>
      <w:r w:rsidRPr="00B94616">
        <w:rPr>
          <w:rStyle w:val="StyleUnderline"/>
          <w:rFonts w:cs="Arial"/>
        </w:rPr>
        <w:t>.</w:t>
      </w:r>
      <w:r w:rsidRPr="00B94616">
        <w:rPr>
          <w:rFonts w:cs="Arial"/>
          <w:sz w:val="16"/>
        </w:rPr>
        <w:t xml:space="preserve">29 Moreover, original justifications for certain industry exemptions are no longer backed by economic theory. In the late nineteenth and early twentieth century some exemptions were created with the idea that “regulation was preferable to competition or that there were natural monopolies that needed to be controlled.”30 However, </w:t>
      </w:r>
      <w:r w:rsidRPr="00B94616">
        <w:rPr>
          <w:rStyle w:val="StyleUnderline"/>
          <w:rFonts w:cs="Arial"/>
        </w:rPr>
        <w:t>it is evident that “consumers benefit most when competitors freely compete</w:t>
      </w:r>
      <w:r w:rsidRPr="00B94616">
        <w:rPr>
          <w:rFonts w:cs="Arial"/>
          <w:sz w:val="16"/>
        </w:rPr>
        <w:t xml:space="preserve">”; therefore, </w:t>
      </w:r>
      <w:r w:rsidRPr="00B94616">
        <w:rPr>
          <w:rStyle w:val="StyleUnderline"/>
          <w:rFonts w:cs="Arial"/>
        </w:rPr>
        <w:t>economic regulations should focus on “preserving a competitive marketplace” rather than supporting anticompetitive collusion</w:t>
      </w:r>
      <w:r w:rsidRPr="00B94616">
        <w:rPr>
          <w:rFonts w:cs="Arial"/>
          <w:sz w:val="16"/>
        </w:rPr>
        <w:t>.31 Industry exemptions replace vigorous competition with government regulation.32</w:t>
      </w:r>
    </w:p>
    <w:p w14:paraId="29AB1F7E" w14:textId="77777777" w:rsidR="00E81FA0" w:rsidRDefault="00E81FA0" w:rsidP="00E81FA0">
      <w:pPr>
        <w:rPr>
          <w:rFonts w:cs="Arial"/>
          <w:sz w:val="16"/>
        </w:rPr>
      </w:pPr>
    </w:p>
    <w:p w14:paraId="24E3E1D8" w14:textId="77777777" w:rsidR="00E81FA0" w:rsidRDefault="00E81FA0" w:rsidP="00E81FA0">
      <w:pPr>
        <w:pStyle w:val="Heading4"/>
        <w:rPr>
          <w:rFonts w:cs="Arial"/>
        </w:rPr>
      </w:pPr>
      <w:r>
        <w:rPr>
          <w:rFonts w:cs="Arial"/>
        </w:rPr>
        <w:t>2---biden xo thumps and hospitals are already closed</w:t>
      </w:r>
    </w:p>
    <w:p w14:paraId="555BD05E" w14:textId="77777777" w:rsidR="00E81FA0" w:rsidRPr="00411492" w:rsidRDefault="00E81FA0" w:rsidP="00E81FA0">
      <w:r w:rsidRPr="00411492">
        <w:t xml:space="preserve">Josh </w:t>
      </w:r>
      <w:r w:rsidRPr="00411492">
        <w:rPr>
          <w:rStyle w:val="Style13ptBold"/>
        </w:rPr>
        <w:t>Morris, 21.</w:t>
      </w:r>
      <w:r w:rsidRPr="00411492">
        <w:t xml:space="preserve"> member of the Maine House of Representatives. "Biden administration move could hurt rural hospitals". Washington Examiner. 10-9-2021. https://www.washingtonexaminer.com/opinion/op-eds/biden-administration-hurt-rural-hospitals</w:t>
      </w:r>
    </w:p>
    <w:p w14:paraId="3E558921" w14:textId="77777777" w:rsidR="00E81FA0" w:rsidRPr="00411492" w:rsidRDefault="00E81FA0" w:rsidP="00E81FA0">
      <w:pPr>
        <w:rPr>
          <w:sz w:val="16"/>
        </w:rPr>
      </w:pPr>
      <w:r w:rsidRPr="00411492">
        <w:rPr>
          <w:sz w:val="16"/>
        </w:rPr>
        <w:t xml:space="preserve">Maine relies heavily on rural hospitals, but a </w:t>
      </w:r>
      <w:r w:rsidRPr="00411492">
        <w:rPr>
          <w:u w:val="single"/>
        </w:rPr>
        <w:t xml:space="preserve">new </w:t>
      </w:r>
      <w:r w:rsidRPr="00411492">
        <w:rPr>
          <w:highlight w:val="cyan"/>
          <w:u w:val="single"/>
        </w:rPr>
        <w:t>mistake by</w:t>
      </w:r>
      <w:r w:rsidRPr="00411492">
        <w:rPr>
          <w:u w:val="single"/>
        </w:rPr>
        <w:t xml:space="preserve"> the </w:t>
      </w:r>
      <w:r w:rsidRPr="00411492">
        <w:rPr>
          <w:highlight w:val="cyan"/>
          <w:u w:val="single"/>
        </w:rPr>
        <w:t>Biden</w:t>
      </w:r>
      <w:r w:rsidRPr="00411492">
        <w:rPr>
          <w:u w:val="single"/>
        </w:rPr>
        <w:t xml:space="preserve"> administration could </w:t>
      </w:r>
      <w:r w:rsidRPr="00411492">
        <w:rPr>
          <w:highlight w:val="cyan"/>
          <w:u w:val="single"/>
        </w:rPr>
        <w:t>force rural hospitals</w:t>
      </w:r>
      <w:r w:rsidRPr="00411492">
        <w:rPr>
          <w:u w:val="single"/>
        </w:rPr>
        <w:t xml:space="preserve"> in</w:t>
      </w:r>
      <w:r w:rsidRPr="00411492">
        <w:rPr>
          <w:sz w:val="16"/>
        </w:rPr>
        <w:t xml:space="preserve"> Maine and other </w:t>
      </w:r>
      <w:r w:rsidRPr="00411492">
        <w:rPr>
          <w:u w:val="single"/>
        </w:rPr>
        <w:t xml:space="preserve">states </w:t>
      </w:r>
      <w:r w:rsidRPr="00411492">
        <w:rPr>
          <w:highlight w:val="cyan"/>
          <w:u w:val="single"/>
        </w:rPr>
        <w:t>to close their doors</w:t>
      </w:r>
      <w:r w:rsidRPr="00411492">
        <w:rPr>
          <w:sz w:val="16"/>
        </w:rPr>
        <w:t>. Imagine needing to drive an extra 50, 60, or 100 miles to get critical care —</w:t>
      </w:r>
      <w:r>
        <w:rPr>
          <w:sz w:val="16"/>
        </w:rPr>
        <w:t xml:space="preserve"> </w:t>
      </w:r>
      <w:r w:rsidRPr="00411492">
        <w:rPr>
          <w:sz w:val="16"/>
        </w:rPr>
        <w:t>in a snowstorm in rural Maine.</w:t>
      </w:r>
      <w:r>
        <w:rPr>
          <w:sz w:val="16"/>
        </w:rPr>
        <w:t xml:space="preserve"> </w:t>
      </w:r>
      <w:r w:rsidRPr="00411492">
        <w:rPr>
          <w:u w:val="single"/>
        </w:rPr>
        <w:t xml:space="preserve">The </w:t>
      </w:r>
      <w:r w:rsidRPr="00411492">
        <w:rPr>
          <w:highlight w:val="cyan"/>
          <w:u w:val="single"/>
        </w:rPr>
        <w:t>Biden</w:t>
      </w:r>
      <w:r w:rsidRPr="00411492">
        <w:rPr>
          <w:u w:val="single"/>
        </w:rPr>
        <w:t xml:space="preserve"> administration has </w:t>
      </w:r>
      <w:r w:rsidRPr="00411492">
        <w:rPr>
          <w:highlight w:val="cyan"/>
          <w:u w:val="single"/>
        </w:rPr>
        <w:t>issued</w:t>
      </w:r>
      <w:r w:rsidRPr="00411492">
        <w:rPr>
          <w:u w:val="single"/>
        </w:rPr>
        <w:t xml:space="preserve"> a </w:t>
      </w:r>
      <w:r w:rsidRPr="00411492">
        <w:rPr>
          <w:highlight w:val="cyan"/>
          <w:u w:val="single"/>
        </w:rPr>
        <w:t>new</w:t>
      </w:r>
      <w:r w:rsidRPr="00411492">
        <w:rPr>
          <w:u w:val="single"/>
        </w:rPr>
        <w:t xml:space="preserve"> e</w:t>
      </w:r>
      <w:r w:rsidRPr="00411492">
        <w:rPr>
          <w:highlight w:val="cyan"/>
          <w:u w:val="single"/>
        </w:rPr>
        <w:t>x</w:t>
      </w:r>
      <w:r w:rsidRPr="00411492">
        <w:rPr>
          <w:u w:val="single"/>
        </w:rPr>
        <w:t xml:space="preserve">ecutive </w:t>
      </w:r>
      <w:r w:rsidRPr="00411492">
        <w:rPr>
          <w:highlight w:val="cyan"/>
          <w:u w:val="single"/>
        </w:rPr>
        <w:t>o</w:t>
      </w:r>
      <w:r w:rsidRPr="00411492">
        <w:rPr>
          <w:u w:val="single"/>
        </w:rPr>
        <w:t xml:space="preserve">rder that seeks </w:t>
      </w:r>
      <w:r w:rsidRPr="00411492">
        <w:rPr>
          <w:highlight w:val="cyan"/>
          <w:u w:val="single"/>
        </w:rPr>
        <w:t xml:space="preserve">to </w:t>
      </w:r>
      <w:hyperlink r:id="rId15" w:tgtFrame="_blank" w:history="1">
        <w:r w:rsidRPr="00411492">
          <w:rPr>
            <w:rStyle w:val="FollowedHyperlink"/>
            <w:highlight w:val="cyan"/>
            <w:u w:val="single"/>
          </w:rPr>
          <w:t>block hospital mergers</w:t>
        </w:r>
      </w:hyperlink>
      <w:r w:rsidRPr="00411492">
        <w:rPr>
          <w:u w:val="single"/>
        </w:rPr>
        <w:t>,</w:t>
      </w:r>
      <w:r w:rsidRPr="00411492">
        <w:rPr>
          <w:sz w:val="16"/>
        </w:rPr>
        <w:t xml:space="preserve"> but the order ignores the simple fact that these mergers are a key tool in saving our rural hospitals. </w:t>
      </w:r>
      <w:r w:rsidRPr="00411492">
        <w:rPr>
          <w:u w:val="single"/>
        </w:rPr>
        <w:t xml:space="preserve">The </w:t>
      </w:r>
      <w:r w:rsidRPr="00411492">
        <w:rPr>
          <w:highlight w:val="cyan"/>
          <w:u w:val="single"/>
        </w:rPr>
        <w:t>order</w:t>
      </w:r>
      <w:r w:rsidRPr="00411492">
        <w:rPr>
          <w:u w:val="single"/>
        </w:rPr>
        <w:t xml:space="preserve"> may </w:t>
      </w:r>
      <w:r w:rsidRPr="00411492">
        <w:rPr>
          <w:highlight w:val="cyan"/>
          <w:u w:val="single"/>
        </w:rPr>
        <w:t>mean</w:t>
      </w:r>
      <w:r w:rsidRPr="00411492">
        <w:rPr>
          <w:u w:val="single"/>
        </w:rPr>
        <w:t xml:space="preserve"> that </w:t>
      </w:r>
      <w:r w:rsidRPr="00411492">
        <w:rPr>
          <w:highlight w:val="cyan"/>
          <w:u w:val="single"/>
        </w:rPr>
        <w:t>instead of having one hospital owned by a larger</w:t>
      </w:r>
      <w:r w:rsidRPr="00411492">
        <w:rPr>
          <w:u w:val="single"/>
        </w:rPr>
        <w:t xml:space="preserve"> hospital </w:t>
      </w:r>
      <w:r w:rsidRPr="00411492">
        <w:rPr>
          <w:highlight w:val="cyan"/>
          <w:u w:val="single"/>
        </w:rPr>
        <w:t>group</w:t>
      </w:r>
      <w:r w:rsidRPr="00411492">
        <w:rPr>
          <w:u w:val="single"/>
        </w:rPr>
        <w:t xml:space="preserve">, </w:t>
      </w:r>
      <w:r w:rsidRPr="00411492">
        <w:rPr>
          <w:highlight w:val="cyan"/>
          <w:u w:val="single"/>
        </w:rPr>
        <w:t>many</w:t>
      </w:r>
      <w:r w:rsidRPr="00411492">
        <w:rPr>
          <w:u w:val="single"/>
        </w:rPr>
        <w:t xml:space="preserve"> Maine </w:t>
      </w:r>
      <w:r w:rsidRPr="00411492">
        <w:rPr>
          <w:highlight w:val="cyan"/>
          <w:u w:val="single"/>
        </w:rPr>
        <w:t>regions could have zero hospitals</w:t>
      </w:r>
      <w:r w:rsidRPr="00411492">
        <w:rPr>
          <w:u w:val="single"/>
        </w:rPr>
        <w:t>.</w:t>
      </w:r>
      <w:r>
        <w:rPr>
          <w:u w:val="single"/>
        </w:rPr>
        <w:t xml:space="preserve"> </w:t>
      </w:r>
      <w:r w:rsidRPr="00411492">
        <w:rPr>
          <w:u w:val="single"/>
        </w:rPr>
        <w:t>If a community’s hospital is faced with closure, one tool for keeping the doors open is a merger, which the Biden administration is poised to block.</w:t>
      </w:r>
      <w:r>
        <w:rPr>
          <w:u w:val="single"/>
        </w:rPr>
        <w:t xml:space="preserve"> </w:t>
      </w:r>
      <w:r w:rsidRPr="00411492">
        <w:rPr>
          <w:sz w:val="16"/>
        </w:rPr>
        <w:t xml:space="preserve">For example, here in Maine, two critical access hospitals </w:t>
      </w:r>
      <w:hyperlink r:id="rId16" w:tgtFrame="_blank" w:history="1">
        <w:r w:rsidRPr="00411492">
          <w:rPr>
            <w:rStyle w:val="FollowedHyperlink"/>
            <w:rFonts w:eastAsiaTheme="majorEastAsia"/>
            <w:sz w:val="16"/>
          </w:rPr>
          <w:t>are merging</w:t>
        </w:r>
      </w:hyperlink>
      <w:r w:rsidRPr="00411492">
        <w:rPr>
          <w:sz w:val="16"/>
        </w:rPr>
        <w:t xml:space="preserve"> in order to ensure access to care for those living in some of Maine’s most vibrant rural communities. Calais Regional Hospital will be acquired by Down East Community Hospital in the hopes that Calais will be able to keep its doors open. Calais Regional, a critical access hospital, is the only hospital in the area, and if it were forced to close, the surrounding communities would no longer have access to hospital care. This merger will undoubtedly save lives. Keeping rural hospitals open this way means preserving patient access to care and emergency services, providing integrated and coordinated care, and being able to revitalize poorly performing, outdated, or inefficient hospitals — without compromising patient care. In many cases, hospital mergers also reduce the cost of care without depriving consumers of the benefits of market competition. These mergers and acquisitions are even more important for small rural hospitals, which usually do not have heavy funding streams and cater to a large geographical region. Beyond the access issues, President Joe Biden’s plan to close rural hospitals flies in the face of medical data. A recent study by the Journal of the American Medical Association </w:t>
      </w:r>
      <w:hyperlink r:id="rId17" w:tgtFrame="_blank" w:history="1">
        <w:r w:rsidRPr="00411492">
          <w:rPr>
            <w:rStyle w:val="FollowedHyperlink"/>
            <w:rFonts w:eastAsiaTheme="majorEastAsia"/>
            <w:sz w:val="16"/>
          </w:rPr>
          <w:t>found</w:t>
        </w:r>
      </w:hyperlink>
      <w:r w:rsidRPr="00411492">
        <w:rPr>
          <w:sz w:val="16"/>
        </w:rPr>
        <w:t xml:space="preserve"> that for certain conditions such as acute myocardial infarctions, the mortality rate at hospitals post-merger dropped by almost 50%. Jeff Austin, a senior executive at the Maine Hospital Association, has </w:t>
      </w:r>
      <w:hyperlink r:id="rId18" w:tgtFrame="_blank" w:history="1">
        <w:r w:rsidRPr="00411492">
          <w:rPr>
            <w:rStyle w:val="FollowedHyperlink"/>
            <w:rFonts w:eastAsiaTheme="majorEastAsia"/>
            <w:sz w:val="16"/>
          </w:rPr>
          <w:t>noted</w:t>
        </w:r>
      </w:hyperlink>
      <w:r w:rsidRPr="00411492">
        <w:rPr>
          <w:sz w:val="16"/>
        </w:rPr>
        <w:t xml:space="preserve"> that 25% of its members have been operating in the red for at least the last 5 years. Mergers are without question a tool that will be used to keep some of these Maine hospitals from closing — unless the Biden administration gets its way. </w:t>
      </w:r>
      <w:r w:rsidRPr="00411492">
        <w:rPr>
          <w:u w:val="single"/>
        </w:rPr>
        <w:t xml:space="preserve">Nationwide, </w:t>
      </w:r>
      <w:r w:rsidRPr="00411492">
        <w:rPr>
          <w:highlight w:val="cyan"/>
          <w:u w:val="single"/>
        </w:rPr>
        <w:t xml:space="preserve">138 rural hospitals </w:t>
      </w:r>
      <w:hyperlink r:id="rId19" w:tgtFrame="_blank" w:history="1">
        <w:r w:rsidRPr="00411492">
          <w:rPr>
            <w:rStyle w:val="FollowedHyperlink"/>
            <w:rFonts w:eastAsiaTheme="majorEastAsia"/>
            <w:highlight w:val="cyan"/>
            <w:u w:val="single"/>
          </w:rPr>
          <w:t>have closed</w:t>
        </w:r>
      </w:hyperlink>
      <w:r w:rsidRPr="00411492">
        <w:rPr>
          <w:highlight w:val="cyan"/>
          <w:u w:val="single"/>
        </w:rPr>
        <w:t xml:space="preserve"> since 2010</w:t>
      </w:r>
      <w:r w:rsidRPr="00411492">
        <w:rPr>
          <w:u w:val="single"/>
        </w:rPr>
        <w:t xml:space="preserve">; </w:t>
      </w:r>
      <w:r w:rsidRPr="00411492">
        <w:rPr>
          <w:highlight w:val="cyan"/>
          <w:u w:val="single"/>
        </w:rPr>
        <w:t>in</w:t>
      </w:r>
      <w:r w:rsidRPr="00411492">
        <w:rPr>
          <w:u w:val="single"/>
        </w:rPr>
        <w:t xml:space="preserve"> </w:t>
      </w:r>
      <w:r w:rsidRPr="00411492">
        <w:rPr>
          <w:highlight w:val="cyan"/>
          <w:u w:val="single"/>
        </w:rPr>
        <w:t>2020</w:t>
      </w:r>
      <w:r w:rsidRPr="00411492">
        <w:rPr>
          <w:u w:val="single"/>
        </w:rPr>
        <w:t xml:space="preserve"> alone, a record-breaking </w:t>
      </w:r>
      <w:r w:rsidRPr="00411492">
        <w:rPr>
          <w:highlight w:val="cyan"/>
          <w:u w:val="single"/>
        </w:rPr>
        <w:t>21</w:t>
      </w:r>
      <w:r w:rsidRPr="00411492">
        <w:rPr>
          <w:u w:val="single"/>
        </w:rPr>
        <w:t xml:space="preserve"> rural hospitals </w:t>
      </w:r>
      <w:r w:rsidRPr="00411492">
        <w:rPr>
          <w:highlight w:val="cyan"/>
          <w:u w:val="single"/>
        </w:rPr>
        <w:t>shuttered</w:t>
      </w:r>
      <w:r w:rsidRPr="00411492">
        <w:rPr>
          <w:u w:val="single"/>
        </w:rPr>
        <w:t>.</w:t>
      </w:r>
      <w:r w:rsidRPr="00411492">
        <w:rPr>
          <w:sz w:val="16"/>
        </w:rPr>
        <w:t xml:space="preserve"> We’re lucky Maine has avoided closures in recent years — but only due to mergers.</w:t>
      </w:r>
    </w:p>
    <w:p w14:paraId="727A8ECD" w14:textId="77777777" w:rsidR="00E81FA0" w:rsidRDefault="00E81FA0" w:rsidP="00E81FA0">
      <w:pPr>
        <w:rPr>
          <w:sz w:val="16"/>
        </w:rPr>
      </w:pPr>
    </w:p>
    <w:p w14:paraId="62C54A2D" w14:textId="77777777" w:rsidR="00E81FA0" w:rsidRDefault="00E81FA0" w:rsidP="00E81FA0">
      <w:pPr>
        <w:pStyle w:val="Heading4"/>
      </w:pPr>
      <w:r>
        <w:t xml:space="preserve">4---Enforcement fails – </w:t>
      </w:r>
      <w:r w:rsidRPr="005E53B4">
        <w:rPr>
          <w:b w:val="0"/>
          <w:bCs w:val="0"/>
          <w:u w:val="single"/>
        </w:rPr>
        <w:t>limited reach</w:t>
      </w:r>
      <w:r w:rsidRPr="005E53B4">
        <w:rPr>
          <w:b w:val="0"/>
          <w:bCs w:val="0"/>
        </w:rPr>
        <w:t xml:space="preserve"> and </w:t>
      </w:r>
      <w:r w:rsidRPr="005E53B4">
        <w:rPr>
          <w:b w:val="0"/>
          <w:bCs w:val="0"/>
          <w:u w:val="single"/>
        </w:rPr>
        <w:t>states</w:t>
      </w:r>
      <w:r w:rsidRPr="005E53B4">
        <w:rPr>
          <w:b w:val="0"/>
          <w:bCs w:val="0"/>
        </w:rPr>
        <w:t>.</w:t>
      </w:r>
    </w:p>
    <w:p w14:paraId="45BB9C5B" w14:textId="77777777" w:rsidR="00E81FA0" w:rsidRPr="00393EB4" w:rsidRDefault="00E81FA0" w:rsidP="00E81FA0">
      <w:r>
        <w:t xml:space="preserve">Elsa </w:t>
      </w:r>
      <w:r w:rsidRPr="00393EB4">
        <w:rPr>
          <w:rStyle w:val="Style13ptBold"/>
        </w:rPr>
        <w:t>Pearson 21</w:t>
      </w:r>
      <w:r>
        <w:t>. a senior policy analyst at Boston University School of Public Health. "Hospital mergers need more oversight from federal, state officials." STAT. 9-2-2021. https://www.statnews.com/2021/09/02/hospital-mergers-more-oversight-federal-state-officials/</w:t>
      </w:r>
    </w:p>
    <w:p w14:paraId="496A1A23" w14:textId="77777777" w:rsidR="00E81FA0" w:rsidRDefault="00E81FA0" w:rsidP="00E81FA0">
      <w:pPr>
        <w:rPr>
          <w:sz w:val="14"/>
        </w:rPr>
      </w:pPr>
      <w:r w:rsidRPr="006B43D3">
        <w:rPr>
          <w:sz w:val="14"/>
        </w:rPr>
        <w:t xml:space="preserve">The reality is that the </w:t>
      </w:r>
      <w:r w:rsidRPr="006B43D3">
        <w:rPr>
          <w:rStyle w:val="StyleUnderline"/>
          <w:highlight w:val="cyan"/>
        </w:rPr>
        <w:t>FTC</w:t>
      </w:r>
      <w:r w:rsidRPr="00393EB4">
        <w:rPr>
          <w:rStyle w:val="StyleUnderline"/>
        </w:rPr>
        <w:t xml:space="preserve">’s </w:t>
      </w:r>
      <w:r w:rsidRPr="006B43D3">
        <w:rPr>
          <w:rStyle w:val="StyleUnderline"/>
          <w:highlight w:val="cyan"/>
        </w:rPr>
        <w:t xml:space="preserve">reach is </w:t>
      </w:r>
      <w:r w:rsidRPr="006B43D3">
        <w:rPr>
          <w:rStyle w:val="Emphasis"/>
          <w:highlight w:val="cyan"/>
        </w:rPr>
        <w:t xml:space="preserve">limited </w:t>
      </w:r>
      <w:r w:rsidRPr="006B43D3">
        <w:rPr>
          <w:rStyle w:val="StyleUnderline"/>
          <w:highlight w:val="cyan"/>
        </w:rPr>
        <w:t xml:space="preserve">when it comes to </w:t>
      </w:r>
      <w:r w:rsidRPr="006B43D3">
        <w:rPr>
          <w:rStyle w:val="Emphasis"/>
          <w:highlight w:val="cyan"/>
        </w:rPr>
        <w:t>nonprofits</w:t>
      </w:r>
      <w:r w:rsidRPr="00393EB4">
        <w:rPr>
          <w:rStyle w:val="StyleUnderline"/>
        </w:rPr>
        <w:t xml:space="preserve">, </w:t>
      </w:r>
      <w:r w:rsidRPr="006B43D3">
        <w:rPr>
          <w:rStyle w:val="StyleUnderline"/>
          <w:highlight w:val="cyan"/>
        </w:rPr>
        <w:t>which</w:t>
      </w:r>
      <w:r w:rsidRPr="00393EB4">
        <w:rPr>
          <w:rStyle w:val="StyleUnderline"/>
        </w:rPr>
        <w:t xml:space="preserve"> most </w:t>
      </w:r>
      <w:r w:rsidRPr="006B43D3">
        <w:rPr>
          <w:rStyle w:val="Emphasis"/>
          <w:highlight w:val="cyan"/>
        </w:rPr>
        <w:t>hospitals</w:t>
      </w:r>
      <w:r w:rsidRPr="006B43D3">
        <w:rPr>
          <w:rStyle w:val="StyleUnderline"/>
          <w:highlight w:val="cyan"/>
        </w:rPr>
        <w:t xml:space="preserve"> </w:t>
      </w:r>
      <w:r w:rsidRPr="005E53B4">
        <w:rPr>
          <w:rStyle w:val="StyleUnderline"/>
          <w:highlight w:val="cyan"/>
        </w:rPr>
        <w:t>are</w:t>
      </w:r>
      <w:r w:rsidRPr="006B43D3">
        <w:rPr>
          <w:sz w:val="14"/>
        </w:rPr>
        <w:t xml:space="preserve">. </w:t>
      </w:r>
      <w:r w:rsidRPr="00393EB4">
        <w:rPr>
          <w:rStyle w:val="StyleUnderline"/>
        </w:rPr>
        <w:t xml:space="preserve">While the FTC can oppose anticompetitive mergers involving nonprofits, it </w:t>
      </w:r>
      <w:r w:rsidRPr="006B43D3">
        <w:rPr>
          <w:rStyle w:val="Emphasis"/>
          <w:highlight w:val="cyan"/>
        </w:rPr>
        <w:t>cannot enforce</w:t>
      </w:r>
      <w:r w:rsidRPr="006B43D3">
        <w:rPr>
          <w:rStyle w:val="StyleUnderline"/>
          <w:highlight w:val="cyan"/>
        </w:rPr>
        <w:t xml:space="preserve"> action against</w:t>
      </w:r>
      <w:r w:rsidRPr="00393EB4">
        <w:rPr>
          <w:rStyle w:val="StyleUnderline"/>
        </w:rPr>
        <w:t xml:space="preserve"> them for </w:t>
      </w:r>
      <w:r w:rsidRPr="006B43D3">
        <w:rPr>
          <w:rStyle w:val="StyleUnderline"/>
          <w:highlight w:val="cyan"/>
        </w:rPr>
        <w:t>anticompetitive behavior</w:t>
      </w:r>
      <w:r w:rsidRPr="006B43D3">
        <w:rPr>
          <w:sz w:val="14"/>
        </w:rPr>
        <w:t>. So if a merger goes through, the FTC has limited authority to ensure the new entity plays fairly.</w:t>
      </w:r>
      <w:r>
        <w:rPr>
          <w:sz w:val="14"/>
        </w:rPr>
        <w:t xml:space="preserve"> </w:t>
      </w:r>
      <w:r w:rsidRPr="006B43D3">
        <w:rPr>
          <w:sz w:val="14"/>
        </w:rPr>
        <w:t xml:space="preserve">What’s more, the </w:t>
      </w:r>
      <w:r w:rsidRPr="00393EB4">
        <w:rPr>
          <w:rStyle w:val="StyleUnderline"/>
        </w:rPr>
        <w:t xml:space="preserve">FTC has acknowledged it </w:t>
      </w:r>
      <w:r w:rsidRPr="006B43D3">
        <w:rPr>
          <w:rStyle w:val="Emphasis"/>
          <w:highlight w:val="cyan"/>
        </w:rPr>
        <w:t>can’t keep up</w:t>
      </w:r>
      <w:r w:rsidRPr="006B43D3">
        <w:rPr>
          <w:rStyle w:val="StyleUnderline"/>
          <w:highlight w:val="cyan"/>
        </w:rPr>
        <w:t xml:space="preserve"> with</w:t>
      </w:r>
      <w:r w:rsidRPr="00393EB4">
        <w:rPr>
          <w:rStyle w:val="StyleUnderline"/>
        </w:rPr>
        <w:t xml:space="preserve"> its </w:t>
      </w:r>
      <w:r w:rsidRPr="006B43D3">
        <w:rPr>
          <w:rStyle w:val="StyleUnderline"/>
          <w:highlight w:val="cyan"/>
        </w:rPr>
        <w:t>workload</w:t>
      </w:r>
      <w:r w:rsidRPr="00393EB4">
        <w:rPr>
          <w:rStyle w:val="StyleUnderline"/>
        </w:rPr>
        <w:t xml:space="preserve"> this year</w:t>
      </w:r>
      <w:r w:rsidRPr="006B43D3">
        <w:rPr>
          <w:sz w:val="14"/>
        </w:rPr>
        <w:t xml:space="preserve">. It modified its antitrust review process to accommodate an increasing number of requests and its stagnant capacity. In </w:t>
      </w:r>
      <w:r w:rsidRPr="005E53B4">
        <w:rPr>
          <w:sz w:val="14"/>
        </w:rPr>
        <w:t xml:space="preserve">July, the </w:t>
      </w:r>
      <w:r w:rsidRPr="005E53B4">
        <w:rPr>
          <w:rStyle w:val="StyleUnderline"/>
        </w:rPr>
        <w:t>Biden</w:t>
      </w:r>
      <w:r w:rsidRPr="005E53B4">
        <w:rPr>
          <w:sz w:val="14"/>
        </w:rPr>
        <w:t xml:space="preserve"> administration </w:t>
      </w:r>
      <w:r w:rsidRPr="005E53B4">
        <w:rPr>
          <w:rStyle w:val="StyleUnderline"/>
        </w:rPr>
        <w:t>issued an executive order about economic competition that</w:t>
      </w:r>
      <w:r w:rsidRPr="005E53B4">
        <w:rPr>
          <w:sz w:val="14"/>
        </w:rPr>
        <w:t xml:space="preserve"> explicitly </w:t>
      </w:r>
      <w:r w:rsidRPr="005E53B4">
        <w:rPr>
          <w:rStyle w:val="StyleUnderline"/>
        </w:rPr>
        <w:t>acknowledges</w:t>
      </w:r>
      <w:r w:rsidRPr="005E53B4">
        <w:rPr>
          <w:sz w:val="14"/>
        </w:rPr>
        <w:t xml:space="preserve"> the negative impact of </w:t>
      </w:r>
      <w:r w:rsidRPr="005E53B4">
        <w:rPr>
          <w:rStyle w:val="StyleUnderline"/>
        </w:rPr>
        <w:t>health care consolidation</w:t>
      </w:r>
      <w:r w:rsidRPr="005E53B4">
        <w:rPr>
          <w:sz w:val="14"/>
        </w:rPr>
        <w:t xml:space="preserve"> on U.S. communities. This is encouraging, signaling that the government is taking mergers seriously. Yet it’s </w:t>
      </w:r>
      <w:r w:rsidRPr="005E53B4">
        <w:rPr>
          <w:rStyle w:val="StyleUnderline"/>
        </w:rPr>
        <w:t xml:space="preserve">unclear if the executive order will give the FTC more </w:t>
      </w:r>
      <w:r w:rsidRPr="005E53B4">
        <w:rPr>
          <w:rStyle w:val="Emphasis"/>
        </w:rPr>
        <w:t>capacity</w:t>
      </w:r>
      <w:r w:rsidRPr="005E53B4">
        <w:rPr>
          <w:rStyle w:val="StyleUnderline"/>
        </w:rPr>
        <w:t>, which is essential</w:t>
      </w:r>
      <w:r w:rsidRPr="005E53B4">
        <w:rPr>
          <w:sz w:val="14"/>
        </w:rPr>
        <w:t xml:space="preserve"> if it is to actually enforce antitrust laws.</w:t>
      </w:r>
      <w:r>
        <w:rPr>
          <w:sz w:val="14"/>
        </w:rPr>
        <w:t xml:space="preserve"> </w:t>
      </w:r>
      <w:r w:rsidRPr="006B43D3">
        <w:rPr>
          <w:rStyle w:val="StyleUnderline"/>
        </w:rPr>
        <w:t xml:space="preserve">At the </w:t>
      </w:r>
      <w:r w:rsidRPr="006B43D3">
        <w:rPr>
          <w:rStyle w:val="Emphasis"/>
          <w:highlight w:val="cyan"/>
        </w:rPr>
        <w:t>state</w:t>
      </w:r>
      <w:r w:rsidRPr="006B43D3">
        <w:rPr>
          <w:rStyle w:val="StyleUnderline"/>
        </w:rPr>
        <w:t xml:space="preserve"> level, most of the antitrust power lies with the </w:t>
      </w:r>
      <w:r w:rsidRPr="006B43D3">
        <w:rPr>
          <w:rStyle w:val="StyleUnderline"/>
          <w:highlight w:val="cyan"/>
        </w:rPr>
        <w:t>a</w:t>
      </w:r>
      <w:r w:rsidRPr="006B43D3">
        <w:rPr>
          <w:rStyle w:val="StyleUnderline"/>
        </w:rPr>
        <w:t xml:space="preserve">ttorney </w:t>
      </w:r>
      <w:r w:rsidRPr="006B43D3">
        <w:rPr>
          <w:rStyle w:val="StyleUnderline"/>
          <w:highlight w:val="cyan"/>
        </w:rPr>
        <w:t>g</w:t>
      </w:r>
      <w:r w:rsidRPr="006B43D3">
        <w:rPr>
          <w:rStyle w:val="StyleUnderline"/>
        </w:rPr>
        <w:t xml:space="preserve">eneral, who ultimately </w:t>
      </w:r>
      <w:r w:rsidRPr="006B43D3">
        <w:rPr>
          <w:rStyle w:val="StyleUnderline"/>
          <w:highlight w:val="cyan"/>
        </w:rPr>
        <w:t xml:space="preserve">approves or challenges </w:t>
      </w:r>
      <w:r w:rsidRPr="006B43D3">
        <w:rPr>
          <w:rStyle w:val="Emphasis"/>
          <w:highlight w:val="cyan"/>
        </w:rPr>
        <w:t>all mergers</w:t>
      </w:r>
      <w:r w:rsidRPr="006B43D3">
        <w:rPr>
          <w:sz w:val="14"/>
        </w:rPr>
        <w:t xml:space="preserve">. Despite this authority, </w:t>
      </w:r>
      <w:r w:rsidRPr="006B43D3">
        <w:rPr>
          <w:rStyle w:val="StyleUnderline"/>
        </w:rPr>
        <w:t>questionable mergers still go through</w:t>
      </w:r>
      <w:r w:rsidRPr="006B43D3">
        <w:rPr>
          <w:sz w:val="14"/>
        </w:rPr>
        <w:t>.</w:t>
      </w:r>
      <w:r>
        <w:rPr>
          <w:sz w:val="14"/>
        </w:rPr>
        <w:t xml:space="preserve"> </w:t>
      </w:r>
      <w:r w:rsidRPr="006B43D3">
        <w:rPr>
          <w:sz w:val="14"/>
        </w:rPr>
        <w:t xml:space="preserve">In 2018, for example, </w:t>
      </w:r>
      <w:r w:rsidRPr="006B43D3">
        <w:rPr>
          <w:rStyle w:val="StyleUnderline"/>
        </w:rPr>
        <w:t xml:space="preserve">two competing hospital systems </w:t>
      </w:r>
      <w:r w:rsidRPr="006B43D3">
        <w:rPr>
          <w:rStyle w:val="StyleUnderline"/>
          <w:highlight w:val="cyan"/>
        </w:rPr>
        <w:t>in</w:t>
      </w:r>
      <w:r w:rsidRPr="006B43D3">
        <w:rPr>
          <w:rStyle w:val="StyleUnderline"/>
        </w:rPr>
        <w:t xml:space="preserve"> rural </w:t>
      </w:r>
      <w:r w:rsidRPr="006B43D3">
        <w:rPr>
          <w:rStyle w:val="StyleUnderline"/>
          <w:highlight w:val="cyan"/>
        </w:rPr>
        <w:t>Tennessee</w:t>
      </w:r>
      <w:r w:rsidRPr="006B43D3">
        <w:rPr>
          <w:rStyle w:val="StyleUnderline"/>
        </w:rPr>
        <w:t xml:space="preserve"> merged to become Ballad Health</w:t>
      </w:r>
      <w:r w:rsidRPr="006B43D3">
        <w:rPr>
          <w:sz w:val="14"/>
        </w:rPr>
        <w:t xml:space="preserve"> and the only source of care for about 1.2 million residents. The </w:t>
      </w:r>
      <w:r w:rsidRPr="006B43D3">
        <w:rPr>
          <w:rStyle w:val="StyleUnderline"/>
          <w:highlight w:val="cyan"/>
        </w:rPr>
        <w:t>deal was opposed by</w:t>
      </w:r>
      <w:r w:rsidRPr="006B43D3">
        <w:rPr>
          <w:rStyle w:val="StyleUnderline"/>
        </w:rPr>
        <w:t xml:space="preserve"> the </w:t>
      </w:r>
      <w:r w:rsidRPr="006B43D3">
        <w:rPr>
          <w:rStyle w:val="StyleUnderline"/>
          <w:highlight w:val="cyan"/>
        </w:rPr>
        <w:t>FTC</w:t>
      </w:r>
      <w:r w:rsidRPr="006B43D3">
        <w:rPr>
          <w:sz w:val="14"/>
        </w:rPr>
        <w:t xml:space="preserve">, which deemed it to be a monopoly. Despite the concerns, </w:t>
      </w:r>
      <w:r w:rsidRPr="006B43D3">
        <w:rPr>
          <w:rStyle w:val="StyleUnderline"/>
        </w:rPr>
        <w:t xml:space="preserve">the state </w:t>
      </w:r>
      <w:r w:rsidRPr="006B43D3">
        <w:rPr>
          <w:rStyle w:val="Emphasis"/>
          <w:highlight w:val="cyan"/>
        </w:rPr>
        <w:t>a</w:t>
      </w:r>
      <w:r w:rsidRPr="006B43D3">
        <w:rPr>
          <w:rStyle w:val="StyleUnderline"/>
        </w:rPr>
        <w:t xml:space="preserve">ttorney </w:t>
      </w:r>
      <w:r w:rsidRPr="006B43D3">
        <w:rPr>
          <w:rStyle w:val="Emphasis"/>
          <w:highlight w:val="cyan"/>
        </w:rPr>
        <w:t>g</w:t>
      </w:r>
      <w:r w:rsidRPr="006B43D3">
        <w:rPr>
          <w:rStyle w:val="StyleUnderline"/>
        </w:rPr>
        <w:t xml:space="preserve">eneral and Department of Health </w:t>
      </w:r>
      <w:r w:rsidRPr="006B43D3">
        <w:rPr>
          <w:rStyle w:val="Emphasis"/>
          <w:highlight w:val="cyan"/>
        </w:rPr>
        <w:t>dismissed</w:t>
      </w:r>
      <w:r w:rsidRPr="006B43D3">
        <w:rPr>
          <w:rStyle w:val="StyleUnderline"/>
        </w:rPr>
        <w:t xml:space="preserve"> the FTC’s </w:t>
      </w:r>
      <w:r w:rsidRPr="006B43D3">
        <w:rPr>
          <w:rStyle w:val="Emphasis"/>
          <w:highlight w:val="cyan"/>
        </w:rPr>
        <w:t>concerns</w:t>
      </w:r>
      <w:r w:rsidRPr="006B43D3">
        <w:rPr>
          <w:rStyle w:val="StyleUnderline"/>
        </w:rPr>
        <w:t xml:space="preserve"> and approved the merger</w:t>
      </w:r>
      <w:r w:rsidRPr="006B43D3">
        <w:rPr>
          <w:sz w:val="14"/>
        </w:rPr>
        <w:t xml:space="preserve"> via a Certificate of Public Advantage. (This is the same legal mechanism the Rhode Island hospitals hope to employ should the FTC oppose their merger.) As expected, Ballad Health then consolidated the services offered at its facilities and increased the fees on patient bills.</w:t>
      </w:r>
    </w:p>
    <w:p w14:paraId="06798AB5" w14:textId="77777777" w:rsidR="00E81FA0" w:rsidRDefault="00E81FA0" w:rsidP="00E81FA0"/>
    <w:p w14:paraId="7FCAFAFF" w14:textId="77777777" w:rsidR="00E81FA0" w:rsidRDefault="00E81FA0" w:rsidP="00E81FA0">
      <w:pPr>
        <w:pStyle w:val="Heading4"/>
      </w:pPr>
      <w:r>
        <w:t>8---Rural mergers are bad</w:t>
      </w:r>
    </w:p>
    <w:p w14:paraId="290C0026" w14:textId="77777777" w:rsidR="00E81FA0" w:rsidRPr="00411492" w:rsidRDefault="00E81FA0" w:rsidP="00E81FA0">
      <w:r w:rsidRPr="00411492">
        <w:t xml:space="preserve">Marissa </w:t>
      </w:r>
      <w:r w:rsidRPr="00411492">
        <w:rPr>
          <w:rStyle w:val="Style13ptBold"/>
        </w:rPr>
        <w:t>Plescia, 21</w:t>
      </w:r>
      <w:r w:rsidRPr="00411492">
        <w:t xml:space="preserve">. </w:t>
      </w:r>
      <w:r>
        <w:t>Becker’s Hospital Review</w:t>
      </w:r>
      <w:r w:rsidRPr="00411492">
        <w:t xml:space="preserve">. "Services cut after rural hospital mergers, study finds". </w:t>
      </w:r>
      <w:r>
        <w:t>Becker’s Hospital Review</w:t>
      </w:r>
      <w:r w:rsidRPr="00411492">
        <w:t>. 10-5-2021. https://www.beckershospitalreview.com/hospital-transactions-and-valuation/services-cut-after-rural-hospital-mergers-study-finds.html</w:t>
      </w:r>
    </w:p>
    <w:p w14:paraId="4C6E80DB" w14:textId="77777777" w:rsidR="00E81FA0" w:rsidRPr="00411492" w:rsidRDefault="00E81FA0" w:rsidP="00E81FA0">
      <w:pPr>
        <w:jc w:val="both"/>
        <w:rPr>
          <w:sz w:val="16"/>
        </w:rPr>
      </w:pPr>
      <w:r w:rsidRPr="00411492">
        <w:rPr>
          <w:u w:val="single"/>
        </w:rPr>
        <w:t>An October </w:t>
      </w:r>
      <w:hyperlink r:id="rId20" w:tgtFrame="_blank" w:history="1">
        <w:r w:rsidRPr="00411492">
          <w:rPr>
            <w:rStyle w:val="FollowedHyperlink"/>
            <w:rFonts w:eastAsiaTheme="majorEastAsia"/>
            <w:u w:val="single"/>
          </w:rPr>
          <w:t>study</w:t>
        </w:r>
      </w:hyperlink>
      <w:r w:rsidRPr="00411492">
        <w:rPr>
          <w:sz w:val="16"/>
        </w:rPr>
        <w:t> by Health Affairs </w:t>
      </w:r>
      <w:r w:rsidRPr="00411492">
        <w:rPr>
          <w:u w:val="single"/>
        </w:rPr>
        <w:t xml:space="preserve">found that </w:t>
      </w:r>
      <w:r w:rsidRPr="00411492">
        <w:rPr>
          <w:highlight w:val="cyan"/>
          <w:u w:val="single"/>
        </w:rPr>
        <w:t>while m</w:t>
      </w:r>
      <w:r w:rsidRPr="00411492">
        <w:rPr>
          <w:u w:val="single"/>
        </w:rPr>
        <w:t xml:space="preserve">ergers </w:t>
      </w:r>
      <w:r w:rsidRPr="00411492">
        <w:rPr>
          <w:highlight w:val="cyan"/>
          <w:u w:val="single"/>
        </w:rPr>
        <w:t>and</w:t>
      </w:r>
      <w:r w:rsidRPr="00411492">
        <w:rPr>
          <w:u w:val="single"/>
        </w:rPr>
        <w:t xml:space="preserve"> </w:t>
      </w:r>
      <w:r w:rsidRPr="00411492">
        <w:rPr>
          <w:highlight w:val="cyan"/>
          <w:u w:val="single"/>
        </w:rPr>
        <w:t>a</w:t>
      </w:r>
      <w:r w:rsidRPr="00411492">
        <w:rPr>
          <w:u w:val="single"/>
        </w:rPr>
        <w:t xml:space="preserve">cquisitions </w:t>
      </w:r>
      <w:r w:rsidRPr="00411492">
        <w:rPr>
          <w:highlight w:val="cyan"/>
          <w:u w:val="single"/>
        </w:rPr>
        <w:t>may provide more financial stability to hospitals</w:t>
      </w:r>
      <w:r w:rsidRPr="00411492">
        <w:rPr>
          <w:u w:val="single"/>
        </w:rPr>
        <w:t xml:space="preserve">, </w:t>
      </w:r>
      <w:r w:rsidRPr="00411492">
        <w:rPr>
          <w:highlight w:val="cyan"/>
          <w:u w:val="single"/>
        </w:rPr>
        <w:t>they</w:t>
      </w:r>
      <w:r w:rsidRPr="00411492">
        <w:rPr>
          <w:u w:val="single"/>
        </w:rPr>
        <w:t xml:space="preserve"> also often </w:t>
      </w:r>
      <w:r w:rsidRPr="00411492">
        <w:rPr>
          <w:highlight w:val="cyan"/>
          <w:u w:val="single"/>
        </w:rPr>
        <w:t>cut less profitable service lin</w:t>
      </w:r>
      <w:r w:rsidRPr="00411492">
        <w:rPr>
          <w:u w:val="single"/>
        </w:rPr>
        <w:t xml:space="preserve">es like maternal, neonatal and surgical care, potentially </w:t>
      </w:r>
      <w:r w:rsidRPr="00411492">
        <w:rPr>
          <w:highlight w:val="cyan"/>
          <w:u w:val="single"/>
        </w:rPr>
        <w:t>harming rural residents</w:t>
      </w:r>
      <w:r w:rsidRPr="00411492">
        <w:rPr>
          <w:u w:val="single"/>
        </w:rPr>
        <w:t>.</w:t>
      </w:r>
      <w:r>
        <w:rPr>
          <w:u w:val="single"/>
        </w:rPr>
        <w:t xml:space="preserve"> </w:t>
      </w:r>
      <w:r w:rsidRPr="00411492">
        <w:rPr>
          <w:u w:val="single"/>
        </w:rPr>
        <w:t>The study identified 172 rural hospitals that merged between 2009 and 2016 in 32 states and compared them with 549 hospitals that remained independent.</w:t>
      </w:r>
      <w:r w:rsidRPr="00411492">
        <w:rPr>
          <w:sz w:val="16"/>
        </w:rPr>
        <w:t xml:space="preserve"> In addition to cutting maternal, neonatal and surgical care, </w:t>
      </w:r>
      <w:r w:rsidRPr="00411492">
        <w:rPr>
          <w:u w:val="single"/>
        </w:rPr>
        <w:t xml:space="preserve">the </w:t>
      </w:r>
      <w:r w:rsidRPr="00411492">
        <w:rPr>
          <w:highlight w:val="cyan"/>
          <w:u w:val="single"/>
        </w:rPr>
        <w:t>study</w:t>
      </w:r>
      <w:r w:rsidRPr="00411492">
        <w:rPr>
          <w:u w:val="single"/>
        </w:rPr>
        <w:t xml:space="preserve"> also </w:t>
      </w:r>
      <w:r w:rsidRPr="00411492">
        <w:rPr>
          <w:highlight w:val="cyan"/>
          <w:u w:val="single"/>
        </w:rPr>
        <w:t>found</w:t>
      </w:r>
      <w:r w:rsidRPr="00411492">
        <w:rPr>
          <w:u w:val="single"/>
        </w:rPr>
        <w:t xml:space="preserve"> that </w:t>
      </w:r>
      <w:r w:rsidRPr="00411492">
        <w:rPr>
          <w:highlight w:val="cyan"/>
          <w:u w:val="single"/>
        </w:rPr>
        <w:t>stays for mental health and substance use disorder</w:t>
      </w:r>
      <w:r w:rsidRPr="00411492">
        <w:rPr>
          <w:u w:val="single"/>
        </w:rPr>
        <w:t xml:space="preserve"> from the catchment areas of merged hospitals </w:t>
      </w:r>
      <w:r w:rsidRPr="00411492">
        <w:rPr>
          <w:highlight w:val="cyan"/>
          <w:u w:val="single"/>
        </w:rPr>
        <w:t>decreased</w:t>
      </w:r>
      <w:r w:rsidRPr="00411492">
        <w:rPr>
          <w:u w:val="single"/>
        </w:rPr>
        <w:t xml:space="preserve"> or remained stable</w:t>
      </w:r>
      <w:r w:rsidRPr="00411492">
        <w:rPr>
          <w:sz w:val="16"/>
        </w:rPr>
        <w:t xml:space="preserve">. </w:t>
      </w:r>
      <w:r w:rsidRPr="00411492">
        <w:rPr>
          <w:u w:val="single"/>
        </w:rPr>
        <w:t>Mean</w:t>
      </w:r>
      <w:r w:rsidRPr="00411492">
        <w:rPr>
          <w:highlight w:val="cyan"/>
          <w:u w:val="single"/>
        </w:rPr>
        <w:t>while,</w:t>
      </w:r>
      <w:r w:rsidRPr="00411492">
        <w:rPr>
          <w:u w:val="single"/>
        </w:rPr>
        <w:t xml:space="preserve"> </w:t>
      </w:r>
      <w:r w:rsidRPr="00411492">
        <w:rPr>
          <w:highlight w:val="cyan"/>
          <w:u w:val="single"/>
        </w:rPr>
        <w:t>stays increased in</w:t>
      </w:r>
      <w:r w:rsidRPr="00411492">
        <w:rPr>
          <w:u w:val="single"/>
        </w:rPr>
        <w:t xml:space="preserve"> the </w:t>
      </w:r>
      <w:r w:rsidRPr="00411492">
        <w:rPr>
          <w:highlight w:val="cyan"/>
          <w:u w:val="single"/>
        </w:rPr>
        <w:t>comparison hospitals, showing</w:t>
      </w:r>
      <w:r w:rsidRPr="00411492">
        <w:rPr>
          <w:u w:val="single"/>
        </w:rPr>
        <w:t xml:space="preserve"> that </w:t>
      </w:r>
      <w:r w:rsidRPr="00411492">
        <w:rPr>
          <w:highlight w:val="cyan"/>
          <w:u w:val="single"/>
        </w:rPr>
        <w:t>merged hospitals</w:t>
      </w:r>
      <w:r w:rsidRPr="00411492">
        <w:rPr>
          <w:u w:val="single"/>
        </w:rPr>
        <w:t xml:space="preserve"> may </w:t>
      </w:r>
      <w:r w:rsidRPr="00411492">
        <w:rPr>
          <w:highlight w:val="cyan"/>
          <w:u w:val="single"/>
        </w:rPr>
        <w:t>not</w:t>
      </w:r>
      <w:r w:rsidRPr="00411492">
        <w:rPr>
          <w:u w:val="single"/>
        </w:rPr>
        <w:t xml:space="preserve"> be </w:t>
      </w:r>
      <w:r w:rsidRPr="00411492">
        <w:rPr>
          <w:highlight w:val="cyan"/>
          <w:u w:val="single"/>
        </w:rPr>
        <w:t>meeting</w:t>
      </w:r>
      <w:r w:rsidRPr="00411492">
        <w:rPr>
          <w:u w:val="single"/>
        </w:rPr>
        <w:t xml:space="preserve"> a </w:t>
      </w:r>
      <w:r w:rsidRPr="00411492">
        <w:rPr>
          <w:highlight w:val="cyan"/>
          <w:u w:val="single"/>
        </w:rPr>
        <w:t>community need</w:t>
      </w:r>
      <w:r w:rsidRPr="00411492">
        <w:rPr>
          <w:u w:val="single"/>
        </w:rPr>
        <w:t>.</w:t>
      </w:r>
      <w:r>
        <w:rPr>
          <w:u w:val="single"/>
        </w:rPr>
        <w:t xml:space="preserve"> </w:t>
      </w:r>
      <w:r w:rsidRPr="00411492">
        <w:rPr>
          <w:highlight w:val="cyan"/>
          <w:u w:val="single"/>
        </w:rPr>
        <w:t>Merged</w:t>
      </w:r>
      <w:r w:rsidRPr="00411492">
        <w:rPr>
          <w:u w:val="single"/>
        </w:rPr>
        <w:t xml:space="preserve"> </w:t>
      </w:r>
      <w:r w:rsidRPr="00411492">
        <w:rPr>
          <w:highlight w:val="cyan"/>
          <w:u w:val="single"/>
        </w:rPr>
        <w:t>facilities</w:t>
      </w:r>
      <w:r w:rsidRPr="00411492">
        <w:rPr>
          <w:u w:val="single"/>
        </w:rPr>
        <w:t xml:space="preserve"> were also </w:t>
      </w:r>
      <w:r w:rsidRPr="00411492">
        <w:rPr>
          <w:highlight w:val="cyan"/>
          <w:u w:val="single"/>
        </w:rPr>
        <w:t>less likely to be critical-access hospitals</w:t>
      </w:r>
      <w:r w:rsidRPr="00411492">
        <w:rPr>
          <w:sz w:val="16"/>
        </w:rPr>
        <w:t xml:space="preserve">, held more beds, were more likely to be privately owned </w:t>
      </w:r>
      <w:r w:rsidRPr="00411492">
        <w:rPr>
          <w:u w:val="single"/>
        </w:rPr>
        <w:t>and were more likely to be located in a metropolitan area</w:t>
      </w:r>
      <w:r w:rsidRPr="00411492">
        <w:rPr>
          <w:sz w:val="16"/>
        </w:rPr>
        <w:t xml:space="preserve">. "Payer-supported, multistakeholder </w:t>
      </w:r>
      <w:r w:rsidRPr="00411492">
        <w:rPr>
          <w:highlight w:val="cyan"/>
          <w:u w:val="single"/>
        </w:rPr>
        <w:t>initiatives</w:t>
      </w:r>
      <w:r w:rsidRPr="00411492">
        <w:rPr>
          <w:u w:val="single"/>
        </w:rPr>
        <w:t xml:space="preserve"> </w:t>
      </w:r>
      <w:r w:rsidRPr="00411492">
        <w:rPr>
          <w:highlight w:val="cyan"/>
          <w:u w:val="single"/>
        </w:rPr>
        <w:t>to transform rural health care to be</w:t>
      </w:r>
      <w:r w:rsidRPr="00411492">
        <w:rPr>
          <w:u w:val="single"/>
        </w:rPr>
        <w:t xml:space="preserve"> both financially sustainable and </w:t>
      </w:r>
      <w:r w:rsidRPr="00411492">
        <w:rPr>
          <w:highlight w:val="cyan"/>
          <w:u w:val="single"/>
        </w:rPr>
        <w:t>responsive to population needs</w:t>
      </w:r>
      <w:r w:rsidRPr="00411492">
        <w:rPr>
          <w:u w:val="single"/>
        </w:rPr>
        <w:t xml:space="preserve"> are </w:t>
      </w:r>
      <w:r w:rsidRPr="00411492">
        <w:rPr>
          <w:highlight w:val="cyan"/>
          <w:u w:val="single"/>
        </w:rPr>
        <w:t>necessary</w:t>
      </w:r>
      <w:r w:rsidRPr="00411492">
        <w:rPr>
          <w:u w:val="single"/>
        </w:rPr>
        <w:t xml:space="preserve"> for rural hospitals to retain high-quality service lines required by their communities</w:t>
      </w:r>
      <w:r w:rsidRPr="00411492">
        <w:rPr>
          <w:sz w:val="16"/>
        </w:rPr>
        <w:t>," the study said.</w:t>
      </w:r>
    </w:p>
    <w:p w14:paraId="46521D3C" w14:textId="77777777" w:rsidR="00E81FA0" w:rsidRPr="00411492" w:rsidRDefault="00E81FA0" w:rsidP="00E81FA0"/>
    <w:p w14:paraId="4C057F23" w14:textId="105FB04E" w:rsidR="00E81FA0" w:rsidRDefault="00E81FA0" w:rsidP="00E81FA0">
      <w:pPr>
        <w:pStyle w:val="Heading3"/>
      </w:pPr>
      <w:r>
        <w:t>States cp---2ac</w:t>
      </w:r>
    </w:p>
    <w:p w14:paraId="41FB6A11" w14:textId="6520DDD3" w:rsidR="00E81FA0" w:rsidRDefault="00E81FA0" w:rsidP="00E81FA0"/>
    <w:p w14:paraId="21896AE3" w14:textId="77777777" w:rsidR="00E81FA0" w:rsidRPr="008154AF" w:rsidRDefault="00E81FA0" w:rsidP="00E81FA0">
      <w:pPr>
        <w:pStyle w:val="Heading4"/>
        <w:rPr>
          <w:rFonts w:asciiTheme="majorHAnsi" w:hAnsiTheme="majorHAnsi" w:cstheme="majorHAnsi"/>
        </w:rPr>
      </w:pPr>
      <w:r>
        <w:rPr>
          <w:rFonts w:asciiTheme="majorHAnsi" w:hAnsiTheme="majorHAnsi" w:cstheme="majorHAnsi"/>
        </w:rPr>
        <w:t>d---</w:t>
      </w:r>
      <w:r w:rsidRPr="008154AF">
        <w:rPr>
          <w:rFonts w:asciiTheme="majorHAnsi" w:hAnsiTheme="majorHAnsi" w:cstheme="majorHAnsi"/>
        </w:rPr>
        <w:t>The DOJ and FTC undermine.</w:t>
      </w:r>
    </w:p>
    <w:p w14:paraId="2FD6481A" w14:textId="77777777" w:rsidR="00E81FA0" w:rsidRPr="008154AF" w:rsidRDefault="00E81FA0" w:rsidP="00E81FA0">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4A98EBC8" w14:textId="77777777" w:rsidR="00E81FA0" w:rsidRDefault="00E81FA0" w:rsidP="00E81FA0">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679A256E" w14:textId="77777777" w:rsidR="00E81FA0" w:rsidRPr="008154AF" w:rsidRDefault="00E81FA0" w:rsidP="00E81FA0">
      <w:pPr>
        <w:pStyle w:val="Heading4"/>
        <w:rPr>
          <w:rFonts w:asciiTheme="majorHAnsi" w:hAnsiTheme="majorHAnsi" w:cstheme="majorHAnsi"/>
        </w:rPr>
      </w:pPr>
      <w:r>
        <w:rPr>
          <w:rFonts w:asciiTheme="majorHAnsi" w:hAnsiTheme="majorHAnsi" w:cstheme="majorHAnsi"/>
        </w:rPr>
        <w:t>7---</w:t>
      </w:r>
      <w:r w:rsidRPr="008154AF">
        <w:rPr>
          <w:rFonts w:asciiTheme="majorHAnsi" w:hAnsiTheme="majorHAnsi" w:cstheme="majorHAnsi"/>
        </w:rPr>
        <w:t xml:space="preserve">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w:t>
      </w:r>
    </w:p>
    <w:p w14:paraId="1F9ADBA2" w14:textId="77777777" w:rsidR="00E81FA0" w:rsidRPr="008154AF" w:rsidRDefault="00E81FA0" w:rsidP="00E81FA0">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21" w:history="1">
        <w:r w:rsidRPr="008154AF">
          <w:rPr>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12E89432" w14:textId="77777777" w:rsidR="00E81FA0" w:rsidRPr="008154AF" w:rsidRDefault="00E81FA0" w:rsidP="00E81FA0">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8154AF">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8154AF">
        <w:rPr>
          <w:rFonts w:asciiTheme="majorHAnsi" w:hAnsiTheme="majorHAnsi" w:cstheme="majorHAnsi"/>
          <w:highlight w:val="cyan"/>
          <w:u w:val="single"/>
        </w:rPr>
        <w:t xml:space="preserve">will </w:t>
      </w:r>
      <w:r w:rsidRPr="008154AF">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8154AF">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8154AF">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8154AF">
        <w:rPr>
          <w:rFonts w:asciiTheme="majorHAnsi" w:hAnsiTheme="majorHAnsi" w:cstheme="majorHAnsi"/>
          <w:highlight w:val="cyan"/>
          <w:u w:val="single"/>
        </w:rPr>
        <w:t xml:space="preserve">claims are </w:t>
      </w:r>
      <w:r w:rsidRPr="008154AF">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8154AF">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8154AF">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“It’s far from ideal, if this ends up happening,” says Tsedeye Gebreselassie,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154AF">
        <w:rPr>
          <w:rFonts w:asciiTheme="majorHAnsi" w:hAnsiTheme="majorHAnsi" w:cstheme="majorHAnsi"/>
          <w:highlight w:val="cyan"/>
          <w:u w:val="single"/>
        </w:rPr>
        <w:t xml:space="preserve">there are workplace issues that </w:t>
      </w:r>
      <w:r w:rsidRPr="008154AF">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in other critical areas, like workplace safety and health or workers' right to organize</w:t>
      </w:r>
      <w:r w:rsidRPr="006E73EC">
        <w:rPr>
          <w:rFonts w:asciiTheme="majorHAnsi" w:hAnsiTheme="majorHAnsi" w:cstheme="majorHAnsi"/>
          <w:u w:val="single"/>
        </w:rPr>
        <w:t>, states may have a harder time filling in the gap because they are often preempted by federal law from directly enforcing these laws,"</w:t>
      </w:r>
      <w:r w:rsidRPr="006E73EC">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w:t>
      </w:r>
      <w:r w:rsidRPr="008154AF">
        <w:rPr>
          <w:rFonts w:asciiTheme="majorHAnsi" w:hAnsiTheme="majorHAnsi" w:cstheme="majorHAnsi"/>
          <w:sz w:val="14"/>
        </w:rPr>
        <w:t xml:space="preserve">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8154AF">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8154AF">
        <w:rPr>
          <w:rFonts w:asciiTheme="majorHAnsi" w:hAnsiTheme="majorHAnsi" w:cstheme="majorHAnsi"/>
          <w:highlight w:val="cyan"/>
          <w:u w:val="single"/>
        </w:rPr>
        <w:t xml:space="preserve">a feature of the </w:t>
      </w:r>
      <w:r w:rsidRPr="008154AF">
        <w:rPr>
          <w:rFonts w:asciiTheme="majorHAnsi" w:hAnsiTheme="majorHAnsi" w:cstheme="majorHAnsi"/>
          <w:u w:val="single"/>
        </w:rPr>
        <w:t xml:space="preserve">particular </w:t>
      </w:r>
      <w:r w:rsidRPr="008154AF">
        <w:rPr>
          <w:rFonts w:asciiTheme="majorHAnsi" w:hAnsiTheme="majorHAnsi" w:cstheme="majorHAnsi"/>
          <w:highlight w:val="cyan"/>
          <w:u w:val="single"/>
        </w:rPr>
        <w:t>place one lives</w:t>
      </w:r>
      <w:r w:rsidRPr="008154AF">
        <w:rPr>
          <w:rFonts w:asciiTheme="majorHAnsi" w:hAnsiTheme="majorHAnsi" w:cstheme="majorHAnsi"/>
          <w:u w:val="single"/>
        </w:rPr>
        <w:t xml:space="preserve">. And for workers who don’t live in the states that will fill in where the federal government leaves off, </w:t>
      </w:r>
      <w:r w:rsidRPr="003B2A76">
        <w:rPr>
          <w:rFonts w:asciiTheme="majorHAnsi" w:hAnsiTheme="majorHAnsi" w:cstheme="majorHAnsi"/>
          <w:u w:val="single"/>
        </w:rPr>
        <w:t>that could mean many American workers not getting paid what they’re owed.</w:t>
      </w:r>
      <w:r w:rsidRPr="008154AF">
        <w:rPr>
          <w:rFonts w:asciiTheme="majorHAnsi" w:hAnsiTheme="majorHAnsi" w:cstheme="majorHAnsi"/>
          <w:u w:val="single"/>
        </w:rPr>
        <w:t xml:space="preserve"> </w:t>
      </w:r>
    </w:p>
    <w:p w14:paraId="7F89FA6F" w14:textId="77777777" w:rsidR="00E81FA0" w:rsidRDefault="00E81FA0" w:rsidP="00E81FA0">
      <w:pPr>
        <w:rPr>
          <w:sz w:val="16"/>
          <w:szCs w:val="16"/>
        </w:rPr>
      </w:pPr>
    </w:p>
    <w:p w14:paraId="5A7A33CC" w14:textId="3D2DB10A" w:rsidR="00E81FA0" w:rsidRDefault="00E81FA0" w:rsidP="00E81FA0">
      <w:pPr>
        <w:pStyle w:val="Heading3"/>
      </w:pPr>
      <w:r>
        <w:t>Adv cp---2ac</w:t>
      </w:r>
    </w:p>
    <w:p w14:paraId="1CEDB4A3" w14:textId="6637892F" w:rsidR="00E81FA0" w:rsidRDefault="00E81FA0" w:rsidP="00E81FA0"/>
    <w:p w14:paraId="61F23A49" w14:textId="77777777" w:rsidR="00E81FA0" w:rsidRPr="009174E4" w:rsidRDefault="00E81FA0" w:rsidP="00E81FA0">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24B2E74D" w14:textId="77777777" w:rsidR="00E81FA0" w:rsidRPr="009174E4" w:rsidRDefault="00E81FA0" w:rsidP="00E81FA0">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22" w:history="1">
        <w:r w:rsidRPr="009174E4">
          <w:rPr>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7E603435" w14:textId="77777777" w:rsidR="00E81FA0" w:rsidRPr="009174E4" w:rsidRDefault="00E81FA0" w:rsidP="00E81FA0">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4BBFE125" w14:textId="77777777" w:rsidR="00E81FA0" w:rsidRDefault="00E81FA0" w:rsidP="00E81FA0">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1B2D2714" w14:textId="77777777" w:rsidR="00E81FA0" w:rsidRPr="00E45E66" w:rsidRDefault="00E81FA0" w:rsidP="00E81FA0">
      <w:pPr>
        <w:rPr>
          <w:rFonts w:cs="Arial"/>
        </w:rPr>
      </w:pPr>
    </w:p>
    <w:p w14:paraId="2E40ED8D" w14:textId="77777777" w:rsidR="00E81FA0" w:rsidRPr="00E45E66" w:rsidRDefault="00E81FA0" w:rsidP="00E81FA0">
      <w:pPr>
        <w:pStyle w:val="Heading4"/>
        <w:tabs>
          <w:tab w:val="num" w:pos="1080"/>
        </w:tabs>
        <w:rPr>
          <w:rFonts w:cs="Arial"/>
        </w:rPr>
      </w:pPr>
      <w:r>
        <w:rPr>
          <w:rFonts w:cs="Arial"/>
        </w:rPr>
        <w:t>4---</w:t>
      </w:r>
      <w:r w:rsidRPr="00E45E66">
        <w:rPr>
          <w:rFonts w:cs="Arial"/>
        </w:rPr>
        <w:t>perm do the counterplan---</w:t>
      </w:r>
      <w:r>
        <w:rPr>
          <w:rFonts w:cs="Arial"/>
        </w:rPr>
        <w:t>a</w:t>
      </w:r>
      <w:r w:rsidRPr="00E45E66">
        <w:rPr>
          <w:rFonts w:cs="Arial"/>
        </w:rPr>
        <w:t>ntitrust laws are regulations.</w:t>
      </w:r>
    </w:p>
    <w:p w14:paraId="0BE61869" w14:textId="77777777" w:rsidR="00E81FA0" w:rsidRPr="00E45E66" w:rsidRDefault="00E81FA0" w:rsidP="00E81FA0">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154333FD" w14:textId="77777777" w:rsidR="00E81FA0" w:rsidRDefault="00E81FA0" w:rsidP="00E81FA0">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4E2E1B18" w14:textId="77777777" w:rsidR="00E81FA0" w:rsidRPr="003823BA" w:rsidRDefault="00E81FA0" w:rsidP="00E81FA0">
      <w:pPr>
        <w:rPr>
          <w:rFonts w:cs="Arial"/>
          <w:sz w:val="16"/>
        </w:rPr>
      </w:pPr>
    </w:p>
    <w:p w14:paraId="59D24BAC" w14:textId="77777777" w:rsidR="00E81FA0" w:rsidRPr="008154AF" w:rsidRDefault="00E81FA0" w:rsidP="00E81FA0">
      <w:pPr>
        <w:pStyle w:val="Heading4"/>
        <w:rPr>
          <w:rFonts w:asciiTheme="majorHAnsi" w:hAnsiTheme="majorHAnsi" w:cstheme="majorHAnsi"/>
        </w:rPr>
      </w:pPr>
      <w:r w:rsidRPr="008154AF">
        <w:rPr>
          <w:rFonts w:asciiTheme="majorHAnsi" w:hAnsiTheme="majorHAnsi" w:cstheme="majorHAnsi"/>
        </w:rPr>
        <w:t xml:space="preserve">UBI </w:t>
      </w:r>
      <w:r>
        <w:rPr>
          <w:rFonts w:asciiTheme="majorHAnsi" w:hAnsiTheme="majorHAnsi" w:cstheme="majorHAnsi"/>
          <w:u w:val="single"/>
        </w:rPr>
        <w:t>fails.</w:t>
      </w:r>
    </w:p>
    <w:p w14:paraId="73ADEB29" w14:textId="77777777" w:rsidR="00E81FA0" w:rsidRPr="008154AF" w:rsidRDefault="00E81FA0" w:rsidP="00E81FA0">
      <w:pPr>
        <w:rPr>
          <w:rFonts w:asciiTheme="majorHAnsi" w:hAnsiTheme="majorHAnsi" w:cstheme="majorHAnsi"/>
        </w:rPr>
      </w:pPr>
      <w:r w:rsidRPr="008154AF">
        <w:rPr>
          <w:rFonts w:asciiTheme="majorHAnsi" w:hAnsiTheme="majorHAnsi" w:cstheme="majorHAnsi"/>
        </w:rPr>
        <w:t xml:space="preserve">Anna </w:t>
      </w:r>
      <w:r w:rsidRPr="008154AF">
        <w:rPr>
          <w:rStyle w:val="Style13ptBold"/>
          <w:rFonts w:asciiTheme="majorHAnsi" w:hAnsiTheme="majorHAnsi" w:cstheme="majorHAnsi"/>
        </w:rPr>
        <w:t>Coote 19</w:t>
      </w:r>
      <w:r w:rsidRPr="008154AF">
        <w:rPr>
          <w:rFonts w:asciiTheme="majorHAnsi" w:hAnsiTheme="majorHAnsi" w:cstheme="majorHAnsi"/>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72237063" w14:textId="77777777" w:rsidR="00E81FA0" w:rsidRDefault="00E81FA0" w:rsidP="00E81FA0">
      <w:pPr>
        <w:rPr>
          <w:rFonts w:asciiTheme="majorHAnsi" w:hAnsiTheme="majorHAnsi" w:cstheme="majorHAnsi"/>
          <w:b/>
          <w:bCs/>
          <w:u w:val="single"/>
        </w:rPr>
      </w:pP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study</w:t>
      </w:r>
      <w:r w:rsidRPr="008154AF">
        <w:rPr>
          <w:rFonts w:asciiTheme="majorHAnsi" w:hAnsiTheme="majorHAnsi" w:cstheme="majorHAnsi"/>
          <w:u w:val="single"/>
        </w:rPr>
        <w:t xml:space="preserve"> published</w:t>
      </w:r>
      <w:r w:rsidRPr="008154AF">
        <w:rPr>
          <w:rFonts w:asciiTheme="majorHAnsi" w:hAnsiTheme="majorHAnsi" w:cstheme="majorHAnsi"/>
          <w:sz w:val="14"/>
        </w:rPr>
        <w:t xml:space="preserve"> this week </w:t>
      </w:r>
      <w:r w:rsidRPr="008154AF">
        <w:rPr>
          <w:rFonts w:asciiTheme="majorHAnsi" w:hAnsiTheme="majorHAnsi" w:cstheme="majorHAnsi"/>
          <w:b/>
          <w:bCs/>
          <w:highlight w:val="cyan"/>
          <w:u w:val="single"/>
        </w:rPr>
        <w:t>sheds doubt</w:t>
      </w:r>
      <w:r w:rsidRPr="008154AF">
        <w:rPr>
          <w:rFonts w:asciiTheme="majorHAnsi" w:hAnsiTheme="majorHAnsi" w:cstheme="majorHAnsi"/>
          <w:b/>
          <w:bCs/>
          <w:u w:val="single"/>
        </w:rPr>
        <w:t xml:space="preserve"> on ambitious </w:t>
      </w:r>
      <w:r w:rsidRPr="008154AF">
        <w:rPr>
          <w:rFonts w:asciiTheme="majorHAnsi" w:hAnsiTheme="majorHAnsi" w:cstheme="majorHAnsi"/>
          <w:b/>
          <w:bCs/>
          <w:highlight w:val="cyan"/>
          <w:u w:val="single"/>
        </w:rPr>
        <w:t>claims made for</w:t>
      </w:r>
      <w:r w:rsidRPr="008154AF">
        <w:rPr>
          <w:rFonts w:asciiTheme="majorHAnsi" w:hAnsiTheme="majorHAnsi" w:cstheme="majorHAnsi"/>
          <w:b/>
          <w:bCs/>
          <w:u w:val="single"/>
        </w:rPr>
        <w:t xml:space="preserve"> universal basic income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UBI</w:t>
      </w:r>
      <w:r w:rsidRPr="008154AF">
        <w:rPr>
          <w:rFonts w:asciiTheme="majorHAnsi" w:hAnsiTheme="majorHAnsi" w:cstheme="majorHAnsi"/>
          <w:u w:val="single"/>
        </w:rPr>
        <w:t>), the scheme that would give everyone regular, unconditional cash payments that are enough to live on. Its advocates claim it would help to reduce poverty, narrow inequalities</w:t>
      </w:r>
      <w:r w:rsidRPr="008154AF">
        <w:rPr>
          <w:rFonts w:asciiTheme="majorHAnsi" w:hAnsiTheme="majorHAnsi" w:cstheme="majorHAnsi"/>
          <w:sz w:val="14"/>
        </w:rPr>
        <w:t xml:space="preserve"> and tackle the effects of automation on jobs and income. </w:t>
      </w:r>
      <w:r w:rsidRPr="008154AF">
        <w:rPr>
          <w:rFonts w:asciiTheme="majorHAnsi" w:hAnsiTheme="majorHAnsi" w:cstheme="majorHAnsi"/>
          <w:u w:val="single"/>
        </w:rPr>
        <w:t xml:space="preserve">Research </w:t>
      </w:r>
      <w:r w:rsidRPr="00C42C67">
        <w:rPr>
          <w:rFonts w:asciiTheme="majorHAnsi" w:hAnsiTheme="majorHAnsi" w:cstheme="majorHAnsi"/>
          <w:u w:val="single"/>
        </w:rPr>
        <w:t xml:space="preserve">conducted for Public Services International, a global trade union federation, reviewed for the first time </w:t>
      </w:r>
      <w:r w:rsidRPr="00C42C67">
        <w:rPr>
          <w:rFonts w:asciiTheme="majorHAnsi" w:hAnsiTheme="majorHAnsi" w:cstheme="majorHAnsi"/>
          <w:b/>
          <w:bCs/>
          <w:u w:val="single"/>
        </w:rPr>
        <w:t>16 practical projects</w:t>
      </w:r>
      <w:r w:rsidRPr="00C42C67">
        <w:rPr>
          <w:rFonts w:asciiTheme="majorHAnsi" w:hAnsiTheme="majorHAnsi" w:cstheme="majorHAnsi"/>
          <w:u w:val="single"/>
        </w:rPr>
        <w:t xml:space="preserve"> that have</w:t>
      </w:r>
      <w:r w:rsidRPr="008154AF">
        <w:rPr>
          <w:rFonts w:asciiTheme="majorHAnsi" w:hAnsiTheme="majorHAnsi" w:cstheme="majorHAnsi"/>
          <w:u w:val="single"/>
        </w:rPr>
        <w:t xml:space="preserve"> tested different ways of distributing regular cash payments to individuals across a range of poor, middle-income and rich countries, as well as </w:t>
      </w:r>
      <w:r w:rsidRPr="008154AF">
        <w:rPr>
          <w:rFonts w:asciiTheme="majorHAnsi" w:hAnsiTheme="majorHAnsi" w:cstheme="majorHAnsi"/>
          <w:highlight w:val="cyan"/>
          <w:u w:val="single"/>
        </w:rPr>
        <w:t>copious literature</w:t>
      </w:r>
      <w:r w:rsidRPr="008154AF">
        <w:rPr>
          <w:rFonts w:asciiTheme="majorHAnsi" w:hAnsiTheme="majorHAnsi" w:cstheme="majorHAnsi"/>
          <w:u w:val="single"/>
        </w:rPr>
        <w:t xml:space="preserve"> on the topic. It </w:t>
      </w:r>
      <w:r w:rsidRPr="008154AF">
        <w:rPr>
          <w:rFonts w:asciiTheme="majorHAnsi" w:hAnsiTheme="majorHAnsi" w:cstheme="majorHAnsi"/>
          <w:highlight w:val="cyan"/>
          <w:u w:val="single"/>
        </w:rPr>
        <w:t xml:space="preserve">could find </w:t>
      </w:r>
      <w:r w:rsidRPr="008154AF">
        <w:rPr>
          <w:rFonts w:asciiTheme="majorHAnsi" w:hAnsiTheme="majorHAnsi" w:cstheme="majorHAnsi"/>
          <w:b/>
          <w:bCs/>
          <w:highlight w:val="cyan"/>
          <w:u w:val="single"/>
        </w:rPr>
        <w:t>no evidence</w:t>
      </w:r>
      <w:r w:rsidRPr="008154AF">
        <w:rPr>
          <w:rFonts w:asciiTheme="majorHAnsi" w:hAnsiTheme="majorHAnsi" w:cstheme="majorHAnsi"/>
          <w:highlight w:val="cyan"/>
          <w:u w:val="single"/>
        </w:rPr>
        <w:t xml:space="preserve"> to suggest</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such a scheme could be </w:t>
      </w:r>
      <w:r w:rsidRPr="008154AF">
        <w:rPr>
          <w:rFonts w:asciiTheme="majorHAnsi" w:hAnsiTheme="majorHAnsi" w:cstheme="majorHAnsi"/>
          <w:b/>
          <w:bCs/>
          <w:highlight w:val="cyan"/>
          <w:u w:val="single"/>
        </w:rPr>
        <w:t>sustained for all</w:t>
      </w:r>
      <w:r w:rsidRPr="008154AF">
        <w:rPr>
          <w:rFonts w:asciiTheme="majorHAnsi" w:hAnsiTheme="majorHAnsi" w:cstheme="majorHAnsi"/>
          <w:b/>
          <w:bCs/>
          <w:u w:val="single"/>
        </w:rPr>
        <w:t xml:space="preserve"> individuals</w:t>
      </w:r>
      <w:r w:rsidRPr="008154AF">
        <w:rPr>
          <w:rFonts w:asciiTheme="majorHAnsi" w:hAnsiTheme="majorHAnsi" w:cstheme="majorHAnsi"/>
          <w:u w:val="single"/>
        </w:rPr>
        <w:t xml:space="preserve"> in </w:t>
      </w:r>
      <w:r w:rsidRPr="008154AF">
        <w:rPr>
          <w:rFonts w:asciiTheme="majorHAnsi" w:hAnsiTheme="majorHAnsi" w:cstheme="majorHAnsi"/>
          <w:b/>
          <w:bCs/>
          <w:u w:val="single"/>
        </w:rPr>
        <w:t xml:space="preserve">any </w:t>
      </w:r>
      <w:r w:rsidRPr="00C42C67">
        <w:rPr>
          <w:rFonts w:asciiTheme="majorHAnsi" w:hAnsiTheme="majorHAnsi" w:cstheme="majorHAnsi"/>
          <w:b/>
          <w:bCs/>
          <w:u w:val="single"/>
        </w:rPr>
        <w:t>country</w:t>
      </w:r>
      <w:r w:rsidRPr="00C42C67">
        <w:rPr>
          <w:rFonts w:asciiTheme="majorHAnsi" w:hAnsiTheme="majorHAnsi" w:cstheme="majorHAnsi"/>
          <w:u w:val="single"/>
        </w:rPr>
        <w:t xml:space="preserve"> in the short, medium or longer term</w:t>
      </w:r>
      <w:r w:rsidRPr="00C42C67">
        <w:rPr>
          <w:rFonts w:asciiTheme="majorHAnsi" w:hAnsiTheme="majorHAnsi" w:cstheme="majorHAnsi"/>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C42C67">
        <w:rPr>
          <w:rFonts w:asciiTheme="majorHAnsi" w:hAnsiTheme="majorHAnsi" w:cstheme="majorHAnsi"/>
          <w:u w:val="single"/>
        </w:rPr>
        <w:t>From Kenya and southern India to Alaska and Finland, cash payment schemes</w:t>
      </w:r>
      <w:r w:rsidRPr="008154AF">
        <w:rPr>
          <w:rFonts w:asciiTheme="majorHAnsi" w:hAnsiTheme="majorHAnsi" w:cstheme="majorHAnsi"/>
          <w:u w:val="single"/>
        </w:rPr>
        <w:t xml:space="preserve"> have been claimed to show that UBI “works”. In fact, what’s been tested in practice is almost infinitely varied, with cash paid at different levels and intervals</w:t>
      </w:r>
      <w:r w:rsidRPr="008154AF">
        <w:rPr>
          <w:rFonts w:asciiTheme="majorHAnsi" w:hAnsiTheme="majorHAnsi" w:cstheme="majorHAnsi"/>
          <w:sz w:val="14"/>
        </w:rPr>
        <w:t xml:space="preserve">, usually well below the poverty line and mainly to individuals selected because they are severely disadvantaged, with funds provided by charities, corporations and development agencies more often than by governments. </w:t>
      </w:r>
      <w:r w:rsidRPr="008154AF">
        <w:rPr>
          <w:rFonts w:asciiTheme="majorHAnsi" w:hAnsiTheme="majorHAnsi" w:cstheme="majorHAnsi"/>
          <w:highlight w:val="cyan"/>
          <w:u w:val="single"/>
        </w:rPr>
        <w:t>Experiments in India and Kenya</w:t>
      </w:r>
      <w:r w:rsidRPr="008154AF">
        <w:rPr>
          <w:rFonts w:asciiTheme="majorHAnsi" w:hAnsiTheme="majorHAnsi" w:cstheme="majorHAnsi"/>
          <w:sz w:val="14"/>
        </w:rPr>
        <w:t xml:space="preserve"> have been funded, respectively, by Unicef and Give Directly, a US charity supported by Google. </w:t>
      </w:r>
      <w:r w:rsidRPr="00445E27">
        <w:rPr>
          <w:rFonts w:asciiTheme="majorHAnsi" w:hAnsiTheme="majorHAnsi" w:cstheme="majorHAnsi"/>
          <w:sz w:val="14"/>
        </w:rPr>
        <w:t xml:space="preserve">They </w:t>
      </w:r>
      <w:r w:rsidRPr="00445E27">
        <w:rPr>
          <w:rFonts w:asciiTheme="majorHAnsi" w:hAnsiTheme="majorHAnsi" w:cstheme="majorHAnsi"/>
          <w:u w:val="single"/>
        </w:rPr>
        <w:t>give money to people on very low incomes in selected villages for fixed periods of time. Giving small</w:t>
      </w:r>
      <w:r w:rsidRPr="008154AF">
        <w:rPr>
          <w:rFonts w:asciiTheme="majorHAnsi" w:hAnsiTheme="majorHAnsi" w:cstheme="majorHAnsi"/>
          <w:u w:val="single"/>
        </w:rPr>
        <w:t xml:space="preserve"> amounts of cash to people who have next to nothing is </w:t>
      </w:r>
      <w:r w:rsidRPr="008154AF">
        <w:rPr>
          <w:rFonts w:asciiTheme="majorHAnsi" w:hAnsiTheme="majorHAnsi" w:cstheme="majorHAnsi"/>
          <w:b/>
          <w:bCs/>
          <w:u w:val="single"/>
        </w:rPr>
        <w:t>bound to make a difference</w:t>
      </w:r>
      <w:r w:rsidRPr="008154AF">
        <w:rPr>
          <w:rFonts w:asciiTheme="majorHAnsi" w:hAnsiTheme="majorHAnsi" w:cstheme="majorHAnsi"/>
          <w:u w:val="single"/>
        </w:rPr>
        <w:t xml:space="preserve"> – and indeed, these schemes have helped to improve recipients’ health and livelihoods. But </w:t>
      </w:r>
      <w:r w:rsidRPr="008154AF">
        <w:rPr>
          <w:rFonts w:asciiTheme="majorHAnsi" w:hAnsiTheme="majorHAnsi" w:cstheme="majorHAnsi"/>
          <w:highlight w:val="cyan"/>
          <w:u w:val="single"/>
        </w:rPr>
        <w:t>nothing is revealed about</w:t>
      </w:r>
      <w:r w:rsidRPr="008154AF">
        <w:rPr>
          <w:rFonts w:asciiTheme="majorHAnsi" w:hAnsiTheme="majorHAnsi" w:cstheme="majorHAnsi"/>
          <w:u w:val="single"/>
        </w:rPr>
        <w:t xml:space="preserve"> their </w:t>
      </w:r>
      <w:r w:rsidRPr="008154AF">
        <w:rPr>
          <w:rFonts w:asciiTheme="majorHAnsi" w:hAnsiTheme="majorHAnsi" w:cstheme="majorHAnsi"/>
          <w:b/>
          <w:bCs/>
          <w:highlight w:val="cyan"/>
          <w:u w:val="single"/>
        </w:rPr>
        <w:t>longer-term viability</w:t>
      </w:r>
      <w:r w:rsidRPr="008154AF">
        <w:rPr>
          <w:rFonts w:asciiTheme="majorHAnsi" w:hAnsiTheme="majorHAnsi" w:cstheme="majorHAnsi"/>
          <w:highlight w:val="cyan"/>
          <w:u w:val="single"/>
        </w:rPr>
        <w:t xml:space="preserve">, or how they could be </w:t>
      </w:r>
      <w:r w:rsidRPr="008154AF">
        <w:rPr>
          <w:rFonts w:asciiTheme="majorHAnsi" w:hAnsiTheme="majorHAnsi" w:cstheme="majorHAnsi"/>
          <w:b/>
          <w:bCs/>
          <w:highlight w:val="cyan"/>
          <w:u w:val="single"/>
        </w:rPr>
        <w:t>scaled up</w:t>
      </w:r>
      <w:r w:rsidRPr="008154AF">
        <w:rPr>
          <w:rFonts w:asciiTheme="majorHAnsi" w:hAnsiTheme="majorHAnsi" w:cstheme="majorHAnsi"/>
          <w:b/>
          <w:bCs/>
          <w:u w:val="single"/>
        </w:rPr>
        <w:t xml:space="preserve"> to serve whole populations.</w:t>
      </w:r>
      <w:r w:rsidRPr="008154AF">
        <w:rPr>
          <w:rFonts w:asciiTheme="majorHAnsi" w:hAnsiTheme="majorHAnsi" w:cstheme="majorHAnsi"/>
          <w:sz w:val="14"/>
        </w:rPr>
        <w:t xml:space="preserve"> And there is a democratic deficit: people who get their basic income from charities or aid agencies have no control over how payments are made, to whom, at what level or over what period of time.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A</w:t>
      </w:r>
      <w:r w:rsidRPr="008154AF">
        <w:rPr>
          <w:rFonts w:asciiTheme="majorHAnsi" w:hAnsiTheme="majorHAnsi" w:cstheme="majorHAnsi"/>
          <w:u w:val="single"/>
        </w:rPr>
        <w:t>laska</w:t>
      </w:r>
      <w:r w:rsidRPr="008154AF">
        <w:rPr>
          <w:rFonts w:asciiTheme="majorHAnsi" w:hAnsiTheme="majorHAnsi" w:cstheme="majorHAnsi"/>
          <w:highlight w:val="cyan"/>
          <w:u w:val="single"/>
        </w:rPr>
        <w:t xml:space="preserve"> P</w:t>
      </w:r>
      <w:r w:rsidRPr="008154AF">
        <w:rPr>
          <w:rFonts w:asciiTheme="majorHAnsi" w:hAnsiTheme="majorHAnsi" w:cstheme="majorHAnsi"/>
          <w:u w:val="single"/>
        </w:rPr>
        <w:t>ermanent</w:t>
      </w:r>
      <w:r w:rsidRPr="008154AF">
        <w:rPr>
          <w:rFonts w:asciiTheme="majorHAnsi" w:hAnsiTheme="majorHAnsi" w:cstheme="majorHAnsi"/>
          <w:highlight w:val="cyan"/>
          <w:u w:val="single"/>
        </w:rPr>
        <w:t xml:space="preserve"> F</w:t>
      </w:r>
      <w:r w:rsidRPr="008154AF">
        <w:rPr>
          <w:rFonts w:asciiTheme="majorHAnsi" w:hAnsiTheme="majorHAnsi" w:cstheme="majorHAnsi"/>
          <w:u w:val="single"/>
        </w:rPr>
        <w:t>und</w:t>
      </w:r>
      <w:r w:rsidRPr="008154AF">
        <w:rPr>
          <w:rFonts w:asciiTheme="majorHAnsi" w:hAnsiTheme="majorHAnsi" w:cstheme="maj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8154AF">
        <w:rPr>
          <w:rFonts w:asciiTheme="majorHAnsi" w:hAnsiTheme="majorHAnsi" w:cstheme="majorHAnsi"/>
          <w:u w:val="single"/>
        </w:rPr>
        <w:t xml:space="preserve">makes no claim to sufficiency and </w:t>
      </w:r>
      <w:r w:rsidRPr="008154AF">
        <w:rPr>
          <w:rFonts w:asciiTheme="majorHAnsi" w:hAnsiTheme="majorHAnsi" w:cstheme="majorHAnsi"/>
          <w:b/>
          <w:bCs/>
          <w:highlight w:val="cyan"/>
          <w:u w:val="single"/>
        </w:rPr>
        <w:t>has done nothing to reduce</w:t>
      </w:r>
      <w:r w:rsidRPr="008154AF">
        <w:rPr>
          <w:rFonts w:asciiTheme="majorHAnsi" w:hAnsiTheme="majorHAnsi" w:cstheme="majorHAnsi"/>
          <w:b/>
          <w:bCs/>
          <w:u w:val="single"/>
        </w:rPr>
        <w:t xml:space="preserve"> child poverty or to prevent widening income </w:t>
      </w:r>
      <w:r w:rsidRPr="008154AF">
        <w:rPr>
          <w:rFonts w:asciiTheme="majorHAnsi" w:hAnsiTheme="majorHAnsi" w:cstheme="majorHAnsi"/>
          <w:b/>
          <w:bCs/>
          <w:highlight w:val="cyan"/>
          <w:u w:val="single"/>
        </w:rPr>
        <w:t>inequalities</w:t>
      </w:r>
      <w:r w:rsidRPr="008154AF">
        <w:rPr>
          <w:rFonts w:asciiTheme="majorHAnsi" w:hAnsiTheme="majorHAnsi" w:cstheme="majorHAnsi"/>
          <w:b/>
          <w:bCs/>
          <w:u w:val="single"/>
        </w:rPr>
        <w:t>.</w:t>
      </w:r>
      <w:r w:rsidRPr="008154AF">
        <w:rPr>
          <w:rFonts w:asciiTheme="majorHAnsi" w:hAnsiTheme="majorHAnsi" w:cstheme="majorHAnsi"/>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8154AF">
        <w:rPr>
          <w:rFonts w:asciiTheme="majorHAnsi" w:hAnsiTheme="majorHAnsi" w:cstheme="majorHAnsi"/>
          <w:u w:val="single"/>
        </w:rPr>
        <w:t xml:space="preserve">The cost of a sufficient UBI scheme would be </w:t>
      </w:r>
      <w:r w:rsidRPr="008154AF">
        <w:rPr>
          <w:rFonts w:asciiTheme="majorHAnsi" w:hAnsiTheme="majorHAnsi" w:cstheme="majorHAnsi"/>
          <w:b/>
          <w:bCs/>
          <w:u w:val="single"/>
        </w:rPr>
        <w:t>extremely high</w:t>
      </w:r>
      <w:r w:rsidRPr="008154AF">
        <w:rPr>
          <w:rFonts w:asciiTheme="majorHAnsi" w:hAnsiTheme="majorHAnsi" w:cstheme="majorHAnsi"/>
          <w:u w:val="single"/>
        </w:rPr>
        <w:t xml:space="preserve"> </w:t>
      </w:r>
      <w:r w:rsidRPr="008154AF">
        <w:rPr>
          <w:rFonts w:asciiTheme="majorHAnsi" w:hAnsiTheme="majorHAnsi" w:cstheme="majorHAnsi"/>
          <w:sz w:val="14"/>
        </w:rPr>
        <w:t xml:space="preserve">according to the International Labour Office, which estimates average costs equivalent to 20-30% of GDP in most countries. Costs can be reduced – and have been in most trials – by paying smaller amounts to fewer individuals. But </w:t>
      </w:r>
      <w:r w:rsidRPr="008154AF">
        <w:rPr>
          <w:rFonts w:asciiTheme="majorHAnsi" w:hAnsiTheme="majorHAnsi" w:cstheme="majorHAnsi"/>
          <w:u w:val="single"/>
        </w:rPr>
        <w:t>there is no evidence to suggest that a partial or conditional UBI scheme could do anything to mitigate, let alone reverse, current trends towards worsening poverty</w:t>
      </w:r>
      <w:r w:rsidRPr="008154AF">
        <w:rPr>
          <w:rFonts w:asciiTheme="majorHAnsi" w:hAnsiTheme="majorHAnsi" w:cstheme="majorHAnsi"/>
          <w:sz w:val="14"/>
        </w:rPr>
        <w:t xml:space="preserve">, inequality and labour insecurity. </w:t>
      </w:r>
      <w:r w:rsidRPr="008154AF">
        <w:rPr>
          <w:rFonts w:asciiTheme="majorHAnsi" w:hAnsiTheme="majorHAnsi" w:cstheme="majorHAnsi"/>
          <w:b/>
          <w:bCs/>
          <w:highlight w:val="cyan"/>
          <w:u w:val="single"/>
        </w:rPr>
        <w:t>Costs may be offset by raising taxes</w:t>
      </w:r>
      <w:r w:rsidRPr="008154AF">
        <w:rPr>
          <w:rFonts w:asciiTheme="majorHAnsi" w:hAnsiTheme="majorHAnsi" w:cstheme="majorHAnsi"/>
          <w:u w:val="single"/>
        </w:rPr>
        <w:t xml:space="preserve"> or shifting expenditure from other kinds of public expenditure, but either way there are huge and risky trade-offs.</w:t>
      </w:r>
      <w:r w:rsidRPr="008154AF">
        <w:rPr>
          <w:rFonts w:asciiTheme="majorHAnsi" w:hAnsiTheme="majorHAnsi" w:cstheme="maj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8154AF">
        <w:rPr>
          <w:rFonts w:asciiTheme="majorHAnsi" w:hAnsiTheme="majorHAnsi" w:cstheme="majorHAnsi"/>
          <w:u w:val="single"/>
        </w:rPr>
        <w:t xml:space="preserve">If </w:t>
      </w:r>
      <w:r w:rsidRPr="008154AF">
        <w:rPr>
          <w:rFonts w:asciiTheme="majorHAnsi" w:hAnsiTheme="majorHAnsi" w:cstheme="majorHAnsi"/>
          <w:highlight w:val="cyan"/>
          <w:u w:val="single"/>
        </w:rPr>
        <w:t>cash payments</w:t>
      </w:r>
      <w:r w:rsidRPr="008154AF">
        <w:rPr>
          <w:rFonts w:asciiTheme="majorHAnsi" w:hAnsiTheme="majorHAnsi" w:cstheme="majorHAnsi"/>
          <w:u w:val="single"/>
        </w:rPr>
        <w:t xml:space="preserve"> are allowed to take precedence, there’s a serious </w:t>
      </w:r>
      <w:r w:rsidRPr="008154AF">
        <w:rPr>
          <w:rFonts w:asciiTheme="majorHAnsi" w:hAnsiTheme="majorHAnsi" w:cstheme="majorHAnsi"/>
          <w:highlight w:val="cyan"/>
          <w:u w:val="single"/>
        </w:rPr>
        <w:t>risk</w:t>
      </w:r>
      <w:r w:rsidRPr="008154AF">
        <w:rPr>
          <w:rFonts w:asciiTheme="majorHAnsi" w:hAnsiTheme="majorHAnsi" w:cstheme="majorHAnsi"/>
          <w:u w:val="single"/>
        </w:rPr>
        <w:t xml:space="preserve"> of </w:t>
      </w:r>
      <w:r w:rsidRPr="008154AF">
        <w:rPr>
          <w:rFonts w:asciiTheme="majorHAnsi" w:hAnsiTheme="majorHAnsi" w:cstheme="majorHAnsi"/>
          <w:b/>
          <w:bCs/>
          <w:highlight w:val="cyan"/>
          <w:u w:val="single"/>
        </w:rPr>
        <w:t>crowding out efforts</w:t>
      </w:r>
      <w:r w:rsidRPr="008154AF">
        <w:rPr>
          <w:rFonts w:asciiTheme="majorHAnsi" w:hAnsiTheme="majorHAnsi" w:cstheme="majorHAnsi"/>
          <w:highlight w:val="cyan"/>
          <w:u w:val="single"/>
        </w:rPr>
        <w:t xml:space="preserve"> to build</w:t>
      </w:r>
      <w:r w:rsidRPr="008154AF">
        <w:rPr>
          <w:rFonts w:asciiTheme="majorHAnsi" w:hAnsiTheme="majorHAnsi" w:cstheme="majorHAnsi"/>
          <w:u w:val="single"/>
        </w:rPr>
        <w:t xml:space="preserve"> collaborative, sustainable </w:t>
      </w:r>
      <w:r w:rsidRPr="008154AF">
        <w:rPr>
          <w:rFonts w:asciiTheme="majorHAnsi" w:hAnsiTheme="majorHAnsi" w:cstheme="majorHAnsi"/>
          <w:highlight w:val="cyan"/>
          <w:u w:val="single"/>
        </w:rPr>
        <w:t>services and infrastructure</w:t>
      </w:r>
      <w:r w:rsidRPr="008154AF">
        <w:rPr>
          <w:rFonts w:asciiTheme="majorHAnsi" w:hAnsiTheme="majorHAnsi" w:cstheme="majorHAnsi"/>
          <w:sz w:val="14"/>
        </w:rPr>
        <w:t xml:space="preserve"> – and setting a pattern for future development that promotes commodification rather than emancipation.” This may help to explain why </w:t>
      </w:r>
      <w:r w:rsidRPr="008154AF">
        <w:rPr>
          <w:rFonts w:asciiTheme="majorHAnsi" w:hAnsiTheme="majorHAnsi" w:cstheme="majorHAnsi"/>
          <w:u w:val="single"/>
        </w:rPr>
        <w:t xml:space="preserve">UBI has attracted support from Silicon Valley tycoons, who are more interested in </w:t>
      </w:r>
      <w:r w:rsidRPr="008154AF">
        <w:rPr>
          <w:rFonts w:asciiTheme="majorHAnsi" w:hAnsiTheme="majorHAnsi" w:cstheme="majorHAnsi"/>
          <w:b/>
          <w:bCs/>
          <w:u w:val="single"/>
        </w:rPr>
        <w:t>defending consumer capitalism than in tackling poverty and inequality.</w:t>
      </w:r>
    </w:p>
    <w:p w14:paraId="549B86C4" w14:textId="77777777" w:rsidR="00E81FA0" w:rsidRDefault="00E81FA0" w:rsidP="00E81FA0">
      <w:pPr>
        <w:rPr>
          <w:rFonts w:asciiTheme="majorHAnsi" w:hAnsiTheme="majorHAnsi" w:cstheme="majorHAnsi"/>
          <w:u w:val="single"/>
        </w:rPr>
      </w:pPr>
    </w:p>
    <w:p w14:paraId="7B96C436" w14:textId="5F5E475B" w:rsidR="00E81FA0" w:rsidRDefault="00E81FA0" w:rsidP="00E81FA0">
      <w:pPr>
        <w:pStyle w:val="Heading3"/>
      </w:pPr>
      <w:r>
        <w:t>Jurisprudence da---2ac</w:t>
      </w:r>
    </w:p>
    <w:p w14:paraId="5A4D4A32" w14:textId="77777777" w:rsidR="00E81FA0" w:rsidRDefault="00E81FA0" w:rsidP="00E81FA0">
      <w:pPr>
        <w:pStyle w:val="Heading4"/>
      </w:pPr>
      <w:r>
        <w:t>Clarity is sufficient – CWS is not as important.</w:t>
      </w:r>
    </w:p>
    <w:p w14:paraId="62243CEC" w14:textId="77777777" w:rsidR="00E81FA0" w:rsidRPr="004B1876" w:rsidRDefault="00E81FA0" w:rsidP="00E81FA0">
      <w:pPr>
        <w:spacing w:before="15" w:after="180"/>
        <w:rPr>
          <w:rFonts w:eastAsia="Times New Roman"/>
          <w:sz w:val="24"/>
        </w:rPr>
      </w:pPr>
      <w:r>
        <w:rPr>
          <w:rFonts w:eastAsia="Times New Roman"/>
          <w:b/>
          <w:bCs/>
          <w:sz w:val="26"/>
          <w:szCs w:val="26"/>
        </w:rPr>
        <w:t xml:space="preserve">1NC </w:t>
      </w:r>
      <w:r w:rsidRPr="007B620F">
        <w:rPr>
          <w:rFonts w:eastAsia="Times New Roman"/>
          <w:b/>
          <w:bCs/>
          <w:sz w:val="26"/>
          <w:szCs w:val="26"/>
        </w:rPr>
        <w:t>McGinnis and Meerkins 16</w:t>
      </w:r>
      <w:r w:rsidRPr="007B620F">
        <w:rPr>
          <w:rFonts w:eastAsia="Times New Roman"/>
        </w:rPr>
        <w:t> –</w:t>
      </w:r>
      <w:r w:rsidRPr="007B620F">
        <w:rPr>
          <w:rFonts w:eastAsia="Times New Roman"/>
          <w:sz w:val="24"/>
        </w:rPr>
        <w:t> </w:t>
      </w:r>
      <w:r w:rsidRPr="007B620F">
        <w:rPr>
          <w:rFonts w:eastAsia="Times New Roman"/>
        </w:rPr>
        <w:t>George C. Dix Professor, Northwestern Pritzker School of Law</w:t>
      </w:r>
      <w:r>
        <w:rPr>
          <w:rFonts w:eastAsia="Times New Roman"/>
        </w:rPr>
        <w:t>;</w:t>
      </w:r>
      <w:r w:rsidRPr="007B620F">
        <w:rPr>
          <w:rFonts w:eastAsia="Times New Roman"/>
        </w:rPr>
        <w:t xml:space="preserve"> Associate, Shook, Hardy &amp; Bacon LLP John O. McGinnis and Andrew M. Meerkins, "Dworkinian Antitrust," Iowa Law Review, Volume 102, Issue 1, </w:t>
      </w:r>
      <w:r>
        <w:rPr>
          <w:rFonts w:eastAsia="Times New Roman"/>
        </w:rPr>
        <w:t xml:space="preserve">November </w:t>
      </w:r>
      <w:r w:rsidRPr="007B620F">
        <w:rPr>
          <w:rFonts w:eastAsia="Times New Roman"/>
        </w:rPr>
        <w:t>2016, https://ilr.law.uiowa.edu/print/volume-102-issue-1/dworkinian-antitrust/</w:t>
      </w:r>
    </w:p>
    <w:p w14:paraId="234224FE" w14:textId="77777777" w:rsidR="00E81FA0" w:rsidRPr="004B1876" w:rsidRDefault="00E81FA0" w:rsidP="00E81FA0">
      <w:pPr>
        <w:rPr>
          <w:sz w:val="16"/>
        </w:rPr>
      </w:pPr>
      <w:r w:rsidRPr="004B1876">
        <w:rPr>
          <w:sz w:val="16"/>
        </w:rPr>
        <w:t xml:space="preserve">Once it is understood that the exclusive goal of antitrust is to increase consumer welfare, </w:t>
      </w:r>
      <w:r w:rsidRPr="004B1876">
        <w:rPr>
          <w:rStyle w:val="Emphasis"/>
        </w:rPr>
        <w:t xml:space="preserve">a </w:t>
      </w:r>
      <w:r w:rsidRPr="004B1876">
        <w:rPr>
          <w:rStyle w:val="Emphasis"/>
          <w:highlight w:val="yellow"/>
        </w:rPr>
        <w:t>judge</w:t>
      </w:r>
      <w:r w:rsidRPr="004B1876">
        <w:rPr>
          <w:sz w:val="16"/>
        </w:rPr>
        <w:t xml:space="preserve"> will not be forced to choose from among different or competing principles: she is bound to decide the case in whichever way best advances consumer welfare. But the constraints on the judge do not end there. Without more, one could imagine a judge arriving at very different conclusions about the best way to advance consumer welfare and using discretion to create a novel rule in the case before her. In contrast, antitrust does not leave a judge free to speculate on how best to serve the consumer. Rather, she </w:t>
      </w:r>
      <w:r w:rsidRPr="004B1876">
        <w:rPr>
          <w:rStyle w:val="Emphasis"/>
        </w:rPr>
        <w:t xml:space="preserve">will </w:t>
      </w:r>
      <w:r w:rsidRPr="004B1876">
        <w:rPr>
          <w:rStyle w:val="Emphasis"/>
          <w:highlight w:val="yellow"/>
        </w:rPr>
        <w:t>use</w:t>
      </w:r>
      <w:r w:rsidRPr="004B1876">
        <w:rPr>
          <w:rStyle w:val="Emphasis"/>
        </w:rPr>
        <w:t xml:space="preserve"> </w:t>
      </w:r>
      <w:r w:rsidRPr="004B1876">
        <w:rPr>
          <w:rStyle w:val="Emphasis"/>
          <w:highlight w:val="yellow"/>
        </w:rPr>
        <w:t>economic</w:t>
      </w:r>
      <w:r w:rsidRPr="004B1876">
        <w:rPr>
          <w:rStyle w:val="Emphasis"/>
        </w:rPr>
        <w:t xml:space="preserve"> </w:t>
      </w:r>
      <w:r w:rsidRPr="004B1876">
        <w:rPr>
          <w:rStyle w:val="Emphasis"/>
          <w:highlight w:val="yellow"/>
        </w:rPr>
        <w:t>analysis</w:t>
      </w:r>
      <w:r w:rsidRPr="004B1876">
        <w:rPr>
          <w:rStyle w:val="Emphasis"/>
        </w:rPr>
        <w:t xml:space="preserve"> to determine effects</w:t>
      </w:r>
      <w:r w:rsidRPr="004B1876">
        <w:rPr>
          <w:sz w:val="16"/>
        </w:rPr>
        <w:t xml:space="preserve"> on consumer welfare.</w:t>
      </w:r>
    </w:p>
    <w:p w14:paraId="3B91F665" w14:textId="77777777" w:rsidR="00E81FA0" w:rsidRPr="004B1876" w:rsidRDefault="00E81FA0" w:rsidP="00E81FA0">
      <w:pPr>
        <w:rPr>
          <w:sz w:val="16"/>
        </w:rPr>
      </w:pPr>
      <w:r w:rsidRPr="004B1876">
        <w:rPr>
          <w:rStyle w:val="Emphasis"/>
          <w:highlight w:val="yellow"/>
        </w:rPr>
        <w:t>Economics</w:t>
      </w:r>
      <w:r w:rsidRPr="004B1876">
        <w:rPr>
          <w:rStyle w:val="Emphasis"/>
        </w:rPr>
        <w:t xml:space="preserve"> </w:t>
      </w:r>
      <w:r w:rsidRPr="004B1876">
        <w:rPr>
          <w:rStyle w:val="Emphasis"/>
          <w:highlight w:val="yellow"/>
        </w:rPr>
        <w:t>exists</w:t>
      </w:r>
      <w:r w:rsidRPr="004B1876">
        <w:rPr>
          <w:rStyle w:val="Emphasis"/>
        </w:rPr>
        <w:t xml:space="preserve"> as a discipline </w:t>
      </w:r>
      <w:r w:rsidRPr="004B1876">
        <w:rPr>
          <w:rStyle w:val="Emphasis"/>
          <w:highlight w:val="yellow"/>
        </w:rPr>
        <w:t>separate</w:t>
      </w:r>
      <w:r w:rsidRPr="004B1876">
        <w:rPr>
          <w:rStyle w:val="Emphasis"/>
        </w:rPr>
        <w:t xml:space="preserve"> and apart </w:t>
      </w:r>
      <w:r w:rsidRPr="004B1876">
        <w:rPr>
          <w:rStyle w:val="Emphasis"/>
          <w:highlight w:val="yellow"/>
        </w:rPr>
        <w:t>from</w:t>
      </w:r>
      <w:r w:rsidRPr="004B1876">
        <w:rPr>
          <w:rStyle w:val="Emphasis"/>
        </w:rPr>
        <w:t xml:space="preserve"> the world of </w:t>
      </w:r>
      <w:r w:rsidRPr="004B1876">
        <w:rPr>
          <w:rStyle w:val="Emphasis"/>
          <w:highlight w:val="yellow"/>
        </w:rPr>
        <w:t>antitrust</w:t>
      </w:r>
      <w:r w:rsidRPr="004B1876">
        <w:rPr>
          <w:rStyle w:val="Emphasis"/>
        </w:rPr>
        <w:t xml:space="preserve"> and has its own well-established principles </w:t>
      </w:r>
      <w:r w:rsidRPr="004B1876">
        <w:rPr>
          <w:rStyle w:val="Emphasis"/>
          <w:highlight w:val="yellow"/>
        </w:rPr>
        <w:t>not</w:t>
      </w:r>
      <w:r w:rsidRPr="004B1876">
        <w:rPr>
          <w:rStyle w:val="Emphasis"/>
        </w:rPr>
        <w:t xml:space="preserve"> easily </w:t>
      </w:r>
      <w:r w:rsidRPr="004B1876">
        <w:rPr>
          <w:rStyle w:val="Emphasis"/>
          <w:highlight w:val="yellow"/>
        </w:rPr>
        <w:t>subject to</w:t>
      </w:r>
      <w:r w:rsidRPr="004B1876">
        <w:rPr>
          <w:rStyle w:val="Emphasis"/>
        </w:rPr>
        <w:t xml:space="preserve"> judicial </w:t>
      </w:r>
      <w:r w:rsidRPr="004B1876">
        <w:rPr>
          <w:rStyle w:val="Emphasis"/>
          <w:highlight w:val="yellow"/>
        </w:rPr>
        <w:t>manipulation</w:t>
      </w:r>
      <w:r w:rsidRPr="004B1876">
        <w:rPr>
          <w:rStyle w:val="Emphasis"/>
        </w:rPr>
        <w:t>.</w:t>
      </w:r>
      <w:r w:rsidRPr="004B1876">
        <w:rPr>
          <w:sz w:val="16"/>
        </w:rPr>
        <w:t xml:space="preserve"> And unlike most other social sciences, </w:t>
      </w:r>
      <w:r w:rsidRPr="004B1876">
        <w:rPr>
          <w:rStyle w:val="Emphasis"/>
        </w:rPr>
        <w:t>economics</w:t>
      </w:r>
      <w:r w:rsidRPr="004B1876">
        <w:rPr>
          <w:sz w:val="16"/>
        </w:rPr>
        <w:t xml:space="preserve"> (especially the microeconomics that governs antitrust) </w:t>
      </w:r>
      <w:r w:rsidRPr="004B1876">
        <w:rPr>
          <w:rStyle w:val="Emphasis"/>
        </w:rPr>
        <w:t>is</w:t>
      </w:r>
      <w:r w:rsidRPr="004B1876">
        <w:rPr>
          <w:sz w:val="16"/>
        </w:rPr>
        <w:t xml:space="preserve"> </w:t>
      </w:r>
      <w:r w:rsidRPr="004B1876">
        <w:rPr>
          <w:rStyle w:val="Emphasis"/>
        </w:rPr>
        <w:t xml:space="preserve">relatively </w:t>
      </w:r>
      <w:r w:rsidRPr="004B1876">
        <w:rPr>
          <w:rStyle w:val="Emphasis"/>
          <w:highlight w:val="yellow"/>
        </w:rPr>
        <w:t>objective</w:t>
      </w:r>
      <w:r w:rsidRPr="004B1876">
        <w:rPr>
          <w:rStyle w:val="Emphasis"/>
        </w:rPr>
        <w:t xml:space="preserve"> in its methodology.</w:t>
      </w:r>
      <w:r w:rsidRPr="004B1876">
        <w:rPr>
          <w:sz w:val="16"/>
        </w:rPr>
        <w:t xml:space="preserve"> It relies on evidence and empiricism to test its hypotheses about human behavior, and modifies its prescriptions with new data. Thus, </w:t>
      </w:r>
      <w:r w:rsidRPr="004B1876">
        <w:rPr>
          <w:rStyle w:val="StyleUnderline"/>
        </w:rPr>
        <w:t>a judge who endeavors to faithfully apply economic analysis—“subprinciples,” in effect—to the antitrust case before her has an independently developed method</w:t>
      </w:r>
      <w:r w:rsidRPr="004B1876">
        <w:rPr>
          <w:sz w:val="16"/>
        </w:rPr>
        <w:t xml:space="preserve"> to advance the consumer-welfare principle. </w:t>
      </w:r>
      <w:r w:rsidRPr="004B1876">
        <w:rPr>
          <w:rStyle w:val="Emphasis"/>
          <w:highlight w:val="yellow"/>
        </w:rPr>
        <w:t>Judges are</w:t>
      </w:r>
      <w:r w:rsidRPr="004B1876">
        <w:rPr>
          <w:rStyle w:val="Emphasis"/>
        </w:rPr>
        <w:t xml:space="preserve"> truly and </w:t>
      </w:r>
      <w:r w:rsidRPr="004B1876">
        <w:rPr>
          <w:rStyle w:val="Emphasis"/>
          <w:highlight w:val="yellow"/>
        </w:rPr>
        <w:t>meaningfully constrained</w:t>
      </w:r>
      <w:r w:rsidRPr="004B1876">
        <w:rPr>
          <w:rStyle w:val="Emphasis"/>
        </w:rPr>
        <w:t xml:space="preserve">, and thus can arrive at the right answer </w:t>
      </w:r>
      <w:r w:rsidRPr="004B1876">
        <w:rPr>
          <w:rStyle w:val="Emphasis"/>
          <w:highlight w:val="yellow"/>
        </w:rPr>
        <w:t>when the statute</w:t>
      </w:r>
      <w:r w:rsidRPr="004B1876">
        <w:rPr>
          <w:rStyle w:val="Emphasis"/>
        </w:rPr>
        <w:t xml:space="preserve"> and even prior precedent </w:t>
      </w:r>
      <w:r w:rsidRPr="004B1876">
        <w:rPr>
          <w:rStyle w:val="Emphasis"/>
          <w:highlight w:val="yellow"/>
        </w:rPr>
        <w:t>run out</w:t>
      </w:r>
      <w:r w:rsidRPr="004B1876">
        <w:rPr>
          <w:sz w:val="16"/>
        </w:rPr>
        <w:t>.</w:t>
      </w:r>
    </w:p>
    <w:p w14:paraId="69A65D86" w14:textId="77777777" w:rsidR="00E81FA0" w:rsidRPr="004B1876" w:rsidRDefault="00E81FA0" w:rsidP="00E81FA0">
      <w:pPr>
        <w:rPr>
          <w:rStyle w:val="Emphasis"/>
        </w:rPr>
      </w:pPr>
      <w:r w:rsidRPr="004B1876">
        <w:rPr>
          <w:sz w:val="16"/>
        </w:rPr>
        <w:t xml:space="preserve">It might be thought ironic that Dworkin’s theory best explains antitrust. Dworkin was known for his debates with now-Judge Richard Posner on the value of wealth maximization. Dworkin disavowed the value of wealth maximization as an aim of the law. As we shall see, the consumer-welfare aims of antitrust often track goals of wealth maximization (or at least employ similar economic tools). Skeptics might therefore object to the use of integrity in antitrust. But Dworkin’s integrity framework is agnostic to the input principles. Just as Dworkin’s wise judge Hercules refuses to subjugate the principles embodied in the law to his own preferences, so too would Dworkin acknowledge that the substance of the guiding principle does not influence the validity of the theory. The community, informed in this case by microeconomics, accepts consumer welfare as the guiding principle within the domain of antitrust law. Thus, </w:t>
      </w:r>
      <w:r w:rsidRPr="004B1876">
        <w:rPr>
          <w:rStyle w:val="Emphasis"/>
          <w:highlight w:val="yellow"/>
        </w:rPr>
        <w:t>whether or not Dworkin</w:t>
      </w:r>
      <w:r w:rsidRPr="004B1876">
        <w:rPr>
          <w:rStyle w:val="Emphasis"/>
        </w:rPr>
        <w:t xml:space="preserve"> would </w:t>
      </w:r>
      <w:r w:rsidRPr="004B1876">
        <w:rPr>
          <w:rStyle w:val="Emphasis"/>
          <w:highlight w:val="yellow"/>
        </w:rPr>
        <w:t>agree with</w:t>
      </w:r>
      <w:r w:rsidRPr="004B1876">
        <w:rPr>
          <w:rStyle w:val="Emphasis"/>
        </w:rPr>
        <w:t xml:space="preserve"> maximizing </w:t>
      </w:r>
      <w:r w:rsidRPr="004B1876">
        <w:rPr>
          <w:rStyle w:val="Emphasis"/>
          <w:highlight w:val="yellow"/>
        </w:rPr>
        <w:t>consumer welfare</w:t>
      </w:r>
      <w:r w:rsidRPr="004B1876">
        <w:rPr>
          <w:rStyle w:val="Emphasis"/>
        </w:rPr>
        <w:t xml:space="preserve"> as an underlying goal, </w:t>
      </w:r>
      <w:r w:rsidRPr="004B1876">
        <w:rPr>
          <w:rStyle w:val="Emphasis"/>
          <w:highlight w:val="yellow"/>
        </w:rPr>
        <w:t>his theory provides</w:t>
      </w:r>
      <w:r w:rsidRPr="004B1876">
        <w:rPr>
          <w:rStyle w:val="Emphasis"/>
        </w:rPr>
        <w:t xml:space="preserve"> an </w:t>
      </w:r>
      <w:r w:rsidRPr="004B1876">
        <w:rPr>
          <w:rStyle w:val="Emphasis"/>
          <w:highlight w:val="yellow"/>
        </w:rPr>
        <w:t>accurate</w:t>
      </w:r>
      <w:r w:rsidRPr="004B1876">
        <w:rPr>
          <w:rStyle w:val="Emphasis"/>
        </w:rPr>
        <w:t xml:space="preserve"> </w:t>
      </w:r>
      <w:r w:rsidRPr="004B1876">
        <w:rPr>
          <w:rStyle w:val="Emphasis"/>
          <w:highlight w:val="yellow"/>
        </w:rPr>
        <w:t>explanation for antitrust consensus</w:t>
      </w:r>
      <w:r w:rsidRPr="004B1876">
        <w:rPr>
          <w:rStyle w:val="Emphasis"/>
        </w:rPr>
        <w:t xml:space="preserve"> and improvement.</w:t>
      </w:r>
    </w:p>
    <w:p w14:paraId="2E5EDFE8" w14:textId="77777777" w:rsidR="00E81FA0" w:rsidRDefault="00E81FA0" w:rsidP="00E81FA0"/>
    <w:p w14:paraId="08C09549" w14:textId="77777777" w:rsidR="00E81FA0" w:rsidRPr="008154AF" w:rsidRDefault="00E81FA0" w:rsidP="00E81FA0">
      <w:pPr>
        <w:pStyle w:val="Heading4"/>
        <w:rPr>
          <w:rFonts w:asciiTheme="majorHAnsi" w:hAnsiTheme="majorHAnsi" w:cstheme="majorHAnsi"/>
        </w:rPr>
      </w:pPr>
      <w:r>
        <w:rPr>
          <w:rFonts w:asciiTheme="majorHAnsi" w:hAnsiTheme="majorHAnsi" w:cstheme="majorHAnsi"/>
        </w:rPr>
        <w:t>---</w:t>
      </w:r>
      <w:r w:rsidRPr="008154AF">
        <w:rPr>
          <w:rFonts w:asciiTheme="majorHAnsi" w:hAnsiTheme="majorHAnsi" w:cstheme="majorHAnsi"/>
        </w:rPr>
        <w:t xml:space="preserve">No link---consumers are </w:t>
      </w:r>
      <w:r w:rsidRPr="008154AF">
        <w:rPr>
          <w:rFonts w:asciiTheme="majorHAnsi" w:hAnsiTheme="majorHAnsi" w:cstheme="majorHAnsi"/>
          <w:u w:val="single"/>
        </w:rPr>
        <w:t>still considered</w:t>
      </w:r>
      <w:r>
        <w:rPr>
          <w:rFonts w:asciiTheme="majorHAnsi" w:hAnsiTheme="majorHAnsi" w:cstheme="majorHAnsi"/>
        </w:rPr>
        <w:t>.</w:t>
      </w:r>
      <w:r w:rsidRPr="008154AF">
        <w:rPr>
          <w:rFonts w:asciiTheme="majorHAnsi" w:hAnsiTheme="majorHAnsi" w:cstheme="majorHAnsi"/>
        </w:rPr>
        <w:t xml:space="preserve"> </w:t>
      </w:r>
    </w:p>
    <w:p w14:paraId="5F2BC85E" w14:textId="77777777" w:rsidR="00E81FA0" w:rsidRPr="008154AF" w:rsidRDefault="00E81FA0" w:rsidP="00E81FA0">
      <w:pPr>
        <w:rPr>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23" w:history="1">
        <w:r w:rsidRPr="008154AF">
          <w:rPr>
            <w:rFonts w:asciiTheme="majorHAnsi" w:hAnsiTheme="majorHAnsi" w:cstheme="majorHAnsi"/>
          </w:rPr>
          <w:t>https://law.vanderbilt.edu/phd/students/The-Customer-Is-Not-Always-Right-Balancing-Worker-and-Customer-Welfare-in-Antitrust-Law.pdf</w:t>
        </w:r>
      </w:hyperlink>
      <w:r w:rsidRPr="008154AF">
        <w:rPr>
          <w:rFonts w:asciiTheme="majorHAnsi" w:hAnsiTheme="majorHAnsi" w:cstheme="majorHAnsi"/>
        </w:rPr>
        <w:t xml:space="preserve"> </w:t>
      </w:r>
    </w:p>
    <w:p w14:paraId="2DB2967E" w14:textId="77777777" w:rsidR="00E81FA0" w:rsidRDefault="00E81FA0" w:rsidP="00E81FA0">
      <w:pPr>
        <w:rPr>
          <w:rFonts w:asciiTheme="majorHAnsi" w:hAnsiTheme="majorHAnsi" w:cstheme="majorHAnsi"/>
          <w:sz w:val="14"/>
        </w:rPr>
      </w:pPr>
      <w:r w:rsidRPr="00164C92">
        <w:rPr>
          <w:rFonts w:asciiTheme="majorHAnsi" w:hAnsiTheme="majorHAnsi" w:cstheme="majorHAnsi"/>
          <w:u w:val="single"/>
        </w:rPr>
        <w:t xml:space="preserve">Monopsony continues to </w:t>
      </w:r>
      <w:r w:rsidRPr="00164C92">
        <w:rPr>
          <w:rFonts w:asciiTheme="majorHAnsi" w:hAnsiTheme="majorHAnsi" w:cstheme="majorHAnsi"/>
          <w:b/>
          <w:bCs/>
          <w:u w:val="single"/>
        </w:rPr>
        <w:t>challenge antitrust law</w:t>
      </w:r>
      <w:r w:rsidRPr="00164C92">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164C92">
        <w:rPr>
          <w:rFonts w:asciiTheme="majorHAnsi" w:hAnsiTheme="majorHAnsi" w:cstheme="majorHAnsi"/>
          <w:u w:val="single"/>
        </w:rPr>
        <w:t xml:space="preserve">antitrust law forces courts to weigh the interests of these </w:t>
      </w:r>
      <w:r w:rsidRPr="008154AF">
        <w:rPr>
          <w:rFonts w:asciiTheme="majorHAnsi" w:hAnsiTheme="majorHAnsi" w:cstheme="majorHAnsi"/>
          <w:u w:val="single"/>
        </w:rPr>
        <w:t>two groups of consumers against one another.</w:t>
      </w:r>
      <w:r w:rsidRPr="008154AF">
        <w:rPr>
          <w:rFonts w:asciiTheme="majorHAnsi" w:hAnsiTheme="majorHAnsi" w:cstheme="majorHAnsi"/>
          <w:sz w:val="14"/>
        </w:rPr>
        <w:t xml:space="preserve"> Weighing the interests of two groups of consumers is complex and requires courts to choose whose economic </w:t>
      </w:r>
      <w:r w:rsidRPr="00164C92">
        <w:rPr>
          <w:rFonts w:asciiTheme="majorHAnsi" w:hAnsiTheme="majorHAnsi" w:cstheme="majorHAnsi"/>
          <w:sz w:val="14"/>
        </w:rPr>
        <w:t xml:space="preserve">welfare matters more. </w:t>
      </w:r>
      <w:r w:rsidRPr="00164C92">
        <w:rPr>
          <w:rFonts w:asciiTheme="majorHAnsi" w:hAnsiTheme="majorHAnsi" w:cstheme="majorHAnsi"/>
          <w:u w:val="single"/>
        </w:rPr>
        <w:t xml:space="preserve">Currently, courts are </w:t>
      </w:r>
      <w:r w:rsidRPr="00164C92">
        <w:rPr>
          <w:rFonts w:asciiTheme="majorHAnsi" w:hAnsiTheme="majorHAnsi" w:cstheme="majorHAnsi"/>
          <w:b/>
          <w:bCs/>
          <w:u w:val="single"/>
        </w:rPr>
        <w:t>improperly allowing monopsonists to engage in anticompetitive conduct</w:t>
      </w:r>
      <w:r w:rsidRPr="00164C92">
        <w:rPr>
          <w:rFonts w:asciiTheme="majorHAnsi" w:hAnsiTheme="majorHAnsi" w:cstheme="majorHAnsi"/>
          <w:u w:val="single"/>
        </w:rPr>
        <w:t xml:space="preserve"> merely because it results in lower prices.</w:t>
      </w:r>
      <w:r w:rsidRPr="00164C92">
        <w:rPr>
          <w:rFonts w:asciiTheme="majorHAnsi" w:hAnsiTheme="majorHAnsi" w:cstheme="majorHAnsi"/>
          <w:sz w:val="14"/>
        </w:rPr>
        <w:t xml:space="preserve">167 Currently, courts directly weigh the welfare of both customers and workers against </w:t>
      </w:r>
      <w:r w:rsidRPr="008154AF">
        <w:rPr>
          <w:rFonts w:asciiTheme="majorHAnsi" w:hAnsiTheme="majorHAnsi" w:cstheme="majorHAnsi"/>
          <w:sz w:val="14"/>
        </w:rPr>
        <w:t xml:space="preserve">each other. Because antitrust law traditionally focuses on customers and anticompetitive conduct in labor markets causes lower prices, direct comparison of the welfare is insufficient. </w:t>
      </w:r>
      <w:r w:rsidRPr="008154AF">
        <w:rPr>
          <w:rFonts w:asciiTheme="majorHAnsi" w:hAnsiTheme="majorHAnsi" w:cstheme="majorHAnsi"/>
          <w:u w:val="single"/>
        </w:rPr>
        <w:t xml:space="preserve">Extending the antitrust history of partial equilibrium analysis, I </w:t>
      </w:r>
      <w:r w:rsidRPr="00164C92">
        <w:rPr>
          <w:rFonts w:asciiTheme="majorHAnsi" w:hAnsiTheme="majorHAnsi" w:cstheme="majorHAnsi"/>
          <w:u w:val="single"/>
        </w:rPr>
        <w:t>propose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courts consider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welfare of workers first, then </w:t>
      </w:r>
      <w:r w:rsidRPr="008154AF">
        <w:rPr>
          <w:rFonts w:asciiTheme="majorHAnsi" w:hAnsiTheme="majorHAnsi" w:cstheme="majorHAnsi"/>
          <w:b/>
          <w:bCs/>
          <w:highlight w:val="cyan"/>
          <w:u w:val="single"/>
        </w:rPr>
        <w:t>customers’ welfare only if workers experience a de minimis harm</w:t>
      </w:r>
      <w:r w:rsidRPr="008154AF">
        <w:rPr>
          <w:rFonts w:asciiTheme="majorHAnsi" w:hAnsiTheme="majorHAnsi" w:cstheme="majorHAnsi"/>
          <w:highlight w:val="cyan"/>
          <w:u w:val="single"/>
        </w:rPr>
        <w:t>. This</w:t>
      </w:r>
      <w:r w:rsidRPr="008154AF">
        <w:rPr>
          <w:rFonts w:asciiTheme="majorHAnsi" w:hAnsiTheme="majorHAnsi" w:cstheme="majorHAnsi"/>
          <w:u w:val="single"/>
        </w:rPr>
        <w:t xml:space="preserve"> proposal </w:t>
      </w:r>
      <w:r w:rsidRPr="008154AF">
        <w:rPr>
          <w:rFonts w:asciiTheme="majorHAnsi" w:hAnsiTheme="majorHAnsi" w:cstheme="majorHAnsi"/>
          <w:b/>
          <w:bCs/>
          <w:highlight w:val="cyan"/>
          <w:u w:val="single"/>
        </w:rPr>
        <w:t xml:space="preserve">appropriately weighs </w:t>
      </w:r>
      <w:r w:rsidRPr="008154AF">
        <w:rPr>
          <w:rFonts w:asciiTheme="majorHAnsi" w:hAnsiTheme="majorHAnsi" w:cstheme="majorHAnsi"/>
          <w:b/>
          <w:bCs/>
          <w:u w:val="single"/>
        </w:rPr>
        <w:t xml:space="preserve">the </w:t>
      </w:r>
      <w:r w:rsidRPr="008154AF">
        <w:rPr>
          <w:rFonts w:asciiTheme="majorHAnsi" w:hAnsiTheme="majorHAnsi" w:cstheme="majorHAnsi"/>
          <w:b/>
          <w:bCs/>
          <w:highlight w:val="cyan"/>
          <w:u w:val="single"/>
        </w:rPr>
        <w:t>interests of workers against customers</w:t>
      </w:r>
      <w:r w:rsidRPr="008154AF">
        <w:rPr>
          <w:rFonts w:asciiTheme="majorHAnsi" w:hAnsiTheme="majorHAnsi" w:cstheme="majorHAnsi"/>
          <w:highlight w:val="cyan"/>
          <w:u w:val="single"/>
        </w:rPr>
        <w:t xml:space="preserve"> </w:t>
      </w:r>
      <w:r w:rsidRPr="00164C92">
        <w:rPr>
          <w:rFonts w:asciiTheme="majorHAnsi" w:hAnsiTheme="majorHAnsi" w:cstheme="majorHAnsi"/>
          <w:u w:val="single"/>
        </w:rPr>
        <w:t>who receive a price cut from monopsonistic conduct.</w:t>
      </w:r>
      <w:r w:rsidRPr="00164C92">
        <w:rPr>
          <w:rFonts w:asciiTheme="majorHAnsi" w:hAnsiTheme="majorHAnsi" w:cstheme="majorHAnsi"/>
          <w:sz w:val="14"/>
        </w:rPr>
        <w:t xml:space="preserve"> Further,</w:t>
      </w:r>
      <w:r w:rsidRPr="008154AF">
        <w:rPr>
          <w:rFonts w:asciiTheme="majorHAnsi" w:hAnsiTheme="majorHAnsi" w:cstheme="majorHAnsi"/>
          <w:sz w:val="14"/>
        </w:rPr>
        <w:t xml:space="preserve"> </w:t>
      </w:r>
      <w:r w:rsidRPr="008154AF">
        <w:rPr>
          <w:rFonts w:asciiTheme="majorHAnsi" w:hAnsiTheme="majorHAnsi" w:cstheme="majorHAnsi"/>
          <w:u w:val="single"/>
        </w:rPr>
        <w:t xml:space="preserve">this proposal </w:t>
      </w:r>
      <w:r w:rsidRPr="008154AF">
        <w:rPr>
          <w:rFonts w:asciiTheme="majorHAnsi" w:hAnsiTheme="majorHAnsi" w:cstheme="majorHAnsi"/>
          <w:b/>
          <w:bCs/>
          <w:highlight w:val="cyan"/>
          <w:u w:val="single"/>
        </w:rPr>
        <w:t>sits well with antitrust</w:t>
      </w:r>
      <w:r w:rsidRPr="008154AF">
        <w:rPr>
          <w:rFonts w:asciiTheme="majorHAnsi" w:hAnsiTheme="majorHAnsi" w:cstheme="majorHAnsi"/>
          <w:b/>
          <w:bCs/>
          <w:u w:val="single"/>
        </w:rPr>
        <w:t xml:space="preserve"> law’s long </w:t>
      </w:r>
      <w:r w:rsidRPr="008154AF">
        <w:rPr>
          <w:rFonts w:asciiTheme="majorHAnsi" w:hAnsiTheme="majorHAnsi" w:cstheme="majorHAnsi"/>
          <w:b/>
          <w:bCs/>
          <w:highlight w:val="cyan"/>
          <w:u w:val="single"/>
        </w:rPr>
        <w:t>history</w:t>
      </w:r>
      <w:r w:rsidRPr="008154AF">
        <w:rPr>
          <w:rFonts w:asciiTheme="majorHAnsi" w:hAnsiTheme="majorHAnsi" w:cstheme="majorHAnsi"/>
          <w:highlight w:val="cyan"/>
          <w:u w:val="single"/>
        </w:rPr>
        <w:t xml:space="preserve"> of </w:t>
      </w:r>
      <w:r w:rsidRPr="008154AF">
        <w:rPr>
          <w:rFonts w:asciiTheme="majorHAnsi" w:hAnsiTheme="majorHAnsi" w:cstheme="majorHAnsi"/>
          <w:u w:val="single"/>
        </w:rPr>
        <w:t xml:space="preserve">providing </w:t>
      </w:r>
      <w:r w:rsidRPr="008154AF">
        <w:rPr>
          <w:rFonts w:asciiTheme="majorHAnsi" w:hAnsiTheme="majorHAnsi" w:cstheme="majorHAnsi"/>
          <w:highlight w:val="cyan"/>
          <w:u w:val="single"/>
        </w:rPr>
        <w:t>different treatment</w:t>
      </w:r>
      <w:r w:rsidRPr="008154AF">
        <w:rPr>
          <w:rFonts w:asciiTheme="majorHAnsi" w:hAnsiTheme="majorHAnsi" w:cstheme="majorHAnsi"/>
          <w:u w:val="single"/>
        </w:rPr>
        <w:t xml:space="preserve"> to anticompetitive conduct in labor.</w:t>
      </w:r>
      <w:r w:rsidRPr="008154AF">
        <w:rPr>
          <w:rFonts w:asciiTheme="majorHAnsi" w:hAnsiTheme="majorHAnsi" w:cstheme="majorHAnsi"/>
          <w:sz w:val="14"/>
        </w:rPr>
        <w:t xml:space="preserve"> This rule does n</w:t>
      </w:r>
      <w:r w:rsidRPr="008154A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p w14:paraId="3744192B" w14:textId="77777777" w:rsidR="00E81FA0" w:rsidRDefault="00E81FA0" w:rsidP="00E81FA0">
      <w:pPr>
        <w:rPr>
          <w:rFonts w:asciiTheme="majorHAnsi" w:hAnsiTheme="majorHAnsi" w:cstheme="majorHAnsi"/>
          <w:sz w:val="14"/>
        </w:rPr>
      </w:pPr>
    </w:p>
    <w:p w14:paraId="4A8665B4" w14:textId="77777777" w:rsidR="00E81FA0" w:rsidRDefault="00E81FA0" w:rsidP="00E81FA0">
      <w:pPr>
        <w:pStyle w:val="Heading4"/>
      </w:pPr>
      <w:r>
        <w:t>CWS links too</w:t>
      </w:r>
      <w:r w:rsidRPr="004C55D2">
        <w:t xml:space="preserve"> </w:t>
      </w:r>
    </w:p>
    <w:p w14:paraId="20F8977D" w14:textId="77777777" w:rsidR="00E81FA0" w:rsidRPr="008154AF" w:rsidRDefault="00E81FA0" w:rsidP="00E81FA0">
      <w:pPr>
        <w:rPr>
          <w:rFonts w:asciiTheme="majorHAnsi" w:hAnsiTheme="majorHAnsi" w:cstheme="majorHAnsi"/>
        </w:rPr>
      </w:pPr>
      <w:r w:rsidRPr="008154AF">
        <w:rPr>
          <w:rFonts w:asciiTheme="majorHAnsi" w:hAnsiTheme="majorHAnsi" w:cstheme="majorHAnsi"/>
        </w:rPr>
        <w:t xml:space="preserve">Christine </w:t>
      </w:r>
      <w:r w:rsidRPr="008154AF">
        <w:rPr>
          <w:rStyle w:val="Style13ptBold"/>
          <w:rFonts w:asciiTheme="majorHAnsi" w:hAnsiTheme="majorHAnsi" w:cstheme="majorHAnsi"/>
        </w:rPr>
        <w:t>Wilson 19</w:t>
      </w:r>
      <w:r w:rsidRPr="008154AF">
        <w:rPr>
          <w:rFonts w:asciiTheme="majorHAnsi" w:hAnsiTheme="majorHAnsi" w:cstheme="majorHAnsi"/>
        </w:rPr>
        <w:t>. Commissioner of the Federal Trade Commission. “Welfare Standards Underlying Antitrust Enforcement: What You Measure is What You Get”. United States of America Federal Trade Commission. 2/15/2019. https://www.ftc.gov/system/files/documents/public_statements/1455663/welfare_standard_speech_-_cmr-wilson.pdf</w:t>
      </w:r>
    </w:p>
    <w:p w14:paraId="7BD85BDE" w14:textId="77777777" w:rsidR="00E81FA0" w:rsidRPr="005567D2" w:rsidRDefault="00E81FA0" w:rsidP="00E81FA0">
      <w:pPr>
        <w:rPr>
          <w:rFonts w:asciiTheme="majorHAnsi" w:hAnsiTheme="majorHAnsi" w:cstheme="majorHAnsi"/>
          <w:sz w:val="16"/>
        </w:rPr>
      </w:pPr>
      <w:r w:rsidRPr="008154AF">
        <w:rPr>
          <w:rStyle w:val="StyleUnderline"/>
          <w:rFonts w:asciiTheme="majorHAnsi" w:hAnsiTheme="majorHAnsi" w:cstheme="majorHAnsi"/>
        </w:rPr>
        <w:t xml:space="preserve">To begin, the multiple goals and </w:t>
      </w:r>
      <w:r w:rsidRPr="008154AF">
        <w:rPr>
          <w:rStyle w:val="StyleUnderline"/>
          <w:rFonts w:asciiTheme="majorHAnsi" w:hAnsiTheme="majorHAnsi" w:cstheme="majorHAnsi"/>
          <w:highlight w:val="cyan"/>
        </w:rPr>
        <w:t xml:space="preserve">consumer choice standards </w:t>
      </w:r>
      <w:r w:rsidRPr="004C55D2">
        <w:rPr>
          <w:rStyle w:val="StyleUnderline"/>
          <w:rFonts w:asciiTheme="majorHAnsi" w:hAnsiTheme="majorHAnsi" w:cstheme="majorHAnsi"/>
        </w:rPr>
        <w:t xml:space="preserve">do </w:t>
      </w:r>
      <w:r w:rsidRPr="008154AF">
        <w:rPr>
          <w:rStyle w:val="StyleUnderline"/>
          <w:rFonts w:asciiTheme="majorHAnsi" w:hAnsiTheme="majorHAnsi" w:cstheme="majorHAnsi"/>
          <w:highlight w:val="cyan"/>
        </w:rPr>
        <w:t>not lead to predictable outcomes.</w:t>
      </w:r>
      <w:r w:rsidRPr="008154AF">
        <w:rPr>
          <w:rStyle w:val="StyleUnderline"/>
          <w:rFonts w:asciiTheme="majorHAnsi" w:hAnsiTheme="majorHAnsi" w:cstheme="majorHAnsi"/>
        </w:rPr>
        <w:t xml:space="preserve"> </w:t>
      </w:r>
      <w:r w:rsidRPr="005567D2">
        <w:rPr>
          <w:rFonts w:asciiTheme="majorHAnsi" w:hAnsiTheme="majorHAnsi" w:cstheme="majorHAnsi"/>
          <w:sz w:val="16"/>
        </w:rPr>
        <w:t>The pursuit of multiple goals necessarily requires tradeoffs among the different goals, a difficult task when there is ambiguity regarding the list of goals to be pursued. Moreover, once the list of goals is defined, advocates of this approach do not explain how to weight them. The assignment of weights necessarily makes enforcement subjective. Consequently, even if the combination of goals is the same, it is likely that different weights will be applied in different cases, by different agencies, and at different times. If the list of goals and the weights assigned to each is indeterminate, then firms contemplating particular conduct will not be able to predict reliably whether antitrust enforcement is likely in a particular case</w:t>
      </w:r>
      <w:r w:rsidRPr="005567D2">
        <w:rPr>
          <w:rStyle w:val="StyleUnderline"/>
          <w:rFonts w:asciiTheme="majorHAnsi" w:hAnsiTheme="majorHAnsi" w:cstheme="majorHAnsi"/>
        </w:rPr>
        <w:t xml:space="preserve">. Without such predictability, we will unwittingly chill procompetitive transactions and conduct. </w:t>
      </w:r>
      <w:r w:rsidRPr="005567D2">
        <w:rPr>
          <w:rFonts w:asciiTheme="majorHAnsi" w:hAnsiTheme="majorHAnsi" w:cstheme="majorHAnsi"/>
          <w:sz w:val="16"/>
        </w:rPr>
        <w:t xml:space="preserve">Equally important, indeterminate rules are more prone to capture by rent seekers. Moreover, the indeterminacy of the goals and weights would make antitrust enforcement more susceptible to political whims and influence. </w:t>
      </w:r>
      <w:r w:rsidRPr="005567D2">
        <w:rPr>
          <w:rStyle w:val="StyleUnderline"/>
          <w:rFonts w:asciiTheme="majorHAnsi" w:hAnsiTheme="majorHAnsi" w:cstheme="majorHAnsi"/>
        </w:rPr>
        <w:t>Similarly, the consumer choice standard is also unpredictable because the</w:t>
      </w:r>
      <w:r w:rsidRPr="008154AF">
        <w:rPr>
          <w:rStyle w:val="StyleUnderline"/>
          <w:rFonts w:asciiTheme="majorHAnsi" w:hAnsiTheme="majorHAnsi" w:cstheme="majorHAnsi"/>
        </w:rPr>
        <w:t xml:space="preserve"> </w:t>
      </w:r>
      <w:r w:rsidRPr="004C55D2">
        <w:rPr>
          <w:rStyle w:val="StyleUnderline"/>
          <w:rFonts w:asciiTheme="majorHAnsi" w:hAnsiTheme="majorHAnsi" w:cstheme="majorHAnsi"/>
        </w:rPr>
        <w:t xml:space="preserve">necessary </w:t>
      </w:r>
      <w:r w:rsidRPr="008154AF">
        <w:rPr>
          <w:rStyle w:val="StyleUnderline"/>
          <w:rFonts w:asciiTheme="majorHAnsi" w:hAnsiTheme="majorHAnsi" w:cstheme="majorHAnsi"/>
          <w:highlight w:val="cyan"/>
        </w:rPr>
        <w:t>linedrawing is subjective</w:t>
      </w:r>
      <w:r w:rsidRPr="008154AF">
        <w:rPr>
          <w:rStyle w:val="StyleUnderline"/>
          <w:rFonts w:asciiTheme="majorHAnsi" w:hAnsiTheme="majorHAnsi" w:cstheme="majorHAnsi"/>
        </w:rPr>
        <w:t xml:space="preserve">. </w:t>
      </w:r>
      <w:r w:rsidRPr="005567D2">
        <w:rPr>
          <w:rStyle w:val="StyleUnderline"/>
          <w:rFonts w:asciiTheme="majorHAnsi" w:hAnsiTheme="majorHAnsi" w:cstheme="majorHAnsi"/>
        </w:rPr>
        <w:t xml:space="preserve">To the extent that the </w:t>
      </w:r>
      <w:r w:rsidRPr="008154AF">
        <w:rPr>
          <w:rStyle w:val="StyleUnderline"/>
          <w:rFonts w:asciiTheme="majorHAnsi" w:hAnsiTheme="majorHAnsi" w:cstheme="majorHAnsi"/>
        </w:rPr>
        <w:t xml:space="preserve">consumer choice </w:t>
      </w:r>
      <w:r w:rsidRPr="004C55D2">
        <w:rPr>
          <w:rStyle w:val="StyleUnderline"/>
          <w:rFonts w:asciiTheme="majorHAnsi" w:hAnsiTheme="majorHAnsi" w:cstheme="majorHAnsi"/>
        </w:rPr>
        <w:t xml:space="preserve">standard </w:t>
      </w:r>
      <w:r w:rsidRPr="008154AF">
        <w:rPr>
          <w:rStyle w:val="StyleUnderline"/>
          <w:rFonts w:asciiTheme="majorHAnsi" w:hAnsiTheme="majorHAnsi" w:cstheme="majorHAnsi"/>
          <w:highlight w:val="cyan"/>
        </w:rPr>
        <w:t>does not specify the requisite number of option</w:t>
      </w:r>
      <w:r w:rsidRPr="008154AF">
        <w:rPr>
          <w:rStyle w:val="StyleUnderline"/>
          <w:rFonts w:asciiTheme="majorHAnsi" w:hAnsiTheme="majorHAnsi" w:cstheme="majorHAnsi"/>
        </w:rPr>
        <w:t xml:space="preserve">s and </w:t>
      </w:r>
      <w:r w:rsidRPr="008154AF">
        <w:rPr>
          <w:rStyle w:val="StyleUnderline"/>
          <w:rFonts w:asciiTheme="majorHAnsi" w:hAnsiTheme="majorHAnsi" w:cstheme="majorHAnsi"/>
          <w:highlight w:val="cyan"/>
        </w:rPr>
        <w:t xml:space="preserve">does not create bright lines for </w:t>
      </w:r>
      <w:r w:rsidRPr="005567D2">
        <w:rPr>
          <w:rStyle w:val="StyleUnderline"/>
          <w:rFonts w:asciiTheme="majorHAnsi" w:hAnsiTheme="majorHAnsi" w:cstheme="majorHAnsi"/>
        </w:rPr>
        <w:t xml:space="preserve">those </w:t>
      </w:r>
      <w:r w:rsidRPr="008154AF">
        <w:rPr>
          <w:rStyle w:val="StyleUnderline"/>
          <w:rFonts w:asciiTheme="majorHAnsi" w:hAnsiTheme="majorHAnsi" w:cstheme="majorHAnsi"/>
          <w:highlight w:val="cyan"/>
        </w:rPr>
        <w:t>reductions</w:t>
      </w:r>
      <w:r w:rsidRPr="008154AF">
        <w:rPr>
          <w:rStyle w:val="StyleUnderline"/>
          <w:rFonts w:asciiTheme="majorHAnsi" w:hAnsiTheme="majorHAnsi" w:cstheme="majorHAnsi"/>
        </w:rPr>
        <w:t xml:space="preserve"> in choice that </w:t>
      </w:r>
      <w:r w:rsidRPr="005567D2">
        <w:rPr>
          <w:rStyle w:val="StyleUnderline"/>
          <w:rFonts w:asciiTheme="majorHAnsi" w:hAnsiTheme="majorHAnsi" w:cstheme="majorHAnsi"/>
        </w:rPr>
        <w:t xml:space="preserve">matter, </w:t>
      </w:r>
      <w:r w:rsidRPr="005567D2">
        <w:rPr>
          <w:rStyle w:val="Emphasis"/>
          <w:rFonts w:asciiTheme="majorHAnsi" w:hAnsiTheme="majorHAnsi" w:cstheme="majorHAnsi"/>
        </w:rPr>
        <w:t>outcomes are unpredictable</w:t>
      </w:r>
      <w:r w:rsidRPr="005567D2">
        <w:rPr>
          <w:rStyle w:val="StyleUnderline"/>
          <w:rFonts w:asciiTheme="majorHAnsi" w:hAnsiTheme="majorHAnsi" w:cstheme="majorHAnsi"/>
        </w:rPr>
        <w:t xml:space="preserve">. Consequently, </w:t>
      </w:r>
      <w:r w:rsidRPr="008154AF">
        <w:rPr>
          <w:rStyle w:val="StyleUnderline"/>
          <w:rFonts w:asciiTheme="majorHAnsi" w:hAnsiTheme="majorHAnsi" w:cstheme="majorHAnsi"/>
          <w:highlight w:val="cyan"/>
        </w:rPr>
        <w:t xml:space="preserve">implementation </w:t>
      </w:r>
      <w:r w:rsidRPr="005567D2">
        <w:rPr>
          <w:rStyle w:val="StyleUnderline"/>
          <w:rFonts w:asciiTheme="majorHAnsi" w:hAnsiTheme="majorHAnsi" w:cstheme="majorHAnsi"/>
        </w:rPr>
        <w:t xml:space="preserve">of the standard </w:t>
      </w:r>
      <w:r w:rsidRPr="008154AF">
        <w:rPr>
          <w:rStyle w:val="StyleUnderline"/>
          <w:rFonts w:asciiTheme="majorHAnsi" w:hAnsiTheme="majorHAnsi" w:cstheme="majorHAnsi"/>
          <w:highlight w:val="cyan"/>
        </w:rPr>
        <w:t xml:space="preserve">is </w:t>
      </w:r>
      <w:r w:rsidRPr="005567D2">
        <w:rPr>
          <w:rStyle w:val="Emphasis"/>
          <w:rFonts w:asciiTheme="majorHAnsi" w:hAnsiTheme="majorHAnsi" w:cstheme="majorHAnsi"/>
        </w:rPr>
        <w:t xml:space="preserve">necessarily </w:t>
      </w:r>
      <w:r w:rsidRPr="008154AF">
        <w:rPr>
          <w:rStyle w:val="Emphasis"/>
          <w:rFonts w:asciiTheme="majorHAnsi" w:hAnsiTheme="majorHAnsi" w:cstheme="majorHAnsi"/>
          <w:highlight w:val="cyan"/>
        </w:rPr>
        <w:t>arbitrary</w:t>
      </w:r>
      <w:r w:rsidRPr="008154AF">
        <w:rPr>
          <w:rStyle w:val="Emphasis"/>
          <w:rFonts w:asciiTheme="majorHAnsi" w:hAnsiTheme="majorHAnsi" w:cstheme="majorHAnsi"/>
        </w:rPr>
        <w:t>.</w:t>
      </w:r>
      <w:r w:rsidRPr="005567D2">
        <w:rPr>
          <w:rFonts w:asciiTheme="majorHAnsi" w:hAnsiTheme="majorHAnsi" w:cstheme="majorHAnsi"/>
          <w:sz w:val="16"/>
        </w:rPr>
        <w:t xml:space="preserve">55 Whether a reduction in choices from 100 to 99 is unreasonable or whether a reduction from five to four meets the standard is not an objective determination.56 </w:t>
      </w:r>
      <w:r w:rsidRPr="008154AF">
        <w:rPr>
          <w:rStyle w:val="StyleUnderline"/>
          <w:rFonts w:asciiTheme="majorHAnsi" w:hAnsiTheme="majorHAnsi" w:cstheme="majorHAnsi"/>
        </w:rPr>
        <w:t xml:space="preserve">The multiple goals and </w:t>
      </w:r>
      <w:r w:rsidRPr="004C55D2">
        <w:rPr>
          <w:rStyle w:val="StyleUnderline"/>
          <w:rFonts w:asciiTheme="majorHAnsi" w:hAnsiTheme="majorHAnsi" w:cstheme="majorHAnsi"/>
        </w:rPr>
        <w:t xml:space="preserve">consumer choice standards </w:t>
      </w:r>
      <w:r w:rsidRPr="008154AF">
        <w:rPr>
          <w:rStyle w:val="StyleUnderline"/>
          <w:rFonts w:asciiTheme="majorHAnsi" w:hAnsiTheme="majorHAnsi" w:cstheme="majorHAnsi"/>
        </w:rPr>
        <w:t xml:space="preserve">also </w:t>
      </w:r>
      <w:r w:rsidRPr="008154AF">
        <w:rPr>
          <w:rStyle w:val="StyleUnderline"/>
          <w:rFonts w:asciiTheme="majorHAnsi" w:hAnsiTheme="majorHAnsi" w:cstheme="majorHAnsi"/>
          <w:highlight w:val="cyan"/>
        </w:rPr>
        <w:t>encounter problems with administrability.</w:t>
      </w:r>
      <w:r w:rsidRPr="008154AF">
        <w:rPr>
          <w:rStyle w:val="StyleUnderline"/>
          <w:rFonts w:asciiTheme="majorHAnsi" w:hAnsiTheme="majorHAnsi" w:cstheme="majorHAnsi"/>
        </w:rPr>
        <w:t xml:space="preserve"> For the same reasons that these standards are </w:t>
      </w:r>
      <w:r w:rsidRPr="00180732">
        <w:rPr>
          <w:rStyle w:val="StyleUnderline"/>
          <w:rFonts w:asciiTheme="majorHAnsi" w:hAnsiTheme="majorHAnsi" w:cstheme="majorHAnsi"/>
        </w:rPr>
        <w:t xml:space="preserve">unpredictable, they also become </w:t>
      </w:r>
      <w:r w:rsidRPr="00180732">
        <w:rPr>
          <w:rStyle w:val="Emphasis"/>
          <w:rFonts w:asciiTheme="majorHAnsi" w:hAnsiTheme="majorHAnsi" w:cstheme="majorHAnsi"/>
        </w:rPr>
        <w:t>unadministrable</w:t>
      </w:r>
      <w:r w:rsidRPr="00180732">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subjectivity regarding undefined lists</w:t>
      </w:r>
      <w:r w:rsidRPr="008154AF">
        <w:rPr>
          <w:rStyle w:val="StyleUnderline"/>
          <w:rFonts w:asciiTheme="majorHAnsi" w:hAnsiTheme="majorHAnsi" w:cstheme="majorHAnsi"/>
        </w:rPr>
        <w:t xml:space="preserve"> of goals and questions about weights assigned to those goals </w:t>
      </w:r>
      <w:r w:rsidRPr="008154AF">
        <w:rPr>
          <w:rStyle w:val="StyleUnderline"/>
          <w:rFonts w:asciiTheme="majorHAnsi" w:hAnsiTheme="majorHAnsi" w:cstheme="majorHAnsi"/>
          <w:highlight w:val="cyan"/>
        </w:rPr>
        <w:t xml:space="preserve">make </w:t>
      </w:r>
      <w:r w:rsidRPr="008154AF">
        <w:rPr>
          <w:rStyle w:val="Emphasis"/>
          <w:rFonts w:asciiTheme="majorHAnsi" w:hAnsiTheme="majorHAnsi" w:cstheme="majorHAnsi"/>
          <w:highlight w:val="cyan"/>
        </w:rPr>
        <w:t xml:space="preserve">implementing </w:t>
      </w:r>
      <w:r w:rsidRPr="00180732">
        <w:rPr>
          <w:rStyle w:val="Emphasis"/>
          <w:rFonts w:asciiTheme="majorHAnsi" w:hAnsiTheme="majorHAnsi" w:cstheme="majorHAnsi"/>
        </w:rPr>
        <w:t xml:space="preserve">the standard </w:t>
      </w:r>
      <w:r w:rsidRPr="008154AF">
        <w:rPr>
          <w:rStyle w:val="Emphasis"/>
          <w:rFonts w:asciiTheme="majorHAnsi" w:hAnsiTheme="majorHAnsi" w:cstheme="majorHAnsi"/>
          <w:highlight w:val="cyan"/>
        </w:rPr>
        <w:t>impossible</w:t>
      </w:r>
      <w:r w:rsidRPr="008154AF">
        <w:rPr>
          <w:rStyle w:val="StyleUnderline"/>
          <w:rFonts w:asciiTheme="majorHAnsi" w:hAnsiTheme="majorHAnsi" w:cstheme="majorHAnsi"/>
        </w:rPr>
        <w:t xml:space="preserve">. </w:t>
      </w:r>
      <w:r w:rsidRPr="005567D2">
        <w:rPr>
          <w:rFonts w:asciiTheme="majorHAnsi" w:hAnsiTheme="majorHAnsi" w:cstheme="majorHAnsi"/>
          <w:sz w:val="16"/>
        </w:rPr>
        <w:t xml:space="preserve">There is no agreed method on how to </w:t>
      </w:r>
      <w:r w:rsidRPr="00180732">
        <w:rPr>
          <w:rFonts w:asciiTheme="majorHAnsi" w:hAnsiTheme="majorHAnsi" w:cstheme="majorHAnsi"/>
          <w:sz w:val="16"/>
        </w:rPr>
        <w:t xml:space="preserve">proceed with the multiple goals standard. </w:t>
      </w:r>
      <w:r w:rsidRPr="00180732">
        <w:rPr>
          <w:rStyle w:val="StyleUnderline"/>
          <w:rFonts w:asciiTheme="majorHAnsi" w:hAnsiTheme="majorHAnsi" w:cstheme="majorHAnsi"/>
        </w:rPr>
        <w:t xml:space="preserve">Similarly, the subjectivity of determining the line where the loss of an option to consumers is meaningful </w:t>
      </w:r>
      <w:r w:rsidRPr="00180732">
        <w:rPr>
          <w:rStyle w:val="Emphasis"/>
          <w:rFonts w:asciiTheme="majorHAnsi" w:hAnsiTheme="majorHAnsi" w:cstheme="majorHAnsi"/>
        </w:rPr>
        <w:t xml:space="preserve">makes the consumer choice standard unworkable. </w:t>
      </w:r>
      <w:r w:rsidRPr="00180732">
        <w:rPr>
          <w:rFonts w:asciiTheme="majorHAnsi" w:hAnsiTheme="majorHAnsi" w:cstheme="majorHAnsi"/>
          <w:sz w:val="16"/>
        </w:rPr>
        <w:t>Even if we get past the subjectivity</w:t>
      </w:r>
      <w:r w:rsidRPr="005567D2">
        <w:rPr>
          <w:rFonts w:asciiTheme="majorHAnsi" w:hAnsiTheme="majorHAnsi" w:cstheme="majorHAnsi"/>
          <w:sz w:val="16"/>
        </w:rPr>
        <w:t xml:space="preserve"> problems, the standards may become unworkable for evidentiary reasons. </w:t>
      </w:r>
      <w:r w:rsidRPr="008154AF">
        <w:rPr>
          <w:rStyle w:val="StyleUnderline"/>
          <w:rFonts w:asciiTheme="majorHAnsi" w:hAnsiTheme="majorHAnsi" w:cstheme="majorHAnsi"/>
        </w:rPr>
        <w:t xml:space="preserve">Many </w:t>
      </w:r>
      <w:r w:rsidRPr="004C55D2">
        <w:rPr>
          <w:rStyle w:val="StyleUnderline"/>
          <w:rFonts w:asciiTheme="majorHAnsi" w:hAnsiTheme="majorHAnsi" w:cstheme="majorHAnsi"/>
        </w:rPr>
        <w:t>goals are unlikely to be measurable in any particular case. For instance, drawing lines about the appropriate size of firms involves value judgments and there is no agreed method to assess fairness in any particular case. Even for factors that appear measurable, such as jobs, evidentiary standards may cause many of the proffered goals to be unworkable. Many of the advocates of this standard condemn current antitrust enforcement levels; one critique is that current enforcement credits efficiencies that are not adequately supported or verified</w:t>
      </w:r>
      <w:r w:rsidRPr="004C55D2">
        <w:rPr>
          <w:rFonts w:asciiTheme="majorHAnsi" w:hAnsiTheme="majorHAnsi" w:cstheme="majorHAnsi"/>
          <w:sz w:val="16"/>
        </w:rPr>
        <w:t xml:space="preserve">.57 Yet, if one of the multiple goals is to protect against the loss of jobs, estimates of the number of jobs at risk likely will come from the same company documents that currently are used to support efficiency claims. </w:t>
      </w:r>
      <w:r w:rsidRPr="004C55D2">
        <w:rPr>
          <w:rStyle w:val="StyleUnderline"/>
          <w:rFonts w:asciiTheme="majorHAnsi" w:hAnsiTheme="majorHAnsi" w:cstheme="majorHAnsi"/>
        </w:rPr>
        <w:t xml:space="preserve">Finally, the multiple goals and consumer choice standards are likely to result in outcomes that are contrary to accepted norms. When multiple goals are pursued, by definition there will be a loss of consumer welfare. </w:t>
      </w:r>
      <w:r w:rsidRPr="004C55D2">
        <w:rPr>
          <w:rFonts w:asciiTheme="majorHAnsi" w:hAnsiTheme="majorHAnsi" w:cstheme="majorHAnsi"/>
          <w:sz w:val="16"/>
        </w:rPr>
        <w:t>If there are tradeoffs away from the current consumer welfare standard, consumers are likely to be worse off.58 Similarly, as Joshua Wright and Judge Douglas Ginsburg explain, “a flaw with [the consumer choice] approach is that both economic theory and empirical evidence are replete with examples of business conduct that simultaneously reduces choice and increases welfare in the form of lower prices</w:t>
      </w:r>
      <w:r w:rsidRPr="005567D2">
        <w:rPr>
          <w:rFonts w:asciiTheme="majorHAnsi" w:hAnsiTheme="majorHAnsi" w:cstheme="majorHAnsi"/>
          <w:sz w:val="16"/>
        </w:rPr>
        <w:t>, increased innovation, or higher quality products and services.”59</w:t>
      </w:r>
    </w:p>
    <w:p w14:paraId="36493C19" w14:textId="77777777" w:rsidR="00E81FA0" w:rsidRDefault="00E81FA0" w:rsidP="00E81FA0">
      <w:pPr>
        <w:pStyle w:val="Heading4"/>
      </w:pPr>
    </w:p>
    <w:p w14:paraId="3EE46040" w14:textId="68CEDE92" w:rsidR="00E81FA0" w:rsidRDefault="00E81FA0" w:rsidP="00E81FA0">
      <w:pPr>
        <w:pStyle w:val="Heading3"/>
      </w:pPr>
      <w:r>
        <w:t>Innovation da---2ac</w:t>
      </w:r>
    </w:p>
    <w:p w14:paraId="48A2BC68" w14:textId="77777777" w:rsidR="00E81FA0" w:rsidRPr="003F47E3" w:rsidRDefault="00E81FA0" w:rsidP="00E81FA0">
      <w:pPr>
        <w:pStyle w:val="Heading4"/>
      </w:pPr>
      <w:r>
        <w:t>a---</w:t>
      </w:r>
      <w:r w:rsidRPr="00411492">
        <w:t xml:space="preserve"> </w:t>
      </w:r>
      <w:r w:rsidRPr="003F47E3">
        <w:t>tech labor market is competitive.</w:t>
      </w:r>
    </w:p>
    <w:p w14:paraId="2622AC7D" w14:textId="77777777" w:rsidR="00E81FA0" w:rsidRPr="002241AB" w:rsidRDefault="00E81FA0" w:rsidP="00E81FA0">
      <w:r w:rsidRPr="002241AB">
        <w:t xml:space="preserve">Brittany </w:t>
      </w:r>
      <w:r w:rsidRPr="002241AB">
        <w:rPr>
          <w:rStyle w:val="Style13ptBold"/>
        </w:rPr>
        <w:t xml:space="preserve">Meiling, </w:t>
      </w:r>
      <w:r>
        <w:rPr>
          <w:rStyle w:val="Style13ptBold"/>
        </w:rPr>
        <w:t>7-31-</w:t>
      </w:r>
      <w:r w:rsidRPr="00E12395">
        <w:t>21</w:t>
      </w:r>
      <w:r w:rsidRPr="002241AB">
        <w:rPr>
          <w:rStyle w:val="Style13ptBold"/>
        </w:rPr>
        <w:t>.</w:t>
      </w:r>
      <w:r w:rsidRPr="002241AB">
        <w:t xml:space="preserve"> San Diego Union-Tribune. "Employers bow to tech workers in hottest job market since the dot-com era". Los Angeles Times. 7-31-2021. https://www.latimes.com/business/story/2021-07-31/employers-bow-down-to-tech-workers-in-hottest-job-market</w:t>
      </w:r>
    </w:p>
    <w:p w14:paraId="1B3FEE8F" w14:textId="77777777" w:rsidR="00E81FA0" w:rsidRPr="00411492" w:rsidRDefault="00E81FA0" w:rsidP="00E81FA0">
      <w:pPr>
        <w:rPr>
          <w:u w:val="single"/>
        </w:rPr>
      </w:pPr>
      <w:r w:rsidRPr="005428DF">
        <w:rPr>
          <w:highlight w:val="cyan"/>
          <w:u w:val="single"/>
        </w:rPr>
        <w:t>There’s</w:t>
      </w:r>
      <w:r w:rsidRPr="002F45E9">
        <w:rPr>
          <w:u w:val="single"/>
        </w:rPr>
        <w:t xml:space="preserve"> an </w:t>
      </w:r>
      <w:r w:rsidRPr="005428DF">
        <w:rPr>
          <w:highlight w:val="cyan"/>
          <w:u w:val="single"/>
        </w:rPr>
        <w:t>air of desperation among tech employers</w:t>
      </w:r>
      <w:r w:rsidRPr="002241AB">
        <w:rPr>
          <w:sz w:val="16"/>
        </w:rPr>
        <w:t xml:space="preserve"> this summer. </w:t>
      </w:r>
      <w:r w:rsidRPr="002F45E9">
        <w:rPr>
          <w:u w:val="single"/>
        </w:rPr>
        <w:t xml:space="preserve">Software </w:t>
      </w:r>
      <w:r w:rsidRPr="005428DF">
        <w:rPr>
          <w:highlight w:val="cyan"/>
          <w:u w:val="single"/>
        </w:rPr>
        <w:t>talent</w:t>
      </w:r>
      <w:r w:rsidRPr="002F45E9">
        <w:rPr>
          <w:u w:val="single"/>
        </w:rPr>
        <w:t xml:space="preserve">, it seems, </w:t>
      </w:r>
      <w:r w:rsidRPr="005428DF">
        <w:rPr>
          <w:highlight w:val="cyan"/>
          <w:u w:val="single"/>
        </w:rPr>
        <w:t>is in</w:t>
      </w:r>
      <w:r w:rsidRPr="002F45E9">
        <w:rPr>
          <w:u w:val="single"/>
        </w:rPr>
        <w:t xml:space="preserve"> such </w:t>
      </w:r>
      <w:r w:rsidRPr="005428DF">
        <w:rPr>
          <w:highlight w:val="cyan"/>
          <w:u w:val="single"/>
        </w:rPr>
        <w:t>high demand</w:t>
      </w:r>
      <w:r w:rsidRPr="002F45E9">
        <w:rPr>
          <w:u w:val="single"/>
        </w:rPr>
        <w:t xml:space="preserve"> that </w:t>
      </w:r>
      <w:r w:rsidRPr="005428DF">
        <w:rPr>
          <w:highlight w:val="cyan"/>
          <w:u w:val="single"/>
        </w:rPr>
        <w:t>companies</w:t>
      </w:r>
      <w:r w:rsidRPr="002F45E9">
        <w:rPr>
          <w:u w:val="single"/>
        </w:rPr>
        <w:t xml:space="preserve"> are </w:t>
      </w:r>
      <w:r w:rsidRPr="005428DF">
        <w:rPr>
          <w:highlight w:val="cyan"/>
          <w:u w:val="single"/>
        </w:rPr>
        <w:t>morphing how they hire.</w:t>
      </w:r>
      <w:r w:rsidRPr="002F45E9">
        <w:rPr>
          <w:u w:val="single"/>
        </w:rPr>
        <w:t xml:space="preserve"> And </w:t>
      </w:r>
      <w:r w:rsidRPr="005428DF">
        <w:rPr>
          <w:highlight w:val="cyan"/>
          <w:u w:val="single"/>
        </w:rPr>
        <w:t>workers are the ones with the power</w:t>
      </w:r>
      <w:r w:rsidRPr="002F45E9">
        <w:rPr>
          <w:u w:val="single"/>
        </w:rPr>
        <w:t>.</w:t>
      </w:r>
      <w:r>
        <w:rPr>
          <w:u w:val="single"/>
        </w:rPr>
        <w:t xml:space="preserve"> </w:t>
      </w:r>
      <w:r w:rsidRPr="002F45E9">
        <w:rPr>
          <w:u w:val="single"/>
        </w:rPr>
        <w:t xml:space="preserve">Good and experienced </w:t>
      </w:r>
      <w:r w:rsidRPr="003F47E3">
        <w:rPr>
          <w:u w:val="single"/>
        </w:rPr>
        <w:t xml:space="preserve">tech workers are being treated like celebrities — hounded by recruiters, courted by managers, and bestowed a bevy of options before choosing their next boss. </w:t>
      </w:r>
      <w:r w:rsidRPr="003F47E3">
        <w:rPr>
          <w:sz w:val="16"/>
        </w:rPr>
        <w:t>“It makes you feel like you’re amazing, when really ... you’re just another software</w:t>
      </w:r>
      <w:r w:rsidRPr="002241AB">
        <w:rPr>
          <w:sz w:val="16"/>
        </w:rPr>
        <w:t xml:space="preserve"> engineer that’s looking for a job,” said Henry Chesnutt, who just moved back to San Diego from San Francisco to work at the rapidly growing tech startup Flock Freight. </w:t>
      </w:r>
      <w:r w:rsidRPr="002F45E9">
        <w:rPr>
          <w:u w:val="single"/>
        </w:rPr>
        <w:t>The job outlook for workers</w:t>
      </w:r>
      <w:r w:rsidRPr="002241AB">
        <w:rPr>
          <w:sz w:val="16"/>
        </w:rPr>
        <w:t xml:space="preserve"> like Chesnutt </w:t>
      </w:r>
      <w:r w:rsidRPr="002F45E9">
        <w:rPr>
          <w:u w:val="single"/>
        </w:rPr>
        <w:t>has been good for much of the last decade</w:t>
      </w:r>
      <w:r w:rsidRPr="002241AB">
        <w:rPr>
          <w:sz w:val="16"/>
        </w:rPr>
        <w:t xml:space="preserve">. </w:t>
      </w:r>
      <w:r w:rsidRPr="002F45E9">
        <w:rPr>
          <w:u w:val="single"/>
        </w:rPr>
        <w:t xml:space="preserve">But now, a multitude of factors are </w:t>
      </w:r>
      <w:r w:rsidRPr="005428DF">
        <w:rPr>
          <w:highlight w:val="cyan"/>
          <w:u w:val="single"/>
        </w:rPr>
        <w:t>driving</w:t>
      </w:r>
      <w:r w:rsidRPr="002F45E9">
        <w:rPr>
          <w:u w:val="single"/>
        </w:rPr>
        <w:t xml:space="preserve"> </w:t>
      </w:r>
      <w:r w:rsidRPr="005428DF">
        <w:rPr>
          <w:highlight w:val="cyan"/>
          <w:u w:val="single"/>
        </w:rPr>
        <w:t>competition</w:t>
      </w:r>
      <w:r w:rsidRPr="002F45E9">
        <w:rPr>
          <w:u w:val="single"/>
        </w:rPr>
        <w:t xml:space="preserve"> for talent </w:t>
      </w:r>
      <w:r w:rsidRPr="005428DF">
        <w:rPr>
          <w:highlight w:val="cyan"/>
          <w:u w:val="single"/>
        </w:rPr>
        <w:t>to a level not seen in nearly 20 years</w:t>
      </w:r>
      <w:r w:rsidRPr="002F45E9">
        <w:rPr>
          <w:u w:val="single"/>
        </w:rPr>
        <w:t xml:space="preserve">, </w:t>
      </w:r>
      <w:r w:rsidRPr="002241AB">
        <w:rPr>
          <w:sz w:val="16"/>
        </w:rPr>
        <w:t>some recruiters say. “</w:t>
      </w:r>
      <w:r w:rsidRPr="002F45E9">
        <w:rPr>
          <w:u w:val="single"/>
        </w:rPr>
        <w:t xml:space="preserve">This is the </w:t>
      </w:r>
      <w:r w:rsidRPr="005428DF">
        <w:rPr>
          <w:highlight w:val="cyan"/>
          <w:u w:val="single"/>
        </w:rPr>
        <w:t>most competitive market</w:t>
      </w:r>
      <w:r w:rsidRPr="002F45E9">
        <w:rPr>
          <w:u w:val="single"/>
        </w:rPr>
        <w:t xml:space="preserve"> I can remember in my professional career, with many people comparing it to the dot-com market of the late ‘90s,” said</w:t>
      </w:r>
      <w:r w:rsidRPr="002241AB">
        <w:rPr>
          <w:sz w:val="16"/>
        </w:rPr>
        <w:t xml:space="preserve"> Jim </w:t>
      </w:r>
      <w:r w:rsidRPr="002F45E9">
        <w:rPr>
          <w:u w:val="single"/>
        </w:rPr>
        <w:t>Bartolomea</w:t>
      </w:r>
      <w:r w:rsidRPr="002241AB">
        <w:rPr>
          <w:sz w:val="16"/>
        </w:rPr>
        <w:t xml:space="preserve">, vice president of global talent at tech titan ServiceNow, which employs a huge chunk of the software talent in San Diego. Last month, </w:t>
      </w:r>
      <w:r w:rsidRPr="002F45E9">
        <w:rPr>
          <w:u w:val="single"/>
        </w:rPr>
        <w:t>employers posted more than 365,000 job openings for IT workers,</w:t>
      </w:r>
      <w:r w:rsidRPr="002241AB">
        <w:rPr>
          <w:sz w:val="16"/>
        </w:rPr>
        <w:t xml:space="preserve"> the highest monthly total since September 2019, according to IT trade group CompTIA. The positions highest in demand include software developers, IT support specialists, systems engineers and architects. </w:t>
      </w:r>
      <w:hyperlink r:id="rId24" w:history="1">
        <w:r w:rsidRPr="002241AB">
          <w:rPr>
            <w:sz w:val="16"/>
          </w:rPr>
          <w:t>There’s no labor shortage — just not enough good jobs</w:t>
        </w:r>
      </w:hyperlink>
      <w:r w:rsidRPr="002241AB">
        <w:rPr>
          <w:sz w:val="16"/>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2241AB">
        <w:rPr>
          <w:u w:val="single"/>
        </w:rPr>
        <w:t xml:space="preserve">To win a bid on a quality engineer, </w:t>
      </w:r>
      <w:r w:rsidRPr="005428DF">
        <w:rPr>
          <w:highlight w:val="cyan"/>
          <w:u w:val="single"/>
        </w:rPr>
        <w:t>companies</w:t>
      </w:r>
      <w:r w:rsidRPr="002241AB">
        <w:rPr>
          <w:u w:val="single"/>
        </w:rPr>
        <w:t xml:space="preserve"> are </w:t>
      </w:r>
      <w:r w:rsidRPr="005428DF">
        <w:rPr>
          <w:highlight w:val="cyan"/>
          <w:u w:val="single"/>
        </w:rPr>
        <w:t>offering</w:t>
      </w:r>
      <w:r w:rsidRPr="002241AB">
        <w:rPr>
          <w:u w:val="single"/>
        </w:rPr>
        <w:t xml:space="preserve"> things such as </w:t>
      </w:r>
      <w:r w:rsidRPr="005428DF">
        <w:rPr>
          <w:highlight w:val="cyan"/>
          <w:u w:val="single"/>
        </w:rPr>
        <w:t>flexible hours, sign-on bonuses</w:t>
      </w:r>
      <w:r w:rsidRPr="005428DF">
        <w:rPr>
          <w:sz w:val="16"/>
          <w:highlight w:val="cyan"/>
        </w:rPr>
        <w:t xml:space="preserve"> </w:t>
      </w:r>
      <w:r w:rsidRPr="005428DF">
        <w:rPr>
          <w:highlight w:val="cyan"/>
          <w:u w:val="single"/>
        </w:rPr>
        <w:t>and permanent remote work</w:t>
      </w:r>
      <w:r w:rsidRPr="002241AB">
        <w:rPr>
          <w:sz w:val="16"/>
        </w:rPr>
        <w:t xml:space="preserve">, the last of which has become a requirement for much of the workforce. Dice, a website and staffing firm that focuses on tech talent, published </w:t>
      </w:r>
      <w:hyperlink r:id="rId25" w:tgtFrame="_blank" w:history="1">
        <w:r w:rsidRPr="002241AB">
          <w:rPr>
            <w:sz w:val="16"/>
          </w:rPr>
          <w:t>a report in June</w:t>
        </w:r>
      </w:hyperlink>
      <w:r w:rsidRPr="002241AB">
        <w:rPr>
          <w:sz w:val="16"/>
        </w:rPr>
        <w:t xml:space="preserve"> that found only 17% of technologists wanted to work in an office full time, while 59% wanted remote and hybrid approaches. </w:t>
      </w:r>
      <w:hyperlink r:id="rId26" w:history="1">
        <w:r w:rsidRPr="002241AB">
          <w:rPr>
            <w:sz w:val="16"/>
          </w:rPr>
          <w:t>‘Work from anywhere’ is here to stay. How will it change our workplaces?</w:t>
        </w:r>
      </w:hyperlink>
      <w:r w:rsidRPr="002241AB">
        <w:rPr>
          <w:sz w:val="16"/>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sidRPr="002241AB">
        <w:rPr>
          <w:u w:val="single"/>
        </w:rPr>
        <w:t xml:space="preserve">U.S. </w:t>
      </w:r>
      <w:r w:rsidRPr="005428DF">
        <w:rPr>
          <w:highlight w:val="cyan"/>
          <w:u w:val="single"/>
        </w:rPr>
        <w:t>tech salaries are</w:t>
      </w:r>
      <w:r w:rsidRPr="002241AB">
        <w:rPr>
          <w:u w:val="single"/>
        </w:rPr>
        <w:t xml:space="preserve"> </w:t>
      </w:r>
      <w:r w:rsidRPr="002241AB">
        <w:rPr>
          <w:sz w:val="16"/>
        </w:rPr>
        <w:t xml:space="preserve">also </w:t>
      </w:r>
      <w:r w:rsidRPr="005428DF">
        <w:rPr>
          <w:highlight w:val="cyan"/>
          <w:u w:val="single"/>
        </w:rPr>
        <w:t>on the rise</w:t>
      </w:r>
      <w:r w:rsidRPr="002241AB">
        <w:rPr>
          <w:sz w:val="16"/>
        </w:rPr>
        <w:t xml:space="preserve">. A recent </w:t>
      </w:r>
      <w:hyperlink r:id="rId27" w:tgtFrame="_blank" w:history="1">
        <w:r w:rsidRPr="002241AB">
          <w:rPr>
            <w:sz w:val="16"/>
          </w:rPr>
          <w:t>Dice report</w:t>
        </w:r>
      </w:hyperlink>
      <w:r w:rsidRPr="002241AB">
        <w:rPr>
          <w:sz w:val="16"/>
        </w:rPr>
        <w:t xml:space="preserve"> found </w:t>
      </w:r>
      <w:r w:rsidRPr="002241AB">
        <w:rPr>
          <w:u w:val="single"/>
        </w:rPr>
        <w:t>tech jobs saw an average salary increase of 3.6%</w:t>
      </w:r>
      <w:r w:rsidRPr="002241AB">
        <w:rPr>
          <w:sz w:val="16"/>
        </w:rPr>
        <w:t xml:space="preserve"> between late 2019 and late 2020. </w:t>
      </w:r>
      <w:r w:rsidRPr="002241AB">
        <w:rPr>
          <w:u w:val="single"/>
        </w:rPr>
        <w:t>That might not sound like much, but it’s a significant jump compared with 2017, 2018 and 2019, when annual increases were less than 1%.</w:t>
      </w:r>
      <w:r>
        <w:rPr>
          <w:u w:val="single"/>
        </w:rPr>
        <w:t xml:space="preserve"> </w:t>
      </w:r>
      <w:r w:rsidRPr="002241AB">
        <w:rPr>
          <w:sz w:val="16"/>
        </w:rPr>
        <w:t xml:space="preserve">U.S. employers across all industries — not just tech — reported their strongest hiring outlook since 2000, according to an </w:t>
      </w:r>
      <w:hyperlink r:id="rId28" w:tgtFrame="_blank" w:history="1">
        <w:r w:rsidRPr="002241AB">
          <w:rPr>
            <w:sz w:val="16"/>
          </w:rPr>
          <w:t>employment outlook survey</w:t>
        </w:r>
      </w:hyperlink>
      <w:r w:rsidRPr="002241AB">
        <w:rPr>
          <w:sz w:val="16"/>
        </w:rPr>
        <w:t xml:space="preserve"> published by staffing giant ManpowerGroup in June. “</w:t>
      </w:r>
      <w:r w:rsidRPr="005428DF">
        <w:rPr>
          <w:highlight w:val="cyan"/>
          <w:u w:val="single"/>
        </w:rPr>
        <w:t xml:space="preserve">It’s a worker’s market, </w:t>
      </w:r>
      <w:r w:rsidRPr="00411492">
        <w:rPr>
          <w:u w:val="single"/>
        </w:rPr>
        <w:t>and employees are acting like consumers in how they are consuming work</w:t>
      </w:r>
      <w:r w:rsidRPr="00411492">
        <w:rPr>
          <w:sz w:val="16"/>
        </w:rPr>
        <w:t xml:space="preserve"> — </w:t>
      </w:r>
      <w:r w:rsidRPr="00411492">
        <w:rPr>
          <w:u w:val="single"/>
        </w:rPr>
        <w:t>seeking flexibility, competitive pay and fast decisions</w:t>
      </w:r>
      <w:r w:rsidRPr="00411492">
        <w:rPr>
          <w:sz w:val="16"/>
        </w:rPr>
        <w:t>,” Becky Frankiewicz, ManpowerGroup president for North America, said in a statement. “</w:t>
      </w:r>
      <w:r w:rsidRPr="00411492">
        <w:rPr>
          <w:u w:val="single"/>
        </w:rPr>
        <w:t>Now is the</w:t>
      </w:r>
      <w:r w:rsidRPr="002241AB">
        <w:rPr>
          <w:u w:val="single"/>
        </w:rPr>
        <w:t xml:space="preserve"> time for employers to get creative to attract talent — and to hold onto the workers they have with both hands.”</w:t>
      </w:r>
    </w:p>
    <w:p w14:paraId="7EAFB1CC" w14:textId="77777777" w:rsidR="00E81FA0" w:rsidRPr="00B40024" w:rsidRDefault="00E81FA0" w:rsidP="00E81FA0">
      <w:pPr>
        <w:pStyle w:val="Heading4"/>
        <w:rPr>
          <w:rFonts w:asciiTheme="majorHAnsi" w:hAnsiTheme="majorHAnsi" w:cstheme="majorHAnsi"/>
        </w:rPr>
      </w:pPr>
      <w:r>
        <w:rPr>
          <w:rFonts w:asciiTheme="majorHAnsi" w:hAnsiTheme="majorHAnsi" w:cstheme="majorHAnsi"/>
        </w:rPr>
        <w:t>3---</w:t>
      </w:r>
      <w:r w:rsidRPr="004F0C6E">
        <w:rPr>
          <w:rFonts w:asciiTheme="majorHAnsi" w:hAnsiTheme="majorHAnsi" w:cstheme="majorHAnsi"/>
        </w:rPr>
        <w:t xml:space="preserve"> </w:t>
      </w: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Pr>
          <w:u w:val="single"/>
        </w:rPr>
        <w:t>---</w:t>
      </w:r>
      <w:r w:rsidRPr="00B91C63">
        <w:rPr>
          <w:u w:val="single"/>
        </w:rPr>
        <w:t>wages boost growth</w:t>
      </w:r>
      <w:r>
        <w:t>---increases talent retention, spending, tax profits, lowers welfare, causes education and productivity---that’s posner and wei and posner…</w:t>
      </w:r>
    </w:p>
    <w:p w14:paraId="3544D4BF" w14:textId="77777777" w:rsidR="00E81FA0" w:rsidRPr="00D4432B" w:rsidRDefault="00E81FA0" w:rsidP="00E81FA0">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CA2841F" w14:textId="77777777" w:rsidR="00E81FA0" w:rsidRDefault="00E81FA0" w:rsidP="00E81FA0">
      <w:pPr>
        <w:rPr>
          <w:rStyle w:val="Emphasis"/>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71B35FD7" w14:textId="77777777" w:rsidR="00E81FA0" w:rsidRDefault="00E81FA0" w:rsidP="00E81FA0"/>
    <w:p w14:paraId="0970BF5C" w14:textId="77777777" w:rsidR="00E81FA0" w:rsidRPr="008E2887" w:rsidRDefault="00E81FA0" w:rsidP="00E81FA0">
      <w:pPr>
        <w:pStyle w:val="Heading4"/>
        <w:rPr>
          <w:rFonts w:cs="Arial"/>
        </w:rPr>
      </w:pPr>
      <w:r>
        <w:rPr>
          <w:rFonts w:cs="Arial"/>
        </w:rPr>
        <w:t>5---</w:t>
      </w:r>
      <w:r w:rsidRPr="008E2887">
        <w:rPr>
          <w:rFonts w:cs="Arial"/>
        </w:rPr>
        <w:t xml:space="preserve">Big Tech </w:t>
      </w:r>
      <w:r w:rsidRPr="008E2887">
        <w:rPr>
          <w:rFonts w:cs="Arial"/>
          <w:u w:val="single"/>
        </w:rPr>
        <w:t>isn’t</w:t>
      </w:r>
      <w:r w:rsidRPr="008E2887">
        <w:rPr>
          <w:rFonts w:cs="Arial"/>
        </w:rPr>
        <w:t xml:space="preserve"> innovative, it’s </w:t>
      </w:r>
      <w:r w:rsidRPr="008E2887">
        <w:rPr>
          <w:rFonts w:cs="Arial"/>
          <w:u w:val="single"/>
        </w:rPr>
        <w:t>replacing</w:t>
      </w:r>
      <w:r w:rsidRPr="008E2887">
        <w:rPr>
          <w:rFonts w:cs="Arial"/>
        </w:rPr>
        <w:t xml:space="preserve"> innovative startups.</w:t>
      </w:r>
    </w:p>
    <w:p w14:paraId="4569D076" w14:textId="77777777" w:rsidR="00E81FA0" w:rsidRPr="008E2887" w:rsidRDefault="00E81FA0" w:rsidP="00E81FA0">
      <w:pPr>
        <w:rPr>
          <w:rFonts w:cs="Arial"/>
        </w:rPr>
      </w:pPr>
      <w:r w:rsidRPr="008E2887">
        <w:rPr>
          <w:rFonts w:cs="Arial"/>
        </w:rPr>
        <w:t xml:space="preserve">Alexis C. </w:t>
      </w:r>
      <w:r w:rsidRPr="008E2887">
        <w:rPr>
          <w:rStyle w:val="Style13ptBold"/>
          <w:rFonts w:cs="Arial"/>
        </w:rPr>
        <w:t>Madrigal 20</w:t>
      </w:r>
      <w:r w:rsidRPr="008E2887">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076F26DF" w14:textId="77777777" w:rsidR="00E81FA0" w:rsidRPr="008E2887" w:rsidRDefault="00E81FA0" w:rsidP="00E81FA0">
      <w:pPr>
        <w:rPr>
          <w:rFonts w:cs="Arial"/>
          <w:sz w:val="14"/>
        </w:rPr>
      </w:pPr>
      <w:r w:rsidRPr="008E2887">
        <w:rPr>
          <w:rFonts w:cs="Arial"/>
          <w:sz w:val="14"/>
        </w:rPr>
        <w:t xml:space="preserve">But there’s </w:t>
      </w:r>
      <w:r w:rsidRPr="008E2887">
        <w:rPr>
          <w:rStyle w:val="StyleUnderline"/>
          <w:rFonts w:cs="Arial"/>
        </w:rPr>
        <w:t>a more troubling possibility</w:t>
      </w:r>
      <w:r w:rsidRPr="008E2887">
        <w:rPr>
          <w:rFonts w:cs="Arial"/>
          <w:sz w:val="14"/>
        </w:rPr>
        <w:t xml:space="preserve">. Maybe </w:t>
      </w:r>
      <w:r w:rsidRPr="008E2887">
        <w:rPr>
          <w:rStyle w:val="StyleUnderline"/>
          <w:rFonts w:cs="Arial"/>
        </w:rPr>
        <w:t>something has changed about the nature of innovation</w:t>
      </w:r>
      <w:r w:rsidRPr="008E2887">
        <w:rPr>
          <w:rFonts w:cs="Arial"/>
          <w:sz w:val="14"/>
        </w:rPr>
        <w:t>, at least in software.</w:t>
      </w:r>
    </w:p>
    <w:p w14:paraId="4E32F0FC" w14:textId="77777777" w:rsidR="00E81FA0" w:rsidRPr="008E2887" w:rsidRDefault="00E81FA0" w:rsidP="00E81FA0">
      <w:pPr>
        <w:rPr>
          <w:rFonts w:cs="Arial"/>
          <w:sz w:val="14"/>
        </w:rPr>
      </w:pPr>
      <w:r w:rsidRPr="008E2887">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E2887">
        <w:rPr>
          <w:rStyle w:val="StyleUnderline"/>
          <w:rFonts w:cs="Arial"/>
        </w:rPr>
        <w:t xml:space="preserve">best thing you could be in Silicon Valley was a founder, and the </w:t>
      </w:r>
      <w:r w:rsidRPr="008E2887">
        <w:rPr>
          <w:rStyle w:val="StyleUnderline"/>
          <w:rFonts w:cs="Arial"/>
          <w:highlight w:val="cyan"/>
        </w:rPr>
        <w:t>best thing a founder could</w:t>
      </w:r>
      <w:r w:rsidRPr="008E2887">
        <w:rPr>
          <w:rStyle w:val="StyleUnderline"/>
          <w:rFonts w:cs="Arial"/>
        </w:rPr>
        <w:t xml:space="preserve"> do </w:t>
      </w:r>
      <w:r w:rsidRPr="008E2887">
        <w:rPr>
          <w:rStyle w:val="StyleUnderline"/>
          <w:rFonts w:cs="Arial"/>
          <w:highlight w:val="cyan"/>
        </w:rPr>
        <w:t>was supercede</w:t>
      </w:r>
      <w:r w:rsidRPr="008E2887">
        <w:rPr>
          <w:rStyle w:val="StyleUnderline"/>
          <w:rFonts w:cs="Arial"/>
        </w:rPr>
        <w:t xml:space="preserve"> those who came before</w:t>
      </w:r>
      <w:r w:rsidRPr="008E2887">
        <w:rPr>
          <w:rFonts w:cs="Arial"/>
          <w:sz w:val="14"/>
        </w:rPr>
        <w:t>.</w:t>
      </w:r>
    </w:p>
    <w:p w14:paraId="1353C153" w14:textId="77777777" w:rsidR="00E81FA0" w:rsidRPr="008E2887" w:rsidRDefault="00E81FA0" w:rsidP="00E81FA0">
      <w:pPr>
        <w:rPr>
          <w:rFonts w:cs="Arial"/>
          <w:sz w:val="14"/>
        </w:rPr>
      </w:pPr>
      <w:r w:rsidRPr="008E2887">
        <w:rPr>
          <w:rFonts w:cs="Arial"/>
          <w:sz w:val="14"/>
        </w:rPr>
        <w:t xml:space="preserve">The </w:t>
      </w:r>
      <w:r w:rsidRPr="008E2887">
        <w:rPr>
          <w:rStyle w:val="StyleUnderline"/>
          <w:rFonts w:cs="Arial"/>
        </w:rPr>
        <w:t xml:space="preserve">newest generation of </w:t>
      </w:r>
      <w:r w:rsidRPr="008E2887">
        <w:rPr>
          <w:rStyle w:val="StyleUnderline"/>
          <w:rFonts w:cs="Arial"/>
          <w:highlight w:val="cyan"/>
        </w:rPr>
        <w:t>companies</w:t>
      </w:r>
      <w:r w:rsidRPr="008E2887">
        <w:rPr>
          <w:rStyle w:val="StyleUnderline"/>
          <w:rFonts w:cs="Arial"/>
        </w:rPr>
        <w:t xml:space="preserve"> has </w:t>
      </w:r>
      <w:r w:rsidRPr="008E2887">
        <w:rPr>
          <w:rStyle w:val="Emphasis"/>
          <w:highlight w:val="cyan"/>
        </w:rPr>
        <w:t>not</w:t>
      </w:r>
      <w:r w:rsidRPr="008E2887">
        <w:rPr>
          <w:rStyle w:val="StyleUnderline"/>
          <w:rFonts w:cs="Arial"/>
        </w:rPr>
        <w:t xml:space="preserve"> been </w:t>
      </w:r>
      <w:r w:rsidRPr="008E2887">
        <w:rPr>
          <w:rStyle w:val="Emphasis"/>
          <w:highlight w:val="cyan"/>
        </w:rPr>
        <w:t>able</w:t>
      </w:r>
      <w:r w:rsidRPr="008E2887">
        <w:rPr>
          <w:rStyle w:val="StyleUnderline"/>
          <w:rFonts w:cs="Arial"/>
          <w:highlight w:val="cyan"/>
        </w:rPr>
        <w:t xml:space="preserve"> to </w:t>
      </w:r>
      <w:r w:rsidRPr="008E2887">
        <w:rPr>
          <w:rStyle w:val="Emphasis"/>
          <w:highlight w:val="cyan"/>
        </w:rPr>
        <w:t>fulfill</w:t>
      </w:r>
      <w:r w:rsidRPr="008E2887">
        <w:rPr>
          <w:rStyle w:val="StyleUnderline"/>
          <w:rFonts w:cs="Arial"/>
        </w:rPr>
        <w:t xml:space="preserve"> the latter half of </w:t>
      </w:r>
      <w:r w:rsidRPr="008E2887">
        <w:rPr>
          <w:rStyle w:val="StyleUnderline"/>
          <w:rFonts w:cs="Arial"/>
          <w:highlight w:val="cyan"/>
        </w:rPr>
        <w:t>that</w:t>
      </w:r>
      <w:r w:rsidRPr="008E2887">
        <w:rPr>
          <w:rStyle w:val="StyleUnderline"/>
          <w:rFonts w:cs="Arial"/>
        </w:rPr>
        <w:t xml:space="preserve"> </w:t>
      </w:r>
      <w:r w:rsidRPr="008E2887">
        <w:rPr>
          <w:rStyle w:val="Emphasis"/>
        </w:rPr>
        <w:t>prophecy</w:t>
      </w:r>
      <w:r w:rsidRPr="008E2887">
        <w:rPr>
          <w:rFonts w:cs="Arial"/>
          <w:sz w:val="14"/>
        </w:rPr>
        <w:t xml:space="preserve">. It’s </w:t>
      </w:r>
      <w:r w:rsidRPr="008E2887">
        <w:rPr>
          <w:rStyle w:val="StyleUnderline"/>
          <w:rFonts w:cs="Arial"/>
        </w:rPr>
        <w:t>more difficult to dislodge the elder companies, which have grown ever more entrenched and valuable</w:t>
      </w:r>
      <w:r w:rsidRPr="008E2887">
        <w:rPr>
          <w:rFonts w:cs="Arial"/>
          <w:sz w:val="14"/>
        </w:rPr>
        <w:t xml:space="preserve">. </w:t>
      </w:r>
      <w:r w:rsidRPr="008E2887">
        <w:rPr>
          <w:rStyle w:val="StyleUnderline"/>
          <w:rFonts w:cs="Arial"/>
        </w:rPr>
        <w:t>CB Insights, a research firm</w:t>
      </w:r>
      <w:r w:rsidRPr="008E2887">
        <w:rPr>
          <w:rFonts w:cs="Arial"/>
          <w:sz w:val="14"/>
        </w:rPr>
        <w:t xml:space="preserve">, recently </w:t>
      </w:r>
      <w:r w:rsidRPr="008E2887">
        <w:rPr>
          <w:rStyle w:val="StyleUnderline"/>
          <w:rFonts w:cs="Arial"/>
        </w:rPr>
        <w:t>added up</w:t>
      </w:r>
      <w:r w:rsidRPr="008E2887">
        <w:rPr>
          <w:rFonts w:cs="Arial"/>
          <w:sz w:val="14"/>
        </w:rPr>
        <w:t xml:space="preserve"> the (likely inflated</w:t>
      </w:r>
      <w:r w:rsidRPr="008E2887">
        <w:rPr>
          <w:rStyle w:val="StyleUnderline"/>
          <w:rFonts w:cs="Arial"/>
        </w:rPr>
        <w:t xml:space="preserve">) value of </w:t>
      </w:r>
      <w:r w:rsidRPr="008E2887">
        <w:rPr>
          <w:rStyle w:val="Emphasis"/>
          <w:highlight w:val="cyan"/>
        </w:rPr>
        <w:t>all</w:t>
      </w:r>
      <w:r w:rsidRPr="008E2887">
        <w:rPr>
          <w:rStyle w:val="StyleUnderline"/>
          <w:rFonts w:cs="Arial"/>
        </w:rPr>
        <w:t xml:space="preserve"> 439 “</w:t>
      </w:r>
      <w:r w:rsidRPr="008E2887">
        <w:rPr>
          <w:rStyle w:val="StyleUnderline"/>
          <w:rFonts w:cs="Arial"/>
          <w:highlight w:val="cyan"/>
        </w:rPr>
        <w:t>unicorns</w:t>
      </w:r>
      <w:r w:rsidRPr="008E2887">
        <w:rPr>
          <w:rStyle w:val="StyleUnderline"/>
          <w:rFonts w:cs="Arial"/>
        </w:rPr>
        <w:t>”—</w:t>
      </w:r>
      <w:r w:rsidRPr="008E2887">
        <w:rPr>
          <w:rStyle w:val="Emphasis"/>
        </w:rPr>
        <w:t>start-ups</w:t>
      </w:r>
      <w:r w:rsidRPr="008E2887">
        <w:rPr>
          <w:rStyle w:val="StyleUnderline"/>
          <w:rFonts w:cs="Arial"/>
        </w:rPr>
        <w:t xml:space="preserve"> that investors have valued at more than $1 billion</w:t>
      </w:r>
      <w:r w:rsidRPr="008E2887">
        <w:rPr>
          <w:rFonts w:cs="Arial"/>
          <w:sz w:val="14"/>
        </w:rPr>
        <w:t xml:space="preserve">—in the world. </w:t>
      </w:r>
      <w:r w:rsidRPr="008E2887">
        <w:rPr>
          <w:rStyle w:val="StyleUnderline"/>
          <w:rFonts w:cs="Arial"/>
        </w:rPr>
        <w:t xml:space="preserve">It </w:t>
      </w:r>
      <w:r w:rsidRPr="008E2887">
        <w:rPr>
          <w:rStyle w:val="StyleUnderline"/>
          <w:rFonts w:cs="Arial"/>
          <w:highlight w:val="cyan"/>
        </w:rPr>
        <w:t>got roughly</w:t>
      </w:r>
      <w:r w:rsidRPr="008E2887">
        <w:rPr>
          <w:rStyle w:val="StyleUnderline"/>
          <w:rFonts w:cs="Arial"/>
        </w:rPr>
        <w:t xml:space="preserve"> $1.3 trillion, or about </w:t>
      </w:r>
      <w:r w:rsidRPr="008E2887">
        <w:rPr>
          <w:rStyle w:val="Emphasis"/>
          <w:highlight w:val="cyan"/>
        </w:rPr>
        <w:t>one Apple’s worth</w:t>
      </w:r>
      <w:r w:rsidRPr="008E2887">
        <w:rPr>
          <w:rStyle w:val="StyleUnderline"/>
          <w:rFonts w:cs="Arial"/>
          <w:highlight w:val="cyan"/>
        </w:rPr>
        <w:t xml:space="preserve"> of market value</w:t>
      </w:r>
      <w:r w:rsidRPr="008E2887">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0F2C5576" w14:textId="77777777" w:rsidR="00E81FA0" w:rsidRPr="008E2887" w:rsidRDefault="00E81FA0" w:rsidP="00E81FA0">
      <w:pPr>
        <w:rPr>
          <w:rFonts w:cs="Arial"/>
          <w:sz w:val="14"/>
        </w:rPr>
      </w:pPr>
      <w:r w:rsidRPr="008E2887">
        <w:rPr>
          <w:rFonts w:cs="Arial"/>
          <w:sz w:val="14"/>
        </w:rPr>
        <w:t xml:space="preserve">For start-ups not on the unicorn list—and even for many that are—the chance that they will have an initial public offering and remain independent is small. That means the </w:t>
      </w:r>
      <w:r w:rsidRPr="008E2887">
        <w:rPr>
          <w:rStyle w:val="StyleUnderline"/>
          <w:rFonts w:cs="Arial"/>
        </w:rPr>
        <w:t>only way their investors will get their money out will be via an acquisition by one of the large companies</w:t>
      </w:r>
      <w:r w:rsidRPr="008E2887">
        <w:rPr>
          <w:rFonts w:cs="Arial"/>
          <w:sz w:val="14"/>
        </w:rPr>
        <w:t>. Google, Facebook, and their ilk “have become enormous by swallowing small companies, so the network is no longer the network but the octopus,” Margaret O’Mara, a historian at the University of Washington, told me.</w:t>
      </w:r>
    </w:p>
    <w:p w14:paraId="32D74E35" w14:textId="77777777" w:rsidR="00E81FA0" w:rsidRPr="008E2887" w:rsidRDefault="00E81FA0" w:rsidP="00E81FA0">
      <w:pPr>
        <w:rPr>
          <w:rFonts w:cs="Arial"/>
          <w:sz w:val="14"/>
        </w:rPr>
      </w:pPr>
      <w:r w:rsidRPr="008E2887">
        <w:rPr>
          <w:rStyle w:val="StyleUnderline"/>
          <w:rFonts w:cs="Arial"/>
        </w:rPr>
        <w:t>This could alter the course of technological development</w:t>
      </w:r>
      <w:r w:rsidRPr="008E2887">
        <w:rPr>
          <w:rFonts w:cs="Arial"/>
          <w:sz w:val="14"/>
        </w:rPr>
        <w:t xml:space="preserve">, not just corporate structures. Quantitative research suggests </w:t>
      </w:r>
      <w:r w:rsidRPr="008E2887">
        <w:rPr>
          <w:rFonts w:cs="Arial"/>
          <w:sz w:val="14"/>
          <w:highlight w:val="cyan"/>
        </w:rPr>
        <w:t xml:space="preserve">that </w:t>
      </w:r>
      <w:r w:rsidRPr="008E2887">
        <w:rPr>
          <w:rStyle w:val="StyleUnderline"/>
          <w:rFonts w:cs="Arial"/>
          <w:highlight w:val="cyan"/>
        </w:rPr>
        <w:t>big companies do different kinds of R&amp;D</w:t>
      </w:r>
      <w:r w:rsidRPr="008E2887">
        <w:rPr>
          <w:rFonts w:cs="Arial"/>
          <w:sz w:val="14"/>
        </w:rPr>
        <w:t xml:space="preserve"> than their more modest counterparts</w:t>
      </w:r>
      <w:r w:rsidRPr="008E2887">
        <w:rPr>
          <w:rFonts w:cs="Arial"/>
          <w:sz w:val="14"/>
          <w:highlight w:val="cyan"/>
        </w:rPr>
        <w:t xml:space="preserve">. </w:t>
      </w:r>
      <w:r w:rsidRPr="008E2887">
        <w:rPr>
          <w:rStyle w:val="StyleUnderline"/>
          <w:rFonts w:cs="Arial"/>
          <w:highlight w:val="cyan"/>
        </w:rPr>
        <w:t>Instead of</w:t>
      </w:r>
      <w:r w:rsidRPr="008E2887">
        <w:rPr>
          <w:rStyle w:val="StyleUnderline"/>
          <w:rFonts w:cs="Arial"/>
        </w:rPr>
        <w:t xml:space="preserve"> coming up with </w:t>
      </w:r>
      <w:r w:rsidRPr="008E2887">
        <w:rPr>
          <w:rStyle w:val="Emphasis"/>
          <w:highlight w:val="cyan"/>
        </w:rPr>
        <w:t>new products</w:t>
      </w:r>
      <w:r w:rsidRPr="008E2887">
        <w:rPr>
          <w:rStyle w:val="StyleUnderline"/>
          <w:rFonts w:cs="Arial"/>
        </w:rPr>
        <w:t xml:space="preserve">, </w:t>
      </w:r>
      <w:r w:rsidRPr="008E2887">
        <w:rPr>
          <w:rStyle w:val="StyleUnderline"/>
          <w:rFonts w:cs="Arial"/>
          <w:highlight w:val="cyan"/>
        </w:rPr>
        <w:t xml:space="preserve">they come up with </w:t>
      </w:r>
      <w:r w:rsidRPr="008E2887">
        <w:rPr>
          <w:rStyle w:val="Emphasis"/>
          <w:highlight w:val="cyan"/>
        </w:rPr>
        <w:t>process improvements</w:t>
      </w:r>
      <w:r w:rsidRPr="008E2887">
        <w:rPr>
          <w:rStyle w:val="StyleUnderline"/>
          <w:rFonts w:cs="Arial"/>
        </w:rPr>
        <w:t>.</w:t>
      </w:r>
      <w:r w:rsidRPr="008E2887">
        <w:rPr>
          <w:rFonts w:cs="Arial"/>
          <w:sz w:val="14"/>
        </w:rPr>
        <w:t xml:space="preserve"> “</w:t>
      </w:r>
      <w:r w:rsidRPr="008E2887">
        <w:rPr>
          <w:rStyle w:val="StyleUnderline"/>
          <w:rFonts w:cs="Arial"/>
        </w:rPr>
        <w:t>If the nature of innovation is distorted toward selling to an incumbent, you’re going to get more feature-driven innovation rather than systemic disruption</w:t>
      </w:r>
      <w:r w:rsidRPr="008E2887">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08E025E4" w14:textId="77777777" w:rsidR="00E81FA0" w:rsidRPr="008E2887" w:rsidRDefault="00E81FA0" w:rsidP="00E81FA0">
      <w:pPr>
        <w:rPr>
          <w:rFonts w:cs="Arial"/>
          <w:sz w:val="14"/>
        </w:rPr>
      </w:pPr>
      <w:r w:rsidRPr="008E2887">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E2887">
        <w:rPr>
          <w:rStyle w:val="StyleUnderline"/>
          <w:rFonts w:cs="Arial"/>
          <w:highlight w:val="cyan"/>
        </w:rPr>
        <w:t xml:space="preserve">During the </w:t>
      </w:r>
      <w:r w:rsidRPr="008E2887">
        <w:rPr>
          <w:rStyle w:val="Emphasis"/>
          <w:highlight w:val="cyan"/>
        </w:rPr>
        <w:t>Cold War</w:t>
      </w:r>
      <w:r w:rsidRPr="008E2887">
        <w:rPr>
          <w:rStyle w:val="StyleUnderline"/>
          <w:rFonts w:cs="Arial"/>
        </w:rPr>
        <w:t xml:space="preserve">, the </w:t>
      </w:r>
      <w:r w:rsidRPr="008E2887">
        <w:rPr>
          <w:rStyle w:val="Emphasis"/>
          <w:highlight w:val="cyan"/>
        </w:rPr>
        <w:t>U.S. gov</w:t>
      </w:r>
      <w:r w:rsidRPr="008E2887">
        <w:rPr>
          <w:rStyle w:val="StyleUnderline"/>
          <w:rFonts w:cs="Arial"/>
        </w:rPr>
        <w:t xml:space="preserve">ernment </w:t>
      </w:r>
      <w:r w:rsidRPr="008E2887">
        <w:rPr>
          <w:rStyle w:val="Emphasis"/>
          <w:highlight w:val="cyan"/>
        </w:rPr>
        <w:t>pushed research</w:t>
      </w:r>
      <w:r w:rsidRPr="008E2887">
        <w:rPr>
          <w:rStyle w:val="Emphasis"/>
        </w:rPr>
        <w:t xml:space="preserve"> dollars</w:t>
      </w:r>
      <w:r w:rsidRPr="008E2887">
        <w:rPr>
          <w:rStyle w:val="StyleUnderline"/>
          <w:rFonts w:cs="Arial"/>
        </w:rPr>
        <w:t xml:space="preserve"> </w:t>
      </w:r>
      <w:r w:rsidRPr="008E2887">
        <w:rPr>
          <w:rStyle w:val="StyleUnderline"/>
          <w:rFonts w:cs="Arial"/>
          <w:highlight w:val="cyan"/>
        </w:rPr>
        <w:t>through</w:t>
      </w:r>
      <w:r w:rsidRPr="008E2887">
        <w:rPr>
          <w:rStyle w:val="StyleUnderline"/>
          <w:rFonts w:cs="Arial"/>
        </w:rPr>
        <w:t xml:space="preserve"> a select few major research </w:t>
      </w:r>
      <w:r w:rsidRPr="008E2887">
        <w:rPr>
          <w:rStyle w:val="Emphasis"/>
          <w:highlight w:val="cyan"/>
        </w:rPr>
        <w:t>universities</w:t>
      </w:r>
      <w:r w:rsidRPr="008E2887">
        <w:rPr>
          <w:rStyle w:val="StyleUnderline"/>
          <w:rFonts w:cs="Arial"/>
        </w:rPr>
        <w:t xml:space="preserve"> such as Stanford. Local companies directly benefited from this largesse, in terms of </w:t>
      </w:r>
      <w:r w:rsidRPr="008E2887">
        <w:rPr>
          <w:rStyle w:val="StyleUnderline"/>
          <w:rFonts w:cs="Arial"/>
          <w:highlight w:val="cyan"/>
        </w:rPr>
        <w:t>both</w:t>
      </w:r>
      <w:r w:rsidRPr="008E2887">
        <w:rPr>
          <w:rStyle w:val="StyleUnderline"/>
          <w:rFonts w:cs="Arial"/>
        </w:rPr>
        <w:t xml:space="preserve"> the </w:t>
      </w:r>
      <w:r w:rsidRPr="008E2887">
        <w:rPr>
          <w:rStyle w:val="Emphasis"/>
          <w:highlight w:val="cyan"/>
        </w:rPr>
        <w:t>funding</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w:t>
      </w:r>
      <w:r w:rsidRPr="008E2887">
        <w:rPr>
          <w:rStyle w:val="Emphasis"/>
        </w:rPr>
        <w:t>concentration</w:t>
      </w:r>
      <w:r w:rsidRPr="008E2887">
        <w:rPr>
          <w:rStyle w:val="StyleUnderline"/>
          <w:rFonts w:cs="Arial"/>
        </w:rPr>
        <w:t xml:space="preserve"> of </w:t>
      </w:r>
      <w:r w:rsidRPr="008E2887">
        <w:rPr>
          <w:rStyle w:val="Emphasis"/>
          <w:highlight w:val="cyan"/>
        </w:rPr>
        <w:t>talent</w:t>
      </w:r>
      <w:r w:rsidRPr="008E2887">
        <w:rPr>
          <w:rStyle w:val="StyleUnderline"/>
          <w:rFonts w:cs="Arial"/>
        </w:rPr>
        <w:t xml:space="preserve"> around Palo Alto. It wasn’t until the 1970s that the military-industrial beginnings of the technology industry gave way to a different understanding of how to make change in the world</w:t>
      </w:r>
      <w:r w:rsidRPr="008E2887">
        <w:rPr>
          <w:rFonts w:cs="Arial"/>
          <w:sz w:val="14"/>
        </w:rPr>
        <w:t>.</w:t>
      </w:r>
    </w:p>
    <w:p w14:paraId="1A1A5F1E" w14:textId="77777777" w:rsidR="00E81FA0" w:rsidRPr="008E2887" w:rsidRDefault="00E81FA0" w:rsidP="00E81FA0">
      <w:pPr>
        <w:rPr>
          <w:rFonts w:cs="Arial"/>
          <w:sz w:val="14"/>
        </w:rPr>
      </w:pPr>
      <w:r w:rsidRPr="008E2887">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00BFB9B9" w14:textId="77777777" w:rsidR="00E81FA0" w:rsidRPr="008E2887" w:rsidRDefault="00E81FA0" w:rsidP="00E81FA0">
      <w:pPr>
        <w:rPr>
          <w:rFonts w:cs="Arial"/>
          <w:sz w:val="14"/>
        </w:rPr>
      </w:pPr>
      <w:r w:rsidRPr="008E2887">
        <w:rPr>
          <w:rStyle w:val="StyleUnderline"/>
          <w:rFonts w:cs="Arial"/>
          <w:highlight w:val="cyan"/>
        </w:rPr>
        <w:t>This led</w:t>
      </w:r>
      <w:r w:rsidRPr="008E2887">
        <w:rPr>
          <w:rStyle w:val="StyleUnderline"/>
          <w:rFonts w:cs="Arial"/>
        </w:rPr>
        <w:t xml:space="preserve"> people </w:t>
      </w:r>
      <w:r w:rsidRPr="008E2887">
        <w:rPr>
          <w:rStyle w:val="StyleUnderline"/>
          <w:rFonts w:cs="Arial"/>
          <w:highlight w:val="cyan"/>
        </w:rPr>
        <w:t>to</w:t>
      </w:r>
      <w:r w:rsidRPr="008E2887">
        <w:rPr>
          <w:rStyle w:val="StyleUnderline"/>
          <w:rFonts w:cs="Arial"/>
        </w:rPr>
        <w:t xml:space="preserve"> take </w:t>
      </w:r>
      <w:r w:rsidRPr="008E2887">
        <w:rPr>
          <w:rStyle w:val="Emphasis"/>
          <w:highlight w:val="cyan"/>
        </w:rPr>
        <w:t>risks</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launch </w:t>
      </w:r>
      <w:r w:rsidRPr="008E2887">
        <w:rPr>
          <w:rStyle w:val="Emphasis"/>
          <w:highlight w:val="cyan"/>
        </w:rPr>
        <w:t>new projects and firms</w:t>
      </w:r>
      <w:r w:rsidRPr="008E2887">
        <w:rPr>
          <w:rStyle w:val="StyleUnderline"/>
          <w:rFonts w:cs="Arial"/>
        </w:rPr>
        <w:t>. Entrepreneurs from all over the world migrated to a place where people understood why they wanted to start companies</w:t>
      </w:r>
      <w:r w:rsidRPr="008E2887">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5644AE0B" w14:textId="77777777" w:rsidR="00E81FA0" w:rsidRPr="008E2887" w:rsidRDefault="00E81FA0" w:rsidP="00E81FA0">
      <w:pPr>
        <w:rPr>
          <w:rFonts w:cs="Arial"/>
          <w:sz w:val="14"/>
        </w:rPr>
      </w:pPr>
      <w:r w:rsidRPr="008E2887">
        <w:rPr>
          <w:rStyle w:val="StyleUnderline"/>
          <w:rFonts w:cs="Arial"/>
        </w:rPr>
        <w:t>Now, of course, “the mainframe” has been replaced by the cloud</w:t>
      </w:r>
      <w:r w:rsidRPr="008E2887">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23D5D2E9" w14:textId="77777777" w:rsidR="00E81FA0" w:rsidRPr="004B3A1E" w:rsidRDefault="00E81FA0" w:rsidP="00E81FA0">
      <w:pPr>
        <w:rPr>
          <w:u w:val="single"/>
        </w:rPr>
      </w:pPr>
    </w:p>
    <w:p w14:paraId="5D08FDB3" w14:textId="77777777" w:rsidR="00E81FA0" w:rsidRPr="008154AF" w:rsidRDefault="00E81FA0" w:rsidP="00E81FA0">
      <w:pPr>
        <w:pStyle w:val="Heading4"/>
        <w:rPr>
          <w:rFonts w:asciiTheme="majorHAnsi" w:hAnsiTheme="majorHAnsi" w:cstheme="majorHAnsi"/>
        </w:rPr>
      </w:pPr>
      <w:r w:rsidRPr="00655BB4">
        <w:rPr>
          <w:rFonts w:asciiTheme="majorHAnsi" w:hAnsiTheme="majorHAnsi" w:cstheme="majorHAnsi"/>
        </w:rPr>
        <w:t>6---</w:t>
      </w:r>
      <w:r w:rsidRPr="008154AF">
        <w:rPr>
          <w:rFonts w:asciiTheme="majorHAnsi" w:hAnsiTheme="majorHAnsi" w:cstheme="majorHAnsi"/>
          <w:u w:val="single"/>
        </w:rPr>
        <w:t>No link</w:t>
      </w:r>
      <w:r w:rsidRPr="008154AF">
        <w:rPr>
          <w:rFonts w:asciiTheme="majorHAnsi" w:hAnsiTheme="majorHAnsi" w:cstheme="majorHAnsi"/>
        </w:rPr>
        <w:t xml:space="preserve"> and big-tech companies </w:t>
      </w:r>
      <w:r w:rsidRPr="008154AF">
        <w:rPr>
          <w:rFonts w:asciiTheme="majorHAnsi" w:hAnsiTheme="majorHAnsi" w:cstheme="majorHAnsi"/>
          <w:u w:val="single"/>
        </w:rPr>
        <w:t>aren’t key</w:t>
      </w:r>
      <w:r w:rsidRPr="008154AF">
        <w:rPr>
          <w:rFonts w:asciiTheme="majorHAnsi" w:hAnsiTheme="majorHAnsi" w:cstheme="majorHAnsi"/>
        </w:rPr>
        <w:t>.</w:t>
      </w:r>
    </w:p>
    <w:p w14:paraId="3CF999B0" w14:textId="77777777" w:rsidR="00E81FA0" w:rsidRPr="0019240D" w:rsidRDefault="00E81FA0" w:rsidP="00E81FA0">
      <w:r w:rsidRPr="0019240D">
        <w:t xml:space="preserve">Ganesh </w:t>
      </w:r>
      <w:r w:rsidRPr="0019240D">
        <w:rPr>
          <w:rStyle w:val="Style13ptBold"/>
        </w:rPr>
        <w:t>Sitaraman 20.</w:t>
      </w:r>
      <w:r w:rsidRPr="0019240D">
        <w:t xml:space="preserve"> Professor. “The National Security Case for Breaking Up Big Tech” Vanderbilt University Law School. 2020. </w:t>
      </w:r>
      <w:hyperlink r:id="rId29" w:history="1">
        <w:r w:rsidRPr="0019240D">
          <w:t>https://poseidon01.ssrn.com/delivery.php?ID=663088101094067111125109085097113006019074041037048078090069008097017004119004010122107117023039103016043127077017079016077008031015032054022020121019008102008007010086011000024110101003093009026125020004074123005019020029106079113089098073024122005&amp;EXT=pdf&amp;INDEX=TRUE</w:t>
        </w:r>
      </w:hyperlink>
    </w:p>
    <w:p w14:paraId="4E89D0B9" w14:textId="77777777" w:rsidR="00E81FA0" w:rsidRPr="008154AF" w:rsidRDefault="00E81FA0" w:rsidP="00E81FA0">
      <w:pPr>
        <w:rPr>
          <w:rFonts w:asciiTheme="majorHAnsi" w:hAnsiTheme="majorHAnsi" w:cstheme="majorHAnsi"/>
          <w:u w:val="single"/>
        </w:rPr>
      </w:pPr>
      <w:r w:rsidRPr="008154AF">
        <w:rPr>
          <w:rFonts w:asciiTheme="majorHAnsi" w:hAnsiTheme="majorHAnsi" w:cstheme="majorHAnsi"/>
          <w:u w:val="single"/>
        </w:rPr>
        <w:t>Some might argue that robotics, AI, and quantum computing are so resource-intensive that an ecosystem of smaller companies engaged in fierce competition would mean that no company would have the resources available to invest in those next-generation technologies</w:t>
      </w:r>
      <w:r w:rsidRPr="008154AF">
        <w:rPr>
          <w:rFonts w:asciiTheme="majorHAnsi" w:hAnsiTheme="majorHAnsi" w:cstheme="majorHAnsi"/>
          <w:sz w:val="14"/>
        </w:rPr>
        <w:t xml:space="preserve">. There are a few responses to this argument. First, </w:t>
      </w:r>
      <w:r w:rsidRPr="005428DF">
        <w:rPr>
          <w:rFonts w:asciiTheme="majorHAnsi" w:hAnsiTheme="majorHAnsi" w:cstheme="majorHAnsi"/>
          <w:highlight w:val="cyan"/>
          <w:u w:val="single"/>
        </w:rPr>
        <w:t>it is not clear</w:t>
      </w:r>
      <w:r w:rsidRPr="008154AF">
        <w:rPr>
          <w:rFonts w:asciiTheme="majorHAnsi" w:hAnsiTheme="majorHAnsi" w:cstheme="majorHAnsi"/>
          <w:u w:val="single"/>
        </w:rPr>
        <w:t xml:space="preserve"> that </w:t>
      </w:r>
      <w:r w:rsidRPr="005428DF">
        <w:rPr>
          <w:rFonts w:asciiTheme="majorHAnsi" w:hAnsiTheme="majorHAnsi" w:cstheme="majorHAnsi"/>
          <w:highlight w:val="cyan"/>
          <w:u w:val="single"/>
        </w:rPr>
        <w:t>breaking up</w:t>
      </w:r>
      <w:r w:rsidRPr="008154AF">
        <w:rPr>
          <w:rFonts w:asciiTheme="majorHAnsi" w:hAnsiTheme="majorHAnsi" w:cstheme="majorHAnsi"/>
          <w:u w:val="single"/>
        </w:rPr>
        <w:t xml:space="preserve"> and regulating </w:t>
      </w:r>
      <w:r w:rsidRPr="005428DF">
        <w:rPr>
          <w:rFonts w:asciiTheme="majorHAnsi" w:hAnsiTheme="majorHAnsi" w:cstheme="majorHAnsi"/>
          <w:highlight w:val="cyan"/>
          <w:u w:val="single"/>
        </w:rPr>
        <w:t xml:space="preserve">big tech would </w:t>
      </w:r>
      <w:r w:rsidRPr="005428DF">
        <w:rPr>
          <w:rFonts w:asciiTheme="majorHAnsi" w:hAnsiTheme="majorHAnsi" w:cstheme="majorHAnsi"/>
          <w:b/>
          <w:bCs/>
          <w:highlight w:val="cyan"/>
          <w:u w:val="single"/>
        </w:rPr>
        <w:t>prevent those firms from having</w:t>
      </w:r>
      <w:r w:rsidRPr="008154AF">
        <w:rPr>
          <w:rFonts w:asciiTheme="majorHAnsi" w:hAnsiTheme="majorHAnsi" w:cstheme="majorHAnsi"/>
          <w:b/>
          <w:bCs/>
          <w:u w:val="single"/>
        </w:rPr>
        <w:t xml:space="preserve"> the </w:t>
      </w:r>
      <w:r w:rsidRPr="005428DF">
        <w:rPr>
          <w:rFonts w:asciiTheme="majorHAnsi" w:hAnsiTheme="majorHAnsi" w:cstheme="majorHAnsi"/>
          <w:b/>
          <w:bCs/>
          <w:highlight w:val="cyan"/>
          <w:u w:val="single"/>
        </w:rPr>
        <w:t>considerable resources</w:t>
      </w:r>
      <w:r w:rsidRPr="005428DF">
        <w:rPr>
          <w:rFonts w:asciiTheme="majorHAnsi" w:hAnsiTheme="majorHAnsi" w:cstheme="majorHAnsi"/>
          <w:highlight w:val="cyan"/>
          <w:u w:val="single"/>
        </w:rPr>
        <w:t xml:space="preserve"> to develop </w:t>
      </w:r>
      <w:r w:rsidRPr="008154AF">
        <w:rPr>
          <w:rFonts w:asciiTheme="majorHAnsi" w:hAnsiTheme="majorHAnsi" w:cstheme="majorHAnsi"/>
          <w:u w:val="single"/>
        </w:rPr>
        <w:t xml:space="preserve">the </w:t>
      </w:r>
      <w:r w:rsidRPr="005428DF">
        <w:rPr>
          <w:rFonts w:asciiTheme="majorHAnsi" w:hAnsiTheme="majorHAnsi" w:cstheme="majorHAnsi"/>
          <w:highlight w:val="cyan"/>
          <w:u w:val="single"/>
        </w:rPr>
        <w:t>tech</w:t>
      </w:r>
      <w:r w:rsidRPr="008154AF">
        <w:rPr>
          <w:rFonts w:asciiTheme="majorHAnsi" w:hAnsiTheme="majorHAnsi" w:cstheme="majorHAnsi"/>
          <w:u w:val="single"/>
        </w:rPr>
        <w:t xml:space="preserve">nologies </w:t>
      </w:r>
      <w:r w:rsidRPr="005428DF">
        <w:rPr>
          <w:rFonts w:asciiTheme="majorHAnsi" w:hAnsiTheme="majorHAnsi" w:cstheme="majorHAnsi"/>
          <w:highlight w:val="cyan"/>
          <w:u w:val="single"/>
        </w:rPr>
        <w:t>of the future</w:t>
      </w:r>
      <w:r w:rsidRPr="008154AF">
        <w:rPr>
          <w:rFonts w:asciiTheme="majorHAnsi" w:hAnsiTheme="majorHAnsi" w:cstheme="majorHAnsi"/>
          <w:u w:val="single"/>
        </w:rPr>
        <w:t>.</w:t>
      </w:r>
      <w:r w:rsidRPr="008154AF">
        <w:rPr>
          <w:rFonts w:asciiTheme="majorHAnsi" w:hAnsiTheme="majorHAnsi" w:cstheme="majorHAnsi"/>
          <w:sz w:val="14"/>
        </w:rPr>
        <w:t xml:space="preserve"> Facebook would still have billions of users, even without Instagram and WhatsApp, for example. Amazon’s platform would still have enormous market power. 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w:t>
      </w:r>
      <w:r w:rsidRPr="008154AF">
        <w:rPr>
          <w:rFonts w:asciiTheme="majorHAnsi" w:hAnsiTheme="majorHAnsi" w:cstheme="majorHAnsi"/>
          <w:u w:val="single"/>
        </w:rPr>
        <w:t>Given the emphasis that proponents of national champions place on research and development</w:t>
      </w:r>
      <w:r w:rsidRPr="008154AF">
        <w:rPr>
          <w:rFonts w:asciiTheme="majorHAnsi" w:hAnsiTheme="majorHAnsi" w:cstheme="majorHAnsi"/>
          <w:sz w:val="14"/>
        </w:rPr>
        <w:t xml:space="preserve">, it is worth noting that historically, as Mariana Mazzucato has argued, </w:t>
      </w:r>
      <w:r w:rsidRPr="005428DF">
        <w:rPr>
          <w:rFonts w:asciiTheme="majorHAnsi" w:hAnsiTheme="majorHAnsi" w:cstheme="majorHAnsi"/>
          <w:b/>
          <w:bCs/>
          <w:highlight w:val="cyan"/>
          <w:u w:val="single"/>
        </w:rPr>
        <w:t>government</w:t>
      </w:r>
      <w:r w:rsidRPr="005428DF">
        <w:rPr>
          <w:rFonts w:asciiTheme="majorHAnsi" w:hAnsiTheme="majorHAnsi" w:cstheme="majorHAnsi"/>
          <w:highlight w:val="cyan"/>
          <w:u w:val="single"/>
        </w:rPr>
        <w:t xml:space="preserve"> has been a significant driver of innovation</w:t>
      </w:r>
      <w:r w:rsidRPr="008154AF">
        <w:rPr>
          <w:rFonts w:asciiTheme="majorHAnsi" w:hAnsiTheme="majorHAnsi" w:cstheme="majorHAnsi"/>
          <w:u w:val="single"/>
        </w:rPr>
        <w:t xml:space="preserve"> through its research and development efforts.</w:t>
      </w:r>
      <w:r w:rsidRPr="008154AF">
        <w:rPr>
          <w:rFonts w:asciiTheme="majorHAnsi" w:hAnsiTheme="majorHAnsi" w:cstheme="majorHAnsi"/>
          <w:sz w:val="14"/>
        </w:rPr>
        <w:t xml:space="preserve">67 </w:t>
      </w:r>
      <w:r w:rsidRPr="008154AF">
        <w:rPr>
          <w:rFonts w:asciiTheme="majorHAnsi" w:hAnsiTheme="majorHAnsi" w:cstheme="majorHAnsi"/>
          <w:u w:val="single"/>
        </w:rPr>
        <w:t xml:space="preserve">Today, one could easily imagine the </w:t>
      </w:r>
      <w:r w:rsidRPr="008154AF">
        <w:rPr>
          <w:rFonts w:asciiTheme="majorHAnsi" w:hAnsiTheme="majorHAnsi" w:cstheme="majorHAnsi"/>
          <w:b/>
          <w:bCs/>
          <w:u w:val="single"/>
        </w:rPr>
        <w:t xml:space="preserve">government </w:t>
      </w:r>
      <w:r w:rsidRPr="005428DF">
        <w:rPr>
          <w:rFonts w:asciiTheme="majorHAnsi" w:hAnsiTheme="majorHAnsi" w:cstheme="majorHAnsi"/>
          <w:b/>
          <w:bCs/>
          <w:highlight w:val="cyan"/>
          <w:u w:val="single"/>
        </w:rPr>
        <w:t>spending</w:t>
      </w:r>
      <w:r w:rsidRPr="008154AF">
        <w:rPr>
          <w:rFonts w:asciiTheme="majorHAnsi" w:hAnsiTheme="majorHAnsi" w:cstheme="majorHAnsi"/>
          <w:b/>
          <w:bCs/>
          <w:u w:val="single"/>
        </w:rPr>
        <w:t xml:space="preserve"> considerable sums of money </w:t>
      </w:r>
      <w:r w:rsidRPr="005428DF">
        <w:rPr>
          <w:rFonts w:asciiTheme="majorHAnsi" w:hAnsiTheme="majorHAnsi" w:cstheme="majorHAnsi"/>
          <w:b/>
          <w:bCs/>
          <w:highlight w:val="cyan"/>
          <w:u w:val="single"/>
        </w:rPr>
        <w:t>on R&amp;D in a</w:t>
      </w:r>
      <w:r w:rsidRPr="008154AF">
        <w:rPr>
          <w:rFonts w:asciiTheme="majorHAnsi" w:hAnsiTheme="majorHAnsi" w:cstheme="majorHAnsi"/>
          <w:b/>
          <w:bCs/>
          <w:u w:val="single"/>
        </w:rPr>
        <w:t xml:space="preserve">rtificial </w:t>
      </w:r>
      <w:r w:rsidRPr="005428DF">
        <w:rPr>
          <w:rFonts w:asciiTheme="majorHAnsi" w:hAnsiTheme="majorHAnsi" w:cstheme="majorHAnsi"/>
          <w:b/>
          <w:bCs/>
          <w:highlight w:val="cyan"/>
          <w:u w:val="single"/>
        </w:rPr>
        <w:t>i</w:t>
      </w:r>
      <w:r w:rsidRPr="008154AF">
        <w:rPr>
          <w:rFonts w:asciiTheme="majorHAnsi" w:hAnsiTheme="majorHAnsi" w:cstheme="majorHAnsi"/>
          <w:b/>
          <w:bCs/>
          <w:u w:val="single"/>
        </w:rPr>
        <w:t>ntelligence</w:t>
      </w:r>
      <w:r w:rsidRPr="008154AF">
        <w:rPr>
          <w:rFonts w:asciiTheme="majorHAnsi" w:hAnsiTheme="majorHAnsi" w:cstheme="majorHAnsi"/>
          <w:u w:val="single"/>
        </w:rPr>
        <w:t>, robotics, quantum computing, augmented and virtual reality, and other technological research.</w:t>
      </w:r>
      <w:r w:rsidRPr="008154AF">
        <w:rPr>
          <w:rFonts w:asciiTheme="majorHAnsi" w:hAnsiTheme="majorHAnsi" w:cstheme="majorHAnsi"/>
          <w:sz w:val="14"/>
        </w:rPr>
        <w:t xml:space="preserve"> </w:t>
      </w:r>
      <w:r w:rsidRPr="005428DF">
        <w:rPr>
          <w:rFonts w:asciiTheme="majorHAnsi" w:hAnsiTheme="majorHAnsi" w:cstheme="majorHAnsi"/>
          <w:highlight w:val="cyan"/>
          <w:u w:val="single"/>
        </w:rPr>
        <w:t>Public investment</w:t>
      </w:r>
      <w:r w:rsidRPr="008154AF">
        <w:rPr>
          <w:rFonts w:asciiTheme="majorHAnsi" w:hAnsiTheme="majorHAnsi" w:cstheme="majorHAnsi"/>
          <w:u w:val="single"/>
        </w:rPr>
        <w:t xml:space="preserve"> in research </w:t>
      </w:r>
      <w:r w:rsidRPr="005428DF">
        <w:rPr>
          <w:rFonts w:asciiTheme="majorHAnsi" w:hAnsiTheme="majorHAnsi" w:cstheme="majorHAnsi"/>
          <w:highlight w:val="cyan"/>
          <w:u w:val="single"/>
        </w:rPr>
        <w:t>has</w:t>
      </w:r>
      <w:r w:rsidRPr="008154AF">
        <w:rPr>
          <w:rFonts w:asciiTheme="majorHAnsi" w:hAnsiTheme="majorHAnsi" w:cstheme="majorHAnsi"/>
          <w:u w:val="single"/>
        </w:rPr>
        <w:t xml:space="preserve"> a </w:t>
      </w:r>
      <w:r w:rsidRPr="008154AF">
        <w:rPr>
          <w:rFonts w:asciiTheme="majorHAnsi" w:hAnsiTheme="majorHAnsi" w:cstheme="majorHAnsi"/>
          <w:b/>
          <w:bCs/>
          <w:u w:val="single"/>
        </w:rPr>
        <w:t xml:space="preserve">variety of </w:t>
      </w:r>
      <w:r w:rsidRPr="005428DF">
        <w:rPr>
          <w:rFonts w:asciiTheme="majorHAnsi" w:hAnsiTheme="majorHAnsi" w:cstheme="majorHAnsi"/>
          <w:b/>
          <w:bCs/>
          <w:highlight w:val="cyan"/>
          <w:u w:val="single"/>
        </w:rPr>
        <w:t>benefits</w:t>
      </w:r>
      <w:r w:rsidRPr="008154AF">
        <w:rPr>
          <w:rFonts w:asciiTheme="majorHAnsi" w:hAnsiTheme="majorHAnsi" w:cstheme="majorHAnsi"/>
          <w:u w:val="single"/>
        </w:rPr>
        <w:t xml:space="preserve">. First, because it is not tied to the profit motive and business model of a single company, it </w:t>
      </w:r>
      <w:r w:rsidRPr="008154AF">
        <w:rPr>
          <w:rFonts w:asciiTheme="majorHAnsi" w:hAnsiTheme="majorHAnsi" w:cstheme="majorHAnsi"/>
          <w:b/>
          <w:bCs/>
          <w:u w:val="single"/>
        </w:rPr>
        <w:t>covers a wider range of subjects</w:t>
      </w:r>
      <w:r w:rsidRPr="008154AF">
        <w:rPr>
          <w:rFonts w:asciiTheme="majorHAnsi" w:hAnsiTheme="majorHAnsi" w:cstheme="majorHAnsi"/>
          <w:u w:val="single"/>
        </w:rPr>
        <w:t>, leading potentially to innovations that would otherwise go undiscovered.</w:t>
      </w:r>
      <w:r w:rsidRPr="008154AF">
        <w:rPr>
          <w:rFonts w:asciiTheme="majorHAnsi" w:hAnsiTheme="majorHAnsi" w:cstheme="majorHAnsi"/>
          <w:sz w:val="14"/>
        </w:rPr>
        <w:t xml:space="preserve"> Public investment extends to basic research that does not have immediate or foreseeable commercial appli- cations. It could also include research into areas that might challenge the incumbency and business models of existing companies. Second, and relatedly, public investment into research is less likely to be geared toward improving surveillance capacity. </w:t>
      </w:r>
      <w:r w:rsidRPr="005428DF">
        <w:rPr>
          <w:rFonts w:asciiTheme="majorHAnsi" w:hAnsiTheme="majorHAnsi" w:cstheme="majorHAnsi"/>
          <w:highlight w:val="cyan"/>
          <w:u w:val="single"/>
        </w:rPr>
        <w:t xml:space="preserve">As long as the </w:t>
      </w:r>
      <w:r w:rsidRPr="005428DF">
        <w:rPr>
          <w:rFonts w:asciiTheme="majorHAnsi" w:hAnsiTheme="majorHAnsi" w:cstheme="majorHAnsi"/>
          <w:b/>
          <w:bCs/>
          <w:highlight w:val="cyan"/>
          <w:u w:val="single"/>
        </w:rPr>
        <w:t>biggest companies have surveillance, personalized targeting, and behavioral response</w:t>
      </w:r>
      <w:r w:rsidRPr="008154AF">
        <w:rPr>
          <w:rFonts w:asciiTheme="majorHAnsi" w:hAnsiTheme="majorHAnsi" w:cstheme="majorHAnsi"/>
          <w:b/>
          <w:bCs/>
          <w:u w:val="single"/>
        </w:rPr>
        <w:t xml:space="preserve"> at the heart of their business models,</w:t>
      </w:r>
      <w:r w:rsidRPr="008154AF">
        <w:rPr>
          <w:rFonts w:asciiTheme="majorHAnsi" w:hAnsiTheme="majorHAnsi" w:cstheme="majorHAnsi"/>
          <w:u w:val="single"/>
        </w:rPr>
        <w:t xml:space="preserve"> </w:t>
      </w:r>
      <w:r w:rsidRPr="005428DF">
        <w:rPr>
          <w:rFonts w:asciiTheme="majorHAnsi" w:hAnsiTheme="majorHAnsi" w:cstheme="majorHAnsi"/>
          <w:highlight w:val="cyan"/>
          <w:u w:val="single"/>
        </w:rPr>
        <w:t>research and innovation</w:t>
      </w:r>
      <w:r w:rsidRPr="008154AF">
        <w:rPr>
          <w:rFonts w:asciiTheme="majorHAnsi" w:hAnsiTheme="majorHAnsi" w:cstheme="majorHAnsi"/>
          <w:u w:val="single"/>
        </w:rPr>
        <w:t xml:space="preserve"> within those companies </w:t>
      </w:r>
      <w:r w:rsidRPr="005428DF">
        <w:rPr>
          <w:rFonts w:asciiTheme="majorHAnsi" w:hAnsiTheme="majorHAnsi" w:cstheme="majorHAnsi"/>
          <w:highlight w:val="cyan"/>
          <w:u w:val="single"/>
        </w:rPr>
        <w:t>will</w:t>
      </w:r>
      <w:r w:rsidRPr="008154AF">
        <w:rPr>
          <w:rFonts w:asciiTheme="majorHAnsi" w:hAnsiTheme="majorHAnsi" w:cstheme="majorHAnsi"/>
          <w:u w:val="single"/>
        </w:rPr>
        <w:t xml:space="preserve"> likely </w:t>
      </w:r>
      <w:r w:rsidRPr="005428DF">
        <w:rPr>
          <w:rFonts w:asciiTheme="majorHAnsi" w:hAnsiTheme="majorHAnsi" w:cstheme="majorHAnsi"/>
          <w:b/>
          <w:bCs/>
          <w:highlight w:val="cyan"/>
          <w:u w:val="single"/>
        </w:rPr>
        <w:t>be geared</w:t>
      </w:r>
      <w:r w:rsidRPr="008154AF">
        <w:rPr>
          <w:rFonts w:asciiTheme="majorHAnsi" w:hAnsiTheme="majorHAnsi" w:cstheme="majorHAnsi"/>
          <w:b/>
          <w:bCs/>
          <w:u w:val="single"/>
        </w:rPr>
        <w:t xml:space="preserve">, in no trivial part, </w:t>
      </w:r>
      <w:r w:rsidRPr="005428DF">
        <w:rPr>
          <w:rFonts w:asciiTheme="majorHAnsi" w:hAnsiTheme="majorHAnsi" w:cstheme="majorHAnsi"/>
          <w:b/>
          <w:bCs/>
          <w:highlight w:val="cyan"/>
          <w:u w:val="single"/>
        </w:rPr>
        <w:t>toward</w:t>
      </w:r>
      <w:r w:rsidRPr="008154AF">
        <w:rPr>
          <w:rFonts w:asciiTheme="majorHAnsi" w:hAnsiTheme="majorHAnsi" w:cstheme="majorHAnsi"/>
          <w:b/>
          <w:bCs/>
          <w:u w:val="single"/>
        </w:rPr>
        <w:t xml:space="preserve"> improving </w:t>
      </w:r>
      <w:r w:rsidRPr="005428DF">
        <w:rPr>
          <w:rFonts w:asciiTheme="majorHAnsi" w:hAnsiTheme="majorHAnsi" w:cstheme="majorHAnsi"/>
          <w:b/>
          <w:bCs/>
          <w:highlight w:val="cyan"/>
          <w:u w:val="single"/>
        </w:rPr>
        <w:t>those activities</w:t>
      </w:r>
      <w:r w:rsidRPr="008154AF">
        <w:rPr>
          <w:rFonts w:asciiTheme="majorHAnsi" w:hAnsiTheme="majorHAnsi" w:cstheme="majorHAnsi"/>
          <w:u w:val="single"/>
        </w:rPr>
        <w:t>.</w:t>
      </w:r>
      <w:r w:rsidRPr="008154AF">
        <w:rPr>
          <w:rFonts w:asciiTheme="majorHAnsi" w:hAnsiTheme="majorHAnsi" w:cstheme="majorHAnsi"/>
          <w:sz w:val="14"/>
        </w:rPr>
        <w:t xml:space="preserve"> A digital authoritarian country might see that as a valuable public goal, but it is not at all clear why a free and democratic society should. </w:t>
      </w:r>
      <w:r w:rsidRPr="008154AF">
        <w:rPr>
          <w:rFonts w:asciiTheme="majorHAnsi" w:hAnsiTheme="majorHAnsi" w:cstheme="majorHAnsi"/>
          <w:u w:val="single"/>
        </w:rPr>
        <w:t>Public-sponsored research might instead be directed toward a variety of socially beneficial uses other than continual improvement of individual monitoring and behavioral reactions</w:t>
      </w:r>
      <w:r w:rsidRPr="008154AF">
        <w:rPr>
          <w:rFonts w:asciiTheme="majorHAnsi" w:hAnsiTheme="majorHAnsi" w:cstheme="majorHAnsi"/>
          <w:sz w:val="14"/>
        </w:rPr>
        <w:t xml:space="preserve">. Nota- bly, as there are more opportunities in research outside of the big tech companies, many talented people might choose to work on a wider range of problems. Third, public investment in R&amp;D has the potential to spread the bene- fits of technology, innovation, and industry throughout the country. At present, </w:t>
      </w:r>
      <w:r w:rsidRPr="008154AF">
        <w:rPr>
          <w:rFonts w:asciiTheme="majorHAnsi" w:hAnsiTheme="majorHAnsi" w:cstheme="majorHAnsi"/>
          <w:u w:val="single"/>
        </w:rPr>
        <w:t xml:space="preserve">much of the country’s technological and intellectual prowess is concentrated in a few regions, the most prominent being northern Cali- fornia, Seattle, and Boston. </w:t>
      </w:r>
      <w:r w:rsidRPr="008154AF">
        <w:rPr>
          <w:rFonts w:asciiTheme="majorHAnsi" w:hAnsiTheme="majorHAnsi" w:cstheme="majorHAnsi"/>
          <w:b/>
          <w:bCs/>
          <w:u w:val="single"/>
        </w:rPr>
        <w:t>Geographic inequality has a variety of negative consequences</w:t>
      </w:r>
      <w:r w:rsidRPr="008154AF">
        <w:rPr>
          <w:rFonts w:asciiTheme="majorHAnsi" w:hAnsiTheme="majorHAnsi" w:cstheme="majorHAnsi"/>
          <w:u w:val="single"/>
        </w:rPr>
        <w:t>—economic, social, and political.</w:t>
      </w:r>
      <w:r w:rsidRPr="008154AF">
        <w:rPr>
          <w:rFonts w:asciiTheme="majorHAnsi" w:hAnsiTheme="majorHAnsi" w:cstheme="majorHAnsi"/>
          <w:sz w:val="14"/>
        </w:rPr>
        <w:t xml:space="preserve">68 But, as economists Jonathan Gruber and Simon Johnson show in their book Jump-Starting America, there is no reason that public investment couldn’t spur suc- cessful economies in dozens of mid-sized cities all over the country, with spillover benefits for their regions.69 Unlike government action, technol- ogy companies have no reason to develop the capacities of all regions of the country. Amazon’s so-called competition for its second headquarters is a good example. After much public attention, the company settled on New York City and a suburb of Washington, D.C., two superstar cities. </w:t>
      </w:r>
      <w:r w:rsidRPr="008154AF">
        <w:rPr>
          <w:rFonts w:asciiTheme="majorHAnsi" w:hAnsiTheme="majorHAnsi" w:cstheme="majorHAnsi"/>
          <w:u w:val="single"/>
        </w:rPr>
        <w:t>Artificial intelligence</w:t>
      </w:r>
      <w:r w:rsidRPr="008154AF">
        <w:rPr>
          <w:rFonts w:asciiTheme="majorHAnsi" w:hAnsiTheme="majorHAnsi" w:cstheme="majorHAnsi"/>
          <w:sz w:val="14"/>
        </w:rPr>
        <w:t xml:space="preserve">, of course, </w:t>
      </w:r>
      <w:r w:rsidRPr="008154AF">
        <w:rPr>
          <w:rFonts w:asciiTheme="majorHAnsi" w:hAnsiTheme="majorHAnsi" w:cstheme="majorHAnsi"/>
          <w:u w:val="single"/>
        </w:rPr>
        <w:t xml:space="preserve">requires considerable data in order to improve precision and accuracy. </w:t>
      </w:r>
      <w:r w:rsidRPr="005428DF">
        <w:rPr>
          <w:rFonts w:asciiTheme="majorHAnsi" w:hAnsiTheme="majorHAnsi" w:cstheme="majorHAnsi"/>
          <w:highlight w:val="cyan"/>
          <w:u w:val="single"/>
        </w:rPr>
        <w:t>One of the arguments</w:t>
      </w:r>
      <w:r w:rsidRPr="008154AF">
        <w:rPr>
          <w:rFonts w:asciiTheme="majorHAnsi" w:hAnsiTheme="majorHAnsi" w:cstheme="majorHAnsi"/>
          <w:u w:val="single"/>
        </w:rPr>
        <w:t xml:space="preserve"> for big tech </w:t>
      </w:r>
      <w:r w:rsidRPr="005428DF">
        <w:rPr>
          <w:rFonts w:asciiTheme="majorHAnsi" w:hAnsiTheme="majorHAnsi" w:cstheme="majorHAnsi"/>
          <w:highlight w:val="cyan"/>
          <w:u w:val="single"/>
        </w:rPr>
        <w:t>is</w:t>
      </w:r>
      <w:r w:rsidRPr="008154AF">
        <w:rPr>
          <w:rFonts w:asciiTheme="majorHAnsi" w:hAnsiTheme="majorHAnsi" w:cstheme="majorHAnsi"/>
          <w:u w:val="single"/>
        </w:rPr>
        <w:t xml:space="preserve"> that </w:t>
      </w:r>
      <w:r w:rsidRPr="005428DF">
        <w:rPr>
          <w:rFonts w:asciiTheme="majorHAnsi" w:hAnsiTheme="majorHAnsi" w:cstheme="majorHAnsi"/>
          <w:highlight w:val="cyan"/>
          <w:u w:val="single"/>
        </w:rPr>
        <w:t>such companies alone are able to collect</w:t>
      </w:r>
      <w:r w:rsidRPr="008154AF">
        <w:rPr>
          <w:rFonts w:asciiTheme="majorHAnsi" w:hAnsiTheme="majorHAnsi" w:cstheme="majorHAnsi"/>
          <w:u w:val="single"/>
        </w:rPr>
        <w:t xml:space="preserve"> this </w:t>
      </w:r>
      <w:r w:rsidRPr="005428DF">
        <w:rPr>
          <w:rFonts w:asciiTheme="majorHAnsi" w:hAnsiTheme="majorHAnsi" w:cstheme="majorHAnsi"/>
          <w:highlight w:val="cyan"/>
          <w:u w:val="single"/>
        </w:rPr>
        <w:t>data and use it</w:t>
      </w:r>
      <w:r w:rsidRPr="008154AF">
        <w:rPr>
          <w:rFonts w:asciiTheme="majorHAnsi" w:hAnsiTheme="majorHAnsi" w:cstheme="majorHAnsi"/>
          <w:u w:val="single"/>
        </w:rPr>
        <w:t xml:space="preserve">. But </w:t>
      </w:r>
      <w:r w:rsidRPr="005428DF">
        <w:rPr>
          <w:rFonts w:asciiTheme="majorHAnsi" w:hAnsiTheme="majorHAnsi" w:cstheme="majorHAnsi"/>
          <w:highlight w:val="cyan"/>
          <w:u w:val="single"/>
        </w:rPr>
        <w:t xml:space="preserve">there is </w:t>
      </w:r>
      <w:r w:rsidRPr="005428DF">
        <w:rPr>
          <w:rFonts w:asciiTheme="majorHAnsi" w:hAnsiTheme="majorHAnsi" w:cstheme="majorHAnsi"/>
          <w:b/>
          <w:bCs/>
          <w:highlight w:val="cyan"/>
          <w:u w:val="single"/>
        </w:rPr>
        <w:t>no reason why this has to be the case</w:t>
      </w:r>
      <w:r w:rsidRPr="008154AF">
        <w:rPr>
          <w:rFonts w:asciiTheme="majorHAnsi" w:hAnsiTheme="majorHAnsi" w:cstheme="majorHAnsi"/>
          <w:b/>
          <w:bCs/>
          <w:u w:val="single"/>
        </w:rPr>
        <w:t xml:space="preserve"> either</w:t>
      </w:r>
      <w:r w:rsidRPr="008154AF">
        <w:rPr>
          <w:rFonts w:asciiTheme="majorHAnsi" w:hAnsiTheme="majorHAnsi" w:cstheme="majorHAnsi"/>
          <w:u w:val="single"/>
        </w:rPr>
        <w:t>.</w:t>
      </w:r>
      <w:r w:rsidRPr="008154AF">
        <w:rPr>
          <w:rFonts w:asciiTheme="majorHAnsi" w:hAnsiTheme="majorHAnsi" w:cstheme="majorHAnsi"/>
          <w:sz w:val="14"/>
        </w:rPr>
        <w:t xml:space="preserve"> Consider two alternate possibilities. First, </w:t>
      </w:r>
      <w:r w:rsidRPr="008154AF">
        <w:rPr>
          <w:rFonts w:asciiTheme="majorHAnsi" w:hAnsiTheme="majorHAnsi" w:cstheme="majorHAnsi"/>
          <w:u w:val="single"/>
        </w:rPr>
        <w:t xml:space="preserve">the </w:t>
      </w:r>
      <w:r w:rsidRPr="005428DF">
        <w:rPr>
          <w:rFonts w:asciiTheme="majorHAnsi" w:hAnsiTheme="majorHAnsi" w:cstheme="majorHAnsi"/>
          <w:highlight w:val="cyan"/>
          <w:u w:val="single"/>
        </w:rPr>
        <w:t>U</w:t>
      </w:r>
      <w:r w:rsidRPr="008154AF">
        <w:rPr>
          <w:rFonts w:asciiTheme="majorHAnsi" w:hAnsiTheme="majorHAnsi" w:cstheme="majorHAnsi"/>
          <w:u w:val="single"/>
        </w:rPr>
        <w:t xml:space="preserve">nited </w:t>
      </w:r>
      <w:r w:rsidRPr="005428DF">
        <w:rPr>
          <w:rFonts w:asciiTheme="majorHAnsi" w:hAnsiTheme="majorHAnsi" w:cstheme="majorHAnsi"/>
          <w:highlight w:val="cyan"/>
          <w:u w:val="single"/>
        </w:rPr>
        <w:t>S</w:t>
      </w:r>
      <w:r w:rsidRPr="008154AF">
        <w:rPr>
          <w:rFonts w:asciiTheme="majorHAnsi" w:hAnsiTheme="majorHAnsi" w:cstheme="majorHAnsi"/>
          <w:u w:val="single"/>
        </w:rPr>
        <w:t xml:space="preserve">tates </w:t>
      </w:r>
      <w:r w:rsidRPr="005428DF">
        <w:rPr>
          <w:rFonts w:asciiTheme="majorHAnsi" w:hAnsiTheme="majorHAnsi" w:cstheme="majorHAnsi"/>
          <w:highlight w:val="cyan"/>
          <w:u w:val="single"/>
        </w:rPr>
        <w:t xml:space="preserve">could create a </w:t>
      </w:r>
      <w:r w:rsidRPr="005428DF">
        <w:rPr>
          <w:rFonts w:asciiTheme="majorHAnsi" w:hAnsiTheme="majorHAnsi" w:cstheme="majorHAnsi"/>
          <w:b/>
          <w:bCs/>
          <w:highlight w:val="cyan"/>
          <w:u w:val="single"/>
        </w:rPr>
        <w:t>public data commons</w:t>
      </w:r>
      <w:r w:rsidRPr="008154AF">
        <w:rPr>
          <w:rFonts w:asciiTheme="majorHAnsi" w:hAnsiTheme="majorHAnsi" w:cstheme="majorHAnsi"/>
          <w:u w:val="single"/>
        </w:rPr>
        <w:t xml:space="preserve"> that would be highly regulated to protect privacy.</w:t>
      </w:r>
      <w:r w:rsidRPr="008154AF">
        <w:rPr>
          <w:rFonts w:asciiTheme="majorHAnsi" w:hAnsiTheme="majorHAnsi" w:cstheme="majorHAnsi"/>
          <w:sz w:val="14"/>
        </w:rPr>
        <w:t xml:space="preserve"> The public data commons would include publicly available data from a variety of govern- ment sources, and qualifying businesses, local governments, or nonprof- its could train their machines using this data. Any new data they collect from users could then be fed back into the data commons (de-identified), so that the data commons improves in quality and quantity of data over time.70 Second, we could </w:t>
      </w:r>
      <w:r w:rsidRPr="008154AF">
        <w:rPr>
          <w:rFonts w:asciiTheme="majorHAnsi" w:hAnsiTheme="majorHAnsi" w:cstheme="majorHAnsi"/>
          <w:u w:val="single"/>
        </w:rPr>
        <w:t xml:space="preserve">imagine </w:t>
      </w:r>
      <w:r w:rsidRPr="005428DF">
        <w:rPr>
          <w:rFonts w:asciiTheme="majorHAnsi" w:hAnsiTheme="majorHAnsi" w:cstheme="majorHAnsi"/>
          <w:highlight w:val="cyan"/>
          <w:u w:val="single"/>
        </w:rPr>
        <w:t>requiring big tech</w:t>
      </w:r>
      <w:r w:rsidRPr="008154AF">
        <w:rPr>
          <w:rFonts w:asciiTheme="majorHAnsi" w:hAnsiTheme="majorHAnsi" w:cstheme="majorHAnsi"/>
          <w:u w:val="single"/>
        </w:rPr>
        <w:t xml:space="preserve"> companies </w:t>
      </w:r>
      <w:r w:rsidRPr="005428DF">
        <w:rPr>
          <w:rFonts w:asciiTheme="majorHAnsi" w:hAnsiTheme="majorHAnsi" w:cstheme="majorHAnsi"/>
          <w:highlight w:val="cyan"/>
          <w:u w:val="single"/>
        </w:rPr>
        <w:t>to make</w:t>
      </w:r>
      <w:r w:rsidRPr="008154AF">
        <w:rPr>
          <w:rFonts w:asciiTheme="majorHAnsi" w:hAnsiTheme="majorHAnsi" w:cstheme="majorHAnsi"/>
          <w:u w:val="single"/>
        </w:rPr>
        <w:t xml:space="preserve"> their </w:t>
      </w:r>
      <w:r w:rsidRPr="005428DF">
        <w:rPr>
          <w:rFonts w:asciiTheme="majorHAnsi" w:hAnsiTheme="majorHAnsi" w:cstheme="majorHAnsi"/>
          <w:highlight w:val="cyan"/>
          <w:u w:val="single"/>
        </w:rPr>
        <w:t>data available</w:t>
      </w:r>
      <w:r w:rsidRPr="008154AF">
        <w:rPr>
          <w:rFonts w:asciiTheme="majorHAnsi" w:hAnsiTheme="majorHAnsi" w:cstheme="majorHAnsi"/>
          <w:u w:val="single"/>
        </w:rPr>
        <w:t xml:space="preserve"> in interoperable formats. If these companies effectively have a monopoly power over data, then they could be regulated as monopolies—and one condition of their continued protection as monopolies could be </w:t>
      </w:r>
      <w:r w:rsidRPr="008154AF">
        <w:rPr>
          <w:rFonts w:asciiTheme="majorHAnsi" w:hAnsiTheme="majorHAnsi" w:cstheme="majorHAnsi"/>
          <w:b/>
          <w:bCs/>
          <w:u w:val="single"/>
        </w:rPr>
        <w:t>enabling access to the datasets</w:t>
      </w:r>
      <w:r w:rsidRPr="008154AF">
        <w:rPr>
          <w:rFonts w:asciiTheme="majorHAnsi" w:hAnsiTheme="majorHAnsi" w:cstheme="majorHAnsi"/>
          <w:u w:val="single"/>
        </w:rPr>
        <w:t xml:space="preserve">. Again, there is no legal or regulatory reason why these kinds of policy options are impossible. And in either case, they </w:t>
      </w:r>
      <w:r w:rsidRPr="005428DF">
        <w:rPr>
          <w:rFonts w:asciiTheme="majorHAnsi" w:hAnsiTheme="majorHAnsi" w:cstheme="majorHAnsi"/>
          <w:highlight w:val="cyan"/>
          <w:u w:val="single"/>
        </w:rPr>
        <w:t xml:space="preserve">would </w:t>
      </w:r>
      <w:r w:rsidRPr="005428DF">
        <w:rPr>
          <w:rFonts w:asciiTheme="majorHAnsi" w:hAnsiTheme="majorHAnsi" w:cstheme="majorHAnsi"/>
          <w:b/>
          <w:bCs/>
          <w:highlight w:val="cyan"/>
          <w:u w:val="single"/>
        </w:rPr>
        <w:t>enable a larger number of players to innovate</w:t>
      </w:r>
      <w:r w:rsidRPr="008154AF">
        <w:rPr>
          <w:rFonts w:asciiTheme="majorHAnsi" w:hAnsiTheme="majorHAnsi" w:cstheme="majorHAnsi"/>
          <w:b/>
          <w:bCs/>
          <w:u w:val="single"/>
        </w:rPr>
        <w:t xml:space="preserve"> than does the status-quo</w:t>
      </w:r>
      <w:r w:rsidRPr="008154AF">
        <w:rPr>
          <w:rFonts w:asciiTheme="majorHAnsi" w:hAnsiTheme="majorHAnsi" w:cstheme="majorHAnsi"/>
          <w:u w:val="single"/>
        </w:rPr>
        <w:t xml:space="preserve">, stand-pat approach to protecting big tech from competition.  </w:t>
      </w:r>
    </w:p>
    <w:p w14:paraId="1819369B" w14:textId="77777777" w:rsidR="00E81FA0" w:rsidRDefault="00E81FA0" w:rsidP="00E81FA0"/>
    <w:p w14:paraId="633D7AF4" w14:textId="39474421" w:rsidR="00E81FA0" w:rsidRDefault="00E81FA0" w:rsidP="00E81FA0">
      <w:pPr>
        <w:pStyle w:val="Heading2"/>
      </w:pPr>
      <w:r>
        <w:t>1ar</w:t>
      </w:r>
    </w:p>
    <w:p w14:paraId="7E0D8179" w14:textId="5698E410" w:rsidR="00E81FA0" w:rsidRDefault="00E81FA0" w:rsidP="00E81FA0">
      <w:pPr>
        <w:pStyle w:val="Heading3"/>
      </w:pPr>
      <w:r>
        <w:t>Jurisprudence da---1ar</w:t>
      </w:r>
    </w:p>
    <w:p w14:paraId="2ED2EF0C" w14:textId="77777777" w:rsidR="00E81FA0" w:rsidRDefault="00E81FA0" w:rsidP="00E81FA0">
      <w:pPr>
        <w:pStyle w:val="Heading4"/>
      </w:pPr>
      <w:r>
        <w:t>1 – Courts are incompetent – CW fails to protect innovation.</w:t>
      </w:r>
    </w:p>
    <w:p w14:paraId="6D296437" w14:textId="77777777" w:rsidR="00E81FA0" w:rsidRPr="00A96FAA" w:rsidRDefault="00E81FA0" w:rsidP="00E81FA0">
      <w:r>
        <w:t xml:space="preserve">Kevin </w:t>
      </w:r>
      <w:r w:rsidRPr="00A96FAA">
        <w:rPr>
          <w:rStyle w:val="Style13ptBold"/>
        </w:rPr>
        <w:t>Caves &amp;</w:t>
      </w:r>
      <w:r>
        <w:t xml:space="preserve"> Hal </w:t>
      </w:r>
      <w:r w:rsidRPr="00A96FAA">
        <w:rPr>
          <w:rStyle w:val="Style13ptBold"/>
        </w:rPr>
        <w:t>Singer 18</w:t>
      </w:r>
      <w: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67F68F69" w14:textId="77777777" w:rsidR="00E81FA0" w:rsidRPr="008A0B47" w:rsidRDefault="00E81FA0" w:rsidP="00E81FA0">
      <w:pPr>
        <w:rPr>
          <w:bCs/>
          <w:u w:val="single"/>
        </w:rPr>
      </w:pPr>
      <w:r w:rsidRPr="00A96FAA">
        <w:rPr>
          <w:sz w:val="14"/>
        </w:rPr>
        <w:t>Given Microsoft's prominence in the defense of the CW standard, it is worth quickly revisiting Microsoft on this question: plaintiffs burden for demonstrating anticompetitive effects in a single-firm-conduct case involving a platform monopolist. The D</w:t>
      </w:r>
      <w:r w:rsidRPr="00A96FAA">
        <w:rPr>
          <w:rStyle w:val="StyleUnderline"/>
        </w:rPr>
        <w:t xml:space="preserve">.C. Circuit ruled that "in a case brought by the Government, it must demonstrate that the monopolist's conduct </w:t>
      </w:r>
      <w:r w:rsidRPr="00A96FAA">
        <w:rPr>
          <w:rStyle w:val="Emphasis"/>
        </w:rPr>
        <w:t>harmed competition</w:t>
      </w:r>
      <w:r w:rsidRPr="00A96FAA">
        <w:rPr>
          <w:rStyle w:val="StyleUnderline"/>
        </w:rPr>
        <w:t>, not just a competitor."</w:t>
      </w:r>
      <w:r w:rsidRPr="00A96FAA">
        <w:rPr>
          <w:sz w:val="14"/>
        </w:rPr>
        <w:t xml:space="preserve"> 0 Summarizing its rationale for why Microsoft's license restrictions with original equipment manufacturers ("OEMs") were deemed anticompetitive, the court noted that "Microsoft reduced rival browsers' usage share not by improving its own product but, rather, by preventing OEMs from taking actions that could increase rivals' share of usage."' The court similarly found Microsoft's integration of its browser and its operating system to be anticompetitive, because "the commingling [of browsing and nonbrowsing code] deters OEMs from preinstalling rival browsers, thereby reducing the rivals' usage share and, hence, developers' interest in rivals' APIs [application programming interfaces] as an alternative to the API set exposed by Microsoft's operating system." 5 2 Even after it expressly stated that harm to "just a competitor" was not sufficient, the court treated evidence of rival browsers' usage (or market) share as a proxy for harm to competition.5 1 Importantly, the court did not require evidence of any price or output effect.5 4 </w:t>
      </w:r>
      <w:r w:rsidRPr="00A96FAA">
        <w:rPr>
          <w:rStyle w:val="StyleUnderline"/>
        </w:rPr>
        <w:t xml:space="preserve">And, on the question of innovation harms, the </w:t>
      </w:r>
      <w:r w:rsidRPr="00A96FAA">
        <w:rPr>
          <w:rStyle w:val="StyleUnderline"/>
          <w:highlight w:val="cyan"/>
        </w:rPr>
        <w:t>court</w:t>
      </w:r>
      <w:r w:rsidRPr="00A96FAA">
        <w:rPr>
          <w:rStyle w:val="StyleUnderline"/>
        </w:rPr>
        <w:t xml:space="preserve"> seemed </w:t>
      </w:r>
      <w:r w:rsidRPr="00A96FAA">
        <w:rPr>
          <w:rStyle w:val="StyleUnderline"/>
          <w:highlight w:val="cyan"/>
        </w:rPr>
        <w:t xml:space="preserve">more concerned about </w:t>
      </w:r>
      <w:r w:rsidRPr="00A96FAA">
        <w:rPr>
          <w:rStyle w:val="Emphasis"/>
          <w:highlight w:val="cyan"/>
        </w:rPr>
        <w:t>innovation</w:t>
      </w:r>
      <w:r w:rsidRPr="00A96FAA">
        <w:rPr>
          <w:rStyle w:val="StyleUnderline"/>
          <w:highlight w:val="cyan"/>
        </w:rPr>
        <w:t xml:space="preserve"> from </w:t>
      </w:r>
      <w:r w:rsidRPr="00A96FAA">
        <w:rPr>
          <w:rStyle w:val="Emphasis"/>
          <w:highlight w:val="cyan"/>
        </w:rPr>
        <w:t>Microsoft</w:t>
      </w:r>
      <w:r w:rsidRPr="00A96FAA">
        <w:rPr>
          <w:rStyle w:val="StyleUnderline"/>
          <w:highlight w:val="cyan"/>
        </w:rPr>
        <w:t>'s perspective</w:t>
      </w:r>
      <w:r w:rsidRPr="00A96FAA">
        <w:rPr>
          <w:rStyle w:val="StyleUnderline"/>
        </w:rPr>
        <w:t xml:space="preserve">-that is, </w:t>
      </w:r>
      <w:r w:rsidRPr="00A96FAA">
        <w:rPr>
          <w:rStyle w:val="StyleUnderline"/>
          <w:highlight w:val="cyan"/>
        </w:rPr>
        <w:t xml:space="preserve">an </w:t>
      </w:r>
      <w:r w:rsidRPr="00A96FAA">
        <w:rPr>
          <w:rStyle w:val="Emphasis"/>
          <w:highlight w:val="cyan"/>
        </w:rPr>
        <w:t>innovation harm</w:t>
      </w:r>
      <w:r w:rsidRPr="00A96FAA">
        <w:rPr>
          <w:rStyle w:val="StyleUnderline"/>
          <w:highlight w:val="cyan"/>
        </w:rPr>
        <w:t xml:space="preserve"> in the </w:t>
      </w:r>
      <w:r w:rsidRPr="00A96FAA">
        <w:rPr>
          <w:rStyle w:val="Emphasis"/>
          <w:highlight w:val="cyan"/>
        </w:rPr>
        <w:t>platform market</w:t>
      </w:r>
      <w:r w:rsidRPr="00A96FAA">
        <w:rPr>
          <w:rStyle w:val="StyleUnderline"/>
        </w:rPr>
        <w:t xml:space="preserve"> from regulation, and </w:t>
      </w:r>
      <w:r w:rsidRPr="00A96FAA">
        <w:rPr>
          <w:rStyle w:val="Emphasis"/>
          <w:highlight w:val="cyan"/>
        </w:rPr>
        <w:t>not in</w:t>
      </w:r>
      <w:r w:rsidRPr="00A96FAA">
        <w:rPr>
          <w:rStyle w:val="StyleUnderline"/>
          <w:highlight w:val="cyan"/>
        </w:rPr>
        <w:t xml:space="preserve"> the </w:t>
      </w:r>
      <w:r w:rsidRPr="00A96FAA">
        <w:rPr>
          <w:rStyle w:val="Emphasis"/>
          <w:highlight w:val="cyan"/>
        </w:rPr>
        <w:t>edge or app markets</w:t>
      </w:r>
      <w:r w:rsidRPr="00A96FAA">
        <w:rPr>
          <w:rStyle w:val="StyleUnderline"/>
        </w:rPr>
        <w:t>."</w:t>
      </w:r>
      <w:r w:rsidRPr="00A96FAA">
        <w:rPr>
          <w:sz w:val="14"/>
        </w:rPr>
        <w:t xml:space="preserve"> The government won on claims where Microsoft had no efficiency justification; wherever Microsoft offered a justification, </w:t>
      </w:r>
      <w:r w:rsidRPr="00A96FAA">
        <w:rPr>
          <w:rStyle w:val="StyleUnderline"/>
        </w:rPr>
        <w:t xml:space="preserve">on the other hand, the </w:t>
      </w:r>
      <w:r w:rsidRPr="00A96FAA">
        <w:rPr>
          <w:rStyle w:val="StyleUnderline"/>
          <w:highlight w:val="cyan"/>
        </w:rPr>
        <w:t>court performed no actual weighing of the harms and benefits and instead deferred to Microsoft</w:t>
      </w:r>
      <w:r w:rsidRPr="00A96FAA">
        <w:rPr>
          <w:sz w:val="14"/>
          <w:highlight w:val="cyan"/>
        </w:rPr>
        <w:t>.</w:t>
      </w:r>
      <w:r w:rsidRPr="00A96FAA">
        <w:rPr>
          <w:sz w:val="14"/>
        </w:rPr>
        <w:t xml:space="preserve">5 6 </w:t>
      </w:r>
      <w:r w:rsidRPr="00A96FAA">
        <w:rPr>
          <w:rStyle w:val="StyleUnderline"/>
        </w:rPr>
        <w:t xml:space="preserve">This </w:t>
      </w:r>
      <w:r w:rsidRPr="00A96FAA">
        <w:rPr>
          <w:rStyle w:val="Emphasis"/>
          <w:highlight w:val="cyan"/>
        </w:rPr>
        <w:t>failure</w:t>
      </w:r>
      <w:r w:rsidRPr="00A96FAA">
        <w:rPr>
          <w:rStyle w:val="StyleUnderline"/>
          <w:highlight w:val="cyan"/>
        </w:rPr>
        <w:t xml:space="preserve"> to </w:t>
      </w:r>
      <w:r w:rsidRPr="00A96FAA">
        <w:rPr>
          <w:rStyle w:val="Emphasis"/>
          <w:highlight w:val="cyan"/>
        </w:rPr>
        <w:t>weigh</w:t>
      </w:r>
      <w:r w:rsidRPr="00A96FAA">
        <w:rPr>
          <w:rStyle w:val="StyleUnderline"/>
          <w:highlight w:val="cyan"/>
        </w:rPr>
        <w:t xml:space="preserve"> suggests</w:t>
      </w:r>
      <w:r w:rsidRPr="00A96FAA">
        <w:rPr>
          <w:rStyle w:val="StyleUnderline"/>
        </w:rPr>
        <w:t xml:space="preserve"> that </w:t>
      </w:r>
      <w:r w:rsidRPr="00A96FAA">
        <w:rPr>
          <w:rStyle w:val="StyleUnderline"/>
          <w:highlight w:val="cyan"/>
        </w:rPr>
        <w:t xml:space="preserve">the </w:t>
      </w:r>
      <w:r w:rsidRPr="00A96FAA">
        <w:rPr>
          <w:rStyle w:val="Emphasis"/>
          <w:highlight w:val="cyan"/>
        </w:rPr>
        <w:t>courts</w:t>
      </w:r>
      <w:r w:rsidRPr="00A96FAA">
        <w:rPr>
          <w:rStyle w:val="StyleUnderline"/>
          <w:highlight w:val="cyan"/>
        </w:rPr>
        <w:t xml:space="preserve"> and the </w:t>
      </w:r>
      <w:r w:rsidRPr="00A96FAA">
        <w:rPr>
          <w:rStyle w:val="Emphasis"/>
          <w:highlight w:val="cyan"/>
        </w:rPr>
        <w:t>CW standard</w:t>
      </w:r>
      <w:r w:rsidRPr="00A96FAA">
        <w:rPr>
          <w:rStyle w:val="StyleUnderline"/>
          <w:highlight w:val="cyan"/>
        </w:rPr>
        <w:t xml:space="preserve"> are </w:t>
      </w:r>
      <w:r w:rsidRPr="00A96FAA">
        <w:rPr>
          <w:rStyle w:val="Emphasis"/>
          <w:highlight w:val="cyan"/>
        </w:rPr>
        <w:t>ill equipped</w:t>
      </w:r>
      <w:r w:rsidRPr="00A96FAA">
        <w:rPr>
          <w:rStyle w:val="StyleUnderline"/>
          <w:highlight w:val="cyan"/>
        </w:rPr>
        <w:t xml:space="preserve"> to</w:t>
      </w:r>
      <w:r w:rsidRPr="00A96FAA">
        <w:rPr>
          <w:rStyle w:val="Emphasis"/>
          <w:highlight w:val="cyan"/>
        </w:rPr>
        <w:t xml:space="preserve"> address</w:t>
      </w:r>
      <w:r w:rsidRPr="00A96FAA">
        <w:rPr>
          <w:rStyle w:val="StyleUnderline"/>
          <w:highlight w:val="cyan"/>
        </w:rPr>
        <w:t xml:space="preserve"> the issue of </w:t>
      </w:r>
      <w:r w:rsidRPr="00A96FAA">
        <w:rPr>
          <w:rStyle w:val="Emphasis"/>
          <w:highlight w:val="cyan"/>
        </w:rPr>
        <w:t>innovation harms</w:t>
      </w:r>
      <w:r w:rsidRPr="00A96FAA">
        <w:rPr>
          <w:rStyle w:val="StyleUnderline"/>
        </w:rPr>
        <w:t>.</w:t>
      </w:r>
    </w:p>
    <w:p w14:paraId="78E88BAE" w14:textId="77777777" w:rsidR="00E81FA0" w:rsidRPr="000460FA" w:rsidRDefault="00E81FA0" w:rsidP="00E81FA0">
      <w:pPr>
        <w:pStyle w:val="Heading4"/>
        <w:rPr>
          <w:rFonts w:cs="Calibri"/>
        </w:rPr>
      </w:pPr>
      <w:r>
        <w:rPr>
          <w:rFonts w:cs="Calibri"/>
        </w:rPr>
        <w:t>C – CWS is still weighted – it can be incorporated as one analysis – that’s Masterman and …</w:t>
      </w:r>
      <w:r w:rsidRPr="000460FA">
        <w:rPr>
          <w:rFonts w:cs="Calibri"/>
        </w:rPr>
        <w:t xml:space="preserve"> </w:t>
      </w:r>
    </w:p>
    <w:p w14:paraId="0C437891" w14:textId="77777777" w:rsidR="00E81FA0" w:rsidRPr="000460FA" w:rsidRDefault="00E81FA0" w:rsidP="00E81FA0">
      <w:r w:rsidRPr="000460FA">
        <w:t xml:space="preserve">Michelle </w:t>
      </w:r>
      <w:r w:rsidRPr="000460FA">
        <w:rPr>
          <w:rStyle w:val="Style13ptBold"/>
        </w:rPr>
        <w:t>Meagher 21</w:t>
      </w:r>
      <w:r w:rsidRPr="000460FA">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13750AF3" w14:textId="77777777" w:rsidR="00E81FA0" w:rsidRDefault="00E81FA0" w:rsidP="00E81FA0">
      <w:pPr>
        <w:rPr>
          <w:u w:val="single"/>
        </w:rPr>
      </w:pPr>
      <w:r w:rsidRPr="000460FA">
        <w:rPr>
          <w:sz w:val="14"/>
        </w:rPr>
        <w:t xml:space="preserve">(6) </w:t>
      </w:r>
      <w:r w:rsidRPr="000460FA">
        <w:rPr>
          <w:u w:val="single"/>
        </w:rPr>
        <w:t xml:space="preserve">Consumers will suffer – </w:t>
      </w:r>
      <w:r w:rsidRPr="000460FA">
        <w:rPr>
          <w:highlight w:val="cyan"/>
          <w:u w:val="single"/>
        </w:rPr>
        <w:t>It is argued that if we are to protect labour</w:t>
      </w:r>
      <w:r w:rsidRPr="000460FA">
        <w:rPr>
          <w:sz w:val="14"/>
        </w:rPr>
        <w:t xml:space="preserve">, the environment and so on, </w:t>
      </w:r>
      <w:r w:rsidRPr="000460FA">
        <w:rPr>
          <w:highlight w:val="cyan"/>
          <w:u w:val="single"/>
        </w:rPr>
        <w:t>we must mean to sacrifice consumers.</w:t>
      </w:r>
      <w:r w:rsidRPr="000460FA">
        <w:rPr>
          <w:u w:val="single"/>
        </w:rPr>
        <w:t xml:space="preserve"> The </w:t>
      </w:r>
      <w:r w:rsidRPr="000460FA">
        <w:rPr>
          <w:b/>
          <w:bCs/>
          <w:highlight w:val="cyan"/>
          <w:u w:val="single"/>
        </w:rPr>
        <w:t>mechanics of this trade-off are less than obvious</w:t>
      </w:r>
      <w:r w:rsidRPr="000460FA">
        <w:rPr>
          <w:highlight w:val="cyan"/>
          <w:u w:val="single"/>
        </w:rPr>
        <w:t>. Consumer welfare</w:t>
      </w:r>
      <w:r w:rsidRPr="000460FA">
        <w:rPr>
          <w:u w:val="single"/>
        </w:rPr>
        <w:t xml:space="preserve">, in its fullest sense, </w:t>
      </w:r>
      <w:r w:rsidRPr="000460FA">
        <w:rPr>
          <w:highlight w:val="cyan"/>
          <w:u w:val="single"/>
        </w:rPr>
        <w:t xml:space="preserve">is </w:t>
      </w:r>
      <w:r w:rsidRPr="000460FA">
        <w:rPr>
          <w:b/>
          <w:bCs/>
          <w:highlight w:val="cyan"/>
          <w:u w:val="single"/>
        </w:rPr>
        <w:t>not antithetical to workers being paid well</w:t>
      </w:r>
      <w:r w:rsidRPr="000460FA">
        <w:rPr>
          <w:u w:val="single"/>
        </w:rPr>
        <w:t>, qui</w:t>
      </w:r>
    </w:p>
    <w:p w14:paraId="0C31CF91" w14:textId="77777777" w:rsidR="00E81FA0" w:rsidRDefault="00E81FA0" w:rsidP="00E81FA0">
      <w:pPr>
        <w:rPr>
          <w:u w:val="single"/>
        </w:rPr>
      </w:pPr>
    </w:p>
    <w:p w14:paraId="6DF4A57F" w14:textId="77777777" w:rsidR="00E81FA0" w:rsidRDefault="00E81FA0" w:rsidP="00E81FA0">
      <w:pPr>
        <w:rPr>
          <w:u w:val="single"/>
        </w:rPr>
      </w:pPr>
    </w:p>
    <w:p w14:paraId="5D7DDF56" w14:textId="77777777" w:rsidR="00E81FA0" w:rsidRDefault="00E81FA0" w:rsidP="00E81FA0">
      <w:pPr>
        <w:rPr>
          <w:u w:val="single"/>
        </w:rPr>
      </w:pPr>
    </w:p>
    <w:p w14:paraId="40EDDD27" w14:textId="77777777" w:rsidR="00E81FA0" w:rsidRDefault="00E81FA0" w:rsidP="00E81FA0">
      <w:pPr>
        <w:rPr>
          <w:u w:val="single"/>
        </w:rPr>
      </w:pPr>
      <w:r w:rsidRPr="000460FA">
        <w:rPr>
          <w:u w:val="single"/>
        </w:rPr>
        <w:t xml:space="preserve">te the opposite. But </w:t>
      </w:r>
      <w:r w:rsidRPr="000460FA">
        <w:rPr>
          <w:highlight w:val="cyan"/>
          <w:u w:val="single"/>
        </w:rPr>
        <w:t>it is</w:t>
      </w:r>
      <w:r w:rsidRPr="000460FA">
        <w:rPr>
          <w:u w:val="single"/>
        </w:rPr>
        <w:t xml:space="preserve"> also </w:t>
      </w:r>
      <w:r w:rsidRPr="000460FA">
        <w:rPr>
          <w:b/>
          <w:bCs/>
          <w:highlight w:val="cyan"/>
          <w:u w:val="single"/>
        </w:rPr>
        <w:t>not clear</w:t>
      </w:r>
      <w:r w:rsidRPr="000460FA">
        <w:rPr>
          <w:b/>
          <w:bCs/>
          <w:u w:val="single"/>
        </w:rPr>
        <w:t xml:space="preserve"> that </w:t>
      </w:r>
      <w:r w:rsidRPr="000460FA">
        <w:rPr>
          <w:b/>
          <w:bCs/>
          <w:highlight w:val="cyan"/>
          <w:u w:val="single"/>
        </w:rPr>
        <w:t>prices must rise if there is room for profits to fall</w:t>
      </w:r>
      <w:r w:rsidRPr="000460FA">
        <w:rPr>
          <w:u w:val="single"/>
        </w:rPr>
        <w:t xml:space="preserve">, and rising markups suggest that </w:t>
      </w:r>
      <w:r w:rsidRPr="000460FA">
        <w:rPr>
          <w:b/>
          <w:bCs/>
          <w:highlight w:val="cyan"/>
          <w:u w:val="single"/>
        </w:rPr>
        <w:t>there is such room</w:t>
      </w:r>
      <w:r w:rsidRPr="000460FA">
        <w:rPr>
          <w:sz w:val="14"/>
          <w:highlight w:val="cyan"/>
        </w:rPr>
        <w:t>.</w:t>
      </w:r>
      <w:r w:rsidRPr="000460FA">
        <w:rPr>
          <w:sz w:val="14"/>
        </w:rPr>
        <w:t xml:space="preserve"> Equally, from this we must conclude that </w:t>
      </w:r>
      <w:r w:rsidRPr="000460FA">
        <w:rPr>
          <w:b/>
          <w:bCs/>
          <w:highlight w:val="cyan"/>
          <w:u w:val="single"/>
        </w:rPr>
        <w:t>consumers are already suffering.</w:t>
      </w:r>
      <w:r w:rsidRPr="000460FA">
        <w:rPr>
          <w:highlight w:val="cyan"/>
          <w:u w:val="single"/>
        </w:rPr>
        <w:t xml:space="preserve"> </w:t>
      </w:r>
      <w:r w:rsidRPr="000460FA">
        <w:rPr>
          <w:u w:val="single"/>
        </w:rPr>
        <w:t>Reducing the responsibilities and excusing a lack of accountability on the part of dominant businesses to their other stakeholders will not help consumers.</w:t>
      </w:r>
    </w:p>
    <w:p w14:paraId="004A0520" w14:textId="77777777" w:rsidR="00E81FA0" w:rsidRDefault="00E81FA0" w:rsidP="00E81FA0">
      <w:pPr>
        <w:pStyle w:val="Heading4"/>
      </w:pPr>
      <w:r>
        <w:t>2 – D – Even if initially vague, speed quickens rapidly.</w:t>
      </w:r>
    </w:p>
    <w:p w14:paraId="32B35BF1" w14:textId="77777777" w:rsidR="00E81FA0" w:rsidRPr="0037136C" w:rsidRDefault="00E81FA0" w:rsidP="00E81FA0">
      <w:r>
        <w:t xml:space="preserve">Thomas A. </w:t>
      </w:r>
      <w:r w:rsidRPr="0037136C">
        <w:rPr>
          <w:rStyle w:val="Style13ptBold"/>
        </w:rPr>
        <w:t>Lambert 21</w:t>
      </w:r>
      <w:r>
        <w:t xml:space="preserve">. </w:t>
      </w:r>
      <w:r w:rsidRPr="0037136C">
        <w:t>Wall Family Chair in Corporate Law and Governance and Professor of Law, University of Missouri Law School</w:t>
      </w:r>
      <w:r>
        <w:t xml:space="preserve">. “Peering Beyond Nirvana: A Comparative Institutional Analysis of Proposed Means of Addressing the Market Power of Digital Platforms.” September 10 2021. </w:t>
      </w:r>
      <w:r w:rsidRPr="0037136C">
        <w:t>https://papers.ssrn.com/sol3/papers.cfm?abstract_id=3920693</w:t>
      </w:r>
    </w:p>
    <w:p w14:paraId="25DAF2B0" w14:textId="77777777" w:rsidR="00E81FA0" w:rsidRPr="008A0B47" w:rsidRDefault="00E81FA0" w:rsidP="00E81FA0">
      <w:pPr>
        <w:rPr>
          <w:bCs/>
          <w:u w:val="single"/>
        </w:rPr>
      </w:pPr>
      <w:r w:rsidRPr="0037136C">
        <w:rPr>
          <w:sz w:val="16"/>
        </w:rPr>
        <w:t xml:space="preserve">It is important, however, not to overstate these limitations. </w:t>
      </w:r>
      <w:r w:rsidRPr="00EA21D6">
        <w:rPr>
          <w:rStyle w:val="StyleUnderline"/>
          <w:highlight w:val="cyan"/>
        </w:rPr>
        <w:t>As precedents develop, antitrust becomes</w:t>
      </w:r>
      <w:r w:rsidRPr="00145D82">
        <w:rPr>
          <w:rStyle w:val="StyleUnderline"/>
        </w:rPr>
        <w:t xml:space="preserve"> both </w:t>
      </w:r>
      <w:r w:rsidRPr="00EA21D6">
        <w:rPr>
          <w:rStyle w:val="StyleUnderline"/>
          <w:highlight w:val="cyan"/>
        </w:rPr>
        <w:t>more determinate</w:t>
      </w:r>
      <w:r w:rsidRPr="0037136C">
        <w:rPr>
          <w:sz w:val="16"/>
        </w:rPr>
        <w:t xml:space="preserve"> (</w:t>
      </w:r>
      <w:r w:rsidRPr="0037136C">
        <w:rPr>
          <w:rStyle w:val="StyleUnderline"/>
        </w:rPr>
        <w:t>as business planners, enforcers, and courts may look to past judgments to predict how courts will assess the reasonableness of a challenged practice</w:t>
      </w:r>
      <w:r w:rsidRPr="0037136C">
        <w:rPr>
          <w:sz w:val="16"/>
        </w:rPr>
        <w:t xml:space="preserve">) </w:t>
      </w:r>
      <w:r w:rsidRPr="00EA21D6">
        <w:rPr>
          <w:rStyle w:val="StyleUnderline"/>
          <w:highlight w:val="cyan"/>
        </w:rPr>
        <w:t>and faster</w:t>
      </w:r>
      <w:r w:rsidRPr="0037136C">
        <w:rPr>
          <w:sz w:val="16"/>
        </w:rPr>
        <w:t xml:space="preserve"> (</w:t>
      </w:r>
      <w:r w:rsidRPr="0037136C">
        <w:rPr>
          <w:rStyle w:val="StyleUnderline"/>
        </w:rPr>
        <w:t xml:space="preserve">as the </w:t>
      </w:r>
      <w:r w:rsidRPr="00EA21D6">
        <w:rPr>
          <w:rStyle w:val="StyleUnderline"/>
          <w:highlight w:val="cyan"/>
        </w:rPr>
        <w:t>growing pattern of precedents deters conduct</w:t>
      </w:r>
      <w:r w:rsidRPr="0037136C">
        <w:rPr>
          <w:rStyle w:val="StyleUnderline"/>
        </w:rPr>
        <w:t xml:space="preserve"> likely to </w:t>
      </w:r>
      <w:r w:rsidRPr="00EA21D6">
        <w:rPr>
          <w:rStyle w:val="StyleUnderline"/>
        </w:rPr>
        <w:t>generate</w:t>
      </w:r>
      <w:r w:rsidRPr="0037136C">
        <w:rPr>
          <w:rStyle w:val="StyleUnderline"/>
        </w:rPr>
        <w:t xml:space="preserve"> an adverse judgment</w:t>
      </w:r>
      <w:r w:rsidRPr="0037136C">
        <w:rPr>
          <w:sz w:val="16"/>
        </w:rPr>
        <w:t xml:space="preserve">). In the early days of new business models and market structures, legal expectations are unclear, and adjudication is required to establish them. </w:t>
      </w:r>
      <w:r w:rsidRPr="00EA21D6">
        <w:rPr>
          <w:rStyle w:val="StyleUnderline"/>
          <w:highlight w:val="cyan"/>
        </w:rPr>
        <w:t>As precedents develop</w:t>
      </w:r>
      <w:r w:rsidRPr="0037136C">
        <w:rPr>
          <w:rStyle w:val="StyleUnderline"/>
        </w:rPr>
        <w:t xml:space="preserve"> around novel markets and practices, antitrust’s </w:t>
      </w:r>
      <w:r w:rsidRPr="00EA21D6">
        <w:rPr>
          <w:rStyle w:val="StyleUnderline"/>
          <w:highlight w:val="cyan"/>
        </w:rPr>
        <w:t xml:space="preserve">directives become </w:t>
      </w:r>
      <w:r w:rsidRPr="00EA21D6">
        <w:rPr>
          <w:rStyle w:val="Emphasis"/>
          <w:highlight w:val="cyan"/>
        </w:rPr>
        <w:t>clearer and generate more immediate effects</w:t>
      </w:r>
      <w:r w:rsidRPr="0037136C">
        <w:rPr>
          <w:rStyle w:val="StyleUnderline"/>
        </w:rPr>
        <w:t>.</w:t>
      </w:r>
    </w:p>
    <w:p w14:paraId="5B9D0C66" w14:textId="77777777" w:rsidR="00E81FA0" w:rsidRPr="008A0B47" w:rsidRDefault="00E81FA0" w:rsidP="00E81FA0">
      <w:pPr>
        <w:pStyle w:val="Heading4"/>
        <w:rPr>
          <w:rFonts w:cs="Calibri"/>
        </w:rPr>
      </w:pPr>
      <w:r>
        <w:rPr>
          <w:rFonts w:cs="Calibri"/>
        </w:rPr>
        <w:t xml:space="preserve">B –  </w:t>
      </w:r>
      <w:r>
        <w:rPr>
          <w:rFonts w:cs="Calibri"/>
          <w:u w:val="single"/>
        </w:rPr>
        <w:t>Consensus is false</w:t>
      </w:r>
      <w:r>
        <w:rPr>
          <w:rFonts w:cs="Calibri"/>
        </w:rPr>
        <w:t>.</w:t>
      </w:r>
    </w:p>
    <w:p w14:paraId="32F18351" w14:textId="77777777" w:rsidR="00E81FA0" w:rsidRPr="000460FA" w:rsidRDefault="00E81FA0" w:rsidP="00E81FA0">
      <w:r w:rsidRPr="000460FA">
        <w:t xml:space="preserve">Maurice E. </w:t>
      </w:r>
      <w:r w:rsidRPr="000460FA">
        <w:rPr>
          <w:rStyle w:val="Style13ptBold"/>
        </w:rPr>
        <w:t>Stucke 11</w:t>
      </w:r>
      <w:r w:rsidRPr="000460FA">
        <w:t xml:space="preserve">. Associate Professor, University of Tennessee College of Law; Senior Fellow, American Antitrust Institute. Reconsidering Antitrust’s Goals. The University of Tennessee College of Law. Research Paper #163 November 2011.  </w:t>
      </w:r>
    </w:p>
    <w:p w14:paraId="7647813B" w14:textId="77777777" w:rsidR="00E81FA0" w:rsidRDefault="00E81FA0" w:rsidP="00E81FA0">
      <w:pPr>
        <w:rPr>
          <w:sz w:val="14"/>
        </w:rPr>
      </w:pPr>
      <w:r w:rsidRPr="000460FA">
        <w:rPr>
          <w:sz w:val="14"/>
        </w:rPr>
        <w:t xml:space="preserve">3. </w:t>
      </w:r>
      <w:r w:rsidRPr="000460FA">
        <w:rPr>
          <w:b/>
          <w:bCs/>
          <w:u w:val="single"/>
        </w:rPr>
        <w:t xml:space="preserve">Operational Difficulties </w:t>
      </w:r>
      <w:r w:rsidRPr="000460FA">
        <w:rPr>
          <w:sz w:val="14"/>
        </w:rPr>
        <w:t xml:space="preserve">Some U.S. courts say that the ““reduction of competition does not invoke the Sherman Act until it harms consumer welfare.””155 This is nonsense. </w:t>
      </w:r>
      <w:r w:rsidRPr="000460FA">
        <w:rPr>
          <w:highlight w:val="cyan"/>
          <w:u w:val="single"/>
        </w:rPr>
        <w:t xml:space="preserve">Courts </w:t>
      </w:r>
      <w:r w:rsidRPr="000460FA">
        <w:rPr>
          <w:b/>
          <w:bCs/>
          <w:highlight w:val="cyan"/>
          <w:u w:val="single"/>
        </w:rPr>
        <w:t>have not arrived at a shared</w:t>
      </w:r>
      <w:r w:rsidRPr="000460FA">
        <w:rPr>
          <w:b/>
          <w:bCs/>
          <w:u w:val="single"/>
        </w:rPr>
        <w:t xml:space="preserve">, specific </w:t>
      </w:r>
      <w:r w:rsidRPr="000460FA">
        <w:rPr>
          <w:b/>
          <w:bCs/>
          <w:highlight w:val="cyan"/>
          <w:u w:val="single"/>
        </w:rPr>
        <w:t>definition of consumer welfare</w:t>
      </w:r>
      <w:r w:rsidRPr="000460FA">
        <w:rPr>
          <w:b/>
          <w:bCs/>
          <w:u w:val="single"/>
        </w:rPr>
        <w:t>.</w:t>
      </w:r>
      <w:r w:rsidRPr="000460FA">
        <w:rPr>
          <w:u w:val="single"/>
        </w:rPr>
        <w:t xml:space="preserve"> Even if they did, </w:t>
      </w:r>
      <w:r w:rsidRPr="000460FA">
        <w:rPr>
          <w:highlight w:val="cyan"/>
          <w:u w:val="single"/>
        </w:rPr>
        <w:t xml:space="preserve">courts cannot value, consistent with </w:t>
      </w:r>
      <w:r w:rsidRPr="000460FA">
        <w:rPr>
          <w:u w:val="single"/>
        </w:rPr>
        <w:t xml:space="preserve">the </w:t>
      </w:r>
      <w:r w:rsidRPr="000460FA">
        <w:rPr>
          <w:highlight w:val="cyan"/>
          <w:u w:val="single"/>
        </w:rPr>
        <w:t xml:space="preserve">rule of law, </w:t>
      </w:r>
      <w:r w:rsidRPr="000460FA">
        <w:rPr>
          <w:b/>
          <w:bCs/>
          <w:highlight w:val="cyan"/>
          <w:u w:val="single"/>
        </w:rPr>
        <w:t>how much competition can be reduced before harming consumer welfare.</w:t>
      </w:r>
      <w:r w:rsidRPr="000460FA">
        <w:rPr>
          <w:b/>
          <w:bCs/>
          <w:u w:val="single"/>
        </w:rPr>
        <w:t xml:space="preserve"> </w:t>
      </w:r>
      <w:r w:rsidRPr="000460FA">
        <w:rPr>
          <w:u w:val="single"/>
        </w:rPr>
        <w:t xml:space="preserve">One </w:t>
      </w:r>
      <w:r w:rsidRPr="000460FA">
        <w:rPr>
          <w:b/>
          <w:bCs/>
          <w:u w:val="single"/>
        </w:rPr>
        <w:t>rule of law concern</w:t>
      </w:r>
      <w:r w:rsidRPr="000460FA">
        <w:rPr>
          <w:u w:val="single"/>
        </w:rPr>
        <w:t xml:space="preserve"> is that </w:t>
      </w:r>
      <w:r w:rsidRPr="000460FA">
        <w:rPr>
          <w:highlight w:val="cyan"/>
          <w:u w:val="single"/>
        </w:rPr>
        <w:t xml:space="preserve">quantifying consumer welfare is </w:t>
      </w:r>
      <w:r w:rsidRPr="000460FA">
        <w:rPr>
          <w:u w:val="single"/>
        </w:rPr>
        <w:t xml:space="preserve">itself </w:t>
      </w:r>
      <w:r w:rsidRPr="000460FA">
        <w:rPr>
          <w:b/>
          <w:bCs/>
          <w:u w:val="single"/>
        </w:rPr>
        <w:t xml:space="preserve">impracticable, if not </w:t>
      </w:r>
      <w:r w:rsidRPr="000460FA">
        <w:rPr>
          <w:b/>
          <w:bCs/>
          <w:highlight w:val="cyan"/>
          <w:u w:val="single"/>
        </w:rPr>
        <w:t>impossible.</w:t>
      </w:r>
      <w:r w:rsidRPr="000460FA">
        <w:rPr>
          <w:sz w:val="14"/>
        </w:rPr>
        <w:t xml:space="preserve"> Twenty-eight percent of the countries in the 2011 ICN survey believed that quantifying consumer harm is ““not possible.””156 </w:t>
      </w:r>
      <w:r w:rsidRPr="000460FA">
        <w:rPr>
          <w:u w:val="single"/>
        </w:rPr>
        <w:t xml:space="preserve">Of those who believed it possible to quantify detriment to consumer welfare, they all recognized </w:t>
      </w:r>
      <w:r w:rsidRPr="000460FA">
        <w:rPr>
          <w:b/>
          <w:bCs/>
          <w:u w:val="single"/>
        </w:rPr>
        <w:t>difficulties and limitations to such a quantification</w:t>
      </w:r>
      <w:r w:rsidRPr="000460FA">
        <w:rPr>
          <w:u w:val="single"/>
        </w:rPr>
        <w:t>.</w:t>
      </w:r>
      <w:r w:rsidRPr="000460FA">
        <w:rPr>
          <w:sz w:val="14"/>
        </w:rPr>
        <w:t xml:space="preserve">157 Thus, </w:t>
      </w:r>
      <w:r w:rsidRPr="000460FA">
        <w:rPr>
          <w:highlight w:val="cyan"/>
          <w:u w:val="single"/>
        </w:rPr>
        <w:t xml:space="preserve">requiring an antitrust plaintiff to show when </w:t>
      </w:r>
      <w:r w:rsidRPr="000460FA">
        <w:rPr>
          <w:u w:val="single"/>
        </w:rPr>
        <w:t xml:space="preserve">a </w:t>
      </w:r>
      <w:r w:rsidRPr="000460FA">
        <w:rPr>
          <w:highlight w:val="cyan"/>
          <w:u w:val="single"/>
        </w:rPr>
        <w:t xml:space="preserve">reduction </w:t>
      </w:r>
      <w:r w:rsidRPr="000460FA">
        <w:rPr>
          <w:u w:val="single"/>
        </w:rPr>
        <w:t xml:space="preserve">in competition </w:t>
      </w:r>
      <w:r w:rsidRPr="000460FA">
        <w:rPr>
          <w:highlight w:val="cyan"/>
          <w:u w:val="single"/>
        </w:rPr>
        <w:t xml:space="preserve">harms consumer welfare is </w:t>
      </w:r>
      <w:r w:rsidRPr="000460FA">
        <w:rPr>
          <w:b/>
          <w:bCs/>
          <w:highlight w:val="cyan"/>
          <w:u w:val="single"/>
        </w:rPr>
        <w:t>illogical</w:t>
      </w:r>
      <w:r w:rsidRPr="000460FA">
        <w:rPr>
          <w:highlight w:val="cyan"/>
          <w:u w:val="single"/>
        </w:rPr>
        <w:t xml:space="preserve"> when</w:t>
      </w:r>
      <w:r w:rsidRPr="000460FA">
        <w:rPr>
          <w:u w:val="single"/>
        </w:rPr>
        <w:t xml:space="preserve"> ““</w:t>
      </w:r>
      <w:r w:rsidRPr="000460FA">
        <w:rPr>
          <w:highlight w:val="cyan"/>
          <w:u w:val="single"/>
        </w:rPr>
        <w:t>no easy</w:t>
      </w:r>
      <w:r w:rsidRPr="000460FA">
        <w:rPr>
          <w:u w:val="single"/>
        </w:rPr>
        <w:t xml:space="preserve">, non-contestable, </w:t>
      </w:r>
      <w:r w:rsidRPr="000460FA">
        <w:rPr>
          <w:highlight w:val="cyan"/>
          <w:u w:val="single"/>
        </w:rPr>
        <w:t>method</w:t>
      </w:r>
      <w:r w:rsidRPr="000460FA">
        <w:rPr>
          <w:u w:val="single"/>
        </w:rPr>
        <w:t xml:space="preserve"> for quantifying harm to consumer welfare”” currently </w:t>
      </w:r>
      <w:r w:rsidRPr="000460FA">
        <w:rPr>
          <w:highlight w:val="cyan"/>
          <w:u w:val="single"/>
        </w:rPr>
        <w:t>exists</w:t>
      </w:r>
      <w:r w:rsidRPr="000460FA">
        <w:rPr>
          <w:u w:val="single"/>
        </w:rPr>
        <w:t>.</w:t>
      </w:r>
      <w:r w:rsidRPr="000460FA">
        <w:rPr>
          <w:sz w:val="14"/>
        </w:rPr>
        <w:t>15</w:t>
      </w:r>
    </w:p>
    <w:p w14:paraId="3035A73A" w14:textId="77777777" w:rsidR="00E81FA0" w:rsidRPr="000460FA" w:rsidRDefault="00E81FA0" w:rsidP="00E81FA0">
      <w:pPr>
        <w:pStyle w:val="Heading4"/>
        <w:rPr>
          <w:rFonts w:cs="Calibri"/>
        </w:rPr>
      </w:pPr>
      <w:r>
        <w:t xml:space="preserve">5 – C – </w:t>
      </w:r>
      <w:r>
        <w:rPr>
          <w:rFonts w:cs="Calibri"/>
        </w:rPr>
        <w:t>It was never quantified</w:t>
      </w:r>
    </w:p>
    <w:p w14:paraId="155D1A0A" w14:textId="77777777" w:rsidR="00E81FA0" w:rsidRPr="000460FA" w:rsidRDefault="00E81FA0" w:rsidP="00E81FA0">
      <w:r w:rsidRPr="000460FA">
        <w:t xml:space="preserve">Maurice E. </w:t>
      </w:r>
      <w:r w:rsidRPr="000460FA">
        <w:rPr>
          <w:rStyle w:val="Style13ptBold"/>
        </w:rPr>
        <w:t>Stucke 11</w:t>
      </w:r>
      <w:r w:rsidRPr="000460FA">
        <w:t xml:space="preserve">. Associate Professor, University of Tennessee College of Law; Senior Fellow, American Antitrust Institute. Reconsidering Antitrust’s Goals. The University of Tennessee College of Law. Research Paper #163 November 2011.  </w:t>
      </w:r>
    </w:p>
    <w:p w14:paraId="2FBCAD6D" w14:textId="77777777" w:rsidR="00E81FA0" w:rsidRDefault="00E81FA0" w:rsidP="00E81FA0">
      <w:pPr>
        <w:rPr>
          <w:u w:val="single"/>
        </w:rPr>
      </w:pPr>
      <w:r w:rsidRPr="000460FA">
        <w:rPr>
          <w:sz w:val="14"/>
        </w:rPr>
        <w:t xml:space="preserve">3. </w:t>
      </w:r>
      <w:r w:rsidRPr="000460FA">
        <w:rPr>
          <w:b/>
          <w:bCs/>
          <w:u w:val="single"/>
        </w:rPr>
        <w:t xml:space="preserve">Operational Difficulties </w:t>
      </w:r>
      <w:r w:rsidRPr="000460FA">
        <w:rPr>
          <w:sz w:val="14"/>
        </w:rPr>
        <w:t xml:space="preserve">Some U.S. courts say that the ““reduction of competition does not invoke the Sherman Act until it harms consumer welfare.””155 This is nonsense. </w:t>
      </w:r>
      <w:r w:rsidRPr="000460FA">
        <w:rPr>
          <w:highlight w:val="cyan"/>
          <w:u w:val="single"/>
        </w:rPr>
        <w:t xml:space="preserve">Courts </w:t>
      </w:r>
      <w:r w:rsidRPr="000460FA">
        <w:rPr>
          <w:b/>
          <w:bCs/>
          <w:highlight w:val="cyan"/>
          <w:u w:val="single"/>
        </w:rPr>
        <w:t>have not arrived at a shared</w:t>
      </w:r>
      <w:r w:rsidRPr="000460FA">
        <w:rPr>
          <w:b/>
          <w:bCs/>
          <w:u w:val="single"/>
        </w:rPr>
        <w:t xml:space="preserve">, specific </w:t>
      </w:r>
      <w:r w:rsidRPr="000460FA">
        <w:rPr>
          <w:b/>
          <w:bCs/>
          <w:highlight w:val="cyan"/>
          <w:u w:val="single"/>
        </w:rPr>
        <w:t>definition of consumer welfare</w:t>
      </w:r>
      <w:r w:rsidRPr="000460FA">
        <w:rPr>
          <w:b/>
          <w:bCs/>
          <w:u w:val="single"/>
        </w:rPr>
        <w:t>.</w:t>
      </w:r>
      <w:r w:rsidRPr="000460FA">
        <w:rPr>
          <w:u w:val="single"/>
        </w:rPr>
        <w:t xml:space="preserve"> Even if they did, </w:t>
      </w:r>
      <w:r w:rsidRPr="000460FA">
        <w:rPr>
          <w:highlight w:val="cyan"/>
          <w:u w:val="single"/>
        </w:rPr>
        <w:t xml:space="preserve">courts cannot value, consistent with </w:t>
      </w:r>
      <w:r w:rsidRPr="000460FA">
        <w:rPr>
          <w:u w:val="single"/>
        </w:rPr>
        <w:t xml:space="preserve">the </w:t>
      </w:r>
      <w:r w:rsidRPr="000460FA">
        <w:rPr>
          <w:highlight w:val="cyan"/>
          <w:u w:val="single"/>
        </w:rPr>
        <w:t xml:space="preserve">rule of law, </w:t>
      </w:r>
      <w:r w:rsidRPr="000460FA">
        <w:rPr>
          <w:b/>
          <w:bCs/>
          <w:highlight w:val="cyan"/>
          <w:u w:val="single"/>
        </w:rPr>
        <w:t>how much competition can be reduced before harming consumer welfare.</w:t>
      </w:r>
      <w:r w:rsidRPr="000460FA">
        <w:rPr>
          <w:b/>
          <w:bCs/>
          <w:u w:val="single"/>
        </w:rPr>
        <w:t xml:space="preserve"> </w:t>
      </w:r>
      <w:r w:rsidRPr="000460FA">
        <w:rPr>
          <w:u w:val="single"/>
        </w:rPr>
        <w:t>O</w:t>
      </w:r>
    </w:p>
    <w:p w14:paraId="7456067C" w14:textId="77777777" w:rsidR="00E81FA0" w:rsidRDefault="00E81FA0" w:rsidP="00E81FA0">
      <w:pPr>
        <w:rPr>
          <w:u w:val="single"/>
        </w:rPr>
      </w:pPr>
    </w:p>
    <w:p w14:paraId="2343C5B9" w14:textId="77777777" w:rsidR="00E81FA0" w:rsidRDefault="00E81FA0" w:rsidP="00E81FA0">
      <w:pPr>
        <w:rPr>
          <w:u w:val="single"/>
        </w:rPr>
      </w:pPr>
    </w:p>
    <w:p w14:paraId="7A051BA7" w14:textId="77777777" w:rsidR="00E81FA0" w:rsidRDefault="00E81FA0" w:rsidP="00E81FA0">
      <w:pPr>
        <w:rPr>
          <w:u w:val="single"/>
        </w:rPr>
      </w:pPr>
    </w:p>
    <w:p w14:paraId="3102C084" w14:textId="77777777" w:rsidR="00E81FA0" w:rsidRDefault="00E81FA0" w:rsidP="00E81FA0">
      <w:pPr>
        <w:rPr>
          <w:sz w:val="14"/>
        </w:rPr>
      </w:pPr>
      <w:r w:rsidRPr="000460FA">
        <w:rPr>
          <w:u w:val="single"/>
        </w:rPr>
        <w:t xml:space="preserve">ne </w:t>
      </w:r>
      <w:r w:rsidRPr="000460FA">
        <w:rPr>
          <w:b/>
          <w:bCs/>
          <w:u w:val="single"/>
        </w:rPr>
        <w:t>rule of law concern</w:t>
      </w:r>
      <w:r w:rsidRPr="000460FA">
        <w:rPr>
          <w:u w:val="single"/>
        </w:rPr>
        <w:t xml:space="preserve"> is that </w:t>
      </w:r>
      <w:r w:rsidRPr="000460FA">
        <w:rPr>
          <w:highlight w:val="cyan"/>
          <w:u w:val="single"/>
        </w:rPr>
        <w:t xml:space="preserve">quantifying consumer welfare is </w:t>
      </w:r>
      <w:r w:rsidRPr="000460FA">
        <w:rPr>
          <w:u w:val="single"/>
        </w:rPr>
        <w:t xml:space="preserve">itself </w:t>
      </w:r>
      <w:r w:rsidRPr="000460FA">
        <w:rPr>
          <w:b/>
          <w:bCs/>
          <w:u w:val="single"/>
        </w:rPr>
        <w:t xml:space="preserve">impracticable, if not </w:t>
      </w:r>
      <w:r w:rsidRPr="000460FA">
        <w:rPr>
          <w:b/>
          <w:bCs/>
          <w:highlight w:val="cyan"/>
          <w:u w:val="single"/>
        </w:rPr>
        <w:t>impossible.</w:t>
      </w:r>
      <w:r w:rsidRPr="000460FA">
        <w:rPr>
          <w:sz w:val="14"/>
        </w:rPr>
        <w:t xml:space="preserve"> Twenty-eight percent of the countries in the 2011 ICN survey believed that quantifying consumer harm is ““not possible.””156 </w:t>
      </w:r>
      <w:r w:rsidRPr="000460FA">
        <w:rPr>
          <w:u w:val="single"/>
        </w:rPr>
        <w:t xml:space="preserve">Of those who believed it possible to quantify detriment to consumer welfare, they all recognized </w:t>
      </w:r>
      <w:r w:rsidRPr="000460FA">
        <w:rPr>
          <w:b/>
          <w:bCs/>
          <w:u w:val="single"/>
        </w:rPr>
        <w:t>difficulties and limitations to such a quantification</w:t>
      </w:r>
      <w:r w:rsidRPr="000460FA">
        <w:rPr>
          <w:u w:val="single"/>
        </w:rPr>
        <w:t>.</w:t>
      </w:r>
      <w:r w:rsidRPr="000460FA">
        <w:rPr>
          <w:sz w:val="14"/>
        </w:rPr>
        <w:t xml:space="preserve">157 Thus, </w:t>
      </w:r>
      <w:r w:rsidRPr="000460FA">
        <w:rPr>
          <w:highlight w:val="cyan"/>
          <w:u w:val="single"/>
        </w:rPr>
        <w:t xml:space="preserve">requiring an antitrust plaintiff to show when </w:t>
      </w:r>
      <w:r w:rsidRPr="000460FA">
        <w:rPr>
          <w:u w:val="single"/>
        </w:rPr>
        <w:t xml:space="preserve">a </w:t>
      </w:r>
      <w:r w:rsidRPr="000460FA">
        <w:rPr>
          <w:highlight w:val="cyan"/>
          <w:u w:val="single"/>
        </w:rPr>
        <w:t xml:space="preserve">reduction </w:t>
      </w:r>
      <w:r w:rsidRPr="000460FA">
        <w:rPr>
          <w:u w:val="single"/>
        </w:rPr>
        <w:t xml:space="preserve">in competition </w:t>
      </w:r>
      <w:r w:rsidRPr="000460FA">
        <w:rPr>
          <w:highlight w:val="cyan"/>
          <w:u w:val="single"/>
        </w:rPr>
        <w:t xml:space="preserve">harms consumer welfare is </w:t>
      </w:r>
      <w:r w:rsidRPr="000460FA">
        <w:rPr>
          <w:b/>
          <w:bCs/>
          <w:highlight w:val="cyan"/>
          <w:u w:val="single"/>
        </w:rPr>
        <w:t>illogical</w:t>
      </w:r>
      <w:r w:rsidRPr="000460FA">
        <w:rPr>
          <w:highlight w:val="cyan"/>
          <w:u w:val="single"/>
        </w:rPr>
        <w:t xml:space="preserve"> when</w:t>
      </w:r>
      <w:r w:rsidRPr="000460FA">
        <w:rPr>
          <w:u w:val="single"/>
        </w:rPr>
        <w:t xml:space="preserve"> ““</w:t>
      </w:r>
      <w:r w:rsidRPr="000460FA">
        <w:rPr>
          <w:highlight w:val="cyan"/>
          <w:u w:val="single"/>
        </w:rPr>
        <w:t>no easy</w:t>
      </w:r>
      <w:r w:rsidRPr="000460FA">
        <w:rPr>
          <w:u w:val="single"/>
        </w:rPr>
        <w:t xml:space="preserve">, non-contestable, </w:t>
      </w:r>
      <w:r w:rsidRPr="000460FA">
        <w:rPr>
          <w:highlight w:val="cyan"/>
          <w:u w:val="single"/>
        </w:rPr>
        <w:t>method</w:t>
      </w:r>
      <w:r w:rsidRPr="000460FA">
        <w:rPr>
          <w:u w:val="single"/>
        </w:rPr>
        <w:t xml:space="preserve"> for quantifying harm to consumer welfare”” currently </w:t>
      </w:r>
      <w:r w:rsidRPr="000460FA">
        <w:rPr>
          <w:highlight w:val="cyan"/>
          <w:u w:val="single"/>
        </w:rPr>
        <w:t>exists</w:t>
      </w:r>
      <w:r w:rsidRPr="000460FA">
        <w:rPr>
          <w:u w:val="single"/>
        </w:rPr>
        <w:t>.</w:t>
      </w:r>
      <w:r w:rsidRPr="000460FA">
        <w:rPr>
          <w:sz w:val="14"/>
        </w:rPr>
        <w:t>15</w:t>
      </w:r>
    </w:p>
    <w:p w14:paraId="51A062B1" w14:textId="77777777" w:rsidR="00E81FA0" w:rsidRDefault="00E81FA0" w:rsidP="00E81FA0">
      <w:pPr>
        <w:pStyle w:val="Heading4"/>
      </w:pPr>
      <w:r>
        <w:t>2 – No chemical impact</w:t>
      </w:r>
    </w:p>
    <w:p w14:paraId="10F6F8DF" w14:textId="77777777" w:rsidR="00E81FA0" w:rsidRDefault="00E81FA0" w:rsidP="00E81FA0">
      <w:r>
        <w:t xml:space="preserve">Peter </w:t>
      </w:r>
      <w:r w:rsidRPr="003A5BBF">
        <w:rPr>
          <w:rStyle w:val="Style13ptBold"/>
        </w:rPr>
        <w:t>Kareiva 18</w:t>
      </w:r>
      <w:r>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6DB62AF2" w14:textId="77777777" w:rsidR="00E81FA0" w:rsidRDefault="00E81FA0" w:rsidP="00E81FA0">
      <w:pPr>
        <w:rPr>
          <w:sz w:val="16"/>
        </w:rPr>
      </w:pPr>
      <w:r w:rsidRPr="00895F9D">
        <w:rPr>
          <w:sz w:val="16"/>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species extinctions are the proximate cause of an ecocatastrophe. </w:t>
      </w:r>
      <w:r w:rsidRPr="00DD7F26">
        <w:rPr>
          <w:rStyle w:val="StyleUnderline"/>
        </w:rPr>
        <w:t xml:space="preserve">Excessive </w:t>
      </w:r>
      <w:r w:rsidRPr="007C7410">
        <w:rPr>
          <w:rStyle w:val="StyleUnderline"/>
          <w:highlight w:val="cyan"/>
        </w:rPr>
        <w:t>chemical pollution and</w:t>
      </w:r>
      <w:r w:rsidRPr="00895F9D">
        <w:rPr>
          <w:sz w:val="16"/>
        </w:rPr>
        <w:t xml:space="preserve"> excessive </w:t>
      </w:r>
      <w:r w:rsidRPr="007C7410">
        <w:rPr>
          <w:rStyle w:val="StyleUnderline"/>
          <w:highlight w:val="cyan"/>
        </w:rPr>
        <w:t>atmospheric aerosol</w:t>
      </w:r>
      <w:r w:rsidRPr="00DD7F26">
        <w:rPr>
          <w:rStyle w:val="StyleUnderline"/>
        </w:rPr>
        <w:t xml:space="preserve"> loading </w:t>
      </w:r>
      <w:r w:rsidRPr="007C7410">
        <w:rPr>
          <w:rStyle w:val="StyleUnderline"/>
          <w:highlight w:val="cyan"/>
        </w:rPr>
        <w:t>have</w:t>
      </w:r>
      <w:r w:rsidRPr="00DD7F26">
        <w:rPr>
          <w:rStyle w:val="StyleUnderline"/>
        </w:rPr>
        <w:t xml:space="preserve"> each </w:t>
      </w:r>
      <w:r w:rsidRPr="007C7410">
        <w:rPr>
          <w:rStyle w:val="StyleUnderline"/>
          <w:highlight w:val="cyan"/>
        </w:rPr>
        <w:t>been suggested as planetary boundaries</w:t>
      </w:r>
      <w:r w:rsidRPr="00895F9D">
        <w:rPr>
          <w:sz w:val="16"/>
        </w:rPr>
        <w:t xml:space="preserve"> as well. In the case of these pollution boundaries, </w:t>
      </w:r>
      <w:r w:rsidRPr="007C7410">
        <w:rPr>
          <w:rStyle w:val="StyleUnderline"/>
          <w:highlight w:val="cyan"/>
        </w:rPr>
        <w:t>there are</w:t>
      </w:r>
      <w:r w:rsidRPr="00DD7F26">
        <w:rPr>
          <w:rStyle w:val="StyleUnderline"/>
        </w:rPr>
        <w:t xml:space="preserve"> well-</w:t>
      </w:r>
      <w:r w:rsidRPr="007C7410">
        <w:rPr>
          <w:rStyle w:val="StyleUnderline"/>
          <w:highlight w:val="cyan"/>
        </w:rPr>
        <w:t xml:space="preserve">documented mechanisms </w:t>
      </w:r>
      <w:r w:rsidRPr="00895F9D">
        <w:rPr>
          <w:rStyle w:val="StyleUnderline"/>
        </w:rPr>
        <w:t>by</w:t>
      </w:r>
      <w:r w:rsidRPr="00DD7F26">
        <w:rPr>
          <w:rStyle w:val="StyleUnderline"/>
        </w:rPr>
        <w:t xml:space="preserve"> which surpassing some concentration </w:t>
      </w:r>
      <w:r w:rsidRPr="007C7410">
        <w:rPr>
          <w:rStyle w:val="StyleUnderline"/>
          <w:highlight w:val="cyan"/>
        </w:rPr>
        <w:t>of</w:t>
      </w:r>
      <w:r w:rsidRPr="00DD7F26">
        <w:rPr>
          <w:rStyle w:val="StyleUnderline"/>
        </w:rPr>
        <w:t xml:space="preserve"> a pollutant inflicts severe human </w:t>
      </w:r>
      <w:r w:rsidRPr="007C7410">
        <w:rPr>
          <w:rStyle w:val="StyleUnderline"/>
          <w:highlight w:val="cyan"/>
        </w:rPr>
        <w:t>health hazards</w:t>
      </w:r>
      <w:r w:rsidRPr="00895F9D">
        <w:rPr>
          <w:sz w:val="16"/>
        </w:rPr>
        <w:t xml:space="preserve">. There is abundant evidence linking chemical and aerosol pollution to higher mortality and lower reproductive success in humans, which in turn could cause a major die-off. </w:t>
      </w:r>
      <w:r w:rsidRPr="00DD7F26">
        <w:rPr>
          <w:rStyle w:val="StyleUnderline"/>
        </w:rPr>
        <w:t>It is perhaps appropriate then that when Hollywood envisions an unlivable world, it often invokes a story of humans poisoning themselves. That said</w:t>
      </w:r>
      <w:r w:rsidRPr="00895F9D">
        <w:rPr>
          <w:sz w:val="16"/>
        </w:rPr>
        <w:t xml:space="preserve">, </w:t>
      </w:r>
      <w:r w:rsidRPr="007C7410">
        <w:rPr>
          <w:rStyle w:val="Emphasis"/>
          <w:highlight w:val="cyan"/>
        </w:rPr>
        <w:t>it is doubtful</w:t>
      </w:r>
      <w:r w:rsidRPr="00DD7F26">
        <w:rPr>
          <w:rStyle w:val="Emphasis"/>
        </w:rPr>
        <w:t xml:space="preserve"> that </w:t>
      </w:r>
      <w:r w:rsidRPr="007C7410">
        <w:rPr>
          <w:rStyle w:val="Emphasis"/>
          <w:highlight w:val="cyan"/>
        </w:rPr>
        <w:t>we will poison ourselves towards extinction</w:t>
      </w:r>
      <w:r w:rsidRPr="00895F9D">
        <w:rPr>
          <w:sz w:val="16"/>
        </w:rPr>
        <w:t xml:space="preserve">. </w:t>
      </w:r>
      <w:r w:rsidRPr="00DD7F26">
        <w:rPr>
          <w:rStyle w:val="StyleUnderline"/>
        </w:rPr>
        <w:t xml:space="preserve">Data show that </w:t>
      </w:r>
      <w:r w:rsidRPr="007C7410">
        <w:rPr>
          <w:rStyle w:val="StyleUnderline"/>
          <w:highlight w:val="cyan"/>
        </w:rPr>
        <w:t>as nations develop</w:t>
      </w:r>
      <w:r w:rsidRPr="00DD7F26">
        <w:rPr>
          <w:rStyle w:val="StyleUnderline"/>
        </w:rPr>
        <w:t xml:space="preserve"> and increase their wealth, </w:t>
      </w:r>
      <w:r w:rsidRPr="007C7410">
        <w:rPr>
          <w:rStyle w:val="StyleUnderline"/>
          <w:highlight w:val="cyan"/>
        </w:rPr>
        <w:t>they</w:t>
      </w:r>
      <w:r w:rsidRPr="00DD7F26">
        <w:rPr>
          <w:rStyle w:val="StyleUnderline"/>
        </w:rPr>
        <w:t xml:space="preserve"> tend to</w:t>
      </w:r>
      <w:r w:rsidRPr="00895F9D">
        <w:rPr>
          <w:sz w:val="16"/>
        </w:rPr>
        <w:t xml:space="preserve"> </w:t>
      </w:r>
      <w:r w:rsidRPr="007C7410">
        <w:rPr>
          <w:rStyle w:val="Emphasis"/>
          <w:highlight w:val="cyan"/>
        </w:rPr>
        <w:t>clean up</w:t>
      </w:r>
      <w:r w:rsidRPr="00DD7F26">
        <w:rPr>
          <w:rStyle w:val="Emphasis"/>
        </w:rPr>
        <w:t xml:space="preserve"> their </w:t>
      </w:r>
      <w:r w:rsidRPr="007C7410">
        <w:rPr>
          <w:rStyle w:val="Emphasis"/>
          <w:highlight w:val="cyan"/>
        </w:rPr>
        <w:t>air and water and reduce</w:t>
      </w:r>
      <w:r w:rsidRPr="00DD7F26">
        <w:rPr>
          <w:rStyle w:val="Emphasis"/>
        </w:rPr>
        <w:t xml:space="preserve"> environmental </w:t>
      </w:r>
      <w:r w:rsidRPr="007C7410">
        <w:rPr>
          <w:rStyle w:val="Emphasis"/>
          <w:highlight w:val="cyan"/>
        </w:rPr>
        <w:t>pollution</w:t>
      </w:r>
      <w:r w:rsidRPr="00895F9D">
        <w:rPr>
          <w:sz w:val="16"/>
        </w:rPr>
        <w:t xml:space="preserve"> (</w:t>
      </w:r>
    </w:p>
    <w:p w14:paraId="009A7F01" w14:textId="77777777" w:rsidR="00E81FA0" w:rsidRDefault="00E81FA0" w:rsidP="00E81FA0">
      <w:pPr>
        <w:rPr>
          <w:sz w:val="16"/>
        </w:rPr>
      </w:pPr>
    </w:p>
    <w:p w14:paraId="4206EADB" w14:textId="77777777" w:rsidR="00E81FA0" w:rsidRDefault="00E81FA0" w:rsidP="00E81FA0">
      <w:pPr>
        <w:rPr>
          <w:sz w:val="16"/>
        </w:rPr>
      </w:pPr>
    </w:p>
    <w:p w14:paraId="1E6CB4D2" w14:textId="77777777" w:rsidR="00E81FA0" w:rsidRDefault="00E81FA0" w:rsidP="00E81FA0">
      <w:pPr>
        <w:rPr>
          <w:sz w:val="16"/>
        </w:rPr>
      </w:pPr>
    </w:p>
    <w:p w14:paraId="4B619263" w14:textId="77777777" w:rsidR="00E81FA0" w:rsidRPr="00895F9D" w:rsidRDefault="00E81FA0" w:rsidP="00E81FA0">
      <w:pPr>
        <w:rPr>
          <w:sz w:val="16"/>
        </w:rPr>
      </w:pPr>
      <w:r w:rsidRPr="00895F9D">
        <w:rPr>
          <w:sz w:val="16"/>
        </w:rPr>
        <w:t xml:space="preserve">Flörke et al., 2013; Hao &amp; Wang, 2005). In addition, </w:t>
      </w:r>
      <w:r w:rsidRPr="007C7410">
        <w:rPr>
          <w:rStyle w:val="StyleUnderline"/>
          <w:highlight w:val="cyan"/>
        </w:rPr>
        <w:t>as economies become</w:t>
      </w:r>
      <w:r w:rsidRPr="00DD7F26">
        <w:rPr>
          <w:rStyle w:val="StyleUnderline"/>
        </w:rPr>
        <w:t xml:space="preserve"> more </w:t>
      </w:r>
      <w:r w:rsidRPr="007C7410">
        <w:rPr>
          <w:rStyle w:val="StyleUnderline"/>
          <w:highlight w:val="cyan"/>
        </w:rPr>
        <w:t>circular</w:t>
      </w:r>
      <w:r w:rsidRPr="00895F9D">
        <w:rPr>
          <w:sz w:val="16"/>
        </w:rPr>
        <w:t xml:space="preserve"> (see Mathews &amp; Tan, 2016), </w:t>
      </w:r>
      <w:r w:rsidRPr="00DD7F26">
        <w:rPr>
          <w:rStyle w:val="StyleUnderline"/>
        </w:rPr>
        <w:t xml:space="preserve">environmental </w:t>
      </w:r>
      <w:r w:rsidRPr="007C7410">
        <w:rPr>
          <w:rStyle w:val="StyleUnderline"/>
          <w:highlight w:val="cyan"/>
        </w:rPr>
        <w:t>damage due to waste</w:t>
      </w:r>
      <w:r w:rsidRPr="00DD7F26">
        <w:rPr>
          <w:rStyle w:val="StyleUnderline"/>
        </w:rPr>
        <w:t xml:space="preserve"> products </w:t>
      </w:r>
      <w:r w:rsidRPr="007C7410">
        <w:rPr>
          <w:rStyle w:val="StyleUnderline"/>
          <w:highlight w:val="cyan"/>
        </w:rPr>
        <w:t>is likely to decline</w:t>
      </w:r>
      <w:r w:rsidRPr="00DD7F26">
        <w:rPr>
          <w:rStyle w:val="StyleUnderline"/>
        </w:rPr>
        <w:t xml:space="preserve">. The key point is that the </w:t>
      </w:r>
      <w:r w:rsidRPr="007C7410">
        <w:rPr>
          <w:rStyle w:val="StyleUnderline"/>
          <w:highlight w:val="cyan"/>
        </w:rPr>
        <w:t>pollutants</w:t>
      </w:r>
      <w:r w:rsidRPr="00DD7F26">
        <w:rPr>
          <w:rStyle w:val="StyleUnderline"/>
        </w:rPr>
        <w:t xml:space="preserve"> associated with the planetary boundaries </w:t>
      </w:r>
      <w:r w:rsidRPr="007C7410">
        <w:rPr>
          <w:rStyle w:val="StyleUnderline"/>
          <w:highlight w:val="cyan"/>
        </w:rPr>
        <w:t>are so</w:t>
      </w:r>
      <w:r w:rsidRPr="00DD7F26">
        <w:rPr>
          <w:rStyle w:val="StyleUnderline"/>
        </w:rPr>
        <w:t xml:space="preserve"> widely </w:t>
      </w:r>
      <w:r w:rsidRPr="007C7410">
        <w:rPr>
          <w:rStyle w:val="StyleUnderline"/>
          <w:highlight w:val="cyan"/>
        </w:rPr>
        <w:t>recognized</w:t>
      </w:r>
      <w:r w:rsidRPr="00895F9D">
        <w:rPr>
          <w:rStyle w:val="StyleUnderline"/>
        </w:rPr>
        <w:t xml:space="preserve">, and the consequences of local toxic events are so immediate, </w:t>
      </w:r>
      <w:r w:rsidRPr="007C7410">
        <w:rPr>
          <w:rStyle w:val="StyleUnderline"/>
          <w:highlight w:val="cyan"/>
        </w:rPr>
        <w:t>that it is reasonable to expect</w:t>
      </w:r>
      <w:r w:rsidRPr="00895F9D">
        <w:rPr>
          <w:rStyle w:val="StyleUnderline"/>
        </w:rPr>
        <w:t xml:space="preserve"> national </w:t>
      </w:r>
      <w:r w:rsidRPr="007C7410">
        <w:rPr>
          <w:rStyle w:val="StyleUnderline"/>
          <w:highlight w:val="cyan"/>
        </w:rPr>
        <w:t>governments to act before we suffer</w:t>
      </w:r>
      <w:r w:rsidRPr="00895F9D">
        <w:rPr>
          <w:rStyle w:val="StyleUnderline"/>
        </w:rPr>
        <w:t xml:space="preserve"> a planetary </w:t>
      </w:r>
      <w:r w:rsidRPr="007C7410">
        <w:rPr>
          <w:rStyle w:val="StyleUnderline"/>
          <w:highlight w:val="cyan"/>
        </w:rPr>
        <w:t>ecocatastrophe</w:t>
      </w:r>
      <w:r w:rsidRPr="00895F9D">
        <w:rPr>
          <w:sz w:val="16"/>
        </w:rPr>
        <w:t>.</w:t>
      </w:r>
    </w:p>
    <w:p w14:paraId="7939BF58" w14:textId="77777777" w:rsidR="00E81FA0" w:rsidRPr="00876033" w:rsidRDefault="00E81FA0" w:rsidP="00E81FA0"/>
    <w:p w14:paraId="376E9BF0" w14:textId="77777777" w:rsidR="00E81FA0" w:rsidRPr="004408F2" w:rsidRDefault="00E81FA0" w:rsidP="00E81FA0">
      <w:pPr>
        <w:pStyle w:val="Heading4"/>
        <w:rPr>
          <w:rFonts w:asciiTheme="majorHAnsi" w:hAnsiTheme="majorHAnsi" w:cstheme="majorHAnsi"/>
        </w:rPr>
      </w:pPr>
      <w:r>
        <w:rPr>
          <w:rFonts w:asciiTheme="majorHAnsi" w:hAnsiTheme="majorHAnsi" w:cstheme="majorHAnsi"/>
        </w:rPr>
        <w:t xml:space="preserve">3 – </w:t>
      </w:r>
      <w:r w:rsidRPr="004408F2">
        <w:rPr>
          <w:rFonts w:asciiTheme="majorHAnsi" w:hAnsiTheme="majorHAnsi" w:cstheme="majorHAnsi"/>
        </w:rPr>
        <w:t>No extinction---new studies.</w:t>
      </w:r>
    </w:p>
    <w:p w14:paraId="29612187" w14:textId="77777777" w:rsidR="00E81FA0" w:rsidRPr="004408F2" w:rsidRDefault="00E81FA0" w:rsidP="00E81FA0">
      <w:pPr>
        <w:rPr>
          <w:rFonts w:asciiTheme="majorHAnsi" w:hAnsiTheme="majorHAnsi" w:cstheme="majorHAnsi"/>
          <w:sz w:val="20"/>
          <w:szCs w:val="20"/>
        </w:rPr>
      </w:pPr>
      <w:r w:rsidRPr="004408F2">
        <w:rPr>
          <w:rStyle w:val="Style13ptBold"/>
          <w:rFonts w:asciiTheme="majorHAnsi" w:hAnsiTheme="majorHAnsi" w:cstheme="majorHAnsi"/>
        </w:rPr>
        <w:t>Nordhaus 20</w:t>
      </w:r>
      <w:r w:rsidRPr="004408F2">
        <w:rPr>
          <w:rFonts w:asciiTheme="majorHAnsi" w:hAnsiTheme="majorHAnsi" w:cstheme="majorHAnsi"/>
          <w:b/>
          <w:bCs/>
          <w:szCs w:val="20"/>
        </w:rPr>
        <w:t>.</w:t>
      </w:r>
      <w:r w:rsidRPr="004408F2">
        <w:rPr>
          <w:rFonts w:asciiTheme="majorHAnsi" w:hAnsiTheme="majorHAnsi" w:cstheme="majorHAnsi"/>
        </w:rPr>
        <w:t xml:space="preserve"> </w:t>
      </w:r>
      <w:r w:rsidRPr="004408F2">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0E4FFBA2" w14:textId="77777777" w:rsidR="00E81FA0" w:rsidRDefault="00E81FA0" w:rsidP="00E81FA0">
      <w:pPr>
        <w:rPr>
          <w:rFonts w:asciiTheme="majorHAnsi" w:hAnsiTheme="majorHAnsi" w:cstheme="majorHAnsi"/>
          <w:u w:val="single"/>
        </w:rPr>
      </w:pPr>
      <w:r w:rsidRPr="004408F2">
        <w:rPr>
          <w:rFonts w:asciiTheme="majorHAnsi" w:hAnsiTheme="majorHAnsi" w:cstheme="majorHAnsi"/>
          <w:u w:val="single"/>
        </w:rPr>
        <w:t>Beyond</w:t>
      </w:r>
      <w:r w:rsidRPr="004408F2">
        <w:rPr>
          <w:rFonts w:asciiTheme="majorHAnsi" w:hAnsiTheme="majorHAnsi" w:cstheme="majorHAnsi"/>
          <w:sz w:val="14"/>
        </w:rPr>
        <w:t xml:space="preserve"> the </w:t>
      </w:r>
      <w:r w:rsidRPr="004408F2">
        <w:rPr>
          <w:rFonts w:asciiTheme="majorHAnsi" w:hAnsiTheme="majorHAnsi" w:cstheme="majorHAnsi"/>
          <w:u w:val="single"/>
        </w:rPr>
        <w:t>headlines and social media</w:t>
      </w:r>
      <w:r w:rsidRPr="004408F2">
        <w:rPr>
          <w:rFonts w:asciiTheme="majorHAnsi" w:hAnsiTheme="majorHAnsi" w:cstheme="majorHAnsi"/>
          <w:sz w:val="14"/>
        </w:rPr>
        <w:t xml:space="preserve">, where Greta Thunberg, Donald Trump and the online armies of climate </w:t>
      </w:r>
      <w:r w:rsidRPr="004408F2">
        <w:rPr>
          <w:rFonts w:asciiTheme="majorHAnsi" w:hAnsiTheme="majorHAnsi" w:cstheme="majorHAnsi"/>
          <w:u w:val="single"/>
        </w:rPr>
        <w:t>“alarmists” and “deniers”</w:t>
      </w:r>
      <w:r w:rsidRPr="004408F2">
        <w:rPr>
          <w:rFonts w:asciiTheme="majorHAnsi" w:hAnsiTheme="majorHAnsi" w:cstheme="majorHAnsi"/>
          <w:sz w:val="14"/>
        </w:rPr>
        <w:t xml:space="preserve"> do battle, </w:t>
      </w:r>
      <w:r w:rsidRPr="004408F2">
        <w:rPr>
          <w:rFonts w:asciiTheme="majorHAnsi" w:hAnsiTheme="majorHAnsi" w:cstheme="majorHAnsi"/>
          <w:u w:val="single"/>
        </w:rPr>
        <w:t xml:space="preserve">there is </w:t>
      </w:r>
      <w:r w:rsidRPr="004408F2">
        <w:rPr>
          <w:rFonts w:asciiTheme="majorHAnsi" w:hAnsiTheme="majorHAnsi" w:cstheme="majorHAnsi"/>
          <w:b/>
          <w:iCs/>
          <w:u w:val="single"/>
        </w:rPr>
        <w:t xml:space="preserve">a real </w:t>
      </w:r>
      <w:r w:rsidRPr="004408F2">
        <w:rPr>
          <w:rFonts w:asciiTheme="majorHAnsi" w:hAnsiTheme="majorHAnsi" w:cstheme="majorHAnsi"/>
          <w:b/>
          <w:iCs/>
          <w:highlight w:val="cyan"/>
          <w:u w:val="single"/>
        </w:rPr>
        <w:t>climate debate</w:t>
      </w:r>
      <w:r w:rsidRPr="004408F2">
        <w:rPr>
          <w:rFonts w:asciiTheme="majorHAnsi" w:hAnsiTheme="majorHAnsi" w:cstheme="majorHAnsi"/>
          <w:sz w:val="14"/>
        </w:rPr>
        <w:t xml:space="preserve"> bubbling along </w:t>
      </w:r>
      <w:r w:rsidRPr="004408F2">
        <w:rPr>
          <w:rFonts w:asciiTheme="majorHAnsi" w:hAnsiTheme="majorHAnsi" w:cstheme="majorHAnsi"/>
          <w:highlight w:val="cyan"/>
          <w:u w:val="single"/>
        </w:rPr>
        <w:t xml:space="preserve">in </w:t>
      </w:r>
      <w:r w:rsidRPr="004408F2">
        <w:rPr>
          <w:rFonts w:asciiTheme="majorHAnsi" w:hAnsiTheme="majorHAnsi" w:cstheme="majorHAnsi"/>
          <w:b/>
          <w:iCs/>
          <w:highlight w:val="cyan"/>
          <w:u w:val="single"/>
        </w:rPr>
        <w:t>scientific journals</w:t>
      </w:r>
      <w:r w:rsidRPr="004408F2">
        <w:rPr>
          <w:rFonts w:asciiTheme="majorHAnsi" w:hAnsiTheme="majorHAnsi" w:cstheme="majorHAnsi"/>
          <w:sz w:val="14"/>
        </w:rPr>
        <w:t xml:space="preserve">, conferences and, occasionally, even in the halls of Congress. </w:t>
      </w:r>
      <w:r w:rsidRPr="004408F2">
        <w:rPr>
          <w:rFonts w:asciiTheme="majorHAnsi" w:hAnsiTheme="majorHAnsi" w:cstheme="majorHAnsi"/>
          <w:u w:val="single"/>
        </w:rPr>
        <w:t xml:space="preserve">It </w:t>
      </w:r>
      <w:r w:rsidRPr="004408F2">
        <w:rPr>
          <w:rFonts w:asciiTheme="majorHAnsi" w:hAnsiTheme="majorHAnsi" w:cstheme="majorHAnsi"/>
          <w:highlight w:val="cyan"/>
          <w:u w:val="single"/>
        </w:rPr>
        <w:t>gets</w:t>
      </w:r>
      <w:r w:rsidRPr="004408F2">
        <w:rPr>
          <w:rFonts w:asciiTheme="majorHAnsi" w:hAnsiTheme="majorHAnsi" w:cstheme="majorHAnsi"/>
          <w:sz w:val="14"/>
        </w:rPr>
        <w:t xml:space="preserve"> a lot </w:t>
      </w:r>
      <w:r w:rsidRPr="004408F2">
        <w:rPr>
          <w:rFonts w:asciiTheme="majorHAnsi" w:hAnsiTheme="majorHAnsi" w:cstheme="majorHAnsi"/>
          <w:highlight w:val="cyan"/>
          <w:u w:val="single"/>
        </w:rPr>
        <w:t>less attention</w:t>
      </w:r>
      <w:r w:rsidRPr="004408F2">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4408F2">
        <w:rPr>
          <w:rFonts w:asciiTheme="majorHAnsi" w:hAnsiTheme="majorHAnsi" w:cstheme="majorHAnsi"/>
          <w:b/>
          <w:iCs/>
          <w:u w:val="single"/>
        </w:rPr>
        <w:t>most pessimists</w:t>
      </w:r>
      <w:r w:rsidRPr="004408F2">
        <w:rPr>
          <w:rFonts w:asciiTheme="majorHAnsi" w:hAnsiTheme="majorHAnsi" w:cstheme="majorHAnsi"/>
          <w:u w:val="single"/>
        </w:rPr>
        <w:t xml:space="preserve"> do not believe</w:t>
      </w:r>
      <w:r w:rsidRPr="004408F2">
        <w:rPr>
          <w:rFonts w:asciiTheme="majorHAnsi" w:hAnsiTheme="majorHAnsi" w:cstheme="majorHAnsi"/>
          <w:sz w:val="14"/>
        </w:rPr>
        <w:t xml:space="preserve"> that </w:t>
      </w:r>
      <w:r w:rsidRPr="004408F2">
        <w:rPr>
          <w:rFonts w:asciiTheme="majorHAnsi" w:hAnsiTheme="majorHAnsi" w:cstheme="majorHAnsi"/>
          <w:b/>
          <w:iCs/>
          <w:u w:val="single"/>
        </w:rPr>
        <w:t>runaway climate change</w:t>
      </w:r>
      <w:r w:rsidRPr="004408F2">
        <w:rPr>
          <w:rFonts w:asciiTheme="majorHAnsi" w:hAnsiTheme="majorHAnsi" w:cstheme="majorHAnsi"/>
          <w:u w:val="single"/>
        </w:rPr>
        <w:t xml:space="preserve"> or </w:t>
      </w:r>
      <w:r w:rsidRPr="004408F2">
        <w:rPr>
          <w:rFonts w:asciiTheme="majorHAnsi" w:hAnsiTheme="majorHAnsi" w:cstheme="majorHAnsi"/>
          <w:b/>
          <w:iCs/>
          <w:u w:val="single"/>
        </w:rPr>
        <w:t>a hothouse earth</w:t>
      </w:r>
      <w:r w:rsidRPr="004408F2">
        <w:rPr>
          <w:rFonts w:asciiTheme="majorHAnsi" w:hAnsiTheme="majorHAnsi" w:cstheme="majorHAnsi"/>
          <w:u w:val="single"/>
        </w:rPr>
        <w:t xml:space="preserve"> are plausible scenarios, </w:t>
      </w:r>
      <w:r w:rsidRPr="004408F2">
        <w:rPr>
          <w:rFonts w:asciiTheme="majorHAnsi" w:hAnsiTheme="majorHAnsi" w:cstheme="majorHAnsi"/>
          <w:b/>
          <w:iCs/>
          <w:u w:val="single"/>
        </w:rPr>
        <w:t>much less</w:t>
      </w:r>
      <w:r w:rsidRPr="004408F2">
        <w:rPr>
          <w:rFonts w:asciiTheme="majorHAnsi" w:hAnsiTheme="majorHAnsi" w:cstheme="majorHAnsi"/>
          <w:u w:val="single"/>
        </w:rPr>
        <w:t xml:space="preserve"> that </w:t>
      </w:r>
      <w:r w:rsidRPr="004408F2">
        <w:rPr>
          <w:rFonts w:asciiTheme="majorHAnsi" w:hAnsiTheme="majorHAnsi" w:cstheme="majorHAnsi"/>
          <w:b/>
          <w:iCs/>
          <w:u w:val="single"/>
        </w:rPr>
        <w:t>human extinction</w:t>
      </w:r>
      <w:r w:rsidRPr="004408F2">
        <w:rPr>
          <w:rFonts w:asciiTheme="majorHAnsi" w:hAnsiTheme="majorHAnsi" w:cstheme="majorHAnsi"/>
          <w:u w:val="single"/>
        </w:rPr>
        <w:t xml:space="preserve"> is imminent</w:t>
      </w:r>
      <w:r w:rsidRPr="004408F2">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4408F2">
        <w:rPr>
          <w:rFonts w:asciiTheme="majorHAnsi" w:hAnsiTheme="majorHAnsi" w:cstheme="majorHAnsi"/>
          <w:b/>
          <w:iCs/>
          <w:u w:val="single"/>
        </w:rPr>
        <w:t>A richer world</w:t>
      </w:r>
      <w:r w:rsidRPr="004408F2">
        <w:rPr>
          <w:rFonts w:asciiTheme="majorHAnsi" w:hAnsiTheme="majorHAnsi" w:cstheme="majorHAnsi"/>
          <w:u w:val="single"/>
        </w:rPr>
        <w:t xml:space="preserve"> will</w:t>
      </w:r>
      <w:r w:rsidRPr="004408F2">
        <w:rPr>
          <w:rFonts w:asciiTheme="majorHAnsi" w:hAnsiTheme="majorHAnsi" w:cstheme="majorHAnsi"/>
          <w:sz w:val="14"/>
        </w:rPr>
        <w:t xml:space="preserve"> also likely </w:t>
      </w:r>
      <w:r w:rsidRPr="004408F2">
        <w:rPr>
          <w:rFonts w:asciiTheme="majorHAnsi" w:hAnsiTheme="majorHAnsi" w:cstheme="majorHAnsi"/>
          <w:u w:val="single"/>
        </w:rPr>
        <w:t xml:space="preserve">be </w:t>
      </w:r>
      <w:r w:rsidRPr="004408F2">
        <w:rPr>
          <w:rFonts w:asciiTheme="majorHAnsi" w:hAnsiTheme="majorHAnsi" w:cstheme="majorHAnsi"/>
          <w:b/>
          <w:iCs/>
          <w:highlight w:val="cyan"/>
          <w:u w:val="single"/>
        </w:rPr>
        <w:t>more tech</w:t>
      </w:r>
      <w:r w:rsidRPr="004408F2">
        <w:rPr>
          <w:rFonts w:asciiTheme="majorHAnsi" w:hAnsiTheme="majorHAnsi" w:cstheme="majorHAnsi"/>
          <w:b/>
          <w:iCs/>
          <w:u w:val="single"/>
        </w:rPr>
        <w:t>nologically advanced</w:t>
      </w:r>
      <w:r w:rsidRPr="004408F2">
        <w:rPr>
          <w:rFonts w:asciiTheme="majorHAnsi" w:hAnsiTheme="majorHAnsi" w:cstheme="majorHAnsi"/>
          <w:u w:val="single"/>
        </w:rPr>
        <w:t xml:space="preserve">, which </w:t>
      </w:r>
      <w:r w:rsidRPr="004408F2">
        <w:rPr>
          <w:rFonts w:asciiTheme="majorHAnsi" w:hAnsiTheme="majorHAnsi" w:cstheme="majorHAnsi"/>
          <w:highlight w:val="cyan"/>
          <w:u w:val="single"/>
        </w:rPr>
        <w:t>means</w:t>
      </w:r>
      <w:r w:rsidRPr="004408F2">
        <w:rPr>
          <w:rFonts w:asciiTheme="majorHAnsi" w:hAnsiTheme="majorHAnsi" w:cstheme="majorHAnsi"/>
          <w:sz w:val="14"/>
        </w:rPr>
        <w:t xml:space="preserve"> that </w:t>
      </w:r>
      <w:r w:rsidRPr="004408F2">
        <w:rPr>
          <w:rFonts w:asciiTheme="majorHAnsi" w:hAnsiTheme="majorHAnsi" w:cstheme="majorHAnsi"/>
          <w:u w:val="single"/>
        </w:rPr>
        <w:t>energy</w:t>
      </w:r>
      <w:r w:rsidRPr="004408F2">
        <w:rPr>
          <w:rFonts w:asciiTheme="majorHAnsi" w:hAnsiTheme="majorHAnsi" w:cstheme="majorHAnsi"/>
          <w:sz w:val="14"/>
        </w:rPr>
        <w:t xml:space="preserve"> consumption </w:t>
      </w:r>
      <w:r w:rsidRPr="004408F2">
        <w:rPr>
          <w:rFonts w:asciiTheme="majorHAnsi" w:hAnsiTheme="majorHAnsi" w:cstheme="majorHAnsi"/>
          <w:u w:val="single"/>
        </w:rPr>
        <w:t xml:space="preserve">should be </w:t>
      </w:r>
      <w:r w:rsidRPr="004408F2">
        <w:rPr>
          <w:rFonts w:asciiTheme="majorHAnsi" w:hAnsiTheme="majorHAnsi" w:cstheme="majorHAnsi"/>
          <w:b/>
          <w:iCs/>
          <w:highlight w:val="cyan"/>
          <w:u w:val="single"/>
        </w:rPr>
        <w:t>less carbon-intensive</w:t>
      </w:r>
      <w:r w:rsidRPr="004408F2">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4408F2">
        <w:rPr>
          <w:rFonts w:asciiTheme="majorHAnsi" w:hAnsiTheme="majorHAnsi" w:cstheme="majorHAnsi"/>
          <w:highlight w:val="cyan"/>
          <w:u w:val="single"/>
        </w:rPr>
        <w:t>New research</w:t>
      </w:r>
      <w:r w:rsidRPr="004408F2">
        <w:rPr>
          <w:rFonts w:asciiTheme="majorHAnsi" w:hAnsiTheme="majorHAnsi" w:cstheme="majorHAnsi"/>
          <w:sz w:val="14"/>
        </w:rPr>
        <w:t xml:space="preserve"> published in the journal Global Environmental Change </w:t>
      </w:r>
      <w:r w:rsidRPr="004408F2">
        <w:rPr>
          <w:rFonts w:asciiTheme="majorHAnsi" w:hAnsiTheme="majorHAnsi" w:cstheme="majorHAnsi"/>
          <w:highlight w:val="cyan"/>
          <w:u w:val="single"/>
        </w:rPr>
        <w:t>finds</w:t>
      </w:r>
      <w:r w:rsidRPr="004408F2">
        <w:rPr>
          <w:rFonts w:asciiTheme="majorHAnsi" w:hAnsiTheme="majorHAnsi" w:cstheme="majorHAnsi"/>
          <w:sz w:val="14"/>
        </w:rPr>
        <w:t xml:space="preserve"> that </w:t>
      </w:r>
      <w:r w:rsidRPr="004408F2">
        <w:rPr>
          <w:rFonts w:asciiTheme="majorHAnsi" w:hAnsiTheme="majorHAnsi" w:cstheme="majorHAnsi"/>
          <w:b/>
          <w:iCs/>
          <w:u w:val="single"/>
        </w:rPr>
        <w:t xml:space="preserve">global </w:t>
      </w:r>
      <w:r w:rsidRPr="004408F2">
        <w:rPr>
          <w:rFonts w:asciiTheme="majorHAnsi" w:hAnsiTheme="majorHAnsi" w:cstheme="majorHAnsi"/>
          <w:b/>
          <w:iCs/>
          <w:highlight w:val="cyan"/>
          <w:u w:val="single"/>
        </w:rPr>
        <w:t>econ</w:t>
      </w:r>
      <w:r w:rsidRPr="004408F2">
        <w:rPr>
          <w:rFonts w:asciiTheme="majorHAnsi" w:hAnsiTheme="majorHAnsi" w:cstheme="majorHAnsi"/>
          <w:b/>
          <w:iCs/>
          <w:u w:val="single"/>
        </w:rPr>
        <w:t xml:space="preserve">omic </w:t>
      </w:r>
      <w:r w:rsidRPr="004408F2">
        <w:rPr>
          <w:rFonts w:asciiTheme="majorHAnsi" w:hAnsiTheme="majorHAnsi" w:cstheme="majorHAnsi"/>
          <w:b/>
          <w:iCs/>
          <w:highlight w:val="cyan"/>
          <w:u w:val="single"/>
        </w:rPr>
        <w:t>growth</w:t>
      </w:r>
      <w:r w:rsidRPr="004408F2">
        <w:rPr>
          <w:rFonts w:asciiTheme="majorHAnsi" w:hAnsiTheme="majorHAnsi" w:cstheme="majorHAnsi"/>
          <w:sz w:val="14"/>
        </w:rPr>
        <w:t xml:space="preserve"> over the last decade </w:t>
      </w:r>
      <w:r w:rsidRPr="004408F2">
        <w:rPr>
          <w:rFonts w:asciiTheme="majorHAnsi" w:hAnsiTheme="majorHAnsi" w:cstheme="majorHAnsi"/>
          <w:u w:val="single"/>
        </w:rPr>
        <w:t xml:space="preserve">has </w:t>
      </w:r>
      <w:r w:rsidRPr="004408F2">
        <w:rPr>
          <w:rFonts w:asciiTheme="majorHAnsi" w:hAnsiTheme="majorHAnsi" w:cstheme="majorHAnsi"/>
          <w:b/>
          <w:iCs/>
          <w:highlight w:val="cyan"/>
          <w:u w:val="single"/>
        </w:rPr>
        <w:t>reduced</w:t>
      </w:r>
      <w:r w:rsidRPr="004408F2">
        <w:rPr>
          <w:rFonts w:asciiTheme="majorHAnsi" w:hAnsiTheme="majorHAnsi" w:cstheme="majorHAnsi"/>
          <w:highlight w:val="cyan"/>
          <w:u w:val="single"/>
        </w:rPr>
        <w:t xml:space="preserve"> climate mortality by </w:t>
      </w:r>
      <w:r w:rsidRPr="004408F2">
        <w:rPr>
          <w:rFonts w:asciiTheme="majorHAnsi" w:hAnsiTheme="majorHAnsi" w:cstheme="majorHAnsi"/>
          <w:b/>
          <w:iCs/>
          <w:highlight w:val="cyan"/>
          <w:u w:val="single"/>
        </w:rPr>
        <w:t>a factor of five</w:t>
      </w:r>
      <w:r w:rsidRPr="004408F2">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4408F2">
        <w:rPr>
          <w:rFonts w:asciiTheme="majorHAnsi" w:hAnsiTheme="majorHAnsi" w:cstheme="majorHAnsi"/>
          <w:b/>
          <w:iCs/>
          <w:u w:val="single"/>
        </w:rPr>
        <w:t>recent forecasts</w:t>
      </w:r>
      <w:r w:rsidRPr="004408F2">
        <w:rPr>
          <w:rFonts w:asciiTheme="majorHAnsi" w:hAnsiTheme="majorHAnsi" w:cstheme="majorHAnsi"/>
          <w:sz w:val="14"/>
        </w:rPr>
        <w:t xml:space="preserve"> also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many of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worst-case</w:t>
      </w:r>
      <w:r w:rsidRPr="004408F2">
        <w:rPr>
          <w:rFonts w:asciiTheme="majorHAnsi" w:hAnsiTheme="majorHAnsi" w:cstheme="majorHAnsi"/>
          <w:b/>
          <w:iCs/>
          <w:u w:val="single"/>
        </w:rPr>
        <w:t xml:space="preserve"> climate </w:t>
      </w:r>
      <w:r w:rsidRPr="004408F2">
        <w:rPr>
          <w:rFonts w:asciiTheme="majorHAnsi" w:hAnsiTheme="majorHAnsi" w:cstheme="majorHAnsi"/>
          <w:b/>
          <w:iCs/>
          <w:highlight w:val="cyan"/>
          <w:u w:val="single"/>
        </w:rPr>
        <w:t>scenarios</w:t>
      </w:r>
      <w:r w:rsidRPr="004408F2">
        <w:rPr>
          <w:rFonts w:asciiTheme="majorHAnsi" w:hAnsiTheme="majorHAnsi" w:cstheme="majorHAnsi"/>
          <w:sz w:val="14"/>
        </w:rPr>
        <w:t xml:space="preserve"> produced in the last decade, which assumed unbounded economic growth and fossil-fuel development, </w:t>
      </w:r>
      <w:r w:rsidRPr="004408F2">
        <w:rPr>
          <w:rFonts w:asciiTheme="majorHAnsi" w:hAnsiTheme="majorHAnsi" w:cstheme="majorHAnsi"/>
          <w:highlight w:val="cyan"/>
          <w:u w:val="single"/>
        </w:rPr>
        <w:t>are</w:t>
      </w:r>
      <w:r w:rsidRPr="004408F2">
        <w:rPr>
          <w:rFonts w:asciiTheme="majorHAnsi" w:hAnsiTheme="majorHAnsi" w:cstheme="majorHAnsi"/>
          <w:sz w:val="14"/>
        </w:rPr>
        <w:t xml:space="preserve"> also </w:t>
      </w:r>
      <w:r w:rsidRPr="004408F2">
        <w:rPr>
          <w:rFonts w:asciiTheme="majorHAnsi" w:hAnsiTheme="majorHAnsi" w:cstheme="majorHAnsi"/>
          <w:b/>
          <w:iCs/>
          <w:u w:val="single"/>
        </w:rPr>
        <w:t xml:space="preserve">very </w:t>
      </w:r>
      <w:r w:rsidRPr="004408F2">
        <w:rPr>
          <w:rFonts w:asciiTheme="majorHAnsi" w:hAnsiTheme="majorHAnsi" w:cstheme="majorHAnsi"/>
          <w:b/>
          <w:iCs/>
          <w:highlight w:val="cyan"/>
          <w:u w:val="single"/>
        </w:rPr>
        <w:t>unlikely</w:t>
      </w:r>
      <w:r w:rsidRPr="004408F2">
        <w:rPr>
          <w:rFonts w:asciiTheme="majorHAnsi" w:hAnsiTheme="majorHAnsi" w:cstheme="majorHAnsi"/>
          <w:u w:val="single"/>
        </w:rPr>
        <w:t xml:space="preserve">. </w:t>
      </w:r>
    </w:p>
    <w:p w14:paraId="2D75232F" w14:textId="77777777" w:rsidR="00E81FA0" w:rsidRDefault="00E81FA0" w:rsidP="00E81FA0">
      <w:pPr>
        <w:rPr>
          <w:rFonts w:asciiTheme="majorHAnsi" w:hAnsiTheme="majorHAnsi" w:cstheme="majorHAnsi"/>
          <w:u w:val="single"/>
        </w:rPr>
      </w:pPr>
    </w:p>
    <w:p w14:paraId="01D397CC" w14:textId="77777777" w:rsidR="00E81FA0" w:rsidRDefault="00E81FA0" w:rsidP="00E81FA0">
      <w:pPr>
        <w:rPr>
          <w:rFonts w:asciiTheme="majorHAnsi" w:hAnsiTheme="majorHAnsi" w:cstheme="majorHAnsi"/>
          <w:u w:val="single"/>
        </w:rPr>
      </w:pPr>
    </w:p>
    <w:p w14:paraId="2D7318CB" w14:textId="77777777" w:rsidR="00E81FA0" w:rsidRDefault="00E81FA0" w:rsidP="00E81FA0">
      <w:pPr>
        <w:rPr>
          <w:rFonts w:asciiTheme="majorHAnsi" w:hAnsiTheme="majorHAnsi" w:cstheme="majorHAnsi"/>
          <w:u w:val="single"/>
        </w:rPr>
      </w:pPr>
    </w:p>
    <w:p w14:paraId="338AF99E" w14:textId="77777777" w:rsidR="00E81FA0" w:rsidRDefault="00E81FA0" w:rsidP="00E81FA0">
      <w:pPr>
        <w:rPr>
          <w:rFonts w:asciiTheme="majorHAnsi" w:hAnsiTheme="majorHAnsi" w:cstheme="majorHAnsi"/>
          <w:u w:val="single"/>
        </w:rPr>
      </w:pPr>
    </w:p>
    <w:p w14:paraId="7596F305" w14:textId="77777777" w:rsidR="00E81FA0" w:rsidRPr="004408F2" w:rsidRDefault="00E81FA0" w:rsidP="00E81FA0">
      <w:pPr>
        <w:rPr>
          <w:rFonts w:asciiTheme="majorHAnsi" w:hAnsiTheme="majorHAnsi" w:cstheme="majorHAnsi"/>
          <w:sz w:val="14"/>
        </w:rPr>
      </w:pPr>
      <w:r w:rsidRPr="004408F2">
        <w:rPr>
          <w:rFonts w:asciiTheme="majorHAnsi" w:hAnsiTheme="majorHAnsi" w:cstheme="majorHAnsi"/>
          <w:u w:val="single"/>
        </w:rPr>
        <w:t xml:space="preserve">There is </w:t>
      </w:r>
      <w:r w:rsidRPr="004408F2">
        <w:rPr>
          <w:rFonts w:asciiTheme="majorHAnsi" w:hAnsiTheme="majorHAnsi" w:cstheme="majorHAnsi"/>
          <w:b/>
          <w:iCs/>
          <w:u w:val="single"/>
        </w:rPr>
        <w:t>still substantial uncertainty</w:t>
      </w:r>
      <w:r w:rsidRPr="004408F2">
        <w:rPr>
          <w:rFonts w:asciiTheme="majorHAnsi" w:hAnsiTheme="majorHAnsi" w:cstheme="majorHAnsi"/>
          <w:u w:val="single"/>
        </w:rPr>
        <w:t xml:space="preserve"> about</w:t>
      </w:r>
      <w:r w:rsidRPr="004408F2">
        <w:rPr>
          <w:rFonts w:asciiTheme="majorHAnsi" w:hAnsiTheme="majorHAnsi" w:cstheme="majorHAnsi"/>
          <w:sz w:val="14"/>
        </w:rPr>
        <w:t xml:space="preserve"> how sensitive global </w:t>
      </w:r>
      <w:r w:rsidRPr="004408F2">
        <w:rPr>
          <w:rFonts w:asciiTheme="majorHAnsi" w:hAnsiTheme="majorHAnsi" w:cstheme="majorHAnsi"/>
          <w:u w:val="single"/>
        </w:rPr>
        <w:t>temperatures</w:t>
      </w:r>
      <w:r w:rsidRPr="004408F2">
        <w:rPr>
          <w:rFonts w:asciiTheme="majorHAnsi" w:hAnsiTheme="majorHAnsi" w:cstheme="majorHAnsi"/>
          <w:sz w:val="14"/>
        </w:rPr>
        <w:t xml:space="preserve"> will be to higher emissions over the long-term. But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best estimates</w:t>
      </w:r>
      <w:r w:rsidRPr="004408F2">
        <w:rPr>
          <w:rFonts w:asciiTheme="majorHAnsi" w:hAnsiTheme="majorHAnsi" w:cstheme="majorHAnsi"/>
          <w:sz w:val="14"/>
        </w:rPr>
        <w:t xml:space="preserve"> now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w:t>
      </w:r>
      <w:r w:rsidRPr="004408F2">
        <w:rPr>
          <w:rFonts w:asciiTheme="majorHAnsi" w:hAnsiTheme="majorHAnsi" w:cstheme="majorHAnsi"/>
          <w:u w:val="single"/>
        </w:rPr>
        <w:t xml:space="preserve">the world is </w:t>
      </w:r>
      <w:r w:rsidRPr="004408F2">
        <w:rPr>
          <w:rFonts w:asciiTheme="majorHAnsi" w:hAnsiTheme="majorHAnsi" w:cstheme="majorHAnsi"/>
          <w:highlight w:val="cyan"/>
          <w:u w:val="single"/>
        </w:rPr>
        <w:t xml:space="preserve">on track for </w:t>
      </w:r>
      <w:r w:rsidRPr="004408F2">
        <w:rPr>
          <w:rFonts w:asciiTheme="majorHAnsi" w:hAnsiTheme="majorHAnsi" w:cstheme="majorHAnsi"/>
          <w:b/>
          <w:iCs/>
          <w:highlight w:val="cyan"/>
          <w:u w:val="single"/>
        </w:rPr>
        <w:t xml:space="preserve">3 degrees </w:t>
      </w:r>
      <w:r w:rsidRPr="004408F2">
        <w:rPr>
          <w:rFonts w:asciiTheme="majorHAnsi" w:hAnsiTheme="majorHAnsi" w:cstheme="majorHAnsi"/>
          <w:b/>
          <w:iCs/>
          <w:u w:val="single"/>
        </w:rPr>
        <w:t>of warming</w:t>
      </w:r>
      <w:r w:rsidRPr="004408F2">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4408F2">
        <w:rPr>
          <w:rFonts w:asciiTheme="majorHAnsi" w:hAnsiTheme="majorHAnsi" w:cstheme="majorHAnsi"/>
          <w:u w:val="single"/>
        </w:rPr>
        <w:t>energy intensity</w:t>
      </w:r>
      <w:r w:rsidRPr="004408F2">
        <w:rPr>
          <w:rFonts w:asciiTheme="majorHAnsi" w:hAnsiTheme="majorHAnsi" w:cstheme="majorHAnsi"/>
          <w:sz w:val="14"/>
        </w:rPr>
        <w:t xml:space="preserve"> of the global economy </w:t>
      </w:r>
      <w:r w:rsidRPr="004408F2">
        <w:rPr>
          <w:rFonts w:asciiTheme="majorHAnsi" w:hAnsiTheme="majorHAnsi" w:cstheme="majorHAnsi"/>
          <w:u w:val="single"/>
        </w:rPr>
        <w:t xml:space="preserve">continues to fall. </w:t>
      </w:r>
      <w:r w:rsidRPr="004408F2">
        <w:rPr>
          <w:rFonts w:asciiTheme="majorHAnsi" w:hAnsiTheme="majorHAnsi" w:cstheme="majorHAnsi"/>
          <w:highlight w:val="cyan"/>
          <w:u w:val="single"/>
        </w:rPr>
        <w:t>Lower-carbon natural gas</w:t>
      </w:r>
      <w:r w:rsidRPr="004408F2">
        <w:rPr>
          <w:rFonts w:asciiTheme="majorHAnsi" w:hAnsiTheme="majorHAnsi" w:cstheme="majorHAnsi"/>
          <w:sz w:val="14"/>
        </w:rPr>
        <w:t xml:space="preserve"> has </w:t>
      </w:r>
      <w:r w:rsidRPr="004408F2">
        <w:rPr>
          <w:rFonts w:asciiTheme="majorHAnsi" w:hAnsiTheme="majorHAnsi" w:cstheme="majorHAnsi"/>
          <w:u w:val="single"/>
        </w:rPr>
        <w:t>displaced coal</w:t>
      </w:r>
      <w:r w:rsidRPr="004408F2">
        <w:rPr>
          <w:rFonts w:asciiTheme="majorHAnsi" w:hAnsiTheme="majorHAnsi" w:cstheme="majorHAnsi"/>
          <w:sz w:val="14"/>
        </w:rPr>
        <w:t xml:space="preserve"> as the primary source of new fossil energy. The </w:t>
      </w:r>
      <w:r w:rsidRPr="004408F2">
        <w:rPr>
          <w:rFonts w:asciiTheme="majorHAnsi" w:hAnsiTheme="majorHAnsi" w:cstheme="majorHAnsi"/>
          <w:u w:val="single"/>
        </w:rPr>
        <w:t xml:space="preserve">falling cost of </w:t>
      </w:r>
      <w:r w:rsidRPr="004408F2">
        <w:rPr>
          <w:rFonts w:asciiTheme="majorHAnsi" w:hAnsiTheme="majorHAnsi" w:cstheme="majorHAnsi"/>
          <w:highlight w:val="cyan"/>
          <w:u w:val="single"/>
        </w:rPr>
        <w:t xml:space="preserve">wind </w:t>
      </w:r>
      <w:r w:rsidRPr="004408F2">
        <w:rPr>
          <w:rFonts w:asciiTheme="majorHAnsi" w:hAnsiTheme="majorHAnsi" w:cstheme="majorHAnsi"/>
          <w:u w:val="single"/>
        </w:rPr>
        <w:t xml:space="preserve">and </w:t>
      </w:r>
      <w:r w:rsidRPr="004408F2">
        <w:rPr>
          <w:rFonts w:asciiTheme="majorHAnsi" w:hAnsiTheme="majorHAnsi" w:cstheme="majorHAnsi"/>
          <w:highlight w:val="cyan"/>
          <w:u w:val="single"/>
        </w:rPr>
        <w:t>solar</w:t>
      </w:r>
      <w:r w:rsidRPr="004408F2">
        <w:rPr>
          <w:rFonts w:asciiTheme="majorHAnsi" w:hAnsiTheme="majorHAnsi" w:cstheme="majorHAnsi"/>
          <w:u w:val="single"/>
        </w:rPr>
        <w:t xml:space="preserve"> energy</w:t>
      </w:r>
      <w:r w:rsidRPr="004408F2">
        <w:rPr>
          <w:rFonts w:asciiTheme="majorHAnsi" w:hAnsiTheme="majorHAnsi" w:cstheme="majorHAnsi"/>
          <w:sz w:val="14"/>
        </w:rPr>
        <w:t xml:space="preserve"> has begun to </w:t>
      </w:r>
      <w:r w:rsidRPr="004408F2">
        <w:rPr>
          <w:rFonts w:asciiTheme="majorHAnsi" w:hAnsiTheme="majorHAnsi" w:cstheme="majorHAnsi"/>
          <w:u w:val="single"/>
        </w:rPr>
        <w:t>have an effect on</w:t>
      </w:r>
      <w:r w:rsidRPr="004408F2">
        <w:rPr>
          <w:rFonts w:asciiTheme="majorHAnsi" w:hAnsiTheme="majorHAnsi" w:cstheme="majorHAnsi"/>
          <w:sz w:val="14"/>
        </w:rPr>
        <w:t xml:space="preserve"> the growth of </w:t>
      </w:r>
      <w:r w:rsidRPr="004408F2">
        <w:rPr>
          <w:rFonts w:asciiTheme="majorHAnsi" w:hAnsiTheme="majorHAnsi" w:cstheme="majorHAnsi"/>
          <w:u w:val="single"/>
        </w:rPr>
        <w:t xml:space="preserve">fossil fuels. </w:t>
      </w:r>
      <w:r w:rsidRPr="004408F2">
        <w:rPr>
          <w:rFonts w:asciiTheme="majorHAnsi" w:hAnsiTheme="majorHAnsi" w:cstheme="majorHAnsi"/>
          <w:highlight w:val="cyan"/>
          <w:u w:val="single"/>
        </w:rPr>
        <w:t>Even nuc</w:t>
      </w:r>
      <w:r w:rsidRPr="004408F2">
        <w:rPr>
          <w:rFonts w:asciiTheme="majorHAnsi" w:hAnsiTheme="majorHAnsi" w:cstheme="majorHAnsi"/>
          <w:u w:val="single"/>
        </w:rPr>
        <w:t xml:space="preserve">lear </w:t>
      </w:r>
      <w:r w:rsidRPr="004408F2">
        <w:rPr>
          <w:rFonts w:asciiTheme="majorHAnsi" w:hAnsiTheme="majorHAnsi" w:cstheme="majorHAnsi"/>
          <w:highlight w:val="cyan"/>
          <w:u w:val="single"/>
        </w:rPr>
        <w:t>energy</w:t>
      </w:r>
      <w:r w:rsidRPr="004408F2">
        <w:rPr>
          <w:rFonts w:asciiTheme="majorHAnsi" w:hAnsiTheme="majorHAnsi" w:cstheme="majorHAnsi"/>
          <w:sz w:val="14"/>
        </w:rPr>
        <w:t xml:space="preserve"> has </w:t>
      </w:r>
      <w:r w:rsidRPr="004408F2">
        <w:rPr>
          <w:rFonts w:asciiTheme="majorHAnsi" w:hAnsiTheme="majorHAnsi" w:cstheme="majorHAnsi"/>
          <w:highlight w:val="cyan"/>
          <w:u w:val="single"/>
        </w:rPr>
        <w:t>made</w:t>
      </w:r>
      <w:r w:rsidRPr="004408F2">
        <w:rPr>
          <w:rFonts w:asciiTheme="majorHAnsi" w:hAnsiTheme="majorHAnsi" w:cstheme="majorHAnsi"/>
          <w:u w:val="single"/>
        </w:rPr>
        <w:t xml:space="preserve"> a modest </w:t>
      </w:r>
      <w:r w:rsidRPr="004408F2">
        <w:rPr>
          <w:rFonts w:asciiTheme="majorHAnsi" w:hAnsiTheme="majorHAnsi" w:cstheme="majorHAnsi"/>
          <w:highlight w:val="cyan"/>
          <w:u w:val="single"/>
        </w:rPr>
        <w:t>comeback</w:t>
      </w:r>
      <w:r w:rsidRPr="004408F2">
        <w:rPr>
          <w:rFonts w:asciiTheme="majorHAnsi" w:hAnsiTheme="majorHAnsi" w:cstheme="majorHAnsi"/>
          <w:sz w:val="14"/>
        </w:rPr>
        <w:t xml:space="preserve"> in Asia.</w:t>
      </w:r>
    </w:p>
    <w:p w14:paraId="3AF5F1BD" w14:textId="77777777" w:rsidR="00E81FA0" w:rsidRPr="00E6080F" w:rsidRDefault="00E81FA0" w:rsidP="00E81FA0"/>
    <w:p w14:paraId="0847C14C" w14:textId="77777777" w:rsidR="00E81FA0" w:rsidRPr="00635466" w:rsidRDefault="00E81FA0" w:rsidP="00E81FA0"/>
    <w:p w14:paraId="42721D18" w14:textId="77777777" w:rsidR="00E81FA0" w:rsidRPr="00E81FA0" w:rsidRDefault="00E81FA0" w:rsidP="00E81FA0"/>
    <w:sectPr w:rsidR="00E81FA0" w:rsidRPr="00E81FA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pitch w:val="variable"/>
    <w:sig w:usb0="00000287" w:usb1="00000000" w:usb2="00000000" w:usb3="00000000" w:csb0="0000009F"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notTrueType/>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variable"/>
    <w:sig w:usb0="00000007" w:usb1="00000001" w:usb2="00000000" w:usb3="00000000" w:csb0="00000093" w:csb1="00000000"/>
  </w:font>
  <w:font w:name="Helvetica LT Std">
    <w:panose1 w:val="00000000000000000000"/>
    <w:charset w:val="00"/>
    <w:family w:val="roman"/>
    <w:notTrueType/>
    <w:pitch w:val="default"/>
  </w:font>
  <w:font w:name="Arial Bold">
    <w:altName w:val="Arial"/>
    <w:panose1 w:val="020B06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81FA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4F3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1FA0"/>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C5DD0"/>
  <w14:defaultImageDpi w14:val="300"/>
  <w15:docId w15:val="{60F76DD6-4F61-EB45-8031-78FE7D18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81FA0"/>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E81F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E81FA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81FA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E81FA0"/>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E81FA0"/>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E81FA0"/>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81FA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81FA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81FA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81F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1FA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E81FA0"/>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E81FA0"/>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E81FA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E81FA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81FA0"/>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link w:val="CardsFont12pt"/>
    <w:uiPriority w:val="1"/>
    <w:qFormat/>
    <w:rsid w:val="00E81FA0"/>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E81FA0"/>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E81FA0"/>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E81FA0"/>
    <w:rPr>
      <w:color w:val="auto"/>
      <w:u w:val="none"/>
    </w:rPr>
  </w:style>
  <w:style w:type="paragraph" w:styleId="DocumentMap">
    <w:name w:val="Document Map"/>
    <w:basedOn w:val="Normal"/>
    <w:link w:val="DocumentMapChar"/>
    <w:uiPriority w:val="99"/>
    <w:unhideWhenUsed/>
    <w:rsid w:val="00E81FA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81FA0"/>
    <w:rPr>
      <w:rFonts w:ascii="Lucida Grande" w:hAnsi="Lucida Grande" w:cs="Lucida Grande"/>
    </w:rPr>
  </w:style>
  <w:style w:type="paragraph" w:customStyle="1" w:styleId="Yayanalytics">
    <w:name w:val="Yay analytics"/>
    <w:basedOn w:val="Heading4"/>
    <w:next w:val="Heading4"/>
    <w:qFormat/>
    <w:rsid w:val="00E81FA0"/>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E81FA0"/>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E81FA0"/>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E81FA0"/>
    <w:rPr>
      <w:rFonts w:ascii="Calibri" w:eastAsia="Times New Roman" w:hAnsi="Calibri" w:cs="Arial"/>
      <w:b/>
      <w:bCs/>
      <w:kern w:val="32"/>
    </w:rPr>
  </w:style>
  <w:style w:type="character" w:customStyle="1" w:styleId="Heading8Char">
    <w:name w:val="Heading 8 Char"/>
    <w:basedOn w:val="DefaultParagraphFont"/>
    <w:link w:val="Heading8"/>
    <w:rsid w:val="00E81FA0"/>
    <w:rPr>
      <w:rFonts w:ascii="Calibri" w:eastAsia="Times New Roman" w:hAnsi="Calibri" w:cs="Arial"/>
      <w:b/>
      <w:bCs/>
      <w:kern w:val="32"/>
      <w:u w:val="double"/>
    </w:rPr>
  </w:style>
  <w:style w:type="character" w:customStyle="1" w:styleId="Heading9Char">
    <w:name w:val="Heading 9 Char"/>
    <w:basedOn w:val="DefaultParagraphFont"/>
    <w:link w:val="Heading9"/>
    <w:rsid w:val="00E81FA0"/>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E81FA0"/>
    <w:pPr>
      <w:widowControl w:val="0"/>
      <w:ind w:left="720"/>
      <w:jc w:val="both"/>
    </w:pPr>
    <w:rPr>
      <w:b/>
      <w:iCs/>
      <w:u w:val="single"/>
    </w:rPr>
  </w:style>
  <w:style w:type="character" w:styleId="UnresolvedMention">
    <w:name w:val="Unresolved Mention"/>
    <w:basedOn w:val="DefaultParagraphFont"/>
    <w:uiPriority w:val="99"/>
    <w:unhideWhenUsed/>
    <w:rsid w:val="00E81FA0"/>
    <w:rPr>
      <w:color w:val="605E5C"/>
      <w:shd w:val="clear" w:color="auto" w:fill="E1DFDD"/>
    </w:rPr>
  </w:style>
  <w:style w:type="paragraph" w:styleId="BalloonText">
    <w:name w:val="Balloon Text"/>
    <w:basedOn w:val="Normal"/>
    <w:link w:val="BalloonTextChar"/>
    <w:uiPriority w:val="99"/>
    <w:unhideWhenUsed/>
    <w:rsid w:val="00E81FA0"/>
    <w:rPr>
      <w:rFonts w:ascii="Segoe UI" w:hAnsi="Segoe UI" w:cs="Segoe UI"/>
      <w:sz w:val="18"/>
      <w:szCs w:val="18"/>
    </w:rPr>
  </w:style>
  <w:style w:type="character" w:customStyle="1" w:styleId="BalloonTextChar">
    <w:name w:val="Balloon Text Char"/>
    <w:basedOn w:val="DefaultParagraphFont"/>
    <w:link w:val="BalloonText"/>
    <w:uiPriority w:val="99"/>
    <w:rsid w:val="00E81FA0"/>
    <w:rPr>
      <w:rFonts w:ascii="Segoe UI" w:hAnsi="Segoe UI" w:cs="Segoe UI"/>
      <w:sz w:val="18"/>
      <w:szCs w:val="18"/>
    </w:rPr>
  </w:style>
  <w:style w:type="paragraph" w:styleId="ListParagraph">
    <w:name w:val="List Paragraph"/>
    <w:aliases w:val="6 font,List Paragraph1,List Paragraph2"/>
    <w:basedOn w:val="Normal"/>
    <w:uiPriority w:val="34"/>
    <w:unhideWhenUsed/>
    <w:qFormat/>
    <w:rsid w:val="00E81FA0"/>
    <w:pPr>
      <w:ind w:left="720"/>
      <w:contextualSpacing/>
    </w:pPr>
  </w:style>
  <w:style w:type="paragraph" w:customStyle="1" w:styleId="Analytics">
    <w:name w:val="Analytics"/>
    <w:next w:val="NormalWeb"/>
    <w:link w:val="AnalyticsChar"/>
    <w:uiPriority w:val="4"/>
    <w:qFormat/>
    <w:rsid w:val="00E81FA0"/>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81FA0"/>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81FA0"/>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E81FA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E81FA0"/>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E81FA0"/>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E81FA0"/>
    <w:rPr>
      <w:rFonts w:asciiTheme="majorHAnsi" w:eastAsiaTheme="majorEastAsia" w:hAnsiTheme="majorHAnsi" w:cstheme="majorBidi"/>
      <w:spacing w:val="-10"/>
      <w:kern w:val="28"/>
      <w:sz w:val="56"/>
      <w:szCs w:val="56"/>
    </w:rPr>
  </w:style>
  <w:style w:type="paragraph" w:customStyle="1" w:styleId="p">
    <w:name w:val="p"/>
    <w:basedOn w:val="Normal"/>
    <w:qFormat/>
    <w:rsid w:val="00E81FA0"/>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E81FA0"/>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E81FA0"/>
  </w:style>
  <w:style w:type="character" w:customStyle="1" w:styleId="basewrap-sc-twddq1">
    <w:name w:val="basewrap-sc-twddq1"/>
    <w:basedOn w:val="DefaultParagraphFont"/>
    <w:rsid w:val="00E81FA0"/>
  </w:style>
  <w:style w:type="character" w:customStyle="1" w:styleId="rubricname-eybtuq">
    <w:name w:val="rubricname-eybtuq"/>
    <w:basedOn w:val="DefaultParagraphFont"/>
    <w:rsid w:val="00E81FA0"/>
  </w:style>
  <w:style w:type="paragraph" w:customStyle="1" w:styleId="bylinewrapper-ijboum">
    <w:name w:val="bylinewrapper-ijboum"/>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E81FA0"/>
  </w:style>
  <w:style w:type="character" w:styleId="CommentReference">
    <w:name w:val="annotation reference"/>
    <w:basedOn w:val="DefaultParagraphFont"/>
    <w:uiPriority w:val="99"/>
    <w:unhideWhenUsed/>
    <w:rsid w:val="00E81FA0"/>
    <w:rPr>
      <w:sz w:val="16"/>
      <w:szCs w:val="16"/>
    </w:rPr>
  </w:style>
  <w:style w:type="paragraph" w:styleId="CommentText">
    <w:name w:val="annotation text"/>
    <w:basedOn w:val="Normal"/>
    <w:link w:val="CommentTextChar"/>
    <w:uiPriority w:val="99"/>
    <w:unhideWhenUsed/>
    <w:rsid w:val="00E81FA0"/>
    <w:rPr>
      <w:sz w:val="20"/>
      <w:szCs w:val="20"/>
    </w:rPr>
  </w:style>
  <w:style w:type="character" w:customStyle="1" w:styleId="CommentTextChar">
    <w:name w:val="Comment Text Char"/>
    <w:basedOn w:val="DefaultParagraphFont"/>
    <w:link w:val="CommentText"/>
    <w:uiPriority w:val="99"/>
    <w:rsid w:val="00E81FA0"/>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E81FA0"/>
    <w:rPr>
      <w:b/>
      <w:bCs/>
    </w:rPr>
  </w:style>
  <w:style w:type="character" w:customStyle="1" w:styleId="CommentSubjectChar">
    <w:name w:val="Comment Subject Char"/>
    <w:basedOn w:val="CommentTextChar"/>
    <w:link w:val="CommentSubject"/>
    <w:uiPriority w:val="99"/>
    <w:rsid w:val="00E81FA0"/>
    <w:rPr>
      <w:rFonts w:ascii="Calibri" w:hAnsi="Calibri" w:cs="Calibri"/>
      <w:b/>
      <w:bCs/>
      <w:sz w:val="20"/>
      <w:szCs w:val="20"/>
    </w:rPr>
  </w:style>
  <w:style w:type="paragraph" w:customStyle="1" w:styleId="Emphasize">
    <w:name w:val="Emphasize"/>
    <w:basedOn w:val="Normal"/>
    <w:uiPriority w:val="7"/>
    <w:qFormat/>
    <w:rsid w:val="00E81FA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81FA0"/>
  </w:style>
  <w:style w:type="character" w:customStyle="1" w:styleId="underline">
    <w:name w:val="underline"/>
    <w:qFormat/>
    <w:rsid w:val="00E81FA0"/>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E81FA0"/>
    <w:rPr>
      <w:b w:val="0"/>
      <w:sz w:val="22"/>
      <w:u w:val="single"/>
    </w:rPr>
  </w:style>
  <w:style w:type="paragraph" w:customStyle="1" w:styleId="cardtext">
    <w:name w:val="card text"/>
    <w:basedOn w:val="Normal"/>
    <w:link w:val="cardtextChar"/>
    <w:qFormat/>
    <w:rsid w:val="00E81FA0"/>
    <w:pPr>
      <w:ind w:left="288" w:right="288"/>
    </w:pPr>
  </w:style>
  <w:style w:type="character" w:customStyle="1" w:styleId="cardtextChar">
    <w:name w:val="card text Char"/>
    <w:basedOn w:val="DefaultParagraphFont"/>
    <w:link w:val="cardtext"/>
    <w:rsid w:val="00E81FA0"/>
    <w:rPr>
      <w:rFonts w:ascii="Calibri" w:hAnsi="Calibri" w:cs="Calibri"/>
      <w:sz w:val="22"/>
    </w:rPr>
  </w:style>
  <w:style w:type="paragraph" w:customStyle="1" w:styleId="UnderlinePara">
    <w:name w:val="Underline Para"/>
    <w:basedOn w:val="Normal"/>
    <w:uiPriority w:val="6"/>
    <w:qFormat/>
    <w:rsid w:val="00E81FA0"/>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E81FA0"/>
    <w:rPr>
      <w:rFonts w:eastAsia="Calibri"/>
      <w:u w:val="single"/>
    </w:rPr>
  </w:style>
  <w:style w:type="character" w:customStyle="1" w:styleId="Underline2Char">
    <w:name w:val="Underline2 Char"/>
    <w:link w:val="Underline2"/>
    <w:uiPriority w:val="4"/>
    <w:rsid w:val="00E81FA0"/>
    <w:rPr>
      <w:rFonts w:ascii="Calibri" w:eastAsia="Calibri" w:hAnsi="Calibri" w:cs="Calibri"/>
      <w:sz w:val="22"/>
      <w:u w:val="single"/>
    </w:rPr>
  </w:style>
  <w:style w:type="character" w:customStyle="1" w:styleId="apple-converted-space">
    <w:name w:val="apple-converted-space"/>
    <w:basedOn w:val="DefaultParagraphFont"/>
    <w:rsid w:val="00E81FA0"/>
  </w:style>
  <w:style w:type="character" w:customStyle="1" w:styleId="Style11pt">
    <w:name w:val="Style 11 pt"/>
    <w:basedOn w:val="DefaultParagraphFont"/>
    <w:rsid w:val="00E81FA0"/>
    <w:rPr>
      <w:sz w:val="20"/>
    </w:rPr>
  </w:style>
  <w:style w:type="character" w:customStyle="1" w:styleId="Style11ptUnderline">
    <w:name w:val="Style 11 pt Underline"/>
    <w:rsid w:val="00E81FA0"/>
    <w:rPr>
      <w:sz w:val="20"/>
      <w:u w:val="single"/>
    </w:rPr>
  </w:style>
  <w:style w:type="character" w:customStyle="1" w:styleId="UnderliningChar">
    <w:name w:val="Underlining Char"/>
    <w:link w:val="Underlining"/>
    <w:uiPriority w:val="99"/>
    <w:rsid w:val="00E81FA0"/>
    <w:rPr>
      <w:rFonts w:ascii="Georgia" w:hAnsi="Georgia"/>
      <w:u w:val="single"/>
    </w:rPr>
  </w:style>
  <w:style w:type="paragraph" w:customStyle="1" w:styleId="Underlining">
    <w:name w:val="Underlining"/>
    <w:basedOn w:val="Normal"/>
    <w:next w:val="Normal"/>
    <w:link w:val="UnderliningChar"/>
    <w:uiPriority w:val="99"/>
    <w:qFormat/>
    <w:rsid w:val="00E81FA0"/>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E81FA0"/>
    <w:rPr>
      <w:rFonts w:eastAsia="Times New Roman"/>
      <w:u w:val="single"/>
    </w:rPr>
  </w:style>
  <w:style w:type="character" w:customStyle="1" w:styleId="StyleStyle411ptChar">
    <w:name w:val="Style Style4 + 11 pt Char"/>
    <w:basedOn w:val="DefaultParagraphFont"/>
    <w:link w:val="StyleStyle411pt"/>
    <w:rsid w:val="00E81FA0"/>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E81FA0"/>
    <w:rPr>
      <w:rFonts w:eastAsia="Times New Roman"/>
      <w:b/>
      <w:bCs/>
      <w:u w:val="single"/>
    </w:rPr>
  </w:style>
  <w:style w:type="character" w:customStyle="1" w:styleId="StyleStyle411ptBoldChar">
    <w:name w:val="Style Style4 + 11 pt Bold Char"/>
    <w:basedOn w:val="DefaultParagraphFont"/>
    <w:link w:val="StyleStyle411ptBold"/>
    <w:rsid w:val="00E81FA0"/>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81FA0"/>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81FA0"/>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E81FA0"/>
    <w:rPr>
      <w:u w:val="single"/>
      <w:shd w:val="clear" w:color="auto" w:fill="00FF00"/>
    </w:rPr>
  </w:style>
  <w:style w:type="character" w:customStyle="1" w:styleId="Style1Char">
    <w:name w:val="Style1 Char"/>
    <w:rsid w:val="00E81FA0"/>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81FA0"/>
    <w:rPr>
      <w:rFonts w:eastAsia="Times New Roman"/>
      <w:u w:val="single"/>
    </w:rPr>
  </w:style>
  <w:style w:type="character" w:customStyle="1" w:styleId="Style4Char">
    <w:name w:val="Style4 Char"/>
    <w:link w:val="Style4"/>
    <w:rsid w:val="00E81FA0"/>
    <w:rPr>
      <w:rFonts w:ascii="Calibri" w:eastAsia="Times New Roman" w:hAnsi="Calibri" w:cs="Calibri"/>
      <w:sz w:val="22"/>
      <w:u w:val="single"/>
    </w:rPr>
  </w:style>
  <w:style w:type="character" w:customStyle="1" w:styleId="cardChar">
    <w:name w:val="card Char"/>
    <w:aliases w:val="Bold Cite Char Char,Speed Cite Char"/>
    <w:rsid w:val="00E81FA0"/>
    <w:rPr>
      <w:rFonts w:ascii="Times New Roman" w:eastAsia="Times New Roman" w:hAnsi="Times New Roman" w:cs="Times New Roman"/>
      <w:sz w:val="20"/>
    </w:rPr>
  </w:style>
  <w:style w:type="character" w:customStyle="1" w:styleId="apple-style-span">
    <w:name w:val="apple-style-span"/>
    <w:rsid w:val="00E81FA0"/>
  </w:style>
  <w:style w:type="paragraph" w:customStyle="1" w:styleId="StyleUnderlined11pt">
    <w:name w:val="Style Underlined + 11 pt"/>
    <w:basedOn w:val="Normal"/>
    <w:link w:val="StyleUnderlined11ptChar"/>
    <w:qFormat/>
    <w:rsid w:val="00E81FA0"/>
    <w:rPr>
      <w:rFonts w:eastAsia="Times New Roman"/>
      <w:u w:val="single"/>
      <w:lang w:eastAsia="zh-CN"/>
    </w:rPr>
  </w:style>
  <w:style w:type="character" w:customStyle="1" w:styleId="StyleUnderlined11ptChar">
    <w:name w:val="Style Underlined + 11 pt Char"/>
    <w:basedOn w:val="DefaultParagraphFont"/>
    <w:link w:val="StyleUnderlined11pt"/>
    <w:rsid w:val="00E81FA0"/>
    <w:rPr>
      <w:rFonts w:ascii="Calibri" w:eastAsia="Times New Roman" w:hAnsi="Calibri" w:cs="Calibri"/>
      <w:sz w:val="22"/>
      <w:u w:val="single"/>
      <w:lang w:eastAsia="zh-CN"/>
    </w:rPr>
  </w:style>
  <w:style w:type="character" w:customStyle="1" w:styleId="StyleThickunderline1">
    <w:name w:val="Style Thick underline1"/>
    <w:basedOn w:val="DefaultParagraphFont"/>
    <w:rsid w:val="00E81FA0"/>
    <w:rPr>
      <w:u w:val="single"/>
    </w:rPr>
  </w:style>
  <w:style w:type="character" w:customStyle="1" w:styleId="post-author">
    <w:name w:val="post-author"/>
    <w:basedOn w:val="DefaultParagraphFont"/>
    <w:rsid w:val="00E81FA0"/>
  </w:style>
  <w:style w:type="paragraph" w:customStyle="1" w:styleId="StyleUnderlineChar11pt">
    <w:name w:val="Style Underline Char + 11 pt"/>
    <w:basedOn w:val="Normal"/>
    <w:link w:val="StyleUnderlineChar11ptChar"/>
    <w:qFormat/>
    <w:rsid w:val="00E81FA0"/>
    <w:rPr>
      <w:rFonts w:eastAsia="Times New Roman"/>
      <w:u w:val="single"/>
    </w:rPr>
  </w:style>
  <w:style w:type="character" w:customStyle="1" w:styleId="StyleUnderlineChar11ptChar">
    <w:name w:val="Style Underline Char + 11 pt Char"/>
    <w:link w:val="StyleUnderlineChar11pt"/>
    <w:rsid w:val="00E81FA0"/>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81FA0"/>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81FA0"/>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81FA0"/>
    <w:rPr>
      <w:rFonts w:ascii="Times New Roman" w:hAnsi="Times New Roman"/>
      <w:b/>
      <w:bCs/>
      <w:sz w:val="20"/>
      <w:u w:val="none"/>
      <w:bdr w:val="none" w:sz="0" w:space="0" w:color="auto"/>
    </w:rPr>
  </w:style>
  <w:style w:type="character" w:customStyle="1" w:styleId="Style11ptBoldUnderline">
    <w:name w:val="Style 11 pt Bold Underline"/>
    <w:rsid w:val="00E81FA0"/>
    <w:rPr>
      <w:b/>
      <w:bCs/>
      <w:sz w:val="20"/>
      <w:u w:val="single"/>
    </w:rPr>
  </w:style>
  <w:style w:type="character" w:customStyle="1" w:styleId="Style11ptUnderlineBorderSinglesolidlineAuto05pt">
    <w:name w:val="Style 11 pt Underline Border: : (Single solid line Auto  0.5 pt..."/>
    <w:rsid w:val="00E81FA0"/>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81FA0"/>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81FA0"/>
    <w:rPr>
      <w:rFonts w:ascii="Calibri" w:eastAsia="Times New Roman" w:hAnsi="Calibri" w:cs="Calibri"/>
      <w:b/>
      <w:bCs/>
      <w:sz w:val="22"/>
      <w:u w:val="single"/>
    </w:rPr>
  </w:style>
  <w:style w:type="paragraph" w:customStyle="1" w:styleId="MinimizedText">
    <w:name w:val="Minimized Text"/>
    <w:link w:val="MinimizedTextChar"/>
    <w:qFormat/>
    <w:rsid w:val="00E81FA0"/>
    <w:pPr>
      <w:spacing w:after="160"/>
    </w:pPr>
    <w:rPr>
      <w:rFonts w:eastAsia="Times New Roman"/>
      <w:sz w:val="16"/>
    </w:rPr>
  </w:style>
  <w:style w:type="character" w:customStyle="1" w:styleId="MinimizedTextChar">
    <w:name w:val="Minimized Text Char"/>
    <w:link w:val="MinimizedText"/>
    <w:rsid w:val="00E81FA0"/>
    <w:rPr>
      <w:rFonts w:eastAsia="Times New Roman"/>
      <w:sz w:val="16"/>
    </w:rPr>
  </w:style>
  <w:style w:type="character" w:customStyle="1" w:styleId="StyleUnderlineChar6CharCharCharCharCharCharCharChar11">
    <w:name w:val="Style Underline Char6 Char Char Char Char Char Char Char Char + 11 ..."/>
    <w:rsid w:val="00E81FA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81FA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81FA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81FA0"/>
    <w:rPr>
      <w:sz w:val="20"/>
      <w:szCs w:val="24"/>
      <w:u w:val="single"/>
      <w:bdr w:val="single" w:sz="4" w:space="0" w:color="auto"/>
      <w:lang w:val="en-US" w:eastAsia="en-US" w:bidi="ar-SA"/>
    </w:rPr>
  </w:style>
  <w:style w:type="paragraph" w:customStyle="1" w:styleId="Tag2">
    <w:name w:val="Tag2"/>
    <w:basedOn w:val="Normal"/>
    <w:autoRedefine/>
    <w:uiPriority w:val="99"/>
    <w:qFormat/>
    <w:rsid w:val="00E81FA0"/>
    <w:rPr>
      <w:b/>
      <w:sz w:val="24"/>
    </w:rPr>
  </w:style>
  <w:style w:type="character" w:customStyle="1" w:styleId="UnderlineCharChar">
    <w:name w:val="Underline Char Char"/>
    <w:aliases w:val="Cite Char1,Char Char Char1,Char Char Char Char Char Char Char Char Char, Char Char Char Char Char Char Char Char Char2"/>
    <w:qFormat/>
    <w:rsid w:val="00E81FA0"/>
    <w:rPr>
      <w:rFonts w:ascii="Calibri" w:eastAsia="Times New Roman" w:hAnsi="Calibri"/>
      <w:szCs w:val="24"/>
      <w:u w:val="single"/>
    </w:rPr>
  </w:style>
  <w:style w:type="paragraph" w:customStyle="1" w:styleId="StyleUnderlineChar11pt3">
    <w:name w:val="Style Underline Char + 11 pt3"/>
    <w:link w:val="StyleUnderlineChar11pt3Char"/>
    <w:qFormat/>
    <w:rsid w:val="00E81FA0"/>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E81FA0"/>
    <w:rPr>
      <w:rFonts w:ascii="Calibri" w:eastAsia="Times New Roman" w:hAnsi="Calibri"/>
      <w:sz w:val="22"/>
      <w:szCs w:val="24"/>
      <w:u w:val="single"/>
    </w:rPr>
  </w:style>
  <w:style w:type="character" w:customStyle="1" w:styleId="UnderlineBold">
    <w:name w:val="Underline + Bold"/>
    <w:uiPriority w:val="1"/>
    <w:qFormat/>
    <w:rsid w:val="00E81FA0"/>
    <w:rPr>
      <w:rFonts w:ascii="Georgia" w:hAnsi="Georgia"/>
      <w:b/>
      <w:sz w:val="20"/>
      <w:u w:val="single"/>
    </w:rPr>
  </w:style>
  <w:style w:type="paragraph" w:customStyle="1" w:styleId="TagText">
    <w:name w:val="TagText"/>
    <w:basedOn w:val="Normal"/>
    <w:uiPriority w:val="99"/>
    <w:qFormat/>
    <w:rsid w:val="00E81FA0"/>
    <w:rPr>
      <w:b/>
      <w:sz w:val="24"/>
    </w:rPr>
  </w:style>
  <w:style w:type="character" w:customStyle="1" w:styleId="Heading3CharCharCharChar">
    <w:name w:val="Heading 3 Char Char Char Char"/>
    <w:rsid w:val="00E81FA0"/>
    <w:rPr>
      <w:rFonts w:cs="Arial"/>
      <w:bCs/>
      <w:szCs w:val="26"/>
      <w:u w:val="single"/>
      <w:lang w:val="en-US" w:eastAsia="en-US" w:bidi="ar-SA"/>
    </w:rPr>
  </w:style>
  <w:style w:type="character" w:customStyle="1" w:styleId="term">
    <w:name w:val="term"/>
    <w:rsid w:val="00E81FA0"/>
  </w:style>
  <w:style w:type="character" w:customStyle="1" w:styleId="caps">
    <w:name w:val="caps"/>
    <w:basedOn w:val="DefaultParagraphFont"/>
    <w:rsid w:val="00E81FA0"/>
  </w:style>
  <w:style w:type="character" w:customStyle="1" w:styleId="UnderlineChar1">
    <w:name w:val="Underline Char1"/>
    <w:basedOn w:val="DefaultParagraphFont"/>
    <w:locked/>
    <w:rsid w:val="00E81FA0"/>
    <w:rPr>
      <w:rFonts w:ascii="Arial Narrow" w:hAnsi="Arial Narrow"/>
      <w:szCs w:val="24"/>
      <w:u w:val="single"/>
      <w:lang w:val="en-US" w:eastAsia="en-US" w:bidi="ar-SA"/>
    </w:rPr>
  </w:style>
  <w:style w:type="character" w:customStyle="1" w:styleId="pmterms1">
    <w:name w:val="pmterms1"/>
    <w:basedOn w:val="DefaultParagraphFont"/>
    <w:rsid w:val="00E81FA0"/>
  </w:style>
  <w:style w:type="paragraph" w:customStyle="1" w:styleId="StyleStyle411ptBoldBorderSinglesolidlineAuto0">
    <w:name w:val="Style Style4 + 11 pt Bold Border: : (Single solid line Auto  0...."/>
    <w:basedOn w:val="Style4"/>
    <w:link w:val="StyleStyle411ptBoldBorderSinglesolidlineAuto0Char"/>
    <w:qFormat/>
    <w:rsid w:val="00E81FA0"/>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81FA0"/>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E81FA0"/>
    <w:rPr>
      <w:rFonts w:ascii="Times" w:eastAsia="Times New Roman" w:hAnsi="Times"/>
    </w:rPr>
  </w:style>
  <w:style w:type="character" w:styleId="Strong">
    <w:name w:val="Strong"/>
    <w:aliases w:val="8 pt font,Citation Char Char1 Char Char Char Char Char,Cut,Small 1"/>
    <w:uiPriority w:val="22"/>
    <w:qFormat/>
    <w:rsid w:val="00E81FA0"/>
    <w:rPr>
      <w:b/>
      <w:bCs/>
    </w:rPr>
  </w:style>
  <w:style w:type="paragraph" w:customStyle="1" w:styleId="CARD">
    <w:name w:val="CARD"/>
    <w:basedOn w:val="Normal"/>
    <w:link w:val="CARDChar0"/>
    <w:qFormat/>
    <w:rsid w:val="00E81FA0"/>
    <w:rPr>
      <w:rFonts w:eastAsia="Times New Roman"/>
      <w:u w:val="single"/>
    </w:rPr>
  </w:style>
  <w:style w:type="character" w:customStyle="1" w:styleId="CARDChar0">
    <w:name w:val="CARD Char"/>
    <w:link w:val="CARD"/>
    <w:rsid w:val="00E81FA0"/>
    <w:rPr>
      <w:rFonts w:ascii="Calibri" w:eastAsia="Times New Roman" w:hAnsi="Calibri" w:cs="Calibri"/>
      <w:sz w:val="22"/>
      <w:u w:val="single"/>
    </w:rPr>
  </w:style>
  <w:style w:type="character" w:customStyle="1" w:styleId="addmd">
    <w:name w:val="addmd"/>
    <w:basedOn w:val="DefaultParagraphFont"/>
    <w:rsid w:val="00E81FA0"/>
  </w:style>
  <w:style w:type="character" w:customStyle="1" w:styleId="Brief-Smalltext">
    <w:name w:val="Brief - Small text"/>
    <w:basedOn w:val="CommentReference"/>
    <w:rsid w:val="00E81FA0"/>
    <w:rPr>
      <w:sz w:val="14"/>
      <w:szCs w:val="18"/>
    </w:rPr>
  </w:style>
  <w:style w:type="character" w:customStyle="1" w:styleId="beriefunderline">
    <w:name w:val="berief = underline"/>
    <w:basedOn w:val="DefaultParagraphFont"/>
    <w:rsid w:val="00E81FA0"/>
    <w:rPr>
      <w:rFonts w:eastAsia="Times New Roman"/>
      <w:sz w:val="20"/>
      <w:u w:val="single"/>
    </w:rPr>
  </w:style>
  <w:style w:type="character" w:customStyle="1" w:styleId="Emph">
    <w:name w:val="Emph"/>
    <w:uiPriority w:val="1"/>
    <w:qFormat/>
    <w:rsid w:val="00E81FA0"/>
    <w:rPr>
      <w:rFonts w:ascii="Arial" w:hAnsi="Arial"/>
      <w:b/>
      <w:sz w:val="20"/>
      <w:u w:val="single"/>
      <w:bdr w:val="single" w:sz="8" w:space="0" w:color="auto"/>
    </w:rPr>
  </w:style>
  <w:style w:type="character" w:customStyle="1" w:styleId="Boxed">
    <w:name w:val="Boxed"/>
    <w:qFormat/>
    <w:rsid w:val="00E81FA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E81FA0"/>
    <w:rPr>
      <w:sz w:val="22"/>
      <w:u w:val="single"/>
    </w:rPr>
  </w:style>
  <w:style w:type="paragraph" w:customStyle="1" w:styleId="Cards">
    <w:name w:val="Cards"/>
    <w:next w:val="Normal"/>
    <w:link w:val="CardsChar"/>
    <w:qFormat/>
    <w:rsid w:val="00E81FA0"/>
    <w:pPr>
      <w:jc w:val="both"/>
    </w:pPr>
    <w:rPr>
      <w:rFonts w:ascii="Times New Roman" w:eastAsia="Calibri" w:hAnsi="Times New Roman" w:cs="Times New Roman"/>
      <w:sz w:val="20"/>
      <w:szCs w:val="20"/>
    </w:rPr>
  </w:style>
  <w:style w:type="character" w:customStyle="1" w:styleId="CardsChar">
    <w:name w:val="Cards Char"/>
    <w:link w:val="Cards"/>
    <w:rsid w:val="00E81FA0"/>
    <w:rPr>
      <w:rFonts w:ascii="Times New Roman" w:eastAsia="Calibri" w:hAnsi="Times New Roman" w:cs="Times New Roman"/>
      <w:sz w:val="20"/>
      <w:szCs w:val="20"/>
    </w:rPr>
  </w:style>
  <w:style w:type="character" w:customStyle="1" w:styleId="CardsFont12pt0">
    <w:name w:val="Cards + Font 12pt"/>
    <w:uiPriority w:val="1"/>
    <w:rsid w:val="00E81FA0"/>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81FA0"/>
    <w:rPr>
      <w:rFonts w:ascii="Arial" w:hAnsi="Arial"/>
      <w:b/>
      <w:bCs/>
      <w:sz w:val="20"/>
      <w:u w:val="single"/>
    </w:rPr>
  </w:style>
  <w:style w:type="paragraph" w:customStyle="1" w:styleId="Cite2">
    <w:name w:val="Cite 2"/>
    <w:basedOn w:val="Normal"/>
    <w:uiPriority w:val="99"/>
    <w:qFormat/>
    <w:rsid w:val="00E81FA0"/>
    <w:rPr>
      <w:rFonts w:eastAsia="Calibri"/>
      <w:b/>
      <w:sz w:val="24"/>
      <w:u w:val="single"/>
    </w:rPr>
  </w:style>
  <w:style w:type="paragraph" w:styleId="ListBullet">
    <w:name w:val="List Bullet"/>
    <w:basedOn w:val="Normal"/>
    <w:link w:val="ListBulletChar"/>
    <w:uiPriority w:val="99"/>
    <w:unhideWhenUsed/>
    <w:rsid w:val="00E81FA0"/>
    <w:pPr>
      <w:tabs>
        <w:tab w:val="num" w:pos="360"/>
      </w:tabs>
      <w:ind w:left="360" w:hanging="360"/>
      <w:contextualSpacing/>
    </w:pPr>
  </w:style>
  <w:style w:type="paragraph" w:customStyle="1" w:styleId="Analytic">
    <w:name w:val="Analytic"/>
    <w:basedOn w:val="Heading4"/>
    <w:link w:val="AnalyticChar"/>
    <w:autoRedefine/>
    <w:qFormat/>
    <w:rsid w:val="00E81FA0"/>
    <w:rPr>
      <w:color w:val="806000"/>
    </w:rPr>
  </w:style>
  <w:style w:type="character" w:customStyle="1" w:styleId="AnalyticChar">
    <w:name w:val="Analytic Char"/>
    <w:basedOn w:val="DefaultParagraphFont"/>
    <w:link w:val="Analytic"/>
    <w:rsid w:val="00E81FA0"/>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E81FA0"/>
    <w:rPr>
      <w:rFonts w:ascii="Arial" w:eastAsiaTheme="minorHAnsi" w:hAnsi="Arial" w:cs="Arial"/>
      <w:b/>
      <w:bCs/>
      <w:sz w:val="20"/>
      <w:szCs w:val="20"/>
    </w:rPr>
  </w:style>
  <w:style w:type="paragraph" w:customStyle="1" w:styleId="CiteSpacing">
    <w:name w:val="Cite Spacing"/>
    <w:basedOn w:val="Normal"/>
    <w:uiPriority w:val="4"/>
    <w:qFormat/>
    <w:rsid w:val="00E81FA0"/>
    <w:pPr>
      <w:spacing w:before="60" w:after="60"/>
    </w:pPr>
  </w:style>
  <w:style w:type="character" w:customStyle="1" w:styleId="qlabel">
    <w:name w:val="q_label"/>
    <w:basedOn w:val="DefaultParagraphFont"/>
    <w:rsid w:val="00E81FA0"/>
  </w:style>
  <w:style w:type="character" w:customStyle="1" w:styleId="alabel">
    <w:name w:val="a_label"/>
    <w:basedOn w:val="DefaultParagraphFont"/>
    <w:rsid w:val="00E81FA0"/>
  </w:style>
  <w:style w:type="character" w:customStyle="1" w:styleId="a">
    <w:name w:val="a"/>
    <w:basedOn w:val="DefaultParagraphFont"/>
    <w:rsid w:val="00E81FA0"/>
  </w:style>
  <w:style w:type="paragraph" w:customStyle="1" w:styleId="BoldUnderline">
    <w:name w:val="BoldUnderline"/>
    <w:basedOn w:val="Normal"/>
    <w:link w:val="BoldUnderlineChar"/>
    <w:qFormat/>
    <w:rsid w:val="00E81FA0"/>
    <w:rPr>
      <w:rFonts w:eastAsia="Times New Roman"/>
      <w:b/>
      <w:u w:val="single"/>
    </w:rPr>
  </w:style>
  <w:style w:type="character" w:customStyle="1" w:styleId="BoldUnderlineChar">
    <w:name w:val="BoldUnderline Char"/>
    <w:basedOn w:val="DefaultParagraphFont"/>
    <w:link w:val="BoldUnderline"/>
    <w:rsid w:val="00E81FA0"/>
    <w:rPr>
      <w:rFonts w:ascii="Calibri" w:eastAsia="Times New Roman" w:hAnsi="Calibri" w:cs="Calibri"/>
      <w:b/>
      <w:sz w:val="22"/>
      <w:u w:val="single"/>
    </w:rPr>
  </w:style>
  <w:style w:type="character" w:styleId="PlaceholderText">
    <w:name w:val="Placeholder Text"/>
    <w:basedOn w:val="DefaultParagraphFont"/>
    <w:uiPriority w:val="99"/>
    <w:unhideWhenUsed/>
    <w:rsid w:val="00E81FA0"/>
    <w:rPr>
      <w:color w:val="808080"/>
    </w:rPr>
  </w:style>
  <w:style w:type="character" w:customStyle="1" w:styleId="BalloonTextChar1">
    <w:name w:val="Balloon Text Char1"/>
    <w:basedOn w:val="DefaultParagraphFont"/>
    <w:uiPriority w:val="99"/>
    <w:rsid w:val="00E81FA0"/>
    <w:rPr>
      <w:rFonts w:ascii="Segoe UI" w:hAnsi="Segoe UI" w:cs="Segoe UI"/>
      <w:sz w:val="18"/>
      <w:szCs w:val="18"/>
    </w:rPr>
  </w:style>
  <w:style w:type="character" w:customStyle="1" w:styleId="CommentTextChar1">
    <w:name w:val="Comment Text Char1"/>
    <w:basedOn w:val="DefaultParagraphFont"/>
    <w:uiPriority w:val="99"/>
    <w:rsid w:val="00E81FA0"/>
    <w:rPr>
      <w:rFonts w:ascii="Arial Narrow" w:hAnsi="Arial Narrow"/>
      <w:sz w:val="20"/>
      <w:szCs w:val="20"/>
    </w:rPr>
  </w:style>
  <w:style w:type="character" w:customStyle="1" w:styleId="Heading3CharCharCharChar2">
    <w:name w:val="Heading 3 Char Char Char Char2"/>
    <w:basedOn w:val="DefaultParagraphFont"/>
    <w:rsid w:val="00E81FA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81FA0"/>
    <w:rPr>
      <w:sz w:val="20"/>
      <w:u w:val="single"/>
    </w:rPr>
  </w:style>
  <w:style w:type="character" w:customStyle="1" w:styleId="StyleStyleUnderline411ptBold">
    <w:name w:val="Style Style Underline4 + 11 pt Bold"/>
    <w:basedOn w:val="DefaultParagraphFont"/>
    <w:rsid w:val="00E81FA0"/>
    <w:rPr>
      <w:b/>
      <w:bCs/>
      <w:sz w:val="20"/>
      <w:u w:val="single"/>
    </w:rPr>
  </w:style>
  <w:style w:type="character" w:customStyle="1" w:styleId="StyleStyleUnderline311pt">
    <w:name w:val="Style Style Underline3 + 11 pt"/>
    <w:basedOn w:val="DefaultParagraphFont"/>
    <w:rsid w:val="00E81FA0"/>
    <w:rPr>
      <w:sz w:val="20"/>
      <w:u w:val="single"/>
    </w:rPr>
  </w:style>
  <w:style w:type="character" w:customStyle="1" w:styleId="StyleStyleUnderline311ptBold">
    <w:name w:val="Style Style Underline3 + 11 pt Bold"/>
    <w:basedOn w:val="DefaultParagraphFont"/>
    <w:rsid w:val="00E81FA0"/>
    <w:rPr>
      <w:b/>
      <w:bCs/>
      <w:sz w:val="20"/>
      <w:u w:val="single"/>
    </w:rPr>
  </w:style>
  <w:style w:type="character" w:customStyle="1" w:styleId="StyleUnderline3">
    <w:name w:val="Style Underline3"/>
    <w:basedOn w:val="DefaultParagraphFont"/>
    <w:rsid w:val="00E81FA0"/>
    <w:rPr>
      <w:u w:val="single"/>
    </w:rPr>
  </w:style>
  <w:style w:type="character" w:customStyle="1" w:styleId="Style1Char1">
    <w:name w:val="Style1 Char1"/>
    <w:basedOn w:val="DefaultParagraphFont"/>
    <w:rsid w:val="00E81FA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81FA0"/>
  </w:style>
  <w:style w:type="paragraph" w:customStyle="1" w:styleId="StyleStyle112pt">
    <w:name w:val="Style Style1 + 12 pt"/>
    <w:basedOn w:val="Normal"/>
    <w:link w:val="StyleStyle112ptChar"/>
    <w:qFormat/>
    <w:rsid w:val="00E81FA0"/>
    <w:rPr>
      <w:rFonts w:eastAsia="SimSun"/>
      <w:u w:val="single"/>
      <w:lang w:eastAsia="zh-CN"/>
    </w:rPr>
  </w:style>
  <w:style w:type="character" w:customStyle="1" w:styleId="StyleStyle112ptChar">
    <w:name w:val="Style Style1 + 12 pt Char"/>
    <w:basedOn w:val="DefaultParagraphFont"/>
    <w:link w:val="StyleStyle112pt"/>
    <w:rsid w:val="00E81FA0"/>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E81FA0"/>
    <w:rPr>
      <w:color w:val="605E5C"/>
      <w:shd w:val="clear" w:color="auto" w:fill="E1DFDD"/>
    </w:rPr>
  </w:style>
  <w:style w:type="paragraph" w:customStyle="1" w:styleId="Nothing">
    <w:name w:val="Nothing"/>
    <w:link w:val="NothingChar"/>
    <w:uiPriority w:val="99"/>
    <w:qFormat/>
    <w:rsid w:val="00E81FA0"/>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81FA0"/>
    <w:rPr>
      <w:rFonts w:ascii="Times New Roman" w:eastAsia="Calibri" w:hAnsi="Times New Roman" w:cs="Times New Roman"/>
      <w:sz w:val="20"/>
      <w:szCs w:val="20"/>
    </w:rPr>
  </w:style>
  <w:style w:type="paragraph" w:customStyle="1" w:styleId="AuthorDate">
    <w:name w:val="AuthorDate"/>
    <w:next w:val="Nothing"/>
    <w:link w:val="AuthorDateChar"/>
    <w:qFormat/>
    <w:rsid w:val="00E81FA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81FA0"/>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E81FA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81FA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81FA0"/>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81FA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81FA0"/>
    <w:rPr>
      <w:rFonts w:ascii="Calibri" w:eastAsia="Calibri" w:hAnsi="Calibri" w:cs="Calibri"/>
      <w:sz w:val="22"/>
    </w:rPr>
  </w:style>
  <w:style w:type="paragraph" w:styleId="Footer">
    <w:name w:val="footer"/>
    <w:basedOn w:val="Normal"/>
    <w:link w:val="FooterChar"/>
    <w:uiPriority w:val="99"/>
    <w:rsid w:val="00E81FA0"/>
    <w:pPr>
      <w:tabs>
        <w:tab w:val="center" w:pos="4680"/>
        <w:tab w:val="right" w:pos="9360"/>
      </w:tabs>
    </w:pPr>
    <w:rPr>
      <w:rFonts w:eastAsia="Calibri"/>
    </w:rPr>
  </w:style>
  <w:style w:type="character" w:customStyle="1" w:styleId="FooterChar">
    <w:name w:val="Footer Char"/>
    <w:basedOn w:val="DefaultParagraphFont"/>
    <w:link w:val="Footer"/>
    <w:uiPriority w:val="99"/>
    <w:rsid w:val="00E81FA0"/>
    <w:rPr>
      <w:rFonts w:ascii="Calibri" w:eastAsia="Calibri" w:hAnsi="Calibri" w:cs="Calibri"/>
      <w:sz w:val="22"/>
    </w:rPr>
  </w:style>
  <w:style w:type="character" w:customStyle="1" w:styleId="Style8pt">
    <w:name w:val="Style 8 pt"/>
    <w:rsid w:val="00E81FA0"/>
    <w:rPr>
      <w:sz w:val="14"/>
    </w:rPr>
  </w:style>
  <w:style w:type="paragraph" w:styleId="Revision">
    <w:name w:val="Revision"/>
    <w:hidden/>
    <w:uiPriority w:val="99"/>
    <w:semiHidden/>
    <w:rsid w:val="00E81FA0"/>
    <w:rPr>
      <w:rFonts w:ascii="Arial Narrow" w:eastAsia="SimSun" w:hAnsi="Arial Narrow" w:cs="Calibri"/>
      <w:sz w:val="20"/>
      <w:szCs w:val="22"/>
    </w:rPr>
  </w:style>
  <w:style w:type="paragraph" w:customStyle="1" w:styleId="CiteReal">
    <w:name w:val="Cite Real"/>
    <w:basedOn w:val="Normal"/>
    <w:next w:val="Normal"/>
    <w:uiPriority w:val="99"/>
    <w:qFormat/>
    <w:rsid w:val="00E81FA0"/>
    <w:rPr>
      <w:rFonts w:eastAsia="MS Mincho"/>
      <w:b/>
      <w:sz w:val="24"/>
      <w:u w:val="single"/>
    </w:rPr>
  </w:style>
  <w:style w:type="character" w:customStyle="1" w:styleId="BoldUnderlineChar0">
    <w:name w:val="Bold Underline Char"/>
    <w:rsid w:val="00E81FA0"/>
    <w:rPr>
      <w:rFonts w:ascii="Georgia" w:hAnsi="Georgia" w:cs="Times New Roman"/>
      <w:b/>
      <w:sz w:val="20"/>
      <w:u w:val="single"/>
    </w:rPr>
  </w:style>
  <w:style w:type="character" w:styleId="PageNumber">
    <w:name w:val="page number"/>
    <w:aliases w:val="card ununderlined"/>
    <w:uiPriority w:val="99"/>
    <w:rsid w:val="00E81FA0"/>
  </w:style>
  <w:style w:type="paragraph" w:customStyle="1" w:styleId="BlockTitle">
    <w:name w:val="Block Title"/>
    <w:basedOn w:val="Heading1"/>
    <w:next w:val="Normal"/>
    <w:uiPriority w:val="99"/>
    <w:qFormat/>
    <w:rsid w:val="00E81FA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81FA0"/>
    <w:rPr>
      <w:rFonts w:eastAsia="Times New Roman"/>
      <w:szCs w:val="20"/>
    </w:rPr>
  </w:style>
  <w:style w:type="character" w:customStyle="1" w:styleId="citenon-boldChar">
    <w:name w:val="cite non-bold Char"/>
    <w:link w:val="citenon-bold"/>
    <w:rsid w:val="00E81FA0"/>
    <w:rPr>
      <w:rFonts w:ascii="Calibri" w:eastAsia="Times New Roman" w:hAnsi="Calibri" w:cs="Calibri"/>
      <w:sz w:val="22"/>
      <w:szCs w:val="20"/>
    </w:rPr>
  </w:style>
  <w:style w:type="character" w:customStyle="1" w:styleId="pnumber">
    <w:name w:val="pnumber"/>
    <w:rsid w:val="00E81FA0"/>
  </w:style>
  <w:style w:type="character" w:customStyle="1" w:styleId="ital">
    <w:name w:val="ital"/>
    <w:rsid w:val="00E81FA0"/>
  </w:style>
  <w:style w:type="character" w:customStyle="1" w:styleId="orgdiv">
    <w:name w:val="orgdiv"/>
    <w:rsid w:val="00E81FA0"/>
  </w:style>
  <w:style w:type="character" w:customStyle="1" w:styleId="orgname">
    <w:name w:val="orgname"/>
    <w:rsid w:val="00E81FA0"/>
  </w:style>
  <w:style w:type="character" w:customStyle="1" w:styleId="city">
    <w:name w:val="city"/>
    <w:rsid w:val="00E81FA0"/>
  </w:style>
  <w:style w:type="character" w:customStyle="1" w:styleId="state">
    <w:name w:val="state"/>
    <w:rsid w:val="00E81FA0"/>
  </w:style>
  <w:style w:type="character" w:customStyle="1" w:styleId="country">
    <w:name w:val="country"/>
    <w:rsid w:val="00E81FA0"/>
  </w:style>
  <w:style w:type="character" w:customStyle="1" w:styleId="il">
    <w:name w:val="il"/>
    <w:rsid w:val="00E81FA0"/>
  </w:style>
  <w:style w:type="character" w:customStyle="1" w:styleId="Style8pt1">
    <w:name w:val="Style 8 pt1"/>
    <w:rsid w:val="00E81FA0"/>
    <w:rPr>
      <w:rFonts w:ascii="Georgia" w:hAnsi="Georgia" w:hint="default"/>
      <w:sz w:val="16"/>
    </w:rPr>
  </w:style>
  <w:style w:type="numbering" w:customStyle="1" w:styleId="NoList1">
    <w:name w:val="No List1"/>
    <w:next w:val="NoList"/>
    <w:uiPriority w:val="99"/>
    <w:semiHidden/>
    <w:unhideWhenUsed/>
    <w:rsid w:val="00E81FA0"/>
  </w:style>
  <w:style w:type="paragraph" w:customStyle="1" w:styleId="2909F619802848F09E01365C32F34654">
    <w:name w:val="2909F619802848F09E01365C32F34654"/>
    <w:uiPriority w:val="99"/>
    <w:qFormat/>
    <w:rsid w:val="00E81FA0"/>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E81FA0"/>
    <w:pPr>
      <w:keepNext/>
      <w:keepLines/>
    </w:pPr>
    <w:rPr>
      <w:rFonts w:eastAsia="Calibri"/>
      <w:b/>
      <w:sz w:val="24"/>
    </w:rPr>
  </w:style>
  <w:style w:type="character" w:customStyle="1" w:styleId="TagtemplateChar">
    <w:name w:val="Tagtemplate Char"/>
    <w:link w:val="Tagtemplate"/>
    <w:rsid w:val="00E81FA0"/>
    <w:rPr>
      <w:rFonts w:ascii="Calibri" w:eastAsia="Calibri" w:hAnsi="Calibri" w:cs="Calibri"/>
      <w:b/>
    </w:rPr>
  </w:style>
  <w:style w:type="character" w:customStyle="1" w:styleId="texto1">
    <w:name w:val="texto1"/>
    <w:rsid w:val="00E81FA0"/>
  </w:style>
  <w:style w:type="character" w:customStyle="1" w:styleId="EmphasizeThis">
    <w:name w:val="EmphasizeThis"/>
    <w:rsid w:val="00E81FA0"/>
    <w:rPr>
      <w:rFonts w:ascii="Georgia" w:hAnsi="Georgia"/>
      <w:b/>
      <w:iCs/>
      <w:sz w:val="24"/>
      <w:u w:val="thick"/>
    </w:rPr>
  </w:style>
  <w:style w:type="character" w:customStyle="1" w:styleId="DebateUnderline">
    <w:name w:val="Debate Underline"/>
    <w:qFormat/>
    <w:rsid w:val="00E81FA0"/>
    <w:rPr>
      <w:rFonts w:ascii="Times New Roman" w:hAnsi="Times New Roman"/>
      <w:sz w:val="20"/>
      <w:u w:val="thick"/>
    </w:rPr>
  </w:style>
  <w:style w:type="character" w:customStyle="1" w:styleId="Author-Date">
    <w:name w:val="Author-Date"/>
    <w:qFormat/>
    <w:rsid w:val="00E81FA0"/>
    <w:rPr>
      <w:rFonts w:ascii="Georgia" w:hAnsi="Georgia"/>
      <w:b/>
      <w:sz w:val="24"/>
    </w:rPr>
  </w:style>
  <w:style w:type="character" w:customStyle="1" w:styleId="CardsChar1">
    <w:name w:val="Cards Char1"/>
    <w:locked/>
    <w:rsid w:val="00E81FA0"/>
  </w:style>
  <w:style w:type="character" w:customStyle="1" w:styleId="MicroTextChar">
    <w:name w:val="MicroText Char"/>
    <w:link w:val="MicroText"/>
    <w:rsid w:val="00E81FA0"/>
    <w:rPr>
      <w:rFonts w:ascii="Arial Narrow" w:hAnsi="Arial Narrow"/>
      <w:sz w:val="12"/>
    </w:rPr>
  </w:style>
  <w:style w:type="paragraph" w:customStyle="1" w:styleId="MicroText">
    <w:name w:val="MicroText"/>
    <w:basedOn w:val="Normal"/>
    <w:next w:val="Normal"/>
    <w:link w:val="MicroTextChar"/>
    <w:qFormat/>
    <w:rsid w:val="00E81FA0"/>
    <w:rPr>
      <w:rFonts w:ascii="Arial Narrow" w:hAnsi="Arial Narrow" w:cstheme="minorBidi"/>
      <w:sz w:val="12"/>
    </w:rPr>
  </w:style>
  <w:style w:type="paragraph" w:customStyle="1" w:styleId="UnderlineS">
    <w:name w:val="Underline S"/>
    <w:basedOn w:val="Normal"/>
    <w:link w:val="UnderlineSChar"/>
    <w:qFormat/>
    <w:rsid w:val="00E81FA0"/>
    <w:pPr>
      <w:spacing w:after="200"/>
    </w:pPr>
    <w:rPr>
      <w:rFonts w:eastAsia="Calibri"/>
      <w:u w:val="single"/>
      <w:lang w:val="x-none" w:eastAsia="zh-CN"/>
    </w:rPr>
  </w:style>
  <w:style w:type="character" w:customStyle="1" w:styleId="UnderlineSChar">
    <w:name w:val="Underline S Char"/>
    <w:link w:val="UnderlineS"/>
    <w:rsid w:val="00E81FA0"/>
    <w:rPr>
      <w:rFonts w:ascii="Calibri" w:eastAsia="Calibri" w:hAnsi="Calibri" w:cs="Calibri"/>
      <w:sz w:val="22"/>
      <w:u w:val="single"/>
      <w:lang w:val="x-none" w:eastAsia="zh-CN"/>
    </w:rPr>
  </w:style>
  <w:style w:type="character" w:customStyle="1" w:styleId="BoldUnderlineCharChar">
    <w:name w:val="BoldUnderline Char Char"/>
    <w:locked/>
    <w:rsid w:val="00E81FA0"/>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E81FA0"/>
    <w:rPr>
      <w:rFonts w:ascii="Calibri" w:eastAsia="Times New Roman" w:hAnsi="Calibri" w:cs="Times New Roman"/>
      <w:sz w:val="20"/>
      <w:szCs w:val="20"/>
    </w:rPr>
  </w:style>
  <w:style w:type="paragraph" w:styleId="BodyTextIndent3">
    <w:name w:val="Body Text Indent 3"/>
    <w:basedOn w:val="Normal"/>
    <w:link w:val="BodyTextIndent3Char"/>
    <w:uiPriority w:val="99"/>
    <w:rsid w:val="00E81FA0"/>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E81FA0"/>
    <w:rPr>
      <w:rFonts w:ascii="Calibri" w:eastAsia="Calibri" w:hAnsi="Calibri" w:cs="Calibri"/>
      <w:sz w:val="22"/>
      <w:szCs w:val="16"/>
    </w:rPr>
  </w:style>
  <w:style w:type="character" w:customStyle="1" w:styleId="A5">
    <w:name w:val="A5"/>
    <w:uiPriority w:val="99"/>
    <w:rsid w:val="00E81FA0"/>
    <w:rPr>
      <w:rFonts w:ascii="Times New Roman" w:hAnsi="Times New Roman" w:cs="Times New Roman"/>
      <w:color w:val="000000"/>
      <w:sz w:val="13"/>
      <w:szCs w:val="13"/>
    </w:rPr>
  </w:style>
  <w:style w:type="paragraph" w:styleId="BodyText">
    <w:name w:val="Body Text"/>
    <w:aliases w:val="BT"/>
    <w:basedOn w:val="Normal"/>
    <w:link w:val="BodyTextChar"/>
    <w:qFormat/>
    <w:rsid w:val="00E81FA0"/>
    <w:rPr>
      <w:rFonts w:eastAsia="Times New Roman"/>
      <w:szCs w:val="20"/>
    </w:rPr>
  </w:style>
  <w:style w:type="character" w:customStyle="1" w:styleId="BodyTextChar">
    <w:name w:val="Body Text Char"/>
    <w:aliases w:val="BT Char"/>
    <w:basedOn w:val="DefaultParagraphFont"/>
    <w:link w:val="BodyText"/>
    <w:rsid w:val="00E81FA0"/>
    <w:rPr>
      <w:rFonts w:ascii="Calibri" w:eastAsia="Times New Roman" w:hAnsi="Calibri" w:cs="Calibri"/>
      <w:sz w:val="22"/>
      <w:szCs w:val="20"/>
    </w:rPr>
  </w:style>
  <w:style w:type="paragraph" w:styleId="BodyText2">
    <w:name w:val="Body Text 2"/>
    <w:basedOn w:val="Normal"/>
    <w:link w:val="BodyText2Char"/>
    <w:rsid w:val="00E81FA0"/>
    <w:rPr>
      <w:rFonts w:eastAsia="Times New Roman"/>
      <w:sz w:val="18"/>
      <w:szCs w:val="20"/>
    </w:rPr>
  </w:style>
  <w:style w:type="character" w:customStyle="1" w:styleId="BodyText2Char">
    <w:name w:val="Body Text 2 Char"/>
    <w:basedOn w:val="DefaultParagraphFont"/>
    <w:link w:val="BodyText2"/>
    <w:rsid w:val="00E81FA0"/>
    <w:rPr>
      <w:rFonts w:ascii="Calibri" w:eastAsia="Times New Roman" w:hAnsi="Calibri" w:cs="Calibri"/>
      <w:sz w:val="18"/>
      <w:szCs w:val="20"/>
    </w:rPr>
  </w:style>
  <w:style w:type="character" w:customStyle="1" w:styleId="smallChar">
    <w:name w:val="small Char"/>
    <w:rsid w:val="00E81FA0"/>
    <w:rPr>
      <w:rFonts w:eastAsia="Calibri"/>
      <w:sz w:val="16"/>
      <w:szCs w:val="22"/>
      <w:lang w:val="en-US" w:eastAsia="en-US" w:bidi="ar-SA"/>
    </w:rPr>
  </w:style>
  <w:style w:type="character" w:customStyle="1" w:styleId="CardTextChar0">
    <w:name w:val="Card Text Char"/>
    <w:rsid w:val="00E81FA0"/>
    <w:rPr>
      <w:rFonts w:ascii="Georgia" w:hAnsi="Georgia" w:cs="Times New Roman"/>
      <w:sz w:val="24"/>
    </w:rPr>
  </w:style>
  <w:style w:type="character" w:customStyle="1" w:styleId="underline20">
    <w:name w:val="underline2"/>
    <w:rsid w:val="00E81FA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81FA0"/>
    <w:rPr>
      <w:rFonts w:eastAsia="Times New Roman"/>
      <w:kern w:val="32"/>
      <w:szCs w:val="20"/>
    </w:rPr>
  </w:style>
  <w:style w:type="character" w:customStyle="1" w:styleId="StyleUnderlineBold">
    <w:name w:val="Style Underline + Bold"/>
    <w:rsid w:val="00E81FA0"/>
    <w:rPr>
      <w:b/>
      <w:bCs/>
      <w:u w:val="single"/>
    </w:rPr>
  </w:style>
  <w:style w:type="character" w:customStyle="1" w:styleId="st">
    <w:name w:val="st"/>
    <w:rsid w:val="00E81FA0"/>
  </w:style>
  <w:style w:type="character" w:customStyle="1" w:styleId="Underline-Highlighted">
    <w:name w:val="Underline-Highlighted"/>
    <w:uiPriority w:val="1"/>
    <w:qFormat/>
    <w:rsid w:val="00E81FA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81FA0"/>
    <w:rPr>
      <w:rFonts w:ascii="Arial Narrow" w:hAnsi="Arial Narrow"/>
      <w:b/>
      <w:sz w:val="26"/>
    </w:rPr>
  </w:style>
  <w:style w:type="character" w:customStyle="1" w:styleId="CardText1Char">
    <w:name w:val="Card Text 1 Char"/>
    <w:link w:val="CardText1"/>
    <w:rsid w:val="00E81FA0"/>
    <w:rPr>
      <w:rFonts w:ascii="Arial Narrow" w:hAnsi="Arial Narrow"/>
      <w:color w:val="000000"/>
      <w:u w:val="single"/>
    </w:rPr>
  </w:style>
  <w:style w:type="character" w:customStyle="1" w:styleId="CardText2Char">
    <w:name w:val="Card Text 2 Char"/>
    <w:link w:val="CardText2"/>
    <w:rsid w:val="00E81FA0"/>
    <w:rPr>
      <w:rFonts w:ascii="Arial Narrow" w:hAnsi="Arial Narrow"/>
      <w:b/>
      <w:color w:val="000000"/>
      <w:u w:val="single"/>
    </w:rPr>
  </w:style>
  <w:style w:type="character" w:customStyle="1" w:styleId="SmallText">
    <w:name w:val="SmallText"/>
    <w:rsid w:val="00E81FA0"/>
    <w:rPr>
      <w:color w:val="000000"/>
    </w:rPr>
  </w:style>
  <w:style w:type="character" w:customStyle="1" w:styleId="CitesChar1">
    <w:name w:val="Cites Char1"/>
    <w:rsid w:val="00E81FA0"/>
    <w:rPr>
      <w:b/>
      <w:szCs w:val="24"/>
      <w:u w:val="single"/>
      <w:lang w:val="en-US" w:eastAsia="en-US" w:bidi="ar-SA"/>
    </w:rPr>
  </w:style>
  <w:style w:type="character" w:customStyle="1" w:styleId="CardUnderlinedChar">
    <w:name w:val="Card Underlined Char"/>
    <w:rsid w:val="00E81FA0"/>
    <w:rPr>
      <w:rFonts w:ascii="Arial Narrow" w:hAnsi="Arial Narrow"/>
      <w:sz w:val="22"/>
      <w:szCs w:val="24"/>
      <w:u w:val="single"/>
      <w:lang w:val="en-US" w:eastAsia="en-US" w:bidi="ar-SA"/>
    </w:rPr>
  </w:style>
  <w:style w:type="paragraph" w:customStyle="1" w:styleId="TagCite">
    <w:name w:val="TagCite"/>
    <w:basedOn w:val="Normal"/>
    <w:uiPriority w:val="99"/>
    <w:qFormat/>
    <w:rsid w:val="00E81FA0"/>
    <w:rPr>
      <w:rFonts w:ascii="Garamond" w:eastAsia="Times New Roman" w:hAnsi="Garamond"/>
      <w:b/>
      <w:sz w:val="24"/>
    </w:rPr>
  </w:style>
  <w:style w:type="paragraph" w:customStyle="1" w:styleId="HeadingsBase">
    <w:name w:val="Headings Base"/>
    <w:basedOn w:val="Normal"/>
    <w:link w:val="HeadingsBaseChar"/>
    <w:qFormat/>
    <w:rsid w:val="00E81FA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81FA0"/>
    <w:rPr>
      <w:rFonts w:ascii="Calibri" w:eastAsia="Times New Roman" w:hAnsi="Calibri" w:cs="Calibri"/>
      <w:b/>
      <w:kern w:val="32"/>
      <w:sz w:val="32"/>
      <w:szCs w:val="20"/>
    </w:rPr>
  </w:style>
  <w:style w:type="character" w:customStyle="1" w:styleId="underline3">
    <w:name w:val="underline3"/>
    <w:rsid w:val="00E81FA0"/>
    <w:rPr>
      <w:u w:val="single"/>
      <w:bdr w:val="none" w:sz="0" w:space="0" w:color="auto"/>
      <w:shd w:val="clear" w:color="auto" w:fill="FFFF00"/>
    </w:rPr>
  </w:style>
  <w:style w:type="paragraph" w:customStyle="1" w:styleId="HeadingFake">
    <w:name w:val="Heading Fake"/>
    <w:basedOn w:val="Heading3"/>
    <w:uiPriority w:val="99"/>
    <w:qFormat/>
    <w:rsid w:val="00E81FA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81FA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81FA0"/>
  </w:style>
  <w:style w:type="paragraph" w:customStyle="1" w:styleId="SchoolWorksCited">
    <w:name w:val="School Works Cited"/>
    <w:basedOn w:val="SchoolPaper"/>
    <w:uiPriority w:val="99"/>
    <w:qFormat/>
    <w:rsid w:val="00E81FA0"/>
  </w:style>
  <w:style w:type="paragraph" w:styleId="TOC2">
    <w:name w:val="toc 2"/>
    <w:basedOn w:val="Normal"/>
    <w:next w:val="Normal"/>
    <w:uiPriority w:val="39"/>
    <w:qFormat/>
    <w:rsid w:val="00E81FA0"/>
    <w:pPr>
      <w:ind w:left="200"/>
    </w:pPr>
    <w:rPr>
      <w:rFonts w:eastAsia="Times New Roman"/>
      <w:b/>
      <w:kern w:val="32"/>
      <w:szCs w:val="20"/>
    </w:rPr>
  </w:style>
  <w:style w:type="paragraph" w:customStyle="1" w:styleId="BlockQuote">
    <w:name w:val="Block Quote"/>
    <w:basedOn w:val="Normal"/>
    <w:uiPriority w:val="99"/>
    <w:qFormat/>
    <w:rsid w:val="00E81FA0"/>
    <w:pPr>
      <w:ind w:left="720" w:right="720"/>
    </w:pPr>
    <w:rPr>
      <w:rFonts w:eastAsia="Times New Roman"/>
      <w:kern w:val="32"/>
      <w:sz w:val="24"/>
      <w:szCs w:val="20"/>
    </w:rPr>
  </w:style>
  <w:style w:type="character" w:customStyle="1" w:styleId="menu">
    <w:name w:val="menu"/>
    <w:rsid w:val="00E81FA0"/>
  </w:style>
  <w:style w:type="paragraph" w:customStyle="1" w:styleId="PaperBody">
    <w:name w:val="Paper Body"/>
    <w:basedOn w:val="Normal"/>
    <w:uiPriority w:val="99"/>
    <w:qFormat/>
    <w:rsid w:val="00E81FA0"/>
    <w:pPr>
      <w:spacing w:line="480" w:lineRule="auto"/>
      <w:ind w:firstLine="720"/>
    </w:pPr>
    <w:rPr>
      <w:rFonts w:eastAsia="Times New Roman"/>
      <w:kern w:val="32"/>
    </w:rPr>
  </w:style>
  <w:style w:type="paragraph" w:customStyle="1" w:styleId="PaperCitation">
    <w:name w:val="Paper Citation"/>
    <w:basedOn w:val="Normal"/>
    <w:uiPriority w:val="99"/>
    <w:qFormat/>
    <w:rsid w:val="00E81FA0"/>
    <w:pPr>
      <w:spacing w:line="480" w:lineRule="auto"/>
      <w:ind w:left="720" w:hanging="720"/>
    </w:pPr>
    <w:rPr>
      <w:rFonts w:eastAsia="Times New Roman"/>
      <w:kern w:val="32"/>
      <w:szCs w:val="20"/>
    </w:rPr>
  </w:style>
  <w:style w:type="character" w:customStyle="1" w:styleId="Emphasis2">
    <w:name w:val="Emphasis2"/>
    <w:rsid w:val="00E81FA0"/>
    <w:rPr>
      <w:rFonts w:ascii="Franklin Gothic Heavy" w:hAnsi="Franklin Gothic Heavy"/>
      <w:u w:val="single"/>
    </w:rPr>
  </w:style>
  <w:style w:type="paragraph" w:customStyle="1" w:styleId="hat">
    <w:name w:val="hat"/>
    <w:basedOn w:val="Heading1"/>
    <w:link w:val="hatChar"/>
    <w:qFormat/>
    <w:rsid w:val="00E81FA0"/>
    <w:pPr>
      <w:suppressAutoHyphens/>
      <w:spacing w:before="6600" w:after="240"/>
    </w:pPr>
    <w:rPr>
      <w:rFonts w:eastAsia="Times New Roman" w:cs="Arial"/>
      <w:kern w:val="32"/>
    </w:rPr>
  </w:style>
  <w:style w:type="character" w:customStyle="1" w:styleId="hatChar">
    <w:name w:val="hat Char"/>
    <w:link w:val="hat"/>
    <w:rsid w:val="00E81FA0"/>
    <w:rPr>
      <w:rFonts w:ascii="Calibri" w:eastAsia="Times New Roman" w:hAnsi="Calibri" w:cs="Arial"/>
      <w:b/>
      <w:bCs/>
      <w:kern w:val="32"/>
      <w:sz w:val="52"/>
      <w:szCs w:val="32"/>
    </w:rPr>
  </w:style>
  <w:style w:type="character" w:customStyle="1" w:styleId="BoldUnderlining">
    <w:name w:val="Bold Underlining"/>
    <w:rsid w:val="00E81FA0"/>
    <w:rPr>
      <w:b/>
      <w:u w:val="single"/>
    </w:rPr>
  </w:style>
  <w:style w:type="paragraph" w:styleId="TOC4">
    <w:name w:val="toc 4"/>
    <w:basedOn w:val="Normal"/>
    <w:next w:val="Normal"/>
    <w:autoRedefine/>
    <w:uiPriority w:val="39"/>
    <w:rsid w:val="00E81FA0"/>
    <w:pPr>
      <w:spacing w:after="100"/>
      <w:ind w:left="600"/>
    </w:pPr>
    <w:rPr>
      <w:rFonts w:eastAsia="Times New Roman"/>
      <w:kern w:val="32"/>
      <w:szCs w:val="20"/>
    </w:rPr>
  </w:style>
  <w:style w:type="paragraph" w:styleId="TOC5">
    <w:name w:val="toc 5"/>
    <w:basedOn w:val="Normal"/>
    <w:next w:val="Normal"/>
    <w:autoRedefine/>
    <w:uiPriority w:val="39"/>
    <w:rsid w:val="00E81FA0"/>
    <w:pPr>
      <w:spacing w:after="100"/>
      <w:ind w:left="800"/>
    </w:pPr>
    <w:rPr>
      <w:rFonts w:eastAsia="Times New Roman"/>
      <w:kern w:val="32"/>
      <w:szCs w:val="20"/>
    </w:rPr>
  </w:style>
  <w:style w:type="paragraph" w:styleId="TOC6">
    <w:name w:val="toc 6"/>
    <w:basedOn w:val="Normal"/>
    <w:next w:val="Normal"/>
    <w:autoRedefine/>
    <w:uiPriority w:val="39"/>
    <w:rsid w:val="00E81FA0"/>
    <w:pPr>
      <w:spacing w:after="100"/>
      <w:ind w:left="1000"/>
    </w:pPr>
    <w:rPr>
      <w:rFonts w:eastAsia="Times New Roman"/>
      <w:kern w:val="32"/>
      <w:szCs w:val="20"/>
    </w:rPr>
  </w:style>
  <w:style w:type="paragraph" w:styleId="TOC7">
    <w:name w:val="toc 7"/>
    <w:basedOn w:val="Normal"/>
    <w:next w:val="Normal"/>
    <w:autoRedefine/>
    <w:uiPriority w:val="39"/>
    <w:rsid w:val="00E81FA0"/>
    <w:pPr>
      <w:spacing w:after="100"/>
      <w:ind w:left="1200"/>
    </w:pPr>
    <w:rPr>
      <w:rFonts w:eastAsia="Times New Roman"/>
      <w:kern w:val="32"/>
      <w:szCs w:val="20"/>
    </w:rPr>
  </w:style>
  <w:style w:type="paragraph" w:styleId="TOC8">
    <w:name w:val="toc 8"/>
    <w:basedOn w:val="Normal"/>
    <w:next w:val="Normal"/>
    <w:autoRedefine/>
    <w:uiPriority w:val="39"/>
    <w:rsid w:val="00E81FA0"/>
    <w:pPr>
      <w:spacing w:after="100"/>
      <w:ind w:left="1400"/>
    </w:pPr>
    <w:rPr>
      <w:rFonts w:eastAsia="Times New Roman"/>
      <w:kern w:val="32"/>
      <w:szCs w:val="20"/>
    </w:rPr>
  </w:style>
  <w:style w:type="paragraph" w:styleId="TOC9">
    <w:name w:val="toc 9"/>
    <w:basedOn w:val="Normal"/>
    <w:next w:val="Normal"/>
    <w:autoRedefine/>
    <w:uiPriority w:val="39"/>
    <w:rsid w:val="00E81FA0"/>
    <w:pPr>
      <w:spacing w:after="100"/>
      <w:ind w:left="1600"/>
    </w:pPr>
    <w:rPr>
      <w:rFonts w:eastAsia="Times New Roman"/>
      <w:kern w:val="32"/>
      <w:szCs w:val="20"/>
    </w:rPr>
  </w:style>
  <w:style w:type="paragraph" w:customStyle="1" w:styleId="WW-Default">
    <w:name w:val="WW-Default"/>
    <w:uiPriority w:val="99"/>
    <w:qFormat/>
    <w:rsid w:val="00E81FA0"/>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E81FA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81FA0"/>
    <w:rPr>
      <w:rFonts w:ascii="Cambria" w:eastAsia="Times New Roman" w:hAnsi="Cambria" w:cs="Calibri"/>
      <w:i/>
      <w:iCs/>
      <w:color w:val="4F81BD"/>
      <w:spacing w:val="15"/>
    </w:rPr>
  </w:style>
  <w:style w:type="paragraph" w:styleId="TOC3">
    <w:name w:val="toc 3"/>
    <w:basedOn w:val="Normal"/>
    <w:next w:val="Normal"/>
    <w:uiPriority w:val="39"/>
    <w:qFormat/>
    <w:rsid w:val="00E81FA0"/>
    <w:pPr>
      <w:ind w:left="400"/>
    </w:pPr>
    <w:rPr>
      <w:rFonts w:eastAsia="Times New Roman"/>
      <w:kern w:val="32"/>
      <w:szCs w:val="20"/>
    </w:rPr>
  </w:style>
  <w:style w:type="table" w:styleId="TableGrid">
    <w:name w:val="Table Grid"/>
    <w:basedOn w:val="TableNormal"/>
    <w:rsid w:val="00E81FA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81FA0"/>
  </w:style>
  <w:style w:type="character" w:customStyle="1" w:styleId="storyby">
    <w:name w:val="storyby"/>
    <w:rsid w:val="00E81FA0"/>
  </w:style>
  <w:style w:type="character" w:customStyle="1" w:styleId="7TimesNewRoman">
    <w:name w:val="7 Times New Roman"/>
    <w:rsid w:val="00E81FA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81FA0"/>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81FA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E81FA0"/>
    <w:rPr>
      <w:kern w:val="32"/>
      <w:sz w:val="24"/>
    </w:rPr>
  </w:style>
  <w:style w:type="character" w:customStyle="1" w:styleId="CitesChar2">
    <w:name w:val="Cites Char2"/>
    <w:locked/>
    <w:rsid w:val="00E81FA0"/>
    <w:rPr>
      <w:rFonts w:ascii="Times New Roman" w:eastAsia="Times New Roman" w:hAnsi="Times New Roman"/>
      <w:b/>
      <w:bCs/>
    </w:rPr>
  </w:style>
  <w:style w:type="character" w:customStyle="1" w:styleId="itxtrst">
    <w:name w:val="itxtrst"/>
    <w:rsid w:val="00E81FA0"/>
  </w:style>
  <w:style w:type="character" w:customStyle="1" w:styleId="A-Underlining">
    <w:name w:val="A-Underlining"/>
    <w:rsid w:val="00E81FA0"/>
    <w:rPr>
      <w:rFonts w:ascii="Garamond" w:hAnsi="Garamond"/>
      <w:color w:val="auto"/>
      <w:sz w:val="24"/>
      <w:u w:val="single"/>
    </w:rPr>
  </w:style>
  <w:style w:type="paragraph" w:customStyle="1" w:styleId="B-TagCite">
    <w:name w:val="B-TagCite"/>
    <w:uiPriority w:val="99"/>
    <w:qFormat/>
    <w:rsid w:val="00E81FA0"/>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E81FA0"/>
    <w:rPr>
      <w:b/>
      <w:noProof w:val="0"/>
      <w:sz w:val="22"/>
      <w:lang w:val="en-US" w:eastAsia="en-US" w:bidi="ar-SA"/>
    </w:rPr>
  </w:style>
  <w:style w:type="character" w:customStyle="1" w:styleId="fn">
    <w:name w:val="fn"/>
    <w:rsid w:val="00E81FA0"/>
  </w:style>
  <w:style w:type="character" w:customStyle="1" w:styleId="newsmain">
    <w:name w:val="news_main"/>
    <w:rsid w:val="00E81FA0"/>
  </w:style>
  <w:style w:type="paragraph" w:customStyle="1" w:styleId="UnderlinedText">
    <w:name w:val="Underlined Text"/>
    <w:basedOn w:val="Normal"/>
    <w:link w:val="UnderlinedTextChar"/>
    <w:autoRedefine/>
    <w:uiPriority w:val="99"/>
    <w:qFormat/>
    <w:rsid w:val="00E81FA0"/>
    <w:pPr>
      <w:jc w:val="both"/>
    </w:pPr>
    <w:rPr>
      <w:rFonts w:eastAsia="Calibri"/>
      <w:b/>
      <w:sz w:val="24"/>
    </w:rPr>
  </w:style>
  <w:style w:type="character" w:customStyle="1" w:styleId="verdana">
    <w:name w:val="verdana"/>
    <w:rsid w:val="00E81FA0"/>
  </w:style>
  <w:style w:type="character" w:customStyle="1" w:styleId="vitstoryheadline">
    <w:name w:val="vitstoryheadline"/>
    <w:rsid w:val="00E81FA0"/>
  </w:style>
  <w:style w:type="paragraph" w:customStyle="1" w:styleId="NormalText">
    <w:name w:val="Normal Text"/>
    <w:basedOn w:val="Normal"/>
    <w:link w:val="NormalTextChar"/>
    <w:autoRedefine/>
    <w:qFormat/>
    <w:rsid w:val="00E81FA0"/>
    <w:pPr>
      <w:jc w:val="both"/>
    </w:pPr>
    <w:rPr>
      <w:rFonts w:eastAsia="Times New Roman"/>
      <w:szCs w:val="26"/>
      <w:lang w:val="x-none" w:eastAsia="ja-JP"/>
    </w:rPr>
  </w:style>
  <w:style w:type="character" w:customStyle="1" w:styleId="NormalTextChar">
    <w:name w:val="Normal Text Char"/>
    <w:link w:val="NormalText"/>
    <w:rsid w:val="00E81FA0"/>
    <w:rPr>
      <w:rFonts w:ascii="Calibri" w:eastAsia="Times New Roman" w:hAnsi="Calibri" w:cs="Calibri"/>
      <w:sz w:val="22"/>
      <w:szCs w:val="26"/>
      <w:lang w:val="x-none" w:eastAsia="ja-JP"/>
    </w:rPr>
  </w:style>
  <w:style w:type="character" w:customStyle="1" w:styleId="AuthorDate0">
    <w:name w:val="Author Date"/>
    <w:qFormat/>
    <w:rsid w:val="00E81FA0"/>
    <w:rPr>
      <w:b/>
      <w:sz w:val="24"/>
      <w:u w:val="thick"/>
    </w:rPr>
  </w:style>
  <w:style w:type="paragraph" w:customStyle="1" w:styleId="HotRoute">
    <w:name w:val="Hot Route!"/>
    <w:basedOn w:val="Normal"/>
    <w:link w:val="HotRouteChar"/>
    <w:uiPriority w:val="99"/>
    <w:qFormat/>
    <w:rsid w:val="00E81FA0"/>
    <w:pPr>
      <w:ind w:left="144"/>
    </w:pPr>
    <w:rPr>
      <w:rFonts w:eastAsia="Times New Roman"/>
    </w:rPr>
  </w:style>
  <w:style w:type="character" w:customStyle="1" w:styleId="UnderlinedTextCharChar">
    <w:name w:val="Underlined Text Char Char"/>
    <w:rsid w:val="00E81FA0"/>
    <w:rPr>
      <w:rFonts w:cs="Arial"/>
      <w:bCs/>
      <w:noProof w:val="0"/>
      <w:szCs w:val="26"/>
      <w:u w:val="single"/>
      <w:lang w:val="en-US" w:eastAsia="en-US" w:bidi="ar-SA"/>
    </w:rPr>
  </w:style>
  <w:style w:type="character" w:customStyle="1" w:styleId="DocumentMapChar1">
    <w:name w:val="Document Map Char1"/>
    <w:uiPriority w:val="99"/>
    <w:rsid w:val="00E81FA0"/>
    <w:rPr>
      <w:rFonts w:ascii="Tahoma" w:hAnsi="Tahoma" w:cs="Tahoma"/>
      <w:sz w:val="16"/>
      <w:szCs w:val="16"/>
    </w:rPr>
  </w:style>
  <w:style w:type="character" w:customStyle="1" w:styleId="Author">
    <w:name w:val="Author"/>
    <w:aliases w:val="Style Date"/>
    <w:qFormat/>
    <w:rsid w:val="00E81FA0"/>
    <w:rPr>
      <w:b/>
      <w:sz w:val="24"/>
    </w:rPr>
  </w:style>
  <w:style w:type="character" w:customStyle="1" w:styleId="author0">
    <w:name w:val="author"/>
    <w:rsid w:val="00E81FA0"/>
    <w:rPr>
      <w:rFonts w:ascii="Times New Roman" w:hAnsi="Times New Roman"/>
      <w:b/>
      <w:sz w:val="24"/>
    </w:rPr>
  </w:style>
  <w:style w:type="character" w:customStyle="1" w:styleId="articletitle">
    <w:name w:val="articletitle"/>
    <w:rsid w:val="00E81FA0"/>
    <w:rPr>
      <w:rFonts w:cs="Times New Roman"/>
    </w:rPr>
  </w:style>
  <w:style w:type="character" w:customStyle="1" w:styleId="6pointChar">
    <w:name w:val="6 point Char"/>
    <w:rsid w:val="00E81FA0"/>
    <w:rPr>
      <w:rFonts w:cs="Times New Roman"/>
      <w:sz w:val="12"/>
      <w:lang w:val="en-US" w:eastAsia="en-US"/>
    </w:rPr>
  </w:style>
  <w:style w:type="character" w:customStyle="1" w:styleId="term1">
    <w:name w:val="term1"/>
    <w:rsid w:val="00E81FA0"/>
    <w:rPr>
      <w:b/>
      <w:bCs/>
    </w:rPr>
  </w:style>
  <w:style w:type="paragraph" w:customStyle="1" w:styleId="Minimize">
    <w:name w:val="Minimize"/>
    <w:basedOn w:val="Normal"/>
    <w:next w:val="Normal"/>
    <w:qFormat/>
    <w:rsid w:val="00E81FA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81FA0"/>
    <w:rPr>
      <w:sz w:val="12"/>
      <w:szCs w:val="24"/>
    </w:rPr>
  </w:style>
  <w:style w:type="character" w:customStyle="1" w:styleId="StyleThickunderline">
    <w:name w:val="Style Thick underline"/>
    <w:qFormat/>
    <w:rsid w:val="00E81FA0"/>
    <w:rPr>
      <w:u w:val="thick"/>
    </w:rPr>
  </w:style>
  <w:style w:type="character" w:customStyle="1" w:styleId="UnderlineTextChar">
    <w:name w:val="Underline Text Char"/>
    <w:link w:val="UnderlineText"/>
    <w:rsid w:val="00E81FA0"/>
    <w:rPr>
      <w:u w:val="single"/>
    </w:rPr>
  </w:style>
  <w:style w:type="numbering" w:customStyle="1" w:styleId="NoList2">
    <w:name w:val="No List2"/>
    <w:next w:val="NoList"/>
    <w:uiPriority w:val="99"/>
    <w:semiHidden/>
    <w:rsid w:val="00E81FA0"/>
  </w:style>
  <w:style w:type="paragraph" w:customStyle="1" w:styleId="underlined">
    <w:name w:val="underlined"/>
    <w:next w:val="Normal"/>
    <w:link w:val="underlinedChar"/>
    <w:autoRedefine/>
    <w:qFormat/>
    <w:rsid w:val="00E81FA0"/>
    <w:pPr>
      <w:contextualSpacing/>
    </w:pPr>
    <w:rPr>
      <w:rFonts w:ascii="Times New Roman" w:eastAsia="Malgun Gothic" w:hAnsi="Times New Roman" w:cs="Times New Roman"/>
      <w:u w:val="single"/>
    </w:rPr>
  </w:style>
  <w:style w:type="character" w:customStyle="1" w:styleId="underlinedChar">
    <w:name w:val="underlined Char"/>
    <w:link w:val="underlined"/>
    <w:rsid w:val="00E81FA0"/>
    <w:rPr>
      <w:rFonts w:ascii="Times New Roman" w:eastAsia="Malgun Gothic" w:hAnsi="Times New Roman" w:cs="Times New Roman"/>
      <w:u w:val="single"/>
    </w:rPr>
  </w:style>
  <w:style w:type="character" w:customStyle="1" w:styleId="Box">
    <w:name w:val="Box!"/>
    <w:uiPriority w:val="1"/>
    <w:rsid w:val="00E81FA0"/>
    <w:rPr>
      <w:rFonts w:ascii="Garamond" w:hAnsi="Garamond"/>
      <w:sz w:val="24"/>
      <w:u w:val="single"/>
      <w:bdr w:val="single" w:sz="4" w:space="0" w:color="auto"/>
    </w:rPr>
  </w:style>
  <w:style w:type="character" w:customStyle="1" w:styleId="citechar">
    <w:name w:val="citechar"/>
    <w:rsid w:val="00E81FA0"/>
  </w:style>
  <w:style w:type="character" w:customStyle="1" w:styleId="underlinechar">
    <w:name w:val="underlinechar"/>
    <w:rsid w:val="00E81FA0"/>
  </w:style>
  <w:style w:type="character" w:customStyle="1" w:styleId="CardUnderlineChar">
    <w:name w:val="Card Underline Char"/>
    <w:rsid w:val="00E81FA0"/>
    <w:rPr>
      <w:szCs w:val="24"/>
      <w:u w:val="single"/>
      <w:lang w:val="en-US" w:eastAsia="en-US" w:bidi="ar-SA"/>
    </w:rPr>
  </w:style>
  <w:style w:type="paragraph" w:customStyle="1" w:styleId="Default">
    <w:name w:val="Default"/>
    <w:uiPriority w:val="99"/>
    <w:qFormat/>
    <w:rsid w:val="00E81FA0"/>
    <w:pPr>
      <w:autoSpaceDE w:val="0"/>
      <w:autoSpaceDN w:val="0"/>
      <w:adjustRightInd w:val="0"/>
    </w:pPr>
    <w:rPr>
      <w:rFonts w:ascii="Times New Roman" w:eastAsia="Times New Roman" w:hAnsi="Times New Roman" w:cs="Times New Roman"/>
      <w:color w:val="000000"/>
    </w:rPr>
  </w:style>
  <w:style w:type="character" w:customStyle="1" w:styleId="blue">
    <w:name w:val="blue"/>
    <w:rsid w:val="00E81FA0"/>
  </w:style>
  <w:style w:type="character" w:customStyle="1" w:styleId="tagciteChar">
    <w:name w:val="tag/cite Char"/>
    <w:rsid w:val="00E81FA0"/>
    <w:rPr>
      <w:b/>
      <w:sz w:val="24"/>
      <w:lang w:val="en-US" w:eastAsia="en-US" w:bidi="ar-SA"/>
    </w:rPr>
  </w:style>
  <w:style w:type="character" w:customStyle="1" w:styleId="8pointChar">
    <w:name w:val="8 point Char"/>
    <w:rsid w:val="00E81FA0"/>
    <w:rPr>
      <w:sz w:val="16"/>
      <w:lang w:val="en-US" w:eastAsia="en-US" w:bidi="ar-SA"/>
    </w:rPr>
  </w:style>
  <w:style w:type="character" w:customStyle="1" w:styleId="BoldText12pt">
    <w:name w:val="Bold Text 12 pt"/>
    <w:rsid w:val="00E81FA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81FA0"/>
  </w:style>
  <w:style w:type="paragraph" w:customStyle="1" w:styleId="Ununderlined">
    <w:name w:val="Ununderlined"/>
    <w:basedOn w:val="Normal"/>
    <w:link w:val="UnunderlinedChar"/>
    <w:qFormat/>
    <w:rsid w:val="00E81FA0"/>
    <w:pPr>
      <w:jc w:val="both"/>
    </w:pPr>
    <w:rPr>
      <w:rFonts w:eastAsia="SimSun"/>
      <w:sz w:val="12"/>
    </w:rPr>
  </w:style>
  <w:style w:type="character" w:customStyle="1" w:styleId="UnunderlinedChar">
    <w:name w:val="Ununderlined Char"/>
    <w:link w:val="Ununderlined"/>
    <w:rsid w:val="00E81FA0"/>
    <w:rPr>
      <w:rFonts w:ascii="Calibri" w:eastAsia="SimSun" w:hAnsi="Calibri" w:cs="Calibri"/>
      <w:sz w:val="12"/>
    </w:rPr>
  </w:style>
  <w:style w:type="paragraph" w:customStyle="1" w:styleId="Highlighting">
    <w:name w:val="Highlighting"/>
    <w:basedOn w:val="Normal"/>
    <w:link w:val="HighlightingChar"/>
    <w:autoRedefine/>
    <w:qFormat/>
    <w:rsid w:val="00E81FA0"/>
    <w:rPr>
      <w:rFonts w:eastAsia="SimSun"/>
      <w:sz w:val="24"/>
      <w:u w:val="thick"/>
    </w:rPr>
  </w:style>
  <w:style w:type="character" w:customStyle="1" w:styleId="HighlightingChar">
    <w:name w:val="Highlighting Char"/>
    <w:link w:val="Highlighting"/>
    <w:rsid w:val="00E81FA0"/>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E81FA0"/>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E81FA0"/>
    <w:rPr>
      <w:rFonts w:ascii="Calibri" w:eastAsia="Times New Roman" w:hAnsi="Calibri" w:cs="Calibri"/>
      <w:color w:val="000000"/>
      <w:sz w:val="22"/>
      <w:lang w:val="x-none" w:eastAsia="x-none"/>
    </w:rPr>
  </w:style>
  <w:style w:type="character" w:customStyle="1" w:styleId="highlight2">
    <w:name w:val="highlight2"/>
    <w:rsid w:val="00E81FA0"/>
    <w:rPr>
      <w:rFonts w:ascii="Arial" w:hAnsi="Arial"/>
      <w:b/>
      <w:sz w:val="19"/>
      <w:u w:val="thick"/>
      <w:bdr w:val="none" w:sz="0" w:space="0" w:color="auto"/>
      <w:shd w:val="clear" w:color="auto" w:fill="auto"/>
    </w:rPr>
  </w:style>
  <w:style w:type="character" w:customStyle="1" w:styleId="box0">
    <w:name w:val="box"/>
    <w:rsid w:val="00E81FA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81FA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81FA0"/>
    <w:rPr>
      <w:rFonts w:ascii="Calibri" w:eastAsia="Times New Roman" w:hAnsi="Calibri" w:cs="Arial"/>
      <w:bCs/>
      <w:iCs/>
      <w:smallCaps/>
      <w:sz w:val="20"/>
      <w:szCs w:val="20"/>
      <w:u w:val="double"/>
    </w:rPr>
  </w:style>
  <w:style w:type="character" w:customStyle="1" w:styleId="CharacterStyle1">
    <w:name w:val="Character Style 1"/>
    <w:rsid w:val="00E81FA0"/>
    <w:rPr>
      <w:rFonts w:ascii="Tahoma" w:hAnsi="Tahoma" w:cs="Tahoma" w:hint="default"/>
      <w:sz w:val="18"/>
      <w:szCs w:val="18"/>
    </w:rPr>
  </w:style>
  <w:style w:type="character" w:customStyle="1" w:styleId="UnderlineStyleChar7">
    <w:name w:val="Underline Style Char7"/>
    <w:rsid w:val="00E81FA0"/>
    <w:rPr>
      <w:rFonts w:ascii="Garamond" w:hAnsi="Garamond" w:hint="default"/>
      <w:sz w:val="22"/>
      <w:szCs w:val="24"/>
      <w:u w:val="single"/>
      <w:lang w:val="en-US" w:eastAsia="en-US" w:bidi="ar-SA"/>
    </w:rPr>
  </w:style>
  <w:style w:type="character" w:customStyle="1" w:styleId="StyleArial6ptBold">
    <w:name w:val="Style Arial 6 pt Bold"/>
    <w:rsid w:val="00E81FA0"/>
    <w:rPr>
      <w:rFonts w:ascii="Arial" w:hAnsi="Arial" w:cs="Arial" w:hint="default"/>
      <w:bCs/>
      <w:sz w:val="12"/>
    </w:rPr>
  </w:style>
  <w:style w:type="paragraph" w:customStyle="1" w:styleId="teaserpermalink">
    <w:name w:val="teaser_permalink"/>
    <w:basedOn w:val="Normal"/>
    <w:uiPriority w:val="99"/>
    <w:qFormat/>
    <w:rsid w:val="00E81FA0"/>
    <w:pPr>
      <w:spacing w:before="100" w:beforeAutospacing="1" w:after="100" w:afterAutospacing="1"/>
    </w:pPr>
    <w:rPr>
      <w:rFonts w:eastAsia="Times New Roman"/>
      <w:sz w:val="24"/>
      <w:lang w:eastAsia="zh-CN"/>
    </w:rPr>
  </w:style>
  <w:style w:type="character" w:customStyle="1" w:styleId="Heading2Char5">
    <w:name w:val="Heading 2 Char5"/>
    <w:rsid w:val="00E81FA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81FA0"/>
    <w:rPr>
      <w:rFonts w:eastAsia="Calibri"/>
      <w:sz w:val="14"/>
    </w:rPr>
  </w:style>
  <w:style w:type="character" w:customStyle="1" w:styleId="SmalltextChar">
    <w:name w:val="Small text Char"/>
    <w:aliases w:val="Quote Char,Quote1 Char1"/>
    <w:link w:val="Smalltext0"/>
    <w:rsid w:val="00E81FA0"/>
    <w:rPr>
      <w:rFonts w:ascii="Calibri" w:eastAsia="Calibri" w:hAnsi="Calibri" w:cs="Calibri"/>
      <w:sz w:val="14"/>
    </w:rPr>
  </w:style>
  <w:style w:type="character" w:customStyle="1" w:styleId="TagGreg">
    <w:name w:val="TagGreg"/>
    <w:uiPriority w:val="1"/>
    <w:qFormat/>
    <w:rsid w:val="00E81FA0"/>
    <w:rPr>
      <w:b/>
      <w:sz w:val="24"/>
    </w:rPr>
  </w:style>
  <w:style w:type="character" w:customStyle="1" w:styleId="SmallText-New">
    <w:name w:val="Small Text - New"/>
    <w:rsid w:val="00E81FA0"/>
    <w:rPr>
      <w:rFonts w:ascii="Arial Narrow" w:hAnsi="Arial Narrow"/>
      <w:sz w:val="14"/>
    </w:rPr>
  </w:style>
  <w:style w:type="character" w:customStyle="1" w:styleId="Underlined-New">
    <w:name w:val="Underlined - New"/>
    <w:rsid w:val="00E81FA0"/>
    <w:rPr>
      <w:rFonts w:ascii="Arial Narrow" w:hAnsi="Arial Narrow"/>
      <w:sz w:val="16"/>
      <w:u w:val="single"/>
    </w:rPr>
  </w:style>
  <w:style w:type="character" w:customStyle="1" w:styleId="Boxing-New">
    <w:name w:val="Boxing - New"/>
    <w:rsid w:val="00E81FA0"/>
    <w:rPr>
      <w:rFonts w:ascii="Arial Narrow" w:hAnsi="Arial Narrow"/>
      <w:sz w:val="16"/>
      <w:u w:val="none"/>
      <w:bdr w:val="single" w:sz="4" w:space="0" w:color="auto"/>
    </w:rPr>
  </w:style>
  <w:style w:type="character" w:customStyle="1" w:styleId="hilite1">
    <w:name w:val="hilite1"/>
    <w:rsid w:val="00E81FA0"/>
    <w:rPr>
      <w:rFonts w:ascii="Arial Narrow" w:hAnsi="Arial Narrow"/>
      <w:sz w:val="18"/>
      <w:u w:val="single"/>
      <w:bdr w:val="none" w:sz="0" w:space="0" w:color="auto"/>
      <w:shd w:val="clear" w:color="auto" w:fill="00FF00"/>
    </w:rPr>
  </w:style>
  <w:style w:type="character" w:customStyle="1" w:styleId="f">
    <w:name w:val="f"/>
    <w:rsid w:val="00E81FA0"/>
  </w:style>
  <w:style w:type="paragraph" w:customStyle="1" w:styleId="StyleStyle49pt">
    <w:name w:val="Style Style4 + 9 pt"/>
    <w:basedOn w:val="Style4"/>
    <w:link w:val="StyleStyle49ptChar"/>
    <w:qFormat/>
    <w:rsid w:val="00E81FA0"/>
    <w:rPr>
      <w:szCs w:val="22"/>
    </w:rPr>
  </w:style>
  <w:style w:type="character" w:customStyle="1" w:styleId="StyleStyle49ptChar">
    <w:name w:val="Style Style4 + 9 pt Char"/>
    <w:link w:val="StyleStyle49pt"/>
    <w:rsid w:val="00E81FA0"/>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E81FA0"/>
    <w:rPr>
      <w:b/>
      <w:bCs/>
      <w:szCs w:val="22"/>
    </w:rPr>
  </w:style>
  <w:style w:type="character" w:customStyle="1" w:styleId="StyleStyle49ptBoldChar">
    <w:name w:val="Style Style4 + 9 pt Bold Char"/>
    <w:link w:val="StyleStyle49ptBold"/>
    <w:rsid w:val="00E81FA0"/>
    <w:rPr>
      <w:rFonts w:ascii="Calibri" w:eastAsia="Times New Roman" w:hAnsi="Calibri" w:cs="Calibri"/>
      <w:b/>
      <w:bCs/>
      <w:sz w:val="22"/>
      <w:szCs w:val="22"/>
      <w:u w:val="single"/>
    </w:rPr>
  </w:style>
  <w:style w:type="character" w:customStyle="1" w:styleId="StyleDebateUnderline10pt">
    <w:name w:val="Style Debate Underline + 10 pt"/>
    <w:rsid w:val="00E81FA0"/>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81FA0"/>
    <w:rPr>
      <w:rFonts w:ascii="Times New Roman" w:hAnsi="Times New Roman" w:cs="Times New Roman"/>
    </w:rPr>
  </w:style>
  <w:style w:type="character" w:customStyle="1" w:styleId="ssl01">
    <w:name w:val="ss_l01"/>
    <w:rsid w:val="00E81FA0"/>
    <w:rPr>
      <w:color w:val="000000"/>
      <w:sz w:val="32"/>
      <w:szCs w:val="32"/>
    </w:rPr>
  </w:style>
  <w:style w:type="paragraph" w:customStyle="1" w:styleId="Normaltag">
    <w:name w:val="Normal tag"/>
    <w:basedOn w:val="Normal"/>
    <w:link w:val="NormaltagChar"/>
    <w:qFormat/>
    <w:rsid w:val="00E81FA0"/>
    <w:rPr>
      <w:rFonts w:eastAsia="Times New Roman"/>
      <w:b/>
      <w:sz w:val="24"/>
      <w:szCs w:val="20"/>
    </w:rPr>
  </w:style>
  <w:style w:type="character" w:customStyle="1" w:styleId="NormaltagChar">
    <w:name w:val="Normal tag Char"/>
    <w:link w:val="Normaltag"/>
    <w:rsid w:val="00E81FA0"/>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E81FA0"/>
    <w:rPr>
      <w:rFonts w:eastAsia="Times New Roman"/>
      <w:szCs w:val="20"/>
    </w:rPr>
  </w:style>
  <w:style w:type="character" w:customStyle="1" w:styleId="Cardnon-underlinedChar">
    <w:name w:val="Card non-underlined Char"/>
    <w:link w:val="Cardnon-underlined"/>
    <w:rsid w:val="00E81FA0"/>
    <w:rPr>
      <w:rFonts w:ascii="Calibri" w:eastAsia="Times New Roman" w:hAnsi="Calibri" w:cs="Calibri"/>
      <w:sz w:val="22"/>
      <w:szCs w:val="20"/>
    </w:rPr>
  </w:style>
  <w:style w:type="paragraph" w:customStyle="1" w:styleId="tiny">
    <w:name w:val="tiny"/>
    <w:next w:val="Normal"/>
    <w:link w:val="tinyChar"/>
    <w:autoRedefine/>
    <w:qFormat/>
    <w:rsid w:val="00E81FA0"/>
    <w:pPr>
      <w:contextualSpacing/>
    </w:pPr>
    <w:rPr>
      <w:rFonts w:ascii="Times New Roman" w:eastAsia="Malgun Gothic" w:hAnsi="Times New Roman" w:cs="Times New Roman"/>
      <w:sz w:val="20"/>
      <w:szCs w:val="20"/>
    </w:rPr>
  </w:style>
  <w:style w:type="character" w:customStyle="1" w:styleId="tinyChar">
    <w:name w:val="tiny Char"/>
    <w:link w:val="tiny"/>
    <w:rsid w:val="00E81FA0"/>
    <w:rPr>
      <w:rFonts w:ascii="Times New Roman" w:eastAsia="Malgun Gothic" w:hAnsi="Times New Roman" w:cs="Times New Roman"/>
      <w:sz w:val="20"/>
      <w:szCs w:val="20"/>
    </w:rPr>
  </w:style>
  <w:style w:type="character" w:customStyle="1" w:styleId="Style11Char">
    <w:name w:val="Style11 Char"/>
    <w:link w:val="Style11"/>
    <w:rsid w:val="00E81FA0"/>
    <w:rPr>
      <w:b/>
      <w:u w:val="thick"/>
    </w:rPr>
  </w:style>
  <w:style w:type="character" w:customStyle="1" w:styleId="Style12Char">
    <w:name w:val="Style12 Char"/>
    <w:link w:val="Style12"/>
    <w:rsid w:val="00E81FA0"/>
    <w:rPr>
      <w:b/>
      <w:u w:val="thick"/>
    </w:rPr>
  </w:style>
  <w:style w:type="character" w:customStyle="1" w:styleId="Heading4Char1">
    <w:name w:val="Heading 4 Char1"/>
    <w:aliases w:val="Heading 2 Char1 Char Char Char1,No Spacing111 Char1,No Spacing112 Char1"/>
    <w:qFormat/>
    <w:rsid w:val="00E81FA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81FA0"/>
    <w:pPr>
      <w:spacing w:after="240"/>
      <w:jc w:val="center"/>
    </w:pPr>
    <w:rPr>
      <w:rFonts w:eastAsia="Times New Roman"/>
      <w:b/>
      <w:sz w:val="32"/>
      <w:szCs w:val="20"/>
      <w:u w:val="single"/>
    </w:rPr>
  </w:style>
  <w:style w:type="paragraph" w:customStyle="1" w:styleId="TxBrp1">
    <w:name w:val="TxBr_p1"/>
    <w:basedOn w:val="Normal"/>
    <w:uiPriority w:val="99"/>
    <w:qFormat/>
    <w:rsid w:val="00E81FA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81FA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81FA0"/>
    <w:rPr>
      <w:color w:val="auto"/>
    </w:rPr>
  </w:style>
  <w:style w:type="character" w:customStyle="1" w:styleId="BodyTextIndentChar">
    <w:name w:val="Body Text Indent Char"/>
    <w:basedOn w:val="DefaultParagraphFont"/>
    <w:link w:val="BodyTextIndent"/>
    <w:uiPriority w:val="99"/>
    <w:rsid w:val="00E81FA0"/>
    <w:rPr>
      <w:rFonts w:ascii="Times New Roman" w:eastAsia="Times New Roman" w:hAnsi="Times New Roman" w:cs="Times New Roman"/>
    </w:rPr>
  </w:style>
  <w:style w:type="character" w:styleId="FootnoteReference">
    <w:name w:val="footnote reference"/>
    <w:uiPriority w:val="99"/>
    <w:rsid w:val="00E81FA0"/>
    <w:rPr>
      <w:color w:val="000000"/>
    </w:rPr>
  </w:style>
  <w:style w:type="character" w:customStyle="1" w:styleId="allocatoragentsleft">
    <w:name w:val="al_locatoragentsleft"/>
    <w:rsid w:val="00E81FA0"/>
  </w:style>
  <w:style w:type="character" w:customStyle="1" w:styleId="grey10">
    <w:name w:val="grey10"/>
    <w:rsid w:val="00E81FA0"/>
  </w:style>
  <w:style w:type="character" w:styleId="HTMLTypewriter">
    <w:name w:val="HTML Typewriter"/>
    <w:unhideWhenUsed/>
    <w:rsid w:val="00E81F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81FA0"/>
    <w:rPr>
      <w:rFonts w:ascii="Courier New" w:eastAsia="Times New Roman" w:hAnsi="Courier New" w:cs="Courier New"/>
      <w:sz w:val="22"/>
      <w:szCs w:val="20"/>
    </w:rPr>
  </w:style>
  <w:style w:type="character" w:customStyle="1" w:styleId="hit">
    <w:name w:val="hit"/>
    <w:rsid w:val="00E81FA0"/>
    <w:rPr>
      <w:rFonts w:cs="Times New Roman"/>
    </w:rPr>
  </w:style>
  <w:style w:type="character" w:customStyle="1" w:styleId="Style12ptBoldUnderline1">
    <w:name w:val="Style 12 pt Bold Underline1"/>
    <w:rsid w:val="00E81FA0"/>
    <w:rPr>
      <w:b/>
      <w:bCs/>
      <w:sz w:val="24"/>
      <w:u w:val="single"/>
    </w:rPr>
  </w:style>
  <w:style w:type="character" w:customStyle="1" w:styleId="UnderlinesCharChar">
    <w:name w:val="Underlines Char Char"/>
    <w:rsid w:val="00E81FA0"/>
    <w:rPr>
      <w:rFonts w:cs="Arial"/>
      <w:b/>
      <w:bCs/>
      <w:noProof w:val="0"/>
      <w:sz w:val="22"/>
      <w:szCs w:val="26"/>
      <w:u w:val="single"/>
      <w:lang w:val="en-US" w:eastAsia="en-US" w:bidi="ar-SA"/>
    </w:rPr>
  </w:style>
  <w:style w:type="paragraph" w:customStyle="1" w:styleId="Carding">
    <w:name w:val="Carding"/>
    <w:basedOn w:val="Normal"/>
    <w:uiPriority w:val="99"/>
    <w:qFormat/>
    <w:rsid w:val="00E81FA0"/>
    <w:rPr>
      <w:rFonts w:eastAsia="Times New Roman"/>
      <w:sz w:val="18"/>
    </w:rPr>
  </w:style>
  <w:style w:type="paragraph" w:customStyle="1" w:styleId="Style3">
    <w:name w:val="Style3"/>
    <w:basedOn w:val="Normal"/>
    <w:link w:val="Style3Char"/>
    <w:uiPriority w:val="99"/>
    <w:qFormat/>
    <w:rsid w:val="00E81FA0"/>
    <w:rPr>
      <w:rFonts w:eastAsia="Times New Roman"/>
      <w:b/>
    </w:rPr>
  </w:style>
  <w:style w:type="character" w:customStyle="1" w:styleId="Style3Char">
    <w:name w:val="Style3 Char"/>
    <w:link w:val="Style3"/>
    <w:uiPriority w:val="99"/>
    <w:rsid w:val="00E81FA0"/>
    <w:rPr>
      <w:rFonts w:ascii="Calibri" w:eastAsia="Times New Roman" w:hAnsi="Calibri" w:cs="Calibri"/>
      <w:b/>
      <w:sz w:val="22"/>
    </w:rPr>
  </w:style>
  <w:style w:type="character" w:customStyle="1" w:styleId="aunderline">
    <w:name w:val="aunderline"/>
    <w:qFormat/>
    <w:rsid w:val="00E81FA0"/>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E81FA0"/>
    <w:rPr>
      <w:b/>
      <w:noProof w:val="0"/>
      <w:sz w:val="24"/>
      <w:lang w:val="en-US" w:eastAsia="en-US" w:bidi="ar-SA"/>
    </w:rPr>
  </w:style>
  <w:style w:type="character" w:customStyle="1" w:styleId="Taggin-New">
    <w:name w:val="Taggin - New"/>
    <w:rsid w:val="00E81FA0"/>
    <w:rPr>
      <w:rFonts w:ascii="Arial Narrow" w:hAnsi="Arial Narrow"/>
      <w:b/>
      <w:sz w:val="22"/>
    </w:rPr>
  </w:style>
  <w:style w:type="character" w:customStyle="1" w:styleId="27">
    <w:name w:val="27"/>
    <w:rsid w:val="00E81FA0"/>
    <w:rPr>
      <w:rFonts w:cs="Arial"/>
      <w:bCs/>
      <w:sz w:val="20"/>
      <w:u w:val="single"/>
      <w:lang w:val="en-US" w:eastAsia="en-US" w:bidi="ar-SA"/>
    </w:rPr>
  </w:style>
  <w:style w:type="character" w:customStyle="1" w:styleId="ilad">
    <w:name w:val="il_ad"/>
    <w:rsid w:val="00E81FA0"/>
  </w:style>
  <w:style w:type="paragraph" w:customStyle="1" w:styleId="CardsHighlighted">
    <w:name w:val="Cards Highlighted"/>
    <w:next w:val="Normal"/>
    <w:link w:val="CardsHighlightedChar"/>
    <w:qFormat/>
    <w:rsid w:val="00E81FA0"/>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E81FA0"/>
    <w:rPr>
      <w:rFonts w:ascii="Times New Roman" w:eastAsia="Calibri" w:hAnsi="Times New Roman" w:cs="Times New Roman"/>
      <w:szCs w:val="20"/>
      <w:u w:val="single"/>
      <w:shd w:val="clear" w:color="auto" w:fill="00FFFF"/>
    </w:rPr>
  </w:style>
  <w:style w:type="character" w:customStyle="1" w:styleId="CardUnderlined">
    <w:name w:val="Card Underlined"/>
    <w:rsid w:val="00E81FA0"/>
    <w:rPr>
      <w:rFonts w:ascii="Garamond" w:hAnsi="Garamond"/>
      <w:sz w:val="22"/>
      <w:szCs w:val="24"/>
      <w:u w:val="single"/>
      <w:lang w:val="en-US" w:eastAsia="en-US" w:bidi="ar-SA"/>
    </w:rPr>
  </w:style>
  <w:style w:type="paragraph" w:customStyle="1" w:styleId="Style2">
    <w:name w:val="Style2"/>
    <w:basedOn w:val="Heading4"/>
    <w:uiPriority w:val="99"/>
    <w:qFormat/>
    <w:rsid w:val="00E81FA0"/>
    <w:pPr>
      <w:spacing w:before="0"/>
    </w:pPr>
    <w:rPr>
      <w:rFonts w:eastAsia="Times New Roman" w:cs="Times New Roman"/>
      <w:caps/>
      <w:szCs w:val="20"/>
    </w:rPr>
  </w:style>
  <w:style w:type="character" w:customStyle="1" w:styleId="StyleStyle4CharTimesNewRoman11pt">
    <w:name w:val="Style Style4 Char + Times New Roman 11 pt"/>
    <w:rsid w:val="00E81FA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81FA0"/>
    <w:rPr>
      <w:rFonts w:ascii="Times New Roman" w:hAnsi="Times New Roman"/>
      <w:b/>
      <w:bCs/>
      <w:sz w:val="20"/>
      <w:szCs w:val="24"/>
      <w:u w:val="single"/>
      <w:lang w:val="en-US" w:eastAsia="en-US" w:bidi="ar-SA"/>
    </w:rPr>
  </w:style>
  <w:style w:type="character" w:customStyle="1" w:styleId="SmallFontChar">
    <w:name w:val="Small Font Char"/>
    <w:link w:val="SmallFont"/>
    <w:rsid w:val="00E81FA0"/>
    <w:rPr>
      <w:sz w:val="14"/>
      <w:szCs w:val="18"/>
    </w:rPr>
  </w:style>
  <w:style w:type="paragraph" w:customStyle="1" w:styleId="SmallFont">
    <w:name w:val="Small Font"/>
    <w:basedOn w:val="Normal"/>
    <w:link w:val="SmallFontChar"/>
    <w:qFormat/>
    <w:rsid w:val="00E81FA0"/>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81FA0"/>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E81FA0"/>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81FA0"/>
    <w:rPr>
      <w:b/>
      <w:sz w:val="22"/>
    </w:rPr>
  </w:style>
  <w:style w:type="character" w:customStyle="1" w:styleId="wikiexternallink">
    <w:name w:val="wikiexternallink"/>
    <w:rsid w:val="00E81FA0"/>
  </w:style>
  <w:style w:type="character" w:customStyle="1" w:styleId="senselabelstart">
    <w:name w:val="sense_label start"/>
    <w:rsid w:val="00E81FA0"/>
  </w:style>
  <w:style w:type="character" w:customStyle="1" w:styleId="sensecontent">
    <w:name w:val="sense_content"/>
    <w:rsid w:val="00E81FA0"/>
  </w:style>
  <w:style w:type="character" w:customStyle="1" w:styleId="vi">
    <w:name w:val="vi"/>
    <w:rsid w:val="00E81FA0"/>
  </w:style>
  <w:style w:type="character" w:customStyle="1" w:styleId="pagetitle">
    <w:name w:val="pagetitle"/>
    <w:rsid w:val="00E81FA0"/>
  </w:style>
  <w:style w:type="paragraph" w:customStyle="1" w:styleId="text">
    <w:name w:val="text"/>
    <w:basedOn w:val="Normal"/>
    <w:uiPriority w:val="99"/>
    <w:qFormat/>
    <w:rsid w:val="00E81FA0"/>
    <w:pPr>
      <w:spacing w:before="100" w:beforeAutospacing="1" w:after="100" w:afterAutospacing="1"/>
    </w:pPr>
    <w:rPr>
      <w:rFonts w:eastAsia="Times New Roman"/>
      <w:sz w:val="24"/>
    </w:rPr>
  </w:style>
  <w:style w:type="character" w:customStyle="1" w:styleId="wikigeneratedlinkcontent">
    <w:name w:val="wikigeneratedlinkcontent"/>
    <w:rsid w:val="00E81FA0"/>
  </w:style>
  <w:style w:type="character" w:customStyle="1" w:styleId="StyleUnderlineCharChar9ptBold1">
    <w:name w:val="Style Underline Char Char + 9 pt Bold1"/>
    <w:rsid w:val="00E81FA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81FA0"/>
    <w:rPr>
      <w:rFonts w:ascii="Times New Roman" w:hAnsi="Times New Roman"/>
      <w:sz w:val="20"/>
      <w:szCs w:val="24"/>
      <w:u w:val="single"/>
      <w:lang w:val="en-US" w:eastAsia="en-US" w:bidi="ar-SA"/>
    </w:rPr>
  </w:style>
  <w:style w:type="character" w:customStyle="1" w:styleId="StyleUnderlineChar9pt">
    <w:name w:val="Style Underline Char + 9 pt"/>
    <w:rsid w:val="00E81FA0"/>
    <w:rPr>
      <w:rFonts w:ascii="Times New Roman" w:hAnsi="Times New Roman"/>
      <w:sz w:val="20"/>
      <w:u w:val="single"/>
      <w:lang w:val="en-US" w:eastAsia="en-US" w:bidi="ar-SA"/>
    </w:rPr>
  </w:style>
  <w:style w:type="character" w:customStyle="1" w:styleId="Style9ptUnderline">
    <w:name w:val="Style 9 pt Underline"/>
    <w:rsid w:val="00E81FA0"/>
    <w:rPr>
      <w:sz w:val="20"/>
      <w:u w:val="single"/>
    </w:rPr>
  </w:style>
  <w:style w:type="character" w:customStyle="1" w:styleId="Style9ptBoldUnderline">
    <w:name w:val="Style 9 pt Bold Underline"/>
    <w:rsid w:val="00E81FA0"/>
    <w:rPr>
      <w:b/>
      <w:bCs/>
      <w:sz w:val="20"/>
      <w:u w:val="single"/>
    </w:rPr>
  </w:style>
  <w:style w:type="paragraph" w:customStyle="1" w:styleId="StyleUnderline9pt">
    <w:name w:val="Style Underline + 9 pt"/>
    <w:link w:val="StyleUnderline9ptChar"/>
    <w:qFormat/>
    <w:rsid w:val="00E81FA0"/>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E81FA0"/>
    <w:rPr>
      <w:rFonts w:ascii="Calibri" w:eastAsia="Times New Roman" w:hAnsi="Calibri" w:cs="Times New Roman"/>
      <w:sz w:val="22"/>
      <w:szCs w:val="20"/>
      <w:u w:val="single"/>
    </w:rPr>
  </w:style>
  <w:style w:type="character" w:customStyle="1" w:styleId="StyleUnderlineChar9ptBold">
    <w:name w:val="Style Underline Char + 9 pt Bold"/>
    <w:rsid w:val="00E81FA0"/>
    <w:rPr>
      <w:rFonts w:ascii="Times New Roman" w:hAnsi="Times New Roman"/>
      <w:b/>
      <w:bCs/>
      <w:sz w:val="20"/>
      <w:u w:val="single"/>
      <w:lang w:val="en-US" w:eastAsia="en-US" w:bidi="ar-SA"/>
    </w:rPr>
  </w:style>
  <w:style w:type="character" w:customStyle="1" w:styleId="StyleUnderlineChar1Bold">
    <w:name w:val="Style Underline Char1 + Bold"/>
    <w:rsid w:val="00E81FA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81FA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81FA0"/>
    <w:rPr>
      <w:rFonts w:ascii="Arial Narrow" w:eastAsia="Times New Roman" w:hAnsi="Arial Narrow" w:cs="Calibri"/>
      <w:kern w:val="32"/>
      <w:sz w:val="22"/>
      <w:szCs w:val="20"/>
    </w:rPr>
  </w:style>
  <w:style w:type="paragraph" w:customStyle="1" w:styleId="TagsCharChar">
    <w:name w:val="Tags Char Char"/>
    <w:basedOn w:val="Normal"/>
    <w:uiPriority w:val="99"/>
    <w:qFormat/>
    <w:rsid w:val="00E81FA0"/>
    <w:rPr>
      <w:rFonts w:ascii="Times" w:eastAsia="Times" w:hAnsi="Times"/>
      <w:b/>
      <w:sz w:val="24"/>
    </w:rPr>
  </w:style>
  <w:style w:type="character" w:customStyle="1" w:styleId="TagsCharCharChar">
    <w:name w:val="Tags Char Char Char"/>
    <w:rsid w:val="00E81FA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81FA0"/>
    <w:pPr>
      <w:spacing w:before="100" w:beforeAutospacing="1" w:after="100" w:afterAutospacing="1"/>
    </w:pPr>
    <w:rPr>
      <w:rFonts w:eastAsia="Times New Roman"/>
      <w:sz w:val="18"/>
      <w:szCs w:val="18"/>
    </w:rPr>
  </w:style>
  <w:style w:type="character" w:customStyle="1" w:styleId="Style11ptBlackUnderline">
    <w:name w:val="Style 11 pt Black Underline"/>
    <w:rsid w:val="00E81FA0"/>
    <w:rPr>
      <w:color w:val="000000"/>
      <w:sz w:val="20"/>
      <w:u w:val="single"/>
    </w:rPr>
  </w:style>
  <w:style w:type="character" w:customStyle="1" w:styleId="Style11ptBlack">
    <w:name w:val="Style 11 pt Black"/>
    <w:rsid w:val="00E81FA0"/>
    <w:rPr>
      <w:color w:val="000000"/>
      <w:sz w:val="20"/>
    </w:rPr>
  </w:style>
  <w:style w:type="character" w:customStyle="1" w:styleId="Heading2Char1CharCharCharCharCharC">
    <w:name w:val="Heading 2 Char1 Char Char Char Char Char C"/>
    <w:rsid w:val="00E81FA0"/>
    <w:rPr>
      <w:rFonts w:cs="Arial"/>
      <w:b/>
      <w:bCs/>
      <w:iCs/>
      <w:sz w:val="24"/>
      <w:szCs w:val="28"/>
      <w:lang w:val="en-US" w:eastAsia="en-US" w:bidi="ar-SA"/>
    </w:rPr>
  </w:style>
  <w:style w:type="character" w:customStyle="1" w:styleId="StyleUnderlineCharTimesBold">
    <w:name w:val="Style Underline Char + Times Bold"/>
    <w:rsid w:val="00E81FA0"/>
    <w:rPr>
      <w:rFonts w:ascii="Times" w:hAnsi="Times"/>
      <w:b w:val="0"/>
      <w:bCs/>
      <w:sz w:val="20"/>
      <w:u w:val="single"/>
    </w:rPr>
  </w:style>
  <w:style w:type="character" w:customStyle="1" w:styleId="blubigktbiz">
    <w:name w:val="blubigktbiz"/>
    <w:rsid w:val="00E81FA0"/>
  </w:style>
  <w:style w:type="character" w:customStyle="1" w:styleId="evidencetextChar">
    <w:name w:val="evidence text Char"/>
    <w:rsid w:val="00E81FA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81FA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81FA0"/>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E81FA0"/>
    <w:rPr>
      <w:rFonts w:eastAsia="Times New Roman"/>
      <w:b/>
      <w:bCs/>
      <w:sz w:val="18"/>
      <w:szCs w:val="18"/>
      <w:lang w:bidi="en-US"/>
    </w:rPr>
  </w:style>
  <w:style w:type="character" w:customStyle="1" w:styleId="Style4CharChar">
    <w:name w:val="Style4 Char Char"/>
    <w:rsid w:val="00E81FA0"/>
    <w:rPr>
      <w:rFonts w:ascii="Arial Narrow" w:hAnsi="Arial Narrow"/>
      <w:noProof w:val="0"/>
      <w:szCs w:val="24"/>
      <w:u w:val="single"/>
      <w:lang w:val="en-US" w:eastAsia="en-US" w:bidi="ar-SA"/>
    </w:rPr>
  </w:style>
  <w:style w:type="character" w:customStyle="1" w:styleId="StyleUnderline4">
    <w:name w:val="Style Underline4"/>
    <w:rsid w:val="00E81FA0"/>
    <w:rPr>
      <w:u w:val="single"/>
    </w:rPr>
  </w:style>
  <w:style w:type="character" w:customStyle="1" w:styleId="BodyText3Char">
    <w:name w:val="Body Text 3 Char"/>
    <w:link w:val="BodyText3"/>
    <w:rsid w:val="00E81FA0"/>
    <w:rPr>
      <w:rFonts w:ascii="Arial Narrow" w:eastAsia="Times New Roman" w:hAnsi="Arial Narrow"/>
      <w:sz w:val="16"/>
      <w:szCs w:val="16"/>
    </w:rPr>
  </w:style>
  <w:style w:type="paragraph" w:styleId="BodyText3">
    <w:name w:val="Body Text 3"/>
    <w:basedOn w:val="Normal"/>
    <w:link w:val="BodyText3Char"/>
    <w:rsid w:val="00E81FA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81FA0"/>
    <w:rPr>
      <w:rFonts w:ascii="Calibri" w:hAnsi="Calibri" w:cs="Calibri"/>
      <w:sz w:val="16"/>
      <w:szCs w:val="16"/>
    </w:rPr>
  </w:style>
  <w:style w:type="character" w:customStyle="1" w:styleId="StyleEmphasisArial12ptBold">
    <w:name w:val="Style Emphasis + Arial 12 pt Bold"/>
    <w:rsid w:val="00E81FA0"/>
    <w:rPr>
      <w:rFonts w:ascii="Arial" w:hAnsi="Arial"/>
      <w:b/>
      <w:bCs/>
      <w:i/>
      <w:iCs/>
      <w:sz w:val="24"/>
    </w:rPr>
  </w:style>
  <w:style w:type="character" w:customStyle="1" w:styleId="super">
    <w:name w:val="super"/>
    <w:rsid w:val="00E81FA0"/>
  </w:style>
  <w:style w:type="character" w:customStyle="1" w:styleId="text30">
    <w:name w:val="text30"/>
    <w:rsid w:val="00E81FA0"/>
  </w:style>
  <w:style w:type="character" w:customStyle="1" w:styleId="uppercase">
    <w:name w:val="uppercase"/>
    <w:rsid w:val="00E81FA0"/>
  </w:style>
  <w:style w:type="character" w:customStyle="1" w:styleId="bodytext0">
    <w:name w:val="bodytext"/>
    <w:rsid w:val="00E81FA0"/>
  </w:style>
  <w:style w:type="character" w:customStyle="1" w:styleId="entry-title">
    <w:name w:val="entry-title"/>
    <w:rsid w:val="00E81FA0"/>
  </w:style>
  <w:style w:type="character" w:customStyle="1" w:styleId="BodyTextIndentChar1">
    <w:name w:val="Body Text Indent Char1"/>
    <w:uiPriority w:val="99"/>
    <w:rsid w:val="00E81FA0"/>
    <w:rPr>
      <w:rFonts w:ascii="Times New Roman" w:hAnsi="Times New Roman" w:cs="Times New Roman"/>
      <w:sz w:val="20"/>
    </w:rPr>
  </w:style>
  <w:style w:type="character" w:customStyle="1" w:styleId="HTMLPreformattedChar1">
    <w:name w:val="HTML Preformatted Char1"/>
    <w:uiPriority w:val="99"/>
    <w:rsid w:val="00E81FA0"/>
    <w:rPr>
      <w:rFonts w:ascii="Consolas" w:hAnsi="Consolas" w:cs="Consolas"/>
      <w:sz w:val="20"/>
      <w:szCs w:val="20"/>
    </w:rPr>
  </w:style>
  <w:style w:type="character" w:customStyle="1" w:styleId="DebateHighlighted">
    <w:name w:val="Debate Highlighted"/>
    <w:qFormat/>
    <w:rsid w:val="00E81FA0"/>
    <w:rPr>
      <w:rFonts w:ascii="Times New Roman" w:hAnsi="Times New Roman"/>
      <w:sz w:val="20"/>
      <w:u w:val="thick"/>
      <w:bdr w:val="none" w:sz="0" w:space="0" w:color="auto"/>
      <w:shd w:val="clear" w:color="auto" w:fill="00FFFF"/>
    </w:rPr>
  </w:style>
  <w:style w:type="character" w:customStyle="1" w:styleId="Style6pt">
    <w:name w:val="Style 6 pt"/>
    <w:qFormat/>
    <w:rsid w:val="00E81FA0"/>
    <w:rPr>
      <w:sz w:val="12"/>
    </w:rPr>
  </w:style>
  <w:style w:type="character" w:customStyle="1" w:styleId="CiteCharCharCharCharCharChar">
    <w:name w:val="Cite Char Char Char Char Char Char"/>
    <w:rsid w:val="00E81FA0"/>
    <w:rPr>
      <w:b/>
      <w:noProof w:val="0"/>
      <w:sz w:val="22"/>
      <w:szCs w:val="24"/>
      <w:u w:val="single"/>
      <w:lang w:val="en-US" w:eastAsia="en-US" w:bidi="ar-SA"/>
    </w:rPr>
  </w:style>
  <w:style w:type="character" w:customStyle="1" w:styleId="mainbody1">
    <w:name w:val="mainbody1"/>
    <w:rsid w:val="00E81FA0"/>
    <w:rPr>
      <w:rFonts w:ascii="Verdana" w:hAnsi="Verdana" w:hint="default"/>
      <w:color w:val="000000"/>
      <w:sz w:val="22"/>
      <w:szCs w:val="22"/>
    </w:rPr>
  </w:style>
  <w:style w:type="paragraph" w:customStyle="1" w:styleId="author-name">
    <w:name w:val="author-name"/>
    <w:basedOn w:val="Normal"/>
    <w:uiPriority w:val="99"/>
    <w:qFormat/>
    <w:rsid w:val="00E81FA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81FA0"/>
    <w:pPr>
      <w:spacing w:before="100" w:beforeAutospacing="1" w:after="100" w:afterAutospacing="1"/>
    </w:pPr>
    <w:rPr>
      <w:rFonts w:eastAsia="Times New Roman"/>
      <w:sz w:val="24"/>
    </w:rPr>
  </w:style>
  <w:style w:type="paragraph" w:customStyle="1" w:styleId="Style23">
    <w:name w:val="Style23"/>
    <w:basedOn w:val="Normal"/>
    <w:uiPriority w:val="99"/>
    <w:qFormat/>
    <w:rsid w:val="00E81FA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81FA0"/>
    <w:rPr>
      <w:u w:val="single"/>
    </w:rPr>
  </w:style>
  <w:style w:type="character" w:customStyle="1" w:styleId="StyleUnderlined11ptBoldChar">
    <w:name w:val="Style Underlined + 11 pt Bold Char"/>
    <w:link w:val="StyleUnderlined11ptBold"/>
    <w:locked/>
    <w:rsid w:val="00E81FA0"/>
    <w:rPr>
      <w:b/>
      <w:bCs/>
      <w:u w:val="single"/>
    </w:rPr>
  </w:style>
  <w:style w:type="paragraph" w:customStyle="1" w:styleId="StyleUnderlined11ptBold">
    <w:name w:val="Style Underlined + 11 pt Bold"/>
    <w:basedOn w:val="underlined"/>
    <w:link w:val="StyleUnderlined11ptBoldChar"/>
    <w:qFormat/>
    <w:rsid w:val="00E81FA0"/>
    <w:pPr>
      <w:contextualSpacing w:val="0"/>
    </w:pPr>
    <w:rPr>
      <w:rFonts w:asciiTheme="minorHAnsi" w:eastAsiaTheme="minorEastAsia" w:hAnsiTheme="minorHAnsi" w:cstheme="minorBidi"/>
      <w:b/>
      <w:bCs/>
    </w:rPr>
  </w:style>
  <w:style w:type="character" w:styleId="HTMLCite">
    <w:name w:val="HTML Cite"/>
    <w:unhideWhenUsed/>
    <w:rsid w:val="00E81FA0"/>
    <w:rPr>
      <w:i/>
      <w:iCs/>
    </w:rPr>
  </w:style>
  <w:style w:type="paragraph" w:customStyle="1" w:styleId="CardText0">
    <w:name w:val="CardText"/>
    <w:basedOn w:val="Normal"/>
    <w:link w:val="CardTextChar1"/>
    <w:qFormat/>
    <w:rsid w:val="00E81FA0"/>
    <w:pPr>
      <w:ind w:left="288"/>
    </w:pPr>
    <w:rPr>
      <w:rFonts w:eastAsia="Calibri"/>
    </w:rPr>
  </w:style>
  <w:style w:type="character" w:customStyle="1" w:styleId="CardTextChar1">
    <w:name w:val="CardText Char"/>
    <w:link w:val="CardText0"/>
    <w:rsid w:val="00E81FA0"/>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E81FA0"/>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E81FA0"/>
    <w:rPr>
      <w:rFonts w:ascii="Calibri" w:eastAsia="Calibri" w:hAnsi="Calibri" w:cs="Times New Roman"/>
      <w:sz w:val="22"/>
      <w:szCs w:val="22"/>
      <w:u w:val="single"/>
    </w:rPr>
  </w:style>
  <w:style w:type="paragraph" w:customStyle="1" w:styleId="Cards1">
    <w:name w:val="Cards1"/>
    <w:basedOn w:val="Normal"/>
    <w:link w:val="Cards1Char"/>
    <w:qFormat/>
    <w:rsid w:val="00E81FA0"/>
    <w:pPr>
      <w:ind w:left="288"/>
    </w:pPr>
    <w:rPr>
      <w:rFonts w:eastAsia="Times New Roman"/>
      <w:u w:val="single"/>
    </w:rPr>
  </w:style>
  <w:style w:type="character" w:customStyle="1" w:styleId="Cards1Char">
    <w:name w:val="Cards1 Char"/>
    <w:link w:val="Cards1"/>
    <w:rsid w:val="00E81FA0"/>
    <w:rPr>
      <w:rFonts w:ascii="Calibri" w:eastAsia="Times New Roman" w:hAnsi="Calibri" w:cs="Calibri"/>
      <w:sz w:val="22"/>
      <w:u w:val="single"/>
    </w:rPr>
  </w:style>
  <w:style w:type="paragraph" w:customStyle="1" w:styleId="StyleLeft02">
    <w:name w:val="Style Left:  0.2&quot;"/>
    <w:basedOn w:val="Normal"/>
    <w:uiPriority w:val="99"/>
    <w:qFormat/>
    <w:rsid w:val="00E81FA0"/>
    <w:rPr>
      <w:rFonts w:eastAsia="Calibri"/>
      <w:szCs w:val="20"/>
    </w:rPr>
  </w:style>
  <w:style w:type="paragraph" w:styleId="List">
    <w:name w:val="List"/>
    <w:basedOn w:val="Normal"/>
    <w:uiPriority w:val="99"/>
    <w:unhideWhenUsed/>
    <w:rsid w:val="00E81FA0"/>
    <w:pPr>
      <w:contextualSpacing/>
    </w:pPr>
    <w:rPr>
      <w:rFonts w:eastAsia="Calibri"/>
    </w:rPr>
  </w:style>
  <w:style w:type="paragraph" w:customStyle="1" w:styleId="PageHeaderLine1">
    <w:name w:val="PageHeaderLine1"/>
    <w:basedOn w:val="Normal"/>
    <w:uiPriority w:val="99"/>
    <w:qFormat/>
    <w:rsid w:val="00E81FA0"/>
    <w:pPr>
      <w:tabs>
        <w:tab w:val="right" w:pos="10800"/>
      </w:tabs>
    </w:pPr>
    <w:rPr>
      <w:rFonts w:eastAsia="Calibri"/>
      <w:b/>
      <w:sz w:val="28"/>
    </w:rPr>
  </w:style>
  <w:style w:type="paragraph" w:customStyle="1" w:styleId="PageHeaderLine2">
    <w:name w:val="PageHeaderLine2"/>
    <w:basedOn w:val="Normal"/>
    <w:next w:val="Normal"/>
    <w:link w:val="PageHeaderLine2Char"/>
    <w:qFormat/>
    <w:rsid w:val="00E81FA0"/>
    <w:pPr>
      <w:tabs>
        <w:tab w:val="right" w:pos="10800"/>
      </w:tabs>
      <w:spacing w:line="480" w:lineRule="auto"/>
    </w:pPr>
    <w:rPr>
      <w:rFonts w:eastAsia="Calibri"/>
      <w:b/>
    </w:rPr>
  </w:style>
  <w:style w:type="character" w:customStyle="1" w:styleId="EndnoteTextChar">
    <w:name w:val="Endnote Text Char"/>
    <w:link w:val="EndnoteText"/>
    <w:rsid w:val="00E81FA0"/>
    <w:rPr>
      <w:rFonts w:ascii="Arial" w:hAnsi="Arial" w:cs="Arial"/>
      <w:lang w:val="x-none" w:eastAsia="x-none"/>
    </w:rPr>
  </w:style>
  <w:style w:type="paragraph" w:styleId="EndnoteText">
    <w:name w:val="endnote text"/>
    <w:basedOn w:val="Normal"/>
    <w:link w:val="EndnoteTextChar"/>
    <w:unhideWhenUsed/>
    <w:rsid w:val="00E81FA0"/>
    <w:rPr>
      <w:rFonts w:ascii="Arial" w:hAnsi="Arial" w:cs="Arial"/>
      <w:sz w:val="24"/>
      <w:lang w:val="x-none" w:eastAsia="x-none"/>
    </w:rPr>
  </w:style>
  <w:style w:type="character" w:customStyle="1" w:styleId="EndnoteTextChar1">
    <w:name w:val="Endnote Text Char1"/>
    <w:basedOn w:val="DefaultParagraphFont"/>
    <w:rsid w:val="00E81FA0"/>
    <w:rPr>
      <w:rFonts w:ascii="Calibri" w:hAnsi="Calibri" w:cs="Calibri"/>
      <w:sz w:val="20"/>
      <w:szCs w:val="20"/>
    </w:rPr>
  </w:style>
  <w:style w:type="paragraph" w:customStyle="1" w:styleId="D345FF3D873148C5AE3FBF3267827368">
    <w:name w:val="D345FF3D873148C5AE3FBF3267827368"/>
    <w:uiPriority w:val="99"/>
    <w:qFormat/>
    <w:rsid w:val="00E81FA0"/>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E81FA0"/>
    <w:pPr>
      <w:ind w:left="432"/>
    </w:pPr>
    <w:rPr>
      <w:rFonts w:eastAsia="SimSun"/>
      <w:color w:val="000000"/>
      <w:szCs w:val="20"/>
      <w:lang w:val="x-none" w:eastAsia="x-none"/>
    </w:rPr>
  </w:style>
  <w:style w:type="character" w:customStyle="1" w:styleId="NormaltextCharChar">
    <w:name w:val="Normal text Char Char"/>
    <w:link w:val="Normaltext0"/>
    <w:rsid w:val="00E81FA0"/>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E81FA0"/>
    <w:rPr>
      <w:b/>
      <w:sz w:val="28"/>
    </w:rPr>
  </w:style>
  <w:style w:type="character" w:customStyle="1" w:styleId="TagofCardChar">
    <w:name w:val="Tag of Card Char"/>
    <w:link w:val="TagofCard"/>
    <w:rsid w:val="00E81FA0"/>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81FA0"/>
    <w:rPr>
      <w:b/>
      <w:bCs/>
      <w:sz w:val="20"/>
    </w:rPr>
  </w:style>
  <w:style w:type="character" w:customStyle="1" w:styleId="SourcenameChar">
    <w:name w:val="Source name Char"/>
    <w:link w:val="Sourcename"/>
    <w:rsid w:val="00E81FA0"/>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81FA0"/>
    <w:rPr>
      <w:u w:val="single"/>
    </w:rPr>
  </w:style>
  <w:style w:type="character" w:customStyle="1" w:styleId="underlinedcardChar">
    <w:name w:val="underlined card Char"/>
    <w:link w:val="underlinedcard"/>
    <w:rsid w:val="00E81FA0"/>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E81FA0"/>
    <w:rPr>
      <w:rFonts w:eastAsia="Times New Roman"/>
    </w:rPr>
  </w:style>
  <w:style w:type="character" w:customStyle="1" w:styleId="SourceBold">
    <w:name w:val="Source Bold"/>
    <w:rsid w:val="00E81FA0"/>
    <w:rPr>
      <w:rFonts w:ascii="Arial Narrow" w:hAnsi="Arial Narrow"/>
      <w:b/>
      <w:sz w:val="24"/>
      <w:u w:val="none"/>
    </w:rPr>
  </w:style>
  <w:style w:type="paragraph" w:customStyle="1" w:styleId="TextUnderline">
    <w:name w:val="Text Underline"/>
    <w:basedOn w:val="Normal"/>
    <w:link w:val="TextUnderlineChar"/>
    <w:qFormat/>
    <w:rsid w:val="00E81FA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81FA0"/>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E81FA0"/>
    <w:rPr>
      <w:rFonts w:ascii="Arial Narrow" w:hAnsi="Arial Narrow" w:cstheme="minorBidi"/>
      <w:b/>
      <w:sz w:val="26"/>
    </w:rPr>
  </w:style>
  <w:style w:type="paragraph" w:customStyle="1" w:styleId="CardText1">
    <w:name w:val="Card Text 1"/>
    <w:basedOn w:val="Normal"/>
    <w:link w:val="CardText1Char"/>
    <w:autoRedefine/>
    <w:qFormat/>
    <w:rsid w:val="00E81FA0"/>
    <w:rPr>
      <w:rFonts w:ascii="Arial Narrow" w:hAnsi="Arial Narrow" w:cstheme="minorBidi"/>
      <w:color w:val="000000"/>
      <w:sz w:val="24"/>
      <w:u w:val="single"/>
    </w:rPr>
  </w:style>
  <w:style w:type="paragraph" w:customStyle="1" w:styleId="CardText2">
    <w:name w:val="Card Text 2"/>
    <w:basedOn w:val="CardText1"/>
    <w:link w:val="CardText2Char"/>
    <w:qFormat/>
    <w:rsid w:val="00E81FA0"/>
    <w:rPr>
      <w:b/>
    </w:rPr>
  </w:style>
  <w:style w:type="character" w:customStyle="1" w:styleId="2xBoldUnderline">
    <w:name w:val="2x_Bold_Underline"/>
    <w:rsid w:val="00E81FA0"/>
    <w:rPr>
      <w:b/>
      <w:bCs/>
      <w:sz w:val="24"/>
      <w:u w:val="thick"/>
    </w:rPr>
  </w:style>
  <w:style w:type="character" w:customStyle="1" w:styleId="Dottedunderline">
    <w:name w:val="Dotted underline"/>
    <w:rsid w:val="00E81FA0"/>
    <w:rPr>
      <w:u w:val="dotted"/>
    </w:rPr>
  </w:style>
  <w:style w:type="character" w:customStyle="1" w:styleId="loose">
    <w:name w:val="loose"/>
    <w:rsid w:val="00E81FA0"/>
  </w:style>
  <w:style w:type="paragraph" w:customStyle="1" w:styleId="citeunread">
    <w:name w:val="cite unread"/>
    <w:basedOn w:val="Normal"/>
    <w:link w:val="citeunreadChar"/>
    <w:qFormat/>
    <w:rsid w:val="00E81FA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81FA0"/>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81FA0"/>
    <w:rPr>
      <w:rFonts w:eastAsia="Times New Roman"/>
      <w:b/>
      <w:szCs w:val="20"/>
      <w:u w:val="single"/>
      <w:lang w:val="x-none" w:eastAsia="x-none"/>
    </w:rPr>
  </w:style>
  <w:style w:type="character" w:customStyle="1" w:styleId="readCharChar">
    <w:name w:val="read Char Char"/>
    <w:link w:val="read"/>
    <w:locked/>
    <w:rsid w:val="00E81FA0"/>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E81FA0"/>
    <w:pPr>
      <w:spacing w:before="240"/>
      <w:outlineLvl w:val="2"/>
    </w:pPr>
    <w:rPr>
      <w:rFonts w:eastAsia="Times New Roman"/>
      <w:b/>
    </w:rPr>
  </w:style>
  <w:style w:type="character" w:customStyle="1" w:styleId="readChar">
    <w:name w:val="read Char"/>
    <w:rsid w:val="00E81FA0"/>
    <w:rPr>
      <w:szCs w:val="22"/>
      <w:u w:val="single"/>
      <w:lang w:val="en-US" w:eastAsia="en-US" w:bidi="ar-SA"/>
    </w:rPr>
  </w:style>
  <w:style w:type="character" w:customStyle="1" w:styleId="underlining0">
    <w:name w:val="underlining"/>
    <w:rsid w:val="00E81FA0"/>
    <w:rPr>
      <w:u w:val="single"/>
    </w:rPr>
  </w:style>
  <w:style w:type="paragraph" w:styleId="BodyTextIndent2">
    <w:name w:val="Body Text Indent 2"/>
    <w:basedOn w:val="Normal"/>
    <w:link w:val="BodyTextIndent2Char"/>
    <w:rsid w:val="00E81FA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81FA0"/>
    <w:rPr>
      <w:rFonts w:ascii="HGSSoeiKakugothicUB" w:eastAsia="MS Mincho" w:hAnsi="Calibri" w:cs="Calibri"/>
      <w:sz w:val="22"/>
      <w:szCs w:val="20"/>
      <w:lang w:val="x-none" w:eastAsia="ja-JP"/>
    </w:rPr>
  </w:style>
  <w:style w:type="character" w:customStyle="1" w:styleId="A6">
    <w:name w:val="A6"/>
    <w:uiPriority w:val="99"/>
    <w:rsid w:val="00E81FA0"/>
    <w:rPr>
      <w:rFonts w:ascii="Times New Roman" w:hAnsi="Times New Roman"/>
      <w:color w:val="000000"/>
      <w:sz w:val="14"/>
      <w:szCs w:val="14"/>
    </w:rPr>
  </w:style>
  <w:style w:type="paragraph" w:customStyle="1" w:styleId="CiteCard">
    <w:name w:val="Cite_Card"/>
    <w:link w:val="CiteCardChar"/>
    <w:qFormat/>
    <w:rsid w:val="00E81FA0"/>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81FA0"/>
    <w:rPr>
      <w:rFonts w:ascii="Times New Roman" w:eastAsia="Times New Roman" w:hAnsi="Times New Roman" w:cs="Arial"/>
      <w:bCs/>
      <w:sz w:val="20"/>
      <w:szCs w:val="20"/>
    </w:rPr>
  </w:style>
  <w:style w:type="character" w:customStyle="1" w:styleId="btitle">
    <w:name w:val="btitle"/>
    <w:rsid w:val="00E81FA0"/>
  </w:style>
  <w:style w:type="character" w:customStyle="1" w:styleId="green">
    <w:name w:val="green"/>
    <w:rsid w:val="00E81FA0"/>
  </w:style>
  <w:style w:type="paragraph" w:customStyle="1" w:styleId="CM5">
    <w:name w:val="CM5"/>
    <w:basedOn w:val="Default"/>
    <w:next w:val="Default"/>
    <w:uiPriority w:val="99"/>
    <w:qFormat/>
    <w:rsid w:val="00E81FA0"/>
    <w:pPr>
      <w:widowControl w:val="0"/>
    </w:pPr>
    <w:rPr>
      <w:rFonts w:eastAsia="MS Mincho"/>
      <w:color w:val="auto"/>
    </w:rPr>
  </w:style>
  <w:style w:type="paragraph" w:customStyle="1" w:styleId="CM14">
    <w:name w:val="CM14"/>
    <w:basedOn w:val="Default"/>
    <w:next w:val="Default"/>
    <w:uiPriority w:val="99"/>
    <w:qFormat/>
    <w:rsid w:val="00E81FA0"/>
    <w:pPr>
      <w:widowControl w:val="0"/>
    </w:pPr>
    <w:rPr>
      <w:rFonts w:eastAsia="MS Mincho"/>
      <w:color w:val="auto"/>
    </w:rPr>
  </w:style>
  <w:style w:type="character" w:customStyle="1" w:styleId="BodyText1">
    <w:name w:val="Body Text1"/>
    <w:rsid w:val="00E81FA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81FA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81FA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81FA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81FA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81FA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81FA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81FA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81FA0"/>
    <w:rPr>
      <w:rFonts w:ascii="Sylfaen" w:hAnsi="Sylfaen" w:cs="Sylfaen"/>
      <w:i/>
      <w:iCs/>
      <w:sz w:val="19"/>
      <w:szCs w:val="19"/>
      <w:u w:val="none"/>
      <w:shd w:val="clear" w:color="auto" w:fill="FFFFFF"/>
    </w:rPr>
  </w:style>
  <w:style w:type="character" w:customStyle="1" w:styleId="AuthorYear">
    <w:name w:val="AuthorYear"/>
    <w:uiPriority w:val="1"/>
    <w:qFormat/>
    <w:rsid w:val="00E81FA0"/>
    <w:rPr>
      <w:rFonts w:ascii="Georgia" w:hAnsi="Georgia"/>
      <w:b/>
      <w:sz w:val="24"/>
    </w:rPr>
  </w:style>
  <w:style w:type="character" w:customStyle="1" w:styleId="ssl4">
    <w:name w:val="ss_l4"/>
    <w:rsid w:val="00E81FA0"/>
  </w:style>
  <w:style w:type="character" w:customStyle="1" w:styleId="italic">
    <w:name w:val="italic"/>
    <w:rsid w:val="00E81FA0"/>
  </w:style>
  <w:style w:type="character" w:customStyle="1" w:styleId="tl8wme">
    <w:name w:val="tl8wme"/>
    <w:basedOn w:val="DefaultParagraphFont"/>
    <w:rsid w:val="00E81FA0"/>
  </w:style>
  <w:style w:type="paragraph" w:customStyle="1" w:styleId="CardIndented">
    <w:name w:val="Card (Indented)"/>
    <w:basedOn w:val="Normal"/>
    <w:link w:val="CardIndentedChar"/>
    <w:qFormat/>
    <w:rsid w:val="00E81FA0"/>
    <w:pPr>
      <w:ind w:left="288"/>
    </w:pPr>
    <w:rPr>
      <w:rFonts w:eastAsia="Calibri"/>
    </w:rPr>
  </w:style>
  <w:style w:type="character" w:customStyle="1" w:styleId="CardIndentedChar">
    <w:name w:val="Card (Indented) Char"/>
    <w:link w:val="CardIndented"/>
    <w:rsid w:val="00E81FA0"/>
    <w:rPr>
      <w:rFonts w:ascii="Calibri" w:eastAsia="Calibri" w:hAnsi="Calibri" w:cs="Calibri"/>
      <w:sz w:val="22"/>
    </w:rPr>
  </w:style>
  <w:style w:type="character" w:customStyle="1" w:styleId="cardchar00">
    <w:name w:val="cardchar0"/>
    <w:basedOn w:val="DefaultParagraphFont"/>
    <w:rsid w:val="00E81FA0"/>
  </w:style>
  <w:style w:type="character" w:customStyle="1" w:styleId="UnderlineNon-bold">
    <w:name w:val="Underline Non - bold"/>
    <w:rsid w:val="00E81FA0"/>
    <w:rPr>
      <w:rFonts w:ascii="Times New Roman" w:hAnsi="Times New Roman"/>
      <w:iCs/>
      <w:sz w:val="22"/>
      <w:u w:val="single"/>
    </w:rPr>
  </w:style>
  <w:style w:type="character" w:customStyle="1" w:styleId="UnderlineBold0">
    <w:name w:val="Underline Bold"/>
    <w:qFormat/>
    <w:rsid w:val="00E81FA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81FA0"/>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81FA0"/>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81FA0"/>
    <w:rPr>
      <w:rFonts w:ascii="Bell MT" w:eastAsia="Times New Roman" w:hAnsi="Bell MT"/>
      <w:bCs/>
      <w:iCs/>
      <w:sz w:val="22"/>
      <w:u w:val="single"/>
    </w:rPr>
  </w:style>
  <w:style w:type="character" w:customStyle="1" w:styleId="Heading5Char2">
    <w:name w:val="Heading 5 Char2"/>
    <w:rsid w:val="00E81FA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81FA0"/>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E81FA0"/>
    <w:rPr>
      <w:rFonts w:ascii="Arial" w:hAnsi="Arial"/>
      <w:vanish/>
      <w:sz w:val="16"/>
      <w:szCs w:val="16"/>
    </w:rPr>
  </w:style>
  <w:style w:type="paragraph" w:styleId="z-TopofForm">
    <w:name w:val="HTML Top of Form"/>
    <w:basedOn w:val="Normal"/>
    <w:next w:val="Normal"/>
    <w:link w:val="z-TopofFormChar"/>
    <w:hidden/>
    <w:uiPriority w:val="99"/>
    <w:unhideWhenUsed/>
    <w:rsid w:val="00E81FA0"/>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E81FA0"/>
    <w:rPr>
      <w:rFonts w:ascii="Arial" w:hAnsi="Arial" w:cs="Arial"/>
      <w:vanish/>
      <w:sz w:val="16"/>
      <w:szCs w:val="16"/>
    </w:rPr>
  </w:style>
  <w:style w:type="character" w:customStyle="1" w:styleId="z-BottomofFormChar">
    <w:name w:val="z-Bottom of Form Char"/>
    <w:link w:val="z-BottomofForm"/>
    <w:uiPriority w:val="99"/>
    <w:rsid w:val="00E81FA0"/>
    <w:rPr>
      <w:rFonts w:ascii="Arial" w:hAnsi="Arial"/>
      <w:vanish/>
      <w:sz w:val="16"/>
      <w:szCs w:val="16"/>
    </w:rPr>
  </w:style>
  <w:style w:type="paragraph" w:styleId="z-BottomofForm">
    <w:name w:val="HTML Bottom of Form"/>
    <w:basedOn w:val="Normal"/>
    <w:next w:val="Normal"/>
    <w:link w:val="z-BottomofFormChar"/>
    <w:hidden/>
    <w:uiPriority w:val="99"/>
    <w:unhideWhenUsed/>
    <w:rsid w:val="00E81FA0"/>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E81FA0"/>
    <w:rPr>
      <w:rFonts w:ascii="Arial" w:hAnsi="Arial" w:cs="Arial"/>
      <w:vanish/>
      <w:sz w:val="16"/>
      <w:szCs w:val="16"/>
    </w:rPr>
  </w:style>
  <w:style w:type="paragraph" w:customStyle="1" w:styleId="Heading2-Bold">
    <w:name w:val="Heading 2 - Bold"/>
    <w:basedOn w:val="Normal"/>
    <w:autoRedefine/>
    <w:uiPriority w:val="99"/>
    <w:qFormat/>
    <w:rsid w:val="00E81FA0"/>
    <w:rPr>
      <w:rFonts w:ascii="Garamond" w:eastAsia="Calibri" w:hAnsi="Garamond"/>
      <w:b/>
    </w:rPr>
  </w:style>
  <w:style w:type="paragraph" w:customStyle="1" w:styleId="Microtext0">
    <w:name w:val="Microtext"/>
    <w:basedOn w:val="Normal"/>
    <w:next w:val="Normal"/>
    <w:link w:val="MicrotextChar0"/>
    <w:qFormat/>
    <w:rsid w:val="00E81FA0"/>
    <w:rPr>
      <w:rFonts w:eastAsia="Calibri"/>
      <w:sz w:val="12"/>
      <w:lang w:val="x-none" w:eastAsia="x-none"/>
    </w:rPr>
  </w:style>
  <w:style w:type="character" w:customStyle="1" w:styleId="MicrotextChar0">
    <w:name w:val="Microtext Char"/>
    <w:link w:val="Microtext0"/>
    <w:rsid w:val="00E81FA0"/>
    <w:rPr>
      <w:rFonts w:ascii="Calibri" w:eastAsia="Calibri" w:hAnsi="Calibri" w:cs="Calibri"/>
      <w:sz w:val="12"/>
      <w:lang w:val="x-none" w:eastAsia="x-none"/>
    </w:rPr>
  </w:style>
  <w:style w:type="character" w:customStyle="1" w:styleId="Style2CharChar">
    <w:name w:val="Style2 Char Char"/>
    <w:rsid w:val="00E81FA0"/>
    <w:rPr>
      <w:u w:val="thick"/>
      <w:lang w:val="en-US" w:eastAsia="en-US" w:bidi="ar-SA"/>
    </w:rPr>
  </w:style>
  <w:style w:type="character" w:customStyle="1" w:styleId="authordate1">
    <w:name w:val="authordate"/>
    <w:rsid w:val="00E81FA0"/>
  </w:style>
  <w:style w:type="paragraph" w:customStyle="1" w:styleId="tag">
    <w:name w:val="%tag"/>
    <w:basedOn w:val="Normal"/>
    <w:next w:val="Normal"/>
    <w:link w:val="tagChar"/>
    <w:uiPriority w:val="99"/>
    <w:qFormat/>
    <w:rsid w:val="00E81FA0"/>
    <w:rPr>
      <w:rFonts w:ascii="Garamond" w:eastAsia="Calibri" w:hAnsi="Garamond"/>
      <w:bCs/>
      <w:sz w:val="18"/>
    </w:rPr>
  </w:style>
  <w:style w:type="character" w:customStyle="1" w:styleId="underline0">
    <w:name w:val="%underline"/>
    <w:qFormat/>
    <w:rsid w:val="00E81FA0"/>
    <w:rPr>
      <w:rFonts w:ascii="Times New Roman" w:hAnsi="Times New Roman"/>
      <w:sz w:val="16"/>
      <w:u w:val="none"/>
    </w:rPr>
  </w:style>
  <w:style w:type="character" w:customStyle="1" w:styleId="AUNDERLINE0">
    <w:name w:val="AUNDERLINE"/>
    <w:qFormat/>
    <w:rsid w:val="00E81FA0"/>
    <w:rPr>
      <w:rFonts w:ascii="Times New Roman" w:hAnsi="Times New Roman"/>
      <w:sz w:val="20"/>
      <w:u w:val="single"/>
    </w:rPr>
  </w:style>
  <w:style w:type="paragraph" w:customStyle="1" w:styleId="Style20">
    <w:name w:val="Style 2"/>
    <w:basedOn w:val="Normal"/>
    <w:link w:val="Style2Char"/>
    <w:uiPriority w:val="99"/>
    <w:qFormat/>
    <w:rsid w:val="00E81FA0"/>
    <w:pPr>
      <w:ind w:left="432"/>
    </w:pPr>
    <w:rPr>
      <w:rFonts w:eastAsia="Times New Roman"/>
      <w:szCs w:val="20"/>
      <w:u w:val="single"/>
      <w:lang w:val="x-none" w:eastAsia="x-none"/>
    </w:rPr>
  </w:style>
  <w:style w:type="character" w:customStyle="1" w:styleId="Style2Char">
    <w:name w:val="Style 2 Char"/>
    <w:link w:val="Style20"/>
    <w:uiPriority w:val="99"/>
    <w:rsid w:val="00E81FA0"/>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E81FA0"/>
    <w:rPr>
      <w:rFonts w:ascii="Garamond" w:eastAsia="Times New Roman" w:hAnsi="Garamond"/>
      <w:szCs w:val="20"/>
      <w:u w:val="single"/>
      <w:lang w:val="x-none" w:eastAsia="x-none"/>
    </w:rPr>
  </w:style>
  <w:style w:type="character" w:customStyle="1" w:styleId="GAUnderlineChar">
    <w:name w:val="GA Underline Char"/>
    <w:link w:val="GAUnderline"/>
    <w:rsid w:val="00E81FA0"/>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E81FA0"/>
    <w:rPr>
      <w:rFonts w:eastAsia="Times New Roman"/>
      <w:sz w:val="18"/>
      <w:szCs w:val="20"/>
      <w:lang w:val="x-none" w:eastAsia="x-none"/>
    </w:rPr>
  </w:style>
  <w:style w:type="character" w:customStyle="1" w:styleId="textsmallChar">
    <w:name w:val="textsmall Char"/>
    <w:link w:val="textsmall"/>
    <w:rsid w:val="00E81FA0"/>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81FA0"/>
    <w:rPr>
      <w:rFonts w:eastAsia="Times New Roman"/>
      <w:szCs w:val="20"/>
      <w:u w:val="single"/>
      <w:lang w:val="x-none" w:eastAsia="x-none"/>
    </w:rPr>
  </w:style>
  <w:style w:type="character" w:customStyle="1" w:styleId="cardtextChar2">
    <w:name w:val="cardtext Char"/>
    <w:link w:val="cardtext3"/>
    <w:rsid w:val="00E81FA0"/>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E81FA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81FA0"/>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81FA0"/>
    <w:rPr>
      <w:rFonts w:eastAsia="Times New Roman"/>
      <w:sz w:val="12"/>
    </w:rPr>
  </w:style>
  <w:style w:type="character" w:customStyle="1" w:styleId="MicroChar">
    <w:name w:val="Micro Char"/>
    <w:link w:val="Micro"/>
    <w:rsid w:val="00E81FA0"/>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81FA0"/>
    <w:rPr>
      <w:rFonts w:ascii="Bell MT" w:eastAsia="Calibri" w:hAnsi="Bell MT"/>
      <w:szCs w:val="20"/>
    </w:rPr>
  </w:style>
  <w:style w:type="character" w:customStyle="1" w:styleId="UnderlinedCharChar0">
    <w:name w:val="Underlined Char Char"/>
    <w:rsid w:val="00E81FA0"/>
    <w:rPr>
      <w:rFonts w:ascii="Garamond" w:hAnsi="Garamond"/>
      <w:szCs w:val="28"/>
      <w:u w:val="single"/>
      <w:lang w:val="en-US" w:eastAsia="en-US" w:bidi="ar-SA"/>
    </w:rPr>
  </w:style>
  <w:style w:type="character" w:customStyle="1" w:styleId="ssl0">
    <w:name w:val="ss_l0"/>
    <w:basedOn w:val="DefaultParagraphFont"/>
    <w:rsid w:val="00E81FA0"/>
  </w:style>
  <w:style w:type="paragraph" w:customStyle="1" w:styleId="h-lead">
    <w:name w:val="h-lead"/>
    <w:basedOn w:val="Normal"/>
    <w:uiPriority w:val="99"/>
    <w:qFormat/>
    <w:rsid w:val="00E81FA0"/>
    <w:pPr>
      <w:spacing w:before="100" w:beforeAutospacing="1" w:after="100" w:afterAutospacing="1"/>
    </w:pPr>
    <w:rPr>
      <w:rFonts w:eastAsia="Times New Roman"/>
      <w:sz w:val="24"/>
    </w:rPr>
  </w:style>
  <w:style w:type="character" w:customStyle="1" w:styleId="slug-doi">
    <w:name w:val="slug-doi"/>
    <w:basedOn w:val="DefaultParagraphFont"/>
    <w:rsid w:val="00E81FA0"/>
  </w:style>
  <w:style w:type="character" w:customStyle="1" w:styleId="slug-pub-date">
    <w:name w:val="slug-pub-date"/>
    <w:basedOn w:val="DefaultParagraphFont"/>
    <w:rsid w:val="00E81FA0"/>
  </w:style>
  <w:style w:type="character" w:customStyle="1" w:styleId="slug-vol">
    <w:name w:val="slug-vol"/>
    <w:basedOn w:val="DefaultParagraphFont"/>
    <w:rsid w:val="00E81FA0"/>
  </w:style>
  <w:style w:type="character" w:customStyle="1" w:styleId="slug-issue">
    <w:name w:val="slug-issue"/>
    <w:basedOn w:val="DefaultParagraphFont"/>
    <w:rsid w:val="00E81FA0"/>
  </w:style>
  <w:style w:type="character" w:customStyle="1" w:styleId="slug-pages">
    <w:name w:val="slug-pages"/>
    <w:basedOn w:val="DefaultParagraphFont"/>
    <w:rsid w:val="00E81FA0"/>
  </w:style>
  <w:style w:type="paragraph" w:customStyle="1" w:styleId="intro">
    <w:name w:val="intro"/>
    <w:basedOn w:val="Normal"/>
    <w:uiPriority w:val="99"/>
    <w:qFormat/>
    <w:rsid w:val="00E81FA0"/>
    <w:pPr>
      <w:spacing w:before="100" w:beforeAutospacing="1" w:after="100" w:afterAutospacing="1"/>
    </w:pPr>
    <w:rPr>
      <w:rFonts w:eastAsia="Times New Roman"/>
      <w:sz w:val="24"/>
    </w:rPr>
  </w:style>
  <w:style w:type="character" w:customStyle="1" w:styleId="af">
    <w:name w:val="af"/>
    <w:basedOn w:val="DefaultParagraphFont"/>
    <w:rsid w:val="00E81FA0"/>
  </w:style>
  <w:style w:type="character" w:customStyle="1" w:styleId="ab">
    <w:name w:val="ab"/>
    <w:basedOn w:val="DefaultParagraphFont"/>
    <w:rsid w:val="00E81FA0"/>
  </w:style>
  <w:style w:type="character" w:customStyle="1" w:styleId="em">
    <w:name w:val="em"/>
    <w:basedOn w:val="DefaultParagraphFont"/>
    <w:rsid w:val="00E81FA0"/>
  </w:style>
  <w:style w:type="character" w:customStyle="1" w:styleId="au">
    <w:name w:val="au"/>
    <w:basedOn w:val="DefaultParagraphFont"/>
    <w:rsid w:val="00E81FA0"/>
  </w:style>
  <w:style w:type="character" w:customStyle="1" w:styleId="ti">
    <w:name w:val="ti"/>
    <w:basedOn w:val="DefaultParagraphFont"/>
    <w:rsid w:val="00E81FA0"/>
  </w:style>
  <w:style w:type="character" w:customStyle="1" w:styleId="subheadblue">
    <w:name w:val="subhead_blue"/>
    <w:basedOn w:val="DefaultParagraphFont"/>
    <w:rsid w:val="00E81FA0"/>
  </w:style>
  <w:style w:type="paragraph" w:customStyle="1" w:styleId="body-paragraph">
    <w:name w:val="body-paragraph"/>
    <w:basedOn w:val="Normal"/>
    <w:uiPriority w:val="99"/>
    <w:qFormat/>
    <w:rsid w:val="00E81FA0"/>
    <w:pPr>
      <w:spacing w:before="100" w:beforeAutospacing="1" w:after="100" w:afterAutospacing="1"/>
    </w:pPr>
    <w:rPr>
      <w:rFonts w:eastAsia="Times New Roman"/>
      <w:sz w:val="24"/>
    </w:rPr>
  </w:style>
  <w:style w:type="character" w:customStyle="1" w:styleId="affiliation">
    <w:name w:val="affiliation"/>
    <w:basedOn w:val="DefaultParagraphFont"/>
    <w:rsid w:val="00E81FA0"/>
  </w:style>
  <w:style w:type="character" w:customStyle="1" w:styleId="slug-doi-wrapper">
    <w:name w:val="slug-doi-wrapper"/>
    <w:basedOn w:val="DefaultParagraphFont"/>
    <w:rsid w:val="00E81FA0"/>
  </w:style>
  <w:style w:type="character" w:customStyle="1" w:styleId="slug-metadata-noteahead-of-print">
    <w:name w:val="slug-metadata-note ahead-of-print"/>
    <w:basedOn w:val="DefaultParagraphFont"/>
    <w:rsid w:val="00E81FA0"/>
  </w:style>
  <w:style w:type="character" w:customStyle="1" w:styleId="slug-ahead-of-print-date">
    <w:name w:val="slug-ahead-of-print-date"/>
    <w:basedOn w:val="DefaultParagraphFont"/>
    <w:rsid w:val="00E81FA0"/>
  </w:style>
  <w:style w:type="character" w:customStyle="1" w:styleId="medium-bold">
    <w:name w:val="medium-bold"/>
    <w:basedOn w:val="DefaultParagraphFont"/>
    <w:rsid w:val="00E81FA0"/>
  </w:style>
  <w:style w:type="character" w:customStyle="1" w:styleId="updated-short-citation">
    <w:name w:val="updated-short-citation"/>
    <w:basedOn w:val="DefaultParagraphFont"/>
    <w:rsid w:val="00E81FA0"/>
  </w:style>
  <w:style w:type="character" w:customStyle="1" w:styleId="goohl0">
    <w:name w:val="goohl0"/>
    <w:basedOn w:val="DefaultParagraphFont"/>
    <w:rsid w:val="00E81FA0"/>
  </w:style>
  <w:style w:type="character" w:customStyle="1" w:styleId="CharChar6">
    <w:name w:val="Char Char6"/>
    <w:rsid w:val="00E81FA0"/>
    <w:rPr>
      <w:rFonts w:cs="Arial"/>
      <w:bCs/>
      <w:sz w:val="16"/>
      <w:szCs w:val="26"/>
      <w:lang w:val="en-US" w:eastAsia="en-US" w:bidi="ar-SA"/>
    </w:rPr>
  </w:style>
  <w:style w:type="character" w:customStyle="1" w:styleId="CharChar3">
    <w:name w:val="Char Char3"/>
    <w:rsid w:val="00E81FA0"/>
    <w:rPr>
      <w:szCs w:val="24"/>
    </w:rPr>
  </w:style>
  <w:style w:type="character" w:customStyle="1" w:styleId="TagCharChar1">
    <w:name w:val="Tag Char Char1"/>
    <w:rsid w:val="00E81FA0"/>
    <w:rPr>
      <w:b/>
      <w:sz w:val="24"/>
      <w:szCs w:val="24"/>
      <w:lang w:val="en-US" w:eastAsia="en-US" w:bidi="ar-SA"/>
    </w:rPr>
  </w:style>
  <w:style w:type="numbering" w:customStyle="1" w:styleId="NoList3">
    <w:name w:val="No List3"/>
    <w:next w:val="NoList"/>
    <w:uiPriority w:val="99"/>
    <w:semiHidden/>
    <w:unhideWhenUsed/>
    <w:rsid w:val="00E81FA0"/>
  </w:style>
  <w:style w:type="numbering" w:customStyle="1" w:styleId="NoList4">
    <w:name w:val="No List4"/>
    <w:next w:val="NoList"/>
    <w:uiPriority w:val="99"/>
    <w:semiHidden/>
    <w:unhideWhenUsed/>
    <w:rsid w:val="00E81FA0"/>
  </w:style>
  <w:style w:type="character" w:customStyle="1" w:styleId="12TimesNewRoman">
    <w:name w:val="12 Times New Roman"/>
    <w:rsid w:val="00E81FA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81FA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81FA0"/>
    <w:rPr>
      <w:rFonts w:ascii="Bell MT" w:eastAsia="Times New Roman" w:hAnsi="Bell MT" w:cs="Times New Roman"/>
      <w:b/>
      <w:bCs/>
      <w:sz w:val="22"/>
      <w:szCs w:val="28"/>
    </w:rPr>
  </w:style>
  <w:style w:type="paragraph" w:customStyle="1" w:styleId="F4-NormalText">
    <w:name w:val="F4 - Normal Text"/>
    <w:basedOn w:val="Normal"/>
    <w:uiPriority w:val="99"/>
    <w:qFormat/>
    <w:rsid w:val="00E81FA0"/>
    <w:rPr>
      <w:rFonts w:eastAsia="Calibri"/>
    </w:rPr>
  </w:style>
  <w:style w:type="character" w:customStyle="1" w:styleId="berief">
    <w:name w:val="berief"/>
    <w:rsid w:val="00E81FA0"/>
    <w:rPr>
      <w:rFonts w:ascii="Times New Roman" w:eastAsia="Times New Roman" w:hAnsi="Times New Roman" w:cs="Times New Roman"/>
      <w:sz w:val="20"/>
      <w:u w:val="none"/>
    </w:rPr>
  </w:style>
  <w:style w:type="numbering" w:customStyle="1" w:styleId="NoList5">
    <w:name w:val="No List5"/>
    <w:next w:val="NoList"/>
    <w:semiHidden/>
    <w:unhideWhenUsed/>
    <w:rsid w:val="00E81FA0"/>
  </w:style>
  <w:style w:type="paragraph" w:customStyle="1" w:styleId="F3-TagAuthor">
    <w:name w:val="F3 - Tag/Author"/>
    <w:basedOn w:val="Normal"/>
    <w:uiPriority w:val="99"/>
    <w:qFormat/>
    <w:rsid w:val="00E81FA0"/>
    <w:rPr>
      <w:rFonts w:eastAsia="Times New Roman"/>
      <w:b/>
    </w:rPr>
  </w:style>
  <w:style w:type="paragraph" w:customStyle="1" w:styleId="F5-UnderlineNormal">
    <w:name w:val="F5 - Underline Normal"/>
    <w:basedOn w:val="Normal"/>
    <w:uiPriority w:val="99"/>
    <w:qFormat/>
    <w:rsid w:val="00E81FA0"/>
    <w:rPr>
      <w:rFonts w:eastAsia="Calibri"/>
      <w:u w:val="single"/>
    </w:rPr>
  </w:style>
  <w:style w:type="character" w:customStyle="1" w:styleId="F8-UnderlineBold">
    <w:name w:val="F8 - Underline/Bold"/>
    <w:rsid w:val="00E81FA0"/>
    <w:rPr>
      <w:rFonts w:ascii="Times New Roman" w:hAnsi="Times New Roman"/>
      <w:b/>
      <w:sz w:val="20"/>
      <w:u w:val="single"/>
    </w:rPr>
  </w:style>
  <w:style w:type="character" w:customStyle="1" w:styleId="F7-SmallFont">
    <w:name w:val="F7 - Small Font"/>
    <w:rsid w:val="00E81FA0"/>
    <w:rPr>
      <w:rFonts w:ascii="Times New Roman" w:hAnsi="Times New Roman"/>
      <w:sz w:val="14"/>
    </w:rPr>
  </w:style>
  <w:style w:type="paragraph" w:customStyle="1" w:styleId="Brief-PrimarySource">
    <w:name w:val="Brief - Primary Source"/>
    <w:basedOn w:val="Normal"/>
    <w:uiPriority w:val="99"/>
    <w:qFormat/>
    <w:rsid w:val="00E81FA0"/>
    <w:rPr>
      <w:rFonts w:eastAsia="Times New Roman"/>
      <w:b/>
      <w:sz w:val="24"/>
      <w:u w:val="single"/>
    </w:rPr>
  </w:style>
  <w:style w:type="paragraph" w:customStyle="1" w:styleId="Brief-Underline">
    <w:name w:val="Brief - Underline"/>
    <w:basedOn w:val="Normal"/>
    <w:uiPriority w:val="99"/>
    <w:qFormat/>
    <w:rsid w:val="00E81FA0"/>
    <w:rPr>
      <w:rFonts w:eastAsia="Times New Roman"/>
      <w:u w:val="single"/>
    </w:rPr>
  </w:style>
  <w:style w:type="character" w:customStyle="1" w:styleId="Brief-Bold">
    <w:name w:val="Brief - Bold"/>
    <w:rsid w:val="00E81FA0"/>
    <w:rPr>
      <w:rFonts w:cs="Times New Roman"/>
      <w:b/>
    </w:rPr>
  </w:style>
  <w:style w:type="character" w:customStyle="1" w:styleId="Card-Underline">
    <w:name w:val="Card - Underline"/>
    <w:rsid w:val="00E81FA0"/>
    <w:rPr>
      <w:rFonts w:cs="Times New Roman"/>
      <w:u w:val="single"/>
    </w:rPr>
  </w:style>
  <w:style w:type="paragraph" w:customStyle="1" w:styleId="Brief">
    <w:name w:val="Brief"/>
    <w:basedOn w:val="Brief-PrimarySource"/>
    <w:uiPriority w:val="99"/>
    <w:qFormat/>
    <w:rsid w:val="00E81FA0"/>
    <w:rPr>
      <w:b w:val="0"/>
    </w:rPr>
  </w:style>
  <w:style w:type="character" w:customStyle="1" w:styleId="BoldText10pt">
    <w:name w:val="Bold Text 10 pt"/>
    <w:rsid w:val="00E81FA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81FA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81FA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81FA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81FA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81FA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81FA0"/>
    <w:pPr>
      <w:widowControl w:val="0"/>
      <w:spacing w:line="276" w:lineRule="atLeast"/>
    </w:pPr>
    <w:rPr>
      <w:color w:val="auto"/>
    </w:rPr>
  </w:style>
  <w:style w:type="paragraph" w:customStyle="1" w:styleId="CM34">
    <w:name w:val="CM34"/>
    <w:basedOn w:val="Default"/>
    <w:next w:val="Default"/>
    <w:uiPriority w:val="99"/>
    <w:qFormat/>
    <w:rsid w:val="00E81FA0"/>
    <w:pPr>
      <w:widowControl w:val="0"/>
    </w:pPr>
    <w:rPr>
      <w:color w:val="auto"/>
    </w:rPr>
  </w:style>
  <w:style w:type="paragraph" w:customStyle="1" w:styleId="CM56">
    <w:name w:val="CM56"/>
    <w:basedOn w:val="Default"/>
    <w:next w:val="Default"/>
    <w:uiPriority w:val="99"/>
    <w:qFormat/>
    <w:rsid w:val="00E81FA0"/>
    <w:pPr>
      <w:widowControl w:val="0"/>
    </w:pPr>
    <w:rPr>
      <w:rFonts w:eastAsia="Calibri"/>
      <w:color w:val="auto"/>
    </w:rPr>
  </w:style>
  <w:style w:type="paragraph" w:customStyle="1" w:styleId="CM58">
    <w:name w:val="CM58"/>
    <w:basedOn w:val="Default"/>
    <w:next w:val="Default"/>
    <w:uiPriority w:val="99"/>
    <w:qFormat/>
    <w:rsid w:val="00E81FA0"/>
    <w:pPr>
      <w:widowControl w:val="0"/>
    </w:pPr>
    <w:rPr>
      <w:rFonts w:eastAsia="Calibri"/>
      <w:color w:val="auto"/>
    </w:rPr>
  </w:style>
  <w:style w:type="paragraph" w:customStyle="1" w:styleId="CM57">
    <w:name w:val="CM57"/>
    <w:basedOn w:val="Default"/>
    <w:next w:val="Default"/>
    <w:uiPriority w:val="99"/>
    <w:qFormat/>
    <w:rsid w:val="00E81FA0"/>
    <w:pPr>
      <w:widowControl w:val="0"/>
    </w:pPr>
    <w:rPr>
      <w:rFonts w:eastAsia="Calibri"/>
      <w:color w:val="auto"/>
    </w:rPr>
  </w:style>
  <w:style w:type="paragraph" w:customStyle="1" w:styleId="CM1">
    <w:name w:val="CM1"/>
    <w:basedOn w:val="Default"/>
    <w:next w:val="Default"/>
    <w:uiPriority w:val="99"/>
    <w:qFormat/>
    <w:rsid w:val="00E81FA0"/>
    <w:pPr>
      <w:widowControl w:val="0"/>
    </w:pPr>
    <w:rPr>
      <w:rFonts w:eastAsia="Calibri"/>
      <w:color w:val="auto"/>
    </w:rPr>
  </w:style>
  <w:style w:type="paragraph" w:customStyle="1" w:styleId="CM49">
    <w:name w:val="CM49"/>
    <w:basedOn w:val="Default"/>
    <w:next w:val="Default"/>
    <w:uiPriority w:val="99"/>
    <w:qFormat/>
    <w:rsid w:val="00E81FA0"/>
    <w:pPr>
      <w:widowControl w:val="0"/>
    </w:pPr>
    <w:rPr>
      <w:rFonts w:eastAsia="Calibri"/>
      <w:color w:val="auto"/>
    </w:rPr>
  </w:style>
  <w:style w:type="paragraph" w:customStyle="1" w:styleId="CM41">
    <w:name w:val="CM41"/>
    <w:basedOn w:val="Default"/>
    <w:next w:val="Default"/>
    <w:uiPriority w:val="99"/>
    <w:qFormat/>
    <w:rsid w:val="00E81FA0"/>
    <w:pPr>
      <w:widowControl w:val="0"/>
    </w:pPr>
    <w:rPr>
      <w:rFonts w:eastAsia="Calibri"/>
      <w:color w:val="auto"/>
    </w:rPr>
  </w:style>
  <w:style w:type="paragraph" w:customStyle="1" w:styleId="3rdOrderPara">
    <w:name w:val="3rd Order Para"/>
    <w:basedOn w:val="Default"/>
    <w:next w:val="Default"/>
    <w:uiPriority w:val="99"/>
    <w:qFormat/>
    <w:rsid w:val="00E81FA0"/>
    <w:pPr>
      <w:widowControl w:val="0"/>
    </w:pPr>
    <w:rPr>
      <w:rFonts w:eastAsia="Calibri"/>
      <w:color w:val="auto"/>
    </w:rPr>
  </w:style>
  <w:style w:type="paragraph" w:customStyle="1" w:styleId="2ndOrderPara">
    <w:name w:val="2nd Order Para"/>
    <w:basedOn w:val="Default"/>
    <w:next w:val="Default"/>
    <w:uiPriority w:val="99"/>
    <w:qFormat/>
    <w:rsid w:val="00E81FA0"/>
    <w:pPr>
      <w:widowControl w:val="0"/>
    </w:pPr>
    <w:rPr>
      <w:rFonts w:eastAsia="Calibri"/>
      <w:color w:val="auto"/>
    </w:rPr>
  </w:style>
  <w:style w:type="paragraph" w:customStyle="1" w:styleId="Normal-SIGN2">
    <w:name w:val="Normal-SIGN2"/>
    <w:basedOn w:val="Default"/>
    <w:next w:val="Default"/>
    <w:uiPriority w:val="99"/>
    <w:qFormat/>
    <w:rsid w:val="00E81FA0"/>
    <w:pPr>
      <w:widowControl w:val="0"/>
    </w:pPr>
    <w:rPr>
      <w:rFonts w:eastAsia="Calibri"/>
      <w:color w:val="auto"/>
    </w:rPr>
  </w:style>
  <w:style w:type="paragraph" w:customStyle="1" w:styleId="Normal-SIGN1">
    <w:name w:val="Normal-SIGN1"/>
    <w:basedOn w:val="Default"/>
    <w:next w:val="Default"/>
    <w:uiPriority w:val="99"/>
    <w:qFormat/>
    <w:rsid w:val="00E81FA0"/>
    <w:pPr>
      <w:widowControl w:val="0"/>
    </w:pPr>
    <w:rPr>
      <w:rFonts w:eastAsia="Calibri"/>
      <w:color w:val="auto"/>
    </w:rPr>
  </w:style>
  <w:style w:type="paragraph" w:customStyle="1" w:styleId="CM3">
    <w:name w:val="CM3"/>
    <w:basedOn w:val="Default"/>
    <w:next w:val="Default"/>
    <w:uiPriority w:val="99"/>
    <w:qFormat/>
    <w:rsid w:val="00E81FA0"/>
    <w:pPr>
      <w:widowControl w:val="0"/>
      <w:spacing w:line="553" w:lineRule="atLeast"/>
    </w:pPr>
    <w:rPr>
      <w:rFonts w:eastAsia="Calibri"/>
      <w:color w:val="auto"/>
    </w:rPr>
  </w:style>
  <w:style w:type="paragraph" w:customStyle="1" w:styleId="CM33">
    <w:name w:val="CM33"/>
    <w:basedOn w:val="Default"/>
    <w:next w:val="Default"/>
    <w:uiPriority w:val="99"/>
    <w:qFormat/>
    <w:rsid w:val="00E81FA0"/>
    <w:pPr>
      <w:widowControl w:val="0"/>
    </w:pPr>
    <w:rPr>
      <w:rFonts w:eastAsia="Calibri"/>
      <w:color w:val="auto"/>
    </w:rPr>
  </w:style>
  <w:style w:type="paragraph" w:customStyle="1" w:styleId="CM37">
    <w:name w:val="CM37"/>
    <w:basedOn w:val="Default"/>
    <w:next w:val="Default"/>
    <w:uiPriority w:val="99"/>
    <w:qFormat/>
    <w:rsid w:val="00E81FA0"/>
    <w:pPr>
      <w:widowControl w:val="0"/>
    </w:pPr>
    <w:rPr>
      <w:rFonts w:eastAsia="Calibri"/>
      <w:color w:val="auto"/>
    </w:rPr>
  </w:style>
  <w:style w:type="paragraph" w:customStyle="1" w:styleId="CM7">
    <w:name w:val="CM7"/>
    <w:basedOn w:val="Default"/>
    <w:next w:val="Default"/>
    <w:uiPriority w:val="99"/>
    <w:qFormat/>
    <w:rsid w:val="00E81FA0"/>
    <w:pPr>
      <w:widowControl w:val="0"/>
      <w:spacing w:line="553" w:lineRule="atLeast"/>
    </w:pPr>
    <w:rPr>
      <w:rFonts w:eastAsia="Calibri"/>
      <w:color w:val="auto"/>
    </w:rPr>
  </w:style>
  <w:style w:type="paragraph" w:styleId="PlainText">
    <w:name w:val="Plain Text"/>
    <w:basedOn w:val="Normal"/>
    <w:next w:val="Normal"/>
    <w:link w:val="PlainTextChar"/>
    <w:rsid w:val="00E81FA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81FA0"/>
    <w:rPr>
      <w:rFonts w:ascii="IJGCNM+Arial" w:eastAsia="Times New Roman" w:hAnsi="IJGCNM+Arial" w:cs="Calibri"/>
    </w:rPr>
  </w:style>
  <w:style w:type="paragraph" w:customStyle="1" w:styleId="Brief-SecondarySource">
    <w:name w:val="Brief - Secondary Source"/>
    <w:basedOn w:val="Normal"/>
    <w:uiPriority w:val="99"/>
    <w:qFormat/>
    <w:rsid w:val="00E81FA0"/>
    <w:rPr>
      <w:rFonts w:eastAsia="Times New Roman"/>
      <w:sz w:val="14"/>
      <w:szCs w:val="20"/>
    </w:rPr>
  </w:style>
  <w:style w:type="paragraph" w:customStyle="1" w:styleId="Brief-Card">
    <w:name w:val="Brief - Card"/>
    <w:basedOn w:val="Normal"/>
    <w:uiPriority w:val="99"/>
    <w:qFormat/>
    <w:rsid w:val="00E81FA0"/>
    <w:rPr>
      <w:rFonts w:eastAsia="Times New Roman"/>
    </w:rPr>
  </w:style>
  <w:style w:type="paragraph" w:customStyle="1" w:styleId="Pa2">
    <w:name w:val="Pa2"/>
    <w:basedOn w:val="Default"/>
    <w:next w:val="Default"/>
    <w:uiPriority w:val="99"/>
    <w:qFormat/>
    <w:rsid w:val="00E81FA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81FA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81FA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81FA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81FA0"/>
    <w:pPr>
      <w:widowControl w:val="0"/>
    </w:pPr>
    <w:rPr>
      <w:rFonts w:ascii="Arial Black" w:hAnsi="Arial Black"/>
      <w:color w:val="auto"/>
    </w:rPr>
  </w:style>
  <w:style w:type="character" w:customStyle="1" w:styleId="eoeaheader">
    <w:name w:val="eoea_header"/>
    <w:basedOn w:val="DefaultParagraphFont"/>
    <w:rsid w:val="00E81FA0"/>
  </w:style>
  <w:style w:type="character" w:customStyle="1" w:styleId="SC4208902">
    <w:name w:val="SC.4.208902"/>
    <w:rsid w:val="00E81FA0"/>
    <w:rPr>
      <w:rFonts w:cs="Century"/>
      <w:color w:val="000000"/>
      <w:sz w:val="22"/>
      <w:szCs w:val="22"/>
    </w:rPr>
  </w:style>
  <w:style w:type="character" w:customStyle="1" w:styleId="SC4208915">
    <w:name w:val="SC.4.208915"/>
    <w:rsid w:val="00E81FA0"/>
    <w:rPr>
      <w:rFonts w:cs="Century"/>
      <w:color w:val="000000"/>
      <w:sz w:val="13"/>
      <w:szCs w:val="13"/>
    </w:rPr>
  </w:style>
  <w:style w:type="character" w:customStyle="1" w:styleId="SC273764">
    <w:name w:val="SC.2.73764"/>
    <w:rsid w:val="00E81FA0"/>
    <w:rPr>
      <w:rFonts w:cs="Century"/>
      <w:color w:val="000000"/>
      <w:sz w:val="72"/>
      <w:szCs w:val="72"/>
    </w:rPr>
  </w:style>
  <w:style w:type="character" w:customStyle="1" w:styleId="SC273779">
    <w:name w:val="SC.2.73779"/>
    <w:rsid w:val="00E81FA0"/>
    <w:rPr>
      <w:rFonts w:cs="Century"/>
      <w:color w:val="000000"/>
      <w:sz w:val="40"/>
      <w:szCs w:val="40"/>
    </w:rPr>
  </w:style>
  <w:style w:type="character" w:customStyle="1" w:styleId="SC273763">
    <w:name w:val="SC.2.73763"/>
    <w:rsid w:val="00E81FA0"/>
    <w:rPr>
      <w:rFonts w:cs="Century"/>
      <w:b/>
      <w:bCs/>
      <w:color w:val="000000"/>
    </w:rPr>
  </w:style>
  <w:style w:type="character" w:customStyle="1" w:styleId="SC4208910">
    <w:name w:val="SC.4.208910"/>
    <w:rsid w:val="00E81FA0"/>
    <w:rPr>
      <w:rFonts w:cs="Century"/>
      <w:color w:val="000000"/>
      <w:sz w:val="28"/>
      <w:szCs w:val="28"/>
    </w:rPr>
  </w:style>
  <w:style w:type="character" w:customStyle="1" w:styleId="SC4208911">
    <w:name w:val="SC.4.208911"/>
    <w:rsid w:val="00E81FA0"/>
    <w:rPr>
      <w:rFonts w:cs="Century"/>
      <w:color w:val="000000"/>
    </w:rPr>
  </w:style>
  <w:style w:type="paragraph" w:customStyle="1" w:styleId="Cover1">
    <w:name w:val="Cover 1"/>
    <w:basedOn w:val="Normal"/>
    <w:next w:val="Normal"/>
    <w:uiPriority w:val="99"/>
    <w:qFormat/>
    <w:rsid w:val="00E81FA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81FA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81FA0"/>
    <w:pPr>
      <w:widowControl w:val="0"/>
    </w:pPr>
    <w:rPr>
      <w:color w:val="auto"/>
    </w:rPr>
  </w:style>
  <w:style w:type="paragraph" w:customStyle="1" w:styleId="Pa11">
    <w:name w:val="Pa11"/>
    <w:basedOn w:val="Normal"/>
    <w:next w:val="Normal"/>
    <w:uiPriority w:val="99"/>
    <w:qFormat/>
    <w:rsid w:val="00E81FA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81FA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81FA0"/>
    <w:pPr>
      <w:widowControl w:val="0"/>
    </w:pPr>
    <w:rPr>
      <w:rFonts w:eastAsia="Calibri"/>
      <w:color w:val="auto"/>
    </w:rPr>
  </w:style>
  <w:style w:type="paragraph" w:customStyle="1" w:styleId="CM28">
    <w:name w:val="CM28"/>
    <w:basedOn w:val="Default"/>
    <w:next w:val="Default"/>
    <w:uiPriority w:val="99"/>
    <w:qFormat/>
    <w:rsid w:val="00E81FA0"/>
    <w:pPr>
      <w:widowControl w:val="0"/>
    </w:pPr>
    <w:rPr>
      <w:rFonts w:eastAsia="Calibri"/>
      <w:color w:val="auto"/>
    </w:rPr>
  </w:style>
  <w:style w:type="paragraph" w:customStyle="1" w:styleId="CM8">
    <w:name w:val="CM8"/>
    <w:basedOn w:val="Default"/>
    <w:next w:val="Default"/>
    <w:uiPriority w:val="99"/>
    <w:qFormat/>
    <w:rsid w:val="00E81FA0"/>
    <w:pPr>
      <w:widowControl w:val="0"/>
    </w:pPr>
    <w:rPr>
      <w:rFonts w:eastAsia="Calibri"/>
      <w:color w:val="auto"/>
    </w:rPr>
  </w:style>
  <w:style w:type="paragraph" w:customStyle="1" w:styleId="CM6">
    <w:name w:val="CM6"/>
    <w:basedOn w:val="Default"/>
    <w:next w:val="Default"/>
    <w:uiPriority w:val="99"/>
    <w:qFormat/>
    <w:rsid w:val="00E81FA0"/>
    <w:pPr>
      <w:widowControl w:val="0"/>
      <w:spacing w:line="553" w:lineRule="atLeast"/>
    </w:pPr>
    <w:rPr>
      <w:rFonts w:eastAsia="Calibri"/>
      <w:color w:val="auto"/>
    </w:rPr>
  </w:style>
  <w:style w:type="paragraph" w:customStyle="1" w:styleId="CM22">
    <w:name w:val="CM22"/>
    <w:basedOn w:val="Default"/>
    <w:next w:val="Default"/>
    <w:uiPriority w:val="99"/>
    <w:qFormat/>
    <w:rsid w:val="00E81FA0"/>
    <w:pPr>
      <w:widowControl w:val="0"/>
    </w:pPr>
    <w:rPr>
      <w:rFonts w:eastAsia="Calibri"/>
      <w:color w:val="auto"/>
    </w:rPr>
  </w:style>
  <w:style w:type="character" w:customStyle="1" w:styleId="articlesubtitle">
    <w:name w:val="article_sub_title"/>
    <w:basedOn w:val="DefaultParagraphFont"/>
    <w:rsid w:val="00E81FA0"/>
  </w:style>
  <w:style w:type="character" w:customStyle="1" w:styleId="newsdate2">
    <w:name w:val="news_date2"/>
    <w:basedOn w:val="DefaultParagraphFont"/>
    <w:rsid w:val="00E81FA0"/>
  </w:style>
  <w:style w:type="character" w:customStyle="1" w:styleId="readarticleheader">
    <w:name w:val="readarticleheader"/>
    <w:basedOn w:val="DefaultParagraphFont"/>
    <w:rsid w:val="00E81FA0"/>
  </w:style>
  <w:style w:type="paragraph" w:customStyle="1" w:styleId="DoubleUnderlined">
    <w:name w:val="Double Underlined"/>
    <w:basedOn w:val="Heading2"/>
    <w:autoRedefine/>
    <w:uiPriority w:val="99"/>
    <w:qFormat/>
    <w:rsid w:val="00E81FA0"/>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81FA0"/>
    <w:rPr>
      <w:rFonts w:ascii="Trebuchet MS" w:hAnsi="Trebuchet MS"/>
      <w:u w:val="thick"/>
      <w:lang w:val="en-US" w:eastAsia="zh-CN" w:bidi="ar-SA"/>
    </w:rPr>
  </w:style>
  <w:style w:type="paragraph" w:customStyle="1" w:styleId="IndexFixer">
    <w:name w:val="Index Fixer"/>
    <w:basedOn w:val="Heading1"/>
    <w:uiPriority w:val="99"/>
    <w:qFormat/>
    <w:rsid w:val="00E81FA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E81FA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81FA0"/>
    <w:rPr>
      <w:rFonts w:ascii="Arial Narrow" w:eastAsia="Times New Roman" w:hAnsi="Arial Narrow"/>
      <w:b/>
      <w:szCs w:val="24"/>
      <w:u w:val="single"/>
      <w:lang w:val="en-GB" w:eastAsia="en-US" w:bidi="ar-SA"/>
    </w:rPr>
  </w:style>
  <w:style w:type="character" w:customStyle="1" w:styleId="medium-normal1">
    <w:name w:val="medium-normal1"/>
    <w:rsid w:val="00E81FA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81FA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81FA0"/>
    <w:pPr>
      <w:ind w:left="720" w:right="720"/>
    </w:pPr>
    <w:rPr>
      <w:rFonts w:ascii="Palatino Linotype" w:eastAsia="Times New Roman" w:hAnsi="Palatino Linotype"/>
      <w:szCs w:val="20"/>
      <w:u w:val="single"/>
    </w:rPr>
  </w:style>
  <w:style w:type="character" w:customStyle="1" w:styleId="UnderlinedCardChar0">
    <w:name w:val="Underlined Card Char"/>
    <w:rsid w:val="00E81FA0"/>
    <w:rPr>
      <w:rFonts w:ascii="Palatino Linotype" w:hAnsi="Palatino Linotype"/>
      <w:u w:val="single"/>
      <w:lang w:val="en-US" w:eastAsia="en-US" w:bidi="ar-SA"/>
    </w:rPr>
  </w:style>
  <w:style w:type="character" w:customStyle="1" w:styleId="Style10ptUnderline">
    <w:name w:val="Style 10 pt Underline"/>
    <w:rsid w:val="00E81FA0"/>
    <w:rPr>
      <w:sz w:val="20"/>
      <w:u w:val="single"/>
    </w:rPr>
  </w:style>
  <w:style w:type="character" w:customStyle="1" w:styleId="char">
    <w:name w:val="char"/>
    <w:basedOn w:val="DefaultParagraphFont"/>
    <w:rsid w:val="00E81FA0"/>
  </w:style>
  <w:style w:type="character" w:customStyle="1" w:styleId="UnderlineCharCharCharCharCharChar">
    <w:name w:val="Underline Char Char Char Char Char Char"/>
    <w:rsid w:val="00E81FA0"/>
    <w:rPr>
      <w:rFonts w:ascii="Arial Narrow" w:hAnsi="Arial Narrow"/>
      <w:szCs w:val="24"/>
      <w:u w:val="single"/>
      <w:lang w:val="en-US" w:eastAsia="en-US" w:bidi="ar-SA"/>
    </w:rPr>
  </w:style>
  <w:style w:type="paragraph" w:customStyle="1" w:styleId="PageHeader-Underline18pt">
    <w:name w:val="Page Header - Underline 18 pt"/>
    <w:uiPriority w:val="99"/>
    <w:qFormat/>
    <w:rsid w:val="00E81FA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81FA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81FA0"/>
  </w:style>
  <w:style w:type="character" w:customStyle="1" w:styleId="hdr">
    <w:name w:val="hdr"/>
    <w:basedOn w:val="DefaultParagraphFont"/>
    <w:rsid w:val="00E81FA0"/>
  </w:style>
  <w:style w:type="paragraph" w:customStyle="1" w:styleId="subhead">
    <w:name w:val="subhead"/>
    <w:basedOn w:val="Normal"/>
    <w:uiPriority w:val="99"/>
    <w:qFormat/>
    <w:rsid w:val="00E81FA0"/>
    <w:pPr>
      <w:spacing w:after="120" w:line="225" w:lineRule="atLeast"/>
      <w:ind w:right="180"/>
    </w:pPr>
    <w:rPr>
      <w:rFonts w:eastAsia="Times New Roman"/>
      <w:color w:val="5177C5"/>
      <w:szCs w:val="20"/>
    </w:rPr>
  </w:style>
  <w:style w:type="character" w:customStyle="1" w:styleId="date1">
    <w:name w:val="date1"/>
    <w:basedOn w:val="DefaultParagraphFont"/>
    <w:rsid w:val="00E81FA0"/>
  </w:style>
  <w:style w:type="character" w:customStyle="1" w:styleId="bolding1">
    <w:name w:val="bolding1"/>
    <w:rsid w:val="00E81FA0"/>
    <w:rPr>
      <w:b/>
      <w:bCs/>
    </w:rPr>
  </w:style>
  <w:style w:type="character" w:customStyle="1" w:styleId="bookoptions1">
    <w:name w:val="book_options1"/>
    <w:rsid w:val="00E81FA0"/>
    <w:rPr>
      <w:b/>
      <w:bCs/>
      <w:color w:val="333366"/>
    </w:rPr>
  </w:style>
  <w:style w:type="character" w:customStyle="1" w:styleId="descriptionblock">
    <w:name w:val="description block"/>
    <w:basedOn w:val="DefaultParagraphFont"/>
    <w:rsid w:val="00E81FA0"/>
  </w:style>
  <w:style w:type="character" w:customStyle="1" w:styleId="detailsboxblock">
    <w:name w:val="detailsbox block"/>
    <w:basedOn w:val="DefaultParagraphFont"/>
    <w:rsid w:val="00E81FA0"/>
  </w:style>
  <w:style w:type="character" w:customStyle="1" w:styleId="Char3">
    <w:name w:val="Char3"/>
    <w:rsid w:val="00E81FA0"/>
    <w:rPr>
      <w:rFonts w:cs="Arial"/>
      <w:bCs/>
      <w:u w:val="thick"/>
      <w:lang w:val="en-US" w:eastAsia="en-US" w:bidi="ar-SA"/>
    </w:rPr>
  </w:style>
  <w:style w:type="paragraph" w:customStyle="1" w:styleId="StyleHeading110pt">
    <w:name w:val="Style Heading 1 + 10 pt"/>
    <w:basedOn w:val="Heading1"/>
    <w:uiPriority w:val="99"/>
    <w:qFormat/>
    <w:rsid w:val="00E81FA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81FA0"/>
  </w:style>
  <w:style w:type="paragraph" w:customStyle="1" w:styleId="StyleUnderliningTimesNewRomanBoldNounderlineKernat16">
    <w:name w:val="Style Underlining + Times New Roman Bold No underline Kern at 16..."/>
    <w:basedOn w:val="Normal"/>
    <w:uiPriority w:val="99"/>
    <w:qFormat/>
    <w:rsid w:val="00E81FA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81FA0"/>
    <w:rPr>
      <w:rFonts w:eastAsia="Times New Roman"/>
      <w:b/>
      <w:bCs/>
      <w:kern w:val="32"/>
      <w:sz w:val="32"/>
      <w:szCs w:val="32"/>
    </w:rPr>
  </w:style>
  <w:style w:type="paragraph" w:customStyle="1" w:styleId="StyleBoldUnderliningKernat16pt">
    <w:name w:val="Style Bold Underlining + Kern at 16 pt"/>
    <w:uiPriority w:val="99"/>
    <w:qFormat/>
    <w:rsid w:val="00E81FA0"/>
    <w:pPr>
      <w:spacing w:after="160" w:line="259" w:lineRule="auto"/>
    </w:pPr>
    <w:rPr>
      <w:rFonts w:eastAsiaTheme="minorHAnsi"/>
      <w:sz w:val="22"/>
      <w:szCs w:val="22"/>
    </w:rPr>
  </w:style>
  <w:style w:type="paragraph" w:customStyle="1" w:styleId="boldy">
    <w:name w:val="boldy"/>
    <w:basedOn w:val="Heading2"/>
    <w:uiPriority w:val="99"/>
    <w:qFormat/>
    <w:rsid w:val="00E81FA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81FA0"/>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81FA0"/>
    <w:rPr>
      <w:sz w:val="12"/>
      <w:szCs w:val="24"/>
      <w:lang w:val="en-US" w:eastAsia="en-US" w:bidi="ar-SA"/>
    </w:rPr>
  </w:style>
  <w:style w:type="paragraph" w:customStyle="1" w:styleId="TxBr6p1">
    <w:name w:val="TxBr_6p1"/>
    <w:basedOn w:val="Normal"/>
    <w:uiPriority w:val="99"/>
    <w:qFormat/>
    <w:rsid w:val="00E81FA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81FA0"/>
    <w:pPr>
      <w:ind w:left="400"/>
    </w:pPr>
    <w:rPr>
      <w:rFonts w:eastAsia="Times New Roman"/>
      <w:szCs w:val="20"/>
    </w:rPr>
  </w:style>
  <w:style w:type="character" w:customStyle="1" w:styleId="texto11">
    <w:name w:val="texto11"/>
    <w:rsid w:val="00E81FA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81FA0"/>
    <w:rPr>
      <w:rFonts w:ascii="Arial Narrow" w:eastAsia="Times New Roman" w:hAnsi="Arial Narrow"/>
      <w:szCs w:val="20"/>
      <w:lang w:val="x-none" w:eastAsia="x-none"/>
    </w:rPr>
  </w:style>
  <w:style w:type="character" w:customStyle="1" w:styleId="CardTagChar">
    <w:name w:val="Card Tag Char"/>
    <w:rsid w:val="00E81FA0"/>
    <w:rPr>
      <w:rFonts w:ascii="Arial Narrow" w:hAnsi="Arial Narrow"/>
      <w:b/>
      <w:sz w:val="24"/>
      <w:szCs w:val="24"/>
      <w:lang w:val="en-US" w:eastAsia="en-US" w:bidi="ar-SA"/>
    </w:rPr>
  </w:style>
  <w:style w:type="character" w:customStyle="1" w:styleId="CardtextChar3">
    <w:name w:val="Card text Char"/>
    <w:link w:val="Cardtext4"/>
    <w:rsid w:val="00E81FA0"/>
    <w:rPr>
      <w:rFonts w:ascii="Arial Narrow" w:hAnsi="Arial Narrow"/>
      <w:u w:val="single"/>
    </w:rPr>
  </w:style>
  <w:style w:type="paragraph" w:customStyle="1" w:styleId="UnderlineStyle">
    <w:name w:val="Underline Style"/>
    <w:basedOn w:val="Normal"/>
    <w:link w:val="UnderlineStyleChar"/>
    <w:qFormat/>
    <w:rsid w:val="00E81FA0"/>
    <w:rPr>
      <w:rFonts w:eastAsia="Times New Roman"/>
      <w:b/>
      <w:sz w:val="24"/>
      <w:u w:val="single"/>
    </w:rPr>
  </w:style>
  <w:style w:type="paragraph" w:customStyle="1" w:styleId="Normalization">
    <w:name w:val="Normalization"/>
    <w:basedOn w:val="Normal"/>
    <w:uiPriority w:val="99"/>
    <w:qFormat/>
    <w:rsid w:val="00E81FA0"/>
    <w:rPr>
      <w:rFonts w:eastAsia="Times New Roman"/>
      <w:sz w:val="18"/>
    </w:rPr>
  </w:style>
  <w:style w:type="paragraph" w:customStyle="1" w:styleId="BreifTitle">
    <w:name w:val="Breif Title"/>
    <w:basedOn w:val="Normal"/>
    <w:autoRedefine/>
    <w:uiPriority w:val="99"/>
    <w:qFormat/>
    <w:rsid w:val="00E81FA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81FA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81FA0"/>
    <w:rPr>
      <w:b/>
      <w:sz w:val="32"/>
      <w:szCs w:val="32"/>
      <w:lang w:val="en-US" w:eastAsia="en-US" w:bidi="ar-SA"/>
    </w:rPr>
  </w:style>
  <w:style w:type="paragraph" w:styleId="BodyTextFirstIndent">
    <w:name w:val="Body Text First Indent"/>
    <w:basedOn w:val="BodyText"/>
    <w:link w:val="BodyTextFirstIndentChar"/>
    <w:rsid w:val="00E81FA0"/>
    <w:pPr>
      <w:spacing w:after="120"/>
      <w:ind w:firstLine="210"/>
    </w:pPr>
    <w:rPr>
      <w:sz w:val="24"/>
      <w:szCs w:val="24"/>
    </w:rPr>
  </w:style>
  <w:style w:type="character" w:customStyle="1" w:styleId="BodyTextFirstIndentChar">
    <w:name w:val="Body Text First Indent Char"/>
    <w:basedOn w:val="BodyTextChar"/>
    <w:link w:val="BodyTextFirstIndent"/>
    <w:rsid w:val="00E81FA0"/>
    <w:rPr>
      <w:rFonts w:ascii="Calibri" w:eastAsia="Times New Roman" w:hAnsi="Calibri" w:cs="Calibri"/>
      <w:sz w:val="22"/>
      <w:szCs w:val="20"/>
    </w:rPr>
  </w:style>
  <w:style w:type="character" w:customStyle="1" w:styleId="TagChar3">
    <w:name w:val="Tag Char3"/>
    <w:rsid w:val="00E81FA0"/>
    <w:rPr>
      <w:rFonts w:ascii="Palatino Linotype" w:hAnsi="Palatino Linotype"/>
      <w:b/>
      <w:sz w:val="24"/>
      <w:szCs w:val="24"/>
      <w:lang w:val="en-US" w:eastAsia="en-US" w:bidi="ar-SA"/>
    </w:rPr>
  </w:style>
  <w:style w:type="paragraph" w:customStyle="1" w:styleId="TagCite0">
    <w:name w:val="Tag/Cite"/>
    <w:basedOn w:val="Normal"/>
    <w:uiPriority w:val="99"/>
    <w:qFormat/>
    <w:rsid w:val="00E81FA0"/>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81FA0"/>
    <w:pPr>
      <w:jc w:val="center"/>
      <w:outlineLvl w:val="0"/>
    </w:pPr>
    <w:rPr>
      <w:b/>
      <w:kern w:val="0"/>
      <w:sz w:val="32"/>
      <w:szCs w:val="32"/>
      <w:u w:val="single"/>
    </w:rPr>
  </w:style>
  <w:style w:type="paragraph" w:customStyle="1" w:styleId="Tagandcite">
    <w:name w:val="Tag and cite"/>
    <w:basedOn w:val="Normal"/>
    <w:autoRedefine/>
    <w:uiPriority w:val="99"/>
    <w:qFormat/>
    <w:rsid w:val="00E81FA0"/>
    <w:rPr>
      <w:rFonts w:eastAsia="Times New Roman"/>
      <w:color w:val="333333"/>
    </w:rPr>
  </w:style>
  <w:style w:type="paragraph" w:customStyle="1" w:styleId="StyleTagandCiteFranklinGothicDemi">
    <w:name w:val="Style Tag and Cite + Franklin Gothic Demi"/>
    <w:basedOn w:val="Normal"/>
    <w:autoRedefine/>
    <w:uiPriority w:val="99"/>
    <w:qFormat/>
    <w:rsid w:val="00E81FA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81FA0"/>
  </w:style>
  <w:style w:type="character" w:customStyle="1" w:styleId="Style10ptBold">
    <w:name w:val="Style 10 pt Bold"/>
    <w:rsid w:val="00E81FA0"/>
    <w:rPr>
      <w:b/>
      <w:bCs/>
      <w:sz w:val="20"/>
    </w:rPr>
  </w:style>
  <w:style w:type="paragraph" w:styleId="Date">
    <w:name w:val="Date"/>
    <w:aliases w:val="date"/>
    <w:basedOn w:val="Normal"/>
    <w:next w:val="Normal"/>
    <w:link w:val="DateChar"/>
    <w:uiPriority w:val="99"/>
    <w:qFormat/>
    <w:rsid w:val="00E81FA0"/>
    <w:rPr>
      <w:rFonts w:eastAsia="Times New Roman"/>
      <w:sz w:val="24"/>
    </w:rPr>
  </w:style>
  <w:style w:type="character" w:customStyle="1" w:styleId="DateChar">
    <w:name w:val="Date Char"/>
    <w:aliases w:val="date Char"/>
    <w:basedOn w:val="DefaultParagraphFont"/>
    <w:link w:val="Date"/>
    <w:uiPriority w:val="99"/>
    <w:rsid w:val="00E81FA0"/>
    <w:rPr>
      <w:rFonts w:ascii="Calibri" w:eastAsia="Times New Roman" w:hAnsi="Calibri" w:cs="Calibri"/>
    </w:rPr>
  </w:style>
  <w:style w:type="character" w:customStyle="1" w:styleId="text9">
    <w:name w:val="text9"/>
    <w:basedOn w:val="DefaultParagraphFont"/>
    <w:rsid w:val="00E81FA0"/>
  </w:style>
  <w:style w:type="character" w:customStyle="1" w:styleId="text21">
    <w:name w:val="text21"/>
    <w:basedOn w:val="DefaultParagraphFont"/>
    <w:rsid w:val="00E81FA0"/>
  </w:style>
  <w:style w:type="character" w:customStyle="1" w:styleId="text19">
    <w:name w:val="text19"/>
    <w:basedOn w:val="DefaultParagraphFont"/>
    <w:rsid w:val="00E81FA0"/>
  </w:style>
  <w:style w:type="paragraph" w:customStyle="1" w:styleId="CiteCard0">
    <w:name w:val="Cite/Card"/>
    <w:basedOn w:val="Normal"/>
    <w:uiPriority w:val="99"/>
    <w:qFormat/>
    <w:rsid w:val="00E81FA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81FA0"/>
    <w:rPr>
      <w:b/>
      <w:bCs/>
      <w:i w:val="0"/>
      <w:iCs w:val="0"/>
      <w:color w:val="000000"/>
    </w:rPr>
  </w:style>
  <w:style w:type="paragraph" w:customStyle="1" w:styleId="tagCharCharCharCharCharCharChar">
    <w:name w:val="tag Char Char Char Char Char Char Char"/>
    <w:basedOn w:val="Normal"/>
    <w:uiPriority w:val="99"/>
    <w:qFormat/>
    <w:rsid w:val="00E81FA0"/>
    <w:rPr>
      <w:rFonts w:eastAsia="Times New Roman"/>
      <w:b/>
      <w:sz w:val="24"/>
      <w:szCs w:val="20"/>
    </w:rPr>
  </w:style>
  <w:style w:type="character" w:customStyle="1" w:styleId="term2">
    <w:name w:val="term2"/>
    <w:rsid w:val="00E81FA0"/>
    <w:rPr>
      <w:b/>
      <w:bCs/>
    </w:rPr>
  </w:style>
  <w:style w:type="paragraph" w:customStyle="1" w:styleId="title-bold-medium">
    <w:name w:val="title-bold-medium"/>
    <w:basedOn w:val="Normal"/>
    <w:uiPriority w:val="99"/>
    <w:qFormat/>
    <w:rsid w:val="00E81FA0"/>
    <w:pPr>
      <w:spacing w:before="100" w:beforeAutospacing="1" w:after="100" w:afterAutospacing="1"/>
    </w:pPr>
    <w:rPr>
      <w:rFonts w:eastAsia="Arial Unicode MS"/>
      <w:b/>
      <w:bCs/>
      <w:color w:val="000000"/>
      <w:szCs w:val="20"/>
    </w:rPr>
  </w:style>
  <w:style w:type="character" w:customStyle="1" w:styleId="pmterms12">
    <w:name w:val="pmterms12"/>
    <w:rsid w:val="00E81FA0"/>
    <w:rPr>
      <w:b/>
      <w:bCs/>
      <w:i w:val="0"/>
      <w:iCs w:val="0"/>
      <w:color w:val="000000"/>
    </w:rPr>
  </w:style>
  <w:style w:type="paragraph" w:customStyle="1" w:styleId="lact">
    <w:name w:val="lact"/>
    <w:basedOn w:val="Normal"/>
    <w:uiPriority w:val="99"/>
    <w:qFormat/>
    <w:rsid w:val="00E81FA0"/>
    <w:pPr>
      <w:spacing w:before="100" w:beforeAutospacing="1" w:after="100" w:afterAutospacing="1"/>
    </w:pPr>
    <w:rPr>
      <w:rFonts w:eastAsia="Arial Unicode MS"/>
      <w:b/>
      <w:bCs/>
      <w:color w:val="000000"/>
      <w:szCs w:val="20"/>
    </w:rPr>
  </w:style>
  <w:style w:type="paragraph" w:styleId="BlockText">
    <w:name w:val="Block Text"/>
    <w:basedOn w:val="Normal"/>
    <w:rsid w:val="00E81FA0"/>
    <w:pPr>
      <w:ind w:left="229" w:right="229"/>
    </w:pPr>
    <w:rPr>
      <w:rFonts w:ascii="Verdana" w:eastAsia="Times New Roman" w:hAnsi="Verdana"/>
      <w:szCs w:val="20"/>
    </w:rPr>
  </w:style>
  <w:style w:type="paragraph" w:customStyle="1" w:styleId="CardTag">
    <w:name w:val="Card Tag"/>
    <w:basedOn w:val="Normal"/>
    <w:autoRedefine/>
    <w:uiPriority w:val="99"/>
    <w:qFormat/>
    <w:rsid w:val="00E81FA0"/>
    <w:rPr>
      <w:rFonts w:eastAsia="Times New Roman"/>
      <w:b/>
      <w:sz w:val="24"/>
    </w:rPr>
  </w:style>
  <w:style w:type="paragraph" w:styleId="NormalIndent">
    <w:name w:val="Normal Indent"/>
    <w:basedOn w:val="Normal"/>
    <w:rsid w:val="00E81FA0"/>
    <w:pPr>
      <w:ind w:left="720"/>
    </w:pPr>
    <w:rPr>
      <w:rFonts w:eastAsia="Times New Roman"/>
      <w:szCs w:val="20"/>
    </w:rPr>
  </w:style>
  <w:style w:type="character" w:customStyle="1" w:styleId="ToReadChar">
    <w:name w:val="To Read Char"/>
    <w:rsid w:val="00E81FA0"/>
    <w:rPr>
      <w:rFonts w:ascii="Verdana" w:hAnsi="Verdana"/>
      <w:b/>
      <w:szCs w:val="24"/>
      <w:u w:val="single"/>
      <w:lang w:val="en-US" w:eastAsia="en-US" w:bidi="ar-SA"/>
    </w:rPr>
  </w:style>
  <w:style w:type="character" w:customStyle="1" w:styleId="ToReadCharChar">
    <w:name w:val="To Read Char Char"/>
    <w:rsid w:val="00E81FA0"/>
    <w:rPr>
      <w:rFonts w:ascii="Verdana" w:hAnsi="Verdana"/>
      <w:b/>
      <w:szCs w:val="24"/>
      <w:u w:val="single"/>
      <w:lang w:val="en-US" w:eastAsia="en-US" w:bidi="ar-SA"/>
    </w:rPr>
  </w:style>
  <w:style w:type="paragraph" w:customStyle="1" w:styleId="BLOCKTITLE0">
    <w:name w:val="BLOCK TITLE"/>
    <w:basedOn w:val="Heading1"/>
    <w:uiPriority w:val="99"/>
    <w:qFormat/>
    <w:rsid w:val="00E81FA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81FA0"/>
    <w:rPr>
      <w:b/>
      <w:szCs w:val="24"/>
      <w:u w:val="single"/>
      <w:lang w:val="en-US" w:eastAsia="en-US" w:bidi="ar-SA"/>
    </w:rPr>
  </w:style>
  <w:style w:type="paragraph" w:styleId="EnvelopeReturn">
    <w:name w:val="envelope return"/>
    <w:basedOn w:val="Normal"/>
    <w:rsid w:val="00E81FA0"/>
    <w:rPr>
      <w:rFonts w:eastAsia="Times New Roman"/>
      <w:sz w:val="24"/>
      <w:szCs w:val="20"/>
    </w:rPr>
  </w:style>
  <w:style w:type="paragraph" w:styleId="EnvelopeAddress">
    <w:name w:val="envelope address"/>
    <w:basedOn w:val="Normal"/>
    <w:rsid w:val="00E81FA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81FA0"/>
  </w:style>
  <w:style w:type="character" w:customStyle="1" w:styleId="bio">
    <w:name w:val="bio"/>
    <w:basedOn w:val="DefaultParagraphFont"/>
    <w:rsid w:val="00E81FA0"/>
  </w:style>
  <w:style w:type="character" w:customStyle="1" w:styleId="storytextstyle">
    <w:name w:val="storytextstyle"/>
    <w:basedOn w:val="DefaultParagraphFont"/>
    <w:rsid w:val="00E81FA0"/>
  </w:style>
  <w:style w:type="character" w:customStyle="1" w:styleId="cardunderlinedCharChar">
    <w:name w:val="card underlined Char Char"/>
    <w:rsid w:val="00E81FA0"/>
    <w:rPr>
      <w:rFonts w:ascii="Arial" w:hAnsi="Arial"/>
      <w:sz w:val="22"/>
      <w:szCs w:val="24"/>
      <w:u w:val="single"/>
      <w:lang w:val="en-US" w:eastAsia="en-US" w:bidi="ar-SA"/>
    </w:rPr>
  </w:style>
  <w:style w:type="character" w:customStyle="1" w:styleId="Style2Char0">
    <w:name w:val="Style2 Char"/>
    <w:rsid w:val="00E81FA0"/>
    <w:rPr>
      <w:rFonts w:ascii="Book Antiqua" w:hAnsi="Book Antiqua"/>
      <w:u w:val="thick"/>
      <w:lang w:val="en-US" w:eastAsia="en-US" w:bidi="ar-SA"/>
    </w:rPr>
  </w:style>
  <w:style w:type="character" w:customStyle="1" w:styleId="Style2Char1">
    <w:name w:val="Style2 Char1"/>
    <w:rsid w:val="00E81FA0"/>
    <w:rPr>
      <w:rFonts w:ascii="Book Antiqua" w:hAnsi="Book Antiqua"/>
      <w:szCs w:val="24"/>
      <w:u w:val="thick"/>
      <w:lang w:val="en-US" w:eastAsia="en-US" w:bidi="ar-SA"/>
    </w:rPr>
  </w:style>
  <w:style w:type="character" w:customStyle="1" w:styleId="articlehead21">
    <w:name w:val="articlehead21"/>
    <w:rsid w:val="00E81FA0"/>
    <w:rPr>
      <w:rFonts w:ascii="Arial" w:hAnsi="Arial" w:cs="Arial" w:hint="default"/>
      <w:b/>
      <w:bCs/>
      <w:color w:val="660000"/>
      <w:sz w:val="20"/>
      <w:szCs w:val="20"/>
    </w:rPr>
  </w:style>
  <w:style w:type="paragraph" w:customStyle="1" w:styleId="shellscontentions">
    <w:name w:val="shells/contentions"/>
    <w:basedOn w:val="TagCite0"/>
    <w:uiPriority w:val="99"/>
    <w:qFormat/>
    <w:rsid w:val="00E81FA0"/>
  </w:style>
  <w:style w:type="character" w:customStyle="1" w:styleId="BoldandUnderlineChar2Char1">
    <w:name w:val="Bold and Underline Char2 Char1"/>
    <w:rsid w:val="00E81FA0"/>
    <w:rPr>
      <w:b/>
      <w:szCs w:val="24"/>
      <w:u w:val="single"/>
      <w:lang w:val="en-US" w:eastAsia="en-US" w:bidi="ar-SA"/>
    </w:rPr>
  </w:style>
  <w:style w:type="character" w:customStyle="1" w:styleId="TagCiteChar1">
    <w:name w:val="Tag/Cite Char1"/>
    <w:rsid w:val="00E81FA0"/>
    <w:rPr>
      <w:b/>
      <w:lang w:val="en-US" w:eastAsia="en-US" w:bidi="ar-SA"/>
    </w:rPr>
  </w:style>
  <w:style w:type="character" w:customStyle="1" w:styleId="goohl2">
    <w:name w:val="goohl2"/>
    <w:basedOn w:val="DefaultParagraphFont"/>
    <w:rsid w:val="00E81FA0"/>
  </w:style>
  <w:style w:type="character" w:customStyle="1" w:styleId="Normal10">
    <w:name w:val="Normal1"/>
    <w:basedOn w:val="DefaultParagraphFont"/>
    <w:rsid w:val="00E81FA0"/>
  </w:style>
  <w:style w:type="paragraph" w:customStyle="1" w:styleId="BriefTitle1">
    <w:name w:val="Brief Title 1"/>
    <w:basedOn w:val="Normal"/>
    <w:uiPriority w:val="99"/>
    <w:qFormat/>
    <w:rsid w:val="00E81FA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81FA0"/>
    <w:pPr>
      <w:widowControl w:val="0"/>
      <w:autoSpaceDE w:val="0"/>
      <w:autoSpaceDN w:val="0"/>
      <w:adjustRightInd w:val="0"/>
    </w:pPr>
    <w:rPr>
      <w:rFonts w:eastAsia="Times New Roman"/>
      <w:b/>
      <w:szCs w:val="20"/>
    </w:rPr>
  </w:style>
  <w:style w:type="character" w:customStyle="1" w:styleId="CardCharChar">
    <w:name w:val="Card Char Char"/>
    <w:rsid w:val="00E81FA0"/>
    <w:rPr>
      <w:lang w:val="en-US" w:eastAsia="en-US" w:bidi="ar-SA"/>
    </w:rPr>
  </w:style>
  <w:style w:type="character" w:customStyle="1" w:styleId="BriefTitle1Char">
    <w:name w:val="Brief Title 1 Char"/>
    <w:rsid w:val="00E81FA0"/>
    <w:rPr>
      <w:b/>
      <w:u w:val="single"/>
      <w:lang w:val="en-US" w:eastAsia="en-US" w:bidi="ar-SA"/>
    </w:rPr>
  </w:style>
  <w:style w:type="character" w:customStyle="1" w:styleId="TagCiteCharChar">
    <w:name w:val="Tag/Cite Char Char"/>
    <w:rsid w:val="00E81FA0"/>
    <w:rPr>
      <w:b/>
      <w:lang w:val="en-US" w:eastAsia="en-US" w:bidi="ar-SA"/>
    </w:rPr>
  </w:style>
  <w:style w:type="paragraph" w:customStyle="1" w:styleId="ShellTitles">
    <w:name w:val="ShellTitles"/>
    <w:basedOn w:val="Normal"/>
    <w:uiPriority w:val="99"/>
    <w:qFormat/>
    <w:rsid w:val="00E81FA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81FA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81FA0"/>
    <w:pPr>
      <w:spacing w:before="100" w:beforeAutospacing="1" w:after="100" w:afterAutospacing="1"/>
    </w:pPr>
    <w:rPr>
      <w:rFonts w:eastAsia="Times New Roman"/>
    </w:rPr>
  </w:style>
  <w:style w:type="character" w:customStyle="1" w:styleId="btx">
    <w:name w:val="btx"/>
    <w:basedOn w:val="DefaultParagraphFont"/>
    <w:rsid w:val="00E81FA0"/>
  </w:style>
  <w:style w:type="character" w:customStyle="1" w:styleId="CardChar10">
    <w:name w:val="Card Char1"/>
    <w:rsid w:val="00E81FA0"/>
    <w:rPr>
      <w:lang w:val="en-US" w:eastAsia="en-US" w:bidi="ar-SA"/>
    </w:rPr>
  </w:style>
  <w:style w:type="character" w:customStyle="1" w:styleId="prodgeneral1">
    <w:name w:val="prodgeneral1"/>
    <w:rsid w:val="00E81FA0"/>
    <w:rPr>
      <w:rFonts w:ascii="Verdana" w:hAnsi="Verdana" w:hint="default"/>
      <w:b w:val="0"/>
      <w:bCs w:val="0"/>
      <w:caps w:val="0"/>
      <w:color w:val="000000"/>
      <w:spacing w:val="0"/>
      <w:sz w:val="16"/>
      <w:szCs w:val="16"/>
    </w:rPr>
  </w:style>
  <w:style w:type="character" w:customStyle="1" w:styleId="summary1">
    <w:name w:val="summary1"/>
    <w:rsid w:val="00E81FA0"/>
    <w:rPr>
      <w:rFonts w:ascii="Arial" w:hAnsi="Arial" w:cs="Arial" w:hint="default"/>
      <w:sz w:val="18"/>
      <w:szCs w:val="18"/>
    </w:rPr>
  </w:style>
  <w:style w:type="paragraph" w:customStyle="1" w:styleId="ToRead">
    <w:name w:val="To Read"/>
    <w:basedOn w:val="Normal"/>
    <w:uiPriority w:val="99"/>
    <w:qFormat/>
    <w:rsid w:val="00E81FA0"/>
    <w:pPr>
      <w:ind w:left="720"/>
    </w:pPr>
    <w:rPr>
      <w:rFonts w:ascii="Verdana" w:eastAsia="Times New Roman" w:hAnsi="Verdana"/>
      <w:b/>
      <w:u w:val="single"/>
    </w:rPr>
  </w:style>
  <w:style w:type="character" w:customStyle="1" w:styleId="text3">
    <w:name w:val="text3"/>
    <w:basedOn w:val="DefaultParagraphFont"/>
    <w:rsid w:val="00E81FA0"/>
  </w:style>
  <w:style w:type="paragraph" w:customStyle="1" w:styleId="Style1">
    <w:name w:val="Style 1"/>
    <w:basedOn w:val="Normal"/>
    <w:uiPriority w:val="99"/>
    <w:qFormat/>
    <w:rsid w:val="00E81FA0"/>
    <w:pPr>
      <w:widowControl w:val="0"/>
      <w:ind w:firstLine="216"/>
    </w:pPr>
    <w:rPr>
      <w:rFonts w:eastAsia="Times New Roman"/>
      <w:noProof/>
      <w:color w:val="000000"/>
      <w:szCs w:val="20"/>
    </w:rPr>
  </w:style>
  <w:style w:type="paragraph" w:customStyle="1" w:styleId="Style40">
    <w:name w:val="Style 4"/>
    <w:basedOn w:val="Normal"/>
    <w:uiPriority w:val="99"/>
    <w:qFormat/>
    <w:rsid w:val="00E81FA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81FA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81FA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81FA0"/>
  </w:style>
  <w:style w:type="paragraph" w:customStyle="1" w:styleId="PageNumber1">
    <w:name w:val="Page Number1"/>
    <w:basedOn w:val="Normal"/>
    <w:next w:val="Normal"/>
    <w:uiPriority w:val="99"/>
    <w:qFormat/>
    <w:rsid w:val="00E81FA0"/>
    <w:rPr>
      <w:rFonts w:eastAsia="Times New Roman"/>
    </w:rPr>
  </w:style>
  <w:style w:type="paragraph" w:customStyle="1" w:styleId="Cite1">
    <w:name w:val="Cite1"/>
    <w:uiPriority w:val="99"/>
    <w:qFormat/>
    <w:rsid w:val="00E81FA0"/>
    <w:rPr>
      <w:rFonts w:ascii="Palatino Linotype" w:eastAsia="Times New Roman" w:hAnsi="Palatino Linotype" w:cs="Times New Roman"/>
      <w:bCs/>
      <w:sz w:val="20"/>
      <w:szCs w:val="20"/>
      <w:lang w:val="en-AU"/>
    </w:rPr>
  </w:style>
  <w:style w:type="paragraph" w:customStyle="1" w:styleId="Card1">
    <w:name w:val="Card1"/>
    <w:uiPriority w:val="99"/>
    <w:qFormat/>
    <w:rsid w:val="00E81FA0"/>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81FA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81FA0"/>
    <w:pPr>
      <w:ind w:left="288" w:right="288"/>
    </w:pPr>
    <w:rPr>
      <w:rFonts w:eastAsia="Times New Roman"/>
    </w:rPr>
  </w:style>
  <w:style w:type="paragraph" w:customStyle="1" w:styleId="cite21">
    <w:name w:val="cite2"/>
    <w:uiPriority w:val="99"/>
    <w:qFormat/>
    <w:rsid w:val="00E81FA0"/>
    <w:rPr>
      <w:rFonts w:ascii="Times New Roman" w:eastAsia="Times New Roman" w:hAnsi="Times New Roman" w:cs="Times New Roman"/>
      <w:color w:val="000000"/>
      <w:sz w:val="20"/>
    </w:rPr>
  </w:style>
  <w:style w:type="character" w:customStyle="1" w:styleId="underline1">
    <w:name w:val="underline1"/>
    <w:rsid w:val="00E81FA0"/>
    <w:rPr>
      <w:rFonts w:ascii="Times New Roman" w:hAnsi="Times New Roman"/>
      <w:sz w:val="20"/>
      <w:u w:val="single"/>
      <w:lang w:eastAsia="en-US"/>
    </w:rPr>
  </w:style>
  <w:style w:type="paragraph" w:customStyle="1" w:styleId="articletext">
    <w:name w:val="articletext"/>
    <w:basedOn w:val="Normal"/>
    <w:uiPriority w:val="99"/>
    <w:qFormat/>
    <w:rsid w:val="00E81FA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81FA0"/>
    <w:rPr>
      <w:rFonts w:ascii="Arial Narrow" w:hAnsi="Arial Narrow"/>
      <w:sz w:val="24"/>
      <w:szCs w:val="24"/>
      <w:u w:val="single"/>
      <w:lang w:val="en-US" w:eastAsia="en-US" w:bidi="ar-SA"/>
    </w:rPr>
  </w:style>
  <w:style w:type="character" w:customStyle="1" w:styleId="cardtextsmallChar">
    <w:name w:val="card text small Char"/>
    <w:rsid w:val="00E81FA0"/>
    <w:rPr>
      <w:rFonts w:ascii="Arial Narrow" w:hAnsi="Arial Narrow"/>
      <w:sz w:val="16"/>
      <w:szCs w:val="24"/>
      <w:lang w:val="en-US" w:eastAsia="en-US" w:bidi="ar-SA"/>
    </w:rPr>
  </w:style>
  <w:style w:type="paragraph" w:customStyle="1" w:styleId="cardtextsmall">
    <w:name w:val="card text small"/>
    <w:basedOn w:val="Normal"/>
    <w:uiPriority w:val="99"/>
    <w:qFormat/>
    <w:rsid w:val="00E81FA0"/>
    <w:rPr>
      <w:rFonts w:eastAsia="Times New Roman"/>
    </w:rPr>
  </w:style>
  <w:style w:type="paragraph" w:customStyle="1" w:styleId="CaseListNormal">
    <w:name w:val="Case List Normal"/>
    <w:basedOn w:val="Normal"/>
    <w:uiPriority w:val="99"/>
    <w:qFormat/>
    <w:rsid w:val="00E81FA0"/>
    <w:rPr>
      <w:rFonts w:ascii="Times" w:eastAsia="Times New Roman" w:hAnsi="Times"/>
      <w:szCs w:val="26"/>
    </w:rPr>
  </w:style>
  <w:style w:type="paragraph" w:customStyle="1" w:styleId="Body">
    <w:name w:val="Body"/>
    <w:basedOn w:val="Normal"/>
    <w:uiPriority w:val="99"/>
    <w:qFormat/>
    <w:rsid w:val="00E81FA0"/>
    <w:pPr>
      <w:outlineLvl w:val="3"/>
    </w:pPr>
    <w:rPr>
      <w:rFonts w:eastAsia="Times New Roman"/>
      <w:szCs w:val="20"/>
    </w:rPr>
  </w:style>
  <w:style w:type="paragraph" w:customStyle="1" w:styleId="3text">
    <w:name w:val="3text"/>
    <w:basedOn w:val="Normal"/>
    <w:uiPriority w:val="99"/>
    <w:qFormat/>
    <w:rsid w:val="00E81FA0"/>
    <w:pPr>
      <w:spacing w:before="100" w:beforeAutospacing="1" w:after="100" w:afterAutospacing="1"/>
    </w:pPr>
    <w:rPr>
      <w:rFonts w:eastAsia="Times New Roman"/>
      <w:sz w:val="24"/>
    </w:rPr>
  </w:style>
  <w:style w:type="character" w:customStyle="1" w:styleId="countrytitle1">
    <w:name w:val="countrytitle1"/>
    <w:rsid w:val="00E81FA0"/>
    <w:rPr>
      <w:rFonts w:ascii="Verdana" w:hAnsi="Verdana" w:hint="default"/>
      <w:b/>
      <w:bCs/>
      <w:color w:val="293643"/>
      <w:sz w:val="24"/>
      <w:szCs w:val="24"/>
    </w:rPr>
  </w:style>
  <w:style w:type="character" w:customStyle="1" w:styleId="storyheader1">
    <w:name w:val="storyheader1"/>
    <w:rsid w:val="00E81FA0"/>
    <w:rPr>
      <w:rFonts w:ascii="Verdana" w:hAnsi="Verdana" w:hint="default"/>
      <w:b/>
      <w:bCs/>
      <w:color w:val="000000"/>
      <w:sz w:val="21"/>
      <w:szCs w:val="21"/>
    </w:rPr>
  </w:style>
  <w:style w:type="paragraph" w:customStyle="1" w:styleId="TimesNewRoman12">
    <w:name w:val="TimesNewRoman12"/>
    <w:uiPriority w:val="99"/>
    <w:qFormat/>
    <w:rsid w:val="00E81FA0"/>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81FA0"/>
    <w:pPr>
      <w:spacing w:before="100" w:beforeAutospacing="1" w:after="100" w:afterAutospacing="1"/>
    </w:pPr>
    <w:rPr>
      <w:rFonts w:eastAsia="Times New Roman"/>
      <w:sz w:val="24"/>
    </w:rPr>
  </w:style>
  <w:style w:type="character" w:customStyle="1" w:styleId="cardunderlinedChar0">
    <w:name w:val="card underlined Char"/>
    <w:rsid w:val="00E81FA0"/>
    <w:rPr>
      <w:rFonts w:ascii="Arial" w:hAnsi="Arial"/>
      <w:sz w:val="22"/>
      <w:szCs w:val="24"/>
      <w:u w:val="single"/>
      <w:lang w:val="en-US" w:eastAsia="en-US" w:bidi="ar-SA"/>
    </w:rPr>
  </w:style>
  <w:style w:type="paragraph" w:customStyle="1" w:styleId="medium-normal">
    <w:name w:val="medium-normal"/>
    <w:basedOn w:val="Normal"/>
    <w:uiPriority w:val="99"/>
    <w:qFormat/>
    <w:rsid w:val="00E81FA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81FA0"/>
    <w:rPr>
      <w:rFonts w:eastAsia="Times New Roman"/>
      <w:color w:val="000000"/>
      <w:sz w:val="18"/>
    </w:rPr>
  </w:style>
  <w:style w:type="paragraph" w:customStyle="1" w:styleId="text1">
    <w:name w:val="text1"/>
    <w:basedOn w:val="Normal"/>
    <w:autoRedefine/>
    <w:uiPriority w:val="99"/>
    <w:qFormat/>
    <w:rsid w:val="00E81FA0"/>
    <w:rPr>
      <w:rFonts w:eastAsia="Times New Roman"/>
      <w:szCs w:val="20"/>
    </w:rPr>
  </w:style>
  <w:style w:type="character" w:customStyle="1" w:styleId="article1">
    <w:name w:val="article1"/>
    <w:rsid w:val="00E81FA0"/>
    <w:rPr>
      <w:rFonts w:ascii="Verdana" w:hAnsi="Verdana" w:hint="default"/>
      <w:color w:val="333333"/>
      <w:sz w:val="16"/>
      <w:szCs w:val="16"/>
    </w:rPr>
  </w:style>
  <w:style w:type="paragraph" w:customStyle="1" w:styleId="RepeatBlockHeading">
    <w:name w:val="Repeat Block Heading"/>
    <w:basedOn w:val="Normal"/>
    <w:autoRedefine/>
    <w:uiPriority w:val="99"/>
    <w:qFormat/>
    <w:rsid w:val="00E81FA0"/>
    <w:pPr>
      <w:jc w:val="center"/>
    </w:pPr>
    <w:rPr>
      <w:rFonts w:eastAsia="Times New Roman"/>
      <w:b/>
      <w:smallCaps/>
      <w:color w:val="000000"/>
      <w:sz w:val="24"/>
      <w:u w:val="thick"/>
    </w:rPr>
  </w:style>
  <w:style w:type="character" w:customStyle="1" w:styleId="Hyperlink6">
    <w:name w:val="Hyperlink6"/>
    <w:rsid w:val="00E81FA0"/>
    <w:rPr>
      <w:color w:val="3300CC"/>
      <w:u w:val="single"/>
    </w:rPr>
  </w:style>
  <w:style w:type="paragraph" w:customStyle="1" w:styleId="story-headline">
    <w:name w:val="story-headline"/>
    <w:basedOn w:val="Normal"/>
    <w:uiPriority w:val="99"/>
    <w:qFormat/>
    <w:rsid w:val="00E81FA0"/>
    <w:pPr>
      <w:spacing w:before="72" w:after="72"/>
    </w:pPr>
    <w:rPr>
      <w:rFonts w:eastAsia="Times New Roman"/>
      <w:b/>
      <w:bCs/>
      <w:sz w:val="26"/>
      <w:szCs w:val="26"/>
    </w:rPr>
  </w:style>
  <w:style w:type="paragraph" w:customStyle="1" w:styleId="story-body">
    <w:name w:val="story-body"/>
    <w:basedOn w:val="Normal"/>
    <w:uiPriority w:val="99"/>
    <w:qFormat/>
    <w:rsid w:val="00E81FA0"/>
    <w:pPr>
      <w:spacing w:before="100" w:beforeAutospacing="1" w:after="100" w:afterAutospacing="1"/>
    </w:pPr>
    <w:rPr>
      <w:rFonts w:eastAsia="Times New Roman"/>
    </w:rPr>
  </w:style>
  <w:style w:type="character" w:customStyle="1" w:styleId="story-posted-date1">
    <w:name w:val="story-posted-date1"/>
    <w:rsid w:val="00E81FA0"/>
    <w:rPr>
      <w:rFonts w:ascii="Arial" w:hAnsi="Arial" w:cs="Arial" w:hint="default"/>
      <w:b w:val="0"/>
      <w:bCs w:val="0"/>
      <w:sz w:val="19"/>
      <w:szCs w:val="19"/>
    </w:rPr>
  </w:style>
  <w:style w:type="paragraph" w:customStyle="1" w:styleId="story-dateline">
    <w:name w:val="story-dateline"/>
    <w:basedOn w:val="Normal"/>
    <w:uiPriority w:val="99"/>
    <w:qFormat/>
    <w:rsid w:val="00E81FA0"/>
    <w:rPr>
      <w:rFonts w:eastAsia="Times New Roman"/>
      <w:b/>
      <w:bCs/>
    </w:rPr>
  </w:style>
  <w:style w:type="paragraph" w:customStyle="1" w:styleId="TextofCards">
    <w:name w:val="Text of Cards"/>
    <w:basedOn w:val="Normal"/>
    <w:uiPriority w:val="99"/>
    <w:qFormat/>
    <w:rsid w:val="00E81FA0"/>
    <w:rPr>
      <w:rFonts w:eastAsia="Times New Roman"/>
      <w:color w:val="000000"/>
      <w:spacing w:val="6"/>
      <w:szCs w:val="23"/>
    </w:rPr>
  </w:style>
  <w:style w:type="paragraph" w:customStyle="1" w:styleId="Corpotesto">
    <w:name w:val="Corpo testo"/>
    <w:basedOn w:val="Normal"/>
    <w:uiPriority w:val="99"/>
    <w:qFormat/>
    <w:rsid w:val="00E81FA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81FA0"/>
    <w:rPr>
      <w:rFonts w:eastAsia="SimSun" w:cs="Arial"/>
      <w:b/>
      <w:bCs/>
      <w:iCs/>
      <w:sz w:val="24"/>
      <w:szCs w:val="28"/>
      <w:lang w:val="en-US" w:eastAsia="zh-CN" w:bidi="ar-SA"/>
    </w:rPr>
  </w:style>
  <w:style w:type="paragraph" w:customStyle="1" w:styleId="PageHeading">
    <w:name w:val="Page Heading"/>
    <w:basedOn w:val="Heading2"/>
    <w:uiPriority w:val="99"/>
    <w:qFormat/>
    <w:rsid w:val="00E81FA0"/>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81FA0"/>
  </w:style>
  <w:style w:type="paragraph" w:customStyle="1" w:styleId="tagCharChar1Char">
    <w:name w:val="tag Char Char1 Char"/>
    <w:uiPriority w:val="99"/>
    <w:qFormat/>
    <w:rsid w:val="00E81FA0"/>
    <w:pPr>
      <w:spacing w:after="160" w:line="259" w:lineRule="auto"/>
    </w:pPr>
    <w:rPr>
      <w:rFonts w:eastAsia="Times New Roman"/>
      <w:b/>
      <w:bCs/>
    </w:rPr>
  </w:style>
  <w:style w:type="character" w:customStyle="1" w:styleId="textmedium">
    <w:name w:val="textmedium"/>
    <w:basedOn w:val="DefaultParagraphFont"/>
    <w:rsid w:val="00E81FA0"/>
  </w:style>
  <w:style w:type="character" w:customStyle="1" w:styleId="citation1">
    <w:name w:val="citation1"/>
    <w:rsid w:val="00E81FA0"/>
    <w:rPr>
      <w:rFonts w:ascii="Verdana" w:hAnsi="Verdana" w:hint="default"/>
      <w:sz w:val="17"/>
      <w:szCs w:val="17"/>
    </w:rPr>
  </w:style>
  <w:style w:type="character" w:customStyle="1" w:styleId="hithighlite">
    <w:name w:val="hithighlite"/>
    <w:basedOn w:val="DefaultParagraphFont"/>
    <w:rsid w:val="00E81FA0"/>
  </w:style>
  <w:style w:type="character" w:customStyle="1" w:styleId="articlecontent">
    <w:name w:val="articlecontent"/>
    <w:basedOn w:val="DefaultParagraphFont"/>
    <w:rsid w:val="00E81FA0"/>
  </w:style>
  <w:style w:type="paragraph" w:styleId="FootnoteText">
    <w:name w:val="footnote text"/>
    <w:basedOn w:val="Normal"/>
    <w:link w:val="FootnoteTextChar"/>
    <w:rsid w:val="00E81FA0"/>
    <w:rPr>
      <w:rFonts w:ascii="Times" w:eastAsia="Times" w:hAnsi="Times"/>
      <w:szCs w:val="20"/>
    </w:rPr>
  </w:style>
  <w:style w:type="character" w:customStyle="1" w:styleId="FootnoteTextChar">
    <w:name w:val="Footnote Text Char"/>
    <w:basedOn w:val="DefaultParagraphFont"/>
    <w:link w:val="FootnoteText"/>
    <w:rsid w:val="00E81FA0"/>
    <w:rPr>
      <w:rFonts w:ascii="Times" w:eastAsia="Times" w:hAnsi="Times" w:cs="Calibri"/>
      <w:sz w:val="22"/>
      <w:szCs w:val="20"/>
    </w:rPr>
  </w:style>
  <w:style w:type="paragraph" w:customStyle="1" w:styleId="inside-copy">
    <w:name w:val="inside-copy"/>
    <w:basedOn w:val="Normal"/>
    <w:uiPriority w:val="99"/>
    <w:qFormat/>
    <w:rsid w:val="00E81FA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81FA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81FA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81FA0"/>
  </w:style>
  <w:style w:type="paragraph" w:customStyle="1" w:styleId="ProjectTitleLine">
    <w:name w:val="Project Title Line"/>
    <w:basedOn w:val="Normal"/>
    <w:next w:val="Normal"/>
    <w:autoRedefine/>
    <w:uiPriority w:val="99"/>
    <w:qFormat/>
    <w:rsid w:val="00E81FA0"/>
    <w:pPr>
      <w:jc w:val="center"/>
    </w:pPr>
    <w:rPr>
      <w:rFonts w:eastAsia="Times New Roman"/>
      <w:caps/>
      <w:szCs w:val="20"/>
    </w:rPr>
  </w:style>
  <w:style w:type="character" w:customStyle="1" w:styleId="fource1">
    <w:name w:val="fource1"/>
    <w:rsid w:val="00E81FA0"/>
    <w:rPr>
      <w:sz w:val="34"/>
      <w:szCs w:val="34"/>
    </w:rPr>
  </w:style>
  <w:style w:type="paragraph" w:customStyle="1" w:styleId="LanguageStrike">
    <w:name w:val="Language Strike"/>
    <w:basedOn w:val="Normal"/>
    <w:next w:val="Normal"/>
    <w:uiPriority w:val="99"/>
    <w:qFormat/>
    <w:rsid w:val="00E81FA0"/>
    <w:rPr>
      <w:rFonts w:eastAsia="Times New Roman"/>
      <w:strike/>
    </w:rPr>
  </w:style>
  <w:style w:type="character" w:customStyle="1" w:styleId="LanguageStrikeChar">
    <w:name w:val="Language Strike Char"/>
    <w:rsid w:val="00E81FA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81FA0"/>
    <w:rPr>
      <w:rFonts w:eastAsia="Times New Roman"/>
      <w:szCs w:val="20"/>
      <w:u w:val="single"/>
    </w:rPr>
  </w:style>
  <w:style w:type="paragraph" w:customStyle="1" w:styleId="Normal10pt">
    <w:name w:val="Normal + 10 pt"/>
    <w:basedOn w:val="Normal"/>
    <w:uiPriority w:val="99"/>
    <w:qFormat/>
    <w:rsid w:val="00E81FA0"/>
    <w:rPr>
      <w:rFonts w:eastAsia="Times New Roman"/>
      <w:szCs w:val="20"/>
    </w:rPr>
  </w:style>
  <w:style w:type="paragraph" w:customStyle="1" w:styleId="cardChar1Char">
    <w:name w:val="card Char1 Char"/>
    <w:basedOn w:val="Normal"/>
    <w:uiPriority w:val="99"/>
    <w:qFormat/>
    <w:rsid w:val="00E81FA0"/>
    <w:pPr>
      <w:ind w:left="288" w:right="288"/>
    </w:pPr>
    <w:rPr>
      <w:rFonts w:eastAsia="Times New Roman"/>
      <w:szCs w:val="20"/>
    </w:rPr>
  </w:style>
  <w:style w:type="character" w:customStyle="1" w:styleId="normal11">
    <w:name w:val="normal1"/>
    <w:basedOn w:val="DefaultParagraphFont"/>
    <w:rsid w:val="00E81FA0"/>
  </w:style>
  <w:style w:type="character" w:customStyle="1" w:styleId="ds">
    <w:name w:val="ds"/>
    <w:basedOn w:val="DefaultParagraphFont"/>
    <w:rsid w:val="00E81FA0"/>
  </w:style>
  <w:style w:type="character" w:customStyle="1" w:styleId="UnderliningChar1">
    <w:name w:val="Underlining Char1"/>
    <w:rsid w:val="00E81FA0"/>
    <w:rPr>
      <w:rFonts w:ascii="Arial Narrow" w:hAnsi="Arial Narrow"/>
      <w:szCs w:val="24"/>
      <w:u w:val="single"/>
      <w:lang w:val="en-US" w:eastAsia="en-US" w:bidi="ar-SA"/>
    </w:rPr>
  </w:style>
  <w:style w:type="character" w:customStyle="1" w:styleId="UnderliningChar2">
    <w:name w:val="Underlining Char2"/>
    <w:rsid w:val="00E81FA0"/>
    <w:rPr>
      <w:rFonts w:ascii="Arial Narrow" w:hAnsi="Arial Narrow"/>
      <w:szCs w:val="24"/>
      <w:u w:val="single"/>
      <w:lang w:val="en-US" w:eastAsia="en-US" w:bidi="ar-SA"/>
    </w:rPr>
  </w:style>
  <w:style w:type="character" w:customStyle="1" w:styleId="MicroTextChar1">
    <w:name w:val="MicroText Char1"/>
    <w:rsid w:val="00E81FA0"/>
    <w:rPr>
      <w:rFonts w:ascii="Arial Narrow" w:hAnsi="Arial Narrow"/>
      <w:sz w:val="12"/>
      <w:szCs w:val="24"/>
      <w:lang w:val="en-US" w:eastAsia="en-US" w:bidi="ar-SA"/>
    </w:rPr>
  </w:style>
  <w:style w:type="paragraph" w:customStyle="1" w:styleId="CM12">
    <w:name w:val="CM12"/>
    <w:basedOn w:val="Default"/>
    <w:next w:val="Default"/>
    <w:uiPriority w:val="99"/>
    <w:qFormat/>
    <w:rsid w:val="00E81FA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81FA0"/>
    <w:pPr>
      <w:widowControl w:val="0"/>
      <w:spacing w:after="480"/>
    </w:pPr>
    <w:rPr>
      <w:rFonts w:ascii="Granjon LT Std" w:hAnsi="Granjon LT Std"/>
      <w:color w:val="auto"/>
    </w:rPr>
  </w:style>
  <w:style w:type="paragraph" w:customStyle="1" w:styleId="CM10">
    <w:name w:val="CM10"/>
    <w:basedOn w:val="Default"/>
    <w:next w:val="Default"/>
    <w:uiPriority w:val="99"/>
    <w:qFormat/>
    <w:rsid w:val="00E81FA0"/>
    <w:pPr>
      <w:widowControl w:val="0"/>
      <w:spacing w:line="320" w:lineRule="atLeast"/>
    </w:pPr>
    <w:rPr>
      <w:rFonts w:ascii="Granjon LT Std" w:hAnsi="Granjon LT Std"/>
      <w:color w:val="auto"/>
    </w:rPr>
  </w:style>
  <w:style w:type="character" w:styleId="EndnoteReference">
    <w:name w:val="endnote reference"/>
    <w:rsid w:val="00E81FA0"/>
    <w:rPr>
      <w:vertAlign w:val="baseline"/>
    </w:rPr>
  </w:style>
  <w:style w:type="paragraph" w:customStyle="1" w:styleId="bold">
    <w:name w:val="bold"/>
    <w:basedOn w:val="Normal"/>
    <w:uiPriority w:val="99"/>
    <w:qFormat/>
    <w:rsid w:val="00E81FA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81FA0"/>
    <w:rPr>
      <w:rFonts w:eastAsia="Times New Roman"/>
      <w:strike/>
      <w:szCs w:val="20"/>
    </w:rPr>
  </w:style>
  <w:style w:type="paragraph" w:customStyle="1" w:styleId="textbodyblack">
    <w:name w:val="textbodyblack"/>
    <w:basedOn w:val="Normal"/>
    <w:uiPriority w:val="99"/>
    <w:qFormat/>
    <w:rsid w:val="00E81FA0"/>
    <w:pPr>
      <w:spacing w:before="100" w:beforeAutospacing="1" w:after="100" w:afterAutospacing="1"/>
    </w:pPr>
    <w:rPr>
      <w:rFonts w:eastAsia="Times New Roman"/>
      <w:sz w:val="24"/>
    </w:rPr>
  </w:style>
  <w:style w:type="character" w:customStyle="1" w:styleId="DefaultPara">
    <w:name w:val="Default Para"/>
    <w:rsid w:val="00E81FA0"/>
    <w:rPr>
      <w:sz w:val="20"/>
    </w:rPr>
  </w:style>
  <w:style w:type="character" w:customStyle="1" w:styleId="SYSHYPERTEXT">
    <w:name w:val="SYS_HYPERTEXT"/>
    <w:rsid w:val="00E81FA0"/>
    <w:rPr>
      <w:color w:val="0000FF"/>
      <w:u w:val="single"/>
    </w:rPr>
  </w:style>
  <w:style w:type="character" w:customStyle="1" w:styleId="Hyperlink1">
    <w:name w:val="Hyperlink1"/>
    <w:rsid w:val="00E81FA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81FA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81FA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81FA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81FA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E81FA0"/>
    <w:rPr>
      <w:b/>
      <w:sz w:val="24"/>
      <w:szCs w:val="24"/>
      <w:u w:val="single"/>
      <w:lang w:val="en-US" w:eastAsia="en-US" w:bidi="ar-SA"/>
    </w:rPr>
  </w:style>
  <w:style w:type="character" w:customStyle="1" w:styleId="StyleTagTimesNewRomanChar">
    <w:name w:val="Style Tag + Times New Roman Char"/>
    <w:rsid w:val="00E81FA0"/>
    <w:rPr>
      <w:b/>
      <w:bCs/>
      <w:noProof w:val="0"/>
      <w:sz w:val="24"/>
      <w:szCs w:val="24"/>
      <w:lang w:val="en-US" w:eastAsia="en-US" w:bidi="ar-SA"/>
    </w:rPr>
  </w:style>
  <w:style w:type="character" w:customStyle="1" w:styleId="ShrinkChar">
    <w:name w:val="Shrink Char"/>
    <w:link w:val="Shrink"/>
    <w:rsid w:val="00E81FA0"/>
    <w:rPr>
      <w:rFonts w:cs="Courier"/>
      <w:bCs/>
      <w:sz w:val="16"/>
      <w:szCs w:val="16"/>
    </w:rPr>
  </w:style>
  <w:style w:type="paragraph" w:customStyle="1" w:styleId="SmallCard">
    <w:name w:val="Small Card"/>
    <w:basedOn w:val="Normal"/>
    <w:uiPriority w:val="99"/>
    <w:qFormat/>
    <w:rsid w:val="00E81FA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81FA0"/>
    <w:rPr>
      <w:rFonts w:ascii="Arial Narrow" w:hAnsi="Arial Narrow" w:cs="Arial"/>
      <w:b/>
      <w:bCs/>
      <w:iCs/>
      <w:sz w:val="24"/>
      <w:szCs w:val="28"/>
      <w:lang w:val="en-US" w:eastAsia="en-US" w:bidi="ar-SA"/>
    </w:rPr>
  </w:style>
  <w:style w:type="character" w:customStyle="1" w:styleId="UnderliningCharChar">
    <w:name w:val="Underlining Char Char"/>
    <w:rsid w:val="00E81FA0"/>
    <w:rPr>
      <w:rFonts w:ascii="Arial Narrow" w:hAnsi="Arial Narrow"/>
      <w:szCs w:val="24"/>
      <w:u w:val="single"/>
      <w:lang w:val="en-US" w:eastAsia="en-US" w:bidi="ar-SA"/>
    </w:rPr>
  </w:style>
  <w:style w:type="character" w:customStyle="1" w:styleId="StyleArialNarrow12ptBold">
    <w:name w:val="Style Arial Narrow 12 pt Bold"/>
    <w:rsid w:val="00E81FA0"/>
    <w:rPr>
      <w:rFonts w:ascii="Arial Narrow" w:hAnsi="Arial Narrow"/>
      <w:b/>
      <w:bCs/>
      <w:sz w:val="24"/>
    </w:rPr>
  </w:style>
  <w:style w:type="character" w:customStyle="1" w:styleId="Style1CharChar">
    <w:name w:val="Style1 Char Char"/>
    <w:rsid w:val="00E81FA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81FA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81FA0"/>
    <w:rPr>
      <w:u w:val="single"/>
    </w:rPr>
  </w:style>
  <w:style w:type="character" w:customStyle="1" w:styleId="UnderlinedCharChar1">
    <w:name w:val="Underlined Char Char1"/>
    <w:rsid w:val="00E81FA0"/>
    <w:rPr>
      <w:rFonts w:ascii="Bell MT" w:eastAsia="Times New Roman" w:hAnsi="Bell MT"/>
      <w:bCs/>
      <w:iCs/>
      <w:sz w:val="22"/>
      <w:u w:val="single"/>
    </w:rPr>
  </w:style>
  <w:style w:type="character" w:customStyle="1" w:styleId="Heading2CharChar2">
    <w:name w:val="Heading 2 Char Char2"/>
    <w:rsid w:val="00E81FA0"/>
    <w:rPr>
      <w:rFonts w:cs="Arial"/>
      <w:b/>
      <w:bCs/>
      <w:iCs/>
      <w:sz w:val="22"/>
      <w:szCs w:val="28"/>
      <w:lang w:val="en-US" w:eastAsia="en-US" w:bidi="ar-SA"/>
    </w:rPr>
  </w:style>
  <w:style w:type="character" w:customStyle="1" w:styleId="doctitle">
    <w:name w:val="doctitle"/>
    <w:rsid w:val="00E81FA0"/>
  </w:style>
  <w:style w:type="character" w:customStyle="1" w:styleId="FooterChar1">
    <w:name w:val="Footer Char1"/>
    <w:uiPriority w:val="99"/>
    <w:semiHidden/>
    <w:rsid w:val="00E81FA0"/>
    <w:rPr>
      <w:rFonts w:ascii="Garamond" w:eastAsia="Calibri" w:hAnsi="Garamond" w:cs="Times New Roman"/>
      <w:szCs w:val="22"/>
    </w:rPr>
  </w:style>
  <w:style w:type="paragraph" w:customStyle="1" w:styleId="CiteCorrected">
    <w:name w:val="Cite Corrected"/>
    <w:basedOn w:val="Normal"/>
    <w:link w:val="CiteCorrectedChar"/>
    <w:qFormat/>
    <w:rsid w:val="00E81FA0"/>
    <w:rPr>
      <w:rFonts w:eastAsia="Times New Roman"/>
      <w:b/>
      <w:bCs/>
      <w:sz w:val="24"/>
      <w:szCs w:val="16"/>
      <w:u w:val="single"/>
    </w:rPr>
  </w:style>
  <w:style w:type="character" w:customStyle="1" w:styleId="CiteCorrectedChar">
    <w:name w:val="Cite Corrected Char"/>
    <w:link w:val="CiteCorrected"/>
    <w:rsid w:val="00E81FA0"/>
    <w:rPr>
      <w:rFonts w:ascii="Calibri" w:eastAsia="Times New Roman" w:hAnsi="Calibri" w:cs="Calibri"/>
      <w:b/>
      <w:bCs/>
      <w:szCs w:val="16"/>
      <w:u w:val="single"/>
    </w:rPr>
  </w:style>
  <w:style w:type="character" w:customStyle="1" w:styleId="cardtext-underlined">
    <w:name w:val="card text- underlined"/>
    <w:rsid w:val="00E81FA0"/>
    <w:rPr>
      <w:rFonts w:ascii="Garamond" w:hAnsi="Garamond"/>
      <w:u w:val="single"/>
    </w:rPr>
  </w:style>
  <w:style w:type="numbering" w:customStyle="1" w:styleId="NoList6">
    <w:name w:val="No List6"/>
    <w:next w:val="NoList"/>
    <w:uiPriority w:val="99"/>
    <w:semiHidden/>
    <w:unhideWhenUsed/>
    <w:rsid w:val="00E81FA0"/>
  </w:style>
  <w:style w:type="numbering" w:customStyle="1" w:styleId="NoList7">
    <w:name w:val="No List7"/>
    <w:next w:val="NoList"/>
    <w:semiHidden/>
    <w:unhideWhenUsed/>
    <w:rsid w:val="00E81FA0"/>
  </w:style>
  <w:style w:type="character" w:customStyle="1" w:styleId="stylestylebold12pt">
    <w:name w:val="stylestylebold12pt"/>
    <w:basedOn w:val="DefaultParagraphFont"/>
    <w:rsid w:val="00E81FA0"/>
  </w:style>
  <w:style w:type="character" w:customStyle="1" w:styleId="styleboldunderline">
    <w:name w:val="styleboldunderline"/>
    <w:basedOn w:val="DefaultParagraphFont"/>
    <w:rsid w:val="00E81FA0"/>
  </w:style>
  <w:style w:type="character" w:customStyle="1" w:styleId="Styleunderline11pt">
    <w:name w:val="Style underline + 11 pt"/>
    <w:rsid w:val="00E81FA0"/>
    <w:rPr>
      <w:rFonts w:ascii="Times New Roman" w:hAnsi="Times New Roman"/>
      <w:b w:val="0"/>
      <w:bCs w:val="0"/>
      <w:sz w:val="20"/>
      <w:u w:val="single"/>
    </w:rPr>
  </w:style>
  <w:style w:type="character" w:customStyle="1" w:styleId="Styleunderline11ptBold">
    <w:name w:val="Style underline + 11 pt Bold"/>
    <w:rsid w:val="00E81FA0"/>
    <w:rPr>
      <w:rFonts w:ascii="Times New Roman" w:hAnsi="Times New Roman"/>
      <w:b/>
      <w:bCs w:val="0"/>
      <w:sz w:val="20"/>
      <w:u w:val="single"/>
    </w:rPr>
  </w:style>
  <w:style w:type="paragraph" w:customStyle="1" w:styleId="story-body-text">
    <w:name w:val="story-body-text"/>
    <w:basedOn w:val="Normal"/>
    <w:uiPriority w:val="99"/>
    <w:qFormat/>
    <w:rsid w:val="00E81FA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81FA0"/>
  </w:style>
  <w:style w:type="character" w:customStyle="1" w:styleId="BriefTitleChar">
    <w:name w:val="Brief Title Char"/>
    <w:basedOn w:val="DefaultParagraphFont"/>
    <w:rsid w:val="00E81FA0"/>
    <w:rPr>
      <w:b/>
      <w:sz w:val="24"/>
      <w:szCs w:val="24"/>
      <w:u w:val="single"/>
      <w:lang w:val="en-US" w:eastAsia="en-US" w:bidi="ar-SA"/>
    </w:rPr>
  </w:style>
  <w:style w:type="paragraph" w:customStyle="1" w:styleId="BriefTitle2">
    <w:name w:val="Brief Title 2"/>
    <w:basedOn w:val="Heading1"/>
    <w:uiPriority w:val="99"/>
    <w:qFormat/>
    <w:rsid w:val="00E81FA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81FA0"/>
    <w:rPr>
      <w:b/>
      <w:sz w:val="24"/>
      <w:szCs w:val="24"/>
      <w:u w:val="single"/>
      <w:lang w:val="en-US" w:eastAsia="en-US" w:bidi="ar-SA"/>
    </w:rPr>
  </w:style>
  <w:style w:type="paragraph" w:customStyle="1" w:styleId="cards0">
    <w:name w:val="cards"/>
    <w:basedOn w:val="Normal"/>
    <w:uiPriority w:val="99"/>
    <w:qFormat/>
    <w:rsid w:val="00E81FA0"/>
    <w:rPr>
      <w:rFonts w:eastAsia="Calibri"/>
    </w:rPr>
  </w:style>
  <w:style w:type="character" w:customStyle="1" w:styleId="StyleStyle4CharTimesNewRoman11pt1">
    <w:name w:val="Style Style4 Char + Times New Roman 11 pt1"/>
    <w:basedOn w:val="DefaultParagraphFont"/>
    <w:rsid w:val="00E81FA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81FA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81FA0"/>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E81FA0"/>
    <w:rPr>
      <w:sz w:val="20"/>
      <w:u w:val="single"/>
    </w:rPr>
  </w:style>
  <w:style w:type="character" w:customStyle="1" w:styleId="FootnoteTextChar1">
    <w:name w:val="Footnote Text Char1"/>
    <w:basedOn w:val="DefaultParagraphFont"/>
    <w:uiPriority w:val="99"/>
    <w:rsid w:val="00E81FA0"/>
    <w:rPr>
      <w:rFonts w:ascii="Georgia" w:hAnsi="Georgia"/>
      <w:sz w:val="20"/>
      <w:szCs w:val="20"/>
    </w:rPr>
  </w:style>
  <w:style w:type="character" w:customStyle="1" w:styleId="SubtitleChar1">
    <w:name w:val="Subtitle Char1"/>
    <w:aliases w:val="Underlined card text Char1"/>
    <w:basedOn w:val="DefaultParagraphFont"/>
    <w:uiPriority w:val="11"/>
    <w:rsid w:val="00E81FA0"/>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81FA0"/>
    <w:rPr>
      <w:rFonts w:ascii="Georgia" w:hAnsi="Georgia"/>
    </w:rPr>
  </w:style>
  <w:style w:type="character" w:customStyle="1" w:styleId="BodyText2Char1">
    <w:name w:val="Body Text 2 Char1"/>
    <w:basedOn w:val="DefaultParagraphFont"/>
    <w:uiPriority w:val="99"/>
    <w:rsid w:val="00E81FA0"/>
    <w:rPr>
      <w:rFonts w:ascii="Georgia" w:hAnsi="Georgia"/>
    </w:rPr>
  </w:style>
  <w:style w:type="character" w:customStyle="1" w:styleId="PlainTextChar1">
    <w:name w:val="Plain Text Char1"/>
    <w:basedOn w:val="DefaultParagraphFont"/>
    <w:rsid w:val="00E81FA0"/>
    <w:rPr>
      <w:rFonts w:ascii="Consolas" w:hAnsi="Consolas"/>
      <w:sz w:val="21"/>
      <w:szCs w:val="21"/>
    </w:rPr>
  </w:style>
  <w:style w:type="character" w:customStyle="1" w:styleId="StyleCardText11ptUnderlineChar">
    <w:name w:val="Style Card Text + 11 pt Underline Char"/>
    <w:link w:val="StyleCardText11ptUnderline"/>
    <w:locked/>
    <w:rsid w:val="00E81FA0"/>
    <w:rPr>
      <w:u w:val="single"/>
    </w:rPr>
  </w:style>
  <w:style w:type="paragraph" w:customStyle="1" w:styleId="StyleCardText11ptUnderline">
    <w:name w:val="Style Card Text + 11 pt Underline"/>
    <w:link w:val="StyleCardText11ptUnderlineChar"/>
    <w:qFormat/>
    <w:rsid w:val="00E81FA0"/>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E81FA0"/>
    <w:rPr>
      <w:rFonts w:ascii="Georgia" w:hAnsi="Georgia"/>
      <w:sz w:val="16"/>
    </w:rPr>
  </w:style>
  <w:style w:type="paragraph" w:customStyle="1" w:styleId="StyleMinimizedText11pt">
    <w:name w:val="Style Minimized Text + 11 pt"/>
    <w:basedOn w:val="Normal"/>
    <w:link w:val="StyleMinimizedText11ptChar"/>
    <w:qFormat/>
    <w:rsid w:val="00E81FA0"/>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81FA0"/>
    <w:rPr>
      <w:rFonts w:ascii="Georgia" w:hAnsi="Georgia"/>
      <w:sz w:val="16"/>
    </w:rPr>
  </w:style>
  <w:style w:type="paragraph" w:customStyle="1" w:styleId="StyleMinimizedText11pt1">
    <w:name w:val="Style Minimized Text + 11 pt1"/>
    <w:basedOn w:val="Normal"/>
    <w:link w:val="StyleMinimizedText11pt1Char"/>
    <w:qFormat/>
    <w:rsid w:val="00E81FA0"/>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81FA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81FA0"/>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81FA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81FA0"/>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E81FA0"/>
    <w:rPr>
      <w:rFonts w:ascii="Arial Narrow" w:hAnsi="Arial Narrow"/>
      <w:sz w:val="16"/>
    </w:rPr>
  </w:style>
  <w:style w:type="paragraph" w:customStyle="1" w:styleId="Debate-CardSmalltextF2">
    <w:name w:val="Debate- Card Small text F2"/>
    <w:basedOn w:val="Normal"/>
    <w:next w:val="Normal"/>
    <w:link w:val="Debate-CardSmalltextF2Char"/>
    <w:qFormat/>
    <w:rsid w:val="00E81FA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81FA0"/>
    <w:rPr>
      <w:rFonts w:ascii="Arial Narrow" w:hAnsi="Arial Narrow"/>
      <w:b/>
      <w:sz w:val="18"/>
      <w:u w:val="single"/>
    </w:rPr>
  </w:style>
  <w:style w:type="paragraph" w:customStyle="1" w:styleId="Debate-EmphasizedText-F5">
    <w:name w:val="Debate- Emphasized Text- F5"/>
    <w:basedOn w:val="Normal"/>
    <w:link w:val="Debate-EmphasizedText-F5Char"/>
    <w:qFormat/>
    <w:rsid w:val="00E81FA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81FA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81FA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81FA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81FA0"/>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E81FA0"/>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81FA0"/>
    <w:pPr>
      <w:spacing w:line="259" w:lineRule="auto"/>
    </w:pPr>
    <w:rPr>
      <w:rFonts w:ascii="Georgia" w:hAnsi="Georgia"/>
      <w:sz w:val="20"/>
    </w:rPr>
  </w:style>
  <w:style w:type="character" w:customStyle="1" w:styleId="StyleStyle49pt3Char">
    <w:name w:val="Style Style4 + 9 pt3 Char"/>
    <w:basedOn w:val="Style4Char"/>
    <w:link w:val="StyleStyle49pt3"/>
    <w:locked/>
    <w:rsid w:val="00E81FA0"/>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E81FA0"/>
    <w:rPr>
      <w:rFonts w:cs="Times New Roman"/>
    </w:rPr>
  </w:style>
  <w:style w:type="character" w:customStyle="1" w:styleId="StyleStyle4BoldChar">
    <w:name w:val="Style Style4 + Bold Char"/>
    <w:basedOn w:val="Style4Char"/>
    <w:link w:val="StyleStyle4Bold"/>
    <w:locked/>
    <w:rsid w:val="00E81FA0"/>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E81FA0"/>
    <w:rPr>
      <w:rFonts w:cs="Times New Roman"/>
    </w:rPr>
  </w:style>
  <w:style w:type="character" w:customStyle="1" w:styleId="CircledChar">
    <w:name w:val="Circled Char"/>
    <w:basedOn w:val="CardTextChar0"/>
    <w:link w:val="Circled"/>
    <w:locked/>
    <w:rsid w:val="00E81FA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81FA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81FA0"/>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E81FA0"/>
    <w:rPr>
      <w:rFonts w:cs="Times New Roman"/>
    </w:rPr>
  </w:style>
  <w:style w:type="character" w:customStyle="1" w:styleId="StyleBoldandUnderlineChar11ptChar">
    <w:name w:val="Style Bold and Underline Char + 11 pt Char"/>
    <w:basedOn w:val="BoldandUnderlineCharChar2"/>
    <w:link w:val="StyleBoldandUnderlineChar11pt"/>
    <w:locked/>
    <w:rsid w:val="00E81FA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81FA0"/>
    <w:rPr>
      <w:b/>
      <w:bCs w:val="0"/>
      <w:u w:val="single"/>
      <w:lang w:val="en-US" w:eastAsia="en-US" w:bidi="ar-SA"/>
    </w:rPr>
  </w:style>
  <w:style w:type="paragraph" w:customStyle="1" w:styleId="StyleBoldandUnderlineChar11pt">
    <w:name w:val="Style Bold and Underline Char + 11 pt"/>
    <w:link w:val="StyleBoldandUnderlineChar11ptChar"/>
    <w:qFormat/>
    <w:rsid w:val="00E81FA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81FA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81FA0"/>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E81FA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81FA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81FA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81FA0"/>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E81FA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81FA0"/>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81FA0"/>
    <w:rPr>
      <w:rFonts w:ascii="Georgia" w:eastAsia="Times New Roman" w:hAnsi="Georgia"/>
      <w:szCs w:val="20"/>
    </w:rPr>
  </w:style>
  <w:style w:type="paragraph" w:customStyle="1" w:styleId="cardCharChar0">
    <w:name w:val="card Char Char"/>
    <w:basedOn w:val="Normal"/>
    <w:link w:val="cardCharCharChar"/>
    <w:qFormat/>
    <w:rsid w:val="00E81FA0"/>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E81FA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81FA0"/>
  </w:style>
  <w:style w:type="character" w:customStyle="1" w:styleId="StyleCardTextArialNarrow9ptChar">
    <w:name w:val="Style Card Text + Arial Narrow 9 pt Char"/>
    <w:basedOn w:val="CardTextChar10"/>
    <w:link w:val="StyleCardTextArialNarrow9pt"/>
    <w:locked/>
    <w:rsid w:val="00E81FA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81FA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81FA0"/>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E81FA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81FA0"/>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81FA0"/>
    <w:rPr>
      <w:rFonts w:ascii="Georgia" w:eastAsia="Times New Roman" w:hAnsi="Georgia"/>
      <w:sz w:val="16"/>
    </w:rPr>
  </w:style>
  <w:style w:type="paragraph" w:customStyle="1" w:styleId="Textsmall0">
    <w:name w:val="Textsmall"/>
    <w:basedOn w:val="Normal"/>
    <w:next w:val="Normal"/>
    <w:link w:val="TextsmallChar0"/>
    <w:qFormat/>
    <w:rsid w:val="00E81FA0"/>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E81FA0"/>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E81FA0"/>
    <w:rPr>
      <w:rFonts w:cs="Times New Roman"/>
    </w:rPr>
  </w:style>
  <w:style w:type="character" w:customStyle="1" w:styleId="StyleStyle49ptBold7Char">
    <w:name w:val="Style Style4 + 9 pt Bold7 Char"/>
    <w:link w:val="StyleStyle49ptBold7"/>
    <w:locked/>
    <w:rsid w:val="00E81FA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81FA0"/>
    <w:rPr>
      <w:rFonts w:ascii="Times New Roman" w:hAnsi="Times New Roman" w:cs="Times New Roman"/>
      <w:b/>
      <w:bCs/>
      <w:sz w:val="24"/>
    </w:rPr>
  </w:style>
  <w:style w:type="character" w:customStyle="1" w:styleId="NormalUnderlineChar">
    <w:name w:val="Normal Underline Char"/>
    <w:link w:val="NormalUnderline"/>
    <w:locked/>
    <w:rsid w:val="00E81FA0"/>
    <w:rPr>
      <w:rFonts w:ascii="Georgia" w:eastAsia="Times New Roman" w:hAnsi="Georgia"/>
      <w:u w:val="single"/>
    </w:rPr>
  </w:style>
  <w:style w:type="paragraph" w:customStyle="1" w:styleId="NormalUnderline">
    <w:name w:val="Normal Underline"/>
    <w:basedOn w:val="Normal"/>
    <w:link w:val="NormalUnderlineChar"/>
    <w:qFormat/>
    <w:rsid w:val="00E81FA0"/>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E81FA0"/>
    <w:rPr>
      <w:rFonts w:eastAsia="Times New Roman"/>
      <w:u w:val="single"/>
    </w:rPr>
  </w:style>
  <w:style w:type="paragraph" w:customStyle="1" w:styleId="WW-Default1">
    <w:name w:val="WW-Default1"/>
    <w:basedOn w:val="Normal"/>
    <w:uiPriority w:val="99"/>
    <w:qFormat/>
    <w:rsid w:val="00E81FA0"/>
    <w:pPr>
      <w:suppressAutoHyphens/>
    </w:pPr>
    <w:rPr>
      <w:rFonts w:eastAsia="Times New Roman"/>
      <w:b/>
      <w:bCs/>
      <w:szCs w:val="20"/>
      <w:lang w:eastAsia="ar-SA"/>
    </w:rPr>
  </w:style>
  <w:style w:type="paragraph" w:customStyle="1" w:styleId="CardStyle">
    <w:name w:val="Card Style"/>
    <w:basedOn w:val="Normal"/>
    <w:link w:val="CardStyleChar"/>
    <w:qFormat/>
    <w:rsid w:val="00E81FA0"/>
    <w:rPr>
      <w:rFonts w:eastAsia="Times New Roman"/>
    </w:rPr>
  </w:style>
  <w:style w:type="character" w:customStyle="1" w:styleId="Stylecard11ptChar">
    <w:name w:val="Style card + 11 pt Char"/>
    <w:link w:val="Stylecard11pt"/>
    <w:locked/>
    <w:rsid w:val="00E81FA0"/>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81FA0"/>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81FA0"/>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81FA0"/>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81FA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81FA0"/>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E81FA0"/>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E81FA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81FA0"/>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E81FA0"/>
    <w:rPr>
      <w:b/>
      <w:u w:val="single"/>
    </w:rPr>
  </w:style>
  <w:style w:type="paragraph" w:customStyle="1" w:styleId="BoldandUnderline">
    <w:name w:val="Bold and Underline"/>
    <w:basedOn w:val="Normal"/>
    <w:link w:val="BoldandUnderlineChar"/>
    <w:qFormat/>
    <w:rsid w:val="00E81FA0"/>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E81FA0"/>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E81FA0"/>
    <w:rPr>
      <w:rFonts w:cs="Times New Roman"/>
    </w:rPr>
  </w:style>
  <w:style w:type="character" w:customStyle="1" w:styleId="StyleUnderlining11ptChar">
    <w:name w:val="Style Underlining + 11 pt Char"/>
    <w:basedOn w:val="UnderliningChar"/>
    <w:link w:val="StyleUnderlining11pt"/>
    <w:locked/>
    <w:rsid w:val="00E81FA0"/>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81FA0"/>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81FA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81FA0"/>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E81FA0"/>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E81FA0"/>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E81FA0"/>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E81FA0"/>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E81FA0"/>
    <w:pPr>
      <w:spacing w:before="100" w:beforeAutospacing="1" w:after="100" w:afterAutospacing="1"/>
    </w:pPr>
    <w:rPr>
      <w:rFonts w:eastAsia="Times New Roman"/>
      <w:sz w:val="24"/>
    </w:rPr>
  </w:style>
  <w:style w:type="paragraph" w:customStyle="1" w:styleId="emready">
    <w:name w:val="emready"/>
    <w:basedOn w:val="Normal"/>
    <w:uiPriority w:val="99"/>
    <w:qFormat/>
    <w:rsid w:val="00E81FA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81FA0"/>
    <w:rPr>
      <w:rFonts w:ascii="Times New Roman" w:hAnsi="Times New Roman" w:cs="Times New Roman"/>
      <w:u w:val="single"/>
    </w:rPr>
  </w:style>
  <w:style w:type="paragraph" w:customStyle="1" w:styleId="UnderlinedCardText">
    <w:name w:val="Underlined Card Text"/>
    <w:basedOn w:val="Normal"/>
    <w:link w:val="UnderlinedCardTextChar"/>
    <w:qFormat/>
    <w:rsid w:val="00E81FA0"/>
    <w:pPr>
      <w:spacing w:after="200"/>
      <w:contextualSpacing/>
    </w:pPr>
    <w:rPr>
      <w:rFonts w:ascii="Times New Roman" w:hAnsi="Times New Roman" w:cs="Times New Roman"/>
      <w:sz w:val="24"/>
      <w:u w:val="single"/>
    </w:rPr>
  </w:style>
  <w:style w:type="paragraph" w:customStyle="1" w:styleId="Shrink">
    <w:name w:val="Shrink"/>
    <w:link w:val="ShrinkChar"/>
    <w:qFormat/>
    <w:rsid w:val="00E81FA0"/>
    <w:pPr>
      <w:ind w:left="288" w:right="288"/>
    </w:pPr>
    <w:rPr>
      <w:rFonts w:cs="Courier"/>
      <w:bCs/>
      <w:sz w:val="16"/>
      <w:szCs w:val="16"/>
    </w:rPr>
  </w:style>
  <w:style w:type="character" w:customStyle="1" w:styleId="UnderlineCharCharCharCharChar">
    <w:name w:val="Underline Char Char Char Char Char"/>
    <w:link w:val="UnderlineCharCharCharChar"/>
    <w:locked/>
    <w:rsid w:val="00E81FA0"/>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81FA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81FA0"/>
    <w:rPr>
      <w:rFonts w:ascii="Georgia" w:eastAsia="Times New Roman" w:hAnsi="Georgia" w:cs="Times New Roman"/>
      <w:b/>
      <w:sz w:val="24"/>
      <w:u w:val="single"/>
    </w:rPr>
  </w:style>
  <w:style w:type="character" w:customStyle="1" w:styleId="CardHighlightChar">
    <w:name w:val="Card Highlight Char"/>
    <w:link w:val="CardHighlight"/>
    <w:locked/>
    <w:rsid w:val="00E81FA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81FA0"/>
    <w:pPr>
      <w:shd w:val="clear" w:color="auto" w:fill="66FFFF"/>
    </w:pPr>
    <w:rPr>
      <w:rFonts w:eastAsia="Calibri"/>
      <w:sz w:val="24"/>
      <w:u w:val="single"/>
    </w:rPr>
  </w:style>
  <w:style w:type="paragraph" w:customStyle="1" w:styleId="BlockHeaderHidden">
    <w:name w:val="Block Header Hidden"/>
    <w:link w:val="BlockHeaderHiddenChar"/>
    <w:qFormat/>
    <w:rsid w:val="00E81FA0"/>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81FA0"/>
    <w:pPr>
      <w:spacing w:before="100" w:beforeAutospacing="1" w:after="100" w:afterAutospacing="1"/>
    </w:pPr>
    <w:rPr>
      <w:rFonts w:eastAsia="Times New Roman"/>
      <w:sz w:val="24"/>
    </w:rPr>
  </w:style>
  <w:style w:type="paragraph" w:customStyle="1" w:styleId="norma">
    <w:name w:val="norma"/>
    <w:basedOn w:val="Heading3"/>
    <w:uiPriority w:val="99"/>
    <w:qFormat/>
    <w:rsid w:val="00E81FA0"/>
    <w:rPr>
      <w:rFonts w:eastAsia="MS Gothic" w:cs="Arial"/>
      <w:sz w:val="24"/>
    </w:rPr>
  </w:style>
  <w:style w:type="character" w:customStyle="1" w:styleId="Emphasis20">
    <w:name w:val="Emphasis 2"/>
    <w:uiPriority w:val="1"/>
    <w:qFormat/>
    <w:rsid w:val="00E81FA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81FA0"/>
  </w:style>
  <w:style w:type="character" w:customStyle="1" w:styleId="CharacterStyle2">
    <w:name w:val="Character Style 2"/>
    <w:uiPriority w:val="99"/>
    <w:rsid w:val="00E81FA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81FA0"/>
    <w:rPr>
      <w:rFonts w:ascii="Arial" w:hAnsi="Arial" w:cs="Arial" w:hint="default"/>
      <w:bCs/>
      <w:szCs w:val="26"/>
      <w:u w:val="single"/>
      <w:lang w:val="en-US" w:eastAsia="en-US" w:bidi="ar-SA"/>
    </w:rPr>
  </w:style>
  <w:style w:type="character" w:customStyle="1" w:styleId="Styleunderline9pt0">
    <w:name w:val="Style underline + 9 pt"/>
    <w:basedOn w:val="underline"/>
    <w:rsid w:val="00E81FA0"/>
    <w:rPr>
      <w:u w:val="single"/>
    </w:rPr>
  </w:style>
  <w:style w:type="character" w:customStyle="1" w:styleId="StyleTimesNewRoman9pt">
    <w:name w:val="Style Times New Roman 9 pt"/>
    <w:basedOn w:val="DefaultParagraphFont"/>
    <w:rsid w:val="00E81FA0"/>
    <w:rPr>
      <w:rFonts w:ascii="Times New Roman" w:hAnsi="Times New Roman" w:cs="Times New Roman" w:hint="default"/>
      <w:sz w:val="20"/>
    </w:rPr>
  </w:style>
  <w:style w:type="character" w:customStyle="1" w:styleId="Styleunderline9pt1">
    <w:name w:val="Style underline + 9 pt1"/>
    <w:basedOn w:val="underline"/>
    <w:rsid w:val="00E81FA0"/>
    <w:rPr>
      <w:u w:val="single"/>
    </w:rPr>
  </w:style>
  <w:style w:type="character" w:customStyle="1" w:styleId="Hyperlink23">
    <w:name w:val="Hyperlink23"/>
    <w:basedOn w:val="DefaultParagraphFont"/>
    <w:rsid w:val="00E81FA0"/>
    <w:rPr>
      <w:color w:val="3300CC"/>
      <w:u w:val="single"/>
    </w:rPr>
  </w:style>
  <w:style w:type="character" w:customStyle="1" w:styleId="body-text">
    <w:name w:val="body-text"/>
    <w:basedOn w:val="DefaultParagraphFont"/>
    <w:rsid w:val="00E81FA0"/>
  </w:style>
  <w:style w:type="character" w:customStyle="1" w:styleId="globalcontentbody">
    <w:name w:val="globalcontentbody"/>
    <w:basedOn w:val="DefaultParagraphFont"/>
    <w:rsid w:val="00E81FA0"/>
  </w:style>
  <w:style w:type="character" w:customStyle="1" w:styleId="Styleterm111ptUnderline">
    <w:name w:val="Style term1 + 11 pt Underline"/>
    <w:basedOn w:val="term1"/>
    <w:rsid w:val="00E81FA0"/>
    <w:rPr>
      <w:b/>
      <w:bCs/>
    </w:rPr>
  </w:style>
  <w:style w:type="character" w:customStyle="1" w:styleId="Style9pt">
    <w:name w:val="Style 9 pt"/>
    <w:basedOn w:val="DefaultParagraphFont"/>
    <w:rsid w:val="00E81FA0"/>
    <w:rPr>
      <w:rFonts w:ascii="Times New Roman" w:hAnsi="Times New Roman" w:cs="Times New Roman" w:hint="default"/>
      <w:sz w:val="20"/>
    </w:rPr>
  </w:style>
  <w:style w:type="character" w:customStyle="1" w:styleId="CharChar11">
    <w:name w:val="Char Char11"/>
    <w:basedOn w:val="DefaultParagraphFont"/>
    <w:rsid w:val="00E81FA0"/>
    <w:rPr>
      <w:rFonts w:ascii="Arial" w:hAnsi="Arial" w:cs="Arial" w:hint="default"/>
      <w:bCs/>
      <w:szCs w:val="26"/>
      <w:u w:val="single"/>
      <w:lang w:val="en-US" w:eastAsia="en-US" w:bidi="ar-SA"/>
    </w:rPr>
  </w:style>
  <w:style w:type="character" w:customStyle="1" w:styleId="authorbio">
    <w:name w:val="authorbio"/>
    <w:basedOn w:val="DefaultParagraphFont"/>
    <w:rsid w:val="00E81FA0"/>
  </w:style>
  <w:style w:type="character" w:customStyle="1" w:styleId="underlineChar0">
    <w:name w:val="underline Char"/>
    <w:basedOn w:val="DefaultParagraphFont"/>
    <w:rsid w:val="00E81FA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81FA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81FA0"/>
    <w:rPr>
      <w:sz w:val="20"/>
      <w:u w:val="single"/>
    </w:rPr>
  </w:style>
  <w:style w:type="character" w:customStyle="1" w:styleId="base">
    <w:name w:val="base"/>
    <w:basedOn w:val="DefaultParagraphFont"/>
    <w:rsid w:val="00E81FA0"/>
  </w:style>
  <w:style w:type="character" w:customStyle="1" w:styleId="part-of-speech">
    <w:name w:val="part-of-speech"/>
    <w:basedOn w:val="DefaultParagraphFont"/>
    <w:rsid w:val="00E81FA0"/>
  </w:style>
  <w:style w:type="character" w:customStyle="1" w:styleId="sep">
    <w:name w:val="sep"/>
    <w:basedOn w:val="DefaultParagraphFont"/>
    <w:rsid w:val="00E81FA0"/>
  </w:style>
  <w:style w:type="character" w:customStyle="1" w:styleId="pron">
    <w:name w:val="pron"/>
    <w:basedOn w:val="DefaultParagraphFont"/>
    <w:rsid w:val="00E81FA0"/>
  </w:style>
  <w:style w:type="character" w:customStyle="1" w:styleId="UnderlineCharChar1">
    <w:name w:val="Underline Char Char1"/>
    <w:basedOn w:val="DefaultParagraphFont"/>
    <w:rsid w:val="00E81FA0"/>
    <w:rPr>
      <w:u w:val="single"/>
      <w:lang w:val="en-US" w:eastAsia="en-US" w:bidi="ar-SA"/>
    </w:rPr>
  </w:style>
  <w:style w:type="character" w:customStyle="1" w:styleId="StyleUnderlineCharChar111pt">
    <w:name w:val="Style Underline Char Char1 + 11 pt"/>
    <w:basedOn w:val="UnderlineCharChar1"/>
    <w:rsid w:val="00E81FA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81FA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81FA0"/>
    <w:rPr>
      <w:b/>
      <w:bCs/>
      <w:noProof w:val="0"/>
      <w:sz w:val="20"/>
      <w:u w:val="single"/>
      <w:lang w:val="en-US" w:eastAsia="en-US" w:bidi="ar-SA"/>
    </w:rPr>
  </w:style>
  <w:style w:type="character" w:customStyle="1" w:styleId="StyleunderlineArialNarrow9ptBold">
    <w:name w:val="Style underline + Arial Narrow 9 pt Bold"/>
    <w:basedOn w:val="underline"/>
    <w:rsid w:val="00E81FA0"/>
    <w:rPr>
      <w:u w:val="single"/>
    </w:rPr>
  </w:style>
  <w:style w:type="character" w:customStyle="1" w:styleId="StyleBoldandUnderlineCharCharCharChar9pt">
    <w:name w:val="Style Bold and Underline Char Char Char Char + 9 pt"/>
    <w:basedOn w:val="DefaultParagraphFont"/>
    <w:rsid w:val="00E81FA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81FA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81FA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81FA0"/>
    <w:rPr>
      <w:rFonts w:ascii="Arial" w:hAnsi="Arial" w:cs="Arial" w:hint="default"/>
      <w:color w:val="000000"/>
      <w:sz w:val="10"/>
      <w:szCs w:val="22"/>
    </w:rPr>
  </w:style>
  <w:style w:type="character" w:customStyle="1" w:styleId="CharChar111">
    <w:name w:val="Char Char111"/>
    <w:basedOn w:val="DefaultParagraphFont"/>
    <w:rsid w:val="00E81FA0"/>
    <w:rPr>
      <w:rFonts w:ascii="Arial" w:hAnsi="Arial" w:cs="Arial" w:hint="default"/>
      <w:bCs/>
      <w:szCs w:val="26"/>
      <w:u w:val="single"/>
      <w:lang w:val="en-US" w:eastAsia="en-US" w:bidi="ar-SA"/>
    </w:rPr>
  </w:style>
  <w:style w:type="character" w:customStyle="1" w:styleId="AUnterdline">
    <w:name w:val="AUnterdline"/>
    <w:qFormat/>
    <w:rsid w:val="00E81FA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81FA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81FA0"/>
  </w:style>
  <w:style w:type="character" w:customStyle="1" w:styleId="StyleUnderline1">
    <w:name w:val="Style Underline1"/>
    <w:basedOn w:val="DefaultParagraphFont"/>
    <w:rsid w:val="00E81FA0"/>
    <w:rPr>
      <w:rFonts w:ascii="Times New Roman" w:hAnsi="Times New Roman" w:cs="Times New Roman" w:hint="default"/>
      <w:sz w:val="20"/>
      <w:u w:val="single"/>
    </w:rPr>
  </w:style>
  <w:style w:type="character" w:customStyle="1" w:styleId="DontRead">
    <w:name w:val="Don't Read"/>
    <w:qFormat/>
    <w:rsid w:val="00E81FA0"/>
    <w:rPr>
      <w:rFonts w:ascii="Times New Roman" w:hAnsi="Times New Roman" w:cs="Times New Roman" w:hint="default"/>
      <w:sz w:val="16"/>
    </w:rPr>
  </w:style>
  <w:style w:type="character" w:customStyle="1" w:styleId="Style11ptUnderline3">
    <w:name w:val="Style 11 pt Underline3"/>
    <w:rsid w:val="00E81FA0"/>
    <w:rPr>
      <w:sz w:val="20"/>
      <w:u w:val="single"/>
    </w:rPr>
  </w:style>
  <w:style w:type="character" w:customStyle="1" w:styleId="2">
    <w:name w:val="2"/>
    <w:rsid w:val="00E81FA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81FA0"/>
    <w:rPr>
      <w:sz w:val="20"/>
      <w:u w:val="single"/>
    </w:rPr>
  </w:style>
  <w:style w:type="character" w:customStyle="1" w:styleId="Style9ptBoldUnderline5">
    <w:name w:val="Style 9 pt Bold Underline5"/>
    <w:basedOn w:val="DefaultParagraphFont"/>
    <w:rsid w:val="00E81FA0"/>
    <w:rPr>
      <w:b/>
      <w:bCs/>
      <w:sz w:val="20"/>
      <w:u w:val="single"/>
    </w:rPr>
  </w:style>
  <w:style w:type="character" w:customStyle="1" w:styleId="CharChar114">
    <w:name w:val="Char Char114"/>
    <w:basedOn w:val="DefaultParagraphFont"/>
    <w:rsid w:val="00E81FA0"/>
    <w:rPr>
      <w:rFonts w:ascii="Arial" w:hAnsi="Arial" w:cs="Arial" w:hint="default"/>
      <w:bCs/>
      <w:szCs w:val="26"/>
      <w:u w:val="single"/>
      <w:lang w:val="en-US" w:eastAsia="en-US" w:bidi="ar-SA"/>
    </w:rPr>
  </w:style>
  <w:style w:type="character" w:customStyle="1" w:styleId="CharChar113">
    <w:name w:val="Char Char113"/>
    <w:basedOn w:val="DefaultParagraphFont"/>
    <w:rsid w:val="00E81FA0"/>
    <w:rPr>
      <w:rFonts w:ascii="Arial" w:hAnsi="Arial" w:cs="Arial" w:hint="default"/>
      <w:bCs/>
      <w:szCs w:val="26"/>
      <w:u w:val="single"/>
      <w:lang w:val="en-US" w:eastAsia="en-US" w:bidi="ar-SA"/>
    </w:rPr>
  </w:style>
  <w:style w:type="character" w:customStyle="1" w:styleId="CharChar112">
    <w:name w:val="Char Char112"/>
    <w:basedOn w:val="DefaultParagraphFont"/>
    <w:rsid w:val="00E81FA0"/>
    <w:rPr>
      <w:rFonts w:ascii="Arial" w:hAnsi="Arial" w:cs="Arial" w:hint="default"/>
      <w:bCs/>
      <w:szCs w:val="26"/>
      <w:u w:val="single"/>
      <w:lang w:val="en-US" w:eastAsia="en-US" w:bidi="ar-SA"/>
    </w:rPr>
  </w:style>
  <w:style w:type="character" w:customStyle="1" w:styleId="zoomme">
    <w:name w:val="zoomme"/>
    <w:basedOn w:val="DefaultParagraphFont"/>
    <w:rsid w:val="00E81FA0"/>
  </w:style>
  <w:style w:type="character" w:customStyle="1" w:styleId="Date10">
    <w:name w:val="Date1"/>
    <w:basedOn w:val="DefaultParagraphFont"/>
    <w:rsid w:val="00E81FA0"/>
  </w:style>
  <w:style w:type="character" w:customStyle="1" w:styleId="classauthor">
    <w:name w:val="class=&quot;author&quot;"/>
    <w:basedOn w:val="DefaultParagraphFont"/>
    <w:rsid w:val="00E81FA0"/>
  </w:style>
  <w:style w:type="character" w:customStyle="1" w:styleId="CharCharChar">
    <w:name w:val="Char Char Char"/>
    <w:basedOn w:val="DefaultParagraphFont"/>
    <w:rsid w:val="00E81FA0"/>
    <w:rPr>
      <w:rFonts w:ascii="Arial" w:hAnsi="Arial" w:cs="Arial" w:hint="default"/>
      <w:bCs/>
      <w:szCs w:val="26"/>
      <w:u w:val="single"/>
      <w:lang w:val="en-US" w:eastAsia="en-US" w:bidi="ar-SA"/>
    </w:rPr>
  </w:style>
  <w:style w:type="character" w:customStyle="1" w:styleId="officialstitle-">
    <w:name w:val="official_s_title-"/>
    <w:basedOn w:val="DefaultParagraphFont"/>
    <w:rsid w:val="00E81FA0"/>
  </w:style>
  <w:style w:type="character" w:customStyle="1" w:styleId="officialsbureau">
    <w:name w:val="official_s_bureau"/>
    <w:basedOn w:val="DefaultParagraphFont"/>
    <w:rsid w:val="00E81FA0"/>
  </w:style>
  <w:style w:type="character" w:customStyle="1" w:styleId="gray">
    <w:name w:val="gray"/>
    <w:basedOn w:val="DefaultParagraphFont"/>
    <w:rsid w:val="00E81FA0"/>
  </w:style>
  <w:style w:type="character" w:customStyle="1" w:styleId="Styleunderline11ptBorderSinglesolidlineAuto05p">
    <w:name w:val="Style underline + 11 pt Border: : (Single solid line Auto  0.5 p..."/>
    <w:rsid w:val="00E81FA0"/>
    <w:rPr>
      <w:sz w:val="20"/>
      <w:u w:val="single"/>
      <w:bdr w:val="single" w:sz="4" w:space="0" w:color="auto" w:frame="1"/>
    </w:rPr>
  </w:style>
  <w:style w:type="character" w:customStyle="1" w:styleId="CardText-Underlined0">
    <w:name w:val="Card Text - Underlined"/>
    <w:rsid w:val="00E81FA0"/>
    <w:rPr>
      <w:b/>
      <w:bCs w:val="0"/>
      <w:sz w:val="20"/>
      <w:u w:val="single"/>
    </w:rPr>
  </w:style>
  <w:style w:type="character" w:customStyle="1" w:styleId="Style11ptItalicUnderline">
    <w:name w:val="Style 11 pt Italic Underline"/>
    <w:basedOn w:val="DefaultParagraphFont"/>
    <w:rsid w:val="00E81FA0"/>
    <w:rPr>
      <w:i/>
      <w:iCs/>
      <w:sz w:val="20"/>
      <w:u w:val="single"/>
    </w:rPr>
  </w:style>
  <w:style w:type="character" w:customStyle="1" w:styleId="Style11ptItalic">
    <w:name w:val="Style 11 pt Italic"/>
    <w:basedOn w:val="DefaultParagraphFont"/>
    <w:rsid w:val="00E81FA0"/>
    <w:rPr>
      <w:rFonts w:ascii="Times New Roman" w:hAnsi="Times New Roman" w:cs="Times New Roman" w:hint="default"/>
      <w:i/>
      <w:iCs/>
      <w:sz w:val="20"/>
    </w:rPr>
  </w:style>
  <w:style w:type="character" w:customStyle="1" w:styleId="Style9ptUnderline6">
    <w:name w:val="Style 9 pt Underline6"/>
    <w:basedOn w:val="DefaultParagraphFont"/>
    <w:rsid w:val="00E81FA0"/>
    <w:rPr>
      <w:sz w:val="20"/>
      <w:u w:val="single"/>
    </w:rPr>
  </w:style>
  <w:style w:type="character" w:customStyle="1" w:styleId="ct-with-fmlt">
    <w:name w:val="ct-with-fmlt"/>
    <w:basedOn w:val="DefaultParagraphFont"/>
    <w:rsid w:val="00E81FA0"/>
  </w:style>
  <w:style w:type="character" w:customStyle="1" w:styleId="ital-inline">
    <w:name w:val="ital-inline"/>
    <w:basedOn w:val="DefaultParagraphFont"/>
    <w:rsid w:val="00E81FA0"/>
  </w:style>
  <w:style w:type="character" w:customStyle="1" w:styleId="cross-head">
    <w:name w:val="cross-head"/>
    <w:rsid w:val="00E81FA0"/>
  </w:style>
  <w:style w:type="character" w:customStyle="1" w:styleId="dateline">
    <w:name w:val="dateline"/>
    <w:rsid w:val="00E81FA0"/>
  </w:style>
  <w:style w:type="character" w:customStyle="1" w:styleId="Subtitle1">
    <w:name w:val="Subtitle1"/>
    <w:rsid w:val="00E81FA0"/>
  </w:style>
  <w:style w:type="character" w:customStyle="1" w:styleId="metaorigin">
    <w:name w:val="meta_origin"/>
    <w:rsid w:val="00E81FA0"/>
  </w:style>
  <w:style w:type="character" w:customStyle="1" w:styleId="mandelbrotrefrag">
    <w:name w:val="mandelbrot_refrag"/>
    <w:rsid w:val="00E81FA0"/>
  </w:style>
  <w:style w:type="character" w:customStyle="1" w:styleId="eminfo">
    <w:name w:val="eminfo"/>
    <w:rsid w:val="00E81FA0"/>
  </w:style>
  <w:style w:type="character" w:customStyle="1" w:styleId="emhighlight">
    <w:name w:val="emhighlight"/>
    <w:rsid w:val="00E81FA0"/>
  </w:style>
  <w:style w:type="character" w:customStyle="1" w:styleId="at">
    <w:name w:val="at"/>
    <w:rsid w:val="00E81FA0"/>
  </w:style>
  <w:style w:type="character" w:customStyle="1" w:styleId="name">
    <w:name w:val="name"/>
    <w:rsid w:val="00E81FA0"/>
  </w:style>
  <w:style w:type="character" w:customStyle="1" w:styleId="tkrname">
    <w:name w:val="tkrname"/>
    <w:rsid w:val="00E81FA0"/>
  </w:style>
  <w:style w:type="character" w:customStyle="1" w:styleId="tkrchange">
    <w:name w:val="tkrchange"/>
    <w:rsid w:val="00E81FA0"/>
  </w:style>
  <w:style w:type="character" w:customStyle="1" w:styleId="source-org">
    <w:name w:val="source-org"/>
    <w:rsid w:val="00E81FA0"/>
  </w:style>
  <w:style w:type="character" w:customStyle="1" w:styleId="updated">
    <w:name w:val="updated"/>
    <w:rsid w:val="00E81FA0"/>
  </w:style>
  <w:style w:type="character" w:customStyle="1" w:styleId="last">
    <w:name w:val="last"/>
    <w:rsid w:val="00E81FA0"/>
  </w:style>
  <w:style w:type="character" w:customStyle="1" w:styleId="institution">
    <w:name w:val="institution"/>
    <w:rsid w:val="00E81FA0"/>
  </w:style>
  <w:style w:type="character" w:customStyle="1" w:styleId="CharChar5">
    <w:name w:val="Char Char5"/>
    <w:rsid w:val="00E81FA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81FA0"/>
  </w:style>
  <w:style w:type="character" w:customStyle="1" w:styleId="Style11ptBoldUnderline1">
    <w:name w:val="Style 11 pt Bold Underline1"/>
    <w:rsid w:val="00E81FA0"/>
    <w:rPr>
      <w:b/>
      <w:bCs/>
      <w:sz w:val="20"/>
      <w:u w:val="single"/>
    </w:rPr>
  </w:style>
  <w:style w:type="character" w:customStyle="1" w:styleId="StyleStyleunderlineBold11pt">
    <w:name w:val="Style Style underline + Bold + 11 pt"/>
    <w:rsid w:val="00E81FA0"/>
    <w:rPr>
      <w:bCs/>
      <w:sz w:val="20"/>
      <w:u w:val="single"/>
    </w:rPr>
  </w:style>
  <w:style w:type="character" w:customStyle="1" w:styleId="StyleunderlineAsianTimesNewRomanBold">
    <w:name w:val="Style underline + (Asian) Times New Roman Bold"/>
    <w:rsid w:val="00E81FA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81FA0"/>
    <w:rPr>
      <w:b/>
      <w:bCs/>
      <w:sz w:val="20"/>
      <w:u w:val="single"/>
      <w:bdr w:val="single" w:sz="4" w:space="0" w:color="auto" w:frame="1"/>
    </w:rPr>
  </w:style>
  <w:style w:type="character" w:customStyle="1" w:styleId="Style9ptBoldUnderline1">
    <w:name w:val="Style 9 pt Bold Underline1"/>
    <w:rsid w:val="00E81FA0"/>
    <w:rPr>
      <w:bCs/>
      <w:sz w:val="22"/>
      <w:u w:val="single"/>
    </w:rPr>
  </w:style>
  <w:style w:type="character" w:customStyle="1" w:styleId="Style11ptBoldUnderlineBorderSinglesolidlineAuto1">
    <w:name w:val="Style 11 pt Bold Underline Border: : (Single solid line Auto  ...1"/>
    <w:rsid w:val="00E81FA0"/>
    <w:rPr>
      <w:b/>
      <w:bCs/>
      <w:sz w:val="20"/>
      <w:u w:val="single"/>
      <w:bdr w:val="single" w:sz="4" w:space="0" w:color="auto" w:frame="1"/>
    </w:rPr>
  </w:style>
  <w:style w:type="character" w:customStyle="1" w:styleId="quotepeekbase">
    <w:name w:val="quotepeekbase"/>
    <w:rsid w:val="00E81FA0"/>
  </w:style>
  <w:style w:type="character" w:customStyle="1" w:styleId="cardChar11">
    <w:name w:val="card Char1"/>
    <w:rsid w:val="00E81FA0"/>
    <w:rPr>
      <w:rFonts w:ascii="Calibri" w:eastAsia="Calibri" w:hAnsi="Calibri" w:hint="default"/>
      <w:sz w:val="24"/>
      <w:szCs w:val="22"/>
      <w:lang w:val="x-none" w:eastAsia="x-none"/>
    </w:rPr>
  </w:style>
  <w:style w:type="character" w:customStyle="1" w:styleId="NormalCard">
    <w:name w:val="Normal Card"/>
    <w:uiPriority w:val="1"/>
    <w:qFormat/>
    <w:rsid w:val="00E81FA0"/>
    <w:rPr>
      <w:rFonts w:ascii="Times New Roman" w:hAnsi="Times New Roman" w:cs="Times New Roman" w:hint="default"/>
      <w:sz w:val="24"/>
    </w:rPr>
  </w:style>
  <w:style w:type="character" w:customStyle="1" w:styleId="HighlightedUnderline">
    <w:name w:val="Highlighted Underline"/>
    <w:uiPriority w:val="1"/>
    <w:qFormat/>
    <w:rsid w:val="00E81FA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81FA0"/>
    <w:rPr>
      <w:rFonts w:ascii="Times New Roman" w:hAnsi="Times New Roman" w:cs="Times New Roman" w:hint="default"/>
      <w:sz w:val="16"/>
      <w:szCs w:val="16"/>
    </w:rPr>
  </w:style>
  <w:style w:type="character" w:customStyle="1" w:styleId="timebox">
    <w:name w:val="timebox"/>
    <w:rsid w:val="00E81FA0"/>
  </w:style>
  <w:style w:type="character" w:customStyle="1" w:styleId="Heading2Subtext">
    <w:name w:val="Heading 2 Subtext"/>
    <w:rsid w:val="00E81FA0"/>
    <w:rPr>
      <w:rFonts w:ascii="Times New Roman" w:hAnsi="Times New Roman" w:cs="Times New Roman" w:hint="default"/>
      <w:sz w:val="16"/>
    </w:rPr>
  </w:style>
  <w:style w:type="character" w:customStyle="1" w:styleId="-SmallText-">
    <w:name w:val="-Small Text-"/>
    <w:rsid w:val="00E81FA0"/>
    <w:rPr>
      <w:rFonts w:ascii="Garamond" w:hAnsi="Garamond" w:hint="default"/>
      <w:sz w:val="16"/>
    </w:rPr>
  </w:style>
  <w:style w:type="character" w:customStyle="1" w:styleId="citation">
    <w:name w:val="citation"/>
    <w:rsid w:val="00E81FA0"/>
  </w:style>
  <w:style w:type="character" w:customStyle="1" w:styleId="tagchar0">
    <w:name w:val="tagchar"/>
    <w:basedOn w:val="DefaultParagraphFont"/>
    <w:rsid w:val="00E81FA0"/>
  </w:style>
  <w:style w:type="character" w:customStyle="1" w:styleId="StyleBoldUnderline1">
    <w:name w:val="Style Bold Underline1"/>
    <w:basedOn w:val="DefaultParagraphFont"/>
    <w:rsid w:val="00E81FA0"/>
    <w:rPr>
      <w:b w:val="0"/>
      <w:bCs/>
      <w:u w:val="single"/>
    </w:rPr>
  </w:style>
  <w:style w:type="character" w:customStyle="1" w:styleId="label">
    <w:name w:val="label"/>
    <w:rsid w:val="00E81FA0"/>
  </w:style>
  <w:style w:type="paragraph" w:customStyle="1" w:styleId="nromal">
    <w:name w:val="nromal"/>
    <w:basedOn w:val="Normal"/>
    <w:uiPriority w:val="99"/>
    <w:qFormat/>
    <w:rsid w:val="00E81FA0"/>
    <w:pPr>
      <w:keepNext/>
      <w:keepLines/>
      <w:spacing w:before="200"/>
      <w:outlineLvl w:val="3"/>
    </w:pPr>
    <w:rPr>
      <w:rFonts w:eastAsia="Times New Roman" w:cs="Cambria"/>
      <w:b/>
      <w:iCs/>
    </w:rPr>
  </w:style>
  <w:style w:type="paragraph" w:customStyle="1" w:styleId="natural">
    <w:name w:val="natural"/>
    <w:basedOn w:val="Normal"/>
    <w:uiPriority w:val="99"/>
    <w:qFormat/>
    <w:rsid w:val="00E81FA0"/>
    <w:pPr>
      <w:keepNext/>
      <w:keepLines/>
      <w:spacing w:before="200"/>
      <w:outlineLvl w:val="3"/>
    </w:pPr>
    <w:rPr>
      <w:rFonts w:eastAsia="Times New Roman"/>
      <w:b/>
      <w:iCs/>
    </w:rPr>
  </w:style>
  <w:style w:type="paragraph" w:customStyle="1" w:styleId="nroaml">
    <w:name w:val="nroaml"/>
    <w:basedOn w:val="Normal"/>
    <w:uiPriority w:val="99"/>
    <w:qFormat/>
    <w:rsid w:val="00E81FA0"/>
    <w:pPr>
      <w:keepNext/>
      <w:keepLines/>
      <w:spacing w:before="200"/>
      <w:outlineLvl w:val="3"/>
    </w:pPr>
    <w:rPr>
      <w:rFonts w:eastAsia="Times New Roman"/>
      <w:b/>
      <w:iCs/>
    </w:rPr>
  </w:style>
  <w:style w:type="paragraph" w:customStyle="1" w:styleId="noraml">
    <w:name w:val="noraml"/>
    <w:basedOn w:val="Normal"/>
    <w:uiPriority w:val="99"/>
    <w:qFormat/>
    <w:rsid w:val="00E81FA0"/>
    <w:pPr>
      <w:keepNext/>
      <w:keepLines/>
      <w:spacing w:before="200"/>
      <w:outlineLvl w:val="3"/>
    </w:pPr>
    <w:rPr>
      <w:rFonts w:eastAsia="Times New Roman"/>
      <w:b/>
      <w:iCs/>
      <w:sz w:val="24"/>
    </w:rPr>
  </w:style>
  <w:style w:type="table" w:styleId="MediumGrid1">
    <w:name w:val="Medium Grid 1"/>
    <w:basedOn w:val="TableNormal"/>
    <w:uiPriority w:val="67"/>
    <w:rsid w:val="00E81FA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81FA0"/>
    <w:rPr>
      <w:rFonts w:eastAsia="Calibri"/>
      <w:szCs w:val="16"/>
    </w:rPr>
  </w:style>
  <w:style w:type="character" w:customStyle="1" w:styleId="SmallSizeParagraphChar">
    <w:name w:val="Small Size Paragraph Char"/>
    <w:link w:val="SmallSizeParagraph"/>
    <w:rsid w:val="00E81FA0"/>
    <w:rPr>
      <w:rFonts w:ascii="Calibri" w:eastAsia="Calibri" w:hAnsi="Calibri" w:cs="Calibri"/>
      <w:sz w:val="22"/>
      <w:szCs w:val="16"/>
    </w:rPr>
  </w:style>
  <w:style w:type="character" w:customStyle="1" w:styleId="lede">
    <w:name w:val="lede"/>
    <w:basedOn w:val="DefaultParagraphFont"/>
    <w:rsid w:val="00E81FA0"/>
  </w:style>
  <w:style w:type="character" w:customStyle="1" w:styleId="Heading7Char1">
    <w:name w:val="Heading 7 Char1"/>
    <w:basedOn w:val="DefaultParagraphFont"/>
    <w:semiHidden/>
    <w:rsid w:val="00E81FA0"/>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81FA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81FA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81FA0"/>
    <w:rPr>
      <w:rFonts w:eastAsia="MS Mincho"/>
      <w:szCs w:val="20"/>
      <w:u w:val="single"/>
    </w:rPr>
  </w:style>
  <w:style w:type="character" w:customStyle="1" w:styleId="UnderlineChar2CharCharChar">
    <w:name w:val="Underline Char2 Char Char Char"/>
    <w:link w:val="UnderlineChar2CharChar"/>
    <w:rsid w:val="00E81FA0"/>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E81FA0"/>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81FA0"/>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81FA0"/>
    <w:pPr>
      <w:spacing w:after="200"/>
      <w:contextualSpacing/>
    </w:pPr>
    <w:rPr>
      <w:rFonts w:eastAsia="Calibri"/>
    </w:rPr>
  </w:style>
  <w:style w:type="character" w:customStyle="1" w:styleId="StyleCardText9ptChar">
    <w:name w:val="Style Card Text + 9 pt Char"/>
    <w:basedOn w:val="DefaultParagraphFont"/>
    <w:link w:val="StyleCardText9pt"/>
    <w:rsid w:val="00E81FA0"/>
    <w:rPr>
      <w:rFonts w:ascii="Calibri" w:eastAsia="Calibri" w:hAnsi="Calibri" w:cs="Calibri"/>
      <w:sz w:val="22"/>
    </w:rPr>
  </w:style>
  <w:style w:type="paragraph" w:styleId="Quote">
    <w:name w:val="Quote"/>
    <w:basedOn w:val="Normal"/>
    <w:next w:val="Normal"/>
    <w:link w:val="QuoteChar1"/>
    <w:uiPriority w:val="29"/>
    <w:qFormat/>
    <w:rsid w:val="00E81FA0"/>
    <w:pPr>
      <w:widowControl w:val="0"/>
    </w:pPr>
    <w:rPr>
      <w:rFonts w:eastAsia="Times New Roman"/>
      <w:iCs/>
      <w:color w:val="000000"/>
      <w:lang w:bidi="en-US"/>
    </w:rPr>
  </w:style>
  <w:style w:type="character" w:customStyle="1" w:styleId="QuoteChar1">
    <w:name w:val="Quote Char1"/>
    <w:basedOn w:val="DefaultParagraphFont"/>
    <w:link w:val="Quote"/>
    <w:uiPriority w:val="29"/>
    <w:rsid w:val="00E81FA0"/>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81FA0"/>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81FA0"/>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E81FA0"/>
    <w:rPr>
      <w:rFonts w:ascii="Century Gothic" w:hAnsi="Century Gothic"/>
      <w:sz w:val="24"/>
      <w:u w:val="thick"/>
    </w:rPr>
  </w:style>
  <w:style w:type="character" w:customStyle="1" w:styleId="StyleTimesNewRoman12ptBold">
    <w:name w:val="Style Times New Roman 12 pt Bold"/>
    <w:rsid w:val="00E81FA0"/>
    <w:rPr>
      <w:b/>
      <w:bCs/>
      <w:sz w:val="24"/>
    </w:rPr>
  </w:style>
  <w:style w:type="character" w:customStyle="1" w:styleId="Intemphasis">
    <w:name w:val="Intemphasis"/>
    <w:uiPriority w:val="1"/>
    <w:qFormat/>
    <w:rsid w:val="00E81FA0"/>
    <w:rPr>
      <w:rFonts w:ascii="Cambria" w:hAnsi="Cambria"/>
      <w:b/>
      <w:sz w:val="20"/>
      <w:u w:val="single"/>
      <w:bdr w:val="single" w:sz="4" w:space="0" w:color="auto"/>
      <w:shd w:val="pct25" w:color="auto" w:fill="auto"/>
    </w:rPr>
  </w:style>
  <w:style w:type="character" w:customStyle="1" w:styleId="BoldUnderlineChar1">
    <w:name w:val="BoldUnderline Char1"/>
    <w:rsid w:val="00E81FA0"/>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81FA0"/>
    <w:pPr>
      <w:contextualSpacing/>
    </w:pPr>
    <w:rPr>
      <w:rFonts w:eastAsia="Cambria"/>
      <w:b/>
      <w:sz w:val="24"/>
    </w:rPr>
  </w:style>
  <w:style w:type="paragraph" w:customStyle="1" w:styleId="Shrink8">
    <w:name w:val="Shrink8"/>
    <w:basedOn w:val="Normal"/>
    <w:uiPriority w:val="99"/>
    <w:qFormat/>
    <w:rsid w:val="00E81FA0"/>
    <w:rPr>
      <w:rFonts w:eastAsia="Cambria"/>
    </w:rPr>
  </w:style>
  <w:style w:type="paragraph" w:customStyle="1" w:styleId="UnderlineText">
    <w:name w:val="Underline Text"/>
    <w:basedOn w:val="Normal"/>
    <w:link w:val="UnderlineTextChar"/>
    <w:qFormat/>
    <w:rsid w:val="00E81FA0"/>
    <w:pPr>
      <w:ind w:left="288"/>
    </w:pPr>
    <w:rPr>
      <w:rFonts w:asciiTheme="minorHAnsi" w:hAnsiTheme="minorHAnsi" w:cstheme="minorBidi"/>
      <w:sz w:val="24"/>
      <w:u w:val="single"/>
    </w:rPr>
  </w:style>
  <w:style w:type="paragraph" w:customStyle="1" w:styleId="HotRoute0">
    <w:name w:val="Hot Route"/>
    <w:basedOn w:val="Normal"/>
    <w:link w:val="HotRouteChar0"/>
    <w:qFormat/>
    <w:rsid w:val="00E81FA0"/>
    <w:pPr>
      <w:ind w:left="288"/>
    </w:pPr>
    <w:rPr>
      <w:rFonts w:eastAsia="Cambria"/>
      <w:iCs/>
      <w:color w:val="000000"/>
      <w:sz w:val="18"/>
    </w:rPr>
  </w:style>
  <w:style w:type="character" w:customStyle="1" w:styleId="commentstext">
    <w:name w:val="comments_text"/>
    <w:uiPriority w:val="99"/>
    <w:rsid w:val="00E81FA0"/>
    <w:rPr>
      <w:rFonts w:cs="Times New Roman"/>
    </w:rPr>
  </w:style>
  <w:style w:type="paragraph" w:customStyle="1" w:styleId="Heading42">
    <w:name w:val="Heading 42"/>
    <w:basedOn w:val="Normal"/>
    <w:uiPriority w:val="99"/>
    <w:qFormat/>
    <w:rsid w:val="00E81FA0"/>
    <w:rPr>
      <w:rFonts w:eastAsia="Times New Roman"/>
    </w:rPr>
  </w:style>
  <w:style w:type="paragraph" w:customStyle="1" w:styleId="DebateNormal">
    <w:name w:val="DebateNormal"/>
    <w:basedOn w:val="Normal"/>
    <w:link w:val="DebateNormalChar"/>
    <w:qFormat/>
    <w:rsid w:val="00E81FA0"/>
    <w:pPr>
      <w:spacing w:line="276" w:lineRule="auto"/>
    </w:pPr>
    <w:rPr>
      <w:rFonts w:eastAsia="Calibri"/>
      <w:szCs w:val="20"/>
    </w:rPr>
  </w:style>
  <w:style w:type="character" w:customStyle="1" w:styleId="DebateNormalChar">
    <w:name w:val="DebateNormal Char"/>
    <w:basedOn w:val="DefaultParagraphFont"/>
    <w:link w:val="DebateNormal"/>
    <w:rsid w:val="00E81FA0"/>
    <w:rPr>
      <w:rFonts w:ascii="Calibri" w:eastAsia="Calibri" w:hAnsi="Calibri" w:cs="Calibri"/>
      <w:sz w:val="22"/>
      <w:szCs w:val="20"/>
    </w:rPr>
  </w:style>
  <w:style w:type="paragraph" w:customStyle="1" w:styleId="DebateEmphasis">
    <w:name w:val="DebateEmphasis"/>
    <w:basedOn w:val="Normal"/>
    <w:link w:val="DebateEmphasisChar"/>
    <w:qFormat/>
    <w:rsid w:val="00E81FA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81FA0"/>
    <w:rPr>
      <w:rFonts w:ascii="Calibri" w:eastAsia="Calibri" w:hAnsi="Calibri" w:cs="Calibri"/>
      <w:b/>
      <w:sz w:val="22"/>
      <w:szCs w:val="20"/>
      <w:u w:val="single"/>
    </w:rPr>
  </w:style>
  <w:style w:type="paragraph" w:customStyle="1" w:styleId="NormalCite">
    <w:name w:val="NormalCite"/>
    <w:link w:val="NormalCiteChar"/>
    <w:qFormat/>
    <w:rsid w:val="00E81FA0"/>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81FA0"/>
    <w:rPr>
      <w:rFonts w:ascii="Times New Roman" w:eastAsiaTheme="minorHAnsi" w:hAnsi="Times New Roman" w:cs="Times New Roman"/>
      <w:sz w:val="18"/>
      <w:szCs w:val="22"/>
    </w:rPr>
  </w:style>
  <w:style w:type="character" w:customStyle="1" w:styleId="date-display-single">
    <w:name w:val="date-display-single"/>
    <w:basedOn w:val="DefaultParagraphFont"/>
    <w:rsid w:val="00E81FA0"/>
  </w:style>
  <w:style w:type="character" w:customStyle="1" w:styleId="StyleunderlineBold0">
    <w:name w:val="Style underline + Bold"/>
    <w:basedOn w:val="underline"/>
    <w:rsid w:val="00E81FA0"/>
    <w:rPr>
      <w:u w:val="single"/>
    </w:rPr>
  </w:style>
  <w:style w:type="character" w:customStyle="1" w:styleId="BodyTextIndent3Char1">
    <w:name w:val="Body Text Indent 3 Char1"/>
    <w:basedOn w:val="DefaultParagraphFont"/>
    <w:uiPriority w:val="99"/>
    <w:rsid w:val="00E81FA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E81FA0"/>
    <w:rPr>
      <w:b/>
      <w:bCs/>
      <w:strike w:val="0"/>
      <w:dstrike w:val="0"/>
      <w:sz w:val="24"/>
      <w:u w:val="none"/>
      <w:effect w:val="none"/>
    </w:rPr>
  </w:style>
  <w:style w:type="character" w:customStyle="1" w:styleId="UnderlineChar5Char">
    <w:name w:val="Underline Char5 Char"/>
    <w:basedOn w:val="DefaultParagraphFont"/>
    <w:rsid w:val="00E81FA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81FA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81FA0"/>
    <w:rPr>
      <w:szCs w:val="24"/>
      <w:u w:val="single"/>
      <w:lang w:val="en-US" w:eastAsia="en-US" w:bidi="ar-SA"/>
    </w:rPr>
  </w:style>
  <w:style w:type="character" w:customStyle="1" w:styleId="UnderlineChar4Char">
    <w:name w:val="Underline Char4 Char"/>
    <w:basedOn w:val="DefaultParagraphFont"/>
    <w:link w:val="UnderlineChar4"/>
    <w:rsid w:val="00E81FA0"/>
    <w:rPr>
      <w:u w:val="single"/>
    </w:rPr>
  </w:style>
  <w:style w:type="paragraph" w:customStyle="1" w:styleId="UnderlineChar4">
    <w:name w:val="Underline Char4"/>
    <w:basedOn w:val="Normal"/>
    <w:link w:val="UnderlineChar4Char"/>
    <w:qFormat/>
    <w:rsid w:val="00E81FA0"/>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E81FA0"/>
    <w:rPr>
      <w:b/>
      <w:u w:val="single"/>
    </w:rPr>
  </w:style>
  <w:style w:type="paragraph" w:customStyle="1" w:styleId="BoldandUnderlineChar3">
    <w:name w:val="Bold and Underline Char3"/>
    <w:basedOn w:val="Normal"/>
    <w:link w:val="BoldandUnderlineChar3Char2"/>
    <w:qFormat/>
    <w:rsid w:val="00E81FA0"/>
    <w:rPr>
      <w:rFonts w:asciiTheme="minorHAnsi" w:hAnsiTheme="minorHAnsi" w:cstheme="minorBidi"/>
      <w:b/>
      <w:sz w:val="24"/>
      <w:u w:val="single"/>
    </w:rPr>
  </w:style>
  <w:style w:type="paragraph" w:customStyle="1" w:styleId="Language">
    <w:name w:val="Language"/>
    <w:basedOn w:val="Normal"/>
    <w:link w:val="LanguageChar"/>
    <w:qFormat/>
    <w:rsid w:val="00E81FA0"/>
    <w:rPr>
      <w:rFonts w:eastAsia="Times New Roman"/>
      <w:strike/>
      <w:szCs w:val="20"/>
    </w:rPr>
  </w:style>
  <w:style w:type="character" w:customStyle="1" w:styleId="LanguageChar">
    <w:name w:val="Language Char"/>
    <w:basedOn w:val="DefaultParagraphFont"/>
    <w:link w:val="Language"/>
    <w:rsid w:val="00E81FA0"/>
    <w:rPr>
      <w:rFonts w:ascii="Calibri" w:eastAsia="Times New Roman" w:hAnsi="Calibri" w:cs="Calibri"/>
      <w:strike/>
      <w:sz w:val="22"/>
      <w:szCs w:val="20"/>
    </w:rPr>
  </w:style>
  <w:style w:type="paragraph" w:customStyle="1" w:styleId="UnderlineChar3">
    <w:name w:val="Underline Char3"/>
    <w:basedOn w:val="Normal"/>
    <w:link w:val="UnderlineChar3Char"/>
    <w:qFormat/>
    <w:rsid w:val="00E81FA0"/>
    <w:rPr>
      <w:rFonts w:eastAsia="Times New Roman"/>
      <w:u w:val="single"/>
    </w:rPr>
  </w:style>
  <w:style w:type="character" w:customStyle="1" w:styleId="UnderlineChar3Char">
    <w:name w:val="Underline Char3 Char"/>
    <w:basedOn w:val="DefaultParagraphFont"/>
    <w:link w:val="UnderlineChar3"/>
    <w:rsid w:val="00E81FA0"/>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E81FA0"/>
    <w:rPr>
      <w:rFonts w:eastAsia="Times New Roman"/>
      <w:b/>
      <w:u w:val="single"/>
    </w:rPr>
  </w:style>
  <w:style w:type="character" w:customStyle="1" w:styleId="BoldandUnderlineChar3CharChar">
    <w:name w:val="Bold and Underline Char3 Char Char"/>
    <w:basedOn w:val="DefaultParagraphFont"/>
    <w:link w:val="BoldandUnderlineChar3Char"/>
    <w:rsid w:val="00E81FA0"/>
    <w:rPr>
      <w:rFonts w:ascii="Calibri" w:eastAsia="Times New Roman" w:hAnsi="Calibri" w:cs="Calibri"/>
      <w:b/>
      <w:sz w:val="22"/>
      <w:u w:val="single"/>
    </w:rPr>
  </w:style>
  <w:style w:type="character" w:customStyle="1" w:styleId="FontStyle477">
    <w:name w:val="Font Style477"/>
    <w:basedOn w:val="DefaultParagraphFont"/>
    <w:uiPriority w:val="99"/>
    <w:rsid w:val="00E81FA0"/>
    <w:rPr>
      <w:rFonts w:ascii="Times New Roman" w:hAnsi="Times New Roman" w:cs="Times New Roman"/>
      <w:sz w:val="18"/>
      <w:szCs w:val="18"/>
    </w:rPr>
  </w:style>
  <w:style w:type="character" w:customStyle="1" w:styleId="FontStyle505">
    <w:name w:val="Font Style505"/>
    <w:basedOn w:val="DefaultParagraphFont"/>
    <w:uiPriority w:val="99"/>
    <w:rsid w:val="00E81FA0"/>
    <w:rPr>
      <w:rFonts w:ascii="Times New Roman" w:hAnsi="Times New Roman" w:cs="Times New Roman"/>
      <w:sz w:val="18"/>
      <w:szCs w:val="18"/>
    </w:rPr>
  </w:style>
  <w:style w:type="character" w:customStyle="1" w:styleId="FontStyle514">
    <w:name w:val="Font Style514"/>
    <w:basedOn w:val="DefaultParagraphFont"/>
    <w:uiPriority w:val="99"/>
    <w:rsid w:val="00E81FA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81FA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81FA0"/>
    <w:rPr>
      <w:rFonts w:ascii="Calibri" w:eastAsia="Times New Roman" w:hAnsi="Calibri" w:cs="Calibri"/>
      <w:b/>
      <w:bCs/>
      <w:i/>
      <w:iCs/>
      <w:sz w:val="22"/>
      <w:u w:val="single"/>
    </w:rPr>
  </w:style>
  <w:style w:type="character" w:customStyle="1" w:styleId="FontStyle500">
    <w:name w:val="Font Style500"/>
    <w:basedOn w:val="DefaultParagraphFont"/>
    <w:uiPriority w:val="99"/>
    <w:rsid w:val="00E81FA0"/>
    <w:rPr>
      <w:rFonts w:ascii="Times New Roman" w:hAnsi="Times New Roman" w:cs="Times New Roman"/>
      <w:b/>
      <w:bCs/>
      <w:sz w:val="16"/>
      <w:szCs w:val="16"/>
    </w:rPr>
  </w:style>
  <w:style w:type="character" w:customStyle="1" w:styleId="LanguageEditingChar">
    <w:name w:val="Language Editing Char"/>
    <w:link w:val="LanguageEditing"/>
    <w:locked/>
    <w:rsid w:val="00E81FA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81FA0"/>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81FA0"/>
    <w:rPr>
      <w:rFonts w:ascii="Times New Roman" w:eastAsia="Times New Roman" w:hAnsi="Times New Roman" w:cs="Times New Roman"/>
      <w:b/>
      <w:szCs w:val="24"/>
      <w:u w:val="single"/>
    </w:rPr>
  </w:style>
  <w:style w:type="paragraph" w:customStyle="1" w:styleId="CardT1">
    <w:name w:val="CardT1"/>
    <w:basedOn w:val="Normal"/>
    <w:link w:val="CardT1Char"/>
    <w:qFormat/>
    <w:rsid w:val="00E81FA0"/>
    <w:rPr>
      <w:rFonts w:eastAsia="Calibri"/>
      <w:kern w:val="2"/>
      <w:sz w:val="14"/>
      <w:szCs w:val="14"/>
      <w:lang w:eastAsia="zh-TW"/>
    </w:rPr>
  </w:style>
  <w:style w:type="character" w:customStyle="1" w:styleId="CardT1Char">
    <w:name w:val="CardT1 Char"/>
    <w:link w:val="CardT1"/>
    <w:rsid w:val="00E81FA0"/>
    <w:rPr>
      <w:rFonts w:ascii="Calibri" w:eastAsia="Calibri" w:hAnsi="Calibri" w:cs="Calibri"/>
      <w:kern w:val="2"/>
      <w:sz w:val="14"/>
      <w:szCs w:val="14"/>
      <w:lang w:eastAsia="zh-TW"/>
    </w:rPr>
  </w:style>
  <w:style w:type="character" w:customStyle="1" w:styleId="CardCite1">
    <w:name w:val="CardCite1"/>
    <w:qFormat/>
    <w:rsid w:val="00E81FA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81FA0"/>
    <w:rPr>
      <w:rFonts w:ascii="Times New Roman" w:hAnsi="Times New Roman" w:cs="Times New Roman"/>
      <w:sz w:val="14"/>
      <w:szCs w:val="14"/>
    </w:rPr>
  </w:style>
  <w:style w:type="character" w:customStyle="1" w:styleId="FontStyle212">
    <w:name w:val="Font Style212"/>
    <w:basedOn w:val="DefaultParagraphFont"/>
    <w:uiPriority w:val="99"/>
    <w:rsid w:val="00E81FA0"/>
    <w:rPr>
      <w:rFonts w:ascii="Times New Roman" w:hAnsi="Times New Roman" w:cs="Times New Roman"/>
      <w:b/>
      <w:bCs/>
      <w:sz w:val="18"/>
      <w:szCs w:val="18"/>
    </w:rPr>
  </w:style>
  <w:style w:type="character" w:customStyle="1" w:styleId="FontStyle275">
    <w:name w:val="Font Style275"/>
    <w:basedOn w:val="DefaultParagraphFont"/>
    <w:uiPriority w:val="99"/>
    <w:rsid w:val="00E81FA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81FA0"/>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E81FA0"/>
    <w:rPr>
      <w:rFonts w:eastAsia="Times New Roman"/>
      <w:b/>
      <w:bCs/>
      <w:sz w:val="22"/>
      <w:u w:val="single"/>
    </w:rPr>
  </w:style>
  <w:style w:type="character" w:customStyle="1" w:styleId="CharacterStyle3">
    <w:name w:val="Character Style 3"/>
    <w:uiPriority w:val="99"/>
    <w:rsid w:val="00E81FA0"/>
    <w:rPr>
      <w:rFonts w:ascii="Bookman Old Style" w:hAnsi="Bookman Old Style" w:cs="Bookman Old Style"/>
      <w:spacing w:val="-5"/>
      <w:sz w:val="18"/>
      <w:szCs w:val="18"/>
    </w:rPr>
  </w:style>
  <w:style w:type="paragraph" w:customStyle="1" w:styleId="p0">
    <w:name w:val="p0"/>
    <w:basedOn w:val="Normal"/>
    <w:uiPriority w:val="99"/>
    <w:qFormat/>
    <w:rsid w:val="00E81FA0"/>
    <w:pPr>
      <w:spacing w:before="100" w:beforeAutospacing="1" w:after="100" w:afterAutospacing="1"/>
    </w:pPr>
    <w:rPr>
      <w:rFonts w:eastAsia="Times New Roman"/>
      <w:sz w:val="24"/>
    </w:rPr>
  </w:style>
  <w:style w:type="character" w:customStyle="1" w:styleId="1">
    <w:name w:val="1"/>
    <w:rsid w:val="00E81FA0"/>
    <w:rPr>
      <w:rFonts w:cs="Arial"/>
      <w:bCs/>
      <w:sz w:val="20"/>
      <w:u w:val="single"/>
      <w:lang w:val="en-US" w:eastAsia="en-US" w:bidi="ar-SA"/>
    </w:rPr>
  </w:style>
  <w:style w:type="paragraph" w:customStyle="1" w:styleId="dropcap">
    <w:name w:val="dropcap"/>
    <w:basedOn w:val="Normal"/>
    <w:uiPriority w:val="99"/>
    <w:qFormat/>
    <w:rsid w:val="00E81FA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81FA0"/>
    <w:rPr>
      <w:rFonts w:ascii="Georgia" w:hAnsi="Georgia"/>
    </w:rPr>
  </w:style>
  <w:style w:type="paragraph" w:customStyle="1" w:styleId="StyleStyle49pt6">
    <w:name w:val="Style Style4 + 9 pt6"/>
    <w:basedOn w:val="Style4"/>
    <w:link w:val="StyleStyle49pt6Char"/>
    <w:qFormat/>
    <w:rsid w:val="00E81FA0"/>
  </w:style>
  <w:style w:type="character" w:customStyle="1" w:styleId="StyleStyle49pt6Char">
    <w:name w:val="Style Style4 + 9 pt6 Char"/>
    <w:basedOn w:val="Style4Char"/>
    <w:link w:val="StyleStyle49pt6"/>
    <w:rsid w:val="00E81FA0"/>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E81FA0"/>
    <w:rPr>
      <w:rFonts w:ascii="Georgia" w:eastAsia="Times New Roman" w:hAnsi="Georgia" w:cs="Times New Roman"/>
      <w:sz w:val="24"/>
      <w:u w:val="single"/>
    </w:rPr>
  </w:style>
  <w:style w:type="character" w:customStyle="1" w:styleId="CharChar31">
    <w:name w:val="Char Char31"/>
    <w:rsid w:val="00E81FA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81FA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81FA0"/>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81FA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81FA0"/>
    <w:rPr>
      <w:rFonts w:ascii="Georgia" w:hAnsi="Georgia"/>
      <w:b/>
      <w:bCs/>
      <w:sz w:val="24"/>
      <w:u w:val="single"/>
    </w:rPr>
  </w:style>
  <w:style w:type="character" w:customStyle="1" w:styleId="Subtitle2">
    <w:name w:val="Subtitle2"/>
    <w:rsid w:val="00E81FA0"/>
  </w:style>
  <w:style w:type="character" w:customStyle="1" w:styleId="drop">
    <w:name w:val="drop"/>
    <w:rsid w:val="00E81FA0"/>
  </w:style>
  <w:style w:type="character" w:customStyle="1" w:styleId="bioline">
    <w:name w:val="bioline"/>
    <w:rsid w:val="00E81FA0"/>
  </w:style>
  <w:style w:type="character" w:customStyle="1" w:styleId="articletitle0">
    <w:name w:val="article_title"/>
    <w:rsid w:val="00E81FA0"/>
  </w:style>
  <w:style w:type="character" w:customStyle="1" w:styleId="A4">
    <w:name w:val="A4"/>
    <w:uiPriority w:val="99"/>
    <w:rsid w:val="00E81FA0"/>
    <w:rPr>
      <w:color w:val="000000"/>
    </w:rPr>
  </w:style>
  <w:style w:type="character" w:customStyle="1" w:styleId="DebatenoramlChar">
    <w:name w:val="Debatenoraml Char"/>
    <w:link w:val="Debatenoraml"/>
    <w:locked/>
    <w:rsid w:val="00E81FA0"/>
    <w:rPr>
      <w:rFonts w:ascii="Times New Roman" w:hAnsi="Times New Roman"/>
    </w:rPr>
  </w:style>
  <w:style w:type="paragraph" w:customStyle="1" w:styleId="Debatenoraml">
    <w:name w:val="Debatenoraml"/>
    <w:basedOn w:val="NoSpacing"/>
    <w:link w:val="DebatenoramlChar"/>
    <w:qFormat/>
    <w:rsid w:val="00E81FA0"/>
    <w:pPr>
      <w:spacing w:before="0" w:line="240" w:lineRule="auto"/>
    </w:pPr>
    <w:rPr>
      <w:rFonts w:ascii="Times New Roman" w:hAnsi="Times New Roman"/>
    </w:rPr>
  </w:style>
  <w:style w:type="character" w:customStyle="1" w:styleId="s2">
    <w:name w:val="s2"/>
    <w:rsid w:val="00E81FA0"/>
  </w:style>
  <w:style w:type="character" w:customStyle="1" w:styleId="s4">
    <w:name w:val="s4"/>
    <w:rsid w:val="00E81FA0"/>
  </w:style>
  <w:style w:type="character" w:customStyle="1" w:styleId="s5">
    <w:name w:val="s5"/>
    <w:rsid w:val="00E81FA0"/>
  </w:style>
  <w:style w:type="paragraph" w:customStyle="1" w:styleId="SynergyTag">
    <w:name w:val="SynergyTag"/>
    <w:basedOn w:val="Normal"/>
    <w:uiPriority w:val="99"/>
    <w:qFormat/>
    <w:rsid w:val="00E81FA0"/>
    <w:rPr>
      <w:rFonts w:eastAsia="Calibri"/>
      <w:b/>
    </w:rPr>
  </w:style>
  <w:style w:type="paragraph" w:customStyle="1" w:styleId="Quals">
    <w:name w:val="Quals"/>
    <w:basedOn w:val="Normal"/>
    <w:link w:val="QualsChar"/>
    <w:qFormat/>
    <w:rsid w:val="00E81FA0"/>
    <w:rPr>
      <w:rFonts w:eastAsia="Calibri"/>
      <w:sz w:val="18"/>
    </w:rPr>
  </w:style>
  <w:style w:type="character" w:customStyle="1" w:styleId="QualsChar">
    <w:name w:val="Quals Char"/>
    <w:link w:val="Quals"/>
    <w:rsid w:val="00E81FA0"/>
    <w:rPr>
      <w:rFonts w:ascii="Calibri" w:eastAsia="Calibri" w:hAnsi="Calibri" w:cs="Calibri"/>
      <w:sz w:val="18"/>
    </w:rPr>
  </w:style>
  <w:style w:type="character" w:customStyle="1" w:styleId="cap">
    <w:name w:val="cap"/>
    <w:rsid w:val="00E81FA0"/>
  </w:style>
  <w:style w:type="character" w:customStyle="1" w:styleId="rightsnotice">
    <w:name w:val="rightsnotice"/>
    <w:rsid w:val="00E81FA0"/>
  </w:style>
  <w:style w:type="paragraph" w:customStyle="1" w:styleId="times">
    <w:name w:val="times"/>
    <w:basedOn w:val="Normal"/>
    <w:uiPriority w:val="99"/>
    <w:qFormat/>
    <w:rsid w:val="00E81FA0"/>
    <w:pPr>
      <w:spacing w:before="100" w:beforeAutospacing="1" w:after="100" w:afterAutospacing="1"/>
    </w:pPr>
    <w:rPr>
      <w:rFonts w:eastAsia="Times New Roman"/>
      <w:sz w:val="24"/>
    </w:rPr>
  </w:style>
  <w:style w:type="character" w:customStyle="1" w:styleId="Caption1">
    <w:name w:val="Caption1"/>
    <w:rsid w:val="00E81FA0"/>
  </w:style>
  <w:style w:type="character" w:customStyle="1" w:styleId="credit">
    <w:name w:val="credit"/>
    <w:rsid w:val="00E81FA0"/>
  </w:style>
  <w:style w:type="character" w:customStyle="1" w:styleId="scaps">
    <w:name w:val="scaps"/>
    <w:rsid w:val="00E81FA0"/>
  </w:style>
  <w:style w:type="character" w:customStyle="1" w:styleId="current-article">
    <w:name w:val="current-article"/>
    <w:rsid w:val="00E81FA0"/>
  </w:style>
  <w:style w:type="character" w:customStyle="1" w:styleId="related-current-indicator">
    <w:name w:val="related-current-indicator"/>
    <w:rsid w:val="00E81FA0"/>
  </w:style>
  <w:style w:type="character" w:customStyle="1" w:styleId="bylclear">
    <w:name w:val="bylclear"/>
    <w:rsid w:val="00E81FA0"/>
  </w:style>
  <w:style w:type="character" w:customStyle="1" w:styleId="timestamp">
    <w:name w:val="timestamp"/>
    <w:rsid w:val="00E81FA0"/>
  </w:style>
  <w:style w:type="character" w:customStyle="1" w:styleId="comments">
    <w:name w:val="comments"/>
    <w:rsid w:val="00E81FA0"/>
  </w:style>
  <w:style w:type="character" w:customStyle="1" w:styleId="essaytext">
    <w:name w:val="essaytext"/>
    <w:rsid w:val="00E81FA0"/>
  </w:style>
  <w:style w:type="character" w:customStyle="1" w:styleId="byline">
    <w:name w:val="byline"/>
    <w:rsid w:val="00E81FA0"/>
  </w:style>
  <w:style w:type="character" w:customStyle="1" w:styleId="username">
    <w:name w:val="username"/>
    <w:rsid w:val="00E81FA0"/>
  </w:style>
  <w:style w:type="character" w:customStyle="1" w:styleId="toplinks">
    <w:name w:val="toplinks"/>
    <w:rsid w:val="00E81FA0"/>
  </w:style>
  <w:style w:type="paragraph" w:customStyle="1" w:styleId="BodyA">
    <w:name w:val="Body A"/>
    <w:uiPriority w:val="99"/>
    <w:qFormat/>
    <w:rsid w:val="00E81FA0"/>
    <w:rPr>
      <w:rFonts w:ascii="Helvetica" w:eastAsia="ヒラギノ角ゴ Pro W3" w:hAnsi="Helvetica" w:cs="Times New Roman"/>
      <w:color w:val="000000"/>
      <w:szCs w:val="20"/>
    </w:rPr>
  </w:style>
  <w:style w:type="paragraph" w:customStyle="1" w:styleId="Starred">
    <w:name w:val="Starred"/>
    <w:basedOn w:val="Normal"/>
    <w:link w:val="StarredChar"/>
    <w:qFormat/>
    <w:rsid w:val="00E81FA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81FA0"/>
    <w:rPr>
      <w:rFonts w:ascii="Calibri" w:eastAsia="Times New Roman" w:hAnsi="Calibri" w:cs="Calibri"/>
      <w:b/>
      <w:caps/>
      <w:sz w:val="22"/>
      <w:szCs w:val="28"/>
      <w:u w:val="single"/>
    </w:rPr>
  </w:style>
  <w:style w:type="paragraph" w:customStyle="1" w:styleId="NotStarred">
    <w:name w:val="NotStarred"/>
    <w:basedOn w:val="Normal"/>
    <w:link w:val="NotStarredChar"/>
    <w:qFormat/>
    <w:rsid w:val="00E81FA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81FA0"/>
    <w:rPr>
      <w:rFonts w:ascii="Calibri" w:eastAsia="Times New Roman" w:hAnsi="Calibri" w:cs="Calibri"/>
      <w:b/>
      <w:caps/>
      <w:sz w:val="22"/>
      <w:szCs w:val="28"/>
      <w:u w:val="single"/>
    </w:rPr>
  </w:style>
  <w:style w:type="character" w:customStyle="1" w:styleId="A3">
    <w:name w:val="A3"/>
    <w:rsid w:val="00E81FA0"/>
    <w:rPr>
      <w:rFonts w:cs="Perpetua"/>
      <w:color w:val="000000"/>
      <w:sz w:val="15"/>
      <w:szCs w:val="15"/>
    </w:rPr>
  </w:style>
  <w:style w:type="character" w:customStyle="1" w:styleId="see">
    <w:name w:val="see"/>
    <w:rsid w:val="00E81FA0"/>
  </w:style>
  <w:style w:type="character" w:customStyle="1" w:styleId="first-letter">
    <w:name w:val="first-letter"/>
    <w:rsid w:val="00E81FA0"/>
  </w:style>
  <w:style w:type="character" w:customStyle="1" w:styleId="focusparagraph">
    <w:name w:val="focusparagraph"/>
    <w:rsid w:val="00E81FA0"/>
  </w:style>
  <w:style w:type="character" w:customStyle="1" w:styleId="lightblue">
    <w:name w:val="lightblue"/>
    <w:rsid w:val="00E81FA0"/>
  </w:style>
  <w:style w:type="character" w:customStyle="1" w:styleId="StyleUnderlineCharChar9pt">
    <w:name w:val="Style Underline Char Char + 9 pt"/>
    <w:rsid w:val="00E81FA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81FA0"/>
    <w:pPr>
      <w:spacing w:after="200" w:line="276" w:lineRule="auto"/>
    </w:pPr>
    <w:rPr>
      <w:rFonts w:eastAsia="Times New Roman"/>
      <w:b/>
      <w:sz w:val="24"/>
    </w:rPr>
  </w:style>
  <w:style w:type="character" w:customStyle="1" w:styleId="tagCharCharChar">
    <w:name w:val="tag Char Char Char"/>
    <w:link w:val="tagCharChar"/>
    <w:rsid w:val="00E81FA0"/>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E81FA0"/>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81FA0"/>
    <w:rPr>
      <w:rFonts w:ascii="Calibri" w:eastAsiaTheme="minorHAnsi" w:hAnsi="Calibri" w:cs="Calibri"/>
      <w:sz w:val="22"/>
      <w:szCs w:val="22"/>
      <w:u w:val="single"/>
      <w:bdr w:val="single" w:sz="4" w:space="0" w:color="auto"/>
    </w:rPr>
  </w:style>
  <w:style w:type="character" w:customStyle="1" w:styleId="Header1">
    <w:name w:val="Header1"/>
    <w:rsid w:val="00E81FA0"/>
  </w:style>
  <w:style w:type="paragraph" w:customStyle="1" w:styleId="H4Tag">
    <w:name w:val="H4 (Tag)"/>
    <w:basedOn w:val="Normal"/>
    <w:link w:val="H4TagChar1"/>
    <w:qFormat/>
    <w:rsid w:val="00E81FA0"/>
    <w:rPr>
      <w:rFonts w:eastAsia="Calibri"/>
      <w:b/>
    </w:rPr>
  </w:style>
  <w:style w:type="character" w:customStyle="1" w:styleId="H4TagChar1">
    <w:name w:val="H4 (Tag) Char1"/>
    <w:link w:val="H4Tag"/>
    <w:rsid w:val="00E81FA0"/>
    <w:rPr>
      <w:rFonts w:ascii="Calibri" w:eastAsia="Calibri" w:hAnsi="Calibri" w:cs="Calibri"/>
      <w:b/>
      <w:sz w:val="22"/>
    </w:rPr>
  </w:style>
  <w:style w:type="character" w:customStyle="1" w:styleId="citationgenerated">
    <w:name w:val="citation generated"/>
    <w:rsid w:val="00E81FA0"/>
  </w:style>
  <w:style w:type="paragraph" w:customStyle="1" w:styleId="CM25">
    <w:name w:val="CM25"/>
    <w:basedOn w:val="Default"/>
    <w:next w:val="Default"/>
    <w:uiPriority w:val="99"/>
    <w:qFormat/>
    <w:rsid w:val="00E81FA0"/>
    <w:pPr>
      <w:spacing w:after="233" w:line="276" w:lineRule="auto"/>
    </w:pPr>
    <w:rPr>
      <w:rFonts w:ascii="Georgia" w:eastAsia="Calibri" w:hAnsi="Georgia"/>
      <w:color w:val="auto"/>
      <w:sz w:val="22"/>
    </w:rPr>
  </w:style>
  <w:style w:type="character" w:customStyle="1" w:styleId="Title10">
    <w:name w:val="Title1"/>
    <w:rsid w:val="00E81FA0"/>
  </w:style>
  <w:style w:type="character" w:customStyle="1" w:styleId="BoldandUnderlineCharCharCharChar">
    <w:name w:val="Bold and Underline Char Char Char Char"/>
    <w:rsid w:val="00E81FA0"/>
    <w:rPr>
      <w:b/>
      <w:noProof w:val="0"/>
      <w:u w:val="single"/>
      <w:lang w:val="en-US" w:eastAsia="en-US" w:bidi="ar-SA"/>
    </w:rPr>
  </w:style>
  <w:style w:type="character" w:customStyle="1" w:styleId="FontStyle29">
    <w:name w:val="Font Style29"/>
    <w:uiPriority w:val="99"/>
    <w:rsid w:val="00E81FA0"/>
    <w:rPr>
      <w:rFonts w:ascii="Arial" w:hAnsi="Arial" w:cs="Arial"/>
      <w:sz w:val="14"/>
      <w:szCs w:val="14"/>
    </w:rPr>
  </w:style>
  <w:style w:type="character" w:customStyle="1" w:styleId="Debate-CardTagandCite-F6Char">
    <w:name w:val="Debate- Card Tag and Cite- F6 Char"/>
    <w:link w:val="Debate-CardTagandCite-F6"/>
    <w:locked/>
    <w:rsid w:val="00E81FA0"/>
    <w:rPr>
      <w:rFonts w:ascii="Georgia" w:hAnsi="Georgia"/>
      <w:b/>
    </w:rPr>
  </w:style>
  <w:style w:type="paragraph" w:customStyle="1" w:styleId="Debate-CardTagandCite-F6">
    <w:name w:val="Debate- Card Tag and Cite- F6"/>
    <w:basedOn w:val="Normal"/>
    <w:link w:val="Debate-CardTagandCite-F6Char"/>
    <w:qFormat/>
    <w:rsid w:val="00E81FA0"/>
    <w:pPr>
      <w:contextualSpacing/>
    </w:pPr>
    <w:rPr>
      <w:rFonts w:ascii="Georgia" w:hAnsi="Georgia" w:cstheme="minorBidi"/>
      <w:b/>
      <w:sz w:val="24"/>
    </w:rPr>
  </w:style>
  <w:style w:type="paragraph" w:customStyle="1" w:styleId="Cardtext4">
    <w:name w:val="Card text"/>
    <w:link w:val="CardtextChar3"/>
    <w:qFormat/>
    <w:rsid w:val="00E81FA0"/>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E81FA0"/>
    <w:pPr>
      <w:spacing w:before="240" w:after="60"/>
    </w:pPr>
    <w:rPr>
      <w:rFonts w:eastAsia="Times New Roman"/>
      <w:b/>
      <w:szCs w:val="28"/>
      <w:u w:val="single"/>
    </w:rPr>
  </w:style>
  <w:style w:type="character" w:customStyle="1" w:styleId="NewHeading2Char">
    <w:name w:val="NewHeading2 Char"/>
    <w:link w:val="NewHeading2"/>
    <w:rsid w:val="00E81FA0"/>
    <w:rPr>
      <w:rFonts w:ascii="Calibri" w:eastAsia="Times New Roman" w:hAnsi="Calibri" w:cs="Calibri"/>
      <w:b/>
      <w:sz w:val="22"/>
      <w:szCs w:val="28"/>
      <w:u w:val="single"/>
    </w:rPr>
  </w:style>
  <w:style w:type="paragraph" w:customStyle="1" w:styleId="TagGA11">
    <w:name w:val="Tag GA 11"/>
    <w:basedOn w:val="TOC1"/>
    <w:uiPriority w:val="99"/>
    <w:qFormat/>
    <w:rsid w:val="00E81FA0"/>
    <w:rPr>
      <w:rFonts w:eastAsia="Calibri"/>
      <w:b/>
      <w:kern w:val="0"/>
    </w:rPr>
  </w:style>
  <w:style w:type="paragraph" w:customStyle="1" w:styleId="CM32">
    <w:name w:val="CM3+2"/>
    <w:basedOn w:val="Normal"/>
    <w:next w:val="Normal"/>
    <w:uiPriority w:val="99"/>
    <w:qFormat/>
    <w:rsid w:val="00E81FA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81FA0"/>
    <w:rPr>
      <w:rFonts w:eastAsia="Calibri"/>
    </w:rPr>
  </w:style>
  <w:style w:type="paragraph" w:customStyle="1" w:styleId="TagLine">
    <w:name w:val="Tag Line"/>
    <w:basedOn w:val="Normal"/>
    <w:next w:val="FullText"/>
    <w:uiPriority w:val="99"/>
    <w:qFormat/>
    <w:rsid w:val="00E81FA0"/>
    <w:rPr>
      <w:rFonts w:eastAsia="Times New Roman"/>
      <w:b/>
      <w:sz w:val="28"/>
    </w:rPr>
  </w:style>
  <w:style w:type="paragraph" w:customStyle="1" w:styleId="msolistparagraphcxspfirst">
    <w:name w:val="msolistparagraphcxspfirst"/>
    <w:basedOn w:val="Normal"/>
    <w:uiPriority w:val="99"/>
    <w:qFormat/>
    <w:rsid w:val="00E81FA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81FA0"/>
    <w:pPr>
      <w:spacing w:before="100" w:beforeAutospacing="1" w:after="100" w:afterAutospacing="1"/>
    </w:pPr>
    <w:rPr>
      <w:rFonts w:eastAsia="Times New Roman"/>
      <w:sz w:val="24"/>
    </w:rPr>
  </w:style>
  <w:style w:type="character" w:customStyle="1" w:styleId="CardsUnderlined">
    <w:name w:val="Cards Underlined"/>
    <w:qFormat/>
    <w:rsid w:val="00E81FA0"/>
    <w:rPr>
      <w:rFonts w:ascii="Helvetica" w:hAnsi="Helvetica" w:hint="default"/>
      <w:sz w:val="22"/>
      <w:szCs w:val="24"/>
      <w:u w:val="thick"/>
    </w:rPr>
  </w:style>
  <w:style w:type="paragraph" w:customStyle="1" w:styleId="Card6pt">
    <w:name w:val="Card 6pt"/>
    <w:basedOn w:val="Normal"/>
    <w:uiPriority w:val="99"/>
    <w:qFormat/>
    <w:rsid w:val="00E81FA0"/>
    <w:pPr>
      <w:ind w:left="288" w:right="288"/>
    </w:pPr>
    <w:rPr>
      <w:rFonts w:eastAsia="Calibri"/>
      <w:color w:val="000000"/>
      <w:sz w:val="12"/>
      <w:szCs w:val="20"/>
    </w:rPr>
  </w:style>
  <w:style w:type="paragraph" w:customStyle="1" w:styleId="FullCite">
    <w:name w:val="Full Cite"/>
    <w:basedOn w:val="Normal"/>
    <w:next w:val="Normal"/>
    <w:link w:val="FullCiteChar"/>
    <w:qFormat/>
    <w:rsid w:val="00E81FA0"/>
    <w:rPr>
      <w:rFonts w:ascii="Garamond" w:eastAsia="Calibri" w:hAnsi="Garamond"/>
    </w:rPr>
  </w:style>
  <w:style w:type="character" w:customStyle="1" w:styleId="FullCiteChar">
    <w:name w:val="Full Cite Char"/>
    <w:link w:val="FullCite"/>
    <w:rsid w:val="00E81FA0"/>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E81FA0"/>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E81FA0"/>
    <w:rPr>
      <w:rFonts w:ascii="Arial" w:hAnsi="Arial" w:cs="Arial"/>
      <w:szCs w:val="22"/>
    </w:rPr>
  </w:style>
  <w:style w:type="paragraph" w:customStyle="1" w:styleId="StyleCardStyleBlackUnderline">
    <w:name w:val="Style Card Style + Black Underline"/>
    <w:basedOn w:val="Normal"/>
    <w:link w:val="StyleCardStyleBlackUnderlineChar"/>
    <w:qFormat/>
    <w:rsid w:val="00E81FA0"/>
    <w:rPr>
      <w:rFonts w:eastAsia="Times New Roman"/>
      <w:color w:val="000000"/>
      <w:u w:val="single"/>
    </w:rPr>
  </w:style>
  <w:style w:type="character" w:customStyle="1" w:styleId="StyleCardStyleBlackUnderlineChar">
    <w:name w:val="Style Card Style + Black Underline Char"/>
    <w:link w:val="StyleCardStyleBlackUnderline"/>
    <w:rsid w:val="00E81FA0"/>
    <w:rPr>
      <w:rFonts w:ascii="Calibri" w:eastAsia="Times New Roman" w:hAnsi="Calibri" w:cs="Calibri"/>
      <w:color w:val="000000"/>
      <w:sz w:val="22"/>
      <w:u w:val="single"/>
    </w:rPr>
  </w:style>
  <w:style w:type="character" w:customStyle="1" w:styleId="titles">
    <w:name w:val="titles"/>
    <w:rsid w:val="00E81FA0"/>
  </w:style>
  <w:style w:type="character" w:customStyle="1" w:styleId="articletext0">
    <w:name w:val="article_text"/>
    <w:rsid w:val="00E81FA0"/>
  </w:style>
  <w:style w:type="paragraph" w:customStyle="1" w:styleId="StyleHeading2LatinArialMT13pt">
    <w:name w:val="Style Heading 2 + (Latin) ArialMT 13 pt"/>
    <w:basedOn w:val="Heading2"/>
    <w:next w:val="Heading2"/>
    <w:uiPriority w:val="99"/>
    <w:qFormat/>
    <w:rsid w:val="00E81FA0"/>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81FA0"/>
  </w:style>
  <w:style w:type="character" w:customStyle="1" w:styleId="subarticleheader">
    <w:name w:val="subarticleheader"/>
    <w:rsid w:val="00E81FA0"/>
  </w:style>
  <w:style w:type="paragraph" w:customStyle="1" w:styleId="NotUnderlined">
    <w:name w:val="Not Underlined"/>
    <w:basedOn w:val="Normal"/>
    <w:uiPriority w:val="99"/>
    <w:qFormat/>
    <w:rsid w:val="00E81FA0"/>
    <w:rPr>
      <w:rFonts w:ascii="Century Gothic" w:eastAsia="Times New Roman" w:hAnsi="Century Gothic"/>
    </w:rPr>
  </w:style>
  <w:style w:type="character" w:customStyle="1" w:styleId="spelle">
    <w:name w:val="spelle"/>
    <w:rsid w:val="00E81FA0"/>
  </w:style>
  <w:style w:type="character" w:customStyle="1" w:styleId="grame">
    <w:name w:val="grame"/>
    <w:rsid w:val="00E81FA0"/>
  </w:style>
  <w:style w:type="character" w:customStyle="1" w:styleId="CardStyleChar">
    <w:name w:val="Card Style Char"/>
    <w:link w:val="CardStyle"/>
    <w:rsid w:val="00E81FA0"/>
    <w:rPr>
      <w:rFonts w:ascii="Calibri" w:eastAsia="Times New Roman" w:hAnsi="Calibri" w:cs="Calibri"/>
      <w:sz w:val="22"/>
    </w:rPr>
  </w:style>
  <w:style w:type="character" w:customStyle="1" w:styleId="newstitle1">
    <w:name w:val="newstitle1"/>
    <w:rsid w:val="00E81FA0"/>
  </w:style>
  <w:style w:type="character" w:customStyle="1" w:styleId="copy">
    <w:name w:val="copy"/>
    <w:rsid w:val="00E81FA0"/>
  </w:style>
  <w:style w:type="character" w:customStyle="1" w:styleId="topheadline">
    <w:name w:val="topheadline"/>
    <w:rsid w:val="00E81FA0"/>
  </w:style>
  <w:style w:type="paragraph" w:customStyle="1" w:styleId="StylecardThickunderline">
    <w:name w:val="Style card + Thick underline"/>
    <w:basedOn w:val="Normal"/>
    <w:link w:val="StylecardThickunderlineChar"/>
    <w:qFormat/>
    <w:rsid w:val="00E81FA0"/>
    <w:pPr>
      <w:ind w:left="288" w:right="288"/>
    </w:pPr>
    <w:rPr>
      <w:rFonts w:eastAsia="SimSun"/>
      <w:u w:val="single"/>
      <w:lang w:eastAsia="zh-CN"/>
    </w:rPr>
  </w:style>
  <w:style w:type="character" w:customStyle="1" w:styleId="StylecardThickunderlineChar">
    <w:name w:val="Style card + Thick underline Char"/>
    <w:link w:val="StylecardThickunderline"/>
    <w:rsid w:val="00E81FA0"/>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E81FA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81FA0"/>
    <w:rPr>
      <w:rFonts w:ascii="Calibri" w:eastAsia="SimSun" w:hAnsi="Calibri" w:cs="Calibri"/>
      <w:b/>
      <w:bCs/>
      <w:sz w:val="22"/>
      <w:u w:val="single"/>
      <w:lang w:eastAsia="zh-CN"/>
    </w:rPr>
  </w:style>
  <w:style w:type="character" w:customStyle="1" w:styleId="headline">
    <w:name w:val="headline"/>
    <w:rsid w:val="00E81FA0"/>
  </w:style>
  <w:style w:type="character" w:customStyle="1" w:styleId="Stylereduce27pt">
    <w:name w:val="Style reduce2 + 7 pt"/>
    <w:rsid w:val="00E81FA0"/>
    <w:rPr>
      <w:rFonts w:ascii="Times New Roman" w:hAnsi="Times New Roman" w:cs="Arial"/>
      <w:color w:val="000000"/>
      <w:sz w:val="14"/>
      <w:szCs w:val="22"/>
    </w:rPr>
  </w:style>
  <w:style w:type="paragraph" w:customStyle="1" w:styleId="BlockHeadings">
    <w:name w:val="Block Headings"/>
    <w:next w:val="Normal"/>
    <w:link w:val="BlockHeadingsChar"/>
    <w:qFormat/>
    <w:rsid w:val="00E81FA0"/>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E81FA0"/>
  </w:style>
  <w:style w:type="character" w:customStyle="1" w:styleId="st1">
    <w:name w:val="st1"/>
    <w:rsid w:val="00E81FA0"/>
  </w:style>
  <w:style w:type="paragraph" w:customStyle="1" w:styleId="CM27">
    <w:name w:val="CM27"/>
    <w:basedOn w:val="Default"/>
    <w:next w:val="Default"/>
    <w:uiPriority w:val="99"/>
    <w:qFormat/>
    <w:rsid w:val="00E81FA0"/>
    <w:pPr>
      <w:spacing w:after="200" w:line="276" w:lineRule="auto"/>
    </w:pPr>
    <w:rPr>
      <w:rFonts w:eastAsia="Calibri"/>
      <w:color w:val="auto"/>
      <w:sz w:val="22"/>
    </w:rPr>
  </w:style>
  <w:style w:type="character" w:customStyle="1" w:styleId="caps-label">
    <w:name w:val="caps-label"/>
    <w:rsid w:val="00E81FA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81FA0"/>
    <w:rPr>
      <w:rFonts w:ascii="Garamond" w:hAnsi="Garamond" w:cs="Times New Roman"/>
      <w:sz w:val="20"/>
    </w:rPr>
  </w:style>
  <w:style w:type="character" w:customStyle="1" w:styleId="quotechar">
    <w:name w:val="quotechar"/>
    <w:rsid w:val="00E81FA0"/>
  </w:style>
  <w:style w:type="character" w:customStyle="1" w:styleId="boldunderline0">
    <w:name w:val="boldunderline"/>
    <w:rsid w:val="00E81FA0"/>
  </w:style>
  <w:style w:type="paragraph" w:customStyle="1" w:styleId="font-null">
    <w:name w:val="font-null"/>
    <w:basedOn w:val="Normal"/>
    <w:uiPriority w:val="99"/>
    <w:qFormat/>
    <w:rsid w:val="00E81FA0"/>
    <w:pPr>
      <w:spacing w:before="100" w:beforeAutospacing="1" w:after="100" w:afterAutospacing="1"/>
    </w:pPr>
    <w:rPr>
      <w:rFonts w:eastAsia="Times New Roman"/>
      <w:sz w:val="24"/>
    </w:rPr>
  </w:style>
  <w:style w:type="paragraph" w:customStyle="1" w:styleId="rteindent1">
    <w:name w:val="rteindent1"/>
    <w:basedOn w:val="Normal"/>
    <w:uiPriority w:val="99"/>
    <w:qFormat/>
    <w:rsid w:val="00E81FA0"/>
    <w:pPr>
      <w:spacing w:before="100" w:beforeAutospacing="1" w:after="100" w:afterAutospacing="1"/>
    </w:pPr>
    <w:rPr>
      <w:rFonts w:eastAsia="Times New Roman"/>
      <w:sz w:val="24"/>
    </w:rPr>
  </w:style>
  <w:style w:type="character" w:customStyle="1" w:styleId="A8">
    <w:name w:val="A8"/>
    <w:rsid w:val="00E81FA0"/>
    <w:rPr>
      <w:rFonts w:cs="Scala"/>
      <w:color w:val="000000"/>
      <w:sz w:val="15"/>
      <w:szCs w:val="15"/>
    </w:rPr>
  </w:style>
  <w:style w:type="paragraph" w:customStyle="1" w:styleId="Pa12">
    <w:name w:val="Pa12"/>
    <w:basedOn w:val="Default"/>
    <w:next w:val="Default"/>
    <w:uiPriority w:val="99"/>
    <w:qFormat/>
    <w:rsid w:val="00E81FA0"/>
    <w:pPr>
      <w:spacing w:after="200" w:line="191" w:lineRule="atLeast"/>
    </w:pPr>
    <w:rPr>
      <w:rFonts w:ascii="Scala" w:eastAsia="Calibri" w:hAnsi="Scala"/>
      <w:color w:val="auto"/>
      <w:sz w:val="22"/>
    </w:rPr>
  </w:style>
  <w:style w:type="character" w:customStyle="1" w:styleId="A0">
    <w:name w:val="A0"/>
    <w:uiPriority w:val="99"/>
    <w:rsid w:val="00E81FA0"/>
    <w:rPr>
      <w:rFonts w:cs="Scala"/>
      <w:color w:val="000000"/>
      <w:sz w:val="16"/>
      <w:szCs w:val="16"/>
    </w:rPr>
  </w:style>
  <w:style w:type="character" w:customStyle="1" w:styleId="Date11">
    <w:name w:val="Date11"/>
    <w:rsid w:val="00E81FA0"/>
  </w:style>
  <w:style w:type="paragraph" w:customStyle="1" w:styleId="introduction">
    <w:name w:val="introduction"/>
    <w:basedOn w:val="Normal"/>
    <w:uiPriority w:val="99"/>
    <w:qFormat/>
    <w:rsid w:val="00E81FA0"/>
    <w:pPr>
      <w:spacing w:before="100" w:beforeAutospacing="1" w:after="100" w:afterAutospacing="1"/>
    </w:pPr>
    <w:rPr>
      <w:rFonts w:eastAsia="Times New Roman"/>
      <w:sz w:val="24"/>
    </w:rPr>
  </w:style>
  <w:style w:type="character" w:customStyle="1" w:styleId="Boxout">
    <w:name w:val="Box out"/>
    <w:uiPriority w:val="1"/>
    <w:qFormat/>
    <w:rsid w:val="00E81FA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81FA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81FA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81FA0"/>
    <w:pPr>
      <w:spacing w:before="100" w:beforeAutospacing="1" w:after="100" w:afterAutospacing="1"/>
    </w:pPr>
    <w:rPr>
      <w:rFonts w:eastAsia="Times New Roman"/>
      <w:sz w:val="24"/>
    </w:rPr>
  </w:style>
  <w:style w:type="character" w:customStyle="1" w:styleId="metad">
    <w:name w:val="metad"/>
    <w:rsid w:val="00E81FA0"/>
  </w:style>
  <w:style w:type="paragraph" w:customStyle="1" w:styleId="class">
    <w:name w:val="class"/>
    <w:basedOn w:val="Normal"/>
    <w:uiPriority w:val="99"/>
    <w:qFormat/>
    <w:rsid w:val="00E81FA0"/>
    <w:pPr>
      <w:spacing w:before="100" w:beforeAutospacing="1" w:after="100" w:afterAutospacing="1"/>
    </w:pPr>
    <w:rPr>
      <w:rFonts w:eastAsia="Times New Roman"/>
      <w:sz w:val="24"/>
    </w:rPr>
  </w:style>
  <w:style w:type="character" w:customStyle="1" w:styleId="sifr-alternate">
    <w:name w:val="sifr-alternate"/>
    <w:rsid w:val="00E81FA0"/>
  </w:style>
  <w:style w:type="character" w:customStyle="1" w:styleId="justify1">
    <w:name w:val="justify1"/>
    <w:rsid w:val="00E81FA0"/>
  </w:style>
  <w:style w:type="character" w:customStyle="1" w:styleId="artbody1">
    <w:name w:val="art_body1"/>
    <w:rsid w:val="00E81FA0"/>
    <w:rPr>
      <w:rFonts w:ascii="Arial" w:hAnsi="Arial" w:cs="Arial" w:hint="default"/>
    </w:rPr>
  </w:style>
  <w:style w:type="character" w:customStyle="1" w:styleId="A1">
    <w:name w:val="A1"/>
    <w:uiPriority w:val="99"/>
    <w:rsid w:val="00E81FA0"/>
    <w:rPr>
      <w:rFonts w:cs="Book Antiqua"/>
      <w:color w:val="221E1F"/>
      <w:sz w:val="22"/>
      <w:szCs w:val="22"/>
    </w:rPr>
  </w:style>
  <w:style w:type="character" w:customStyle="1" w:styleId="UnderlineStyleChar">
    <w:name w:val="Underline Style Char"/>
    <w:link w:val="UnderlineStyle"/>
    <w:rsid w:val="00E81FA0"/>
    <w:rPr>
      <w:rFonts w:ascii="Calibri" w:eastAsia="Times New Roman" w:hAnsi="Calibri" w:cs="Calibri"/>
      <w:b/>
      <w:u w:val="single"/>
    </w:rPr>
  </w:style>
  <w:style w:type="paragraph" w:customStyle="1" w:styleId="blocktitle1">
    <w:name w:val="block title"/>
    <w:basedOn w:val="Normal"/>
    <w:link w:val="blocktitleChar"/>
    <w:qFormat/>
    <w:rsid w:val="00E81FA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81FA0"/>
    <w:rPr>
      <w:rFonts w:ascii="Garamond" w:eastAsia="Calibri" w:hAnsi="Garamond" w:cs="Calibri"/>
      <w:b/>
      <w:caps/>
      <w:sz w:val="28"/>
      <w:lang w:val="x-none" w:eastAsia="x-none"/>
    </w:rPr>
  </w:style>
  <w:style w:type="character" w:customStyle="1" w:styleId="reality">
    <w:name w:val="reality"/>
    <w:rsid w:val="00E81FA0"/>
  </w:style>
  <w:style w:type="paragraph" w:customStyle="1" w:styleId="Pa6">
    <w:name w:val="Pa6"/>
    <w:basedOn w:val="Normal"/>
    <w:next w:val="Normal"/>
    <w:uiPriority w:val="99"/>
    <w:qFormat/>
    <w:rsid w:val="00E81FA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81FA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81FA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81FA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81FA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81FA0"/>
    <w:pPr>
      <w:spacing w:before="100" w:beforeAutospacing="1" w:after="100" w:afterAutospacing="1"/>
    </w:pPr>
    <w:rPr>
      <w:rFonts w:eastAsia="Times New Roman"/>
      <w:sz w:val="24"/>
    </w:rPr>
  </w:style>
  <w:style w:type="character" w:customStyle="1" w:styleId="text2">
    <w:name w:val="text2"/>
    <w:rsid w:val="00E81FA0"/>
  </w:style>
  <w:style w:type="character" w:customStyle="1" w:styleId="StyleUnderlineChar2CharChar11pt">
    <w:name w:val="Style Underline Char2 Char Char + 11 pt"/>
    <w:rsid w:val="00E81FA0"/>
    <w:rPr>
      <w:rFonts w:ascii="Times New Roman" w:hAnsi="Times New Roman"/>
      <w:sz w:val="20"/>
      <w:u w:val="single"/>
    </w:rPr>
  </w:style>
  <w:style w:type="character" w:customStyle="1" w:styleId="StyleStyleBoldUnderline11pt">
    <w:name w:val="Style Style Bold Underline + 11 pt"/>
    <w:rsid w:val="00E81FA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81FA0"/>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81FA0"/>
    <w:rPr>
      <w:rFonts w:ascii="Calibri" w:eastAsia="SimSun" w:hAnsi="Calibri" w:cs="Calibri"/>
      <w:b/>
      <w:bCs/>
      <w:sz w:val="22"/>
      <w:szCs w:val="22"/>
      <w:u w:val="single"/>
    </w:rPr>
  </w:style>
  <w:style w:type="character" w:customStyle="1" w:styleId="articlehead2">
    <w:name w:val="articlehead2"/>
    <w:rsid w:val="00E81FA0"/>
  </w:style>
  <w:style w:type="character" w:customStyle="1" w:styleId="pronset">
    <w:name w:val="pronset"/>
    <w:rsid w:val="00E81FA0"/>
  </w:style>
  <w:style w:type="character" w:customStyle="1" w:styleId="prondelim">
    <w:name w:val="prondelim"/>
    <w:rsid w:val="00E81FA0"/>
  </w:style>
  <w:style w:type="character" w:customStyle="1" w:styleId="prontoggle">
    <w:name w:val="pron_toggle"/>
    <w:rsid w:val="00E81FA0"/>
  </w:style>
  <w:style w:type="character" w:customStyle="1" w:styleId="boldface">
    <w:name w:val="boldface"/>
    <w:rsid w:val="00E81FA0"/>
  </w:style>
  <w:style w:type="character" w:customStyle="1" w:styleId="secondary-bf">
    <w:name w:val="secondary-bf"/>
    <w:rsid w:val="00E81FA0"/>
  </w:style>
  <w:style w:type="character" w:customStyle="1" w:styleId="ColorfulGrid-Accent1Char">
    <w:name w:val="Colorful Grid - Accent 1 Char"/>
    <w:aliases w:val="quote Char"/>
    <w:link w:val="ColorfulGrid-Accent1"/>
    <w:uiPriority w:val="29"/>
    <w:rsid w:val="00E81FA0"/>
    <w:rPr>
      <w:rFonts w:ascii="Times New Roman" w:hAnsi="Times New Roman"/>
      <w:iCs/>
      <w:color w:val="000000"/>
      <w:sz w:val="16"/>
    </w:rPr>
  </w:style>
  <w:style w:type="table" w:styleId="ColorfulGrid-Accent1">
    <w:name w:val="Colorful Grid Accent 1"/>
    <w:basedOn w:val="TableNormal"/>
    <w:link w:val="ColorfulGrid-Accent1Char"/>
    <w:uiPriority w:val="29"/>
    <w:rsid w:val="00E81FA0"/>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81FA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81FA0"/>
  </w:style>
  <w:style w:type="character" w:customStyle="1" w:styleId="pg">
    <w:name w:val="pg"/>
    <w:rsid w:val="00E81FA0"/>
  </w:style>
  <w:style w:type="character" w:customStyle="1" w:styleId="detailtitle">
    <w:name w:val="detailtitle"/>
    <w:rsid w:val="00E81FA0"/>
  </w:style>
  <w:style w:type="character" w:customStyle="1" w:styleId="storydate">
    <w:name w:val="storydate"/>
    <w:rsid w:val="00E81FA0"/>
  </w:style>
  <w:style w:type="character" w:customStyle="1" w:styleId="preloadwrap">
    <w:name w:val="preloadwrap"/>
    <w:rsid w:val="00E81FA0"/>
  </w:style>
  <w:style w:type="paragraph" w:customStyle="1" w:styleId="summary">
    <w:name w:val="summary"/>
    <w:basedOn w:val="Normal"/>
    <w:uiPriority w:val="99"/>
    <w:qFormat/>
    <w:rsid w:val="00E81FA0"/>
    <w:pPr>
      <w:spacing w:before="100" w:beforeAutospacing="1" w:after="100" w:afterAutospacing="1"/>
    </w:pPr>
    <w:rPr>
      <w:rFonts w:eastAsia="Times New Roman"/>
      <w:sz w:val="24"/>
    </w:rPr>
  </w:style>
  <w:style w:type="paragraph" w:customStyle="1" w:styleId="Caption2">
    <w:name w:val="Caption2"/>
    <w:basedOn w:val="Normal"/>
    <w:uiPriority w:val="99"/>
    <w:qFormat/>
    <w:rsid w:val="00E81FA0"/>
    <w:pPr>
      <w:spacing w:before="100" w:beforeAutospacing="1" w:after="100" w:afterAutospacing="1"/>
    </w:pPr>
    <w:rPr>
      <w:rFonts w:eastAsia="Times New Roman"/>
      <w:sz w:val="24"/>
    </w:rPr>
  </w:style>
  <w:style w:type="character" w:customStyle="1" w:styleId="creditwrap">
    <w:name w:val="creditwrap"/>
    <w:rsid w:val="00E81FA0"/>
  </w:style>
  <w:style w:type="character" w:customStyle="1" w:styleId="DefaultChar1">
    <w:name w:val="Default Char1"/>
    <w:rsid w:val="00E81FA0"/>
    <w:rPr>
      <w:noProof w:val="0"/>
      <w:color w:val="000000"/>
      <w:lang w:val="en-US" w:eastAsia="en-US" w:bidi="ar-SA"/>
    </w:rPr>
  </w:style>
  <w:style w:type="paragraph" w:customStyle="1" w:styleId="MTDisplayEquation">
    <w:name w:val="MTDisplayEquation"/>
    <w:basedOn w:val="Normal"/>
    <w:next w:val="Normal"/>
    <w:link w:val="MTDisplayEquationChar"/>
    <w:qFormat/>
    <w:rsid w:val="00E81FA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81FA0"/>
    <w:rPr>
      <w:rFonts w:ascii="Calibri" w:eastAsia="Times New Roman" w:hAnsi="Calibri" w:cs="Calibri"/>
      <w:bCs/>
      <w:sz w:val="22"/>
      <w:lang w:bidi="he-IL"/>
    </w:rPr>
  </w:style>
  <w:style w:type="character" w:customStyle="1" w:styleId="textunderlineChar0">
    <w:name w:val="text underline Char"/>
    <w:rsid w:val="00E81FA0"/>
    <w:rPr>
      <w:sz w:val="24"/>
      <w:szCs w:val="22"/>
      <w:u w:val="thick"/>
      <w:lang w:val="en-US" w:eastAsia="en-US" w:bidi="ar-SA"/>
    </w:rPr>
  </w:style>
  <w:style w:type="character" w:customStyle="1" w:styleId="BoldChar">
    <w:name w:val="Bold Char"/>
    <w:rsid w:val="00E81FA0"/>
    <w:rPr>
      <w:rFonts w:ascii="Times New Roman" w:eastAsia="Times New Roman" w:hAnsi="Times New Roman"/>
      <w:b/>
      <w:szCs w:val="24"/>
    </w:rPr>
  </w:style>
  <w:style w:type="character" w:customStyle="1" w:styleId="pmterms31">
    <w:name w:val="pmterms31"/>
    <w:rsid w:val="00E81FA0"/>
    <w:rPr>
      <w:b/>
      <w:bCs/>
      <w:i w:val="0"/>
      <w:iCs w:val="0"/>
      <w:color w:val="000000"/>
    </w:rPr>
  </w:style>
  <w:style w:type="character" w:customStyle="1" w:styleId="copyrightdescription">
    <w:name w:val="copyrightdescription"/>
    <w:rsid w:val="00E81FA0"/>
  </w:style>
  <w:style w:type="paragraph" w:customStyle="1" w:styleId="DebateFile">
    <w:name w:val="Debate File"/>
    <w:basedOn w:val="Normal"/>
    <w:uiPriority w:val="99"/>
    <w:qFormat/>
    <w:rsid w:val="00E81FA0"/>
    <w:pPr>
      <w:jc w:val="center"/>
    </w:pPr>
    <w:rPr>
      <w:rFonts w:ascii="Book Antiqua" w:eastAsia="Times New Roman" w:hAnsi="Book Antiqua"/>
      <w:b/>
      <w:sz w:val="28"/>
    </w:rPr>
  </w:style>
  <w:style w:type="character" w:customStyle="1" w:styleId="ft01">
    <w:name w:val="ft01"/>
    <w:rsid w:val="00E81FA0"/>
    <w:rPr>
      <w:rFonts w:ascii="Times" w:hAnsi="Times" w:cs="Times" w:hint="default"/>
      <w:color w:val="000000"/>
      <w:sz w:val="14"/>
      <w:szCs w:val="14"/>
    </w:rPr>
  </w:style>
  <w:style w:type="character" w:customStyle="1" w:styleId="ft11">
    <w:name w:val="ft11"/>
    <w:rsid w:val="00E81FA0"/>
    <w:rPr>
      <w:rFonts w:ascii="Times" w:hAnsi="Times" w:cs="Times" w:hint="default"/>
      <w:color w:val="000000"/>
      <w:sz w:val="17"/>
      <w:szCs w:val="17"/>
    </w:rPr>
  </w:style>
  <w:style w:type="character" w:customStyle="1" w:styleId="ft21">
    <w:name w:val="ft21"/>
    <w:rsid w:val="00E81FA0"/>
    <w:rPr>
      <w:rFonts w:ascii="Times" w:hAnsi="Times" w:cs="Times" w:hint="default"/>
      <w:color w:val="000000"/>
      <w:sz w:val="15"/>
      <w:szCs w:val="15"/>
    </w:rPr>
  </w:style>
  <w:style w:type="character" w:customStyle="1" w:styleId="ft31">
    <w:name w:val="ft31"/>
    <w:rsid w:val="00E81FA0"/>
    <w:rPr>
      <w:rFonts w:ascii="Times" w:hAnsi="Times" w:cs="Times" w:hint="default"/>
      <w:color w:val="000000"/>
      <w:sz w:val="15"/>
      <w:szCs w:val="15"/>
    </w:rPr>
  </w:style>
  <w:style w:type="paragraph" w:customStyle="1" w:styleId="Little">
    <w:name w:val="Little"/>
    <w:basedOn w:val="Normal"/>
    <w:next w:val="Normal"/>
    <w:uiPriority w:val="99"/>
    <w:qFormat/>
    <w:rsid w:val="00E81FA0"/>
    <w:pPr>
      <w:ind w:left="288"/>
    </w:pPr>
    <w:rPr>
      <w:rFonts w:ascii="Garamond" w:eastAsia="Times New Roman" w:hAnsi="Garamond"/>
    </w:rPr>
  </w:style>
  <w:style w:type="paragraph" w:customStyle="1" w:styleId="AAAcard">
    <w:name w:val="AAAcard"/>
    <w:basedOn w:val="Normal"/>
    <w:link w:val="AAAcardChar"/>
    <w:uiPriority w:val="99"/>
    <w:qFormat/>
    <w:rsid w:val="00E81FA0"/>
    <w:pPr>
      <w:ind w:left="288" w:right="288"/>
    </w:pPr>
    <w:rPr>
      <w:rFonts w:eastAsia="Times New Roman"/>
    </w:rPr>
  </w:style>
  <w:style w:type="character" w:customStyle="1" w:styleId="dquo">
    <w:name w:val="dquo"/>
    <w:rsid w:val="00E81FA0"/>
  </w:style>
  <w:style w:type="character" w:customStyle="1" w:styleId="caps2">
    <w:name w:val="caps2"/>
    <w:rsid w:val="00E81FA0"/>
  </w:style>
  <w:style w:type="character" w:customStyle="1" w:styleId="inside-head">
    <w:name w:val="inside-head"/>
    <w:rsid w:val="00E81FA0"/>
  </w:style>
  <w:style w:type="character" w:customStyle="1" w:styleId="CardsFont12ptCharCharCharChar">
    <w:name w:val="Cards + Font: 12 pt Char Char Char Char"/>
    <w:rsid w:val="00E81FA0"/>
    <w:rPr>
      <w:sz w:val="24"/>
      <w:szCs w:val="24"/>
      <w:u w:val="thick"/>
      <w:lang w:val="en-US" w:eastAsia="en-US" w:bidi="ar-SA"/>
    </w:rPr>
  </w:style>
  <w:style w:type="character" w:customStyle="1" w:styleId="ccs">
    <w:name w:val="c cs"/>
    <w:rsid w:val="00E81FA0"/>
  </w:style>
  <w:style w:type="character" w:customStyle="1" w:styleId="UnderlinedEvChar">
    <w:name w:val="Underlined Ev Char"/>
    <w:link w:val="UnderlinedEv"/>
    <w:rsid w:val="00E81FA0"/>
    <w:rPr>
      <w:rFonts w:ascii="Times New Roman" w:eastAsia="Times New Roman" w:hAnsi="Times New Roman"/>
      <w:u w:val="single"/>
    </w:rPr>
  </w:style>
  <w:style w:type="character" w:customStyle="1" w:styleId="dropshadow">
    <w:name w:val="dropshadow"/>
    <w:rsid w:val="00E81FA0"/>
  </w:style>
  <w:style w:type="character" w:customStyle="1" w:styleId="d05ws">
    <w:name w:val="d05ws"/>
    <w:rsid w:val="00E81FA0"/>
  </w:style>
  <w:style w:type="character" w:customStyle="1" w:styleId="rzibod">
    <w:name w:val="rzibod"/>
    <w:rsid w:val="00E81FA0"/>
  </w:style>
  <w:style w:type="paragraph" w:customStyle="1" w:styleId="Caption3">
    <w:name w:val="Caption3"/>
    <w:basedOn w:val="Normal"/>
    <w:uiPriority w:val="99"/>
    <w:qFormat/>
    <w:rsid w:val="00E81FA0"/>
    <w:pPr>
      <w:spacing w:before="100" w:beforeAutospacing="1" w:after="100" w:afterAutospacing="1"/>
    </w:pPr>
    <w:rPr>
      <w:rFonts w:eastAsia="Times New Roman"/>
      <w:sz w:val="24"/>
    </w:rPr>
  </w:style>
  <w:style w:type="character" w:customStyle="1" w:styleId="StyleBold1">
    <w:name w:val="Style Bold1"/>
    <w:rsid w:val="00E81FA0"/>
    <w:rPr>
      <w:rFonts w:ascii="Georgia" w:hAnsi="Georgia"/>
      <w:b/>
      <w:bCs/>
      <w:sz w:val="22"/>
    </w:rPr>
  </w:style>
  <w:style w:type="character" w:customStyle="1" w:styleId="headertext">
    <w:name w:val="headertext"/>
    <w:rsid w:val="00E81FA0"/>
  </w:style>
  <w:style w:type="paragraph" w:customStyle="1" w:styleId="body-12-5">
    <w:name w:val="body-12-5"/>
    <w:basedOn w:val="Normal"/>
    <w:uiPriority w:val="99"/>
    <w:qFormat/>
    <w:rsid w:val="00E81FA0"/>
    <w:pPr>
      <w:spacing w:before="100" w:beforeAutospacing="1" w:after="100" w:afterAutospacing="1"/>
    </w:pPr>
    <w:rPr>
      <w:rFonts w:eastAsia="Times New Roman"/>
      <w:sz w:val="24"/>
    </w:rPr>
  </w:style>
  <w:style w:type="character" w:customStyle="1" w:styleId="endnote-reference">
    <w:name w:val="endnote-reference"/>
    <w:rsid w:val="00E81FA0"/>
  </w:style>
  <w:style w:type="character" w:customStyle="1" w:styleId="officialsname">
    <w:name w:val="official_s_name"/>
    <w:rsid w:val="00E81FA0"/>
  </w:style>
  <w:style w:type="character" w:customStyle="1" w:styleId="audience">
    <w:name w:val="audience"/>
    <w:rsid w:val="00E81FA0"/>
  </w:style>
  <w:style w:type="character" w:customStyle="1" w:styleId="A7">
    <w:name w:val="A7"/>
    <w:uiPriority w:val="99"/>
    <w:rsid w:val="00E81FA0"/>
    <w:rPr>
      <w:rFonts w:cs="Myriad Pro"/>
      <w:color w:val="0066B1"/>
      <w:sz w:val="22"/>
      <w:szCs w:val="22"/>
    </w:rPr>
  </w:style>
  <w:style w:type="character" w:customStyle="1" w:styleId="BlockHeadingsChar">
    <w:name w:val="Block Headings Char"/>
    <w:link w:val="BlockHeadings"/>
    <w:rsid w:val="00E81FA0"/>
    <w:rPr>
      <w:rFonts w:ascii="Times New Roman" w:eastAsia="Times New Roman" w:hAnsi="Times New Roman" w:cs="Times New Roman"/>
      <w:b/>
      <w:sz w:val="36"/>
      <w:u w:val="single"/>
    </w:rPr>
  </w:style>
  <w:style w:type="character" w:customStyle="1" w:styleId="normalchar">
    <w:name w:val="normal__char"/>
    <w:rsid w:val="00E81FA0"/>
  </w:style>
  <w:style w:type="character" w:customStyle="1" w:styleId="hyperlink002cheading0020100200028block0020title0029char">
    <w:name w:val="hyperlink_002cheading_00201_0020_0028block_0020title_0029__char"/>
    <w:rsid w:val="00E81FA0"/>
  </w:style>
  <w:style w:type="character" w:customStyle="1" w:styleId="underline002cstyle0020bold0020underlinechar">
    <w:name w:val="underline_002cstyle_0020bold_0020underline__char"/>
    <w:rsid w:val="00E81FA0"/>
  </w:style>
  <w:style w:type="character" w:customStyle="1" w:styleId="copyboldblack">
    <w:name w:val="copyboldblack"/>
    <w:rsid w:val="00E81FA0"/>
  </w:style>
  <w:style w:type="character" w:customStyle="1" w:styleId="copybold">
    <w:name w:val="copybold"/>
    <w:rsid w:val="00E81FA0"/>
  </w:style>
  <w:style w:type="character" w:customStyle="1" w:styleId="author-date0">
    <w:name w:val="author-date"/>
    <w:rsid w:val="00E81FA0"/>
  </w:style>
  <w:style w:type="paragraph" w:customStyle="1" w:styleId="infuse">
    <w:name w:val="infuse"/>
    <w:basedOn w:val="Normal"/>
    <w:uiPriority w:val="99"/>
    <w:qFormat/>
    <w:rsid w:val="00E81FA0"/>
    <w:pPr>
      <w:spacing w:before="100" w:beforeAutospacing="1" w:after="100" w:afterAutospacing="1"/>
    </w:pPr>
    <w:rPr>
      <w:rFonts w:eastAsia="Times New Roman"/>
      <w:sz w:val="24"/>
    </w:rPr>
  </w:style>
  <w:style w:type="paragraph" w:customStyle="1" w:styleId="fontreg">
    <w:name w:val="font_reg"/>
    <w:basedOn w:val="Normal"/>
    <w:uiPriority w:val="99"/>
    <w:qFormat/>
    <w:rsid w:val="00E81FA0"/>
    <w:pPr>
      <w:spacing w:before="100" w:beforeAutospacing="1" w:after="100" w:afterAutospacing="1"/>
    </w:pPr>
    <w:rPr>
      <w:rFonts w:eastAsia="Times New Roman"/>
      <w:sz w:val="24"/>
    </w:rPr>
  </w:style>
  <w:style w:type="character" w:customStyle="1" w:styleId="yshortcuts">
    <w:name w:val="yshortcuts"/>
    <w:rsid w:val="00E81FA0"/>
  </w:style>
  <w:style w:type="character" w:customStyle="1" w:styleId="hidden">
    <w:name w:val="hidden"/>
    <w:rsid w:val="00E81FA0"/>
  </w:style>
  <w:style w:type="character" w:customStyle="1" w:styleId="articlebegin">
    <w:name w:val="articlebegin"/>
    <w:rsid w:val="00E81FA0"/>
  </w:style>
  <w:style w:type="character" w:customStyle="1" w:styleId="mediaoverlay">
    <w:name w:val="mediaoverlay"/>
    <w:rsid w:val="00E81FA0"/>
  </w:style>
  <w:style w:type="paragraph" w:customStyle="1" w:styleId="CITEF3">
    <w:name w:val="CITE F3"/>
    <w:uiPriority w:val="99"/>
    <w:qFormat/>
    <w:rsid w:val="00E81FA0"/>
    <w:rPr>
      <w:rFonts w:ascii="Georgia" w:eastAsia="SimSun" w:hAnsi="Georgia" w:cs="Times New Roman"/>
      <w:b/>
      <w:lang w:eastAsia="zh-CN"/>
    </w:rPr>
  </w:style>
  <w:style w:type="character" w:customStyle="1" w:styleId="blogcaption">
    <w:name w:val="blog_caption"/>
    <w:rsid w:val="00E81FA0"/>
  </w:style>
  <w:style w:type="paragraph" w:customStyle="1" w:styleId="StyleBoldUnderlineTimesNewRoman">
    <w:name w:val="Style Bold Underline + Times New Roman"/>
    <w:link w:val="StyleBoldUnderlineTimesNewRomanChar"/>
    <w:qFormat/>
    <w:rsid w:val="00E81FA0"/>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81FA0"/>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81FA0"/>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81FA0"/>
    <w:rPr>
      <w:rFonts w:ascii="Calibri" w:eastAsia="Calibri" w:hAnsi="Calibri" w:cs="Times New Roman"/>
      <w:sz w:val="20"/>
      <w:szCs w:val="20"/>
      <w:u w:val="single"/>
    </w:rPr>
  </w:style>
  <w:style w:type="character" w:customStyle="1" w:styleId="commnet-abuzz">
    <w:name w:val="commnet-abuzz"/>
    <w:rsid w:val="00E81FA0"/>
  </w:style>
  <w:style w:type="character" w:customStyle="1" w:styleId="fbconnectbuttontext">
    <w:name w:val="fbconnectbutton_text"/>
    <w:rsid w:val="00E81FA0"/>
  </w:style>
  <w:style w:type="character" w:customStyle="1" w:styleId="fbsharecountinner">
    <w:name w:val="fb_share_count_inner"/>
    <w:rsid w:val="00E81FA0"/>
  </w:style>
  <w:style w:type="character" w:customStyle="1" w:styleId="stbuttontext">
    <w:name w:val="stbuttontext"/>
    <w:rsid w:val="00E81FA0"/>
  </w:style>
  <w:style w:type="paragraph" w:customStyle="1" w:styleId="hotroute1">
    <w:name w:val="hot route!"/>
    <w:basedOn w:val="Normal"/>
    <w:uiPriority w:val="99"/>
    <w:qFormat/>
    <w:rsid w:val="00E81FA0"/>
    <w:pPr>
      <w:ind w:left="144"/>
    </w:pPr>
    <w:rPr>
      <w:rFonts w:ascii="Cambria" w:eastAsia="Calibri" w:hAnsi="Cambria"/>
      <w:sz w:val="24"/>
    </w:rPr>
  </w:style>
  <w:style w:type="character" w:customStyle="1" w:styleId="Highlightedunderline0">
    <w:name w:val="Highlighted underline"/>
    <w:qFormat/>
    <w:rsid w:val="00E81FA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81FA0"/>
  </w:style>
  <w:style w:type="character" w:customStyle="1" w:styleId="Normal2">
    <w:name w:val="Normal2"/>
    <w:rsid w:val="00E81FA0"/>
  </w:style>
  <w:style w:type="character" w:customStyle="1" w:styleId="pubdate">
    <w:name w:val="pubdate"/>
    <w:rsid w:val="00E81FA0"/>
  </w:style>
  <w:style w:type="numbering" w:customStyle="1" w:styleId="NoList11">
    <w:name w:val="No List11"/>
    <w:next w:val="NoList"/>
    <w:uiPriority w:val="99"/>
    <w:semiHidden/>
    <w:unhideWhenUsed/>
    <w:rsid w:val="00E81FA0"/>
  </w:style>
  <w:style w:type="numbering" w:customStyle="1" w:styleId="NoList111">
    <w:name w:val="No List111"/>
    <w:next w:val="NoList"/>
    <w:uiPriority w:val="99"/>
    <w:semiHidden/>
    <w:unhideWhenUsed/>
    <w:rsid w:val="00E81FA0"/>
  </w:style>
  <w:style w:type="numbering" w:customStyle="1" w:styleId="NoList1111">
    <w:name w:val="No List1111"/>
    <w:next w:val="NoList"/>
    <w:uiPriority w:val="99"/>
    <w:semiHidden/>
    <w:unhideWhenUsed/>
    <w:rsid w:val="00E81FA0"/>
  </w:style>
  <w:style w:type="numbering" w:customStyle="1" w:styleId="NoList11111">
    <w:name w:val="No List11111"/>
    <w:next w:val="NoList"/>
    <w:uiPriority w:val="99"/>
    <w:semiHidden/>
    <w:unhideWhenUsed/>
    <w:rsid w:val="00E81FA0"/>
  </w:style>
  <w:style w:type="numbering" w:customStyle="1" w:styleId="NoList111111">
    <w:name w:val="No List111111"/>
    <w:next w:val="NoList"/>
    <w:uiPriority w:val="99"/>
    <w:semiHidden/>
    <w:unhideWhenUsed/>
    <w:rsid w:val="00E81FA0"/>
  </w:style>
  <w:style w:type="numbering" w:customStyle="1" w:styleId="NoList1111111">
    <w:name w:val="No List1111111"/>
    <w:next w:val="NoList"/>
    <w:uiPriority w:val="99"/>
    <w:semiHidden/>
    <w:unhideWhenUsed/>
    <w:rsid w:val="00E81FA0"/>
  </w:style>
  <w:style w:type="numbering" w:customStyle="1" w:styleId="NoList11111111">
    <w:name w:val="No List11111111"/>
    <w:next w:val="NoList"/>
    <w:uiPriority w:val="99"/>
    <w:semiHidden/>
    <w:unhideWhenUsed/>
    <w:rsid w:val="00E81FA0"/>
  </w:style>
  <w:style w:type="numbering" w:customStyle="1" w:styleId="NoList111111111">
    <w:name w:val="No List111111111"/>
    <w:next w:val="NoList"/>
    <w:uiPriority w:val="99"/>
    <w:semiHidden/>
    <w:unhideWhenUsed/>
    <w:rsid w:val="00E81FA0"/>
  </w:style>
  <w:style w:type="numbering" w:customStyle="1" w:styleId="NoList1111111111">
    <w:name w:val="No List1111111111"/>
    <w:next w:val="NoList"/>
    <w:uiPriority w:val="99"/>
    <w:semiHidden/>
    <w:unhideWhenUsed/>
    <w:rsid w:val="00E81FA0"/>
  </w:style>
  <w:style w:type="numbering" w:customStyle="1" w:styleId="NoList11111111111">
    <w:name w:val="No List11111111111"/>
    <w:next w:val="NoList"/>
    <w:uiPriority w:val="99"/>
    <w:semiHidden/>
    <w:unhideWhenUsed/>
    <w:rsid w:val="00E81FA0"/>
  </w:style>
  <w:style w:type="numbering" w:customStyle="1" w:styleId="NoList111111111111">
    <w:name w:val="No List111111111111"/>
    <w:next w:val="NoList"/>
    <w:uiPriority w:val="99"/>
    <w:semiHidden/>
    <w:unhideWhenUsed/>
    <w:rsid w:val="00E81FA0"/>
  </w:style>
  <w:style w:type="numbering" w:customStyle="1" w:styleId="NoList1111111111111">
    <w:name w:val="No List1111111111111"/>
    <w:next w:val="NoList"/>
    <w:uiPriority w:val="99"/>
    <w:semiHidden/>
    <w:unhideWhenUsed/>
    <w:rsid w:val="00E81FA0"/>
  </w:style>
  <w:style w:type="numbering" w:customStyle="1" w:styleId="NoList11111111111111">
    <w:name w:val="No List11111111111111"/>
    <w:next w:val="NoList"/>
    <w:uiPriority w:val="99"/>
    <w:semiHidden/>
    <w:unhideWhenUsed/>
    <w:rsid w:val="00E81FA0"/>
  </w:style>
  <w:style w:type="numbering" w:customStyle="1" w:styleId="NoList111111111111111">
    <w:name w:val="No List111111111111111"/>
    <w:next w:val="NoList"/>
    <w:uiPriority w:val="99"/>
    <w:semiHidden/>
    <w:unhideWhenUsed/>
    <w:rsid w:val="00E81FA0"/>
  </w:style>
  <w:style w:type="numbering" w:customStyle="1" w:styleId="NoList1111111111111111">
    <w:name w:val="No List1111111111111111"/>
    <w:next w:val="NoList"/>
    <w:uiPriority w:val="99"/>
    <w:semiHidden/>
    <w:unhideWhenUsed/>
    <w:rsid w:val="00E81FA0"/>
  </w:style>
  <w:style w:type="numbering" w:customStyle="1" w:styleId="NoList11111111111111111">
    <w:name w:val="No List11111111111111111"/>
    <w:next w:val="NoList"/>
    <w:uiPriority w:val="99"/>
    <w:semiHidden/>
    <w:unhideWhenUsed/>
    <w:rsid w:val="00E81FA0"/>
  </w:style>
  <w:style w:type="paragraph" w:customStyle="1" w:styleId="FreeFormA">
    <w:name w:val="Free Form A"/>
    <w:autoRedefine/>
    <w:uiPriority w:val="99"/>
    <w:qFormat/>
    <w:rsid w:val="00E81FA0"/>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81FA0"/>
  </w:style>
  <w:style w:type="character" w:customStyle="1" w:styleId="postby">
    <w:name w:val="post_by"/>
    <w:rsid w:val="00E81FA0"/>
  </w:style>
  <w:style w:type="character" w:customStyle="1" w:styleId="postdate">
    <w:name w:val="post_date"/>
    <w:rsid w:val="00E81FA0"/>
  </w:style>
  <w:style w:type="character" w:customStyle="1" w:styleId="bdx">
    <w:name w:val="bdx"/>
    <w:rsid w:val="00E81FA0"/>
  </w:style>
  <w:style w:type="character" w:customStyle="1" w:styleId="bdl">
    <w:name w:val="bdl"/>
    <w:rsid w:val="00E81FA0"/>
  </w:style>
  <w:style w:type="character" w:customStyle="1" w:styleId="bhl">
    <w:name w:val="bhl"/>
    <w:rsid w:val="00E81FA0"/>
  </w:style>
  <w:style w:type="character" w:customStyle="1" w:styleId="CardNotUnderlinedChar1">
    <w:name w:val="Card Not Underlined Char1"/>
    <w:link w:val="CardNotUnderlined"/>
    <w:rsid w:val="00E81FA0"/>
    <w:rPr>
      <w:rFonts w:ascii="Bell MT" w:eastAsia="Calibri" w:hAnsi="Bell MT" w:cs="Calibri"/>
      <w:sz w:val="22"/>
      <w:szCs w:val="20"/>
    </w:rPr>
  </w:style>
  <w:style w:type="character" w:customStyle="1" w:styleId="breadcrumbitemcurrent">
    <w:name w:val="breadcrumbitemcurrent"/>
    <w:rsid w:val="00E81FA0"/>
  </w:style>
  <w:style w:type="character" w:customStyle="1" w:styleId="bbl">
    <w:name w:val="bbl"/>
    <w:rsid w:val="00E81FA0"/>
  </w:style>
  <w:style w:type="character" w:customStyle="1" w:styleId="Date2">
    <w:name w:val="Date2"/>
    <w:rsid w:val="00E81FA0"/>
  </w:style>
  <w:style w:type="character" w:customStyle="1" w:styleId="company">
    <w:name w:val="company"/>
    <w:rsid w:val="00E81FA0"/>
  </w:style>
  <w:style w:type="character" w:customStyle="1" w:styleId="itxtnewhookspan">
    <w:name w:val="itxtnewhookspan"/>
    <w:rsid w:val="00E81FA0"/>
  </w:style>
  <w:style w:type="character" w:customStyle="1" w:styleId="gstxthlt">
    <w:name w:val="gstxt_hlt"/>
    <w:rsid w:val="00E81FA0"/>
  </w:style>
  <w:style w:type="paragraph" w:customStyle="1" w:styleId="bodytextfp">
    <w:name w:val="bodytextfp"/>
    <w:basedOn w:val="Normal"/>
    <w:uiPriority w:val="99"/>
    <w:qFormat/>
    <w:rsid w:val="00E81FA0"/>
    <w:pPr>
      <w:spacing w:before="100" w:beforeAutospacing="1" w:after="100" w:afterAutospacing="1"/>
    </w:pPr>
    <w:rPr>
      <w:rFonts w:eastAsia="Times New Roman"/>
      <w:sz w:val="24"/>
    </w:rPr>
  </w:style>
  <w:style w:type="character" w:styleId="SubtleEmphasis">
    <w:name w:val="Subtle Emphasis"/>
    <w:uiPriority w:val="19"/>
    <w:qFormat/>
    <w:rsid w:val="00E81FA0"/>
    <w:rPr>
      <w:rFonts w:ascii="Georgia" w:hAnsi="Georgia"/>
      <w:i/>
      <w:iCs/>
      <w:color w:val="808080"/>
    </w:rPr>
  </w:style>
  <w:style w:type="character" w:customStyle="1" w:styleId="HotRouteChar0">
    <w:name w:val="Hot Route Char"/>
    <w:link w:val="HotRoute0"/>
    <w:locked/>
    <w:rsid w:val="00E81FA0"/>
    <w:rPr>
      <w:rFonts w:ascii="Calibri" w:eastAsia="Cambria" w:hAnsi="Calibri" w:cs="Calibri"/>
      <w:iCs/>
      <w:color w:val="000000"/>
      <w:sz w:val="18"/>
    </w:rPr>
  </w:style>
  <w:style w:type="character" w:customStyle="1" w:styleId="ReallyfuckingsmallChar">
    <w:name w:val="Really fucking small Char"/>
    <w:link w:val="Reallyfuckingsmall"/>
    <w:locked/>
    <w:rsid w:val="00E81FA0"/>
    <w:rPr>
      <w:rFonts w:ascii="Times New Roman" w:eastAsia="Times New Roman" w:hAnsi="Times New Roman"/>
      <w:sz w:val="10"/>
    </w:rPr>
  </w:style>
  <w:style w:type="paragraph" w:customStyle="1" w:styleId="Reallyfuckingsmall">
    <w:name w:val="Really fucking small"/>
    <w:basedOn w:val="Normal"/>
    <w:link w:val="ReallyfuckingsmallChar"/>
    <w:qFormat/>
    <w:rsid w:val="00E81FA0"/>
    <w:rPr>
      <w:rFonts w:ascii="Times New Roman" w:eastAsia="Times New Roman" w:hAnsi="Times New Roman" w:cstheme="minorBidi"/>
      <w:sz w:val="10"/>
    </w:rPr>
  </w:style>
  <w:style w:type="paragraph" w:customStyle="1" w:styleId="subheader">
    <w:name w:val="subheader"/>
    <w:basedOn w:val="Normal"/>
    <w:uiPriority w:val="99"/>
    <w:qFormat/>
    <w:rsid w:val="00E81FA0"/>
    <w:pPr>
      <w:spacing w:before="100" w:beforeAutospacing="1" w:after="100" w:afterAutospacing="1"/>
    </w:pPr>
    <w:rPr>
      <w:rFonts w:eastAsia="Times New Roman"/>
      <w:sz w:val="24"/>
    </w:rPr>
  </w:style>
  <w:style w:type="character" w:customStyle="1" w:styleId="SubtleEmphasis1">
    <w:name w:val="Subtle Emphasis1"/>
    <w:uiPriority w:val="19"/>
    <w:qFormat/>
    <w:rsid w:val="00E81FA0"/>
    <w:rPr>
      <w:rFonts w:ascii="Times New Roman" w:hAnsi="Times New Roman"/>
      <w:b/>
      <w:iCs/>
      <w:color w:val="auto"/>
      <w:sz w:val="22"/>
    </w:rPr>
  </w:style>
  <w:style w:type="character" w:customStyle="1" w:styleId="StyleBoldRed">
    <w:name w:val="Style Bold Red"/>
    <w:rsid w:val="00E81FA0"/>
    <w:rPr>
      <w:b/>
      <w:bCs/>
      <w:color w:val="auto"/>
    </w:rPr>
  </w:style>
  <w:style w:type="character" w:customStyle="1" w:styleId="StyleTimesNewRoman8pt">
    <w:name w:val="Style Times New Roman 8 pt"/>
    <w:rsid w:val="00E81FA0"/>
    <w:rPr>
      <w:rFonts w:ascii="Georgia" w:hAnsi="Georgia"/>
      <w:sz w:val="16"/>
    </w:rPr>
  </w:style>
  <w:style w:type="character" w:customStyle="1" w:styleId="StyleStyle7pt8pt">
    <w:name w:val="Style Style 7 pt + 8 pt"/>
    <w:rsid w:val="00E81FA0"/>
    <w:rPr>
      <w:sz w:val="16"/>
    </w:rPr>
  </w:style>
  <w:style w:type="character" w:customStyle="1" w:styleId="StyleStyleThickunderlineBold1">
    <w:name w:val="Style Style Thick underline + Bold1"/>
    <w:rsid w:val="00E81FA0"/>
    <w:rPr>
      <w:b/>
      <w:bCs/>
      <w:u w:val="thick"/>
    </w:rPr>
  </w:style>
  <w:style w:type="character" w:customStyle="1" w:styleId="StyleUnderline2">
    <w:name w:val="Style Underline2"/>
    <w:rsid w:val="00E81FA0"/>
    <w:rPr>
      <w:u w:val="single"/>
    </w:rPr>
  </w:style>
  <w:style w:type="character" w:customStyle="1" w:styleId="ShrinkText">
    <w:name w:val="Shrink Text"/>
    <w:rsid w:val="00E81FA0"/>
    <w:rPr>
      <w:sz w:val="16"/>
    </w:rPr>
  </w:style>
  <w:style w:type="character" w:customStyle="1" w:styleId="smallcaps">
    <w:name w:val="smallcaps"/>
    <w:rsid w:val="00E81FA0"/>
  </w:style>
  <w:style w:type="character" w:customStyle="1" w:styleId="goldbldtext">
    <w:name w:val="goldbldtext"/>
    <w:rsid w:val="00E81FA0"/>
  </w:style>
  <w:style w:type="character" w:customStyle="1" w:styleId="PageHeaderLine2Char">
    <w:name w:val="PageHeaderLine2 Char"/>
    <w:link w:val="PageHeaderLine2"/>
    <w:rsid w:val="00E81FA0"/>
    <w:rPr>
      <w:rFonts w:ascii="Calibri" w:eastAsia="Calibri" w:hAnsi="Calibri" w:cs="Calibri"/>
      <w:b/>
      <w:sz w:val="22"/>
    </w:rPr>
  </w:style>
  <w:style w:type="paragraph" w:customStyle="1" w:styleId="firstletter">
    <w:name w:val="firstletter"/>
    <w:basedOn w:val="Normal"/>
    <w:uiPriority w:val="99"/>
    <w:qFormat/>
    <w:rsid w:val="00E81FA0"/>
    <w:pPr>
      <w:spacing w:before="100" w:beforeAutospacing="1" w:after="100" w:afterAutospacing="1"/>
    </w:pPr>
    <w:rPr>
      <w:rFonts w:eastAsia="Times New Roman"/>
      <w:sz w:val="24"/>
    </w:rPr>
  </w:style>
  <w:style w:type="paragraph" w:customStyle="1" w:styleId="more">
    <w:name w:val="more"/>
    <w:basedOn w:val="Normal"/>
    <w:uiPriority w:val="99"/>
    <w:qFormat/>
    <w:rsid w:val="00E81FA0"/>
    <w:pPr>
      <w:spacing w:before="100" w:beforeAutospacing="1" w:after="100" w:afterAutospacing="1"/>
    </w:pPr>
    <w:rPr>
      <w:rFonts w:eastAsia="Times New Roman"/>
      <w:sz w:val="24"/>
    </w:rPr>
  </w:style>
  <w:style w:type="character" w:customStyle="1" w:styleId="cardshighlight0">
    <w:name w:val="cardshighlight"/>
    <w:rsid w:val="00E81FA0"/>
  </w:style>
  <w:style w:type="character" w:customStyle="1" w:styleId="cardsfont12pt1">
    <w:name w:val="cardsfont12pt"/>
    <w:rsid w:val="00E81FA0"/>
  </w:style>
  <w:style w:type="character" w:customStyle="1" w:styleId="ft1">
    <w:name w:val="ft1"/>
    <w:rsid w:val="00E81FA0"/>
  </w:style>
  <w:style w:type="character" w:customStyle="1" w:styleId="ft6">
    <w:name w:val="ft6"/>
    <w:rsid w:val="00E81FA0"/>
  </w:style>
  <w:style w:type="paragraph" w:customStyle="1" w:styleId="story">
    <w:name w:val="story"/>
    <w:basedOn w:val="Normal"/>
    <w:uiPriority w:val="99"/>
    <w:qFormat/>
    <w:rsid w:val="00E81FA0"/>
    <w:pPr>
      <w:spacing w:before="100" w:beforeAutospacing="1" w:after="100" w:afterAutospacing="1"/>
    </w:pPr>
    <w:rPr>
      <w:rFonts w:eastAsia="Times New Roman"/>
      <w:sz w:val="24"/>
    </w:rPr>
  </w:style>
  <w:style w:type="paragraph" w:customStyle="1" w:styleId="H1numbered">
    <w:name w:val="H1 numbered"/>
    <w:basedOn w:val="Normal"/>
    <w:uiPriority w:val="99"/>
    <w:qFormat/>
    <w:rsid w:val="00E81FA0"/>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81FA0"/>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81FA0"/>
  </w:style>
  <w:style w:type="character" w:customStyle="1" w:styleId="backcontent">
    <w:name w:val="backcontent"/>
    <w:rsid w:val="00E81FA0"/>
  </w:style>
  <w:style w:type="character" w:customStyle="1" w:styleId="daystmp">
    <w:name w:val="daystmp"/>
    <w:rsid w:val="00E81FA0"/>
  </w:style>
  <w:style w:type="paragraph" w:customStyle="1" w:styleId="in">
    <w:name w:val="in"/>
    <w:basedOn w:val="Normal"/>
    <w:uiPriority w:val="99"/>
    <w:qFormat/>
    <w:rsid w:val="00E81FA0"/>
    <w:pPr>
      <w:spacing w:before="100" w:beforeAutospacing="1" w:after="100" w:afterAutospacing="1"/>
    </w:pPr>
    <w:rPr>
      <w:rFonts w:eastAsia="Times New Roman"/>
      <w:sz w:val="24"/>
    </w:rPr>
  </w:style>
  <w:style w:type="character" w:customStyle="1" w:styleId="cardsfont12ptchar">
    <w:name w:val="cardsfont12ptchar"/>
    <w:rsid w:val="00E81FA0"/>
  </w:style>
  <w:style w:type="paragraph" w:customStyle="1" w:styleId="image-caption">
    <w:name w:val="image-caption"/>
    <w:basedOn w:val="Normal"/>
    <w:uiPriority w:val="99"/>
    <w:qFormat/>
    <w:rsid w:val="00E81FA0"/>
    <w:pPr>
      <w:spacing w:before="100" w:beforeAutospacing="1" w:after="100" w:afterAutospacing="1"/>
    </w:pPr>
    <w:rPr>
      <w:rFonts w:eastAsia="Times New Roman"/>
      <w:sz w:val="24"/>
    </w:rPr>
  </w:style>
  <w:style w:type="character" w:customStyle="1" w:styleId="gal">
    <w:name w:val="gal"/>
    <w:rsid w:val="00E81FA0"/>
  </w:style>
  <w:style w:type="character" w:customStyle="1" w:styleId="submitted">
    <w:name w:val="submitted"/>
    <w:rsid w:val="00E81FA0"/>
  </w:style>
  <w:style w:type="paragraph" w:customStyle="1" w:styleId="imagecontain">
    <w:name w:val="imagecontain"/>
    <w:basedOn w:val="Normal"/>
    <w:uiPriority w:val="99"/>
    <w:qFormat/>
    <w:rsid w:val="00E81FA0"/>
    <w:pPr>
      <w:spacing w:before="100" w:beforeAutospacing="1" w:after="100" w:afterAutospacing="1"/>
    </w:pPr>
    <w:rPr>
      <w:rFonts w:eastAsia="Times New Roman"/>
      <w:sz w:val="24"/>
    </w:rPr>
  </w:style>
  <w:style w:type="character" w:customStyle="1" w:styleId="imagedateline">
    <w:name w:val="image_dateline"/>
    <w:rsid w:val="00E81FA0"/>
  </w:style>
  <w:style w:type="character" w:customStyle="1" w:styleId="authordatecharchar">
    <w:name w:val="authordatecharchar"/>
    <w:rsid w:val="00E81FA0"/>
  </w:style>
  <w:style w:type="character" w:customStyle="1" w:styleId="style1char0">
    <w:name w:val="style1char"/>
    <w:rsid w:val="00E81FA0"/>
  </w:style>
  <w:style w:type="character" w:customStyle="1" w:styleId="tagcharchar0">
    <w:name w:val="tagcharchar"/>
    <w:rsid w:val="00E81FA0"/>
  </w:style>
  <w:style w:type="character" w:customStyle="1" w:styleId="underlinedcharchar2">
    <w:name w:val="underlinedcharchar"/>
    <w:rsid w:val="00E81FA0"/>
  </w:style>
  <w:style w:type="paragraph" w:customStyle="1" w:styleId="CM62">
    <w:name w:val="CM62"/>
    <w:basedOn w:val="Normal"/>
    <w:next w:val="Normal"/>
    <w:uiPriority w:val="99"/>
    <w:qFormat/>
    <w:rsid w:val="00E81FA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81FA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81FA0"/>
    <w:pPr>
      <w:widowControl w:val="0"/>
      <w:spacing w:after="63"/>
    </w:pPr>
    <w:rPr>
      <w:rFonts w:ascii="Arial" w:hAnsi="Arial"/>
      <w:color w:val="auto"/>
    </w:rPr>
  </w:style>
  <w:style w:type="paragraph" w:customStyle="1" w:styleId="CM35">
    <w:name w:val="CM35"/>
    <w:basedOn w:val="Default"/>
    <w:next w:val="Default"/>
    <w:uiPriority w:val="99"/>
    <w:qFormat/>
    <w:rsid w:val="00E81FA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81FA0"/>
    <w:pPr>
      <w:widowControl w:val="0"/>
      <w:spacing w:line="228" w:lineRule="atLeast"/>
    </w:pPr>
    <w:rPr>
      <w:rFonts w:ascii="Showcard Gothic" w:hAnsi="Showcard Gothic"/>
      <w:color w:val="auto"/>
    </w:rPr>
  </w:style>
  <w:style w:type="character" w:customStyle="1" w:styleId="BoxedChar">
    <w:name w:val="Boxed Char"/>
    <w:rsid w:val="00E81FA0"/>
    <w:rPr>
      <w:rFonts w:ascii="Arial Narrow" w:hAnsi="Arial Narrow"/>
      <w:b/>
      <w:sz w:val="18"/>
      <w:bdr w:val="single" w:sz="6" w:space="0" w:color="auto"/>
    </w:rPr>
  </w:style>
  <w:style w:type="character" w:customStyle="1" w:styleId="Style11ptUnderline2">
    <w:name w:val="Style 11 pt Underline2"/>
    <w:rsid w:val="00E81FA0"/>
    <w:rPr>
      <w:sz w:val="20"/>
      <w:u w:val="single"/>
    </w:rPr>
  </w:style>
  <w:style w:type="character" w:customStyle="1" w:styleId="Style11ptBoldUnderline2">
    <w:name w:val="Style 11 pt Bold Underline2"/>
    <w:rsid w:val="00E81FA0"/>
    <w:rPr>
      <w:b/>
      <w:bCs/>
      <w:sz w:val="20"/>
      <w:u w:val="single"/>
    </w:rPr>
  </w:style>
  <w:style w:type="character" w:customStyle="1" w:styleId="nw">
    <w:name w:val="nw"/>
    <w:rsid w:val="00E81FA0"/>
  </w:style>
  <w:style w:type="character" w:customStyle="1" w:styleId="Styleunderline11ptBoldBorderSinglesolidlineAuto">
    <w:name w:val="Style underline + 11 pt Bold Border: : (Single solid line Auto ..."/>
    <w:rsid w:val="00E81FA0"/>
    <w:rPr>
      <w:b/>
      <w:bCs/>
      <w:sz w:val="20"/>
      <w:u w:val="single"/>
      <w:bdr w:val="single" w:sz="4" w:space="0" w:color="auto"/>
    </w:rPr>
  </w:style>
  <w:style w:type="paragraph" w:customStyle="1" w:styleId="StylecardCharCharChar11pt">
    <w:name w:val="Style card Char Char Char + 11 pt"/>
    <w:link w:val="StylecardCharCharChar11ptChar"/>
    <w:qFormat/>
    <w:rsid w:val="00E81FA0"/>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E81FA0"/>
    <w:rPr>
      <w:lang w:val="en-US" w:eastAsia="en-US" w:bidi="ar-SA"/>
    </w:rPr>
  </w:style>
  <w:style w:type="character" w:customStyle="1" w:styleId="StylecardCharCharChar11ptChar">
    <w:name w:val="Style card Char Char Char + 11 pt Char"/>
    <w:link w:val="StylecardCharCharChar11pt"/>
    <w:rsid w:val="00E81FA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81FA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81FA0"/>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81FA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81FA0"/>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81FA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81FA0"/>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81FA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81FA0"/>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81FA0"/>
    <w:rPr>
      <w:lang w:val="x-none" w:eastAsia="x-none"/>
    </w:rPr>
  </w:style>
  <w:style w:type="character" w:customStyle="1" w:styleId="cardCharCharChar1">
    <w:name w:val="card Char Char Char1"/>
    <w:rsid w:val="00E81FA0"/>
    <w:rPr>
      <w:lang w:val="en-US" w:eastAsia="en-US" w:bidi="ar-SA"/>
    </w:rPr>
  </w:style>
  <w:style w:type="character" w:customStyle="1" w:styleId="StylecardCharChar11ptChar">
    <w:name w:val="Style card Char Char + 11 pt Char"/>
    <w:link w:val="StylecardCharChar11pt"/>
    <w:rsid w:val="00E81FA0"/>
    <w:rPr>
      <w:rFonts w:ascii="Georgia" w:eastAsia="Times New Roman" w:hAnsi="Georgia"/>
      <w:szCs w:val="20"/>
      <w:lang w:val="x-none" w:eastAsia="x-none"/>
    </w:rPr>
  </w:style>
  <w:style w:type="paragraph" w:customStyle="1" w:styleId="NormalFont">
    <w:name w:val="Normal Font"/>
    <w:link w:val="NormalFontChar"/>
    <w:qFormat/>
    <w:rsid w:val="00E81FA0"/>
    <w:rPr>
      <w:rFonts w:ascii="Times New Roman" w:eastAsia="Times New Roman" w:hAnsi="Times New Roman" w:cs="Times New Roman"/>
      <w:sz w:val="20"/>
      <w:szCs w:val="20"/>
    </w:rPr>
  </w:style>
  <w:style w:type="paragraph" w:customStyle="1" w:styleId="StyleSmall11pt">
    <w:name w:val="Style Small + 11 pt"/>
    <w:uiPriority w:val="99"/>
    <w:qFormat/>
    <w:rsid w:val="00E81FA0"/>
    <w:pPr>
      <w:spacing w:after="200"/>
    </w:pPr>
    <w:rPr>
      <w:rFonts w:ascii="Times" w:eastAsia="Times New Roman" w:hAnsi="Times" w:cs="Times New Roman"/>
      <w:sz w:val="20"/>
      <w:szCs w:val="22"/>
    </w:rPr>
  </w:style>
  <w:style w:type="character" w:customStyle="1" w:styleId="Style11ptThickunderline">
    <w:name w:val="Style 11 pt Thick underline"/>
    <w:rsid w:val="00E81FA0"/>
    <w:rPr>
      <w:sz w:val="20"/>
      <w:u w:val="thick"/>
    </w:rPr>
  </w:style>
  <w:style w:type="character" w:customStyle="1" w:styleId="Style11ptBoldThickunderline">
    <w:name w:val="Style 11 pt Bold Thick underline"/>
    <w:rsid w:val="00E81FA0"/>
    <w:rPr>
      <w:b/>
      <w:bCs/>
      <w:sz w:val="20"/>
      <w:u w:val="thick"/>
    </w:rPr>
  </w:style>
  <w:style w:type="paragraph" w:customStyle="1" w:styleId="StyleNormalFont11ptUnderline">
    <w:name w:val="Style Normal Font + 11 pt Underline"/>
    <w:basedOn w:val="NormalFont"/>
    <w:link w:val="StyleNormalFont11ptUnderlineChar"/>
    <w:qFormat/>
    <w:rsid w:val="00E81FA0"/>
    <w:rPr>
      <w:u w:val="single"/>
      <w:lang w:val="x-none" w:eastAsia="x-none"/>
    </w:rPr>
  </w:style>
  <w:style w:type="character" w:customStyle="1" w:styleId="NormalFontChar">
    <w:name w:val="Normal Font Char"/>
    <w:link w:val="NormalFont"/>
    <w:rsid w:val="00E81FA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81FA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81FA0"/>
    <w:rPr>
      <w:b/>
      <w:bCs/>
      <w:u w:val="single"/>
      <w:lang w:val="x-none" w:eastAsia="x-none"/>
    </w:rPr>
  </w:style>
  <w:style w:type="character" w:customStyle="1" w:styleId="StyleNormalFont11ptBoldUnderlineChar">
    <w:name w:val="Style Normal Font + 11 pt Bold Underline Char"/>
    <w:link w:val="StyleNormalFont11ptBoldUnderline"/>
    <w:rsid w:val="00E81FA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81FA0"/>
    <w:rPr>
      <w:rFonts w:eastAsia="Times New Roman"/>
      <w:sz w:val="15"/>
    </w:rPr>
  </w:style>
  <w:style w:type="character" w:customStyle="1" w:styleId="authors1">
    <w:name w:val="authors1"/>
    <w:rsid w:val="00E81FA0"/>
    <w:rPr>
      <w:rFonts w:ascii="Verdana" w:hAnsi="Verdana" w:hint="default"/>
      <w:b/>
      <w:bCs/>
      <w:color w:val="006699"/>
      <w:sz w:val="20"/>
      <w:szCs w:val="20"/>
    </w:rPr>
  </w:style>
  <w:style w:type="character" w:customStyle="1" w:styleId="headlinesectionlarge">
    <w:name w:val="headline_section_large"/>
    <w:rsid w:val="00E81FA0"/>
  </w:style>
  <w:style w:type="paragraph" w:customStyle="1" w:styleId="formatvorlage2">
    <w:name w:val="formatvorlage2"/>
    <w:basedOn w:val="Normal"/>
    <w:uiPriority w:val="99"/>
    <w:qFormat/>
    <w:rsid w:val="00E81FA0"/>
    <w:pPr>
      <w:spacing w:before="100" w:beforeAutospacing="1" w:after="100" w:afterAutospacing="1"/>
    </w:pPr>
    <w:rPr>
      <w:rFonts w:eastAsia="Calibri"/>
      <w:sz w:val="24"/>
    </w:rPr>
  </w:style>
  <w:style w:type="character" w:customStyle="1" w:styleId="Styleunderline11ptBlack">
    <w:name w:val="Style underline + 11 pt Black"/>
    <w:rsid w:val="00E81FA0"/>
    <w:rPr>
      <w:color w:val="000000"/>
      <w:sz w:val="20"/>
      <w:u w:val="single"/>
    </w:rPr>
  </w:style>
  <w:style w:type="character" w:customStyle="1" w:styleId="Styleunderline11ptBoldBlack">
    <w:name w:val="Style underline + 11 pt Bold Black"/>
    <w:rsid w:val="00E81FA0"/>
    <w:rPr>
      <w:b/>
      <w:bCs/>
      <w:color w:val="000000"/>
      <w:sz w:val="20"/>
      <w:u w:val="single"/>
    </w:rPr>
  </w:style>
  <w:style w:type="paragraph" w:customStyle="1" w:styleId="StyleTitle11ptNotBold">
    <w:name w:val="Style Title + 11 pt Not Bold"/>
    <w:basedOn w:val="Title"/>
    <w:link w:val="StyleTitle11ptNotBoldChar"/>
    <w:qFormat/>
    <w:rsid w:val="00E81FA0"/>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81FA0"/>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E81FA0"/>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81FA0"/>
    <w:rPr>
      <w:rFonts w:ascii="Georgia" w:eastAsia="Times New Roman" w:hAnsi="Georgia"/>
      <w:sz w:val="22"/>
      <w:u w:val="single"/>
      <w:lang w:val="x-none" w:eastAsia="x-none"/>
    </w:rPr>
  </w:style>
  <w:style w:type="character" w:customStyle="1" w:styleId="Style11ptBoldBlackUnderline">
    <w:name w:val="Style 11 pt Bold Black Underline"/>
    <w:rsid w:val="00E81FA0"/>
    <w:rPr>
      <w:b/>
      <w:bCs/>
      <w:color w:val="000000"/>
      <w:sz w:val="20"/>
      <w:u w:val="single"/>
    </w:rPr>
  </w:style>
  <w:style w:type="character" w:customStyle="1" w:styleId="Style11ptBoldBlackUnderlineBorderSinglesolidline">
    <w:name w:val="Style 11 pt Bold Black Underline Border: : (Single solid line ..."/>
    <w:rsid w:val="00E81FA0"/>
    <w:rPr>
      <w:b/>
      <w:bCs/>
      <w:color w:val="000000"/>
      <w:sz w:val="20"/>
      <w:u w:val="single"/>
      <w:bdr w:val="single" w:sz="4" w:space="0" w:color="auto"/>
    </w:rPr>
  </w:style>
  <w:style w:type="character" w:customStyle="1" w:styleId="StyleLatinMeridien-Italic11ptItalicUnderline">
    <w:name w:val="Style (Latin) Meridien-Italic 11 pt Italic Underline"/>
    <w:rsid w:val="00E81FA0"/>
    <w:rPr>
      <w:rFonts w:ascii="Meridien-Italic" w:hAnsi="Meridien-Italic"/>
      <w:i/>
      <w:iCs/>
      <w:sz w:val="20"/>
      <w:u w:val="single"/>
    </w:rPr>
  </w:style>
  <w:style w:type="character" w:customStyle="1" w:styleId="Citation-AuthorDate">
    <w:name w:val="Citation - Author/Date"/>
    <w:rsid w:val="00E81FA0"/>
    <w:rPr>
      <w:b/>
      <w:bCs w:val="0"/>
      <w:smallCaps/>
      <w:sz w:val="24"/>
      <w:u w:val="single"/>
    </w:rPr>
  </w:style>
  <w:style w:type="paragraph" w:customStyle="1" w:styleId="HotRouteCharCharCharCharChar">
    <w:name w:val="Hot Route! Char Char Char Char Char"/>
    <w:basedOn w:val="Normal"/>
    <w:link w:val="HotRouteCharCharCharCharCharChar"/>
    <w:qFormat/>
    <w:rsid w:val="00E81FA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81FA0"/>
    <w:rPr>
      <w:rFonts w:ascii="Calibri" w:eastAsia="Times New Roman" w:hAnsi="Calibri" w:cs="Calibri"/>
      <w:sz w:val="22"/>
      <w:lang w:val="x-none" w:eastAsia="x-none"/>
    </w:rPr>
  </w:style>
  <w:style w:type="character" w:customStyle="1" w:styleId="underlinestylechar0">
    <w:name w:val="underlinestylechar"/>
    <w:rsid w:val="00E81FA0"/>
  </w:style>
  <w:style w:type="character" w:customStyle="1" w:styleId="highlight">
    <w:name w:val="highlight"/>
    <w:rsid w:val="00E81FA0"/>
  </w:style>
  <w:style w:type="character" w:customStyle="1" w:styleId="BlockHeaderHiddenChar">
    <w:name w:val="Block Header Hidden Char"/>
    <w:link w:val="BlockHeaderHidden"/>
    <w:locked/>
    <w:rsid w:val="00E81FA0"/>
    <w:rPr>
      <w:rFonts w:ascii="Georgia" w:eastAsia="Times New Roman" w:hAnsi="Georgia" w:cs="Times New Roman"/>
      <w:b/>
      <w:bCs/>
      <w:sz w:val="32"/>
      <w:szCs w:val="26"/>
      <w:u w:val="single"/>
    </w:rPr>
  </w:style>
  <w:style w:type="character" w:customStyle="1" w:styleId="DottedUnderline0">
    <w:name w:val="Dotted Underline"/>
    <w:rsid w:val="00E81FA0"/>
    <w:rPr>
      <w:rFonts w:ascii="Times New Roman" w:hAnsi="Times New Roman" w:cs="Times New Roman" w:hint="default"/>
      <w:sz w:val="20"/>
      <w:u w:val="dottedHeavy"/>
    </w:rPr>
  </w:style>
  <w:style w:type="character" w:customStyle="1" w:styleId="CardsFont6ptCharChar">
    <w:name w:val="Cards + Font: 6 pt Char Char"/>
    <w:rsid w:val="00E81FA0"/>
    <w:rPr>
      <w:sz w:val="8"/>
      <w:lang w:val="en-US" w:eastAsia="en-US" w:bidi="ar-SA"/>
    </w:rPr>
  </w:style>
  <w:style w:type="character" w:customStyle="1" w:styleId="titleauthoretc">
    <w:name w:val="titleauthoretc"/>
    <w:rsid w:val="00E81FA0"/>
  </w:style>
  <w:style w:type="paragraph" w:customStyle="1" w:styleId="deck">
    <w:name w:val="deck"/>
    <w:basedOn w:val="Normal"/>
    <w:uiPriority w:val="99"/>
    <w:qFormat/>
    <w:rsid w:val="00E81FA0"/>
    <w:pPr>
      <w:spacing w:before="100" w:beforeAutospacing="1" w:after="100" w:afterAutospacing="1"/>
    </w:pPr>
    <w:rPr>
      <w:rFonts w:eastAsia="Times New Roman"/>
      <w:sz w:val="24"/>
    </w:rPr>
  </w:style>
  <w:style w:type="paragraph" w:customStyle="1" w:styleId="i1">
    <w:name w:val="i1"/>
    <w:basedOn w:val="Normal"/>
    <w:uiPriority w:val="99"/>
    <w:qFormat/>
    <w:rsid w:val="00E81FA0"/>
    <w:pPr>
      <w:spacing w:before="100" w:beforeAutospacing="1" w:after="100" w:afterAutospacing="1"/>
    </w:pPr>
    <w:rPr>
      <w:rFonts w:eastAsia="Times New Roman"/>
      <w:sz w:val="24"/>
    </w:rPr>
  </w:style>
  <w:style w:type="paragraph" w:customStyle="1" w:styleId="question">
    <w:name w:val="question"/>
    <w:basedOn w:val="Normal"/>
    <w:uiPriority w:val="99"/>
    <w:qFormat/>
    <w:rsid w:val="00E81FA0"/>
    <w:pPr>
      <w:spacing w:before="100" w:beforeAutospacing="1" w:after="100" w:afterAutospacing="1"/>
    </w:pPr>
    <w:rPr>
      <w:rFonts w:eastAsia="Times New Roman"/>
      <w:sz w:val="24"/>
    </w:rPr>
  </w:style>
  <w:style w:type="paragraph" w:customStyle="1" w:styleId="bodycopy">
    <w:name w:val="bodycopy"/>
    <w:basedOn w:val="Normal"/>
    <w:uiPriority w:val="99"/>
    <w:qFormat/>
    <w:rsid w:val="00E81FA0"/>
    <w:pPr>
      <w:spacing w:before="100" w:beforeAutospacing="1" w:after="100" w:afterAutospacing="1"/>
    </w:pPr>
    <w:rPr>
      <w:rFonts w:eastAsia="Times New Roman"/>
      <w:sz w:val="24"/>
    </w:rPr>
  </w:style>
  <w:style w:type="character" w:customStyle="1" w:styleId="labeltext">
    <w:name w:val="labeltext"/>
    <w:rsid w:val="00E81FA0"/>
  </w:style>
  <w:style w:type="character" w:customStyle="1" w:styleId="viewlink">
    <w:name w:val="viewlink"/>
    <w:rsid w:val="00E81FA0"/>
  </w:style>
  <w:style w:type="character" w:customStyle="1" w:styleId="share">
    <w:name w:val="share"/>
    <w:rsid w:val="00E81FA0"/>
  </w:style>
  <w:style w:type="character" w:customStyle="1" w:styleId="inlinkchart">
    <w:name w:val="inlink_chart"/>
    <w:rsid w:val="00E81FA0"/>
  </w:style>
  <w:style w:type="character" w:customStyle="1" w:styleId="underLight">
    <w:name w:val="underLight"/>
    <w:uiPriority w:val="1"/>
    <w:qFormat/>
    <w:rsid w:val="00E81FA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81FA0"/>
  </w:style>
  <w:style w:type="character" w:customStyle="1" w:styleId="author-rss">
    <w:name w:val="author-rss"/>
    <w:rsid w:val="00E81FA0"/>
  </w:style>
  <w:style w:type="character" w:customStyle="1" w:styleId="fbsharecountwrapper">
    <w:name w:val="fb_share_count_wrapper"/>
    <w:rsid w:val="00E81FA0"/>
  </w:style>
  <w:style w:type="character" w:customStyle="1" w:styleId="fbbuttontext">
    <w:name w:val="fb_button_text"/>
    <w:rsid w:val="00E81FA0"/>
  </w:style>
  <w:style w:type="character" w:customStyle="1" w:styleId="hw">
    <w:name w:val="hw"/>
    <w:rsid w:val="00E81FA0"/>
  </w:style>
  <w:style w:type="character" w:customStyle="1" w:styleId="linktotop">
    <w:name w:val="linktotop"/>
    <w:rsid w:val="00E81FA0"/>
  </w:style>
  <w:style w:type="character" w:customStyle="1" w:styleId="maintextbldleft">
    <w:name w:val="maintextbldleft"/>
    <w:rsid w:val="00E81FA0"/>
  </w:style>
  <w:style w:type="character" w:customStyle="1" w:styleId="maintextleft">
    <w:name w:val="maintextleft"/>
    <w:rsid w:val="00E81FA0"/>
  </w:style>
  <w:style w:type="character" w:customStyle="1" w:styleId="descriptionstyle1block">
    <w:name w:val="description style1 block"/>
    <w:rsid w:val="00E81FA0"/>
  </w:style>
  <w:style w:type="paragraph" w:customStyle="1" w:styleId="Fifth">
    <w:name w:val="Fifth"/>
    <w:basedOn w:val="Normal"/>
    <w:link w:val="FifthChar"/>
    <w:uiPriority w:val="99"/>
    <w:qFormat/>
    <w:rsid w:val="00E81FA0"/>
    <w:rPr>
      <w:rFonts w:eastAsia="Calibri"/>
    </w:rPr>
  </w:style>
  <w:style w:type="character" w:customStyle="1" w:styleId="gutter-right-1">
    <w:name w:val="gutter-right-1"/>
    <w:basedOn w:val="DefaultParagraphFont"/>
    <w:rsid w:val="00E81FA0"/>
  </w:style>
  <w:style w:type="character" w:customStyle="1" w:styleId="ssl3">
    <w:name w:val="ss_l3"/>
    <w:rsid w:val="00E81FA0"/>
  </w:style>
  <w:style w:type="paragraph" w:customStyle="1" w:styleId="NoteLevel22">
    <w:name w:val="Note Level 22"/>
    <w:basedOn w:val="Normal"/>
    <w:next w:val="Normal"/>
    <w:uiPriority w:val="99"/>
    <w:qFormat/>
    <w:rsid w:val="00E81FA0"/>
    <w:pPr>
      <w:keepNext/>
      <w:ind w:left="288" w:right="288"/>
    </w:pPr>
    <w:rPr>
      <w:rFonts w:eastAsia="MS Gothic"/>
      <w:szCs w:val="20"/>
    </w:rPr>
  </w:style>
  <w:style w:type="paragraph" w:customStyle="1" w:styleId="wp-caption-text">
    <w:name w:val="wp-caption-text"/>
    <w:basedOn w:val="Normal"/>
    <w:uiPriority w:val="99"/>
    <w:qFormat/>
    <w:rsid w:val="00E81FA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81FA0"/>
    <w:rPr>
      <w:color w:val="2B579A"/>
      <w:shd w:val="clear" w:color="auto" w:fill="E6E6E6"/>
    </w:rPr>
  </w:style>
  <w:style w:type="paragraph" w:customStyle="1" w:styleId="svarticle">
    <w:name w:val="svarticle"/>
    <w:basedOn w:val="Normal"/>
    <w:uiPriority w:val="99"/>
    <w:qFormat/>
    <w:rsid w:val="00E81FA0"/>
    <w:pPr>
      <w:spacing w:before="100" w:beforeAutospacing="1" w:after="100" w:afterAutospacing="1"/>
    </w:pPr>
    <w:rPr>
      <w:rFonts w:eastAsia="Times New Roman"/>
      <w:sz w:val="24"/>
    </w:rPr>
  </w:style>
  <w:style w:type="character" w:customStyle="1" w:styleId="FontStyle39">
    <w:name w:val="Font Style39"/>
    <w:uiPriority w:val="99"/>
    <w:rsid w:val="00E81FA0"/>
    <w:rPr>
      <w:rFonts w:ascii="Constantia" w:hAnsi="Constantia" w:cs="Constantia" w:hint="default"/>
      <w:b/>
      <w:bCs/>
      <w:sz w:val="18"/>
      <w:szCs w:val="18"/>
    </w:rPr>
  </w:style>
  <w:style w:type="character" w:customStyle="1" w:styleId="6">
    <w:name w:val="6"/>
    <w:rsid w:val="00E81FA0"/>
    <w:rPr>
      <w:rFonts w:ascii="Arial" w:hAnsi="Arial" w:cs="Arial" w:hint="default"/>
      <w:bCs/>
      <w:sz w:val="20"/>
      <w:u w:val="single"/>
      <w:lang w:val="en-US" w:eastAsia="en-US" w:bidi="ar-SA"/>
    </w:rPr>
  </w:style>
  <w:style w:type="character" w:customStyle="1" w:styleId="CharChar4">
    <w:name w:val="Char Char4"/>
    <w:rsid w:val="00E81FA0"/>
    <w:rPr>
      <w:szCs w:val="24"/>
      <w:lang w:eastAsia="zh-CN"/>
    </w:rPr>
  </w:style>
  <w:style w:type="character" w:customStyle="1" w:styleId="BodyTextFirstIndentChar1">
    <w:name w:val="Body Text First Indent Char1"/>
    <w:basedOn w:val="BodyTextChar"/>
    <w:rsid w:val="00E81FA0"/>
    <w:rPr>
      <w:rFonts w:ascii="Times New Roman" w:eastAsia="Calibri" w:hAnsi="Times New Roman" w:cs="Times New Roman"/>
      <w:sz w:val="24"/>
      <w:szCs w:val="24"/>
    </w:rPr>
  </w:style>
  <w:style w:type="character" w:customStyle="1" w:styleId="Header11">
    <w:name w:val="Header11"/>
    <w:rsid w:val="00E81FA0"/>
  </w:style>
  <w:style w:type="paragraph" w:customStyle="1" w:styleId="canvas-atom">
    <w:name w:val="canvas-atom"/>
    <w:basedOn w:val="Normal"/>
    <w:uiPriority w:val="99"/>
    <w:qFormat/>
    <w:rsid w:val="00E81FA0"/>
    <w:pPr>
      <w:spacing w:before="100" w:beforeAutospacing="1" w:after="100" w:afterAutospacing="1"/>
    </w:pPr>
    <w:rPr>
      <w:sz w:val="24"/>
    </w:rPr>
  </w:style>
  <w:style w:type="character" w:customStyle="1" w:styleId="posa">
    <w:name w:val="pos(a)"/>
    <w:basedOn w:val="DefaultParagraphFont"/>
    <w:rsid w:val="00E81FA0"/>
  </w:style>
  <w:style w:type="character" w:customStyle="1" w:styleId="u-hiddeninnarrowenv">
    <w:name w:val="u-hiddeninnarrowenv"/>
    <w:basedOn w:val="DefaultParagraphFont"/>
    <w:rsid w:val="00E81FA0"/>
  </w:style>
  <w:style w:type="character" w:customStyle="1" w:styleId="followbutton-bird">
    <w:name w:val="followbutton-bird"/>
    <w:basedOn w:val="DefaultParagraphFont"/>
    <w:rsid w:val="00E81FA0"/>
  </w:style>
  <w:style w:type="character" w:customStyle="1" w:styleId="tweetauthor-name">
    <w:name w:val="tweetauthor-name"/>
    <w:basedOn w:val="DefaultParagraphFont"/>
    <w:rsid w:val="00E81FA0"/>
  </w:style>
  <w:style w:type="character" w:customStyle="1" w:styleId="tweetauthor-verifiedbadge">
    <w:name w:val="tweetauthor-verifiedbadge"/>
    <w:basedOn w:val="DefaultParagraphFont"/>
    <w:rsid w:val="00E81FA0"/>
  </w:style>
  <w:style w:type="character" w:customStyle="1" w:styleId="tweetauthor-screenname">
    <w:name w:val="tweetauthor-screenname"/>
    <w:basedOn w:val="DefaultParagraphFont"/>
    <w:rsid w:val="00E81FA0"/>
  </w:style>
  <w:style w:type="paragraph" w:customStyle="1" w:styleId="tweet-text">
    <w:name w:val="tweet-text"/>
    <w:basedOn w:val="Normal"/>
    <w:uiPriority w:val="99"/>
    <w:qFormat/>
    <w:rsid w:val="00E81FA0"/>
    <w:pPr>
      <w:spacing w:before="100" w:beforeAutospacing="1" w:after="100" w:afterAutospacing="1"/>
    </w:pPr>
  </w:style>
  <w:style w:type="character" w:customStyle="1" w:styleId="u-hiddenvisually">
    <w:name w:val="u-hiddenvisually"/>
    <w:basedOn w:val="DefaultParagraphFont"/>
    <w:rsid w:val="00E81FA0"/>
  </w:style>
  <w:style w:type="character" w:customStyle="1" w:styleId="tweetaction-stat">
    <w:name w:val="tweetaction-stat"/>
    <w:basedOn w:val="DefaultParagraphFont"/>
    <w:rsid w:val="00E81FA0"/>
  </w:style>
  <w:style w:type="character" w:customStyle="1" w:styleId="related">
    <w:name w:val="related"/>
    <w:basedOn w:val="DefaultParagraphFont"/>
    <w:rsid w:val="00E81FA0"/>
  </w:style>
  <w:style w:type="character" w:customStyle="1" w:styleId="related-content">
    <w:name w:val="related-content"/>
    <w:basedOn w:val="DefaultParagraphFont"/>
    <w:rsid w:val="00E81FA0"/>
  </w:style>
  <w:style w:type="character" w:customStyle="1" w:styleId="name-of-author">
    <w:name w:val="name-of-author"/>
    <w:basedOn w:val="DefaultParagraphFont"/>
    <w:rsid w:val="00E81FA0"/>
  </w:style>
  <w:style w:type="character" w:customStyle="1" w:styleId="first-name">
    <w:name w:val="first-name"/>
    <w:basedOn w:val="DefaultParagraphFont"/>
    <w:rsid w:val="00E81FA0"/>
  </w:style>
  <w:style w:type="character" w:customStyle="1" w:styleId="last-name">
    <w:name w:val="last-name"/>
    <w:basedOn w:val="DefaultParagraphFont"/>
    <w:rsid w:val="00E81FA0"/>
  </w:style>
  <w:style w:type="paragraph" w:customStyle="1" w:styleId="description">
    <w:name w:val="description"/>
    <w:basedOn w:val="Normal"/>
    <w:uiPriority w:val="99"/>
    <w:qFormat/>
    <w:rsid w:val="00E81FA0"/>
    <w:pPr>
      <w:spacing w:before="100" w:beforeAutospacing="1" w:after="100" w:afterAutospacing="1"/>
    </w:pPr>
  </w:style>
  <w:style w:type="paragraph" w:customStyle="1" w:styleId="graf">
    <w:name w:val="graf"/>
    <w:basedOn w:val="Normal"/>
    <w:uiPriority w:val="99"/>
    <w:qFormat/>
    <w:rsid w:val="00E81FA0"/>
    <w:pPr>
      <w:spacing w:before="100" w:beforeAutospacing="1" w:after="100" w:afterAutospacing="1"/>
    </w:pPr>
  </w:style>
  <w:style w:type="character" w:customStyle="1" w:styleId="caption10">
    <w:name w:val="caption1"/>
    <w:basedOn w:val="DefaultParagraphFont"/>
    <w:rsid w:val="00E81FA0"/>
  </w:style>
  <w:style w:type="paragraph" w:customStyle="1" w:styleId="column">
    <w:name w:val="column"/>
    <w:basedOn w:val="Normal"/>
    <w:uiPriority w:val="99"/>
    <w:qFormat/>
    <w:rsid w:val="00E81FA0"/>
    <w:pPr>
      <w:spacing w:before="100" w:beforeAutospacing="1" w:after="100" w:afterAutospacing="1"/>
    </w:pPr>
  </w:style>
  <w:style w:type="paragraph" w:customStyle="1" w:styleId="recirc-container">
    <w:name w:val="recirc-container"/>
    <w:basedOn w:val="Normal"/>
    <w:uiPriority w:val="99"/>
    <w:qFormat/>
    <w:rsid w:val="00E81FA0"/>
    <w:pPr>
      <w:spacing w:before="100" w:beforeAutospacing="1" w:after="100" w:afterAutospacing="1"/>
    </w:pPr>
    <w:rPr>
      <w:sz w:val="24"/>
    </w:rPr>
  </w:style>
  <w:style w:type="character" w:customStyle="1" w:styleId="recirc-text">
    <w:name w:val="&quot;recirc-text”"/>
    <w:basedOn w:val="DefaultParagraphFont"/>
    <w:rsid w:val="00E81FA0"/>
  </w:style>
  <w:style w:type="character" w:customStyle="1" w:styleId="video-icon">
    <w:name w:val="video-icon"/>
    <w:basedOn w:val="DefaultParagraphFont"/>
    <w:rsid w:val="00E81FA0"/>
  </w:style>
  <w:style w:type="paragraph" w:customStyle="1" w:styleId="selectionshareable">
    <w:name w:val="selectionshareable"/>
    <w:basedOn w:val="Normal"/>
    <w:uiPriority w:val="99"/>
    <w:qFormat/>
    <w:rsid w:val="00E81FA0"/>
    <w:pPr>
      <w:spacing w:before="100" w:beforeAutospacing="1" w:after="100" w:afterAutospacing="1"/>
    </w:pPr>
    <w:rPr>
      <w:sz w:val="24"/>
    </w:rPr>
  </w:style>
  <w:style w:type="character" w:customStyle="1" w:styleId="powa-shot-play-btn-text">
    <w:name w:val="powa-shot-play-btn-text"/>
    <w:basedOn w:val="DefaultParagraphFont"/>
    <w:rsid w:val="00E81FA0"/>
  </w:style>
  <w:style w:type="character" w:customStyle="1" w:styleId="powa-shot-click">
    <w:name w:val="powa-shot-click"/>
    <w:basedOn w:val="DefaultParagraphFont"/>
    <w:rsid w:val="00E81FA0"/>
  </w:style>
  <w:style w:type="character" w:customStyle="1" w:styleId="wpv-blurb">
    <w:name w:val="wpv-blurb"/>
    <w:basedOn w:val="DefaultParagraphFont"/>
    <w:rsid w:val="00E81FA0"/>
  </w:style>
  <w:style w:type="paragraph" w:customStyle="1" w:styleId="interstitial-link">
    <w:name w:val="interstitial-link"/>
    <w:basedOn w:val="Normal"/>
    <w:uiPriority w:val="99"/>
    <w:qFormat/>
    <w:rsid w:val="00E81FA0"/>
    <w:pPr>
      <w:spacing w:before="100" w:beforeAutospacing="1" w:after="100" w:afterAutospacing="1"/>
    </w:pPr>
    <w:rPr>
      <w:sz w:val="24"/>
    </w:rPr>
  </w:style>
  <w:style w:type="character" w:customStyle="1" w:styleId="pb-caption">
    <w:name w:val="pb-caption"/>
    <w:basedOn w:val="DefaultParagraphFont"/>
    <w:rsid w:val="00E81FA0"/>
  </w:style>
  <w:style w:type="paragraph" w:customStyle="1" w:styleId="see-also">
    <w:name w:val="see-also"/>
    <w:basedOn w:val="Normal"/>
    <w:uiPriority w:val="99"/>
    <w:qFormat/>
    <w:rsid w:val="00E81FA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81FA0"/>
  </w:style>
  <w:style w:type="character" w:customStyle="1" w:styleId="m-2745674872889869693gmail-styleunderline">
    <w:name w:val="m_-2745674872889869693gmail-styleunderline"/>
    <w:basedOn w:val="DefaultParagraphFont"/>
    <w:rsid w:val="00E81FA0"/>
  </w:style>
  <w:style w:type="character" w:customStyle="1" w:styleId="UnresolvedMention3">
    <w:name w:val="Unresolved Mention3"/>
    <w:basedOn w:val="DefaultParagraphFont"/>
    <w:uiPriority w:val="99"/>
    <w:unhideWhenUsed/>
    <w:rsid w:val="00E81FA0"/>
    <w:rPr>
      <w:color w:val="808080"/>
      <w:shd w:val="clear" w:color="auto" w:fill="E6E6E6"/>
    </w:rPr>
  </w:style>
  <w:style w:type="character" w:customStyle="1" w:styleId="UnresolvedMention4">
    <w:name w:val="Unresolved Mention4"/>
    <w:basedOn w:val="DefaultParagraphFont"/>
    <w:uiPriority w:val="99"/>
    <w:semiHidden/>
    <w:unhideWhenUsed/>
    <w:rsid w:val="00E81FA0"/>
    <w:rPr>
      <w:color w:val="808080"/>
      <w:shd w:val="clear" w:color="auto" w:fill="E6E6E6"/>
    </w:rPr>
  </w:style>
  <w:style w:type="character" w:customStyle="1" w:styleId="m-8082899869479211226gmail-styleunderline">
    <w:name w:val="m_-8082899869479211226gmail-styleunderline"/>
    <w:basedOn w:val="DefaultParagraphFont"/>
    <w:rsid w:val="00E81FA0"/>
  </w:style>
  <w:style w:type="character" w:customStyle="1" w:styleId="StyleUnderlineChar">
    <w:name w:val="Style Underline Char"/>
    <w:basedOn w:val="DefaultParagraphFont"/>
    <w:locked/>
    <w:rsid w:val="00E81FA0"/>
    <w:rPr>
      <w:u w:val="single"/>
    </w:rPr>
  </w:style>
  <w:style w:type="paragraph" w:customStyle="1" w:styleId="NoteLevel23">
    <w:name w:val="Note Level 23"/>
    <w:basedOn w:val="Normal"/>
    <w:next w:val="Normal"/>
    <w:uiPriority w:val="99"/>
    <w:qFormat/>
    <w:rsid w:val="00E81FA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E81FA0"/>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81FA0"/>
    <w:rPr>
      <w:rFonts w:ascii="Georgia" w:hAnsi="Georgia"/>
    </w:rPr>
  </w:style>
  <w:style w:type="paragraph" w:customStyle="1" w:styleId="NoteLevel24">
    <w:name w:val="Note Level 24"/>
    <w:basedOn w:val="Normal"/>
    <w:next w:val="Normal"/>
    <w:uiPriority w:val="99"/>
    <w:qFormat/>
    <w:rsid w:val="00E81FA0"/>
    <w:pPr>
      <w:keepNext/>
      <w:ind w:left="288" w:right="288"/>
    </w:pPr>
    <w:rPr>
      <w:rFonts w:eastAsia="MS Gothic"/>
      <w:sz w:val="24"/>
      <w:szCs w:val="20"/>
    </w:rPr>
  </w:style>
  <w:style w:type="paragraph" w:customStyle="1" w:styleId="NoteLevel25">
    <w:name w:val="Note Level 25"/>
    <w:basedOn w:val="Normal"/>
    <w:next w:val="Normal"/>
    <w:uiPriority w:val="99"/>
    <w:qFormat/>
    <w:rsid w:val="00E81FA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81FA0"/>
  </w:style>
  <w:style w:type="character" w:customStyle="1" w:styleId="italics">
    <w:name w:val="italics"/>
    <w:basedOn w:val="DefaultParagraphFont"/>
    <w:rsid w:val="00E81FA0"/>
  </w:style>
  <w:style w:type="paragraph" w:customStyle="1" w:styleId="analytics0">
    <w:name w:val="analytics"/>
    <w:basedOn w:val="Normal"/>
    <w:link w:val="analyticsChar0"/>
    <w:uiPriority w:val="4"/>
    <w:qFormat/>
    <w:rsid w:val="00E81FA0"/>
    <w:rPr>
      <w:b/>
      <w:color w:val="C00000"/>
      <w:sz w:val="26"/>
    </w:rPr>
  </w:style>
  <w:style w:type="character" w:customStyle="1" w:styleId="analyticsChar0">
    <w:name w:val="analytics Char"/>
    <w:basedOn w:val="DefaultParagraphFont"/>
    <w:link w:val="analytics0"/>
    <w:uiPriority w:val="4"/>
    <w:rsid w:val="00E81FA0"/>
    <w:rPr>
      <w:rFonts w:ascii="Calibri" w:hAnsi="Calibri" w:cs="Calibri"/>
      <w:b/>
      <w:color w:val="C00000"/>
      <w:sz w:val="26"/>
    </w:rPr>
  </w:style>
  <w:style w:type="character" w:customStyle="1" w:styleId="swauthor">
    <w:name w:val="sw_author"/>
    <w:rsid w:val="00E81FA0"/>
  </w:style>
  <w:style w:type="character" w:customStyle="1" w:styleId="HotRouteChar">
    <w:name w:val="Hot Route! Char"/>
    <w:link w:val="HotRoute"/>
    <w:uiPriority w:val="99"/>
    <w:rsid w:val="00E81FA0"/>
    <w:rPr>
      <w:rFonts w:ascii="Calibri" w:eastAsia="Times New Roman" w:hAnsi="Calibri" w:cs="Calibri"/>
      <w:sz w:val="22"/>
    </w:rPr>
  </w:style>
  <w:style w:type="paragraph" w:customStyle="1" w:styleId="PhoTag">
    <w:name w:val="PhoTag"/>
    <w:basedOn w:val="Normal"/>
    <w:next w:val="Normal"/>
    <w:autoRedefine/>
    <w:qFormat/>
    <w:rsid w:val="00E81FA0"/>
    <w:rPr>
      <w:b/>
    </w:rPr>
  </w:style>
  <w:style w:type="character" w:customStyle="1" w:styleId="boldunderlineChar2">
    <w:name w:val="bold underline Char"/>
    <w:basedOn w:val="DefaultParagraphFont"/>
    <w:rsid w:val="00E81FA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81FA0"/>
    <w:rPr>
      <w:rFonts w:eastAsia="Times New Roman"/>
      <w:szCs w:val="20"/>
    </w:rPr>
  </w:style>
  <w:style w:type="character" w:customStyle="1" w:styleId="ReallySmallChar">
    <w:name w:val="Really Small Char"/>
    <w:basedOn w:val="DefaultParagraphFont"/>
    <w:link w:val="ReallySmall"/>
    <w:rsid w:val="00E81FA0"/>
    <w:rPr>
      <w:rFonts w:ascii="Calibri" w:eastAsia="Times New Roman" w:hAnsi="Calibri" w:cs="Calibri"/>
      <w:sz w:val="22"/>
      <w:szCs w:val="20"/>
    </w:rPr>
  </w:style>
  <w:style w:type="paragraph" w:customStyle="1" w:styleId="Heading4Cite">
    <w:name w:val="Heading 4 Cite"/>
    <w:basedOn w:val="Normal"/>
    <w:link w:val="Heading4CiteChar"/>
    <w:autoRedefine/>
    <w:qFormat/>
    <w:rsid w:val="00E81FA0"/>
    <w:rPr>
      <w:rFonts w:eastAsia="Calibri"/>
      <w:color w:val="000000"/>
    </w:rPr>
  </w:style>
  <w:style w:type="character" w:customStyle="1" w:styleId="Heading4CiteChar">
    <w:name w:val="Heading 4 Cite Char"/>
    <w:link w:val="Heading4Cite"/>
    <w:rsid w:val="00E81FA0"/>
    <w:rPr>
      <w:rFonts w:ascii="Calibri" w:eastAsia="Calibri" w:hAnsi="Calibri" w:cs="Calibri"/>
      <w:color w:val="000000"/>
      <w:sz w:val="22"/>
    </w:rPr>
  </w:style>
  <w:style w:type="paragraph" w:customStyle="1" w:styleId="PageTitle0">
    <w:name w:val="Page Title"/>
    <w:basedOn w:val="Normal"/>
    <w:next w:val="Normal"/>
    <w:qFormat/>
    <w:rsid w:val="00E81FA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81FA0"/>
    <w:rPr>
      <w:i/>
      <w:iCs/>
      <w:sz w:val="20"/>
      <w:u w:val="single"/>
    </w:rPr>
  </w:style>
  <w:style w:type="paragraph" w:customStyle="1" w:styleId="UnderlineEmphasis">
    <w:name w:val="Underline + Emphasis"/>
    <w:basedOn w:val="Normal"/>
    <w:next w:val="Normal"/>
    <w:link w:val="UnderlineEmphasisChar"/>
    <w:autoRedefine/>
    <w:qFormat/>
    <w:rsid w:val="00E81FA0"/>
    <w:rPr>
      <w:rFonts w:eastAsia="Calibri"/>
      <w:b/>
      <w:color w:val="000000"/>
      <w:u w:val="single"/>
    </w:rPr>
  </w:style>
  <w:style w:type="character" w:customStyle="1" w:styleId="UnderlineEmphasisChar">
    <w:name w:val="Underline + Emphasis Char"/>
    <w:link w:val="UnderlineEmphasis"/>
    <w:rsid w:val="00E81FA0"/>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81FA0"/>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81FA0"/>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81FA0"/>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81FA0"/>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E81FA0"/>
    <w:rPr>
      <w:rFonts w:eastAsia="Times New Roman"/>
      <w:color w:val="000000"/>
      <w:szCs w:val="20"/>
      <w:u w:val="single"/>
    </w:rPr>
  </w:style>
  <w:style w:type="character" w:customStyle="1" w:styleId="StyleUnderline9pt2Char">
    <w:name w:val="Style Underline + 9 pt2 Char"/>
    <w:link w:val="StyleUnderline9pt2"/>
    <w:rsid w:val="00E81FA0"/>
    <w:rPr>
      <w:rFonts w:ascii="Calibri" w:eastAsia="Times New Roman" w:hAnsi="Calibri" w:cs="Calibri"/>
      <w:color w:val="000000"/>
      <w:sz w:val="22"/>
      <w:szCs w:val="20"/>
      <w:u w:val="single"/>
    </w:rPr>
  </w:style>
  <w:style w:type="paragraph" w:customStyle="1" w:styleId="TxBr5p1">
    <w:name w:val="TxBr_5p1"/>
    <w:basedOn w:val="Normal"/>
    <w:rsid w:val="00E81FA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81FA0"/>
    <w:pPr>
      <w:ind w:left="400"/>
    </w:pPr>
    <w:rPr>
      <w:rFonts w:eastAsia="Calibri"/>
      <w:color w:val="000000"/>
    </w:rPr>
  </w:style>
  <w:style w:type="numbering" w:customStyle="1" w:styleId="NoList12">
    <w:name w:val="No List12"/>
    <w:next w:val="NoList"/>
    <w:semiHidden/>
    <w:unhideWhenUsed/>
    <w:rsid w:val="00E81FA0"/>
  </w:style>
  <w:style w:type="numbering" w:customStyle="1" w:styleId="NoList21">
    <w:name w:val="No List21"/>
    <w:next w:val="NoList"/>
    <w:semiHidden/>
    <w:unhideWhenUsed/>
    <w:rsid w:val="00E81FA0"/>
  </w:style>
  <w:style w:type="numbering" w:customStyle="1" w:styleId="NoList211">
    <w:name w:val="No List211"/>
    <w:next w:val="NoList"/>
    <w:uiPriority w:val="99"/>
    <w:semiHidden/>
    <w:unhideWhenUsed/>
    <w:rsid w:val="00E81FA0"/>
  </w:style>
  <w:style w:type="character" w:customStyle="1" w:styleId="flagicon">
    <w:name w:val="flagicon"/>
    <w:basedOn w:val="DefaultParagraphFont"/>
    <w:rsid w:val="00E81FA0"/>
  </w:style>
  <w:style w:type="character" w:customStyle="1" w:styleId="A11">
    <w:name w:val="A11"/>
    <w:rsid w:val="00E81FA0"/>
    <w:rPr>
      <w:rFonts w:ascii="Minion Pro" w:hAnsi="Minion Pro" w:cs="Minion Pro" w:hint="default"/>
      <w:color w:val="211D1E"/>
      <w:sz w:val="12"/>
      <w:szCs w:val="12"/>
    </w:rPr>
  </w:style>
  <w:style w:type="character" w:customStyle="1" w:styleId="A12">
    <w:name w:val="A12"/>
    <w:uiPriority w:val="99"/>
    <w:rsid w:val="00E81FA0"/>
    <w:rPr>
      <w:rFonts w:ascii="Minion Pro" w:hAnsi="Minion Pro" w:cs="Minion Pro" w:hint="default"/>
      <w:color w:val="211D1E"/>
      <w:sz w:val="22"/>
      <w:szCs w:val="22"/>
    </w:rPr>
  </w:style>
  <w:style w:type="character" w:customStyle="1" w:styleId="CardsCharChar">
    <w:name w:val="Cards Char Char"/>
    <w:rsid w:val="00E81FA0"/>
    <w:rPr>
      <w:szCs w:val="24"/>
      <w:lang w:val="en-US" w:eastAsia="en-US" w:bidi="ar-SA"/>
    </w:rPr>
  </w:style>
  <w:style w:type="character" w:customStyle="1" w:styleId="CitationChar1">
    <w:name w:val="Citation Char1"/>
    <w:basedOn w:val="DefaultParagraphFont"/>
    <w:rsid w:val="00E81FA0"/>
    <w:rPr>
      <w:rFonts w:ascii="Times New Roman" w:eastAsia="Times New Roman" w:hAnsi="Times New Roman" w:cs="Arial"/>
      <w:b/>
      <w:sz w:val="20"/>
      <w:szCs w:val="36"/>
    </w:rPr>
  </w:style>
  <w:style w:type="character" w:customStyle="1" w:styleId="bold-italic-sub-c">
    <w:name w:val="bold-italic-sub-c"/>
    <w:basedOn w:val="DefaultParagraphFont"/>
    <w:rsid w:val="00E81FA0"/>
  </w:style>
  <w:style w:type="character" w:customStyle="1" w:styleId="charoverride-4">
    <w:name w:val="charoverride-4"/>
    <w:basedOn w:val="DefaultParagraphFont"/>
    <w:rsid w:val="00E81FA0"/>
  </w:style>
  <w:style w:type="character" w:customStyle="1" w:styleId="charoverride-3">
    <w:name w:val="charoverride-3"/>
    <w:basedOn w:val="DefaultParagraphFont"/>
    <w:rsid w:val="00E81FA0"/>
  </w:style>
  <w:style w:type="character" w:customStyle="1" w:styleId="BlockTitle2Char">
    <w:name w:val="Block Title2 Char"/>
    <w:link w:val="BlockTitle2"/>
    <w:uiPriority w:val="99"/>
    <w:rsid w:val="00E81FA0"/>
    <w:rPr>
      <w:rFonts w:ascii="Calibri" w:eastAsia="Times New Roman" w:hAnsi="Calibri" w:cs="Calibri"/>
      <w:b/>
      <w:sz w:val="32"/>
      <w:szCs w:val="20"/>
      <w:u w:val="single"/>
    </w:rPr>
  </w:style>
  <w:style w:type="paragraph" w:customStyle="1" w:styleId="tag1">
    <w:name w:val="tag1"/>
    <w:basedOn w:val="Normal"/>
    <w:qFormat/>
    <w:rsid w:val="00E81FA0"/>
    <w:rPr>
      <w:rFonts w:eastAsia="Times New Roman"/>
      <w:b/>
      <w:szCs w:val="20"/>
    </w:rPr>
  </w:style>
  <w:style w:type="paragraph" w:customStyle="1" w:styleId="tagcite1">
    <w:name w:val="tagcite"/>
    <w:basedOn w:val="Normal"/>
    <w:qFormat/>
    <w:rsid w:val="00E81FA0"/>
    <w:rPr>
      <w:rFonts w:eastAsia="Times New Roman"/>
      <w:b/>
    </w:rPr>
  </w:style>
  <w:style w:type="paragraph" w:customStyle="1" w:styleId="SmallFontCharCharChar">
    <w:name w:val="Small Font Char Char Char"/>
    <w:basedOn w:val="Normal"/>
    <w:uiPriority w:val="99"/>
    <w:qFormat/>
    <w:rsid w:val="00E81FA0"/>
    <w:rPr>
      <w:rFonts w:eastAsia="Times New Roman"/>
      <w:sz w:val="12"/>
    </w:rPr>
  </w:style>
  <w:style w:type="paragraph" w:customStyle="1" w:styleId="Regular">
    <w:name w:val="Regular"/>
    <w:qFormat/>
    <w:rsid w:val="00E81FA0"/>
    <w:rPr>
      <w:rFonts w:ascii="Garamond" w:eastAsia="Times New Roman" w:hAnsi="Garamond" w:cs="Arial"/>
      <w:bCs/>
      <w:kern w:val="20"/>
      <w:sz w:val="20"/>
      <w:szCs w:val="32"/>
    </w:rPr>
  </w:style>
  <w:style w:type="character" w:customStyle="1" w:styleId="UNDERLINECharChar0">
    <w:name w:val="UNDERLINE Char Char"/>
    <w:rsid w:val="00E81FA0"/>
    <w:rPr>
      <w:bCs/>
      <w:kern w:val="28"/>
      <w:szCs w:val="32"/>
      <w:u w:val="single"/>
    </w:rPr>
  </w:style>
  <w:style w:type="character" w:customStyle="1" w:styleId="tag1Char">
    <w:name w:val="tag1 Char"/>
    <w:rsid w:val="00E81FA0"/>
    <w:rPr>
      <w:b/>
      <w:bCs w:val="0"/>
      <w:sz w:val="24"/>
    </w:rPr>
  </w:style>
  <w:style w:type="character" w:customStyle="1" w:styleId="SmallFontCharCharCharChar">
    <w:name w:val="Small Font Char Char Char Char"/>
    <w:rsid w:val="00E81FA0"/>
    <w:rPr>
      <w:rFonts w:ascii="Arial" w:hAnsi="Arial" w:cs="Arial" w:hint="default"/>
      <w:sz w:val="12"/>
      <w:szCs w:val="24"/>
    </w:rPr>
  </w:style>
  <w:style w:type="character" w:customStyle="1" w:styleId="TagCiteChar2">
    <w:name w:val="TagCite Char"/>
    <w:rsid w:val="00E81FA0"/>
    <w:rPr>
      <w:rFonts w:ascii="Garamond" w:hAnsi="Garamond" w:hint="default"/>
      <w:b/>
      <w:bCs w:val="0"/>
      <w:sz w:val="24"/>
      <w:szCs w:val="24"/>
    </w:rPr>
  </w:style>
  <w:style w:type="character" w:customStyle="1" w:styleId="heading2char2charchar1">
    <w:name w:val="heading2char2charchar1"/>
    <w:rsid w:val="00E81FA0"/>
  </w:style>
  <w:style w:type="character" w:customStyle="1" w:styleId="charchar60">
    <w:name w:val="charchar6"/>
    <w:rsid w:val="00E81FA0"/>
  </w:style>
  <w:style w:type="character" w:customStyle="1" w:styleId="searchtermbold">
    <w:name w:val="searchtermbold"/>
    <w:rsid w:val="00E81FA0"/>
  </w:style>
  <w:style w:type="character" w:customStyle="1" w:styleId="regtext">
    <w:name w:val="regtext"/>
    <w:uiPriority w:val="99"/>
    <w:rsid w:val="00E81FA0"/>
  </w:style>
  <w:style w:type="character" w:customStyle="1" w:styleId="bps-topic-ident">
    <w:name w:val="bps-topic-ident"/>
    <w:rsid w:val="00E81FA0"/>
  </w:style>
  <w:style w:type="character" w:customStyle="1" w:styleId="RegularChar">
    <w:name w:val="Regular Char"/>
    <w:rsid w:val="00E81FA0"/>
    <w:rPr>
      <w:rFonts w:ascii="Garamond" w:hAnsi="Garamond" w:cs="Arial" w:hint="default"/>
      <w:bCs/>
      <w:kern w:val="20"/>
      <w:szCs w:val="32"/>
      <w:lang w:val="en-US" w:eastAsia="en-US" w:bidi="ar-SA"/>
    </w:rPr>
  </w:style>
  <w:style w:type="character" w:customStyle="1" w:styleId="BoldunderlineChar3">
    <w:name w:val="Bold underline Char"/>
    <w:rsid w:val="00E81FA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81FA0"/>
    <w:rPr>
      <w:b/>
      <w:lang w:val="en-US" w:eastAsia="en-US"/>
    </w:rPr>
  </w:style>
  <w:style w:type="paragraph" w:customStyle="1" w:styleId="FreeForm">
    <w:name w:val="Free Form"/>
    <w:qFormat/>
    <w:rsid w:val="00E81FA0"/>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E81FA0"/>
    <w:rPr>
      <w:rFonts w:cs="Calibri"/>
      <w:b/>
      <w:u w:val="single"/>
    </w:rPr>
  </w:style>
  <w:style w:type="paragraph" w:customStyle="1" w:styleId="AuthorDate2">
    <w:name w:val="Author/Date"/>
    <w:basedOn w:val="Normal"/>
    <w:link w:val="AuthorDateChar0"/>
    <w:qFormat/>
    <w:rsid w:val="00E81FA0"/>
    <w:rPr>
      <w:rFonts w:asciiTheme="minorHAnsi" w:hAnsiTheme="minorHAnsi"/>
      <w:b/>
      <w:sz w:val="24"/>
      <w:u w:val="single"/>
    </w:rPr>
  </w:style>
  <w:style w:type="character" w:customStyle="1" w:styleId="HilightChar">
    <w:name w:val="Hilight Char"/>
    <w:rsid w:val="00E81FA0"/>
    <w:rPr>
      <w:rFonts w:eastAsia="Calibri"/>
      <w:b/>
      <w:noProof w:val="0"/>
      <w:sz w:val="22"/>
      <w:szCs w:val="22"/>
      <w:u w:val="single"/>
      <w:lang w:val="en-US" w:eastAsia="ar-SA" w:bidi="ar-SA"/>
    </w:rPr>
  </w:style>
  <w:style w:type="paragraph" w:customStyle="1" w:styleId="TagCite2">
    <w:name w:val="Tag &amp; Cite"/>
    <w:basedOn w:val="Normal"/>
    <w:link w:val="TagCiteChar3"/>
    <w:qFormat/>
    <w:rsid w:val="00E81FA0"/>
    <w:pPr>
      <w:jc w:val="both"/>
    </w:pPr>
    <w:rPr>
      <w:rFonts w:eastAsia="Times New Roman"/>
      <w:b/>
    </w:rPr>
  </w:style>
  <w:style w:type="character" w:customStyle="1" w:styleId="TagCiteChar3">
    <w:name w:val="Tag &amp; Cite Char"/>
    <w:link w:val="TagCite2"/>
    <w:rsid w:val="00E81FA0"/>
    <w:rPr>
      <w:rFonts w:ascii="Calibri" w:eastAsia="Times New Roman" w:hAnsi="Calibri" w:cs="Calibri"/>
      <w:b/>
      <w:sz w:val="22"/>
    </w:rPr>
  </w:style>
  <w:style w:type="paragraph" w:customStyle="1" w:styleId="HighlightedText">
    <w:name w:val="Highlighted Text"/>
    <w:basedOn w:val="Normal"/>
    <w:link w:val="HighlightedTextChar"/>
    <w:qFormat/>
    <w:rsid w:val="00E81FA0"/>
    <w:pPr>
      <w:jc w:val="both"/>
    </w:pPr>
    <w:rPr>
      <w:rFonts w:eastAsia="Times New Roman"/>
      <w:u w:val="thick"/>
    </w:rPr>
  </w:style>
  <w:style w:type="character" w:customStyle="1" w:styleId="HighlightedTextChar">
    <w:name w:val="Highlighted Text Char"/>
    <w:link w:val="HighlightedText"/>
    <w:rsid w:val="00E81FA0"/>
    <w:rPr>
      <w:rFonts w:ascii="Calibri" w:eastAsia="Times New Roman" w:hAnsi="Calibri" w:cs="Calibri"/>
      <w:sz w:val="22"/>
      <w:u w:val="thick"/>
    </w:rPr>
  </w:style>
  <w:style w:type="character" w:customStyle="1" w:styleId="StyleUnderlineCharChar">
    <w:name w:val="Style Underline Char Char"/>
    <w:rsid w:val="00E81FA0"/>
    <w:rPr>
      <w:rFonts w:ascii="Times New Roman" w:eastAsia="Times New Roman" w:hAnsi="Times New Roman" w:cs="Times New Roman"/>
      <w:sz w:val="20"/>
      <w:szCs w:val="20"/>
      <w:u w:val="single"/>
    </w:rPr>
  </w:style>
  <w:style w:type="character" w:customStyle="1" w:styleId="c1">
    <w:name w:val="c1"/>
    <w:rsid w:val="00E81FA0"/>
  </w:style>
  <w:style w:type="paragraph" w:customStyle="1" w:styleId="TagStyle">
    <w:name w:val="Tag Style"/>
    <w:basedOn w:val="Normal"/>
    <w:qFormat/>
    <w:rsid w:val="00E81FA0"/>
    <w:rPr>
      <w:rFonts w:eastAsia="Times New Roman"/>
      <w:b/>
    </w:rPr>
  </w:style>
  <w:style w:type="paragraph" w:customStyle="1" w:styleId="Hat2">
    <w:name w:val="Hat2"/>
    <w:basedOn w:val="Heading2"/>
    <w:next w:val="Heading2"/>
    <w:autoRedefine/>
    <w:uiPriority w:val="99"/>
    <w:qFormat/>
    <w:rsid w:val="00E81FA0"/>
    <w:pPr>
      <w:keepNext w:val="0"/>
      <w:keepLines w:val="0"/>
      <w:pageBreakBefore w:val="0"/>
      <w:jc w:val="left"/>
    </w:pPr>
    <w:rPr>
      <w:rFonts w:eastAsia="Calibri" w:cs="Times New Roman"/>
      <w:caps/>
      <w:sz w:val="20"/>
      <w:u w:val="none"/>
    </w:rPr>
  </w:style>
  <w:style w:type="character" w:customStyle="1" w:styleId="Highlight0">
    <w:name w:val="Highlight"/>
    <w:qFormat/>
    <w:rsid w:val="00E81FA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81FA0"/>
    <w:rPr>
      <w:rFonts w:ascii="Calibri" w:eastAsia="Calibri" w:hAnsi="Calibri"/>
      <w:sz w:val="15"/>
    </w:rPr>
  </w:style>
  <w:style w:type="paragraph" w:customStyle="1" w:styleId="UnreadText">
    <w:name w:val="Unread Text"/>
    <w:basedOn w:val="Normal"/>
    <w:link w:val="UnreadTextChar"/>
    <w:autoRedefine/>
    <w:qFormat/>
    <w:rsid w:val="00E81FA0"/>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E81FA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81FA0"/>
    <w:pPr>
      <w:spacing w:after="200" w:line="276" w:lineRule="auto"/>
    </w:pPr>
    <w:rPr>
      <w:rFonts w:ascii="Cambria" w:eastAsia="Times New Roman" w:hAnsi="Cambria" w:cs="Times New Roman"/>
      <w:u w:val="thick"/>
      <w:lang w:eastAsia="ko-KR"/>
    </w:rPr>
  </w:style>
  <w:style w:type="character" w:customStyle="1" w:styleId="Underline4">
    <w:name w:val="*Underline*"/>
    <w:rsid w:val="00E81FA0"/>
    <w:rPr>
      <w:rFonts w:ascii="Times New Roman" w:hAnsi="Times New Roman"/>
      <w:b/>
      <w:sz w:val="24"/>
      <w:u w:val="single"/>
    </w:rPr>
  </w:style>
  <w:style w:type="paragraph" w:customStyle="1" w:styleId="TxBr33p1">
    <w:name w:val="TxBr_33p1"/>
    <w:basedOn w:val="Normal"/>
    <w:uiPriority w:val="99"/>
    <w:qFormat/>
    <w:rsid w:val="00E81FA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81FA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81FA0"/>
    <w:rPr>
      <w:rFonts w:eastAsia="SimSun"/>
      <w:lang w:eastAsia="zh-CN"/>
    </w:rPr>
  </w:style>
  <w:style w:type="character" w:customStyle="1" w:styleId="heading3char0">
    <w:name w:val="heading3char"/>
    <w:rsid w:val="00E81FA0"/>
  </w:style>
  <w:style w:type="character" w:customStyle="1" w:styleId="Heading51">
    <w:name w:val="Heading 51"/>
    <w:aliases w:val="Heading 5 Char Char Char"/>
    <w:rsid w:val="00E81FA0"/>
    <w:rPr>
      <w:b/>
      <w:bCs/>
      <w:iCs/>
      <w:szCs w:val="26"/>
      <w:lang w:val="en-US" w:eastAsia="en-US" w:bidi="ar-SA"/>
    </w:rPr>
  </w:style>
  <w:style w:type="character" w:customStyle="1" w:styleId="comments-post">
    <w:name w:val="comments-post"/>
    <w:rsid w:val="00E81FA0"/>
  </w:style>
  <w:style w:type="paragraph" w:customStyle="1" w:styleId="boldcite">
    <w:name w:val="bold cite"/>
    <w:basedOn w:val="Normal"/>
    <w:link w:val="boldciteChar4"/>
    <w:qFormat/>
    <w:rsid w:val="00E81FA0"/>
    <w:rPr>
      <w:rFonts w:eastAsia="Calibri"/>
      <w:b/>
      <w:color w:val="000000"/>
      <w:sz w:val="28"/>
      <w:u w:val="thick" w:color="000000"/>
    </w:rPr>
  </w:style>
  <w:style w:type="character" w:customStyle="1" w:styleId="boldciteChar4">
    <w:name w:val="bold cite Char4"/>
    <w:link w:val="boldcite"/>
    <w:locked/>
    <w:rsid w:val="00E81FA0"/>
    <w:rPr>
      <w:rFonts w:ascii="Calibri" w:eastAsia="Calibri" w:hAnsi="Calibri" w:cs="Calibri"/>
      <w:b/>
      <w:color w:val="000000"/>
      <w:sz w:val="28"/>
      <w:u w:val="thick" w:color="000000"/>
    </w:rPr>
  </w:style>
  <w:style w:type="character" w:customStyle="1" w:styleId="underlinecardChar">
    <w:name w:val="underline card Char"/>
    <w:rsid w:val="00E81FA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81FA0"/>
    <w:pPr>
      <w:ind w:left="547" w:right="648"/>
      <w:jc w:val="both"/>
    </w:pPr>
    <w:rPr>
      <w:rFonts w:eastAsia="Calibri"/>
      <w:sz w:val="12"/>
      <w:szCs w:val="12"/>
    </w:rPr>
  </w:style>
  <w:style w:type="character" w:customStyle="1" w:styleId="Irrelevant5fontChar">
    <w:name w:val="Irrelevant (5 font) Char"/>
    <w:rsid w:val="00E81FA0"/>
    <w:rPr>
      <w:sz w:val="10"/>
      <w:szCs w:val="10"/>
      <w:lang w:val="en-US" w:eastAsia="en-US" w:bidi="ar-SA"/>
    </w:rPr>
  </w:style>
  <w:style w:type="character" w:customStyle="1" w:styleId="CardsFont6ptChar1">
    <w:name w:val="Cards + Font: 6 pt Char1"/>
    <w:link w:val="CardsFont6pt"/>
    <w:uiPriority w:val="99"/>
    <w:rsid w:val="00E81FA0"/>
    <w:rPr>
      <w:rFonts w:ascii="Times New Roman" w:eastAsia="Times New Roman" w:hAnsi="Times New Roman" w:cs="Times New Roman"/>
      <w:sz w:val="12"/>
    </w:rPr>
  </w:style>
  <w:style w:type="character" w:customStyle="1" w:styleId="Hyperlink13">
    <w:name w:val="Hyperlink13"/>
    <w:rsid w:val="00E81FA0"/>
    <w:rPr>
      <w:b w:val="0"/>
      <w:bCs w:val="0"/>
      <w:strike w:val="0"/>
      <w:dstrike w:val="0"/>
      <w:color w:val="008000"/>
      <w:sz w:val="20"/>
      <w:szCs w:val="20"/>
      <w:u w:val="none"/>
      <w:effect w:val="none"/>
    </w:rPr>
  </w:style>
  <w:style w:type="character" w:customStyle="1" w:styleId="standardcontent1">
    <w:name w:val="standardcontent1"/>
    <w:rsid w:val="00E81FA0"/>
    <w:rPr>
      <w:rFonts w:ascii="Arial" w:hAnsi="Arial" w:cs="Arial" w:hint="default"/>
      <w:strike w:val="0"/>
      <w:dstrike w:val="0"/>
      <w:sz w:val="24"/>
      <w:szCs w:val="24"/>
      <w:u w:val="none"/>
      <w:effect w:val="none"/>
    </w:rPr>
  </w:style>
  <w:style w:type="character" w:customStyle="1" w:styleId="Hyperlink4">
    <w:name w:val="Hyperlink4"/>
    <w:rsid w:val="00E81FA0"/>
    <w:rPr>
      <w:color w:val="000066"/>
      <w:u w:val="single"/>
    </w:rPr>
  </w:style>
  <w:style w:type="paragraph" w:customStyle="1" w:styleId="rddateline">
    <w:name w:val="rddateline"/>
    <w:basedOn w:val="Normal"/>
    <w:uiPriority w:val="99"/>
    <w:qFormat/>
    <w:rsid w:val="00E81FA0"/>
    <w:rPr>
      <w:rFonts w:eastAsia="Calibri"/>
      <w:szCs w:val="20"/>
    </w:rPr>
  </w:style>
  <w:style w:type="paragraph" w:customStyle="1" w:styleId="rdheadline">
    <w:name w:val="rdheadline"/>
    <w:basedOn w:val="Normal"/>
    <w:uiPriority w:val="99"/>
    <w:qFormat/>
    <w:rsid w:val="00E81FA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81FA0"/>
    <w:pPr>
      <w:spacing w:after="100" w:afterAutospacing="1"/>
    </w:pPr>
    <w:rPr>
      <w:rFonts w:ascii="Verdana" w:eastAsia="Calibri" w:hAnsi="Verdana"/>
      <w:szCs w:val="20"/>
    </w:rPr>
  </w:style>
  <w:style w:type="character" w:customStyle="1" w:styleId="rddeckline1">
    <w:name w:val="rddeckline1"/>
    <w:rsid w:val="00E81FA0"/>
    <w:rPr>
      <w:rFonts w:ascii="Verdana" w:hAnsi="Verdana" w:hint="default"/>
      <w:b/>
      <w:bCs/>
      <w:sz w:val="22"/>
      <w:szCs w:val="22"/>
    </w:rPr>
  </w:style>
  <w:style w:type="character" w:customStyle="1" w:styleId="link-external">
    <w:name w:val="link-external"/>
    <w:rsid w:val="00E81FA0"/>
  </w:style>
  <w:style w:type="character" w:customStyle="1" w:styleId="contact1">
    <w:name w:val="contact1"/>
    <w:rsid w:val="00E81FA0"/>
    <w:rPr>
      <w:rFonts w:ascii="Tahoma" w:hAnsi="Tahoma" w:cs="Tahoma" w:hint="default"/>
      <w:color w:val="999999"/>
      <w:sz w:val="20"/>
      <w:szCs w:val="20"/>
    </w:rPr>
  </w:style>
  <w:style w:type="character" w:customStyle="1" w:styleId="credits1">
    <w:name w:val="credits1"/>
    <w:rsid w:val="00E81FA0"/>
    <w:rPr>
      <w:rFonts w:ascii="Tahoma" w:hAnsi="Tahoma" w:cs="Tahoma" w:hint="default"/>
      <w:color w:val="999999"/>
      <w:sz w:val="16"/>
      <w:szCs w:val="16"/>
    </w:rPr>
  </w:style>
  <w:style w:type="paragraph" w:customStyle="1" w:styleId="Heading20">
    <w:name w:val="Heading2"/>
    <w:basedOn w:val="Normal"/>
    <w:link w:val="Heading2Char0"/>
    <w:qFormat/>
    <w:rsid w:val="00E81FA0"/>
    <w:pPr>
      <w:jc w:val="center"/>
    </w:pPr>
    <w:rPr>
      <w:rFonts w:eastAsia="Times New Roman"/>
      <w:b/>
      <w:caps/>
    </w:rPr>
  </w:style>
  <w:style w:type="character" w:customStyle="1" w:styleId="Heading2Char0">
    <w:name w:val="Heading2 Char"/>
    <w:link w:val="Heading20"/>
    <w:rsid w:val="00E81FA0"/>
    <w:rPr>
      <w:rFonts w:ascii="Calibri" w:eastAsia="Times New Roman" w:hAnsi="Calibri" w:cs="Calibri"/>
      <w:b/>
      <w:caps/>
      <w:sz w:val="22"/>
    </w:rPr>
  </w:style>
  <w:style w:type="paragraph" w:customStyle="1" w:styleId="Header2">
    <w:name w:val="Header2"/>
    <w:basedOn w:val="Heading20"/>
    <w:link w:val="Header2Char"/>
    <w:qFormat/>
    <w:rsid w:val="00E81FA0"/>
  </w:style>
  <w:style w:type="character" w:customStyle="1" w:styleId="Header2Char">
    <w:name w:val="Header2 Char"/>
    <w:link w:val="Header2"/>
    <w:rsid w:val="00E81FA0"/>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E81FA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81FA0"/>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E81FA0"/>
    <w:rPr>
      <w:bCs/>
    </w:rPr>
  </w:style>
  <w:style w:type="character" w:customStyle="1" w:styleId="StyleHeading212ptChar">
    <w:name w:val="Style Heading2 + 12 pt Char"/>
    <w:link w:val="StyleHeading212pt"/>
    <w:rsid w:val="00E81FA0"/>
    <w:rPr>
      <w:rFonts w:ascii="Calibri" w:eastAsia="Times New Roman" w:hAnsi="Calibri" w:cs="Calibri"/>
      <w:b/>
      <w:bCs/>
      <w:caps/>
      <w:sz w:val="22"/>
    </w:rPr>
  </w:style>
  <w:style w:type="paragraph" w:customStyle="1" w:styleId="Heading212pt">
    <w:name w:val="Heading2 + 12 pt"/>
    <w:basedOn w:val="StyleHeading212pt"/>
    <w:link w:val="Heading212ptChar"/>
    <w:qFormat/>
    <w:rsid w:val="00E81FA0"/>
  </w:style>
  <w:style w:type="character" w:customStyle="1" w:styleId="Heading212ptChar">
    <w:name w:val="Heading2 + 12 pt Char"/>
    <w:link w:val="Heading212pt"/>
    <w:rsid w:val="00E81FA0"/>
    <w:rPr>
      <w:rFonts w:ascii="Calibri" w:eastAsia="Times New Roman" w:hAnsi="Calibri" w:cs="Calibri"/>
      <w:b/>
      <w:bCs/>
      <w:caps/>
      <w:sz w:val="22"/>
    </w:rPr>
  </w:style>
  <w:style w:type="character" w:customStyle="1" w:styleId="StyleBoldText12pt10ptNotBoldKernat16pt">
    <w:name w:val="Style Bold Text 12 pt + 10 pt Not Bold Kern at 16 pt"/>
    <w:rsid w:val="00E81FA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81FA0"/>
  </w:style>
  <w:style w:type="paragraph" w:customStyle="1" w:styleId="highlightcardtext">
    <w:name w:val="highlight card text"/>
    <w:basedOn w:val="evidencetext"/>
    <w:uiPriority w:val="99"/>
    <w:qFormat/>
    <w:rsid w:val="00E81FA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81FA0"/>
    <w:pPr>
      <w:ind w:left="1440" w:right="2016"/>
    </w:pPr>
    <w:rPr>
      <w:rFonts w:eastAsia="Calibri"/>
      <w:sz w:val="18"/>
      <w:u w:val="single"/>
      <w:lang w:val="en-US" w:eastAsia="en-US"/>
    </w:rPr>
  </w:style>
  <w:style w:type="paragraph" w:customStyle="1" w:styleId="underlinecard">
    <w:name w:val="underline card"/>
    <w:basedOn w:val="Normal"/>
    <w:uiPriority w:val="99"/>
    <w:qFormat/>
    <w:rsid w:val="00E81FA0"/>
    <w:pPr>
      <w:ind w:left="1728" w:right="1728"/>
    </w:pPr>
    <w:rPr>
      <w:rFonts w:eastAsia="Calibri"/>
      <w:sz w:val="18"/>
      <w:u w:val="single"/>
    </w:rPr>
  </w:style>
  <w:style w:type="paragraph" w:customStyle="1" w:styleId="CardsChar2">
    <w:name w:val="Cards Char2"/>
    <w:basedOn w:val="Normal"/>
    <w:uiPriority w:val="99"/>
    <w:qFormat/>
    <w:rsid w:val="00E81FA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81FA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81FA0"/>
    <w:rPr>
      <w:rFonts w:ascii="Calibri" w:eastAsia="Times New Roman" w:hAnsi="Calibri" w:cs="Calibri"/>
      <w:b/>
      <w:bCs/>
      <w:sz w:val="22"/>
    </w:rPr>
  </w:style>
  <w:style w:type="character" w:customStyle="1" w:styleId="UnderlinedCards">
    <w:name w:val="Underlined Cards"/>
    <w:rsid w:val="00E81FA0"/>
    <w:rPr>
      <w:sz w:val="24"/>
      <w:szCs w:val="24"/>
      <w:u w:val="thick"/>
      <w:lang w:val="en-US" w:eastAsia="en-US" w:bidi="ar-SA"/>
    </w:rPr>
  </w:style>
  <w:style w:type="character" w:customStyle="1" w:styleId="CardsFont12ptCharCharCharCharCharCharCharCharChar">
    <w:name w:val="Cards + Font: 12 pt Char Char Char Char Char Char Char Char Char"/>
    <w:rsid w:val="00E81FA0"/>
    <w:rPr>
      <w:sz w:val="24"/>
      <w:szCs w:val="24"/>
      <w:u w:val="thick"/>
      <w:lang w:val="en-US" w:eastAsia="en-US" w:bidi="ar-SA"/>
    </w:rPr>
  </w:style>
  <w:style w:type="character" w:customStyle="1" w:styleId="highlightcardtextChar">
    <w:name w:val="highlight card text Char"/>
    <w:rsid w:val="00E81FA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81FA0"/>
    <w:pPr>
      <w:ind w:left="1728" w:right="1728"/>
    </w:pPr>
    <w:rPr>
      <w:rFonts w:eastAsia="Times New Roman"/>
      <w:sz w:val="18"/>
    </w:rPr>
  </w:style>
  <w:style w:type="character" w:customStyle="1" w:styleId="CardTextCharCharCharCharChar">
    <w:name w:val="Card Text Char Char Char Char Char"/>
    <w:link w:val="CardTextCharCharCharChar"/>
    <w:rsid w:val="00E81FA0"/>
    <w:rPr>
      <w:rFonts w:ascii="Calibri" w:eastAsia="Times New Roman" w:hAnsi="Calibri" w:cs="Calibri"/>
      <w:sz w:val="18"/>
    </w:rPr>
  </w:style>
  <w:style w:type="character" w:customStyle="1" w:styleId="TagsChar4">
    <w:name w:val="Tags Char4"/>
    <w:rsid w:val="00E81FA0"/>
    <w:rPr>
      <w:b/>
      <w:lang w:val="en-US" w:eastAsia="en-US" w:bidi="ar-SA"/>
    </w:rPr>
  </w:style>
  <w:style w:type="character" w:customStyle="1" w:styleId="hit1">
    <w:name w:val="hit1"/>
    <w:rsid w:val="00E81FA0"/>
    <w:rPr>
      <w:rFonts w:ascii="Verdana" w:hAnsi="Verdana" w:hint="default"/>
      <w:b/>
      <w:bCs/>
      <w:vanish w:val="0"/>
      <w:webHidden w:val="0"/>
      <w:color w:val="CC0033"/>
      <w:sz w:val="20"/>
      <w:szCs w:val="20"/>
      <w:specVanish w:val="0"/>
    </w:rPr>
  </w:style>
  <w:style w:type="character" w:customStyle="1" w:styleId="tightinline1">
    <w:name w:val="tightinline1"/>
    <w:rsid w:val="00E81FA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81FA0"/>
    <w:pPr>
      <w:ind w:left="1728" w:right="1728"/>
    </w:pPr>
    <w:rPr>
      <w:rFonts w:eastAsia="Calibri"/>
      <w:sz w:val="18"/>
    </w:rPr>
  </w:style>
  <w:style w:type="paragraph" w:customStyle="1" w:styleId="boldciteChar">
    <w:name w:val="bold cite Char"/>
    <w:basedOn w:val="Heading1"/>
    <w:uiPriority w:val="99"/>
    <w:qFormat/>
    <w:rsid w:val="00E81FA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81FA0"/>
    <w:rPr>
      <w:rFonts w:eastAsia="Calibri"/>
      <w:b/>
    </w:rPr>
  </w:style>
  <w:style w:type="character" w:customStyle="1" w:styleId="blsp-spelling-corrected">
    <w:name w:val="blsp-spelling-corrected"/>
    <w:rsid w:val="00E81FA0"/>
  </w:style>
  <w:style w:type="character" w:customStyle="1" w:styleId="blsp-spelling-error">
    <w:name w:val="blsp-spelling-error"/>
    <w:rsid w:val="00E81FA0"/>
  </w:style>
  <w:style w:type="character" w:customStyle="1" w:styleId="sup">
    <w:name w:val="sup"/>
    <w:rsid w:val="00E81FA0"/>
  </w:style>
  <w:style w:type="character" w:customStyle="1" w:styleId="pgnum">
    <w:name w:val="pgnum"/>
    <w:rsid w:val="00E81FA0"/>
  </w:style>
  <w:style w:type="character" w:customStyle="1" w:styleId="SmallFontCharChar">
    <w:name w:val="Small Font Char Char"/>
    <w:rsid w:val="00E81FA0"/>
    <w:rPr>
      <w:rFonts w:ascii="Arial" w:hAnsi="Arial"/>
      <w:sz w:val="12"/>
      <w:szCs w:val="24"/>
      <w:lang w:val="en-US" w:eastAsia="en-US" w:bidi="ar-SA"/>
    </w:rPr>
  </w:style>
  <w:style w:type="paragraph" w:customStyle="1" w:styleId="textmargin">
    <w:name w:val="textmargin"/>
    <w:basedOn w:val="Normal"/>
    <w:uiPriority w:val="99"/>
    <w:qFormat/>
    <w:rsid w:val="00E81FA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81FA0"/>
    <w:pPr>
      <w:spacing w:before="100" w:beforeAutospacing="1" w:after="100" w:afterAutospacing="1"/>
    </w:pPr>
    <w:rPr>
      <w:rFonts w:eastAsia="Calibri"/>
      <w:color w:val="000000"/>
    </w:rPr>
  </w:style>
  <w:style w:type="paragraph" w:customStyle="1" w:styleId="header10">
    <w:name w:val="header1"/>
    <w:basedOn w:val="Normal"/>
    <w:uiPriority w:val="99"/>
    <w:qFormat/>
    <w:rsid w:val="00E81FA0"/>
    <w:pPr>
      <w:spacing w:before="100" w:beforeAutospacing="1" w:after="100" w:afterAutospacing="1"/>
    </w:pPr>
    <w:rPr>
      <w:rFonts w:eastAsia="Calibri"/>
      <w:color w:val="000000"/>
    </w:rPr>
  </w:style>
  <w:style w:type="paragraph" w:customStyle="1" w:styleId="style10">
    <w:name w:val="style1"/>
    <w:basedOn w:val="Normal"/>
    <w:uiPriority w:val="99"/>
    <w:qFormat/>
    <w:rsid w:val="00E81FA0"/>
    <w:rPr>
      <w:rFonts w:ascii="Verdana" w:eastAsia="Calibri" w:hAnsi="Verdana"/>
      <w:szCs w:val="20"/>
    </w:rPr>
  </w:style>
  <w:style w:type="paragraph" w:customStyle="1" w:styleId="correctindex">
    <w:name w:val="correct index"/>
    <w:basedOn w:val="Normal"/>
    <w:uiPriority w:val="99"/>
    <w:qFormat/>
    <w:rsid w:val="00E81FA0"/>
    <w:rPr>
      <w:rFonts w:eastAsia="Calibri"/>
      <w:color w:val="000000"/>
    </w:rPr>
  </w:style>
  <w:style w:type="paragraph" w:customStyle="1" w:styleId="bc2">
    <w:name w:val="bc_2"/>
    <w:basedOn w:val="Normal"/>
    <w:uiPriority w:val="99"/>
    <w:qFormat/>
    <w:rsid w:val="00E81FA0"/>
    <w:pPr>
      <w:spacing w:before="100" w:beforeAutospacing="1" w:after="100" w:afterAutospacing="1"/>
    </w:pPr>
    <w:rPr>
      <w:rFonts w:eastAsia="Calibri"/>
      <w:color w:val="000000"/>
    </w:rPr>
  </w:style>
  <w:style w:type="character" w:customStyle="1" w:styleId="bc21">
    <w:name w:val="bc_21"/>
    <w:rsid w:val="00E81FA0"/>
  </w:style>
  <w:style w:type="paragraph" w:customStyle="1" w:styleId="style21">
    <w:name w:val="style2"/>
    <w:basedOn w:val="Normal"/>
    <w:uiPriority w:val="99"/>
    <w:qFormat/>
    <w:rsid w:val="00E81FA0"/>
    <w:rPr>
      <w:rFonts w:ascii="Verdana" w:eastAsia="Calibri" w:hAnsi="Verdana"/>
      <w:szCs w:val="20"/>
    </w:rPr>
  </w:style>
  <w:style w:type="paragraph" w:customStyle="1" w:styleId="quote2">
    <w:name w:val="quote2"/>
    <w:basedOn w:val="Normal"/>
    <w:uiPriority w:val="99"/>
    <w:qFormat/>
    <w:rsid w:val="00E81FA0"/>
    <w:rPr>
      <w:rFonts w:ascii="Verdana" w:eastAsia="Calibri" w:hAnsi="Verdana"/>
      <w:szCs w:val="20"/>
    </w:rPr>
  </w:style>
  <w:style w:type="character" w:customStyle="1" w:styleId="copystyle">
    <w:name w:val="copystyle"/>
    <w:rsid w:val="00E81FA0"/>
  </w:style>
  <w:style w:type="paragraph" w:customStyle="1" w:styleId="BlockTitle10">
    <w:name w:val="Block Title #1"/>
    <w:basedOn w:val="Heading1"/>
    <w:qFormat/>
    <w:rsid w:val="00E81FA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81FA0"/>
    <w:rPr>
      <w:rFonts w:ascii="Arial" w:hAnsi="Arial" w:cs="Arial"/>
      <w:b/>
      <w:bCs/>
      <w:kern w:val="32"/>
      <w:sz w:val="24"/>
      <w:szCs w:val="24"/>
      <w:lang w:val="en-US" w:eastAsia="en-US" w:bidi="ar-SA"/>
    </w:rPr>
  </w:style>
  <w:style w:type="character" w:customStyle="1" w:styleId="ReadUnderline">
    <w:name w:val="Read Underline"/>
    <w:rsid w:val="00E81FA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81FA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81FA0"/>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E81FA0"/>
    <w:rPr>
      <w:rFonts w:eastAsia="Times New Roman"/>
      <w:sz w:val="18"/>
    </w:rPr>
  </w:style>
  <w:style w:type="paragraph" w:customStyle="1" w:styleId="F4">
    <w:name w:val="F4"/>
    <w:basedOn w:val="Normal"/>
    <w:link w:val="F4Char"/>
    <w:qFormat/>
    <w:rsid w:val="00E81FA0"/>
    <w:pPr>
      <w:ind w:left="288" w:right="288"/>
    </w:pPr>
    <w:rPr>
      <w:rFonts w:eastAsia="Times New Roman"/>
      <w:szCs w:val="20"/>
      <w:u w:val="single"/>
    </w:rPr>
  </w:style>
  <w:style w:type="character" w:customStyle="1" w:styleId="F4Char">
    <w:name w:val="F4 Char"/>
    <w:link w:val="F4"/>
    <w:rsid w:val="00E81FA0"/>
    <w:rPr>
      <w:rFonts w:ascii="Calibri" w:eastAsia="Times New Roman" w:hAnsi="Calibri" w:cs="Calibri"/>
      <w:sz w:val="22"/>
      <w:szCs w:val="20"/>
      <w:u w:val="single"/>
    </w:rPr>
  </w:style>
  <w:style w:type="paragraph" w:customStyle="1" w:styleId="StyleCARD">
    <w:name w:val="Style CARD +"/>
    <w:basedOn w:val="Normal"/>
    <w:link w:val="StyleCARDChar"/>
    <w:qFormat/>
    <w:rsid w:val="00E81FA0"/>
    <w:pPr>
      <w:ind w:left="300" w:right="288"/>
    </w:pPr>
    <w:rPr>
      <w:rFonts w:eastAsia="Times New Roman"/>
      <w:szCs w:val="20"/>
    </w:rPr>
  </w:style>
  <w:style w:type="character" w:customStyle="1" w:styleId="StyleCARDChar">
    <w:name w:val="Style CARD + Char"/>
    <w:link w:val="StyleCARD"/>
    <w:rsid w:val="00E81FA0"/>
    <w:rPr>
      <w:rFonts w:ascii="Calibri" w:eastAsia="Times New Roman" w:hAnsi="Calibri" w:cs="Calibri"/>
      <w:sz w:val="22"/>
      <w:szCs w:val="20"/>
    </w:rPr>
  </w:style>
  <w:style w:type="character" w:customStyle="1" w:styleId="noiconheadline">
    <w:name w:val="noicon_headline"/>
    <w:rsid w:val="00E81FA0"/>
  </w:style>
  <w:style w:type="character" w:customStyle="1" w:styleId="BlockTitleCharChar">
    <w:name w:val="Block Title Char Char"/>
    <w:rsid w:val="00E81FA0"/>
    <w:rPr>
      <w:rFonts w:ascii="Georgia" w:hAnsi="Georgia" w:cs="Arial"/>
      <w:b/>
      <w:bCs/>
      <w:kern w:val="32"/>
      <w:sz w:val="28"/>
      <w:szCs w:val="32"/>
      <w:lang w:val="en-US" w:eastAsia="en-US" w:bidi="ar-SA"/>
    </w:rPr>
  </w:style>
  <w:style w:type="paragraph" w:styleId="MacroText">
    <w:name w:val="macro"/>
    <w:link w:val="MacroTextChar"/>
    <w:rsid w:val="00E81FA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81FA0"/>
    <w:rPr>
      <w:rFonts w:ascii="Courier New" w:eastAsia="Times New Roman" w:hAnsi="Courier New" w:cs="Courier New"/>
      <w:sz w:val="20"/>
      <w:szCs w:val="20"/>
    </w:rPr>
  </w:style>
  <w:style w:type="character" w:customStyle="1" w:styleId="pp1">
    <w:name w:val="pp1"/>
    <w:rsid w:val="00E81FA0"/>
    <w:rPr>
      <w:rFonts w:ascii="Times New Roman" w:hAnsi="Times New Roman" w:cs="Times New Roman" w:hint="default"/>
      <w:i w:val="0"/>
      <w:iCs w:val="0"/>
      <w:smallCaps w:val="0"/>
      <w:sz w:val="30"/>
      <w:szCs w:val="30"/>
    </w:rPr>
  </w:style>
  <w:style w:type="character" w:customStyle="1" w:styleId="prbodytext1">
    <w:name w:val="pr_bodytext1"/>
    <w:rsid w:val="00E81FA0"/>
    <w:rPr>
      <w:rFonts w:ascii="Arial" w:hAnsi="Arial" w:cs="Arial" w:hint="default"/>
      <w:sz w:val="20"/>
      <w:szCs w:val="20"/>
    </w:rPr>
  </w:style>
  <w:style w:type="character" w:customStyle="1" w:styleId="marrontitulobig">
    <w:name w:val="marron_titulo_big"/>
    <w:rsid w:val="00E81FA0"/>
  </w:style>
  <w:style w:type="character" w:customStyle="1" w:styleId="articlehead">
    <w:name w:val="articlehead"/>
    <w:rsid w:val="00E81FA0"/>
  </w:style>
  <w:style w:type="character" w:customStyle="1" w:styleId="lead">
    <w:name w:val="lead"/>
    <w:rsid w:val="00E81FA0"/>
  </w:style>
  <w:style w:type="character" w:customStyle="1" w:styleId="manchettebig2">
    <w:name w:val="manchettebig2"/>
    <w:rsid w:val="00E81FA0"/>
  </w:style>
  <w:style w:type="character" w:customStyle="1" w:styleId="blue3">
    <w:name w:val="blue3"/>
    <w:rsid w:val="00E81FA0"/>
  </w:style>
  <w:style w:type="paragraph" w:customStyle="1" w:styleId="issuedetails">
    <w:name w:val="issue_details"/>
    <w:basedOn w:val="Normal"/>
    <w:uiPriority w:val="99"/>
    <w:qFormat/>
    <w:rsid w:val="00E81FA0"/>
    <w:pPr>
      <w:spacing w:before="100" w:beforeAutospacing="1" w:after="100" w:afterAutospacing="1"/>
    </w:pPr>
    <w:rPr>
      <w:rFonts w:eastAsia="Times New Roman"/>
    </w:rPr>
  </w:style>
  <w:style w:type="character" w:customStyle="1" w:styleId="over-title">
    <w:name w:val="over-title"/>
    <w:rsid w:val="00E81FA0"/>
  </w:style>
  <w:style w:type="character" w:customStyle="1" w:styleId="contentheader">
    <w:name w:val="contentheader"/>
    <w:rsid w:val="00E81FA0"/>
  </w:style>
  <w:style w:type="paragraph" w:customStyle="1" w:styleId="TxBrp2">
    <w:name w:val="TxBr_p2"/>
    <w:basedOn w:val="Normal"/>
    <w:qFormat/>
    <w:rsid w:val="00E81FA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81FA0"/>
    <w:rPr>
      <w:rFonts w:eastAsia="SimSun"/>
      <w:szCs w:val="24"/>
      <w:lang w:val="en-US" w:eastAsia="zh-CN" w:bidi="ar-SA"/>
    </w:rPr>
  </w:style>
  <w:style w:type="character" w:customStyle="1" w:styleId="tagscharchar0">
    <w:name w:val="tagscharchar"/>
    <w:rsid w:val="00E81FA0"/>
  </w:style>
  <w:style w:type="character" w:customStyle="1" w:styleId="FontStyle13">
    <w:name w:val="Font Style13"/>
    <w:uiPriority w:val="99"/>
    <w:rsid w:val="00E81FA0"/>
    <w:rPr>
      <w:rFonts w:ascii="Times New Roman" w:hAnsi="Times New Roman" w:cs="Times New Roman"/>
      <w:sz w:val="18"/>
      <w:szCs w:val="18"/>
    </w:rPr>
  </w:style>
  <w:style w:type="character" w:customStyle="1" w:styleId="FontStyle14">
    <w:name w:val="Font Style14"/>
    <w:uiPriority w:val="99"/>
    <w:rsid w:val="00E81FA0"/>
    <w:rPr>
      <w:rFonts w:ascii="Times New Roman" w:hAnsi="Times New Roman" w:cs="Times New Roman"/>
      <w:i/>
      <w:iCs/>
      <w:sz w:val="18"/>
      <w:szCs w:val="18"/>
    </w:rPr>
  </w:style>
  <w:style w:type="character" w:customStyle="1" w:styleId="FontStyle15">
    <w:name w:val="Font Style15"/>
    <w:uiPriority w:val="99"/>
    <w:rsid w:val="00E81FA0"/>
    <w:rPr>
      <w:rFonts w:ascii="Times New Roman" w:hAnsi="Times New Roman" w:cs="Times New Roman"/>
      <w:b/>
      <w:bCs/>
      <w:sz w:val="18"/>
      <w:szCs w:val="18"/>
    </w:rPr>
  </w:style>
  <w:style w:type="character" w:customStyle="1" w:styleId="FontStyle16">
    <w:name w:val="Font Style16"/>
    <w:uiPriority w:val="99"/>
    <w:rsid w:val="00E81FA0"/>
    <w:rPr>
      <w:rFonts w:ascii="Times New Roman" w:hAnsi="Times New Roman" w:cs="Times New Roman"/>
      <w:b/>
      <w:bCs/>
      <w:spacing w:val="-20"/>
      <w:sz w:val="16"/>
      <w:szCs w:val="16"/>
    </w:rPr>
  </w:style>
  <w:style w:type="character" w:customStyle="1" w:styleId="FontStyle17">
    <w:name w:val="Font Style17"/>
    <w:uiPriority w:val="99"/>
    <w:rsid w:val="00E81FA0"/>
    <w:rPr>
      <w:rFonts w:ascii="Times New Roman" w:hAnsi="Times New Roman" w:cs="Times New Roman"/>
      <w:b/>
      <w:bCs/>
      <w:sz w:val="10"/>
      <w:szCs w:val="10"/>
    </w:rPr>
  </w:style>
  <w:style w:type="character" w:customStyle="1" w:styleId="in-widget">
    <w:name w:val="in-widget"/>
    <w:rsid w:val="00E81FA0"/>
  </w:style>
  <w:style w:type="paragraph" w:customStyle="1" w:styleId="bodycopyindent">
    <w:name w:val="bodycopyindent"/>
    <w:basedOn w:val="Normal"/>
    <w:uiPriority w:val="99"/>
    <w:qFormat/>
    <w:rsid w:val="00E81FA0"/>
    <w:pPr>
      <w:spacing w:before="100" w:beforeAutospacing="1" w:after="100" w:afterAutospacing="1"/>
    </w:pPr>
    <w:rPr>
      <w:rFonts w:eastAsia="Times New Roman"/>
    </w:rPr>
  </w:style>
  <w:style w:type="character" w:customStyle="1" w:styleId="copyright">
    <w:name w:val="copyright"/>
    <w:rsid w:val="00E81FA0"/>
  </w:style>
  <w:style w:type="character" w:customStyle="1" w:styleId="spanstyle">
    <w:name w:val="spanstyle"/>
    <w:rsid w:val="00E81FA0"/>
  </w:style>
  <w:style w:type="paragraph" w:customStyle="1" w:styleId="tussenkop">
    <w:name w:val="tussenkop"/>
    <w:basedOn w:val="Normal"/>
    <w:uiPriority w:val="99"/>
    <w:qFormat/>
    <w:rsid w:val="00E81FA0"/>
    <w:pPr>
      <w:spacing w:before="100" w:beforeAutospacing="1" w:after="100" w:afterAutospacing="1"/>
    </w:pPr>
    <w:rPr>
      <w:rFonts w:eastAsia="Times New Roman"/>
    </w:rPr>
  </w:style>
  <w:style w:type="character" w:customStyle="1" w:styleId="docnumbertitle">
    <w:name w:val="doc_number_title"/>
    <w:basedOn w:val="DefaultParagraphFont"/>
    <w:rsid w:val="00E81FA0"/>
  </w:style>
  <w:style w:type="paragraph" w:customStyle="1" w:styleId="Style6">
    <w:name w:val="Style6"/>
    <w:basedOn w:val="Normal"/>
    <w:link w:val="Style6Char"/>
    <w:autoRedefine/>
    <w:qFormat/>
    <w:rsid w:val="00E81FA0"/>
    <w:rPr>
      <w:b/>
    </w:rPr>
  </w:style>
  <w:style w:type="character" w:customStyle="1" w:styleId="Style6Char">
    <w:name w:val="Style6 Char"/>
    <w:basedOn w:val="DefaultParagraphFont"/>
    <w:link w:val="Style6"/>
    <w:rsid w:val="00E81FA0"/>
    <w:rPr>
      <w:rFonts w:ascii="Calibri" w:hAnsi="Calibri" w:cs="Calibri"/>
      <w:b/>
      <w:sz w:val="22"/>
    </w:rPr>
  </w:style>
  <w:style w:type="paragraph" w:customStyle="1" w:styleId="Style11">
    <w:name w:val="Style11"/>
    <w:basedOn w:val="Normal"/>
    <w:link w:val="Style11Char"/>
    <w:qFormat/>
    <w:rsid w:val="00E81FA0"/>
    <w:rPr>
      <w:rFonts w:asciiTheme="minorHAnsi" w:hAnsiTheme="minorHAnsi" w:cstheme="minorBidi"/>
      <w:b/>
      <w:sz w:val="24"/>
      <w:u w:val="thick"/>
    </w:rPr>
  </w:style>
  <w:style w:type="paragraph" w:customStyle="1" w:styleId="Style12">
    <w:name w:val="Style12"/>
    <w:basedOn w:val="Normal"/>
    <w:link w:val="Style12Char"/>
    <w:qFormat/>
    <w:rsid w:val="00E81FA0"/>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E81FA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81FA0"/>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81FA0"/>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E81FA0"/>
    <w:rPr>
      <w:b w:val="0"/>
      <w:bCs w:val="0"/>
      <w:sz w:val="22"/>
      <w:u w:val="single"/>
      <w:bdr w:val="none" w:sz="0" w:space="0" w:color="auto"/>
    </w:rPr>
  </w:style>
  <w:style w:type="paragraph" w:customStyle="1" w:styleId="Cardd">
    <w:name w:val="Cardd"/>
    <w:basedOn w:val="Normal"/>
    <w:uiPriority w:val="4"/>
    <w:qFormat/>
    <w:rsid w:val="00E81FA0"/>
    <w:pPr>
      <w:ind w:left="288" w:right="288"/>
    </w:pPr>
  </w:style>
  <w:style w:type="character" w:customStyle="1" w:styleId="erasure">
    <w:name w:val="erasure"/>
    <w:rsid w:val="00E81FA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81FA0"/>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E81FA0"/>
    <w:rPr>
      <w:rFonts w:ascii="Consolas" w:hAnsi="Consolas" w:cs="Consolas"/>
      <w:sz w:val="20"/>
      <w:szCs w:val="20"/>
    </w:rPr>
  </w:style>
  <w:style w:type="paragraph" w:customStyle="1" w:styleId="Tagline0">
    <w:name w:val="Tagline"/>
    <w:basedOn w:val="Normal"/>
    <w:link w:val="TaglineChar"/>
    <w:qFormat/>
    <w:rsid w:val="00E81FA0"/>
    <w:pPr>
      <w:spacing w:line="256" w:lineRule="auto"/>
    </w:pPr>
    <w:rPr>
      <w:b/>
      <w:sz w:val="26"/>
    </w:rPr>
  </w:style>
  <w:style w:type="paragraph" w:customStyle="1" w:styleId="StyleHeading3BlockLatinBodyCalibri">
    <w:name w:val="Style Heading 3Block + (Latin) +Body (Calibri)"/>
    <w:basedOn w:val="Heading3"/>
    <w:rsid w:val="00E81FA0"/>
    <w:rPr>
      <w:caps/>
    </w:rPr>
  </w:style>
  <w:style w:type="paragraph" w:customStyle="1" w:styleId="StyleHeading4Tagheading2Heading2Char2CharHeading2Char1">
    <w:name w:val="Style Heading 4Tagheading 2Heading 2 Char2 CharHeading 2 Char1 ..."/>
    <w:basedOn w:val="Heading4"/>
    <w:rsid w:val="00E81FA0"/>
    <w:rPr>
      <w:iCs/>
    </w:rPr>
  </w:style>
  <w:style w:type="character" w:customStyle="1" w:styleId="StyleStyleBoldUnderlineIntenseEmphasisUnderlineStyleapple-s1">
    <w:name w:val="Style Style Bold UnderlineIntense EmphasisUnderlineStyleapple-s...1"/>
    <w:basedOn w:val="DefaultParagraphFont"/>
    <w:rsid w:val="00E81FA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81FA0"/>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81FA0"/>
    <w:pPr>
      <w:ind w:left="720"/>
      <w:contextualSpacing/>
    </w:pPr>
  </w:style>
  <w:style w:type="character" w:customStyle="1" w:styleId="arial11">
    <w:name w:val="arial_11"/>
    <w:basedOn w:val="DefaultParagraphFont"/>
    <w:rsid w:val="00E81FA0"/>
  </w:style>
  <w:style w:type="character" w:customStyle="1" w:styleId="articleauthor">
    <w:name w:val="articleauthor"/>
    <w:basedOn w:val="DefaultParagraphFont"/>
    <w:rsid w:val="00E81FA0"/>
  </w:style>
  <w:style w:type="character" w:customStyle="1" w:styleId="article-date">
    <w:name w:val="article-date"/>
    <w:basedOn w:val="DefaultParagraphFont"/>
    <w:rsid w:val="00E81FA0"/>
  </w:style>
  <w:style w:type="character" w:customStyle="1" w:styleId="bodysubtoc">
    <w:name w:val="bodysubtoc"/>
    <w:basedOn w:val="DefaultParagraphFont"/>
    <w:rsid w:val="00E81FA0"/>
  </w:style>
  <w:style w:type="character" w:customStyle="1" w:styleId="lefttitlesmaller">
    <w:name w:val="lefttitlesmaller"/>
    <w:basedOn w:val="DefaultParagraphFont"/>
    <w:rsid w:val="00E81FA0"/>
  </w:style>
  <w:style w:type="character" w:customStyle="1" w:styleId="mb">
    <w:name w:val="mb"/>
    <w:basedOn w:val="DefaultParagraphFont"/>
    <w:rsid w:val="00E81FA0"/>
  </w:style>
  <w:style w:type="character" w:customStyle="1" w:styleId="field-content">
    <w:name w:val="field-content"/>
    <w:basedOn w:val="DefaultParagraphFont"/>
    <w:rsid w:val="00E81FA0"/>
  </w:style>
  <w:style w:type="character" w:customStyle="1" w:styleId="submitted-date">
    <w:name w:val="submitted-date"/>
    <w:basedOn w:val="DefaultParagraphFont"/>
    <w:rsid w:val="00E81FA0"/>
  </w:style>
  <w:style w:type="character" w:customStyle="1" w:styleId="submitted-time">
    <w:name w:val="submitted-time"/>
    <w:basedOn w:val="DefaultParagraphFont"/>
    <w:rsid w:val="00E81FA0"/>
  </w:style>
  <w:style w:type="paragraph" w:customStyle="1" w:styleId="date-comments">
    <w:name w:val="date-comments"/>
    <w:basedOn w:val="Normal"/>
    <w:uiPriority w:val="99"/>
    <w:qFormat/>
    <w:rsid w:val="00E81FA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81FA0"/>
    <w:pPr>
      <w:spacing w:line="181" w:lineRule="atLeast"/>
    </w:pPr>
    <w:rPr>
      <w:rFonts w:ascii="Sabon LT Std" w:eastAsia="MS Mincho" w:hAnsi="Sabon LT Std"/>
      <w:color w:val="auto"/>
      <w:sz w:val="20"/>
    </w:rPr>
  </w:style>
  <w:style w:type="character" w:customStyle="1" w:styleId="A2">
    <w:name w:val="A2"/>
    <w:uiPriority w:val="99"/>
    <w:rsid w:val="00E81FA0"/>
    <w:rPr>
      <w:rFonts w:cs="Sabon LT Std"/>
      <w:color w:val="000000"/>
      <w:sz w:val="15"/>
      <w:szCs w:val="15"/>
    </w:rPr>
  </w:style>
  <w:style w:type="paragraph" w:customStyle="1" w:styleId="Pa15">
    <w:name w:val="Pa15"/>
    <w:basedOn w:val="Default"/>
    <w:next w:val="Default"/>
    <w:uiPriority w:val="99"/>
    <w:qFormat/>
    <w:rsid w:val="00E81FA0"/>
    <w:pPr>
      <w:spacing w:line="241" w:lineRule="atLeast"/>
    </w:pPr>
    <w:rPr>
      <w:rFonts w:ascii="Sabon LT Std" w:eastAsia="MS Mincho" w:hAnsi="Sabon LT Std"/>
      <w:color w:val="auto"/>
      <w:sz w:val="20"/>
    </w:rPr>
  </w:style>
  <w:style w:type="character" w:customStyle="1" w:styleId="searchword">
    <w:name w:val="searchword"/>
    <w:basedOn w:val="DefaultParagraphFont"/>
    <w:rsid w:val="00E81FA0"/>
  </w:style>
  <w:style w:type="character" w:customStyle="1" w:styleId="meta-prep">
    <w:name w:val="meta-prep"/>
    <w:basedOn w:val="DefaultParagraphFont"/>
    <w:rsid w:val="00E81FA0"/>
  </w:style>
  <w:style w:type="character" w:customStyle="1" w:styleId="entry-date">
    <w:name w:val="entry-date"/>
    <w:basedOn w:val="DefaultParagraphFont"/>
    <w:rsid w:val="00E81FA0"/>
  </w:style>
  <w:style w:type="paragraph" w:customStyle="1" w:styleId="Shrink6">
    <w:name w:val="Shrink 6"/>
    <w:basedOn w:val="Normal"/>
    <w:qFormat/>
    <w:rsid w:val="00E81FA0"/>
    <w:rPr>
      <w:rFonts w:eastAsia="Calibri"/>
      <w:sz w:val="12"/>
    </w:rPr>
  </w:style>
  <w:style w:type="paragraph" w:customStyle="1" w:styleId="HeaderCharCharCharCharCharCharCharCha">
    <w:name w:val="Header Char Char Char Char Char Char Char Cha"/>
    <w:aliases w:val="Char Char Char Cha"/>
    <w:basedOn w:val="Normal"/>
    <w:qFormat/>
    <w:rsid w:val="00E81FA0"/>
    <w:pPr>
      <w:spacing w:before="100" w:beforeAutospacing="1" w:after="100" w:afterAutospacing="1"/>
    </w:pPr>
    <w:rPr>
      <w:rFonts w:eastAsia="Times New Roman"/>
    </w:rPr>
  </w:style>
  <w:style w:type="character" w:customStyle="1" w:styleId="CiteReal0">
    <w:name w:val="CiteReal"/>
    <w:uiPriority w:val="1"/>
    <w:qFormat/>
    <w:rsid w:val="00E81FA0"/>
    <w:rPr>
      <w:rFonts w:ascii="Arial" w:hAnsi="Arial"/>
      <w:b/>
      <w:sz w:val="24"/>
      <w:u w:val="single"/>
    </w:rPr>
  </w:style>
  <w:style w:type="paragraph" w:customStyle="1" w:styleId="10ptfont">
    <w:name w:val="10pt font"/>
    <w:basedOn w:val="Normal"/>
    <w:link w:val="10ptfontChar"/>
    <w:autoRedefine/>
    <w:rsid w:val="00E81FA0"/>
    <w:rPr>
      <w:rFonts w:eastAsia="Times New Roman"/>
    </w:rPr>
  </w:style>
  <w:style w:type="character" w:customStyle="1" w:styleId="10ptfontChar">
    <w:name w:val="10pt font Char"/>
    <w:link w:val="10ptfont"/>
    <w:rsid w:val="00E81FA0"/>
    <w:rPr>
      <w:rFonts w:ascii="Calibri" w:eastAsia="Times New Roman" w:hAnsi="Calibri" w:cs="Calibri"/>
      <w:sz w:val="22"/>
    </w:rPr>
  </w:style>
  <w:style w:type="character" w:customStyle="1" w:styleId="HIGHLIGHT1">
    <w:name w:val="HIGHLIGHT"/>
    <w:uiPriority w:val="1"/>
    <w:qFormat/>
    <w:rsid w:val="00E81FA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81FA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81FA0"/>
    <w:pPr>
      <w:suppressAutoHyphens/>
      <w:spacing w:before="280" w:after="280"/>
    </w:pPr>
    <w:rPr>
      <w:color w:val="000000"/>
    </w:rPr>
  </w:style>
  <w:style w:type="character" w:customStyle="1" w:styleId="StyleIntenseReferenceGaramond">
    <w:name w:val="Style Intense Reference + Garamond"/>
    <w:rsid w:val="00E81FA0"/>
    <w:rPr>
      <w:rFonts w:ascii="Garamond" w:hAnsi="Garamond"/>
      <w:bCs/>
      <w:color w:val="auto"/>
      <w:spacing w:val="5"/>
      <w:sz w:val="20"/>
      <w:u w:val="single"/>
    </w:rPr>
  </w:style>
  <w:style w:type="character" w:customStyle="1" w:styleId="StyleIntenseReferenceGaramondBold">
    <w:name w:val="Style Intense Reference + Garamond Bold"/>
    <w:rsid w:val="00E81FA0"/>
    <w:rPr>
      <w:rFonts w:ascii="Garamond" w:hAnsi="Garamond"/>
      <w:b/>
      <w:bCs/>
      <w:color w:val="auto"/>
      <w:spacing w:val="5"/>
      <w:sz w:val="20"/>
      <w:u w:val="single"/>
    </w:rPr>
  </w:style>
  <w:style w:type="character" w:customStyle="1" w:styleId="newstime">
    <w:name w:val="newstime"/>
    <w:basedOn w:val="DefaultParagraphFont"/>
    <w:rsid w:val="00E81FA0"/>
  </w:style>
  <w:style w:type="character" w:customStyle="1" w:styleId="IntenseReference1">
    <w:name w:val="Intense Reference1"/>
    <w:qFormat/>
    <w:rsid w:val="00E81FA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81FA0"/>
    <w:rPr>
      <w:rFonts w:ascii="Garamond" w:hAnsi="Garamond"/>
      <w:b/>
      <w:sz w:val="24"/>
      <w:szCs w:val="26"/>
      <w:bdr w:val="none" w:sz="0" w:space="0" w:color="auto"/>
      <w:shd w:val="clear" w:color="auto" w:fill="FFFF00"/>
    </w:rPr>
  </w:style>
  <w:style w:type="character" w:customStyle="1" w:styleId="ilad1">
    <w:name w:val="il_ad1"/>
    <w:rsid w:val="00E81FA0"/>
    <w:rPr>
      <w:vanish/>
      <w:webHidden w:val="0"/>
      <w:color w:val="000000"/>
      <w:u w:val="single"/>
      <w:specVanish/>
    </w:rPr>
  </w:style>
  <w:style w:type="character" w:customStyle="1" w:styleId="ThickUnderlineCharChar">
    <w:name w:val="Thick Underline Char Char"/>
    <w:rsid w:val="00E81FA0"/>
    <w:rPr>
      <w:sz w:val="24"/>
      <w:szCs w:val="24"/>
      <w:u w:val="thick"/>
      <w:lang w:val="en-US" w:eastAsia="en-US" w:bidi="ar-SA"/>
    </w:rPr>
  </w:style>
  <w:style w:type="character" w:customStyle="1" w:styleId="Underline21">
    <w:name w:val="Underline 2"/>
    <w:basedOn w:val="DefaultParagraphFont"/>
    <w:uiPriority w:val="1"/>
    <w:qFormat/>
    <w:rsid w:val="00E81FA0"/>
    <w:rPr>
      <w:b/>
      <w:u w:val="single"/>
    </w:rPr>
  </w:style>
  <w:style w:type="paragraph" w:customStyle="1" w:styleId="first">
    <w:name w:val="first"/>
    <w:basedOn w:val="Normal"/>
    <w:qFormat/>
    <w:rsid w:val="00E81FA0"/>
    <w:pPr>
      <w:spacing w:before="100" w:beforeAutospacing="1" w:after="100" w:afterAutospacing="1"/>
    </w:pPr>
    <w:rPr>
      <w:rFonts w:eastAsia="Times New Roman"/>
      <w:sz w:val="24"/>
    </w:rPr>
  </w:style>
  <w:style w:type="character" w:customStyle="1" w:styleId="tx">
    <w:name w:val="tx"/>
    <w:basedOn w:val="DefaultParagraphFont"/>
    <w:rsid w:val="00E81FA0"/>
  </w:style>
  <w:style w:type="character" w:customStyle="1" w:styleId="oneclick-link">
    <w:name w:val="oneclick-link"/>
    <w:basedOn w:val="DefaultParagraphFont"/>
    <w:rsid w:val="00E81FA0"/>
  </w:style>
  <w:style w:type="paragraph" w:customStyle="1" w:styleId="StyleHeading4TagsmalltextBigcardbodyNormalTagNotBold">
    <w:name w:val="Style Heading 4Tagsmall textBig cardbodyNormal Tag + Not Bold"/>
    <w:basedOn w:val="Heading4"/>
    <w:qFormat/>
    <w:rsid w:val="00E81FA0"/>
    <w:rPr>
      <w:bCs w:val="0"/>
    </w:rPr>
  </w:style>
  <w:style w:type="character" w:customStyle="1" w:styleId="BlockHeadingsCharCharChar">
    <w:name w:val="Block Headings Char Char Char"/>
    <w:locked/>
    <w:rsid w:val="00E81FA0"/>
  </w:style>
  <w:style w:type="paragraph" w:customStyle="1" w:styleId="BlockHeadingsCharChar">
    <w:name w:val="Block Headings Char Char"/>
    <w:basedOn w:val="Normal"/>
    <w:qFormat/>
    <w:rsid w:val="00E81FA0"/>
  </w:style>
  <w:style w:type="character" w:customStyle="1" w:styleId="CitesCharCharCharChar">
    <w:name w:val="Cites Char Char Char Char"/>
    <w:locked/>
    <w:rsid w:val="00E81FA0"/>
  </w:style>
  <w:style w:type="character" w:customStyle="1" w:styleId="TagsChar1CharChar">
    <w:name w:val="Tags Char1 Char Char"/>
    <w:locked/>
    <w:rsid w:val="00E81FA0"/>
  </w:style>
  <w:style w:type="paragraph" w:customStyle="1" w:styleId="TagsChar1Char">
    <w:name w:val="Tags Char1 Char"/>
    <w:basedOn w:val="Normal"/>
    <w:qFormat/>
    <w:rsid w:val="00E81FA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81FA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81FA0"/>
  </w:style>
  <w:style w:type="character" w:customStyle="1" w:styleId="CardsFont6ptCharCharChar">
    <w:name w:val="Cards + Font: 6 pt Char Char Char"/>
    <w:locked/>
    <w:rsid w:val="00E81FA0"/>
  </w:style>
  <w:style w:type="character" w:customStyle="1" w:styleId="CardsUnderlineChar">
    <w:name w:val="Cards + Underline Char"/>
    <w:locked/>
    <w:rsid w:val="00E81FA0"/>
  </w:style>
  <w:style w:type="paragraph" w:customStyle="1" w:styleId="CardsUnderline">
    <w:name w:val="Cards + Underline"/>
    <w:basedOn w:val="Normal"/>
    <w:next w:val="Style3"/>
    <w:qFormat/>
    <w:rsid w:val="00E81FA0"/>
  </w:style>
  <w:style w:type="paragraph" w:customStyle="1" w:styleId="StyleNormalWebNormalWebChar1CharNormalWebCharCharC">
    <w:name w:val="Style Normal (Web)Normal (Web) Char1 CharNormal (Web) Char Char C..."/>
    <w:basedOn w:val="Title"/>
    <w:qFormat/>
    <w:rsid w:val="00E81FA0"/>
    <w:pPr>
      <w:outlineLvl w:val="9"/>
    </w:pPr>
    <w:rPr>
      <w:rFonts w:ascii="Georgia" w:hAnsi="Georgia"/>
      <w:sz w:val="22"/>
      <w:u w:val="none"/>
    </w:rPr>
  </w:style>
  <w:style w:type="paragraph" w:customStyle="1" w:styleId="Reference">
    <w:name w:val="Reference"/>
    <w:qFormat/>
    <w:rsid w:val="00E81FA0"/>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E81FA0"/>
    <w:rPr>
      <w:bCs w:val="0"/>
      <w:caps/>
    </w:rPr>
  </w:style>
  <w:style w:type="paragraph" w:customStyle="1" w:styleId="Blocktitle3">
    <w:name w:val="Block title"/>
    <w:basedOn w:val="Heading1"/>
    <w:next w:val="Debate-EmphasizedText-F5"/>
    <w:autoRedefine/>
    <w:qFormat/>
    <w:rsid w:val="00E81FA0"/>
    <w:rPr>
      <w:bCs w:val="0"/>
      <w:caps/>
    </w:rPr>
  </w:style>
  <w:style w:type="paragraph" w:customStyle="1" w:styleId="SmallCite">
    <w:name w:val="Small Cite"/>
    <w:basedOn w:val="Normal"/>
    <w:next w:val="BlockHeading1"/>
    <w:qFormat/>
    <w:rsid w:val="00E81FA0"/>
  </w:style>
  <w:style w:type="paragraph" w:customStyle="1" w:styleId="links1">
    <w:name w:val="links1"/>
    <w:basedOn w:val="Normal"/>
    <w:qFormat/>
    <w:rsid w:val="00E81FA0"/>
  </w:style>
  <w:style w:type="paragraph" w:customStyle="1" w:styleId="endtext">
    <w:name w:val="endtext"/>
    <w:basedOn w:val="Normal"/>
    <w:next w:val="CardTag"/>
    <w:qFormat/>
    <w:rsid w:val="00E81FA0"/>
  </w:style>
  <w:style w:type="paragraph" w:customStyle="1" w:styleId="g">
    <w:name w:val="g"/>
    <w:basedOn w:val="Normal"/>
    <w:next w:val="Paste"/>
    <w:qFormat/>
    <w:rsid w:val="00E81FA0"/>
  </w:style>
  <w:style w:type="paragraph" w:customStyle="1" w:styleId="Repeatheader">
    <w:name w:val="Repeat header"/>
    <w:basedOn w:val="Normal"/>
    <w:next w:val="noindent"/>
    <w:autoRedefine/>
    <w:qFormat/>
    <w:rsid w:val="00E81FA0"/>
  </w:style>
  <w:style w:type="paragraph" w:customStyle="1" w:styleId="StyleCardNotUnderlined8pt">
    <w:name w:val="Style Card Not Underlined + 8 pt"/>
    <w:basedOn w:val="Debate-CardTextUnderlined-F3"/>
    <w:next w:val="endtext"/>
    <w:qFormat/>
    <w:rsid w:val="00E81FA0"/>
    <w:pPr>
      <w:spacing w:line="240" w:lineRule="auto"/>
      <w:contextualSpacing w:val="0"/>
    </w:pPr>
    <w:rPr>
      <w:sz w:val="22"/>
      <w:u w:val="none"/>
    </w:rPr>
  </w:style>
  <w:style w:type="paragraph" w:customStyle="1" w:styleId="CardNotUnderlined3">
    <w:name w:val="Card Not Underlined 3"/>
    <w:basedOn w:val="Debate-CardTextUnderlined-F3"/>
    <w:qFormat/>
    <w:rsid w:val="00E81FA0"/>
    <w:pPr>
      <w:spacing w:line="240" w:lineRule="auto"/>
      <w:contextualSpacing w:val="0"/>
    </w:pPr>
    <w:rPr>
      <w:sz w:val="22"/>
      <w:u w:val="none"/>
    </w:rPr>
  </w:style>
  <w:style w:type="paragraph" w:customStyle="1" w:styleId="CardNotUnderlinedFinal">
    <w:name w:val="Card Not Underlined Final"/>
    <w:next w:val="g"/>
    <w:qFormat/>
    <w:rsid w:val="00E81FA0"/>
    <w:pPr>
      <w:spacing w:after="160" w:line="259" w:lineRule="auto"/>
    </w:pPr>
    <w:rPr>
      <w:rFonts w:eastAsiaTheme="minorHAnsi"/>
      <w:sz w:val="22"/>
      <w:szCs w:val="22"/>
    </w:rPr>
  </w:style>
  <w:style w:type="paragraph" w:customStyle="1" w:styleId="Numbering">
    <w:name w:val="Numbering"/>
    <w:basedOn w:val="Normal"/>
    <w:next w:val="Normal"/>
    <w:qFormat/>
    <w:rsid w:val="00E81FA0"/>
  </w:style>
  <w:style w:type="paragraph" w:customStyle="1" w:styleId="Un-IndexedHeading">
    <w:name w:val="Un-Indexed Heading"/>
    <w:basedOn w:val="Heading1"/>
    <w:next w:val="Normal"/>
    <w:qFormat/>
    <w:rsid w:val="00E81FA0"/>
    <w:rPr>
      <w:bCs w:val="0"/>
      <w:caps/>
    </w:rPr>
  </w:style>
  <w:style w:type="paragraph" w:customStyle="1" w:styleId="Circle">
    <w:name w:val="Circle"/>
    <w:basedOn w:val="Normal"/>
    <w:next w:val="Normal"/>
    <w:qFormat/>
    <w:rsid w:val="00E81FA0"/>
  </w:style>
  <w:style w:type="paragraph" w:customStyle="1" w:styleId="PageHeader">
    <w:name w:val="Page Header"/>
    <w:basedOn w:val="Normal"/>
    <w:next w:val="CardNotUnderlined3"/>
    <w:link w:val="PageHeaderChar"/>
    <w:qFormat/>
    <w:rsid w:val="00E81FA0"/>
  </w:style>
  <w:style w:type="paragraph" w:customStyle="1" w:styleId="IndentedLettering">
    <w:name w:val="Indented Lettering"/>
    <w:basedOn w:val="Small"/>
    <w:next w:val="Normal"/>
    <w:qFormat/>
    <w:rsid w:val="00E81FA0"/>
    <w:rPr>
      <w:rFonts w:ascii="Arial" w:eastAsiaTheme="minorHAnsi" w:hAnsi="Arial"/>
      <w:szCs w:val="22"/>
    </w:rPr>
  </w:style>
  <w:style w:type="paragraph" w:customStyle="1" w:styleId="Lettering">
    <w:name w:val="Lettering"/>
    <w:basedOn w:val="Small"/>
    <w:next w:val="Normal"/>
    <w:qFormat/>
    <w:rsid w:val="00E81FA0"/>
    <w:rPr>
      <w:rFonts w:ascii="Arial" w:eastAsiaTheme="minorHAnsi" w:hAnsi="Arial"/>
      <w:szCs w:val="22"/>
    </w:rPr>
  </w:style>
  <w:style w:type="paragraph" w:customStyle="1" w:styleId="FileName">
    <w:name w:val="File Name"/>
    <w:basedOn w:val="Normal"/>
    <w:next w:val="Normal"/>
    <w:qFormat/>
    <w:rsid w:val="00E81FA0"/>
  </w:style>
  <w:style w:type="paragraph" w:customStyle="1" w:styleId="Pagination">
    <w:name w:val="Pagination"/>
    <w:basedOn w:val="Normal"/>
    <w:next w:val="Normal"/>
    <w:qFormat/>
    <w:rsid w:val="00E81FA0"/>
  </w:style>
  <w:style w:type="paragraph" w:customStyle="1" w:styleId="IndentedNumbering">
    <w:name w:val="Indented Numbering"/>
    <w:basedOn w:val="CardNotUnderlinedFinal"/>
    <w:next w:val="Normal"/>
    <w:qFormat/>
    <w:rsid w:val="00E81FA0"/>
  </w:style>
  <w:style w:type="paragraph" w:customStyle="1" w:styleId="CardContinued1">
    <w:name w:val="Card Continued 1"/>
    <w:basedOn w:val="Normal"/>
    <w:next w:val="Normal"/>
    <w:qFormat/>
    <w:rsid w:val="00E81FA0"/>
  </w:style>
  <w:style w:type="paragraph" w:customStyle="1" w:styleId="CardContinued2">
    <w:name w:val="Card Continued 2"/>
    <w:basedOn w:val="Circle"/>
    <w:next w:val="Normal"/>
    <w:qFormat/>
    <w:rsid w:val="00E81FA0"/>
  </w:style>
  <w:style w:type="paragraph" w:customStyle="1" w:styleId="Clearformatting">
    <w:name w:val="Clear formatting"/>
    <w:basedOn w:val="Normal"/>
    <w:next w:val="IndentedLettering"/>
    <w:qFormat/>
    <w:rsid w:val="00E81FA0"/>
  </w:style>
  <w:style w:type="paragraph" w:customStyle="1" w:styleId="SmallCardText">
    <w:name w:val="Small Card Text"/>
    <w:basedOn w:val="Lettering"/>
    <w:next w:val="FileName"/>
    <w:qFormat/>
    <w:rsid w:val="00E81FA0"/>
  </w:style>
  <w:style w:type="paragraph" w:customStyle="1" w:styleId="TAGFONT">
    <w:name w:val="TAG FONT"/>
    <w:basedOn w:val="Normal"/>
    <w:next w:val="Pagination"/>
    <w:autoRedefine/>
    <w:qFormat/>
    <w:rsid w:val="00E81FA0"/>
  </w:style>
  <w:style w:type="paragraph" w:customStyle="1" w:styleId="8point">
    <w:name w:val="8 point"/>
    <w:basedOn w:val="Normal"/>
    <w:next w:val="fullstory"/>
    <w:qFormat/>
    <w:rsid w:val="00E81FA0"/>
  </w:style>
  <w:style w:type="paragraph" w:customStyle="1" w:styleId="citationunderline">
    <w:name w:val="citation/underline"/>
    <w:autoRedefine/>
    <w:qFormat/>
    <w:rsid w:val="00E81FA0"/>
    <w:pPr>
      <w:spacing w:after="200" w:line="276" w:lineRule="auto"/>
    </w:pPr>
    <w:rPr>
      <w:rFonts w:eastAsiaTheme="minorHAnsi"/>
      <w:sz w:val="22"/>
      <w:szCs w:val="22"/>
    </w:rPr>
  </w:style>
  <w:style w:type="paragraph" w:customStyle="1" w:styleId="Style60">
    <w:name w:val="Style 6"/>
    <w:next w:val="8point"/>
    <w:qFormat/>
    <w:rsid w:val="00E81FA0"/>
    <w:pPr>
      <w:spacing w:after="200" w:line="276" w:lineRule="auto"/>
    </w:pPr>
    <w:rPr>
      <w:rFonts w:eastAsiaTheme="minorHAnsi"/>
      <w:sz w:val="22"/>
      <w:szCs w:val="22"/>
    </w:rPr>
  </w:style>
  <w:style w:type="character" w:customStyle="1" w:styleId="DateCitesAuthorCharChar">
    <w:name w:val="DateCitesAuthor Char Char"/>
    <w:locked/>
    <w:rsid w:val="00E81FA0"/>
  </w:style>
  <w:style w:type="paragraph" w:customStyle="1" w:styleId="DateCitesAuthorChar">
    <w:name w:val="DateCitesAuthor Char"/>
    <w:basedOn w:val="Normal"/>
    <w:next w:val="Minimize"/>
    <w:qFormat/>
    <w:rsid w:val="00E81FA0"/>
  </w:style>
  <w:style w:type="paragraph" w:customStyle="1" w:styleId="articlebodynormaltext">
    <w:name w:val="articlebody_normaltext"/>
    <w:basedOn w:val="Normal"/>
    <w:next w:val="Citation-Complete"/>
    <w:qFormat/>
    <w:rsid w:val="00E81FA0"/>
  </w:style>
  <w:style w:type="paragraph" w:customStyle="1" w:styleId="targetcaption">
    <w:name w:val="targetcaption"/>
    <w:basedOn w:val="Normal"/>
    <w:next w:val="2909F619802848F09E01365C32F34654"/>
    <w:qFormat/>
    <w:rsid w:val="00E81FA0"/>
  </w:style>
  <w:style w:type="paragraph" w:customStyle="1" w:styleId="Index">
    <w:name w:val="Index"/>
    <w:basedOn w:val="Normal"/>
    <w:next w:val="western"/>
    <w:qFormat/>
    <w:rsid w:val="00E81FA0"/>
  </w:style>
  <w:style w:type="paragraph" w:customStyle="1" w:styleId="boldness">
    <w:name w:val="boldness"/>
    <w:basedOn w:val="Normal"/>
    <w:next w:val="TagCite"/>
    <w:qFormat/>
    <w:rsid w:val="00E81FA0"/>
  </w:style>
  <w:style w:type="character" w:customStyle="1" w:styleId="UnderlineCardChar0">
    <w:name w:val="UnderlineCard Char"/>
    <w:locked/>
    <w:rsid w:val="00E81FA0"/>
  </w:style>
  <w:style w:type="paragraph" w:customStyle="1" w:styleId="UnderlineCard0">
    <w:name w:val="UnderlineCard"/>
    <w:basedOn w:val="Heading4"/>
    <w:next w:val="CM6"/>
    <w:qFormat/>
    <w:rsid w:val="00E81FA0"/>
    <w:rPr>
      <w:bCs w:val="0"/>
    </w:rPr>
  </w:style>
  <w:style w:type="paragraph" w:customStyle="1" w:styleId="CM21">
    <w:name w:val="CM21"/>
    <w:basedOn w:val="Normal"/>
    <w:uiPriority w:val="99"/>
    <w:qFormat/>
    <w:rsid w:val="00E81FA0"/>
  </w:style>
  <w:style w:type="paragraph" w:customStyle="1" w:styleId="Pa10">
    <w:name w:val="Pa10"/>
    <w:basedOn w:val="Normal"/>
    <w:uiPriority w:val="99"/>
    <w:qFormat/>
    <w:rsid w:val="00E81FA0"/>
  </w:style>
  <w:style w:type="paragraph" w:customStyle="1" w:styleId="Pa31">
    <w:name w:val="Pa3+1"/>
    <w:basedOn w:val="Normal"/>
    <w:uiPriority w:val="99"/>
    <w:qFormat/>
    <w:rsid w:val="00E81FA0"/>
  </w:style>
  <w:style w:type="paragraph" w:customStyle="1" w:styleId="Pa1">
    <w:name w:val="Pa1"/>
    <w:basedOn w:val="Normal"/>
    <w:uiPriority w:val="99"/>
    <w:qFormat/>
    <w:rsid w:val="00E81FA0"/>
  </w:style>
  <w:style w:type="character" w:customStyle="1" w:styleId="CardUpSize-LightChar">
    <w:name w:val="CardUpSize - Light Char"/>
    <w:basedOn w:val="DefaultParagraphFont"/>
    <w:locked/>
    <w:rsid w:val="00E81FA0"/>
  </w:style>
  <w:style w:type="paragraph" w:customStyle="1" w:styleId="CardUpSize-Light">
    <w:name w:val="CardUpSize - Light"/>
    <w:basedOn w:val="Normal"/>
    <w:next w:val="Pa2"/>
    <w:qFormat/>
    <w:rsid w:val="00E81FA0"/>
  </w:style>
  <w:style w:type="character" w:customStyle="1" w:styleId="CiteCardUpSize-HeavyChar">
    <w:name w:val="Cite // CardUpSize - Heavy Char"/>
    <w:basedOn w:val="DefaultParagraphFont"/>
    <w:locked/>
    <w:rsid w:val="00E81FA0"/>
  </w:style>
  <w:style w:type="paragraph" w:customStyle="1" w:styleId="CiteCardUpSize-Heavy">
    <w:name w:val="Cite // CardUpSize - Heavy"/>
    <w:basedOn w:val="Normal"/>
    <w:next w:val="H4Tag"/>
    <w:qFormat/>
    <w:rsid w:val="00E81FA0"/>
  </w:style>
  <w:style w:type="character" w:customStyle="1" w:styleId="UnderlineCharCharCharCharCharCharCharChar">
    <w:name w:val="Underline Char Char Char Char Char Char Char Char"/>
    <w:basedOn w:val="DefaultParagraphFont"/>
    <w:locked/>
    <w:rsid w:val="00E81FA0"/>
  </w:style>
  <w:style w:type="paragraph" w:customStyle="1" w:styleId="UnderlineCharCharCharCharCharCharChar">
    <w:name w:val="Underline Char Char Char Char Char Char Char"/>
    <w:basedOn w:val="Normal"/>
    <w:qFormat/>
    <w:rsid w:val="00E81FA0"/>
  </w:style>
  <w:style w:type="character" w:customStyle="1" w:styleId="SmalltextCharCharCharChar0">
    <w:name w:val="Small text Char Char Char Char"/>
    <w:basedOn w:val="DefaultParagraphFont"/>
    <w:locked/>
    <w:rsid w:val="00E81FA0"/>
  </w:style>
  <w:style w:type="paragraph" w:customStyle="1" w:styleId="SmalltextCharCharChar0">
    <w:name w:val="Small text Char Char Char"/>
    <w:basedOn w:val="Normal"/>
    <w:next w:val="Analytics"/>
    <w:qFormat/>
    <w:rsid w:val="00E81FA0"/>
  </w:style>
  <w:style w:type="paragraph" w:customStyle="1" w:styleId="Textbody">
    <w:name w:val="Text body"/>
    <w:basedOn w:val="SmalltextCharCharChar0"/>
    <w:next w:val="WW-Default"/>
    <w:qFormat/>
    <w:rsid w:val="00E81FA0"/>
  </w:style>
  <w:style w:type="paragraph" w:customStyle="1" w:styleId="Default1">
    <w:name w:val="Default1"/>
    <w:basedOn w:val="Normal"/>
    <w:uiPriority w:val="99"/>
    <w:qFormat/>
    <w:rsid w:val="00E81FA0"/>
  </w:style>
  <w:style w:type="paragraph" w:customStyle="1" w:styleId="NFAPWPheader">
    <w:name w:val="NFAP WP header"/>
    <w:basedOn w:val="Normal"/>
    <w:uiPriority w:val="99"/>
    <w:qFormat/>
    <w:rsid w:val="00E81FA0"/>
  </w:style>
  <w:style w:type="character" w:customStyle="1" w:styleId="CiteCharCharChar">
    <w:name w:val="Cite Char Char Char"/>
    <w:locked/>
    <w:rsid w:val="00E81FA0"/>
  </w:style>
  <w:style w:type="paragraph" w:customStyle="1" w:styleId="CiteCharChar">
    <w:name w:val="Cite Char Char"/>
    <w:basedOn w:val="Normal"/>
    <w:next w:val="Normal"/>
    <w:qFormat/>
    <w:rsid w:val="00E81FA0"/>
  </w:style>
  <w:style w:type="paragraph" w:customStyle="1" w:styleId="CiteCardCharChar">
    <w:name w:val="Cite_Card Char Char"/>
    <w:autoRedefine/>
    <w:qFormat/>
    <w:rsid w:val="00E81FA0"/>
    <w:pPr>
      <w:spacing w:after="200" w:line="276" w:lineRule="auto"/>
    </w:pPr>
    <w:rPr>
      <w:rFonts w:eastAsiaTheme="minorHAnsi"/>
      <w:sz w:val="22"/>
      <w:szCs w:val="22"/>
    </w:rPr>
  </w:style>
  <w:style w:type="character" w:customStyle="1" w:styleId="CiteCardCharCharCharChar">
    <w:name w:val="Cite_Card Char Char Char Char"/>
    <w:locked/>
    <w:rsid w:val="00E81FA0"/>
  </w:style>
  <w:style w:type="paragraph" w:customStyle="1" w:styleId="CiteCardCharCharChar">
    <w:name w:val="Cite_Card Char Char Char"/>
    <w:qFormat/>
    <w:rsid w:val="00E81FA0"/>
    <w:pPr>
      <w:spacing w:after="200" w:line="276" w:lineRule="auto"/>
    </w:pPr>
    <w:rPr>
      <w:rFonts w:eastAsiaTheme="minorHAnsi"/>
      <w:sz w:val="22"/>
      <w:szCs w:val="22"/>
    </w:rPr>
  </w:style>
  <w:style w:type="paragraph" w:customStyle="1" w:styleId="heading">
    <w:name w:val="heading"/>
    <w:basedOn w:val="Normal"/>
    <w:qFormat/>
    <w:rsid w:val="00E81FA0"/>
  </w:style>
  <w:style w:type="character" w:customStyle="1" w:styleId="LittleChar">
    <w:name w:val="Little Char"/>
    <w:locked/>
    <w:rsid w:val="00E81FA0"/>
  </w:style>
  <w:style w:type="character" w:customStyle="1" w:styleId="DebateHeaderChar">
    <w:name w:val="Debate Header Char"/>
    <w:locked/>
    <w:rsid w:val="00E81FA0"/>
  </w:style>
  <w:style w:type="character" w:customStyle="1" w:styleId="UnhighlightedChar">
    <w:name w:val="Unhighlighted Char"/>
    <w:locked/>
    <w:rsid w:val="00E81FA0"/>
  </w:style>
  <w:style w:type="paragraph" w:customStyle="1" w:styleId="Unhighlighted">
    <w:name w:val="Unhighlighted"/>
    <w:basedOn w:val="Normal"/>
    <w:next w:val="TagCite2"/>
    <w:autoRedefine/>
    <w:qFormat/>
    <w:rsid w:val="00E81FA0"/>
  </w:style>
  <w:style w:type="character" w:customStyle="1" w:styleId="StylecardUnderlineChar">
    <w:name w:val="Style card + Underline Char"/>
    <w:locked/>
    <w:rsid w:val="00E81FA0"/>
  </w:style>
  <w:style w:type="paragraph" w:customStyle="1" w:styleId="StylecardUnderline">
    <w:name w:val="Style card + Underline"/>
    <w:basedOn w:val="CiteSpacing"/>
    <w:next w:val="Unhighlighted"/>
    <w:qFormat/>
    <w:rsid w:val="00E81FA0"/>
  </w:style>
  <w:style w:type="paragraph" w:customStyle="1" w:styleId="TagF3">
    <w:name w:val="Tag (F3)"/>
    <w:qFormat/>
    <w:rsid w:val="00E81FA0"/>
    <w:pPr>
      <w:spacing w:after="200" w:line="276" w:lineRule="auto"/>
    </w:pPr>
    <w:rPr>
      <w:rFonts w:eastAsiaTheme="minorHAnsi"/>
      <w:sz w:val="22"/>
      <w:szCs w:val="22"/>
    </w:rPr>
  </w:style>
  <w:style w:type="paragraph" w:customStyle="1" w:styleId="style14">
    <w:name w:val="style14"/>
    <w:basedOn w:val="Normal"/>
    <w:next w:val="cites"/>
    <w:qFormat/>
    <w:rsid w:val="00E81FA0"/>
  </w:style>
  <w:style w:type="paragraph" w:customStyle="1" w:styleId="CardTagCite1Char">
    <w:name w:val="Card Tag + Cite #1 Char"/>
    <w:basedOn w:val="Normal"/>
    <w:qFormat/>
    <w:rsid w:val="00E81FA0"/>
  </w:style>
  <w:style w:type="paragraph" w:customStyle="1" w:styleId="articlebody">
    <w:name w:val="articlebody"/>
    <w:basedOn w:val="Normal"/>
    <w:next w:val="i1"/>
    <w:qFormat/>
    <w:rsid w:val="00E81FA0"/>
  </w:style>
  <w:style w:type="character" w:customStyle="1" w:styleId="CiteCardCharCharCharCharCharCharCharChar">
    <w:name w:val="Cite_Card Char Char Char Char Char Char Char Char"/>
    <w:locked/>
    <w:rsid w:val="00E81FA0"/>
  </w:style>
  <w:style w:type="paragraph" w:customStyle="1" w:styleId="CiteCardCharCharCharCharCharCharChar">
    <w:name w:val="Cite_Card Char Char Char Char Char Char Char"/>
    <w:next w:val="CardTagCite1Char"/>
    <w:autoRedefine/>
    <w:qFormat/>
    <w:rsid w:val="00E81FA0"/>
    <w:pPr>
      <w:spacing w:after="200" w:line="276" w:lineRule="auto"/>
    </w:pPr>
    <w:rPr>
      <w:rFonts w:eastAsiaTheme="minorHAnsi"/>
      <w:sz w:val="22"/>
      <w:szCs w:val="22"/>
    </w:rPr>
  </w:style>
  <w:style w:type="paragraph" w:customStyle="1" w:styleId="foldie">
    <w:name w:val="foldie"/>
    <w:next w:val="HotRoute0"/>
    <w:qFormat/>
    <w:rsid w:val="00E81FA0"/>
    <w:pPr>
      <w:spacing w:after="160" w:line="259" w:lineRule="auto"/>
    </w:pPr>
    <w:rPr>
      <w:rFonts w:eastAsiaTheme="minorHAnsi"/>
      <w:sz w:val="22"/>
      <w:szCs w:val="22"/>
    </w:rPr>
  </w:style>
  <w:style w:type="paragraph" w:customStyle="1" w:styleId="billtextsection">
    <w:name w:val="bill_text_section"/>
    <w:basedOn w:val="Normal"/>
    <w:next w:val="articlebody"/>
    <w:qFormat/>
    <w:rsid w:val="00E81FA0"/>
  </w:style>
  <w:style w:type="character" w:customStyle="1" w:styleId="CiteNormalChar">
    <w:name w:val="Cite Normal Char"/>
    <w:locked/>
    <w:rsid w:val="00E81FA0"/>
  </w:style>
  <w:style w:type="paragraph" w:customStyle="1" w:styleId="StyleNormalWeb10pt">
    <w:name w:val="Style Normal (Web) + 10 pt"/>
    <w:basedOn w:val="Title"/>
    <w:next w:val="Boldunderline1"/>
    <w:qFormat/>
    <w:rsid w:val="00E81FA0"/>
    <w:pPr>
      <w:outlineLvl w:val="9"/>
    </w:pPr>
    <w:rPr>
      <w:rFonts w:ascii="Georgia" w:hAnsi="Georgia"/>
      <w:sz w:val="22"/>
      <w:u w:val="none"/>
    </w:rPr>
  </w:style>
  <w:style w:type="character" w:customStyle="1" w:styleId="cardChar2">
    <w:name w:val="%card Char"/>
    <w:locked/>
    <w:rsid w:val="00E81FA0"/>
  </w:style>
  <w:style w:type="paragraph" w:customStyle="1" w:styleId="card0">
    <w:name w:val="%card"/>
    <w:basedOn w:val="Normal"/>
    <w:next w:val="BLOCKTITLE0"/>
    <w:qFormat/>
    <w:rsid w:val="00E81FA0"/>
  </w:style>
  <w:style w:type="paragraph" w:customStyle="1" w:styleId="p1">
    <w:name w:val="p1"/>
    <w:basedOn w:val="Normal"/>
    <w:next w:val="BlockHeadings"/>
    <w:qFormat/>
    <w:rsid w:val="00E81FA0"/>
  </w:style>
  <w:style w:type="character" w:customStyle="1" w:styleId="UnunderlinedTextChar">
    <w:name w:val="Ununderlined Text Char"/>
    <w:locked/>
    <w:rsid w:val="00E81FA0"/>
  </w:style>
  <w:style w:type="paragraph" w:customStyle="1" w:styleId="UnunderlinedText">
    <w:name w:val="Ununderlined Text"/>
    <w:basedOn w:val="Normal"/>
    <w:next w:val="card0"/>
    <w:autoRedefine/>
    <w:qFormat/>
    <w:rsid w:val="00E81FA0"/>
  </w:style>
  <w:style w:type="character" w:customStyle="1" w:styleId="ReallyfuckingsmallCharCharCharChar">
    <w:name w:val="Really fucking small Char Char Char Char"/>
    <w:locked/>
    <w:rsid w:val="00E81FA0"/>
  </w:style>
  <w:style w:type="paragraph" w:customStyle="1" w:styleId="ReallyfuckingsmallCharCharChar">
    <w:name w:val="Really fucking small Char Char Char"/>
    <w:basedOn w:val="Normal"/>
    <w:next w:val="NoSpacing"/>
    <w:qFormat/>
    <w:rsid w:val="00E81FA0"/>
  </w:style>
  <w:style w:type="character" w:customStyle="1" w:styleId="CardDownx1Char">
    <w:name w:val="CardDown x1 Char"/>
    <w:locked/>
    <w:rsid w:val="00E81FA0"/>
  </w:style>
  <w:style w:type="paragraph" w:customStyle="1" w:styleId="CardDownx1">
    <w:name w:val="CardDown x1"/>
    <w:basedOn w:val="Normal"/>
    <w:next w:val="Regular"/>
    <w:qFormat/>
    <w:rsid w:val="00E81FA0"/>
  </w:style>
  <w:style w:type="paragraph" w:customStyle="1" w:styleId="CardDownx15">
    <w:name w:val="CardDown x1.5"/>
    <w:basedOn w:val="Normal"/>
    <w:qFormat/>
    <w:rsid w:val="00E81FA0"/>
  </w:style>
  <w:style w:type="paragraph" w:customStyle="1" w:styleId="CiteTag">
    <w:name w:val="Cite/Tag"/>
    <w:basedOn w:val="Normal"/>
    <w:qFormat/>
    <w:rsid w:val="00E81FA0"/>
  </w:style>
  <w:style w:type="paragraph" w:customStyle="1" w:styleId="Heading5SizeDown">
    <w:name w:val="Heading 5 Size Down"/>
    <w:basedOn w:val="Normal"/>
    <w:autoRedefine/>
    <w:qFormat/>
    <w:rsid w:val="00E81FA0"/>
  </w:style>
  <w:style w:type="character" w:customStyle="1" w:styleId="StyleStyleArialNarrow9ptLeft-075ArialNarrowChar">
    <w:name w:val="Style Style Arial Narrow 9 pt Left:  -0.75&quot; + Arial Narrow Char"/>
    <w:locked/>
    <w:rsid w:val="00E81FA0"/>
  </w:style>
  <w:style w:type="paragraph" w:customStyle="1" w:styleId="StyleStyleArialNarrow9ptLeft-075ArialNarrow">
    <w:name w:val="Style Style Arial Narrow 9 pt Left:  -0.75&quot; + Arial Narrow"/>
    <w:basedOn w:val="Normal"/>
    <w:next w:val="Heading5SizeDown"/>
    <w:qFormat/>
    <w:rsid w:val="00E81FA0"/>
  </w:style>
  <w:style w:type="character" w:customStyle="1" w:styleId="StyleStyleCardTextLeft-075Right0Char">
    <w:name w:val="Style Style Card Text + Left:  -0.75&quot; + Right:  0&quot; Char"/>
    <w:locked/>
    <w:rsid w:val="00E81FA0"/>
  </w:style>
  <w:style w:type="paragraph" w:customStyle="1" w:styleId="StyleStyleCardTextLeft-075Right0">
    <w:name w:val="Style Style Card Text + Left:  -0.75&quot; + Right:  0&quot;"/>
    <w:basedOn w:val="Normal"/>
    <w:next w:val="evidencetext"/>
    <w:autoRedefine/>
    <w:qFormat/>
    <w:rsid w:val="00E81FA0"/>
  </w:style>
  <w:style w:type="paragraph" w:customStyle="1" w:styleId="ecxmsonormal">
    <w:name w:val="ecxmsonormal"/>
    <w:basedOn w:val="Normal"/>
    <w:qFormat/>
    <w:rsid w:val="00E81FA0"/>
  </w:style>
  <w:style w:type="character" w:customStyle="1" w:styleId="DebateUnderlineBoldChar">
    <w:name w:val="Debate Underline Bold Char"/>
    <w:locked/>
    <w:rsid w:val="00E81FA0"/>
  </w:style>
  <w:style w:type="paragraph" w:customStyle="1" w:styleId="DebateUnderlineBold">
    <w:name w:val="Debate Underline Bold"/>
    <w:basedOn w:val="Cardtext4"/>
    <w:qFormat/>
    <w:rsid w:val="00E81FA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81FA0"/>
  </w:style>
  <w:style w:type="paragraph" w:customStyle="1" w:styleId="StyleArialNarrow12ptBoldLeft-075">
    <w:name w:val="Style Arial Narrow 12 pt Bold Left:  -0.75&quot;"/>
    <w:basedOn w:val="Normal"/>
    <w:next w:val="ecxmsonormal"/>
    <w:qFormat/>
    <w:rsid w:val="00E81FA0"/>
  </w:style>
  <w:style w:type="character" w:customStyle="1" w:styleId="StyleStyleevidencetextBorderSinglesolidlineAuto05Char">
    <w:name w:val="Style Style evidence text + Border: : (Single solid line Auto  0.5 ... Char"/>
    <w:locked/>
    <w:rsid w:val="00E81FA0"/>
  </w:style>
  <w:style w:type="paragraph" w:customStyle="1" w:styleId="StyleStyleevidencetextBorderSinglesolidlineAuto05">
    <w:name w:val="Style Style evidence text + Border: : (Single solid line Auto  0.5 ..."/>
    <w:basedOn w:val="Normal"/>
    <w:next w:val="DebateUnderlineBold"/>
    <w:qFormat/>
    <w:rsid w:val="00E81FA0"/>
  </w:style>
  <w:style w:type="paragraph" w:customStyle="1" w:styleId="CiteCharCharCharChar">
    <w:name w:val="Cite Char Char Char Char"/>
    <w:basedOn w:val="Normal"/>
    <w:next w:val="Normal"/>
    <w:qFormat/>
    <w:rsid w:val="00E81FA0"/>
  </w:style>
  <w:style w:type="character" w:customStyle="1" w:styleId="UnderliningCharChar1CharCharChar">
    <w:name w:val="Underlining Char Char1 Char Char Char"/>
    <w:locked/>
    <w:rsid w:val="00E81FA0"/>
  </w:style>
  <w:style w:type="paragraph" w:customStyle="1" w:styleId="UnderliningCharChar1CharChar">
    <w:name w:val="Underlining Char Char1 Char Char"/>
    <w:basedOn w:val="Normal"/>
    <w:next w:val="Normal"/>
    <w:qFormat/>
    <w:rsid w:val="00E81FA0"/>
  </w:style>
  <w:style w:type="paragraph" w:customStyle="1" w:styleId="CiteCharCharCharCharChar">
    <w:name w:val="Cite Char Char Char Char Char"/>
    <w:basedOn w:val="Normal"/>
    <w:next w:val="Normal"/>
    <w:qFormat/>
    <w:rsid w:val="00E81FA0"/>
  </w:style>
  <w:style w:type="character" w:customStyle="1" w:styleId="UnderliningCharCharChar">
    <w:name w:val="Underlining Char Char Char"/>
    <w:locked/>
    <w:rsid w:val="00E81FA0"/>
  </w:style>
  <w:style w:type="paragraph" w:customStyle="1" w:styleId="Style120">
    <w:name w:val="Style 12"/>
    <w:qFormat/>
    <w:rsid w:val="00E81FA0"/>
    <w:pPr>
      <w:spacing w:after="200" w:line="276" w:lineRule="auto"/>
    </w:pPr>
    <w:rPr>
      <w:rFonts w:eastAsiaTheme="minorHAnsi"/>
      <w:sz w:val="22"/>
      <w:szCs w:val="22"/>
    </w:rPr>
  </w:style>
  <w:style w:type="paragraph" w:customStyle="1" w:styleId="Style7">
    <w:name w:val="Style 7"/>
    <w:next w:val="CiteCharCharCharCharChar"/>
    <w:qFormat/>
    <w:rsid w:val="00E81FA0"/>
    <w:pPr>
      <w:spacing w:after="200" w:line="276" w:lineRule="auto"/>
    </w:pPr>
    <w:rPr>
      <w:rFonts w:eastAsiaTheme="minorHAnsi"/>
      <w:sz w:val="22"/>
      <w:szCs w:val="22"/>
    </w:rPr>
  </w:style>
  <w:style w:type="paragraph" w:customStyle="1" w:styleId="Style9">
    <w:name w:val="Style 9"/>
    <w:qFormat/>
    <w:rsid w:val="00E81FA0"/>
    <w:pPr>
      <w:spacing w:after="200" w:line="276" w:lineRule="auto"/>
    </w:pPr>
    <w:rPr>
      <w:rFonts w:eastAsiaTheme="minorHAnsi"/>
      <w:sz w:val="22"/>
      <w:szCs w:val="22"/>
    </w:rPr>
  </w:style>
  <w:style w:type="paragraph" w:customStyle="1" w:styleId="Emphasis3">
    <w:name w:val="Emphasis3"/>
    <w:qFormat/>
    <w:rsid w:val="00E81FA0"/>
    <w:pPr>
      <w:spacing w:after="200" w:line="276" w:lineRule="auto"/>
    </w:pPr>
    <w:rPr>
      <w:rFonts w:eastAsiaTheme="minorHAnsi"/>
      <w:sz w:val="22"/>
      <w:szCs w:val="22"/>
    </w:rPr>
  </w:style>
  <w:style w:type="paragraph" w:customStyle="1" w:styleId="formfldssel">
    <w:name w:val="formfldssel"/>
    <w:basedOn w:val="Normal"/>
    <w:qFormat/>
    <w:rsid w:val="00E81FA0"/>
  </w:style>
  <w:style w:type="paragraph" w:customStyle="1" w:styleId="hpleftlk">
    <w:name w:val="hpleftlk"/>
    <w:basedOn w:val="Normal"/>
    <w:next w:val="SmallCard"/>
    <w:qFormat/>
    <w:rsid w:val="00E81FA0"/>
  </w:style>
  <w:style w:type="paragraph" w:customStyle="1" w:styleId="lblu">
    <w:name w:val="lblu"/>
    <w:basedOn w:val="Normal"/>
    <w:next w:val="BreifTitle"/>
    <w:qFormat/>
    <w:rsid w:val="00E81FA0"/>
  </w:style>
  <w:style w:type="paragraph" w:customStyle="1" w:styleId="Underlinestyle1">
    <w:name w:val="Underlinestyle"/>
    <w:basedOn w:val="Normal"/>
    <w:next w:val="Normal10pt"/>
    <w:qFormat/>
    <w:rsid w:val="00E81FA0"/>
  </w:style>
  <w:style w:type="paragraph" w:customStyle="1" w:styleId="OffensiveLanguage">
    <w:name w:val="Offensive Language"/>
    <w:basedOn w:val="Normal"/>
    <w:next w:val="Normal"/>
    <w:qFormat/>
    <w:rsid w:val="00E81FA0"/>
  </w:style>
  <w:style w:type="paragraph" w:customStyle="1" w:styleId="clearformatting0">
    <w:name w:val="clear formatting"/>
    <w:basedOn w:val="Normal"/>
    <w:next w:val="Style40"/>
    <w:qFormat/>
    <w:rsid w:val="00E81FA0"/>
  </w:style>
  <w:style w:type="paragraph" w:customStyle="1" w:styleId="Style18">
    <w:name w:val="Style 18"/>
    <w:next w:val="CM10"/>
    <w:uiPriority w:val="99"/>
    <w:qFormat/>
    <w:rsid w:val="00E81FA0"/>
    <w:pPr>
      <w:spacing w:after="200" w:line="276" w:lineRule="auto"/>
    </w:pPr>
    <w:rPr>
      <w:rFonts w:eastAsiaTheme="minorHAnsi"/>
      <w:sz w:val="22"/>
      <w:szCs w:val="22"/>
    </w:rPr>
  </w:style>
  <w:style w:type="paragraph" w:customStyle="1" w:styleId="formfld">
    <w:name w:val="formfld"/>
    <w:basedOn w:val="Normal"/>
    <w:next w:val="OffensiveLanguage"/>
    <w:qFormat/>
    <w:rsid w:val="00E81FA0"/>
  </w:style>
  <w:style w:type="character" w:styleId="BookTitle">
    <w:name w:val="Book Title"/>
    <w:basedOn w:val="DefaultParagraphFont"/>
    <w:qFormat/>
    <w:rsid w:val="00E81FA0"/>
    <w:rPr>
      <w:b/>
      <w:bCs/>
      <w:i/>
      <w:iCs/>
      <w:spacing w:val="5"/>
    </w:rPr>
  </w:style>
  <w:style w:type="character" w:customStyle="1" w:styleId="sup1">
    <w:name w:val="sup1"/>
    <w:rsid w:val="00E81FA0"/>
  </w:style>
  <w:style w:type="character" w:customStyle="1" w:styleId="pgnum1">
    <w:name w:val="pgnum1"/>
    <w:rsid w:val="00E81FA0"/>
  </w:style>
  <w:style w:type="character" w:customStyle="1" w:styleId="apple">
    <w:name w:val="apple"/>
    <w:rsid w:val="00E81FA0"/>
  </w:style>
  <w:style w:type="character" w:customStyle="1" w:styleId="inhoud">
    <w:name w:val="inhoud"/>
    <w:rsid w:val="00E81FA0"/>
  </w:style>
  <w:style w:type="character" w:customStyle="1" w:styleId="Cites-AuthorDate">
    <w:name w:val="Cites-Author/Date"/>
    <w:qFormat/>
    <w:rsid w:val="00E81FA0"/>
  </w:style>
  <w:style w:type="character" w:customStyle="1" w:styleId="StyleCardtextChar10pt">
    <w:name w:val="Style Card text Char + 10 pt"/>
    <w:rsid w:val="00E81FA0"/>
  </w:style>
  <w:style w:type="character" w:customStyle="1" w:styleId="smcaps">
    <w:name w:val="smcaps"/>
    <w:rsid w:val="00E81FA0"/>
  </w:style>
  <w:style w:type="character" w:customStyle="1" w:styleId="Style1Char2">
    <w:name w:val="Style1 Char2"/>
    <w:rsid w:val="00E81FA0"/>
  </w:style>
  <w:style w:type="character" w:customStyle="1" w:styleId="inside-head1">
    <w:name w:val="inside-head1"/>
    <w:rsid w:val="00E81FA0"/>
  </w:style>
  <w:style w:type="character" w:customStyle="1" w:styleId="datestamp1">
    <w:name w:val="datestamp1"/>
    <w:rsid w:val="00E81FA0"/>
  </w:style>
  <w:style w:type="character" w:customStyle="1" w:styleId="pagetools1">
    <w:name w:val="pagetools1"/>
    <w:rsid w:val="00E81FA0"/>
  </w:style>
  <w:style w:type="character" w:customStyle="1" w:styleId="smallredtext">
    <w:name w:val="smallredtext"/>
    <w:rsid w:val="00E81FA0"/>
  </w:style>
  <w:style w:type="character" w:customStyle="1" w:styleId="storyheading31">
    <w:name w:val="storyheading31"/>
    <w:rsid w:val="00E81FA0"/>
  </w:style>
  <w:style w:type="character" w:customStyle="1" w:styleId="storydeck31">
    <w:name w:val="storydeck31"/>
    <w:rsid w:val="00E81FA0"/>
  </w:style>
  <w:style w:type="character" w:customStyle="1" w:styleId="subtitle10">
    <w:name w:val="subtitle1"/>
    <w:rsid w:val="00E81FA0"/>
  </w:style>
  <w:style w:type="character" w:customStyle="1" w:styleId="clsbiolink">
    <w:name w:val="clsbiolink"/>
    <w:rsid w:val="00E81FA0"/>
  </w:style>
  <w:style w:type="character" w:customStyle="1" w:styleId="clssmaller">
    <w:name w:val="clssmaller"/>
    <w:rsid w:val="00E81FA0"/>
  </w:style>
  <w:style w:type="character" w:customStyle="1" w:styleId="sm1">
    <w:name w:val="sm1"/>
    <w:rsid w:val="00E81FA0"/>
  </w:style>
  <w:style w:type="character" w:customStyle="1" w:styleId="noindentChar">
    <w:name w:val="noindent Char"/>
    <w:rsid w:val="00E81FA0"/>
  </w:style>
  <w:style w:type="character" w:customStyle="1" w:styleId="SmallChar1">
    <w:name w:val="Small Char1"/>
    <w:rsid w:val="00E81FA0"/>
  </w:style>
  <w:style w:type="character" w:customStyle="1" w:styleId="fullcite0">
    <w:name w:val="fullcite"/>
    <w:rsid w:val="00E81FA0"/>
  </w:style>
  <w:style w:type="character" w:customStyle="1" w:styleId="Style9ptThickunderline">
    <w:name w:val="Style 9 pt Thick underline"/>
    <w:rsid w:val="00E81FA0"/>
  </w:style>
  <w:style w:type="character" w:customStyle="1" w:styleId="CardNotUnderlinedChar">
    <w:name w:val="Card Not Underlined Char"/>
    <w:rsid w:val="00E81FA0"/>
  </w:style>
  <w:style w:type="character" w:customStyle="1" w:styleId="IndexHeadersCharChar">
    <w:name w:val="Index Headers Char Char"/>
    <w:rsid w:val="00E81FA0"/>
  </w:style>
  <w:style w:type="character" w:customStyle="1" w:styleId="CircleChar1">
    <w:name w:val="Circle Char1"/>
    <w:rsid w:val="00E81FA0"/>
  </w:style>
  <w:style w:type="character" w:customStyle="1" w:styleId="justify">
    <w:name w:val="justify"/>
    <w:rsid w:val="00E81FA0"/>
  </w:style>
  <w:style w:type="character" w:customStyle="1" w:styleId="SmallCardTextChar">
    <w:name w:val="Small Card Text Char"/>
    <w:rsid w:val="00E81FA0"/>
  </w:style>
  <w:style w:type="character" w:customStyle="1" w:styleId="tagChar30">
    <w:name w:val="tag Char3"/>
    <w:rsid w:val="00E81FA0"/>
  </w:style>
  <w:style w:type="character" w:customStyle="1" w:styleId="awtw">
    <w:name w:val="awtw"/>
    <w:rsid w:val="00E81FA0"/>
  </w:style>
  <w:style w:type="character" w:customStyle="1" w:styleId="ld3">
    <w:name w:val="ld3"/>
    <w:rsid w:val="00E81FA0"/>
  </w:style>
  <w:style w:type="character" w:customStyle="1" w:styleId="5Notunderlined">
    <w:name w:val="5 Not underlined"/>
    <w:rsid w:val="00E81FA0"/>
  </w:style>
  <w:style w:type="character" w:customStyle="1" w:styleId="externaledithide">
    <w:name w:val="external_edit_hide"/>
    <w:rsid w:val="00E81FA0"/>
  </w:style>
  <w:style w:type="character" w:customStyle="1" w:styleId="CharacterStyle20">
    <w:name w:val="Character Style 20"/>
    <w:rsid w:val="00E81FA0"/>
  </w:style>
  <w:style w:type="character" w:customStyle="1" w:styleId="A9">
    <w:name w:val="A9"/>
    <w:uiPriority w:val="99"/>
    <w:rsid w:val="00E81FA0"/>
  </w:style>
  <w:style w:type="character" w:customStyle="1" w:styleId="centerheadlines">
    <w:name w:val="centerheadlines"/>
    <w:rsid w:val="00E81FA0"/>
  </w:style>
  <w:style w:type="character" w:customStyle="1" w:styleId="datetime">
    <w:name w:val="datetime"/>
    <w:rsid w:val="00E81FA0"/>
  </w:style>
  <w:style w:type="character" w:customStyle="1" w:styleId="info">
    <w:name w:val="info"/>
    <w:rsid w:val="00E81FA0"/>
  </w:style>
  <w:style w:type="character" w:customStyle="1" w:styleId="datestory">
    <w:name w:val="datestory"/>
    <w:rsid w:val="00E81FA0"/>
  </w:style>
  <w:style w:type="character" w:customStyle="1" w:styleId="goohl1">
    <w:name w:val="goohl1"/>
    <w:rsid w:val="00E81FA0"/>
  </w:style>
  <w:style w:type="character" w:customStyle="1" w:styleId="StyleUnderlineBorderSinglesolidlineAuto05ptLinew">
    <w:name w:val="Style Underline Border: : (Single solid line Auto  0.5 pt Line w..."/>
    <w:basedOn w:val="DefaultParagraphFont"/>
    <w:rsid w:val="00E81FA0"/>
  </w:style>
  <w:style w:type="character" w:customStyle="1" w:styleId="citeschar10">
    <w:name w:val="citeschar1"/>
    <w:basedOn w:val="DefaultParagraphFont"/>
    <w:rsid w:val="00E81FA0"/>
  </w:style>
  <w:style w:type="character" w:customStyle="1" w:styleId="cardunderlinedchar1">
    <w:name w:val="cardunderlinedchar"/>
    <w:basedOn w:val="DefaultParagraphFont"/>
    <w:rsid w:val="00E81FA0"/>
  </w:style>
  <w:style w:type="character" w:customStyle="1" w:styleId="Style1CharCharChar">
    <w:name w:val="Style1 Char Char Char"/>
    <w:locked/>
    <w:rsid w:val="00E81FA0"/>
  </w:style>
  <w:style w:type="character" w:customStyle="1" w:styleId="provider">
    <w:name w:val="provider"/>
    <w:basedOn w:val="DefaultParagraphFont"/>
    <w:rsid w:val="00E81FA0"/>
  </w:style>
  <w:style w:type="character" w:customStyle="1" w:styleId="vitstorybyline">
    <w:name w:val="vitstorybyline"/>
    <w:rsid w:val="00E81FA0"/>
  </w:style>
  <w:style w:type="character" w:customStyle="1" w:styleId="yahoobuzzbadge-form">
    <w:name w:val="yahoobuzzbadge-form"/>
    <w:rsid w:val="00E81FA0"/>
  </w:style>
  <w:style w:type="character" w:customStyle="1" w:styleId="tickerlinx">
    <w:name w:val="tickerlinx"/>
    <w:rsid w:val="00E81FA0"/>
  </w:style>
  <w:style w:type="character" w:customStyle="1" w:styleId="post-timestamp">
    <w:name w:val="post-timestamp"/>
    <w:rsid w:val="00E81FA0"/>
  </w:style>
  <w:style w:type="character" w:customStyle="1" w:styleId="mw-headline">
    <w:name w:val="mw-headline"/>
    <w:rsid w:val="00E81FA0"/>
  </w:style>
  <w:style w:type="character" w:customStyle="1" w:styleId="month">
    <w:name w:val="month"/>
    <w:rsid w:val="00E81FA0"/>
  </w:style>
  <w:style w:type="character" w:customStyle="1" w:styleId="texttitlebigred">
    <w:name w:val="texttitlebigred"/>
    <w:rsid w:val="00E81FA0"/>
  </w:style>
  <w:style w:type="character" w:customStyle="1" w:styleId="subtitles">
    <w:name w:val="subtitles"/>
    <w:rsid w:val="00E81FA0"/>
  </w:style>
  <w:style w:type="character" w:customStyle="1" w:styleId="CiteCardChar1">
    <w:name w:val="Cite_Card Char1"/>
    <w:rsid w:val="00E81FA0"/>
  </w:style>
  <w:style w:type="character" w:customStyle="1" w:styleId="ptitleinside">
    <w:name w:val="p_title_inside"/>
    <w:rsid w:val="00E81FA0"/>
  </w:style>
  <w:style w:type="character" w:customStyle="1" w:styleId="paramv">
    <w:name w:val="paramv"/>
    <w:rsid w:val="00E81FA0"/>
  </w:style>
  <w:style w:type="character" w:customStyle="1" w:styleId="symbol">
    <w:name w:val="symbol"/>
    <w:rsid w:val="00E81FA0"/>
  </w:style>
  <w:style w:type="character" w:customStyle="1" w:styleId="data">
    <w:name w:val="data"/>
    <w:rsid w:val="00E81FA0"/>
  </w:style>
  <w:style w:type="character" w:customStyle="1" w:styleId="pub-date">
    <w:name w:val="pub-date"/>
    <w:rsid w:val="00E81FA0"/>
  </w:style>
  <w:style w:type="character" w:customStyle="1" w:styleId="AuthorDateF4">
    <w:name w:val="Author Date (F4)"/>
    <w:rsid w:val="00E81FA0"/>
  </w:style>
  <w:style w:type="character" w:customStyle="1" w:styleId="BoldUnderlineF6">
    <w:name w:val="Bold Underline (F6)"/>
    <w:rsid w:val="00E81FA0"/>
  </w:style>
  <w:style w:type="character" w:customStyle="1" w:styleId="grouptext">
    <w:name w:val="group_text"/>
    <w:rsid w:val="00E81FA0"/>
  </w:style>
  <w:style w:type="character" w:customStyle="1" w:styleId="authors">
    <w:name w:val="authors"/>
    <w:rsid w:val="00E81FA0"/>
  </w:style>
  <w:style w:type="character" w:customStyle="1" w:styleId="StyleArial12ptBoldItalic">
    <w:name w:val="Style Arial 12 pt Bold Italic"/>
    <w:rsid w:val="00E81FA0"/>
  </w:style>
  <w:style w:type="character" w:customStyle="1" w:styleId="verdana12grey1">
    <w:name w:val="verdana12grey1"/>
    <w:rsid w:val="00E81FA0"/>
  </w:style>
  <w:style w:type="character" w:customStyle="1" w:styleId="verdana9grey1a">
    <w:name w:val="verdana9grey1a"/>
    <w:rsid w:val="00E81FA0"/>
  </w:style>
  <w:style w:type="character" w:customStyle="1" w:styleId="nn-twttr-share-btn">
    <w:name w:val="nn-twttr-share-btn"/>
    <w:rsid w:val="00E81FA0"/>
  </w:style>
  <w:style w:type="character" w:customStyle="1" w:styleId="count">
    <w:name w:val="count"/>
    <w:rsid w:val="00E81FA0"/>
  </w:style>
  <w:style w:type="character" w:customStyle="1" w:styleId="comment-count">
    <w:name w:val="comment-count"/>
    <w:rsid w:val="00E81FA0"/>
  </w:style>
  <w:style w:type="character" w:customStyle="1" w:styleId="comment-count-text">
    <w:name w:val="comment-count-text"/>
    <w:rsid w:val="00E81FA0"/>
  </w:style>
  <w:style w:type="character" w:customStyle="1" w:styleId="lightheader">
    <w:name w:val="lightheader"/>
    <w:rsid w:val="00E81FA0"/>
  </w:style>
  <w:style w:type="character" w:customStyle="1" w:styleId="CiteCardCharCharCharCharChar">
    <w:name w:val="Cite_Card Char Char Char Char Char"/>
    <w:rsid w:val="00E81FA0"/>
  </w:style>
  <w:style w:type="character" w:customStyle="1" w:styleId="CiteCardCharCharCharCharCharChar">
    <w:name w:val="Cite_Card Char Char Char Char Char Char"/>
    <w:rsid w:val="00E81FA0"/>
  </w:style>
  <w:style w:type="character" w:customStyle="1" w:styleId="yahoobuzzbadge">
    <w:name w:val="yahoobuzzbadge"/>
    <w:rsid w:val="00E81FA0"/>
  </w:style>
  <w:style w:type="character" w:customStyle="1" w:styleId="StrongEmphasis">
    <w:name w:val="Strong Emphasis"/>
    <w:rsid w:val="00E81FA0"/>
  </w:style>
  <w:style w:type="character" w:customStyle="1" w:styleId="article-articlebody">
    <w:name w:val="article-articlebody"/>
    <w:basedOn w:val="DefaultParagraphFont"/>
    <w:rsid w:val="00E81FA0"/>
  </w:style>
  <w:style w:type="character" w:customStyle="1" w:styleId="pageheader0">
    <w:name w:val="pageheader"/>
    <w:basedOn w:val="DefaultParagraphFont"/>
    <w:rsid w:val="00E81FA0"/>
  </w:style>
  <w:style w:type="character" w:customStyle="1" w:styleId="AuthorCharChar">
    <w:name w:val="Author Char Char"/>
    <w:rsid w:val="00E81FA0"/>
  </w:style>
  <w:style w:type="character" w:customStyle="1" w:styleId="smallchar0">
    <w:name w:val="smallchar"/>
    <w:basedOn w:val="DefaultParagraphFont"/>
    <w:rsid w:val="00E81FA0"/>
  </w:style>
  <w:style w:type="character" w:customStyle="1" w:styleId="Shortcite">
    <w:name w:val="Shortcite"/>
    <w:rsid w:val="00E81FA0"/>
  </w:style>
  <w:style w:type="character" w:customStyle="1" w:styleId="Longcite">
    <w:name w:val="Longcite"/>
    <w:rsid w:val="00E81FA0"/>
  </w:style>
  <w:style w:type="character" w:customStyle="1" w:styleId="address">
    <w:name w:val="address"/>
    <w:rsid w:val="00E81FA0"/>
  </w:style>
  <w:style w:type="character" w:customStyle="1" w:styleId="NormalizationChar">
    <w:name w:val="Normalization Char"/>
    <w:rsid w:val="00E81FA0"/>
  </w:style>
  <w:style w:type="character" w:customStyle="1" w:styleId="Shrinker">
    <w:name w:val="Shrinker"/>
    <w:rsid w:val="00E81FA0"/>
  </w:style>
  <w:style w:type="character" w:customStyle="1" w:styleId="heading2char1">
    <w:name w:val="heading2char"/>
    <w:basedOn w:val="DefaultParagraphFont"/>
    <w:rsid w:val="00E81FA0"/>
  </w:style>
  <w:style w:type="character" w:customStyle="1" w:styleId="heading3char1">
    <w:name w:val="heading3char1"/>
    <w:basedOn w:val="DefaultParagraphFont"/>
    <w:rsid w:val="00E81FA0"/>
  </w:style>
  <w:style w:type="character" w:customStyle="1" w:styleId="underlinea">
    <w:name w:val="underlinea"/>
    <w:basedOn w:val="DefaultParagraphFont"/>
    <w:rsid w:val="00E81FA0"/>
  </w:style>
  <w:style w:type="character" w:customStyle="1" w:styleId="StyleUnderlineChar9pt2">
    <w:name w:val="Style Underline Char + 9 pt2"/>
    <w:rsid w:val="00E81FA0"/>
  </w:style>
  <w:style w:type="character" w:customStyle="1" w:styleId="StyleUnderlineChar9ptBold1">
    <w:name w:val="Style Underline Char + 9 pt Bold1"/>
    <w:rsid w:val="00E81FA0"/>
  </w:style>
  <w:style w:type="character" w:customStyle="1" w:styleId="FontStyle329">
    <w:name w:val="Font Style329"/>
    <w:uiPriority w:val="99"/>
    <w:rsid w:val="00E81FA0"/>
  </w:style>
  <w:style w:type="character" w:customStyle="1" w:styleId="FontStyle232">
    <w:name w:val="Font Style232"/>
    <w:uiPriority w:val="99"/>
    <w:rsid w:val="00E81FA0"/>
  </w:style>
  <w:style w:type="character" w:customStyle="1" w:styleId="MicroTextCharChar">
    <w:name w:val="MicroText Char Char"/>
    <w:rsid w:val="00E81FA0"/>
  </w:style>
  <w:style w:type="character" w:customStyle="1" w:styleId="style61">
    <w:name w:val="style6"/>
    <w:rsid w:val="00E81FA0"/>
  </w:style>
  <w:style w:type="character" w:customStyle="1" w:styleId="Title2">
    <w:name w:val="Title2"/>
    <w:basedOn w:val="DefaultParagraphFont"/>
    <w:rsid w:val="00E81FA0"/>
  </w:style>
  <w:style w:type="character" w:customStyle="1" w:styleId="pmterms2">
    <w:name w:val="pmterms2"/>
    <w:basedOn w:val="DefaultParagraphFont"/>
    <w:rsid w:val="00E81FA0"/>
  </w:style>
  <w:style w:type="character" w:customStyle="1" w:styleId="BoldandUnderlineChar1Char2CharChar">
    <w:name w:val="Bold and Underline Char1 Char2 Char Char"/>
    <w:basedOn w:val="DefaultParagraphFont"/>
    <w:rsid w:val="00E81FA0"/>
  </w:style>
  <w:style w:type="character" w:customStyle="1" w:styleId="UnderlineChar1Char1">
    <w:name w:val="Underline Char1 Char1"/>
    <w:basedOn w:val="DefaultParagraphFont"/>
    <w:rsid w:val="00E81FA0"/>
  </w:style>
  <w:style w:type="character" w:customStyle="1" w:styleId="featurecontentgray1">
    <w:name w:val="featurecontentgray1"/>
    <w:basedOn w:val="DefaultParagraphFont"/>
    <w:rsid w:val="00E81FA0"/>
  </w:style>
  <w:style w:type="character" w:customStyle="1" w:styleId="CardCharCharChar0">
    <w:name w:val="Card Char Char Char"/>
    <w:basedOn w:val="DefaultParagraphFont"/>
    <w:rsid w:val="00E81FA0"/>
  </w:style>
  <w:style w:type="character" w:customStyle="1" w:styleId="big1">
    <w:name w:val="big1"/>
    <w:basedOn w:val="DefaultParagraphFont"/>
    <w:rsid w:val="00E81FA0"/>
  </w:style>
  <w:style w:type="character" w:customStyle="1" w:styleId="articletitle1">
    <w:name w:val="articletitle1"/>
    <w:basedOn w:val="DefaultParagraphFont"/>
    <w:rsid w:val="00E81FA0"/>
  </w:style>
  <w:style w:type="character" w:customStyle="1" w:styleId="prodgeneral">
    <w:name w:val="prodgeneral"/>
    <w:basedOn w:val="DefaultParagraphFont"/>
    <w:rsid w:val="00E81FA0"/>
  </w:style>
  <w:style w:type="character" w:customStyle="1" w:styleId="Style10pt">
    <w:name w:val="Style 10 pt"/>
    <w:basedOn w:val="DefaultParagraphFont"/>
    <w:rsid w:val="00E81FA0"/>
  </w:style>
  <w:style w:type="character" w:customStyle="1" w:styleId="StyleUnderlineChar0">
    <w:name w:val="Style Underline + Char"/>
    <w:basedOn w:val="DefaultParagraphFont"/>
    <w:rsid w:val="00E81FA0"/>
  </w:style>
  <w:style w:type="character" w:customStyle="1" w:styleId="highlightChar">
    <w:name w:val="highlight Char"/>
    <w:basedOn w:val="DefaultParagraphFont"/>
    <w:rsid w:val="00E81FA0"/>
  </w:style>
  <w:style w:type="character" w:customStyle="1" w:styleId="citeChar1">
    <w:name w:val="cite Char"/>
    <w:basedOn w:val="DefaultParagraphFont"/>
    <w:rsid w:val="00E81FA0"/>
  </w:style>
  <w:style w:type="character" w:customStyle="1" w:styleId="OffensiveLanguageChar">
    <w:name w:val="Offensive Language Char"/>
    <w:rsid w:val="00E81FA0"/>
  </w:style>
  <w:style w:type="character" w:customStyle="1" w:styleId="yellowfadeinnerspan">
    <w:name w:val="yellowfadeinnerspan"/>
    <w:rsid w:val="00E81FA0"/>
  </w:style>
  <w:style w:type="character" w:customStyle="1" w:styleId="ipa">
    <w:name w:val="ipa"/>
    <w:basedOn w:val="DefaultParagraphFont"/>
    <w:rsid w:val="00E81FA0"/>
  </w:style>
  <w:style w:type="table" w:customStyle="1" w:styleId="TableGrid1">
    <w:name w:val="Table Grid1"/>
    <w:basedOn w:val="TableNormal"/>
    <w:rsid w:val="00E81FA0"/>
    <w:pPr>
      <w:spacing w:after="200" w:line="276" w:lineRule="auto"/>
    </w:pPr>
    <w:rPr>
      <w:rFonts w:eastAsiaTheme="minorHAnsi"/>
      <w:sz w:val="22"/>
      <w:szCs w:val="22"/>
    </w:rPr>
    <w:tblPr/>
  </w:style>
  <w:style w:type="character" w:customStyle="1" w:styleId="StyleciteChar">
    <w:name w:val="Style cite + Char"/>
    <w:basedOn w:val="DefaultParagraphFont"/>
    <w:rsid w:val="00E81FA0"/>
  </w:style>
  <w:style w:type="character" w:customStyle="1" w:styleId="DebateUnderlinedChar">
    <w:name w:val="Debate Underlined Char"/>
    <w:locked/>
    <w:rsid w:val="00E81FA0"/>
  </w:style>
  <w:style w:type="paragraph" w:customStyle="1" w:styleId="DebateUnderlined">
    <w:name w:val="Debate Underlined"/>
    <w:basedOn w:val="Normal"/>
    <w:next w:val="about"/>
    <w:qFormat/>
    <w:rsid w:val="00E81FA0"/>
  </w:style>
  <w:style w:type="character" w:customStyle="1" w:styleId="Card10f2Char">
    <w:name w:val="Card.10.f2 Char"/>
    <w:locked/>
    <w:rsid w:val="00E81FA0"/>
  </w:style>
  <w:style w:type="paragraph" w:customStyle="1" w:styleId="Card10f2">
    <w:name w:val="Card.10.f2"/>
    <w:basedOn w:val="Normal"/>
    <w:next w:val="thumbnail"/>
    <w:autoRedefine/>
    <w:qFormat/>
    <w:rsid w:val="00E81FA0"/>
  </w:style>
  <w:style w:type="character" w:customStyle="1" w:styleId="Bodytext5">
    <w:name w:val="Body text_"/>
    <w:basedOn w:val="DefaultParagraphFont"/>
    <w:locked/>
    <w:rsid w:val="00E81FA0"/>
    <w:rPr>
      <w:shd w:val="clear" w:color="auto" w:fill="FFFFFF"/>
    </w:rPr>
  </w:style>
  <w:style w:type="paragraph" w:customStyle="1" w:styleId="BodyText50">
    <w:name w:val="Body Text5"/>
    <w:basedOn w:val="Normal"/>
    <w:next w:val="wallacepara"/>
    <w:qFormat/>
    <w:rsid w:val="00E81FA0"/>
  </w:style>
  <w:style w:type="paragraph" w:customStyle="1" w:styleId="user">
    <w:name w:val="user"/>
    <w:basedOn w:val="Normal"/>
    <w:next w:val="morelink"/>
    <w:qFormat/>
    <w:rsid w:val="00E81FA0"/>
  </w:style>
  <w:style w:type="paragraph" w:customStyle="1" w:styleId="about">
    <w:name w:val="about"/>
    <w:basedOn w:val="Normal"/>
    <w:next w:val="audiolink"/>
    <w:qFormat/>
    <w:rsid w:val="00E81FA0"/>
  </w:style>
  <w:style w:type="paragraph" w:customStyle="1" w:styleId="t6">
    <w:name w:val="t6"/>
    <w:basedOn w:val="Normal"/>
    <w:next w:val="nav1"/>
    <w:qFormat/>
    <w:rsid w:val="00E81FA0"/>
  </w:style>
  <w:style w:type="paragraph" w:customStyle="1" w:styleId="thumbnail">
    <w:name w:val="thumbnail"/>
    <w:basedOn w:val="Normal"/>
    <w:next w:val="nav2"/>
    <w:qFormat/>
    <w:rsid w:val="00E81FA0"/>
  </w:style>
  <w:style w:type="paragraph" w:customStyle="1" w:styleId="stand-first-alone">
    <w:name w:val="stand-first-alone"/>
    <w:basedOn w:val="Normal"/>
    <w:next w:val="Pa0"/>
    <w:qFormat/>
    <w:rsid w:val="00E81FA0"/>
  </w:style>
  <w:style w:type="paragraph" w:customStyle="1" w:styleId="wallacepara">
    <w:name w:val="wallacepara"/>
    <w:basedOn w:val="Normal"/>
    <w:next w:val="CM45"/>
    <w:qFormat/>
    <w:rsid w:val="00E81FA0"/>
  </w:style>
  <w:style w:type="paragraph" w:customStyle="1" w:styleId="morelink">
    <w:name w:val="morelink"/>
    <w:basedOn w:val="Normal"/>
    <w:next w:val="CM46"/>
    <w:qFormat/>
    <w:rsid w:val="00E81FA0"/>
  </w:style>
  <w:style w:type="paragraph" w:customStyle="1" w:styleId="audiolink">
    <w:name w:val="audiolink"/>
    <w:basedOn w:val="Normal"/>
    <w:next w:val="F4-NormalText"/>
    <w:qFormat/>
    <w:rsid w:val="00E81FA0"/>
  </w:style>
  <w:style w:type="paragraph" w:customStyle="1" w:styleId="titlestyle1">
    <w:name w:val="titlestyle1"/>
    <w:basedOn w:val="Normal"/>
    <w:next w:val="FullText"/>
    <w:qFormat/>
    <w:rsid w:val="00E81FA0"/>
  </w:style>
  <w:style w:type="paragraph" w:customStyle="1" w:styleId="nav1">
    <w:name w:val="nav1"/>
    <w:basedOn w:val="Normal"/>
    <w:next w:val="TagLine"/>
    <w:qFormat/>
    <w:rsid w:val="00E81FA0"/>
  </w:style>
  <w:style w:type="paragraph" w:customStyle="1" w:styleId="nav2">
    <w:name w:val="nav2"/>
    <w:basedOn w:val="Normal"/>
    <w:qFormat/>
    <w:rsid w:val="00E81FA0"/>
  </w:style>
  <w:style w:type="paragraph" w:customStyle="1" w:styleId="Pa0">
    <w:name w:val="Pa0"/>
    <w:basedOn w:val="Normal"/>
    <w:uiPriority w:val="99"/>
    <w:qFormat/>
    <w:rsid w:val="00E81FA0"/>
  </w:style>
  <w:style w:type="paragraph" w:customStyle="1" w:styleId="CM45">
    <w:name w:val="CM45"/>
    <w:basedOn w:val="Normal"/>
    <w:uiPriority w:val="99"/>
    <w:qFormat/>
    <w:rsid w:val="00E81FA0"/>
  </w:style>
  <w:style w:type="paragraph" w:customStyle="1" w:styleId="CM46">
    <w:name w:val="CM46"/>
    <w:basedOn w:val="Normal"/>
    <w:uiPriority w:val="99"/>
    <w:qFormat/>
    <w:rsid w:val="00E81FA0"/>
  </w:style>
  <w:style w:type="character" w:customStyle="1" w:styleId="Heading18">
    <w:name w:val="Heading #18_"/>
    <w:basedOn w:val="DefaultParagraphFont"/>
    <w:locked/>
    <w:rsid w:val="00E81FA0"/>
  </w:style>
  <w:style w:type="paragraph" w:customStyle="1" w:styleId="Heading180">
    <w:name w:val="Heading #18"/>
    <w:basedOn w:val="Normal"/>
    <w:qFormat/>
    <w:rsid w:val="00E81FA0"/>
  </w:style>
  <w:style w:type="character" w:customStyle="1" w:styleId="Picturecaption2">
    <w:name w:val="Picture caption (2)_"/>
    <w:basedOn w:val="DefaultParagraphFont"/>
    <w:locked/>
    <w:rsid w:val="00E81FA0"/>
  </w:style>
  <w:style w:type="paragraph" w:customStyle="1" w:styleId="Picturecaption20">
    <w:name w:val="Picture caption (2)"/>
    <w:basedOn w:val="Normal"/>
    <w:qFormat/>
    <w:rsid w:val="00E81FA0"/>
  </w:style>
  <w:style w:type="character" w:customStyle="1" w:styleId="Picturecaption">
    <w:name w:val="Picture caption_"/>
    <w:basedOn w:val="DefaultParagraphFont"/>
    <w:locked/>
    <w:rsid w:val="00E81FA0"/>
  </w:style>
  <w:style w:type="paragraph" w:customStyle="1" w:styleId="Picturecaption0">
    <w:name w:val="Picture caption"/>
    <w:basedOn w:val="Normal"/>
    <w:qFormat/>
    <w:rsid w:val="00E81FA0"/>
  </w:style>
  <w:style w:type="character" w:customStyle="1" w:styleId="Bodytext31">
    <w:name w:val="Body text (31)_"/>
    <w:basedOn w:val="DefaultParagraphFont"/>
    <w:locked/>
    <w:rsid w:val="00E81FA0"/>
  </w:style>
  <w:style w:type="paragraph" w:customStyle="1" w:styleId="Bodytext310">
    <w:name w:val="Body text (31)"/>
    <w:basedOn w:val="Normal"/>
    <w:qFormat/>
    <w:rsid w:val="00E81FA0"/>
  </w:style>
  <w:style w:type="character" w:customStyle="1" w:styleId="Heading22">
    <w:name w:val="Heading #22_"/>
    <w:basedOn w:val="DefaultParagraphFont"/>
    <w:locked/>
    <w:rsid w:val="00E81FA0"/>
  </w:style>
  <w:style w:type="paragraph" w:customStyle="1" w:styleId="Heading220">
    <w:name w:val="Heading #22"/>
    <w:basedOn w:val="Normal"/>
    <w:qFormat/>
    <w:rsid w:val="00E81FA0"/>
  </w:style>
  <w:style w:type="character" w:customStyle="1" w:styleId="Bodytext131">
    <w:name w:val="Body text (131)_"/>
    <w:basedOn w:val="DefaultParagraphFont"/>
    <w:locked/>
    <w:rsid w:val="00E81FA0"/>
  </w:style>
  <w:style w:type="paragraph" w:customStyle="1" w:styleId="Bodytext1310">
    <w:name w:val="Body text (131)"/>
    <w:basedOn w:val="Normal"/>
    <w:qFormat/>
    <w:rsid w:val="00E81FA0"/>
  </w:style>
  <w:style w:type="character" w:customStyle="1" w:styleId="Bodytext140">
    <w:name w:val="Body text (140)_"/>
    <w:basedOn w:val="DefaultParagraphFont"/>
    <w:locked/>
    <w:rsid w:val="00E81FA0"/>
  </w:style>
  <w:style w:type="paragraph" w:customStyle="1" w:styleId="Bodytext1400">
    <w:name w:val="Body text (140)"/>
    <w:basedOn w:val="Normal"/>
    <w:qFormat/>
    <w:rsid w:val="00E81FA0"/>
  </w:style>
  <w:style w:type="character" w:customStyle="1" w:styleId="Bodytext141">
    <w:name w:val="Body text (141)_"/>
    <w:basedOn w:val="DefaultParagraphFont"/>
    <w:locked/>
    <w:rsid w:val="00E81FA0"/>
  </w:style>
  <w:style w:type="paragraph" w:customStyle="1" w:styleId="Bodytext1410">
    <w:name w:val="Body text (141)"/>
    <w:basedOn w:val="Normal"/>
    <w:qFormat/>
    <w:rsid w:val="00E81FA0"/>
  </w:style>
  <w:style w:type="character" w:customStyle="1" w:styleId="Tableofcontents20">
    <w:name w:val="Table of contents (20)_"/>
    <w:basedOn w:val="DefaultParagraphFont"/>
    <w:locked/>
    <w:rsid w:val="00E81FA0"/>
  </w:style>
  <w:style w:type="paragraph" w:customStyle="1" w:styleId="Tableofcontents200">
    <w:name w:val="Table of contents (20)"/>
    <w:basedOn w:val="Normal"/>
    <w:qFormat/>
    <w:rsid w:val="00E81FA0"/>
  </w:style>
  <w:style w:type="character" w:customStyle="1" w:styleId="Tableofcontents21">
    <w:name w:val="Table of contents (21)_"/>
    <w:basedOn w:val="DefaultParagraphFont"/>
    <w:locked/>
    <w:rsid w:val="00E81FA0"/>
  </w:style>
  <w:style w:type="paragraph" w:customStyle="1" w:styleId="Tableofcontents210">
    <w:name w:val="Table of contents (21)"/>
    <w:basedOn w:val="Normal"/>
    <w:qFormat/>
    <w:rsid w:val="00E81FA0"/>
  </w:style>
  <w:style w:type="character" w:customStyle="1" w:styleId="Tableofcontents22">
    <w:name w:val="Table of contents (22)_"/>
    <w:basedOn w:val="DefaultParagraphFont"/>
    <w:locked/>
    <w:rsid w:val="00E81FA0"/>
  </w:style>
  <w:style w:type="paragraph" w:customStyle="1" w:styleId="Tableofcontents220">
    <w:name w:val="Table of contents (22)"/>
    <w:basedOn w:val="Normal"/>
    <w:qFormat/>
    <w:rsid w:val="00E81FA0"/>
  </w:style>
  <w:style w:type="character" w:customStyle="1" w:styleId="Bodytext142">
    <w:name w:val="Body text (142)_"/>
    <w:basedOn w:val="DefaultParagraphFont"/>
    <w:locked/>
    <w:rsid w:val="00E81FA0"/>
  </w:style>
  <w:style w:type="paragraph" w:customStyle="1" w:styleId="Bodytext1420">
    <w:name w:val="Body text (142)"/>
    <w:basedOn w:val="Normal"/>
    <w:qFormat/>
    <w:rsid w:val="00E81FA0"/>
  </w:style>
  <w:style w:type="character" w:customStyle="1" w:styleId="Bodytext143">
    <w:name w:val="Body text (143)_"/>
    <w:basedOn w:val="DefaultParagraphFont"/>
    <w:locked/>
    <w:rsid w:val="00E81FA0"/>
  </w:style>
  <w:style w:type="paragraph" w:customStyle="1" w:styleId="Bodytext1430">
    <w:name w:val="Body text (143)"/>
    <w:basedOn w:val="Normal"/>
    <w:qFormat/>
    <w:rsid w:val="00E81FA0"/>
  </w:style>
  <w:style w:type="character" w:customStyle="1" w:styleId="Bodytext144Exact">
    <w:name w:val="Body text (144) Exact"/>
    <w:basedOn w:val="DefaultParagraphFont"/>
    <w:locked/>
    <w:rsid w:val="00E81FA0"/>
  </w:style>
  <w:style w:type="paragraph" w:customStyle="1" w:styleId="Bodytext144">
    <w:name w:val="Body text (144)"/>
    <w:basedOn w:val="Normal"/>
    <w:qFormat/>
    <w:rsid w:val="00E81FA0"/>
  </w:style>
  <w:style w:type="character" w:customStyle="1" w:styleId="Bodytext145Exact">
    <w:name w:val="Body text (145) Exact"/>
    <w:basedOn w:val="DefaultParagraphFont"/>
    <w:locked/>
    <w:rsid w:val="00E81FA0"/>
  </w:style>
  <w:style w:type="paragraph" w:customStyle="1" w:styleId="Bodytext145">
    <w:name w:val="Body text (145)"/>
    <w:basedOn w:val="Normal"/>
    <w:qFormat/>
    <w:rsid w:val="00E81FA0"/>
  </w:style>
  <w:style w:type="character" w:customStyle="1" w:styleId="Bodytext146">
    <w:name w:val="Body text (146)_"/>
    <w:basedOn w:val="DefaultParagraphFont"/>
    <w:locked/>
    <w:rsid w:val="00E81FA0"/>
  </w:style>
  <w:style w:type="paragraph" w:customStyle="1" w:styleId="Bodytext1460">
    <w:name w:val="Body text (146)"/>
    <w:basedOn w:val="Normal"/>
    <w:qFormat/>
    <w:rsid w:val="00E81FA0"/>
  </w:style>
  <w:style w:type="character" w:customStyle="1" w:styleId="Heading230">
    <w:name w:val="Heading #23_"/>
    <w:basedOn w:val="DefaultParagraphFont"/>
    <w:locked/>
    <w:rsid w:val="00E81FA0"/>
  </w:style>
  <w:style w:type="paragraph" w:customStyle="1" w:styleId="Heading231">
    <w:name w:val="Heading #23"/>
    <w:basedOn w:val="Normal"/>
    <w:qFormat/>
    <w:rsid w:val="00E81FA0"/>
  </w:style>
  <w:style w:type="character" w:customStyle="1" w:styleId="Picturecaption36">
    <w:name w:val="Picture caption (36)_"/>
    <w:basedOn w:val="DefaultParagraphFont"/>
    <w:locked/>
    <w:rsid w:val="00E81FA0"/>
  </w:style>
  <w:style w:type="paragraph" w:customStyle="1" w:styleId="Picturecaption360">
    <w:name w:val="Picture caption (36)"/>
    <w:basedOn w:val="Normal"/>
    <w:qFormat/>
    <w:rsid w:val="00E81FA0"/>
  </w:style>
  <w:style w:type="character" w:customStyle="1" w:styleId="Picturecaption42">
    <w:name w:val="Picture caption (42)_"/>
    <w:basedOn w:val="DefaultParagraphFont"/>
    <w:locked/>
    <w:rsid w:val="00E81FA0"/>
  </w:style>
  <w:style w:type="paragraph" w:customStyle="1" w:styleId="Picturecaption420">
    <w:name w:val="Picture caption (42)"/>
    <w:basedOn w:val="Normal"/>
    <w:qFormat/>
    <w:rsid w:val="00E81FA0"/>
  </w:style>
  <w:style w:type="character" w:customStyle="1" w:styleId="Bodytext154">
    <w:name w:val="Body text (154)_"/>
    <w:basedOn w:val="DefaultParagraphFont"/>
    <w:locked/>
    <w:rsid w:val="00E81FA0"/>
  </w:style>
  <w:style w:type="paragraph" w:customStyle="1" w:styleId="Bodytext1540">
    <w:name w:val="Body text (154)"/>
    <w:basedOn w:val="Normal"/>
    <w:qFormat/>
    <w:rsid w:val="00E81FA0"/>
  </w:style>
  <w:style w:type="character" w:customStyle="1" w:styleId="Bodytext155">
    <w:name w:val="Body text (155)_"/>
    <w:basedOn w:val="DefaultParagraphFont"/>
    <w:locked/>
    <w:rsid w:val="00E81FA0"/>
  </w:style>
  <w:style w:type="paragraph" w:customStyle="1" w:styleId="Bodytext1550">
    <w:name w:val="Body text (155)"/>
    <w:basedOn w:val="Normal"/>
    <w:qFormat/>
    <w:rsid w:val="00E81FA0"/>
  </w:style>
  <w:style w:type="character" w:customStyle="1" w:styleId="Bodytext156">
    <w:name w:val="Body text (156)_"/>
    <w:basedOn w:val="DefaultParagraphFont"/>
    <w:locked/>
    <w:rsid w:val="00E81FA0"/>
  </w:style>
  <w:style w:type="paragraph" w:customStyle="1" w:styleId="Bodytext1560">
    <w:name w:val="Body text (156)"/>
    <w:basedOn w:val="Normal"/>
    <w:qFormat/>
    <w:rsid w:val="00E81FA0"/>
  </w:style>
  <w:style w:type="character" w:customStyle="1" w:styleId="Bodytext60">
    <w:name w:val="Body text (60)_"/>
    <w:basedOn w:val="DefaultParagraphFont"/>
    <w:locked/>
    <w:rsid w:val="00E81FA0"/>
  </w:style>
  <w:style w:type="paragraph" w:customStyle="1" w:styleId="Bodytext600">
    <w:name w:val="Body text (60)"/>
    <w:basedOn w:val="Normal"/>
    <w:qFormat/>
    <w:rsid w:val="00E81FA0"/>
  </w:style>
  <w:style w:type="character" w:customStyle="1" w:styleId="Bodytext158">
    <w:name w:val="Body text (158)_"/>
    <w:basedOn w:val="DefaultParagraphFont"/>
    <w:locked/>
    <w:rsid w:val="00E81FA0"/>
  </w:style>
  <w:style w:type="paragraph" w:customStyle="1" w:styleId="Bodytext1580">
    <w:name w:val="Body text (158)"/>
    <w:basedOn w:val="Normal"/>
    <w:qFormat/>
    <w:rsid w:val="00E81FA0"/>
  </w:style>
  <w:style w:type="character" w:customStyle="1" w:styleId="Bodytext159">
    <w:name w:val="Body text (159)_"/>
    <w:basedOn w:val="DefaultParagraphFont"/>
    <w:locked/>
    <w:rsid w:val="00E81FA0"/>
  </w:style>
  <w:style w:type="paragraph" w:customStyle="1" w:styleId="Bodytext1590">
    <w:name w:val="Body text (159)"/>
    <w:basedOn w:val="Normal"/>
    <w:qFormat/>
    <w:rsid w:val="00E81FA0"/>
  </w:style>
  <w:style w:type="character" w:customStyle="1" w:styleId="Bodytext160">
    <w:name w:val="Body text (160)_"/>
    <w:basedOn w:val="DefaultParagraphFont"/>
    <w:locked/>
    <w:rsid w:val="00E81FA0"/>
  </w:style>
  <w:style w:type="paragraph" w:customStyle="1" w:styleId="Bodytext1600">
    <w:name w:val="Body text (160)"/>
    <w:basedOn w:val="Normal"/>
    <w:qFormat/>
    <w:rsid w:val="00E81FA0"/>
  </w:style>
  <w:style w:type="character" w:customStyle="1" w:styleId="Picturecaption4">
    <w:name w:val="Picture caption (4)_"/>
    <w:basedOn w:val="DefaultParagraphFont"/>
    <w:locked/>
    <w:rsid w:val="00E81FA0"/>
  </w:style>
  <w:style w:type="paragraph" w:customStyle="1" w:styleId="Picturecaption40">
    <w:name w:val="Picture caption (4)"/>
    <w:basedOn w:val="Normal"/>
    <w:qFormat/>
    <w:rsid w:val="00E81FA0"/>
  </w:style>
  <w:style w:type="character" w:customStyle="1" w:styleId="Heading10">
    <w:name w:val="Heading #10_"/>
    <w:basedOn w:val="DefaultParagraphFont"/>
    <w:locked/>
    <w:rsid w:val="00E81FA0"/>
  </w:style>
  <w:style w:type="paragraph" w:customStyle="1" w:styleId="Heading100">
    <w:name w:val="Heading #10"/>
    <w:basedOn w:val="Normal"/>
    <w:qFormat/>
    <w:rsid w:val="00E81FA0"/>
  </w:style>
  <w:style w:type="character" w:customStyle="1" w:styleId="Picturecaption3">
    <w:name w:val="Picture caption (3)_"/>
    <w:basedOn w:val="DefaultParagraphFont"/>
    <w:locked/>
    <w:rsid w:val="00E81FA0"/>
  </w:style>
  <w:style w:type="paragraph" w:customStyle="1" w:styleId="Picturecaption30">
    <w:name w:val="Picture caption (3)"/>
    <w:basedOn w:val="Normal"/>
    <w:qFormat/>
    <w:rsid w:val="00E81FA0"/>
  </w:style>
  <w:style w:type="character" w:customStyle="1" w:styleId="Heading13">
    <w:name w:val="Heading #13_"/>
    <w:basedOn w:val="DefaultParagraphFont"/>
    <w:locked/>
    <w:rsid w:val="00E81FA0"/>
  </w:style>
  <w:style w:type="paragraph" w:customStyle="1" w:styleId="Heading130">
    <w:name w:val="Heading #13"/>
    <w:basedOn w:val="Normal"/>
    <w:qFormat/>
    <w:rsid w:val="00E81FA0"/>
  </w:style>
  <w:style w:type="character" w:customStyle="1" w:styleId="Heading92">
    <w:name w:val="Heading #9 (2)_"/>
    <w:basedOn w:val="DefaultParagraphFont"/>
    <w:locked/>
    <w:rsid w:val="00E81FA0"/>
  </w:style>
  <w:style w:type="paragraph" w:customStyle="1" w:styleId="Heading920">
    <w:name w:val="Heading #9 (2)"/>
    <w:basedOn w:val="Normal"/>
    <w:qFormat/>
    <w:rsid w:val="00E81FA0"/>
  </w:style>
  <w:style w:type="character" w:customStyle="1" w:styleId="Heading15">
    <w:name w:val="Heading #15_"/>
    <w:basedOn w:val="DefaultParagraphFont"/>
    <w:locked/>
    <w:rsid w:val="00E81FA0"/>
  </w:style>
  <w:style w:type="paragraph" w:customStyle="1" w:styleId="Heading150">
    <w:name w:val="Heading #15"/>
    <w:basedOn w:val="Normal"/>
    <w:qFormat/>
    <w:rsid w:val="00E81FA0"/>
  </w:style>
  <w:style w:type="character" w:customStyle="1" w:styleId="Bodytext38">
    <w:name w:val="Body text (38)_"/>
    <w:basedOn w:val="DefaultParagraphFont"/>
    <w:locked/>
    <w:rsid w:val="00E81FA0"/>
  </w:style>
  <w:style w:type="paragraph" w:customStyle="1" w:styleId="Bodytext380">
    <w:name w:val="Body text (38)"/>
    <w:basedOn w:val="Normal"/>
    <w:qFormat/>
    <w:rsid w:val="00E81FA0"/>
  </w:style>
  <w:style w:type="character" w:customStyle="1" w:styleId="Heading17">
    <w:name w:val="Heading #17_"/>
    <w:basedOn w:val="DefaultParagraphFont"/>
    <w:locked/>
    <w:rsid w:val="00E81FA0"/>
  </w:style>
  <w:style w:type="paragraph" w:customStyle="1" w:styleId="Heading170">
    <w:name w:val="Heading #17"/>
    <w:basedOn w:val="Normal"/>
    <w:qFormat/>
    <w:rsid w:val="00E81FA0"/>
  </w:style>
  <w:style w:type="character" w:customStyle="1" w:styleId="Bodytext97Exact">
    <w:name w:val="Body text (97) Exact"/>
    <w:basedOn w:val="DefaultParagraphFont"/>
    <w:locked/>
    <w:rsid w:val="00E81FA0"/>
  </w:style>
  <w:style w:type="paragraph" w:customStyle="1" w:styleId="Bodytext97">
    <w:name w:val="Body text (97)"/>
    <w:basedOn w:val="Normal"/>
    <w:qFormat/>
    <w:rsid w:val="00E81FA0"/>
  </w:style>
  <w:style w:type="character" w:customStyle="1" w:styleId="Bodytext42">
    <w:name w:val="Body text (42)_"/>
    <w:basedOn w:val="DefaultParagraphFont"/>
    <w:locked/>
    <w:rsid w:val="00E81FA0"/>
  </w:style>
  <w:style w:type="paragraph" w:customStyle="1" w:styleId="Bodytext420">
    <w:name w:val="Body text (42)"/>
    <w:basedOn w:val="Normal"/>
    <w:qFormat/>
    <w:rsid w:val="00E81FA0"/>
  </w:style>
  <w:style w:type="character" w:customStyle="1" w:styleId="Picturecaption9">
    <w:name w:val="Picture caption (9)_"/>
    <w:basedOn w:val="DefaultParagraphFont"/>
    <w:locked/>
    <w:rsid w:val="00E81FA0"/>
  </w:style>
  <w:style w:type="paragraph" w:customStyle="1" w:styleId="Picturecaption90">
    <w:name w:val="Picture caption (9)"/>
    <w:basedOn w:val="Normal"/>
    <w:qFormat/>
    <w:rsid w:val="00E81FA0"/>
  </w:style>
  <w:style w:type="character" w:customStyle="1" w:styleId="Bodytext96Exact">
    <w:name w:val="Body text (96) Exact"/>
    <w:basedOn w:val="DefaultParagraphFont"/>
    <w:locked/>
    <w:rsid w:val="00E81FA0"/>
  </w:style>
  <w:style w:type="paragraph" w:customStyle="1" w:styleId="Bodytext96">
    <w:name w:val="Body text (96)"/>
    <w:basedOn w:val="Normal"/>
    <w:qFormat/>
    <w:rsid w:val="00E81FA0"/>
  </w:style>
  <w:style w:type="character" w:customStyle="1" w:styleId="Heading142">
    <w:name w:val="Heading #14 (2)_"/>
    <w:basedOn w:val="DefaultParagraphFont"/>
    <w:locked/>
    <w:rsid w:val="00E81FA0"/>
  </w:style>
  <w:style w:type="paragraph" w:customStyle="1" w:styleId="Heading1420">
    <w:name w:val="Heading #14 (2)"/>
    <w:basedOn w:val="Normal"/>
    <w:qFormat/>
    <w:rsid w:val="00E81FA0"/>
  </w:style>
  <w:style w:type="character" w:customStyle="1" w:styleId="Picturecaption31">
    <w:name w:val="Picture caption (31)_"/>
    <w:basedOn w:val="DefaultParagraphFont"/>
    <w:locked/>
    <w:rsid w:val="00E81FA0"/>
  </w:style>
  <w:style w:type="paragraph" w:customStyle="1" w:styleId="Picturecaption310">
    <w:name w:val="Picture caption (31)"/>
    <w:basedOn w:val="Normal"/>
    <w:qFormat/>
    <w:rsid w:val="00E81FA0"/>
  </w:style>
  <w:style w:type="character" w:customStyle="1" w:styleId="Picturecaption27">
    <w:name w:val="Picture caption (27)_"/>
    <w:basedOn w:val="DefaultParagraphFont"/>
    <w:locked/>
    <w:rsid w:val="00E81FA0"/>
  </w:style>
  <w:style w:type="paragraph" w:customStyle="1" w:styleId="Picturecaption270">
    <w:name w:val="Picture caption (27)"/>
    <w:basedOn w:val="Normal"/>
    <w:qFormat/>
    <w:rsid w:val="00E81FA0"/>
  </w:style>
  <w:style w:type="character" w:customStyle="1" w:styleId="Bodytext43Exact">
    <w:name w:val="Body text (43) Exact"/>
    <w:basedOn w:val="DefaultParagraphFont"/>
    <w:locked/>
    <w:rsid w:val="00E81FA0"/>
  </w:style>
  <w:style w:type="paragraph" w:customStyle="1" w:styleId="Bodytext43">
    <w:name w:val="Body text (43)"/>
    <w:basedOn w:val="Normal"/>
    <w:qFormat/>
    <w:rsid w:val="00E81FA0"/>
  </w:style>
  <w:style w:type="character" w:customStyle="1" w:styleId="Bodytext109">
    <w:name w:val="Body text (109)_"/>
    <w:basedOn w:val="DefaultParagraphFont"/>
    <w:locked/>
    <w:rsid w:val="00E81FA0"/>
  </w:style>
  <w:style w:type="paragraph" w:customStyle="1" w:styleId="Bodytext1090">
    <w:name w:val="Body text (109)"/>
    <w:basedOn w:val="Normal"/>
    <w:qFormat/>
    <w:rsid w:val="00E81FA0"/>
  </w:style>
  <w:style w:type="character" w:customStyle="1" w:styleId="Bodytext110">
    <w:name w:val="Body text (110)_"/>
    <w:basedOn w:val="DefaultParagraphFont"/>
    <w:locked/>
    <w:rsid w:val="00E81FA0"/>
  </w:style>
  <w:style w:type="paragraph" w:customStyle="1" w:styleId="Bodytext1100">
    <w:name w:val="Body text (110)"/>
    <w:basedOn w:val="Normal"/>
    <w:qFormat/>
    <w:rsid w:val="00E81FA0"/>
  </w:style>
  <w:style w:type="character" w:customStyle="1" w:styleId="Bodytext111">
    <w:name w:val="Body text (111)_"/>
    <w:basedOn w:val="DefaultParagraphFont"/>
    <w:locked/>
    <w:rsid w:val="00E81FA0"/>
  </w:style>
  <w:style w:type="paragraph" w:customStyle="1" w:styleId="Bodytext1110">
    <w:name w:val="Body text (111)"/>
    <w:basedOn w:val="Normal"/>
    <w:qFormat/>
    <w:rsid w:val="00E81FA0"/>
  </w:style>
  <w:style w:type="character" w:customStyle="1" w:styleId="Tablecaption7">
    <w:name w:val="Table caption (7)_"/>
    <w:basedOn w:val="DefaultParagraphFont"/>
    <w:locked/>
    <w:rsid w:val="00E81FA0"/>
  </w:style>
  <w:style w:type="paragraph" w:customStyle="1" w:styleId="Tablecaption70">
    <w:name w:val="Table caption (7)"/>
    <w:basedOn w:val="Normal"/>
    <w:qFormat/>
    <w:rsid w:val="00E81FA0"/>
  </w:style>
  <w:style w:type="character" w:customStyle="1" w:styleId="Bodytext112">
    <w:name w:val="Body text (112)_"/>
    <w:basedOn w:val="DefaultParagraphFont"/>
    <w:locked/>
    <w:rsid w:val="00E81FA0"/>
  </w:style>
  <w:style w:type="paragraph" w:customStyle="1" w:styleId="Bodytext1120">
    <w:name w:val="Body text (112)"/>
    <w:basedOn w:val="Normal"/>
    <w:qFormat/>
    <w:rsid w:val="00E81FA0"/>
  </w:style>
  <w:style w:type="character" w:customStyle="1" w:styleId="Bodytext113">
    <w:name w:val="Body text (113)_"/>
    <w:basedOn w:val="DefaultParagraphFont"/>
    <w:locked/>
    <w:rsid w:val="00E81FA0"/>
  </w:style>
  <w:style w:type="paragraph" w:customStyle="1" w:styleId="Bodytext1130">
    <w:name w:val="Body text (113)"/>
    <w:basedOn w:val="Normal"/>
    <w:qFormat/>
    <w:rsid w:val="00E81FA0"/>
  </w:style>
  <w:style w:type="character" w:customStyle="1" w:styleId="Tableofcontents10">
    <w:name w:val="Table of contents (10)_"/>
    <w:basedOn w:val="DefaultParagraphFont"/>
    <w:locked/>
    <w:rsid w:val="00E81FA0"/>
  </w:style>
  <w:style w:type="paragraph" w:customStyle="1" w:styleId="Tableofcontents100">
    <w:name w:val="Table of contents (10)"/>
    <w:basedOn w:val="Normal"/>
    <w:qFormat/>
    <w:rsid w:val="00E81FA0"/>
  </w:style>
  <w:style w:type="character" w:customStyle="1" w:styleId="Tableofcontents12">
    <w:name w:val="Table of contents (12)_"/>
    <w:basedOn w:val="DefaultParagraphFont"/>
    <w:locked/>
    <w:rsid w:val="00E81FA0"/>
  </w:style>
  <w:style w:type="paragraph" w:customStyle="1" w:styleId="Tableofcontents120">
    <w:name w:val="Table of contents (12)"/>
    <w:basedOn w:val="Normal"/>
    <w:qFormat/>
    <w:rsid w:val="00E81FA0"/>
  </w:style>
  <w:style w:type="character" w:customStyle="1" w:styleId="Tableofcontents14">
    <w:name w:val="Table of contents (14)_"/>
    <w:basedOn w:val="DefaultParagraphFont"/>
    <w:locked/>
    <w:rsid w:val="00E81FA0"/>
  </w:style>
  <w:style w:type="paragraph" w:customStyle="1" w:styleId="Tableofcontents140">
    <w:name w:val="Table of contents (14)"/>
    <w:basedOn w:val="Normal"/>
    <w:qFormat/>
    <w:rsid w:val="00E81FA0"/>
  </w:style>
  <w:style w:type="character" w:customStyle="1" w:styleId="Heading162">
    <w:name w:val="Heading #16 (2)_"/>
    <w:basedOn w:val="DefaultParagraphFont"/>
    <w:locked/>
    <w:rsid w:val="00E81FA0"/>
  </w:style>
  <w:style w:type="paragraph" w:customStyle="1" w:styleId="Heading1620">
    <w:name w:val="Heading #16 (2)"/>
    <w:basedOn w:val="Normal"/>
    <w:qFormat/>
    <w:rsid w:val="00E81FA0"/>
  </w:style>
  <w:style w:type="paragraph" w:customStyle="1" w:styleId="txgreen">
    <w:name w:val="txgreen"/>
    <w:basedOn w:val="Normal"/>
    <w:uiPriority w:val="99"/>
    <w:qFormat/>
    <w:rsid w:val="00E81FA0"/>
  </w:style>
  <w:style w:type="paragraph" w:customStyle="1" w:styleId="rtecenter">
    <w:name w:val="rtecenter"/>
    <w:basedOn w:val="Normal"/>
    <w:uiPriority w:val="99"/>
    <w:qFormat/>
    <w:rsid w:val="00E81FA0"/>
  </w:style>
  <w:style w:type="paragraph" w:customStyle="1" w:styleId="StyleHeading4TagBigcardNotBold">
    <w:name w:val="Style Heading 4TagBig card + Not Bold"/>
    <w:basedOn w:val="Heading4"/>
    <w:qFormat/>
    <w:rsid w:val="00E81FA0"/>
    <w:rPr>
      <w:bCs w:val="0"/>
    </w:rPr>
  </w:style>
  <w:style w:type="paragraph" w:customStyle="1" w:styleId="Stylecardtext8pt">
    <w:name w:val="Style card text + 8 pt"/>
    <w:basedOn w:val="Normal"/>
    <w:qFormat/>
    <w:rsid w:val="00E81FA0"/>
  </w:style>
  <w:style w:type="paragraph" w:customStyle="1" w:styleId="Stylecardtext5pt">
    <w:name w:val="Style card text + 5 pt"/>
    <w:basedOn w:val="Normal"/>
    <w:qFormat/>
    <w:rsid w:val="00E81FA0"/>
  </w:style>
  <w:style w:type="character" w:customStyle="1" w:styleId="StyleLatinGaramond9ptUnderline">
    <w:name w:val="Style (Latin) Garamond 9 pt Underline"/>
    <w:rsid w:val="00E81FA0"/>
  </w:style>
  <w:style w:type="character" w:customStyle="1" w:styleId="l9">
    <w:name w:val="l9"/>
    <w:basedOn w:val="DefaultParagraphFont"/>
    <w:rsid w:val="00E81FA0"/>
  </w:style>
  <w:style w:type="character" w:customStyle="1" w:styleId="l8">
    <w:name w:val="l8"/>
    <w:basedOn w:val="DefaultParagraphFont"/>
    <w:rsid w:val="00E81FA0"/>
  </w:style>
  <w:style w:type="character" w:customStyle="1" w:styleId="l6">
    <w:name w:val="l6"/>
    <w:basedOn w:val="DefaultParagraphFont"/>
    <w:rsid w:val="00E81FA0"/>
  </w:style>
  <w:style w:type="character" w:customStyle="1" w:styleId="l7">
    <w:name w:val="l7"/>
    <w:basedOn w:val="DefaultParagraphFont"/>
    <w:rsid w:val="00E81FA0"/>
  </w:style>
  <w:style w:type="character" w:customStyle="1" w:styleId="ellipsistext">
    <w:name w:val="ellipsis_text"/>
    <w:basedOn w:val="DefaultParagraphFont"/>
    <w:rsid w:val="00E81FA0"/>
  </w:style>
  <w:style w:type="character" w:customStyle="1" w:styleId="referencediv">
    <w:name w:val="referencediv"/>
    <w:basedOn w:val="DefaultParagraphFont"/>
    <w:rsid w:val="00E81FA0"/>
  </w:style>
  <w:style w:type="character" w:customStyle="1" w:styleId="cite0">
    <w:name w:val="cite0"/>
    <w:rsid w:val="00E81FA0"/>
  </w:style>
  <w:style w:type="character" w:customStyle="1" w:styleId="Aunderline1">
    <w:name w:val="Aunderline"/>
    <w:qFormat/>
    <w:rsid w:val="00E81FA0"/>
  </w:style>
  <w:style w:type="character" w:customStyle="1" w:styleId="desc">
    <w:name w:val="desc"/>
    <w:basedOn w:val="DefaultParagraphFont"/>
    <w:rsid w:val="00E81FA0"/>
  </w:style>
  <w:style w:type="character" w:customStyle="1" w:styleId="in-top">
    <w:name w:val="in-top"/>
    <w:rsid w:val="00E81FA0"/>
  </w:style>
  <w:style w:type="character" w:customStyle="1" w:styleId="nukeled">
    <w:name w:val="nukeled"/>
    <w:rsid w:val="00E81FA0"/>
  </w:style>
  <w:style w:type="character" w:customStyle="1" w:styleId="contextlyrelated">
    <w:name w:val="contextly_related"/>
    <w:rsid w:val="00E81FA0"/>
  </w:style>
  <w:style w:type="character" w:customStyle="1" w:styleId="in-right">
    <w:name w:val="in-right"/>
    <w:rsid w:val="00E81FA0"/>
  </w:style>
  <w:style w:type="character" w:customStyle="1" w:styleId="adtext">
    <w:name w:val="ad_text"/>
    <w:rsid w:val="00E81FA0"/>
  </w:style>
  <w:style w:type="character" w:customStyle="1" w:styleId="linkrow">
    <w:name w:val="link_row"/>
    <w:rsid w:val="00E81FA0"/>
  </w:style>
  <w:style w:type="character" w:customStyle="1" w:styleId="revision-date">
    <w:name w:val="revision-date"/>
    <w:rsid w:val="00E81FA0"/>
  </w:style>
  <w:style w:type="character" w:customStyle="1" w:styleId="facebook-share">
    <w:name w:val="facebook-share"/>
    <w:rsid w:val="00E81FA0"/>
  </w:style>
  <w:style w:type="character" w:customStyle="1" w:styleId="facebook-share-label">
    <w:name w:val="facebook-share-label"/>
    <w:rsid w:val="00E81FA0"/>
  </w:style>
  <w:style w:type="character" w:customStyle="1" w:styleId="ata11y">
    <w:name w:val="at_a11y"/>
    <w:rsid w:val="00E81FA0"/>
  </w:style>
  <w:style w:type="character" w:customStyle="1" w:styleId="tpk">
    <w:name w:val="tpk"/>
    <w:rsid w:val="00E81FA0"/>
  </w:style>
  <w:style w:type="character" w:customStyle="1" w:styleId="A24">
    <w:name w:val="A24"/>
    <w:uiPriority w:val="99"/>
    <w:rsid w:val="00E81FA0"/>
  </w:style>
  <w:style w:type="character" w:customStyle="1" w:styleId="A25">
    <w:name w:val="A25"/>
    <w:uiPriority w:val="99"/>
    <w:rsid w:val="00E81FA0"/>
  </w:style>
  <w:style w:type="character" w:customStyle="1" w:styleId="Headerorfooter">
    <w:name w:val="Header or footer_"/>
    <w:basedOn w:val="DefaultParagraphFont"/>
    <w:rsid w:val="00E81FA0"/>
  </w:style>
  <w:style w:type="character" w:customStyle="1" w:styleId="Bodytext21">
    <w:name w:val="Body text (2)_"/>
    <w:basedOn w:val="DefaultParagraphFont"/>
    <w:rsid w:val="00E81FA0"/>
  </w:style>
  <w:style w:type="character" w:customStyle="1" w:styleId="Bodytext22">
    <w:name w:val="Body text (2)"/>
    <w:basedOn w:val="Bodytext32"/>
    <w:rsid w:val="00E81FA0"/>
  </w:style>
  <w:style w:type="character" w:customStyle="1" w:styleId="Headerorfooter0">
    <w:name w:val="Header or footer"/>
    <w:basedOn w:val="Bodytext100"/>
    <w:rsid w:val="00E81FA0"/>
  </w:style>
  <w:style w:type="character" w:customStyle="1" w:styleId="Bodytext33">
    <w:name w:val="Body text (3)_"/>
    <w:basedOn w:val="DefaultParagraphFont"/>
    <w:rsid w:val="00E81FA0"/>
  </w:style>
  <w:style w:type="character" w:customStyle="1" w:styleId="Bodytext31Exact">
    <w:name w:val="Body text (31) Exact"/>
    <w:basedOn w:val="DefaultParagraphFont"/>
    <w:rsid w:val="00E81FA0"/>
  </w:style>
  <w:style w:type="character" w:customStyle="1" w:styleId="Bodytext100">
    <w:name w:val="Body text (10)_"/>
    <w:basedOn w:val="DefaultParagraphFont"/>
    <w:rsid w:val="00E81FA0"/>
  </w:style>
  <w:style w:type="character" w:customStyle="1" w:styleId="Bodytext32">
    <w:name w:val="Body text (3)"/>
    <w:basedOn w:val="Bodytext3Spacing0ptExact"/>
    <w:rsid w:val="00E81FA0"/>
  </w:style>
  <w:style w:type="character" w:customStyle="1" w:styleId="Bodytext46">
    <w:name w:val="Body text (46)_"/>
    <w:basedOn w:val="DefaultParagraphFont"/>
    <w:rsid w:val="00E81FA0"/>
  </w:style>
  <w:style w:type="character" w:customStyle="1" w:styleId="Bodytext51">
    <w:name w:val="Body text (51)_"/>
    <w:basedOn w:val="DefaultParagraphFont"/>
    <w:rsid w:val="00E81FA0"/>
  </w:style>
  <w:style w:type="character" w:customStyle="1" w:styleId="Bodytext34">
    <w:name w:val="Body text (34)_"/>
    <w:basedOn w:val="DefaultParagraphFont"/>
    <w:rsid w:val="00E81FA0"/>
  </w:style>
  <w:style w:type="character" w:customStyle="1" w:styleId="Bodytext3Spacing0ptExact">
    <w:name w:val="Body text (3) + Spacing 0 pt Exact"/>
    <w:rsid w:val="00E81FA0"/>
  </w:style>
  <w:style w:type="character" w:customStyle="1" w:styleId="Bodytext82">
    <w:name w:val="Body text (82)_"/>
    <w:basedOn w:val="DefaultParagraphFont"/>
    <w:rsid w:val="00E81FA0"/>
  </w:style>
  <w:style w:type="character" w:customStyle="1" w:styleId="PicturecaptionSpacing0ptExact">
    <w:name w:val="Picture caption + Spacing 0 pt Exact"/>
    <w:basedOn w:val="DefaultParagraphFont"/>
    <w:rsid w:val="00E81FA0"/>
  </w:style>
  <w:style w:type="character" w:customStyle="1" w:styleId="Tableofcontents13">
    <w:name w:val="Table of contents (13)_"/>
    <w:basedOn w:val="DefaultParagraphFont"/>
    <w:rsid w:val="00E81FA0"/>
  </w:style>
  <w:style w:type="character" w:customStyle="1" w:styleId="Bodytext114">
    <w:name w:val="Body text (114)_"/>
    <w:basedOn w:val="DefaultParagraphFont"/>
    <w:rsid w:val="00E81FA0"/>
  </w:style>
  <w:style w:type="character" w:customStyle="1" w:styleId="Bodytext115">
    <w:name w:val="Body text (115)_"/>
    <w:basedOn w:val="DefaultParagraphFont"/>
    <w:rsid w:val="00E81FA0"/>
  </w:style>
  <w:style w:type="character" w:customStyle="1" w:styleId="Bodytext1150">
    <w:name w:val="Body text (115)"/>
    <w:basedOn w:val="Picturecaption2Spacing0ptExact"/>
    <w:rsid w:val="00E81FA0"/>
  </w:style>
  <w:style w:type="character" w:customStyle="1" w:styleId="Bodytext820">
    <w:name w:val="Body text (82)"/>
    <w:rsid w:val="00E81FA0"/>
  </w:style>
  <w:style w:type="character" w:customStyle="1" w:styleId="Bodytext101">
    <w:name w:val="Body text (10)"/>
    <w:basedOn w:val="PicturecaptionSpacing0ptExact"/>
    <w:rsid w:val="00E81FA0"/>
  </w:style>
  <w:style w:type="character" w:customStyle="1" w:styleId="Bodytext82Spacing0ptExact">
    <w:name w:val="Body text (82) + Spacing 0 pt Exact"/>
    <w:basedOn w:val="Bodytext820"/>
    <w:rsid w:val="00E81FA0"/>
  </w:style>
  <w:style w:type="character" w:customStyle="1" w:styleId="Bodytext131Exact">
    <w:name w:val="Body text (131) Exact"/>
    <w:basedOn w:val="DefaultParagraphFont"/>
    <w:rsid w:val="00E81FA0"/>
  </w:style>
  <w:style w:type="character" w:customStyle="1" w:styleId="Picturecaption2Spacing0ptExact">
    <w:name w:val="Picture caption (2) + Spacing 0 pt Exact"/>
    <w:basedOn w:val="DefaultParagraphFont"/>
    <w:rsid w:val="00E81FA0"/>
  </w:style>
  <w:style w:type="character" w:customStyle="1" w:styleId="Bodytext114Exact">
    <w:name w:val="Body text (114) Exact"/>
    <w:basedOn w:val="Bodytext131Exact"/>
    <w:rsid w:val="00E81FA0"/>
  </w:style>
  <w:style w:type="character" w:customStyle="1" w:styleId="Bodytext340">
    <w:name w:val="Body text (34)"/>
    <w:basedOn w:val="BodyText4"/>
    <w:rsid w:val="00E81FA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81FA0"/>
  </w:style>
  <w:style w:type="character" w:customStyle="1" w:styleId="Bodytext510">
    <w:name w:val="Body text (51)"/>
    <w:basedOn w:val="Bodytext115"/>
    <w:rsid w:val="00E81FA0"/>
  </w:style>
  <w:style w:type="character" w:customStyle="1" w:styleId="Bodytext1140">
    <w:name w:val="Body text (114)"/>
    <w:basedOn w:val="Bodytext131Exact"/>
    <w:rsid w:val="00E81FA0"/>
  </w:style>
  <w:style w:type="character" w:customStyle="1" w:styleId="Tableofcontents130">
    <w:name w:val="Table of contents (13)"/>
    <w:basedOn w:val="Bodytext82Spacing0ptExact"/>
    <w:rsid w:val="00E81FA0"/>
  </w:style>
  <w:style w:type="character" w:customStyle="1" w:styleId="Bodytext460">
    <w:name w:val="Body text (46)"/>
    <w:basedOn w:val="Bodytext114"/>
    <w:rsid w:val="00E81FA0"/>
  </w:style>
  <w:style w:type="character" w:customStyle="1" w:styleId="Bodytext46NotBold">
    <w:name w:val="Body text (46) + Not Bold"/>
    <w:basedOn w:val="Bodytext114"/>
    <w:rsid w:val="00E81FA0"/>
  </w:style>
  <w:style w:type="character" w:customStyle="1" w:styleId="Bodytext46SegoeUI">
    <w:name w:val="Body text (46) + Segoe UI"/>
    <w:basedOn w:val="Bodytext114"/>
    <w:rsid w:val="00E81FA0"/>
  </w:style>
  <w:style w:type="character" w:customStyle="1" w:styleId="Bodytext115Spacing0ptExact">
    <w:name w:val="Body text (115) + Spacing 0 pt Exact"/>
    <w:basedOn w:val="Picturecaption2Spacing0ptExact"/>
    <w:rsid w:val="00E81FA0"/>
  </w:style>
  <w:style w:type="character" w:customStyle="1" w:styleId="Picturecaption42SmallCaps">
    <w:name w:val="Picture caption (42) + Small Caps"/>
    <w:basedOn w:val="DefaultParagraphFont"/>
    <w:rsid w:val="00E81FA0"/>
  </w:style>
  <w:style w:type="character" w:customStyle="1" w:styleId="Bodytext155Exact">
    <w:name w:val="Body text (155) Exact"/>
    <w:basedOn w:val="DefaultParagraphFont"/>
    <w:rsid w:val="00E81FA0"/>
  </w:style>
  <w:style w:type="character" w:customStyle="1" w:styleId="Bodytext157">
    <w:name w:val="Body text (157)_"/>
    <w:basedOn w:val="DefaultParagraphFont"/>
    <w:rsid w:val="00E81FA0"/>
  </w:style>
  <w:style w:type="character" w:customStyle="1" w:styleId="Bodytext157Spacing0pt">
    <w:name w:val="Body text (157) + Spacing 0 pt"/>
    <w:basedOn w:val="Bodytext39"/>
    <w:rsid w:val="00E81FA0"/>
  </w:style>
  <w:style w:type="character" w:customStyle="1" w:styleId="Bodytext1570">
    <w:name w:val="Body text (157)"/>
    <w:basedOn w:val="Bodytext39"/>
    <w:rsid w:val="00E81FA0"/>
  </w:style>
  <w:style w:type="character" w:customStyle="1" w:styleId="Heading2213pt">
    <w:name w:val="Heading #22 + 13 pt"/>
    <w:basedOn w:val="DefaultParagraphFont"/>
    <w:rsid w:val="00E81FA0"/>
  </w:style>
  <w:style w:type="character" w:customStyle="1" w:styleId="Heading22125pt">
    <w:name w:val="Heading #22 + 12.5 pt"/>
    <w:basedOn w:val="DefaultParagraphFont"/>
    <w:rsid w:val="00E81FA0"/>
  </w:style>
  <w:style w:type="character" w:customStyle="1" w:styleId="Bodytext300">
    <w:name w:val="Body text (30)_"/>
    <w:basedOn w:val="DefaultParagraphFont"/>
    <w:rsid w:val="00E81FA0"/>
  </w:style>
  <w:style w:type="character" w:customStyle="1" w:styleId="Bodytext301">
    <w:name w:val="Body text (30)"/>
    <w:basedOn w:val="Bodytext3TimesNewRoman"/>
    <w:rsid w:val="00E81FA0"/>
  </w:style>
  <w:style w:type="character" w:customStyle="1" w:styleId="Bodytext39">
    <w:name w:val="Body text (39)_"/>
    <w:basedOn w:val="DefaultParagraphFont"/>
    <w:rsid w:val="00E81FA0"/>
  </w:style>
  <w:style w:type="character" w:customStyle="1" w:styleId="Bodytext390">
    <w:name w:val="Body text (39)"/>
    <w:basedOn w:val="BodytextExact"/>
    <w:rsid w:val="00E81FA0"/>
  </w:style>
  <w:style w:type="character" w:customStyle="1" w:styleId="Bodytext159Exact">
    <w:name w:val="Body text (159) Exact"/>
    <w:basedOn w:val="DefaultParagraphFont"/>
    <w:rsid w:val="00E81FA0"/>
  </w:style>
  <w:style w:type="character" w:customStyle="1" w:styleId="Bodytext60Spacing0pt">
    <w:name w:val="Body text (60) + Spacing 0 pt"/>
    <w:basedOn w:val="DefaultParagraphFont"/>
    <w:rsid w:val="00E81FA0"/>
  </w:style>
  <w:style w:type="character" w:customStyle="1" w:styleId="Bodytext3Spacing-1pt">
    <w:name w:val="Body text (3) + Spacing -1 pt"/>
    <w:basedOn w:val="Bodytext3Spacing0ptExact"/>
    <w:rsid w:val="00E81FA0"/>
  </w:style>
  <w:style w:type="character" w:customStyle="1" w:styleId="Bodytext3TimesNewRoman">
    <w:name w:val="Body text (3) + Times New Roman"/>
    <w:aliases w:val="11.5 pt"/>
    <w:basedOn w:val="Bodytext3Spacing0ptExact"/>
    <w:rsid w:val="00E81FA0"/>
  </w:style>
  <w:style w:type="character" w:customStyle="1" w:styleId="Bodytext2NotBold">
    <w:name w:val="Body text (2) + Not Bold"/>
    <w:basedOn w:val="Bodytext32"/>
    <w:rsid w:val="00E81FA0"/>
  </w:style>
  <w:style w:type="character" w:customStyle="1" w:styleId="BodytextExact">
    <w:name w:val="Body text Exact"/>
    <w:basedOn w:val="DefaultParagraphFont"/>
    <w:rsid w:val="00E81FA0"/>
  </w:style>
  <w:style w:type="character" w:customStyle="1" w:styleId="Heading13Italic">
    <w:name w:val="Heading #13 + Italic"/>
    <w:basedOn w:val="DefaultParagraphFont"/>
    <w:rsid w:val="00E81FA0"/>
  </w:style>
  <w:style w:type="character" w:customStyle="1" w:styleId="Heading92Spacing2pt">
    <w:name w:val="Heading #9 (2) + Spacing 2 pt"/>
    <w:basedOn w:val="DefaultParagraphFont"/>
    <w:rsid w:val="00E81FA0"/>
  </w:style>
  <w:style w:type="character" w:customStyle="1" w:styleId="Bodytext38Spacing0pt">
    <w:name w:val="Body text (38) + Spacing 0 pt"/>
    <w:basedOn w:val="DefaultParagraphFont"/>
    <w:rsid w:val="00E81FA0"/>
  </w:style>
  <w:style w:type="character" w:customStyle="1" w:styleId="Bodytext42Spacing-1pt">
    <w:name w:val="Body text (42) + Spacing -1 pt"/>
    <w:basedOn w:val="DefaultParagraphFont"/>
    <w:rsid w:val="00E81FA0"/>
  </w:style>
  <w:style w:type="character" w:customStyle="1" w:styleId="Bodytext35">
    <w:name w:val="Body text (35)_"/>
    <w:basedOn w:val="DefaultParagraphFont"/>
    <w:rsid w:val="00E81FA0"/>
  </w:style>
  <w:style w:type="character" w:customStyle="1" w:styleId="Picturecaption19">
    <w:name w:val="Picture caption (19)_"/>
    <w:basedOn w:val="DefaultParagraphFont"/>
    <w:rsid w:val="00E81FA0"/>
  </w:style>
  <w:style w:type="character" w:customStyle="1" w:styleId="Picturecaption9Exact">
    <w:name w:val="Picture caption (9) Exact"/>
    <w:basedOn w:val="DefaultParagraphFont"/>
    <w:rsid w:val="00E81FA0"/>
  </w:style>
  <w:style w:type="character" w:customStyle="1" w:styleId="Bodytext87">
    <w:name w:val="Body text (87)_"/>
    <w:basedOn w:val="DefaultParagraphFont"/>
    <w:rsid w:val="00E81FA0"/>
  </w:style>
  <w:style w:type="character" w:customStyle="1" w:styleId="Bodytext6">
    <w:name w:val="Body text (6)_"/>
    <w:basedOn w:val="DefaultParagraphFont"/>
    <w:rsid w:val="00E81FA0"/>
  </w:style>
  <w:style w:type="character" w:customStyle="1" w:styleId="Heading142SmallCaps">
    <w:name w:val="Heading #14 (2) + Small Caps"/>
    <w:basedOn w:val="DefaultParagraphFont"/>
    <w:rsid w:val="00E81FA0"/>
  </w:style>
  <w:style w:type="character" w:customStyle="1" w:styleId="Bodytext350">
    <w:name w:val="Body text (35)"/>
    <w:basedOn w:val="Picturecaption190"/>
    <w:rsid w:val="00E81FA0"/>
  </w:style>
  <w:style w:type="character" w:customStyle="1" w:styleId="Picturecaption190">
    <w:name w:val="Picture caption (19)"/>
    <w:basedOn w:val="Picturecaption27Spacing0pt"/>
    <w:rsid w:val="00E81FA0"/>
  </w:style>
  <w:style w:type="character" w:customStyle="1" w:styleId="Picturecaption27Spacing0pt">
    <w:name w:val="Picture caption (27) + Spacing 0 pt"/>
    <w:basedOn w:val="DefaultParagraphFont"/>
    <w:rsid w:val="00E81FA0"/>
  </w:style>
  <w:style w:type="character" w:customStyle="1" w:styleId="Bodytext43Spacing0ptExact">
    <w:name w:val="Body text (43) + Spacing 0 pt Exact"/>
    <w:basedOn w:val="DefaultParagraphFont"/>
    <w:rsid w:val="00E81FA0"/>
  </w:style>
  <w:style w:type="character" w:customStyle="1" w:styleId="Bodytext61">
    <w:name w:val="Body text (6)"/>
    <w:basedOn w:val="Bodytext870"/>
    <w:rsid w:val="00E81FA0"/>
  </w:style>
  <w:style w:type="character" w:customStyle="1" w:styleId="Bodytext870">
    <w:name w:val="Body text (87)"/>
    <w:basedOn w:val="DefaultParagraphFont"/>
    <w:rsid w:val="00E81FA0"/>
  </w:style>
  <w:style w:type="character" w:customStyle="1" w:styleId="BodytextSegoeUI">
    <w:name w:val="Body text + Segoe UI"/>
    <w:aliases w:val="21.5 pt"/>
    <w:basedOn w:val="DefaultParagraphFont"/>
    <w:rsid w:val="00E81FA0"/>
  </w:style>
  <w:style w:type="character" w:customStyle="1" w:styleId="Bodytext68">
    <w:name w:val="Body text (68)_"/>
    <w:basedOn w:val="DefaultParagraphFont"/>
    <w:rsid w:val="00E81FA0"/>
  </w:style>
  <w:style w:type="character" w:customStyle="1" w:styleId="Bodytext112SmallCaps">
    <w:name w:val="Body text (112) + Small Caps"/>
    <w:basedOn w:val="DefaultParagraphFont"/>
    <w:rsid w:val="00E81FA0"/>
  </w:style>
  <w:style w:type="character" w:customStyle="1" w:styleId="Bodytext680">
    <w:name w:val="Body text (68)"/>
    <w:basedOn w:val="Heading162SmallCaps"/>
    <w:rsid w:val="00E81FA0"/>
  </w:style>
  <w:style w:type="character" w:customStyle="1" w:styleId="Tableofcontents11">
    <w:name w:val="Table of contents (11)_"/>
    <w:basedOn w:val="DefaultParagraphFont"/>
    <w:rsid w:val="00E81FA0"/>
  </w:style>
  <w:style w:type="character" w:customStyle="1" w:styleId="Tableofcontents110">
    <w:name w:val="Table of contents (11)"/>
    <w:basedOn w:val="article-quote-right"/>
    <w:rsid w:val="00E81FA0"/>
  </w:style>
  <w:style w:type="character" w:customStyle="1" w:styleId="Tableofcontents15">
    <w:name w:val="Table of contents (15)_"/>
    <w:basedOn w:val="DefaultParagraphFont"/>
    <w:rsid w:val="00E81FA0"/>
  </w:style>
  <w:style w:type="character" w:customStyle="1" w:styleId="Tableofcontents150">
    <w:name w:val="Table of contents (15)"/>
    <w:basedOn w:val="StyleBox12pt"/>
    <w:rsid w:val="00E81FA0"/>
  </w:style>
  <w:style w:type="character" w:customStyle="1" w:styleId="Heading162SmallCaps">
    <w:name w:val="Heading #16 (2) + Small Caps"/>
    <w:basedOn w:val="DefaultParagraphFont"/>
    <w:rsid w:val="00E81FA0"/>
  </w:style>
  <w:style w:type="character" w:customStyle="1" w:styleId="amp">
    <w:name w:val="amp"/>
    <w:basedOn w:val="DefaultParagraphFont"/>
    <w:rsid w:val="00E81FA0"/>
  </w:style>
  <w:style w:type="character" w:customStyle="1" w:styleId="article-quote-right">
    <w:name w:val="article-quote-right"/>
    <w:basedOn w:val="DefaultParagraphFont"/>
    <w:rsid w:val="00E81FA0"/>
  </w:style>
  <w:style w:type="character" w:customStyle="1" w:styleId="StyleBox12ptBold">
    <w:name w:val="Style Box + 12 pt Bold"/>
    <w:basedOn w:val="DefaultParagraphFont"/>
    <w:rsid w:val="00E81FA0"/>
  </w:style>
  <w:style w:type="character" w:customStyle="1" w:styleId="StyleBox12pt">
    <w:name w:val="Style Box + 12 pt"/>
    <w:basedOn w:val="DefaultParagraphFont"/>
    <w:rsid w:val="00E81FA0"/>
  </w:style>
  <w:style w:type="character" w:customStyle="1" w:styleId="commentstext0">
    <w:name w:val="commentstext"/>
    <w:rsid w:val="00E81FA0"/>
  </w:style>
  <w:style w:type="character" w:customStyle="1" w:styleId="wikicreatelink">
    <w:name w:val="wikicreatelink"/>
    <w:basedOn w:val="DefaultParagraphFont"/>
    <w:rsid w:val="00E81FA0"/>
  </w:style>
  <w:style w:type="character" w:customStyle="1" w:styleId="facebook-share-count">
    <w:name w:val="facebook-share-count"/>
    <w:basedOn w:val="DefaultParagraphFont"/>
    <w:rsid w:val="00E81FA0"/>
  </w:style>
  <w:style w:type="character" w:customStyle="1" w:styleId="tickerwrap">
    <w:name w:val="ticker_wrap"/>
    <w:basedOn w:val="DefaultParagraphFont"/>
    <w:rsid w:val="00E81FA0"/>
  </w:style>
  <w:style w:type="character" w:customStyle="1" w:styleId="smallcaps0">
    <w:name w:val="small_caps"/>
    <w:basedOn w:val="DefaultParagraphFont"/>
    <w:rsid w:val="00E81FA0"/>
  </w:style>
  <w:style w:type="character" w:customStyle="1" w:styleId="StyleGaramondText1">
    <w:name w:val="Style Garamond Text 1"/>
    <w:basedOn w:val="DefaultParagraphFont"/>
    <w:rsid w:val="00E81FA0"/>
  </w:style>
  <w:style w:type="character" w:customStyle="1" w:styleId="StyleGaramondText1Underline">
    <w:name w:val="Style Garamond Text 1 Underline"/>
    <w:basedOn w:val="DefaultParagraphFont"/>
    <w:rsid w:val="00E81FA0"/>
  </w:style>
  <w:style w:type="character" w:customStyle="1" w:styleId="StyleBoldUnderlineBorderSinglesolidlineAuto05pt">
    <w:name w:val="Style Bold Underline Border: : (Single solid line Auto  0.5 pt ..."/>
    <w:basedOn w:val="DefaultParagraphFont"/>
    <w:rsid w:val="00E81FA0"/>
  </w:style>
  <w:style w:type="character" w:customStyle="1" w:styleId="StyleStyleBoldUnderlineUnderlineIntenseEmphasisIntenseEmpha">
    <w:name w:val="Style Style Bold UnderlineUnderlineIntense EmphasisIntense Empha..."/>
    <w:basedOn w:val="DefaultParagraphFont"/>
    <w:rsid w:val="00E81FA0"/>
  </w:style>
  <w:style w:type="character" w:customStyle="1" w:styleId="Style7ptBold">
    <w:name w:val="Style 7 pt Bold"/>
    <w:basedOn w:val="DefaultParagraphFont"/>
    <w:rsid w:val="00E81FA0"/>
  </w:style>
  <w:style w:type="character" w:styleId="HTMLAcronym">
    <w:name w:val="HTML Acronym"/>
    <w:basedOn w:val="DefaultParagraphFont"/>
    <w:uiPriority w:val="99"/>
    <w:semiHidden/>
    <w:unhideWhenUsed/>
    <w:rsid w:val="00E81FA0"/>
  </w:style>
  <w:style w:type="paragraph" w:styleId="HTMLAddress">
    <w:name w:val="HTML Address"/>
    <w:basedOn w:val="Normal"/>
    <w:link w:val="HTMLAddressChar"/>
    <w:uiPriority w:val="99"/>
    <w:unhideWhenUsed/>
    <w:rsid w:val="00E81FA0"/>
    <w:rPr>
      <w:i/>
      <w:iCs/>
    </w:rPr>
  </w:style>
  <w:style w:type="character" w:customStyle="1" w:styleId="HTMLAddressChar">
    <w:name w:val="HTML Address Char"/>
    <w:basedOn w:val="DefaultParagraphFont"/>
    <w:link w:val="HTMLAddress"/>
    <w:uiPriority w:val="99"/>
    <w:rsid w:val="00E81FA0"/>
    <w:rPr>
      <w:rFonts w:ascii="Calibri" w:hAnsi="Calibri" w:cs="Calibri"/>
      <w:i/>
      <w:iCs/>
      <w:sz w:val="22"/>
    </w:rPr>
  </w:style>
  <w:style w:type="paragraph" w:styleId="Index1">
    <w:name w:val="index 1"/>
    <w:basedOn w:val="Normal"/>
    <w:next w:val="Normal"/>
    <w:autoRedefine/>
    <w:unhideWhenUsed/>
    <w:rsid w:val="00E81FA0"/>
    <w:pPr>
      <w:ind w:left="220" w:hanging="220"/>
    </w:pPr>
  </w:style>
  <w:style w:type="character" w:customStyle="1" w:styleId="cardunderlineChar0">
    <w:name w:val="card underline Char"/>
    <w:locked/>
    <w:rsid w:val="00E81FA0"/>
  </w:style>
  <w:style w:type="paragraph" w:customStyle="1" w:styleId="cardunderline">
    <w:name w:val="card underline"/>
    <w:basedOn w:val="Normal"/>
    <w:next w:val="GAUnderline"/>
    <w:qFormat/>
    <w:rsid w:val="00E81FA0"/>
  </w:style>
  <w:style w:type="paragraph" w:customStyle="1" w:styleId="Hat1">
    <w:name w:val="Hat1"/>
    <w:basedOn w:val="Normal"/>
    <w:next w:val="Normal"/>
    <w:uiPriority w:val="2"/>
    <w:qFormat/>
    <w:rsid w:val="00E81FA0"/>
  </w:style>
  <w:style w:type="paragraph" w:customStyle="1" w:styleId="post-subtitle">
    <w:name w:val="post-subtitle"/>
    <w:basedOn w:val="Normal"/>
    <w:qFormat/>
    <w:rsid w:val="00E81FA0"/>
  </w:style>
  <w:style w:type="paragraph" w:customStyle="1" w:styleId="para">
    <w:name w:val="para"/>
    <w:basedOn w:val="Normal"/>
    <w:next w:val="ReallySamllText"/>
    <w:qFormat/>
    <w:rsid w:val="00E81FA0"/>
  </w:style>
  <w:style w:type="paragraph" w:customStyle="1" w:styleId="noindent0">
    <w:name w:val="no_indent"/>
    <w:basedOn w:val="Normal"/>
    <w:next w:val="NormalWeb3"/>
    <w:qFormat/>
    <w:rsid w:val="00E81FA0"/>
  </w:style>
  <w:style w:type="paragraph" w:customStyle="1" w:styleId="tagline1">
    <w:name w:val="tagline"/>
    <w:basedOn w:val="Normal"/>
    <w:next w:val="cardCharCharCharCharChar"/>
    <w:qFormat/>
    <w:rsid w:val="00E81FA0"/>
  </w:style>
  <w:style w:type="paragraph" w:customStyle="1" w:styleId="Block1">
    <w:name w:val="Block1"/>
    <w:basedOn w:val="Normal"/>
    <w:next w:val="Normal"/>
    <w:uiPriority w:val="3"/>
    <w:qFormat/>
    <w:rsid w:val="00E81FA0"/>
  </w:style>
  <w:style w:type="paragraph" w:customStyle="1" w:styleId="TOCHeading1">
    <w:name w:val="TOC Heading1"/>
    <w:basedOn w:val="Heading1"/>
    <w:next w:val="Normal"/>
    <w:uiPriority w:val="39"/>
    <w:qFormat/>
    <w:rsid w:val="00E81FA0"/>
    <w:rPr>
      <w:bCs w:val="0"/>
      <w:caps/>
    </w:rPr>
  </w:style>
  <w:style w:type="paragraph" w:customStyle="1" w:styleId="NoteLevel11">
    <w:name w:val="Note Level 11"/>
    <w:basedOn w:val="Normal"/>
    <w:next w:val="HeaderFooter"/>
    <w:uiPriority w:val="99"/>
    <w:qFormat/>
    <w:rsid w:val="00E81FA0"/>
  </w:style>
  <w:style w:type="character" w:customStyle="1" w:styleId="ReallySamllTextChar">
    <w:name w:val="ReallySamllText Char"/>
    <w:locked/>
    <w:rsid w:val="00E81FA0"/>
  </w:style>
  <w:style w:type="paragraph" w:customStyle="1" w:styleId="ReallySamllText">
    <w:name w:val="ReallySamllText"/>
    <w:basedOn w:val="Normal"/>
    <w:next w:val="CardTextUnderlined"/>
    <w:autoRedefine/>
    <w:qFormat/>
    <w:rsid w:val="00E81FA0"/>
  </w:style>
  <w:style w:type="paragraph" w:customStyle="1" w:styleId="NormalWeb3">
    <w:name w:val="Normal (Web)3"/>
    <w:basedOn w:val="Normal"/>
    <w:next w:val="CardTagCharChar"/>
    <w:qFormat/>
    <w:rsid w:val="00E81FA0"/>
  </w:style>
  <w:style w:type="paragraph" w:customStyle="1" w:styleId="cardCharCharCharCharChar">
    <w:name w:val="card Char Char Char Char Char"/>
    <w:basedOn w:val="Normal"/>
    <w:next w:val="fixed"/>
    <w:qFormat/>
    <w:rsid w:val="00E81FA0"/>
  </w:style>
  <w:style w:type="paragraph" w:customStyle="1" w:styleId="TagCiteChar4">
    <w:name w:val="Tag / Cite Char"/>
    <w:basedOn w:val="Normal"/>
    <w:next w:val="textonormal"/>
    <w:qFormat/>
    <w:rsid w:val="00E81FA0"/>
  </w:style>
  <w:style w:type="paragraph" w:customStyle="1" w:styleId="PageNumber2">
    <w:name w:val="Page Number2"/>
    <w:basedOn w:val="Normal"/>
    <w:next w:val="Normal"/>
    <w:qFormat/>
    <w:rsid w:val="00E81FA0"/>
  </w:style>
  <w:style w:type="paragraph" w:customStyle="1" w:styleId="HeaderFooter">
    <w:name w:val="Header &amp; Footer"/>
    <w:next w:val="ExecutiveSummarytext"/>
    <w:qFormat/>
    <w:rsid w:val="00E81FA0"/>
    <w:pPr>
      <w:spacing w:after="200" w:line="276" w:lineRule="auto"/>
    </w:pPr>
    <w:rPr>
      <w:rFonts w:eastAsiaTheme="minorHAnsi"/>
      <w:sz w:val="22"/>
      <w:szCs w:val="22"/>
    </w:rPr>
  </w:style>
  <w:style w:type="paragraph" w:customStyle="1" w:styleId="CardTextSmall0">
    <w:name w:val="Card Text Small"/>
    <w:basedOn w:val="Normal"/>
    <w:qFormat/>
    <w:rsid w:val="00E81FA0"/>
  </w:style>
  <w:style w:type="paragraph" w:customStyle="1" w:styleId="CardTextUnderlined">
    <w:name w:val="Card Text Underlined"/>
    <w:basedOn w:val="Normal"/>
    <w:next w:val="NormalUnderline"/>
    <w:qFormat/>
    <w:rsid w:val="00E81FA0"/>
  </w:style>
  <w:style w:type="paragraph" w:customStyle="1" w:styleId="HeaderDebate">
    <w:name w:val="Header Debate"/>
    <w:basedOn w:val="Normal"/>
    <w:next w:val="byline1"/>
    <w:qFormat/>
    <w:rsid w:val="00E81FA0"/>
  </w:style>
  <w:style w:type="paragraph" w:customStyle="1" w:styleId="NormalWeb1">
    <w:name w:val="Normal (Web)1"/>
    <w:basedOn w:val="Normal"/>
    <w:next w:val="PlaceholderText1"/>
    <w:qFormat/>
    <w:rsid w:val="00E81FA0"/>
  </w:style>
  <w:style w:type="paragraph" w:customStyle="1" w:styleId="CardTagCharChar">
    <w:name w:val="Card Tag Char Char"/>
    <w:basedOn w:val="Normal"/>
    <w:next w:val="NoteLevel31"/>
    <w:qFormat/>
    <w:rsid w:val="00E81FA0"/>
  </w:style>
  <w:style w:type="paragraph" w:customStyle="1" w:styleId="fixed">
    <w:name w:val="fixed"/>
    <w:basedOn w:val="Normal"/>
    <w:next w:val="NoteLevel41"/>
    <w:qFormat/>
    <w:rsid w:val="00E81FA0"/>
  </w:style>
  <w:style w:type="paragraph" w:customStyle="1" w:styleId="textonormal">
    <w:name w:val="textonormal"/>
    <w:basedOn w:val="Normal"/>
    <w:next w:val="NoteLevel51"/>
    <w:qFormat/>
    <w:rsid w:val="00E81FA0"/>
  </w:style>
  <w:style w:type="paragraph" w:customStyle="1" w:styleId="ExecutiveSummarytext">
    <w:name w:val="Executive Summary text"/>
    <w:basedOn w:val="Normal"/>
    <w:next w:val="Normal"/>
    <w:qFormat/>
    <w:rsid w:val="00E81FA0"/>
  </w:style>
  <w:style w:type="character" w:customStyle="1" w:styleId="NormalUnderlineChar1">
    <w:name w:val="Normal Underline Char1"/>
    <w:locked/>
    <w:rsid w:val="00E81FA0"/>
  </w:style>
  <w:style w:type="paragraph" w:customStyle="1" w:styleId="byline1">
    <w:name w:val="byline1"/>
    <w:basedOn w:val="Normal"/>
    <w:qFormat/>
    <w:rsid w:val="00E81FA0"/>
  </w:style>
  <w:style w:type="paragraph" w:customStyle="1" w:styleId="PlaceholderText1">
    <w:name w:val="Placeholder Text1"/>
    <w:basedOn w:val="Normal"/>
    <w:next w:val="ImportantText"/>
    <w:qFormat/>
    <w:rsid w:val="00E81FA0"/>
  </w:style>
  <w:style w:type="paragraph" w:customStyle="1" w:styleId="NoteLevel31">
    <w:name w:val="Note Level 31"/>
    <w:basedOn w:val="Normal"/>
    <w:qFormat/>
    <w:rsid w:val="00E81FA0"/>
  </w:style>
  <w:style w:type="paragraph" w:customStyle="1" w:styleId="NoteLevel41">
    <w:name w:val="Note Level 41"/>
    <w:basedOn w:val="Normal"/>
    <w:next w:val="StyleBodyText11ptBlackUnderline"/>
    <w:qFormat/>
    <w:rsid w:val="00E81FA0"/>
  </w:style>
  <w:style w:type="paragraph" w:customStyle="1" w:styleId="NoteLevel51">
    <w:name w:val="Note Level 51"/>
    <w:basedOn w:val="Normal"/>
    <w:qFormat/>
    <w:rsid w:val="00E81FA0"/>
  </w:style>
  <w:style w:type="paragraph" w:customStyle="1" w:styleId="NoteLevel61">
    <w:name w:val="Note Level 61"/>
    <w:basedOn w:val="Normal"/>
    <w:next w:val="StyleBodyText11ptBoldBlack"/>
    <w:qFormat/>
    <w:rsid w:val="00E81FA0"/>
  </w:style>
  <w:style w:type="paragraph" w:customStyle="1" w:styleId="NoteLevel71">
    <w:name w:val="Note Level 71"/>
    <w:basedOn w:val="Normal"/>
    <w:qFormat/>
    <w:rsid w:val="00E81FA0"/>
  </w:style>
  <w:style w:type="paragraph" w:customStyle="1" w:styleId="NoteLevel81">
    <w:name w:val="Note Level 81"/>
    <w:basedOn w:val="Normal"/>
    <w:next w:val="StyletinyBold"/>
    <w:qFormat/>
    <w:rsid w:val="00E81FA0"/>
  </w:style>
  <w:style w:type="paragraph" w:customStyle="1" w:styleId="NoteLevel91">
    <w:name w:val="Note Level 91"/>
    <w:basedOn w:val="Normal"/>
    <w:qFormat/>
    <w:rsid w:val="00E81FA0"/>
  </w:style>
  <w:style w:type="character" w:customStyle="1" w:styleId="ImportantTextChar">
    <w:name w:val="Important Text Char"/>
    <w:locked/>
    <w:rsid w:val="00E81FA0"/>
  </w:style>
  <w:style w:type="paragraph" w:customStyle="1" w:styleId="ImportantText">
    <w:name w:val="Important Text"/>
    <w:basedOn w:val="Normal"/>
    <w:next w:val="Normal"/>
    <w:qFormat/>
    <w:rsid w:val="00E81FA0"/>
  </w:style>
  <w:style w:type="character" w:customStyle="1" w:styleId="StyleBodyText11ptBlackUnderlineChar">
    <w:name w:val="Style Body Text + 11 pt Black Underline Char"/>
    <w:locked/>
    <w:rsid w:val="00E81FA0"/>
  </w:style>
  <w:style w:type="paragraph" w:customStyle="1" w:styleId="StyleBodyText11ptBlackUnderline">
    <w:name w:val="Style Body Text + 11 pt Black Underline"/>
    <w:basedOn w:val="Normal"/>
    <w:next w:val="ListContents"/>
    <w:qFormat/>
    <w:rsid w:val="00E81FA0"/>
  </w:style>
  <w:style w:type="character" w:customStyle="1" w:styleId="StyleBodyText11ptBoldBlackChar">
    <w:name w:val="Style Body Text + 11 pt Bold Black Char"/>
    <w:locked/>
    <w:rsid w:val="00E81FA0"/>
  </w:style>
  <w:style w:type="paragraph" w:customStyle="1" w:styleId="StyleBodyText11ptBoldBlack">
    <w:name w:val="Style Body Text + 11 pt Bold Black"/>
    <w:basedOn w:val="Normal"/>
    <w:next w:val="StyleListContents11ptCustomColorRGB353132Underline"/>
    <w:qFormat/>
    <w:rsid w:val="00E81FA0"/>
  </w:style>
  <w:style w:type="character" w:customStyle="1" w:styleId="StyletinyBoldChar">
    <w:name w:val="Style tiny + Bold Char"/>
    <w:locked/>
    <w:rsid w:val="00E81FA0"/>
  </w:style>
  <w:style w:type="paragraph" w:customStyle="1" w:styleId="StyletinyBold">
    <w:name w:val="Style tiny + Bold"/>
    <w:basedOn w:val="TagF3"/>
    <w:qFormat/>
    <w:rsid w:val="00E81FA0"/>
  </w:style>
  <w:style w:type="character" w:customStyle="1" w:styleId="Heading5SizeDownChar">
    <w:name w:val="Heading 5 Size Down Char"/>
    <w:locked/>
    <w:rsid w:val="00E81FA0"/>
  </w:style>
  <w:style w:type="character" w:customStyle="1" w:styleId="Normal2BoldChar">
    <w:name w:val="Normal2 + Bold Char"/>
    <w:locked/>
    <w:rsid w:val="00E81FA0"/>
  </w:style>
  <w:style w:type="paragraph" w:customStyle="1" w:styleId="Normal2Bold">
    <w:name w:val="Normal2 + Bold"/>
    <w:basedOn w:val="Normal"/>
    <w:next w:val="Unimportant"/>
    <w:qFormat/>
    <w:rsid w:val="00E81FA0"/>
  </w:style>
  <w:style w:type="character" w:customStyle="1" w:styleId="ListContentsChar">
    <w:name w:val="List Contents Char"/>
    <w:locked/>
    <w:rsid w:val="00E81FA0"/>
  </w:style>
  <w:style w:type="paragraph" w:customStyle="1" w:styleId="ListContents">
    <w:name w:val="List Contents"/>
    <w:basedOn w:val="Normal"/>
    <w:next w:val="Ununderlined"/>
    <w:qFormat/>
    <w:rsid w:val="00E81FA0"/>
  </w:style>
  <w:style w:type="character" w:customStyle="1" w:styleId="StyleListContents11ptCustomColorRGB353132UnderlineChar">
    <w:name w:val="Style List Contents + 11 pt Custom Color(RGB(353132)) Underline Char"/>
    <w:locked/>
    <w:rsid w:val="00E81FA0"/>
  </w:style>
  <w:style w:type="paragraph" w:customStyle="1" w:styleId="StyleListContents11ptCustomColorRGB353132Underline">
    <w:name w:val="Style List Contents + 11 pt Custom Color(RGB(353132)) Underline"/>
    <w:basedOn w:val="Ununderlined"/>
    <w:qFormat/>
    <w:rsid w:val="00E81FA0"/>
    <w:pPr>
      <w:jc w:val="left"/>
    </w:pPr>
    <w:rPr>
      <w:rFonts w:eastAsiaTheme="minorHAnsi"/>
      <w:sz w:val="20"/>
    </w:rPr>
  </w:style>
  <w:style w:type="character" w:customStyle="1" w:styleId="StyleCards12ptThickunderlineChar2">
    <w:name w:val="Style Cards + 12 pt Thick underline Char2"/>
    <w:locked/>
    <w:rsid w:val="00E81FA0"/>
  </w:style>
  <w:style w:type="paragraph" w:customStyle="1" w:styleId="StyleCards12ptThickunderline">
    <w:name w:val="Style Cards + 12 pt Thick underline"/>
    <w:basedOn w:val="Normal"/>
    <w:qFormat/>
    <w:rsid w:val="00E81FA0"/>
  </w:style>
  <w:style w:type="character" w:customStyle="1" w:styleId="UnimportantCharChar">
    <w:name w:val="Unimportant Char Char"/>
    <w:locked/>
    <w:rsid w:val="00E81FA0"/>
  </w:style>
  <w:style w:type="paragraph" w:customStyle="1" w:styleId="Unimportant">
    <w:name w:val="Unimportant"/>
    <w:basedOn w:val="Normal"/>
    <w:next w:val="DebateCite"/>
    <w:qFormat/>
    <w:rsid w:val="00E81FA0"/>
  </w:style>
  <w:style w:type="paragraph" w:customStyle="1" w:styleId="StyleHeading1Justified">
    <w:name w:val="Style Heading 1 + Justified"/>
    <w:basedOn w:val="Normal"/>
    <w:next w:val="Normal"/>
    <w:qFormat/>
    <w:rsid w:val="00E81FA0"/>
  </w:style>
  <w:style w:type="paragraph" w:customStyle="1" w:styleId="textunderline0">
    <w:name w:val="text underline"/>
    <w:basedOn w:val="Normal"/>
    <w:next w:val="Heading4Cite"/>
    <w:autoRedefine/>
    <w:qFormat/>
    <w:rsid w:val="00E81FA0"/>
  </w:style>
  <w:style w:type="character" w:customStyle="1" w:styleId="DebateTagChar">
    <w:name w:val="Debate Tag Char"/>
    <w:locked/>
    <w:rsid w:val="00E81FA0"/>
  </w:style>
  <w:style w:type="paragraph" w:customStyle="1" w:styleId="DebateTag">
    <w:name w:val="Debate Tag"/>
    <w:basedOn w:val="Normal"/>
    <w:autoRedefine/>
    <w:qFormat/>
    <w:rsid w:val="00E81FA0"/>
  </w:style>
  <w:style w:type="paragraph" w:customStyle="1" w:styleId="DebateCite">
    <w:name w:val="Debate Cite"/>
    <w:basedOn w:val="Normal"/>
    <w:next w:val="Normaltag"/>
    <w:autoRedefine/>
    <w:qFormat/>
    <w:rsid w:val="00E81FA0"/>
  </w:style>
  <w:style w:type="paragraph" w:customStyle="1" w:styleId="PreformattedText">
    <w:name w:val="Preformatted Text"/>
    <w:basedOn w:val="Normal"/>
    <w:next w:val="Cardnon-underlined"/>
    <w:qFormat/>
    <w:rsid w:val="00E81FA0"/>
  </w:style>
  <w:style w:type="paragraph" w:customStyle="1" w:styleId="MaggieTag">
    <w:name w:val="MaggieTag"/>
    <w:basedOn w:val="Heading2"/>
    <w:next w:val="BlockTitle4"/>
    <w:qFormat/>
    <w:rsid w:val="00E81FA0"/>
    <w:rPr>
      <w:bCs w:val="0"/>
      <w:caps/>
    </w:rPr>
  </w:style>
  <w:style w:type="paragraph" w:customStyle="1" w:styleId="4">
    <w:name w:val="4"/>
    <w:basedOn w:val="Normal"/>
    <w:next w:val="DottedUnderline1"/>
    <w:qFormat/>
    <w:rsid w:val="00E81FA0"/>
  </w:style>
  <w:style w:type="paragraph" w:customStyle="1" w:styleId="BlockTitle4">
    <w:name w:val="%Block Title"/>
    <w:basedOn w:val="Heading1"/>
    <w:next w:val="PageNumber4"/>
    <w:qFormat/>
    <w:rsid w:val="00E81FA0"/>
    <w:rPr>
      <w:bCs w:val="0"/>
      <w:caps/>
    </w:rPr>
  </w:style>
  <w:style w:type="paragraph" w:customStyle="1" w:styleId="HiddenBlockHeader">
    <w:name w:val="Hidden Block Header"/>
    <w:basedOn w:val="Normal"/>
    <w:next w:val="Cardtext4"/>
    <w:link w:val="HiddenBlockHeaderChar"/>
    <w:qFormat/>
    <w:rsid w:val="00E81FA0"/>
  </w:style>
  <w:style w:type="paragraph" w:customStyle="1" w:styleId="ThickUnderline">
    <w:name w:val="ThickUnderline"/>
    <w:qFormat/>
    <w:rsid w:val="00E81FA0"/>
    <w:pPr>
      <w:spacing w:after="200" w:line="276" w:lineRule="auto"/>
    </w:pPr>
    <w:rPr>
      <w:rFonts w:eastAsiaTheme="minorHAnsi"/>
      <w:sz w:val="22"/>
      <w:szCs w:val="22"/>
    </w:rPr>
  </w:style>
  <w:style w:type="paragraph" w:customStyle="1" w:styleId="DottedUnderline1">
    <w:name w:val="DottedUnderline"/>
    <w:basedOn w:val="Normal"/>
    <w:qFormat/>
    <w:rsid w:val="00E81FA0"/>
  </w:style>
  <w:style w:type="character" w:customStyle="1" w:styleId="Card-UnderlineChar">
    <w:name w:val="Card-Underline Char"/>
    <w:locked/>
    <w:rsid w:val="00E81FA0"/>
  </w:style>
  <w:style w:type="paragraph" w:customStyle="1" w:styleId="Card-Underline0">
    <w:name w:val="Card-Underline"/>
    <w:basedOn w:val="Normal"/>
    <w:next w:val="read"/>
    <w:qFormat/>
    <w:rsid w:val="00E81FA0"/>
  </w:style>
  <w:style w:type="paragraph" w:customStyle="1" w:styleId="PageNumber3">
    <w:name w:val="Page Number3"/>
    <w:basedOn w:val="Normal"/>
    <w:next w:val="Normal"/>
    <w:qFormat/>
    <w:rsid w:val="00E81FA0"/>
  </w:style>
  <w:style w:type="paragraph" w:customStyle="1" w:styleId="PageNumber4">
    <w:name w:val="Page Number4"/>
    <w:basedOn w:val="Normal"/>
    <w:next w:val="Normal"/>
    <w:qFormat/>
    <w:rsid w:val="00E81FA0"/>
  </w:style>
  <w:style w:type="paragraph" w:customStyle="1" w:styleId="PageNumber5">
    <w:name w:val="Page Number5"/>
    <w:basedOn w:val="Normal"/>
    <w:next w:val="Normal"/>
    <w:qFormat/>
    <w:rsid w:val="00E81FA0"/>
  </w:style>
  <w:style w:type="paragraph" w:customStyle="1" w:styleId="smalltext1">
    <w:name w:val="small text1"/>
    <w:basedOn w:val="Normal"/>
    <w:next w:val="Normal"/>
    <w:uiPriority w:val="4"/>
    <w:qFormat/>
    <w:rsid w:val="00E81FA0"/>
  </w:style>
  <w:style w:type="character" w:customStyle="1" w:styleId="CircleChar">
    <w:name w:val="Circle Char"/>
    <w:locked/>
    <w:rsid w:val="00E81FA0"/>
  </w:style>
  <w:style w:type="paragraph" w:customStyle="1" w:styleId="PageNumber6">
    <w:name w:val="Page Number6"/>
    <w:basedOn w:val="Normal"/>
    <w:next w:val="Normal"/>
    <w:qFormat/>
    <w:rsid w:val="00E81FA0"/>
  </w:style>
  <w:style w:type="paragraph" w:customStyle="1" w:styleId="lastupdated">
    <w:name w:val="lastupdated"/>
    <w:basedOn w:val="Normal"/>
    <w:qFormat/>
    <w:rsid w:val="00E81FA0"/>
  </w:style>
  <w:style w:type="paragraph" w:customStyle="1" w:styleId="hn-byline">
    <w:name w:val="hn-byline"/>
    <w:basedOn w:val="Normal"/>
    <w:next w:val="bodyintro"/>
    <w:qFormat/>
    <w:rsid w:val="00E81FA0"/>
  </w:style>
  <w:style w:type="paragraph" w:customStyle="1" w:styleId="articleinfo">
    <w:name w:val="articleinfo"/>
    <w:basedOn w:val="Normal"/>
    <w:next w:val="indent"/>
    <w:qFormat/>
    <w:rsid w:val="00E81FA0"/>
  </w:style>
  <w:style w:type="character" w:customStyle="1" w:styleId="StyleStyle16ptChar">
    <w:name w:val="Style Style1 + 6 pt Char"/>
    <w:locked/>
    <w:rsid w:val="00E81FA0"/>
  </w:style>
  <w:style w:type="paragraph" w:customStyle="1" w:styleId="StyleStyle16pt">
    <w:name w:val="Style Style1 + 6 pt"/>
    <w:basedOn w:val="Normal"/>
    <w:qFormat/>
    <w:rsid w:val="00E81FA0"/>
  </w:style>
  <w:style w:type="paragraph" w:customStyle="1" w:styleId="PageNumber7">
    <w:name w:val="Page Number7"/>
    <w:basedOn w:val="Normal"/>
    <w:next w:val="Normal"/>
    <w:qFormat/>
    <w:rsid w:val="00E81FA0"/>
  </w:style>
  <w:style w:type="paragraph" w:customStyle="1" w:styleId="OmniPage4">
    <w:name w:val="OmniPage #4"/>
    <w:basedOn w:val="Normal"/>
    <w:qFormat/>
    <w:rsid w:val="00E81FA0"/>
  </w:style>
  <w:style w:type="paragraph" w:customStyle="1" w:styleId="OmniPage10">
    <w:name w:val="OmniPage #10"/>
    <w:basedOn w:val="Normal"/>
    <w:qFormat/>
    <w:rsid w:val="00E81FA0"/>
  </w:style>
  <w:style w:type="paragraph" w:customStyle="1" w:styleId="PageNumber8">
    <w:name w:val="Page Number8"/>
    <w:basedOn w:val="Normal"/>
    <w:next w:val="Normal"/>
    <w:qFormat/>
    <w:rsid w:val="00E81FA0"/>
  </w:style>
  <w:style w:type="paragraph" w:customStyle="1" w:styleId="bodyintro">
    <w:name w:val="bodyintro"/>
    <w:basedOn w:val="Normal"/>
    <w:uiPriority w:val="99"/>
    <w:qFormat/>
    <w:rsid w:val="00E81FA0"/>
  </w:style>
  <w:style w:type="paragraph" w:customStyle="1" w:styleId="indent">
    <w:name w:val="indent"/>
    <w:basedOn w:val="Normal"/>
    <w:uiPriority w:val="99"/>
    <w:qFormat/>
    <w:rsid w:val="00E81FA0"/>
  </w:style>
  <w:style w:type="paragraph" w:customStyle="1" w:styleId="center">
    <w:name w:val="center"/>
    <w:basedOn w:val="Normal"/>
    <w:uiPriority w:val="99"/>
    <w:qFormat/>
    <w:rsid w:val="00E81FA0"/>
  </w:style>
  <w:style w:type="character" w:customStyle="1" w:styleId="Style8ptChar">
    <w:name w:val="Style 8 pt Char"/>
    <w:rsid w:val="00E81FA0"/>
  </w:style>
  <w:style w:type="character" w:customStyle="1" w:styleId="message-item">
    <w:name w:val="message-item"/>
    <w:rsid w:val="00E81FA0"/>
  </w:style>
  <w:style w:type="character" w:customStyle="1" w:styleId="datestamp">
    <w:name w:val="datestamp"/>
    <w:rsid w:val="00E81FA0"/>
  </w:style>
  <w:style w:type="character" w:customStyle="1" w:styleId="i">
    <w:name w:val="i"/>
    <w:rsid w:val="00E81FA0"/>
  </w:style>
  <w:style w:type="character" w:customStyle="1" w:styleId="forenames">
    <w:name w:val="forenames"/>
    <w:rsid w:val="00E81FA0"/>
  </w:style>
  <w:style w:type="character" w:customStyle="1" w:styleId="surname">
    <w:name w:val="surname"/>
    <w:rsid w:val="00E81FA0"/>
  </w:style>
  <w:style w:type="character" w:customStyle="1" w:styleId="medium-font">
    <w:name w:val="medium-font"/>
    <w:rsid w:val="00E81FA0"/>
  </w:style>
  <w:style w:type="character" w:customStyle="1" w:styleId="title-link-wrapper">
    <w:name w:val="title-link-wrapper"/>
    <w:rsid w:val="00E81FA0"/>
  </w:style>
  <w:style w:type="character" w:customStyle="1" w:styleId="refpreview">
    <w:name w:val="refpreview"/>
    <w:rsid w:val="00E81FA0"/>
  </w:style>
  <w:style w:type="character" w:customStyle="1" w:styleId="loose1">
    <w:name w:val="loose1"/>
    <w:rsid w:val="00E81FA0"/>
  </w:style>
  <w:style w:type="character" w:customStyle="1" w:styleId="email">
    <w:name w:val="email"/>
    <w:rsid w:val="00E81FA0"/>
  </w:style>
  <w:style w:type="character" w:customStyle="1" w:styleId="gsa">
    <w:name w:val="gs_a"/>
    <w:rsid w:val="00E81FA0"/>
  </w:style>
  <w:style w:type="character" w:customStyle="1" w:styleId="mainarttitle">
    <w:name w:val="mainarttitle"/>
    <w:rsid w:val="00E81FA0"/>
  </w:style>
  <w:style w:type="character" w:customStyle="1" w:styleId="mainartauthor">
    <w:name w:val="mainartauthor"/>
    <w:rsid w:val="00E81FA0"/>
  </w:style>
  <w:style w:type="character" w:customStyle="1" w:styleId="mainartdate">
    <w:name w:val="mainartdate"/>
    <w:rsid w:val="00E81FA0"/>
  </w:style>
  <w:style w:type="character" w:customStyle="1" w:styleId="gsggs">
    <w:name w:val="gs_ggs"/>
    <w:rsid w:val="00E81FA0"/>
  </w:style>
  <w:style w:type="character" w:customStyle="1" w:styleId="ahead">
    <w:name w:val="a_head"/>
    <w:rsid w:val="00E81FA0"/>
  </w:style>
  <w:style w:type="character" w:customStyle="1" w:styleId="footnote">
    <w:name w:val="footnote"/>
    <w:rsid w:val="00E81FA0"/>
  </w:style>
  <w:style w:type="character" w:customStyle="1" w:styleId="docbody">
    <w:name w:val="docbody"/>
    <w:rsid w:val="00E81FA0"/>
  </w:style>
  <w:style w:type="character" w:customStyle="1" w:styleId="superscript">
    <w:name w:val="superscript"/>
    <w:rsid w:val="00E81FA0"/>
  </w:style>
  <w:style w:type="character" w:customStyle="1" w:styleId="bwxsm">
    <w:name w:val="b w xsm"/>
    <w:rsid w:val="00E81FA0"/>
  </w:style>
  <w:style w:type="character" w:customStyle="1" w:styleId="fstd">
    <w:name w:val="f std"/>
    <w:rsid w:val="00E81FA0"/>
  </w:style>
  <w:style w:type="character" w:customStyle="1" w:styleId="gl">
    <w:name w:val="gl"/>
    <w:rsid w:val="00E81FA0"/>
  </w:style>
  <w:style w:type="character" w:customStyle="1" w:styleId="bio1">
    <w:name w:val="bio1"/>
    <w:rsid w:val="00E81FA0"/>
  </w:style>
  <w:style w:type="character" w:customStyle="1" w:styleId="cardCharCharCharCharCharChar">
    <w:name w:val="card Char Char Char Char Char Char"/>
    <w:rsid w:val="00E81FA0"/>
  </w:style>
  <w:style w:type="character" w:customStyle="1" w:styleId="Style24ptBoldUnderlineCenteredCharChar">
    <w:name w:val="Style 24 pt Bold Underline Centered Char Char"/>
    <w:rsid w:val="00E81FA0"/>
  </w:style>
  <w:style w:type="character" w:customStyle="1" w:styleId="TagCiteCharChar0">
    <w:name w:val="Tag / Cite Char Char"/>
    <w:rsid w:val="00E81FA0"/>
  </w:style>
  <w:style w:type="character" w:customStyle="1" w:styleId="CardTextUnderlinedCharChar">
    <w:name w:val="Card Text Underlined Char Char"/>
    <w:rsid w:val="00E81FA0"/>
  </w:style>
  <w:style w:type="character" w:customStyle="1" w:styleId="CardTagCharCharChar">
    <w:name w:val="Card Tag Char Char Char"/>
    <w:rsid w:val="00E81FA0"/>
  </w:style>
  <w:style w:type="character" w:customStyle="1" w:styleId="mainbody">
    <w:name w:val="mainbody"/>
    <w:basedOn w:val="DefaultParagraphFont"/>
    <w:rsid w:val="00E81FA0"/>
  </w:style>
  <w:style w:type="character" w:customStyle="1" w:styleId="UnderlineStyleChar2">
    <w:name w:val="Underline Style Char2"/>
    <w:rsid w:val="00E81FA0"/>
  </w:style>
  <w:style w:type="character" w:customStyle="1" w:styleId="t13">
    <w:name w:val="t13"/>
    <w:basedOn w:val="DefaultParagraphFont"/>
    <w:rsid w:val="00E81FA0"/>
  </w:style>
  <w:style w:type="character" w:customStyle="1" w:styleId="SmallFont7pt">
    <w:name w:val="Small Font (7 pt)"/>
    <w:qFormat/>
    <w:rsid w:val="00E81FA0"/>
  </w:style>
  <w:style w:type="character" w:customStyle="1" w:styleId="CharChar17">
    <w:name w:val="Char Char17"/>
    <w:locked/>
    <w:rsid w:val="00E81FA0"/>
  </w:style>
  <w:style w:type="character" w:customStyle="1" w:styleId="ilspan">
    <w:name w:val="il_span"/>
    <w:basedOn w:val="DefaultParagraphFont"/>
    <w:rsid w:val="00E81FA0"/>
  </w:style>
  <w:style w:type="character" w:customStyle="1" w:styleId="leftidx1">
    <w:name w:val="leftidx1"/>
    <w:rsid w:val="00E81FA0"/>
  </w:style>
  <w:style w:type="character" w:customStyle="1" w:styleId="blue1">
    <w:name w:val="blue1"/>
    <w:rsid w:val="00E81FA0"/>
  </w:style>
  <w:style w:type="character" w:customStyle="1" w:styleId="author-link1">
    <w:name w:val="author-link1"/>
    <w:rsid w:val="00E81FA0"/>
  </w:style>
  <w:style w:type="character" w:customStyle="1" w:styleId="black1">
    <w:name w:val="black1"/>
    <w:rsid w:val="00E81FA0"/>
  </w:style>
  <w:style w:type="character" w:customStyle="1" w:styleId="StyleunderlinedCharBold">
    <w:name w:val="Style underlined Char + Bold"/>
    <w:rsid w:val="00E81FA0"/>
  </w:style>
  <w:style w:type="character" w:customStyle="1" w:styleId="CardUnderline0">
    <w:name w:val="Card Underline"/>
    <w:rsid w:val="00E81FA0"/>
  </w:style>
  <w:style w:type="character" w:customStyle="1" w:styleId="lingoregion">
    <w:name w:val="lingo_region"/>
    <w:basedOn w:val="DefaultParagraphFont"/>
    <w:rsid w:val="00E81FA0"/>
  </w:style>
  <w:style w:type="character" w:customStyle="1" w:styleId="cite3">
    <w:name w:val="%cite"/>
    <w:rsid w:val="00E81FA0"/>
  </w:style>
  <w:style w:type="character" w:customStyle="1" w:styleId="Emphasis21">
    <w:name w:val="%Emphasis2"/>
    <w:rsid w:val="00E81FA0"/>
  </w:style>
  <w:style w:type="character" w:customStyle="1" w:styleId="bodycontentlink">
    <w:name w:val="bodycontentlink"/>
    <w:basedOn w:val="DefaultParagraphFont"/>
    <w:rsid w:val="00E81FA0"/>
  </w:style>
  <w:style w:type="character" w:customStyle="1" w:styleId="AAAcite">
    <w:name w:val="AAAcite"/>
    <w:rsid w:val="00E81FA0"/>
  </w:style>
  <w:style w:type="character" w:customStyle="1" w:styleId="tmplheaderlink">
    <w:name w:val="tmplheaderlink"/>
    <w:rsid w:val="00E81FA0"/>
  </w:style>
  <w:style w:type="character" w:customStyle="1" w:styleId="StyleStyleUnderlineUnderlineStyleBoldUnderlineIntenseEmphas">
    <w:name w:val="Style Style UnderlineUnderlineStyle Bold UnderlineIntense Emphas..."/>
    <w:basedOn w:val="DefaultParagraphFont"/>
    <w:rsid w:val="00E81FA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81FA0"/>
    <w:rPr>
      <w:b w:val="0"/>
      <w:sz w:val="24"/>
      <w:u w:val="single"/>
      <w:bdr w:val="none" w:sz="0" w:space="0" w:color="auto"/>
    </w:rPr>
  </w:style>
  <w:style w:type="character" w:customStyle="1" w:styleId="Bodytext11">
    <w:name w:val="Body text (11)"/>
    <w:rsid w:val="00E81FA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81FA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81FA0"/>
  </w:style>
  <w:style w:type="paragraph" w:customStyle="1" w:styleId="StyleJustified">
    <w:name w:val="Style Justified"/>
    <w:basedOn w:val="Normal"/>
    <w:qFormat/>
    <w:rsid w:val="00E81FA0"/>
    <w:rPr>
      <w:rFonts w:eastAsia="Times New Roman"/>
      <w:szCs w:val="20"/>
    </w:rPr>
  </w:style>
  <w:style w:type="paragraph" w:customStyle="1" w:styleId="Style5">
    <w:name w:val="Style5"/>
    <w:basedOn w:val="Normal"/>
    <w:link w:val="Style5Char"/>
    <w:uiPriority w:val="99"/>
    <w:qFormat/>
    <w:rsid w:val="00E81FA0"/>
    <w:pPr>
      <w:ind w:left="432" w:right="432"/>
      <w:jc w:val="both"/>
    </w:pPr>
    <w:rPr>
      <w:rFonts w:eastAsia="Times New Roman"/>
    </w:rPr>
  </w:style>
  <w:style w:type="character" w:customStyle="1" w:styleId="Style5Char">
    <w:name w:val="Style5 Char"/>
    <w:link w:val="Style5"/>
    <w:uiPriority w:val="99"/>
    <w:rsid w:val="00E81FA0"/>
    <w:rPr>
      <w:rFonts w:ascii="Calibri" w:eastAsia="Times New Roman" w:hAnsi="Calibri" w:cs="Calibri"/>
      <w:sz w:val="22"/>
    </w:rPr>
  </w:style>
  <w:style w:type="paragraph" w:customStyle="1" w:styleId="Style100">
    <w:name w:val="Style10"/>
    <w:basedOn w:val="Normal"/>
    <w:link w:val="Style10Char"/>
    <w:uiPriority w:val="99"/>
    <w:qFormat/>
    <w:rsid w:val="00E81FA0"/>
    <w:pPr>
      <w:ind w:right="432"/>
    </w:pPr>
    <w:rPr>
      <w:rFonts w:eastAsia="Times New Roman"/>
      <w:b/>
      <w:sz w:val="24"/>
    </w:rPr>
  </w:style>
  <w:style w:type="character" w:customStyle="1" w:styleId="Style10Char">
    <w:name w:val="Style10 Char"/>
    <w:link w:val="Style100"/>
    <w:uiPriority w:val="99"/>
    <w:rsid w:val="00E81FA0"/>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E81FA0"/>
    <w:rPr>
      <w:b w:val="0"/>
      <w:bCs w:val="0"/>
      <w:sz w:val="22"/>
      <w:u w:val="single"/>
      <w:bdr w:val="none" w:sz="0" w:space="0" w:color="auto"/>
    </w:rPr>
  </w:style>
  <w:style w:type="paragraph" w:customStyle="1" w:styleId="UnderlinedEv">
    <w:name w:val="Underlined Ev"/>
    <w:basedOn w:val="Normal"/>
    <w:next w:val="Normal"/>
    <w:link w:val="UnderlinedEvChar"/>
    <w:qFormat/>
    <w:rsid w:val="00E81FA0"/>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E81FA0"/>
    <w:rPr>
      <w:u w:val="single"/>
      <w:bdr w:val="none" w:sz="0" w:space="0" w:color="auto"/>
    </w:rPr>
  </w:style>
  <w:style w:type="character" w:customStyle="1" w:styleId="UnderlinedEvidenceCharChar">
    <w:name w:val="Underlined Evidence Char Char"/>
    <w:rsid w:val="00E81FA0"/>
    <w:rPr>
      <w:rFonts w:ascii="Verdana" w:hAnsi="Verdana" w:hint="default"/>
      <w:sz w:val="21"/>
      <w:szCs w:val="21"/>
      <w:u w:val="thick"/>
      <w:lang w:val="en-US" w:eastAsia="en-US" w:bidi="ar-SA"/>
    </w:rPr>
  </w:style>
  <w:style w:type="character" w:customStyle="1" w:styleId="role">
    <w:name w:val="role"/>
    <w:rsid w:val="00E81FA0"/>
  </w:style>
  <w:style w:type="character" w:customStyle="1" w:styleId="pagination0">
    <w:name w:val="pagination"/>
    <w:basedOn w:val="DefaultParagraphFont"/>
    <w:rsid w:val="00E81FA0"/>
  </w:style>
  <w:style w:type="character" w:customStyle="1" w:styleId="doi">
    <w:name w:val="doi"/>
    <w:basedOn w:val="DefaultParagraphFont"/>
    <w:rsid w:val="00E81FA0"/>
  </w:style>
  <w:style w:type="character" w:customStyle="1" w:styleId="bodycontents">
    <w:name w:val="bodycontents"/>
    <w:basedOn w:val="DefaultParagraphFont"/>
    <w:rsid w:val="00E81FA0"/>
  </w:style>
  <w:style w:type="character" w:customStyle="1" w:styleId="comma">
    <w:name w:val="comma"/>
    <w:basedOn w:val="DefaultParagraphFont"/>
    <w:rsid w:val="00E81FA0"/>
  </w:style>
  <w:style w:type="character" w:customStyle="1" w:styleId="pad5right">
    <w:name w:val="pad5right"/>
    <w:basedOn w:val="DefaultParagraphFont"/>
    <w:rsid w:val="00E81FA0"/>
  </w:style>
  <w:style w:type="character" w:customStyle="1" w:styleId="divider">
    <w:name w:val="divider"/>
    <w:basedOn w:val="DefaultParagraphFont"/>
    <w:rsid w:val="00E81FA0"/>
  </w:style>
  <w:style w:type="character" w:customStyle="1" w:styleId="blogdate">
    <w:name w:val="blogdate"/>
    <w:basedOn w:val="DefaultParagraphFont"/>
    <w:rsid w:val="00E81FA0"/>
  </w:style>
  <w:style w:type="character" w:customStyle="1" w:styleId="ticker">
    <w:name w:val="ticker"/>
    <w:basedOn w:val="DefaultParagraphFont"/>
    <w:rsid w:val="00E81FA0"/>
  </w:style>
  <w:style w:type="character" w:customStyle="1" w:styleId="posted">
    <w:name w:val="posted"/>
    <w:basedOn w:val="DefaultParagraphFont"/>
    <w:rsid w:val="00E81FA0"/>
  </w:style>
  <w:style w:type="character" w:customStyle="1" w:styleId="time">
    <w:name w:val="time"/>
    <w:basedOn w:val="DefaultParagraphFont"/>
    <w:rsid w:val="00E81FA0"/>
  </w:style>
  <w:style w:type="character" w:customStyle="1" w:styleId="dot">
    <w:name w:val="dot"/>
    <w:basedOn w:val="DefaultParagraphFont"/>
    <w:rsid w:val="00E81FA0"/>
  </w:style>
  <w:style w:type="character" w:customStyle="1" w:styleId="hn-date">
    <w:name w:val="hn-date"/>
    <w:basedOn w:val="DefaultParagraphFont"/>
    <w:rsid w:val="00E81FA0"/>
  </w:style>
  <w:style w:type="character" w:customStyle="1" w:styleId="location">
    <w:name w:val="location"/>
    <w:basedOn w:val="DefaultParagraphFont"/>
    <w:rsid w:val="00E81FA0"/>
  </w:style>
  <w:style w:type="character" w:customStyle="1" w:styleId="dropcap-letter">
    <w:name w:val="dropcap-letter"/>
    <w:basedOn w:val="DefaultParagraphFont"/>
    <w:rsid w:val="00E81FA0"/>
  </w:style>
  <w:style w:type="character" w:customStyle="1" w:styleId="offscreen">
    <w:name w:val="offscreen"/>
    <w:basedOn w:val="DefaultParagraphFont"/>
    <w:rsid w:val="00E81FA0"/>
  </w:style>
  <w:style w:type="character" w:customStyle="1" w:styleId="linked-in">
    <w:name w:val="linked-in"/>
    <w:basedOn w:val="DefaultParagraphFont"/>
    <w:rsid w:val="00E81FA0"/>
  </w:style>
  <w:style w:type="character" w:customStyle="1" w:styleId="divs">
    <w:name w:val="divs"/>
    <w:basedOn w:val="DefaultParagraphFont"/>
    <w:rsid w:val="00E81FA0"/>
  </w:style>
  <w:style w:type="character" w:customStyle="1" w:styleId="h4">
    <w:name w:val="h4"/>
    <w:rsid w:val="00E81FA0"/>
  </w:style>
  <w:style w:type="character" w:customStyle="1" w:styleId="postheader">
    <w:name w:val="postheader"/>
    <w:basedOn w:val="DefaultParagraphFont"/>
    <w:rsid w:val="00E81FA0"/>
  </w:style>
  <w:style w:type="numbering" w:customStyle="1" w:styleId="1ai1">
    <w:name w:val="1 / a / i1"/>
    <w:rsid w:val="00E81FA0"/>
    <w:pPr>
      <w:numPr>
        <w:numId w:val="13"/>
      </w:numPr>
    </w:pPr>
  </w:style>
  <w:style w:type="numbering" w:styleId="1ai">
    <w:name w:val="Outline List 1"/>
    <w:basedOn w:val="NoList"/>
    <w:unhideWhenUsed/>
    <w:rsid w:val="00E81FA0"/>
    <w:pPr>
      <w:numPr>
        <w:numId w:val="14"/>
      </w:numPr>
    </w:pPr>
  </w:style>
  <w:style w:type="paragraph" w:styleId="Index2">
    <w:name w:val="index 2"/>
    <w:basedOn w:val="Normal"/>
    <w:next w:val="Normal"/>
    <w:autoRedefine/>
    <w:rsid w:val="00E81FA0"/>
    <w:pPr>
      <w:spacing w:after="200" w:line="276" w:lineRule="auto"/>
      <w:ind w:left="400" w:hanging="200"/>
    </w:pPr>
    <w:rPr>
      <w:bCs/>
    </w:rPr>
  </w:style>
  <w:style w:type="paragraph" w:styleId="Index3">
    <w:name w:val="index 3"/>
    <w:basedOn w:val="Normal"/>
    <w:next w:val="Normal"/>
    <w:autoRedefine/>
    <w:rsid w:val="00E81FA0"/>
    <w:pPr>
      <w:spacing w:after="200" w:line="276" w:lineRule="auto"/>
      <w:ind w:left="600" w:hanging="200"/>
    </w:pPr>
    <w:rPr>
      <w:bCs/>
    </w:rPr>
  </w:style>
  <w:style w:type="paragraph" w:styleId="Index4">
    <w:name w:val="index 4"/>
    <w:basedOn w:val="Normal"/>
    <w:next w:val="Normal"/>
    <w:autoRedefine/>
    <w:rsid w:val="00E81FA0"/>
    <w:pPr>
      <w:spacing w:after="200" w:line="276" w:lineRule="auto"/>
      <w:ind w:left="800" w:hanging="200"/>
    </w:pPr>
    <w:rPr>
      <w:bCs/>
    </w:rPr>
  </w:style>
  <w:style w:type="paragraph" w:styleId="Index5">
    <w:name w:val="index 5"/>
    <w:basedOn w:val="Normal"/>
    <w:next w:val="Normal"/>
    <w:autoRedefine/>
    <w:rsid w:val="00E81FA0"/>
    <w:pPr>
      <w:spacing w:after="200" w:line="276" w:lineRule="auto"/>
      <w:ind w:left="1000" w:hanging="200"/>
    </w:pPr>
    <w:rPr>
      <w:bCs/>
    </w:rPr>
  </w:style>
  <w:style w:type="paragraph" w:styleId="Index6">
    <w:name w:val="index 6"/>
    <w:basedOn w:val="Normal"/>
    <w:next w:val="Normal"/>
    <w:autoRedefine/>
    <w:rsid w:val="00E81FA0"/>
    <w:pPr>
      <w:spacing w:after="200" w:line="276" w:lineRule="auto"/>
      <w:ind w:left="1200" w:hanging="200"/>
    </w:pPr>
    <w:rPr>
      <w:bCs/>
    </w:rPr>
  </w:style>
  <w:style w:type="paragraph" w:styleId="Index7">
    <w:name w:val="index 7"/>
    <w:basedOn w:val="Normal"/>
    <w:next w:val="Normal"/>
    <w:autoRedefine/>
    <w:rsid w:val="00E81FA0"/>
    <w:pPr>
      <w:spacing w:after="200" w:line="276" w:lineRule="auto"/>
      <w:ind w:left="1400" w:hanging="200"/>
    </w:pPr>
    <w:rPr>
      <w:bCs/>
    </w:rPr>
  </w:style>
  <w:style w:type="paragraph" w:styleId="Index8">
    <w:name w:val="index 8"/>
    <w:basedOn w:val="Normal"/>
    <w:next w:val="Normal"/>
    <w:autoRedefine/>
    <w:rsid w:val="00E81FA0"/>
    <w:pPr>
      <w:spacing w:after="200" w:line="276" w:lineRule="auto"/>
      <w:ind w:left="1600" w:hanging="200"/>
    </w:pPr>
    <w:rPr>
      <w:bCs/>
    </w:rPr>
  </w:style>
  <w:style w:type="paragraph" w:styleId="Index9">
    <w:name w:val="index 9"/>
    <w:basedOn w:val="Normal"/>
    <w:next w:val="Normal"/>
    <w:autoRedefine/>
    <w:rsid w:val="00E81FA0"/>
    <w:pPr>
      <w:spacing w:after="200" w:line="276" w:lineRule="auto"/>
      <w:ind w:left="1800" w:hanging="200"/>
    </w:pPr>
    <w:rPr>
      <w:bCs/>
    </w:rPr>
  </w:style>
  <w:style w:type="paragraph" w:styleId="IndexHeading">
    <w:name w:val="index heading"/>
    <w:basedOn w:val="Normal"/>
    <w:next w:val="Index1"/>
    <w:rsid w:val="00E81FA0"/>
    <w:pPr>
      <w:spacing w:after="200" w:line="276" w:lineRule="auto"/>
    </w:pPr>
    <w:rPr>
      <w:bCs/>
    </w:rPr>
  </w:style>
  <w:style w:type="numbering" w:customStyle="1" w:styleId="NoList8">
    <w:name w:val="No List8"/>
    <w:next w:val="NoList"/>
    <w:semiHidden/>
    <w:unhideWhenUsed/>
    <w:rsid w:val="00E81FA0"/>
  </w:style>
  <w:style w:type="numbering" w:customStyle="1" w:styleId="NoList9">
    <w:name w:val="No List9"/>
    <w:next w:val="NoList"/>
    <w:semiHidden/>
    <w:unhideWhenUsed/>
    <w:rsid w:val="00E81FA0"/>
  </w:style>
  <w:style w:type="numbering" w:customStyle="1" w:styleId="NoList10">
    <w:name w:val="No List10"/>
    <w:next w:val="NoList"/>
    <w:semiHidden/>
    <w:unhideWhenUsed/>
    <w:rsid w:val="00E81FA0"/>
  </w:style>
  <w:style w:type="numbering" w:customStyle="1" w:styleId="NoList13">
    <w:name w:val="No List13"/>
    <w:next w:val="NoList"/>
    <w:semiHidden/>
    <w:unhideWhenUsed/>
    <w:rsid w:val="00E81FA0"/>
  </w:style>
  <w:style w:type="numbering" w:customStyle="1" w:styleId="NoList14">
    <w:name w:val="No List14"/>
    <w:next w:val="NoList"/>
    <w:semiHidden/>
    <w:unhideWhenUsed/>
    <w:rsid w:val="00E81FA0"/>
  </w:style>
  <w:style w:type="numbering" w:customStyle="1" w:styleId="NoList15">
    <w:name w:val="No List15"/>
    <w:next w:val="NoList"/>
    <w:uiPriority w:val="99"/>
    <w:semiHidden/>
    <w:unhideWhenUsed/>
    <w:rsid w:val="00E81FA0"/>
  </w:style>
  <w:style w:type="numbering" w:customStyle="1" w:styleId="NoList16">
    <w:name w:val="No List16"/>
    <w:next w:val="NoList"/>
    <w:uiPriority w:val="99"/>
    <w:semiHidden/>
    <w:unhideWhenUsed/>
    <w:rsid w:val="00E81FA0"/>
  </w:style>
  <w:style w:type="numbering" w:customStyle="1" w:styleId="NoList17">
    <w:name w:val="No List17"/>
    <w:next w:val="NoList"/>
    <w:semiHidden/>
    <w:unhideWhenUsed/>
    <w:rsid w:val="00E81FA0"/>
  </w:style>
  <w:style w:type="numbering" w:customStyle="1" w:styleId="NoList18">
    <w:name w:val="No List18"/>
    <w:next w:val="NoList"/>
    <w:uiPriority w:val="99"/>
    <w:semiHidden/>
    <w:unhideWhenUsed/>
    <w:rsid w:val="00E81FA0"/>
  </w:style>
  <w:style w:type="numbering" w:customStyle="1" w:styleId="NoList19">
    <w:name w:val="No List19"/>
    <w:next w:val="NoList"/>
    <w:uiPriority w:val="99"/>
    <w:semiHidden/>
    <w:unhideWhenUsed/>
    <w:rsid w:val="00E81FA0"/>
  </w:style>
  <w:style w:type="numbering" w:customStyle="1" w:styleId="NoList20">
    <w:name w:val="No List20"/>
    <w:next w:val="NoList"/>
    <w:semiHidden/>
    <w:unhideWhenUsed/>
    <w:rsid w:val="00E81FA0"/>
  </w:style>
  <w:style w:type="numbering" w:customStyle="1" w:styleId="NoList31">
    <w:name w:val="No List31"/>
    <w:next w:val="NoList"/>
    <w:semiHidden/>
    <w:unhideWhenUsed/>
    <w:rsid w:val="00E81FA0"/>
  </w:style>
  <w:style w:type="numbering" w:customStyle="1" w:styleId="NoList41">
    <w:name w:val="No List41"/>
    <w:next w:val="NoList"/>
    <w:semiHidden/>
    <w:unhideWhenUsed/>
    <w:rsid w:val="00E81FA0"/>
  </w:style>
  <w:style w:type="numbering" w:customStyle="1" w:styleId="NoList51">
    <w:name w:val="No List51"/>
    <w:next w:val="NoList"/>
    <w:semiHidden/>
    <w:unhideWhenUsed/>
    <w:rsid w:val="00E81FA0"/>
  </w:style>
  <w:style w:type="numbering" w:customStyle="1" w:styleId="NoList61">
    <w:name w:val="No List61"/>
    <w:next w:val="NoList"/>
    <w:semiHidden/>
    <w:unhideWhenUsed/>
    <w:rsid w:val="00E81FA0"/>
  </w:style>
  <w:style w:type="numbering" w:customStyle="1" w:styleId="NoList71">
    <w:name w:val="No List71"/>
    <w:next w:val="NoList"/>
    <w:semiHidden/>
    <w:unhideWhenUsed/>
    <w:rsid w:val="00E81FA0"/>
  </w:style>
  <w:style w:type="numbering" w:customStyle="1" w:styleId="NoList81">
    <w:name w:val="No List81"/>
    <w:next w:val="NoList"/>
    <w:semiHidden/>
    <w:unhideWhenUsed/>
    <w:rsid w:val="00E81FA0"/>
  </w:style>
  <w:style w:type="numbering" w:customStyle="1" w:styleId="NoList91">
    <w:name w:val="No List91"/>
    <w:next w:val="NoList"/>
    <w:semiHidden/>
    <w:unhideWhenUsed/>
    <w:rsid w:val="00E81FA0"/>
  </w:style>
  <w:style w:type="numbering" w:customStyle="1" w:styleId="NoList101">
    <w:name w:val="No List101"/>
    <w:next w:val="NoList"/>
    <w:uiPriority w:val="99"/>
    <w:semiHidden/>
    <w:unhideWhenUsed/>
    <w:rsid w:val="00E81FA0"/>
  </w:style>
  <w:style w:type="numbering" w:customStyle="1" w:styleId="NoList121">
    <w:name w:val="No List121"/>
    <w:next w:val="NoList"/>
    <w:semiHidden/>
    <w:unhideWhenUsed/>
    <w:rsid w:val="00E81FA0"/>
  </w:style>
  <w:style w:type="numbering" w:customStyle="1" w:styleId="NoList131">
    <w:name w:val="No List131"/>
    <w:next w:val="NoList"/>
    <w:semiHidden/>
    <w:unhideWhenUsed/>
    <w:rsid w:val="00E81FA0"/>
  </w:style>
  <w:style w:type="numbering" w:customStyle="1" w:styleId="NoList141">
    <w:name w:val="No List141"/>
    <w:next w:val="NoList"/>
    <w:semiHidden/>
    <w:unhideWhenUsed/>
    <w:rsid w:val="00E81FA0"/>
  </w:style>
  <w:style w:type="paragraph" w:customStyle="1" w:styleId="Quote20">
    <w:name w:val="Quote2"/>
    <w:basedOn w:val="Default"/>
    <w:next w:val="Default"/>
    <w:qFormat/>
    <w:rsid w:val="00E81FA0"/>
    <w:rPr>
      <w:rFonts w:eastAsia="Calibri"/>
      <w:color w:val="auto"/>
      <w:szCs w:val="22"/>
    </w:rPr>
  </w:style>
  <w:style w:type="character" w:customStyle="1" w:styleId="StyleLatinBaskervilleUnderline">
    <w:name w:val="Style (Latin) Baskerville Underline"/>
    <w:rsid w:val="00E81FA0"/>
    <w:rPr>
      <w:rFonts w:ascii="Baskerville" w:hAnsi="Baskerville"/>
      <w:sz w:val="26"/>
      <w:u w:val="single"/>
    </w:rPr>
  </w:style>
  <w:style w:type="numbering" w:customStyle="1" w:styleId="NoList22">
    <w:name w:val="No List22"/>
    <w:next w:val="NoList"/>
    <w:semiHidden/>
    <w:unhideWhenUsed/>
    <w:rsid w:val="00E81FA0"/>
  </w:style>
  <w:style w:type="numbering" w:customStyle="1" w:styleId="NoList23">
    <w:name w:val="No List23"/>
    <w:next w:val="NoList"/>
    <w:semiHidden/>
    <w:unhideWhenUsed/>
    <w:rsid w:val="00E81FA0"/>
  </w:style>
  <w:style w:type="numbering" w:customStyle="1" w:styleId="NoList24">
    <w:name w:val="No List24"/>
    <w:next w:val="NoList"/>
    <w:semiHidden/>
    <w:unhideWhenUsed/>
    <w:rsid w:val="00E81FA0"/>
  </w:style>
  <w:style w:type="numbering" w:customStyle="1" w:styleId="NoList25">
    <w:name w:val="No List25"/>
    <w:next w:val="NoList"/>
    <w:semiHidden/>
    <w:unhideWhenUsed/>
    <w:rsid w:val="00E81FA0"/>
  </w:style>
  <w:style w:type="character" w:customStyle="1" w:styleId="dropcap1">
    <w:name w:val="dropcap1"/>
    <w:rsid w:val="00E81FA0"/>
  </w:style>
  <w:style w:type="character" w:customStyle="1" w:styleId="HighlightedUnderlineEmphasis">
    <w:name w:val="Highlighted Underline Emphasis"/>
    <w:rsid w:val="00E81FA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81FA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81FA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81FA0"/>
    <w:rPr>
      <w:rFonts w:ascii="Georgia" w:hAnsi="Georgia"/>
      <w:u w:val="single"/>
    </w:rPr>
  </w:style>
  <w:style w:type="paragraph" w:customStyle="1" w:styleId="StyleCardsGeorgia12ptBoldThickunderlineBorderSin">
    <w:name w:val="Style Cards + Georgia 12 pt Bold Thick underline Border: : (Sin..."/>
    <w:basedOn w:val="Normal"/>
    <w:qFormat/>
    <w:rsid w:val="00E81FA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81FA0"/>
    <w:rPr>
      <w:rFonts w:ascii="Georgia" w:hAnsi="Georgia"/>
      <w:sz w:val="24"/>
      <w:u w:val="single"/>
    </w:rPr>
  </w:style>
  <w:style w:type="paragraph" w:customStyle="1" w:styleId="StyleCardsGeorgia">
    <w:name w:val="Style Cards + Georgia"/>
    <w:basedOn w:val="Normal"/>
    <w:qFormat/>
    <w:rsid w:val="00E81FA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81FA0"/>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E81FA0"/>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E81FA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81FA0"/>
    <w:rPr>
      <w:b w:val="0"/>
      <w:bCs w:val="0"/>
      <w:sz w:val="22"/>
      <w:u w:val="single"/>
      <w:bdr w:val="none" w:sz="0" w:space="0" w:color="auto"/>
    </w:rPr>
  </w:style>
  <w:style w:type="character" w:customStyle="1" w:styleId="maintitle">
    <w:name w:val="maintitle"/>
    <w:basedOn w:val="DefaultParagraphFont"/>
    <w:rsid w:val="00E81FA0"/>
  </w:style>
  <w:style w:type="character" w:customStyle="1" w:styleId="cit-title">
    <w:name w:val="cit-title"/>
    <w:basedOn w:val="DefaultParagraphFont"/>
    <w:rsid w:val="00E81FA0"/>
  </w:style>
  <w:style w:type="paragraph" w:customStyle="1" w:styleId="txttitle">
    <w:name w:val="txttitle"/>
    <w:basedOn w:val="Normal"/>
    <w:rsid w:val="00E81FA0"/>
    <w:pPr>
      <w:spacing w:before="100" w:beforeAutospacing="1" w:after="100" w:afterAutospacing="1"/>
    </w:pPr>
    <w:rPr>
      <w:sz w:val="24"/>
    </w:rPr>
  </w:style>
  <w:style w:type="character" w:customStyle="1" w:styleId="volume">
    <w:name w:val="volume"/>
    <w:basedOn w:val="DefaultParagraphFont"/>
    <w:rsid w:val="00E81FA0"/>
  </w:style>
  <w:style w:type="character" w:customStyle="1" w:styleId="z3988">
    <w:name w:val="z3988"/>
    <w:basedOn w:val="DefaultParagraphFont"/>
    <w:rsid w:val="00E81FA0"/>
  </w:style>
  <w:style w:type="character" w:customStyle="1" w:styleId="nowrap">
    <w:name w:val="nowrap"/>
    <w:basedOn w:val="DefaultParagraphFont"/>
    <w:rsid w:val="00E81FA0"/>
  </w:style>
  <w:style w:type="paragraph" w:customStyle="1" w:styleId="SmallCards">
    <w:name w:val="Small Cards"/>
    <w:basedOn w:val="Normal"/>
    <w:link w:val="SmallCardsChar"/>
    <w:autoRedefine/>
    <w:rsid w:val="00E81FA0"/>
    <w:rPr>
      <w:rFonts w:eastAsia="Times New Roman"/>
      <w:szCs w:val="20"/>
    </w:rPr>
  </w:style>
  <w:style w:type="character" w:customStyle="1" w:styleId="freeaccess">
    <w:name w:val="freeaccess"/>
    <w:basedOn w:val="DefaultParagraphFont"/>
    <w:rsid w:val="00E81FA0"/>
  </w:style>
  <w:style w:type="character" w:customStyle="1" w:styleId="articoloinside">
    <w:name w:val="articolo_inside"/>
    <w:rsid w:val="00E81FA0"/>
  </w:style>
  <w:style w:type="paragraph" w:customStyle="1" w:styleId="pagetools">
    <w:name w:val="pagetools"/>
    <w:basedOn w:val="Normal"/>
    <w:qFormat/>
    <w:rsid w:val="00E81FA0"/>
    <w:pPr>
      <w:spacing w:before="100" w:beforeAutospacing="1" w:after="100" w:afterAutospacing="1"/>
    </w:pPr>
    <w:rPr>
      <w:rFonts w:eastAsia="Times New Roman"/>
      <w:sz w:val="24"/>
    </w:rPr>
  </w:style>
  <w:style w:type="character" w:customStyle="1" w:styleId="job">
    <w:name w:val="job"/>
    <w:basedOn w:val="DefaultParagraphFont"/>
    <w:rsid w:val="00E81FA0"/>
  </w:style>
  <w:style w:type="character" w:customStyle="1" w:styleId="publisher">
    <w:name w:val="publisher"/>
    <w:basedOn w:val="DefaultParagraphFont"/>
    <w:rsid w:val="00E81FA0"/>
  </w:style>
  <w:style w:type="character" w:customStyle="1" w:styleId="pubyear">
    <w:name w:val="pubyear"/>
    <w:basedOn w:val="DefaultParagraphFont"/>
    <w:rsid w:val="00E81FA0"/>
  </w:style>
  <w:style w:type="character" w:customStyle="1" w:styleId="pubcity">
    <w:name w:val="pubcity"/>
    <w:basedOn w:val="DefaultParagraphFont"/>
    <w:rsid w:val="00E81FA0"/>
  </w:style>
  <w:style w:type="paragraph" w:customStyle="1" w:styleId="C-Text">
    <w:name w:val="C-Text"/>
    <w:basedOn w:val="Normal"/>
    <w:qFormat/>
    <w:rsid w:val="00E81FA0"/>
    <w:pPr>
      <w:tabs>
        <w:tab w:val="num" w:pos="720"/>
      </w:tabs>
      <w:ind w:left="720" w:hanging="360"/>
    </w:pPr>
    <w:rPr>
      <w:rFonts w:ascii="Garamond" w:hAnsi="Garamond"/>
      <w:sz w:val="24"/>
    </w:rPr>
  </w:style>
  <w:style w:type="character" w:customStyle="1" w:styleId="ecdate">
    <w:name w:val="ec_date"/>
    <w:basedOn w:val="DefaultParagraphFont"/>
    <w:rsid w:val="00E81FA0"/>
    <w:rPr>
      <w:rFonts w:ascii="Verdana" w:hAnsi="Verdana" w:hint="default"/>
      <w:sz w:val="20"/>
      <w:szCs w:val="20"/>
      <w:shd w:val="clear" w:color="auto" w:fill="FFFFFF"/>
    </w:rPr>
  </w:style>
  <w:style w:type="paragraph" w:customStyle="1" w:styleId="ecmsonormal">
    <w:name w:val="ec_msonormal"/>
    <w:basedOn w:val="Normal"/>
    <w:qFormat/>
    <w:rsid w:val="00E81FA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81FA0"/>
  </w:style>
  <w:style w:type="character" w:customStyle="1" w:styleId="articleheadline">
    <w:name w:val="articleheadline"/>
    <w:basedOn w:val="DefaultParagraphFont"/>
    <w:rsid w:val="00E81FA0"/>
  </w:style>
  <w:style w:type="paragraph" w:customStyle="1" w:styleId="u-intro">
    <w:name w:val="u-intro"/>
    <w:basedOn w:val="Normal"/>
    <w:qFormat/>
    <w:rsid w:val="00E81FA0"/>
    <w:pPr>
      <w:spacing w:before="100" w:beforeAutospacing="1" w:after="100" w:afterAutospacing="1"/>
    </w:pPr>
    <w:rPr>
      <w:sz w:val="24"/>
    </w:rPr>
  </w:style>
  <w:style w:type="character" w:customStyle="1" w:styleId="u-byline">
    <w:name w:val="u-byline"/>
    <w:basedOn w:val="DefaultParagraphFont"/>
    <w:rsid w:val="00E81FA0"/>
  </w:style>
  <w:style w:type="character" w:customStyle="1" w:styleId="articlebya">
    <w:name w:val="articleby_a"/>
    <w:basedOn w:val="DefaultParagraphFont"/>
    <w:rsid w:val="00E81FA0"/>
  </w:style>
  <w:style w:type="character" w:customStyle="1" w:styleId="popupwinby">
    <w:name w:val="popupwinby"/>
    <w:basedOn w:val="DefaultParagraphFont"/>
    <w:rsid w:val="00E81FA0"/>
  </w:style>
  <w:style w:type="character" w:customStyle="1" w:styleId="storyheader">
    <w:name w:val="storyheader"/>
    <w:basedOn w:val="DefaultParagraphFont"/>
    <w:rsid w:val="00E81FA0"/>
  </w:style>
  <w:style w:type="character" w:customStyle="1" w:styleId="marron">
    <w:name w:val="marron"/>
    <w:basedOn w:val="DefaultParagraphFont"/>
    <w:rsid w:val="00E81FA0"/>
  </w:style>
  <w:style w:type="character" w:customStyle="1" w:styleId="StyleNormalWeb10ptChar">
    <w:name w:val="Style Normal (Web) + 10 pt Char"/>
    <w:basedOn w:val="DefaultParagraphFont"/>
    <w:rsid w:val="00E81FA0"/>
    <w:rPr>
      <w:szCs w:val="24"/>
      <w:lang w:val="en-US" w:eastAsia="en-US" w:bidi="ar-SA"/>
    </w:rPr>
  </w:style>
  <w:style w:type="paragraph" w:customStyle="1" w:styleId="TagCiteShells">
    <w:name w:val="Tag/Cite/Shells"/>
    <w:basedOn w:val="Normal"/>
    <w:qFormat/>
    <w:rsid w:val="00E81FA0"/>
    <w:rPr>
      <w:b/>
    </w:rPr>
  </w:style>
  <w:style w:type="paragraph" w:customStyle="1" w:styleId="DefinitionTerm">
    <w:name w:val="Definition Term"/>
    <w:basedOn w:val="Normal"/>
    <w:next w:val="Normal"/>
    <w:qFormat/>
    <w:rsid w:val="00E81FA0"/>
    <w:rPr>
      <w:snapToGrid w:val="0"/>
      <w:sz w:val="24"/>
    </w:rPr>
  </w:style>
  <w:style w:type="character" w:customStyle="1" w:styleId="Style3CharChar">
    <w:name w:val="Style3 Char Char"/>
    <w:basedOn w:val="DefaultParagraphFont"/>
    <w:rsid w:val="00E81FA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81FA0"/>
    <w:pPr>
      <w:spacing w:after="60"/>
    </w:pPr>
    <w:rPr>
      <w:rFonts w:eastAsia="SimSun" w:cs="Times New Roman"/>
      <w:bCs w:val="0"/>
      <w:sz w:val="20"/>
      <w:lang w:eastAsia="zh-CN"/>
    </w:rPr>
  </w:style>
  <w:style w:type="character" w:customStyle="1" w:styleId="NormalChar0">
    <w:name w:val="Normal Char"/>
    <w:basedOn w:val="DefaultParagraphFont"/>
    <w:rsid w:val="00E81FA0"/>
    <w:rPr>
      <w:lang w:eastAsia="en-US"/>
    </w:rPr>
  </w:style>
  <w:style w:type="character" w:customStyle="1" w:styleId="BoldUnderlineChar4">
    <w:name w:val="Bold + Underline Char"/>
    <w:basedOn w:val="DefaultParagraphFont"/>
    <w:rsid w:val="00E81FA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81FA0"/>
  </w:style>
  <w:style w:type="character" w:customStyle="1" w:styleId="CharacterStyle7">
    <w:name w:val="Character Style 7"/>
    <w:rsid w:val="00E81FA0"/>
    <w:rPr>
      <w:rFonts w:ascii="Arial Narrow" w:hAnsi="Arial Narrow" w:cs="Arial Narrow"/>
      <w:sz w:val="20"/>
      <w:szCs w:val="20"/>
      <w:u w:val="single"/>
    </w:rPr>
  </w:style>
  <w:style w:type="character" w:customStyle="1" w:styleId="StyleStyle4Char">
    <w:name w:val="Style Style4 + Char"/>
    <w:basedOn w:val="DefaultParagraphFont"/>
    <w:rsid w:val="00E81FA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81FA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81FA0"/>
    <w:rPr>
      <w:rFonts w:ascii="Verdana" w:hAnsi="Verdana"/>
      <w:sz w:val="21"/>
      <w:szCs w:val="21"/>
      <w:u w:val="thick"/>
    </w:rPr>
  </w:style>
  <w:style w:type="paragraph" w:customStyle="1" w:styleId="Cite8">
    <w:name w:val="Cite8"/>
    <w:basedOn w:val="Normal"/>
    <w:autoRedefine/>
    <w:uiPriority w:val="99"/>
    <w:qFormat/>
    <w:rsid w:val="00E81FA0"/>
    <w:rPr>
      <w:rFonts w:eastAsia="Calibri"/>
    </w:rPr>
  </w:style>
  <w:style w:type="character" w:customStyle="1" w:styleId="BoxX2">
    <w:name w:val="BoxX2"/>
    <w:qFormat/>
    <w:rsid w:val="00E81FA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81FA0"/>
    <w:rPr>
      <w:rFonts w:ascii="Garamond" w:hAnsi="Garamond" w:hint="default"/>
      <w:sz w:val="16"/>
    </w:rPr>
  </w:style>
  <w:style w:type="paragraph" w:customStyle="1" w:styleId="StyleStyle49pt9">
    <w:name w:val="Style Style4 + 9 pt9"/>
    <w:basedOn w:val="Style4"/>
    <w:link w:val="StyleStyle49pt9Char"/>
    <w:qFormat/>
    <w:rsid w:val="00E81FA0"/>
    <w:rPr>
      <w:rFonts w:eastAsia="SimSun"/>
      <w:szCs w:val="22"/>
      <w:lang w:eastAsia="zh-CN"/>
    </w:rPr>
  </w:style>
  <w:style w:type="character" w:customStyle="1" w:styleId="StyleStyle49pt9Char">
    <w:name w:val="Style Style4 + 9 pt9 Char"/>
    <w:link w:val="StyleStyle49pt9"/>
    <w:rsid w:val="00E81FA0"/>
    <w:rPr>
      <w:rFonts w:ascii="Calibri" w:eastAsia="SimSun" w:hAnsi="Calibri" w:cs="Calibri"/>
      <w:sz w:val="22"/>
      <w:szCs w:val="22"/>
      <w:u w:val="single"/>
      <w:lang w:eastAsia="zh-CN"/>
    </w:rPr>
  </w:style>
  <w:style w:type="character" w:customStyle="1" w:styleId="UnderlineCard1">
    <w:name w:val="Underline Card"/>
    <w:uiPriority w:val="6"/>
    <w:qFormat/>
    <w:rsid w:val="00E81FA0"/>
    <w:rPr>
      <w:rFonts w:ascii="Arial" w:hAnsi="Arial"/>
      <w:b w:val="0"/>
      <w:bCs/>
      <w:sz w:val="20"/>
      <w:u w:val="single"/>
    </w:rPr>
  </w:style>
  <w:style w:type="paragraph" w:customStyle="1" w:styleId="DebateBlocking">
    <w:name w:val="DebateBlocking"/>
    <w:basedOn w:val="Normal"/>
    <w:next w:val="Nothing"/>
    <w:uiPriority w:val="99"/>
    <w:qFormat/>
    <w:rsid w:val="00E81FA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81FA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81FA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81FA0"/>
    <w:pPr>
      <w:spacing w:before="100" w:beforeAutospacing="1" w:after="100" w:afterAutospacing="1"/>
    </w:pPr>
    <w:rPr>
      <w:rFonts w:eastAsia="Times New Roman"/>
      <w:sz w:val="24"/>
    </w:rPr>
  </w:style>
  <w:style w:type="character" w:customStyle="1" w:styleId="created">
    <w:name w:val="created"/>
    <w:basedOn w:val="DefaultParagraphFont"/>
    <w:rsid w:val="00E81FA0"/>
  </w:style>
  <w:style w:type="paragraph" w:customStyle="1" w:styleId="8font">
    <w:name w:val="8font"/>
    <w:basedOn w:val="Normal"/>
    <w:next w:val="Normal"/>
    <w:autoRedefine/>
    <w:qFormat/>
    <w:rsid w:val="00E81FA0"/>
    <w:rPr>
      <w:rFonts w:eastAsia="Cambria"/>
      <w:szCs w:val="16"/>
    </w:rPr>
  </w:style>
  <w:style w:type="paragraph" w:customStyle="1" w:styleId="CiteLittle">
    <w:name w:val="Cite Little"/>
    <w:next w:val="Normal"/>
    <w:qFormat/>
    <w:rsid w:val="00E81FA0"/>
    <w:rPr>
      <w:rFonts w:ascii="Arial" w:eastAsia="Times New Roman" w:hAnsi="Arial" w:cs="Times New Roman"/>
      <w:bCs/>
      <w:kern w:val="32"/>
      <w:sz w:val="16"/>
      <w:szCs w:val="32"/>
    </w:rPr>
  </w:style>
  <w:style w:type="character" w:customStyle="1" w:styleId="StyleAsianMSMinchoBold">
    <w:name w:val="Style (Asian) MS Mincho Bold"/>
    <w:rsid w:val="00E81FA0"/>
    <w:rPr>
      <w:rFonts w:ascii="Times New Roman" w:eastAsia="MS Mincho" w:hAnsi="Times New Roman"/>
      <w:b/>
      <w:bCs/>
      <w:u w:val="thick"/>
    </w:rPr>
  </w:style>
  <w:style w:type="character" w:customStyle="1" w:styleId="StyleAsianMSMincho">
    <w:name w:val="Style (Asian) MS Mincho"/>
    <w:rsid w:val="00E81FA0"/>
    <w:rPr>
      <w:rFonts w:ascii="Times New Roman" w:eastAsia="MS Mincho" w:hAnsi="Times New Roman"/>
      <w:u w:val="thick"/>
    </w:rPr>
  </w:style>
  <w:style w:type="paragraph" w:customStyle="1" w:styleId="docheader">
    <w:name w:val="doc header"/>
    <w:autoRedefine/>
    <w:qFormat/>
    <w:rsid w:val="00E81FA0"/>
    <w:rPr>
      <w:rFonts w:ascii="Times New Roman" w:eastAsia="Malgun Gothic" w:hAnsi="Times New Roman" w:cs="Times New Roman"/>
      <w:b/>
      <w:sz w:val="20"/>
    </w:rPr>
  </w:style>
  <w:style w:type="paragraph" w:customStyle="1" w:styleId="docfooter">
    <w:name w:val="doc footer"/>
    <w:autoRedefine/>
    <w:qFormat/>
    <w:rsid w:val="00E81FA0"/>
    <w:pPr>
      <w:jc w:val="right"/>
    </w:pPr>
    <w:rPr>
      <w:rFonts w:ascii="Times New Roman" w:eastAsia="Malgun Gothic" w:hAnsi="Times New Roman" w:cs="Times New Roman"/>
      <w:b/>
      <w:sz w:val="22"/>
    </w:rPr>
  </w:style>
  <w:style w:type="character" w:customStyle="1" w:styleId="crosslinkpopup">
    <w:name w:val="crosslinkpopup"/>
    <w:rsid w:val="00E81FA0"/>
  </w:style>
  <w:style w:type="character" w:customStyle="1" w:styleId="CardCharChar1">
    <w:name w:val="Card Char Char1"/>
    <w:rsid w:val="00E81FA0"/>
    <w:rPr>
      <w:b/>
      <w:bCs/>
      <w:sz w:val="28"/>
      <w:szCs w:val="28"/>
    </w:rPr>
  </w:style>
  <w:style w:type="paragraph" w:customStyle="1" w:styleId="bloctitles">
    <w:name w:val="bloc titles"/>
    <w:basedOn w:val="Heading1"/>
    <w:next w:val="Normal"/>
    <w:link w:val="bloctitlesChar"/>
    <w:autoRedefine/>
    <w:qFormat/>
    <w:rsid w:val="00E81FA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E81FA0"/>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E81FA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E81FA0"/>
    <w:rPr>
      <w:rFonts w:ascii="Calibri" w:eastAsia="Times New Roman" w:hAnsi="Calibri" w:cs="Times New Roman"/>
      <w:b/>
      <w:caps/>
      <w:sz w:val="4"/>
      <w:szCs w:val="32"/>
      <w:u w:val="single"/>
    </w:rPr>
  </w:style>
  <w:style w:type="character" w:customStyle="1" w:styleId="UnderlineBoldChar">
    <w:name w:val="Underline Bold Char"/>
    <w:locked/>
    <w:rsid w:val="00E81FA0"/>
    <w:rPr>
      <w:rFonts w:ascii="Times New Roman" w:eastAsia="Times New Roman" w:hAnsi="Times New Roman" w:cs="Calibri"/>
      <w:b/>
      <w:sz w:val="24"/>
      <w:szCs w:val="20"/>
      <w:u w:val="single"/>
    </w:rPr>
  </w:style>
  <w:style w:type="character" w:customStyle="1" w:styleId="tagChar">
    <w:name w:val="%tag Char"/>
    <w:link w:val="tag"/>
    <w:uiPriority w:val="99"/>
    <w:rsid w:val="00E81FA0"/>
    <w:rPr>
      <w:rFonts w:ascii="Garamond" w:eastAsia="Calibri" w:hAnsi="Garamond" w:cs="Calibri"/>
      <w:bCs/>
      <w:sz w:val="18"/>
    </w:rPr>
  </w:style>
  <w:style w:type="character" w:customStyle="1" w:styleId="AAAcardChar">
    <w:name w:val="AAAcard Char"/>
    <w:link w:val="AAAcard"/>
    <w:uiPriority w:val="99"/>
    <w:rsid w:val="00E81FA0"/>
    <w:rPr>
      <w:rFonts w:ascii="Calibri" w:eastAsia="Times New Roman" w:hAnsi="Calibri" w:cs="Calibri"/>
      <w:sz w:val="22"/>
    </w:rPr>
  </w:style>
  <w:style w:type="character" w:customStyle="1" w:styleId="underlineCharChar2">
    <w:name w:val="underline Char Char"/>
    <w:rsid w:val="00E81FA0"/>
    <w:rPr>
      <w:rFonts w:ascii="Arial Narrow" w:eastAsia="Times New Roman" w:hAnsi="Arial Narrow" w:cs="Calibri"/>
      <w:sz w:val="24"/>
      <w:u w:val="single"/>
    </w:rPr>
  </w:style>
  <w:style w:type="paragraph" w:customStyle="1" w:styleId="tagstyle0">
    <w:name w:val="tagstyle"/>
    <w:basedOn w:val="Normal"/>
    <w:qFormat/>
    <w:rsid w:val="00E81FA0"/>
    <w:pPr>
      <w:spacing w:before="100" w:beforeAutospacing="1" w:after="100" w:afterAutospacing="1"/>
    </w:pPr>
    <w:rPr>
      <w:rFonts w:eastAsia="Times New Roman"/>
      <w:sz w:val="24"/>
    </w:rPr>
  </w:style>
  <w:style w:type="character" w:customStyle="1" w:styleId="newsstorytitle">
    <w:name w:val="news_story_title"/>
    <w:rsid w:val="00E81FA0"/>
  </w:style>
  <w:style w:type="character" w:customStyle="1" w:styleId="yqlink">
    <w:name w:val="yqlink"/>
    <w:rsid w:val="00E81FA0"/>
  </w:style>
  <w:style w:type="character" w:customStyle="1" w:styleId="clbody">
    <w:name w:val="clbody"/>
    <w:rsid w:val="00E81FA0"/>
  </w:style>
  <w:style w:type="character" w:customStyle="1" w:styleId="Boxing">
    <w:name w:val="Boxing"/>
    <w:rsid w:val="00E81FA0"/>
    <w:rPr>
      <w:rFonts w:ascii="Arial Narrow" w:hAnsi="Arial Narrow"/>
      <w:dstrike w:val="0"/>
      <w:sz w:val="20"/>
      <w:bdr w:val="single" w:sz="2" w:space="0" w:color="auto"/>
      <w:vertAlign w:val="baseline"/>
    </w:rPr>
  </w:style>
  <w:style w:type="paragraph" w:customStyle="1" w:styleId="Analyticals">
    <w:name w:val="Analyticals"/>
    <w:basedOn w:val="Normal"/>
    <w:qFormat/>
    <w:rsid w:val="00E81FA0"/>
    <w:rPr>
      <w:rFonts w:eastAsia="Times New Roman"/>
      <w:sz w:val="24"/>
    </w:rPr>
  </w:style>
  <w:style w:type="character" w:customStyle="1" w:styleId="norm">
    <w:name w:val="norm"/>
    <w:rsid w:val="00E81FA0"/>
  </w:style>
  <w:style w:type="character" w:customStyle="1" w:styleId="boldandunderlinecharcharcharcharcharcharcharcharcharcharcharcharcharcharcharchar0">
    <w:name w:val="boldandunderlinecharcharcharcharcharcharcharcharcharcharcharcharcharcharcharchar"/>
    <w:rsid w:val="00E81FA0"/>
  </w:style>
  <w:style w:type="character" w:customStyle="1" w:styleId="underlinecharcharcharcharcharcharcharcharcharcharcharcharcharchar0">
    <w:name w:val="underlinecharcharcharcharcharcharcharcharcharcharcharcharcharchar"/>
    <w:rsid w:val="00E81FA0"/>
  </w:style>
  <w:style w:type="character" w:customStyle="1" w:styleId="CharCharCharCharCharChar1Char">
    <w:name w:val="Char Char Char Char Char Char1 Char"/>
    <w:rsid w:val="00E81FA0"/>
    <w:rPr>
      <w:rFonts w:ascii="Times New Roman" w:eastAsia="Times New Roman" w:hAnsi="Times New Roman" w:cs="Times New Roman"/>
      <w:b/>
      <w:sz w:val="24"/>
      <w:szCs w:val="24"/>
    </w:rPr>
  </w:style>
  <w:style w:type="character" w:customStyle="1" w:styleId="emphasis22">
    <w:name w:val="emphasis2"/>
    <w:rsid w:val="00E81FA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81FA0"/>
    <w:rPr>
      <w:sz w:val="24"/>
      <w:szCs w:val="24"/>
      <w:lang w:val="en-US" w:eastAsia="en-US" w:bidi="ar-SA"/>
    </w:rPr>
  </w:style>
  <w:style w:type="character" w:customStyle="1" w:styleId="NewTag">
    <w:name w:val="NewTag"/>
    <w:uiPriority w:val="1"/>
    <w:qFormat/>
    <w:rsid w:val="00E81FA0"/>
    <w:rPr>
      <w:rFonts w:ascii="Georgia" w:hAnsi="Georgia"/>
      <w:b/>
      <w:sz w:val="24"/>
    </w:rPr>
  </w:style>
  <w:style w:type="character" w:customStyle="1" w:styleId="searchtools-record-title">
    <w:name w:val="searchtools-record-title"/>
    <w:basedOn w:val="DefaultParagraphFont"/>
    <w:rsid w:val="00E81FA0"/>
  </w:style>
  <w:style w:type="character" w:customStyle="1" w:styleId="rightside">
    <w:name w:val="rightside"/>
    <w:rsid w:val="00E81FA0"/>
  </w:style>
  <w:style w:type="character" w:customStyle="1" w:styleId="flourish">
    <w:name w:val="flourish"/>
    <w:rsid w:val="00E81FA0"/>
  </w:style>
  <w:style w:type="character" w:customStyle="1" w:styleId="style150">
    <w:name w:val="style150"/>
    <w:rsid w:val="00E81FA0"/>
  </w:style>
  <w:style w:type="character" w:customStyle="1" w:styleId="head">
    <w:name w:val="head"/>
    <w:rsid w:val="00E81FA0"/>
  </w:style>
  <w:style w:type="character" w:customStyle="1" w:styleId="apturelink">
    <w:name w:val="apturelink"/>
    <w:rsid w:val="00E81FA0"/>
  </w:style>
  <w:style w:type="character" w:customStyle="1" w:styleId="apturelinkicon">
    <w:name w:val="apturelinkicon"/>
    <w:rsid w:val="00E81FA0"/>
  </w:style>
  <w:style w:type="character" w:customStyle="1" w:styleId="titletxt">
    <w:name w:val="titletxt"/>
    <w:rsid w:val="00E81FA0"/>
  </w:style>
  <w:style w:type="character" w:customStyle="1" w:styleId="colbcopy">
    <w:name w:val="colbcopy"/>
    <w:rsid w:val="00E81FA0"/>
  </w:style>
  <w:style w:type="character" w:customStyle="1" w:styleId="hcard">
    <w:name w:val="hcard"/>
    <w:rsid w:val="00E81FA0"/>
  </w:style>
  <w:style w:type="table" w:styleId="MediumGrid2">
    <w:name w:val="Medium Grid 2"/>
    <w:basedOn w:val="TableNormal"/>
    <w:uiPriority w:val="68"/>
    <w:rsid w:val="00E81FA0"/>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E81FA0"/>
    <w:pPr>
      <w:widowControl/>
      <w:autoSpaceDE/>
      <w:autoSpaceDN/>
      <w:adjustRightInd/>
    </w:pPr>
    <w:rPr>
      <w:rFonts w:ascii="Courier" w:eastAsia="Cambria" w:hAnsi="Courier"/>
      <w:sz w:val="21"/>
      <w:szCs w:val="21"/>
    </w:rPr>
  </w:style>
  <w:style w:type="paragraph" w:customStyle="1" w:styleId="hotroute2">
    <w:name w:val="hotroute"/>
    <w:basedOn w:val="Normal"/>
    <w:qFormat/>
    <w:rsid w:val="00E81FA0"/>
    <w:pPr>
      <w:ind w:left="288"/>
    </w:pPr>
  </w:style>
  <w:style w:type="paragraph" w:customStyle="1" w:styleId="DeleteAnalytics">
    <w:name w:val="Delete Analytics"/>
    <w:basedOn w:val="Heading4"/>
    <w:qFormat/>
    <w:rsid w:val="00E81FA0"/>
    <w:rPr>
      <w:bCs w:val="0"/>
      <w:color w:val="800000"/>
    </w:rPr>
  </w:style>
  <w:style w:type="paragraph" w:customStyle="1" w:styleId="ReallyFuckingSmall0">
    <w:name w:val="Really Fucking Small"/>
    <w:basedOn w:val="Normal"/>
    <w:link w:val="ReallyFuckingSmallChar0"/>
    <w:qFormat/>
    <w:rsid w:val="00E81FA0"/>
    <w:pPr>
      <w:ind w:left="144"/>
    </w:pPr>
    <w:rPr>
      <w:rFonts w:eastAsia="Times New Roman"/>
      <w:sz w:val="12"/>
    </w:rPr>
  </w:style>
  <w:style w:type="character" w:customStyle="1" w:styleId="ReallyFuckingSmallChar0">
    <w:name w:val="Really Fucking Small Char"/>
    <w:link w:val="ReallyFuckingSmall0"/>
    <w:rsid w:val="00E81FA0"/>
    <w:rPr>
      <w:rFonts w:ascii="Calibri" w:eastAsia="Times New Roman" w:hAnsi="Calibri" w:cs="Calibri"/>
      <w:sz w:val="12"/>
    </w:rPr>
  </w:style>
  <w:style w:type="paragraph" w:customStyle="1" w:styleId="Boxempahsis">
    <w:name w:val="Box empahsis"/>
    <w:basedOn w:val="Normal"/>
    <w:link w:val="BoxempahsisChar"/>
    <w:qFormat/>
    <w:rsid w:val="00E81FA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81FA0"/>
    <w:rPr>
      <w:rFonts w:ascii="Franklin Gothic Heavy" w:hAnsi="Franklin Gothic Heavy" w:cs="Calibri"/>
      <w:u w:val="single"/>
      <w:bdr w:val="single" w:sz="4" w:space="0" w:color="auto"/>
    </w:rPr>
  </w:style>
  <w:style w:type="character" w:customStyle="1" w:styleId="Qualified">
    <w:name w:val="Qualified"/>
    <w:rsid w:val="00E81FA0"/>
    <w:rPr>
      <w:rFonts w:asciiTheme="majorHAnsi" w:hAnsiTheme="majorHAnsi"/>
      <w:b/>
      <w:bCs/>
      <w:sz w:val="16"/>
    </w:rPr>
  </w:style>
  <w:style w:type="character" w:customStyle="1" w:styleId="Underline-Highlighted-WFU">
    <w:name w:val="Underline-Highlighted-WFU"/>
    <w:basedOn w:val="DefaultParagraphFont"/>
    <w:uiPriority w:val="1"/>
    <w:qFormat/>
    <w:rsid w:val="00E81FA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81FA0"/>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81FA0"/>
    <w:rPr>
      <w:rFonts w:ascii="Arial" w:eastAsia="Times New Roman" w:hAnsi="Arial" w:cs="Arial"/>
      <w:b/>
      <w:bCs/>
      <w:kern w:val="32"/>
      <w:sz w:val="28"/>
      <w:szCs w:val="32"/>
    </w:rPr>
  </w:style>
  <w:style w:type="character" w:customStyle="1" w:styleId="columntexthead">
    <w:name w:val="columntexthead"/>
    <w:rsid w:val="00E81FA0"/>
  </w:style>
  <w:style w:type="character" w:customStyle="1" w:styleId="instruction">
    <w:name w:val="instruction"/>
    <w:rsid w:val="00E81FA0"/>
  </w:style>
  <w:style w:type="character" w:customStyle="1" w:styleId="listpipe">
    <w:name w:val="listpipe"/>
    <w:rsid w:val="00E81FA0"/>
  </w:style>
  <w:style w:type="character" w:customStyle="1" w:styleId="imagelink">
    <w:name w:val="imagelink"/>
    <w:rsid w:val="00E81FA0"/>
  </w:style>
  <w:style w:type="character" w:customStyle="1" w:styleId="leadin">
    <w:name w:val="leadin"/>
    <w:rsid w:val="00E81FA0"/>
  </w:style>
  <w:style w:type="character" w:customStyle="1" w:styleId="noticiabyline">
    <w:name w:val="noticia_byline"/>
    <w:rsid w:val="00E81FA0"/>
  </w:style>
  <w:style w:type="character" w:customStyle="1" w:styleId="rightnowyahoo">
    <w:name w:val="right_now_yahoo"/>
    <w:rsid w:val="00E81FA0"/>
  </w:style>
  <w:style w:type="character" w:customStyle="1" w:styleId="submittedmeta">
    <w:name w:val="submitted meta"/>
    <w:rsid w:val="00E81FA0"/>
  </w:style>
  <w:style w:type="character" w:customStyle="1" w:styleId="A10">
    <w:name w:val="A10"/>
    <w:uiPriority w:val="99"/>
    <w:rsid w:val="00E81FA0"/>
    <w:rPr>
      <w:color w:val="000000"/>
      <w:sz w:val="12"/>
      <w:szCs w:val="12"/>
    </w:rPr>
  </w:style>
  <w:style w:type="paragraph" w:customStyle="1" w:styleId="Pa7">
    <w:name w:val="Pa7"/>
    <w:basedOn w:val="Default"/>
    <w:next w:val="Default"/>
    <w:uiPriority w:val="99"/>
    <w:qFormat/>
    <w:rsid w:val="00E81FA0"/>
    <w:pPr>
      <w:spacing w:before="280" w:line="221" w:lineRule="atLeast"/>
    </w:pPr>
    <w:rPr>
      <w:rFonts w:ascii="Baskerville" w:hAnsi="Baskerville"/>
      <w:color w:val="auto"/>
    </w:rPr>
  </w:style>
  <w:style w:type="character" w:customStyle="1" w:styleId="AAAunderline">
    <w:name w:val="AAAunderline"/>
    <w:qFormat/>
    <w:rsid w:val="00E81FA0"/>
    <w:rPr>
      <w:b/>
      <w:u w:val="single"/>
    </w:rPr>
  </w:style>
  <w:style w:type="paragraph" w:customStyle="1" w:styleId="IndexHeader">
    <w:name w:val="Index Header"/>
    <w:basedOn w:val="Normal"/>
    <w:qFormat/>
    <w:rsid w:val="00E81FA0"/>
    <w:pPr>
      <w:ind w:left="-720"/>
      <w:outlineLvl w:val="0"/>
    </w:pPr>
    <w:rPr>
      <w:rFonts w:eastAsia="Times New Roman"/>
      <w:b/>
      <w:bCs/>
      <w:sz w:val="36"/>
      <w:szCs w:val="20"/>
    </w:rPr>
  </w:style>
  <w:style w:type="character" w:customStyle="1" w:styleId="IndexHeaderChar">
    <w:name w:val="Index Header Char"/>
    <w:rsid w:val="00E81FA0"/>
    <w:rPr>
      <w:rFonts w:ascii="Times New Roman" w:eastAsia="Times New Roman" w:hAnsi="Times New Roman"/>
      <w:b/>
      <w:bCs/>
      <w:sz w:val="36"/>
    </w:rPr>
  </w:style>
  <w:style w:type="paragraph" w:customStyle="1" w:styleId="CardRead">
    <w:name w:val="Card_Read"/>
    <w:basedOn w:val="Normal"/>
    <w:qFormat/>
    <w:rsid w:val="00E81FA0"/>
    <w:rPr>
      <w:rFonts w:ascii="Times" w:eastAsia="Times" w:hAnsi="Times"/>
      <w:szCs w:val="20"/>
    </w:rPr>
  </w:style>
  <w:style w:type="paragraph" w:customStyle="1" w:styleId="CardNU">
    <w:name w:val="CardNU"/>
    <w:basedOn w:val="Normal"/>
    <w:qFormat/>
    <w:rsid w:val="00E81FA0"/>
    <w:rPr>
      <w:rFonts w:ascii="Times" w:eastAsia="Times" w:hAnsi="Times"/>
      <w:sz w:val="14"/>
      <w:szCs w:val="20"/>
    </w:rPr>
  </w:style>
  <w:style w:type="paragraph" w:customStyle="1" w:styleId="StyleHeading310pt">
    <w:name w:val="Style Heading 3 + 10 pt"/>
    <w:basedOn w:val="Heading3"/>
    <w:qFormat/>
    <w:rsid w:val="00E81FA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81FA0"/>
    <w:rPr>
      <w:rFonts w:ascii="Times New Roman" w:eastAsia="Times New Roman" w:hAnsi="Times New Roman" w:cs="Arial"/>
      <w:b/>
      <w:bCs/>
      <w:sz w:val="26"/>
      <w:szCs w:val="26"/>
    </w:rPr>
  </w:style>
  <w:style w:type="paragraph" w:customStyle="1" w:styleId="Style30">
    <w:name w:val="Style 3"/>
    <w:basedOn w:val="Normal"/>
    <w:qFormat/>
    <w:rsid w:val="00E81FA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81FA0"/>
    <w:pPr>
      <w:spacing w:after="60"/>
    </w:pPr>
    <w:rPr>
      <w:rFonts w:eastAsia="Times New Roman"/>
      <w:sz w:val="18"/>
    </w:rPr>
  </w:style>
  <w:style w:type="paragraph" w:customStyle="1" w:styleId="OmniPage8">
    <w:name w:val="OmniPage #8"/>
    <w:basedOn w:val="Normal"/>
    <w:qFormat/>
    <w:rsid w:val="00E81FA0"/>
    <w:rPr>
      <w:rFonts w:eastAsia="Times New Roman"/>
      <w:color w:val="000000"/>
      <w:szCs w:val="20"/>
    </w:rPr>
  </w:style>
  <w:style w:type="paragraph" w:customStyle="1" w:styleId="OmniPage2">
    <w:name w:val="OmniPage #2"/>
    <w:basedOn w:val="Normal"/>
    <w:qFormat/>
    <w:rsid w:val="00E81FA0"/>
    <w:rPr>
      <w:rFonts w:eastAsia="Times New Roman"/>
      <w:color w:val="000000"/>
      <w:szCs w:val="20"/>
    </w:rPr>
  </w:style>
  <w:style w:type="paragraph" w:customStyle="1" w:styleId="OmniPage6">
    <w:name w:val="OmniPage #6"/>
    <w:basedOn w:val="Normal"/>
    <w:qFormat/>
    <w:rsid w:val="00E81FA0"/>
    <w:rPr>
      <w:rFonts w:eastAsia="Times New Roman"/>
      <w:color w:val="000000"/>
      <w:szCs w:val="20"/>
    </w:rPr>
  </w:style>
  <w:style w:type="paragraph" w:customStyle="1" w:styleId="OmniPage7">
    <w:name w:val="OmniPage #7"/>
    <w:basedOn w:val="Normal"/>
    <w:qFormat/>
    <w:rsid w:val="00E81FA0"/>
    <w:rPr>
      <w:rFonts w:eastAsia="Times New Roman"/>
      <w:color w:val="000000"/>
      <w:szCs w:val="20"/>
    </w:rPr>
  </w:style>
  <w:style w:type="paragraph" w:customStyle="1" w:styleId="OmniPage11">
    <w:name w:val="OmniPage #11"/>
    <w:basedOn w:val="Normal"/>
    <w:qFormat/>
    <w:rsid w:val="00E81FA0"/>
    <w:rPr>
      <w:rFonts w:eastAsia="Times New Roman"/>
      <w:color w:val="000000"/>
      <w:szCs w:val="20"/>
    </w:rPr>
  </w:style>
  <w:style w:type="paragraph" w:customStyle="1" w:styleId="OmniPage12">
    <w:name w:val="OmniPage #12"/>
    <w:basedOn w:val="Normal"/>
    <w:qFormat/>
    <w:rsid w:val="00E81FA0"/>
    <w:rPr>
      <w:rFonts w:eastAsia="Times New Roman"/>
      <w:color w:val="000000"/>
      <w:szCs w:val="20"/>
    </w:rPr>
  </w:style>
  <w:style w:type="paragraph" w:customStyle="1" w:styleId="OmniPage13">
    <w:name w:val="OmniPage #13"/>
    <w:basedOn w:val="Normal"/>
    <w:qFormat/>
    <w:rsid w:val="00E81FA0"/>
    <w:rPr>
      <w:rFonts w:eastAsia="Times New Roman"/>
      <w:color w:val="000000"/>
      <w:szCs w:val="20"/>
    </w:rPr>
  </w:style>
  <w:style w:type="paragraph" w:customStyle="1" w:styleId="OmniPage14">
    <w:name w:val="OmniPage #14"/>
    <w:basedOn w:val="Normal"/>
    <w:qFormat/>
    <w:rsid w:val="00E81FA0"/>
    <w:rPr>
      <w:rFonts w:eastAsia="Times New Roman"/>
      <w:color w:val="000000"/>
      <w:szCs w:val="20"/>
    </w:rPr>
  </w:style>
  <w:style w:type="paragraph" w:customStyle="1" w:styleId="OmniPage15">
    <w:name w:val="OmniPage #15"/>
    <w:basedOn w:val="Normal"/>
    <w:qFormat/>
    <w:rsid w:val="00E81FA0"/>
    <w:rPr>
      <w:rFonts w:eastAsia="Times New Roman"/>
      <w:color w:val="000000"/>
      <w:szCs w:val="20"/>
    </w:rPr>
  </w:style>
  <w:style w:type="paragraph" w:customStyle="1" w:styleId="OmniPage17">
    <w:name w:val="OmniPage #17"/>
    <w:basedOn w:val="Normal"/>
    <w:qFormat/>
    <w:rsid w:val="00E81FA0"/>
    <w:rPr>
      <w:rFonts w:eastAsia="Times New Roman"/>
      <w:color w:val="000000"/>
      <w:szCs w:val="20"/>
    </w:rPr>
  </w:style>
  <w:style w:type="paragraph" w:customStyle="1" w:styleId="OmniPage19">
    <w:name w:val="OmniPage #19"/>
    <w:basedOn w:val="Normal"/>
    <w:qFormat/>
    <w:rsid w:val="00E81FA0"/>
    <w:rPr>
      <w:rFonts w:eastAsia="Times New Roman"/>
      <w:color w:val="000000"/>
      <w:szCs w:val="20"/>
    </w:rPr>
  </w:style>
  <w:style w:type="paragraph" w:customStyle="1" w:styleId="OmniPage20">
    <w:name w:val="OmniPage #20"/>
    <w:basedOn w:val="Normal"/>
    <w:qFormat/>
    <w:rsid w:val="00E81FA0"/>
    <w:rPr>
      <w:rFonts w:eastAsia="Times New Roman"/>
      <w:color w:val="000000"/>
      <w:szCs w:val="20"/>
    </w:rPr>
  </w:style>
  <w:style w:type="paragraph" w:customStyle="1" w:styleId="OmniPage21">
    <w:name w:val="OmniPage #21"/>
    <w:basedOn w:val="Normal"/>
    <w:qFormat/>
    <w:rsid w:val="00E81FA0"/>
    <w:rPr>
      <w:rFonts w:eastAsia="Times New Roman"/>
      <w:color w:val="000000"/>
      <w:szCs w:val="20"/>
    </w:rPr>
  </w:style>
  <w:style w:type="paragraph" w:customStyle="1" w:styleId="OmniPage22">
    <w:name w:val="OmniPage #22"/>
    <w:basedOn w:val="Normal"/>
    <w:qFormat/>
    <w:rsid w:val="00E81FA0"/>
    <w:rPr>
      <w:rFonts w:eastAsia="Times New Roman"/>
      <w:color w:val="000000"/>
      <w:szCs w:val="20"/>
    </w:rPr>
  </w:style>
  <w:style w:type="paragraph" w:customStyle="1" w:styleId="OmniPage25">
    <w:name w:val="OmniPage #25"/>
    <w:basedOn w:val="Normal"/>
    <w:qFormat/>
    <w:rsid w:val="00E81FA0"/>
    <w:rPr>
      <w:rFonts w:eastAsia="Times New Roman"/>
      <w:color w:val="000000"/>
      <w:szCs w:val="20"/>
    </w:rPr>
  </w:style>
  <w:style w:type="paragraph" w:customStyle="1" w:styleId="OmniPage18">
    <w:name w:val="OmniPage #18"/>
    <w:basedOn w:val="Normal"/>
    <w:qFormat/>
    <w:rsid w:val="00E81FA0"/>
    <w:rPr>
      <w:rFonts w:eastAsia="Times New Roman"/>
      <w:color w:val="000000"/>
      <w:szCs w:val="20"/>
    </w:rPr>
  </w:style>
  <w:style w:type="paragraph" w:customStyle="1" w:styleId="OmniPage26">
    <w:name w:val="OmniPage #26"/>
    <w:basedOn w:val="Normal"/>
    <w:qFormat/>
    <w:rsid w:val="00E81FA0"/>
    <w:rPr>
      <w:rFonts w:eastAsia="Times New Roman"/>
      <w:color w:val="000000"/>
      <w:szCs w:val="20"/>
    </w:rPr>
  </w:style>
  <w:style w:type="character" w:customStyle="1" w:styleId="iagsheaderlarge">
    <w:name w:val="iags_header_large"/>
    <w:rsid w:val="00E81FA0"/>
  </w:style>
  <w:style w:type="paragraph" w:customStyle="1" w:styleId="OmniPage9">
    <w:name w:val="OmniPage #9"/>
    <w:basedOn w:val="Normal"/>
    <w:qFormat/>
    <w:rsid w:val="00E81FA0"/>
    <w:rPr>
      <w:rFonts w:eastAsia="Times New Roman"/>
      <w:color w:val="000000"/>
      <w:szCs w:val="20"/>
    </w:rPr>
  </w:style>
  <w:style w:type="paragraph" w:customStyle="1" w:styleId="OmniPage5">
    <w:name w:val="OmniPage #5"/>
    <w:basedOn w:val="Normal"/>
    <w:qFormat/>
    <w:rsid w:val="00E81FA0"/>
    <w:rPr>
      <w:rFonts w:eastAsia="Times New Roman"/>
      <w:color w:val="000000"/>
      <w:szCs w:val="20"/>
    </w:rPr>
  </w:style>
  <w:style w:type="character" w:customStyle="1" w:styleId="style12char0">
    <w:name w:val="style12char"/>
    <w:rsid w:val="00E81FA0"/>
  </w:style>
  <w:style w:type="character" w:customStyle="1" w:styleId="charchar2">
    <w:name w:val="charchar2"/>
    <w:rsid w:val="00E81FA0"/>
  </w:style>
  <w:style w:type="character" w:customStyle="1" w:styleId="style11char0">
    <w:name w:val="style11char"/>
    <w:rsid w:val="00E81FA0"/>
  </w:style>
  <w:style w:type="paragraph" w:customStyle="1" w:styleId="CitesandCardText">
    <w:name w:val="Cites and Card Text"/>
    <w:basedOn w:val="Normal"/>
    <w:qFormat/>
    <w:rsid w:val="00E81FA0"/>
    <w:rPr>
      <w:rFonts w:eastAsia="Times New Roman"/>
    </w:rPr>
  </w:style>
  <w:style w:type="paragraph" w:styleId="List2">
    <w:name w:val="List 2"/>
    <w:basedOn w:val="Default"/>
    <w:next w:val="Default"/>
    <w:rsid w:val="00E81FA0"/>
    <w:rPr>
      <w:color w:val="auto"/>
    </w:rPr>
  </w:style>
  <w:style w:type="paragraph" w:customStyle="1" w:styleId="Style16">
    <w:name w:val="Style 16"/>
    <w:basedOn w:val="Normal"/>
    <w:qFormat/>
    <w:rsid w:val="00E81FA0"/>
    <w:pPr>
      <w:autoSpaceDE w:val="0"/>
      <w:autoSpaceDN w:val="0"/>
      <w:adjustRightInd w:val="0"/>
    </w:pPr>
    <w:rPr>
      <w:rFonts w:eastAsia="Times New Roman"/>
      <w:sz w:val="24"/>
    </w:rPr>
  </w:style>
  <w:style w:type="paragraph" w:customStyle="1" w:styleId="smalltext2">
    <w:name w:val="smalltext"/>
    <w:basedOn w:val="Normal"/>
    <w:link w:val="smalltextChar0"/>
    <w:qFormat/>
    <w:rsid w:val="00E81FA0"/>
    <w:rPr>
      <w:rFonts w:eastAsia="Times New Roman"/>
    </w:rPr>
  </w:style>
  <w:style w:type="character" w:customStyle="1" w:styleId="smalltextChar0">
    <w:name w:val="smalltext Char"/>
    <w:link w:val="smalltext2"/>
    <w:rsid w:val="00E81FA0"/>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E81FA0"/>
    <w:pPr>
      <w:spacing w:after="120"/>
    </w:pPr>
    <w:rPr>
      <w:color w:val="auto"/>
    </w:rPr>
  </w:style>
  <w:style w:type="paragraph" w:customStyle="1" w:styleId="headingChar">
    <w:name w:val="heading Char"/>
    <w:basedOn w:val="Normal"/>
    <w:qFormat/>
    <w:rsid w:val="00E81FA0"/>
    <w:pPr>
      <w:jc w:val="center"/>
    </w:pPr>
    <w:rPr>
      <w:rFonts w:ascii="Arial Black" w:eastAsia="Times New Roman" w:hAnsi="Arial Black"/>
      <w:b/>
      <w:sz w:val="36"/>
      <w:u w:val="single"/>
    </w:rPr>
  </w:style>
  <w:style w:type="character" w:customStyle="1" w:styleId="boldunderlineCharChar0">
    <w:name w:val="boldunderline Char Char"/>
    <w:rsid w:val="00E81FA0"/>
    <w:rPr>
      <w:b/>
      <w:sz w:val="22"/>
      <w:szCs w:val="24"/>
      <w:u w:val="single"/>
      <w:lang w:val="en-US" w:eastAsia="en-US" w:bidi="ar-SA"/>
    </w:rPr>
  </w:style>
  <w:style w:type="paragraph" w:customStyle="1" w:styleId="Bullets-squares">
    <w:name w:val="Bullets - squares"/>
    <w:basedOn w:val="Normal"/>
    <w:next w:val="Normal"/>
    <w:qFormat/>
    <w:rsid w:val="00E81FA0"/>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E81FA0"/>
    <w:rPr>
      <w:rFonts w:ascii="Times New Roman" w:eastAsia="Times New Roman" w:hAnsi="Times New Roman" w:cs="Times New Roman"/>
      <w:sz w:val="16"/>
      <w:szCs w:val="22"/>
    </w:rPr>
  </w:style>
  <w:style w:type="character" w:customStyle="1" w:styleId="Size8Char">
    <w:name w:val="Size 8 Char"/>
    <w:link w:val="Size8"/>
    <w:rsid w:val="00E81FA0"/>
    <w:rPr>
      <w:rFonts w:ascii="Times New Roman" w:eastAsia="Times New Roman" w:hAnsi="Times New Roman" w:cs="Times New Roman"/>
      <w:sz w:val="16"/>
      <w:szCs w:val="22"/>
    </w:rPr>
  </w:style>
  <w:style w:type="paragraph" w:customStyle="1" w:styleId="RegularCite">
    <w:name w:val="Regular Cite"/>
    <w:qFormat/>
    <w:rsid w:val="00E81FA0"/>
    <w:rPr>
      <w:rFonts w:ascii="Times New Roman" w:eastAsia="Times New Roman" w:hAnsi="Times New Roman" w:cs="Times New Roman"/>
      <w:sz w:val="20"/>
      <w:szCs w:val="22"/>
    </w:rPr>
  </w:style>
  <w:style w:type="character" w:customStyle="1" w:styleId="eudoraheader">
    <w:name w:val="eudoraheader"/>
    <w:rsid w:val="00E81FA0"/>
  </w:style>
  <w:style w:type="character" w:customStyle="1" w:styleId="emailstyle26">
    <w:name w:val="emailstyle26"/>
    <w:rsid w:val="00E81FA0"/>
  </w:style>
  <w:style w:type="paragraph" w:customStyle="1" w:styleId="context">
    <w:name w:val="context"/>
    <w:basedOn w:val="Normal"/>
    <w:qFormat/>
    <w:rsid w:val="00E81FA0"/>
    <w:pPr>
      <w:spacing w:before="100" w:beforeAutospacing="1" w:after="100" w:afterAutospacing="1"/>
    </w:pPr>
    <w:rPr>
      <w:rFonts w:eastAsia="Times New Roman"/>
      <w:sz w:val="24"/>
    </w:rPr>
  </w:style>
  <w:style w:type="character" w:customStyle="1" w:styleId="sendtofriend">
    <w:name w:val="sendtofriend"/>
    <w:rsid w:val="00E81FA0"/>
  </w:style>
  <w:style w:type="character" w:customStyle="1" w:styleId="pagetype">
    <w:name w:val="pagetype"/>
    <w:rsid w:val="00E81FA0"/>
  </w:style>
  <w:style w:type="character" w:customStyle="1" w:styleId="byl">
    <w:name w:val="byl"/>
    <w:rsid w:val="00E81FA0"/>
  </w:style>
  <w:style w:type="character" w:customStyle="1" w:styleId="byd">
    <w:name w:val="byd"/>
    <w:rsid w:val="00E81FA0"/>
  </w:style>
  <w:style w:type="paragraph" w:customStyle="1" w:styleId="Size6">
    <w:name w:val="Size 6"/>
    <w:link w:val="Size6Char"/>
    <w:qFormat/>
    <w:rsid w:val="00E81FA0"/>
    <w:rPr>
      <w:rFonts w:ascii="Times New Roman" w:eastAsia="Times New Roman" w:hAnsi="Times New Roman" w:cs="Times New Roman"/>
      <w:sz w:val="16"/>
      <w:szCs w:val="22"/>
    </w:rPr>
  </w:style>
  <w:style w:type="character" w:customStyle="1" w:styleId="Size6Char">
    <w:name w:val="Size 6 Char"/>
    <w:link w:val="Size6"/>
    <w:rsid w:val="00E81FA0"/>
    <w:rPr>
      <w:rFonts w:ascii="Times New Roman" w:eastAsia="Times New Roman" w:hAnsi="Times New Roman" w:cs="Times New Roman"/>
      <w:sz w:val="16"/>
      <w:szCs w:val="22"/>
    </w:rPr>
  </w:style>
  <w:style w:type="character" w:customStyle="1" w:styleId="underliningchar0">
    <w:name w:val="underliningchar"/>
    <w:rsid w:val="00E81FA0"/>
  </w:style>
  <w:style w:type="paragraph" w:customStyle="1" w:styleId="TxBrp11">
    <w:name w:val="TxBr_p11"/>
    <w:basedOn w:val="Normal"/>
    <w:qFormat/>
    <w:rsid w:val="00E81FA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E81FA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E81FA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E81FA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E81FA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E81FA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E81FA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E81FA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E81FA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E81FA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E81FA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E81FA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E81FA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E81FA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81FA0"/>
    <w:rPr>
      <w:vanish w:val="0"/>
      <w:webHidden w:val="0"/>
      <w:color w:val="999999"/>
      <w:sz w:val="12"/>
      <w:szCs w:val="12"/>
      <w:specVanish/>
    </w:rPr>
  </w:style>
  <w:style w:type="paragraph" w:customStyle="1" w:styleId="CardsFont8pt">
    <w:name w:val="Cards + Font: 8 pt"/>
    <w:basedOn w:val="Normal"/>
    <w:qFormat/>
    <w:rsid w:val="00E81FA0"/>
    <w:pPr>
      <w:autoSpaceDE w:val="0"/>
      <w:autoSpaceDN w:val="0"/>
      <w:adjustRightInd w:val="0"/>
      <w:ind w:left="432" w:right="432"/>
      <w:jc w:val="both"/>
    </w:pPr>
    <w:rPr>
      <w:rFonts w:eastAsia="Times New Roman"/>
      <w:szCs w:val="20"/>
    </w:rPr>
  </w:style>
  <w:style w:type="character" w:customStyle="1" w:styleId="CardsFont8ptChar">
    <w:name w:val="Cards + Font: 8 pt Char"/>
    <w:rsid w:val="00E81FA0"/>
    <w:rPr>
      <w:sz w:val="16"/>
    </w:rPr>
  </w:style>
  <w:style w:type="character" w:customStyle="1" w:styleId="TagLineCharChar">
    <w:name w:val="Tag Line Char Char"/>
    <w:rsid w:val="00E81FA0"/>
    <w:rPr>
      <w:rFonts w:cs="Arial"/>
      <w:b/>
      <w:bCs/>
      <w:iCs/>
      <w:sz w:val="24"/>
      <w:szCs w:val="28"/>
      <w:lang w:val="en-US" w:eastAsia="en-US" w:bidi="ar-SA"/>
    </w:rPr>
  </w:style>
  <w:style w:type="paragraph" w:customStyle="1" w:styleId="published">
    <w:name w:val="published"/>
    <w:basedOn w:val="Normal"/>
    <w:qFormat/>
    <w:rsid w:val="00E81FA0"/>
    <w:pPr>
      <w:spacing w:before="100" w:beforeAutospacing="1" w:after="100" w:afterAutospacing="1"/>
    </w:pPr>
    <w:rPr>
      <w:rFonts w:eastAsia="Times New Roman"/>
      <w:sz w:val="24"/>
    </w:rPr>
  </w:style>
  <w:style w:type="character" w:customStyle="1" w:styleId="articlecommentcount">
    <w:name w:val="article_comment_count"/>
    <w:rsid w:val="00E81FA0"/>
  </w:style>
  <w:style w:type="character" w:customStyle="1" w:styleId="articlerecommendcount">
    <w:name w:val="article_recommend_count"/>
    <w:rsid w:val="00E81FA0"/>
  </w:style>
  <w:style w:type="character" w:customStyle="1" w:styleId="normaltext1">
    <w:name w:val="normal_text"/>
    <w:rsid w:val="00E81FA0"/>
  </w:style>
  <w:style w:type="paragraph" w:customStyle="1" w:styleId="storytimestamp">
    <w:name w:val="storytimestamp"/>
    <w:basedOn w:val="Normal"/>
    <w:qFormat/>
    <w:rsid w:val="00E81FA0"/>
    <w:pPr>
      <w:spacing w:before="100" w:beforeAutospacing="1" w:after="100" w:afterAutospacing="1"/>
    </w:pPr>
    <w:rPr>
      <w:rFonts w:eastAsia="Times New Roman"/>
      <w:sz w:val="24"/>
    </w:rPr>
  </w:style>
  <w:style w:type="character" w:customStyle="1" w:styleId="story-byline">
    <w:name w:val="story-byline"/>
    <w:rsid w:val="00E81FA0"/>
  </w:style>
  <w:style w:type="character" w:customStyle="1" w:styleId="story-titleline">
    <w:name w:val="story-titleline"/>
    <w:rsid w:val="00E81FA0"/>
  </w:style>
  <w:style w:type="paragraph" w:styleId="ListBullet2">
    <w:name w:val="List Bullet 2"/>
    <w:basedOn w:val="Normal"/>
    <w:rsid w:val="00E81FA0"/>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E81FA0"/>
    <w:rPr>
      <w:rFonts w:eastAsia="Times New Roman"/>
      <w:color w:val="000000"/>
      <w:sz w:val="10"/>
    </w:rPr>
  </w:style>
  <w:style w:type="character" w:customStyle="1" w:styleId="UnderlineCardChar1">
    <w:name w:val="Underline Card Char"/>
    <w:rsid w:val="00E81FA0"/>
    <w:rPr>
      <w:sz w:val="22"/>
      <w:szCs w:val="24"/>
      <w:u w:val="single"/>
      <w:lang w:val="en-US" w:eastAsia="en-US" w:bidi="ar-SA"/>
    </w:rPr>
  </w:style>
  <w:style w:type="character" w:customStyle="1" w:styleId="SourcesCharChar1">
    <w:name w:val="Sources Char Char1"/>
    <w:rsid w:val="00E81FA0"/>
    <w:rPr>
      <w:rFonts w:cs="Arial"/>
      <w:b/>
      <w:bCs/>
      <w:iCs/>
      <w:sz w:val="24"/>
      <w:szCs w:val="28"/>
      <w:lang w:val="en-US" w:eastAsia="en-US" w:bidi="ar-SA"/>
    </w:rPr>
  </w:style>
  <w:style w:type="paragraph" w:customStyle="1" w:styleId="OmniPage3">
    <w:name w:val="OmniPage #3"/>
    <w:basedOn w:val="Normal"/>
    <w:qFormat/>
    <w:rsid w:val="00E81FA0"/>
    <w:rPr>
      <w:rFonts w:eastAsia="Times New Roman"/>
      <w:color w:val="000000"/>
      <w:szCs w:val="20"/>
    </w:rPr>
  </w:style>
  <w:style w:type="paragraph" w:customStyle="1" w:styleId="OmniPage16">
    <w:name w:val="OmniPage #16"/>
    <w:basedOn w:val="Normal"/>
    <w:qFormat/>
    <w:rsid w:val="00E81FA0"/>
    <w:rPr>
      <w:rFonts w:eastAsia="Times New Roman"/>
      <w:color w:val="000000"/>
      <w:szCs w:val="20"/>
    </w:rPr>
  </w:style>
  <w:style w:type="paragraph" w:customStyle="1" w:styleId="OmniPage23">
    <w:name w:val="OmniPage #23"/>
    <w:basedOn w:val="Normal"/>
    <w:qFormat/>
    <w:rsid w:val="00E81FA0"/>
    <w:rPr>
      <w:rFonts w:eastAsia="Times New Roman"/>
      <w:color w:val="000000"/>
      <w:szCs w:val="20"/>
    </w:rPr>
  </w:style>
  <w:style w:type="paragraph" w:customStyle="1" w:styleId="OmniPage24">
    <w:name w:val="OmniPage #24"/>
    <w:basedOn w:val="Normal"/>
    <w:qFormat/>
    <w:rsid w:val="00E81FA0"/>
    <w:rPr>
      <w:rFonts w:eastAsia="Times New Roman"/>
      <w:color w:val="000000"/>
      <w:szCs w:val="20"/>
    </w:rPr>
  </w:style>
  <w:style w:type="paragraph" w:customStyle="1" w:styleId="OmniPage27">
    <w:name w:val="OmniPage #27"/>
    <w:basedOn w:val="Normal"/>
    <w:qFormat/>
    <w:rsid w:val="00E81FA0"/>
    <w:rPr>
      <w:rFonts w:eastAsia="Times New Roman"/>
      <w:color w:val="000000"/>
      <w:szCs w:val="20"/>
    </w:rPr>
  </w:style>
  <w:style w:type="paragraph" w:customStyle="1" w:styleId="OmniPage28">
    <w:name w:val="OmniPage #28"/>
    <w:basedOn w:val="Normal"/>
    <w:qFormat/>
    <w:rsid w:val="00E81FA0"/>
    <w:rPr>
      <w:rFonts w:eastAsia="Times New Roman"/>
      <w:color w:val="000000"/>
      <w:szCs w:val="20"/>
    </w:rPr>
  </w:style>
  <w:style w:type="paragraph" w:customStyle="1" w:styleId="OmniPage29">
    <w:name w:val="OmniPage #29"/>
    <w:basedOn w:val="Normal"/>
    <w:qFormat/>
    <w:rsid w:val="00E81FA0"/>
    <w:rPr>
      <w:rFonts w:eastAsia="Times New Roman"/>
      <w:color w:val="000000"/>
      <w:szCs w:val="20"/>
    </w:rPr>
  </w:style>
  <w:style w:type="paragraph" w:customStyle="1" w:styleId="OmniPage30">
    <w:name w:val="OmniPage #30"/>
    <w:basedOn w:val="Normal"/>
    <w:qFormat/>
    <w:rsid w:val="00E81FA0"/>
    <w:rPr>
      <w:rFonts w:eastAsia="Times New Roman"/>
      <w:color w:val="000000"/>
      <w:szCs w:val="20"/>
    </w:rPr>
  </w:style>
  <w:style w:type="paragraph" w:customStyle="1" w:styleId="OmniPage31">
    <w:name w:val="OmniPage #31"/>
    <w:basedOn w:val="Normal"/>
    <w:qFormat/>
    <w:rsid w:val="00E81FA0"/>
    <w:rPr>
      <w:rFonts w:eastAsia="Times New Roman"/>
      <w:color w:val="000000"/>
      <w:szCs w:val="20"/>
    </w:rPr>
  </w:style>
  <w:style w:type="paragraph" w:customStyle="1" w:styleId="OmniPage32">
    <w:name w:val="OmniPage #32"/>
    <w:basedOn w:val="Normal"/>
    <w:qFormat/>
    <w:rsid w:val="00E81FA0"/>
    <w:rPr>
      <w:rFonts w:eastAsia="Times New Roman"/>
      <w:color w:val="000000"/>
      <w:szCs w:val="20"/>
    </w:rPr>
  </w:style>
  <w:style w:type="paragraph" w:customStyle="1" w:styleId="OmniPage33">
    <w:name w:val="OmniPage #33"/>
    <w:basedOn w:val="Normal"/>
    <w:qFormat/>
    <w:rsid w:val="00E81FA0"/>
    <w:rPr>
      <w:rFonts w:eastAsia="Times New Roman"/>
      <w:color w:val="000000"/>
      <w:szCs w:val="20"/>
    </w:rPr>
  </w:style>
  <w:style w:type="paragraph" w:customStyle="1" w:styleId="OmniPage34">
    <w:name w:val="OmniPage #34"/>
    <w:basedOn w:val="Normal"/>
    <w:qFormat/>
    <w:rsid w:val="00E81FA0"/>
    <w:rPr>
      <w:rFonts w:eastAsia="Times New Roman"/>
      <w:color w:val="000000"/>
      <w:szCs w:val="20"/>
    </w:rPr>
  </w:style>
  <w:style w:type="paragraph" w:customStyle="1" w:styleId="OmniPage35">
    <w:name w:val="OmniPage #35"/>
    <w:basedOn w:val="Normal"/>
    <w:qFormat/>
    <w:rsid w:val="00E81FA0"/>
    <w:rPr>
      <w:rFonts w:eastAsia="Times New Roman"/>
      <w:color w:val="000000"/>
      <w:szCs w:val="20"/>
    </w:rPr>
  </w:style>
  <w:style w:type="paragraph" w:customStyle="1" w:styleId="OmniPage36">
    <w:name w:val="OmniPage #36"/>
    <w:basedOn w:val="Normal"/>
    <w:qFormat/>
    <w:rsid w:val="00E81FA0"/>
    <w:rPr>
      <w:rFonts w:eastAsia="Times New Roman"/>
      <w:color w:val="000000"/>
      <w:szCs w:val="20"/>
    </w:rPr>
  </w:style>
  <w:style w:type="paragraph" w:customStyle="1" w:styleId="OmniPage37">
    <w:name w:val="OmniPage #37"/>
    <w:basedOn w:val="Normal"/>
    <w:qFormat/>
    <w:rsid w:val="00E81FA0"/>
    <w:rPr>
      <w:rFonts w:eastAsia="Times New Roman"/>
      <w:color w:val="000000"/>
      <w:szCs w:val="20"/>
    </w:rPr>
  </w:style>
  <w:style w:type="paragraph" w:customStyle="1" w:styleId="OmniPage38">
    <w:name w:val="OmniPage #38"/>
    <w:basedOn w:val="Normal"/>
    <w:qFormat/>
    <w:rsid w:val="00E81FA0"/>
    <w:rPr>
      <w:rFonts w:eastAsia="Times New Roman"/>
      <w:color w:val="000000"/>
      <w:szCs w:val="20"/>
    </w:rPr>
  </w:style>
  <w:style w:type="paragraph" w:customStyle="1" w:styleId="OmniPage39">
    <w:name w:val="OmniPage #39"/>
    <w:basedOn w:val="Normal"/>
    <w:qFormat/>
    <w:rsid w:val="00E81FA0"/>
    <w:rPr>
      <w:rFonts w:eastAsia="Times New Roman"/>
      <w:color w:val="000000"/>
      <w:szCs w:val="20"/>
    </w:rPr>
  </w:style>
  <w:style w:type="paragraph" w:customStyle="1" w:styleId="OmniPage40">
    <w:name w:val="OmniPage #40"/>
    <w:basedOn w:val="Normal"/>
    <w:qFormat/>
    <w:rsid w:val="00E81FA0"/>
    <w:rPr>
      <w:rFonts w:eastAsia="Times New Roman"/>
      <w:color w:val="000000"/>
      <w:szCs w:val="20"/>
    </w:rPr>
  </w:style>
  <w:style w:type="paragraph" w:customStyle="1" w:styleId="OmniPage41">
    <w:name w:val="OmniPage #41"/>
    <w:basedOn w:val="Normal"/>
    <w:qFormat/>
    <w:rsid w:val="00E81FA0"/>
    <w:rPr>
      <w:rFonts w:eastAsia="Times New Roman"/>
      <w:color w:val="000000"/>
      <w:szCs w:val="20"/>
    </w:rPr>
  </w:style>
  <w:style w:type="paragraph" w:customStyle="1" w:styleId="OmniPage42">
    <w:name w:val="OmniPage #42"/>
    <w:basedOn w:val="Normal"/>
    <w:qFormat/>
    <w:rsid w:val="00E81FA0"/>
    <w:rPr>
      <w:rFonts w:eastAsia="Times New Roman"/>
      <w:color w:val="000000"/>
      <w:szCs w:val="20"/>
    </w:rPr>
  </w:style>
  <w:style w:type="paragraph" w:customStyle="1" w:styleId="OmniPage43">
    <w:name w:val="OmniPage #43"/>
    <w:basedOn w:val="Normal"/>
    <w:qFormat/>
    <w:rsid w:val="00E81FA0"/>
    <w:rPr>
      <w:rFonts w:eastAsia="Times New Roman"/>
      <w:color w:val="000000"/>
      <w:szCs w:val="20"/>
    </w:rPr>
  </w:style>
  <w:style w:type="paragraph" w:customStyle="1" w:styleId="OmniPage44">
    <w:name w:val="OmniPage #44"/>
    <w:basedOn w:val="Normal"/>
    <w:qFormat/>
    <w:rsid w:val="00E81FA0"/>
    <w:rPr>
      <w:rFonts w:eastAsia="Times New Roman"/>
      <w:color w:val="000000"/>
      <w:szCs w:val="20"/>
    </w:rPr>
  </w:style>
  <w:style w:type="paragraph" w:customStyle="1" w:styleId="OmniPage45">
    <w:name w:val="OmniPage #45"/>
    <w:basedOn w:val="Normal"/>
    <w:qFormat/>
    <w:rsid w:val="00E81FA0"/>
    <w:rPr>
      <w:rFonts w:eastAsia="Times New Roman"/>
      <w:color w:val="000000"/>
      <w:szCs w:val="20"/>
    </w:rPr>
  </w:style>
  <w:style w:type="paragraph" w:customStyle="1" w:styleId="OmniPage46">
    <w:name w:val="OmniPage #46"/>
    <w:basedOn w:val="Normal"/>
    <w:qFormat/>
    <w:rsid w:val="00E81FA0"/>
    <w:rPr>
      <w:rFonts w:eastAsia="Times New Roman"/>
      <w:color w:val="000000"/>
      <w:szCs w:val="20"/>
    </w:rPr>
  </w:style>
  <w:style w:type="paragraph" w:customStyle="1" w:styleId="OmniPage47">
    <w:name w:val="OmniPage #47"/>
    <w:basedOn w:val="Normal"/>
    <w:qFormat/>
    <w:rsid w:val="00E81FA0"/>
    <w:rPr>
      <w:rFonts w:eastAsia="Times New Roman"/>
      <w:color w:val="000000"/>
      <w:szCs w:val="20"/>
    </w:rPr>
  </w:style>
  <w:style w:type="paragraph" w:customStyle="1" w:styleId="OmniPage48">
    <w:name w:val="OmniPage #48"/>
    <w:basedOn w:val="Normal"/>
    <w:qFormat/>
    <w:rsid w:val="00E81FA0"/>
    <w:rPr>
      <w:rFonts w:eastAsia="Times New Roman"/>
      <w:color w:val="000000"/>
      <w:szCs w:val="20"/>
    </w:rPr>
  </w:style>
  <w:style w:type="paragraph" w:customStyle="1" w:styleId="OmniPage49">
    <w:name w:val="OmniPage #49"/>
    <w:basedOn w:val="Normal"/>
    <w:qFormat/>
    <w:rsid w:val="00E81FA0"/>
    <w:rPr>
      <w:rFonts w:eastAsia="Times New Roman"/>
      <w:color w:val="000000"/>
      <w:szCs w:val="20"/>
    </w:rPr>
  </w:style>
  <w:style w:type="paragraph" w:customStyle="1" w:styleId="OmniPage50">
    <w:name w:val="OmniPage #50"/>
    <w:basedOn w:val="Normal"/>
    <w:qFormat/>
    <w:rsid w:val="00E81FA0"/>
    <w:rPr>
      <w:rFonts w:eastAsia="Times New Roman"/>
      <w:color w:val="000000"/>
      <w:szCs w:val="20"/>
    </w:rPr>
  </w:style>
  <w:style w:type="paragraph" w:customStyle="1" w:styleId="OmniPage51">
    <w:name w:val="OmniPage #51"/>
    <w:basedOn w:val="Normal"/>
    <w:qFormat/>
    <w:rsid w:val="00E81FA0"/>
    <w:rPr>
      <w:rFonts w:eastAsia="Times New Roman"/>
      <w:color w:val="000000"/>
      <w:szCs w:val="20"/>
    </w:rPr>
  </w:style>
  <w:style w:type="paragraph" w:customStyle="1" w:styleId="OmniPage52">
    <w:name w:val="OmniPage #52"/>
    <w:basedOn w:val="Normal"/>
    <w:qFormat/>
    <w:rsid w:val="00E81FA0"/>
    <w:rPr>
      <w:rFonts w:eastAsia="Times New Roman"/>
      <w:color w:val="000000"/>
      <w:szCs w:val="20"/>
    </w:rPr>
  </w:style>
  <w:style w:type="paragraph" w:customStyle="1" w:styleId="OmniPage53">
    <w:name w:val="OmniPage #53"/>
    <w:basedOn w:val="Normal"/>
    <w:qFormat/>
    <w:rsid w:val="00E81FA0"/>
    <w:rPr>
      <w:rFonts w:eastAsia="Times New Roman"/>
      <w:color w:val="000000"/>
      <w:szCs w:val="20"/>
    </w:rPr>
  </w:style>
  <w:style w:type="paragraph" w:customStyle="1" w:styleId="OmniPage54">
    <w:name w:val="OmniPage #54"/>
    <w:basedOn w:val="Normal"/>
    <w:qFormat/>
    <w:rsid w:val="00E81FA0"/>
    <w:rPr>
      <w:rFonts w:eastAsia="Times New Roman"/>
      <w:color w:val="000000"/>
      <w:szCs w:val="20"/>
    </w:rPr>
  </w:style>
  <w:style w:type="paragraph" w:customStyle="1" w:styleId="OmniPage55">
    <w:name w:val="OmniPage #55"/>
    <w:basedOn w:val="Normal"/>
    <w:qFormat/>
    <w:rsid w:val="00E81FA0"/>
    <w:rPr>
      <w:rFonts w:eastAsia="Times New Roman"/>
      <w:color w:val="000000"/>
      <w:szCs w:val="20"/>
    </w:rPr>
  </w:style>
  <w:style w:type="paragraph" w:customStyle="1" w:styleId="OmniPage56">
    <w:name w:val="OmniPage #56"/>
    <w:basedOn w:val="Normal"/>
    <w:qFormat/>
    <w:rsid w:val="00E81FA0"/>
    <w:rPr>
      <w:rFonts w:eastAsia="Times New Roman"/>
      <w:color w:val="000000"/>
      <w:szCs w:val="20"/>
    </w:rPr>
  </w:style>
  <w:style w:type="paragraph" w:customStyle="1" w:styleId="OmniPage57">
    <w:name w:val="OmniPage #57"/>
    <w:basedOn w:val="Normal"/>
    <w:qFormat/>
    <w:rsid w:val="00E81FA0"/>
    <w:rPr>
      <w:rFonts w:eastAsia="Times New Roman"/>
      <w:color w:val="000000"/>
      <w:szCs w:val="20"/>
    </w:rPr>
  </w:style>
  <w:style w:type="paragraph" w:customStyle="1" w:styleId="OmniPage58">
    <w:name w:val="OmniPage #58"/>
    <w:basedOn w:val="Normal"/>
    <w:qFormat/>
    <w:rsid w:val="00E81FA0"/>
    <w:rPr>
      <w:rFonts w:eastAsia="Times New Roman"/>
      <w:color w:val="000000"/>
      <w:szCs w:val="20"/>
    </w:rPr>
  </w:style>
  <w:style w:type="paragraph" w:customStyle="1" w:styleId="OmniPage59">
    <w:name w:val="OmniPage #59"/>
    <w:basedOn w:val="Normal"/>
    <w:qFormat/>
    <w:rsid w:val="00E81FA0"/>
    <w:rPr>
      <w:rFonts w:eastAsia="Times New Roman"/>
      <w:color w:val="000000"/>
      <w:szCs w:val="20"/>
    </w:rPr>
  </w:style>
  <w:style w:type="paragraph" w:customStyle="1" w:styleId="OmniPage60">
    <w:name w:val="OmniPage #60"/>
    <w:basedOn w:val="Normal"/>
    <w:qFormat/>
    <w:rsid w:val="00E81FA0"/>
    <w:rPr>
      <w:rFonts w:eastAsia="Times New Roman"/>
      <w:color w:val="000000"/>
      <w:szCs w:val="20"/>
    </w:rPr>
  </w:style>
  <w:style w:type="paragraph" w:customStyle="1" w:styleId="OmniPage61">
    <w:name w:val="OmniPage #61"/>
    <w:basedOn w:val="Normal"/>
    <w:qFormat/>
    <w:rsid w:val="00E81FA0"/>
    <w:rPr>
      <w:rFonts w:eastAsia="Times New Roman"/>
      <w:color w:val="000000"/>
      <w:szCs w:val="20"/>
    </w:rPr>
  </w:style>
  <w:style w:type="paragraph" w:customStyle="1" w:styleId="OmniPage62">
    <w:name w:val="OmniPage #62"/>
    <w:basedOn w:val="Normal"/>
    <w:qFormat/>
    <w:rsid w:val="00E81FA0"/>
    <w:rPr>
      <w:rFonts w:eastAsia="Times New Roman"/>
      <w:color w:val="000000"/>
      <w:szCs w:val="20"/>
    </w:rPr>
  </w:style>
  <w:style w:type="paragraph" w:customStyle="1" w:styleId="OmniPage63">
    <w:name w:val="OmniPage #63"/>
    <w:basedOn w:val="Normal"/>
    <w:qFormat/>
    <w:rsid w:val="00E81FA0"/>
    <w:rPr>
      <w:rFonts w:eastAsia="Times New Roman"/>
      <w:color w:val="000000"/>
      <w:szCs w:val="20"/>
    </w:rPr>
  </w:style>
  <w:style w:type="paragraph" w:customStyle="1" w:styleId="OmniPage64">
    <w:name w:val="OmniPage #64"/>
    <w:basedOn w:val="Normal"/>
    <w:qFormat/>
    <w:rsid w:val="00E81FA0"/>
    <w:rPr>
      <w:rFonts w:eastAsia="Times New Roman"/>
      <w:color w:val="000000"/>
      <w:szCs w:val="20"/>
    </w:rPr>
  </w:style>
  <w:style w:type="paragraph" w:customStyle="1" w:styleId="OmniPage65">
    <w:name w:val="OmniPage #65"/>
    <w:basedOn w:val="Normal"/>
    <w:qFormat/>
    <w:rsid w:val="00E81FA0"/>
    <w:rPr>
      <w:rFonts w:eastAsia="Times New Roman"/>
      <w:color w:val="000000"/>
      <w:szCs w:val="20"/>
    </w:rPr>
  </w:style>
  <w:style w:type="paragraph" w:customStyle="1" w:styleId="OmniPage66">
    <w:name w:val="OmniPage #66"/>
    <w:basedOn w:val="Normal"/>
    <w:qFormat/>
    <w:rsid w:val="00E81FA0"/>
    <w:rPr>
      <w:rFonts w:eastAsia="Times New Roman"/>
      <w:color w:val="000000"/>
      <w:szCs w:val="20"/>
    </w:rPr>
  </w:style>
  <w:style w:type="paragraph" w:customStyle="1" w:styleId="OmniPage67">
    <w:name w:val="OmniPage #67"/>
    <w:basedOn w:val="Normal"/>
    <w:qFormat/>
    <w:rsid w:val="00E81FA0"/>
    <w:rPr>
      <w:rFonts w:eastAsia="Times New Roman"/>
      <w:color w:val="000000"/>
      <w:szCs w:val="20"/>
    </w:rPr>
  </w:style>
  <w:style w:type="paragraph" w:customStyle="1" w:styleId="OmniPage68">
    <w:name w:val="OmniPage #68"/>
    <w:basedOn w:val="Normal"/>
    <w:qFormat/>
    <w:rsid w:val="00E81FA0"/>
    <w:rPr>
      <w:rFonts w:eastAsia="Times New Roman"/>
      <w:color w:val="000000"/>
      <w:szCs w:val="20"/>
    </w:rPr>
  </w:style>
  <w:style w:type="paragraph" w:customStyle="1" w:styleId="OmniPage69">
    <w:name w:val="OmniPage #69"/>
    <w:basedOn w:val="Normal"/>
    <w:qFormat/>
    <w:rsid w:val="00E81FA0"/>
    <w:rPr>
      <w:rFonts w:eastAsia="Times New Roman"/>
      <w:color w:val="000000"/>
      <w:szCs w:val="20"/>
    </w:rPr>
  </w:style>
  <w:style w:type="paragraph" w:customStyle="1" w:styleId="OmniPage70">
    <w:name w:val="OmniPage #70"/>
    <w:basedOn w:val="Normal"/>
    <w:qFormat/>
    <w:rsid w:val="00E81FA0"/>
    <w:rPr>
      <w:rFonts w:eastAsia="Times New Roman"/>
      <w:color w:val="000000"/>
      <w:szCs w:val="20"/>
    </w:rPr>
  </w:style>
  <w:style w:type="paragraph" w:customStyle="1" w:styleId="OmniPage71">
    <w:name w:val="OmniPage #71"/>
    <w:basedOn w:val="Normal"/>
    <w:qFormat/>
    <w:rsid w:val="00E81FA0"/>
    <w:rPr>
      <w:rFonts w:eastAsia="Times New Roman"/>
      <w:color w:val="000000"/>
      <w:szCs w:val="20"/>
    </w:rPr>
  </w:style>
  <w:style w:type="table" w:customStyle="1" w:styleId="MediumGrid22">
    <w:name w:val="Medium Grid 22"/>
    <w:basedOn w:val="TableNormal"/>
    <w:uiPriority w:val="68"/>
    <w:rsid w:val="00E81FA0"/>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81FA0"/>
    <w:rPr>
      <w:rFonts w:ascii="Times New Roman" w:eastAsia="Times New Roman" w:hAnsi="Times New Roman" w:cs="Calibri"/>
      <w:sz w:val="16"/>
      <w:szCs w:val="20"/>
    </w:rPr>
  </w:style>
  <w:style w:type="character" w:customStyle="1" w:styleId="createby">
    <w:name w:val="createby"/>
    <w:rsid w:val="00E81FA0"/>
  </w:style>
  <w:style w:type="character" w:customStyle="1" w:styleId="quote-right">
    <w:name w:val="quote-right"/>
    <w:rsid w:val="00E81FA0"/>
  </w:style>
  <w:style w:type="character" w:customStyle="1" w:styleId="smallcase">
    <w:name w:val="smallcase"/>
    <w:rsid w:val="00E81FA0"/>
  </w:style>
  <w:style w:type="character" w:customStyle="1" w:styleId="ft0">
    <w:name w:val="ft0"/>
    <w:rsid w:val="00E81FA0"/>
  </w:style>
  <w:style w:type="character" w:customStyle="1" w:styleId="ft2">
    <w:name w:val="ft2"/>
    <w:rsid w:val="00E81FA0"/>
  </w:style>
  <w:style w:type="character" w:customStyle="1" w:styleId="ft3">
    <w:name w:val="ft3"/>
    <w:rsid w:val="00E81FA0"/>
  </w:style>
  <w:style w:type="character" w:customStyle="1" w:styleId="StyleTimesNewRoman12ptBold1">
    <w:name w:val="Style Times New Roman 12 pt Bold1"/>
    <w:rsid w:val="00E81FA0"/>
    <w:rPr>
      <w:b/>
      <w:bCs/>
      <w:sz w:val="24"/>
    </w:rPr>
  </w:style>
  <w:style w:type="character" w:customStyle="1" w:styleId="CircledChar2">
    <w:name w:val="Circled Char2"/>
    <w:rsid w:val="00E81FA0"/>
    <w:rPr>
      <w:rFonts w:eastAsia="MS Mincho"/>
      <w:b/>
      <w:szCs w:val="24"/>
      <w:u w:val="single"/>
      <w:lang w:val="en-US" w:eastAsia="ja-JP" w:bidi="ar-SA"/>
    </w:rPr>
  </w:style>
  <w:style w:type="character" w:customStyle="1" w:styleId="SmallTextChar2">
    <w:name w:val="Small Text Char2"/>
    <w:rsid w:val="00E81FA0"/>
    <w:rPr>
      <w:rFonts w:eastAsia="MS Mincho"/>
      <w:sz w:val="15"/>
      <w:szCs w:val="24"/>
      <w:lang w:val="en-US" w:eastAsia="ja-JP" w:bidi="ar-SA"/>
    </w:rPr>
  </w:style>
  <w:style w:type="character" w:customStyle="1" w:styleId="BoldandUnderlineCharCharCharCharChar1">
    <w:name w:val="Bold and Underline Char Char Char Char Char1"/>
    <w:rsid w:val="00E81FA0"/>
    <w:rPr>
      <w:b/>
      <w:szCs w:val="24"/>
      <w:u w:val="single"/>
      <w:lang w:val="en-US" w:eastAsia="en-US" w:bidi="ar-SA"/>
    </w:rPr>
  </w:style>
  <w:style w:type="character" w:customStyle="1" w:styleId="SmallCardChar">
    <w:name w:val="Small Card Char"/>
    <w:rsid w:val="00E81FA0"/>
    <w:rPr>
      <w:rFonts w:ascii="Palatino Linotype" w:eastAsia="Times New Roman" w:hAnsi="Palatino Linotype"/>
      <w:sz w:val="12"/>
      <w:szCs w:val="24"/>
    </w:rPr>
  </w:style>
  <w:style w:type="character" w:customStyle="1" w:styleId="StyleBoldUnderline10ptBold">
    <w:name w:val="Style Bold Underline + 10 pt Bold"/>
    <w:rsid w:val="00E81FA0"/>
    <w:rPr>
      <w:b/>
      <w:bCs/>
      <w:sz w:val="20"/>
      <w:u w:val="thick"/>
    </w:rPr>
  </w:style>
  <w:style w:type="character" w:customStyle="1" w:styleId="separator">
    <w:name w:val="separator"/>
    <w:rsid w:val="00E81FA0"/>
  </w:style>
  <w:style w:type="character" w:customStyle="1" w:styleId="PageHeaderChar">
    <w:name w:val="Page Header Char"/>
    <w:link w:val="PageHeader"/>
    <w:rsid w:val="00E81FA0"/>
    <w:rPr>
      <w:rFonts w:ascii="Calibri" w:hAnsi="Calibri" w:cs="Calibri"/>
      <w:sz w:val="22"/>
    </w:rPr>
  </w:style>
  <w:style w:type="paragraph" w:customStyle="1" w:styleId="NormalUnderline0">
    <w:name w:val="Normal + Underline"/>
    <w:basedOn w:val="Normal"/>
    <w:link w:val="NormalUnderlineChar0"/>
    <w:qFormat/>
    <w:rsid w:val="00E81FA0"/>
    <w:pPr>
      <w:ind w:left="720"/>
    </w:pPr>
    <w:rPr>
      <w:rFonts w:eastAsia="Times New Roman"/>
      <w:b/>
      <w:sz w:val="24"/>
      <w:u w:val="single"/>
    </w:rPr>
  </w:style>
  <w:style w:type="paragraph" w:customStyle="1" w:styleId="NormalNoUnderline">
    <w:name w:val="Normal + No Underline"/>
    <w:basedOn w:val="Normal"/>
    <w:link w:val="NormalNoUnderlineChar"/>
    <w:qFormat/>
    <w:rsid w:val="00E81FA0"/>
    <w:pPr>
      <w:ind w:left="720"/>
    </w:pPr>
    <w:rPr>
      <w:rFonts w:eastAsia="Times New Roman"/>
      <w:sz w:val="12"/>
    </w:rPr>
  </w:style>
  <w:style w:type="character" w:customStyle="1" w:styleId="NormalUnderlineChar0">
    <w:name w:val="Normal + Underline Char"/>
    <w:link w:val="NormalUnderline0"/>
    <w:rsid w:val="00E81FA0"/>
    <w:rPr>
      <w:rFonts w:ascii="Calibri" w:eastAsia="Times New Roman" w:hAnsi="Calibri" w:cs="Calibri"/>
      <w:b/>
      <w:u w:val="single"/>
    </w:rPr>
  </w:style>
  <w:style w:type="character" w:customStyle="1" w:styleId="NormalNoUnderlineChar">
    <w:name w:val="Normal + No Underline Char"/>
    <w:link w:val="NormalNoUnderline"/>
    <w:rsid w:val="00E81FA0"/>
    <w:rPr>
      <w:rFonts w:ascii="Calibri" w:eastAsia="Times New Roman" w:hAnsi="Calibri" w:cs="Calibri"/>
      <w:sz w:val="12"/>
    </w:rPr>
  </w:style>
  <w:style w:type="paragraph" w:customStyle="1" w:styleId="TagCite3">
    <w:name w:val="Tag Cite"/>
    <w:basedOn w:val="PageHeader"/>
    <w:link w:val="TagCiteChar5"/>
    <w:qFormat/>
    <w:rsid w:val="00E81FA0"/>
    <w:rPr>
      <w:rFonts w:eastAsia="SimSun"/>
      <w:b/>
      <w:sz w:val="24"/>
      <w:lang w:eastAsia="zh-CN"/>
    </w:rPr>
  </w:style>
  <w:style w:type="character" w:customStyle="1" w:styleId="TagCiteChar5">
    <w:name w:val="Tag Cite Char"/>
    <w:link w:val="TagCite3"/>
    <w:rsid w:val="00E81FA0"/>
    <w:rPr>
      <w:rFonts w:ascii="Calibri" w:eastAsia="SimSun" w:hAnsi="Calibri" w:cs="Calibri"/>
      <w:b/>
      <w:lang w:eastAsia="zh-CN"/>
    </w:rPr>
  </w:style>
  <w:style w:type="character" w:customStyle="1" w:styleId="smalllink">
    <w:name w:val="smalllink"/>
    <w:rsid w:val="00E81FA0"/>
  </w:style>
  <w:style w:type="character" w:customStyle="1" w:styleId="bighead1">
    <w:name w:val="bighead1"/>
    <w:rsid w:val="00E81FA0"/>
    <w:rPr>
      <w:rFonts w:ascii="Verdana" w:hAnsi="Verdana" w:hint="default"/>
      <w:b/>
      <w:bCs/>
      <w:sz w:val="27"/>
      <w:szCs w:val="27"/>
    </w:rPr>
  </w:style>
  <w:style w:type="character" w:customStyle="1" w:styleId="Underline-WFU">
    <w:name w:val="Underline-WFU"/>
    <w:uiPriority w:val="1"/>
    <w:qFormat/>
    <w:rsid w:val="00E81FA0"/>
    <w:rPr>
      <w:rFonts w:ascii="Cambria" w:hAnsi="Cambria"/>
      <w:sz w:val="21"/>
      <w:u w:val="single"/>
    </w:rPr>
  </w:style>
  <w:style w:type="paragraph" w:customStyle="1" w:styleId="Tiny-WFU">
    <w:name w:val="Tiny-WFU"/>
    <w:basedOn w:val="Normal"/>
    <w:qFormat/>
    <w:rsid w:val="00E81FA0"/>
    <w:rPr>
      <w:rFonts w:ascii="Cambria" w:eastAsia="Malgun Gothic" w:hAnsi="Cambria"/>
      <w:sz w:val="12"/>
      <w:lang w:eastAsia="ko-KR"/>
    </w:rPr>
  </w:style>
  <w:style w:type="character" w:customStyle="1" w:styleId="b">
    <w:name w:val="b"/>
    <w:rsid w:val="00E81FA0"/>
  </w:style>
  <w:style w:type="paragraph" w:customStyle="1" w:styleId="Indentation">
    <w:name w:val="Indentation"/>
    <w:basedOn w:val="Normal"/>
    <w:qFormat/>
    <w:rsid w:val="00E81FA0"/>
    <w:pPr>
      <w:ind w:left="288" w:right="288"/>
    </w:pPr>
    <w:rPr>
      <w:rFonts w:eastAsia="Calibri"/>
    </w:rPr>
  </w:style>
  <w:style w:type="character" w:customStyle="1" w:styleId="left-date1">
    <w:name w:val="left-date1"/>
    <w:rsid w:val="00E81FA0"/>
    <w:rPr>
      <w:rFonts w:ascii="Verdana" w:hAnsi="Verdana" w:hint="default"/>
      <w:color w:val="666666"/>
      <w:sz w:val="14"/>
      <w:szCs w:val="14"/>
    </w:rPr>
  </w:style>
  <w:style w:type="character" w:customStyle="1" w:styleId="org">
    <w:name w:val="org"/>
    <w:basedOn w:val="DefaultParagraphFont"/>
    <w:rsid w:val="00E81FA0"/>
  </w:style>
  <w:style w:type="paragraph" w:customStyle="1" w:styleId="seeall">
    <w:name w:val="seeall"/>
    <w:basedOn w:val="Normal"/>
    <w:qFormat/>
    <w:rsid w:val="00E81FA0"/>
    <w:pPr>
      <w:spacing w:before="100" w:beforeAutospacing="1" w:after="100" w:afterAutospacing="1"/>
    </w:pPr>
    <w:rPr>
      <w:rFonts w:eastAsia="Times New Roman"/>
      <w:sz w:val="24"/>
    </w:rPr>
  </w:style>
  <w:style w:type="character" w:customStyle="1" w:styleId="list-comma">
    <w:name w:val="list-comma"/>
    <w:basedOn w:val="DefaultParagraphFont"/>
    <w:rsid w:val="00E81FA0"/>
  </w:style>
  <w:style w:type="character" w:customStyle="1" w:styleId="livefyre-commentcount">
    <w:name w:val="livefyre-commentcount"/>
    <w:basedOn w:val="DefaultParagraphFont"/>
    <w:rsid w:val="00E81FA0"/>
  </w:style>
  <w:style w:type="character" w:customStyle="1" w:styleId="rednegchange">
    <w:name w:val="red_neg_change"/>
    <w:basedOn w:val="DefaultParagraphFont"/>
    <w:rsid w:val="00E81FA0"/>
  </w:style>
  <w:style w:type="character" w:customStyle="1" w:styleId="wsodqchgshow">
    <w:name w:val="wsodq_chgshow"/>
    <w:basedOn w:val="DefaultParagraphFont"/>
    <w:rsid w:val="00E81FA0"/>
  </w:style>
  <w:style w:type="character" w:customStyle="1" w:styleId="greenposchange">
    <w:name w:val="green_pos_change"/>
    <w:basedOn w:val="DefaultParagraphFont"/>
    <w:rsid w:val="00E81FA0"/>
  </w:style>
  <w:style w:type="character" w:customStyle="1" w:styleId="image-credit">
    <w:name w:val="image-credit"/>
    <w:basedOn w:val="DefaultParagraphFont"/>
    <w:rsid w:val="00E81FA0"/>
  </w:style>
  <w:style w:type="paragraph" w:customStyle="1" w:styleId="gascontcredit">
    <w:name w:val="gas_cont_credit"/>
    <w:basedOn w:val="Normal"/>
    <w:qFormat/>
    <w:rsid w:val="00E81FA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81FA0"/>
    <w:rPr>
      <w:b/>
      <w:szCs w:val="24"/>
      <w:u w:val="single"/>
      <w:lang w:val="en-US" w:eastAsia="en-US" w:bidi="ar-SA"/>
    </w:rPr>
  </w:style>
  <w:style w:type="paragraph" w:customStyle="1" w:styleId="endarticle">
    <w:name w:val="endarticle"/>
    <w:basedOn w:val="Normal"/>
    <w:uiPriority w:val="99"/>
    <w:qFormat/>
    <w:rsid w:val="00E81FA0"/>
    <w:pPr>
      <w:spacing w:before="100" w:beforeAutospacing="1" w:after="100" w:afterAutospacing="1"/>
    </w:pPr>
    <w:rPr>
      <w:rFonts w:eastAsia="Times New Roman"/>
      <w:sz w:val="24"/>
    </w:rPr>
  </w:style>
  <w:style w:type="paragraph" w:customStyle="1" w:styleId="a-body-text">
    <w:name w:val="a-body-text"/>
    <w:basedOn w:val="Normal"/>
    <w:uiPriority w:val="99"/>
    <w:qFormat/>
    <w:rsid w:val="00E81FA0"/>
    <w:pPr>
      <w:spacing w:before="100" w:beforeAutospacing="1" w:after="100" w:afterAutospacing="1"/>
    </w:pPr>
    <w:rPr>
      <w:rFonts w:eastAsia="Times New Roman"/>
      <w:sz w:val="24"/>
    </w:rPr>
  </w:style>
  <w:style w:type="paragraph" w:customStyle="1" w:styleId="obgpara">
    <w:name w:val="obg_para"/>
    <w:basedOn w:val="Normal"/>
    <w:uiPriority w:val="99"/>
    <w:qFormat/>
    <w:rsid w:val="00E81FA0"/>
    <w:pPr>
      <w:spacing w:before="100" w:beforeAutospacing="1" w:after="100" w:afterAutospacing="1"/>
    </w:pPr>
    <w:rPr>
      <w:rFonts w:eastAsia="Times New Roman"/>
      <w:sz w:val="24"/>
    </w:rPr>
  </w:style>
  <w:style w:type="character" w:customStyle="1" w:styleId="caption4">
    <w:name w:val="caption4"/>
    <w:basedOn w:val="DefaultParagraphFont"/>
    <w:rsid w:val="00E81FA0"/>
  </w:style>
  <w:style w:type="character" w:customStyle="1" w:styleId="honorific-prefix">
    <w:name w:val="honorific-prefix"/>
    <w:basedOn w:val="DefaultParagraphFont"/>
    <w:rsid w:val="00E81FA0"/>
  </w:style>
  <w:style w:type="character" w:customStyle="1" w:styleId="given-name">
    <w:name w:val="given-name"/>
    <w:basedOn w:val="DefaultParagraphFont"/>
    <w:rsid w:val="00E81FA0"/>
  </w:style>
  <w:style w:type="character" w:customStyle="1" w:styleId="family-name">
    <w:name w:val="family-name"/>
    <w:basedOn w:val="DefaultParagraphFont"/>
    <w:rsid w:val="00E81FA0"/>
  </w:style>
  <w:style w:type="character" w:customStyle="1" w:styleId="chead">
    <w:name w:val="chead"/>
    <w:basedOn w:val="DefaultParagraphFont"/>
    <w:rsid w:val="00E81FA0"/>
  </w:style>
  <w:style w:type="character" w:customStyle="1" w:styleId="obgcapsstart">
    <w:name w:val="obg_caps_start"/>
    <w:basedOn w:val="DefaultParagraphFont"/>
    <w:rsid w:val="00E81FA0"/>
  </w:style>
  <w:style w:type="character" w:customStyle="1" w:styleId="pmtermsel">
    <w:name w:val="pmtermsel"/>
    <w:basedOn w:val="DefaultParagraphFont"/>
    <w:rsid w:val="00E81FA0"/>
  </w:style>
  <w:style w:type="character" w:customStyle="1" w:styleId="showipapr">
    <w:name w:val="show_ipapr"/>
    <w:basedOn w:val="DefaultParagraphFont"/>
    <w:rsid w:val="00E81FA0"/>
  </w:style>
  <w:style w:type="character" w:customStyle="1" w:styleId="dnindex">
    <w:name w:val="dnindex"/>
    <w:basedOn w:val="DefaultParagraphFont"/>
    <w:rsid w:val="00E81FA0"/>
  </w:style>
  <w:style w:type="character" w:customStyle="1" w:styleId="althead">
    <w:name w:val="althead"/>
    <w:basedOn w:val="DefaultParagraphFont"/>
    <w:rsid w:val="00E81FA0"/>
  </w:style>
  <w:style w:type="character" w:customStyle="1" w:styleId="arbd1">
    <w:name w:val="arbd1"/>
    <w:basedOn w:val="DefaultParagraphFont"/>
    <w:rsid w:val="00E81FA0"/>
  </w:style>
  <w:style w:type="character" w:customStyle="1" w:styleId="unx">
    <w:name w:val="unx"/>
    <w:basedOn w:val="DefaultParagraphFont"/>
    <w:rsid w:val="00E81FA0"/>
  </w:style>
  <w:style w:type="character" w:customStyle="1" w:styleId="lrdctph">
    <w:name w:val="lr_dct_ph"/>
    <w:basedOn w:val="DefaultParagraphFont"/>
    <w:rsid w:val="00E81FA0"/>
  </w:style>
  <w:style w:type="paragraph" w:customStyle="1" w:styleId="TxBr41p1">
    <w:name w:val="TxBr_41p1"/>
    <w:basedOn w:val="Normal"/>
    <w:qFormat/>
    <w:rsid w:val="00E81FA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81FA0"/>
    <w:rPr>
      <w:sz w:val="18"/>
      <w:szCs w:val="24"/>
      <w:lang w:val="en-US" w:eastAsia="en-US" w:bidi="ar-SA"/>
    </w:rPr>
  </w:style>
  <w:style w:type="paragraph" w:customStyle="1" w:styleId="003Cite">
    <w:name w:val="003Cite"/>
    <w:basedOn w:val="Normal"/>
    <w:qFormat/>
    <w:rsid w:val="00E81FA0"/>
    <w:rPr>
      <w:rFonts w:eastAsia="Calibri"/>
      <w:szCs w:val="16"/>
    </w:rPr>
  </w:style>
  <w:style w:type="paragraph" w:customStyle="1" w:styleId="NormalBold">
    <w:name w:val="Normal + Bold"/>
    <w:aliases w:val="Double Underline"/>
    <w:basedOn w:val="Normal"/>
    <w:link w:val="NormalBoldChar"/>
    <w:qFormat/>
    <w:rsid w:val="00E81FA0"/>
    <w:pPr>
      <w:jc w:val="both"/>
    </w:pPr>
    <w:rPr>
      <w:b/>
      <w:color w:val="000000"/>
      <w:u w:val="single"/>
    </w:rPr>
  </w:style>
  <w:style w:type="character" w:customStyle="1" w:styleId="NormalBoldChar">
    <w:name w:val="Normal + Bold Char"/>
    <w:aliases w:val="Double Underline Char"/>
    <w:basedOn w:val="DefaultParagraphFont"/>
    <w:link w:val="NormalBold"/>
    <w:rsid w:val="00E81FA0"/>
    <w:rPr>
      <w:rFonts w:ascii="Calibri" w:hAnsi="Calibri" w:cs="Calibri"/>
      <w:b/>
      <w:color w:val="000000"/>
      <w:sz w:val="22"/>
      <w:u w:val="single"/>
    </w:rPr>
  </w:style>
  <w:style w:type="character" w:customStyle="1" w:styleId="BlockHeadingsChar1">
    <w:name w:val="Block Headings Char1"/>
    <w:rsid w:val="00E81FA0"/>
    <w:rPr>
      <w:b/>
      <w:caps/>
    </w:rPr>
  </w:style>
  <w:style w:type="character" w:customStyle="1" w:styleId="FontStyle170">
    <w:name w:val="Font Style170"/>
    <w:uiPriority w:val="99"/>
    <w:rsid w:val="00E81FA0"/>
    <w:rPr>
      <w:rFonts w:ascii="Bookman Old Style" w:hAnsi="Bookman Old Style" w:cs="Bookman Old Style"/>
      <w:sz w:val="16"/>
      <w:szCs w:val="16"/>
    </w:rPr>
  </w:style>
  <w:style w:type="character" w:customStyle="1" w:styleId="Styleunderline12pt">
    <w:name w:val="Style underline + 12 pt"/>
    <w:rsid w:val="00E81FA0"/>
    <w:rPr>
      <w:rFonts w:ascii="Times New Roman" w:hAnsi="Times New Roman"/>
      <w:bCs/>
      <w:sz w:val="20"/>
      <w:u w:val="single"/>
    </w:rPr>
  </w:style>
  <w:style w:type="character" w:customStyle="1" w:styleId="StyleUnderlineChar19pt">
    <w:name w:val="Style Underline Char1 + 9 pt"/>
    <w:basedOn w:val="UnderlineChar1"/>
    <w:rsid w:val="00E81FA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81FA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81FA0"/>
    <w:rPr>
      <w:rFonts w:ascii="Times New Roman" w:hAnsi="Times New Roman"/>
      <w:sz w:val="20"/>
      <w:u w:val="single"/>
      <w:lang w:val="en-US" w:eastAsia="en-US" w:bidi="ar-SA"/>
    </w:rPr>
  </w:style>
  <w:style w:type="paragraph" w:customStyle="1" w:styleId="StyleUnderline9pt10">
    <w:name w:val="Style Underline + 9 pt1"/>
    <w:qFormat/>
    <w:rsid w:val="00E81FA0"/>
    <w:rPr>
      <w:rFonts w:ascii="Times New Roman" w:eastAsia="SimSun" w:hAnsi="Times New Roman" w:cs="Times New Roman"/>
      <w:sz w:val="20"/>
      <w:szCs w:val="20"/>
      <w:u w:val="single"/>
    </w:rPr>
  </w:style>
  <w:style w:type="character" w:customStyle="1" w:styleId="Style9ptUnderline1">
    <w:name w:val="Style 9 pt Underline1"/>
    <w:rsid w:val="00E81FA0"/>
    <w:rPr>
      <w:sz w:val="20"/>
      <w:u w:val="single"/>
    </w:rPr>
  </w:style>
  <w:style w:type="character" w:customStyle="1" w:styleId="StyleUnderlineChar19pt2">
    <w:name w:val="Style Underline Char1 + 9 pt2"/>
    <w:basedOn w:val="UnderlineChar1"/>
    <w:rsid w:val="00E81FA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81FA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81FA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81FA0"/>
    <w:rPr>
      <w:rFonts w:ascii="Times New Roman" w:hAnsi="Times New Roman"/>
      <w:b/>
      <w:bCs/>
      <w:sz w:val="20"/>
      <w:szCs w:val="24"/>
      <w:u w:val="single"/>
      <w:lang w:val="en-US" w:eastAsia="en-US" w:bidi="ar-SA"/>
    </w:rPr>
  </w:style>
  <w:style w:type="character" w:customStyle="1" w:styleId="content">
    <w:name w:val="content"/>
    <w:basedOn w:val="DefaultParagraphFont"/>
    <w:rsid w:val="00E81FA0"/>
  </w:style>
  <w:style w:type="character" w:customStyle="1" w:styleId="tagCharCharCharChar">
    <w:name w:val="tag Char Char Char Char"/>
    <w:rsid w:val="00E81FA0"/>
    <w:rPr>
      <w:rFonts w:ascii="Georgia" w:eastAsia="Calibri" w:hAnsi="Georgia" w:cs="Calibri"/>
      <w:b/>
      <w:sz w:val="24"/>
    </w:rPr>
  </w:style>
  <w:style w:type="character" w:customStyle="1" w:styleId="3">
    <w:name w:val="3"/>
    <w:rsid w:val="00E81FA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81FA0"/>
    <w:rPr>
      <w:rFonts w:cs="Arial"/>
      <w:b/>
      <w:bCs/>
      <w:iCs/>
      <w:szCs w:val="28"/>
      <w:lang w:val="en-US" w:eastAsia="en-US" w:bidi="ar-SA"/>
    </w:rPr>
  </w:style>
  <w:style w:type="paragraph" w:customStyle="1" w:styleId="EmphasisText">
    <w:name w:val="Emphasis Text"/>
    <w:basedOn w:val="UnderlinedText"/>
    <w:link w:val="EmphasisTextChar"/>
    <w:qFormat/>
    <w:rsid w:val="00E81FA0"/>
    <w:pPr>
      <w:jc w:val="left"/>
    </w:pPr>
    <w:rPr>
      <w:rFonts w:eastAsia="SimSun"/>
      <w:u w:val="single"/>
    </w:rPr>
  </w:style>
  <w:style w:type="character" w:customStyle="1" w:styleId="EmphasisTextChar">
    <w:name w:val="Emphasis Text Char"/>
    <w:link w:val="EmphasisText"/>
    <w:rsid w:val="00E81FA0"/>
    <w:rPr>
      <w:rFonts w:ascii="Calibri" w:eastAsia="SimSun" w:hAnsi="Calibri" w:cs="Calibri"/>
      <w:b/>
      <w:u w:val="single"/>
    </w:rPr>
  </w:style>
  <w:style w:type="character" w:customStyle="1" w:styleId="7">
    <w:name w:val="7"/>
    <w:rsid w:val="00E81FA0"/>
    <w:rPr>
      <w:rFonts w:cs="Arial"/>
      <w:bCs/>
      <w:sz w:val="20"/>
      <w:u w:val="single"/>
      <w:lang w:val="en-US" w:eastAsia="en-US" w:bidi="ar-SA"/>
    </w:rPr>
  </w:style>
  <w:style w:type="character" w:customStyle="1" w:styleId="StyleUnderlineChar19pt4">
    <w:name w:val="Style Underline Char1 + 9 pt4"/>
    <w:basedOn w:val="UnderlineChar1"/>
    <w:rsid w:val="00E81FA0"/>
    <w:rPr>
      <w:rFonts w:ascii="Times New Roman" w:hAnsi="Times New Roman"/>
      <w:sz w:val="20"/>
      <w:szCs w:val="24"/>
      <w:u w:val="single"/>
      <w:lang w:val="en-US" w:eastAsia="en-US" w:bidi="ar-SA"/>
    </w:rPr>
  </w:style>
  <w:style w:type="character" w:customStyle="1" w:styleId="StyleUnderlineChar19ptBold1">
    <w:name w:val="Style Underline Char1 + 9 pt Bold1"/>
    <w:rsid w:val="00E81FA0"/>
    <w:rPr>
      <w:rFonts w:ascii="Times New Roman" w:hAnsi="Times New Roman"/>
      <w:b/>
      <w:bCs/>
      <w:sz w:val="20"/>
      <w:szCs w:val="24"/>
      <w:u w:val="single"/>
      <w:lang w:val="en-US" w:eastAsia="en-US" w:bidi="ar-SA"/>
    </w:rPr>
  </w:style>
  <w:style w:type="character" w:customStyle="1" w:styleId="Style9ptUnderline3">
    <w:name w:val="Style 9 pt Underline3"/>
    <w:rsid w:val="00E81FA0"/>
    <w:rPr>
      <w:sz w:val="20"/>
      <w:u w:val="single"/>
    </w:rPr>
  </w:style>
  <w:style w:type="character" w:customStyle="1" w:styleId="Style9ptUnderline4">
    <w:name w:val="Style 9 pt Underline4"/>
    <w:rsid w:val="00E81FA0"/>
    <w:rPr>
      <w:sz w:val="20"/>
      <w:u w:val="single"/>
    </w:rPr>
  </w:style>
  <w:style w:type="character" w:customStyle="1" w:styleId="55">
    <w:name w:val="55"/>
    <w:rsid w:val="00E81FA0"/>
    <w:rPr>
      <w:rFonts w:cs="Arial"/>
      <w:bCs/>
      <w:sz w:val="20"/>
      <w:u w:val="single"/>
      <w:lang w:val="en-US" w:eastAsia="en-US" w:bidi="ar-SA"/>
    </w:rPr>
  </w:style>
  <w:style w:type="paragraph" w:customStyle="1" w:styleId="CardBody">
    <w:name w:val="Card Body"/>
    <w:basedOn w:val="Normal"/>
    <w:link w:val="CardBodyChar"/>
    <w:qFormat/>
    <w:rsid w:val="00E81FA0"/>
    <w:rPr>
      <w:rFonts w:eastAsia="Calibri"/>
    </w:rPr>
  </w:style>
  <w:style w:type="character" w:customStyle="1" w:styleId="CardBodyChar">
    <w:name w:val="Card Body Char"/>
    <w:link w:val="CardBody"/>
    <w:rsid w:val="00E81FA0"/>
    <w:rPr>
      <w:rFonts w:ascii="Calibri" w:eastAsia="Calibri" w:hAnsi="Calibri" w:cs="Calibri"/>
      <w:sz w:val="22"/>
    </w:rPr>
  </w:style>
  <w:style w:type="character" w:customStyle="1" w:styleId="Styleunderline9ptBold">
    <w:name w:val="Style underline + 9 pt Bold"/>
    <w:rsid w:val="00E81FA0"/>
    <w:rPr>
      <w:b/>
      <w:bCs/>
      <w:sz w:val="20"/>
      <w:u w:val="single"/>
    </w:rPr>
  </w:style>
  <w:style w:type="character" w:customStyle="1" w:styleId="StyleUnderliningChar9ptBold">
    <w:name w:val="Style Underlining Char + 9 pt Bold"/>
    <w:rsid w:val="00E81FA0"/>
    <w:rPr>
      <w:rFonts w:ascii="Times New Roman" w:hAnsi="Times New Roman"/>
      <w:b/>
      <w:bCs/>
      <w:sz w:val="20"/>
      <w:szCs w:val="24"/>
      <w:u w:val="single"/>
      <w:lang w:val="en-US" w:eastAsia="en-US" w:bidi="ar-SA"/>
    </w:rPr>
  </w:style>
  <w:style w:type="character" w:customStyle="1" w:styleId="StyleUnderliningChar9pt">
    <w:name w:val="Style Underlining Char + 9 pt"/>
    <w:rsid w:val="00E81FA0"/>
    <w:rPr>
      <w:rFonts w:ascii="Times New Roman" w:hAnsi="Times New Roman"/>
      <w:sz w:val="20"/>
      <w:szCs w:val="24"/>
      <w:u w:val="single"/>
      <w:lang w:val="en-US" w:eastAsia="en-US" w:bidi="ar-SA"/>
    </w:rPr>
  </w:style>
  <w:style w:type="character" w:customStyle="1" w:styleId="34">
    <w:name w:val="34"/>
    <w:rsid w:val="00E81FA0"/>
    <w:rPr>
      <w:rFonts w:ascii="Times New Roman" w:hAnsi="Times New Roman" w:cs="Arial"/>
      <w:bCs/>
      <w:sz w:val="20"/>
      <w:u w:val="single"/>
      <w:lang w:val="en-US" w:eastAsia="en-US" w:bidi="ar-SA"/>
    </w:rPr>
  </w:style>
  <w:style w:type="character" w:customStyle="1" w:styleId="45">
    <w:name w:val="45"/>
    <w:rsid w:val="00E81FA0"/>
    <w:rPr>
      <w:rFonts w:ascii="Times New Roman" w:hAnsi="Times New Roman" w:cs="Arial"/>
      <w:b/>
      <w:bCs/>
      <w:sz w:val="20"/>
      <w:u w:val="single"/>
      <w:lang w:val="en-US" w:eastAsia="en-US" w:bidi="ar-SA"/>
    </w:rPr>
  </w:style>
  <w:style w:type="character" w:customStyle="1" w:styleId="Style9ptUnderline5">
    <w:name w:val="Style 9 pt Underline5"/>
    <w:rsid w:val="00E81FA0"/>
    <w:rPr>
      <w:rFonts w:ascii="Times New Roman" w:hAnsi="Times New Roman"/>
      <w:sz w:val="20"/>
      <w:u w:val="single"/>
    </w:rPr>
  </w:style>
  <w:style w:type="character" w:customStyle="1" w:styleId="Style9ptBoldUnderline2">
    <w:name w:val="Style 9 pt Bold Underline2"/>
    <w:rsid w:val="00E81FA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81FA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81FA0"/>
    <w:rPr>
      <w:lang w:eastAsia="zh-CN"/>
    </w:rPr>
  </w:style>
  <w:style w:type="character" w:customStyle="1" w:styleId="StyleStyle49pt1Char">
    <w:name w:val="Style Style4 + 9 pt1 Char"/>
    <w:basedOn w:val="Style4Char"/>
    <w:link w:val="StyleStyle49pt1"/>
    <w:rsid w:val="00E81FA0"/>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E81FA0"/>
    <w:rPr>
      <w:rFonts w:eastAsiaTheme="minorHAnsi"/>
      <w:b/>
      <w:bCs/>
      <w:szCs w:val="22"/>
    </w:rPr>
  </w:style>
  <w:style w:type="character" w:customStyle="1" w:styleId="StyleStyle49ptBold1Char">
    <w:name w:val="Style Style4 + 9 pt Bold1 Char"/>
    <w:link w:val="StyleStyle49ptBold1"/>
    <w:rsid w:val="00E81FA0"/>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E81FA0"/>
    <w:rPr>
      <w:lang w:eastAsia="zh-CN"/>
    </w:rPr>
  </w:style>
  <w:style w:type="character" w:customStyle="1" w:styleId="StyleStyle49pt2Char">
    <w:name w:val="Style Style4 + 9 pt2 Char"/>
    <w:basedOn w:val="Style4Char"/>
    <w:link w:val="StyleStyle49pt2"/>
    <w:rsid w:val="00E81FA0"/>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E81FA0"/>
    <w:rPr>
      <w:rFonts w:eastAsiaTheme="minorHAnsi"/>
      <w:b/>
      <w:bCs/>
      <w:szCs w:val="22"/>
    </w:rPr>
  </w:style>
  <w:style w:type="character" w:customStyle="1" w:styleId="StyleStyle49ptBold2Char">
    <w:name w:val="Style Style4 + 9 pt Bold2 Char"/>
    <w:link w:val="StyleStyle49ptBold2"/>
    <w:rsid w:val="00E81FA0"/>
    <w:rPr>
      <w:rFonts w:ascii="Calibri" w:eastAsiaTheme="minorHAnsi" w:hAnsi="Calibri" w:cs="Calibri"/>
      <w:b/>
      <w:bCs/>
      <w:sz w:val="22"/>
      <w:szCs w:val="22"/>
      <w:u w:val="single"/>
    </w:rPr>
  </w:style>
  <w:style w:type="character" w:customStyle="1" w:styleId="23">
    <w:name w:val="23"/>
    <w:rsid w:val="00E81FA0"/>
    <w:rPr>
      <w:rFonts w:ascii="Times New Roman" w:hAnsi="Times New Roman" w:cs="Arial"/>
      <w:bCs/>
      <w:sz w:val="20"/>
      <w:u w:val="single"/>
      <w:lang w:val="en-US" w:eastAsia="en-US" w:bidi="ar-SA"/>
    </w:rPr>
  </w:style>
  <w:style w:type="character" w:customStyle="1" w:styleId="33">
    <w:name w:val="33"/>
    <w:rsid w:val="00E81FA0"/>
    <w:rPr>
      <w:rFonts w:ascii="Times New Roman" w:hAnsi="Times New Roman" w:cs="Arial"/>
      <w:b/>
      <w:bCs/>
      <w:sz w:val="20"/>
      <w:u w:val="single"/>
      <w:lang w:val="en-US" w:eastAsia="en-US" w:bidi="ar-SA"/>
    </w:rPr>
  </w:style>
  <w:style w:type="character" w:customStyle="1" w:styleId="StyleArialNarrow9pt">
    <w:name w:val="Style Arial Narrow 9 pt"/>
    <w:rsid w:val="00E81FA0"/>
    <w:rPr>
      <w:rFonts w:ascii="Times New Roman" w:hAnsi="Times New Roman"/>
      <w:sz w:val="20"/>
    </w:rPr>
  </w:style>
  <w:style w:type="paragraph" w:customStyle="1" w:styleId="CiteBody">
    <w:name w:val="Cite Body"/>
    <w:basedOn w:val="Normal"/>
    <w:link w:val="CiteBodyChar"/>
    <w:qFormat/>
    <w:rsid w:val="00E81FA0"/>
    <w:rPr>
      <w:rFonts w:eastAsia="Calibri"/>
      <w:szCs w:val="16"/>
    </w:rPr>
  </w:style>
  <w:style w:type="paragraph" w:customStyle="1" w:styleId="CiteBold">
    <w:name w:val="Cite Bold"/>
    <w:basedOn w:val="CiteBody"/>
    <w:link w:val="CiteBoldChar"/>
    <w:qFormat/>
    <w:rsid w:val="00E81FA0"/>
    <w:rPr>
      <w:b/>
    </w:rPr>
  </w:style>
  <w:style w:type="character" w:customStyle="1" w:styleId="CiteBodyChar">
    <w:name w:val="Cite Body Char"/>
    <w:link w:val="CiteBody"/>
    <w:rsid w:val="00E81FA0"/>
    <w:rPr>
      <w:rFonts w:ascii="Calibri" w:eastAsia="Calibri" w:hAnsi="Calibri" w:cs="Calibri"/>
      <w:sz w:val="22"/>
      <w:szCs w:val="16"/>
    </w:rPr>
  </w:style>
  <w:style w:type="character" w:customStyle="1" w:styleId="CiteBoldChar">
    <w:name w:val="Cite Bold Char"/>
    <w:link w:val="CiteBold"/>
    <w:rsid w:val="00E81FA0"/>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E81FA0"/>
    <w:rPr>
      <w:sz w:val="20"/>
      <w:u w:val="single"/>
    </w:rPr>
  </w:style>
  <w:style w:type="character" w:customStyle="1" w:styleId="StyleCardBody11ptUnderlineChar">
    <w:name w:val="Style Card Body + 11 pt Underline Char"/>
    <w:link w:val="StyleCardBody11ptUnderline"/>
    <w:rsid w:val="00E81FA0"/>
    <w:rPr>
      <w:rFonts w:ascii="Calibri" w:eastAsia="Calibri" w:hAnsi="Calibri" w:cs="Calibri"/>
      <w:sz w:val="20"/>
      <w:u w:val="single"/>
    </w:rPr>
  </w:style>
  <w:style w:type="paragraph" w:customStyle="1" w:styleId="StyleStyle49pt4">
    <w:name w:val="Style Style4 + 9 pt4"/>
    <w:basedOn w:val="Style4"/>
    <w:link w:val="StyleStyle49pt4Char"/>
    <w:qFormat/>
    <w:rsid w:val="00E81FA0"/>
    <w:rPr>
      <w:lang w:eastAsia="zh-CN"/>
    </w:rPr>
  </w:style>
  <w:style w:type="character" w:customStyle="1" w:styleId="StyleStyle49pt4Char">
    <w:name w:val="Style Style4 + 9 pt4 Char"/>
    <w:basedOn w:val="Style4Char"/>
    <w:link w:val="StyleStyle49pt4"/>
    <w:rsid w:val="00E81FA0"/>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E81FA0"/>
    <w:rPr>
      <w:rFonts w:eastAsiaTheme="minorHAnsi"/>
      <w:b/>
      <w:bCs/>
      <w:szCs w:val="22"/>
    </w:rPr>
  </w:style>
  <w:style w:type="character" w:customStyle="1" w:styleId="StyleStyle49ptBold4Char">
    <w:name w:val="Style Style4 + 9 pt Bold4 Char"/>
    <w:link w:val="StyleStyle49ptBold4"/>
    <w:rsid w:val="00E81FA0"/>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E81FA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81FA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81FA0"/>
    <w:rPr>
      <w:b/>
      <w:bCs/>
      <w:sz w:val="20"/>
      <w:u w:val="single"/>
      <w:bdr w:val="single" w:sz="4" w:space="0" w:color="auto"/>
    </w:rPr>
  </w:style>
  <w:style w:type="character" w:customStyle="1" w:styleId="Style9ptUnderline7">
    <w:name w:val="Style 9 pt Underline7"/>
    <w:rsid w:val="00E81FA0"/>
    <w:rPr>
      <w:sz w:val="20"/>
      <w:u w:val="single"/>
    </w:rPr>
  </w:style>
  <w:style w:type="character" w:customStyle="1" w:styleId="Style9ptBoldUnderline3">
    <w:name w:val="Style 9 pt Bold Underline3"/>
    <w:rsid w:val="00E81FA0"/>
    <w:rPr>
      <w:b/>
      <w:bCs/>
      <w:sz w:val="20"/>
      <w:u w:val="single"/>
    </w:rPr>
  </w:style>
  <w:style w:type="character" w:customStyle="1" w:styleId="Style9ptUnderline8">
    <w:name w:val="Style 9 pt Underline8"/>
    <w:rsid w:val="00E81FA0"/>
    <w:rPr>
      <w:sz w:val="20"/>
      <w:u w:val="single"/>
    </w:rPr>
  </w:style>
  <w:style w:type="paragraph" w:customStyle="1" w:styleId="StyleStyle49pt5">
    <w:name w:val="Style Style4 + 9 pt5"/>
    <w:basedOn w:val="Style4"/>
    <w:link w:val="StyleStyle49pt5Char"/>
    <w:qFormat/>
    <w:rsid w:val="00E81FA0"/>
    <w:rPr>
      <w:lang w:eastAsia="zh-CN"/>
    </w:rPr>
  </w:style>
  <w:style w:type="character" w:customStyle="1" w:styleId="StyleStyle49pt5Char">
    <w:name w:val="Style Style4 + 9 pt5 Char"/>
    <w:basedOn w:val="Style4Char"/>
    <w:link w:val="StyleStyle49pt5"/>
    <w:rsid w:val="00E81FA0"/>
    <w:rPr>
      <w:rFonts w:ascii="Calibri" w:eastAsia="Times New Roman" w:hAnsi="Calibri" w:cs="Calibri"/>
      <w:sz w:val="22"/>
      <w:u w:val="single"/>
      <w:lang w:eastAsia="zh-CN"/>
    </w:rPr>
  </w:style>
  <w:style w:type="character" w:customStyle="1" w:styleId="66">
    <w:name w:val="66"/>
    <w:rsid w:val="00E81FA0"/>
    <w:rPr>
      <w:rFonts w:cs="Arial"/>
      <w:bCs/>
      <w:sz w:val="20"/>
      <w:u w:val="single"/>
      <w:lang w:val="en-US" w:eastAsia="en-US" w:bidi="ar-SA"/>
    </w:rPr>
  </w:style>
  <w:style w:type="character" w:customStyle="1" w:styleId="Style9ptUnderline9">
    <w:name w:val="Style 9 pt Underline9"/>
    <w:rsid w:val="00E81FA0"/>
    <w:rPr>
      <w:sz w:val="20"/>
      <w:u w:val="single"/>
    </w:rPr>
  </w:style>
  <w:style w:type="paragraph" w:customStyle="1" w:styleId="StyleStyle49ptBold5">
    <w:name w:val="Style Style4 + 9 pt Bold5"/>
    <w:basedOn w:val="Style4"/>
    <w:link w:val="StyleStyle49ptBold5Char"/>
    <w:qFormat/>
    <w:rsid w:val="00E81FA0"/>
    <w:rPr>
      <w:rFonts w:eastAsiaTheme="minorHAnsi"/>
      <w:b/>
      <w:bCs/>
      <w:szCs w:val="22"/>
    </w:rPr>
  </w:style>
  <w:style w:type="character" w:customStyle="1" w:styleId="StyleStyle49ptBold5Char">
    <w:name w:val="Style Style4 + 9 pt Bold5 Char"/>
    <w:link w:val="StyleStyle49ptBold5"/>
    <w:rsid w:val="00E81FA0"/>
    <w:rPr>
      <w:rFonts w:ascii="Calibri" w:eastAsiaTheme="minorHAnsi" w:hAnsi="Calibri" w:cs="Calibri"/>
      <w:b/>
      <w:bCs/>
      <w:sz w:val="22"/>
      <w:szCs w:val="22"/>
      <w:u w:val="single"/>
    </w:rPr>
  </w:style>
  <w:style w:type="character" w:customStyle="1" w:styleId="Style9ptBoldUnderline4">
    <w:name w:val="Style 9 pt Bold Underline4"/>
    <w:rsid w:val="00E81FA0"/>
    <w:rPr>
      <w:b/>
      <w:bCs/>
      <w:sz w:val="20"/>
      <w:u w:val="single"/>
    </w:rPr>
  </w:style>
  <w:style w:type="paragraph" w:customStyle="1" w:styleId="StyleStyle49pt7">
    <w:name w:val="Style Style4 + 9 pt7"/>
    <w:basedOn w:val="Style4"/>
    <w:link w:val="StyleStyle49pt7Char"/>
    <w:qFormat/>
    <w:rsid w:val="00E81FA0"/>
    <w:rPr>
      <w:lang w:eastAsia="zh-CN"/>
    </w:rPr>
  </w:style>
  <w:style w:type="character" w:customStyle="1" w:styleId="StyleStyle49pt7Char">
    <w:name w:val="Style Style4 + 9 pt7 Char"/>
    <w:basedOn w:val="Style4Char"/>
    <w:link w:val="StyleStyle49pt7"/>
    <w:rsid w:val="00E81FA0"/>
    <w:rPr>
      <w:rFonts w:ascii="Calibri" w:eastAsia="Times New Roman" w:hAnsi="Calibri" w:cs="Calibri"/>
      <w:sz w:val="22"/>
      <w:u w:val="single"/>
      <w:lang w:eastAsia="zh-CN"/>
    </w:rPr>
  </w:style>
  <w:style w:type="character" w:customStyle="1" w:styleId="titleblue14">
    <w:name w:val="titleblue14"/>
    <w:basedOn w:val="DefaultParagraphFont"/>
    <w:rsid w:val="00E81FA0"/>
  </w:style>
  <w:style w:type="paragraph" w:customStyle="1" w:styleId="FONT7">
    <w:name w:val="FONT 7"/>
    <w:qFormat/>
    <w:rsid w:val="00E81FA0"/>
    <w:rPr>
      <w:rFonts w:ascii="Times New Roman" w:eastAsia="SimSun" w:hAnsi="Times New Roman" w:cs="Arial"/>
      <w:bCs/>
      <w:iCs/>
      <w:sz w:val="14"/>
      <w:szCs w:val="28"/>
    </w:rPr>
  </w:style>
  <w:style w:type="paragraph" w:customStyle="1" w:styleId="StyleStyle49pt8">
    <w:name w:val="Style Style4 + 9 pt8"/>
    <w:basedOn w:val="Style4"/>
    <w:qFormat/>
    <w:rsid w:val="00E81FA0"/>
    <w:rPr>
      <w:rFonts w:eastAsiaTheme="minorHAnsi"/>
      <w:szCs w:val="22"/>
    </w:rPr>
  </w:style>
  <w:style w:type="paragraph" w:customStyle="1" w:styleId="StyleHeading2Underline">
    <w:name w:val="Style Heading 2 + Underline"/>
    <w:basedOn w:val="Heading2"/>
    <w:link w:val="StyleHeading2UnderlineChar"/>
    <w:qFormat/>
    <w:rsid w:val="00E81FA0"/>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E81FA0"/>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E81FA0"/>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81FA0"/>
    <w:rPr>
      <w:rFonts w:eastAsia="Calibri"/>
      <w:b/>
      <w:bCs/>
      <w:sz w:val="22"/>
      <w:u w:val="single"/>
    </w:rPr>
  </w:style>
  <w:style w:type="paragraph" w:customStyle="1" w:styleId="StyleStyle49ptBold6">
    <w:name w:val="Style Style4 + 9 pt Bold6"/>
    <w:basedOn w:val="Style4"/>
    <w:link w:val="StyleStyle49ptBold6Char"/>
    <w:qFormat/>
    <w:rsid w:val="00E81FA0"/>
    <w:rPr>
      <w:rFonts w:eastAsiaTheme="minorHAnsi"/>
      <w:b/>
      <w:bCs/>
      <w:szCs w:val="22"/>
    </w:rPr>
  </w:style>
  <w:style w:type="character" w:customStyle="1" w:styleId="StyleStyle49ptBold6Char">
    <w:name w:val="Style Style4 + 9 pt Bold6 Char"/>
    <w:link w:val="StyleStyle49ptBold6"/>
    <w:rsid w:val="00E81FA0"/>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E81FA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81FA0"/>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81FA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81FA0"/>
    <w:rPr>
      <w:rFonts w:eastAsia="Calibri"/>
      <w:b/>
      <w:bCs/>
      <w:sz w:val="22"/>
      <w:u w:val="single"/>
      <w:bdr w:val="single" w:sz="4" w:space="0" w:color="auto"/>
    </w:rPr>
  </w:style>
  <w:style w:type="character" w:customStyle="1" w:styleId="StyleUnderlineCharChar9pt3">
    <w:name w:val="Style Underline Char Char + 9 pt3"/>
    <w:basedOn w:val="DefaultParagraphFont"/>
    <w:rsid w:val="00E81FA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81FA0"/>
    <w:rPr>
      <w:sz w:val="20"/>
      <w:u w:val="single"/>
    </w:rPr>
  </w:style>
  <w:style w:type="character" w:customStyle="1" w:styleId="BoldandUnderlineChar2CharCharChar">
    <w:name w:val="Bold and Underline Char2 Char Char Char"/>
    <w:link w:val="BoldandUnderlineChar2CharChar"/>
    <w:rsid w:val="00E81FA0"/>
    <w:rPr>
      <w:b/>
      <w:u w:val="single"/>
    </w:rPr>
  </w:style>
  <w:style w:type="paragraph" w:customStyle="1" w:styleId="textboldChar">
    <w:name w:val="text bold Char"/>
    <w:basedOn w:val="Normal"/>
    <w:link w:val="textboldCharChar"/>
    <w:qFormat/>
    <w:rsid w:val="00E81FA0"/>
    <w:pPr>
      <w:ind w:left="720"/>
    </w:pPr>
    <w:rPr>
      <w:rFonts w:eastAsia="Calibri"/>
      <w:b/>
      <w:sz w:val="24"/>
      <w:u w:val="thick"/>
    </w:rPr>
  </w:style>
  <w:style w:type="character" w:customStyle="1" w:styleId="textboldCharChar">
    <w:name w:val="text bold Char Char"/>
    <w:link w:val="textboldChar"/>
    <w:rsid w:val="00E81FA0"/>
    <w:rPr>
      <w:rFonts w:ascii="Calibri" w:eastAsia="Calibri" w:hAnsi="Calibri" w:cs="Calibri"/>
      <w:b/>
      <w:u w:val="thick"/>
    </w:rPr>
  </w:style>
  <w:style w:type="character" w:customStyle="1" w:styleId="snapnoshots">
    <w:name w:val="snap_noshots"/>
    <w:basedOn w:val="DefaultParagraphFont"/>
    <w:rsid w:val="00E81FA0"/>
  </w:style>
  <w:style w:type="character" w:customStyle="1" w:styleId="cnbcsbhdcomp">
    <w:name w:val="cnbc_sbhd_comp"/>
    <w:rsid w:val="00E81FA0"/>
  </w:style>
  <w:style w:type="character" w:customStyle="1" w:styleId="blox-headline">
    <w:name w:val="blox-headline"/>
    <w:rsid w:val="00E81FA0"/>
  </w:style>
  <w:style w:type="character" w:customStyle="1" w:styleId="Heading2CharCharCharCharCharChar1CharChar">
    <w:name w:val="Heading 2 Char Char Char Char Char Char1 Char Char"/>
    <w:basedOn w:val="DefaultParagraphFont"/>
    <w:uiPriority w:val="99"/>
    <w:rsid w:val="00E81FA0"/>
    <w:rPr>
      <w:rFonts w:cs="Arial"/>
      <w:b/>
      <w:bCs/>
      <w:iCs/>
      <w:sz w:val="28"/>
      <w:lang w:val="en-US" w:eastAsia="en-US"/>
    </w:rPr>
  </w:style>
  <w:style w:type="character" w:customStyle="1" w:styleId="postsubtitle">
    <w:name w:val="post_subtitle"/>
    <w:basedOn w:val="DefaultParagraphFont"/>
    <w:rsid w:val="00E81FA0"/>
  </w:style>
  <w:style w:type="character" w:customStyle="1" w:styleId="NoterefInText">
    <w:name w:val="_NoterefInText"/>
    <w:uiPriority w:val="99"/>
    <w:rsid w:val="00E81FA0"/>
    <w:rPr>
      <w:rFonts w:cs="New Baskerville"/>
      <w:color w:val="000000"/>
    </w:rPr>
  </w:style>
  <w:style w:type="character" w:customStyle="1" w:styleId="postauthor">
    <w:name w:val="postauthor"/>
    <w:basedOn w:val="DefaultParagraphFont"/>
    <w:rsid w:val="00E81FA0"/>
  </w:style>
  <w:style w:type="paragraph" w:customStyle="1" w:styleId="notes-source-hasnotes">
    <w:name w:val="notes-source-hasnotes"/>
    <w:basedOn w:val="Normal"/>
    <w:qFormat/>
    <w:rsid w:val="00E81FA0"/>
    <w:pPr>
      <w:spacing w:before="100" w:beforeAutospacing="1" w:after="100" w:afterAutospacing="1"/>
    </w:pPr>
    <w:rPr>
      <w:rFonts w:ascii="Times" w:hAnsi="Times"/>
      <w:szCs w:val="20"/>
    </w:rPr>
  </w:style>
  <w:style w:type="character" w:customStyle="1" w:styleId="span">
    <w:name w:val="span"/>
    <w:basedOn w:val="DefaultParagraphFont"/>
    <w:rsid w:val="00E81FA0"/>
  </w:style>
  <w:style w:type="character" w:customStyle="1" w:styleId="thirdparty-logo">
    <w:name w:val="thirdparty-logo"/>
    <w:basedOn w:val="DefaultParagraphFont"/>
    <w:rsid w:val="00E81FA0"/>
  </w:style>
  <w:style w:type="paragraph" w:customStyle="1" w:styleId="articlemeta">
    <w:name w:val="articlemeta"/>
    <w:basedOn w:val="Normal"/>
    <w:qFormat/>
    <w:rsid w:val="00E81FA0"/>
    <w:pPr>
      <w:spacing w:before="100" w:beforeAutospacing="1" w:after="100" w:afterAutospacing="1"/>
    </w:pPr>
    <w:rPr>
      <w:rFonts w:ascii="Times" w:hAnsi="Times"/>
      <w:szCs w:val="20"/>
    </w:rPr>
  </w:style>
  <w:style w:type="character" w:customStyle="1" w:styleId="vcard">
    <w:name w:val="vcard"/>
    <w:basedOn w:val="DefaultParagraphFont"/>
    <w:rsid w:val="00E81FA0"/>
  </w:style>
  <w:style w:type="character" w:customStyle="1" w:styleId="print-footnote">
    <w:name w:val="print-footnote"/>
    <w:basedOn w:val="DefaultParagraphFont"/>
    <w:rsid w:val="00E81FA0"/>
  </w:style>
  <w:style w:type="character" w:customStyle="1" w:styleId="datestring">
    <w:name w:val="datestring"/>
    <w:basedOn w:val="DefaultParagraphFont"/>
    <w:rsid w:val="00E81FA0"/>
  </w:style>
  <w:style w:type="paragraph" w:customStyle="1" w:styleId="left">
    <w:name w:val="left"/>
    <w:basedOn w:val="Normal"/>
    <w:qFormat/>
    <w:rsid w:val="00E81FA0"/>
    <w:pPr>
      <w:spacing w:before="100" w:beforeAutospacing="1" w:after="100" w:afterAutospacing="1"/>
    </w:pPr>
    <w:rPr>
      <w:rFonts w:ascii="Times" w:hAnsi="Times"/>
      <w:szCs w:val="20"/>
    </w:rPr>
  </w:style>
  <w:style w:type="paragraph" w:customStyle="1" w:styleId="right">
    <w:name w:val="right"/>
    <w:basedOn w:val="Normal"/>
    <w:qFormat/>
    <w:rsid w:val="00E81FA0"/>
    <w:pPr>
      <w:spacing w:before="100" w:beforeAutospacing="1" w:after="100" w:afterAutospacing="1"/>
    </w:pPr>
    <w:rPr>
      <w:rFonts w:ascii="Times" w:hAnsi="Times"/>
      <w:szCs w:val="20"/>
    </w:rPr>
  </w:style>
  <w:style w:type="character" w:customStyle="1" w:styleId="gptad">
    <w:name w:val="gptad"/>
    <w:basedOn w:val="DefaultParagraphFont"/>
    <w:rsid w:val="00E81FA0"/>
  </w:style>
  <w:style w:type="paragraph" w:customStyle="1" w:styleId="creditpostedmodified">
    <w:name w:val="credit_posted_modified"/>
    <w:basedOn w:val="Normal"/>
    <w:qFormat/>
    <w:rsid w:val="00E81FA0"/>
    <w:pPr>
      <w:spacing w:before="100" w:beforeAutospacing="1" w:after="100" w:afterAutospacing="1"/>
    </w:pPr>
    <w:rPr>
      <w:rFonts w:ascii="Times" w:hAnsi="Times"/>
      <w:szCs w:val="20"/>
    </w:rPr>
  </w:style>
  <w:style w:type="character" w:customStyle="1" w:styleId="creditline">
    <w:name w:val="creditline"/>
    <w:basedOn w:val="DefaultParagraphFont"/>
    <w:rsid w:val="00E81FA0"/>
  </w:style>
  <w:style w:type="character" w:customStyle="1" w:styleId="grd">
    <w:name w:val="grd"/>
    <w:basedOn w:val="DefaultParagraphFont"/>
    <w:rsid w:val="00E81FA0"/>
  </w:style>
  <w:style w:type="paragraph" w:customStyle="1" w:styleId="hs-text-container">
    <w:name w:val="hs-text-container"/>
    <w:basedOn w:val="Normal"/>
    <w:qFormat/>
    <w:rsid w:val="00E81FA0"/>
    <w:pPr>
      <w:spacing w:before="100" w:beforeAutospacing="1" w:after="100" w:afterAutospacing="1"/>
    </w:pPr>
    <w:rPr>
      <w:rFonts w:ascii="Times" w:hAnsi="Times"/>
      <w:szCs w:val="20"/>
    </w:rPr>
  </w:style>
  <w:style w:type="character" w:customStyle="1" w:styleId="changed">
    <w:name w:val="changed"/>
    <w:basedOn w:val="DefaultParagraphFont"/>
    <w:rsid w:val="00E81FA0"/>
  </w:style>
  <w:style w:type="character" w:customStyle="1" w:styleId="article-author-name">
    <w:name w:val="article-author-name"/>
    <w:basedOn w:val="DefaultParagraphFont"/>
    <w:rsid w:val="00E81FA0"/>
  </w:style>
  <w:style w:type="character" w:customStyle="1" w:styleId="bioexcerpt">
    <w:name w:val="bio_excerpt"/>
    <w:basedOn w:val="DefaultParagraphFont"/>
    <w:rsid w:val="00E81FA0"/>
  </w:style>
  <w:style w:type="character" w:customStyle="1" w:styleId="commentcount">
    <w:name w:val="comment_count"/>
    <w:basedOn w:val="DefaultParagraphFont"/>
    <w:rsid w:val="00E81FA0"/>
  </w:style>
  <w:style w:type="character" w:customStyle="1" w:styleId="searchtermshighlighted">
    <w:name w:val="searchtermshighlighted"/>
    <w:basedOn w:val="DefaultParagraphFont"/>
    <w:rsid w:val="00E81FA0"/>
  </w:style>
  <w:style w:type="character" w:customStyle="1" w:styleId="contributornametrigger">
    <w:name w:val="contributornametrigger"/>
    <w:basedOn w:val="DefaultParagraphFont"/>
    <w:rsid w:val="00E81FA0"/>
  </w:style>
  <w:style w:type="character" w:customStyle="1" w:styleId="bylinepipe">
    <w:name w:val="bylinepipe"/>
    <w:basedOn w:val="DefaultParagraphFont"/>
    <w:rsid w:val="00E81FA0"/>
  </w:style>
  <w:style w:type="character" w:customStyle="1" w:styleId="lucenesearchresulturlb">
    <w:name w:val="lucene_search_result_url_b"/>
    <w:basedOn w:val="DefaultParagraphFont"/>
    <w:rsid w:val="00E81FA0"/>
  </w:style>
  <w:style w:type="character" w:customStyle="1" w:styleId="faculty-title">
    <w:name w:val="faculty-title"/>
    <w:basedOn w:val="DefaultParagraphFont"/>
    <w:rsid w:val="00E81FA0"/>
  </w:style>
  <w:style w:type="character" w:customStyle="1" w:styleId="issue">
    <w:name w:val="issue"/>
    <w:basedOn w:val="DefaultParagraphFont"/>
    <w:rsid w:val="00E81FA0"/>
  </w:style>
  <w:style w:type="character" w:customStyle="1" w:styleId="pages">
    <w:name w:val="pages"/>
    <w:basedOn w:val="DefaultParagraphFont"/>
    <w:rsid w:val="00E81FA0"/>
  </w:style>
  <w:style w:type="character" w:customStyle="1" w:styleId="person">
    <w:name w:val="person"/>
    <w:basedOn w:val="DefaultParagraphFont"/>
    <w:rsid w:val="00E81FA0"/>
  </w:style>
  <w:style w:type="character" w:customStyle="1" w:styleId="corresponding">
    <w:name w:val="corresponding"/>
    <w:basedOn w:val="DefaultParagraphFont"/>
    <w:rsid w:val="00E81FA0"/>
  </w:style>
  <w:style w:type="paragraph" w:customStyle="1" w:styleId="entry-meta">
    <w:name w:val="entry-meta"/>
    <w:basedOn w:val="Normal"/>
    <w:qFormat/>
    <w:rsid w:val="00E81FA0"/>
    <w:pPr>
      <w:spacing w:before="100" w:beforeAutospacing="1" w:after="100" w:afterAutospacing="1"/>
    </w:pPr>
    <w:rPr>
      <w:rFonts w:ascii="Times" w:hAnsi="Times"/>
      <w:szCs w:val="20"/>
    </w:rPr>
  </w:style>
  <w:style w:type="character" w:customStyle="1" w:styleId="post-time">
    <w:name w:val="post-time"/>
    <w:basedOn w:val="DefaultParagraphFont"/>
    <w:rsid w:val="00E81FA0"/>
  </w:style>
  <w:style w:type="character" w:customStyle="1" w:styleId="post-category">
    <w:name w:val="post-category"/>
    <w:basedOn w:val="DefaultParagraphFont"/>
    <w:rsid w:val="00E81FA0"/>
  </w:style>
  <w:style w:type="paragraph" w:customStyle="1" w:styleId="articledetails">
    <w:name w:val="articledetails"/>
    <w:basedOn w:val="Normal"/>
    <w:qFormat/>
    <w:rsid w:val="00E81FA0"/>
    <w:pPr>
      <w:spacing w:before="100" w:beforeAutospacing="1" w:after="100" w:afterAutospacing="1"/>
    </w:pPr>
    <w:rPr>
      <w:rFonts w:ascii="Times" w:hAnsi="Times"/>
      <w:szCs w:val="20"/>
    </w:rPr>
  </w:style>
  <w:style w:type="character" w:customStyle="1" w:styleId="posted-and-updated">
    <w:name w:val="posted-and-updated"/>
    <w:basedOn w:val="DefaultParagraphFont"/>
    <w:rsid w:val="00E81FA0"/>
  </w:style>
  <w:style w:type="paragraph" w:customStyle="1" w:styleId="aff">
    <w:name w:val="aff"/>
    <w:basedOn w:val="Normal"/>
    <w:qFormat/>
    <w:rsid w:val="00E81FA0"/>
    <w:pPr>
      <w:spacing w:before="100" w:beforeAutospacing="1" w:after="100" w:afterAutospacing="1"/>
    </w:pPr>
    <w:rPr>
      <w:rFonts w:ascii="Times" w:hAnsi="Times"/>
      <w:szCs w:val="20"/>
    </w:rPr>
  </w:style>
  <w:style w:type="character" w:customStyle="1" w:styleId="entry-author">
    <w:name w:val="entry-author"/>
    <w:basedOn w:val="DefaultParagraphFont"/>
    <w:rsid w:val="00E81FA0"/>
  </w:style>
  <w:style w:type="character" w:customStyle="1" w:styleId="entry-author-name">
    <w:name w:val="entry-author-name"/>
    <w:basedOn w:val="DefaultParagraphFont"/>
    <w:rsid w:val="00E81FA0"/>
  </w:style>
  <w:style w:type="character" w:customStyle="1" w:styleId="contrib-degrees">
    <w:name w:val="contrib-degrees"/>
    <w:basedOn w:val="DefaultParagraphFont"/>
    <w:rsid w:val="00E81FA0"/>
  </w:style>
  <w:style w:type="character" w:customStyle="1" w:styleId="contrib-on-behalf-of">
    <w:name w:val="contrib-on-behalf-of"/>
    <w:basedOn w:val="DefaultParagraphFont"/>
    <w:rsid w:val="00E81FA0"/>
  </w:style>
  <w:style w:type="character" w:customStyle="1" w:styleId="pubtime">
    <w:name w:val="pubtime"/>
    <w:basedOn w:val="DefaultParagraphFont"/>
    <w:rsid w:val="00E81FA0"/>
  </w:style>
  <w:style w:type="character" w:customStyle="1" w:styleId="fbcommentscount">
    <w:name w:val="fb_comments_count"/>
    <w:basedOn w:val="DefaultParagraphFont"/>
    <w:rsid w:val="00E81FA0"/>
  </w:style>
  <w:style w:type="character" w:customStyle="1" w:styleId="stsharethiscustom">
    <w:name w:val="st_sharethis_custom"/>
    <w:basedOn w:val="DefaultParagraphFont"/>
    <w:rsid w:val="00E81FA0"/>
  </w:style>
  <w:style w:type="paragraph" w:customStyle="1" w:styleId="permalinkable">
    <w:name w:val="permalinkable"/>
    <w:basedOn w:val="Normal"/>
    <w:qFormat/>
    <w:rsid w:val="00E81FA0"/>
    <w:pPr>
      <w:spacing w:before="100" w:beforeAutospacing="1" w:after="100" w:afterAutospacing="1"/>
    </w:pPr>
    <w:rPr>
      <w:rFonts w:ascii="Times" w:hAnsi="Times"/>
      <w:szCs w:val="20"/>
    </w:rPr>
  </w:style>
  <w:style w:type="character" w:customStyle="1" w:styleId="post-date">
    <w:name w:val="post-date"/>
    <w:basedOn w:val="DefaultParagraphFont"/>
    <w:rsid w:val="00E81FA0"/>
  </w:style>
  <w:style w:type="character" w:customStyle="1" w:styleId="articleauthor0">
    <w:name w:val="article_author"/>
    <w:basedOn w:val="DefaultParagraphFont"/>
    <w:rsid w:val="00E81FA0"/>
  </w:style>
  <w:style w:type="character" w:customStyle="1" w:styleId="articleissue">
    <w:name w:val="article_issue"/>
    <w:basedOn w:val="DefaultParagraphFont"/>
    <w:rsid w:val="00E81FA0"/>
  </w:style>
  <w:style w:type="character" w:customStyle="1" w:styleId="a-size-large">
    <w:name w:val="a-size-large"/>
    <w:basedOn w:val="DefaultParagraphFont"/>
    <w:rsid w:val="00E81FA0"/>
  </w:style>
  <w:style w:type="character" w:customStyle="1" w:styleId="a-size-medium">
    <w:name w:val="a-size-medium"/>
    <w:basedOn w:val="DefaultParagraphFont"/>
    <w:rsid w:val="00E81FA0"/>
  </w:style>
  <w:style w:type="character" w:customStyle="1" w:styleId="contribution">
    <w:name w:val="contribution"/>
    <w:basedOn w:val="DefaultParagraphFont"/>
    <w:rsid w:val="00E81FA0"/>
  </w:style>
  <w:style w:type="character" w:customStyle="1" w:styleId="a-color-secondary">
    <w:name w:val="a-color-secondary"/>
    <w:basedOn w:val="DefaultParagraphFont"/>
    <w:rsid w:val="00E81FA0"/>
  </w:style>
  <w:style w:type="paragraph" w:customStyle="1" w:styleId="sbyline">
    <w:name w:val="sbyline"/>
    <w:basedOn w:val="Normal"/>
    <w:qFormat/>
    <w:rsid w:val="00E81FA0"/>
    <w:pPr>
      <w:spacing w:before="100" w:beforeAutospacing="1" w:after="100" w:afterAutospacing="1"/>
    </w:pPr>
    <w:rPr>
      <w:rFonts w:ascii="Times" w:hAnsi="Times"/>
      <w:szCs w:val="20"/>
    </w:rPr>
  </w:style>
  <w:style w:type="character" w:customStyle="1" w:styleId="ui-author">
    <w:name w:val="ui-author"/>
    <w:basedOn w:val="DefaultParagraphFont"/>
    <w:rsid w:val="00E81FA0"/>
  </w:style>
  <w:style w:type="character" w:customStyle="1" w:styleId="ui-staffline">
    <w:name w:val="ui-staffline"/>
    <w:basedOn w:val="DefaultParagraphFont"/>
    <w:rsid w:val="00E81FA0"/>
  </w:style>
  <w:style w:type="paragraph" w:customStyle="1" w:styleId="promotion-tag-p">
    <w:name w:val="promotion-tag-p"/>
    <w:basedOn w:val="Normal"/>
    <w:qFormat/>
    <w:rsid w:val="00E81FA0"/>
    <w:pPr>
      <w:spacing w:before="100" w:beforeAutospacing="1" w:after="100" w:afterAutospacing="1"/>
    </w:pPr>
    <w:rPr>
      <w:rFonts w:ascii="Times" w:hAnsi="Times"/>
      <w:szCs w:val="20"/>
    </w:rPr>
  </w:style>
  <w:style w:type="character" w:customStyle="1" w:styleId="value">
    <w:name w:val="value"/>
    <w:basedOn w:val="DefaultParagraphFont"/>
    <w:rsid w:val="00E81FA0"/>
  </w:style>
  <w:style w:type="character" w:customStyle="1" w:styleId="specialissuelabel">
    <w:name w:val="specialissuelabel"/>
    <w:basedOn w:val="DefaultParagraphFont"/>
    <w:rsid w:val="00E81FA0"/>
  </w:style>
  <w:style w:type="character" w:customStyle="1" w:styleId="wp-smiley">
    <w:name w:val="wp-smiley"/>
    <w:basedOn w:val="DefaultParagraphFont"/>
    <w:rsid w:val="00E81FA0"/>
  </w:style>
  <w:style w:type="character" w:customStyle="1" w:styleId="artjournal">
    <w:name w:val="art_journal"/>
    <w:basedOn w:val="DefaultParagraphFont"/>
    <w:rsid w:val="00E81FA0"/>
  </w:style>
  <w:style w:type="character" w:customStyle="1" w:styleId="artdatevolumeissuepart">
    <w:name w:val="art_datevolumeissuepart"/>
    <w:basedOn w:val="DefaultParagraphFont"/>
    <w:rsid w:val="00E81FA0"/>
  </w:style>
  <w:style w:type="character" w:customStyle="1" w:styleId="artpages">
    <w:name w:val="art_pages"/>
    <w:basedOn w:val="DefaultParagraphFont"/>
    <w:rsid w:val="00E81FA0"/>
  </w:style>
  <w:style w:type="character" w:customStyle="1" w:styleId="singlehighlightclass">
    <w:name w:val="single_highlight_class"/>
    <w:basedOn w:val="DefaultParagraphFont"/>
    <w:rsid w:val="00E81FA0"/>
  </w:style>
  <w:style w:type="character" w:customStyle="1" w:styleId="degree">
    <w:name w:val="degree"/>
    <w:basedOn w:val="DefaultParagraphFont"/>
    <w:rsid w:val="00E81FA0"/>
  </w:style>
  <w:style w:type="character" w:customStyle="1" w:styleId="major">
    <w:name w:val="major"/>
    <w:basedOn w:val="DefaultParagraphFont"/>
    <w:rsid w:val="00E81FA0"/>
  </w:style>
  <w:style w:type="character" w:customStyle="1" w:styleId="views">
    <w:name w:val="views"/>
    <w:basedOn w:val="DefaultParagraphFont"/>
    <w:rsid w:val="00E81FA0"/>
  </w:style>
  <w:style w:type="character" w:customStyle="1" w:styleId="stmainservices">
    <w:name w:val="stmainservices"/>
    <w:basedOn w:val="DefaultParagraphFont"/>
    <w:rsid w:val="00E81FA0"/>
  </w:style>
  <w:style w:type="character" w:customStyle="1" w:styleId="stbubblehcount">
    <w:name w:val="stbubble_hcount"/>
    <w:basedOn w:val="DefaultParagraphFont"/>
    <w:rsid w:val="00E81FA0"/>
  </w:style>
  <w:style w:type="paragraph" w:customStyle="1" w:styleId="Document">
    <w:name w:val="_Document"/>
    <w:basedOn w:val="Default"/>
    <w:next w:val="Default"/>
    <w:uiPriority w:val="99"/>
    <w:qFormat/>
    <w:rsid w:val="00E81FA0"/>
    <w:rPr>
      <w:rFonts w:ascii="New Baskerville" w:eastAsiaTheme="minorEastAsia" w:hAnsi="New Baskerville"/>
      <w:color w:val="auto"/>
    </w:rPr>
  </w:style>
  <w:style w:type="paragraph" w:customStyle="1" w:styleId="SubHead1">
    <w:name w:val="_SubHead1"/>
    <w:basedOn w:val="Default"/>
    <w:next w:val="Default"/>
    <w:uiPriority w:val="99"/>
    <w:qFormat/>
    <w:rsid w:val="00E81FA0"/>
    <w:rPr>
      <w:rFonts w:ascii="New Baskerville" w:eastAsiaTheme="minorEastAsia" w:hAnsi="New Baskerville"/>
      <w:color w:val="auto"/>
    </w:rPr>
  </w:style>
  <w:style w:type="paragraph" w:customStyle="1" w:styleId="SubHead2">
    <w:name w:val="_SubHead2"/>
    <w:basedOn w:val="Default"/>
    <w:next w:val="Default"/>
    <w:uiPriority w:val="99"/>
    <w:qFormat/>
    <w:rsid w:val="00E81FA0"/>
    <w:rPr>
      <w:rFonts w:ascii="New Baskerville" w:eastAsiaTheme="minorEastAsia" w:hAnsi="New Baskerville"/>
      <w:color w:val="auto"/>
    </w:rPr>
  </w:style>
  <w:style w:type="paragraph" w:customStyle="1" w:styleId="collapsed-hide">
    <w:name w:val="collapsed-hide"/>
    <w:basedOn w:val="Normal"/>
    <w:qFormat/>
    <w:rsid w:val="00E81FA0"/>
    <w:pPr>
      <w:spacing w:before="100" w:beforeAutospacing="1" w:after="100" w:afterAutospacing="1"/>
    </w:pPr>
    <w:rPr>
      <w:rFonts w:ascii="Times" w:hAnsi="Times"/>
      <w:szCs w:val="20"/>
    </w:rPr>
  </w:style>
  <w:style w:type="paragraph" w:customStyle="1" w:styleId="odd">
    <w:name w:val="odd"/>
    <w:basedOn w:val="Normal"/>
    <w:qFormat/>
    <w:rsid w:val="00E81FA0"/>
    <w:pPr>
      <w:spacing w:before="100" w:beforeAutospacing="1" w:after="100" w:afterAutospacing="1"/>
    </w:pPr>
    <w:rPr>
      <w:rFonts w:ascii="Times" w:hAnsi="Times"/>
      <w:szCs w:val="20"/>
    </w:rPr>
  </w:style>
  <w:style w:type="character" w:customStyle="1" w:styleId="article-author">
    <w:name w:val="article-author"/>
    <w:basedOn w:val="DefaultParagraphFont"/>
    <w:rsid w:val="00E81FA0"/>
  </w:style>
  <w:style w:type="character" w:customStyle="1" w:styleId="tolocaltime">
    <w:name w:val="tolocaltime"/>
    <w:basedOn w:val="DefaultParagraphFont"/>
    <w:rsid w:val="00E81FA0"/>
  </w:style>
  <w:style w:type="character" w:customStyle="1" w:styleId="pb-byline">
    <w:name w:val="pb-byline"/>
    <w:basedOn w:val="DefaultParagraphFont"/>
    <w:rsid w:val="00E81FA0"/>
  </w:style>
  <w:style w:type="character" w:customStyle="1" w:styleId="pb-timestamp">
    <w:name w:val="pb-timestamp"/>
    <w:basedOn w:val="DefaultParagraphFont"/>
    <w:rsid w:val="00E81FA0"/>
  </w:style>
  <w:style w:type="character" w:customStyle="1" w:styleId="posted-on">
    <w:name w:val="posted-on"/>
    <w:basedOn w:val="DefaultParagraphFont"/>
    <w:rsid w:val="00E81FA0"/>
  </w:style>
  <w:style w:type="character" w:customStyle="1" w:styleId="even">
    <w:name w:val="even"/>
    <w:basedOn w:val="DefaultParagraphFont"/>
    <w:rsid w:val="00E81FA0"/>
  </w:style>
  <w:style w:type="character" w:customStyle="1" w:styleId="foreground">
    <w:name w:val="foreground"/>
    <w:basedOn w:val="DefaultParagraphFont"/>
    <w:rsid w:val="00E81FA0"/>
  </w:style>
  <w:style w:type="paragraph" w:customStyle="1" w:styleId="volissue">
    <w:name w:val="volissue"/>
    <w:basedOn w:val="Normal"/>
    <w:qFormat/>
    <w:rsid w:val="00E81FA0"/>
    <w:pPr>
      <w:spacing w:before="100" w:beforeAutospacing="1" w:after="100" w:afterAutospacing="1"/>
    </w:pPr>
    <w:rPr>
      <w:rFonts w:ascii="Times" w:hAnsi="Times"/>
      <w:szCs w:val="20"/>
    </w:rPr>
  </w:style>
  <w:style w:type="character" w:customStyle="1" w:styleId="cat-date-line4">
    <w:name w:val="cat-date-line4"/>
    <w:basedOn w:val="DefaultParagraphFont"/>
    <w:rsid w:val="00E81FA0"/>
  </w:style>
  <w:style w:type="character" w:customStyle="1" w:styleId="articledate">
    <w:name w:val="articledate"/>
    <w:basedOn w:val="DefaultParagraphFont"/>
    <w:rsid w:val="00E81FA0"/>
  </w:style>
  <w:style w:type="character" w:customStyle="1" w:styleId="post-byline">
    <w:name w:val="post-byline"/>
    <w:basedOn w:val="DefaultParagraphFont"/>
    <w:rsid w:val="00E81FA0"/>
  </w:style>
  <w:style w:type="character" w:customStyle="1" w:styleId="upper">
    <w:name w:val="upper"/>
    <w:basedOn w:val="DefaultParagraphFont"/>
    <w:rsid w:val="00E81FA0"/>
  </w:style>
  <w:style w:type="character" w:customStyle="1" w:styleId="metadate">
    <w:name w:val="meta_date"/>
    <w:basedOn w:val="DefaultParagraphFont"/>
    <w:rsid w:val="00E81FA0"/>
  </w:style>
  <w:style w:type="character" w:customStyle="1" w:styleId="fa">
    <w:name w:val="fa"/>
    <w:basedOn w:val="DefaultParagraphFont"/>
    <w:rsid w:val="00E81FA0"/>
  </w:style>
  <w:style w:type="character" w:customStyle="1" w:styleId="longname">
    <w:name w:val="longname"/>
    <w:basedOn w:val="DefaultParagraphFont"/>
    <w:rsid w:val="00E81FA0"/>
  </w:style>
  <w:style w:type="character" w:customStyle="1" w:styleId="echocontainer">
    <w:name w:val="echo_container"/>
    <w:basedOn w:val="DefaultParagraphFont"/>
    <w:rsid w:val="00E81FA0"/>
  </w:style>
  <w:style w:type="character" w:customStyle="1" w:styleId="comment-display">
    <w:name w:val="comment-display"/>
    <w:basedOn w:val="DefaultParagraphFont"/>
    <w:rsid w:val="00E81FA0"/>
  </w:style>
  <w:style w:type="paragraph" w:customStyle="1" w:styleId="comment-count-label">
    <w:name w:val="comment-count-label"/>
    <w:basedOn w:val="Normal"/>
    <w:rsid w:val="00E81FA0"/>
    <w:pPr>
      <w:spacing w:before="100" w:beforeAutospacing="1" w:after="100" w:afterAutospacing="1"/>
    </w:pPr>
    <w:rPr>
      <w:rFonts w:ascii="Times" w:hAnsi="Times"/>
      <w:szCs w:val="20"/>
    </w:rPr>
  </w:style>
  <w:style w:type="character" w:customStyle="1" w:styleId="echo-counter">
    <w:name w:val="echo-counter"/>
    <w:basedOn w:val="DefaultParagraphFont"/>
    <w:rsid w:val="00E81FA0"/>
  </w:style>
  <w:style w:type="character" w:customStyle="1" w:styleId="discussion-policy">
    <w:name w:val="discussion-policy"/>
    <w:basedOn w:val="DefaultParagraphFont"/>
    <w:rsid w:val="00E81FA0"/>
  </w:style>
  <w:style w:type="character" w:customStyle="1" w:styleId="echo-apps-conversations-streamcaption">
    <w:name w:val="echo-apps-conversations-streamcaption"/>
    <w:basedOn w:val="DefaultParagraphFont"/>
    <w:rsid w:val="00E81FA0"/>
  </w:style>
  <w:style w:type="character" w:customStyle="1" w:styleId="echo-streamserver-controls-stream-item-text">
    <w:name w:val="echo-streamserver-controls-stream-item-text"/>
    <w:basedOn w:val="DefaultParagraphFont"/>
    <w:rsid w:val="00E81FA0"/>
  </w:style>
  <w:style w:type="character" w:customStyle="1" w:styleId="echo-streamserver-controls-facepile-more">
    <w:name w:val="echo-streamserver-controls-facepile-more"/>
    <w:basedOn w:val="DefaultParagraphFont"/>
    <w:rsid w:val="00E81FA0"/>
  </w:style>
  <w:style w:type="character" w:customStyle="1" w:styleId="echo-primaryfont">
    <w:name w:val="echo-primaryfont"/>
    <w:basedOn w:val="DefaultParagraphFont"/>
    <w:rsid w:val="00E81FA0"/>
  </w:style>
  <w:style w:type="character" w:customStyle="1" w:styleId="section">
    <w:name w:val="section"/>
    <w:basedOn w:val="DefaultParagraphFont"/>
    <w:rsid w:val="00E81FA0"/>
  </w:style>
  <w:style w:type="character" w:customStyle="1" w:styleId="wpsr-txt-headline">
    <w:name w:val="wpsr-txt-headline"/>
    <w:basedOn w:val="DefaultParagraphFont"/>
    <w:rsid w:val="00E81FA0"/>
  </w:style>
  <w:style w:type="character" w:customStyle="1" w:styleId="asset-metabar-author">
    <w:name w:val="asset-metabar-author"/>
    <w:basedOn w:val="DefaultParagraphFont"/>
    <w:rsid w:val="00E81FA0"/>
  </w:style>
  <w:style w:type="character" w:customStyle="1" w:styleId="asset-metabar-time">
    <w:name w:val="asset-metabar-time"/>
    <w:basedOn w:val="DefaultParagraphFont"/>
    <w:rsid w:val="00E81FA0"/>
  </w:style>
  <w:style w:type="character" w:customStyle="1" w:styleId="eza-dateline">
    <w:name w:val="eza-dateline"/>
    <w:basedOn w:val="DefaultParagraphFont"/>
    <w:rsid w:val="00E81FA0"/>
  </w:style>
  <w:style w:type="character" w:customStyle="1" w:styleId="eza-authors">
    <w:name w:val="eza-authors"/>
    <w:basedOn w:val="DefaultParagraphFont"/>
    <w:rsid w:val="00E81FA0"/>
  </w:style>
  <w:style w:type="character" w:customStyle="1" w:styleId="csmstaff">
    <w:name w:val="csm_staff"/>
    <w:basedOn w:val="DefaultParagraphFont"/>
    <w:rsid w:val="00E81FA0"/>
  </w:style>
  <w:style w:type="paragraph" w:customStyle="1" w:styleId="mol-para-with-font">
    <w:name w:val="mol-para-with-font"/>
    <w:basedOn w:val="Normal"/>
    <w:rsid w:val="00E81FA0"/>
    <w:pPr>
      <w:spacing w:before="100" w:beforeAutospacing="1" w:after="100" w:afterAutospacing="1"/>
    </w:pPr>
    <w:rPr>
      <w:rFonts w:ascii="Times" w:hAnsi="Times"/>
      <w:szCs w:val="20"/>
    </w:rPr>
  </w:style>
  <w:style w:type="character" w:customStyle="1" w:styleId="article-timestamp">
    <w:name w:val="article-timestamp"/>
    <w:basedOn w:val="DefaultParagraphFont"/>
    <w:rsid w:val="00E81FA0"/>
  </w:style>
  <w:style w:type="character" w:customStyle="1" w:styleId="byline-text">
    <w:name w:val="byline-text"/>
    <w:basedOn w:val="DefaultParagraphFont"/>
    <w:rsid w:val="00E81FA0"/>
  </w:style>
  <w:style w:type="character" w:customStyle="1" w:styleId="itemauthor">
    <w:name w:val="itemauthor"/>
    <w:basedOn w:val="DefaultParagraphFont"/>
    <w:rsid w:val="00E81FA0"/>
  </w:style>
  <w:style w:type="character" w:customStyle="1" w:styleId="itemdatecreated">
    <w:name w:val="itemdatecreated"/>
    <w:basedOn w:val="DefaultParagraphFont"/>
    <w:rsid w:val="00E81FA0"/>
  </w:style>
  <w:style w:type="character" w:customStyle="1" w:styleId="slug-metadata-note">
    <w:name w:val="slug-metadata-note"/>
    <w:basedOn w:val="DefaultParagraphFont"/>
    <w:rsid w:val="00E81FA0"/>
  </w:style>
  <w:style w:type="character" w:customStyle="1" w:styleId="drop-capped">
    <w:name w:val="drop-capped"/>
    <w:basedOn w:val="DefaultParagraphFont"/>
    <w:rsid w:val="00E81FA0"/>
  </w:style>
  <w:style w:type="paragraph" w:customStyle="1" w:styleId="articleopinion-standfirst">
    <w:name w:val="articleopinion-standfirst"/>
    <w:basedOn w:val="Normal"/>
    <w:rsid w:val="00E81FA0"/>
    <w:pPr>
      <w:spacing w:before="100" w:beforeAutospacing="1" w:after="100" w:afterAutospacing="1"/>
    </w:pPr>
    <w:rPr>
      <w:rFonts w:ascii="Times" w:hAnsi="Times"/>
      <w:szCs w:val="20"/>
    </w:rPr>
  </w:style>
  <w:style w:type="paragraph" w:customStyle="1" w:styleId="snippet">
    <w:name w:val="snippet"/>
    <w:basedOn w:val="Normal"/>
    <w:rsid w:val="00E81FA0"/>
    <w:pPr>
      <w:spacing w:before="100" w:beforeAutospacing="1" w:after="100" w:afterAutospacing="1"/>
    </w:pPr>
    <w:rPr>
      <w:rFonts w:ascii="Times" w:hAnsi="Times"/>
      <w:szCs w:val="20"/>
    </w:rPr>
  </w:style>
  <w:style w:type="character" w:customStyle="1" w:styleId="thetitle">
    <w:name w:val="the_title"/>
    <w:basedOn w:val="DefaultParagraphFont"/>
    <w:rsid w:val="00E81FA0"/>
  </w:style>
  <w:style w:type="character" w:customStyle="1" w:styleId="view-count">
    <w:name w:val="view-count"/>
    <w:basedOn w:val="DefaultParagraphFont"/>
    <w:rsid w:val="00E81FA0"/>
  </w:style>
  <w:style w:type="character" w:customStyle="1" w:styleId="rupee">
    <w:name w:val="rupee"/>
    <w:basedOn w:val="DefaultParagraphFont"/>
    <w:rsid w:val="00E81FA0"/>
  </w:style>
  <w:style w:type="character" w:customStyle="1" w:styleId="grey1">
    <w:name w:val="grey1"/>
    <w:basedOn w:val="DefaultParagraphFont"/>
    <w:rsid w:val="00E81FA0"/>
  </w:style>
  <w:style w:type="paragraph" w:customStyle="1" w:styleId="Pa13">
    <w:name w:val="Pa13"/>
    <w:basedOn w:val="Default"/>
    <w:next w:val="Default"/>
    <w:uiPriority w:val="99"/>
    <w:rsid w:val="00E81FA0"/>
    <w:pPr>
      <w:spacing w:line="201" w:lineRule="atLeast"/>
    </w:pPr>
    <w:rPr>
      <w:rFonts w:eastAsiaTheme="minorEastAsia"/>
      <w:color w:val="auto"/>
    </w:rPr>
  </w:style>
  <w:style w:type="paragraph" w:customStyle="1" w:styleId="Pa14">
    <w:name w:val="Pa14"/>
    <w:basedOn w:val="Default"/>
    <w:next w:val="Default"/>
    <w:uiPriority w:val="99"/>
    <w:qFormat/>
    <w:rsid w:val="00E81FA0"/>
    <w:pPr>
      <w:spacing w:line="241" w:lineRule="atLeast"/>
    </w:pPr>
    <w:rPr>
      <w:rFonts w:eastAsiaTheme="minorEastAsia"/>
      <w:color w:val="auto"/>
    </w:rPr>
  </w:style>
  <w:style w:type="paragraph" w:customStyle="1" w:styleId="Pa9">
    <w:name w:val="Pa9"/>
    <w:basedOn w:val="Default"/>
    <w:next w:val="Default"/>
    <w:uiPriority w:val="99"/>
    <w:rsid w:val="00E81FA0"/>
    <w:pPr>
      <w:spacing w:line="241" w:lineRule="atLeast"/>
    </w:pPr>
    <w:rPr>
      <w:rFonts w:ascii="Gill Sans" w:eastAsiaTheme="minorEastAsia" w:hAnsi="Gill Sans"/>
      <w:color w:val="auto"/>
    </w:rPr>
  </w:style>
  <w:style w:type="character" w:customStyle="1" w:styleId="bureau">
    <w:name w:val="bureau"/>
    <w:basedOn w:val="DefaultParagraphFont"/>
    <w:rsid w:val="00E81FA0"/>
  </w:style>
  <w:style w:type="character" w:customStyle="1" w:styleId="reporttitle">
    <w:name w:val="report_title"/>
    <w:basedOn w:val="DefaultParagraphFont"/>
    <w:rsid w:val="00E81FA0"/>
  </w:style>
  <w:style w:type="character" w:customStyle="1" w:styleId="documenttype-longreleases">
    <w:name w:val="document_type_-_long_releases"/>
    <w:basedOn w:val="DefaultParagraphFont"/>
    <w:rsid w:val="00E81FA0"/>
  </w:style>
  <w:style w:type="character" w:customStyle="1" w:styleId="alt-date">
    <w:name w:val="alt-date"/>
    <w:basedOn w:val="DefaultParagraphFont"/>
    <w:rsid w:val="00E81FA0"/>
  </w:style>
  <w:style w:type="character" w:customStyle="1" w:styleId="entry-byline">
    <w:name w:val="entry-byline"/>
    <w:basedOn w:val="DefaultParagraphFont"/>
    <w:rsid w:val="00E81FA0"/>
  </w:style>
  <w:style w:type="character" w:customStyle="1" w:styleId="taglinecontrib">
    <w:name w:val="tagline_contrib"/>
    <w:basedOn w:val="DefaultParagraphFont"/>
    <w:rsid w:val="00E81FA0"/>
  </w:style>
  <w:style w:type="character" w:customStyle="1" w:styleId="articledate0">
    <w:name w:val="article_date"/>
    <w:basedOn w:val="DefaultParagraphFont"/>
    <w:rsid w:val="00E81FA0"/>
  </w:style>
  <w:style w:type="paragraph" w:customStyle="1" w:styleId="hg-daily">
    <w:name w:val="hg-daily"/>
    <w:basedOn w:val="Normal"/>
    <w:rsid w:val="00E81FA0"/>
    <w:pPr>
      <w:spacing w:before="100" w:beforeAutospacing="1" w:after="100" w:afterAutospacing="1"/>
    </w:pPr>
    <w:rPr>
      <w:rFonts w:ascii="Times" w:hAnsi="Times"/>
      <w:szCs w:val="20"/>
    </w:rPr>
  </w:style>
  <w:style w:type="character" w:customStyle="1" w:styleId="cit">
    <w:name w:val="cit"/>
    <w:basedOn w:val="DefaultParagraphFont"/>
    <w:rsid w:val="00E81FA0"/>
  </w:style>
  <w:style w:type="paragraph" w:customStyle="1" w:styleId="buttonheading">
    <w:name w:val="buttonheading"/>
    <w:basedOn w:val="Normal"/>
    <w:rsid w:val="00E81FA0"/>
    <w:pPr>
      <w:spacing w:before="100" w:beforeAutospacing="1" w:after="100" w:afterAutospacing="1"/>
    </w:pPr>
    <w:rPr>
      <w:rFonts w:ascii="Times" w:hAnsi="Times"/>
      <w:szCs w:val="20"/>
    </w:rPr>
  </w:style>
  <w:style w:type="character" w:customStyle="1" w:styleId="createdate">
    <w:name w:val="createdate"/>
    <w:basedOn w:val="DefaultParagraphFont"/>
    <w:rsid w:val="00E81FA0"/>
  </w:style>
  <w:style w:type="character" w:customStyle="1" w:styleId="text-label">
    <w:name w:val="text-label"/>
    <w:basedOn w:val="DefaultParagraphFont"/>
    <w:rsid w:val="00E81FA0"/>
  </w:style>
  <w:style w:type="paragraph" w:customStyle="1" w:styleId="TOC3Char">
    <w:name w:val="TOC 3 Char"/>
    <w:basedOn w:val="Normal"/>
    <w:next w:val="Normal"/>
    <w:rsid w:val="00E81FA0"/>
    <w:rPr>
      <w:rFonts w:eastAsia="Times New Roman"/>
      <w:sz w:val="24"/>
      <w:szCs w:val="20"/>
    </w:rPr>
  </w:style>
  <w:style w:type="paragraph" w:customStyle="1" w:styleId="TOC1Char">
    <w:name w:val="TOC 1 Char"/>
    <w:basedOn w:val="Normal"/>
    <w:next w:val="Normal"/>
    <w:rsid w:val="00E81FA0"/>
    <w:rPr>
      <w:rFonts w:eastAsia="Times New Roman"/>
      <w:b/>
      <w:sz w:val="24"/>
      <w:szCs w:val="20"/>
    </w:rPr>
  </w:style>
  <w:style w:type="paragraph" w:customStyle="1" w:styleId="ColorfulGrid-Accent11">
    <w:name w:val="Colorful Grid - Accent 11"/>
    <w:basedOn w:val="Normal"/>
    <w:next w:val="Normal"/>
    <w:uiPriority w:val="29"/>
    <w:qFormat/>
    <w:rsid w:val="00E81FA0"/>
    <w:pPr>
      <w:jc w:val="both"/>
    </w:pPr>
    <w:rPr>
      <w:rFonts w:eastAsia="Times New Roman"/>
      <w:i/>
      <w:iCs/>
      <w:color w:val="000000"/>
    </w:rPr>
  </w:style>
  <w:style w:type="character" w:customStyle="1" w:styleId="MediumGrid11">
    <w:name w:val="Medium Grid 11"/>
    <w:uiPriority w:val="99"/>
    <w:rsid w:val="00E81FA0"/>
    <w:rPr>
      <w:color w:val="808080"/>
    </w:rPr>
  </w:style>
  <w:style w:type="paragraph" w:customStyle="1" w:styleId="PlaceholderText2">
    <w:name w:val="Placeholder Text2"/>
    <w:basedOn w:val="Normal"/>
    <w:uiPriority w:val="99"/>
    <w:rsid w:val="00E81FA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81FA0"/>
    <w:pPr>
      <w:keepNext/>
      <w:tabs>
        <w:tab w:val="num" w:pos="1440"/>
      </w:tabs>
      <w:ind w:left="1800" w:hanging="360"/>
      <w:outlineLvl w:val="2"/>
    </w:pPr>
    <w:rPr>
      <w:rFonts w:eastAsia="MS Gothic"/>
      <w:sz w:val="24"/>
    </w:rPr>
  </w:style>
  <w:style w:type="paragraph" w:customStyle="1" w:styleId="LightList1">
    <w:name w:val="Light List1"/>
    <w:basedOn w:val="Normal"/>
    <w:rsid w:val="00E81FA0"/>
    <w:pPr>
      <w:keepNext/>
      <w:tabs>
        <w:tab w:val="num" w:pos="2160"/>
      </w:tabs>
      <w:ind w:left="2520" w:hanging="360"/>
      <w:outlineLvl w:val="3"/>
    </w:pPr>
    <w:rPr>
      <w:rFonts w:eastAsia="MS Gothic"/>
      <w:sz w:val="24"/>
    </w:rPr>
  </w:style>
  <w:style w:type="paragraph" w:customStyle="1" w:styleId="LightGrid1">
    <w:name w:val="Light Grid1"/>
    <w:basedOn w:val="Normal"/>
    <w:rsid w:val="00E81FA0"/>
    <w:pPr>
      <w:keepNext/>
      <w:tabs>
        <w:tab w:val="num" w:pos="2880"/>
      </w:tabs>
      <w:ind w:left="3240" w:hanging="360"/>
      <w:outlineLvl w:val="4"/>
    </w:pPr>
    <w:rPr>
      <w:rFonts w:eastAsia="MS Gothic"/>
      <w:sz w:val="24"/>
    </w:rPr>
  </w:style>
  <w:style w:type="paragraph" w:customStyle="1" w:styleId="MediumShading11">
    <w:name w:val="Medium Shading 11"/>
    <w:basedOn w:val="Normal"/>
    <w:rsid w:val="00E81FA0"/>
    <w:pPr>
      <w:keepNext/>
      <w:tabs>
        <w:tab w:val="num" w:pos="3600"/>
      </w:tabs>
      <w:ind w:left="3960" w:hanging="360"/>
      <w:outlineLvl w:val="5"/>
    </w:pPr>
    <w:rPr>
      <w:rFonts w:eastAsia="MS Gothic"/>
      <w:sz w:val="24"/>
    </w:rPr>
  </w:style>
  <w:style w:type="paragraph" w:customStyle="1" w:styleId="MediumShading21">
    <w:name w:val="Medium Shading 21"/>
    <w:basedOn w:val="Normal"/>
    <w:rsid w:val="00E81FA0"/>
    <w:pPr>
      <w:keepNext/>
      <w:tabs>
        <w:tab w:val="num" w:pos="4320"/>
      </w:tabs>
      <w:ind w:left="4680" w:hanging="360"/>
      <w:outlineLvl w:val="6"/>
    </w:pPr>
    <w:rPr>
      <w:rFonts w:eastAsia="MS Gothic"/>
      <w:sz w:val="24"/>
    </w:rPr>
  </w:style>
  <w:style w:type="paragraph" w:customStyle="1" w:styleId="MediumList11">
    <w:name w:val="Medium List 11"/>
    <w:basedOn w:val="Normal"/>
    <w:rsid w:val="00E81FA0"/>
    <w:pPr>
      <w:keepNext/>
      <w:tabs>
        <w:tab w:val="num" w:pos="5040"/>
      </w:tabs>
      <w:ind w:left="5400" w:hanging="360"/>
      <w:outlineLvl w:val="7"/>
    </w:pPr>
    <w:rPr>
      <w:rFonts w:eastAsia="MS Gothic"/>
      <w:sz w:val="24"/>
    </w:rPr>
  </w:style>
  <w:style w:type="paragraph" w:customStyle="1" w:styleId="MediumList21">
    <w:name w:val="Medium List 21"/>
    <w:basedOn w:val="Normal"/>
    <w:rsid w:val="00E81FA0"/>
    <w:pPr>
      <w:keepNext/>
      <w:tabs>
        <w:tab w:val="num" w:pos="5760"/>
      </w:tabs>
      <w:ind w:left="6120" w:hanging="360"/>
      <w:outlineLvl w:val="8"/>
    </w:pPr>
    <w:rPr>
      <w:rFonts w:eastAsia="MS Gothic"/>
      <w:sz w:val="24"/>
    </w:rPr>
  </w:style>
  <w:style w:type="paragraph" w:customStyle="1" w:styleId="bylinejb">
    <w:name w:val="bylinejb"/>
    <w:basedOn w:val="Normal"/>
    <w:rsid w:val="00E81FA0"/>
    <w:pPr>
      <w:spacing w:before="100" w:beforeAutospacing="1" w:after="100" w:afterAutospacing="1"/>
    </w:pPr>
    <w:rPr>
      <w:rFonts w:ascii="Times" w:hAnsi="Times"/>
      <w:szCs w:val="20"/>
    </w:rPr>
  </w:style>
  <w:style w:type="paragraph" w:customStyle="1" w:styleId="bylineaffiliation">
    <w:name w:val="bylineaffiliation"/>
    <w:basedOn w:val="Normal"/>
    <w:rsid w:val="00E81FA0"/>
    <w:pPr>
      <w:spacing w:before="100" w:beforeAutospacing="1" w:after="100" w:afterAutospacing="1"/>
    </w:pPr>
    <w:rPr>
      <w:rFonts w:ascii="Times" w:hAnsi="Times"/>
      <w:szCs w:val="20"/>
    </w:rPr>
  </w:style>
  <w:style w:type="character" w:customStyle="1" w:styleId="apple-tab-span">
    <w:name w:val="apple-tab-span"/>
    <w:basedOn w:val="DefaultParagraphFont"/>
    <w:rsid w:val="00E81FA0"/>
  </w:style>
  <w:style w:type="character" w:customStyle="1" w:styleId="s1">
    <w:name w:val="s1"/>
    <w:basedOn w:val="DefaultParagraphFont"/>
    <w:rsid w:val="00E81FA0"/>
  </w:style>
  <w:style w:type="character" w:customStyle="1" w:styleId="action-menu-toggled-item">
    <w:name w:val="action-menu-toggled-item"/>
    <w:basedOn w:val="DefaultParagraphFont"/>
    <w:rsid w:val="00E81FA0"/>
    <w:rPr>
      <w:rFonts w:ascii="Times New Roman" w:hAnsi="Times New Roman"/>
    </w:rPr>
  </w:style>
  <w:style w:type="character" w:customStyle="1" w:styleId="1Tag">
    <w:name w:val="1) Tag"/>
    <w:rsid w:val="00E81FA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81FA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81FA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81FA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81FA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81FA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81FA0"/>
    <w:rPr>
      <w:rFonts w:ascii="Calibri" w:eastAsia="Times New Roman" w:hAnsi="Calibri" w:cs="Calibri"/>
      <w:b/>
      <w:caps/>
      <w:sz w:val="40"/>
      <w:szCs w:val="40"/>
    </w:rPr>
  </w:style>
  <w:style w:type="paragraph" w:customStyle="1" w:styleId="Strikethrough0">
    <w:name w:val="Strikethrough"/>
    <w:basedOn w:val="Normal"/>
    <w:link w:val="StrikethroughChar"/>
    <w:qFormat/>
    <w:rsid w:val="00E81FA0"/>
    <w:rPr>
      <w:strike/>
    </w:rPr>
  </w:style>
  <w:style w:type="character" w:customStyle="1" w:styleId="StrikethroughChar">
    <w:name w:val="Strikethrough Char"/>
    <w:basedOn w:val="DefaultParagraphFont"/>
    <w:link w:val="Strikethrough0"/>
    <w:rsid w:val="00E81FA0"/>
    <w:rPr>
      <w:rFonts w:ascii="Calibri" w:hAnsi="Calibri" w:cs="Calibri"/>
      <w:strike/>
      <w:sz w:val="22"/>
    </w:rPr>
  </w:style>
  <w:style w:type="character" w:styleId="SubtleReference">
    <w:name w:val="Subtle Reference"/>
    <w:basedOn w:val="DefaultParagraphFont"/>
    <w:uiPriority w:val="31"/>
    <w:rsid w:val="00E81FA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81FA0"/>
    <w:rPr>
      <w:rFonts w:asciiTheme="minorHAnsi" w:hAnsiTheme="minorHAnsi"/>
      <w:bCs/>
    </w:rPr>
  </w:style>
  <w:style w:type="character" w:customStyle="1" w:styleId="BoxBoldUnderline">
    <w:name w:val="Box Bold Underline"/>
    <w:rsid w:val="00E81FA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81FA0"/>
    <w:rPr>
      <w:rFonts w:eastAsia="Times New Roman"/>
      <w:sz w:val="24"/>
    </w:rPr>
  </w:style>
  <w:style w:type="character" w:customStyle="1" w:styleId="NormalF6Char">
    <w:name w:val="Normal F6 Char"/>
    <w:link w:val="NormalF6"/>
    <w:rsid w:val="00E81FA0"/>
    <w:rPr>
      <w:rFonts w:ascii="Calibri" w:eastAsia="Times New Roman" w:hAnsi="Calibri" w:cs="Calibri"/>
    </w:rPr>
  </w:style>
  <w:style w:type="paragraph" w:customStyle="1" w:styleId="TagNew">
    <w:name w:val="Tag New"/>
    <w:qFormat/>
    <w:rsid w:val="00E81FA0"/>
    <w:rPr>
      <w:rFonts w:ascii="Times New Roman" w:hAnsi="Times New Roman" w:cs="Times New Roman"/>
      <w:b/>
      <w:szCs w:val="20"/>
    </w:rPr>
  </w:style>
  <w:style w:type="character" w:customStyle="1" w:styleId="moretop">
    <w:name w:val="more_top"/>
    <w:rsid w:val="00E81FA0"/>
  </w:style>
  <w:style w:type="paragraph" w:customStyle="1" w:styleId="TagNew0">
    <w:name w:val="Tag_New"/>
    <w:qFormat/>
    <w:rsid w:val="00E81FA0"/>
    <w:rPr>
      <w:rFonts w:ascii="Times New Roman" w:eastAsia="Malgun Gothic" w:hAnsi="Times New Roman" w:cs="Times New Roman"/>
      <w:b/>
      <w:bCs/>
      <w:szCs w:val="26"/>
    </w:rPr>
  </w:style>
  <w:style w:type="paragraph" w:customStyle="1" w:styleId="TagNew1">
    <w:name w:val="Tag+New"/>
    <w:qFormat/>
    <w:rsid w:val="00E81FA0"/>
    <w:rPr>
      <w:rFonts w:ascii="Times New Roman" w:eastAsia="Calibri" w:hAnsi="Times New Roman" w:cs="Times New Roman"/>
      <w:b/>
      <w:szCs w:val="22"/>
    </w:rPr>
  </w:style>
  <w:style w:type="paragraph" w:customStyle="1" w:styleId="cnnstorypgraphtxt">
    <w:name w:val="cnn_storypgraphtxt"/>
    <w:basedOn w:val="Normal"/>
    <w:rsid w:val="00E81FA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81FA0"/>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81FA0"/>
  </w:style>
  <w:style w:type="character" w:customStyle="1" w:styleId="yshortcutscs4-ndcor">
    <w:name w:val="yshortcuts cs4-ndcor"/>
    <w:rsid w:val="00E81FA0"/>
  </w:style>
  <w:style w:type="character" w:customStyle="1" w:styleId="price">
    <w:name w:val="price"/>
    <w:rsid w:val="00E81FA0"/>
  </w:style>
  <w:style w:type="character" w:customStyle="1" w:styleId="price-change">
    <w:name w:val="price-change"/>
    <w:rsid w:val="00E81FA0"/>
  </w:style>
  <w:style w:type="character" w:customStyle="1" w:styleId="percent-change">
    <w:name w:val="percent-change"/>
    <w:rsid w:val="00E81FA0"/>
  </w:style>
  <w:style w:type="character" w:customStyle="1" w:styleId="bibfont">
    <w:name w:val="bibfont"/>
    <w:rsid w:val="00E81FA0"/>
    <w:rPr>
      <w:rFonts w:cs="Times New Roman"/>
    </w:rPr>
  </w:style>
  <w:style w:type="paragraph" w:customStyle="1" w:styleId="underlined1">
    <w:name w:val="underlined1"/>
    <w:next w:val="Normal"/>
    <w:autoRedefine/>
    <w:rsid w:val="00E81FA0"/>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E81FA0"/>
    <w:pPr>
      <w:ind w:left="0"/>
    </w:pPr>
    <w:rPr>
      <w:rFonts w:eastAsia="Times New Roman"/>
      <w:b/>
      <w:color w:val="auto"/>
      <w:sz w:val="24"/>
      <w:szCs w:val="24"/>
    </w:rPr>
  </w:style>
  <w:style w:type="character" w:customStyle="1" w:styleId="SourceBoldedChar">
    <w:name w:val="Source Bolded Char"/>
    <w:link w:val="SourceBolded"/>
    <w:rsid w:val="00E81FA0"/>
    <w:rPr>
      <w:rFonts w:ascii="Calibri" w:eastAsia="Times New Roman" w:hAnsi="Calibri" w:cs="Calibri"/>
      <w:b/>
      <w:lang w:val="x-none" w:eastAsia="x-none"/>
    </w:rPr>
  </w:style>
  <w:style w:type="paragraph" w:customStyle="1" w:styleId="CardDownSize">
    <w:name w:val="CardDownSize"/>
    <w:basedOn w:val="Normal"/>
    <w:link w:val="CardDownSizeChar"/>
    <w:rsid w:val="00E81FA0"/>
    <w:rPr>
      <w:rFonts w:eastAsia="Calibri"/>
      <w:szCs w:val="20"/>
      <w:lang w:val="x-none" w:eastAsia="x-none"/>
    </w:rPr>
  </w:style>
  <w:style w:type="character" w:customStyle="1" w:styleId="CardDownSizeChar">
    <w:name w:val="CardDownSize Char"/>
    <w:link w:val="CardDownSize"/>
    <w:rsid w:val="00E81FA0"/>
    <w:rPr>
      <w:rFonts w:ascii="Calibri" w:eastAsia="Calibri" w:hAnsi="Calibri" w:cs="Calibri"/>
      <w:sz w:val="22"/>
      <w:szCs w:val="20"/>
      <w:lang w:val="x-none" w:eastAsia="x-none"/>
    </w:rPr>
  </w:style>
  <w:style w:type="paragraph" w:customStyle="1" w:styleId="Citation10">
    <w:name w:val="Citation1"/>
    <w:basedOn w:val="Normal"/>
    <w:link w:val="Citation1Char"/>
    <w:qFormat/>
    <w:rsid w:val="00E81FA0"/>
    <w:rPr>
      <w:rFonts w:eastAsia="Calibri"/>
      <w:b/>
      <w:sz w:val="24"/>
      <w:u w:val="single"/>
      <w:lang w:val="x-none" w:eastAsia="x-none"/>
    </w:rPr>
  </w:style>
  <w:style w:type="character" w:customStyle="1" w:styleId="Citation1Char">
    <w:name w:val="Citation1 Char"/>
    <w:link w:val="Citation10"/>
    <w:rsid w:val="00E81FA0"/>
    <w:rPr>
      <w:rFonts w:ascii="Calibri" w:eastAsia="Calibri" w:hAnsi="Calibri" w:cs="Calibri"/>
      <w:b/>
      <w:u w:val="single"/>
      <w:lang w:val="x-none" w:eastAsia="x-none"/>
    </w:rPr>
  </w:style>
  <w:style w:type="character" w:customStyle="1" w:styleId="TaglineChar">
    <w:name w:val="Tagline Char"/>
    <w:link w:val="Tagline0"/>
    <w:rsid w:val="00E81FA0"/>
    <w:rPr>
      <w:rFonts w:ascii="Calibri" w:hAnsi="Calibri" w:cs="Calibri"/>
      <w:b/>
      <w:sz w:val="26"/>
    </w:rPr>
  </w:style>
  <w:style w:type="character" w:customStyle="1" w:styleId="boldciteChar1">
    <w:name w:val="bold cite Char1"/>
    <w:rsid w:val="00E81FA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81FA0"/>
  </w:style>
  <w:style w:type="character" w:customStyle="1" w:styleId="leveluptitle">
    <w:name w:val="leveluptitle"/>
    <w:basedOn w:val="DefaultParagraphFont"/>
    <w:rsid w:val="00E81FA0"/>
  </w:style>
  <w:style w:type="character" w:customStyle="1" w:styleId="Irrelevant6fontChar">
    <w:name w:val="Irrelevant (6 font) Char"/>
    <w:basedOn w:val="DefaultParagraphFont"/>
    <w:link w:val="Irrelevant6font"/>
    <w:rsid w:val="00E81FA0"/>
    <w:rPr>
      <w:rFonts w:ascii="Calibri" w:eastAsia="Calibri" w:hAnsi="Calibri" w:cs="Calibri"/>
      <w:sz w:val="12"/>
      <w:szCs w:val="12"/>
    </w:rPr>
  </w:style>
  <w:style w:type="paragraph" w:customStyle="1" w:styleId="Non-NavPanelTag">
    <w:name w:val="Non-Nav Panel Tag"/>
    <w:basedOn w:val="Normal"/>
    <w:qFormat/>
    <w:rsid w:val="00E81FA0"/>
    <w:rPr>
      <w:b/>
      <w:sz w:val="26"/>
    </w:rPr>
  </w:style>
  <w:style w:type="character" w:customStyle="1" w:styleId="Hyperlink3">
    <w:name w:val="Hyperlink.3"/>
    <w:basedOn w:val="DefaultParagraphFont"/>
    <w:rsid w:val="00E81FA0"/>
    <w:rPr>
      <w:sz w:val="18"/>
      <w:szCs w:val="18"/>
    </w:rPr>
  </w:style>
  <w:style w:type="character" w:customStyle="1" w:styleId="Hyperlink40">
    <w:name w:val="Hyperlink.4"/>
    <w:basedOn w:val="DefaultParagraphFont"/>
    <w:rsid w:val="00E81FA0"/>
    <w:rPr>
      <w:sz w:val="18"/>
      <w:szCs w:val="18"/>
    </w:rPr>
  </w:style>
  <w:style w:type="character" w:customStyle="1" w:styleId="SmallCharChar">
    <w:name w:val="Small Char Char"/>
    <w:basedOn w:val="DefaultParagraphFont"/>
    <w:rsid w:val="00E81FA0"/>
    <w:rPr>
      <w:sz w:val="17"/>
      <w:szCs w:val="24"/>
      <w:lang w:val="en-US" w:eastAsia="en-US" w:bidi="ar-SA"/>
    </w:rPr>
  </w:style>
  <w:style w:type="paragraph" w:customStyle="1" w:styleId="TagsFutura">
    <w:name w:val="TagsFutura"/>
    <w:basedOn w:val="Normal"/>
    <w:next w:val="Heading3"/>
    <w:rsid w:val="00E81FA0"/>
    <w:rPr>
      <w:rFonts w:ascii="Futura" w:eastAsia="Times" w:hAnsi="Futura"/>
      <w:b/>
      <w:caps/>
      <w:sz w:val="18"/>
      <w:szCs w:val="20"/>
    </w:rPr>
  </w:style>
  <w:style w:type="paragraph" w:customStyle="1" w:styleId="DebateTag0">
    <w:name w:val="DebateTag"/>
    <w:basedOn w:val="Normal"/>
    <w:qFormat/>
    <w:rsid w:val="00E81FA0"/>
    <w:rPr>
      <w:rFonts w:eastAsia="Calibri"/>
      <w:b/>
    </w:rPr>
  </w:style>
  <w:style w:type="paragraph" w:customStyle="1" w:styleId="UnderlineBoldIndent">
    <w:name w:val="Underline + Bold Indent"/>
    <w:basedOn w:val="Normal"/>
    <w:link w:val="UnderlineBoldIndentCharChar"/>
    <w:qFormat/>
    <w:rsid w:val="00E81FA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81FA0"/>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E81FA0"/>
    <w:rPr>
      <w:u w:val="single"/>
    </w:rPr>
  </w:style>
  <w:style w:type="character" w:customStyle="1" w:styleId="StyleUnderlineBoldIndent11ptChar">
    <w:name w:val="Style Underline + Bold Indent + 11 pt Char"/>
    <w:link w:val="StyleUnderlineBoldIndent11pt"/>
    <w:rsid w:val="00E81FA0"/>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81FA0"/>
    <w:rPr>
      <w:b/>
      <w:bCs/>
      <w:u w:val="single"/>
    </w:rPr>
  </w:style>
  <w:style w:type="character" w:customStyle="1" w:styleId="StyleUnderlineBoldIndent11ptBoldChar">
    <w:name w:val="Style Underline + Bold Indent + 11 pt Bold Char"/>
    <w:link w:val="StyleUnderlineBoldIndent11ptBold"/>
    <w:rsid w:val="00E81FA0"/>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E81FA0"/>
    <w:rPr>
      <w:rFonts w:ascii="Times New Roman" w:hAnsi="Times New Roman" w:cs="Times New Roman"/>
      <w:sz w:val="20"/>
      <w:szCs w:val="20"/>
    </w:rPr>
  </w:style>
  <w:style w:type="character" w:customStyle="1" w:styleId="FontStyle173">
    <w:name w:val="Font Style173"/>
    <w:basedOn w:val="DefaultParagraphFont"/>
    <w:uiPriority w:val="99"/>
    <w:rsid w:val="00E81FA0"/>
    <w:rPr>
      <w:rFonts w:ascii="Times New Roman" w:hAnsi="Times New Roman" w:cs="Times New Roman"/>
      <w:sz w:val="14"/>
      <w:szCs w:val="14"/>
    </w:rPr>
  </w:style>
  <w:style w:type="character" w:customStyle="1" w:styleId="FontStyle151">
    <w:name w:val="Font Style151"/>
    <w:basedOn w:val="DefaultParagraphFont"/>
    <w:uiPriority w:val="99"/>
    <w:rsid w:val="00E81FA0"/>
    <w:rPr>
      <w:rFonts w:ascii="Arial Narrow" w:hAnsi="Arial Narrow" w:cs="Arial Narrow"/>
      <w:b/>
      <w:bCs/>
      <w:sz w:val="12"/>
      <w:szCs w:val="12"/>
    </w:rPr>
  </w:style>
  <w:style w:type="character" w:customStyle="1" w:styleId="FontStyle156">
    <w:name w:val="Font Style156"/>
    <w:basedOn w:val="DefaultParagraphFont"/>
    <w:uiPriority w:val="99"/>
    <w:rsid w:val="00E81FA0"/>
    <w:rPr>
      <w:rFonts w:ascii="Arial Narrow" w:hAnsi="Arial Narrow" w:cs="Arial Narrow"/>
      <w:sz w:val="8"/>
      <w:szCs w:val="8"/>
    </w:rPr>
  </w:style>
  <w:style w:type="character" w:customStyle="1" w:styleId="FontStyle160">
    <w:name w:val="Font Style160"/>
    <w:basedOn w:val="DefaultParagraphFont"/>
    <w:uiPriority w:val="99"/>
    <w:rsid w:val="00E81FA0"/>
    <w:rPr>
      <w:rFonts w:ascii="Times New Roman" w:hAnsi="Times New Roman" w:cs="Times New Roman"/>
      <w:b/>
      <w:bCs/>
      <w:sz w:val="20"/>
      <w:szCs w:val="20"/>
    </w:rPr>
  </w:style>
  <w:style w:type="character" w:customStyle="1" w:styleId="FontStyle178">
    <w:name w:val="Font Style178"/>
    <w:basedOn w:val="DefaultParagraphFont"/>
    <w:uiPriority w:val="99"/>
    <w:rsid w:val="00E81FA0"/>
    <w:rPr>
      <w:rFonts w:ascii="Times New Roman" w:hAnsi="Times New Roman" w:cs="Times New Roman"/>
      <w:sz w:val="18"/>
      <w:szCs w:val="18"/>
    </w:rPr>
  </w:style>
  <w:style w:type="paragraph" w:customStyle="1" w:styleId="Style140">
    <w:name w:val="Style14"/>
    <w:basedOn w:val="Normal"/>
    <w:uiPriority w:val="99"/>
    <w:qFormat/>
    <w:rsid w:val="00E81FA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E81FA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81FA0"/>
    <w:rPr>
      <w:rFonts w:ascii="Times New Roman" w:hAnsi="Times New Roman" w:cs="Times New Roman"/>
      <w:sz w:val="12"/>
      <w:szCs w:val="12"/>
    </w:rPr>
  </w:style>
  <w:style w:type="paragraph" w:customStyle="1" w:styleId="Style90">
    <w:name w:val="Style9"/>
    <w:basedOn w:val="Normal"/>
    <w:uiPriority w:val="99"/>
    <w:qFormat/>
    <w:rsid w:val="00E81FA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E81FA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E81FA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81FA0"/>
    <w:rPr>
      <w:rFonts w:ascii="Times New Roman" w:hAnsi="Times New Roman" w:cs="Times New Roman"/>
      <w:sz w:val="16"/>
      <w:szCs w:val="16"/>
    </w:rPr>
  </w:style>
  <w:style w:type="character" w:customStyle="1" w:styleId="newscontent">
    <w:name w:val="newscontent"/>
    <w:rsid w:val="00E81FA0"/>
  </w:style>
  <w:style w:type="character" w:customStyle="1" w:styleId="FontStyle172">
    <w:name w:val="Font Style172"/>
    <w:basedOn w:val="DefaultParagraphFont"/>
    <w:uiPriority w:val="99"/>
    <w:rsid w:val="00E81FA0"/>
    <w:rPr>
      <w:rFonts w:ascii="Times New Roman" w:hAnsi="Times New Roman" w:cs="Times New Roman"/>
      <w:b/>
      <w:bCs/>
      <w:sz w:val="16"/>
      <w:szCs w:val="16"/>
    </w:rPr>
  </w:style>
  <w:style w:type="paragraph" w:customStyle="1" w:styleId="Style180">
    <w:name w:val="Style18"/>
    <w:basedOn w:val="Normal"/>
    <w:uiPriority w:val="99"/>
    <w:qFormat/>
    <w:rsid w:val="00E81FA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81FA0"/>
    <w:rPr>
      <w:rFonts w:ascii="Times New Roman" w:hAnsi="Times New Roman" w:cs="Times New Roman"/>
      <w:i/>
      <w:iCs/>
      <w:sz w:val="16"/>
      <w:szCs w:val="16"/>
    </w:rPr>
  </w:style>
  <w:style w:type="character" w:customStyle="1" w:styleId="FontStyle162">
    <w:name w:val="Font Style162"/>
    <w:basedOn w:val="DefaultParagraphFont"/>
    <w:uiPriority w:val="99"/>
    <w:rsid w:val="00E81FA0"/>
    <w:rPr>
      <w:rFonts w:ascii="Times New Roman" w:hAnsi="Times New Roman" w:cs="Times New Roman"/>
      <w:b/>
      <w:bCs/>
      <w:sz w:val="18"/>
      <w:szCs w:val="18"/>
    </w:rPr>
  </w:style>
  <w:style w:type="character" w:customStyle="1" w:styleId="FontStyle167">
    <w:name w:val="Font Style167"/>
    <w:basedOn w:val="DefaultParagraphFont"/>
    <w:uiPriority w:val="99"/>
    <w:rsid w:val="00E81FA0"/>
    <w:rPr>
      <w:rFonts w:ascii="Times New Roman" w:hAnsi="Times New Roman" w:cs="Times New Roman"/>
      <w:sz w:val="10"/>
      <w:szCs w:val="10"/>
    </w:rPr>
  </w:style>
  <w:style w:type="character" w:customStyle="1" w:styleId="FontStyle174">
    <w:name w:val="Font Style174"/>
    <w:basedOn w:val="DefaultParagraphFont"/>
    <w:uiPriority w:val="99"/>
    <w:rsid w:val="00E81FA0"/>
    <w:rPr>
      <w:rFonts w:ascii="Arial Narrow" w:hAnsi="Arial Narrow" w:cs="Arial Narrow"/>
      <w:b/>
      <w:bCs/>
      <w:sz w:val="18"/>
      <w:szCs w:val="18"/>
    </w:rPr>
  </w:style>
  <w:style w:type="paragraph" w:customStyle="1" w:styleId="Style47">
    <w:name w:val="Style47"/>
    <w:basedOn w:val="Normal"/>
    <w:uiPriority w:val="99"/>
    <w:qFormat/>
    <w:rsid w:val="00E81FA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81FA0"/>
    <w:rPr>
      <w:rFonts w:ascii="Times New Roman" w:hAnsi="Times New Roman" w:cs="Times New Roman"/>
      <w:sz w:val="12"/>
      <w:szCs w:val="12"/>
    </w:rPr>
  </w:style>
  <w:style w:type="paragraph" w:customStyle="1" w:styleId="Style24">
    <w:name w:val="Style24"/>
    <w:basedOn w:val="Normal"/>
    <w:uiPriority w:val="99"/>
    <w:qFormat/>
    <w:rsid w:val="00E81FA0"/>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E81FA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E81FA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81FA0"/>
    <w:rPr>
      <w:rFonts w:ascii="Times New Roman" w:hAnsi="Times New Roman" w:cs="Times New Roman"/>
      <w:b/>
      <w:bCs/>
      <w:sz w:val="18"/>
      <w:szCs w:val="18"/>
    </w:rPr>
  </w:style>
  <w:style w:type="paragraph" w:customStyle="1" w:styleId="Style210">
    <w:name w:val="Style21"/>
    <w:basedOn w:val="Normal"/>
    <w:uiPriority w:val="99"/>
    <w:qFormat/>
    <w:rsid w:val="00E81FA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E81FA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81FA0"/>
    <w:rPr>
      <w:iCs/>
    </w:rPr>
  </w:style>
  <w:style w:type="paragraph" w:customStyle="1" w:styleId="Aa">
    <w:name w:val="A"/>
    <w:basedOn w:val="Default"/>
    <w:next w:val="Default"/>
    <w:rsid w:val="00E81FA0"/>
    <w:rPr>
      <w:color w:val="auto"/>
      <w:lang w:bidi="en-US"/>
    </w:rPr>
  </w:style>
  <w:style w:type="character" w:customStyle="1" w:styleId="ac">
    <w:name w:val="••••"/>
    <w:rsid w:val="00E81FA0"/>
    <w:rPr>
      <w:color w:val="000000"/>
    </w:rPr>
  </w:style>
  <w:style w:type="character" w:customStyle="1" w:styleId="UL-Bold">
    <w:name w:val="UL-Bold"/>
    <w:basedOn w:val="DefaultParagraphFont"/>
    <w:rsid w:val="00E81FA0"/>
    <w:rPr>
      <w:u w:val="thick"/>
    </w:rPr>
  </w:style>
  <w:style w:type="character" w:customStyle="1" w:styleId="UL-None">
    <w:name w:val="UL-None"/>
    <w:basedOn w:val="DefaultParagraphFont"/>
    <w:rsid w:val="00E81FA0"/>
    <w:rPr>
      <w:u w:val="none"/>
    </w:rPr>
  </w:style>
  <w:style w:type="character" w:customStyle="1" w:styleId="styletimesnewroman12ptbold0">
    <w:name w:val="styletimesnewroman12ptbold"/>
    <w:basedOn w:val="DefaultParagraphFont"/>
    <w:rsid w:val="00E81FA0"/>
  </w:style>
  <w:style w:type="character" w:customStyle="1" w:styleId="FontStyle19">
    <w:name w:val="Font Style19"/>
    <w:basedOn w:val="DefaultParagraphFont"/>
    <w:uiPriority w:val="99"/>
    <w:rsid w:val="00E81FA0"/>
    <w:rPr>
      <w:rFonts w:ascii="Times New Roman" w:hAnsi="Times New Roman" w:cs="Times New Roman"/>
      <w:sz w:val="18"/>
      <w:szCs w:val="18"/>
    </w:rPr>
  </w:style>
  <w:style w:type="character" w:customStyle="1" w:styleId="UnderlineBox">
    <w:name w:val="Underline + Box"/>
    <w:uiPriority w:val="1"/>
    <w:qFormat/>
    <w:rsid w:val="00E81FA0"/>
    <w:rPr>
      <w:rFonts w:ascii="Georgia" w:hAnsi="Georgia"/>
      <w:b w:val="0"/>
      <w:sz w:val="22"/>
      <w:u w:val="single"/>
      <w:bdr w:val="single" w:sz="4" w:space="0" w:color="auto"/>
    </w:rPr>
  </w:style>
  <w:style w:type="character" w:customStyle="1" w:styleId="10ptnotbold">
    <w:name w:val="10ptnotbold"/>
    <w:basedOn w:val="DefaultParagraphFont"/>
    <w:rsid w:val="00E81FA0"/>
    <w:rPr>
      <w:sz w:val="20"/>
    </w:rPr>
  </w:style>
  <w:style w:type="paragraph" w:customStyle="1" w:styleId="ALLCAPS">
    <w:name w:val="ALL CAPS"/>
    <w:basedOn w:val="Normal"/>
    <w:link w:val="ALLCAPSChar"/>
    <w:qFormat/>
    <w:rsid w:val="00E81FA0"/>
    <w:rPr>
      <w:rFonts w:eastAsia="Times New Roman"/>
      <w:b/>
      <w:caps/>
      <w:szCs w:val="20"/>
    </w:rPr>
  </w:style>
  <w:style w:type="character" w:customStyle="1" w:styleId="kn">
    <w:name w:val="kn"/>
    <w:basedOn w:val="DefaultParagraphFont"/>
    <w:rsid w:val="00E81FA0"/>
  </w:style>
  <w:style w:type="paragraph" w:customStyle="1" w:styleId="StyleCardworksLinespacingsingle">
    <w:name w:val="Style Card works + Line spacing:  single"/>
    <w:basedOn w:val="Normal"/>
    <w:link w:val="StyleCardworksLinespacingsingleChar"/>
    <w:qFormat/>
    <w:rsid w:val="00E81FA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81FA0"/>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E81FA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E81FA0"/>
    <w:rPr>
      <w:rFonts w:ascii="Calibri" w:eastAsia="Times New Roman" w:hAnsi="Calibri" w:cs="Arial"/>
      <w:b/>
      <w:caps/>
      <w:kern w:val="32"/>
      <w:szCs w:val="32"/>
      <w:u w:val="single"/>
    </w:rPr>
  </w:style>
  <w:style w:type="character" w:customStyle="1" w:styleId="twelptblackblack1">
    <w:name w:val="twelptblackblack1"/>
    <w:basedOn w:val="DefaultParagraphFont"/>
    <w:rsid w:val="00E81FA0"/>
    <w:rPr>
      <w:rFonts w:ascii="Verdana" w:hAnsi="Verdana" w:hint="default"/>
      <w:color w:val="000000"/>
      <w:sz w:val="16"/>
      <w:szCs w:val="16"/>
    </w:rPr>
  </w:style>
  <w:style w:type="character" w:customStyle="1" w:styleId="TagCharCharCharChar0">
    <w:name w:val="Tag Char Char Char Char"/>
    <w:basedOn w:val="DefaultParagraphFont"/>
    <w:rsid w:val="00E81FA0"/>
    <w:rPr>
      <w:rFonts w:ascii="Times New Roman" w:eastAsia="Times New Roman" w:hAnsi="Times New Roman" w:cs="Times New Roman"/>
      <w:b/>
      <w:sz w:val="24"/>
      <w:szCs w:val="20"/>
    </w:rPr>
  </w:style>
  <w:style w:type="character" w:customStyle="1" w:styleId="CharacterStyle14">
    <w:name w:val="Character Style 14"/>
    <w:rsid w:val="00E81FA0"/>
    <w:rPr>
      <w:sz w:val="30"/>
      <w:szCs w:val="30"/>
    </w:rPr>
  </w:style>
  <w:style w:type="character" w:customStyle="1" w:styleId="CharacterStyle13">
    <w:name w:val="Character Style 13"/>
    <w:rsid w:val="00E81FA0"/>
    <w:rPr>
      <w:i/>
      <w:iCs/>
      <w:sz w:val="17"/>
      <w:szCs w:val="17"/>
    </w:rPr>
  </w:style>
  <w:style w:type="character" w:customStyle="1" w:styleId="CardsNotUnderlined">
    <w:name w:val="Cards Not Underlined"/>
    <w:rsid w:val="00E81FA0"/>
    <w:rPr>
      <w:rFonts w:ascii="Times New Roman" w:hAnsi="Times New Roman"/>
      <w:sz w:val="16"/>
    </w:rPr>
  </w:style>
  <w:style w:type="character" w:customStyle="1" w:styleId="a13">
    <w:name w:val="a1"/>
    <w:rsid w:val="00E81FA0"/>
    <w:rPr>
      <w:color w:val="008000"/>
    </w:rPr>
  </w:style>
  <w:style w:type="character" w:customStyle="1" w:styleId="FifthChar">
    <w:name w:val="Fifth Char"/>
    <w:link w:val="Fifth"/>
    <w:uiPriority w:val="99"/>
    <w:rsid w:val="00E81FA0"/>
    <w:rPr>
      <w:rFonts w:ascii="Calibri" w:eastAsia="Calibri" w:hAnsi="Calibri" w:cs="Calibri"/>
      <w:sz w:val="22"/>
    </w:rPr>
  </w:style>
  <w:style w:type="paragraph" w:customStyle="1" w:styleId="Repeatblockheading0">
    <w:name w:val="Repeat block heading"/>
    <w:basedOn w:val="Normal"/>
    <w:rsid w:val="00E81FA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81FA0"/>
  </w:style>
  <w:style w:type="character" w:customStyle="1" w:styleId="hps">
    <w:name w:val="hps"/>
    <w:rsid w:val="00E81FA0"/>
  </w:style>
  <w:style w:type="paragraph" w:customStyle="1" w:styleId="TashmaHeader2">
    <w:name w:val="Tashma_Header2"/>
    <w:basedOn w:val="Heading2"/>
    <w:uiPriority w:val="99"/>
    <w:qFormat/>
    <w:rsid w:val="00E81FA0"/>
    <w:pPr>
      <w:spacing w:after="160"/>
    </w:pPr>
    <w:rPr>
      <w:rFonts w:eastAsia="SimSun" w:cstheme="minorBidi"/>
      <w:sz w:val="28"/>
    </w:rPr>
  </w:style>
  <w:style w:type="paragraph" w:customStyle="1" w:styleId="TashmaHeading1">
    <w:name w:val="Tashma_Heading1"/>
    <w:basedOn w:val="Heading1"/>
    <w:uiPriority w:val="99"/>
    <w:qFormat/>
    <w:rsid w:val="00E81FA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81FA0"/>
    <w:rPr>
      <w:rFonts w:cs="Calibri"/>
    </w:rPr>
  </w:style>
  <w:style w:type="paragraph" w:customStyle="1" w:styleId="CitationCharCharCharCharCharCharChar">
    <w:name w:val="Citation Char Char Char Char Char Char Char"/>
    <w:basedOn w:val="Normal"/>
    <w:link w:val="CitationCharCharCharCharCharCharCharChar"/>
    <w:rsid w:val="00E81FA0"/>
    <w:pPr>
      <w:ind w:left="1440" w:right="1440"/>
    </w:pPr>
    <w:rPr>
      <w:rFonts w:asciiTheme="minorHAnsi" w:hAnsiTheme="minorHAnsi"/>
      <w:sz w:val="24"/>
    </w:rPr>
  </w:style>
  <w:style w:type="paragraph" w:customStyle="1" w:styleId="pagpag1">
    <w:name w:val="pagpag1"/>
    <w:basedOn w:val="Normal"/>
    <w:uiPriority w:val="99"/>
    <w:qFormat/>
    <w:rsid w:val="00E81FA0"/>
    <w:pPr>
      <w:spacing w:before="100" w:beforeAutospacing="1" w:after="100" w:afterAutospacing="1"/>
    </w:pPr>
    <w:rPr>
      <w:rFonts w:eastAsia="Times New Roman"/>
      <w:sz w:val="24"/>
    </w:rPr>
  </w:style>
  <w:style w:type="paragraph" w:customStyle="1" w:styleId="pagpag2">
    <w:name w:val="pagpag2"/>
    <w:basedOn w:val="Normal"/>
    <w:uiPriority w:val="99"/>
    <w:qFormat/>
    <w:rsid w:val="00E81FA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81FA0"/>
    <w:pPr>
      <w:spacing w:after="120"/>
    </w:pPr>
    <w:rPr>
      <w:bCs/>
      <w:color w:val="000000"/>
    </w:rPr>
  </w:style>
  <w:style w:type="paragraph" w:customStyle="1" w:styleId="BodyText210">
    <w:name w:val="Body Text 21"/>
    <w:basedOn w:val="Normal"/>
    <w:next w:val="BodyText2"/>
    <w:unhideWhenUsed/>
    <w:rsid w:val="00E81FA0"/>
    <w:pPr>
      <w:spacing w:after="120" w:line="480" w:lineRule="auto"/>
    </w:pPr>
    <w:rPr>
      <w:sz w:val="12"/>
    </w:rPr>
  </w:style>
  <w:style w:type="paragraph" w:customStyle="1" w:styleId="BodyTextIndent1">
    <w:name w:val="Body Text Indent1"/>
    <w:basedOn w:val="Normal"/>
    <w:next w:val="BodyTextIndent"/>
    <w:unhideWhenUsed/>
    <w:rsid w:val="00E81FA0"/>
    <w:pPr>
      <w:spacing w:after="120"/>
      <w:ind w:left="360"/>
    </w:pPr>
  </w:style>
  <w:style w:type="paragraph" w:customStyle="1" w:styleId="BodyTextIndent31">
    <w:name w:val="Body Text Indent 31"/>
    <w:basedOn w:val="Normal"/>
    <w:next w:val="BodyTextIndent3"/>
    <w:semiHidden/>
    <w:unhideWhenUsed/>
    <w:rsid w:val="00E81FA0"/>
    <w:pPr>
      <w:spacing w:after="120"/>
      <w:ind w:left="360"/>
    </w:pPr>
    <w:rPr>
      <w:sz w:val="14"/>
    </w:rPr>
  </w:style>
  <w:style w:type="paragraph" w:customStyle="1" w:styleId="BodyTextIndent21">
    <w:name w:val="Body Text Indent 21"/>
    <w:basedOn w:val="Normal"/>
    <w:next w:val="BodyTextIndent2"/>
    <w:unhideWhenUsed/>
    <w:rsid w:val="00E81FA0"/>
    <w:pPr>
      <w:spacing w:after="120" w:line="480" w:lineRule="auto"/>
      <w:ind w:left="360"/>
    </w:pPr>
  </w:style>
  <w:style w:type="character" w:customStyle="1" w:styleId="Caption11">
    <w:name w:val="Caption11"/>
    <w:rsid w:val="00E81FA0"/>
  </w:style>
  <w:style w:type="paragraph" w:customStyle="1" w:styleId="z-BottomofForm1">
    <w:name w:val="z-Bottom of Form1"/>
    <w:basedOn w:val="Normal"/>
    <w:next w:val="Normal"/>
    <w:hidden/>
    <w:unhideWhenUsed/>
    <w:rsid w:val="00E81FA0"/>
    <w:pPr>
      <w:pBdr>
        <w:top w:val="single" w:sz="6" w:space="1" w:color="auto"/>
      </w:pBdr>
      <w:jc w:val="center"/>
    </w:pPr>
    <w:rPr>
      <w:rFonts w:eastAsia="Times New Roman"/>
      <w:vanish/>
      <w:szCs w:val="16"/>
    </w:rPr>
  </w:style>
  <w:style w:type="paragraph" w:customStyle="1" w:styleId="arcticletext">
    <w:name w:val="arcticle_text"/>
    <w:basedOn w:val="Normal"/>
    <w:rsid w:val="00E81FA0"/>
    <w:pPr>
      <w:spacing w:before="100" w:beforeAutospacing="1" w:after="100" w:afterAutospacing="1"/>
    </w:pPr>
    <w:rPr>
      <w:rFonts w:eastAsia="Times New Roman"/>
      <w:sz w:val="24"/>
    </w:rPr>
  </w:style>
  <w:style w:type="paragraph" w:customStyle="1" w:styleId="cptchblock">
    <w:name w:val="cptch_block"/>
    <w:basedOn w:val="Normal"/>
    <w:rsid w:val="00E81FA0"/>
    <w:pPr>
      <w:spacing w:before="100" w:beforeAutospacing="1" w:after="100" w:afterAutospacing="1"/>
    </w:pPr>
    <w:rPr>
      <w:rFonts w:eastAsia="Times New Roman"/>
      <w:sz w:val="24"/>
    </w:rPr>
  </w:style>
  <w:style w:type="paragraph" w:customStyle="1" w:styleId="publisheddate">
    <w:name w:val="published_date"/>
    <w:basedOn w:val="Normal"/>
    <w:rsid w:val="00E81FA0"/>
    <w:pPr>
      <w:spacing w:before="100" w:beforeAutospacing="1" w:after="100" w:afterAutospacing="1"/>
    </w:pPr>
    <w:rPr>
      <w:rFonts w:eastAsia="Times New Roman"/>
      <w:sz w:val="24"/>
    </w:rPr>
  </w:style>
  <w:style w:type="paragraph" w:customStyle="1" w:styleId="headline-title">
    <w:name w:val="headline-title"/>
    <w:basedOn w:val="Normal"/>
    <w:qFormat/>
    <w:rsid w:val="00E81FA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81FA0"/>
    <w:rPr>
      <w:sz w:val="24"/>
      <w:szCs w:val="24"/>
      <w:u w:val="thick"/>
    </w:rPr>
  </w:style>
  <w:style w:type="character" w:customStyle="1" w:styleId="BodyTextIndentChar2">
    <w:name w:val="Body Text Indent Char2"/>
    <w:basedOn w:val="DefaultParagraphFont"/>
    <w:uiPriority w:val="99"/>
    <w:semiHidden/>
    <w:rsid w:val="00E81FA0"/>
    <w:rPr>
      <w:rFonts w:ascii="Georgia" w:hAnsi="Georgia"/>
      <w:sz w:val="22"/>
      <w:szCs w:val="22"/>
    </w:rPr>
  </w:style>
  <w:style w:type="character" w:customStyle="1" w:styleId="BodyText2Char2">
    <w:name w:val="Body Text 2 Char2"/>
    <w:basedOn w:val="DefaultParagraphFont"/>
    <w:uiPriority w:val="99"/>
    <w:semiHidden/>
    <w:rsid w:val="00E81FA0"/>
    <w:rPr>
      <w:rFonts w:ascii="Georgia" w:hAnsi="Georgia"/>
      <w:sz w:val="22"/>
      <w:szCs w:val="22"/>
    </w:rPr>
  </w:style>
  <w:style w:type="character" w:customStyle="1" w:styleId="BodyText3Char2">
    <w:name w:val="Body Text 3 Char2"/>
    <w:basedOn w:val="DefaultParagraphFont"/>
    <w:uiPriority w:val="99"/>
    <w:semiHidden/>
    <w:rsid w:val="00E81FA0"/>
    <w:rPr>
      <w:rFonts w:ascii="Georgia" w:hAnsi="Georgia"/>
      <w:sz w:val="16"/>
      <w:szCs w:val="16"/>
    </w:rPr>
  </w:style>
  <w:style w:type="character" w:customStyle="1" w:styleId="BodyTextIndent2Char2">
    <w:name w:val="Body Text Indent 2 Char2"/>
    <w:basedOn w:val="DefaultParagraphFont"/>
    <w:uiPriority w:val="99"/>
    <w:semiHidden/>
    <w:rsid w:val="00E81FA0"/>
    <w:rPr>
      <w:rFonts w:ascii="Georgia" w:hAnsi="Georgia"/>
      <w:sz w:val="22"/>
      <w:szCs w:val="22"/>
    </w:rPr>
  </w:style>
  <w:style w:type="character" w:customStyle="1" w:styleId="BodyTextIndent3Char2">
    <w:name w:val="Body Text Indent 3 Char2"/>
    <w:basedOn w:val="DefaultParagraphFont"/>
    <w:uiPriority w:val="99"/>
    <w:semiHidden/>
    <w:rsid w:val="00E81FA0"/>
    <w:rPr>
      <w:rFonts w:ascii="Georgia" w:hAnsi="Georgia"/>
      <w:sz w:val="16"/>
      <w:szCs w:val="16"/>
    </w:rPr>
  </w:style>
  <w:style w:type="character" w:customStyle="1" w:styleId="z-BottomofFormChar2">
    <w:name w:val="z-Bottom of Form Char2"/>
    <w:basedOn w:val="DefaultParagraphFont"/>
    <w:uiPriority w:val="99"/>
    <w:semiHidden/>
    <w:rsid w:val="00E81FA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81FA0"/>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81FA0"/>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81FA0"/>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81FA0"/>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81FA0"/>
  </w:style>
  <w:style w:type="character" w:customStyle="1" w:styleId="m5686307894942199640gmail-styleunderline">
    <w:name w:val="m_5686307894942199640gmail-styleunderline"/>
    <w:basedOn w:val="DefaultParagraphFont"/>
    <w:rsid w:val="00E81FA0"/>
  </w:style>
  <w:style w:type="paragraph" w:customStyle="1" w:styleId="Hyperlink2">
    <w:name w:val="Hyperlink2"/>
    <w:basedOn w:val="Normal"/>
    <w:qFormat/>
    <w:rsid w:val="00E81FA0"/>
    <w:rPr>
      <w:rFonts w:eastAsia="Calibri"/>
      <w:color w:val="00B0F0"/>
      <w:u w:val="single" w:color="00B0F0"/>
    </w:rPr>
  </w:style>
  <w:style w:type="character" w:customStyle="1" w:styleId="messagecontent">
    <w:name w:val="message_content"/>
    <w:rsid w:val="00E81FA0"/>
  </w:style>
  <w:style w:type="paragraph" w:customStyle="1" w:styleId="UnderlineCharCharCharCharCharCharCharCharChar">
    <w:name w:val="Underline Char Char Char Char Char Char Char Char Char"/>
    <w:link w:val="UnderlineCharCharCharCharCharCharCharCharCharChar"/>
    <w:rsid w:val="00E81FA0"/>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E81FA0"/>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81FA0"/>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E81FA0"/>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81FA0"/>
    <w:rPr>
      <w:rFonts w:ascii="Times New Roman" w:eastAsia="SimSun" w:hAnsi="Times New Roman" w:cs="Times New Roman"/>
      <w:sz w:val="24"/>
      <w:szCs w:val="24"/>
      <w:lang w:eastAsia="zh-CN"/>
    </w:rPr>
  </w:style>
  <w:style w:type="character" w:customStyle="1" w:styleId="Char1Char1">
    <w:name w:val="Char1 Char1"/>
    <w:rsid w:val="00E81FA0"/>
    <w:rPr>
      <w:rFonts w:ascii="Arial" w:hAnsi="Arial" w:cs="Arial"/>
      <w:b/>
      <w:bCs/>
      <w:kern w:val="32"/>
      <w:sz w:val="28"/>
      <w:szCs w:val="32"/>
      <w:lang w:val="en-US" w:eastAsia="en-US" w:bidi="ar-SA"/>
    </w:rPr>
  </w:style>
  <w:style w:type="paragraph" w:customStyle="1" w:styleId="Style31">
    <w:name w:val="Style31"/>
    <w:basedOn w:val="Normal"/>
    <w:uiPriority w:val="99"/>
    <w:qFormat/>
    <w:rsid w:val="00E81FA0"/>
    <w:pPr>
      <w:spacing w:line="197" w:lineRule="exact"/>
      <w:jc w:val="both"/>
    </w:pPr>
  </w:style>
  <w:style w:type="paragraph" w:customStyle="1" w:styleId="Style42">
    <w:name w:val="Style42"/>
    <w:basedOn w:val="Normal"/>
    <w:uiPriority w:val="99"/>
    <w:qFormat/>
    <w:rsid w:val="00E81FA0"/>
    <w:pPr>
      <w:spacing w:line="202" w:lineRule="exact"/>
      <w:jc w:val="both"/>
    </w:pPr>
  </w:style>
  <w:style w:type="paragraph" w:customStyle="1" w:styleId="Style51">
    <w:name w:val="Style51"/>
    <w:basedOn w:val="Normal"/>
    <w:uiPriority w:val="99"/>
    <w:qFormat/>
    <w:rsid w:val="00E81FA0"/>
    <w:pPr>
      <w:spacing w:line="200" w:lineRule="exact"/>
      <w:jc w:val="both"/>
    </w:pPr>
  </w:style>
  <w:style w:type="character" w:customStyle="1" w:styleId="FontStyle72">
    <w:name w:val="Font Style72"/>
    <w:rsid w:val="00E81FA0"/>
    <w:rPr>
      <w:rFonts w:ascii="Times New Roman" w:hAnsi="Times New Roman" w:cs="Times New Roman" w:hint="default"/>
      <w:sz w:val="16"/>
      <w:szCs w:val="16"/>
    </w:rPr>
  </w:style>
  <w:style w:type="character" w:customStyle="1" w:styleId="FontStyle73">
    <w:name w:val="Font Style73"/>
    <w:uiPriority w:val="99"/>
    <w:rsid w:val="00E81FA0"/>
    <w:rPr>
      <w:rFonts w:ascii="Times New Roman" w:hAnsi="Times New Roman" w:cs="Times New Roman" w:hint="default"/>
      <w:i/>
      <w:iCs/>
      <w:sz w:val="16"/>
      <w:szCs w:val="16"/>
    </w:rPr>
  </w:style>
  <w:style w:type="character" w:customStyle="1" w:styleId="UnderlinestyleChar20">
    <w:name w:val="Underline style Char2"/>
    <w:rsid w:val="00E81FA0"/>
    <w:rPr>
      <w:sz w:val="22"/>
      <w:szCs w:val="24"/>
      <w:u w:val="single"/>
      <w:lang w:val="en-US" w:eastAsia="en-US" w:bidi="ar-SA"/>
    </w:rPr>
  </w:style>
  <w:style w:type="character" w:customStyle="1" w:styleId="FontStyle49">
    <w:name w:val="Font Style49"/>
    <w:uiPriority w:val="99"/>
    <w:rsid w:val="00E81FA0"/>
    <w:rPr>
      <w:rFonts w:ascii="Times New Roman" w:hAnsi="Times New Roman" w:cs="Times New Roman"/>
      <w:sz w:val="20"/>
      <w:szCs w:val="20"/>
    </w:rPr>
  </w:style>
  <w:style w:type="character" w:customStyle="1" w:styleId="FontStyle50">
    <w:name w:val="Font Style50"/>
    <w:uiPriority w:val="99"/>
    <w:rsid w:val="00E81FA0"/>
    <w:rPr>
      <w:rFonts w:ascii="Times New Roman" w:hAnsi="Times New Roman" w:cs="Times New Roman"/>
      <w:b/>
      <w:bCs/>
      <w:sz w:val="20"/>
      <w:szCs w:val="20"/>
    </w:rPr>
  </w:style>
  <w:style w:type="paragraph" w:customStyle="1" w:styleId="msonormal0">
    <w:name w:val="msonormal"/>
    <w:basedOn w:val="Normal"/>
    <w:uiPriority w:val="99"/>
    <w:qFormat/>
    <w:rsid w:val="00E81FA0"/>
    <w:pPr>
      <w:spacing w:before="100" w:beforeAutospacing="1" w:after="100" w:afterAutospacing="1"/>
    </w:pPr>
    <w:rPr>
      <w:rFonts w:eastAsia="Times New Roman"/>
    </w:rPr>
  </w:style>
  <w:style w:type="character" w:customStyle="1" w:styleId="ListBulletChar">
    <w:name w:val="List Bullet Char"/>
    <w:link w:val="ListBullet"/>
    <w:uiPriority w:val="99"/>
    <w:locked/>
    <w:rsid w:val="00E81FA0"/>
    <w:rPr>
      <w:rFonts w:ascii="Calibri" w:hAnsi="Calibri" w:cs="Calibri"/>
      <w:sz w:val="22"/>
    </w:rPr>
  </w:style>
  <w:style w:type="character" w:customStyle="1" w:styleId="BoldUnderlineChar2Char">
    <w:name w:val="BoldUnderline Char2 Char"/>
    <w:link w:val="BoldUnderlineChar20"/>
    <w:locked/>
    <w:rsid w:val="00E81FA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E81FA0"/>
    <w:rPr>
      <w:rFonts w:ascii="Times New Roman" w:eastAsia="Times New Roman" w:hAnsi="Times New Roman" w:cs="Times New Roman"/>
      <w:b/>
      <w:sz w:val="20"/>
      <w:u w:val="single"/>
    </w:rPr>
  </w:style>
  <w:style w:type="paragraph" w:customStyle="1" w:styleId="document0">
    <w:name w:val="document"/>
    <w:basedOn w:val="Normal"/>
    <w:uiPriority w:val="99"/>
    <w:qFormat/>
    <w:rsid w:val="00E81FA0"/>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81FA0"/>
    <w:pPr>
      <w:spacing w:line="256" w:lineRule="auto"/>
    </w:pPr>
    <w:rPr>
      <w:rFonts w:eastAsia="Times New Roman"/>
    </w:rPr>
  </w:style>
  <w:style w:type="paragraph" w:customStyle="1" w:styleId="Normal20pt">
    <w:name w:val="Normal  + 20 pt"/>
    <w:basedOn w:val="Normal"/>
    <w:uiPriority w:val="6"/>
    <w:qFormat/>
    <w:rsid w:val="00E81FA0"/>
    <w:pPr>
      <w:spacing w:line="256" w:lineRule="auto"/>
    </w:pPr>
    <w:rPr>
      <w:rFonts w:asciiTheme="minorHAnsi" w:hAnsiTheme="minorHAnsi"/>
      <w:bCs/>
      <w:u w:val="single"/>
    </w:rPr>
  </w:style>
  <w:style w:type="paragraph" w:customStyle="1" w:styleId="conintrotext">
    <w:name w:val="conintrotext"/>
    <w:basedOn w:val="Normal"/>
    <w:uiPriority w:val="99"/>
    <w:qFormat/>
    <w:rsid w:val="00E81FA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81FA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81FA0"/>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E81FA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81FA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81FA0"/>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81FA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81FA0"/>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81FA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81FA0"/>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81FA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81FA0"/>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81FA0"/>
    <w:rPr>
      <w:rFonts w:eastAsia="Times New Roman"/>
      <w:u w:val="single"/>
    </w:rPr>
  </w:style>
  <w:style w:type="paragraph" w:customStyle="1" w:styleId="StyleStyle4ArialNarrow9pt">
    <w:name w:val="Style Style4 + Arial Narrow 9 pt"/>
    <w:basedOn w:val="Normal"/>
    <w:link w:val="StyleStyle4ArialNarrow9ptChar"/>
    <w:qFormat/>
    <w:rsid w:val="00E81FA0"/>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E81FA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E81FA0"/>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E81FA0"/>
    <w:rPr>
      <w:rFonts w:eastAsia="Times New Roman"/>
      <w:b/>
      <w:smallCaps/>
      <w:sz w:val="24"/>
      <w:szCs w:val="24"/>
      <w:u w:val="single"/>
    </w:rPr>
  </w:style>
  <w:style w:type="character" w:customStyle="1" w:styleId="HiddenBlockHeaderChar">
    <w:name w:val="Hidden Block Header Char"/>
    <w:link w:val="HiddenBlockHeader"/>
    <w:locked/>
    <w:rsid w:val="00E81FA0"/>
    <w:rPr>
      <w:rFonts w:ascii="Calibri" w:hAnsi="Calibri" w:cs="Calibri"/>
      <w:sz w:val="22"/>
    </w:rPr>
  </w:style>
  <w:style w:type="character" w:customStyle="1" w:styleId="ThirdChar">
    <w:name w:val="Third Char"/>
    <w:link w:val="Third"/>
    <w:locked/>
    <w:rsid w:val="00E81FA0"/>
    <w:rPr>
      <w:rFonts w:eastAsia="Times New Roman"/>
      <w:b/>
      <w:u w:val="single"/>
      <w:lang w:val="x-none" w:eastAsia="x-none"/>
    </w:rPr>
  </w:style>
  <w:style w:type="paragraph" w:customStyle="1" w:styleId="Third">
    <w:name w:val="Third"/>
    <w:basedOn w:val="Normal"/>
    <w:link w:val="ThirdChar"/>
    <w:qFormat/>
    <w:rsid w:val="00E81FA0"/>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E81FA0"/>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E81FA0"/>
    <w:rPr>
      <w:rFonts w:eastAsia="Times New Roman"/>
      <w:b/>
      <w:szCs w:val="24"/>
      <w:u w:val="thick"/>
    </w:rPr>
  </w:style>
  <w:style w:type="paragraph" w:customStyle="1" w:styleId="CiteSmallText">
    <w:name w:val="Cite Small Text"/>
    <w:basedOn w:val="Normal"/>
    <w:uiPriority w:val="99"/>
    <w:qFormat/>
    <w:rsid w:val="00E81FA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81FA0"/>
    <w:rPr>
      <w:lang w:val="x-none"/>
    </w:rPr>
  </w:style>
  <w:style w:type="paragraph" w:customStyle="1" w:styleId="Cards1CharChar">
    <w:name w:val="Cards1 Char Char"/>
    <w:basedOn w:val="Normal"/>
    <w:link w:val="Cards1CharCharChar"/>
    <w:qFormat/>
    <w:rsid w:val="00E81FA0"/>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E81FA0"/>
    <w:rPr>
      <w:color w:val="0000FF"/>
      <w:sz w:val="12"/>
      <w:u w:val="single"/>
    </w:rPr>
  </w:style>
  <w:style w:type="paragraph" w:customStyle="1" w:styleId="Swag">
    <w:name w:val="Swag"/>
    <w:basedOn w:val="Normal"/>
    <w:link w:val="SwagChar"/>
    <w:qFormat/>
    <w:rsid w:val="00E81FA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81FA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E81FA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E81FA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E81FA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E81FA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81FA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81FA0"/>
    <w:rPr>
      <w:rFonts w:eastAsia="Times New Roman"/>
      <w:b/>
      <w:bCs/>
      <w:u w:val="single"/>
    </w:rPr>
  </w:style>
  <w:style w:type="paragraph" w:customStyle="1" w:styleId="StyleUnderlineChar11ptBold2">
    <w:name w:val="Style Underline Char + 11 pt Bold2"/>
    <w:basedOn w:val="Normal"/>
    <w:link w:val="StyleUnderlineChar11ptBold2Char"/>
    <w:qFormat/>
    <w:rsid w:val="00E81FA0"/>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E81FA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E81FA0"/>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81FA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81FA0"/>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E81FA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81FA0"/>
  </w:style>
  <w:style w:type="paragraph" w:customStyle="1" w:styleId="NothingCharCharChar">
    <w:name w:val="Nothing Char Char Char"/>
    <w:link w:val="NothingCharChar"/>
    <w:qFormat/>
    <w:rsid w:val="00E81FA0"/>
    <w:pPr>
      <w:jc w:val="both"/>
    </w:pPr>
  </w:style>
  <w:style w:type="paragraph" w:customStyle="1" w:styleId="StyleLeft021">
    <w:name w:val="Style Left:  0.2&quot;1"/>
    <w:basedOn w:val="Normal"/>
    <w:uiPriority w:val="99"/>
    <w:qFormat/>
    <w:rsid w:val="00E81FA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81FA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81FA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81FA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81FA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E81FA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81FA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81FA0"/>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E81FA0"/>
    <w:rPr>
      <w:szCs w:val="24"/>
      <w:u w:val="single"/>
      <w:lang w:val="en-US" w:eastAsia="en-US" w:bidi="ar-SA"/>
    </w:rPr>
  </w:style>
  <w:style w:type="character" w:customStyle="1" w:styleId="BoldUnderlineCharChar3">
    <w:name w:val="BoldUnderline Char Char3"/>
    <w:rsid w:val="00E81FA0"/>
    <w:rPr>
      <w:b/>
      <w:bCs w:val="0"/>
      <w:szCs w:val="24"/>
      <w:u w:val="single"/>
      <w:lang w:val="en-US" w:eastAsia="en-US" w:bidi="ar-SA"/>
    </w:rPr>
  </w:style>
  <w:style w:type="character" w:customStyle="1" w:styleId="UnderlineCharChar3">
    <w:name w:val="Underline Char Char3"/>
    <w:rsid w:val="00E81FA0"/>
    <w:rPr>
      <w:szCs w:val="24"/>
      <w:u w:val="single"/>
      <w:lang w:val="en-US" w:eastAsia="en-US" w:bidi="ar-SA"/>
    </w:rPr>
  </w:style>
  <w:style w:type="character" w:customStyle="1" w:styleId="BoldUnderlineCharChar2">
    <w:name w:val="BoldUnderline Char Char2"/>
    <w:rsid w:val="00E81FA0"/>
    <w:rPr>
      <w:b/>
      <w:bCs w:val="0"/>
      <w:szCs w:val="24"/>
      <w:u w:val="single"/>
      <w:lang w:val="en-US" w:eastAsia="en-US" w:bidi="ar-SA"/>
    </w:rPr>
  </w:style>
  <w:style w:type="character" w:customStyle="1" w:styleId="volume-issue">
    <w:name w:val="volume-issue"/>
    <w:rsid w:val="00E81FA0"/>
    <w:rPr>
      <w:rFonts w:ascii="Times New Roman" w:hAnsi="Times New Roman" w:cs="Times New Roman" w:hint="default"/>
    </w:rPr>
  </w:style>
  <w:style w:type="character" w:customStyle="1" w:styleId="boldness1">
    <w:name w:val="boldness1"/>
    <w:rsid w:val="00E81FA0"/>
  </w:style>
  <w:style w:type="character" w:customStyle="1" w:styleId="story-author">
    <w:name w:val="story-author"/>
    <w:basedOn w:val="DefaultParagraphFont"/>
    <w:rsid w:val="00E81FA0"/>
  </w:style>
  <w:style w:type="character" w:customStyle="1" w:styleId="StyleEmphasisArial12ptBoldNotItalic">
    <w:name w:val="Style Emphasis + Arial 12 pt Bold Not Italic"/>
    <w:basedOn w:val="Emphasis"/>
    <w:rsid w:val="00E81FA0"/>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E81FA0"/>
  </w:style>
  <w:style w:type="character" w:customStyle="1" w:styleId="StyleStyle4CharTimesNewRoman11ptItalic">
    <w:name w:val="Style Style4 Char + Times New Roman 11 pt Italic"/>
    <w:basedOn w:val="DefaultParagraphFont"/>
    <w:rsid w:val="00E81FA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81FA0"/>
  </w:style>
  <w:style w:type="character" w:customStyle="1" w:styleId="ad">
    <w:name w:val="_"/>
    <w:basedOn w:val="DefaultParagraphFont"/>
    <w:rsid w:val="00E81FA0"/>
  </w:style>
  <w:style w:type="character" w:customStyle="1" w:styleId="Heading3CharCharCharChar1">
    <w:name w:val="Heading 3 Char Char Char Char1"/>
    <w:rsid w:val="00E81FA0"/>
    <w:rPr>
      <w:rFonts w:ascii="Arial" w:hAnsi="Arial" w:cs="Arial" w:hint="default"/>
      <w:bCs/>
      <w:szCs w:val="26"/>
      <w:u w:val="single"/>
      <w:lang w:val="en-US" w:eastAsia="en-US" w:bidi="ar-SA"/>
    </w:rPr>
  </w:style>
  <w:style w:type="character" w:customStyle="1" w:styleId="comment-body">
    <w:name w:val="comment-body"/>
    <w:rsid w:val="00E81FA0"/>
  </w:style>
  <w:style w:type="character" w:customStyle="1" w:styleId="UnderlineCharCharChar1">
    <w:name w:val="Underline Char Char Char1"/>
    <w:rsid w:val="00E81FA0"/>
    <w:rPr>
      <w:u w:val="single"/>
      <w:lang w:val="en-US" w:eastAsia="en-US" w:bidi="ar-SA"/>
    </w:rPr>
  </w:style>
  <w:style w:type="character" w:customStyle="1" w:styleId="UnderlineChar1Char">
    <w:name w:val="Underline Char1 Char"/>
    <w:rsid w:val="00E81FA0"/>
    <w:rPr>
      <w:rFonts w:ascii="Calibri" w:eastAsia="MS Mincho" w:hAnsi="Calibri" w:cs="Calibri" w:hint="default"/>
      <w:szCs w:val="20"/>
      <w:u w:val="single"/>
    </w:rPr>
  </w:style>
  <w:style w:type="character" w:customStyle="1" w:styleId="StyleBoldandUnderlineCharChar29pt">
    <w:name w:val="Style Bold and Underline Char Char2 + 9 pt"/>
    <w:rsid w:val="00E81FA0"/>
    <w:rPr>
      <w:rFonts w:ascii="Times New Roman" w:hAnsi="Times New Roman" w:cs="Times New Roman" w:hint="default"/>
      <w:b/>
      <w:bCs/>
      <w:noProof w:val="0"/>
      <w:sz w:val="20"/>
      <w:u w:val="single"/>
    </w:rPr>
  </w:style>
  <w:style w:type="character" w:customStyle="1" w:styleId="StyleUnderlineCharChar19pt">
    <w:name w:val="Style Underline Char Char1 + 9 pt"/>
    <w:rsid w:val="00E81FA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81FA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81FA0"/>
  </w:style>
  <w:style w:type="character" w:customStyle="1" w:styleId="resultbodyblack">
    <w:name w:val="resultbodyblack"/>
    <w:rsid w:val="00E81FA0"/>
    <w:rPr>
      <w:rFonts w:ascii="Times New Roman" w:hAnsi="Times New Roman" w:cs="Times New Roman" w:hint="default"/>
    </w:rPr>
  </w:style>
  <w:style w:type="character" w:customStyle="1" w:styleId="3TagCite">
    <w:name w:val="3 Tag/Cite"/>
    <w:rsid w:val="00E81FA0"/>
    <w:rPr>
      <w:rFonts w:ascii="Times New Roman" w:hAnsi="Times New Roman" w:cs="Times New Roman" w:hint="default"/>
      <w:b/>
      <w:bCs w:val="0"/>
    </w:rPr>
  </w:style>
  <w:style w:type="character" w:customStyle="1" w:styleId="4Qualifications">
    <w:name w:val="4 Qualifications"/>
    <w:rsid w:val="00E81FA0"/>
    <w:rPr>
      <w:rFonts w:ascii="Times New Roman" w:hAnsi="Times New Roman" w:cs="Times New Roman" w:hint="default"/>
      <w:sz w:val="19"/>
    </w:rPr>
  </w:style>
  <w:style w:type="character" w:customStyle="1" w:styleId="6Underlined">
    <w:name w:val="6 Underlined"/>
    <w:rsid w:val="00E81FA0"/>
    <w:rPr>
      <w:rFonts w:ascii="Times New Roman" w:hAnsi="Times New Roman" w:cs="Times New Roman" w:hint="default"/>
      <w:b/>
      <w:bCs w:val="0"/>
      <w:sz w:val="21"/>
      <w:u w:val="single"/>
    </w:rPr>
  </w:style>
  <w:style w:type="character" w:customStyle="1" w:styleId="nohighlighting">
    <w:name w:val="no highlighting"/>
    <w:rsid w:val="00E81FA0"/>
    <w:rPr>
      <w:rFonts w:ascii="Times New Roman" w:hAnsi="Times New Roman" w:cs="Times New Roman" w:hint="default"/>
      <w:color w:val="auto"/>
      <w:sz w:val="20"/>
      <w:u w:val="thick"/>
      <w:bdr w:val="none" w:sz="0" w:space="0" w:color="auto" w:frame="1"/>
    </w:rPr>
  </w:style>
  <w:style w:type="character" w:customStyle="1" w:styleId="CharChar61">
    <w:name w:val="Char Char61"/>
    <w:rsid w:val="00E81FA0"/>
    <w:rPr>
      <w:rFonts w:ascii="Arial" w:hAnsi="Arial" w:cs="Arial" w:hint="default"/>
      <w:bCs/>
      <w:sz w:val="16"/>
      <w:szCs w:val="26"/>
      <w:lang w:val="en-US" w:eastAsia="en-US" w:bidi="ar-SA"/>
    </w:rPr>
  </w:style>
  <w:style w:type="character" w:customStyle="1" w:styleId="styledate">
    <w:name w:val="styledate"/>
    <w:rsid w:val="00E81FA0"/>
  </w:style>
  <w:style w:type="character" w:customStyle="1" w:styleId="StyleUnderlineChar9ptChar">
    <w:name w:val="Style Underline Char + 9 pt Char"/>
    <w:rsid w:val="00E81FA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81FA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81FA0"/>
    <w:rPr>
      <w:b/>
      <w:bCs w:val="0"/>
      <w:szCs w:val="24"/>
      <w:u w:val="single"/>
      <w:lang w:val="en-US" w:eastAsia="en-US" w:bidi="ar-SA"/>
    </w:rPr>
  </w:style>
  <w:style w:type="character" w:customStyle="1" w:styleId="BoldandUnderlineChar1Char2">
    <w:name w:val="Bold and Underline Char1 Char2"/>
    <w:rsid w:val="00E81FA0"/>
    <w:rPr>
      <w:b/>
      <w:bCs w:val="0"/>
      <w:szCs w:val="24"/>
      <w:u w:val="single"/>
      <w:lang w:val="en-US" w:eastAsia="en-US" w:bidi="ar-SA"/>
    </w:rPr>
  </w:style>
  <w:style w:type="character" w:customStyle="1" w:styleId="BoldandUnderlineCharChar1">
    <w:name w:val="Bold and Underline Char Char1"/>
    <w:rsid w:val="00E81FA0"/>
    <w:rPr>
      <w:b/>
      <w:bCs w:val="0"/>
      <w:szCs w:val="24"/>
      <w:u w:val="single"/>
      <w:lang w:val="en-US" w:eastAsia="en-US" w:bidi="ar-SA"/>
    </w:rPr>
  </w:style>
  <w:style w:type="character" w:customStyle="1" w:styleId="authoraffil">
    <w:name w:val="authoraffil"/>
    <w:rsid w:val="00E81FA0"/>
  </w:style>
  <w:style w:type="character" w:customStyle="1" w:styleId="CharChar8">
    <w:name w:val="Char Char8"/>
    <w:rsid w:val="00E81FA0"/>
    <w:rPr>
      <w:rFonts w:ascii="Georgia" w:eastAsia="Times New Roman" w:hAnsi="Georgia" w:hint="default"/>
      <w:b/>
      <w:bCs/>
      <w:sz w:val="30"/>
      <w:szCs w:val="28"/>
      <w:u w:val="single"/>
    </w:rPr>
  </w:style>
  <w:style w:type="character" w:customStyle="1" w:styleId="boldcitationChar">
    <w:name w:val="bold citation Char"/>
    <w:rsid w:val="00E81FA0"/>
    <w:rPr>
      <w:rFonts w:ascii="Arial" w:hAnsi="Arial" w:cs="Arial" w:hint="default"/>
      <w:b/>
      <w:bCs w:val="0"/>
      <w:sz w:val="28"/>
      <w:szCs w:val="24"/>
      <w:u w:val="thick"/>
      <w:lang w:val="en-US" w:eastAsia="en-US" w:bidi="ar-SA"/>
    </w:rPr>
  </w:style>
  <w:style w:type="character" w:customStyle="1" w:styleId="BoldunderlineChar5">
    <w:name w:val="Bold/underline Char"/>
    <w:rsid w:val="00E81FA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81FA0"/>
  </w:style>
  <w:style w:type="character" w:customStyle="1" w:styleId="tagCharCharChar1">
    <w:name w:val="tag Char Char Char1"/>
    <w:rsid w:val="00E81FA0"/>
    <w:rPr>
      <w:b/>
      <w:bCs w:val="0"/>
      <w:sz w:val="24"/>
      <w:lang w:val="en-US" w:eastAsia="en-US" w:bidi="ar-SA"/>
    </w:rPr>
  </w:style>
  <w:style w:type="character" w:customStyle="1" w:styleId="bylines">
    <w:name w:val="bylines"/>
    <w:basedOn w:val="DefaultParagraphFont"/>
    <w:rsid w:val="00E81FA0"/>
  </w:style>
  <w:style w:type="character" w:customStyle="1" w:styleId="StyleStyleBoldUnderlineUnderlineIntenseEmphasis1apple-style-2">
    <w:name w:val="Style Style Bold UnderlineUnderlineIntense Emphasis1apple-style-...2"/>
    <w:basedOn w:val="DefaultParagraphFont"/>
    <w:rsid w:val="00E81FA0"/>
    <w:rPr>
      <w:b w:val="0"/>
      <w:bCs/>
      <w:sz w:val="22"/>
      <w:u w:val="single"/>
    </w:rPr>
  </w:style>
  <w:style w:type="character" w:customStyle="1" w:styleId="FontStyle57">
    <w:name w:val="Font Style57"/>
    <w:rsid w:val="00E81FA0"/>
    <w:rPr>
      <w:rFonts w:ascii="Georgia" w:hAnsi="Georgia" w:cs="Georgia" w:hint="default"/>
      <w:b/>
      <w:bCs/>
      <w:sz w:val="14"/>
      <w:szCs w:val="14"/>
    </w:rPr>
  </w:style>
  <w:style w:type="character" w:customStyle="1" w:styleId="FontStyle89">
    <w:name w:val="Font Style89"/>
    <w:rsid w:val="00E81FA0"/>
    <w:rPr>
      <w:rFonts w:ascii="Times New Roman" w:hAnsi="Times New Roman" w:cs="Times New Roman" w:hint="default"/>
      <w:b/>
      <w:bCs/>
      <w:smallCaps/>
      <w:spacing w:val="40"/>
      <w:sz w:val="16"/>
      <w:szCs w:val="16"/>
    </w:rPr>
  </w:style>
  <w:style w:type="character" w:customStyle="1" w:styleId="hvr">
    <w:name w:val="hvr"/>
    <w:basedOn w:val="DefaultParagraphFont"/>
    <w:rsid w:val="00E81FA0"/>
  </w:style>
  <w:style w:type="character" w:customStyle="1" w:styleId="cardChar20">
    <w:name w:val="card Char2"/>
    <w:basedOn w:val="DefaultParagraphFont"/>
    <w:uiPriority w:val="6"/>
    <w:rsid w:val="00E81FA0"/>
    <w:rPr>
      <w:rFonts w:ascii="Times New Roman" w:hAnsi="Times New Roman" w:cs="Calibri"/>
      <w:szCs w:val="20"/>
    </w:rPr>
  </w:style>
  <w:style w:type="paragraph" w:customStyle="1" w:styleId="Pol">
    <w:name w:val="Pol"/>
    <w:basedOn w:val="Heading2"/>
    <w:uiPriority w:val="99"/>
    <w:qFormat/>
    <w:rsid w:val="00E81FA0"/>
  </w:style>
  <w:style w:type="paragraph" w:customStyle="1" w:styleId="Style70">
    <w:name w:val="Style7"/>
    <w:basedOn w:val="Normal"/>
    <w:uiPriority w:val="99"/>
    <w:qFormat/>
    <w:rsid w:val="00E81FA0"/>
    <w:pPr>
      <w:widowControl w:val="0"/>
      <w:autoSpaceDE w:val="0"/>
      <w:autoSpaceDN w:val="0"/>
      <w:adjustRightInd w:val="0"/>
      <w:spacing w:line="229" w:lineRule="exact"/>
    </w:pPr>
  </w:style>
  <w:style w:type="character" w:customStyle="1" w:styleId="red">
    <w:name w:val="red"/>
    <w:basedOn w:val="DefaultParagraphFont"/>
    <w:rsid w:val="00E81FA0"/>
  </w:style>
  <w:style w:type="character" w:customStyle="1" w:styleId="Footnote2Char">
    <w:name w:val="Footnote2 Char"/>
    <w:link w:val="Footnote2"/>
    <w:locked/>
    <w:rsid w:val="00E81FA0"/>
  </w:style>
  <w:style w:type="paragraph" w:customStyle="1" w:styleId="Footnote2">
    <w:name w:val="Footnote2"/>
    <w:basedOn w:val="Normal"/>
    <w:next w:val="Normal"/>
    <w:link w:val="Footnote2Char"/>
    <w:autoRedefine/>
    <w:qFormat/>
    <w:rsid w:val="00E81FA0"/>
    <w:pPr>
      <w:spacing w:after="120" w:line="480" w:lineRule="auto"/>
    </w:pPr>
    <w:rPr>
      <w:rFonts w:asciiTheme="minorHAnsi" w:hAnsiTheme="minorHAnsi" w:cstheme="minorBidi"/>
      <w:sz w:val="24"/>
    </w:rPr>
  </w:style>
  <w:style w:type="character" w:customStyle="1" w:styleId="link">
    <w:name w:val="link"/>
    <w:basedOn w:val="DefaultParagraphFont"/>
    <w:rsid w:val="00E81FA0"/>
  </w:style>
  <w:style w:type="paragraph" w:customStyle="1" w:styleId="xhead">
    <w:name w:val="xhead"/>
    <w:basedOn w:val="Normal"/>
    <w:uiPriority w:val="99"/>
    <w:qFormat/>
    <w:rsid w:val="00E81FA0"/>
    <w:pPr>
      <w:spacing w:before="100" w:beforeAutospacing="1" w:after="100" w:afterAutospacing="1"/>
    </w:pPr>
  </w:style>
  <w:style w:type="paragraph" w:customStyle="1" w:styleId="headlinemeta">
    <w:name w:val="headline_meta"/>
    <w:basedOn w:val="Normal"/>
    <w:uiPriority w:val="99"/>
    <w:qFormat/>
    <w:rsid w:val="00E81FA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81FA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81FA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81FA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81FA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81FA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81FA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81FA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81FA0"/>
    <w:rPr>
      <w:rFonts w:ascii="Lucida Grande" w:eastAsia="Cambria" w:hAnsi="Lucida Grande"/>
    </w:rPr>
  </w:style>
  <w:style w:type="paragraph" w:customStyle="1" w:styleId="Pa16">
    <w:name w:val="Pa16"/>
    <w:basedOn w:val="Default"/>
    <w:next w:val="Default"/>
    <w:uiPriority w:val="99"/>
    <w:qFormat/>
    <w:rsid w:val="00E81FA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81FA0"/>
    <w:pPr>
      <w:spacing w:before="100" w:beforeAutospacing="1" w:after="100" w:afterAutospacing="1"/>
    </w:pPr>
  </w:style>
  <w:style w:type="paragraph" w:customStyle="1" w:styleId="Pa22">
    <w:name w:val="Pa2+2"/>
    <w:basedOn w:val="Default"/>
    <w:next w:val="Default"/>
    <w:uiPriority w:val="99"/>
    <w:qFormat/>
    <w:rsid w:val="00E81FA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81FA0"/>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81FA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81FA0"/>
  </w:style>
  <w:style w:type="character" w:customStyle="1" w:styleId="meta-sep">
    <w:name w:val="meta-sep"/>
    <w:basedOn w:val="DefaultParagraphFont"/>
    <w:rsid w:val="00E81FA0"/>
  </w:style>
  <w:style w:type="character" w:customStyle="1" w:styleId="A19">
    <w:name w:val="A19"/>
    <w:uiPriority w:val="99"/>
    <w:rsid w:val="00E81FA0"/>
    <w:rPr>
      <w:rFonts w:ascii="Georgia" w:hAnsi="Georgia" w:cs="Georgia" w:hint="default"/>
      <w:color w:val="000000"/>
      <w:sz w:val="20"/>
      <w:szCs w:val="20"/>
      <w:u w:val="single"/>
    </w:rPr>
  </w:style>
  <w:style w:type="character" w:customStyle="1" w:styleId="A130">
    <w:name w:val="A13"/>
    <w:uiPriority w:val="99"/>
    <w:rsid w:val="00E81FA0"/>
    <w:rPr>
      <w:rFonts w:ascii="Georgia" w:hAnsi="Georgia" w:cs="Georgia" w:hint="default"/>
      <w:color w:val="000000"/>
      <w:sz w:val="11"/>
      <w:szCs w:val="11"/>
    </w:rPr>
  </w:style>
  <w:style w:type="character" w:customStyle="1" w:styleId="ontext">
    <w:name w:val="ontext"/>
    <w:basedOn w:val="DefaultParagraphFont"/>
    <w:rsid w:val="00E81FA0"/>
  </w:style>
  <w:style w:type="character" w:customStyle="1" w:styleId="archive-title">
    <w:name w:val="archive-title"/>
    <w:basedOn w:val="DefaultParagraphFont"/>
    <w:rsid w:val="00E81FA0"/>
  </w:style>
  <w:style w:type="character" w:customStyle="1" w:styleId="imgleft">
    <w:name w:val="imgleft"/>
    <w:basedOn w:val="DefaultParagraphFont"/>
    <w:rsid w:val="00E81FA0"/>
  </w:style>
  <w:style w:type="character" w:customStyle="1" w:styleId="imgcenter">
    <w:name w:val="imgcenter"/>
    <w:basedOn w:val="DefaultParagraphFont"/>
    <w:rsid w:val="00E81FA0"/>
  </w:style>
  <w:style w:type="character" w:customStyle="1" w:styleId="A42">
    <w:name w:val="A4+2"/>
    <w:uiPriority w:val="99"/>
    <w:rsid w:val="00E81FA0"/>
    <w:rPr>
      <w:rFonts w:ascii="Helvetica LT Std" w:hAnsi="Helvetica LT Std" w:cs="Helvetica LT Std" w:hint="default"/>
      <w:color w:val="000000"/>
      <w:sz w:val="11"/>
      <w:szCs w:val="11"/>
    </w:rPr>
  </w:style>
  <w:style w:type="character" w:customStyle="1" w:styleId="fstitle">
    <w:name w:val="fs_title"/>
    <w:basedOn w:val="DefaultParagraphFont"/>
    <w:rsid w:val="00E81FA0"/>
  </w:style>
  <w:style w:type="character" w:customStyle="1" w:styleId="reportbody1">
    <w:name w:val="reportbody1"/>
    <w:basedOn w:val="DefaultParagraphFont"/>
    <w:rsid w:val="00E81FA0"/>
    <w:rPr>
      <w:rFonts w:ascii="Tahoma" w:hAnsi="Tahoma" w:cs="Tahoma" w:hint="default"/>
      <w:color w:val="000000"/>
      <w:sz w:val="14"/>
      <w:szCs w:val="14"/>
    </w:rPr>
  </w:style>
  <w:style w:type="character" w:customStyle="1" w:styleId="dateday">
    <w:name w:val="date_day"/>
    <w:basedOn w:val="DefaultParagraphFont"/>
    <w:rsid w:val="00E81FA0"/>
  </w:style>
  <w:style w:type="character" w:customStyle="1" w:styleId="datemonth">
    <w:name w:val="date_month"/>
    <w:basedOn w:val="DefaultParagraphFont"/>
    <w:rsid w:val="00E81FA0"/>
  </w:style>
  <w:style w:type="character" w:customStyle="1" w:styleId="dateyear">
    <w:name w:val="date_year"/>
    <w:basedOn w:val="DefaultParagraphFont"/>
    <w:rsid w:val="00E81FA0"/>
  </w:style>
  <w:style w:type="character" w:customStyle="1" w:styleId="Heading3CharCharCharCharCharChar">
    <w:name w:val="Heading 3 Char Char Char Char Char Char"/>
    <w:basedOn w:val="DefaultParagraphFont"/>
    <w:rsid w:val="00E81FA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81FA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81FA0"/>
    <w:rPr>
      <w:sz w:val="24"/>
      <w:szCs w:val="24"/>
      <w:lang w:val="en-US" w:eastAsia="en-US" w:bidi="ar-SA"/>
    </w:rPr>
  </w:style>
  <w:style w:type="character" w:customStyle="1" w:styleId="insideitro">
    <w:name w:val="insideitro"/>
    <w:basedOn w:val="DefaultParagraphFont"/>
    <w:rsid w:val="00E81FA0"/>
  </w:style>
  <w:style w:type="character" w:customStyle="1" w:styleId="wcfont">
    <w:name w:val="wcfont"/>
    <w:basedOn w:val="DefaultParagraphFont"/>
    <w:rsid w:val="00E81FA0"/>
  </w:style>
  <w:style w:type="character" w:customStyle="1" w:styleId="style65">
    <w:name w:val="style65"/>
    <w:basedOn w:val="DefaultParagraphFont"/>
    <w:rsid w:val="00E81FA0"/>
  </w:style>
  <w:style w:type="character" w:customStyle="1" w:styleId="qftext">
    <w:name w:val="qftext"/>
    <w:basedOn w:val="DefaultParagraphFont"/>
    <w:rsid w:val="00E81FA0"/>
  </w:style>
  <w:style w:type="character" w:customStyle="1" w:styleId="leftidx">
    <w:name w:val="leftidx"/>
    <w:basedOn w:val="DefaultParagraphFont"/>
    <w:rsid w:val="00E81FA0"/>
  </w:style>
  <w:style w:type="paragraph" w:customStyle="1" w:styleId="width100">
    <w:name w:val="width100"/>
    <w:basedOn w:val="Normal"/>
    <w:uiPriority w:val="99"/>
    <w:qFormat/>
    <w:rsid w:val="00E81FA0"/>
    <w:pPr>
      <w:spacing w:before="100" w:beforeAutospacing="1" w:after="100" w:afterAutospacing="1"/>
    </w:pPr>
  </w:style>
  <w:style w:type="character" w:customStyle="1" w:styleId="eventtitle">
    <w:name w:val="eventtitle"/>
    <w:basedOn w:val="DefaultParagraphFont"/>
    <w:rsid w:val="00E81FA0"/>
  </w:style>
  <w:style w:type="character" w:customStyle="1" w:styleId="eventsubtitle">
    <w:name w:val="eventsubtitle"/>
    <w:basedOn w:val="DefaultParagraphFont"/>
    <w:rsid w:val="00E81FA0"/>
  </w:style>
  <w:style w:type="character" w:customStyle="1" w:styleId="eventdate">
    <w:name w:val="eventdate"/>
    <w:basedOn w:val="DefaultParagraphFont"/>
    <w:rsid w:val="00E81FA0"/>
  </w:style>
  <w:style w:type="character" w:customStyle="1" w:styleId="legend">
    <w:name w:val="legend"/>
    <w:basedOn w:val="DefaultParagraphFont"/>
    <w:rsid w:val="00E81FA0"/>
  </w:style>
  <w:style w:type="character" w:customStyle="1" w:styleId="Bold12">
    <w:name w:val="Bold12"/>
    <w:uiPriority w:val="1"/>
    <w:qFormat/>
    <w:rsid w:val="00E81FA0"/>
    <w:rPr>
      <w:rFonts w:ascii="Times New Roman" w:hAnsi="Times New Roman"/>
      <w:b/>
      <w:sz w:val="24"/>
    </w:rPr>
  </w:style>
  <w:style w:type="character" w:customStyle="1" w:styleId="NotBold10Final">
    <w:name w:val="NotBold10Final"/>
    <w:uiPriority w:val="1"/>
    <w:qFormat/>
    <w:rsid w:val="00E81FA0"/>
    <w:rPr>
      <w:rFonts w:ascii="Times New Roman" w:hAnsi="Times New Roman"/>
      <w:b w:val="0"/>
      <w:i w:val="0"/>
      <w:sz w:val="20"/>
    </w:rPr>
  </w:style>
  <w:style w:type="character" w:customStyle="1" w:styleId="slug-elocation">
    <w:name w:val="slug-elocation"/>
    <w:basedOn w:val="DefaultParagraphFont"/>
    <w:rsid w:val="00E81FA0"/>
  </w:style>
  <w:style w:type="character" w:customStyle="1" w:styleId="fu-autorenangabe-fu-beschreibung">
    <w:name w:val="fu-autorenangabe-fu-beschreibung"/>
    <w:rsid w:val="00E81FA0"/>
  </w:style>
  <w:style w:type="paragraph" w:customStyle="1" w:styleId="introshadow">
    <w:name w:val="intro_shadow"/>
    <w:basedOn w:val="Normal"/>
    <w:uiPriority w:val="99"/>
    <w:qFormat/>
    <w:rsid w:val="00E81FA0"/>
    <w:pPr>
      <w:spacing w:before="100" w:beforeAutospacing="1" w:after="100" w:afterAutospacing="1"/>
    </w:pPr>
  </w:style>
  <w:style w:type="paragraph" w:customStyle="1" w:styleId="articleintro">
    <w:name w:val="articleintro"/>
    <w:basedOn w:val="Normal"/>
    <w:uiPriority w:val="99"/>
    <w:qFormat/>
    <w:rsid w:val="00E81FA0"/>
    <w:pPr>
      <w:spacing w:before="100" w:beforeAutospacing="1" w:after="100" w:afterAutospacing="1"/>
    </w:pPr>
  </w:style>
  <w:style w:type="character" w:customStyle="1" w:styleId="commentscontainer">
    <w:name w:val="comments_container"/>
    <w:basedOn w:val="DefaultParagraphFont"/>
    <w:rsid w:val="00E81FA0"/>
  </w:style>
  <w:style w:type="paragraph" w:customStyle="1" w:styleId="Caption40">
    <w:name w:val="Caption4"/>
    <w:basedOn w:val="Normal"/>
    <w:uiPriority w:val="99"/>
    <w:qFormat/>
    <w:rsid w:val="00E81FA0"/>
    <w:pPr>
      <w:spacing w:before="100" w:beforeAutospacing="1" w:after="100" w:afterAutospacing="1"/>
    </w:pPr>
  </w:style>
  <w:style w:type="paragraph" w:customStyle="1" w:styleId="publishedon">
    <w:name w:val="published_on"/>
    <w:basedOn w:val="Normal"/>
    <w:uiPriority w:val="99"/>
    <w:qFormat/>
    <w:rsid w:val="00E81FA0"/>
    <w:pPr>
      <w:spacing w:before="100" w:beforeAutospacing="1" w:after="100" w:afterAutospacing="1"/>
    </w:pPr>
  </w:style>
  <w:style w:type="character" w:customStyle="1" w:styleId="hparticlefooter">
    <w:name w:val="hparticlefooter"/>
    <w:basedOn w:val="DefaultParagraphFont"/>
    <w:rsid w:val="00E81FA0"/>
  </w:style>
  <w:style w:type="table" w:customStyle="1" w:styleId="TableGrid2">
    <w:name w:val="Table Grid2"/>
    <w:basedOn w:val="TableNormal"/>
    <w:next w:val="TableGrid"/>
    <w:rsid w:val="00E81FA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81FA0"/>
  </w:style>
  <w:style w:type="character" w:customStyle="1" w:styleId="BlockCharCharCharCharChar">
    <w:name w:val="Block Char Char Char Char Char"/>
    <w:aliases w:val="Block Char Char Char Char Char Char Char Char,Block Char Char Char Char Char Char Char1"/>
    <w:basedOn w:val="DefaultParagraphFont"/>
    <w:rsid w:val="00E81FA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81FA0"/>
    <w:rPr>
      <w:b/>
      <w:color w:val="000000"/>
      <w:u w:val="single"/>
    </w:rPr>
  </w:style>
  <w:style w:type="character" w:customStyle="1" w:styleId="CiteEmphasisChar">
    <w:name w:val="Cite/Emphasis Char"/>
    <w:basedOn w:val="DefaultParagraphFont"/>
    <w:link w:val="CiteEmphasis"/>
    <w:rsid w:val="00E81FA0"/>
    <w:rPr>
      <w:rFonts w:ascii="Calibri" w:hAnsi="Calibri" w:cs="Calibri"/>
      <w:b/>
      <w:color w:val="000000"/>
      <w:sz w:val="22"/>
      <w:u w:val="single"/>
    </w:rPr>
  </w:style>
  <w:style w:type="character" w:customStyle="1" w:styleId="ReadText">
    <w:name w:val="Read Text"/>
    <w:basedOn w:val="DefaultParagraphFont"/>
    <w:rsid w:val="00E81FA0"/>
    <w:rPr>
      <w:rFonts w:ascii="Times New Roman" w:hAnsi="Times New Roman"/>
      <w:b/>
      <w:bCs/>
      <w:sz w:val="24"/>
      <w:u w:val="single"/>
    </w:rPr>
  </w:style>
  <w:style w:type="paragraph" w:customStyle="1" w:styleId="Styleunread8pt">
    <w:name w:val="Style unread + 8 pt"/>
    <w:basedOn w:val="Normal"/>
    <w:link w:val="Styleunread8ptChar"/>
    <w:qFormat/>
    <w:rsid w:val="00E81FA0"/>
    <w:rPr>
      <w:color w:val="000000"/>
    </w:rPr>
  </w:style>
  <w:style w:type="character" w:customStyle="1" w:styleId="Styleunread8ptChar">
    <w:name w:val="Style unread + 8 pt Char"/>
    <w:basedOn w:val="DefaultParagraphFont"/>
    <w:link w:val="Styleunread8pt"/>
    <w:rsid w:val="00E81FA0"/>
    <w:rPr>
      <w:rFonts w:ascii="Calibri" w:hAnsi="Calibri" w:cs="Calibri"/>
      <w:color w:val="000000"/>
      <w:sz w:val="22"/>
    </w:rPr>
  </w:style>
  <w:style w:type="character" w:customStyle="1" w:styleId="main">
    <w:name w:val="main"/>
    <w:basedOn w:val="DefaultParagraphFont"/>
    <w:rsid w:val="00E81FA0"/>
  </w:style>
  <w:style w:type="character" w:customStyle="1" w:styleId="textunderlineCharChar">
    <w:name w:val="text underline Char Char"/>
    <w:basedOn w:val="DefaultParagraphFont"/>
    <w:rsid w:val="00E81FA0"/>
    <w:rPr>
      <w:rFonts w:ascii="Garamond" w:hAnsi="Garamond"/>
      <w:color w:val="000000"/>
      <w:u w:val="single"/>
    </w:rPr>
  </w:style>
  <w:style w:type="paragraph" w:customStyle="1" w:styleId="ekprop-p">
    <w:name w:val="ekprop-p"/>
    <w:basedOn w:val="Normal"/>
    <w:uiPriority w:val="99"/>
    <w:qFormat/>
    <w:rsid w:val="00E81FA0"/>
    <w:pPr>
      <w:spacing w:before="100" w:beforeAutospacing="1" w:after="100" w:afterAutospacing="1"/>
    </w:pPr>
    <w:rPr>
      <w:color w:val="58585B"/>
      <w:szCs w:val="16"/>
    </w:rPr>
  </w:style>
  <w:style w:type="paragraph" w:customStyle="1" w:styleId="ShrinkCharChar">
    <w:name w:val="Shrink Char Char"/>
    <w:link w:val="ShrinkCharCharChar"/>
    <w:qFormat/>
    <w:rsid w:val="00E81FA0"/>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E81FA0"/>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E81FA0"/>
    <w:rPr>
      <w:color w:val="000000"/>
    </w:rPr>
  </w:style>
  <w:style w:type="character" w:customStyle="1" w:styleId="SmalltextCharChar">
    <w:name w:val="Smalltext Char Char"/>
    <w:basedOn w:val="DefaultParagraphFont"/>
    <w:link w:val="SmalltextChar1"/>
    <w:rsid w:val="00E81FA0"/>
    <w:rPr>
      <w:rFonts w:ascii="Calibri" w:hAnsi="Calibri" w:cs="Calibri"/>
      <w:color w:val="000000"/>
      <w:sz w:val="22"/>
    </w:rPr>
  </w:style>
  <w:style w:type="character" w:customStyle="1" w:styleId="FullCiteCharChar">
    <w:name w:val="Full Cite Char Char"/>
    <w:basedOn w:val="DefaultParagraphFont"/>
    <w:rsid w:val="00E81FA0"/>
    <w:rPr>
      <w:rFonts w:ascii="Georgia" w:hAnsi="Georgia" w:cs="Calibri"/>
      <w:color w:val="000000"/>
      <w:sz w:val="20"/>
      <w:szCs w:val="24"/>
    </w:rPr>
  </w:style>
  <w:style w:type="character" w:customStyle="1" w:styleId="submitted-wrapper">
    <w:name w:val="submitted-wrapper"/>
    <w:basedOn w:val="DefaultParagraphFont"/>
    <w:rsid w:val="00E81FA0"/>
  </w:style>
  <w:style w:type="paragraph" w:customStyle="1" w:styleId="Spacer">
    <w:name w:val="Spacer"/>
    <w:basedOn w:val="Heading1"/>
    <w:link w:val="SpacerChar"/>
    <w:autoRedefine/>
    <w:uiPriority w:val="4"/>
    <w:qFormat/>
    <w:rsid w:val="00E81FA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81FA0"/>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E81FA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81FA0"/>
  </w:style>
  <w:style w:type="character" w:customStyle="1" w:styleId="top-publish">
    <w:name w:val="top-publish"/>
    <w:basedOn w:val="DefaultParagraphFont"/>
    <w:rsid w:val="00E81FA0"/>
  </w:style>
  <w:style w:type="character" w:customStyle="1" w:styleId="byline-italic">
    <w:name w:val="byline-italic"/>
    <w:basedOn w:val="DefaultParagraphFont"/>
    <w:rsid w:val="00E81FA0"/>
  </w:style>
  <w:style w:type="character" w:customStyle="1" w:styleId="CardUnderlinedCharChar0">
    <w:name w:val="Card Underlined Char Char"/>
    <w:rsid w:val="00E81FA0"/>
    <w:rPr>
      <w:rFonts w:ascii="Arial Narrow" w:hAnsi="Arial Narrow"/>
      <w:sz w:val="22"/>
      <w:szCs w:val="24"/>
      <w:u w:val="single"/>
      <w:lang w:val="en-US" w:eastAsia="en-US" w:bidi="ar-SA"/>
    </w:rPr>
  </w:style>
  <w:style w:type="character" w:customStyle="1" w:styleId="gd">
    <w:name w:val="gd"/>
    <w:basedOn w:val="DefaultParagraphFont"/>
    <w:rsid w:val="00E81FA0"/>
  </w:style>
  <w:style w:type="character" w:customStyle="1" w:styleId="g3">
    <w:name w:val="g3"/>
    <w:basedOn w:val="DefaultParagraphFont"/>
    <w:rsid w:val="00E81FA0"/>
  </w:style>
  <w:style w:type="character" w:customStyle="1" w:styleId="hb">
    <w:name w:val="hb"/>
    <w:basedOn w:val="DefaultParagraphFont"/>
    <w:rsid w:val="00E81FA0"/>
  </w:style>
  <w:style w:type="character" w:customStyle="1" w:styleId="g2">
    <w:name w:val="g2"/>
    <w:basedOn w:val="DefaultParagraphFont"/>
    <w:rsid w:val="00E81FA0"/>
  </w:style>
  <w:style w:type="character" w:customStyle="1" w:styleId="nameplatehead">
    <w:name w:val="nameplatehead"/>
    <w:basedOn w:val="DefaultParagraphFont"/>
    <w:rsid w:val="00E81FA0"/>
  </w:style>
  <w:style w:type="character" w:customStyle="1" w:styleId="nameplatelink">
    <w:name w:val="nameplatelink"/>
    <w:basedOn w:val="DefaultParagraphFont"/>
    <w:rsid w:val="00E81FA0"/>
  </w:style>
  <w:style w:type="paragraph" w:customStyle="1" w:styleId="calibre8">
    <w:name w:val="calibre8"/>
    <w:basedOn w:val="Normal"/>
    <w:uiPriority w:val="99"/>
    <w:qFormat/>
    <w:rsid w:val="00E81FA0"/>
    <w:pPr>
      <w:spacing w:before="30" w:after="30"/>
      <w:jc w:val="both"/>
    </w:pPr>
    <w:rPr>
      <w:rFonts w:eastAsia="Times New Roman"/>
      <w:sz w:val="17"/>
      <w:szCs w:val="17"/>
    </w:rPr>
  </w:style>
  <w:style w:type="paragraph" w:customStyle="1" w:styleId="paragraph">
    <w:name w:val="paragraph"/>
    <w:basedOn w:val="Normal"/>
    <w:uiPriority w:val="99"/>
    <w:qFormat/>
    <w:rsid w:val="00E81FA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81FA0"/>
  </w:style>
  <w:style w:type="character" w:customStyle="1" w:styleId="djhat-arrow">
    <w:name w:val="djhat-arrow"/>
    <w:basedOn w:val="DefaultParagraphFont"/>
    <w:rsid w:val="00E81FA0"/>
  </w:style>
  <w:style w:type="character" w:customStyle="1" w:styleId="mname">
    <w:name w:val="mname"/>
    <w:basedOn w:val="DefaultParagraphFont"/>
    <w:rsid w:val="00E81FA0"/>
  </w:style>
  <w:style w:type="character" w:customStyle="1" w:styleId="mvalue">
    <w:name w:val="mvalue"/>
    <w:basedOn w:val="DefaultParagraphFont"/>
    <w:rsid w:val="00E81FA0"/>
  </w:style>
  <w:style w:type="character" w:customStyle="1" w:styleId="mchange">
    <w:name w:val="mchange"/>
    <w:basedOn w:val="DefaultParagraphFont"/>
    <w:rsid w:val="00E81FA0"/>
  </w:style>
  <w:style w:type="character" w:customStyle="1" w:styleId="categoryaside">
    <w:name w:val="category__aside"/>
    <w:basedOn w:val="DefaultParagraphFont"/>
    <w:rsid w:val="00E81FA0"/>
  </w:style>
  <w:style w:type="character" w:customStyle="1" w:styleId="article-breadcrumb-wrapper">
    <w:name w:val="article-breadcrumb-wrapper"/>
    <w:basedOn w:val="DefaultParagraphFont"/>
    <w:rsid w:val="00E81FA0"/>
  </w:style>
  <w:style w:type="character" w:customStyle="1" w:styleId="wsj-article-caption-content">
    <w:name w:val="wsj-article-caption-content"/>
    <w:basedOn w:val="DefaultParagraphFont"/>
    <w:rsid w:val="00E81FA0"/>
  </w:style>
  <w:style w:type="character" w:customStyle="1" w:styleId="wsj-article-credit">
    <w:name w:val="wsj-article-credit"/>
    <w:basedOn w:val="DefaultParagraphFont"/>
    <w:rsid w:val="00E81FA0"/>
  </w:style>
  <w:style w:type="character" w:customStyle="1" w:styleId="wsj-article-credit-tag">
    <w:name w:val="wsj-article-credit-tag"/>
    <w:basedOn w:val="DefaultParagraphFont"/>
    <w:rsid w:val="00E81FA0"/>
  </w:style>
  <w:style w:type="character" w:customStyle="1" w:styleId="commentscounticon">
    <w:name w:val="comments_count_icon"/>
    <w:basedOn w:val="DefaultParagraphFont"/>
    <w:rsid w:val="00E81FA0"/>
  </w:style>
  <w:style w:type="character" w:customStyle="1" w:styleId="comments-count-word">
    <w:name w:val="comments-count-word"/>
    <w:basedOn w:val="DefaultParagraphFont"/>
    <w:rsid w:val="00E81FA0"/>
  </w:style>
  <w:style w:type="character" w:customStyle="1" w:styleId="company-name-type">
    <w:name w:val="company-name-type"/>
    <w:basedOn w:val="DefaultParagraphFont"/>
    <w:rsid w:val="00E81FA0"/>
  </w:style>
  <w:style w:type="character" w:customStyle="1" w:styleId="nav-prevnext-lbl">
    <w:name w:val="nav-prevnext-lbl"/>
    <w:basedOn w:val="DefaultParagraphFont"/>
    <w:rsid w:val="00E81FA0"/>
  </w:style>
  <w:style w:type="character" w:customStyle="1" w:styleId="nav-prevnext-hed">
    <w:name w:val="nav-prevnext-hed"/>
    <w:basedOn w:val="DefaultParagraphFont"/>
    <w:rsid w:val="00E81FA0"/>
  </w:style>
  <w:style w:type="character" w:customStyle="1" w:styleId="readcomments">
    <w:name w:val="readcomments"/>
    <w:basedOn w:val="DefaultParagraphFont"/>
    <w:rsid w:val="00E81FA0"/>
  </w:style>
  <w:style w:type="character" w:customStyle="1" w:styleId="selected-edition">
    <w:name w:val="selected-edition"/>
    <w:basedOn w:val="DefaultParagraphFont"/>
    <w:rsid w:val="00E81FA0"/>
  </w:style>
  <w:style w:type="character" w:customStyle="1" w:styleId="rotate">
    <w:name w:val="rotate"/>
    <w:basedOn w:val="DefaultParagraphFont"/>
    <w:rsid w:val="00E81FA0"/>
  </w:style>
  <w:style w:type="paragraph" w:customStyle="1" w:styleId="column-name">
    <w:name w:val="column-name"/>
    <w:basedOn w:val="Normal"/>
    <w:rsid w:val="00E81FA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81FA0"/>
  </w:style>
  <w:style w:type="character" w:customStyle="1" w:styleId="UnresolvedMention31">
    <w:name w:val="Unresolved Mention31"/>
    <w:basedOn w:val="DefaultParagraphFont"/>
    <w:uiPriority w:val="99"/>
    <w:semiHidden/>
    <w:unhideWhenUsed/>
    <w:rsid w:val="00E81FA0"/>
    <w:rPr>
      <w:color w:val="808080"/>
      <w:shd w:val="clear" w:color="auto" w:fill="E6E6E6"/>
    </w:rPr>
  </w:style>
  <w:style w:type="character" w:customStyle="1" w:styleId="m-765514100411602794gmail-style13ptbold">
    <w:name w:val="m_-765514100411602794gmail-style13ptbold"/>
    <w:basedOn w:val="DefaultParagraphFont"/>
    <w:rsid w:val="00E81FA0"/>
  </w:style>
  <w:style w:type="character" w:customStyle="1" w:styleId="m-765514100411602794gmail-styleunderline">
    <w:name w:val="m_-765514100411602794gmail-styleunderline"/>
    <w:basedOn w:val="DefaultParagraphFont"/>
    <w:rsid w:val="00E81FA0"/>
  </w:style>
  <w:style w:type="character" w:customStyle="1" w:styleId="FontStyle40">
    <w:name w:val="Font Style40"/>
    <w:basedOn w:val="DefaultParagraphFont"/>
    <w:uiPriority w:val="99"/>
    <w:rsid w:val="00E81FA0"/>
    <w:rPr>
      <w:rFonts w:ascii="Cambria" w:hAnsi="Cambria" w:cs="Cambria"/>
      <w:i/>
      <w:iCs/>
      <w:sz w:val="22"/>
      <w:szCs w:val="22"/>
    </w:rPr>
  </w:style>
  <w:style w:type="character" w:customStyle="1" w:styleId="FontStyle42">
    <w:name w:val="Font Style42"/>
    <w:basedOn w:val="DefaultParagraphFont"/>
    <w:uiPriority w:val="99"/>
    <w:rsid w:val="00E81FA0"/>
    <w:rPr>
      <w:rFonts w:ascii="Cambria" w:hAnsi="Cambria" w:cs="Cambria"/>
      <w:sz w:val="22"/>
      <w:szCs w:val="22"/>
    </w:rPr>
  </w:style>
  <w:style w:type="paragraph" w:customStyle="1" w:styleId="Style17">
    <w:name w:val="Style17"/>
    <w:basedOn w:val="Normal"/>
    <w:uiPriority w:val="99"/>
    <w:rsid w:val="00E81FA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81FA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81FA0"/>
    <w:rPr>
      <w:rFonts w:ascii="Times New Roman" w:hAnsi="Times New Roman" w:cs="Times New Roman"/>
      <w:b/>
      <w:bCs/>
      <w:i/>
      <w:iCs/>
      <w:spacing w:val="-10"/>
      <w:sz w:val="18"/>
      <w:szCs w:val="18"/>
    </w:rPr>
  </w:style>
  <w:style w:type="character" w:customStyle="1" w:styleId="FontStyle370">
    <w:name w:val="Font Style370"/>
    <w:uiPriority w:val="99"/>
    <w:rsid w:val="00E81FA0"/>
    <w:rPr>
      <w:rFonts w:ascii="Cambria" w:hAnsi="Cambria" w:cs="Cambria"/>
      <w:b/>
      <w:bCs/>
      <w:spacing w:val="-10"/>
      <w:sz w:val="18"/>
      <w:szCs w:val="18"/>
    </w:rPr>
  </w:style>
  <w:style w:type="character" w:customStyle="1" w:styleId="FontStyle302">
    <w:name w:val="Font Style302"/>
    <w:uiPriority w:val="99"/>
    <w:rsid w:val="00E81FA0"/>
    <w:rPr>
      <w:rFonts w:ascii="Times New Roman" w:hAnsi="Times New Roman" w:cs="Times New Roman"/>
      <w:b/>
      <w:bCs/>
      <w:sz w:val="22"/>
      <w:szCs w:val="22"/>
    </w:rPr>
  </w:style>
  <w:style w:type="character" w:customStyle="1" w:styleId="FontStyle347">
    <w:name w:val="Font Style347"/>
    <w:uiPriority w:val="99"/>
    <w:rsid w:val="00E81FA0"/>
    <w:rPr>
      <w:rFonts w:ascii="Times New Roman" w:hAnsi="Times New Roman" w:cs="Times New Roman"/>
      <w:b/>
      <w:bCs/>
      <w:spacing w:val="-10"/>
      <w:sz w:val="20"/>
      <w:szCs w:val="20"/>
    </w:rPr>
  </w:style>
  <w:style w:type="paragraph" w:customStyle="1" w:styleId="Style27">
    <w:name w:val="Style27"/>
    <w:basedOn w:val="Normal"/>
    <w:uiPriority w:val="99"/>
    <w:rsid w:val="00E81FA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81FA0"/>
    <w:rPr>
      <w:rFonts w:ascii="Times New Roman" w:hAnsi="Times New Roman" w:cs="Times New Roman"/>
      <w:spacing w:val="-10"/>
      <w:sz w:val="18"/>
      <w:szCs w:val="18"/>
    </w:rPr>
  </w:style>
  <w:style w:type="character" w:customStyle="1" w:styleId="FontStyle312">
    <w:name w:val="Font Style312"/>
    <w:uiPriority w:val="99"/>
    <w:rsid w:val="00E81FA0"/>
    <w:rPr>
      <w:rFonts w:ascii="Times New Roman" w:hAnsi="Times New Roman" w:cs="Times New Roman"/>
      <w:b/>
      <w:bCs/>
      <w:spacing w:val="-10"/>
      <w:sz w:val="16"/>
      <w:szCs w:val="16"/>
    </w:rPr>
  </w:style>
  <w:style w:type="character" w:customStyle="1" w:styleId="FontStyle346">
    <w:name w:val="Font Style346"/>
    <w:uiPriority w:val="99"/>
    <w:rsid w:val="00E81FA0"/>
    <w:rPr>
      <w:rFonts w:ascii="Times New Roman" w:hAnsi="Times New Roman" w:cs="Times New Roman"/>
      <w:b/>
      <w:bCs/>
      <w:spacing w:val="-10"/>
      <w:sz w:val="18"/>
      <w:szCs w:val="18"/>
    </w:rPr>
  </w:style>
  <w:style w:type="character" w:customStyle="1" w:styleId="FontStyle330">
    <w:name w:val="Font Style330"/>
    <w:uiPriority w:val="99"/>
    <w:rsid w:val="00E81FA0"/>
    <w:rPr>
      <w:rFonts w:ascii="Times New Roman" w:hAnsi="Times New Roman" w:cs="Times New Roman"/>
      <w:b/>
      <w:bCs/>
      <w:sz w:val="16"/>
      <w:szCs w:val="16"/>
    </w:rPr>
  </w:style>
  <w:style w:type="character" w:customStyle="1" w:styleId="FontStyle372">
    <w:name w:val="Font Style372"/>
    <w:uiPriority w:val="99"/>
    <w:rsid w:val="00E81FA0"/>
    <w:rPr>
      <w:rFonts w:ascii="Times New Roman" w:hAnsi="Times New Roman" w:cs="Times New Roman"/>
      <w:b/>
      <w:bCs/>
      <w:sz w:val="16"/>
      <w:szCs w:val="16"/>
    </w:rPr>
  </w:style>
  <w:style w:type="paragraph" w:customStyle="1" w:styleId="Style59">
    <w:name w:val="Style59"/>
    <w:basedOn w:val="Normal"/>
    <w:uiPriority w:val="99"/>
    <w:rsid w:val="00E81FA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81FA0"/>
    <w:rPr>
      <w:rFonts w:ascii="Times New Roman" w:hAnsi="Times New Roman" w:cs="Times New Roman"/>
      <w:b/>
      <w:bCs/>
      <w:i/>
      <w:iCs/>
      <w:sz w:val="16"/>
      <w:szCs w:val="16"/>
    </w:rPr>
  </w:style>
  <w:style w:type="paragraph" w:customStyle="1" w:styleId="Style200">
    <w:name w:val="Style20"/>
    <w:basedOn w:val="Normal"/>
    <w:uiPriority w:val="99"/>
    <w:rsid w:val="00E81FA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81FA0"/>
    <w:rPr>
      <w:rFonts w:ascii="Times New Roman" w:hAnsi="Times New Roman" w:cs="Times New Roman"/>
      <w:smallCaps/>
      <w:sz w:val="14"/>
      <w:szCs w:val="14"/>
    </w:rPr>
  </w:style>
  <w:style w:type="paragraph" w:customStyle="1" w:styleId="Style89">
    <w:name w:val="Style89"/>
    <w:basedOn w:val="Normal"/>
    <w:uiPriority w:val="99"/>
    <w:rsid w:val="00E81FA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81FA0"/>
    <w:rPr>
      <w:rFonts w:ascii="Times New Roman" w:hAnsi="Times New Roman" w:cs="Times New Roman"/>
      <w:b/>
      <w:bCs/>
      <w:spacing w:val="-10"/>
      <w:sz w:val="22"/>
      <w:szCs w:val="22"/>
    </w:rPr>
  </w:style>
  <w:style w:type="character" w:customStyle="1" w:styleId="FontStyle320">
    <w:name w:val="Font Style320"/>
    <w:uiPriority w:val="99"/>
    <w:rsid w:val="00E81FA0"/>
    <w:rPr>
      <w:rFonts w:ascii="Times New Roman" w:hAnsi="Times New Roman" w:cs="Times New Roman"/>
      <w:b/>
      <w:bCs/>
      <w:spacing w:val="-10"/>
      <w:sz w:val="22"/>
      <w:szCs w:val="22"/>
    </w:rPr>
  </w:style>
  <w:style w:type="character" w:customStyle="1" w:styleId="FontStyle352">
    <w:name w:val="Font Style352"/>
    <w:uiPriority w:val="99"/>
    <w:rsid w:val="00E81FA0"/>
    <w:rPr>
      <w:rFonts w:ascii="Times New Roman" w:hAnsi="Times New Roman" w:cs="Times New Roman"/>
      <w:b/>
      <w:bCs/>
      <w:sz w:val="16"/>
      <w:szCs w:val="16"/>
    </w:rPr>
  </w:style>
  <w:style w:type="character" w:customStyle="1" w:styleId="FontStyle356">
    <w:name w:val="Font Style356"/>
    <w:uiPriority w:val="99"/>
    <w:rsid w:val="00E81FA0"/>
    <w:rPr>
      <w:rFonts w:ascii="Times New Roman" w:hAnsi="Times New Roman" w:cs="Times New Roman"/>
      <w:b/>
      <w:bCs/>
      <w:spacing w:val="-10"/>
      <w:sz w:val="22"/>
      <w:szCs w:val="22"/>
    </w:rPr>
  </w:style>
  <w:style w:type="character" w:customStyle="1" w:styleId="FontStyle298">
    <w:name w:val="Font Style298"/>
    <w:uiPriority w:val="99"/>
    <w:rsid w:val="00E81FA0"/>
    <w:rPr>
      <w:rFonts w:ascii="Times New Roman" w:hAnsi="Times New Roman" w:cs="Times New Roman"/>
      <w:sz w:val="18"/>
      <w:szCs w:val="18"/>
    </w:rPr>
  </w:style>
  <w:style w:type="character" w:customStyle="1" w:styleId="FontStyle311">
    <w:name w:val="Font Style311"/>
    <w:uiPriority w:val="99"/>
    <w:rsid w:val="00E81FA0"/>
    <w:rPr>
      <w:rFonts w:ascii="Times New Roman" w:hAnsi="Times New Roman" w:cs="Times New Roman"/>
      <w:b/>
      <w:bCs/>
      <w:spacing w:val="-10"/>
      <w:sz w:val="18"/>
      <w:szCs w:val="18"/>
    </w:rPr>
  </w:style>
  <w:style w:type="character" w:customStyle="1" w:styleId="FontStyle332">
    <w:name w:val="Font Style332"/>
    <w:uiPriority w:val="99"/>
    <w:rsid w:val="00E81FA0"/>
    <w:rPr>
      <w:rFonts w:ascii="Times New Roman" w:hAnsi="Times New Roman" w:cs="Times New Roman"/>
      <w:b/>
      <w:bCs/>
      <w:i/>
      <w:iCs/>
      <w:spacing w:val="-10"/>
      <w:sz w:val="20"/>
      <w:szCs w:val="20"/>
    </w:rPr>
  </w:style>
  <w:style w:type="character" w:customStyle="1" w:styleId="FontStyle371">
    <w:name w:val="Font Style371"/>
    <w:uiPriority w:val="99"/>
    <w:rsid w:val="00E81FA0"/>
    <w:rPr>
      <w:rFonts w:ascii="Times New Roman" w:hAnsi="Times New Roman" w:cs="Times New Roman"/>
      <w:sz w:val="16"/>
      <w:szCs w:val="16"/>
    </w:rPr>
  </w:style>
  <w:style w:type="character" w:customStyle="1" w:styleId="FontStyle350">
    <w:name w:val="Font Style350"/>
    <w:uiPriority w:val="99"/>
    <w:rsid w:val="00E81FA0"/>
    <w:rPr>
      <w:rFonts w:ascii="Times New Roman" w:hAnsi="Times New Roman" w:cs="Times New Roman"/>
      <w:b/>
      <w:bCs/>
      <w:i/>
      <w:iCs/>
      <w:sz w:val="20"/>
      <w:szCs w:val="20"/>
    </w:rPr>
  </w:style>
  <w:style w:type="paragraph" w:customStyle="1" w:styleId="Style8">
    <w:name w:val="Style8"/>
    <w:basedOn w:val="Normal"/>
    <w:uiPriority w:val="99"/>
    <w:rsid w:val="00E81FA0"/>
    <w:pPr>
      <w:widowControl w:val="0"/>
      <w:autoSpaceDE w:val="0"/>
      <w:autoSpaceDN w:val="0"/>
      <w:adjustRightInd w:val="0"/>
    </w:pPr>
    <w:rPr>
      <w:rFonts w:eastAsia="Times New Roman"/>
      <w:sz w:val="24"/>
    </w:rPr>
  </w:style>
  <w:style w:type="character" w:customStyle="1" w:styleId="FontStyle351">
    <w:name w:val="Font Style351"/>
    <w:uiPriority w:val="99"/>
    <w:rsid w:val="00E81FA0"/>
    <w:rPr>
      <w:rFonts w:ascii="Times New Roman" w:hAnsi="Times New Roman" w:cs="Times New Roman"/>
      <w:b/>
      <w:bCs/>
      <w:sz w:val="22"/>
      <w:szCs w:val="22"/>
    </w:rPr>
  </w:style>
  <w:style w:type="paragraph" w:customStyle="1" w:styleId="Style130">
    <w:name w:val="Style130"/>
    <w:basedOn w:val="Normal"/>
    <w:uiPriority w:val="99"/>
    <w:rsid w:val="00E81FA0"/>
    <w:pPr>
      <w:widowControl w:val="0"/>
      <w:autoSpaceDE w:val="0"/>
      <w:autoSpaceDN w:val="0"/>
      <w:adjustRightInd w:val="0"/>
      <w:jc w:val="both"/>
    </w:pPr>
    <w:rPr>
      <w:rFonts w:eastAsia="Times New Roman"/>
      <w:sz w:val="24"/>
    </w:rPr>
  </w:style>
  <w:style w:type="character" w:customStyle="1" w:styleId="FontStyle369">
    <w:name w:val="Font Style369"/>
    <w:uiPriority w:val="99"/>
    <w:rsid w:val="00E81FA0"/>
    <w:rPr>
      <w:rFonts w:ascii="Times New Roman" w:hAnsi="Times New Roman" w:cs="Times New Roman"/>
      <w:b/>
      <w:bCs/>
      <w:spacing w:val="-10"/>
      <w:sz w:val="20"/>
      <w:szCs w:val="20"/>
    </w:rPr>
  </w:style>
  <w:style w:type="character" w:customStyle="1" w:styleId="FontStyle357">
    <w:name w:val="Font Style357"/>
    <w:uiPriority w:val="99"/>
    <w:rsid w:val="00E81FA0"/>
    <w:rPr>
      <w:rFonts w:ascii="Times New Roman" w:hAnsi="Times New Roman" w:cs="Times New Roman"/>
      <w:b/>
      <w:bCs/>
      <w:spacing w:val="-10"/>
      <w:sz w:val="22"/>
      <w:szCs w:val="22"/>
    </w:rPr>
  </w:style>
  <w:style w:type="paragraph" w:customStyle="1" w:styleId="Style67">
    <w:name w:val="Style67"/>
    <w:basedOn w:val="Normal"/>
    <w:uiPriority w:val="99"/>
    <w:rsid w:val="00E81FA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81FA0"/>
    <w:rPr>
      <w:rFonts w:ascii="Times New Roman" w:hAnsi="Times New Roman" w:cs="Times New Roman"/>
      <w:sz w:val="20"/>
      <w:szCs w:val="20"/>
    </w:rPr>
  </w:style>
  <w:style w:type="character" w:customStyle="1" w:styleId="FontStyle374">
    <w:name w:val="Font Style374"/>
    <w:uiPriority w:val="99"/>
    <w:rsid w:val="00E81FA0"/>
    <w:rPr>
      <w:rFonts w:ascii="Times New Roman" w:hAnsi="Times New Roman" w:cs="Times New Roman"/>
      <w:b/>
      <w:bCs/>
      <w:spacing w:val="-10"/>
      <w:sz w:val="22"/>
      <w:szCs w:val="22"/>
    </w:rPr>
  </w:style>
  <w:style w:type="paragraph" w:customStyle="1" w:styleId="Style300">
    <w:name w:val="Style30"/>
    <w:basedOn w:val="Normal"/>
    <w:uiPriority w:val="99"/>
    <w:rsid w:val="00E81FA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81FA0"/>
    <w:rPr>
      <w:rFonts w:ascii="Times New Roman" w:hAnsi="Times New Roman" w:cs="Times New Roman"/>
      <w:smallCaps/>
      <w:sz w:val="16"/>
      <w:szCs w:val="16"/>
    </w:rPr>
  </w:style>
  <w:style w:type="paragraph" w:customStyle="1" w:styleId="Style93">
    <w:name w:val="Style93"/>
    <w:basedOn w:val="Normal"/>
    <w:uiPriority w:val="99"/>
    <w:rsid w:val="00E81FA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81FA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81FA0"/>
    <w:rPr>
      <w:rFonts w:eastAsia="Times New Roman"/>
      <w:b/>
      <w:sz w:val="28"/>
      <w:u w:val="thick"/>
    </w:rPr>
  </w:style>
  <w:style w:type="character" w:customStyle="1" w:styleId="CardsCharCharChar">
    <w:name w:val="Cards Char Char Char"/>
    <w:rsid w:val="00E81FA0"/>
    <w:rPr>
      <w:szCs w:val="24"/>
      <w:lang w:val="en-US" w:eastAsia="en-US" w:bidi="ar-SA"/>
    </w:rPr>
  </w:style>
  <w:style w:type="character" w:customStyle="1" w:styleId="CardsCharCharCharChar">
    <w:name w:val="Cards Char Char Char Char"/>
    <w:rsid w:val="00E81FA0"/>
    <w:rPr>
      <w:szCs w:val="24"/>
      <w:lang w:val="en-US" w:eastAsia="en-US" w:bidi="ar-SA"/>
    </w:rPr>
  </w:style>
  <w:style w:type="paragraph" w:customStyle="1" w:styleId="NoSpacingCharCharChar">
    <w:name w:val="No Spacing Char Char Char"/>
    <w:next w:val="Normal"/>
    <w:rsid w:val="00E81FA0"/>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81FA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81FA0"/>
    <w:rPr>
      <w:rFonts w:ascii="Garamond" w:hAnsi="Garamond"/>
    </w:rPr>
  </w:style>
  <w:style w:type="paragraph" w:customStyle="1" w:styleId="INDENTEDPARAGRAPH">
    <w:name w:val="INDENTED PARAGRAPH"/>
    <w:rsid w:val="00E81FA0"/>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81FA0"/>
  </w:style>
  <w:style w:type="paragraph" w:customStyle="1" w:styleId="TagChar1CharCharCharChar">
    <w:name w:val="Tag Char1 Char Char Char Char"/>
    <w:basedOn w:val="Normal"/>
    <w:rsid w:val="00E81FA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81FA0"/>
    <w:rPr>
      <w:rFonts w:eastAsia="Times New Roman"/>
      <w:b/>
      <w:sz w:val="24"/>
    </w:rPr>
  </w:style>
  <w:style w:type="paragraph" w:customStyle="1" w:styleId="RepeatHeader0">
    <w:name w:val="Repeat Header"/>
    <w:basedOn w:val="HeaderDebate"/>
    <w:rsid w:val="00E81FA0"/>
    <w:pPr>
      <w:jc w:val="center"/>
      <w:outlineLvl w:val="1"/>
    </w:pPr>
    <w:rPr>
      <w:rFonts w:eastAsia="Times New Roman"/>
      <w:b/>
      <w:sz w:val="48"/>
      <w:szCs w:val="48"/>
      <w:u w:val="words"/>
    </w:rPr>
  </w:style>
  <w:style w:type="character" w:customStyle="1" w:styleId="sectionsubtitle">
    <w:name w:val="sectionsubtitle"/>
    <w:basedOn w:val="DefaultParagraphFont"/>
    <w:rsid w:val="00E81FA0"/>
  </w:style>
  <w:style w:type="character" w:customStyle="1" w:styleId="EvidenceTag">
    <w:name w:val="Evidence Tag"/>
    <w:rsid w:val="00E81FA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81FA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81FA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81FA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81FA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81FA0"/>
  </w:style>
  <w:style w:type="character" w:customStyle="1" w:styleId="StyleUnderlineUnderlineChar">
    <w:name w:val="Style Underline + Underline Char"/>
    <w:rsid w:val="00E81FA0"/>
    <w:rPr>
      <w:rFonts w:ascii="Trebuchet MS" w:hAnsi="Trebuchet MS"/>
      <w:szCs w:val="18"/>
      <w:u w:val="single"/>
      <w:lang w:val="en-US" w:eastAsia="en-US" w:bidi="ar-SA"/>
    </w:rPr>
  </w:style>
  <w:style w:type="paragraph" w:customStyle="1" w:styleId="UnderlineCards">
    <w:name w:val="Underline Cards"/>
    <w:basedOn w:val="Cards"/>
    <w:link w:val="UnderlineCardsChar"/>
    <w:rsid w:val="00E81FA0"/>
    <w:pPr>
      <w:ind w:left="288"/>
      <w:jc w:val="left"/>
    </w:pPr>
    <w:rPr>
      <w:rFonts w:eastAsia="Times New Roman"/>
      <w:szCs w:val="24"/>
      <w:u w:val="thick"/>
    </w:rPr>
  </w:style>
  <w:style w:type="character" w:customStyle="1" w:styleId="UnderlineCardsChar">
    <w:name w:val="Underline Cards Char"/>
    <w:link w:val="UnderlineCards"/>
    <w:rsid w:val="00E81FA0"/>
    <w:rPr>
      <w:rFonts w:ascii="Times New Roman" w:eastAsia="Times New Roman" w:hAnsi="Times New Roman" w:cs="Times New Roman"/>
      <w:sz w:val="20"/>
      <w:u w:val="thick"/>
    </w:rPr>
  </w:style>
  <w:style w:type="character" w:customStyle="1" w:styleId="SmallCardsChar">
    <w:name w:val="Small Cards Char"/>
    <w:link w:val="SmallCards"/>
    <w:rsid w:val="00E81FA0"/>
    <w:rPr>
      <w:rFonts w:ascii="Calibri" w:eastAsia="Times New Roman" w:hAnsi="Calibri" w:cs="Calibri"/>
      <w:sz w:val="22"/>
      <w:szCs w:val="20"/>
    </w:rPr>
  </w:style>
  <w:style w:type="paragraph" w:customStyle="1" w:styleId="ReadingCites">
    <w:name w:val="Reading Cites"/>
    <w:basedOn w:val="Normal"/>
    <w:link w:val="ReadingCitesChar"/>
    <w:rsid w:val="00E81FA0"/>
    <w:rPr>
      <w:rFonts w:eastAsia="Times New Roman"/>
      <w:b/>
      <w:szCs w:val="20"/>
    </w:rPr>
  </w:style>
  <w:style w:type="character" w:customStyle="1" w:styleId="ReadingCitesChar">
    <w:name w:val="Reading Cites Char"/>
    <w:link w:val="ReadingCites"/>
    <w:rsid w:val="00E81FA0"/>
    <w:rPr>
      <w:rFonts w:ascii="Calibri" w:eastAsia="Times New Roman" w:hAnsi="Calibri" w:cs="Calibri"/>
      <w:b/>
      <w:sz w:val="22"/>
      <w:szCs w:val="20"/>
    </w:rPr>
  </w:style>
  <w:style w:type="paragraph" w:customStyle="1" w:styleId="ContentsHeading">
    <w:name w:val="Contents Heading"/>
    <w:basedOn w:val="Heading1"/>
    <w:next w:val="Normal"/>
    <w:rsid w:val="00E81FA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81FA0"/>
    <w:pPr>
      <w:spacing w:before="100" w:beforeAutospacing="1" w:after="100" w:afterAutospacing="1"/>
    </w:pPr>
    <w:rPr>
      <w:rFonts w:eastAsia="Times New Roman"/>
    </w:rPr>
  </w:style>
  <w:style w:type="character" w:customStyle="1" w:styleId="CharacterStyle8">
    <w:name w:val="Character Style 8"/>
    <w:rsid w:val="00E81FA0"/>
    <w:rPr>
      <w:sz w:val="22"/>
      <w:szCs w:val="22"/>
    </w:rPr>
  </w:style>
  <w:style w:type="paragraph" w:customStyle="1" w:styleId="Style110">
    <w:name w:val="Style 11"/>
    <w:rsid w:val="00E81FA0"/>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81FA0"/>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81FA0"/>
    <w:rPr>
      <w:rFonts w:ascii="Arial Narrow" w:hAnsi="Arial Narrow"/>
      <w:color w:val="000000"/>
      <w:sz w:val="22"/>
      <w:szCs w:val="22"/>
      <w:u w:val="single"/>
      <w:lang w:val="en-US" w:eastAsia="en-US" w:bidi="ar-SA"/>
    </w:rPr>
  </w:style>
  <w:style w:type="character" w:customStyle="1" w:styleId="CardText1Char1">
    <w:name w:val="Card Text 1 Char1"/>
    <w:rsid w:val="00E81FA0"/>
    <w:rPr>
      <w:rFonts w:ascii="Arial Narrow" w:hAnsi="Arial Narrow"/>
      <w:color w:val="000000"/>
      <w:sz w:val="22"/>
      <w:szCs w:val="22"/>
      <w:u w:val="single"/>
      <w:lang w:val="en-US" w:eastAsia="en-US" w:bidi="ar-SA"/>
    </w:rPr>
  </w:style>
  <w:style w:type="paragraph" w:customStyle="1" w:styleId="Style52">
    <w:name w:val="Style 5"/>
    <w:rsid w:val="00E81FA0"/>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E81FA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81FA0"/>
    <w:rPr>
      <w:b/>
      <w:bCs/>
      <w:color w:val="695B54"/>
    </w:rPr>
  </w:style>
  <w:style w:type="paragraph" w:customStyle="1" w:styleId="Heading11">
    <w:name w:val="Heading 11"/>
    <w:basedOn w:val="Normal"/>
    <w:next w:val="Normal"/>
    <w:rsid w:val="00E81FA0"/>
    <w:pPr>
      <w:keepNext/>
      <w:widowControl w:val="0"/>
      <w:suppressAutoHyphens/>
      <w:jc w:val="center"/>
    </w:pPr>
    <w:rPr>
      <w:rFonts w:eastAsia="Tahoma"/>
      <w:b/>
      <w:sz w:val="48"/>
      <w:szCs w:val="32"/>
      <w:u w:val="single"/>
    </w:rPr>
  </w:style>
  <w:style w:type="paragraph" w:customStyle="1" w:styleId="TextHeading">
    <w:name w:val="Text Heading"/>
    <w:basedOn w:val="Heading3"/>
    <w:rsid w:val="00E81FA0"/>
    <w:pPr>
      <w:keepLines w:val="0"/>
      <w:pageBreakBefore w:val="0"/>
      <w:spacing w:before="0"/>
      <w:jc w:val="left"/>
    </w:pPr>
    <w:rPr>
      <w:rFonts w:eastAsia="Times New Roman" w:cs="Arial"/>
      <w:sz w:val="22"/>
      <w:szCs w:val="26"/>
    </w:rPr>
  </w:style>
  <w:style w:type="character" w:customStyle="1" w:styleId="TextHeadingChar">
    <w:name w:val="Text Heading Char"/>
    <w:rsid w:val="00E81FA0"/>
    <w:rPr>
      <w:rFonts w:cs="Arial"/>
      <w:b/>
      <w:bCs/>
      <w:sz w:val="22"/>
      <w:szCs w:val="26"/>
      <w:u w:val="single"/>
      <w:lang w:val="en-US" w:eastAsia="en-US" w:bidi="ar-SA"/>
    </w:rPr>
  </w:style>
  <w:style w:type="character" w:customStyle="1" w:styleId="FootnoteCharacters">
    <w:name w:val="Footnote Characters"/>
    <w:rsid w:val="00E81FA0"/>
    <w:rPr>
      <w:vertAlign w:val="superscript"/>
    </w:rPr>
  </w:style>
  <w:style w:type="paragraph" w:customStyle="1" w:styleId="StyleHeading1BlockTitleHeading1Char1ALEXHeadingBrief-He2">
    <w:name w:val="Style Heading 1Block TitleHeading 1 Char1ALEXHeadingBrief - He...2"/>
    <w:basedOn w:val="Heading1"/>
    <w:autoRedefine/>
    <w:rsid w:val="00E81FA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81FA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81FA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81FA0"/>
    <w:rPr>
      <w:rFonts w:ascii="Cambria" w:eastAsia="Cambria" w:hAnsi="Cambria"/>
      <w:b/>
      <w:caps/>
      <w:sz w:val="24"/>
    </w:rPr>
  </w:style>
  <w:style w:type="paragraph" w:customStyle="1" w:styleId="StyleDebateBodyBefore12pt">
    <w:name w:val="Style Debate Body + Before:  12 pt"/>
    <w:basedOn w:val="Normal"/>
    <w:next w:val="Normal"/>
    <w:rsid w:val="00E81FA0"/>
    <w:pPr>
      <w:spacing w:before="240"/>
    </w:pPr>
    <w:rPr>
      <w:rFonts w:ascii="Garamond" w:eastAsia="Times New Roman" w:hAnsi="Garamond"/>
      <w:bCs/>
      <w:szCs w:val="20"/>
    </w:rPr>
  </w:style>
  <w:style w:type="paragraph" w:customStyle="1" w:styleId="StyleDebateBodyBefore12pt1">
    <w:name w:val="Style Debate Body + Before:  12 pt1"/>
    <w:basedOn w:val="Normal"/>
    <w:rsid w:val="00E81FA0"/>
    <w:pPr>
      <w:spacing w:before="240"/>
    </w:pPr>
    <w:rPr>
      <w:rFonts w:ascii="Garamond" w:eastAsia="Times New Roman" w:hAnsi="Garamond"/>
      <w:bCs/>
      <w:szCs w:val="20"/>
    </w:rPr>
  </w:style>
  <w:style w:type="paragraph" w:customStyle="1" w:styleId="PageNumber11">
    <w:name w:val="Page Number11"/>
    <w:basedOn w:val="Normal"/>
    <w:next w:val="Normal"/>
    <w:rsid w:val="00E81FA0"/>
    <w:rPr>
      <w:rFonts w:eastAsia="Times New Roman"/>
    </w:rPr>
  </w:style>
  <w:style w:type="character" w:customStyle="1" w:styleId="Heading2CharCharCharCharCharCharCharCharCharCharCharCharCharChar1">
    <w:name w:val="Heading 2 Char Char Char Char Char Char Char Char Char Char Char Char Char Char1"/>
    <w:rsid w:val="00E81FA0"/>
    <w:rPr>
      <w:rFonts w:eastAsia="SimSun" w:cs="Arial"/>
      <w:b/>
      <w:bCs/>
      <w:iCs/>
      <w:sz w:val="24"/>
      <w:szCs w:val="28"/>
      <w:lang w:val="en-US" w:eastAsia="zh-CN" w:bidi="ar-SA"/>
    </w:rPr>
  </w:style>
  <w:style w:type="character" w:customStyle="1" w:styleId="Char31">
    <w:name w:val="Char31"/>
    <w:rsid w:val="00E81FA0"/>
    <w:rPr>
      <w:rFonts w:cs="Arial"/>
      <w:bCs/>
      <w:u w:val="thick"/>
      <w:lang w:val="en-US" w:eastAsia="en-US" w:bidi="ar-SA"/>
    </w:rPr>
  </w:style>
  <w:style w:type="paragraph" w:customStyle="1" w:styleId="StyleHeading1Centered">
    <w:name w:val="Style Heading 1 + Centered"/>
    <w:basedOn w:val="Heading1"/>
    <w:rsid w:val="00E81FA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81FA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81FA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81FA0"/>
    <w:pPr>
      <w:spacing w:before="120"/>
    </w:pPr>
    <w:rPr>
      <w:rFonts w:eastAsia="Times New Roman"/>
    </w:rPr>
  </w:style>
  <w:style w:type="character" w:customStyle="1" w:styleId="underliningChar3">
    <w:name w:val="underlining Char"/>
    <w:rsid w:val="00E81FA0"/>
    <w:rPr>
      <w:b/>
      <w:szCs w:val="24"/>
      <w:u w:val="single"/>
      <w:lang w:val="en-US" w:eastAsia="en-US" w:bidi="ar-SA"/>
    </w:rPr>
  </w:style>
  <w:style w:type="character" w:customStyle="1" w:styleId="notreadChar">
    <w:name w:val="not read Char"/>
    <w:rsid w:val="00E81FA0"/>
    <w:rPr>
      <w:sz w:val="18"/>
      <w:szCs w:val="24"/>
      <w:lang w:val="en-US" w:eastAsia="en-US" w:bidi="ar-SA"/>
    </w:rPr>
  </w:style>
  <w:style w:type="paragraph" w:customStyle="1" w:styleId="StyleStrong10ptNotBold">
    <w:name w:val="Style Strong + 10 pt Not Bold"/>
    <w:basedOn w:val="Normal"/>
    <w:autoRedefine/>
    <w:rsid w:val="00E81FA0"/>
    <w:pPr>
      <w:ind w:left="720" w:hanging="360"/>
    </w:pPr>
    <w:rPr>
      <w:rFonts w:eastAsia="Times New Roman"/>
      <w:sz w:val="26"/>
      <w:szCs w:val="26"/>
    </w:rPr>
  </w:style>
  <w:style w:type="character" w:customStyle="1" w:styleId="smallCharChar0">
    <w:name w:val="small Char Char"/>
    <w:rsid w:val="00E81FA0"/>
    <w:rPr>
      <w:rFonts w:ascii="Times New Roman" w:eastAsia="Times New Roman" w:hAnsi="Times New Roman" w:cs="Times New Roman"/>
      <w:sz w:val="12"/>
      <w:szCs w:val="16"/>
    </w:rPr>
  </w:style>
  <w:style w:type="character" w:customStyle="1" w:styleId="Undlerine">
    <w:name w:val="Undlerine"/>
    <w:qFormat/>
    <w:rsid w:val="00E81FA0"/>
    <w:rPr>
      <w:rFonts w:ascii="Times New Roman" w:hAnsi="Times New Roman"/>
      <w:w w:val="110"/>
      <w:sz w:val="20"/>
      <w:szCs w:val="20"/>
      <w:u w:val="single"/>
      <w:bdr w:val="none" w:sz="0" w:space="0" w:color="auto"/>
      <w:lang w:bidi="he-IL"/>
    </w:rPr>
  </w:style>
  <w:style w:type="character" w:customStyle="1" w:styleId="Boxes">
    <w:name w:val="Boxes"/>
    <w:qFormat/>
    <w:rsid w:val="00E81FA0"/>
    <w:rPr>
      <w:rFonts w:ascii="Times New Roman" w:hAnsi="Times New Roman"/>
      <w:sz w:val="20"/>
      <w:u w:val="single"/>
      <w:bdr w:val="single" w:sz="4" w:space="0" w:color="auto"/>
    </w:rPr>
  </w:style>
  <w:style w:type="character" w:customStyle="1" w:styleId="tim">
    <w:name w:val="tim"/>
    <w:qFormat/>
    <w:rsid w:val="00E81FA0"/>
    <w:rPr>
      <w:rFonts w:ascii="Times New Roman" w:hAnsi="Times New Roman"/>
      <w:sz w:val="20"/>
      <w:u w:val="single"/>
    </w:rPr>
  </w:style>
  <w:style w:type="character" w:customStyle="1" w:styleId="hl">
    <w:name w:val="hl"/>
    <w:basedOn w:val="DefaultParagraphFont"/>
    <w:rsid w:val="00E81FA0"/>
  </w:style>
  <w:style w:type="character" w:customStyle="1" w:styleId="clock1">
    <w:name w:val="clock1"/>
    <w:rsid w:val="00E81FA0"/>
    <w:rPr>
      <w:color w:val="B51B1B"/>
    </w:rPr>
  </w:style>
  <w:style w:type="character" w:customStyle="1" w:styleId="smallChar10">
    <w:name w:val="small Char1"/>
    <w:rsid w:val="00E81FA0"/>
    <w:rPr>
      <w:sz w:val="12"/>
      <w:szCs w:val="16"/>
      <w:lang w:val="en-US" w:eastAsia="en-US" w:bidi="ar-SA"/>
    </w:rPr>
  </w:style>
  <w:style w:type="character" w:customStyle="1" w:styleId="SmallCardsCharChar">
    <w:name w:val="Small Cards Char Char"/>
    <w:rsid w:val="00E81FA0"/>
    <w:rPr>
      <w:sz w:val="14"/>
      <w:szCs w:val="24"/>
      <w:lang w:val="en-US" w:eastAsia="en-US" w:bidi="ar-SA"/>
    </w:rPr>
  </w:style>
  <w:style w:type="paragraph" w:customStyle="1" w:styleId="NormalCards">
    <w:name w:val="Normal Cards"/>
    <w:basedOn w:val="Normal"/>
    <w:rsid w:val="00E81FA0"/>
    <w:pPr>
      <w:ind w:left="288"/>
    </w:pPr>
    <w:rPr>
      <w:rFonts w:eastAsia="Times New Roman"/>
    </w:rPr>
  </w:style>
  <w:style w:type="character" w:customStyle="1" w:styleId="iniciales">
    <w:name w:val="iniciales"/>
    <w:basedOn w:val="DefaultParagraphFont"/>
    <w:rsid w:val="00E81FA0"/>
  </w:style>
  <w:style w:type="character" w:customStyle="1" w:styleId="Style10ptBoldUnderline">
    <w:name w:val="Style 10 pt Bold Underline"/>
    <w:rsid w:val="00E81FA0"/>
    <w:rPr>
      <w:b/>
      <w:bCs/>
      <w:sz w:val="20"/>
      <w:u w:val="single"/>
    </w:rPr>
  </w:style>
  <w:style w:type="paragraph" w:customStyle="1" w:styleId="outdent">
    <w:name w:val="outdent"/>
    <w:basedOn w:val="Normal"/>
    <w:rsid w:val="00E81FA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81FA0"/>
    <w:pPr>
      <w:spacing w:before="100" w:beforeAutospacing="1" w:after="100" w:afterAutospacing="1"/>
    </w:pPr>
    <w:rPr>
      <w:rFonts w:eastAsia="Times New Roman"/>
      <w:sz w:val="24"/>
    </w:rPr>
  </w:style>
  <w:style w:type="paragraph" w:customStyle="1" w:styleId="bulletfollow">
    <w:name w:val="bulletfollow"/>
    <w:basedOn w:val="Normal"/>
    <w:rsid w:val="00E81FA0"/>
    <w:pPr>
      <w:spacing w:before="100" w:beforeAutospacing="1" w:after="100" w:afterAutospacing="1"/>
    </w:pPr>
    <w:rPr>
      <w:rFonts w:eastAsia="Times New Roman"/>
      <w:sz w:val="24"/>
    </w:rPr>
  </w:style>
  <w:style w:type="paragraph" w:customStyle="1" w:styleId="bulleted">
    <w:name w:val="bulleted"/>
    <w:basedOn w:val="Normal"/>
    <w:rsid w:val="00E81FA0"/>
    <w:pPr>
      <w:spacing w:before="100" w:beforeAutospacing="1" w:after="100" w:afterAutospacing="1"/>
    </w:pPr>
    <w:rPr>
      <w:rFonts w:eastAsia="Times New Roman"/>
      <w:sz w:val="24"/>
    </w:rPr>
  </w:style>
  <w:style w:type="character" w:customStyle="1" w:styleId="UnderlineCardsCharChar">
    <w:name w:val="Underline Cards Char Char"/>
    <w:rsid w:val="00E81FA0"/>
    <w:rPr>
      <w:rFonts w:eastAsia="SimSun"/>
      <w:szCs w:val="24"/>
      <w:u w:val="thick"/>
      <w:lang w:val="en-US" w:eastAsia="en-US" w:bidi="ar-SA"/>
    </w:rPr>
  </w:style>
  <w:style w:type="paragraph" w:customStyle="1" w:styleId="authorgroup">
    <w:name w:val="authorgroup"/>
    <w:basedOn w:val="Normal"/>
    <w:rsid w:val="00E81FA0"/>
    <w:pPr>
      <w:spacing w:before="100" w:beforeAutospacing="1" w:after="100" w:afterAutospacing="1"/>
    </w:pPr>
    <w:rPr>
      <w:rFonts w:eastAsia="Calibri"/>
      <w:sz w:val="24"/>
    </w:rPr>
  </w:style>
  <w:style w:type="paragraph" w:customStyle="1" w:styleId="affiliation1">
    <w:name w:val="affiliation1"/>
    <w:basedOn w:val="Normal"/>
    <w:rsid w:val="00E81FA0"/>
    <w:pPr>
      <w:spacing w:before="100" w:beforeAutospacing="1" w:after="100" w:afterAutospacing="1"/>
    </w:pPr>
    <w:rPr>
      <w:rFonts w:eastAsia="Calibri"/>
      <w:sz w:val="24"/>
    </w:rPr>
  </w:style>
  <w:style w:type="character" w:customStyle="1" w:styleId="smallcapitals">
    <w:name w:val="smallcapitals"/>
    <w:basedOn w:val="DefaultParagraphFont"/>
    <w:rsid w:val="00E81FA0"/>
  </w:style>
  <w:style w:type="character" w:customStyle="1" w:styleId="number0">
    <w:name w:val="number"/>
    <w:basedOn w:val="DefaultParagraphFont"/>
    <w:rsid w:val="00E81FA0"/>
  </w:style>
  <w:style w:type="character" w:customStyle="1" w:styleId="articlebody1">
    <w:name w:val="articlebody1"/>
    <w:rsid w:val="00E81FA0"/>
  </w:style>
  <w:style w:type="character" w:customStyle="1" w:styleId="small1">
    <w:name w:val="small1"/>
    <w:rsid w:val="00E81FA0"/>
  </w:style>
  <w:style w:type="character" w:customStyle="1" w:styleId="AuthorDateChar1">
    <w:name w:val="Author/Date Char1"/>
    <w:rsid w:val="00E81FA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81FA0"/>
    <w:pPr>
      <w:spacing w:before="120"/>
    </w:pPr>
    <w:rPr>
      <w:b/>
    </w:rPr>
  </w:style>
  <w:style w:type="character" w:customStyle="1" w:styleId="analyticChar0">
    <w:name w:val="analytic Char"/>
    <w:basedOn w:val="DefaultParagraphFont"/>
    <w:link w:val="analytic0"/>
    <w:uiPriority w:val="4"/>
    <w:rsid w:val="00E81FA0"/>
    <w:rPr>
      <w:rFonts w:ascii="Calibri" w:hAnsi="Calibri" w:cs="Calibri"/>
      <w:b/>
      <w:sz w:val="22"/>
    </w:rPr>
  </w:style>
  <w:style w:type="character" w:customStyle="1" w:styleId="Normal30">
    <w:name w:val="Normal3"/>
    <w:basedOn w:val="DefaultParagraphFont"/>
    <w:rsid w:val="00E81FA0"/>
  </w:style>
  <w:style w:type="paragraph" w:customStyle="1" w:styleId="Heading12">
    <w:name w:val="Heading 12"/>
    <w:basedOn w:val="Normal"/>
    <w:next w:val="Normal"/>
    <w:rsid w:val="00E81FA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81FA0"/>
  </w:style>
  <w:style w:type="character" w:customStyle="1" w:styleId="m-3583723223135346788gmail-styleunderline">
    <w:name w:val="m_-3583723223135346788gmail-styleunderline"/>
    <w:basedOn w:val="DefaultParagraphFont"/>
    <w:rsid w:val="00E81FA0"/>
  </w:style>
  <w:style w:type="character" w:customStyle="1" w:styleId="CardsFont6ptChar5">
    <w:name w:val="Cards + Font: 6 pt Char5"/>
    <w:basedOn w:val="DefaultParagraphFont"/>
    <w:locked/>
    <w:rsid w:val="00E81FA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81FA0"/>
  </w:style>
  <w:style w:type="character" w:customStyle="1" w:styleId="m-1146133537900874914m-2819420093854639792gmail-styleunderline">
    <w:name w:val="m_-1146133537900874914m_-2819420093854639792gmail-styleunderline"/>
    <w:basedOn w:val="DefaultParagraphFont"/>
    <w:rsid w:val="00E81FA0"/>
  </w:style>
  <w:style w:type="character" w:customStyle="1" w:styleId="m-7954869243461233974gmail-styleunderline">
    <w:name w:val="m_-7954869243461233974gmail-styleunderline"/>
    <w:basedOn w:val="DefaultParagraphFont"/>
    <w:rsid w:val="00E81FA0"/>
  </w:style>
  <w:style w:type="character" w:customStyle="1" w:styleId="m5577519854659992616gmail-styleunderline">
    <w:name w:val="m_5577519854659992616gmail-styleunderline"/>
    <w:basedOn w:val="DefaultParagraphFont"/>
    <w:rsid w:val="00E81FA0"/>
  </w:style>
  <w:style w:type="character" w:customStyle="1" w:styleId="c-timestamplabel">
    <w:name w:val="c-timestamp__label"/>
    <w:basedOn w:val="DefaultParagraphFont"/>
    <w:rsid w:val="00E81FA0"/>
  </w:style>
  <w:style w:type="character" w:customStyle="1" w:styleId="article-aside-txt">
    <w:name w:val="article-aside-txt"/>
    <w:basedOn w:val="DefaultParagraphFont"/>
    <w:rsid w:val="00E81FA0"/>
  </w:style>
  <w:style w:type="character" w:customStyle="1" w:styleId="footnote-num">
    <w:name w:val="footnote-num"/>
    <w:basedOn w:val="DefaultParagraphFont"/>
    <w:rsid w:val="00E81FA0"/>
  </w:style>
  <w:style w:type="character" w:customStyle="1" w:styleId="small-caps">
    <w:name w:val="small-caps"/>
    <w:basedOn w:val="DefaultParagraphFont"/>
    <w:rsid w:val="00E81FA0"/>
  </w:style>
  <w:style w:type="paragraph" w:customStyle="1" w:styleId="p3">
    <w:name w:val="p3"/>
    <w:basedOn w:val="Normal"/>
    <w:rsid w:val="00E81FA0"/>
    <w:pPr>
      <w:spacing w:before="100" w:beforeAutospacing="1" w:after="100" w:afterAutospacing="1"/>
    </w:pPr>
  </w:style>
  <w:style w:type="paragraph" w:customStyle="1" w:styleId="Analytik">
    <w:name w:val="Analytik"/>
    <w:basedOn w:val="Normal"/>
    <w:link w:val="AnalytikChar"/>
    <w:autoRedefine/>
    <w:uiPriority w:val="4"/>
    <w:qFormat/>
    <w:rsid w:val="00E81FA0"/>
    <w:rPr>
      <w:b/>
      <w14:ligatures w14:val="standard"/>
    </w:rPr>
  </w:style>
  <w:style w:type="character" w:customStyle="1" w:styleId="AnalytikChar">
    <w:name w:val="Analytik Char"/>
    <w:basedOn w:val="DefaultParagraphFont"/>
    <w:link w:val="Analytik"/>
    <w:uiPriority w:val="4"/>
    <w:rsid w:val="00E81FA0"/>
    <w:rPr>
      <w:rFonts w:ascii="Calibri" w:hAnsi="Calibri" w:cs="Calibri"/>
      <w:b/>
      <w:sz w:val="22"/>
      <w14:ligatures w14:val="standard"/>
    </w:rPr>
  </w:style>
  <w:style w:type="paragraph" w:customStyle="1" w:styleId="footnotedescription">
    <w:name w:val="footnote description"/>
    <w:next w:val="Normal"/>
    <w:link w:val="footnotedescriptionChar"/>
    <w:hidden/>
    <w:rsid w:val="00E81FA0"/>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E81FA0"/>
    <w:rPr>
      <w:rFonts w:ascii="Calibri" w:eastAsia="Calibri" w:hAnsi="Calibri" w:cs="Calibri"/>
      <w:color w:val="000000"/>
      <w:sz w:val="20"/>
      <w:szCs w:val="22"/>
    </w:rPr>
  </w:style>
  <w:style w:type="character" w:customStyle="1" w:styleId="footnotemark">
    <w:name w:val="footnote mark"/>
    <w:hidden/>
    <w:rsid w:val="00E81FA0"/>
    <w:rPr>
      <w:rFonts w:ascii="Calibri" w:eastAsia="Calibri" w:hAnsi="Calibri" w:cs="Calibri"/>
      <w:color w:val="000000"/>
      <w:sz w:val="12"/>
      <w:vertAlign w:val="superscript"/>
    </w:rPr>
  </w:style>
  <w:style w:type="paragraph" w:customStyle="1" w:styleId="first-paragraph">
    <w:name w:val="first-paragraph"/>
    <w:basedOn w:val="Normal"/>
    <w:rsid w:val="00E81FA0"/>
    <w:pPr>
      <w:spacing w:before="100" w:beforeAutospacing="1" w:after="100" w:afterAutospacing="1"/>
    </w:pPr>
  </w:style>
  <w:style w:type="paragraph" w:customStyle="1" w:styleId="RainwithanA">
    <w:name w:val="Rain with an A"/>
    <w:basedOn w:val="Normal"/>
    <w:link w:val="RainwithanAChar"/>
    <w:uiPriority w:val="4"/>
    <w:qFormat/>
    <w:rsid w:val="00E81FA0"/>
    <w:pPr>
      <w:outlineLvl w:val="3"/>
    </w:pPr>
    <w:rPr>
      <w:b/>
      <w:sz w:val="26"/>
    </w:rPr>
  </w:style>
  <w:style w:type="character" w:customStyle="1" w:styleId="RainwithanAChar">
    <w:name w:val="Rain with an A Char"/>
    <w:basedOn w:val="DefaultParagraphFont"/>
    <w:link w:val="RainwithanA"/>
    <w:uiPriority w:val="4"/>
    <w:rsid w:val="00E81FA0"/>
    <w:rPr>
      <w:rFonts w:ascii="Calibri" w:hAnsi="Calibri" w:cs="Calibri"/>
      <w:b/>
      <w:sz w:val="26"/>
    </w:rPr>
  </w:style>
  <w:style w:type="paragraph" w:customStyle="1" w:styleId="resp-tab-item">
    <w:name w:val="resp-tab-item"/>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E81FA0"/>
  </w:style>
  <w:style w:type="character" w:customStyle="1" w:styleId="longbio">
    <w:name w:val="long_bio"/>
    <w:basedOn w:val="DefaultParagraphFont"/>
    <w:rsid w:val="00E81FA0"/>
  </w:style>
  <w:style w:type="character" w:customStyle="1" w:styleId="hyperlink0">
    <w:name w:val="hyperlink0"/>
    <w:basedOn w:val="DefaultParagraphFont"/>
    <w:rsid w:val="00E81FA0"/>
  </w:style>
  <w:style w:type="character" w:customStyle="1" w:styleId="add-country">
    <w:name w:val="add-country"/>
    <w:basedOn w:val="DefaultParagraphFont"/>
    <w:rsid w:val="00E81FA0"/>
  </w:style>
  <w:style w:type="character" w:customStyle="1" w:styleId="rte-quote">
    <w:name w:val="rte-quote"/>
    <w:basedOn w:val="DefaultParagraphFont"/>
    <w:rsid w:val="00E81FA0"/>
  </w:style>
  <w:style w:type="paragraph" w:customStyle="1" w:styleId="flfc">
    <w:name w:val="flfc"/>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E81FA0"/>
  </w:style>
  <w:style w:type="character" w:customStyle="1" w:styleId="gmail-m5226785990326652285gmail-styleunderline">
    <w:name w:val="gmail-m_5226785990326652285gmail-styleunderline"/>
    <w:basedOn w:val="DefaultParagraphFont"/>
    <w:rsid w:val="00E81FA0"/>
  </w:style>
  <w:style w:type="paragraph" w:customStyle="1" w:styleId="Cites0">
    <w:name w:val="Cites"/>
    <w:next w:val="Cards"/>
    <w:link w:val="CitesChar0"/>
    <w:uiPriority w:val="99"/>
    <w:qFormat/>
    <w:rsid w:val="00E81FA0"/>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E81FA0"/>
    <w:rPr>
      <w:rFonts w:ascii="Times New Roman" w:eastAsia="Calibri" w:hAnsi="Times New Roman" w:cs="Times New Roman"/>
      <w:b/>
      <w:sz w:val="20"/>
      <w:szCs w:val="20"/>
    </w:rPr>
  </w:style>
  <w:style w:type="character" w:customStyle="1" w:styleId="tagChar1">
    <w:name w:val="tag Char1"/>
    <w:rsid w:val="00E81FA0"/>
    <w:rPr>
      <w:rFonts w:ascii="Times New Roman" w:eastAsia="PMingLiU" w:hAnsi="Times New Roman" w:cs="Times New Roman"/>
      <w:b/>
      <w:kern w:val="32"/>
      <w:sz w:val="24"/>
      <w:szCs w:val="20"/>
    </w:rPr>
  </w:style>
  <w:style w:type="character" w:customStyle="1" w:styleId="SmallText3">
    <w:name w:val="Small Text"/>
    <w:rsid w:val="00E81FA0"/>
    <w:rPr>
      <w:rFonts w:ascii="Times New Roman" w:hAnsi="Times New Roman" w:cs="Times New Roman" w:hint="default"/>
      <w:sz w:val="16"/>
    </w:rPr>
  </w:style>
  <w:style w:type="character" w:customStyle="1" w:styleId="TitleChar2">
    <w:name w:val="Title Char2"/>
    <w:uiPriority w:val="5"/>
    <w:qFormat/>
    <w:locked/>
    <w:rsid w:val="00E81FA0"/>
    <w:rPr>
      <w:rFonts w:ascii="Calibri" w:eastAsia="Calibri" w:hAnsi="Calibri" w:cs="Times New Roman"/>
      <w:sz w:val="20"/>
      <w:szCs w:val="20"/>
      <w:u w:val="single"/>
    </w:rPr>
  </w:style>
  <w:style w:type="character" w:customStyle="1" w:styleId="TagsChar1">
    <w:name w:val="Tags Char1"/>
    <w:aliases w:val="Super Script Char1,TagStyle Char1"/>
    <w:rsid w:val="00E81FA0"/>
    <w:rPr>
      <w:rFonts w:ascii="Arial Narrow" w:hAnsi="Arial Narrow"/>
      <w:b/>
      <w:noProof w:val="0"/>
      <w:sz w:val="22"/>
      <w:szCs w:val="60"/>
      <w:lang w:val="en-US" w:eastAsia="en-US" w:bidi="ar-SA"/>
    </w:rPr>
  </w:style>
  <w:style w:type="character" w:customStyle="1" w:styleId="Bodytext85pt">
    <w:name w:val="Body text + 8.5 pt"/>
    <w:aliases w:val="Spacing 1 pt"/>
    <w:rsid w:val="00E81FA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E81FA0"/>
    <w:rPr>
      <w:color w:val="333333"/>
      <w:sz w:val="22"/>
      <w:szCs w:val="22"/>
      <w:lang w:val="en-US" w:eastAsia="en-US" w:bidi="ar-SA"/>
    </w:rPr>
  </w:style>
  <w:style w:type="character" w:customStyle="1" w:styleId="UnderlinedChar0">
    <w:name w:val="Underlined Char"/>
    <w:aliases w:val="small text Char Char"/>
    <w:basedOn w:val="CardTextChar0"/>
    <w:rsid w:val="00E81FA0"/>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E81FA0"/>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E81FA0"/>
    <w:rPr>
      <w:color w:val="605E5C"/>
      <w:shd w:val="clear" w:color="auto" w:fill="E1DFDD"/>
    </w:rPr>
  </w:style>
  <w:style w:type="character" w:customStyle="1" w:styleId="UnresolvedMention6">
    <w:name w:val="Unresolved Mention6"/>
    <w:basedOn w:val="DefaultParagraphFont"/>
    <w:uiPriority w:val="99"/>
    <w:semiHidden/>
    <w:unhideWhenUsed/>
    <w:rsid w:val="00E81FA0"/>
    <w:rPr>
      <w:color w:val="605E5C"/>
      <w:shd w:val="clear" w:color="auto" w:fill="E1DFDD"/>
    </w:rPr>
  </w:style>
  <w:style w:type="character" w:customStyle="1" w:styleId="hubidentifier">
    <w:name w:val="hub_identifier"/>
    <w:basedOn w:val="DefaultParagraphFont"/>
    <w:rsid w:val="00E81FA0"/>
  </w:style>
  <w:style w:type="paragraph" w:customStyle="1" w:styleId="standardeinzug">
    <w:name w:val="standardeinzug"/>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E81FA0"/>
  </w:style>
  <w:style w:type="paragraph" w:customStyle="1" w:styleId="entrefilet">
    <w:name w:val="entrefilet"/>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E81FA0"/>
  </w:style>
  <w:style w:type="character" w:customStyle="1" w:styleId="m-5621139387307470627gmail-style13ptbold">
    <w:name w:val="m_-5621139387307470627gmail-style13ptbold"/>
    <w:basedOn w:val="DefaultParagraphFont"/>
    <w:rsid w:val="00E81FA0"/>
  </w:style>
  <w:style w:type="character" w:customStyle="1" w:styleId="m-5621139387307470627gmail-styleunderline">
    <w:name w:val="m_-5621139387307470627gmail-styleunderline"/>
    <w:basedOn w:val="DefaultParagraphFont"/>
    <w:rsid w:val="00E81FA0"/>
  </w:style>
  <w:style w:type="character" w:customStyle="1" w:styleId="m-4930835733434609408gmail-style13ptbold">
    <w:name w:val="m_-4930835733434609408gmail-style13ptbold"/>
    <w:basedOn w:val="DefaultParagraphFont"/>
    <w:rsid w:val="00E81FA0"/>
  </w:style>
  <w:style w:type="character" w:customStyle="1" w:styleId="m-4930835733434609408gmail-styleunderline">
    <w:name w:val="m_-4930835733434609408gmail-styleunderline"/>
    <w:basedOn w:val="DefaultParagraphFont"/>
    <w:rsid w:val="00E81FA0"/>
  </w:style>
  <w:style w:type="character" w:customStyle="1" w:styleId="m-2456650549122369157gmail-style13ptbold">
    <w:name w:val="m_-2456650549122369157gmail-style13ptbold"/>
    <w:basedOn w:val="DefaultParagraphFont"/>
    <w:rsid w:val="00E81FA0"/>
  </w:style>
  <w:style w:type="character" w:customStyle="1" w:styleId="m-2456650549122369157gmail-styleunderline">
    <w:name w:val="m_-2456650549122369157gmail-styleunderline"/>
    <w:basedOn w:val="DefaultParagraphFont"/>
    <w:rsid w:val="00E81FA0"/>
  </w:style>
  <w:style w:type="paragraph" w:customStyle="1" w:styleId="Second">
    <w:name w:val="Second"/>
    <w:basedOn w:val="Normal"/>
    <w:rsid w:val="00E81FA0"/>
    <w:rPr>
      <w:rFonts w:eastAsia="Calibri" w:cs="Times New Roman"/>
      <w:b/>
      <w:caps/>
      <w:szCs w:val="20"/>
    </w:rPr>
  </w:style>
  <w:style w:type="character" w:customStyle="1" w:styleId="m6540463018285843025gmail-heading4char">
    <w:name w:val="m_6540463018285843025gmail-heading4char"/>
    <w:basedOn w:val="DefaultParagraphFont"/>
    <w:rsid w:val="00E81FA0"/>
  </w:style>
  <w:style w:type="character" w:customStyle="1" w:styleId="m6540463018285843025gmail-styleunderline">
    <w:name w:val="m_6540463018285843025gmail-styleunderline"/>
    <w:basedOn w:val="DefaultParagraphFont"/>
    <w:rsid w:val="00E81FA0"/>
  </w:style>
  <w:style w:type="character" w:customStyle="1" w:styleId="dispurl">
    <w:name w:val="dispurl"/>
    <w:basedOn w:val="DefaultParagraphFont"/>
    <w:rsid w:val="00E81FA0"/>
  </w:style>
  <w:style w:type="character" w:customStyle="1" w:styleId="StyleUnderline11ptChar">
    <w:name w:val="Style Underline + 11 pt Char"/>
    <w:link w:val="StyleUnderline11pt0"/>
    <w:locked/>
    <w:rsid w:val="00E81FA0"/>
    <w:rPr>
      <w:rFonts w:ascii="Georgia" w:hAnsi="Georgia"/>
      <w:u w:val="single"/>
    </w:rPr>
  </w:style>
  <w:style w:type="paragraph" w:customStyle="1" w:styleId="StyleUnderline11pt0">
    <w:name w:val="Style Underline + 11 pt"/>
    <w:basedOn w:val="Normal"/>
    <w:link w:val="StyleUnderline11ptChar"/>
    <w:rsid w:val="00E81FA0"/>
    <w:rPr>
      <w:rFonts w:ascii="Georgia" w:hAnsi="Georgia" w:cstheme="minorBidi"/>
      <w:sz w:val="24"/>
      <w:u w:val="single"/>
    </w:rPr>
  </w:style>
  <w:style w:type="character" w:customStyle="1" w:styleId="StyleBoldUnderline11ptChar">
    <w:name w:val="Style BoldUnderline + 11 pt Char"/>
    <w:link w:val="StyleBoldUnderline11pt"/>
    <w:locked/>
    <w:rsid w:val="00E81FA0"/>
    <w:rPr>
      <w:rFonts w:ascii="Georgia" w:hAnsi="Georgia"/>
      <w:b/>
      <w:bCs/>
      <w:u w:val="single"/>
    </w:rPr>
  </w:style>
  <w:style w:type="paragraph" w:customStyle="1" w:styleId="StyleBoldUnderline11pt">
    <w:name w:val="Style BoldUnderline + 11 pt"/>
    <w:basedOn w:val="Normal"/>
    <w:link w:val="StyleBoldUnderline11ptChar"/>
    <w:rsid w:val="00E81FA0"/>
    <w:rPr>
      <w:rFonts w:ascii="Georgia" w:hAnsi="Georgia" w:cstheme="minorBidi"/>
      <w:b/>
      <w:bCs/>
      <w:sz w:val="24"/>
      <w:u w:val="single"/>
    </w:rPr>
  </w:style>
  <w:style w:type="paragraph" w:customStyle="1" w:styleId="m2799300251894249257gmail-citespacing">
    <w:name w:val="m_2799300251894249257gmail-citespacing"/>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E81FA0"/>
  </w:style>
  <w:style w:type="character" w:customStyle="1" w:styleId="m2799300251894249257gmail-styleunderline">
    <w:name w:val="m_2799300251894249257gmail-styleunderline"/>
    <w:basedOn w:val="DefaultParagraphFont"/>
    <w:rsid w:val="00E81FA0"/>
  </w:style>
  <w:style w:type="character" w:customStyle="1" w:styleId="SmallFont5pt">
    <w:name w:val="Small Font (5 pt)"/>
    <w:basedOn w:val="DefaultParagraphFont"/>
    <w:rsid w:val="00E81FA0"/>
    <w:rPr>
      <w:sz w:val="10"/>
    </w:rPr>
  </w:style>
  <w:style w:type="character" w:customStyle="1" w:styleId="m-2739995430265037942gmail-style13ptbold">
    <w:name w:val="m_-2739995430265037942gmail-style13ptbold"/>
    <w:basedOn w:val="DefaultParagraphFont"/>
    <w:rsid w:val="00E81FA0"/>
  </w:style>
  <w:style w:type="character" w:customStyle="1" w:styleId="m-2739995430265037942gmail-styleunderline">
    <w:name w:val="m_-2739995430265037942gmail-styleunderline"/>
    <w:basedOn w:val="DefaultParagraphFont"/>
    <w:rsid w:val="00E81FA0"/>
  </w:style>
  <w:style w:type="paragraph" w:customStyle="1" w:styleId="Citation0">
    <w:name w:val="Citation"/>
    <w:basedOn w:val="Normal"/>
    <w:uiPriority w:val="99"/>
    <w:qFormat/>
    <w:rsid w:val="00E81FA0"/>
    <w:rPr>
      <w:rFonts w:eastAsia="Calibri"/>
      <w:b/>
      <w:sz w:val="24"/>
      <w:u w:val="single"/>
    </w:rPr>
  </w:style>
  <w:style w:type="paragraph" w:customStyle="1" w:styleId="DateTime0">
    <w:name w:val="DateTime"/>
    <w:basedOn w:val="Normal"/>
    <w:link w:val="DateTimeChar"/>
    <w:autoRedefine/>
    <w:uiPriority w:val="4"/>
    <w:qFormat/>
    <w:rsid w:val="00E81FA0"/>
  </w:style>
  <w:style w:type="character" w:customStyle="1" w:styleId="DateTimeChar">
    <w:name w:val="DateTime Char"/>
    <w:basedOn w:val="DefaultParagraphFont"/>
    <w:link w:val="DateTime0"/>
    <w:uiPriority w:val="4"/>
    <w:rsid w:val="00E81FA0"/>
    <w:rPr>
      <w:rFonts w:ascii="Calibri" w:hAnsi="Calibri" w:cs="Calibri"/>
      <w:sz w:val="22"/>
    </w:rPr>
  </w:style>
  <w:style w:type="paragraph" w:customStyle="1" w:styleId="Lecture">
    <w:name w:val="Lecture"/>
    <w:next w:val="BodyText"/>
    <w:link w:val="LectureChar"/>
    <w:autoRedefine/>
    <w:uiPriority w:val="4"/>
    <w:qFormat/>
    <w:rsid w:val="00E81FA0"/>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E81FA0"/>
    <w:rPr>
      <w:rFonts w:ascii="Arial" w:hAnsi="Arial" w:cs="Arial"/>
      <w:spacing w:val="-10"/>
      <w:sz w:val="22"/>
    </w:rPr>
  </w:style>
  <w:style w:type="character" w:customStyle="1" w:styleId="m4841727538114946087gmail-styleunderline">
    <w:name w:val="m_4841727538114946087gmail-styleunderline"/>
    <w:basedOn w:val="DefaultParagraphFont"/>
    <w:rsid w:val="00E81FA0"/>
  </w:style>
  <w:style w:type="paragraph" w:customStyle="1" w:styleId="BreakTag">
    <w:name w:val="Break Tag"/>
    <w:basedOn w:val="Normal"/>
    <w:autoRedefine/>
    <w:uiPriority w:val="4"/>
    <w:qFormat/>
    <w:rsid w:val="00E81FA0"/>
    <w:pPr>
      <w:spacing w:before="240"/>
    </w:pPr>
    <w:rPr>
      <w:b/>
      <w:sz w:val="26"/>
    </w:rPr>
  </w:style>
  <w:style w:type="paragraph" w:customStyle="1" w:styleId="BreakBlock">
    <w:name w:val="Break Block"/>
    <w:basedOn w:val="Normal"/>
    <w:link w:val="BreakBlockChar"/>
    <w:autoRedefine/>
    <w:qFormat/>
    <w:rsid w:val="00E81FA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81FA0"/>
    <w:rPr>
      <w:rFonts w:ascii="Arial Bold" w:hAnsi="Arial Bold" w:cs="Calibri"/>
      <w:b/>
      <w:caps/>
      <w:sz w:val="32"/>
      <w:u w:val="single"/>
    </w:rPr>
  </w:style>
  <w:style w:type="character" w:customStyle="1" w:styleId="SmallTextChar3">
    <w:name w:val="Small Text Char"/>
    <w:basedOn w:val="CardTextChar0"/>
    <w:rsid w:val="00E81FA0"/>
    <w:rPr>
      <w:rFonts w:ascii="Times New Roman" w:eastAsia="MS Mincho" w:hAnsi="Times New Roman" w:cs="Times New Roman"/>
      <w:sz w:val="15"/>
      <w:szCs w:val="24"/>
      <w:lang w:eastAsia="ja-JP"/>
    </w:rPr>
  </w:style>
  <w:style w:type="paragraph" w:customStyle="1" w:styleId="type">
    <w:name w:val="type"/>
    <w:basedOn w:val="Normal"/>
    <w:qFormat/>
    <w:rsid w:val="00E81FA0"/>
    <w:pPr>
      <w:spacing w:before="100" w:beforeAutospacing="1" w:after="100" w:afterAutospacing="1"/>
    </w:pPr>
    <w:rPr>
      <w:rFonts w:eastAsia="Times New Roman"/>
    </w:rPr>
  </w:style>
  <w:style w:type="character" w:customStyle="1" w:styleId="abodyblack3">
    <w:name w:val="abodyblack3"/>
    <w:basedOn w:val="DefaultParagraphFont"/>
    <w:rsid w:val="00E81FA0"/>
  </w:style>
  <w:style w:type="character" w:customStyle="1" w:styleId="cit-first-element">
    <w:name w:val="cit-first-element"/>
    <w:basedOn w:val="DefaultParagraphFont"/>
    <w:rsid w:val="00E81FA0"/>
  </w:style>
  <w:style w:type="paragraph" w:customStyle="1" w:styleId="TableParagraph">
    <w:name w:val="Table Paragraph"/>
    <w:basedOn w:val="Normal"/>
    <w:uiPriority w:val="1"/>
    <w:qFormat/>
    <w:rsid w:val="00E81FA0"/>
    <w:pPr>
      <w:widowControl w:val="0"/>
    </w:pPr>
  </w:style>
  <w:style w:type="character" w:customStyle="1" w:styleId="UnderlineChar5">
    <w:name w:val="UnderlineChar"/>
    <w:rsid w:val="00E81FA0"/>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E81FA0"/>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E81FA0"/>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E81FA0"/>
    <w:rPr>
      <w:sz w:val="20"/>
      <w:bdr w:val="single" w:sz="4" w:space="0" w:color="auto" w:frame="1"/>
    </w:rPr>
  </w:style>
  <w:style w:type="character" w:customStyle="1" w:styleId="StyleLatinGaramondUnderline">
    <w:name w:val="Style (Latin) Garamond Underline"/>
    <w:rsid w:val="00E81FA0"/>
    <w:rPr>
      <w:rFonts w:ascii="Times New Roman" w:hAnsi="Times New Roman"/>
      <w:sz w:val="20"/>
      <w:u w:val="single"/>
    </w:rPr>
  </w:style>
  <w:style w:type="character" w:customStyle="1" w:styleId="StyleLatinGaramond">
    <w:name w:val="Style (Latin) Garamond"/>
    <w:rsid w:val="00E81FA0"/>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E81FA0"/>
    <w:rPr>
      <w:rFonts w:asciiTheme="minorHAnsi" w:hAnsiTheme="minorHAnsi" w:cstheme="minorBidi"/>
      <w:b/>
      <w:sz w:val="24"/>
      <w:u w:val="single"/>
    </w:rPr>
  </w:style>
  <w:style w:type="character" w:customStyle="1" w:styleId="Reduce8ptCharChar">
    <w:name w:val="Reduce 8pt Char Char"/>
    <w:basedOn w:val="DefaultParagraphFont"/>
    <w:link w:val="Reduce8pt"/>
    <w:rsid w:val="00E81FA0"/>
    <w:rPr>
      <w:sz w:val="16"/>
    </w:rPr>
  </w:style>
  <w:style w:type="paragraph" w:customStyle="1" w:styleId="Reduce8pt">
    <w:name w:val="Reduce 8pt"/>
    <w:basedOn w:val="Normal"/>
    <w:link w:val="Reduce8ptCharChar"/>
    <w:qFormat/>
    <w:rsid w:val="00E81FA0"/>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E81FA0"/>
    <w:rPr>
      <w:color w:val="2B579A"/>
      <w:shd w:val="clear" w:color="auto" w:fill="E6E6E6"/>
    </w:rPr>
  </w:style>
  <w:style w:type="character" w:customStyle="1" w:styleId="m6370699461968006786gmail-styleunderline">
    <w:name w:val="m_6370699461968006786gmail-styleunderline"/>
    <w:basedOn w:val="DefaultParagraphFont"/>
    <w:rsid w:val="00E81FA0"/>
  </w:style>
  <w:style w:type="character" w:customStyle="1" w:styleId="Mention2">
    <w:name w:val="Mention2"/>
    <w:basedOn w:val="DefaultParagraphFont"/>
    <w:uiPriority w:val="99"/>
    <w:semiHidden/>
    <w:unhideWhenUsed/>
    <w:rsid w:val="00E81FA0"/>
    <w:rPr>
      <w:color w:val="2B579A"/>
      <w:shd w:val="clear" w:color="auto" w:fill="E6E6E6"/>
    </w:rPr>
  </w:style>
  <w:style w:type="paragraph" w:customStyle="1" w:styleId="FlashTag">
    <w:name w:val="FlashTag"/>
    <w:basedOn w:val="Normal"/>
    <w:link w:val="FlashTagChar"/>
    <w:autoRedefine/>
    <w:uiPriority w:val="4"/>
    <w:qFormat/>
    <w:rsid w:val="00E81FA0"/>
    <w:rPr>
      <w:rFonts w:asciiTheme="majorHAnsi" w:hAnsiTheme="majorHAnsi"/>
      <w:b/>
      <w:sz w:val="28"/>
    </w:rPr>
  </w:style>
  <w:style w:type="character" w:customStyle="1" w:styleId="FlashTagChar">
    <w:name w:val="FlashTag Char"/>
    <w:basedOn w:val="DefaultParagraphFont"/>
    <w:link w:val="FlashTag"/>
    <w:uiPriority w:val="4"/>
    <w:rsid w:val="00E81FA0"/>
    <w:rPr>
      <w:rFonts w:asciiTheme="majorHAnsi" w:hAnsiTheme="majorHAnsi" w:cs="Calibri"/>
      <w:b/>
      <w:sz w:val="28"/>
    </w:rPr>
  </w:style>
  <w:style w:type="paragraph" w:customStyle="1" w:styleId="Warrant">
    <w:name w:val="Warrant"/>
    <w:autoRedefine/>
    <w:uiPriority w:val="4"/>
    <w:qFormat/>
    <w:rsid w:val="00E81FA0"/>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81FA0"/>
  </w:style>
  <w:style w:type="character" w:customStyle="1" w:styleId="m3965771245576658108gmail-styleunderline">
    <w:name w:val="m_3965771245576658108gmail-styleunderline"/>
    <w:basedOn w:val="DefaultParagraphFont"/>
    <w:rsid w:val="00E81FA0"/>
  </w:style>
  <w:style w:type="character" w:customStyle="1" w:styleId="FontStyle220">
    <w:name w:val="Font Style220"/>
    <w:basedOn w:val="DefaultParagraphFont"/>
    <w:uiPriority w:val="99"/>
    <w:rsid w:val="00E81FA0"/>
    <w:rPr>
      <w:rFonts w:ascii="Candara" w:hAnsi="Candara" w:cs="Candara" w:hint="default"/>
      <w:i/>
      <w:iCs/>
      <w:sz w:val="18"/>
      <w:szCs w:val="18"/>
    </w:rPr>
  </w:style>
  <w:style w:type="character" w:customStyle="1" w:styleId="FontStyle290">
    <w:name w:val="Font Style290"/>
    <w:basedOn w:val="DefaultParagraphFont"/>
    <w:uiPriority w:val="99"/>
    <w:rsid w:val="00E81FA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81FA0"/>
    <w:rPr>
      <w:rFonts w:ascii="Arial" w:hAnsi="Arial" w:cs="Arial"/>
      <w:b/>
      <w:bCs/>
      <w:sz w:val="16"/>
      <w:szCs w:val="16"/>
    </w:rPr>
  </w:style>
  <w:style w:type="character" w:customStyle="1" w:styleId="m-5498913268213319940gmail-styleunderline">
    <w:name w:val="m_-5498913268213319940gmail-styleunderline"/>
    <w:basedOn w:val="DefaultParagraphFont"/>
    <w:rsid w:val="00E81FA0"/>
  </w:style>
  <w:style w:type="paragraph" w:customStyle="1" w:styleId="speakable">
    <w:name w:val="speakable"/>
    <w:basedOn w:val="Normal"/>
    <w:uiPriority w:val="99"/>
    <w:qFormat/>
    <w:rsid w:val="00E81FA0"/>
    <w:pPr>
      <w:spacing w:before="100" w:beforeAutospacing="1" w:after="100" w:afterAutospacing="1"/>
    </w:pPr>
    <w:rPr>
      <w:rFonts w:eastAsia="Times New Roman"/>
      <w:sz w:val="24"/>
    </w:rPr>
  </w:style>
  <w:style w:type="character" w:customStyle="1" w:styleId="overlay">
    <w:name w:val="overlay"/>
    <w:basedOn w:val="DefaultParagraphFont"/>
    <w:rsid w:val="00E81FA0"/>
  </w:style>
  <w:style w:type="paragraph" w:customStyle="1" w:styleId="g-body">
    <w:name w:val="g-body"/>
    <w:basedOn w:val="Normal"/>
    <w:uiPriority w:val="99"/>
    <w:qFormat/>
    <w:rsid w:val="00E81FA0"/>
    <w:pPr>
      <w:spacing w:before="100" w:beforeAutospacing="1" w:after="100" w:afterAutospacing="1"/>
    </w:pPr>
    <w:rPr>
      <w:rFonts w:eastAsia="Times New Roman"/>
      <w:sz w:val="24"/>
    </w:rPr>
  </w:style>
  <w:style w:type="paragraph" w:customStyle="1" w:styleId="g-pstyle0">
    <w:name w:val="g-pstyle0"/>
    <w:basedOn w:val="Normal"/>
    <w:uiPriority w:val="99"/>
    <w:qFormat/>
    <w:rsid w:val="00E81FA0"/>
    <w:pPr>
      <w:spacing w:before="100" w:beforeAutospacing="1" w:after="100" w:afterAutospacing="1"/>
    </w:pPr>
    <w:rPr>
      <w:rFonts w:eastAsia="Times New Roman"/>
      <w:sz w:val="24"/>
    </w:rPr>
  </w:style>
  <w:style w:type="paragraph" w:customStyle="1" w:styleId="g-pstyle1">
    <w:name w:val="g-pstyle1"/>
    <w:basedOn w:val="Normal"/>
    <w:uiPriority w:val="99"/>
    <w:qFormat/>
    <w:rsid w:val="00E81FA0"/>
    <w:pPr>
      <w:spacing w:before="100" w:beforeAutospacing="1" w:after="100" w:afterAutospacing="1"/>
    </w:pPr>
    <w:rPr>
      <w:rFonts w:eastAsia="Times New Roman"/>
      <w:sz w:val="24"/>
    </w:rPr>
  </w:style>
  <w:style w:type="paragraph" w:customStyle="1" w:styleId="g-asset-hed">
    <w:name w:val="g-asset-hed"/>
    <w:basedOn w:val="Normal"/>
    <w:uiPriority w:val="99"/>
    <w:qFormat/>
    <w:rsid w:val="00E81FA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81FA0"/>
    <w:pPr>
      <w:spacing w:before="100" w:beforeAutospacing="1" w:after="100" w:afterAutospacing="1"/>
    </w:pPr>
    <w:rPr>
      <w:sz w:val="24"/>
    </w:rPr>
  </w:style>
  <w:style w:type="paragraph" w:customStyle="1" w:styleId="style41">
    <w:name w:val="style4"/>
    <w:basedOn w:val="Normal"/>
    <w:uiPriority w:val="99"/>
    <w:qFormat/>
    <w:rsid w:val="00E81FA0"/>
    <w:pPr>
      <w:spacing w:before="100" w:beforeAutospacing="1" w:after="100" w:afterAutospacing="1"/>
    </w:pPr>
    <w:rPr>
      <w:sz w:val="24"/>
    </w:rPr>
  </w:style>
  <w:style w:type="paragraph" w:customStyle="1" w:styleId="speech">
    <w:name w:val="speech"/>
    <w:basedOn w:val="Normal"/>
    <w:uiPriority w:val="99"/>
    <w:qFormat/>
    <w:rsid w:val="00E81FA0"/>
    <w:pPr>
      <w:spacing w:before="100" w:beforeAutospacing="1" w:after="100" w:afterAutospacing="1"/>
    </w:pPr>
    <w:rPr>
      <w:sz w:val="24"/>
    </w:rPr>
  </w:style>
  <w:style w:type="character" w:customStyle="1" w:styleId="adtext0">
    <w:name w:val="adtext"/>
    <w:basedOn w:val="DefaultParagraphFont"/>
    <w:rsid w:val="00E81FA0"/>
  </w:style>
  <w:style w:type="character" w:customStyle="1" w:styleId="qu730rj69h">
    <w:name w:val="qu730rj69h"/>
    <w:basedOn w:val="DefaultParagraphFont"/>
    <w:rsid w:val="00E81FA0"/>
  </w:style>
  <w:style w:type="paragraph" w:customStyle="1" w:styleId="optext">
    <w:name w:val="optext"/>
    <w:basedOn w:val="Normal"/>
    <w:uiPriority w:val="99"/>
    <w:qFormat/>
    <w:rsid w:val="00E81FA0"/>
    <w:pPr>
      <w:spacing w:before="100" w:beforeAutospacing="1" w:after="100" w:afterAutospacing="1"/>
    </w:pPr>
    <w:rPr>
      <w:sz w:val="24"/>
    </w:rPr>
  </w:style>
  <w:style w:type="character" w:customStyle="1" w:styleId="lmy74qr12z">
    <w:name w:val="lmy74qr12z"/>
    <w:basedOn w:val="DefaultParagraphFont"/>
    <w:rsid w:val="00E81FA0"/>
  </w:style>
  <w:style w:type="character" w:customStyle="1" w:styleId="icr880">
    <w:name w:val="icr880"/>
    <w:basedOn w:val="DefaultParagraphFont"/>
    <w:rsid w:val="00E81FA0"/>
  </w:style>
  <w:style w:type="character" w:customStyle="1" w:styleId="hx23q54">
    <w:name w:val="hx23q54"/>
    <w:basedOn w:val="DefaultParagraphFont"/>
    <w:rsid w:val="00E81FA0"/>
  </w:style>
  <w:style w:type="character" w:customStyle="1" w:styleId="m-5348258726587825636gmail-style13ptbold">
    <w:name w:val="m_-5348258726587825636gmail-style13ptbold"/>
    <w:basedOn w:val="DefaultParagraphFont"/>
    <w:rsid w:val="00E81FA0"/>
  </w:style>
  <w:style w:type="character" w:customStyle="1" w:styleId="m-5348258726587825636gmail-styleunderline">
    <w:name w:val="m_-5348258726587825636gmail-styleunderline"/>
    <w:basedOn w:val="DefaultParagraphFont"/>
    <w:rsid w:val="00E81FA0"/>
  </w:style>
  <w:style w:type="character" w:customStyle="1" w:styleId="CardsFont12ptCharChar">
    <w:name w:val="Cards + Font: 12 pt Char Char"/>
    <w:basedOn w:val="DefaultParagraphFont"/>
    <w:rsid w:val="00E81FA0"/>
    <w:rPr>
      <w:sz w:val="24"/>
      <w:szCs w:val="24"/>
      <w:u w:val="thick"/>
      <w:lang w:val="en-US" w:eastAsia="en-US" w:bidi="ar-SA"/>
    </w:rPr>
  </w:style>
  <w:style w:type="paragraph" w:customStyle="1" w:styleId="useless">
    <w:name w:val="useless"/>
    <w:basedOn w:val="Normal"/>
    <w:uiPriority w:val="99"/>
    <w:qFormat/>
    <w:rsid w:val="00E81FA0"/>
    <w:rPr>
      <w:rFonts w:eastAsia="Times New Roman"/>
      <w:sz w:val="12"/>
    </w:rPr>
  </w:style>
  <w:style w:type="character" w:customStyle="1" w:styleId="DDIUnderline">
    <w:name w:val="DDI Underline"/>
    <w:qFormat/>
    <w:rsid w:val="00E81FA0"/>
    <w:rPr>
      <w:rFonts w:ascii="Times New Roman" w:hAnsi="Times New Roman"/>
      <w:sz w:val="24"/>
      <w:u w:val="single"/>
    </w:rPr>
  </w:style>
  <w:style w:type="character" w:customStyle="1" w:styleId="ALLCAPSChar">
    <w:name w:val="ALL CAPS Char"/>
    <w:basedOn w:val="DefaultParagraphFont"/>
    <w:link w:val="ALLCAPS"/>
    <w:rsid w:val="00E81FA0"/>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E81FA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81FA0"/>
    <w:rPr>
      <w:rFonts w:ascii="Calibri" w:eastAsia="Times New Roman" w:hAnsi="Calibri" w:cs="Calibri"/>
      <w:b/>
    </w:rPr>
  </w:style>
  <w:style w:type="character" w:customStyle="1" w:styleId="m489902567989944824gmail-style13ptbold">
    <w:name w:val="m_489902567989944824gmail-style13ptbold"/>
    <w:basedOn w:val="DefaultParagraphFont"/>
    <w:rsid w:val="00E81FA0"/>
  </w:style>
  <w:style w:type="character" w:customStyle="1" w:styleId="m489902567989944824gmail-styleunderline">
    <w:name w:val="m_489902567989944824gmail-styleunderline"/>
    <w:basedOn w:val="DefaultParagraphFont"/>
    <w:rsid w:val="00E81FA0"/>
  </w:style>
  <w:style w:type="character" w:customStyle="1" w:styleId="Mention3">
    <w:name w:val="Mention3"/>
    <w:basedOn w:val="DefaultParagraphFont"/>
    <w:uiPriority w:val="99"/>
    <w:semiHidden/>
    <w:unhideWhenUsed/>
    <w:rsid w:val="00E81FA0"/>
    <w:rPr>
      <w:color w:val="2B579A"/>
      <w:shd w:val="clear" w:color="auto" w:fill="E6E6E6"/>
    </w:rPr>
  </w:style>
  <w:style w:type="character" w:customStyle="1" w:styleId="m-5251091010484660064gmail-style13ptbold">
    <w:name w:val="m_-5251091010484660064gmail-style13ptbold"/>
    <w:basedOn w:val="DefaultParagraphFont"/>
    <w:rsid w:val="00E81FA0"/>
  </w:style>
  <w:style w:type="character" w:customStyle="1" w:styleId="m-5251091010484660064gmail-styleunderline">
    <w:name w:val="m_-5251091010484660064gmail-styleunderline"/>
    <w:basedOn w:val="DefaultParagraphFont"/>
    <w:rsid w:val="00E81FA0"/>
  </w:style>
  <w:style w:type="character" w:customStyle="1" w:styleId="tablecaption">
    <w:name w:val="tablecaption"/>
    <w:basedOn w:val="DefaultParagraphFont"/>
    <w:rsid w:val="00E81FA0"/>
  </w:style>
  <w:style w:type="character" w:customStyle="1" w:styleId="StyleLatinHelvetica105ptBlack">
    <w:name w:val="Style (Latin) Helvetica 10.5 pt Black"/>
    <w:basedOn w:val="DefaultParagraphFont"/>
    <w:rsid w:val="00E81FA0"/>
    <w:rPr>
      <w:rFonts w:ascii="Times New Roman" w:hAnsi="Times New Roman"/>
      <w:color w:val="000000"/>
      <w:sz w:val="21"/>
    </w:rPr>
  </w:style>
  <w:style w:type="character" w:customStyle="1" w:styleId="m-413333960618644972gmail-style13ptbold">
    <w:name w:val="m_-413333960618644972gmail-style13ptbold"/>
    <w:basedOn w:val="DefaultParagraphFont"/>
    <w:rsid w:val="00E81FA0"/>
  </w:style>
  <w:style w:type="character" w:customStyle="1" w:styleId="m-413333960618644972gmail-styleunderline">
    <w:name w:val="m_-413333960618644972gmail-styleunderline"/>
    <w:basedOn w:val="DefaultParagraphFont"/>
    <w:rsid w:val="00E81FA0"/>
  </w:style>
  <w:style w:type="character" w:customStyle="1" w:styleId="m8314098763611656848gmail-stylestylebold12pt">
    <w:name w:val="m_8314098763611656848gmail-stylestylebold12pt"/>
    <w:basedOn w:val="DefaultParagraphFont"/>
    <w:rsid w:val="00E81FA0"/>
  </w:style>
  <w:style w:type="character" w:customStyle="1" w:styleId="m8314098763611656848gmail-styleboldunderline">
    <w:name w:val="m_8314098763611656848gmail-styleboldunderline"/>
    <w:basedOn w:val="DefaultParagraphFont"/>
    <w:rsid w:val="00E81FA0"/>
  </w:style>
  <w:style w:type="character" w:customStyle="1" w:styleId="Heading1CharChar1">
    <w:name w:val="Heading 1 Char Char1"/>
    <w:rsid w:val="00E81FA0"/>
    <w:rPr>
      <w:rFonts w:cs="Arial"/>
      <w:b/>
      <w:bCs/>
      <w:szCs w:val="32"/>
      <w:lang w:val="en-US" w:eastAsia="en-US" w:bidi="ar-SA"/>
    </w:rPr>
  </w:style>
  <w:style w:type="character" w:customStyle="1" w:styleId="Mention4">
    <w:name w:val="Mention4"/>
    <w:basedOn w:val="DefaultParagraphFont"/>
    <w:uiPriority w:val="99"/>
    <w:semiHidden/>
    <w:unhideWhenUsed/>
    <w:rsid w:val="00E81FA0"/>
    <w:rPr>
      <w:color w:val="2B579A"/>
      <w:shd w:val="clear" w:color="auto" w:fill="E6E6E6"/>
    </w:rPr>
  </w:style>
  <w:style w:type="character" w:customStyle="1" w:styleId="m-895152127622952443gmail-style13ptbold">
    <w:name w:val="m_-895152127622952443gmail-style13ptbold"/>
    <w:basedOn w:val="DefaultParagraphFont"/>
    <w:rsid w:val="00E81FA0"/>
  </w:style>
  <w:style w:type="character" w:customStyle="1" w:styleId="m4133802843404377303gmail-style13ptbold">
    <w:name w:val="m_4133802843404377303gmail-style13ptbold"/>
    <w:basedOn w:val="DefaultParagraphFont"/>
    <w:rsid w:val="00E81FA0"/>
  </w:style>
  <w:style w:type="character" w:customStyle="1" w:styleId="m4133802843404377303gmail-styleunderline">
    <w:name w:val="m_4133802843404377303gmail-styleunderline"/>
    <w:basedOn w:val="DefaultParagraphFont"/>
    <w:rsid w:val="00E81FA0"/>
  </w:style>
  <w:style w:type="character" w:customStyle="1" w:styleId="m1864609289044096952gmail-style13ptbold">
    <w:name w:val="m_1864609289044096952gmail-style13ptbold"/>
    <w:basedOn w:val="DefaultParagraphFont"/>
    <w:rsid w:val="00E81FA0"/>
  </w:style>
  <w:style w:type="character" w:customStyle="1" w:styleId="m-2434640214339110092gmail-style13ptbold">
    <w:name w:val="m_-2434640214339110092gmail-style13ptbold"/>
    <w:basedOn w:val="DefaultParagraphFont"/>
    <w:rsid w:val="00E81FA0"/>
  </w:style>
  <w:style w:type="character" w:customStyle="1" w:styleId="m-2434640214339110092gmail-styleunderline">
    <w:name w:val="m_-2434640214339110092gmail-styleunderline"/>
    <w:basedOn w:val="DefaultParagraphFont"/>
    <w:rsid w:val="00E81FA0"/>
  </w:style>
  <w:style w:type="character" w:customStyle="1" w:styleId="articlepage-articlebody-firstletter">
    <w:name w:val="articlepage-articlebody-firstletter"/>
    <w:basedOn w:val="DefaultParagraphFont"/>
    <w:rsid w:val="00E81FA0"/>
  </w:style>
  <w:style w:type="character" w:customStyle="1" w:styleId="UnresolvedMention32">
    <w:name w:val="Unresolved Mention32"/>
    <w:basedOn w:val="DefaultParagraphFont"/>
    <w:uiPriority w:val="99"/>
    <w:semiHidden/>
    <w:unhideWhenUsed/>
    <w:rsid w:val="00E81FA0"/>
    <w:rPr>
      <w:color w:val="605E5C"/>
      <w:shd w:val="clear" w:color="auto" w:fill="E1DFDD"/>
    </w:rPr>
  </w:style>
  <w:style w:type="character" w:customStyle="1" w:styleId="m-268162420547309261gmail-stylestylebold12pt">
    <w:name w:val="m_-268162420547309261gmail-stylestylebold12pt"/>
    <w:basedOn w:val="DefaultParagraphFont"/>
    <w:rsid w:val="00E81FA0"/>
  </w:style>
  <w:style w:type="character" w:customStyle="1" w:styleId="m-268162420547309261gmail-styleboldunderline">
    <w:name w:val="m_-268162420547309261gmail-styleboldunderline"/>
    <w:basedOn w:val="DefaultParagraphFont"/>
    <w:rsid w:val="00E81FA0"/>
  </w:style>
  <w:style w:type="character" w:customStyle="1" w:styleId="m-3350902899047358468gmail-styleunderline">
    <w:name w:val="m_-3350902899047358468gmail-styleunderline"/>
    <w:basedOn w:val="DefaultParagraphFont"/>
    <w:rsid w:val="00E81FA0"/>
  </w:style>
  <w:style w:type="paragraph" w:customStyle="1" w:styleId="Style5pt">
    <w:name w:val="Style 5 pt"/>
    <w:basedOn w:val="Normal"/>
    <w:link w:val="Style5ptChar"/>
    <w:rsid w:val="00E81FA0"/>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E81FA0"/>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E81FA0"/>
  </w:style>
  <w:style w:type="paragraph" w:customStyle="1" w:styleId="m462447500549623171gmail-msonormal">
    <w:name w:val="m_462447500549623171gmail-msonormal"/>
    <w:basedOn w:val="Normal"/>
    <w:uiPriority w:val="99"/>
    <w:rsid w:val="00E81FA0"/>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E81FA0"/>
  </w:style>
  <w:style w:type="paragraph" w:customStyle="1" w:styleId="dek">
    <w:name w:val="dek"/>
    <w:basedOn w:val="Normal"/>
    <w:uiPriority w:val="99"/>
    <w:rsid w:val="00E81FA0"/>
    <w:pPr>
      <w:spacing w:before="100" w:beforeAutospacing="1" w:after="100" w:afterAutospacing="1"/>
    </w:pPr>
    <w:rPr>
      <w:rFonts w:eastAsia="Times New Roman"/>
      <w:sz w:val="24"/>
    </w:rPr>
  </w:style>
  <w:style w:type="character" w:customStyle="1" w:styleId="arttitle">
    <w:name w:val="art_title"/>
    <w:basedOn w:val="DefaultParagraphFont"/>
    <w:rsid w:val="00E81FA0"/>
  </w:style>
  <w:style w:type="character" w:customStyle="1" w:styleId="serialtitle">
    <w:name w:val="serial_title"/>
    <w:basedOn w:val="DefaultParagraphFont"/>
    <w:rsid w:val="00E81FA0"/>
  </w:style>
  <w:style w:type="character" w:customStyle="1" w:styleId="volumeissue">
    <w:name w:val="volume_issue"/>
    <w:basedOn w:val="DefaultParagraphFont"/>
    <w:rsid w:val="00E81FA0"/>
  </w:style>
  <w:style w:type="character" w:customStyle="1" w:styleId="pagerange">
    <w:name w:val="page_range"/>
    <w:basedOn w:val="DefaultParagraphFont"/>
    <w:rsid w:val="00E81FA0"/>
  </w:style>
  <w:style w:type="character" w:customStyle="1" w:styleId="doilink">
    <w:name w:val="doi_link"/>
    <w:basedOn w:val="DefaultParagraphFont"/>
    <w:rsid w:val="00E81FA0"/>
  </w:style>
  <w:style w:type="character" w:customStyle="1" w:styleId="headingnumber">
    <w:name w:val="headingnumber"/>
    <w:basedOn w:val="DefaultParagraphFont"/>
    <w:rsid w:val="00E81FA0"/>
  </w:style>
  <w:style w:type="character" w:customStyle="1" w:styleId="internalref">
    <w:name w:val="internalref"/>
    <w:basedOn w:val="DefaultParagraphFont"/>
    <w:rsid w:val="00E81FA0"/>
  </w:style>
  <w:style w:type="paragraph" w:customStyle="1" w:styleId="Analyitc">
    <w:name w:val="Analyitc"/>
    <w:basedOn w:val="Normal"/>
    <w:uiPriority w:val="4"/>
    <w:qFormat/>
    <w:rsid w:val="00E81FA0"/>
    <w:rPr>
      <w:b/>
      <w:color w:val="0070C0"/>
      <w:sz w:val="28"/>
    </w:rPr>
  </w:style>
  <w:style w:type="character" w:customStyle="1" w:styleId="m-134349766280542120gmail-style13ptbold">
    <w:name w:val="m_-134349766280542120gmail-style13ptbold"/>
    <w:basedOn w:val="DefaultParagraphFont"/>
    <w:rsid w:val="00E81FA0"/>
  </w:style>
  <w:style w:type="character" w:customStyle="1" w:styleId="m-134349766280542120gmail-msohyperlink">
    <w:name w:val="m_-134349766280542120gmail-msohyperlink"/>
    <w:basedOn w:val="DefaultParagraphFont"/>
    <w:rsid w:val="00E81FA0"/>
  </w:style>
  <w:style w:type="character" w:customStyle="1" w:styleId="m-134349766280542120gmail-styleunderline">
    <w:name w:val="m_-134349766280542120gmail-styleunderline"/>
    <w:basedOn w:val="DefaultParagraphFont"/>
    <w:rsid w:val="00E81FA0"/>
  </w:style>
  <w:style w:type="character" w:customStyle="1" w:styleId="m-134349766280542120gmail-cite">
    <w:name w:val="m_-134349766280542120gmail-cite"/>
    <w:basedOn w:val="DefaultParagraphFont"/>
    <w:rsid w:val="00E81FA0"/>
  </w:style>
  <w:style w:type="character" w:customStyle="1" w:styleId="m-134349766280542120gmail-underline">
    <w:name w:val="m_-134349766280542120gmail-underline"/>
    <w:basedOn w:val="DefaultParagraphFont"/>
    <w:rsid w:val="00E81FA0"/>
  </w:style>
  <w:style w:type="character" w:customStyle="1" w:styleId="m-134349766280542120gmail-underline0">
    <w:name w:val="m_-134349766280542120gmail-underline0"/>
    <w:basedOn w:val="DefaultParagraphFont"/>
    <w:rsid w:val="00E81FA0"/>
  </w:style>
  <w:style w:type="paragraph" w:customStyle="1" w:styleId="element">
    <w:name w:val="element"/>
    <w:basedOn w:val="Normal"/>
    <w:rsid w:val="00E81FA0"/>
    <w:pPr>
      <w:spacing w:before="100" w:beforeAutospacing="1" w:after="100" w:afterAutospacing="1"/>
    </w:pPr>
    <w:rPr>
      <w:rFonts w:eastAsia="Times New Roman"/>
      <w:sz w:val="24"/>
      <w:lang w:eastAsia="zh-CN"/>
    </w:rPr>
  </w:style>
  <w:style w:type="paragraph" w:customStyle="1" w:styleId="p5">
    <w:name w:val="p5"/>
    <w:basedOn w:val="Normal"/>
    <w:rsid w:val="00E81FA0"/>
    <w:pPr>
      <w:spacing w:before="100" w:beforeAutospacing="1" w:after="100" w:afterAutospacing="1"/>
    </w:pPr>
    <w:rPr>
      <w:rFonts w:eastAsia="Times New Roman"/>
      <w:sz w:val="24"/>
      <w:lang w:eastAsia="zh-CN"/>
    </w:rPr>
  </w:style>
  <w:style w:type="paragraph" w:customStyle="1" w:styleId="p7">
    <w:name w:val="p7"/>
    <w:basedOn w:val="Normal"/>
    <w:rsid w:val="00E81FA0"/>
    <w:pPr>
      <w:spacing w:before="100" w:beforeAutospacing="1" w:after="100" w:afterAutospacing="1"/>
    </w:pPr>
    <w:rPr>
      <w:rFonts w:eastAsia="Times New Roman"/>
      <w:sz w:val="24"/>
      <w:lang w:eastAsia="zh-CN"/>
    </w:rPr>
  </w:style>
  <w:style w:type="paragraph" w:customStyle="1" w:styleId="p9">
    <w:name w:val="p9"/>
    <w:basedOn w:val="Normal"/>
    <w:rsid w:val="00E81FA0"/>
    <w:pPr>
      <w:spacing w:before="100" w:beforeAutospacing="1" w:after="100" w:afterAutospacing="1"/>
    </w:pPr>
    <w:rPr>
      <w:rFonts w:eastAsia="Times New Roman"/>
      <w:sz w:val="24"/>
      <w:lang w:eastAsia="zh-CN"/>
    </w:rPr>
  </w:style>
  <w:style w:type="paragraph" w:customStyle="1" w:styleId="p11">
    <w:name w:val="p11"/>
    <w:basedOn w:val="Normal"/>
    <w:rsid w:val="00E81FA0"/>
    <w:pPr>
      <w:spacing w:before="100" w:beforeAutospacing="1" w:after="100" w:afterAutospacing="1"/>
    </w:pPr>
    <w:rPr>
      <w:rFonts w:eastAsia="Times New Roman"/>
      <w:sz w:val="24"/>
      <w:lang w:eastAsia="zh-CN"/>
    </w:rPr>
  </w:style>
  <w:style w:type="paragraph" w:customStyle="1" w:styleId="p2">
    <w:name w:val="p2"/>
    <w:basedOn w:val="Normal"/>
    <w:rsid w:val="00E81FA0"/>
    <w:pPr>
      <w:spacing w:before="100" w:beforeAutospacing="1" w:after="100" w:afterAutospacing="1"/>
    </w:pPr>
    <w:rPr>
      <w:rFonts w:eastAsia="Times New Roman"/>
      <w:sz w:val="24"/>
      <w:lang w:eastAsia="zh-CN"/>
    </w:rPr>
  </w:style>
  <w:style w:type="paragraph" w:customStyle="1" w:styleId="p4">
    <w:name w:val="p4"/>
    <w:basedOn w:val="Normal"/>
    <w:rsid w:val="00E81FA0"/>
    <w:pPr>
      <w:spacing w:before="100" w:beforeAutospacing="1" w:after="100" w:afterAutospacing="1"/>
    </w:pPr>
    <w:rPr>
      <w:rFonts w:eastAsia="Times New Roman"/>
      <w:sz w:val="24"/>
      <w:lang w:eastAsia="zh-CN"/>
    </w:rPr>
  </w:style>
  <w:style w:type="paragraph" w:customStyle="1" w:styleId="p6">
    <w:name w:val="p6"/>
    <w:basedOn w:val="Normal"/>
    <w:rsid w:val="00E81FA0"/>
    <w:pPr>
      <w:spacing w:before="100" w:beforeAutospacing="1" w:after="100" w:afterAutospacing="1"/>
    </w:pPr>
    <w:rPr>
      <w:rFonts w:eastAsia="Times New Roman"/>
      <w:sz w:val="24"/>
      <w:lang w:eastAsia="zh-CN"/>
    </w:rPr>
  </w:style>
  <w:style w:type="paragraph" w:customStyle="1" w:styleId="p8">
    <w:name w:val="p8"/>
    <w:basedOn w:val="Normal"/>
    <w:rsid w:val="00E81FA0"/>
    <w:pPr>
      <w:spacing w:before="100" w:beforeAutospacing="1" w:after="100" w:afterAutospacing="1"/>
    </w:pPr>
    <w:rPr>
      <w:rFonts w:eastAsia="Times New Roman"/>
      <w:sz w:val="24"/>
      <w:lang w:eastAsia="zh-CN"/>
    </w:rPr>
  </w:style>
  <w:style w:type="paragraph" w:customStyle="1" w:styleId="p10">
    <w:name w:val="p10"/>
    <w:basedOn w:val="Normal"/>
    <w:rsid w:val="00E81FA0"/>
    <w:pPr>
      <w:spacing w:before="100" w:beforeAutospacing="1" w:after="100" w:afterAutospacing="1"/>
    </w:pPr>
    <w:rPr>
      <w:rFonts w:eastAsia="Times New Roman"/>
      <w:sz w:val="24"/>
      <w:lang w:eastAsia="zh-CN"/>
    </w:rPr>
  </w:style>
  <w:style w:type="paragraph" w:customStyle="1" w:styleId="p12">
    <w:name w:val="p12"/>
    <w:basedOn w:val="Normal"/>
    <w:rsid w:val="00E81FA0"/>
    <w:pPr>
      <w:spacing w:before="100" w:beforeAutospacing="1" w:after="100" w:afterAutospacing="1"/>
    </w:pPr>
    <w:rPr>
      <w:rFonts w:eastAsia="Times New Roman"/>
      <w:sz w:val="24"/>
      <w:lang w:eastAsia="zh-CN"/>
    </w:rPr>
  </w:style>
  <w:style w:type="paragraph" w:customStyle="1" w:styleId="p14">
    <w:name w:val="p14"/>
    <w:basedOn w:val="Normal"/>
    <w:rsid w:val="00E81FA0"/>
    <w:pPr>
      <w:spacing w:before="100" w:beforeAutospacing="1" w:after="100" w:afterAutospacing="1"/>
    </w:pPr>
    <w:rPr>
      <w:rFonts w:eastAsia="Times New Roman"/>
      <w:sz w:val="24"/>
      <w:lang w:eastAsia="zh-CN"/>
    </w:rPr>
  </w:style>
  <w:style w:type="paragraph" w:customStyle="1" w:styleId="initial">
    <w:name w:val="initial"/>
    <w:basedOn w:val="Normal"/>
    <w:rsid w:val="00E81FA0"/>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81FA0"/>
    <w:pPr>
      <w:spacing w:before="100" w:beforeAutospacing="1" w:after="100" w:afterAutospacing="1"/>
    </w:pPr>
    <w:rPr>
      <w:rFonts w:eastAsia="Times New Roman"/>
      <w:sz w:val="24"/>
      <w:lang w:eastAsia="zh-CN"/>
    </w:rPr>
  </w:style>
  <w:style w:type="paragraph" w:customStyle="1" w:styleId="detailsub">
    <w:name w:val="detail__sub"/>
    <w:basedOn w:val="Normal"/>
    <w:rsid w:val="00E81FA0"/>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E81FA0"/>
  </w:style>
  <w:style w:type="character" w:customStyle="1" w:styleId="m-299895914748161361gmail-styleunderline">
    <w:name w:val="m_-299895914748161361gmail-styleunderline"/>
    <w:basedOn w:val="DefaultParagraphFont"/>
    <w:rsid w:val="00E81FA0"/>
  </w:style>
  <w:style w:type="paragraph" w:customStyle="1" w:styleId="counter-paragraph">
    <w:name w:val="counter-paragraph"/>
    <w:basedOn w:val="Normal"/>
    <w:rsid w:val="00E81FA0"/>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E81FA0"/>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E81FA0"/>
  </w:style>
  <w:style w:type="paragraph" w:customStyle="1" w:styleId="m-266642551691440061gmail-cards">
    <w:name w:val="m_-266642551691440061gmail-cards"/>
    <w:basedOn w:val="Normal"/>
    <w:rsid w:val="00E81FA0"/>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E81FA0"/>
  </w:style>
  <w:style w:type="paragraph" w:customStyle="1" w:styleId="listingexcerpt">
    <w:name w:val="listing__excerpt"/>
    <w:basedOn w:val="Normal"/>
    <w:rsid w:val="00E81FA0"/>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E81FA0"/>
  </w:style>
  <w:style w:type="paragraph" w:customStyle="1" w:styleId="specialbutton">
    <w:name w:val="special__button"/>
    <w:basedOn w:val="Normal"/>
    <w:rsid w:val="00E81FA0"/>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E81FA0"/>
  </w:style>
  <w:style w:type="character" w:customStyle="1" w:styleId="tChar">
    <w:name w:val="t Char"/>
    <w:rsid w:val="00E81FA0"/>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E81FA0"/>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81FA0"/>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E81FA0"/>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E81FA0"/>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E81FA0"/>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E81FA0"/>
    <w:rPr>
      <w:rFonts w:ascii="Bell MT" w:eastAsia="Calibri" w:hAnsi="Bell MT" w:cs="Times New Roman"/>
      <w:sz w:val="22"/>
      <w:szCs w:val="26"/>
      <w:u w:val="single"/>
    </w:rPr>
  </w:style>
  <w:style w:type="paragraph" w:customStyle="1" w:styleId="areyou">
    <w:name w:val="are you"/>
    <w:basedOn w:val="Normal"/>
    <w:link w:val="areyouChar"/>
    <w:uiPriority w:val="4"/>
    <w:qFormat/>
    <w:rsid w:val="00E81FA0"/>
    <w:pPr>
      <w:outlineLvl w:val="3"/>
    </w:pPr>
    <w:rPr>
      <w:b/>
      <w:sz w:val="26"/>
    </w:rPr>
  </w:style>
  <w:style w:type="character" w:customStyle="1" w:styleId="areyouChar">
    <w:name w:val="are you Char"/>
    <w:basedOn w:val="DefaultParagraphFont"/>
    <w:link w:val="areyou"/>
    <w:uiPriority w:val="4"/>
    <w:rsid w:val="00E81FA0"/>
    <w:rPr>
      <w:rFonts w:ascii="Calibri" w:hAnsi="Calibri" w:cs="Calibri"/>
      <w:b/>
      <w:sz w:val="26"/>
    </w:rPr>
  </w:style>
  <w:style w:type="character" w:customStyle="1" w:styleId="balancedheadline">
    <w:name w:val="balancedheadline"/>
    <w:basedOn w:val="DefaultParagraphFont"/>
    <w:rsid w:val="00E81FA0"/>
  </w:style>
  <w:style w:type="character" w:customStyle="1" w:styleId="author-ref">
    <w:name w:val="author-ref"/>
    <w:basedOn w:val="DefaultParagraphFont"/>
    <w:rsid w:val="00E81FA0"/>
  </w:style>
  <w:style w:type="paragraph" w:customStyle="1" w:styleId="u-mb-2">
    <w:name w:val="u-mb-2"/>
    <w:basedOn w:val="Normal"/>
    <w:rsid w:val="00E81FA0"/>
    <w:pPr>
      <w:spacing w:before="100" w:beforeAutospacing="1" w:after="100" w:afterAutospacing="1"/>
    </w:pPr>
    <w:rPr>
      <w:rFonts w:eastAsia="Times New Roman"/>
      <w:sz w:val="24"/>
    </w:rPr>
  </w:style>
  <w:style w:type="character" w:customStyle="1" w:styleId="authorsname">
    <w:name w:val="authors__name"/>
    <w:basedOn w:val="DefaultParagraphFont"/>
    <w:rsid w:val="00E81FA0"/>
  </w:style>
  <w:style w:type="character" w:customStyle="1" w:styleId="authorscontact">
    <w:name w:val="authors__contact"/>
    <w:basedOn w:val="DefaultParagraphFont"/>
    <w:rsid w:val="00E81FA0"/>
  </w:style>
  <w:style w:type="character" w:customStyle="1" w:styleId="affiliationdepartment">
    <w:name w:val="affiliation__department"/>
    <w:basedOn w:val="DefaultParagraphFont"/>
    <w:rsid w:val="00E81FA0"/>
  </w:style>
  <w:style w:type="character" w:customStyle="1" w:styleId="affiliationname">
    <w:name w:val="affiliation__name"/>
    <w:basedOn w:val="DefaultParagraphFont"/>
    <w:rsid w:val="00E81FA0"/>
  </w:style>
  <w:style w:type="character" w:customStyle="1" w:styleId="affiliationcity">
    <w:name w:val="affiliation__city"/>
    <w:basedOn w:val="DefaultParagraphFont"/>
    <w:rsid w:val="00E81FA0"/>
  </w:style>
  <w:style w:type="character" w:customStyle="1" w:styleId="affiliationcountry">
    <w:name w:val="affiliation__country"/>
    <w:basedOn w:val="DefaultParagraphFont"/>
    <w:rsid w:val="00E81FA0"/>
  </w:style>
  <w:style w:type="character" w:customStyle="1" w:styleId="journaltitle">
    <w:name w:val="journaltitle"/>
    <w:basedOn w:val="DefaultParagraphFont"/>
    <w:rsid w:val="00E81FA0"/>
  </w:style>
  <w:style w:type="paragraph" w:customStyle="1" w:styleId="nav-linksstylessectiontitle-sc-1tike8v-3">
    <w:name w:val="nav-linksstyles__sectiontitle-sc-1tike8v-3"/>
    <w:basedOn w:val="Normal"/>
    <w:rsid w:val="00E81FA0"/>
    <w:pPr>
      <w:spacing w:before="100" w:beforeAutospacing="1" w:after="100" w:afterAutospacing="1"/>
    </w:pPr>
    <w:rPr>
      <w:rFonts w:eastAsia="Times New Roman"/>
      <w:sz w:val="24"/>
    </w:rPr>
  </w:style>
  <w:style w:type="character" w:customStyle="1" w:styleId="text-sc-1amvtpj-0-span">
    <w:name w:val="text-sc-1amvtpj-0-span"/>
    <w:basedOn w:val="DefaultParagraphFont"/>
    <w:rsid w:val="00E81FA0"/>
  </w:style>
  <w:style w:type="character" w:customStyle="1" w:styleId="section-front-header-modulesubtitle">
    <w:name w:val="section-front-header-module__subtitle"/>
    <w:basedOn w:val="DefaultParagraphFont"/>
    <w:rsid w:val="00E81FA0"/>
  </w:style>
  <w:style w:type="character" w:customStyle="1" w:styleId="article-classifiergap">
    <w:name w:val="article-classifier__gap"/>
    <w:basedOn w:val="DefaultParagraphFont"/>
    <w:rsid w:val="00E81FA0"/>
  </w:style>
  <w:style w:type="character" w:customStyle="1" w:styleId="a-size-extra-large">
    <w:name w:val="a-size-extra-large"/>
    <w:basedOn w:val="DefaultParagraphFont"/>
    <w:rsid w:val="00E81FA0"/>
  </w:style>
  <w:style w:type="paragraph" w:customStyle="1" w:styleId="generic-articlebody">
    <w:name w:val="generic-article__body"/>
    <w:basedOn w:val="Normal"/>
    <w:rsid w:val="00E81FA0"/>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E81FA0"/>
  </w:style>
  <w:style w:type="character" w:customStyle="1" w:styleId="m-6919561637539550718gmail-styleunderline">
    <w:name w:val="m_-6919561637539550718gmail-styleunderline"/>
    <w:basedOn w:val="DefaultParagraphFont"/>
    <w:rsid w:val="00E81FA0"/>
  </w:style>
  <w:style w:type="character" w:customStyle="1" w:styleId="n-util-visually-hidden">
    <w:name w:val="n-util-visually-hidden"/>
    <w:basedOn w:val="DefaultParagraphFont"/>
    <w:rsid w:val="00E81FA0"/>
  </w:style>
  <w:style w:type="paragraph" w:customStyle="1" w:styleId="suggested-readssubheading">
    <w:name w:val="suggested-reads__subheading"/>
    <w:basedOn w:val="Normal"/>
    <w:rsid w:val="00E81FA0"/>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E81FA0"/>
  </w:style>
  <w:style w:type="paragraph" w:customStyle="1" w:styleId="suggested-readslist-itemsubheading">
    <w:name w:val="suggested-reads__list-item__subheading"/>
    <w:basedOn w:val="Normal"/>
    <w:rsid w:val="00E81FA0"/>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E81FA0"/>
  </w:style>
  <w:style w:type="character" w:customStyle="1" w:styleId="AnalyticTagChar">
    <w:name w:val="Analytic Tag Char"/>
    <w:basedOn w:val="DefaultParagraphFont"/>
    <w:link w:val="AnalyticTag"/>
    <w:uiPriority w:val="4"/>
    <w:rsid w:val="00E81FA0"/>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E81FA0"/>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81FA0"/>
    <w:rPr>
      <w:rFonts w:ascii="Times New Roman" w:eastAsia="Batang" w:hAnsi="Times New Roman" w:cs="Calibri"/>
      <w:sz w:val="20"/>
      <w:szCs w:val="20"/>
    </w:rPr>
  </w:style>
  <w:style w:type="paragraph" w:customStyle="1" w:styleId="Heading3New">
    <w:name w:val="Heading 3 New"/>
    <w:basedOn w:val="Heading3"/>
    <w:next w:val="Normal"/>
    <w:qFormat/>
    <w:rsid w:val="00E81FA0"/>
    <w:rPr>
      <w:rFonts w:eastAsia="Times New Roman" w:cs="Times New Roman"/>
    </w:rPr>
  </w:style>
  <w:style w:type="character" w:customStyle="1" w:styleId="m8370952637483410863gmail-styleunderline">
    <w:name w:val="m_8370952637483410863gmail-styleunderline"/>
    <w:basedOn w:val="DefaultParagraphFont"/>
    <w:rsid w:val="00E81FA0"/>
  </w:style>
  <w:style w:type="character" w:customStyle="1" w:styleId="m400377485754071043gmail-style13ptbold">
    <w:name w:val="m_400377485754071043gmail-style13ptbold"/>
    <w:basedOn w:val="DefaultParagraphFont"/>
    <w:rsid w:val="00E81FA0"/>
  </w:style>
  <w:style w:type="character" w:customStyle="1" w:styleId="m-4799866747027741266gmail-style13ptbold">
    <w:name w:val="m_-4799866747027741266gmail-style13ptbold"/>
    <w:basedOn w:val="DefaultParagraphFont"/>
    <w:rsid w:val="00E81FA0"/>
  </w:style>
  <w:style w:type="character" w:customStyle="1" w:styleId="m-4799866747027741266gmail-apple-converted-space">
    <w:name w:val="m_-4799866747027741266gmail-apple-converted-space"/>
    <w:basedOn w:val="DefaultParagraphFont"/>
    <w:rsid w:val="00E81FA0"/>
  </w:style>
  <w:style w:type="character" w:customStyle="1" w:styleId="m-4799866747027741266gmail-m3965771245576658108gmail-styleunderline">
    <w:name w:val="m_-4799866747027741266gmail-m3965771245576658108gmail-styleunderline"/>
    <w:basedOn w:val="DefaultParagraphFont"/>
    <w:rsid w:val="00E81FA0"/>
  </w:style>
  <w:style w:type="paragraph" w:customStyle="1" w:styleId="CiteChar2">
    <w:name w:val="Cite Char"/>
    <w:basedOn w:val="Normal"/>
    <w:qFormat/>
    <w:rsid w:val="00E81FA0"/>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E81FA0"/>
    <w:rPr>
      <w:rFonts w:ascii="Calibri" w:eastAsia="Calibri" w:hAnsi="Calibri" w:cs="Calibri"/>
      <w:b/>
    </w:rPr>
  </w:style>
  <w:style w:type="character" w:customStyle="1" w:styleId="MediumGrid2Char">
    <w:name w:val="Medium Grid 2 Char"/>
    <w:rsid w:val="00E81FA0"/>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E81FA0"/>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E81FA0"/>
    <w:rPr>
      <w:rFonts w:ascii="Georgia" w:hAnsi="Georgia"/>
      <w:b w:val="0"/>
      <w:bCs/>
      <w:sz w:val="24"/>
      <w:u w:val="single"/>
    </w:rPr>
  </w:style>
  <w:style w:type="paragraph" w:customStyle="1" w:styleId="ember-view">
    <w:name w:val="ember-view"/>
    <w:basedOn w:val="Normal"/>
    <w:rsid w:val="00E81FA0"/>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E81FA0"/>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E81FA0"/>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E81FA0"/>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E81FA0"/>
    <w:pPr>
      <w:jc w:val="center"/>
      <w:outlineLvl w:val="0"/>
    </w:pPr>
    <w:rPr>
      <w:b/>
      <w:sz w:val="32"/>
      <w:u w:val="single"/>
    </w:rPr>
  </w:style>
  <w:style w:type="paragraph" w:customStyle="1" w:styleId="PhoHeading2">
    <w:name w:val="PhoHeading 2"/>
    <w:basedOn w:val="Normal"/>
    <w:uiPriority w:val="99"/>
    <w:qFormat/>
    <w:rsid w:val="00E81FA0"/>
    <w:pPr>
      <w:jc w:val="center"/>
    </w:pPr>
    <w:rPr>
      <w:b/>
      <w:sz w:val="28"/>
      <w:u w:val="single"/>
    </w:rPr>
  </w:style>
  <w:style w:type="character" w:customStyle="1" w:styleId="PhoNormal">
    <w:name w:val="PhoNormal"/>
    <w:uiPriority w:val="1"/>
    <w:qFormat/>
    <w:rsid w:val="00E81FA0"/>
    <w:rPr>
      <w:rFonts w:ascii="Georgia" w:hAnsi="Georgia" w:hint="default"/>
      <w:sz w:val="22"/>
    </w:rPr>
  </w:style>
  <w:style w:type="character" w:customStyle="1" w:styleId="UnreadF7Char">
    <w:name w:val="Unread F7 Char"/>
    <w:link w:val="UnreadF7"/>
    <w:locked/>
    <w:rsid w:val="00E81FA0"/>
    <w:rPr>
      <w:sz w:val="12"/>
    </w:rPr>
  </w:style>
  <w:style w:type="paragraph" w:customStyle="1" w:styleId="UnreadF7">
    <w:name w:val="Unread F7"/>
    <w:basedOn w:val="Normal"/>
    <w:next w:val="NormalF6"/>
    <w:link w:val="UnreadF7Char"/>
    <w:rsid w:val="00E81FA0"/>
    <w:rPr>
      <w:rFonts w:asciiTheme="minorHAnsi" w:hAnsiTheme="minorHAnsi" w:cstheme="minorBidi"/>
      <w:sz w:val="12"/>
    </w:rPr>
  </w:style>
  <w:style w:type="character" w:customStyle="1" w:styleId="TagCiteF8Char">
    <w:name w:val="Tag/Cite F8 Char"/>
    <w:link w:val="TagCiteF8"/>
    <w:locked/>
    <w:rsid w:val="00E81FA0"/>
    <w:rPr>
      <w:b/>
    </w:rPr>
  </w:style>
  <w:style w:type="paragraph" w:customStyle="1" w:styleId="TagCiteF8">
    <w:name w:val="Tag/Cite F8"/>
    <w:basedOn w:val="Normal"/>
    <w:next w:val="NormalF6"/>
    <w:link w:val="TagCiteF8Char"/>
    <w:rsid w:val="00E81FA0"/>
    <w:rPr>
      <w:rFonts w:asciiTheme="minorHAnsi" w:hAnsiTheme="minorHAnsi" w:cstheme="minorBidi"/>
      <w:b/>
      <w:sz w:val="24"/>
    </w:rPr>
  </w:style>
  <w:style w:type="paragraph" w:customStyle="1" w:styleId="RyanEvText1">
    <w:name w:val="RyanEvText1"/>
    <w:basedOn w:val="Normal"/>
    <w:autoRedefine/>
    <w:rsid w:val="00E81FA0"/>
    <w:pPr>
      <w:keepLines/>
      <w:spacing w:line="190" w:lineRule="exact"/>
      <w:ind w:left="648" w:firstLine="360"/>
    </w:pPr>
    <w:rPr>
      <w:rFonts w:eastAsia="Times New Roman"/>
      <w:sz w:val="18"/>
      <w:szCs w:val="18"/>
    </w:rPr>
  </w:style>
  <w:style w:type="paragraph" w:customStyle="1" w:styleId="BBCite">
    <w:name w:val="BB Cite"/>
    <w:basedOn w:val="Normal"/>
    <w:autoRedefine/>
    <w:rsid w:val="00E81FA0"/>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E81FA0"/>
    <w:pPr>
      <w:tabs>
        <w:tab w:val="left" w:pos="0"/>
      </w:tabs>
    </w:pPr>
    <w:rPr>
      <w:rFonts w:eastAsia="Calibri"/>
      <w:sz w:val="18"/>
    </w:rPr>
  </w:style>
  <w:style w:type="character" w:customStyle="1" w:styleId="CiteJVChar">
    <w:name w:val="CiteJV Char"/>
    <w:link w:val="CiteJV"/>
    <w:rsid w:val="00E81FA0"/>
    <w:rPr>
      <w:rFonts w:ascii="Calibri" w:eastAsia="Calibri" w:hAnsi="Calibri" w:cs="Calibri"/>
      <w:sz w:val="18"/>
    </w:rPr>
  </w:style>
  <w:style w:type="paragraph" w:customStyle="1" w:styleId="Card-text">
    <w:name w:val="Card-text"/>
    <w:basedOn w:val="Normal"/>
    <w:link w:val="Card-textChar"/>
    <w:rsid w:val="00E81FA0"/>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E81FA0"/>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E81FA0"/>
    <w:rPr>
      <w:b/>
      <w:bCs/>
      <w:smallCaps/>
    </w:rPr>
  </w:style>
  <w:style w:type="character" w:customStyle="1" w:styleId="TagAuthorNameYearChar">
    <w:name w:val="Tag+Author Name/Year Char"/>
    <w:basedOn w:val="Card-textChar"/>
    <w:link w:val="TagAuthorNameYear"/>
    <w:rsid w:val="00E81FA0"/>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E81FA0"/>
    <w:rPr>
      <w:u w:val="single"/>
    </w:rPr>
  </w:style>
  <w:style w:type="character" w:customStyle="1" w:styleId="CardText-VerbalizedChar">
    <w:name w:val="Card Text-Verbalized Char"/>
    <w:basedOn w:val="Card-textChar"/>
    <w:link w:val="CardText-Verbalized"/>
    <w:rsid w:val="00E81FA0"/>
    <w:rPr>
      <w:rFonts w:ascii="Book Antiqua" w:eastAsia="Times New Roman" w:hAnsi="Book Antiqua" w:cs="Calibri"/>
      <w:sz w:val="22"/>
      <w:szCs w:val="20"/>
      <w:u w:val="single"/>
    </w:rPr>
  </w:style>
  <w:style w:type="paragraph" w:customStyle="1" w:styleId="blurb">
    <w:name w:val="blurb"/>
    <w:basedOn w:val="Normal"/>
    <w:rsid w:val="00E81FA0"/>
    <w:pPr>
      <w:spacing w:before="100" w:beforeAutospacing="1" w:after="100" w:afterAutospacing="1"/>
    </w:pPr>
    <w:rPr>
      <w:rFonts w:eastAsia="Times New Roman"/>
      <w:sz w:val="24"/>
    </w:rPr>
  </w:style>
  <w:style w:type="character" w:customStyle="1" w:styleId="articlesubtitle0">
    <w:name w:val="article_subtitle"/>
    <w:rsid w:val="00E81FA0"/>
  </w:style>
  <w:style w:type="character" w:customStyle="1" w:styleId="bodystrong">
    <w:name w:val="bodystrong"/>
    <w:rsid w:val="00E81FA0"/>
  </w:style>
  <w:style w:type="paragraph" w:customStyle="1" w:styleId="meta">
    <w:name w:val="meta"/>
    <w:basedOn w:val="Normal"/>
    <w:rsid w:val="00E81FA0"/>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E81FA0"/>
  </w:style>
  <w:style w:type="paragraph" w:customStyle="1" w:styleId="KooCard">
    <w:name w:val="KooCard"/>
    <w:basedOn w:val="Normal"/>
    <w:link w:val="KooCardChar"/>
    <w:qFormat/>
    <w:rsid w:val="00E81FA0"/>
    <w:pPr>
      <w:ind w:left="288" w:right="288"/>
    </w:pPr>
    <w:rPr>
      <w:rFonts w:eastAsiaTheme="majorEastAsia"/>
      <w:bCs/>
      <w:sz w:val="52"/>
      <w:szCs w:val="28"/>
    </w:rPr>
  </w:style>
  <w:style w:type="character" w:customStyle="1" w:styleId="KooCardChar">
    <w:name w:val="KooCard Char"/>
    <w:basedOn w:val="DefaultParagraphFont"/>
    <w:link w:val="KooCard"/>
    <w:rsid w:val="00E81FA0"/>
    <w:rPr>
      <w:rFonts w:ascii="Calibri" w:eastAsiaTheme="majorEastAsia" w:hAnsi="Calibri" w:cs="Calibri"/>
      <w:bCs/>
      <w:sz w:val="52"/>
      <w:szCs w:val="28"/>
    </w:rPr>
  </w:style>
  <w:style w:type="paragraph" w:customStyle="1" w:styleId="Indent0">
    <w:name w:val="Indent"/>
    <w:basedOn w:val="Normal"/>
    <w:autoRedefine/>
    <w:qFormat/>
    <w:rsid w:val="00E81FA0"/>
    <w:pPr>
      <w:ind w:left="288"/>
    </w:pPr>
  </w:style>
  <w:style w:type="character" w:customStyle="1" w:styleId="m-5156237671796814033gmail-styleunderline">
    <w:name w:val="m_-5156237671796814033gmail-styleunderline"/>
    <w:basedOn w:val="DefaultParagraphFont"/>
    <w:rsid w:val="00E81FA0"/>
  </w:style>
  <w:style w:type="character" w:customStyle="1" w:styleId="m-5156237671796814033gmail-style13ptbold">
    <w:name w:val="m_-5156237671796814033gmail-style13ptbold"/>
    <w:basedOn w:val="DefaultParagraphFont"/>
    <w:rsid w:val="00E81FA0"/>
  </w:style>
  <w:style w:type="character" w:customStyle="1" w:styleId="review--authors">
    <w:name w:val="review--authors"/>
    <w:basedOn w:val="DefaultParagraphFont"/>
    <w:rsid w:val="00E81FA0"/>
  </w:style>
  <w:style w:type="character" w:customStyle="1" w:styleId="m3874072174869965789gmail-heading4char">
    <w:name w:val="m_3874072174869965789gmail-heading4char"/>
    <w:basedOn w:val="DefaultParagraphFont"/>
    <w:rsid w:val="00E81FA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81FA0"/>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81FA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81FA0"/>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81FA0"/>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81FA0"/>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81FA0"/>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E81FA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81FA0"/>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E81FA0"/>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E81FA0"/>
  </w:style>
  <w:style w:type="character" w:customStyle="1" w:styleId="job-title">
    <w:name w:val="job-title"/>
    <w:rsid w:val="00E81FA0"/>
  </w:style>
  <w:style w:type="character" w:customStyle="1" w:styleId="schoolname">
    <w:name w:val="schoolname"/>
    <w:rsid w:val="00E81FA0"/>
  </w:style>
  <w:style w:type="character" w:customStyle="1" w:styleId="cit-print-date">
    <w:name w:val="cit-print-date"/>
    <w:rsid w:val="00E81FA0"/>
  </w:style>
  <w:style w:type="character" w:customStyle="1" w:styleId="cit-sep">
    <w:name w:val="cit-sep"/>
    <w:rsid w:val="00E81FA0"/>
  </w:style>
  <w:style w:type="character" w:customStyle="1" w:styleId="cit-vol">
    <w:name w:val="cit-vol"/>
    <w:rsid w:val="00E81FA0"/>
  </w:style>
  <w:style w:type="character" w:customStyle="1" w:styleId="cit-issue">
    <w:name w:val="cit-issue"/>
    <w:rsid w:val="00E81FA0"/>
  </w:style>
  <w:style w:type="character" w:customStyle="1" w:styleId="cit-first-page">
    <w:name w:val="cit-first-page"/>
    <w:rsid w:val="00E81FA0"/>
  </w:style>
  <w:style w:type="character" w:customStyle="1" w:styleId="cit-last-page">
    <w:name w:val="cit-last-page"/>
    <w:rsid w:val="00E81FA0"/>
  </w:style>
  <w:style w:type="character" w:customStyle="1" w:styleId="threedotsellipsis">
    <w:name w:val="threedots_ellipsis"/>
    <w:rsid w:val="00E81FA0"/>
  </w:style>
  <w:style w:type="character" w:customStyle="1" w:styleId="citationtext">
    <w:name w:val="citation_text"/>
    <w:basedOn w:val="DefaultParagraphFont"/>
    <w:rsid w:val="00E81FA0"/>
  </w:style>
  <w:style w:type="character" w:customStyle="1" w:styleId="uficommentbody">
    <w:name w:val="uficommentbody"/>
    <w:basedOn w:val="DefaultParagraphFont"/>
    <w:rsid w:val="00E81FA0"/>
  </w:style>
  <w:style w:type="paragraph" w:customStyle="1" w:styleId="Cardunderlining">
    <w:name w:val="Card underlining"/>
    <w:basedOn w:val="Normal"/>
    <w:qFormat/>
    <w:rsid w:val="00E81FA0"/>
    <w:rPr>
      <w:u w:val="single"/>
    </w:rPr>
  </w:style>
  <w:style w:type="character" w:customStyle="1" w:styleId="IntenseReference2">
    <w:name w:val="Intense Reference2"/>
    <w:qFormat/>
    <w:rsid w:val="00E81FA0"/>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E81FA0"/>
    <w:rPr>
      <w:rFonts w:eastAsia="Cambria"/>
      <w:b/>
      <w:iCs/>
      <w:sz w:val="8"/>
      <w:szCs w:val="26"/>
    </w:rPr>
  </w:style>
  <w:style w:type="character" w:customStyle="1" w:styleId="MicroMicroTextChar">
    <w:name w:val="MicroMicroText Char"/>
    <w:link w:val="MicroMicroText"/>
    <w:rsid w:val="00E81FA0"/>
    <w:rPr>
      <w:rFonts w:ascii="Calibri" w:eastAsia="Cambria" w:hAnsi="Calibri" w:cs="Calibri"/>
      <w:b/>
      <w:iCs/>
      <w:sz w:val="8"/>
      <w:szCs w:val="26"/>
    </w:rPr>
  </w:style>
  <w:style w:type="character" w:customStyle="1" w:styleId="Heh">
    <w:name w:val="Heh"/>
    <w:basedOn w:val="DefaultParagraphFont"/>
    <w:uiPriority w:val="6"/>
    <w:qFormat/>
    <w:rsid w:val="00E81FA0"/>
    <w:rPr>
      <w:rFonts w:ascii="Arial" w:hAnsi="Arial"/>
      <w:b/>
      <w:sz w:val="22"/>
      <w:u w:val="single"/>
    </w:rPr>
  </w:style>
  <w:style w:type="paragraph" w:customStyle="1" w:styleId="ihatethisshit">
    <w:name w:val="i hate this shit"/>
    <w:basedOn w:val="Normal"/>
    <w:link w:val="ihatethisshitChar"/>
    <w:uiPriority w:val="4"/>
    <w:qFormat/>
    <w:rsid w:val="00E81FA0"/>
  </w:style>
  <w:style w:type="character" w:customStyle="1" w:styleId="ihatethisshitChar">
    <w:name w:val="i hate this shit Char"/>
    <w:basedOn w:val="DefaultParagraphFont"/>
    <w:link w:val="ihatethisshit"/>
    <w:uiPriority w:val="4"/>
    <w:rsid w:val="00E81FA0"/>
    <w:rPr>
      <w:rFonts w:ascii="Calibri" w:hAnsi="Calibri" w:cs="Calibri"/>
      <w:sz w:val="22"/>
    </w:rPr>
  </w:style>
  <w:style w:type="character" w:customStyle="1" w:styleId="ok">
    <w:name w:val="ok"/>
    <w:rsid w:val="00E81FA0"/>
    <w:rPr>
      <w:u w:val="single"/>
      <w:lang w:val="en-US"/>
    </w:rPr>
  </w:style>
  <w:style w:type="character" w:customStyle="1" w:styleId="drop-capinner">
    <w:name w:val="drop-cap__inner"/>
    <w:basedOn w:val="DefaultParagraphFont"/>
    <w:rsid w:val="00E81FA0"/>
  </w:style>
  <w:style w:type="character" w:customStyle="1" w:styleId="inline-garnett-quote">
    <w:name w:val="inline-garnett-quote"/>
    <w:basedOn w:val="DefaultParagraphFont"/>
    <w:rsid w:val="00E81FA0"/>
  </w:style>
  <w:style w:type="paragraph" w:customStyle="1" w:styleId="pullquote-paragraph">
    <w:name w:val="pullquote-paragraph"/>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E81FA0"/>
    <w:rPr>
      <w:rFonts w:ascii="Lucida Grande" w:hAnsi="Lucida Grande" w:cs="Lucida Grande"/>
      <w:sz w:val="18"/>
      <w:szCs w:val="18"/>
    </w:rPr>
  </w:style>
  <w:style w:type="paragraph" w:customStyle="1" w:styleId="CommentText1">
    <w:name w:val="Comment Text1"/>
    <w:basedOn w:val="Normal"/>
    <w:next w:val="CommentText"/>
    <w:uiPriority w:val="99"/>
    <w:unhideWhenUsed/>
    <w:rsid w:val="00E81FA0"/>
    <w:rPr>
      <w:sz w:val="20"/>
      <w:szCs w:val="20"/>
    </w:rPr>
  </w:style>
  <w:style w:type="paragraph" w:customStyle="1" w:styleId="List1">
    <w:name w:val="List1"/>
    <w:basedOn w:val="Normal"/>
    <w:next w:val="List"/>
    <w:uiPriority w:val="99"/>
    <w:semiHidden/>
    <w:unhideWhenUsed/>
    <w:rsid w:val="00E81FA0"/>
    <w:pPr>
      <w:contextualSpacing/>
    </w:pPr>
  </w:style>
  <w:style w:type="paragraph" w:customStyle="1" w:styleId="CommentSubject1">
    <w:name w:val="Comment Subject1"/>
    <w:basedOn w:val="CommentText"/>
    <w:next w:val="CommentText"/>
    <w:uiPriority w:val="99"/>
    <w:semiHidden/>
    <w:unhideWhenUsed/>
    <w:rsid w:val="00E81FA0"/>
    <w:rPr>
      <w:rFonts w:eastAsiaTheme="minorHAnsi"/>
      <w:b/>
      <w:bCs/>
    </w:rPr>
  </w:style>
  <w:style w:type="paragraph" w:customStyle="1" w:styleId="Revision1">
    <w:name w:val="Revision1"/>
    <w:next w:val="Revision"/>
    <w:hidden/>
    <w:uiPriority w:val="99"/>
    <w:semiHidden/>
    <w:rsid w:val="00E81FA0"/>
    <w:rPr>
      <w:rFonts w:ascii="Georgia" w:eastAsia="Calibri" w:hAnsi="Georgia"/>
      <w:sz w:val="22"/>
      <w:szCs w:val="22"/>
    </w:rPr>
  </w:style>
  <w:style w:type="character" w:customStyle="1" w:styleId="BalloonTextChar2">
    <w:name w:val="Balloon Text Char2"/>
    <w:basedOn w:val="DefaultParagraphFont"/>
    <w:uiPriority w:val="99"/>
    <w:semiHidden/>
    <w:rsid w:val="00E81FA0"/>
    <w:rPr>
      <w:rFonts w:ascii="Segoe UI" w:eastAsiaTheme="minorHAnsi" w:hAnsi="Segoe UI" w:cs="Segoe UI"/>
      <w:sz w:val="18"/>
      <w:szCs w:val="18"/>
    </w:rPr>
  </w:style>
  <w:style w:type="paragraph" w:customStyle="1" w:styleId="DebateCitation">
    <w:name w:val="Debate Citation"/>
    <w:basedOn w:val="Normal"/>
    <w:autoRedefine/>
    <w:rsid w:val="00E81FA0"/>
    <w:rPr>
      <w:szCs w:val="16"/>
    </w:rPr>
  </w:style>
  <w:style w:type="character" w:customStyle="1" w:styleId="normaltextrun">
    <w:name w:val="normaltextrun"/>
    <w:basedOn w:val="DefaultParagraphFont"/>
    <w:rsid w:val="00E81FA0"/>
  </w:style>
  <w:style w:type="character" w:customStyle="1" w:styleId="spellingerror">
    <w:name w:val="spellingerror"/>
    <w:basedOn w:val="DefaultParagraphFont"/>
    <w:rsid w:val="00E81FA0"/>
  </w:style>
  <w:style w:type="character" w:customStyle="1" w:styleId="eop">
    <w:name w:val="eop"/>
    <w:basedOn w:val="DefaultParagraphFont"/>
    <w:rsid w:val="00E81FA0"/>
  </w:style>
  <w:style w:type="character" w:customStyle="1" w:styleId="c-messageeditedlabel">
    <w:name w:val="c-message__edited_label"/>
    <w:basedOn w:val="DefaultParagraphFont"/>
    <w:rsid w:val="00E81FA0"/>
  </w:style>
  <w:style w:type="character" w:customStyle="1" w:styleId="c-messagesender">
    <w:name w:val="c-message__sender"/>
    <w:basedOn w:val="DefaultParagraphFont"/>
    <w:rsid w:val="00E81FA0"/>
  </w:style>
  <w:style w:type="character" w:customStyle="1" w:styleId="c-messagekitfilemetatext">
    <w:name w:val="c-message_kit__file__meta__text"/>
    <w:basedOn w:val="DefaultParagraphFont"/>
    <w:rsid w:val="00E81FA0"/>
  </w:style>
  <w:style w:type="character" w:customStyle="1" w:styleId="c-pillowfiletitle">
    <w:name w:val="c-pillow_file__title"/>
    <w:basedOn w:val="DefaultParagraphFont"/>
    <w:rsid w:val="00E81FA0"/>
  </w:style>
  <w:style w:type="character" w:customStyle="1" w:styleId="BodytextBold12">
    <w:name w:val="Body text + Bold12"/>
    <w:aliases w:val="Small Caps13,Spacing 1 pt14,Body text + Bold4,Body text + 9 pt7"/>
    <w:basedOn w:val="DefaultParagraphFont"/>
    <w:uiPriority w:val="99"/>
    <w:rsid w:val="00E81FA0"/>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E81FA0"/>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E81FA0"/>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E81FA0"/>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E81FA0"/>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E81FA0"/>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E81FA0"/>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E81FA0"/>
  </w:style>
  <w:style w:type="paragraph" w:customStyle="1" w:styleId="m5562427531322223799gmail-msolistparagraph">
    <w:name w:val="m_5562427531322223799gmail-msolistparagraph"/>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E81FA0"/>
  </w:style>
  <w:style w:type="paragraph" w:customStyle="1" w:styleId="Genealogy">
    <w:name w:val="Genealogy"/>
    <w:basedOn w:val="Heading4"/>
    <w:autoRedefine/>
    <w:qFormat/>
    <w:rsid w:val="00E81FA0"/>
    <w:rPr>
      <w:rFonts w:cs="Calibri"/>
    </w:rPr>
  </w:style>
  <w:style w:type="character" w:customStyle="1" w:styleId="letter">
    <w:name w:val="letter"/>
    <w:basedOn w:val="DefaultParagraphFont"/>
    <w:rsid w:val="00E81FA0"/>
  </w:style>
  <w:style w:type="character" w:customStyle="1" w:styleId="mdash">
    <w:name w:val="mdash"/>
    <w:basedOn w:val="DefaultParagraphFont"/>
    <w:rsid w:val="00E81FA0"/>
  </w:style>
  <w:style w:type="character" w:customStyle="1" w:styleId="untext">
    <w:name w:val="untext"/>
    <w:basedOn w:val="DefaultParagraphFont"/>
    <w:rsid w:val="00E81FA0"/>
  </w:style>
  <w:style w:type="character" w:customStyle="1" w:styleId="vis">
    <w:name w:val="vis"/>
    <w:basedOn w:val="DefaultParagraphFont"/>
    <w:rsid w:val="00E81FA0"/>
  </w:style>
  <w:style w:type="character" w:customStyle="1" w:styleId="ex-sent">
    <w:name w:val="ex-sent"/>
    <w:basedOn w:val="DefaultParagraphFont"/>
    <w:rsid w:val="00E81FA0"/>
  </w:style>
  <w:style w:type="character" w:customStyle="1" w:styleId="mwtwi">
    <w:name w:val="mw_t_wi"/>
    <w:basedOn w:val="DefaultParagraphFont"/>
    <w:rsid w:val="00E81FA0"/>
  </w:style>
  <w:style w:type="character" w:customStyle="1" w:styleId="n">
    <w:name w:val="n"/>
    <w:rsid w:val="00E81FA0"/>
  </w:style>
  <w:style w:type="paragraph" w:customStyle="1" w:styleId="Debate">
    <w:name w:val="Debate"/>
    <w:basedOn w:val="Normal"/>
    <w:qFormat/>
    <w:rsid w:val="00E81FA0"/>
    <w:pPr>
      <w:autoSpaceDE w:val="0"/>
      <w:autoSpaceDN w:val="0"/>
      <w:adjustRightInd w:val="0"/>
    </w:pPr>
    <w:rPr>
      <w:rFonts w:eastAsia="SimSun" w:cs="Courier"/>
      <w:lang w:eastAsia="zh-CN"/>
    </w:rPr>
  </w:style>
  <w:style w:type="character" w:customStyle="1" w:styleId="mainfeaturesubtext">
    <w:name w:val="main_feature_subtext"/>
    <w:rsid w:val="00E81FA0"/>
  </w:style>
  <w:style w:type="character" w:customStyle="1" w:styleId="m6213045495989588786gmail-style13ptbold">
    <w:name w:val="m_6213045495989588786gmail-style13ptbold"/>
    <w:basedOn w:val="DefaultParagraphFont"/>
    <w:rsid w:val="00E81FA0"/>
  </w:style>
  <w:style w:type="character" w:customStyle="1" w:styleId="m-8497948306993107372gmail-style13ptbold">
    <w:name w:val="m_-8497948306993107372gmail-style13ptbold"/>
    <w:basedOn w:val="DefaultParagraphFont"/>
    <w:rsid w:val="00E81FA0"/>
  </w:style>
  <w:style w:type="character" w:customStyle="1" w:styleId="m-1385903690022297875gmail-style13ptbold">
    <w:name w:val="m_-1385903690022297875gmail-style13ptbold"/>
    <w:basedOn w:val="DefaultParagraphFont"/>
    <w:rsid w:val="00E81FA0"/>
  </w:style>
  <w:style w:type="character" w:customStyle="1" w:styleId="m-1385903690022297875gmail-styleunderline">
    <w:name w:val="m_-1385903690022297875gmail-styleunderline"/>
    <w:basedOn w:val="DefaultParagraphFont"/>
    <w:rsid w:val="00E81FA0"/>
  </w:style>
  <w:style w:type="character" w:customStyle="1" w:styleId="tweetquote">
    <w:name w:val="tweet_quote"/>
    <w:basedOn w:val="DefaultParagraphFont"/>
    <w:rsid w:val="00E81FA0"/>
  </w:style>
  <w:style w:type="paragraph" w:customStyle="1" w:styleId="css-1i0edl6">
    <w:name w:val="css-1i0edl6"/>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E81FA0"/>
  </w:style>
  <w:style w:type="paragraph" w:customStyle="1" w:styleId="legal-disclaimer">
    <w:name w:val="legal-disclaimer"/>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E81FA0"/>
  </w:style>
  <w:style w:type="character" w:customStyle="1" w:styleId="Bodytext2Spacing0pt">
    <w:name w:val="Body text (2) + Spacing 0 pt"/>
    <w:basedOn w:val="Bodytext21"/>
    <w:rsid w:val="00E81FA0"/>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E81FA0"/>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E81FA0"/>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E81FA0"/>
  </w:style>
  <w:style w:type="character" w:customStyle="1" w:styleId="date2i7u0">
    <w:name w:val="date___2i7u0"/>
    <w:basedOn w:val="DefaultParagraphFont"/>
    <w:rsid w:val="00E81FA0"/>
  </w:style>
  <w:style w:type="character" w:customStyle="1" w:styleId="mr3">
    <w:name w:val="mr3"/>
    <w:basedOn w:val="DefaultParagraphFont"/>
    <w:rsid w:val="00E81FA0"/>
  </w:style>
  <w:style w:type="character" w:customStyle="1" w:styleId="f2">
    <w:name w:val="f2"/>
    <w:basedOn w:val="DefaultParagraphFont"/>
    <w:rsid w:val="00E81FA0"/>
  </w:style>
  <w:style w:type="paragraph" w:customStyle="1" w:styleId="tweet-action">
    <w:name w:val="tweet-action"/>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E81FA0"/>
  </w:style>
  <w:style w:type="character" w:customStyle="1" w:styleId="photo-by">
    <w:name w:val="photo-by"/>
    <w:basedOn w:val="DefaultParagraphFont"/>
    <w:rsid w:val="00E81FA0"/>
  </w:style>
  <w:style w:type="character" w:customStyle="1" w:styleId="most-read-title-text">
    <w:name w:val="most-read-title-text"/>
    <w:basedOn w:val="DefaultParagraphFont"/>
    <w:rsid w:val="00E81FA0"/>
  </w:style>
  <w:style w:type="paragraph" w:customStyle="1" w:styleId="most-read-item">
    <w:name w:val="most-read-item"/>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E81FA0"/>
  </w:style>
  <w:style w:type="paragraph" w:customStyle="1" w:styleId="d1-article-sidebar-subscribe-title">
    <w:name w:val="d1-article-sidebar-subscribe-title"/>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E81FA0"/>
  </w:style>
  <w:style w:type="paragraph" w:customStyle="1" w:styleId="d1-article-sidebar-subscribe-msg">
    <w:name w:val="d1-article-sidebar-subscribe-msg"/>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E81FA0"/>
  </w:style>
  <w:style w:type="character" w:customStyle="1" w:styleId="txt">
    <w:name w:val="txt"/>
    <w:basedOn w:val="DefaultParagraphFont"/>
    <w:rsid w:val="00E81FA0"/>
  </w:style>
  <w:style w:type="paragraph" w:customStyle="1" w:styleId="ctapolicy">
    <w:name w:val="cta__policy"/>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E81FA0"/>
  </w:style>
  <w:style w:type="character" w:customStyle="1" w:styleId="bgpercentchange">
    <w:name w:val="bgpercentchange"/>
    <w:basedOn w:val="DefaultParagraphFont"/>
    <w:rsid w:val="00E81FA0"/>
  </w:style>
  <w:style w:type="character" w:customStyle="1" w:styleId="relatedcoveragerelated-headline">
    <w:name w:val="relatedcoverage_related-headline"/>
    <w:basedOn w:val="DefaultParagraphFont"/>
    <w:rsid w:val="00E81FA0"/>
  </w:style>
  <w:style w:type="character" w:customStyle="1" w:styleId="teads-ui-components-credits-colored">
    <w:name w:val="teads-ui-components-credits-colored"/>
    <w:basedOn w:val="DefaultParagraphFont"/>
    <w:rsid w:val="00E81FA0"/>
  </w:style>
  <w:style w:type="character" w:customStyle="1" w:styleId="dont-miss-title-text">
    <w:name w:val="dont-miss-title-text"/>
    <w:basedOn w:val="DefaultParagraphFont"/>
    <w:rsid w:val="00E81FA0"/>
  </w:style>
  <w:style w:type="paragraph" w:customStyle="1" w:styleId="dont-miss-item">
    <w:name w:val="dont-miss-item"/>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E81FA0"/>
  </w:style>
  <w:style w:type="character" w:customStyle="1" w:styleId="m1369636318946377164gmail-byline">
    <w:name w:val="m_1369636318946377164gmail-byline"/>
    <w:basedOn w:val="DefaultParagraphFont"/>
    <w:rsid w:val="00E81FA0"/>
  </w:style>
  <w:style w:type="character" w:customStyle="1" w:styleId="m1369636318946377164gmail-listingauthor">
    <w:name w:val="m_1369636318946377164gmail-listing__author"/>
    <w:basedOn w:val="DefaultParagraphFont"/>
    <w:rsid w:val="00E81FA0"/>
  </w:style>
  <w:style w:type="character" w:customStyle="1" w:styleId="m1369636318946377164gmail-commentcount">
    <w:name w:val="m_1369636318946377164gmail-comment__count"/>
    <w:basedOn w:val="DefaultParagraphFont"/>
    <w:rsid w:val="00E81FA0"/>
  </w:style>
  <w:style w:type="paragraph" w:customStyle="1" w:styleId="m1369636318946377164gmail-listingexcerpt">
    <w:name w:val="m_1369636318946377164gmail-listing__excerpt"/>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E81FA0"/>
  </w:style>
  <w:style w:type="paragraph" w:customStyle="1" w:styleId="bb-p">
    <w:name w:val="bb-p"/>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E81FA0"/>
  </w:style>
  <w:style w:type="character" w:customStyle="1" w:styleId="c-cardbyline-name">
    <w:name w:val="c-card__byline-name"/>
    <w:basedOn w:val="DefaultParagraphFont"/>
    <w:rsid w:val="00E81FA0"/>
  </w:style>
  <w:style w:type="paragraph" w:customStyle="1" w:styleId="bb-cardtag">
    <w:name w:val="bb-card__tag"/>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E81FA0"/>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E81FA0"/>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E81FA0"/>
  </w:style>
  <w:style w:type="character" w:customStyle="1" w:styleId="m-6900425920718346205gmail-styleunderline">
    <w:name w:val="m_-6900425920718346205gmail-styleunderline"/>
    <w:basedOn w:val="DefaultParagraphFont"/>
    <w:rsid w:val="00E81FA0"/>
  </w:style>
  <w:style w:type="character" w:customStyle="1" w:styleId="m-7132783935570312610gmail-style13ptbold">
    <w:name w:val="m_-7132783935570312610gmail-style13ptbold"/>
    <w:basedOn w:val="DefaultParagraphFont"/>
    <w:rsid w:val="00E81FA0"/>
  </w:style>
  <w:style w:type="character" w:customStyle="1" w:styleId="m-7132783935570312610gmail-styleunderline">
    <w:name w:val="m_-7132783935570312610gmail-styleunderline"/>
    <w:basedOn w:val="DefaultParagraphFont"/>
    <w:rsid w:val="00E81FA0"/>
  </w:style>
  <w:style w:type="character" w:customStyle="1" w:styleId="m-6981990450395113625gmail-style13ptbold">
    <w:name w:val="m_-6981990450395113625gmail-style13ptbold"/>
    <w:basedOn w:val="DefaultParagraphFont"/>
    <w:rsid w:val="00E81FA0"/>
  </w:style>
  <w:style w:type="character" w:customStyle="1" w:styleId="m-6981990450395113625gmail-styleunderline">
    <w:name w:val="m_-6981990450395113625gmail-styleunderline"/>
    <w:basedOn w:val="DefaultParagraphFont"/>
    <w:rsid w:val="00E81FA0"/>
  </w:style>
  <w:style w:type="character" w:customStyle="1" w:styleId="m3174821491603330868gmail-style13ptbold">
    <w:name w:val="m_3174821491603330868gmail-style13ptbold"/>
    <w:basedOn w:val="DefaultParagraphFont"/>
    <w:rsid w:val="00E81FA0"/>
  </w:style>
  <w:style w:type="character" w:customStyle="1" w:styleId="m3174821491603330868gmail-styleunderline">
    <w:name w:val="m_3174821491603330868gmail-styleunderline"/>
    <w:basedOn w:val="DefaultParagraphFont"/>
    <w:rsid w:val="00E81FA0"/>
  </w:style>
  <w:style w:type="character" w:customStyle="1" w:styleId="m-1346525051414388495gmail-style13ptbold">
    <w:name w:val="m_-1346525051414388495gmail-style13ptbold"/>
    <w:basedOn w:val="DefaultParagraphFont"/>
    <w:rsid w:val="00E81FA0"/>
  </w:style>
  <w:style w:type="character" w:customStyle="1" w:styleId="m-1346525051414388495gmail-styleunderline">
    <w:name w:val="m_-1346525051414388495gmail-styleunderline"/>
    <w:basedOn w:val="DefaultParagraphFont"/>
    <w:rsid w:val="00E81FA0"/>
  </w:style>
  <w:style w:type="character" w:customStyle="1" w:styleId="m-1841161667384407837gmail-style13ptbold">
    <w:name w:val="m_-1841161667384407837gmail-style13ptbold"/>
    <w:basedOn w:val="DefaultParagraphFont"/>
    <w:rsid w:val="00E81FA0"/>
  </w:style>
  <w:style w:type="character" w:customStyle="1" w:styleId="m-1841161667384407837gmail-styleunderline">
    <w:name w:val="m_-1841161667384407837gmail-styleunderline"/>
    <w:basedOn w:val="DefaultParagraphFont"/>
    <w:rsid w:val="00E81FA0"/>
  </w:style>
  <w:style w:type="character" w:customStyle="1" w:styleId="m-2090357458226654767gmail-style13ptbold">
    <w:name w:val="m_-2090357458226654767gmail-style13ptbold"/>
    <w:basedOn w:val="DefaultParagraphFont"/>
    <w:rsid w:val="00E81FA0"/>
  </w:style>
  <w:style w:type="character" w:customStyle="1" w:styleId="m-2090357458226654767gmail-styleunderline">
    <w:name w:val="m_-2090357458226654767gmail-styleunderline"/>
    <w:basedOn w:val="DefaultParagraphFont"/>
    <w:rsid w:val="00E81FA0"/>
  </w:style>
  <w:style w:type="character" w:customStyle="1" w:styleId="m-750723176661811423gmail-style13ptbold">
    <w:name w:val="m_-750723176661811423gmail-style13ptbold"/>
    <w:basedOn w:val="DefaultParagraphFont"/>
    <w:rsid w:val="00E81FA0"/>
  </w:style>
  <w:style w:type="character" w:customStyle="1" w:styleId="m-3856049602494806935gmail-style13ptbold">
    <w:name w:val="m_-3856049602494806935gmail-style13ptbold"/>
    <w:basedOn w:val="DefaultParagraphFont"/>
    <w:rsid w:val="00E81FA0"/>
  </w:style>
  <w:style w:type="character" w:customStyle="1" w:styleId="m-3856049602494806935gmail-styleunderline">
    <w:name w:val="m_-3856049602494806935gmail-styleunderline"/>
    <w:basedOn w:val="DefaultParagraphFont"/>
    <w:rsid w:val="00E81FA0"/>
  </w:style>
  <w:style w:type="paragraph" w:customStyle="1" w:styleId="removeTag">
    <w:name w:val="removeTag"/>
    <w:basedOn w:val="Normal"/>
    <w:link w:val="removeTagChar"/>
    <w:uiPriority w:val="4"/>
    <w:qFormat/>
    <w:rsid w:val="00E81FA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81FA0"/>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E81FA0"/>
  </w:style>
  <w:style w:type="character" w:customStyle="1" w:styleId="m-2509213172314986545style13ptbold">
    <w:name w:val="m_-2509213172314986545style13ptbold"/>
    <w:basedOn w:val="DefaultParagraphFont"/>
    <w:rsid w:val="00E81FA0"/>
  </w:style>
  <w:style w:type="character" w:customStyle="1" w:styleId="m-2509213172314986545styleunderline">
    <w:name w:val="m_-2509213172314986545styleunderline"/>
    <w:basedOn w:val="DefaultParagraphFont"/>
    <w:rsid w:val="00E8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bangordailynews.com/2019/04/15/business/why-maine-hospitals-are-teaming-up-instead-of-competing/" TargetMode="External"/><Relationship Id="rId26" Type="http://schemas.openxmlformats.org/officeDocument/2006/relationships/hyperlink" Target="https://www.latimes.com/business/technology/story/2020-11-12/companies-will-allow-employees-to-work-wherever-they-want" TargetMode="External"/><Relationship Id="rId3" Type="http://schemas.openxmlformats.org/officeDocument/2006/relationships/customXml" Target="../customXml/item3.xml"/><Relationship Id="rId21" Type="http://schemas.openxmlformats.org/officeDocument/2006/relationships/hyperlink" Target="https://www.theatlantic.com/business/archive/2017/01/worker-protection-schneiderman/513182/" TargetMode="External"/><Relationship Id="rId7" Type="http://schemas.openxmlformats.org/officeDocument/2006/relationships/settings" Target="settings.xml"/><Relationship Id="rId12" Type="http://schemas.openxmlformats.org/officeDocument/2006/relationships/hyperlink" Target="https://prospect.org/labor/way-forward-labor-states/" TargetMode="External"/><Relationship Id="rId17" Type="http://schemas.openxmlformats.org/officeDocument/2006/relationships/hyperlink" Target="https://www.healthcaredive.com/news/mergers-cut-mortality-rates-at-rural-hospitals-study-finds/606822/" TargetMode="External"/><Relationship Id="rId25" Type="http://schemas.openxmlformats.org/officeDocument/2006/relationships/hyperlink" Target="https://www.dice.com/media/dice-press-releases/6-15-21-dice-report-shows-technologists-desire-flexible-structure-over-full-time-remote-work.html" TargetMode="External"/><Relationship Id="rId2" Type="http://schemas.openxmlformats.org/officeDocument/2006/relationships/customXml" Target="../customXml/item2.xml"/><Relationship Id="rId16" Type="http://schemas.openxmlformats.org/officeDocument/2006/relationships/hyperlink" Target="https://bangordailynews.com/2021/02/23/news/down-east/proposed-merger-would-save-calais-hospital-but-leave-millions-in-unpaid-debt/" TargetMode="External"/><Relationship Id="rId20" Type="http://schemas.openxmlformats.org/officeDocument/2006/relationships/hyperlink" Target="https://www.healthaffairs.org/doi/10.1377/hlthaff.2021.00160" TargetMode="External"/><Relationship Id="rId29" Type="http://schemas.openxmlformats.org/officeDocument/2006/relationships/hyperlink" Target="https://poseidon01.ssrn.com/delivery.php?ID=663088101094067111125109085097113006019074041037048078090069008097017004119004010122107117023039103016043127077017079016077008031015032054022020121019008102008007010086011000024110101003093009026125020004074123005019020029106079113089098073024122005&amp;EXT=pdf&amp;INDEX=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24" Type="http://schemas.openxmlformats.org/officeDocument/2006/relationships/hyperlink" Target="https://www.latimes.com/business/story/2021-07-02/labor-shortage-is-workers-crisis-as-covid-economy-recovers" TargetMode="External"/><Relationship Id="rId5" Type="http://schemas.openxmlformats.org/officeDocument/2006/relationships/numbering" Target="numbering.xml"/><Relationship Id="rId15" Type="http://schemas.openxmlformats.org/officeDocument/2006/relationships/hyperlink" Target="https://www.whitehouse.gov/briefing-room/statements-releases/2021/07/09/fact-sheet-executive-order-on-promoting-competition-in-the-american-economy/" TargetMode="External"/><Relationship Id="rId23" Type="http://schemas.openxmlformats.org/officeDocument/2006/relationships/hyperlink" Target="https://law.vanderbilt.edu/phd/students/The-Customer-Is-Not-Always-Right-Balancing-Worker-and-Customer-Welfare-in-Antitrust-Law.pdf" TargetMode="External"/><Relationship Id="rId28" Type="http://schemas.openxmlformats.org/officeDocument/2006/relationships/hyperlink" Target="https://www2.staffingindustry.com/site/Editorial/Daily-News/US-hiring-plans-in-Q3-highest-since-2000-ManpowerGroup-57966"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www.beckershospitalreview.com/finance/21-hospital-closures-in-2020.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22" Type="http://schemas.openxmlformats.org/officeDocument/2006/relationships/hyperlink" Target="https://repository.law.umich.edu/cgi/viewcontent.cgi?article=3019&amp;context=articles" TargetMode="External"/><Relationship Id="rId27" Type="http://schemas.openxmlformats.org/officeDocument/2006/relationships/hyperlink" Target="https://techhub.dice.com/Dice-2021-Tech-Salary-Report.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68</Pages>
  <Words>42981</Words>
  <Characters>244992</Characters>
  <Application>Microsoft Office Word</Application>
  <DocSecurity>0</DocSecurity>
  <Lines>2041</Lines>
  <Paragraphs>574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Verbatim Mac</vt:lpstr>
      <vt:lpstr>    1ac</vt:lpstr>
      <vt:lpstr>        Inequality---1AC</vt:lpstr>
    </vt:vector>
  </TitlesOfParts>
  <Manager/>
  <Company>Ashtar Communications</Company>
  <LinksUpToDate>false</LinksUpToDate>
  <CharactersWithSpaces>287399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2022-02-05T05:08:00Z</dcterms:created>
  <dcterms:modified xsi:type="dcterms:W3CDTF">2022-02-05T05:14:00Z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