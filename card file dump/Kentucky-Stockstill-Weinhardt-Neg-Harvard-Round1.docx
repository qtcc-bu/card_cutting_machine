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6F2B" w14:textId="77777777" w:rsidR="00AD7A86" w:rsidRPr="00AD7A86" w:rsidRDefault="00AD7A86" w:rsidP="00AD7A8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AD7A86">
        <w:rPr>
          <w:rFonts w:eastAsiaTheme="majorEastAsia" w:cstheme="majorBidi"/>
          <w:b/>
          <w:sz w:val="52"/>
          <w:szCs w:val="32"/>
        </w:rPr>
        <w:t>1NC---R1---Harvard</w:t>
      </w:r>
    </w:p>
    <w:p w14:paraId="130781FE"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1NC</w:t>
      </w:r>
    </w:p>
    <w:p w14:paraId="221297AF" w14:textId="77777777" w:rsidR="00AD7A86" w:rsidRPr="00AD7A86" w:rsidRDefault="00AD7A86" w:rsidP="00AD7A86">
      <w:pPr>
        <w:keepNext/>
        <w:keepLines/>
        <w:spacing w:before="40" w:after="0"/>
        <w:outlineLvl w:val="3"/>
        <w:rPr>
          <w:rFonts w:eastAsiaTheme="majorEastAsia" w:cs="Arial"/>
          <w:b/>
          <w:iCs/>
          <w:sz w:val="26"/>
        </w:rPr>
      </w:pPr>
      <w:r w:rsidRPr="00AD7A86">
        <w:rPr>
          <w:rFonts w:eastAsiaTheme="majorEastAsia" w:cs="Arial"/>
          <w:b/>
          <w:iCs/>
          <w:sz w:val="26"/>
        </w:rPr>
        <w:t xml:space="preserve">Courts </w:t>
      </w:r>
      <w:r w:rsidRPr="00AD7A86">
        <w:rPr>
          <w:rFonts w:eastAsiaTheme="majorEastAsia" w:cs="Arial"/>
          <w:b/>
          <w:iCs/>
          <w:sz w:val="26"/>
          <w:u w:val="single"/>
        </w:rPr>
        <w:t>cannot</w:t>
      </w:r>
      <w:r w:rsidRPr="00AD7A86">
        <w:rPr>
          <w:rFonts w:eastAsiaTheme="majorEastAsia" w:cs="Arial"/>
          <w:b/>
          <w:iCs/>
          <w:sz w:val="26"/>
        </w:rPr>
        <w:t xml:space="preserve"> ‘expand’ </w:t>
      </w:r>
      <w:r w:rsidRPr="00AD7A86">
        <w:rPr>
          <w:rFonts w:eastAsiaTheme="majorEastAsia" w:cs="Arial"/>
          <w:b/>
          <w:iCs/>
          <w:sz w:val="26"/>
          <w:u w:val="single"/>
        </w:rPr>
        <w:t>antitrust law</w:t>
      </w:r>
    </w:p>
    <w:p w14:paraId="3E51E712" w14:textId="77777777" w:rsidR="00AD7A86" w:rsidRPr="00AD7A86" w:rsidRDefault="00AD7A86" w:rsidP="00AD7A86">
      <w:pPr>
        <w:rPr>
          <w:sz w:val="26"/>
        </w:rPr>
      </w:pPr>
      <w:r w:rsidRPr="00AD7A86">
        <w:t xml:space="preserve">George </w:t>
      </w:r>
      <w:proofErr w:type="spellStart"/>
      <w:r w:rsidRPr="00AD7A86">
        <w:rPr>
          <w:b/>
          <w:bCs/>
          <w:sz w:val="26"/>
        </w:rPr>
        <w:t>Bibikos</w:t>
      </w:r>
      <w:proofErr w:type="spellEnd"/>
      <w:r w:rsidRPr="00AD7A86">
        <w:rPr>
          <w:b/>
          <w:bCs/>
          <w:sz w:val="26"/>
        </w:rPr>
        <w:t xml:space="preserve"> 19</w:t>
      </w:r>
      <w:r w:rsidRPr="00AD7A86">
        <w:t xml:space="preserve">, Founder of GA </w:t>
      </w:r>
      <w:proofErr w:type="spellStart"/>
      <w:r w:rsidRPr="00AD7A86">
        <w:t>Bibikos</w:t>
      </w:r>
      <w:proofErr w:type="spellEnd"/>
      <w:r w:rsidRPr="00AD7A86">
        <w:t xml:space="preserve"> LL.C., J.D. from Widener Commonwealth Law School; Supreme Court of Pennsylvania, “Commonwealth of Pennsylvania, </w:t>
      </w:r>
      <w:proofErr w:type="spellStart"/>
      <w:r w:rsidRPr="00AD7A86">
        <w:t>Appelle</w:t>
      </w:r>
      <w:proofErr w:type="spellEnd"/>
      <w:r w:rsidRPr="00AD7A86">
        <w:t xml:space="preserve">, vs. Chesapeake Energy Corporation et al., Appellants,” </w:t>
      </w:r>
      <w:hyperlink r:id="rId6" w:history="1">
        <w:r w:rsidRPr="00AD7A86">
          <w:t>https://paforciviljusticereform.org/wp-content/uploads/2020/11/PCCJR-Chesapeake.pdf</w:t>
        </w:r>
      </w:hyperlink>
    </w:p>
    <w:p w14:paraId="671A76DA" w14:textId="77777777" w:rsidR="00AD7A86" w:rsidRPr="00AD7A86" w:rsidRDefault="00AD7A86" w:rsidP="00AD7A86">
      <w:pPr>
        <w:rPr>
          <w:sz w:val="16"/>
        </w:rPr>
      </w:pPr>
      <w:r w:rsidRPr="00AD7A86">
        <w:rPr>
          <w:u w:val="single"/>
        </w:rPr>
        <w:t>The court’s decision</w:t>
      </w:r>
      <w:r w:rsidRPr="00AD7A86">
        <w:rPr>
          <w:sz w:val="16"/>
        </w:rPr>
        <w:t xml:space="preserve"> therefore (a) alters the rights of parties in Pennsylvania accused of engaging in anticompetitive behavior to defend against those claims in federal court, (b) creates new causes of action under the Consumer Protection Law, and (c) </w:t>
      </w:r>
      <w:r w:rsidRPr="00AD7A86">
        <w:rPr>
          <w:u w:val="single"/>
        </w:rPr>
        <w:t xml:space="preserve">creates </w:t>
      </w:r>
      <w:r w:rsidRPr="00AD7A86">
        <w:rPr>
          <w:b/>
          <w:iCs/>
          <w:u w:val="single"/>
        </w:rPr>
        <w:t xml:space="preserve">new </w:t>
      </w:r>
      <w:r w:rsidRPr="00AD7A86">
        <w:rPr>
          <w:b/>
          <w:iCs/>
          <w:highlight w:val="cyan"/>
          <w:u w:val="single"/>
        </w:rPr>
        <w:t>remedies</w:t>
      </w:r>
      <w:r w:rsidRPr="00AD7A86">
        <w:rPr>
          <w:highlight w:val="cyan"/>
          <w:u w:val="single"/>
        </w:rPr>
        <w:t xml:space="preserve"> for </w:t>
      </w:r>
      <w:r w:rsidRPr="00AD7A86">
        <w:rPr>
          <w:b/>
          <w:iCs/>
          <w:highlight w:val="cyan"/>
          <w:u w:val="single"/>
        </w:rPr>
        <w:t>antitrust</w:t>
      </w:r>
      <w:r w:rsidRPr="00AD7A86">
        <w:rPr>
          <w:b/>
          <w:iCs/>
          <w:u w:val="single"/>
        </w:rPr>
        <w:t xml:space="preserve"> violations</w:t>
      </w:r>
      <w:r w:rsidRPr="00AD7A86">
        <w:rPr>
          <w:u w:val="single"/>
        </w:rPr>
        <w:t xml:space="preserve"> that defendants would </w:t>
      </w:r>
      <w:r w:rsidRPr="00AD7A86">
        <w:rPr>
          <w:b/>
          <w:iCs/>
          <w:u w:val="single"/>
        </w:rPr>
        <w:t>not face</w:t>
      </w:r>
      <w:r w:rsidRPr="00AD7A86">
        <w:rPr>
          <w:u w:val="single"/>
        </w:rPr>
        <w:t xml:space="preserve"> in federal court. These decisions </w:t>
      </w:r>
      <w:r w:rsidRPr="00AD7A86">
        <w:rPr>
          <w:highlight w:val="cyan"/>
          <w:u w:val="single"/>
        </w:rPr>
        <w:t>are</w:t>
      </w:r>
      <w:r w:rsidRPr="00AD7A86">
        <w:rPr>
          <w:u w:val="single"/>
        </w:rPr>
        <w:t xml:space="preserve"> </w:t>
      </w:r>
      <w:r w:rsidRPr="00AD7A86">
        <w:rPr>
          <w:b/>
          <w:iCs/>
          <w:u w:val="single"/>
        </w:rPr>
        <w:t xml:space="preserve">inherently </w:t>
      </w:r>
      <w:r w:rsidRPr="00AD7A86">
        <w:rPr>
          <w:b/>
          <w:iCs/>
          <w:highlight w:val="cyan"/>
          <w:u w:val="single"/>
        </w:rPr>
        <w:t>legislative</w:t>
      </w:r>
      <w:r w:rsidRPr="00AD7A86">
        <w:rPr>
          <w:b/>
          <w:iCs/>
          <w:u w:val="single"/>
        </w:rPr>
        <w:t xml:space="preserve"> in nature</w:t>
      </w:r>
      <w:r w:rsidRPr="00AD7A86">
        <w:rPr>
          <w:sz w:val="16"/>
        </w:rPr>
        <w:t>. See, e.g., State v. Philip Morris, Inc., Nos. 96122017 and CL211487, 1997 WL 540913, at *6 (Md. Cir. Ct. May 21, 1997) (</w:t>
      </w:r>
      <w:r w:rsidRPr="00AD7A86">
        <w:rPr>
          <w:highlight w:val="cyan"/>
          <w:u w:val="single"/>
        </w:rPr>
        <w:t>“Altering</w:t>
      </w:r>
      <w:r w:rsidRPr="00AD7A86">
        <w:rPr>
          <w:u w:val="single"/>
        </w:rPr>
        <w:t xml:space="preserve"> </w:t>
      </w:r>
      <w:r w:rsidRPr="00AD7A86">
        <w:rPr>
          <w:b/>
          <w:iCs/>
          <w:u w:val="single"/>
        </w:rPr>
        <w:t xml:space="preserve">common </w:t>
      </w:r>
      <w:r w:rsidRPr="00AD7A86">
        <w:rPr>
          <w:b/>
          <w:iCs/>
          <w:highlight w:val="cyan"/>
          <w:u w:val="single"/>
        </w:rPr>
        <w:t>law</w:t>
      </w:r>
      <w:r w:rsidRPr="00AD7A86">
        <w:rPr>
          <w:u w:val="single"/>
        </w:rPr>
        <w:t xml:space="preserve"> rights, </w:t>
      </w:r>
      <w:r w:rsidRPr="00AD7A86">
        <w:rPr>
          <w:highlight w:val="cyan"/>
          <w:u w:val="single"/>
        </w:rPr>
        <w:t xml:space="preserve">creating new </w:t>
      </w:r>
      <w:r w:rsidRPr="00AD7A86">
        <w:rPr>
          <w:b/>
          <w:iCs/>
          <w:highlight w:val="cyan"/>
          <w:u w:val="single"/>
        </w:rPr>
        <w:t>causes of action</w:t>
      </w:r>
      <w:r w:rsidRPr="00AD7A86">
        <w:rPr>
          <w:highlight w:val="cyan"/>
          <w:u w:val="single"/>
        </w:rPr>
        <w:t>, and</w:t>
      </w:r>
      <w:r w:rsidRPr="00AD7A86">
        <w:rPr>
          <w:u w:val="single"/>
        </w:rPr>
        <w:t xml:space="preserve"> providing </w:t>
      </w:r>
      <w:r w:rsidRPr="00AD7A86">
        <w:rPr>
          <w:b/>
          <w:iCs/>
          <w:u w:val="single"/>
        </w:rPr>
        <w:t xml:space="preserve">new </w:t>
      </w:r>
      <w:r w:rsidRPr="00AD7A86">
        <w:rPr>
          <w:b/>
          <w:iCs/>
          <w:highlight w:val="cyan"/>
          <w:u w:val="single"/>
        </w:rPr>
        <w:t>remedies</w:t>
      </w:r>
      <w:r w:rsidRPr="00AD7A86">
        <w:rPr>
          <w:u w:val="single"/>
        </w:rPr>
        <w:t xml:space="preserve"> for wrongs </w:t>
      </w:r>
      <w:r w:rsidRPr="00AD7A86">
        <w:rPr>
          <w:highlight w:val="cyan"/>
          <w:u w:val="single"/>
        </w:rPr>
        <w:t>is</w:t>
      </w:r>
      <w:r w:rsidRPr="00AD7A86">
        <w:rPr>
          <w:sz w:val="16"/>
        </w:rPr>
        <w:t xml:space="preserve"> generally </w:t>
      </w:r>
      <w:r w:rsidRPr="00AD7A86">
        <w:rPr>
          <w:u w:val="single"/>
        </w:rPr>
        <w:t xml:space="preserve">a </w:t>
      </w:r>
      <w:r w:rsidRPr="00AD7A86">
        <w:rPr>
          <w:highlight w:val="cyan"/>
          <w:u w:val="single"/>
        </w:rPr>
        <w:t>legislative</w:t>
      </w:r>
      <w:r w:rsidRPr="00AD7A86">
        <w:rPr>
          <w:u w:val="single"/>
        </w:rPr>
        <w:t xml:space="preserve"> function, </w:t>
      </w:r>
      <w:r w:rsidRPr="00AD7A86">
        <w:rPr>
          <w:b/>
          <w:iCs/>
          <w:highlight w:val="cyan"/>
          <w:u w:val="single"/>
        </w:rPr>
        <w:t>not</w:t>
      </w:r>
      <w:r w:rsidRPr="00AD7A86">
        <w:rPr>
          <w:b/>
          <w:iCs/>
          <w:u w:val="single"/>
        </w:rPr>
        <w:t xml:space="preserve"> a </w:t>
      </w:r>
      <w:r w:rsidRPr="00AD7A86">
        <w:rPr>
          <w:b/>
          <w:iCs/>
          <w:highlight w:val="cyan"/>
          <w:u w:val="single"/>
        </w:rPr>
        <w:t>judicial</w:t>
      </w:r>
      <w:r w:rsidRPr="00AD7A86">
        <w:rPr>
          <w:b/>
          <w:iCs/>
          <w:u w:val="single"/>
        </w:rPr>
        <w:t xml:space="preserve"> function</w:t>
      </w:r>
      <w:r w:rsidRPr="00AD7A86">
        <w:rPr>
          <w:u w:val="single"/>
        </w:rPr>
        <w:t>.”</w:t>
      </w:r>
      <w:r w:rsidRPr="00AD7A86">
        <w:rPr>
          <w:sz w:val="16"/>
        </w:rPr>
        <w:t xml:space="preserve">). </w:t>
      </w:r>
      <w:r w:rsidRPr="00AD7A86">
        <w:rPr>
          <w:u w:val="single"/>
        </w:rPr>
        <w:t xml:space="preserve">If these decisions are </w:t>
      </w:r>
      <w:r w:rsidRPr="00AD7A86">
        <w:rPr>
          <w:b/>
          <w:iCs/>
          <w:u w:val="single"/>
        </w:rPr>
        <w:t>legislative</w:t>
      </w:r>
      <w:r w:rsidRPr="00AD7A86">
        <w:rPr>
          <w:u w:val="single"/>
        </w:rPr>
        <w:t xml:space="preserve"> in nature, then they are </w:t>
      </w:r>
      <w:r w:rsidRPr="00AD7A86">
        <w:rPr>
          <w:b/>
          <w:iCs/>
          <w:highlight w:val="cyan"/>
          <w:u w:val="single"/>
        </w:rPr>
        <w:t>outside</w:t>
      </w:r>
      <w:r w:rsidRPr="00AD7A86">
        <w:rPr>
          <w:b/>
          <w:iCs/>
          <w:u w:val="single"/>
        </w:rPr>
        <w:t xml:space="preserve"> the </w:t>
      </w:r>
      <w:r w:rsidRPr="00AD7A86">
        <w:rPr>
          <w:b/>
          <w:iCs/>
          <w:highlight w:val="cyan"/>
          <w:u w:val="single"/>
        </w:rPr>
        <w:t>purview</w:t>
      </w:r>
      <w:r w:rsidRPr="00AD7A86">
        <w:rPr>
          <w:highlight w:val="cyan"/>
          <w:u w:val="single"/>
        </w:rPr>
        <w:t xml:space="preserve"> of</w:t>
      </w:r>
      <w:r w:rsidRPr="00AD7A86">
        <w:rPr>
          <w:u w:val="single"/>
        </w:rPr>
        <w:t xml:space="preserve"> the </w:t>
      </w:r>
      <w:r w:rsidRPr="00AD7A86">
        <w:rPr>
          <w:b/>
          <w:iCs/>
          <w:highlight w:val="cyan"/>
          <w:u w:val="single"/>
        </w:rPr>
        <w:t>courts</w:t>
      </w:r>
      <w:r w:rsidRPr="00AD7A86">
        <w:rPr>
          <w:u w:val="single"/>
        </w:rPr>
        <w:t xml:space="preserve"> and the executive</w:t>
      </w:r>
      <w:r w:rsidRPr="00AD7A86">
        <w:rPr>
          <w:sz w:val="16"/>
        </w:rPr>
        <w:t>.</w:t>
      </w:r>
    </w:p>
    <w:p w14:paraId="7D4E76D0" w14:textId="77777777" w:rsidR="00AD7A86" w:rsidRPr="00AD7A86" w:rsidRDefault="00AD7A86" w:rsidP="00AD7A86">
      <w:pPr>
        <w:rPr>
          <w:sz w:val="16"/>
        </w:rPr>
      </w:pPr>
      <w:r w:rsidRPr="00AD7A86">
        <w:rPr>
          <w:sz w:val="16"/>
        </w:rPr>
        <w:t xml:space="preserve">Moreover, when the General Assembly prescribes specific statutory duties and remedies, those provisions must be strictly followed, 1 </w:t>
      </w:r>
      <w:proofErr w:type="spellStart"/>
      <w:r w:rsidRPr="00AD7A86">
        <w:rPr>
          <w:sz w:val="16"/>
        </w:rPr>
        <w:t>Pa.C.S</w:t>
      </w:r>
      <w:proofErr w:type="spellEnd"/>
      <w:r w:rsidRPr="00AD7A86">
        <w:rPr>
          <w:sz w:val="16"/>
        </w:rPr>
        <w:t xml:space="preserve">. § 1504, and </w:t>
      </w:r>
      <w:r w:rsidRPr="00AD7A86">
        <w:rPr>
          <w:u w:val="single"/>
        </w:rPr>
        <w:t xml:space="preserve">the </w:t>
      </w:r>
      <w:r w:rsidRPr="00AD7A86">
        <w:rPr>
          <w:highlight w:val="cyan"/>
          <w:u w:val="single"/>
        </w:rPr>
        <w:t xml:space="preserve">courts </w:t>
      </w:r>
      <w:r w:rsidRPr="00AD7A86">
        <w:rPr>
          <w:b/>
          <w:iCs/>
          <w:highlight w:val="cyan"/>
          <w:u w:val="single"/>
        </w:rPr>
        <w:t>cannot</w:t>
      </w:r>
      <w:r w:rsidRPr="00AD7A86">
        <w:rPr>
          <w:highlight w:val="cyan"/>
          <w:u w:val="single"/>
        </w:rPr>
        <w:t xml:space="preserve"> “</w:t>
      </w:r>
      <w:r w:rsidRPr="00AD7A86">
        <w:rPr>
          <w:b/>
          <w:iCs/>
          <w:highlight w:val="cyan"/>
          <w:u w:val="single"/>
        </w:rPr>
        <w:t>expand</w:t>
      </w:r>
      <w:r w:rsidRPr="00AD7A86">
        <w:rPr>
          <w:u w:val="single"/>
        </w:rPr>
        <w:t xml:space="preserve"> coverage </w:t>
      </w:r>
      <w:r w:rsidRPr="00AD7A86">
        <w:rPr>
          <w:highlight w:val="cyan"/>
          <w:u w:val="single"/>
        </w:rPr>
        <w:t>to</w:t>
      </w:r>
      <w:r w:rsidRPr="00AD7A86">
        <w:rPr>
          <w:sz w:val="16"/>
        </w:rPr>
        <w:t xml:space="preserve"> subsume </w:t>
      </w:r>
      <w:r w:rsidRPr="00AD7A86">
        <w:rPr>
          <w:highlight w:val="cyan"/>
          <w:u w:val="single"/>
        </w:rPr>
        <w:t>other remedies.”</w:t>
      </w:r>
      <w:r w:rsidRPr="00AD7A86">
        <w:rPr>
          <w:sz w:val="16"/>
        </w:rPr>
        <w:t xml:space="preserve"> See </w:t>
      </w:r>
      <w:proofErr w:type="spellStart"/>
      <w:r w:rsidRPr="00AD7A86">
        <w:rPr>
          <w:sz w:val="16"/>
        </w:rPr>
        <w:t>Nat’l</w:t>
      </w:r>
      <w:proofErr w:type="spellEnd"/>
      <w:r w:rsidRPr="00AD7A86">
        <w:rPr>
          <w:sz w:val="16"/>
        </w:rPr>
        <w:t xml:space="preserve"> R. R. Passenger Corp. v. </w:t>
      </w:r>
      <w:proofErr w:type="spellStart"/>
      <w:r w:rsidRPr="00AD7A86">
        <w:rPr>
          <w:sz w:val="16"/>
        </w:rPr>
        <w:t>Nat’l</w:t>
      </w:r>
      <w:proofErr w:type="spellEnd"/>
      <w:r w:rsidRPr="00AD7A86">
        <w:rPr>
          <w:sz w:val="16"/>
        </w:rPr>
        <w:t xml:space="preserve"> </w:t>
      </w:r>
      <w:proofErr w:type="spellStart"/>
      <w:r w:rsidRPr="00AD7A86">
        <w:rPr>
          <w:sz w:val="16"/>
        </w:rPr>
        <w:t>Ass’n</w:t>
      </w:r>
      <w:proofErr w:type="spellEnd"/>
      <w:r w:rsidRPr="00AD7A86">
        <w:rPr>
          <w:sz w:val="16"/>
        </w:rPr>
        <w:t xml:space="preserve"> of R.R. Passengers, 414 U.S. 453, 458 (1974) (</w:t>
      </w:r>
      <w:r w:rsidRPr="00AD7A86">
        <w:rPr>
          <w:highlight w:val="cyan"/>
          <w:u w:val="single"/>
        </w:rPr>
        <w:t>“A</w:t>
      </w:r>
      <w:r w:rsidRPr="00AD7A86">
        <w:rPr>
          <w:u w:val="single"/>
        </w:rPr>
        <w:t xml:space="preserve"> </w:t>
      </w:r>
      <w:r w:rsidRPr="00AD7A86">
        <w:rPr>
          <w:b/>
          <w:iCs/>
          <w:u w:val="single"/>
        </w:rPr>
        <w:t xml:space="preserve">frequently </w:t>
      </w:r>
      <w:r w:rsidRPr="00AD7A86">
        <w:rPr>
          <w:b/>
          <w:iCs/>
          <w:highlight w:val="cyan"/>
          <w:u w:val="single"/>
        </w:rPr>
        <w:t>stated</w:t>
      </w:r>
      <w:r w:rsidRPr="00AD7A86">
        <w:rPr>
          <w:highlight w:val="cyan"/>
          <w:u w:val="single"/>
        </w:rPr>
        <w:t xml:space="preserve"> principle</w:t>
      </w:r>
      <w:r w:rsidRPr="00AD7A86">
        <w:rPr>
          <w:u w:val="single"/>
        </w:rPr>
        <w:t xml:space="preserve"> of statutory construction </w:t>
      </w:r>
      <w:r w:rsidRPr="00AD7A86">
        <w:rPr>
          <w:highlight w:val="cyan"/>
          <w:u w:val="single"/>
        </w:rPr>
        <w:t>is</w:t>
      </w:r>
      <w:r w:rsidRPr="00AD7A86">
        <w:rPr>
          <w:u w:val="single"/>
        </w:rPr>
        <w:t xml:space="preserve"> that </w:t>
      </w:r>
      <w:r w:rsidRPr="00AD7A86">
        <w:rPr>
          <w:highlight w:val="cyan"/>
          <w:u w:val="single"/>
        </w:rPr>
        <w:t>when legislation</w:t>
      </w:r>
      <w:r w:rsidRPr="00AD7A86">
        <w:rPr>
          <w:u w:val="single"/>
        </w:rPr>
        <w:t xml:space="preserve"> </w:t>
      </w:r>
      <w:r w:rsidRPr="00AD7A86">
        <w:rPr>
          <w:b/>
          <w:iCs/>
          <w:u w:val="single"/>
        </w:rPr>
        <w:t xml:space="preserve">expressly </w:t>
      </w:r>
      <w:r w:rsidRPr="00AD7A86">
        <w:rPr>
          <w:b/>
          <w:iCs/>
          <w:highlight w:val="cyan"/>
          <w:u w:val="single"/>
        </w:rPr>
        <w:t>provides</w:t>
      </w:r>
      <w:r w:rsidRPr="00AD7A86">
        <w:rPr>
          <w:sz w:val="16"/>
        </w:rPr>
        <w:t xml:space="preserve"> a particular remedy or </w:t>
      </w:r>
      <w:r w:rsidRPr="00AD7A86">
        <w:rPr>
          <w:highlight w:val="cyan"/>
          <w:u w:val="single"/>
        </w:rPr>
        <w:t>remedies</w:t>
      </w:r>
      <w:r w:rsidRPr="00AD7A86">
        <w:rPr>
          <w:u w:val="single"/>
        </w:rPr>
        <w:t xml:space="preserve">, courts should </w:t>
      </w:r>
      <w:r w:rsidRPr="00AD7A86">
        <w:rPr>
          <w:b/>
          <w:iCs/>
          <w:u w:val="single"/>
        </w:rPr>
        <w:t>not expand</w:t>
      </w:r>
      <w:r w:rsidRPr="00AD7A86">
        <w:rPr>
          <w:u w:val="single"/>
        </w:rPr>
        <w:t xml:space="preserve"> the coverage</w:t>
      </w:r>
      <w:r w:rsidRPr="00AD7A86">
        <w:rPr>
          <w:sz w:val="16"/>
        </w:rPr>
        <w:t xml:space="preserve"> of the statute </w:t>
      </w:r>
      <w:r w:rsidRPr="00AD7A86">
        <w:rPr>
          <w:u w:val="single"/>
        </w:rPr>
        <w:t xml:space="preserve">to subsume other remedies.”). If the </w:t>
      </w:r>
      <w:r w:rsidRPr="00AD7A86">
        <w:rPr>
          <w:b/>
          <w:iCs/>
          <w:u w:val="single"/>
        </w:rPr>
        <w:t>C</w:t>
      </w:r>
      <w:r w:rsidRPr="00AD7A86">
        <w:rPr>
          <w:u w:val="single"/>
        </w:rPr>
        <w:t xml:space="preserve">onsumer </w:t>
      </w:r>
      <w:r w:rsidRPr="00AD7A86">
        <w:rPr>
          <w:b/>
          <w:iCs/>
          <w:u w:val="single"/>
        </w:rPr>
        <w:t>P</w:t>
      </w:r>
      <w:r w:rsidRPr="00AD7A86">
        <w:rPr>
          <w:u w:val="single"/>
        </w:rPr>
        <w:t xml:space="preserve">rotection </w:t>
      </w:r>
      <w:r w:rsidRPr="00AD7A86">
        <w:rPr>
          <w:b/>
          <w:iCs/>
          <w:u w:val="single"/>
        </w:rPr>
        <w:t>L</w:t>
      </w:r>
      <w:r w:rsidRPr="00AD7A86">
        <w:rPr>
          <w:u w:val="single"/>
        </w:rPr>
        <w:t>aw</w:t>
      </w:r>
      <w:r w:rsidRPr="00AD7A86">
        <w:rPr>
          <w:sz w:val="16"/>
        </w:rPr>
        <w:t xml:space="preserve"> is designed to protect buyers in consumer transactions and sets forth specific remedies, </w:t>
      </w:r>
      <w:r w:rsidRPr="00AD7A86">
        <w:rPr>
          <w:u w:val="single"/>
        </w:rPr>
        <w:t xml:space="preserve">the </w:t>
      </w:r>
      <w:r w:rsidRPr="00AD7A86">
        <w:rPr>
          <w:highlight w:val="cyan"/>
          <w:u w:val="single"/>
        </w:rPr>
        <w:t xml:space="preserve">courts are </w:t>
      </w:r>
      <w:r w:rsidRPr="00AD7A86">
        <w:rPr>
          <w:b/>
          <w:iCs/>
          <w:highlight w:val="cyan"/>
          <w:u w:val="single"/>
        </w:rPr>
        <w:t>unable</w:t>
      </w:r>
      <w:r w:rsidRPr="00AD7A86">
        <w:rPr>
          <w:highlight w:val="cyan"/>
          <w:u w:val="single"/>
        </w:rPr>
        <w:t xml:space="preserve"> to </w:t>
      </w:r>
      <w:r w:rsidRPr="00AD7A86">
        <w:rPr>
          <w:b/>
          <w:iCs/>
          <w:highlight w:val="cyan"/>
          <w:u w:val="single"/>
        </w:rPr>
        <w:t>expand</w:t>
      </w:r>
      <w:r w:rsidRPr="00AD7A86">
        <w:rPr>
          <w:b/>
          <w:iCs/>
          <w:u w:val="single"/>
        </w:rPr>
        <w:t xml:space="preserve"> the </w:t>
      </w:r>
      <w:r w:rsidRPr="00AD7A86">
        <w:rPr>
          <w:b/>
          <w:iCs/>
          <w:highlight w:val="cyan"/>
          <w:u w:val="single"/>
        </w:rPr>
        <w:t>statute</w:t>
      </w:r>
      <w:r w:rsidRPr="00AD7A86">
        <w:rPr>
          <w:u w:val="single"/>
        </w:rPr>
        <w:t xml:space="preserve"> to</w:t>
      </w:r>
      <w:r w:rsidRPr="00AD7A86">
        <w:rPr>
          <w:sz w:val="16"/>
        </w:rPr>
        <w:t xml:space="preserve"> subsume </w:t>
      </w:r>
      <w:r w:rsidRPr="00AD7A86">
        <w:rPr>
          <w:b/>
          <w:iCs/>
          <w:u w:val="single"/>
        </w:rPr>
        <w:t>antitrust</w:t>
      </w:r>
      <w:r w:rsidRPr="00AD7A86">
        <w:rPr>
          <w:u w:val="single"/>
        </w:rPr>
        <w:t xml:space="preserve"> remedies</w:t>
      </w:r>
      <w:r w:rsidRPr="00AD7A86">
        <w:rPr>
          <w:sz w:val="16"/>
        </w:rPr>
        <w:t>.</w:t>
      </w:r>
    </w:p>
    <w:p w14:paraId="4630FFCD"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Vote neg:</w:t>
      </w:r>
    </w:p>
    <w:p w14:paraId="60D22739"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u w:val="single"/>
        </w:rPr>
        <w:t>Limits</w:t>
      </w:r>
      <w:r w:rsidRPr="00AD7A86">
        <w:rPr>
          <w:rFonts w:eastAsiaTheme="majorEastAsia" w:cstheme="majorBidi"/>
          <w:b/>
          <w:iCs/>
          <w:sz w:val="26"/>
        </w:rPr>
        <w:t xml:space="preserve">—courts </w:t>
      </w:r>
      <w:r w:rsidRPr="00AD7A86">
        <w:rPr>
          <w:rFonts w:eastAsiaTheme="majorEastAsia" w:cstheme="majorBidi"/>
          <w:b/>
          <w:iCs/>
          <w:sz w:val="26"/>
          <w:u w:val="single"/>
        </w:rPr>
        <w:t>explode</w:t>
      </w:r>
      <w:r w:rsidRPr="00AD7A86">
        <w:rPr>
          <w:rFonts w:eastAsiaTheme="majorEastAsia" w:cstheme="majorBidi"/>
          <w:b/>
          <w:iCs/>
          <w:sz w:val="26"/>
        </w:rPr>
        <w:t xml:space="preserve"> advantages into </w:t>
      </w:r>
      <w:r w:rsidRPr="00AD7A86">
        <w:rPr>
          <w:rFonts w:eastAsiaTheme="majorEastAsia" w:cstheme="majorBidi"/>
          <w:b/>
          <w:iCs/>
          <w:sz w:val="26"/>
          <w:u w:val="single"/>
        </w:rPr>
        <w:t>unpredictable</w:t>
      </w:r>
      <w:r w:rsidRPr="00AD7A86">
        <w:rPr>
          <w:rFonts w:eastAsiaTheme="majorEastAsia" w:cstheme="majorBidi"/>
          <w:b/>
          <w:iCs/>
          <w:sz w:val="26"/>
        </w:rPr>
        <w:t xml:space="preserve"> precedents</w:t>
      </w:r>
    </w:p>
    <w:p w14:paraId="7937A80B"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u w:val="single"/>
        </w:rPr>
        <w:t>Ground</w:t>
      </w:r>
      <w:r w:rsidRPr="00AD7A86">
        <w:rPr>
          <w:rFonts w:eastAsiaTheme="majorEastAsia" w:cstheme="majorBidi"/>
          <w:b/>
          <w:iCs/>
          <w:sz w:val="26"/>
        </w:rPr>
        <w:t>—mechanism dodges DA links</w:t>
      </w:r>
    </w:p>
    <w:p w14:paraId="6736B53D"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1NC</w:t>
      </w:r>
    </w:p>
    <w:p w14:paraId="38D3E01E"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The ‘private sector’ is not controlled by the state</w:t>
      </w:r>
    </w:p>
    <w:p w14:paraId="3349BB83" w14:textId="77777777" w:rsidR="00AD7A86" w:rsidRPr="00AD7A86" w:rsidRDefault="00AD7A86" w:rsidP="00AD7A86">
      <w:r w:rsidRPr="00AD7A86">
        <w:t xml:space="preserve">Thomas </w:t>
      </w:r>
      <w:r w:rsidRPr="00AD7A86">
        <w:rPr>
          <w:b/>
          <w:bCs/>
          <w:sz w:val="26"/>
        </w:rPr>
        <w:t>Brock 20</w:t>
      </w:r>
      <w:r w:rsidRPr="00AD7A86">
        <w:t>, Investopedia, “Private Sector,” 12/25/20, https://www.investopedia.com/terms/p/private-sector.asp</w:t>
      </w:r>
    </w:p>
    <w:p w14:paraId="2EAB578C" w14:textId="77777777" w:rsidR="00AD7A86" w:rsidRPr="00AD7A86" w:rsidRDefault="00AD7A86" w:rsidP="00AD7A86">
      <w:r w:rsidRPr="00AD7A86">
        <w:t>What is the Private Sector?</w:t>
      </w:r>
    </w:p>
    <w:p w14:paraId="7E4A7038" w14:textId="77777777" w:rsidR="00AD7A86" w:rsidRPr="00AD7A86" w:rsidRDefault="00AD7A86" w:rsidP="00AD7A86">
      <w:pPr>
        <w:rPr>
          <w:sz w:val="16"/>
        </w:rPr>
      </w:pPr>
      <w:r w:rsidRPr="00AD7A86">
        <w:rPr>
          <w:highlight w:val="cyan"/>
          <w:u w:val="single"/>
        </w:rPr>
        <w:t>The private sector</w:t>
      </w:r>
      <w:r w:rsidRPr="00AD7A86">
        <w:rPr>
          <w:u w:val="single"/>
        </w:rPr>
        <w:t xml:space="preserve"> is the part of the economy that is run by </w:t>
      </w:r>
      <w:r w:rsidRPr="00AD7A86">
        <w:rPr>
          <w:b/>
          <w:iCs/>
          <w:u w:val="single"/>
        </w:rPr>
        <w:t>individuals</w:t>
      </w:r>
      <w:r w:rsidRPr="00AD7A86">
        <w:rPr>
          <w:sz w:val="16"/>
        </w:rPr>
        <w:t xml:space="preserve"> </w:t>
      </w:r>
      <w:r w:rsidRPr="00AD7A86">
        <w:rPr>
          <w:u w:val="single"/>
        </w:rPr>
        <w:t>and</w:t>
      </w:r>
      <w:r w:rsidRPr="00AD7A86">
        <w:rPr>
          <w:sz w:val="16"/>
        </w:rPr>
        <w:t xml:space="preserve"> </w:t>
      </w:r>
      <w:r w:rsidRPr="00AD7A86">
        <w:rPr>
          <w:b/>
          <w:iCs/>
          <w:u w:val="single"/>
        </w:rPr>
        <w:t>companies</w:t>
      </w:r>
      <w:r w:rsidRPr="00AD7A86">
        <w:rPr>
          <w:sz w:val="16"/>
        </w:rPr>
        <w:t xml:space="preserve"> </w:t>
      </w:r>
      <w:r w:rsidRPr="00AD7A86">
        <w:rPr>
          <w:u w:val="single"/>
        </w:rPr>
        <w:t>for</w:t>
      </w:r>
      <w:r w:rsidRPr="00AD7A86">
        <w:rPr>
          <w:sz w:val="16"/>
        </w:rPr>
        <w:t xml:space="preserve"> </w:t>
      </w:r>
      <w:r w:rsidRPr="00AD7A86">
        <w:rPr>
          <w:b/>
          <w:iCs/>
          <w:u w:val="single"/>
        </w:rPr>
        <w:t>profit</w:t>
      </w:r>
      <w:r w:rsidRPr="00AD7A86">
        <w:rPr>
          <w:sz w:val="16"/>
        </w:rPr>
        <w:t xml:space="preserve"> </w:t>
      </w:r>
      <w:r w:rsidRPr="00AD7A86">
        <w:rPr>
          <w:u w:val="single"/>
        </w:rPr>
        <w:t xml:space="preserve">and is </w:t>
      </w:r>
      <w:r w:rsidRPr="00AD7A86">
        <w:rPr>
          <w:b/>
          <w:iCs/>
          <w:sz w:val="28"/>
          <w:szCs w:val="28"/>
          <w:highlight w:val="cyan"/>
          <w:u w:val="single"/>
        </w:rPr>
        <w:t>not state controlled</w:t>
      </w:r>
      <w:r w:rsidRPr="00AD7A86">
        <w:rPr>
          <w:sz w:val="16"/>
        </w:rPr>
        <w:t xml:space="preserve">. </w:t>
      </w:r>
      <w:r w:rsidRPr="00AD7A86">
        <w:rPr>
          <w:u w:val="single"/>
        </w:rPr>
        <w:t xml:space="preserve">Therefore, </w:t>
      </w:r>
      <w:r w:rsidRPr="00AD7A86">
        <w:rPr>
          <w:highlight w:val="cyan"/>
          <w:u w:val="single"/>
        </w:rPr>
        <w:t xml:space="preserve">it encompasses all </w:t>
      </w:r>
      <w:r w:rsidRPr="00AD7A86">
        <w:rPr>
          <w:b/>
          <w:iCs/>
          <w:highlight w:val="cyan"/>
          <w:u w:val="single"/>
        </w:rPr>
        <w:t>for-profit businesses</w:t>
      </w:r>
      <w:r w:rsidRPr="00AD7A86">
        <w:rPr>
          <w:sz w:val="16"/>
        </w:rPr>
        <w:t xml:space="preserve"> that are not owned or operated by the government. Companies and </w:t>
      </w:r>
      <w:r w:rsidRPr="00AD7A86">
        <w:rPr>
          <w:highlight w:val="cyan"/>
          <w:u w:val="single"/>
        </w:rPr>
        <w:t>corporations</w:t>
      </w:r>
      <w:r w:rsidRPr="00AD7A86">
        <w:rPr>
          <w:sz w:val="16"/>
          <w:highlight w:val="cyan"/>
        </w:rPr>
        <w:t xml:space="preserve"> </w:t>
      </w:r>
      <w:r w:rsidRPr="00AD7A86">
        <w:rPr>
          <w:highlight w:val="cyan"/>
          <w:u w:val="single"/>
        </w:rPr>
        <w:t>that are</w:t>
      </w:r>
      <w:r w:rsidRPr="00AD7A86">
        <w:rPr>
          <w:sz w:val="16"/>
          <w:highlight w:val="cyan"/>
        </w:rPr>
        <w:t xml:space="preserve"> </w:t>
      </w:r>
      <w:r w:rsidRPr="00AD7A86">
        <w:rPr>
          <w:b/>
          <w:iCs/>
          <w:highlight w:val="cyan"/>
          <w:u w:val="single"/>
        </w:rPr>
        <w:t>government run</w:t>
      </w:r>
      <w:r w:rsidRPr="00AD7A86">
        <w:rPr>
          <w:sz w:val="16"/>
          <w:highlight w:val="cyan"/>
        </w:rPr>
        <w:t xml:space="preserve"> </w:t>
      </w:r>
      <w:r w:rsidRPr="00AD7A86">
        <w:rPr>
          <w:highlight w:val="cyan"/>
          <w:u w:val="single"/>
        </w:rPr>
        <w:t>are part of</w:t>
      </w:r>
      <w:r w:rsidRPr="00AD7A86">
        <w:rPr>
          <w:sz w:val="16"/>
        </w:rPr>
        <w:t xml:space="preserve"> what is known as </w:t>
      </w:r>
      <w:r w:rsidRPr="00AD7A86">
        <w:rPr>
          <w:highlight w:val="cyan"/>
          <w:u w:val="single"/>
        </w:rPr>
        <w:t>the</w:t>
      </w:r>
      <w:r w:rsidRPr="00AD7A86">
        <w:rPr>
          <w:sz w:val="16"/>
          <w:highlight w:val="cyan"/>
        </w:rPr>
        <w:t xml:space="preserve"> </w:t>
      </w:r>
      <w:r w:rsidRPr="00AD7A86">
        <w:rPr>
          <w:b/>
          <w:iCs/>
          <w:highlight w:val="cyan"/>
          <w:u w:val="single"/>
        </w:rPr>
        <w:t>public sector</w:t>
      </w:r>
      <w:r w:rsidRPr="00AD7A86">
        <w:rPr>
          <w:sz w:val="16"/>
        </w:rPr>
        <w:t>, while charities and other nonprofit organizations are part of the voluntary sector.</w:t>
      </w:r>
    </w:p>
    <w:p w14:paraId="08C016CC"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State-created bodies are part of the public sector, not the ‘private sector’</w:t>
      </w:r>
    </w:p>
    <w:p w14:paraId="4C374CBA" w14:textId="77777777" w:rsidR="00AD7A86" w:rsidRPr="00AD7A86" w:rsidRDefault="00AD7A86" w:rsidP="00AD7A86">
      <w:r w:rsidRPr="00AD7A86">
        <w:t xml:space="preserve">Robert </w:t>
      </w:r>
      <w:proofErr w:type="spellStart"/>
      <w:r w:rsidRPr="00AD7A86">
        <w:rPr>
          <w:b/>
          <w:bCs/>
          <w:sz w:val="26"/>
        </w:rPr>
        <w:t>Mysicka</w:t>
      </w:r>
      <w:proofErr w:type="spellEnd"/>
      <w:r w:rsidRPr="00AD7A86">
        <w:rPr>
          <w:b/>
          <w:bCs/>
          <w:sz w:val="26"/>
        </w:rPr>
        <w:t xml:space="preserve"> 20</w:t>
      </w:r>
      <w:r w:rsidRPr="00AD7A86">
        <w:t xml:space="preserve">, Commercial Litigation and Business Lawyer at the Law Firm McIntyre </w:t>
      </w:r>
      <w:proofErr w:type="spellStart"/>
      <w:r w:rsidRPr="00AD7A86">
        <w:t>Mysicka</w:t>
      </w:r>
      <w:proofErr w:type="spellEnd"/>
      <w:r w:rsidRPr="00AD7A86">
        <w:t xml:space="preserve"> LLP. He has written extensively on regulation and regulatory issues in Canada; Lucas Cutler is a lawyer with Grant &amp; Dawn Lawyers Professional Corporation, Ottawa; Tingting Zhang is Assistant Professor of Organizational Studies and Analytics, Girard School of Business, Merrimack College, MA, USA, “</w:t>
      </w:r>
      <w:proofErr w:type="spellStart"/>
      <w:r w:rsidRPr="00AD7A86">
        <w:t>Licence</w:t>
      </w:r>
      <w:proofErr w:type="spellEnd"/>
      <w:r w:rsidRPr="00AD7A86">
        <w:t xml:space="preserve"> to Capture: The Cost Consequences to Consumers of Occupational Regulation in Canada,” Commentary - C.D. Howe Institute, no. 575, C.D. Howe Institute, 07/2020, p. 0_1,0_2,1-20 </w:t>
      </w:r>
    </w:p>
    <w:p w14:paraId="00875364" w14:textId="77777777" w:rsidR="00AD7A86" w:rsidRPr="00AD7A86" w:rsidRDefault="00AD7A86" w:rsidP="00AD7A86">
      <w:pPr>
        <w:rPr>
          <w:sz w:val="16"/>
        </w:rPr>
      </w:pPr>
      <w:r w:rsidRPr="00AD7A86">
        <w:rPr>
          <w:sz w:val="16"/>
        </w:rPr>
        <w:t xml:space="preserve">Many commentators, including </w:t>
      </w:r>
      <w:proofErr w:type="spellStart"/>
      <w:r w:rsidRPr="00AD7A86">
        <w:rPr>
          <w:sz w:val="16"/>
        </w:rPr>
        <w:t>Mysicka</w:t>
      </w:r>
      <w:proofErr w:type="spellEnd"/>
      <w:r w:rsidRPr="00AD7A86">
        <w:rPr>
          <w:sz w:val="16"/>
        </w:rPr>
        <w:t xml:space="preserve"> (2011) and others in the competition bar and in academic circles have criticized the RCD for being a vague, differentially applied and conceptually problematic doctrine. The fact that the current version of the Competition Act references the "common law" and therefore passes the buck back to the court system makes competition law weaker. It ensures that an existing patchwork of vague and inconsistently rendered decisions decides what regulations stand and what regulations are set aside. This should be changed. If </w:t>
      </w:r>
      <w:r w:rsidRPr="00AD7A86">
        <w:rPr>
          <w:b/>
          <w:iCs/>
          <w:highlight w:val="cyan"/>
          <w:u w:val="single"/>
        </w:rPr>
        <w:t>competition</w:t>
      </w:r>
      <w:r w:rsidRPr="00AD7A86">
        <w:rPr>
          <w:sz w:val="16"/>
          <w:highlight w:val="cyan"/>
        </w:rPr>
        <w:t xml:space="preserve"> </w:t>
      </w:r>
      <w:r w:rsidRPr="00AD7A86">
        <w:rPr>
          <w:highlight w:val="cyan"/>
          <w:u w:val="single"/>
        </w:rPr>
        <w:t>policy</w:t>
      </w:r>
      <w:r w:rsidRPr="00AD7A86">
        <w:rPr>
          <w:sz w:val="16"/>
        </w:rPr>
        <w:t xml:space="preserve"> is to be effective it must be capable of influencing how provinces legislate. If not, </w:t>
      </w:r>
      <w:r w:rsidRPr="00AD7A86">
        <w:rPr>
          <w:highlight w:val="cyan"/>
          <w:u w:val="single"/>
        </w:rPr>
        <w:t xml:space="preserve">the only </w:t>
      </w:r>
      <w:r w:rsidRPr="00AD7A86">
        <w:rPr>
          <w:b/>
          <w:iCs/>
          <w:highlight w:val="cyan"/>
          <w:u w:val="single"/>
        </w:rPr>
        <w:t>teeth</w:t>
      </w:r>
      <w:r w:rsidRPr="00AD7A86">
        <w:rPr>
          <w:highlight w:val="cyan"/>
          <w:u w:val="single"/>
        </w:rPr>
        <w:t xml:space="preserve"> it has is against </w:t>
      </w:r>
      <w:r w:rsidRPr="00AD7A86">
        <w:rPr>
          <w:b/>
          <w:iCs/>
          <w:highlight w:val="cyan"/>
          <w:u w:val="single"/>
        </w:rPr>
        <w:t>private actors</w:t>
      </w:r>
      <w:r w:rsidRPr="00AD7A86">
        <w:rPr>
          <w:sz w:val="16"/>
        </w:rPr>
        <w:t xml:space="preserve">. And as this and other </w:t>
      </w:r>
      <w:r w:rsidRPr="00AD7A86">
        <w:rPr>
          <w:u w:val="single"/>
        </w:rPr>
        <w:t xml:space="preserve">studies have found, competition is </w:t>
      </w:r>
      <w:r w:rsidRPr="00AD7A86">
        <w:rPr>
          <w:b/>
          <w:iCs/>
          <w:u w:val="single"/>
        </w:rPr>
        <w:t>more</w:t>
      </w:r>
      <w:r w:rsidRPr="00AD7A86">
        <w:rPr>
          <w:u w:val="single"/>
        </w:rPr>
        <w:t xml:space="preserve"> at risk from the </w:t>
      </w:r>
      <w:r w:rsidRPr="00AD7A86">
        <w:rPr>
          <w:b/>
          <w:iCs/>
          <w:u w:val="single"/>
        </w:rPr>
        <w:t>public</w:t>
      </w:r>
      <w:r w:rsidRPr="00AD7A86">
        <w:rPr>
          <w:sz w:val="16"/>
        </w:rPr>
        <w:t xml:space="preserve"> </w:t>
      </w:r>
      <w:r w:rsidRPr="00AD7A86">
        <w:rPr>
          <w:u w:val="single"/>
        </w:rPr>
        <w:t>and</w:t>
      </w:r>
      <w:r w:rsidRPr="00AD7A86">
        <w:rPr>
          <w:sz w:val="16"/>
        </w:rPr>
        <w:t xml:space="preserve"> </w:t>
      </w:r>
      <w:r w:rsidRPr="00AD7A86">
        <w:rPr>
          <w:b/>
          <w:iCs/>
          <w:u w:val="single"/>
        </w:rPr>
        <w:t>quasi-public</w:t>
      </w:r>
      <w:r w:rsidRPr="00AD7A86">
        <w:rPr>
          <w:sz w:val="16"/>
        </w:rPr>
        <w:t xml:space="preserve"> </w:t>
      </w:r>
      <w:r w:rsidRPr="00AD7A86">
        <w:rPr>
          <w:u w:val="single"/>
        </w:rPr>
        <w:t xml:space="preserve">sectors, </w:t>
      </w:r>
      <w:r w:rsidRPr="00AD7A86">
        <w:rPr>
          <w:b/>
          <w:iCs/>
          <w:u w:val="single"/>
        </w:rPr>
        <w:t>not the private sector</w:t>
      </w:r>
      <w:r w:rsidRPr="00AD7A86">
        <w:rPr>
          <w:sz w:val="16"/>
        </w:rPr>
        <w:t xml:space="preserve">. This is </w:t>
      </w:r>
      <w:r w:rsidRPr="00AD7A86">
        <w:rPr>
          <w:b/>
          <w:iCs/>
          <w:u w:val="single"/>
        </w:rPr>
        <w:t>particularly</w:t>
      </w:r>
      <w:r w:rsidRPr="00AD7A86">
        <w:rPr>
          <w:sz w:val="16"/>
        </w:rPr>
        <w:t xml:space="preserve"> true </w:t>
      </w:r>
      <w:r w:rsidRPr="00AD7A86">
        <w:rPr>
          <w:u w:val="single"/>
        </w:rPr>
        <w:t>since</w:t>
      </w:r>
      <w:r w:rsidRPr="00AD7A86">
        <w:rPr>
          <w:sz w:val="16"/>
        </w:rPr>
        <w:t xml:space="preserve"> </w:t>
      </w:r>
      <w:r w:rsidRPr="00AD7A86">
        <w:rPr>
          <w:b/>
          <w:iCs/>
          <w:highlight w:val="cyan"/>
          <w:u w:val="single"/>
        </w:rPr>
        <w:t>most professional bodies are born and persist</w:t>
      </w:r>
      <w:r w:rsidRPr="00AD7A86">
        <w:rPr>
          <w:sz w:val="16"/>
        </w:rPr>
        <w:t xml:space="preserve"> at the provincial level </w:t>
      </w:r>
      <w:r w:rsidRPr="00AD7A86">
        <w:rPr>
          <w:b/>
          <w:iCs/>
          <w:highlight w:val="cyan"/>
          <w:u w:val="single"/>
        </w:rPr>
        <w:t>by state-granted patent</w:t>
      </w:r>
      <w:r w:rsidRPr="00AD7A86">
        <w:rPr>
          <w:sz w:val="16"/>
        </w:rPr>
        <w:t>.</w:t>
      </w:r>
    </w:p>
    <w:p w14:paraId="6296D24E"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Vote neg:</w:t>
      </w:r>
    </w:p>
    <w:p w14:paraId="4F0EF645"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Limits and ground---they explode the topic to infinite </w:t>
      </w:r>
      <w:r w:rsidRPr="00AD7A86">
        <w:rPr>
          <w:rFonts w:eastAsiaTheme="majorEastAsia" w:cstheme="majorBidi"/>
          <w:b/>
          <w:iCs/>
          <w:sz w:val="26"/>
          <w:u w:val="single"/>
        </w:rPr>
        <w:t>non-private</w:t>
      </w:r>
      <w:r w:rsidRPr="00AD7A86">
        <w:rPr>
          <w:rFonts w:eastAsiaTheme="majorEastAsia" w:cstheme="majorBidi"/>
          <w:b/>
          <w:iCs/>
          <w:sz w:val="26"/>
        </w:rPr>
        <w:t xml:space="preserve"> actors that avoid </w:t>
      </w:r>
      <w:r w:rsidRPr="00AD7A86">
        <w:rPr>
          <w:rFonts w:eastAsiaTheme="majorEastAsia" w:cstheme="majorBidi"/>
          <w:b/>
          <w:iCs/>
          <w:sz w:val="26"/>
          <w:u w:val="single"/>
        </w:rPr>
        <w:t>core DAs</w:t>
      </w:r>
      <w:r w:rsidRPr="00AD7A86">
        <w:rPr>
          <w:rFonts w:eastAsiaTheme="majorEastAsia" w:cstheme="majorBidi"/>
          <w:b/>
          <w:iCs/>
          <w:sz w:val="26"/>
        </w:rPr>
        <w:t xml:space="preserve"> like econ</w:t>
      </w:r>
    </w:p>
    <w:p w14:paraId="0C0A84A5" w14:textId="77777777" w:rsidR="00AD7A86" w:rsidRPr="00AD7A86" w:rsidRDefault="00AD7A86" w:rsidP="00AD7A86"/>
    <w:p w14:paraId="0A8F5DAD"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1NC</w:t>
      </w:r>
    </w:p>
    <w:p w14:paraId="39095E03"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The 50 state governments and relevant sub-federal territories, in coordination through the National Association of Attorneys General, should:</w:t>
      </w:r>
    </w:p>
    <w:p w14:paraId="37685A5A"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-significantly increase prohibitions on anticompetitive business practices by the private sector by not deferring to the state action immunity doctrine</w:t>
      </w:r>
    </w:p>
    <w:p w14:paraId="395F108D"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-limit regulatory externalities through enhanced state coordination and cooperation</w:t>
      </w:r>
    </w:p>
    <w:p w14:paraId="0F0AD39B"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-rapidly assimilate and experiment with regulations over Nextgen technology</w:t>
      </w:r>
    </w:p>
    <w:p w14:paraId="2D64A7BE"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-staff state agencies &amp; licensing boards with independent state officials who invite comment &amp; input from professionals &amp; adopt private certification requirements </w:t>
      </w:r>
    </w:p>
    <w:p w14:paraId="0983F3FA"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-eliminate certificate of need regulations</w:t>
      </w:r>
    </w:p>
    <w:p w14:paraId="26336A08"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State action </w:t>
      </w:r>
      <w:r w:rsidRPr="00AD7A86">
        <w:rPr>
          <w:rFonts w:eastAsiaTheme="majorEastAsia" w:cstheme="majorBidi"/>
          <w:b/>
          <w:iCs/>
          <w:sz w:val="26"/>
          <w:u w:val="single"/>
        </w:rPr>
        <w:t>solves</w:t>
      </w:r>
      <w:r w:rsidRPr="00AD7A86">
        <w:rPr>
          <w:rFonts w:eastAsiaTheme="majorEastAsia" w:cstheme="majorBidi"/>
          <w:b/>
          <w:iCs/>
          <w:sz w:val="26"/>
        </w:rPr>
        <w:t xml:space="preserve">, won’t be </w:t>
      </w:r>
      <w:r w:rsidRPr="00AD7A86">
        <w:rPr>
          <w:rFonts w:eastAsiaTheme="majorEastAsia" w:cstheme="majorBidi"/>
          <w:b/>
          <w:iCs/>
          <w:sz w:val="26"/>
          <w:u w:val="single"/>
        </w:rPr>
        <w:t>preempted</w:t>
      </w:r>
      <w:r w:rsidRPr="00AD7A86">
        <w:rPr>
          <w:rFonts w:eastAsiaTheme="majorEastAsia" w:cstheme="majorBidi"/>
          <w:b/>
          <w:iCs/>
          <w:sz w:val="26"/>
        </w:rPr>
        <w:t xml:space="preserve">, and causes </w:t>
      </w:r>
      <w:r w:rsidRPr="00AD7A86">
        <w:rPr>
          <w:rFonts w:eastAsiaTheme="majorEastAsia" w:cstheme="majorBidi"/>
          <w:b/>
          <w:iCs/>
          <w:sz w:val="26"/>
          <w:u w:val="single"/>
        </w:rPr>
        <w:t>federal follow-on</w:t>
      </w:r>
    </w:p>
    <w:p w14:paraId="1D776ED4" w14:textId="77777777" w:rsidR="00AD7A86" w:rsidRPr="00AD7A86" w:rsidRDefault="00AD7A86" w:rsidP="00AD7A86">
      <w:r w:rsidRPr="00AD7A86">
        <w:t xml:space="preserve">Juan A. </w:t>
      </w:r>
      <w:r w:rsidRPr="00AD7A86">
        <w:rPr>
          <w:b/>
          <w:bCs/>
          <w:sz w:val="26"/>
        </w:rPr>
        <w:t>Arteaga 21</w:t>
      </w:r>
      <w:r w:rsidRPr="00AD7A86">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09E37E28" w14:textId="77777777" w:rsidR="00AD7A86" w:rsidRPr="00AD7A86" w:rsidRDefault="00AD7A86" w:rsidP="00AD7A86">
      <w:pPr>
        <w:rPr>
          <w:sz w:val="16"/>
        </w:rPr>
      </w:pPr>
      <w:r w:rsidRPr="00AD7A86">
        <w:rPr>
          <w:u w:val="single"/>
        </w:rPr>
        <w:t>Prior to</w:t>
      </w:r>
      <w:r w:rsidRPr="00AD7A86">
        <w:rPr>
          <w:sz w:val="16"/>
        </w:rPr>
        <w:t xml:space="preserve"> the enactment of the first federal antitrust law – </w:t>
      </w:r>
      <w:r w:rsidRPr="00AD7A86">
        <w:rPr>
          <w:u w:val="single"/>
        </w:rPr>
        <w:t>the Sherman Act</w:t>
      </w:r>
      <w:r w:rsidRPr="00AD7A86">
        <w:rPr>
          <w:sz w:val="16"/>
        </w:rPr>
        <w:t xml:space="preserve"> – in 1890, </w:t>
      </w:r>
      <w:r w:rsidRPr="00AD7A86">
        <w:rPr>
          <w:u w:val="single"/>
        </w:rPr>
        <w:t xml:space="preserve">state antitrust enforcement was </w:t>
      </w:r>
      <w:r w:rsidRPr="00AD7A86">
        <w:rPr>
          <w:b/>
          <w:iCs/>
          <w:u w:val="single"/>
        </w:rPr>
        <w:t>quite robust</w:t>
      </w:r>
      <w:r w:rsidRPr="00AD7A86">
        <w:rPr>
          <w:u w:val="single"/>
        </w:rPr>
        <w:t xml:space="preserve"> in the </w:t>
      </w:r>
      <w:r w:rsidRPr="00AD7A86">
        <w:rPr>
          <w:b/>
          <w:iCs/>
          <w:u w:val="single"/>
        </w:rPr>
        <w:t>U</w:t>
      </w:r>
      <w:r w:rsidRPr="00AD7A86">
        <w:rPr>
          <w:sz w:val="16"/>
        </w:rPr>
        <w:t xml:space="preserve">nited </w:t>
      </w:r>
      <w:r w:rsidRPr="00AD7A86">
        <w:rPr>
          <w:b/>
          <w:iCs/>
          <w:u w:val="single"/>
        </w:rPr>
        <w:t>S</w:t>
      </w:r>
      <w:r w:rsidRPr="00AD7A86">
        <w:rPr>
          <w:sz w:val="16"/>
        </w:rPr>
        <w:t xml:space="preserve">tates </w:t>
      </w:r>
      <w:r w:rsidRPr="00AD7A86">
        <w:rPr>
          <w:u w:val="single"/>
        </w:rPr>
        <w:t xml:space="preserve">because </w:t>
      </w:r>
      <w:r w:rsidRPr="00AD7A86">
        <w:rPr>
          <w:b/>
          <w:iCs/>
          <w:u w:val="single"/>
        </w:rPr>
        <w:t>at least 26 states</w:t>
      </w:r>
      <w:r w:rsidRPr="00AD7A86">
        <w:rPr>
          <w:u w:val="single"/>
        </w:rPr>
        <w:t xml:space="preserve"> had </w:t>
      </w:r>
      <w:r w:rsidRPr="00AD7A86">
        <w:rPr>
          <w:b/>
          <w:iCs/>
          <w:u w:val="single"/>
        </w:rPr>
        <w:t>already</w:t>
      </w:r>
      <w:r w:rsidRPr="00AD7A86">
        <w:rPr>
          <w:u w:val="single"/>
        </w:rPr>
        <w:t xml:space="preserve"> enacted some form of antitrust prohibition</w:t>
      </w:r>
      <w:r w:rsidRPr="00AD7A86">
        <w:rPr>
          <w:sz w:val="16"/>
        </w:rPr>
        <w:t xml:space="preserve">.[2] In addition, </w:t>
      </w:r>
      <w:r w:rsidRPr="00AD7A86">
        <w:rPr>
          <w:u w:val="single"/>
        </w:rPr>
        <w:t xml:space="preserve">state enforcers had </w:t>
      </w:r>
      <w:r w:rsidRPr="00AD7A86">
        <w:rPr>
          <w:b/>
          <w:iCs/>
          <w:u w:val="single"/>
        </w:rPr>
        <w:t>often</w:t>
      </w:r>
      <w:r w:rsidRPr="00AD7A86">
        <w:rPr>
          <w:u w:val="single"/>
        </w:rPr>
        <w:t xml:space="preserve"> used general corporation law and common law restraint of trade principles to regulate anticompetitive business practices and transactions</w:t>
      </w:r>
      <w:r w:rsidRPr="00AD7A86">
        <w:rPr>
          <w:sz w:val="16"/>
        </w:rPr>
        <w:t xml:space="preserve">.[3] </w:t>
      </w:r>
      <w:r w:rsidRPr="00AD7A86">
        <w:rPr>
          <w:u w:val="single"/>
        </w:rPr>
        <w:t xml:space="preserve">This </w:t>
      </w:r>
      <w:r w:rsidRPr="00AD7A86">
        <w:rPr>
          <w:b/>
          <w:iCs/>
          <w:highlight w:val="cyan"/>
          <w:u w:val="single"/>
        </w:rPr>
        <w:t>well-established</w:t>
      </w:r>
      <w:r w:rsidRPr="00AD7A86">
        <w:rPr>
          <w:u w:val="single"/>
        </w:rPr>
        <w:t xml:space="preserve"> state </w:t>
      </w:r>
      <w:r w:rsidRPr="00AD7A86">
        <w:rPr>
          <w:highlight w:val="cyan"/>
          <w:u w:val="single"/>
        </w:rPr>
        <w:t>antitrust</w:t>
      </w:r>
      <w:r w:rsidRPr="00AD7A86">
        <w:rPr>
          <w:u w:val="single"/>
        </w:rPr>
        <w:t xml:space="preserve"> enforcement </w:t>
      </w:r>
      <w:r w:rsidRPr="00AD7A86">
        <w:rPr>
          <w:highlight w:val="cyan"/>
          <w:u w:val="single"/>
        </w:rPr>
        <w:t>infrastructure</w:t>
      </w:r>
      <w:r w:rsidRPr="00AD7A86">
        <w:rPr>
          <w:sz w:val="16"/>
        </w:rPr>
        <w:t xml:space="preserve"> – coupled with the fact that the Antitrust Division and FTC had only recently been created – </w:t>
      </w:r>
      <w:r w:rsidRPr="00AD7A86">
        <w:rPr>
          <w:b/>
          <w:iCs/>
          <w:highlight w:val="cyan"/>
          <w:u w:val="single"/>
        </w:rPr>
        <w:t>permit</w:t>
      </w:r>
      <w:r w:rsidRPr="00AD7A86">
        <w:rPr>
          <w:u w:val="single"/>
        </w:rPr>
        <w:t xml:space="preserve">ted </w:t>
      </w:r>
      <w:r w:rsidRPr="00AD7A86">
        <w:rPr>
          <w:highlight w:val="cyan"/>
          <w:u w:val="single"/>
        </w:rPr>
        <w:t xml:space="preserve">state </w:t>
      </w:r>
      <w:r w:rsidRPr="00AD7A86">
        <w:rPr>
          <w:b/>
          <w:iCs/>
          <w:highlight w:val="cyan"/>
          <w:u w:val="single"/>
        </w:rPr>
        <w:t>a</w:t>
      </w:r>
      <w:r w:rsidRPr="00AD7A86">
        <w:rPr>
          <w:u w:val="single"/>
        </w:rPr>
        <w:t xml:space="preserve">ttorneys </w:t>
      </w:r>
      <w:r w:rsidRPr="00AD7A86">
        <w:rPr>
          <w:b/>
          <w:iCs/>
          <w:highlight w:val="cyan"/>
          <w:u w:val="single"/>
        </w:rPr>
        <w:t>g</w:t>
      </w:r>
      <w:r w:rsidRPr="00AD7A86">
        <w:rPr>
          <w:u w:val="single"/>
        </w:rPr>
        <w:t xml:space="preserve">eneral </w:t>
      </w:r>
      <w:r w:rsidRPr="00AD7A86">
        <w:rPr>
          <w:highlight w:val="cyan"/>
          <w:u w:val="single"/>
        </w:rPr>
        <w:t>to</w:t>
      </w:r>
      <w:r w:rsidRPr="00AD7A86">
        <w:rPr>
          <w:u w:val="single"/>
        </w:rPr>
        <w:t xml:space="preserve"> continue </w:t>
      </w:r>
      <w:r w:rsidRPr="00AD7A86">
        <w:rPr>
          <w:b/>
          <w:iCs/>
          <w:highlight w:val="cyan"/>
          <w:u w:val="single"/>
        </w:rPr>
        <w:t>play</w:t>
      </w:r>
      <w:r w:rsidRPr="00AD7A86">
        <w:rPr>
          <w:u w:val="single"/>
        </w:rPr>
        <w:t xml:space="preserve">ing </w:t>
      </w:r>
      <w:r w:rsidRPr="00AD7A86">
        <w:rPr>
          <w:highlight w:val="cyan"/>
          <w:u w:val="single"/>
        </w:rPr>
        <w:t xml:space="preserve">a </w:t>
      </w:r>
      <w:r w:rsidRPr="00AD7A86">
        <w:rPr>
          <w:b/>
          <w:iCs/>
          <w:highlight w:val="cyan"/>
          <w:u w:val="single"/>
        </w:rPr>
        <w:t>leading</w:t>
      </w:r>
      <w:r w:rsidRPr="00AD7A86">
        <w:rPr>
          <w:b/>
          <w:iCs/>
          <w:u w:val="single"/>
        </w:rPr>
        <w:t xml:space="preserve"> enforcement </w:t>
      </w:r>
      <w:r w:rsidRPr="00AD7A86">
        <w:rPr>
          <w:b/>
          <w:iCs/>
          <w:highlight w:val="cyan"/>
          <w:u w:val="single"/>
        </w:rPr>
        <w:t>role</w:t>
      </w:r>
      <w:r w:rsidRPr="00AD7A86">
        <w:rPr>
          <w:u w:val="single"/>
        </w:rPr>
        <w:t xml:space="preserve"> for the first 30 years after the Sherman Act’s passage</w:t>
      </w:r>
      <w:r w:rsidRPr="00AD7A86">
        <w:rPr>
          <w:sz w:val="16"/>
        </w:rPr>
        <w:t xml:space="preserve">.[4] </w:t>
      </w:r>
      <w:r w:rsidRPr="00AD7A86">
        <w:rPr>
          <w:u w:val="single"/>
        </w:rPr>
        <w:t xml:space="preserve">Indeed, state attorneys general </w:t>
      </w:r>
      <w:r w:rsidRPr="00AD7A86">
        <w:rPr>
          <w:b/>
          <w:iCs/>
          <w:u w:val="single"/>
        </w:rPr>
        <w:t>successfully prosecuted</w:t>
      </w:r>
      <w:r w:rsidRPr="00AD7A86">
        <w:rPr>
          <w:u w:val="single"/>
        </w:rPr>
        <w:t xml:space="preserve"> a </w:t>
      </w:r>
      <w:r w:rsidRPr="00AD7A86">
        <w:rPr>
          <w:b/>
          <w:iCs/>
          <w:u w:val="single"/>
        </w:rPr>
        <w:t>number</w:t>
      </w:r>
      <w:r w:rsidRPr="00AD7A86">
        <w:rPr>
          <w:u w:val="single"/>
        </w:rPr>
        <w:t xml:space="preserve"> of the </w:t>
      </w:r>
      <w:r w:rsidRPr="00AD7A86">
        <w:rPr>
          <w:b/>
          <w:iCs/>
          <w:u w:val="single"/>
        </w:rPr>
        <w:t>most consequential</w:t>
      </w:r>
      <w:r w:rsidRPr="00AD7A86">
        <w:rPr>
          <w:u w:val="single"/>
        </w:rPr>
        <w:t xml:space="preserve"> antitrust enforcement actions during this period</w:t>
      </w:r>
      <w:r w:rsidRPr="00AD7A86">
        <w:rPr>
          <w:sz w:val="16"/>
        </w:rPr>
        <w:t>.[5]</w:t>
      </w:r>
    </w:p>
    <w:p w14:paraId="776B6E6A" w14:textId="77777777" w:rsidR="00AD7A86" w:rsidRPr="00AD7A86" w:rsidRDefault="00AD7A86" w:rsidP="00AD7A86">
      <w:pPr>
        <w:rPr>
          <w:sz w:val="16"/>
        </w:rPr>
      </w:pPr>
      <w:r w:rsidRPr="00AD7A86">
        <w:rPr>
          <w:u w:val="single"/>
        </w:rPr>
        <w:t>In the early</w:t>
      </w:r>
      <w:r w:rsidRPr="00AD7A86">
        <w:rPr>
          <w:sz w:val="16"/>
        </w:rPr>
        <w:t xml:space="preserve"> 19</w:t>
      </w:r>
      <w:r w:rsidRPr="00AD7A86">
        <w:rPr>
          <w:b/>
          <w:iCs/>
          <w:u w:val="single"/>
        </w:rPr>
        <w:t>20s</w:t>
      </w:r>
      <w:r w:rsidRPr="00AD7A86">
        <w:rPr>
          <w:u w:val="single"/>
        </w:rPr>
        <w:t>, however, state antitrust enforcers began playing a less prominent role because ‘the national dimension of the most important trusts</w:t>
      </w:r>
      <w:r w:rsidRPr="00AD7A86">
        <w:rPr>
          <w:sz w:val="16"/>
        </w:rPr>
        <w:t xml:space="preserve">, . . . as well as their ability to restructure in order to evade problematic state laws’, </w:t>
      </w:r>
      <w:r w:rsidRPr="00AD7A86">
        <w:rPr>
          <w:u w:val="single"/>
        </w:rPr>
        <w:t>made clear that the federal government needed to step forward</w:t>
      </w:r>
      <w:r w:rsidRPr="00AD7A86">
        <w:rPr>
          <w:sz w:val="16"/>
        </w:rPr>
        <w:t xml:space="preserve"> in order to adequately protect consumers and the competitive process.[6] </w:t>
      </w:r>
      <w:r w:rsidRPr="00AD7A86">
        <w:rPr>
          <w:u w:val="single"/>
        </w:rPr>
        <w:t>As a result, the DOJ and FTC – whose national jurisdiction and</w:t>
      </w:r>
      <w:r w:rsidRPr="00AD7A86">
        <w:rPr>
          <w:sz w:val="16"/>
        </w:rPr>
        <w:t xml:space="preserve"> greater </w:t>
      </w:r>
      <w:r w:rsidRPr="00AD7A86">
        <w:rPr>
          <w:u w:val="single"/>
        </w:rPr>
        <w:t>resources enabled them to tackle</w:t>
      </w:r>
      <w:r w:rsidRPr="00AD7A86">
        <w:rPr>
          <w:sz w:val="16"/>
        </w:rPr>
        <w:t xml:space="preserve"> the most </w:t>
      </w:r>
      <w:r w:rsidRPr="00AD7A86">
        <w:rPr>
          <w:u w:val="single"/>
        </w:rPr>
        <w:t>pressing competition issues</w:t>
      </w:r>
      <w:r w:rsidRPr="00AD7A86">
        <w:rPr>
          <w:sz w:val="16"/>
        </w:rPr>
        <w:t xml:space="preserve"> of the time – </w:t>
      </w:r>
      <w:r w:rsidRPr="00AD7A86">
        <w:rPr>
          <w:u w:val="single"/>
        </w:rPr>
        <w:t>displaced state attorneys</w:t>
      </w:r>
      <w:r w:rsidRPr="00AD7A86">
        <w:rPr>
          <w:sz w:val="16"/>
        </w:rPr>
        <w:t xml:space="preserve"> general as the primary source of government antitrust enforcement within the United States.[7] </w:t>
      </w:r>
      <w:r w:rsidRPr="00AD7A86">
        <w:rPr>
          <w:b/>
          <w:iCs/>
          <w:u w:val="single"/>
        </w:rPr>
        <w:t>This largely remained true until the mid-1970s</w:t>
      </w:r>
      <w:r w:rsidRPr="00AD7A86">
        <w:rPr>
          <w:u w:val="single"/>
        </w:rPr>
        <w:t xml:space="preserve"> when </w:t>
      </w:r>
      <w:r w:rsidRPr="00AD7A86">
        <w:rPr>
          <w:b/>
          <w:iCs/>
          <w:highlight w:val="cyan"/>
          <w:u w:val="single"/>
        </w:rPr>
        <w:t>Congress</w:t>
      </w:r>
      <w:r w:rsidRPr="00AD7A86">
        <w:rPr>
          <w:u w:val="single"/>
        </w:rPr>
        <w:t xml:space="preserve">, in response to the DOJ and FTC’s perceived inactivity, </w:t>
      </w:r>
      <w:r w:rsidRPr="00AD7A86">
        <w:rPr>
          <w:highlight w:val="cyan"/>
          <w:u w:val="single"/>
        </w:rPr>
        <w:t>passed</w:t>
      </w:r>
      <w:r w:rsidRPr="00AD7A86">
        <w:rPr>
          <w:u w:val="single"/>
        </w:rPr>
        <w:t xml:space="preserve"> two </w:t>
      </w:r>
      <w:r w:rsidRPr="00AD7A86">
        <w:rPr>
          <w:highlight w:val="cyan"/>
          <w:u w:val="single"/>
        </w:rPr>
        <w:t xml:space="preserve">laws that </w:t>
      </w:r>
      <w:r w:rsidRPr="00AD7A86">
        <w:rPr>
          <w:b/>
          <w:iCs/>
          <w:highlight w:val="cyan"/>
          <w:u w:val="single"/>
        </w:rPr>
        <w:t>expanded</w:t>
      </w:r>
      <w:r w:rsidRPr="00AD7A86">
        <w:rPr>
          <w:b/>
          <w:iCs/>
          <w:u w:val="single"/>
        </w:rPr>
        <w:t xml:space="preserve"> the </w:t>
      </w:r>
      <w:r w:rsidRPr="00AD7A86">
        <w:rPr>
          <w:b/>
          <w:iCs/>
          <w:highlight w:val="cyan"/>
          <w:u w:val="single"/>
        </w:rPr>
        <w:t>authority</w:t>
      </w:r>
      <w:r w:rsidRPr="00AD7A86">
        <w:rPr>
          <w:u w:val="single"/>
        </w:rPr>
        <w:t xml:space="preserve"> of state attorneys general to enforce the federal antitrust laws </w:t>
      </w:r>
      <w:r w:rsidRPr="00AD7A86">
        <w:rPr>
          <w:highlight w:val="cyan"/>
          <w:u w:val="single"/>
        </w:rPr>
        <w:t>and provided</w:t>
      </w:r>
      <w:r w:rsidRPr="00AD7A86">
        <w:rPr>
          <w:u w:val="single"/>
        </w:rPr>
        <w:t xml:space="preserve"> them with </w:t>
      </w:r>
      <w:r w:rsidRPr="00AD7A86">
        <w:rPr>
          <w:b/>
          <w:iCs/>
          <w:u w:val="single"/>
        </w:rPr>
        <w:t xml:space="preserve">financial </w:t>
      </w:r>
      <w:r w:rsidRPr="00AD7A86">
        <w:rPr>
          <w:b/>
          <w:iCs/>
          <w:highlight w:val="cyan"/>
          <w:u w:val="single"/>
        </w:rPr>
        <w:t>resources</w:t>
      </w:r>
      <w:r w:rsidRPr="00AD7A86">
        <w:rPr>
          <w:u w:val="single"/>
        </w:rPr>
        <w:t xml:space="preserve"> to do so</w:t>
      </w:r>
      <w:r w:rsidRPr="00AD7A86">
        <w:rPr>
          <w:sz w:val="16"/>
        </w:rPr>
        <w:t>.[8]</w:t>
      </w:r>
    </w:p>
    <w:p w14:paraId="6F77C6F3" w14:textId="77777777" w:rsidR="00AD7A86" w:rsidRPr="00AD7A86" w:rsidRDefault="00AD7A86" w:rsidP="00AD7A86">
      <w:pPr>
        <w:rPr>
          <w:sz w:val="16"/>
        </w:rPr>
      </w:pPr>
      <w:r w:rsidRPr="00AD7A86">
        <w:rPr>
          <w:sz w:val="16"/>
        </w:rPr>
        <w:t xml:space="preserve">In 1976, </w:t>
      </w:r>
      <w:r w:rsidRPr="00AD7A86">
        <w:rPr>
          <w:u w:val="single"/>
        </w:rPr>
        <w:t xml:space="preserve">Congress passed the </w:t>
      </w:r>
      <w:r w:rsidRPr="00AD7A86">
        <w:rPr>
          <w:b/>
          <w:iCs/>
          <w:u w:val="single"/>
        </w:rPr>
        <w:t>H</w:t>
      </w:r>
      <w:r w:rsidRPr="00AD7A86">
        <w:rPr>
          <w:sz w:val="16"/>
        </w:rPr>
        <w:t>art-</w:t>
      </w:r>
      <w:r w:rsidRPr="00AD7A86">
        <w:rPr>
          <w:b/>
          <w:iCs/>
          <w:u w:val="single"/>
        </w:rPr>
        <w:t>S</w:t>
      </w:r>
      <w:r w:rsidRPr="00AD7A86">
        <w:rPr>
          <w:sz w:val="16"/>
        </w:rPr>
        <w:t>cott-</w:t>
      </w:r>
      <w:r w:rsidRPr="00AD7A86">
        <w:rPr>
          <w:b/>
          <w:iCs/>
          <w:u w:val="single"/>
        </w:rPr>
        <w:t>R</w:t>
      </w:r>
      <w:r w:rsidRPr="00AD7A86">
        <w:rPr>
          <w:sz w:val="16"/>
        </w:rPr>
        <w:t xml:space="preserve">odino </w:t>
      </w:r>
      <w:r w:rsidRPr="00AD7A86">
        <w:rPr>
          <w:b/>
          <w:iCs/>
          <w:u w:val="single"/>
        </w:rPr>
        <w:t>A</w:t>
      </w:r>
      <w:r w:rsidRPr="00AD7A86">
        <w:rPr>
          <w:sz w:val="16"/>
        </w:rPr>
        <w:t xml:space="preserve">ntitrust Improvement Act, </w:t>
      </w:r>
      <w:r w:rsidRPr="00AD7A86">
        <w:rPr>
          <w:u w:val="single"/>
        </w:rPr>
        <w:t>which</w:t>
      </w:r>
      <w:r w:rsidRPr="00AD7A86">
        <w:rPr>
          <w:sz w:val="16"/>
        </w:rPr>
        <w:t xml:space="preserve">, among other things, </w:t>
      </w:r>
      <w:proofErr w:type="spellStart"/>
      <w:r w:rsidRPr="00AD7A86">
        <w:rPr>
          <w:u w:val="single"/>
        </w:rPr>
        <w:t>authorised</w:t>
      </w:r>
      <w:proofErr w:type="spellEnd"/>
      <w:r w:rsidRPr="00AD7A86">
        <w:rPr>
          <w:u w:val="single"/>
        </w:rPr>
        <w:t xml:space="preserve"> state attorneys general to bring </w:t>
      </w:r>
      <w:proofErr w:type="spellStart"/>
      <w:r w:rsidRPr="00AD7A86">
        <w:rPr>
          <w:b/>
          <w:i/>
          <w:u w:val="single"/>
        </w:rPr>
        <w:t>parens</w:t>
      </w:r>
      <w:proofErr w:type="spellEnd"/>
      <w:r w:rsidRPr="00AD7A86">
        <w:rPr>
          <w:b/>
          <w:i/>
          <w:u w:val="single"/>
        </w:rPr>
        <w:t xml:space="preserve"> patriae</w:t>
      </w:r>
      <w:r w:rsidRPr="00AD7A86">
        <w:rPr>
          <w:u w:val="single"/>
        </w:rPr>
        <w:t xml:space="preserve"> suits</w:t>
      </w:r>
      <w:r w:rsidRPr="00AD7A86">
        <w:rPr>
          <w:sz w:val="16"/>
        </w:rPr>
        <w:t xml:space="preserve"> (i.e., legal actions brought on behalf of natural persons residing within their states) </w:t>
      </w:r>
      <w:r w:rsidRPr="00AD7A86">
        <w:rPr>
          <w:u w:val="single"/>
        </w:rPr>
        <w:t>seeking monetary</w:t>
      </w:r>
      <w:r w:rsidRPr="00AD7A86">
        <w:rPr>
          <w:sz w:val="16"/>
        </w:rPr>
        <w:t xml:space="preserve"> (treble damages) </w:t>
      </w:r>
      <w:r w:rsidRPr="00AD7A86">
        <w:rPr>
          <w:u w:val="single"/>
        </w:rPr>
        <w:t>and injunctive relief for Sherman Act violations</w:t>
      </w:r>
      <w:r w:rsidRPr="00AD7A86">
        <w:rPr>
          <w:sz w:val="16"/>
        </w:rPr>
        <w:t xml:space="preserve">.[9] </w:t>
      </w:r>
      <w:r w:rsidRPr="00AD7A86">
        <w:rPr>
          <w:u w:val="single"/>
        </w:rPr>
        <w:t>Congress</w:t>
      </w:r>
      <w:r w:rsidRPr="00AD7A86">
        <w:rPr>
          <w:sz w:val="16"/>
        </w:rPr>
        <w:t xml:space="preserve"> also </w:t>
      </w:r>
      <w:r w:rsidRPr="00AD7A86">
        <w:rPr>
          <w:u w:val="single"/>
        </w:rPr>
        <w:t xml:space="preserve">passed the </w:t>
      </w:r>
      <w:r w:rsidRPr="00AD7A86">
        <w:rPr>
          <w:b/>
          <w:iCs/>
          <w:u w:val="single"/>
        </w:rPr>
        <w:t>C</w:t>
      </w:r>
      <w:r w:rsidRPr="00AD7A86">
        <w:rPr>
          <w:sz w:val="16"/>
        </w:rPr>
        <w:t xml:space="preserve">rime </w:t>
      </w:r>
      <w:r w:rsidRPr="00AD7A86">
        <w:rPr>
          <w:b/>
          <w:iCs/>
          <w:u w:val="single"/>
        </w:rPr>
        <w:t>C</w:t>
      </w:r>
      <w:r w:rsidRPr="00AD7A86">
        <w:rPr>
          <w:sz w:val="16"/>
        </w:rPr>
        <w:t xml:space="preserve">ontrol </w:t>
      </w:r>
      <w:r w:rsidRPr="00AD7A86">
        <w:rPr>
          <w:b/>
          <w:iCs/>
          <w:u w:val="single"/>
        </w:rPr>
        <w:t>A</w:t>
      </w:r>
      <w:r w:rsidRPr="00AD7A86">
        <w:rPr>
          <w:sz w:val="16"/>
        </w:rPr>
        <w:t xml:space="preserve">ct of 1976, </w:t>
      </w:r>
      <w:r w:rsidRPr="00AD7A86">
        <w:rPr>
          <w:u w:val="single"/>
        </w:rPr>
        <w:t>which</w:t>
      </w:r>
      <w:r w:rsidRPr="00AD7A86">
        <w:rPr>
          <w:sz w:val="16"/>
        </w:rPr>
        <w:t xml:space="preserve">, among other things, </w:t>
      </w:r>
      <w:r w:rsidRPr="00AD7A86">
        <w:rPr>
          <w:u w:val="single"/>
        </w:rPr>
        <w:t xml:space="preserve">provided state attorneys general with </w:t>
      </w:r>
      <w:r w:rsidRPr="00AD7A86">
        <w:rPr>
          <w:b/>
          <w:iCs/>
          <w:u w:val="single"/>
        </w:rPr>
        <w:t>tens of millions</w:t>
      </w:r>
      <w:r w:rsidRPr="00AD7A86">
        <w:rPr>
          <w:u w:val="single"/>
        </w:rPr>
        <w:t xml:space="preserve"> in federal grants as </w:t>
      </w:r>
      <w:r w:rsidRPr="00AD7A86">
        <w:rPr>
          <w:b/>
          <w:iCs/>
          <w:u w:val="single"/>
        </w:rPr>
        <w:t>‘seed money’</w:t>
      </w:r>
      <w:r w:rsidRPr="00AD7A86">
        <w:rPr>
          <w:u w:val="single"/>
        </w:rPr>
        <w:t xml:space="preserve"> for the creation of </w:t>
      </w:r>
      <w:r w:rsidRPr="00AD7A86">
        <w:rPr>
          <w:b/>
          <w:iCs/>
          <w:u w:val="single"/>
        </w:rPr>
        <w:t>antitrust bureaus</w:t>
      </w:r>
      <w:r w:rsidRPr="00AD7A86">
        <w:rPr>
          <w:u w:val="single"/>
        </w:rPr>
        <w:t xml:space="preserve"> within their offices</w:t>
      </w:r>
      <w:r w:rsidRPr="00AD7A86">
        <w:rPr>
          <w:sz w:val="16"/>
        </w:rPr>
        <w:t xml:space="preserve">.[10] </w:t>
      </w:r>
      <w:r w:rsidRPr="00AD7A86">
        <w:rPr>
          <w:u w:val="single"/>
        </w:rPr>
        <w:t xml:space="preserve">These laws had their intended effect of </w:t>
      </w:r>
      <w:r w:rsidRPr="00AD7A86">
        <w:rPr>
          <w:b/>
          <w:iCs/>
          <w:u w:val="single"/>
        </w:rPr>
        <w:t>reinvigorating</w:t>
      </w:r>
      <w:r w:rsidRPr="00AD7A86">
        <w:rPr>
          <w:u w:val="single"/>
        </w:rPr>
        <w:t xml:space="preserve"> state antitrust enforcement</w:t>
      </w:r>
      <w:r w:rsidRPr="00AD7A86">
        <w:rPr>
          <w:sz w:val="16"/>
        </w:rPr>
        <w:t>.</w:t>
      </w:r>
    </w:p>
    <w:p w14:paraId="61184E96" w14:textId="77777777" w:rsidR="00AD7A86" w:rsidRPr="00AD7A86" w:rsidRDefault="00AD7A86" w:rsidP="00AD7A86">
      <w:pPr>
        <w:rPr>
          <w:sz w:val="16"/>
        </w:rPr>
      </w:pPr>
      <w:r w:rsidRPr="00AD7A86">
        <w:rPr>
          <w:sz w:val="16"/>
        </w:rPr>
        <w:t xml:space="preserve">During the 1980s, for example, </w:t>
      </w:r>
      <w:r w:rsidRPr="00AD7A86">
        <w:rPr>
          <w:u w:val="single"/>
        </w:rPr>
        <w:t xml:space="preserve">state attorneys general </w:t>
      </w:r>
      <w:r w:rsidRPr="00AD7A86">
        <w:rPr>
          <w:b/>
          <w:iCs/>
          <w:u w:val="single"/>
        </w:rPr>
        <w:t>once again</w:t>
      </w:r>
      <w:r w:rsidRPr="00AD7A86">
        <w:rPr>
          <w:u w:val="single"/>
        </w:rPr>
        <w:t xml:space="preserve"> emerged as </w:t>
      </w:r>
      <w:r w:rsidRPr="00AD7A86">
        <w:rPr>
          <w:b/>
          <w:iCs/>
          <w:u w:val="single"/>
        </w:rPr>
        <w:t>vigorous antitrust enforcers</w:t>
      </w:r>
      <w:r w:rsidRPr="00AD7A86">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AD7A86">
        <w:rPr>
          <w:b/>
          <w:iCs/>
          <w:highlight w:val="cyan"/>
          <w:u w:val="single"/>
        </w:rPr>
        <w:t>state</w:t>
      </w:r>
      <w:r w:rsidRPr="00AD7A86">
        <w:rPr>
          <w:u w:val="single"/>
        </w:rPr>
        <w:t xml:space="preserve"> attorney</w:t>
      </w:r>
      <w:r w:rsidRPr="00AD7A86">
        <w:rPr>
          <w:b/>
          <w:iCs/>
          <w:highlight w:val="cyan"/>
          <w:u w:val="single"/>
        </w:rPr>
        <w:t>s</w:t>
      </w:r>
      <w:r w:rsidRPr="00AD7A86">
        <w:rPr>
          <w:u w:val="single"/>
        </w:rPr>
        <w:t xml:space="preserve"> general </w:t>
      </w:r>
      <w:r w:rsidRPr="00AD7A86">
        <w:rPr>
          <w:b/>
          <w:iCs/>
          <w:highlight w:val="cyan"/>
          <w:u w:val="single"/>
        </w:rPr>
        <w:t>expanded</w:t>
      </w:r>
      <w:r w:rsidRPr="00AD7A86">
        <w:rPr>
          <w:u w:val="single"/>
        </w:rPr>
        <w:t xml:space="preserve"> their antitrust dockets</w:t>
      </w:r>
      <w:r w:rsidRPr="00AD7A86">
        <w:rPr>
          <w:sz w:val="16"/>
        </w:rPr>
        <w:t xml:space="preserve"> from prosecuting purely ‘local matters, such as bid-rigging on state contracts’, </w:t>
      </w:r>
      <w:r w:rsidRPr="00AD7A86">
        <w:rPr>
          <w:highlight w:val="cyan"/>
          <w:u w:val="single"/>
        </w:rPr>
        <w:t>to</w:t>
      </w:r>
      <w:r w:rsidRPr="00AD7A86">
        <w:rPr>
          <w:u w:val="single"/>
        </w:rPr>
        <w:t xml:space="preserve"> </w:t>
      </w:r>
      <w:r w:rsidRPr="00AD7A86">
        <w:rPr>
          <w:b/>
          <w:iCs/>
          <w:u w:val="single"/>
        </w:rPr>
        <w:t>actively investigating</w:t>
      </w:r>
      <w:r w:rsidRPr="00AD7A86">
        <w:rPr>
          <w:u w:val="single"/>
        </w:rPr>
        <w:t xml:space="preserve"> and </w:t>
      </w:r>
      <w:r w:rsidRPr="00AD7A86">
        <w:rPr>
          <w:b/>
          <w:iCs/>
          <w:highlight w:val="cyan"/>
          <w:u w:val="single"/>
        </w:rPr>
        <w:t>litigating</w:t>
      </w:r>
      <w:r w:rsidRPr="00AD7A86">
        <w:rPr>
          <w:highlight w:val="cyan"/>
          <w:u w:val="single"/>
        </w:rPr>
        <w:t xml:space="preserve"> matters with</w:t>
      </w:r>
      <w:r w:rsidRPr="00AD7A86">
        <w:rPr>
          <w:u w:val="single"/>
        </w:rPr>
        <w:t xml:space="preserve"> </w:t>
      </w:r>
      <w:r w:rsidRPr="00AD7A86">
        <w:rPr>
          <w:b/>
          <w:iCs/>
          <w:u w:val="single"/>
        </w:rPr>
        <w:t>multistate</w:t>
      </w:r>
      <w:r w:rsidRPr="00AD7A86">
        <w:rPr>
          <w:u w:val="single"/>
        </w:rPr>
        <w:t xml:space="preserve"> and </w:t>
      </w:r>
      <w:r w:rsidRPr="00AD7A86">
        <w:rPr>
          <w:b/>
          <w:iCs/>
          <w:highlight w:val="cyan"/>
          <w:u w:val="single"/>
        </w:rPr>
        <w:t>national</w:t>
      </w:r>
      <w:r w:rsidRPr="00AD7A86">
        <w:rPr>
          <w:highlight w:val="cyan"/>
          <w:u w:val="single"/>
        </w:rPr>
        <w:t xml:space="preserve"> implications</w:t>
      </w:r>
      <w:r w:rsidRPr="00AD7A86">
        <w:rPr>
          <w:sz w:val="16"/>
        </w:rPr>
        <w:t xml:space="preserve">.[13] </w:t>
      </w:r>
      <w:r w:rsidRPr="00AD7A86">
        <w:rPr>
          <w:u w:val="single"/>
        </w:rPr>
        <w:t>To help ensure that they had a larger seat at the antitrust enforcement table, state attorneys general</w:t>
      </w:r>
      <w:r w:rsidRPr="00AD7A86">
        <w:rPr>
          <w:sz w:val="16"/>
        </w:rPr>
        <w:t xml:space="preserve"> also </w:t>
      </w:r>
      <w:r w:rsidRPr="00AD7A86">
        <w:rPr>
          <w:u w:val="single"/>
        </w:rPr>
        <w:t xml:space="preserve">increased the </w:t>
      </w:r>
      <w:r w:rsidRPr="00AD7A86">
        <w:rPr>
          <w:b/>
          <w:iCs/>
          <w:u w:val="single"/>
        </w:rPr>
        <w:t>coordination</w:t>
      </w:r>
      <w:r w:rsidRPr="00AD7A86">
        <w:rPr>
          <w:u w:val="single"/>
        </w:rPr>
        <w:t xml:space="preserve"> of their enforcement efforts and competition advocacy through organisations such as the</w:t>
      </w:r>
      <w:r w:rsidRPr="00AD7A86">
        <w:rPr>
          <w:sz w:val="16"/>
        </w:rPr>
        <w:t xml:space="preserve"> National Association of Attorneys General (</w:t>
      </w:r>
      <w:r w:rsidRPr="00AD7A86">
        <w:rPr>
          <w:b/>
          <w:iCs/>
          <w:u w:val="single"/>
        </w:rPr>
        <w:t>NAAG</w:t>
      </w:r>
      <w:r w:rsidRPr="00AD7A86">
        <w:rPr>
          <w:sz w:val="16"/>
        </w:rPr>
        <w:t>), which created a Multistate Antitrust Task Force and issued state Vertical Restraints and Horizontal Merger Guidelines during this period.[14]</w:t>
      </w:r>
    </w:p>
    <w:p w14:paraId="7C8BC97F" w14:textId="77777777" w:rsidR="00AD7A86" w:rsidRPr="00AD7A86" w:rsidRDefault="00AD7A86" w:rsidP="00AD7A86">
      <w:pPr>
        <w:rPr>
          <w:sz w:val="16"/>
        </w:rPr>
      </w:pPr>
      <w:r w:rsidRPr="00AD7A86">
        <w:rPr>
          <w:u w:val="single"/>
        </w:rPr>
        <w:t xml:space="preserve">Since the </w:t>
      </w:r>
      <w:r w:rsidRPr="00AD7A86">
        <w:rPr>
          <w:b/>
          <w:iCs/>
          <w:u w:val="single"/>
        </w:rPr>
        <w:t>reawakening</w:t>
      </w:r>
      <w:r w:rsidRPr="00AD7A86">
        <w:rPr>
          <w:sz w:val="16"/>
        </w:rPr>
        <w:t xml:space="preserve"> of state antitrust enforcement nearly 30 years ago, </w:t>
      </w:r>
      <w:r w:rsidRPr="00AD7A86">
        <w:rPr>
          <w:u w:val="single"/>
        </w:rPr>
        <w:t xml:space="preserve">state attorneys general have </w:t>
      </w:r>
      <w:r w:rsidRPr="00AD7A86">
        <w:rPr>
          <w:b/>
          <w:iCs/>
          <w:u w:val="single"/>
        </w:rPr>
        <w:t>continued</w:t>
      </w:r>
      <w:r w:rsidRPr="00AD7A86">
        <w:rPr>
          <w:u w:val="single"/>
        </w:rPr>
        <w:t xml:space="preserve"> to play an </w:t>
      </w:r>
      <w:r w:rsidRPr="00AD7A86">
        <w:rPr>
          <w:b/>
          <w:iCs/>
          <w:u w:val="single"/>
        </w:rPr>
        <w:t>important role</w:t>
      </w:r>
      <w:r w:rsidRPr="00AD7A86">
        <w:rPr>
          <w:u w:val="single"/>
        </w:rPr>
        <w:t xml:space="preserve"> in the enforcement of </w:t>
      </w:r>
      <w:r w:rsidRPr="00AD7A86">
        <w:rPr>
          <w:b/>
          <w:iCs/>
          <w:u w:val="single"/>
        </w:rPr>
        <w:t>both</w:t>
      </w:r>
      <w:r w:rsidRPr="00AD7A86">
        <w:rPr>
          <w:u w:val="single"/>
        </w:rPr>
        <w:t xml:space="preserve"> </w:t>
      </w:r>
      <w:r w:rsidRPr="00AD7A86">
        <w:rPr>
          <w:b/>
          <w:iCs/>
          <w:u w:val="single"/>
        </w:rPr>
        <w:t>state</w:t>
      </w:r>
      <w:r w:rsidRPr="00AD7A86">
        <w:rPr>
          <w:u w:val="single"/>
        </w:rPr>
        <w:t xml:space="preserve"> and </w:t>
      </w:r>
      <w:r w:rsidRPr="00AD7A86">
        <w:rPr>
          <w:b/>
          <w:iCs/>
          <w:u w:val="single"/>
        </w:rPr>
        <w:t>federal</w:t>
      </w:r>
      <w:r w:rsidRPr="00AD7A86">
        <w:rPr>
          <w:u w:val="single"/>
        </w:rPr>
        <w:t xml:space="preserve"> antitrust laws. </w:t>
      </w:r>
      <w:r w:rsidRPr="00AD7A86">
        <w:rPr>
          <w:b/>
          <w:iCs/>
          <w:highlight w:val="cyan"/>
          <w:u w:val="single"/>
        </w:rPr>
        <w:t>During</w:t>
      </w:r>
      <w:r w:rsidRPr="00AD7A86">
        <w:rPr>
          <w:b/>
          <w:iCs/>
          <w:u w:val="single"/>
        </w:rPr>
        <w:t xml:space="preserve"> periods of </w:t>
      </w:r>
      <w:r w:rsidRPr="00AD7A86">
        <w:rPr>
          <w:b/>
          <w:iCs/>
          <w:highlight w:val="cyan"/>
          <w:u w:val="single"/>
        </w:rPr>
        <w:t>lax federal</w:t>
      </w:r>
      <w:r w:rsidRPr="00AD7A86">
        <w:rPr>
          <w:b/>
          <w:iCs/>
          <w:u w:val="single"/>
        </w:rPr>
        <w:t xml:space="preserve"> antitrust </w:t>
      </w:r>
      <w:r w:rsidRPr="00AD7A86">
        <w:rPr>
          <w:b/>
          <w:iCs/>
          <w:highlight w:val="cyan"/>
          <w:u w:val="single"/>
        </w:rPr>
        <w:t>enforcement</w:t>
      </w:r>
      <w:r w:rsidRPr="00AD7A86">
        <w:rPr>
          <w:highlight w:val="cyan"/>
          <w:u w:val="single"/>
        </w:rPr>
        <w:t xml:space="preserve">, </w:t>
      </w:r>
      <w:r w:rsidRPr="00AD7A86">
        <w:rPr>
          <w:b/>
          <w:iCs/>
          <w:highlight w:val="cyan"/>
          <w:u w:val="single"/>
        </w:rPr>
        <w:t>state</w:t>
      </w:r>
      <w:r w:rsidRPr="00AD7A86">
        <w:rPr>
          <w:u w:val="single"/>
        </w:rPr>
        <w:t xml:space="preserve"> attorney</w:t>
      </w:r>
      <w:r w:rsidRPr="00AD7A86">
        <w:rPr>
          <w:b/>
          <w:iCs/>
          <w:highlight w:val="cyan"/>
          <w:u w:val="single"/>
        </w:rPr>
        <w:t>s</w:t>
      </w:r>
      <w:r w:rsidRPr="00AD7A86">
        <w:rPr>
          <w:u w:val="single"/>
        </w:rPr>
        <w:t xml:space="preserve"> general have often </w:t>
      </w:r>
      <w:r w:rsidRPr="00AD7A86">
        <w:rPr>
          <w:b/>
          <w:iCs/>
          <w:highlight w:val="cyan"/>
          <w:u w:val="single"/>
        </w:rPr>
        <w:t>ramped up</w:t>
      </w:r>
      <w:r w:rsidRPr="00AD7A86">
        <w:rPr>
          <w:b/>
          <w:iCs/>
          <w:u w:val="single"/>
        </w:rPr>
        <w:t xml:space="preserve"> their enforcement </w:t>
      </w:r>
      <w:r w:rsidRPr="00AD7A86">
        <w:rPr>
          <w:b/>
          <w:iCs/>
          <w:highlight w:val="cyan"/>
          <w:u w:val="single"/>
        </w:rPr>
        <w:t>activity</w:t>
      </w:r>
      <w:r w:rsidRPr="00AD7A86">
        <w:rPr>
          <w:u w:val="single"/>
        </w:rPr>
        <w:t xml:space="preserve"> in order </w:t>
      </w:r>
      <w:r w:rsidRPr="00AD7A86">
        <w:rPr>
          <w:highlight w:val="cyan"/>
          <w:u w:val="single"/>
        </w:rPr>
        <w:t xml:space="preserve">to </w:t>
      </w:r>
      <w:r w:rsidRPr="00AD7A86">
        <w:rPr>
          <w:b/>
          <w:iCs/>
          <w:highlight w:val="cyan"/>
          <w:u w:val="single"/>
        </w:rPr>
        <w:t>protect</w:t>
      </w:r>
      <w:r w:rsidRPr="00AD7A86">
        <w:rPr>
          <w:b/>
          <w:iCs/>
          <w:u w:val="single"/>
        </w:rPr>
        <w:t xml:space="preserve"> consumers</w:t>
      </w:r>
      <w:r w:rsidRPr="00AD7A86">
        <w:rPr>
          <w:u w:val="single"/>
        </w:rPr>
        <w:t xml:space="preserve"> </w:t>
      </w:r>
      <w:r w:rsidRPr="00AD7A86">
        <w:rPr>
          <w:highlight w:val="cyan"/>
          <w:u w:val="single"/>
        </w:rPr>
        <w:t>from anticompetitive</w:t>
      </w:r>
      <w:r w:rsidRPr="00AD7A86">
        <w:rPr>
          <w:u w:val="single"/>
        </w:rPr>
        <w:t xml:space="preserve"> transactions and business </w:t>
      </w:r>
      <w:r w:rsidRPr="00AD7A86">
        <w:rPr>
          <w:highlight w:val="cyan"/>
          <w:u w:val="single"/>
        </w:rPr>
        <w:t>practices</w:t>
      </w:r>
      <w:r w:rsidRPr="00AD7A86">
        <w:rPr>
          <w:sz w:val="16"/>
        </w:rPr>
        <w:t xml:space="preserve">.[15] During periods of vigorous federal antitrust enforcement, they have often served as strong partners for the DOJ and FTC by, among other things, </w:t>
      </w:r>
      <w:r w:rsidRPr="00AD7A86">
        <w:rPr>
          <w:u w:val="single"/>
        </w:rPr>
        <w:t>offering valuable insights about competitive dynamics in local markets, assisting with obtaining information from key market participants</w:t>
      </w:r>
      <w:r w:rsidRPr="00AD7A86">
        <w:rPr>
          <w:sz w:val="16"/>
        </w:rPr>
        <w:t xml:space="preserve"> (including state governmental entities that are direct purchasers of goods and services), </w:t>
      </w:r>
      <w:r w:rsidRPr="00AD7A86">
        <w:rPr>
          <w:u w:val="single"/>
        </w:rPr>
        <w:t>and helping develop and implement litigation strategies for cases being tried before federal judges presiding in their states</w:t>
      </w:r>
      <w:r w:rsidRPr="00AD7A86">
        <w:rPr>
          <w:sz w:val="16"/>
        </w:rPr>
        <w:t>.[16]</w:t>
      </w:r>
    </w:p>
    <w:p w14:paraId="19BE1AC1" w14:textId="77777777" w:rsidR="00AD7A86" w:rsidRPr="00AD7A86" w:rsidRDefault="00AD7A86" w:rsidP="00AD7A86">
      <w:pPr>
        <w:rPr>
          <w:sz w:val="16"/>
        </w:rPr>
      </w:pPr>
      <w:r w:rsidRPr="00AD7A86">
        <w:rPr>
          <w:sz w:val="16"/>
        </w:rPr>
        <w:t xml:space="preserve">Since January 2017, </w:t>
      </w:r>
      <w:r w:rsidRPr="00AD7A86">
        <w:rPr>
          <w:highlight w:val="cyan"/>
          <w:u w:val="single"/>
        </w:rPr>
        <w:t xml:space="preserve">state </w:t>
      </w:r>
      <w:r w:rsidRPr="00AD7A86">
        <w:rPr>
          <w:b/>
          <w:iCs/>
          <w:highlight w:val="cyan"/>
          <w:u w:val="single"/>
        </w:rPr>
        <w:t>a</w:t>
      </w:r>
      <w:r w:rsidRPr="00AD7A86">
        <w:rPr>
          <w:u w:val="single"/>
        </w:rPr>
        <w:t xml:space="preserve">ttorneys </w:t>
      </w:r>
      <w:r w:rsidRPr="00AD7A86">
        <w:rPr>
          <w:b/>
          <w:iCs/>
          <w:highlight w:val="cyan"/>
          <w:u w:val="single"/>
        </w:rPr>
        <w:t>g</w:t>
      </w:r>
      <w:r w:rsidRPr="00AD7A86">
        <w:rPr>
          <w:u w:val="single"/>
        </w:rPr>
        <w:t xml:space="preserve">eneral have </w:t>
      </w:r>
      <w:r w:rsidRPr="00AD7A86">
        <w:rPr>
          <w:b/>
          <w:iCs/>
          <w:u w:val="single"/>
        </w:rPr>
        <w:t>increasingly</w:t>
      </w:r>
      <w:r w:rsidRPr="00AD7A86">
        <w:rPr>
          <w:u w:val="single"/>
        </w:rPr>
        <w:t xml:space="preserve"> </w:t>
      </w:r>
      <w:r w:rsidRPr="00AD7A86">
        <w:rPr>
          <w:b/>
          <w:iCs/>
          <w:highlight w:val="cyan"/>
          <w:u w:val="single"/>
        </w:rPr>
        <w:t>play</w:t>
      </w:r>
      <w:r w:rsidRPr="00AD7A86">
        <w:rPr>
          <w:u w:val="single"/>
        </w:rPr>
        <w:t xml:space="preserve">ed </w:t>
      </w:r>
      <w:r w:rsidRPr="00AD7A86">
        <w:rPr>
          <w:highlight w:val="cyan"/>
          <w:u w:val="single"/>
        </w:rPr>
        <w:t xml:space="preserve">a </w:t>
      </w:r>
      <w:r w:rsidRPr="00AD7A86">
        <w:rPr>
          <w:b/>
          <w:iCs/>
          <w:highlight w:val="cyan"/>
          <w:u w:val="single"/>
        </w:rPr>
        <w:t>leading</w:t>
      </w:r>
      <w:r w:rsidRPr="00AD7A86">
        <w:rPr>
          <w:u w:val="single"/>
        </w:rPr>
        <w:t xml:space="preserve"> and </w:t>
      </w:r>
      <w:r w:rsidRPr="00AD7A86">
        <w:rPr>
          <w:b/>
          <w:iCs/>
          <w:highlight w:val="cyan"/>
          <w:u w:val="single"/>
        </w:rPr>
        <w:t>independent</w:t>
      </w:r>
      <w:r w:rsidRPr="00AD7A86">
        <w:rPr>
          <w:u w:val="single"/>
        </w:rPr>
        <w:t xml:space="preserve"> antitrust enforcement </w:t>
      </w:r>
      <w:r w:rsidRPr="00AD7A86">
        <w:rPr>
          <w:highlight w:val="cyan"/>
          <w:u w:val="single"/>
        </w:rPr>
        <w:t>role</w:t>
      </w:r>
      <w:r w:rsidRPr="00AD7A86">
        <w:rPr>
          <w:u w:val="single"/>
        </w:rPr>
        <w:t xml:space="preserve">. State antitrust enforcers have </w:t>
      </w:r>
      <w:r w:rsidRPr="00AD7A86">
        <w:rPr>
          <w:b/>
          <w:iCs/>
          <w:u w:val="single"/>
        </w:rPr>
        <w:t>significantly increased</w:t>
      </w:r>
      <w:r w:rsidRPr="00AD7A86">
        <w:rPr>
          <w:u w:val="single"/>
        </w:rPr>
        <w:t xml:space="preserve"> their enforcement activity and willingness to </w:t>
      </w:r>
      <w:r w:rsidRPr="00AD7A86">
        <w:rPr>
          <w:b/>
          <w:iCs/>
          <w:u w:val="single"/>
        </w:rPr>
        <w:t>act separately</w:t>
      </w:r>
      <w:r w:rsidRPr="00AD7A86">
        <w:rPr>
          <w:u w:val="single"/>
        </w:rPr>
        <w:t xml:space="preserve"> from their federal counterparts </w:t>
      </w:r>
      <w:r w:rsidRPr="00AD7A86">
        <w:rPr>
          <w:b/>
          <w:iCs/>
          <w:u w:val="single"/>
        </w:rPr>
        <w:t>because</w:t>
      </w:r>
      <w:r w:rsidRPr="00AD7A86">
        <w:rPr>
          <w:u w:val="single"/>
        </w:rPr>
        <w:t xml:space="preserve"> many of them believe that there has been </w:t>
      </w:r>
      <w:r w:rsidRPr="00AD7A86">
        <w:rPr>
          <w:b/>
          <w:iCs/>
          <w:u w:val="single"/>
        </w:rPr>
        <w:t>‘under-enforcement’</w:t>
      </w:r>
      <w:r w:rsidRPr="00AD7A86">
        <w:rPr>
          <w:u w:val="single"/>
        </w:rPr>
        <w:t xml:space="preserve"> by the DOJ and FTC</w:t>
      </w:r>
      <w:r w:rsidRPr="00AD7A86">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2D151D48" w14:textId="77777777" w:rsidR="00AD7A86" w:rsidRPr="00AD7A86" w:rsidRDefault="00AD7A86" w:rsidP="00AD7A86">
      <w:pPr>
        <w:rPr>
          <w:u w:val="single"/>
        </w:rPr>
      </w:pPr>
      <w:r w:rsidRPr="00AD7A86">
        <w:rPr>
          <w:u w:val="single"/>
        </w:rPr>
        <w:t>In</w:t>
      </w:r>
      <w:r w:rsidRPr="00AD7A86">
        <w:rPr>
          <w:sz w:val="16"/>
        </w:rPr>
        <w:t xml:space="preserve"> once again </w:t>
      </w:r>
      <w:r w:rsidRPr="00AD7A86">
        <w:rPr>
          <w:b/>
          <w:iCs/>
          <w:highlight w:val="cyan"/>
          <w:u w:val="single"/>
        </w:rPr>
        <w:t>flexing</w:t>
      </w:r>
      <w:r w:rsidRPr="00AD7A86">
        <w:rPr>
          <w:u w:val="single"/>
        </w:rPr>
        <w:t xml:space="preserve"> their </w:t>
      </w:r>
      <w:r w:rsidRPr="00AD7A86">
        <w:rPr>
          <w:b/>
          <w:iCs/>
          <w:highlight w:val="cyan"/>
          <w:u w:val="single"/>
        </w:rPr>
        <w:t>enforcement muscle</w:t>
      </w:r>
      <w:r w:rsidRPr="00AD7A86">
        <w:rPr>
          <w:highlight w:val="cyan"/>
          <w:u w:val="single"/>
        </w:rPr>
        <w:t xml:space="preserve">, </w:t>
      </w:r>
      <w:r w:rsidRPr="00AD7A86">
        <w:rPr>
          <w:b/>
          <w:iCs/>
          <w:highlight w:val="cyan"/>
          <w:u w:val="single"/>
        </w:rPr>
        <w:t>state</w:t>
      </w:r>
      <w:r w:rsidRPr="00AD7A86">
        <w:rPr>
          <w:u w:val="single"/>
        </w:rPr>
        <w:t xml:space="preserve"> attorney</w:t>
      </w:r>
      <w:r w:rsidRPr="00AD7A86">
        <w:rPr>
          <w:b/>
          <w:iCs/>
          <w:highlight w:val="cyan"/>
          <w:u w:val="single"/>
        </w:rPr>
        <w:t>s</w:t>
      </w:r>
      <w:r w:rsidRPr="00AD7A86">
        <w:rPr>
          <w:u w:val="single"/>
        </w:rPr>
        <w:t xml:space="preserve"> general have </w:t>
      </w:r>
      <w:r w:rsidRPr="00AD7A86">
        <w:rPr>
          <w:b/>
          <w:iCs/>
          <w:highlight w:val="cyan"/>
          <w:u w:val="single"/>
        </w:rPr>
        <w:t>show</w:t>
      </w:r>
      <w:r w:rsidRPr="00AD7A86">
        <w:rPr>
          <w:u w:val="single"/>
        </w:rPr>
        <w:t xml:space="preserve">n a </w:t>
      </w:r>
      <w:r w:rsidRPr="00AD7A86">
        <w:rPr>
          <w:highlight w:val="cyan"/>
          <w:u w:val="single"/>
        </w:rPr>
        <w:t>willingness to</w:t>
      </w:r>
      <w:r w:rsidRPr="00AD7A86">
        <w:rPr>
          <w:u w:val="single"/>
        </w:rPr>
        <w:t xml:space="preserve"> </w:t>
      </w:r>
      <w:r w:rsidRPr="00AD7A86">
        <w:rPr>
          <w:b/>
          <w:iCs/>
          <w:u w:val="single"/>
        </w:rPr>
        <w:t xml:space="preserve">publicly </w:t>
      </w:r>
      <w:r w:rsidRPr="00AD7A86">
        <w:rPr>
          <w:b/>
          <w:iCs/>
          <w:highlight w:val="cyan"/>
          <w:u w:val="single"/>
        </w:rPr>
        <w:t>disagree</w:t>
      </w:r>
      <w:r w:rsidRPr="00AD7A86">
        <w:rPr>
          <w:highlight w:val="cyan"/>
          <w:u w:val="single"/>
        </w:rPr>
        <w:t xml:space="preserve"> with</w:t>
      </w:r>
      <w:r w:rsidRPr="00AD7A86">
        <w:rPr>
          <w:u w:val="single"/>
        </w:rPr>
        <w:t xml:space="preserve"> the </w:t>
      </w:r>
      <w:r w:rsidRPr="00AD7A86">
        <w:rPr>
          <w:highlight w:val="cyan"/>
          <w:u w:val="single"/>
        </w:rPr>
        <w:t>DOJ and FTC</w:t>
      </w:r>
      <w:r w:rsidRPr="00AD7A86">
        <w:rPr>
          <w:u w:val="single"/>
        </w:rPr>
        <w:t xml:space="preserve"> on both policy and enforcement decisions, </w:t>
      </w:r>
      <w:r w:rsidRPr="00AD7A86">
        <w:rPr>
          <w:highlight w:val="cyan"/>
          <w:u w:val="single"/>
        </w:rPr>
        <w:t>and</w:t>
      </w:r>
      <w:r w:rsidRPr="00AD7A86">
        <w:rPr>
          <w:u w:val="single"/>
        </w:rPr>
        <w:t xml:space="preserve"> have also sought to </w:t>
      </w:r>
      <w:r w:rsidRPr="00AD7A86">
        <w:rPr>
          <w:b/>
          <w:iCs/>
          <w:highlight w:val="cyan"/>
          <w:u w:val="single"/>
        </w:rPr>
        <w:t>pressure</w:t>
      </w:r>
      <w:r w:rsidRPr="00AD7A86">
        <w:rPr>
          <w:b/>
          <w:iCs/>
          <w:u w:val="single"/>
        </w:rPr>
        <w:t xml:space="preserve"> their </w:t>
      </w:r>
      <w:r w:rsidRPr="00AD7A86">
        <w:rPr>
          <w:b/>
          <w:iCs/>
          <w:highlight w:val="cyan"/>
          <w:u w:val="single"/>
        </w:rPr>
        <w:t>fed</w:t>
      </w:r>
      <w:r w:rsidRPr="00AD7A86">
        <w:rPr>
          <w:b/>
          <w:iCs/>
          <w:u w:val="single"/>
        </w:rPr>
        <w:t xml:space="preserve">eral </w:t>
      </w:r>
      <w:r w:rsidRPr="00AD7A86">
        <w:rPr>
          <w:b/>
          <w:iCs/>
          <w:highlight w:val="cyan"/>
          <w:u w:val="single"/>
        </w:rPr>
        <w:t>counterparts into</w:t>
      </w:r>
      <w:r w:rsidRPr="00AD7A86">
        <w:rPr>
          <w:b/>
          <w:iCs/>
          <w:u w:val="single"/>
        </w:rPr>
        <w:t xml:space="preserve"> more </w:t>
      </w:r>
      <w:r w:rsidRPr="00AD7A86">
        <w:rPr>
          <w:b/>
          <w:iCs/>
          <w:highlight w:val="cyan"/>
          <w:u w:val="single"/>
        </w:rPr>
        <w:t>aggressively policing</w:t>
      </w:r>
      <w:r w:rsidRPr="00AD7A86">
        <w:rPr>
          <w:u w:val="single"/>
        </w:rPr>
        <w:t xml:space="preserve"> certain </w:t>
      </w:r>
      <w:r w:rsidRPr="00AD7A86">
        <w:rPr>
          <w:highlight w:val="cyan"/>
          <w:u w:val="single"/>
        </w:rPr>
        <w:t>industries</w:t>
      </w:r>
      <w:r w:rsidRPr="00AD7A86">
        <w:rPr>
          <w:u w:val="single"/>
        </w:rPr>
        <w:t xml:space="preserve">. Recent </w:t>
      </w:r>
      <w:r w:rsidRPr="00AD7A86">
        <w:rPr>
          <w:highlight w:val="cyan"/>
          <w:u w:val="single"/>
        </w:rPr>
        <w:t>examples</w:t>
      </w:r>
      <w:r w:rsidRPr="00AD7A86">
        <w:rPr>
          <w:u w:val="single"/>
        </w:rPr>
        <w:t xml:space="preserve"> of the increased independence and assertiveness of state antitrust enforcers </w:t>
      </w:r>
      <w:r w:rsidRPr="00AD7A86">
        <w:rPr>
          <w:highlight w:val="cyan"/>
          <w:u w:val="single"/>
        </w:rPr>
        <w:t>include:</w:t>
      </w:r>
    </w:p>
    <w:p w14:paraId="1E110B5B" w14:textId="77777777" w:rsidR="00AD7A86" w:rsidRPr="00AD7A86" w:rsidRDefault="00AD7A86" w:rsidP="00AD7A86">
      <w:pPr>
        <w:numPr>
          <w:ilvl w:val="0"/>
          <w:numId w:val="12"/>
        </w:numPr>
        <w:contextualSpacing/>
        <w:rPr>
          <w:sz w:val="16"/>
        </w:rPr>
      </w:pPr>
      <w:r w:rsidRPr="00AD7A86">
        <w:rPr>
          <w:sz w:val="16"/>
        </w:rPr>
        <w:t xml:space="preserve">The DOJ, FTC and several state attorneys general have been actively investigating and prosecuting </w:t>
      </w:r>
      <w:r w:rsidRPr="00AD7A86">
        <w:rPr>
          <w:b/>
          <w:iCs/>
          <w:highlight w:val="cyan"/>
          <w:u w:val="single"/>
        </w:rPr>
        <w:t>‘no-poach’ agreements</w:t>
      </w:r>
      <w:r w:rsidRPr="00AD7A86">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0EED5E61" w14:textId="77777777" w:rsidR="00AD7A86" w:rsidRPr="00AD7A86" w:rsidRDefault="00AD7A86" w:rsidP="00AD7A86">
      <w:pPr>
        <w:numPr>
          <w:ilvl w:val="0"/>
          <w:numId w:val="11"/>
        </w:numPr>
        <w:contextualSpacing/>
        <w:rPr>
          <w:sz w:val="16"/>
        </w:rPr>
      </w:pPr>
      <w:r w:rsidRPr="00AD7A86">
        <w:rPr>
          <w:sz w:val="16"/>
        </w:rPr>
        <w:t xml:space="preserve">In their joint </w:t>
      </w:r>
      <w:r w:rsidRPr="00AD7A86">
        <w:rPr>
          <w:u w:val="single"/>
        </w:rPr>
        <w:t xml:space="preserve">investigation into the </w:t>
      </w:r>
      <w:r w:rsidRPr="00AD7A86">
        <w:rPr>
          <w:b/>
          <w:iCs/>
          <w:highlight w:val="cyan"/>
          <w:u w:val="single"/>
        </w:rPr>
        <w:t>T-Mobile/Sprint</w:t>
      </w:r>
      <w:r w:rsidRPr="00AD7A86">
        <w:rPr>
          <w:u w:val="single"/>
        </w:rPr>
        <w:t xml:space="preserve"> merger</w:t>
      </w:r>
      <w:r w:rsidRPr="00AD7A86">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AD7A86">
        <w:rPr>
          <w:sz w:val="16"/>
        </w:rPr>
        <w:t>behavioural</w:t>
      </w:r>
      <w:proofErr w:type="spellEnd"/>
      <w:r w:rsidRPr="00AD7A86">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434A6B2E" w14:textId="77777777" w:rsidR="00AD7A86" w:rsidRPr="00AD7A86" w:rsidRDefault="00AD7A86" w:rsidP="00AD7A86">
      <w:pPr>
        <w:numPr>
          <w:ilvl w:val="0"/>
          <w:numId w:val="11"/>
        </w:numPr>
        <w:contextualSpacing/>
        <w:rPr>
          <w:sz w:val="16"/>
        </w:rPr>
      </w:pPr>
      <w:r w:rsidRPr="00AD7A86">
        <w:rPr>
          <w:sz w:val="16"/>
        </w:rPr>
        <w:t xml:space="preserve">None of the more than 20 state attorney general offices that actively investigated </w:t>
      </w:r>
      <w:r w:rsidRPr="00AD7A86">
        <w:rPr>
          <w:u w:val="single"/>
        </w:rPr>
        <w:t xml:space="preserve">the </w:t>
      </w:r>
      <w:r w:rsidRPr="00AD7A86">
        <w:rPr>
          <w:b/>
          <w:iCs/>
          <w:highlight w:val="cyan"/>
          <w:u w:val="single"/>
        </w:rPr>
        <w:t>AT&amp;T</w:t>
      </w:r>
      <w:r w:rsidRPr="00AD7A86">
        <w:rPr>
          <w:u w:val="single"/>
        </w:rPr>
        <w:t>/Time Warner merger</w:t>
      </w:r>
      <w:r w:rsidRPr="00AD7A86">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18FEA98B" w14:textId="77777777" w:rsidR="00AD7A86" w:rsidRPr="00AD7A86" w:rsidRDefault="00AD7A86" w:rsidP="00AD7A86">
      <w:pPr>
        <w:numPr>
          <w:ilvl w:val="0"/>
          <w:numId w:val="11"/>
        </w:numPr>
        <w:contextualSpacing/>
        <w:rPr>
          <w:sz w:val="16"/>
        </w:rPr>
      </w:pPr>
      <w:r w:rsidRPr="00AD7A86">
        <w:rPr>
          <w:sz w:val="16"/>
        </w:rPr>
        <w:t xml:space="preserve">After the FTC declined to seek any Colorado-related remedies in connection with </w:t>
      </w:r>
      <w:r w:rsidRPr="00AD7A86">
        <w:rPr>
          <w:b/>
          <w:iCs/>
          <w:highlight w:val="cyan"/>
          <w:u w:val="single"/>
        </w:rPr>
        <w:t>Optum</w:t>
      </w:r>
      <w:r w:rsidRPr="00AD7A86">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7CBAE733" w14:textId="77777777" w:rsidR="00AD7A86" w:rsidRPr="00AD7A86" w:rsidRDefault="00AD7A86" w:rsidP="00AD7A86">
      <w:pPr>
        <w:rPr>
          <w:sz w:val="16"/>
        </w:rPr>
      </w:pPr>
      <w:r w:rsidRPr="00AD7A86">
        <w:rPr>
          <w:sz w:val="16"/>
        </w:rPr>
        <w:t xml:space="preserve">After voicing displeasure with federal antitrust enforcement in the technology sector, </w:t>
      </w:r>
      <w:r w:rsidRPr="00AD7A86">
        <w:rPr>
          <w:u w:val="single"/>
        </w:rPr>
        <w:t xml:space="preserve">numerous </w:t>
      </w:r>
      <w:r w:rsidRPr="00AD7A86">
        <w:rPr>
          <w:b/>
          <w:iCs/>
          <w:highlight w:val="cyan"/>
          <w:u w:val="single"/>
        </w:rPr>
        <w:t>state</w:t>
      </w:r>
      <w:r w:rsidRPr="00AD7A86">
        <w:rPr>
          <w:u w:val="single"/>
        </w:rPr>
        <w:t xml:space="preserve"> attorney</w:t>
      </w:r>
      <w:r w:rsidRPr="00AD7A86">
        <w:rPr>
          <w:b/>
          <w:iCs/>
          <w:highlight w:val="cyan"/>
          <w:u w:val="single"/>
        </w:rPr>
        <w:t>s</w:t>
      </w:r>
      <w:r w:rsidRPr="00AD7A86">
        <w:rPr>
          <w:u w:val="single"/>
        </w:rPr>
        <w:t xml:space="preserve"> general </w:t>
      </w:r>
      <w:r w:rsidRPr="00AD7A86">
        <w:rPr>
          <w:highlight w:val="cyan"/>
          <w:u w:val="single"/>
        </w:rPr>
        <w:t>launched</w:t>
      </w:r>
      <w:r w:rsidRPr="00AD7A86">
        <w:rPr>
          <w:u w:val="single"/>
        </w:rPr>
        <w:t xml:space="preserve"> their independent </w:t>
      </w:r>
      <w:r w:rsidRPr="00AD7A86">
        <w:rPr>
          <w:highlight w:val="cyan"/>
          <w:u w:val="single"/>
        </w:rPr>
        <w:t xml:space="preserve">investigations into </w:t>
      </w:r>
      <w:r w:rsidRPr="00AD7A86">
        <w:rPr>
          <w:b/>
          <w:iCs/>
          <w:highlight w:val="cyan"/>
          <w:u w:val="single"/>
        </w:rPr>
        <w:t>‘Big Tech’</w:t>
      </w:r>
      <w:r w:rsidRPr="00AD7A86">
        <w:rPr>
          <w:sz w:val="16"/>
        </w:rPr>
        <w:t xml:space="preserve"> companies even though the DOJ and FTC have ongoing investigations into these companies.[28]</w:t>
      </w:r>
    </w:p>
    <w:p w14:paraId="29448817" w14:textId="77777777" w:rsidR="00AD7A86" w:rsidRPr="00AD7A86" w:rsidRDefault="00AD7A86" w:rsidP="00AD7A86"/>
    <w:p w14:paraId="452597DF"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1NC</w:t>
      </w:r>
    </w:p>
    <w:p w14:paraId="4E4024B8"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Infrastructure </w:t>
      </w:r>
      <w:r w:rsidRPr="00AD7A86">
        <w:rPr>
          <w:rFonts w:eastAsiaTheme="majorEastAsia" w:cstheme="majorBidi"/>
          <w:b/>
          <w:iCs/>
          <w:sz w:val="26"/>
          <w:u w:val="single"/>
        </w:rPr>
        <w:t>will pass</w:t>
      </w:r>
      <w:r w:rsidRPr="00AD7A86">
        <w:rPr>
          <w:rFonts w:eastAsiaTheme="majorEastAsia" w:cstheme="majorBidi"/>
          <w:b/>
          <w:iCs/>
          <w:sz w:val="26"/>
        </w:rPr>
        <w:t xml:space="preserve"> but continued “</w:t>
      </w:r>
      <w:r w:rsidRPr="00AD7A86">
        <w:rPr>
          <w:rFonts w:eastAsiaTheme="majorEastAsia" w:cstheme="majorBidi"/>
          <w:b/>
          <w:iCs/>
          <w:sz w:val="26"/>
          <w:u w:val="single"/>
        </w:rPr>
        <w:t>good faith</w:t>
      </w:r>
      <w:r w:rsidRPr="00AD7A86">
        <w:rPr>
          <w:rFonts w:eastAsiaTheme="majorEastAsia" w:cstheme="majorBidi"/>
          <w:b/>
          <w:iCs/>
          <w:sz w:val="26"/>
        </w:rPr>
        <w:t xml:space="preserve">” negotiations over the </w:t>
      </w:r>
      <w:r w:rsidRPr="00AD7A86">
        <w:rPr>
          <w:rFonts w:eastAsiaTheme="majorEastAsia" w:cstheme="majorBidi"/>
          <w:b/>
          <w:iCs/>
          <w:sz w:val="26"/>
          <w:u w:val="single"/>
        </w:rPr>
        <w:t>social</w:t>
      </w:r>
      <w:r w:rsidRPr="00AD7A86">
        <w:rPr>
          <w:rFonts w:eastAsiaTheme="majorEastAsia" w:cstheme="majorBidi"/>
          <w:b/>
          <w:iCs/>
          <w:sz w:val="26"/>
        </w:rPr>
        <w:t xml:space="preserve"> spending bill are </w:t>
      </w:r>
      <w:r w:rsidRPr="00AD7A86">
        <w:rPr>
          <w:rFonts w:eastAsiaTheme="majorEastAsia" w:cstheme="majorBidi"/>
          <w:b/>
          <w:iCs/>
          <w:sz w:val="26"/>
          <w:u w:val="single"/>
        </w:rPr>
        <w:t>key</w:t>
      </w:r>
    </w:p>
    <w:p w14:paraId="0DCD9777" w14:textId="77777777" w:rsidR="00AD7A86" w:rsidRPr="00AD7A86" w:rsidRDefault="00AD7A86" w:rsidP="00AD7A86">
      <w:r w:rsidRPr="00AD7A86">
        <w:t xml:space="preserve">Burgess </w:t>
      </w:r>
      <w:r w:rsidRPr="00AD7A86">
        <w:rPr>
          <w:b/>
          <w:bCs/>
          <w:sz w:val="26"/>
        </w:rPr>
        <w:t>Everett et. Al 10/27</w:t>
      </w:r>
      <w:r w:rsidRPr="00AD7A86">
        <w:t xml:space="preserve">, Burgess Everett is the co-congressional bureau chief for POLITICO, specializing in the Senate since 2013, Heather </w:t>
      </w:r>
      <w:proofErr w:type="spellStart"/>
      <w:r w:rsidRPr="00AD7A86">
        <w:t>Caygle</w:t>
      </w:r>
      <w:proofErr w:type="spellEnd"/>
      <w:r w:rsidRPr="00AD7A86">
        <w:t xml:space="preserve"> is a Congress reporter for POLITICO, Sarah Ferris covers the House for POLITICO’s Congress team, focusing on the Democratic caucus, “Liberal frustration imperils quick Dem social spending deal”, </w:t>
      </w:r>
      <w:hyperlink r:id="rId7" w:history="1">
        <w:r w:rsidRPr="00AD7A86">
          <w:t>https://www.politico.com/news/2021/10/27/top-dems-social-spending-deal-manchin-sinema-517332</w:t>
        </w:r>
      </w:hyperlink>
      <w:r w:rsidRPr="00AD7A86">
        <w:t>, October 27</w:t>
      </w:r>
      <w:r w:rsidRPr="00AD7A86">
        <w:rPr>
          <w:vertAlign w:val="superscript"/>
        </w:rPr>
        <w:t>th</w:t>
      </w:r>
      <w:r w:rsidRPr="00AD7A86">
        <w:t>, 2021</w:t>
      </w:r>
    </w:p>
    <w:p w14:paraId="233863EF" w14:textId="77777777" w:rsidR="00AD7A86" w:rsidRPr="00AD7A86" w:rsidRDefault="00AD7A86" w:rsidP="00AD7A86">
      <w:pPr>
        <w:rPr>
          <w:sz w:val="14"/>
        </w:rPr>
      </w:pPr>
      <w:r w:rsidRPr="00AD7A86">
        <w:rPr>
          <w:sz w:val="14"/>
        </w:rPr>
        <w:t>Manchin argued that</w:t>
      </w:r>
      <w:r w:rsidRPr="00AD7A86">
        <w:rPr>
          <w:u w:val="single"/>
        </w:rPr>
        <w:t xml:space="preserve"> "</w:t>
      </w:r>
      <w:r w:rsidRPr="00AD7A86">
        <w:rPr>
          <w:b/>
          <w:iCs/>
          <w:highlight w:val="cyan"/>
          <w:u w:val="single"/>
        </w:rPr>
        <w:t>good faith</w:t>
      </w:r>
      <w:r w:rsidRPr="00AD7A86">
        <w:rPr>
          <w:u w:val="single"/>
        </w:rPr>
        <w:t xml:space="preserve">" </w:t>
      </w:r>
      <w:r w:rsidRPr="00AD7A86">
        <w:rPr>
          <w:highlight w:val="cyan"/>
          <w:u w:val="single"/>
        </w:rPr>
        <w:t>negotiations</w:t>
      </w:r>
      <w:r w:rsidRPr="00AD7A86">
        <w:rPr>
          <w:u w:val="single"/>
        </w:rPr>
        <w:t xml:space="preserve"> </w:t>
      </w:r>
      <w:r w:rsidRPr="00AD7A86">
        <w:rPr>
          <w:highlight w:val="cyan"/>
          <w:u w:val="single"/>
        </w:rPr>
        <w:t>about</w:t>
      </w:r>
      <w:r w:rsidRPr="00AD7A86">
        <w:rPr>
          <w:sz w:val="14"/>
        </w:rPr>
        <w:t xml:space="preserve"> </w:t>
      </w:r>
      <w:r w:rsidRPr="00AD7A86">
        <w:rPr>
          <w:u w:val="single"/>
        </w:rPr>
        <w:t>a</w:t>
      </w:r>
      <w:r w:rsidRPr="00AD7A86">
        <w:rPr>
          <w:sz w:val="14"/>
        </w:rPr>
        <w:t xml:space="preserve"> forthcoming </w:t>
      </w:r>
      <w:r w:rsidRPr="00AD7A86">
        <w:rPr>
          <w:u w:val="single"/>
        </w:rPr>
        <w:t xml:space="preserve">climate and social </w:t>
      </w:r>
      <w:r w:rsidRPr="00AD7A86">
        <w:rPr>
          <w:highlight w:val="cyan"/>
          <w:u w:val="single"/>
        </w:rPr>
        <w:t xml:space="preserve">spending bill are enough to </w:t>
      </w:r>
      <w:r w:rsidRPr="00AD7A86">
        <w:rPr>
          <w:b/>
          <w:iCs/>
          <w:sz w:val="24"/>
          <w:szCs w:val="24"/>
          <w:highlight w:val="cyan"/>
          <w:u w:val="single"/>
        </w:rPr>
        <w:t>unstick</w:t>
      </w:r>
      <w:r w:rsidRPr="00AD7A86">
        <w:rPr>
          <w:sz w:val="24"/>
          <w:szCs w:val="24"/>
          <w:highlight w:val="cyan"/>
          <w:u w:val="single"/>
        </w:rPr>
        <w:t xml:space="preserve"> </w:t>
      </w:r>
      <w:r w:rsidRPr="00AD7A86">
        <w:rPr>
          <w:highlight w:val="cyan"/>
          <w:u w:val="single"/>
        </w:rPr>
        <w:t>the</w:t>
      </w:r>
      <w:r w:rsidRPr="00AD7A86">
        <w:rPr>
          <w:sz w:val="14"/>
        </w:rPr>
        <w:t xml:space="preserve"> Senate’s </w:t>
      </w:r>
      <w:r w:rsidRPr="00AD7A86">
        <w:rPr>
          <w:highlight w:val="cyan"/>
          <w:u w:val="single"/>
        </w:rPr>
        <w:t>infrastructure</w:t>
      </w:r>
      <w:r w:rsidRPr="00AD7A86">
        <w:rPr>
          <w:u w:val="single"/>
        </w:rPr>
        <w:t xml:space="preserve"> </w:t>
      </w:r>
      <w:r w:rsidRPr="00AD7A86">
        <w:rPr>
          <w:highlight w:val="cyan"/>
          <w:u w:val="single"/>
        </w:rPr>
        <w:t>bill</w:t>
      </w:r>
      <w:r w:rsidRPr="00AD7A86">
        <w:rPr>
          <w:sz w:val="14"/>
        </w:rPr>
        <w:t xml:space="preserve">. </w:t>
      </w:r>
      <w:r w:rsidRPr="00AD7A86">
        <w:rPr>
          <w:highlight w:val="cyan"/>
          <w:u w:val="single"/>
        </w:rPr>
        <w:t>Sinema</w:t>
      </w:r>
      <w:r w:rsidRPr="00AD7A86">
        <w:rPr>
          <w:sz w:val="14"/>
        </w:rPr>
        <w:t xml:space="preserve"> </w:t>
      </w:r>
      <w:r w:rsidRPr="00AD7A86">
        <w:rPr>
          <w:u w:val="single"/>
        </w:rPr>
        <w:t xml:space="preserve">said she's </w:t>
      </w:r>
      <w:r w:rsidRPr="00AD7A86">
        <w:rPr>
          <w:sz w:val="14"/>
        </w:rPr>
        <w:t xml:space="preserve">"doing great, </w:t>
      </w:r>
      <w:r w:rsidRPr="00AD7A86">
        <w:rPr>
          <w:highlight w:val="cyan"/>
          <w:u w:val="single"/>
        </w:rPr>
        <w:t xml:space="preserve">making </w:t>
      </w:r>
      <w:r w:rsidRPr="00AD7A86">
        <w:rPr>
          <w:b/>
          <w:iCs/>
          <w:highlight w:val="cyan"/>
          <w:u w:val="single"/>
        </w:rPr>
        <w:t>progress</w:t>
      </w:r>
      <w:r w:rsidRPr="00AD7A86">
        <w:rPr>
          <w:sz w:val="14"/>
        </w:rPr>
        <w:t>."</w:t>
      </w:r>
    </w:p>
    <w:p w14:paraId="455E880A" w14:textId="77777777" w:rsidR="00AD7A86" w:rsidRPr="00AD7A86" w:rsidRDefault="00AD7A86" w:rsidP="00AD7A86">
      <w:pPr>
        <w:rPr>
          <w:sz w:val="14"/>
        </w:rPr>
      </w:pPr>
      <w:r w:rsidRPr="00AD7A86">
        <w:rPr>
          <w:sz w:val="14"/>
        </w:rPr>
        <w:t xml:space="preserve">“The </w:t>
      </w:r>
      <w:r w:rsidRPr="00AD7A86">
        <w:rPr>
          <w:highlight w:val="cyan"/>
          <w:u w:val="single"/>
        </w:rPr>
        <w:t>president</w:t>
      </w:r>
      <w:r w:rsidRPr="00AD7A86">
        <w:rPr>
          <w:u w:val="single"/>
        </w:rPr>
        <w:t xml:space="preserve"> has </w:t>
      </w:r>
      <w:r w:rsidRPr="00AD7A86">
        <w:rPr>
          <w:highlight w:val="cyan"/>
          <w:u w:val="single"/>
        </w:rPr>
        <w:t>made</w:t>
      </w:r>
      <w:r w:rsidRPr="00AD7A86">
        <w:rPr>
          <w:u w:val="single"/>
        </w:rPr>
        <w:t xml:space="preserve"> that </w:t>
      </w:r>
      <w:r w:rsidRPr="00AD7A86">
        <w:rPr>
          <w:highlight w:val="cyan"/>
          <w:u w:val="single"/>
        </w:rPr>
        <w:t>very clear</w:t>
      </w:r>
      <w:r w:rsidRPr="00AD7A86">
        <w:rPr>
          <w:sz w:val="14"/>
        </w:rPr>
        <w:t xml:space="preserve">: He wants to move forward. And we owe it to the president to move forward, take </w:t>
      </w:r>
      <w:r w:rsidRPr="00AD7A86">
        <w:rPr>
          <w:u w:val="single"/>
        </w:rPr>
        <w:t xml:space="preserve">a </w:t>
      </w:r>
      <w:r w:rsidRPr="00AD7A86">
        <w:rPr>
          <w:highlight w:val="cyan"/>
          <w:u w:val="single"/>
        </w:rPr>
        <w:t>vote</w:t>
      </w:r>
      <w:r w:rsidRPr="00AD7A86">
        <w:rPr>
          <w:u w:val="single"/>
        </w:rPr>
        <w:t xml:space="preserve"> </w:t>
      </w:r>
      <w:r w:rsidRPr="00AD7A86">
        <w:rPr>
          <w:highlight w:val="cyan"/>
          <w:u w:val="single"/>
        </w:rPr>
        <w:t>on</w:t>
      </w:r>
      <w:r w:rsidRPr="00AD7A86">
        <w:rPr>
          <w:u w:val="single"/>
        </w:rPr>
        <w:t xml:space="preserve"> the </w:t>
      </w:r>
      <w:r w:rsidRPr="00AD7A86">
        <w:rPr>
          <w:b/>
          <w:iCs/>
          <w:highlight w:val="cyan"/>
          <w:u w:val="single"/>
        </w:rPr>
        <w:t>infrastructure</w:t>
      </w:r>
      <w:r w:rsidRPr="00AD7A86">
        <w:rPr>
          <w:u w:val="single"/>
        </w:rPr>
        <w:t xml:space="preserve"> </w:t>
      </w:r>
      <w:r w:rsidRPr="00AD7A86">
        <w:rPr>
          <w:highlight w:val="cyan"/>
          <w:u w:val="single"/>
        </w:rPr>
        <w:t>bill</w:t>
      </w:r>
      <w:r w:rsidRPr="00AD7A86">
        <w:rPr>
          <w:sz w:val="14"/>
        </w:rPr>
        <w:t>,” Manchin told reporters on Wednesday morning. “He believes 100 percent of nothing is nothing.”</w:t>
      </w:r>
    </w:p>
    <w:p w14:paraId="5695B4A8" w14:textId="77777777" w:rsidR="00AD7A86" w:rsidRPr="00AD7A86" w:rsidRDefault="00AD7A86" w:rsidP="00AD7A86">
      <w:pPr>
        <w:rPr>
          <w:sz w:val="14"/>
        </w:rPr>
      </w:pPr>
      <w:r w:rsidRPr="00AD7A86">
        <w:rPr>
          <w:sz w:val="14"/>
        </w:rPr>
        <w:t>Where are Democrats in the tax hike fight?</w:t>
      </w:r>
    </w:p>
    <w:p w14:paraId="484086BE" w14:textId="77777777" w:rsidR="00AD7A86" w:rsidRPr="00AD7A86" w:rsidRDefault="00AD7A86" w:rsidP="00AD7A86">
      <w:pPr>
        <w:rPr>
          <w:sz w:val="14"/>
        </w:rPr>
      </w:pPr>
      <w:r w:rsidRPr="00AD7A86">
        <w:rPr>
          <w:sz w:val="14"/>
        </w:rPr>
        <w:t>Manchin explained that when a deal is cut, Biden will “go over to the House, and he’ll basically explain to the House: ‘I have a framework, but there's still an awful lot of work to be done,’” Manchin said.</w:t>
      </w:r>
    </w:p>
    <w:p w14:paraId="6E7E0E92" w14:textId="77777777" w:rsidR="00AD7A86" w:rsidRPr="00AD7A86" w:rsidRDefault="00AD7A86" w:rsidP="00AD7A86">
      <w:pPr>
        <w:rPr>
          <w:sz w:val="14"/>
        </w:rPr>
      </w:pPr>
      <w:r w:rsidRPr="00AD7A86">
        <w:rPr>
          <w:sz w:val="14"/>
        </w:rPr>
        <w:t xml:space="preserve">Speaker Nancy Pelosi told House </w:t>
      </w:r>
      <w:r w:rsidRPr="00AD7A86">
        <w:rPr>
          <w:highlight w:val="cyan"/>
          <w:u w:val="single"/>
        </w:rPr>
        <w:t>Democrats</w:t>
      </w:r>
      <w:r w:rsidRPr="00AD7A86">
        <w:rPr>
          <w:sz w:val="14"/>
        </w:rPr>
        <w:t xml:space="preserve"> on Wednesday morning that her party is “</w:t>
      </w:r>
      <w:r w:rsidRPr="00AD7A86">
        <w:rPr>
          <w:highlight w:val="cyan"/>
          <w:u w:val="single"/>
        </w:rPr>
        <w:t xml:space="preserve">in pretty </w:t>
      </w:r>
      <w:r w:rsidRPr="00AD7A86">
        <w:rPr>
          <w:b/>
          <w:iCs/>
          <w:highlight w:val="cyan"/>
          <w:u w:val="single"/>
        </w:rPr>
        <w:t>good shape</w:t>
      </w:r>
      <w:r w:rsidRPr="00AD7A86">
        <w:rPr>
          <w:sz w:val="14"/>
        </w:rPr>
        <w:t>.” Even so, Pelosi continues to face an intense push-pull from liberals — who want to see a full social spending bill before voting on the Senate's bipartisan infrastructure deal — and moderates who want to get the infrastructure vote finally set, as soon as possible.</w:t>
      </w:r>
    </w:p>
    <w:p w14:paraId="7501F84A" w14:textId="77777777" w:rsidR="00AD7A86" w:rsidRPr="00AD7A86" w:rsidRDefault="00AD7A86" w:rsidP="00AD7A86">
      <w:pPr>
        <w:rPr>
          <w:sz w:val="14"/>
        </w:rPr>
      </w:pPr>
      <w:r w:rsidRPr="00AD7A86">
        <w:rPr>
          <w:sz w:val="14"/>
        </w:rPr>
        <w:t>“</w:t>
      </w:r>
      <w:proofErr w:type="gramStart"/>
      <w:r w:rsidRPr="00AD7A86">
        <w:rPr>
          <w:sz w:val="14"/>
        </w:rPr>
        <w:t>It’s</w:t>
      </w:r>
      <w:proofErr w:type="gramEnd"/>
      <w:r w:rsidRPr="00AD7A86">
        <w:rPr>
          <w:sz w:val="14"/>
        </w:rPr>
        <w:t xml:space="preserve"> lamb eat lamb. </w:t>
      </w:r>
      <w:r w:rsidRPr="00AD7A86">
        <w:rPr>
          <w:u w:val="single"/>
        </w:rPr>
        <w:t>There is no bad decision</w:t>
      </w:r>
      <w:r w:rsidRPr="00AD7A86">
        <w:rPr>
          <w:sz w:val="14"/>
        </w:rPr>
        <w:t xml:space="preserve">. </w:t>
      </w:r>
      <w:r w:rsidRPr="00AD7A86">
        <w:rPr>
          <w:u w:val="single"/>
        </w:rPr>
        <w:t>We have to choose</w:t>
      </w:r>
      <w:r w:rsidRPr="00AD7A86">
        <w:rPr>
          <w:sz w:val="14"/>
        </w:rPr>
        <w:t>,” Pelosi told her members, according to a source familiar with her remarks. Senate Democrats say it’s highly unlikely bill text will be totally finalized this week, however.</w:t>
      </w:r>
    </w:p>
    <w:p w14:paraId="679F1575" w14:textId="77777777" w:rsidR="00AD7A86" w:rsidRPr="00AD7A86" w:rsidRDefault="00AD7A86" w:rsidP="00AD7A86">
      <w:pPr>
        <w:rPr>
          <w:sz w:val="14"/>
        </w:rPr>
      </w:pPr>
      <w:r w:rsidRPr="00AD7A86">
        <w:rPr>
          <w:sz w:val="14"/>
        </w:rPr>
        <w:t xml:space="preserve">Progressives have also blanched at Sinema’s efforts to avoid raising tax rates and Manchin’s move to cut the bill's top line. Those moves have prompted a deal on a corporate minimum tax and tenuous negotiations on a </w:t>
      </w:r>
      <w:proofErr w:type="gramStart"/>
      <w:r w:rsidRPr="00AD7A86">
        <w:rPr>
          <w:sz w:val="14"/>
        </w:rPr>
        <w:t>billionaires</w:t>
      </w:r>
      <w:proofErr w:type="gramEnd"/>
      <w:r w:rsidRPr="00AD7A86">
        <w:rPr>
          <w:sz w:val="14"/>
        </w:rPr>
        <w:t xml:space="preserve"> tax, as well as potential cuts to plans for Medicare expansion, Medicaid expansion and paid leave. </w:t>
      </w:r>
      <w:r w:rsidRPr="00AD7A86">
        <w:rPr>
          <w:u w:val="single"/>
        </w:rPr>
        <w:t>Efforts to lower drug prices</w:t>
      </w:r>
      <w:r w:rsidRPr="00AD7A86">
        <w:rPr>
          <w:sz w:val="14"/>
        </w:rPr>
        <w:t xml:space="preserve"> </w:t>
      </w:r>
      <w:r w:rsidRPr="00AD7A86">
        <w:rPr>
          <w:u w:val="single"/>
        </w:rPr>
        <w:t>through</w:t>
      </w:r>
      <w:r w:rsidRPr="00AD7A86">
        <w:rPr>
          <w:sz w:val="14"/>
        </w:rPr>
        <w:t xml:space="preserve"> Medicare </w:t>
      </w:r>
      <w:r w:rsidRPr="00AD7A86">
        <w:rPr>
          <w:u w:val="single"/>
        </w:rPr>
        <w:t xml:space="preserve">negotiations are headed toward a more </w:t>
      </w:r>
      <w:r w:rsidRPr="00AD7A86">
        <w:rPr>
          <w:b/>
          <w:iCs/>
          <w:u w:val="single"/>
        </w:rPr>
        <w:t>limited</w:t>
      </w:r>
      <w:r w:rsidRPr="00AD7A86">
        <w:rPr>
          <w:u w:val="single"/>
        </w:rPr>
        <w:t xml:space="preserve"> approach</w:t>
      </w:r>
      <w:r w:rsidRPr="00AD7A86">
        <w:rPr>
          <w:sz w:val="14"/>
        </w:rPr>
        <w:t>, Democrats said.</w:t>
      </w:r>
    </w:p>
    <w:p w14:paraId="5D071CF8" w14:textId="77777777" w:rsidR="00AD7A86" w:rsidRPr="00AD7A86" w:rsidRDefault="00AD7A86" w:rsidP="00AD7A86">
      <w:pPr>
        <w:rPr>
          <w:sz w:val="14"/>
        </w:rPr>
      </w:pPr>
      <w:r w:rsidRPr="00AD7A86">
        <w:rPr>
          <w:sz w:val="14"/>
        </w:rPr>
        <w:t xml:space="preserve">By midday Wednesday, the </w:t>
      </w:r>
      <w:r w:rsidRPr="00AD7A86">
        <w:rPr>
          <w:u w:val="single"/>
        </w:rPr>
        <w:t xml:space="preserve">billionaire </w:t>
      </w:r>
      <w:r w:rsidRPr="00AD7A86">
        <w:rPr>
          <w:highlight w:val="cyan"/>
          <w:u w:val="single"/>
        </w:rPr>
        <w:t>tax was out of the</w:t>
      </w:r>
      <w:r w:rsidRPr="00AD7A86">
        <w:rPr>
          <w:u w:val="single"/>
        </w:rPr>
        <w:t xml:space="preserve"> </w:t>
      </w:r>
      <w:r w:rsidRPr="00AD7A86">
        <w:rPr>
          <w:highlight w:val="cyan"/>
          <w:u w:val="single"/>
        </w:rPr>
        <w:t>mix</w:t>
      </w:r>
      <w:r w:rsidRPr="00AD7A86">
        <w:rPr>
          <w:sz w:val="14"/>
        </w:rPr>
        <w:t>, according to multiple sources familiar with the talks. Manchin said the tax on billionaire’s assets is “convoluted” and instead pitched a “patriotic” 15 percent tax on wealthy people. He said he did not want to target a certain class of people through the tax code.</w:t>
      </w:r>
    </w:p>
    <w:p w14:paraId="74EF2C69" w14:textId="77777777" w:rsidR="00AD7A86" w:rsidRPr="00AD7A86" w:rsidRDefault="00AD7A86" w:rsidP="00AD7A86">
      <w:pPr>
        <w:rPr>
          <w:sz w:val="14"/>
        </w:rPr>
      </w:pPr>
      <w:r w:rsidRPr="00AD7A86">
        <w:rPr>
          <w:sz w:val="14"/>
        </w:rPr>
        <w:t>His comments complicated negotiations, some Democrats said.</w:t>
      </w:r>
    </w:p>
    <w:p w14:paraId="16879B94" w14:textId="77777777" w:rsidR="00AD7A86" w:rsidRPr="00AD7A86" w:rsidRDefault="00AD7A86" w:rsidP="00AD7A86">
      <w:pPr>
        <w:rPr>
          <w:sz w:val="14"/>
        </w:rPr>
      </w:pPr>
      <w:r w:rsidRPr="00AD7A86">
        <w:rPr>
          <w:sz w:val="14"/>
        </w:rPr>
        <w:t xml:space="preserve">"I </w:t>
      </w:r>
      <w:r w:rsidRPr="00AD7A86">
        <w:rPr>
          <w:highlight w:val="cyan"/>
          <w:u w:val="single"/>
        </w:rPr>
        <w:t>continue</w:t>
      </w:r>
      <w:r w:rsidRPr="00AD7A86">
        <w:rPr>
          <w:u w:val="single"/>
        </w:rPr>
        <w:t xml:space="preserve"> </w:t>
      </w:r>
      <w:r w:rsidRPr="00AD7A86">
        <w:rPr>
          <w:highlight w:val="cyan"/>
          <w:u w:val="single"/>
        </w:rPr>
        <w:t xml:space="preserve">to be </w:t>
      </w:r>
      <w:r w:rsidRPr="00AD7A86">
        <w:rPr>
          <w:b/>
          <w:iCs/>
          <w:highlight w:val="cyan"/>
          <w:u w:val="single"/>
        </w:rPr>
        <w:t>optimistic</w:t>
      </w:r>
      <w:r w:rsidRPr="00AD7A86">
        <w:rPr>
          <w:sz w:val="14"/>
        </w:rPr>
        <w:t xml:space="preserve"> that </w:t>
      </w:r>
      <w:r w:rsidRPr="00AD7A86">
        <w:rPr>
          <w:highlight w:val="cyan"/>
          <w:u w:val="single"/>
        </w:rPr>
        <w:t>on</w:t>
      </w:r>
      <w:r w:rsidRPr="00AD7A86">
        <w:rPr>
          <w:u w:val="single"/>
        </w:rPr>
        <w:t xml:space="preserve"> the spending</w:t>
      </w:r>
      <w:r w:rsidRPr="00AD7A86">
        <w:rPr>
          <w:sz w:val="14"/>
        </w:rPr>
        <w:t xml:space="preserve"> </w:t>
      </w:r>
      <w:r w:rsidRPr="00AD7A86">
        <w:rPr>
          <w:u w:val="single"/>
        </w:rPr>
        <w:t>side</w:t>
      </w:r>
      <w:r w:rsidRPr="00AD7A86">
        <w:rPr>
          <w:sz w:val="14"/>
        </w:rPr>
        <w:t xml:space="preserve">, there are </w:t>
      </w:r>
      <w:r w:rsidRPr="00AD7A86">
        <w:rPr>
          <w:highlight w:val="cyan"/>
          <w:u w:val="single"/>
        </w:rPr>
        <w:t>pathways</w:t>
      </w:r>
      <w:r w:rsidRPr="00AD7A86">
        <w:rPr>
          <w:u w:val="single"/>
        </w:rPr>
        <w:t xml:space="preserve"> toward </w:t>
      </w:r>
      <w:r w:rsidRPr="00AD7A86">
        <w:rPr>
          <w:highlight w:val="cyan"/>
          <w:u w:val="single"/>
        </w:rPr>
        <w:t>closing</w:t>
      </w:r>
      <w:r w:rsidRPr="00AD7A86">
        <w:rPr>
          <w:u w:val="single"/>
        </w:rPr>
        <w:t xml:space="preserve"> </w:t>
      </w:r>
      <w:r w:rsidRPr="00AD7A86">
        <w:rPr>
          <w:highlight w:val="cyan"/>
          <w:u w:val="single"/>
        </w:rPr>
        <w:t>the</w:t>
      </w:r>
      <w:r w:rsidRPr="00AD7A86">
        <w:rPr>
          <w:u w:val="single"/>
        </w:rPr>
        <w:t xml:space="preserve"> remaining</w:t>
      </w:r>
      <w:r w:rsidRPr="00AD7A86">
        <w:rPr>
          <w:sz w:val="14"/>
        </w:rPr>
        <w:t xml:space="preserve"> </w:t>
      </w:r>
      <w:r w:rsidRPr="00AD7A86">
        <w:rPr>
          <w:highlight w:val="cyan"/>
          <w:u w:val="single"/>
        </w:rPr>
        <w:t>gaps</w:t>
      </w:r>
      <w:r w:rsidRPr="00AD7A86">
        <w:rPr>
          <w:sz w:val="14"/>
        </w:rPr>
        <w:t>," said Sen. Chris Coons (D-Del.). "But I recognize that Sen. Manchin's just made a comment that made some of the revenue side" more complex.</w:t>
      </w:r>
    </w:p>
    <w:p w14:paraId="6B6831BD" w14:textId="77777777" w:rsidR="00AD7A86" w:rsidRPr="00AD7A86" w:rsidRDefault="00AD7A86" w:rsidP="00AD7A86">
      <w:pPr>
        <w:rPr>
          <w:sz w:val="14"/>
        </w:rPr>
      </w:pPr>
      <w:r w:rsidRPr="00AD7A86">
        <w:rPr>
          <w:sz w:val="14"/>
        </w:rPr>
        <w:t>With the billionaires tax out, Democrats are now taking another look at a surtax on people making more than $5 million a year that the House Ways and Means Committee passed last month.</w:t>
      </w:r>
    </w:p>
    <w:p w14:paraId="1749099D" w14:textId="77777777" w:rsidR="00AD7A86" w:rsidRPr="00AD7A86" w:rsidRDefault="00AD7A86" w:rsidP="00AD7A86">
      <w:pPr>
        <w:rPr>
          <w:sz w:val="14"/>
        </w:rPr>
      </w:pPr>
      <w:r w:rsidRPr="00AD7A86">
        <w:rPr>
          <w:sz w:val="14"/>
        </w:rPr>
        <w:t>Manchin also continued to throw cold water on health care proposals, which Sanders said was not negotiable and “must” be in the bill. His colleague, Sen. Raphael Warnock (D-Ga.), said he’d spoken to Manchin and is “encouraged” that Democrats can find a way to cover Georgians and other Americans who live in states that have not expanded Medicaid but would otherwise be eligible.</w:t>
      </w:r>
    </w:p>
    <w:p w14:paraId="68027984" w14:textId="77777777" w:rsidR="00AD7A86" w:rsidRPr="00AD7A86" w:rsidRDefault="00AD7A86" w:rsidP="00AD7A86">
      <w:pPr>
        <w:rPr>
          <w:sz w:val="14"/>
        </w:rPr>
      </w:pPr>
      <w:r w:rsidRPr="00AD7A86">
        <w:rPr>
          <w:highlight w:val="cyan"/>
          <w:u w:val="single"/>
        </w:rPr>
        <w:t>Democrats</w:t>
      </w:r>
      <w:r w:rsidRPr="00AD7A86">
        <w:rPr>
          <w:u w:val="single"/>
        </w:rPr>
        <w:t xml:space="preserve"> </w:t>
      </w:r>
      <w:r w:rsidRPr="00AD7A86">
        <w:rPr>
          <w:highlight w:val="cyan"/>
          <w:u w:val="single"/>
        </w:rPr>
        <w:t>are</w:t>
      </w:r>
      <w:r w:rsidRPr="00AD7A86">
        <w:rPr>
          <w:sz w:val="14"/>
        </w:rPr>
        <w:t xml:space="preserve"> more </w:t>
      </w:r>
      <w:r w:rsidRPr="00AD7A86">
        <w:rPr>
          <w:b/>
          <w:iCs/>
          <w:highlight w:val="cyan"/>
          <w:u w:val="single"/>
        </w:rPr>
        <w:t>confident</w:t>
      </w:r>
      <w:r w:rsidRPr="00AD7A86">
        <w:rPr>
          <w:u w:val="single"/>
        </w:rPr>
        <w:t xml:space="preserve"> </w:t>
      </w:r>
      <w:r w:rsidRPr="00AD7A86">
        <w:rPr>
          <w:highlight w:val="cyan"/>
          <w:u w:val="single"/>
        </w:rPr>
        <w:t>about climate</w:t>
      </w:r>
      <w:r w:rsidRPr="00AD7A86">
        <w:rPr>
          <w:u w:val="single"/>
        </w:rPr>
        <w:t xml:space="preserve"> subsidies</w:t>
      </w:r>
      <w:r w:rsidRPr="00AD7A86">
        <w:rPr>
          <w:sz w:val="14"/>
        </w:rPr>
        <w:t xml:space="preserve"> and universal pre-K </w:t>
      </w:r>
      <w:r w:rsidRPr="00AD7A86">
        <w:rPr>
          <w:u w:val="single"/>
        </w:rPr>
        <w:t>making it into in the package</w:t>
      </w:r>
      <w:r w:rsidRPr="00AD7A86">
        <w:rPr>
          <w:sz w:val="14"/>
        </w:rPr>
        <w:t xml:space="preserve">, along with an extension of the Child Tax Credit. But </w:t>
      </w:r>
      <w:r w:rsidRPr="00AD7A86">
        <w:rPr>
          <w:sz w:val="24"/>
          <w:szCs w:val="24"/>
          <w:highlight w:val="cyan"/>
          <w:u w:val="single"/>
        </w:rPr>
        <w:t>it all comes down to</w:t>
      </w:r>
      <w:r w:rsidRPr="00AD7A86">
        <w:rPr>
          <w:sz w:val="24"/>
          <w:szCs w:val="24"/>
          <w:u w:val="single"/>
        </w:rPr>
        <w:t xml:space="preserve"> </w:t>
      </w:r>
      <w:r w:rsidRPr="00AD7A86">
        <w:rPr>
          <w:sz w:val="24"/>
          <w:szCs w:val="24"/>
          <w:highlight w:val="cyan"/>
          <w:u w:val="single"/>
        </w:rPr>
        <w:t>where</w:t>
      </w:r>
      <w:r w:rsidRPr="00AD7A86">
        <w:rPr>
          <w:sz w:val="24"/>
          <w:szCs w:val="24"/>
          <w:u w:val="single"/>
        </w:rPr>
        <w:t xml:space="preserve"> </w:t>
      </w:r>
      <w:r w:rsidRPr="00AD7A86">
        <w:rPr>
          <w:b/>
          <w:iCs/>
          <w:highlight w:val="cyan"/>
          <w:u w:val="single"/>
        </w:rPr>
        <w:t>Manchin</w:t>
      </w:r>
      <w:r w:rsidRPr="00AD7A86">
        <w:rPr>
          <w:sz w:val="24"/>
          <w:szCs w:val="24"/>
          <w:u w:val="single"/>
        </w:rPr>
        <w:t xml:space="preserve"> </w:t>
      </w:r>
      <w:r w:rsidRPr="00AD7A86">
        <w:rPr>
          <w:sz w:val="24"/>
          <w:szCs w:val="24"/>
          <w:highlight w:val="cyan"/>
          <w:u w:val="single"/>
        </w:rPr>
        <w:t xml:space="preserve">and </w:t>
      </w:r>
      <w:r w:rsidRPr="00AD7A86">
        <w:rPr>
          <w:b/>
          <w:iCs/>
          <w:highlight w:val="cyan"/>
          <w:u w:val="single"/>
        </w:rPr>
        <w:t>Sinema fall</w:t>
      </w:r>
      <w:r w:rsidRPr="00AD7A86">
        <w:rPr>
          <w:sz w:val="24"/>
          <w:szCs w:val="24"/>
          <w:u w:val="single"/>
        </w:rPr>
        <w:t xml:space="preserve"> </w:t>
      </w:r>
      <w:r w:rsidRPr="00AD7A86">
        <w:rPr>
          <w:sz w:val="14"/>
        </w:rPr>
        <w:t>— and whether the rest of the party’s thin majorities go along with Biden's dealmaking. Chairmen of the Senate's climate-related committees met again on Wednesday afternoon, according to Democratic sources.</w:t>
      </w:r>
    </w:p>
    <w:p w14:paraId="41FCA09C"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The plan </w:t>
      </w:r>
      <w:r w:rsidRPr="00AD7A86">
        <w:rPr>
          <w:rFonts w:eastAsiaTheme="majorEastAsia" w:cstheme="majorBidi"/>
          <w:b/>
          <w:iCs/>
          <w:sz w:val="26"/>
          <w:u w:val="single"/>
        </w:rPr>
        <w:t>trades-off</w:t>
      </w:r>
    </w:p>
    <w:p w14:paraId="13AA4A7B" w14:textId="77777777" w:rsidR="00AD7A86" w:rsidRPr="00AD7A86" w:rsidRDefault="00AD7A86" w:rsidP="00AD7A86">
      <w:r w:rsidRPr="00AD7A86">
        <w:t xml:space="preserve">Peter C. </w:t>
      </w:r>
      <w:r w:rsidRPr="00AD7A86">
        <w:rPr>
          <w:b/>
          <w:bCs/>
          <w:sz w:val="26"/>
        </w:rPr>
        <w:t>Carstensen 21</w:t>
      </w:r>
      <w:r w:rsidRPr="00AD7A86">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06F800F1" w14:textId="77777777" w:rsidR="00AD7A86" w:rsidRPr="00AD7A86" w:rsidRDefault="00AD7A86" w:rsidP="00AD7A86">
      <w:pPr>
        <w:rPr>
          <w:sz w:val="16"/>
        </w:rPr>
      </w:pPr>
      <w:r w:rsidRPr="00AD7A86">
        <w:rPr>
          <w:sz w:val="16"/>
        </w:rPr>
        <w:t xml:space="preserve">14. Similarly, </w:t>
      </w:r>
      <w:r w:rsidRPr="00AD7A86">
        <w:rPr>
          <w:b/>
          <w:iCs/>
          <w:highlight w:val="cyan"/>
          <w:u w:val="single"/>
        </w:rPr>
        <w:t>despite bipartisan murmurs</w:t>
      </w:r>
      <w:r w:rsidRPr="00AD7A86">
        <w:rPr>
          <w:u w:val="single"/>
        </w:rPr>
        <w:t xml:space="preserve"> about competitive issues, the </w:t>
      </w:r>
      <w:r w:rsidRPr="00AD7A86">
        <w:rPr>
          <w:highlight w:val="cyan"/>
          <w:u w:val="single"/>
        </w:rPr>
        <w:t xml:space="preserve">potential in a </w:t>
      </w:r>
      <w:r w:rsidRPr="00AD7A86">
        <w:rPr>
          <w:b/>
          <w:iCs/>
          <w:highlight w:val="cyan"/>
          <w:u w:val="single"/>
        </w:rPr>
        <w:t>closely divided</w:t>
      </w:r>
      <w:r w:rsidRPr="00AD7A86">
        <w:rPr>
          <w:highlight w:val="cyan"/>
          <w:u w:val="single"/>
        </w:rPr>
        <w:t xml:space="preserve"> Congress that </w:t>
      </w:r>
      <w:r w:rsidRPr="00AD7A86">
        <w:rPr>
          <w:b/>
          <w:iCs/>
          <w:highlight w:val="cyan"/>
          <w:u w:val="single"/>
        </w:rPr>
        <w:t>any</w:t>
      </w:r>
      <w:r w:rsidRPr="00AD7A86">
        <w:rPr>
          <w:u w:val="single"/>
        </w:rPr>
        <w:t xml:space="preserve"> major </w:t>
      </w:r>
      <w:r w:rsidRPr="00AD7A86">
        <w:rPr>
          <w:highlight w:val="cyan"/>
          <w:u w:val="single"/>
        </w:rPr>
        <w:t>initiatives</w:t>
      </w:r>
      <w:r w:rsidRPr="00AD7A86">
        <w:rPr>
          <w:u w:val="single"/>
        </w:rPr>
        <w:t xml:space="preserve"> will </w:t>
      </w:r>
      <w:r w:rsidRPr="00AD7A86">
        <w:rPr>
          <w:highlight w:val="cyan"/>
          <w:u w:val="single"/>
        </w:rPr>
        <w:t xml:space="preserve">survive is </w:t>
      </w:r>
      <w:r w:rsidRPr="00AD7A86">
        <w:rPr>
          <w:b/>
          <w:iCs/>
          <w:highlight w:val="cyan"/>
          <w:u w:val="single"/>
        </w:rPr>
        <w:t>limited</w:t>
      </w:r>
      <w:r w:rsidRPr="00AD7A86">
        <w:rPr>
          <w:b/>
          <w:iCs/>
          <w:u w:val="single"/>
        </w:rPr>
        <w:t xml:space="preserve"> at best</w:t>
      </w:r>
      <w:r w:rsidRPr="00AD7A86">
        <w:rPr>
          <w:u w:val="single"/>
        </w:rPr>
        <w:t xml:space="preserve">. In part </w:t>
      </w:r>
      <w:r w:rsidRPr="00AD7A86">
        <w:rPr>
          <w:highlight w:val="cyan"/>
          <w:u w:val="single"/>
        </w:rPr>
        <w:t>the challenge</w:t>
      </w:r>
      <w:r w:rsidRPr="00AD7A86">
        <w:rPr>
          <w:u w:val="single"/>
        </w:rPr>
        <w:t xml:space="preserve"> here </w:t>
      </w:r>
      <w:r w:rsidRPr="00AD7A86">
        <w:rPr>
          <w:highlight w:val="cyan"/>
          <w:u w:val="single"/>
        </w:rPr>
        <w:t>is how</w:t>
      </w:r>
      <w:r w:rsidRPr="00AD7A86">
        <w:rPr>
          <w:sz w:val="16"/>
        </w:rPr>
        <w:t xml:space="preserve"> the </w:t>
      </w:r>
      <w:r w:rsidRPr="00AD7A86">
        <w:rPr>
          <w:highlight w:val="cyan"/>
          <w:u w:val="single"/>
        </w:rPr>
        <w:t>Biden</w:t>
      </w:r>
      <w:r w:rsidRPr="00AD7A86">
        <w:rPr>
          <w:sz w:val="16"/>
        </w:rPr>
        <w:t xml:space="preserve"> administration </w:t>
      </w:r>
      <w:r w:rsidRPr="00AD7A86">
        <w:rPr>
          <w:highlight w:val="cyan"/>
          <w:u w:val="single"/>
        </w:rPr>
        <w:t xml:space="preserve">will </w:t>
      </w:r>
      <w:r w:rsidRPr="00AD7A86">
        <w:rPr>
          <w:b/>
          <w:iCs/>
          <w:highlight w:val="cyan"/>
          <w:u w:val="single"/>
        </w:rPr>
        <w:t>rank</w:t>
      </w:r>
      <w:r w:rsidRPr="00AD7A86">
        <w:rPr>
          <w:b/>
          <w:iCs/>
          <w:u w:val="single"/>
        </w:rPr>
        <w:t xml:space="preserve"> its </w:t>
      </w:r>
      <w:r w:rsidRPr="00AD7A86">
        <w:rPr>
          <w:b/>
          <w:iCs/>
          <w:highlight w:val="cyan"/>
          <w:u w:val="single"/>
        </w:rPr>
        <w:t>commitments</w:t>
      </w:r>
      <w:r w:rsidRPr="00AD7A86">
        <w:rPr>
          <w:highlight w:val="cyan"/>
          <w:u w:val="single"/>
        </w:rPr>
        <w:t>. If it</w:t>
      </w:r>
      <w:r w:rsidRPr="00AD7A86">
        <w:rPr>
          <w:u w:val="single"/>
        </w:rPr>
        <w:t xml:space="preserve"> were to </w:t>
      </w:r>
      <w:r w:rsidRPr="00AD7A86">
        <w:rPr>
          <w:highlight w:val="cyan"/>
          <w:u w:val="single"/>
        </w:rPr>
        <w:t>make reform</w:t>
      </w:r>
      <w:r w:rsidRPr="00AD7A86">
        <w:rPr>
          <w:u w:val="single"/>
        </w:rPr>
        <w:t xml:space="preserve"> of competition law </w:t>
      </w:r>
      <w:r w:rsidRPr="00AD7A86">
        <w:rPr>
          <w:highlight w:val="cyan"/>
          <w:u w:val="single"/>
        </w:rPr>
        <w:t>a major</w:t>
      </w:r>
      <w:r w:rsidRPr="00AD7A86">
        <w:rPr>
          <w:u w:val="single"/>
        </w:rPr>
        <w:t xml:space="preserve"> and primary </w:t>
      </w:r>
      <w:r w:rsidRPr="00AD7A86">
        <w:rPr>
          <w:highlight w:val="cyan"/>
          <w:u w:val="single"/>
        </w:rPr>
        <w:t>commitment, it would</w:t>
      </w:r>
      <w:r w:rsidRPr="00AD7A86">
        <w:rPr>
          <w:u w:val="single"/>
        </w:rPr>
        <w:t xml:space="preserve"> have to </w:t>
      </w:r>
      <w:r w:rsidRPr="00AD7A86">
        <w:rPr>
          <w:b/>
          <w:iCs/>
          <w:highlight w:val="cyan"/>
          <w:u w:val="single"/>
        </w:rPr>
        <w:t>trade off other goals</w:t>
      </w:r>
      <w:r w:rsidRPr="00AD7A86">
        <w:rPr>
          <w:sz w:val="16"/>
        </w:rPr>
        <w:t xml:space="preserve">, which might include health care reform or increases in the minimum wage. </w:t>
      </w:r>
      <w:r w:rsidRPr="00AD7A86">
        <w:rPr>
          <w:u w:val="single"/>
        </w:rPr>
        <w:t>It is likely</w:t>
      </w:r>
      <w:r w:rsidRPr="00AD7A86">
        <w:rPr>
          <w:sz w:val="16"/>
        </w:rPr>
        <w:t xml:space="preserve"> in this circumstance </w:t>
      </w:r>
      <w:r w:rsidRPr="00AD7A86">
        <w:rPr>
          <w:u w:val="single"/>
        </w:rPr>
        <w:t>the new administration</w:t>
      </w:r>
      <w:r w:rsidRPr="00AD7A86">
        <w:rPr>
          <w:sz w:val="16"/>
        </w:rPr>
        <w:t xml:space="preserve">, like the Obama administration’s abandonment of the pro-competitive rules proposed under the PSA, </w:t>
      </w:r>
      <w:r w:rsidRPr="00AD7A86">
        <w:rPr>
          <w:u w:val="single"/>
        </w:rPr>
        <w:t>would</w:t>
      </w:r>
      <w:r w:rsidRPr="00AD7A86">
        <w:rPr>
          <w:sz w:val="16"/>
        </w:rPr>
        <w:t xml:space="preserve"> elect to </w:t>
      </w:r>
      <w:r w:rsidRPr="00AD7A86">
        <w:rPr>
          <w:b/>
          <w:iCs/>
          <w:u w:val="single"/>
        </w:rPr>
        <w:t>give up</w:t>
      </w:r>
      <w:r w:rsidRPr="00AD7A86">
        <w:rPr>
          <w:u w:val="single"/>
        </w:rPr>
        <w:t xml:space="preserve"> stricter competition rules in order to achieve </w:t>
      </w:r>
      <w:r w:rsidRPr="00AD7A86">
        <w:rPr>
          <w:b/>
          <w:iCs/>
          <w:u w:val="single"/>
        </w:rPr>
        <w:t>other legislative priorities</w:t>
      </w:r>
      <w:r w:rsidRPr="00AD7A86">
        <w:rPr>
          <w:sz w:val="16"/>
        </w:rPr>
        <w:t>.</w:t>
      </w:r>
    </w:p>
    <w:p w14:paraId="7348D020" w14:textId="77777777" w:rsidR="00AD7A86" w:rsidRPr="00AD7A86" w:rsidRDefault="00AD7A86" w:rsidP="00AD7A86">
      <w:pPr>
        <w:rPr>
          <w:sz w:val="16"/>
        </w:rPr>
      </w:pPr>
      <w:r w:rsidRPr="00AD7A86">
        <w:rPr>
          <w:sz w:val="16"/>
        </w:rPr>
        <w:t xml:space="preserve">15. </w:t>
      </w:r>
      <w:r w:rsidRPr="00AD7A86">
        <w:rPr>
          <w:b/>
          <w:iCs/>
          <w:u w:val="single"/>
        </w:rPr>
        <w:t>A</w:t>
      </w:r>
      <w:r w:rsidRPr="00AD7A86">
        <w:rPr>
          <w:sz w:val="16"/>
        </w:rPr>
        <w:t xml:space="preserve">nother </w:t>
      </w:r>
      <w:r w:rsidRPr="00AD7A86">
        <w:rPr>
          <w:u w:val="single"/>
        </w:rPr>
        <w:t>key to a robust commitment</w:t>
      </w:r>
      <w:r w:rsidRPr="00AD7A86">
        <w:rPr>
          <w:sz w:val="16"/>
        </w:rPr>
        <w:t xml:space="preserve"> to workable competition </w:t>
      </w:r>
      <w:r w:rsidRPr="00AD7A86">
        <w:rPr>
          <w:u w:val="single"/>
        </w:rPr>
        <w:t>is the choice of</w:t>
      </w:r>
      <w:r w:rsidRPr="00AD7A86">
        <w:rPr>
          <w:sz w:val="16"/>
        </w:rPr>
        <w:t xml:space="preserve"> cabinet and other </w:t>
      </w:r>
      <w:r w:rsidRPr="00AD7A86">
        <w:rPr>
          <w:u w:val="single"/>
        </w:rPr>
        <w:t xml:space="preserve">key administrative positions. Here as well, the early signs are not </w:t>
      </w:r>
      <w:r w:rsidRPr="00AD7A86">
        <w:rPr>
          <w:b/>
          <w:iCs/>
          <w:u w:val="single"/>
        </w:rPr>
        <w:t>entirely encouraging</w:t>
      </w:r>
      <w:r w:rsidRPr="00AD7A86">
        <w:rPr>
          <w:u w:val="single"/>
        </w:rPr>
        <w:t>. In selecting</w:t>
      </w:r>
      <w:r w:rsidRPr="00AD7A86">
        <w:rPr>
          <w:sz w:val="16"/>
        </w:rPr>
        <w:t xml:space="preserve"> Tom </w:t>
      </w:r>
      <w:r w:rsidRPr="00AD7A86">
        <w:rPr>
          <w:u w:val="single"/>
        </w:rPr>
        <w:t>Vilsack</w:t>
      </w:r>
      <w:r w:rsidRPr="00AD7A86">
        <w:rPr>
          <w:sz w:val="16"/>
        </w:rPr>
        <w:t xml:space="preserve"> to return as secretary of agriculture, </w:t>
      </w:r>
      <w:r w:rsidRPr="00AD7A86">
        <w:rPr>
          <w:u w:val="single"/>
        </w:rPr>
        <w:t xml:space="preserve">the president has embraced a friend of the large corporate interests dominating </w:t>
      </w:r>
      <w:r w:rsidRPr="00AD7A86">
        <w:rPr>
          <w:b/>
          <w:iCs/>
          <w:u w:val="single"/>
        </w:rPr>
        <w:t>agriculture</w:t>
      </w:r>
      <w:r w:rsidRPr="00AD7A86">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B654CC4" w14:textId="77777777" w:rsidR="00AD7A86" w:rsidRPr="00AD7A86" w:rsidRDefault="00AD7A86" w:rsidP="00AD7A86">
      <w:pPr>
        <w:rPr>
          <w:sz w:val="16"/>
        </w:rPr>
      </w:pPr>
      <w:r w:rsidRPr="00AD7A86">
        <w:rPr>
          <w:sz w:val="16"/>
        </w:rPr>
        <w:t xml:space="preserve">16. </w:t>
      </w:r>
      <w:r w:rsidRPr="00AD7A86">
        <w:rPr>
          <w:u w:val="single"/>
        </w:rPr>
        <w:t xml:space="preserve">In sum, this is a </w:t>
      </w:r>
      <w:r w:rsidRPr="00AD7A86">
        <w:rPr>
          <w:b/>
          <w:iCs/>
          <w:u w:val="single"/>
        </w:rPr>
        <w:t>pessimistic prognostication</w:t>
      </w:r>
      <w:r w:rsidRPr="00AD7A86">
        <w:rPr>
          <w:u w:val="single"/>
        </w:rPr>
        <w:t xml:space="preserve"> for the likely Biden </w:t>
      </w:r>
      <w:r w:rsidRPr="00AD7A86">
        <w:rPr>
          <w:highlight w:val="cyan"/>
          <w:u w:val="single"/>
        </w:rPr>
        <w:t>antitrust</w:t>
      </w:r>
      <w:r w:rsidRPr="00AD7A86">
        <w:rPr>
          <w:u w:val="single"/>
        </w:rPr>
        <w:t xml:space="preserve"> enforcement agenda. There is much that ought to be done. But this </w:t>
      </w:r>
      <w:r w:rsidRPr="00AD7A86">
        <w:rPr>
          <w:highlight w:val="cyan"/>
          <w:u w:val="single"/>
        </w:rPr>
        <w:t>requires</w:t>
      </w:r>
      <w:r w:rsidRPr="00AD7A86">
        <w:rPr>
          <w:u w:val="single"/>
        </w:rPr>
        <w:t xml:space="preserve"> a </w:t>
      </w:r>
      <w:r w:rsidRPr="00AD7A86">
        <w:rPr>
          <w:b/>
          <w:iCs/>
          <w:highlight w:val="cyan"/>
          <w:u w:val="single"/>
        </w:rPr>
        <w:t>willingness</w:t>
      </w:r>
      <w:r w:rsidRPr="00AD7A86">
        <w:rPr>
          <w:highlight w:val="cyan"/>
          <w:u w:val="single"/>
        </w:rPr>
        <w:t xml:space="preserve"> to take </w:t>
      </w:r>
      <w:r w:rsidRPr="00AD7A86">
        <w:rPr>
          <w:b/>
          <w:iCs/>
          <w:highlight w:val="cyan"/>
          <w:u w:val="single"/>
        </w:rPr>
        <w:t>major enforcement</w:t>
      </w:r>
      <w:r w:rsidRPr="00AD7A86">
        <w:rPr>
          <w:b/>
          <w:iCs/>
          <w:u w:val="single"/>
        </w:rPr>
        <w:t xml:space="preserve"> risks</w:t>
      </w:r>
      <w:r w:rsidRPr="00AD7A86">
        <w:rPr>
          <w:u w:val="single"/>
        </w:rPr>
        <w:t xml:space="preserve">, to </w:t>
      </w:r>
      <w:r w:rsidRPr="00AD7A86">
        <w:rPr>
          <w:b/>
          <w:iCs/>
          <w:highlight w:val="cyan"/>
          <w:u w:val="single"/>
        </w:rPr>
        <w:t>invest significant p</w:t>
      </w:r>
      <w:r w:rsidRPr="00AD7A86">
        <w:rPr>
          <w:b/>
          <w:iCs/>
          <w:u w:val="single"/>
        </w:rPr>
        <w:t xml:space="preserve">olitical </w:t>
      </w:r>
      <w:r w:rsidRPr="00AD7A86">
        <w:rPr>
          <w:b/>
          <w:iCs/>
          <w:highlight w:val="cyan"/>
          <w:u w:val="single"/>
        </w:rPr>
        <w:t>c</w:t>
      </w:r>
      <w:r w:rsidRPr="00AD7A86">
        <w:rPr>
          <w:b/>
          <w:iCs/>
          <w:u w:val="single"/>
        </w:rPr>
        <w:t>apital</w:t>
      </w:r>
      <w:r w:rsidRPr="00AD7A86">
        <w:rPr>
          <w:u w:val="single"/>
        </w:rPr>
        <w:t xml:space="preserve"> </w:t>
      </w:r>
      <w:r w:rsidRPr="00AD7A86">
        <w:rPr>
          <w:highlight w:val="cyan"/>
          <w:u w:val="single"/>
        </w:rPr>
        <w:t>in the legislative process</w:t>
      </w:r>
      <w:r w:rsidRPr="00AD7A86">
        <w:rPr>
          <w:u w:val="single"/>
        </w:rPr>
        <w:t xml:space="preserve">, and to select leaders who are committed to advancing the public interest in fair, efficient and dynamically competitive markets. The </w:t>
      </w:r>
      <w:r w:rsidRPr="00AD7A86">
        <w:rPr>
          <w:b/>
          <w:iCs/>
          <w:highlight w:val="cyan"/>
          <w:u w:val="single"/>
        </w:rPr>
        <w:t>early signs</w:t>
      </w:r>
      <w:r w:rsidRPr="00AD7A86">
        <w:rPr>
          <w:highlight w:val="cyan"/>
          <w:u w:val="single"/>
        </w:rPr>
        <w:t xml:space="preserve"> are</w:t>
      </w:r>
      <w:r w:rsidRPr="00AD7A86">
        <w:rPr>
          <w:u w:val="single"/>
        </w:rPr>
        <w:t xml:space="preserve"> that </w:t>
      </w:r>
      <w:r w:rsidRPr="00AD7A86">
        <w:rPr>
          <w:highlight w:val="cyan"/>
          <w:u w:val="single"/>
        </w:rPr>
        <w:t>the</w:t>
      </w:r>
      <w:r w:rsidRPr="00AD7A86">
        <w:rPr>
          <w:u w:val="single"/>
        </w:rPr>
        <w:t xml:space="preserve"> new </w:t>
      </w:r>
      <w:r w:rsidRPr="00AD7A86">
        <w:rPr>
          <w:highlight w:val="cyan"/>
          <w:u w:val="single"/>
        </w:rPr>
        <w:t>admin</w:t>
      </w:r>
      <w:r w:rsidRPr="00AD7A86">
        <w:rPr>
          <w:u w:val="single"/>
        </w:rPr>
        <w:t xml:space="preserve">istration </w:t>
      </w:r>
      <w:r w:rsidRPr="00AD7A86">
        <w:rPr>
          <w:highlight w:val="cyan"/>
          <w:u w:val="single"/>
        </w:rPr>
        <w:t xml:space="preserve">will be </w:t>
      </w:r>
      <w:r w:rsidRPr="00AD7A86">
        <w:rPr>
          <w:b/>
          <w:iCs/>
          <w:highlight w:val="cyan"/>
          <w:u w:val="single"/>
        </w:rPr>
        <w:t>no more committed</w:t>
      </w:r>
      <w:r w:rsidRPr="00AD7A86">
        <w:rPr>
          <w:u w:val="single"/>
        </w:rPr>
        <w:t xml:space="preserve"> to robust competition policy than</w:t>
      </w:r>
      <w:r w:rsidRPr="00AD7A86">
        <w:rPr>
          <w:sz w:val="16"/>
        </w:rPr>
        <w:t xml:space="preserve"> the </w:t>
      </w:r>
      <w:r w:rsidRPr="00AD7A86">
        <w:rPr>
          <w:u w:val="single"/>
        </w:rPr>
        <w:t>Obama</w:t>
      </w:r>
      <w:r w:rsidRPr="00AD7A86">
        <w:rPr>
          <w:sz w:val="16"/>
        </w:rPr>
        <w:t xml:space="preserve"> administration. Events may force a more vigorous policy—I will cling to that hope as the Biden administration takes shape.</w:t>
      </w:r>
    </w:p>
    <w:p w14:paraId="083EDFD6" w14:textId="77777777" w:rsidR="00AD7A86" w:rsidRPr="00AD7A86" w:rsidRDefault="00AD7A86" w:rsidP="00AD7A86">
      <w:pPr>
        <w:keepNext/>
        <w:keepLines/>
        <w:spacing w:before="40" w:after="0"/>
        <w:outlineLvl w:val="3"/>
        <w:rPr>
          <w:rFonts w:eastAsiaTheme="majorEastAsia" w:cstheme="majorBidi"/>
          <w:b/>
          <w:iCs/>
          <w:sz w:val="26"/>
          <w:u w:val="single"/>
        </w:rPr>
      </w:pPr>
      <w:r w:rsidRPr="00AD7A86">
        <w:rPr>
          <w:rFonts w:eastAsiaTheme="majorEastAsia" w:cstheme="majorBidi"/>
          <w:b/>
          <w:iCs/>
          <w:sz w:val="26"/>
        </w:rPr>
        <w:t xml:space="preserve">Key to </w:t>
      </w:r>
      <w:r w:rsidRPr="00AD7A86">
        <w:rPr>
          <w:rFonts w:eastAsiaTheme="majorEastAsia" w:cstheme="majorBidi"/>
          <w:b/>
          <w:iCs/>
          <w:sz w:val="26"/>
          <w:u w:val="single"/>
        </w:rPr>
        <w:t>grid modernization</w:t>
      </w:r>
      <w:r w:rsidRPr="00AD7A86">
        <w:rPr>
          <w:rFonts w:eastAsiaTheme="majorEastAsia" w:cstheme="majorBidi"/>
          <w:b/>
          <w:iCs/>
          <w:sz w:val="26"/>
        </w:rPr>
        <w:t xml:space="preserve"> AND </w:t>
      </w:r>
      <w:r w:rsidRPr="00AD7A86">
        <w:rPr>
          <w:rFonts w:eastAsiaTheme="majorEastAsia" w:cstheme="majorBidi"/>
          <w:b/>
          <w:iCs/>
          <w:sz w:val="26"/>
          <w:u w:val="single"/>
        </w:rPr>
        <w:t>cybersecurity</w:t>
      </w:r>
    </w:p>
    <w:p w14:paraId="6F1DC60B" w14:textId="77777777" w:rsidR="00AD7A86" w:rsidRPr="00AD7A86" w:rsidRDefault="00AD7A86" w:rsidP="00AD7A86">
      <w:r w:rsidRPr="00AD7A86">
        <w:t xml:space="preserve">David </w:t>
      </w:r>
      <w:r w:rsidRPr="00AD7A86">
        <w:rPr>
          <w:b/>
          <w:bCs/>
          <w:sz w:val="26"/>
        </w:rPr>
        <w:t>Smith 21</w:t>
      </w:r>
      <w:r w:rsidRPr="00AD7A86">
        <w:t xml:space="preserve">, Marketing Director at Grid Forward, VP of Creative Services for </w:t>
      </w:r>
      <w:proofErr w:type="spellStart"/>
      <w:r w:rsidRPr="00AD7A86">
        <w:t>Publitek</w:t>
      </w:r>
      <w:proofErr w:type="spellEnd"/>
      <w:r w:rsidRPr="00AD7A86">
        <w:t xml:space="preserve"> North America, “The Grid in the Infrastructure Package – What’s In, What’s Out, What’s Next,” Grid Forward, 8/19/21, https://gridforward.org/the-grid-in-the-infrastructure-package-whats-in-whats-out-whats-next/</w:t>
      </w:r>
    </w:p>
    <w:p w14:paraId="644381C4" w14:textId="77777777" w:rsidR="00AD7A86" w:rsidRPr="00AD7A86" w:rsidRDefault="00AD7A86" w:rsidP="00AD7A86">
      <w:pPr>
        <w:rPr>
          <w:sz w:val="16"/>
        </w:rPr>
      </w:pPr>
      <w:r w:rsidRPr="00AD7A86">
        <w:rPr>
          <w:sz w:val="16"/>
        </w:rPr>
        <w:t xml:space="preserve">By now you are well aware that </w:t>
      </w:r>
      <w:r w:rsidRPr="00AD7A86">
        <w:rPr>
          <w:highlight w:val="cyan"/>
          <w:u w:val="single"/>
        </w:rPr>
        <w:t>the</w:t>
      </w:r>
      <w:r w:rsidRPr="00AD7A86">
        <w:rPr>
          <w:sz w:val="16"/>
        </w:rPr>
        <w:t xml:space="preserve"> U.S. </w:t>
      </w:r>
      <w:r w:rsidRPr="00AD7A86">
        <w:rPr>
          <w:highlight w:val="cyan"/>
          <w:u w:val="single"/>
        </w:rPr>
        <w:t>Senate</w:t>
      </w:r>
      <w:r w:rsidRPr="00AD7A86">
        <w:rPr>
          <w:sz w:val="16"/>
        </w:rPr>
        <w:t xml:space="preserve"> has </w:t>
      </w:r>
      <w:r w:rsidRPr="00AD7A86">
        <w:rPr>
          <w:u w:val="single"/>
        </w:rPr>
        <w:t>passed a</w:t>
      </w:r>
      <w:r w:rsidRPr="00AD7A86">
        <w:rPr>
          <w:sz w:val="16"/>
        </w:rPr>
        <w:t xml:space="preserve"> mammoth </w:t>
      </w:r>
      <w:r w:rsidRPr="00AD7A86">
        <w:rPr>
          <w:u w:val="single"/>
        </w:rPr>
        <w:t xml:space="preserve">$1.2T </w:t>
      </w:r>
      <w:r w:rsidRPr="00AD7A86">
        <w:rPr>
          <w:highlight w:val="cyan"/>
          <w:u w:val="single"/>
        </w:rPr>
        <w:t xml:space="preserve">bill </w:t>
      </w:r>
      <w:r w:rsidRPr="00AD7A86">
        <w:rPr>
          <w:b/>
          <w:iCs/>
          <w:highlight w:val="cyan"/>
          <w:u w:val="single"/>
        </w:rPr>
        <w:t>invest</w:t>
      </w:r>
      <w:r w:rsidRPr="00AD7A86">
        <w:rPr>
          <w:u w:val="single"/>
        </w:rPr>
        <w:t xml:space="preserve">ing </w:t>
      </w:r>
      <w:r w:rsidRPr="00AD7A86">
        <w:rPr>
          <w:highlight w:val="cyan"/>
          <w:u w:val="single"/>
        </w:rPr>
        <w:t>in</w:t>
      </w:r>
      <w:r w:rsidRPr="00AD7A86">
        <w:rPr>
          <w:u w:val="single"/>
        </w:rPr>
        <w:t xml:space="preserve"> infrastructure</w:t>
      </w:r>
      <w:r w:rsidRPr="00AD7A86">
        <w:rPr>
          <w:sz w:val="16"/>
        </w:rPr>
        <w:t xml:space="preserve">. You may even know that the </w:t>
      </w:r>
      <w:r w:rsidRPr="00AD7A86">
        <w:rPr>
          <w:b/>
          <w:iCs/>
          <w:highlight w:val="cyan"/>
          <w:u w:val="single"/>
        </w:rPr>
        <w:t>energy</w:t>
      </w:r>
      <w:r w:rsidRPr="00AD7A86">
        <w:rPr>
          <w:sz w:val="16"/>
        </w:rPr>
        <w:t xml:space="preserve"> </w:t>
      </w:r>
      <w:r w:rsidRPr="00AD7A86">
        <w:rPr>
          <w:u w:val="single"/>
        </w:rPr>
        <w:t>investments were</w:t>
      </w:r>
      <w:r w:rsidRPr="00AD7A86">
        <w:rPr>
          <w:sz w:val="16"/>
        </w:rPr>
        <w:t xml:space="preserve"> </w:t>
      </w:r>
      <w:r w:rsidRPr="00AD7A86">
        <w:rPr>
          <w:b/>
          <w:iCs/>
          <w:highlight w:val="cyan"/>
          <w:u w:val="single"/>
        </w:rPr>
        <w:t>around $100B</w:t>
      </w:r>
      <w:r w:rsidRPr="00AD7A86">
        <w:rPr>
          <w:sz w:val="16"/>
        </w:rPr>
        <w:t xml:space="preserve"> </w:t>
      </w:r>
      <w:r w:rsidRPr="00AD7A86">
        <w:rPr>
          <w:u w:val="single"/>
        </w:rPr>
        <w:t>– a</w:t>
      </w:r>
      <w:r w:rsidRPr="00AD7A86">
        <w:rPr>
          <w:sz w:val="16"/>
        </w:rPr>
        <w:t xml:space="preserve"> </w:t>
      </w:r>
      <w:r w:rsidRPr="00AD7A86">
        <w:rPr>
          <w:b/>
          <w:iCs/>
          <w:u w:val="single"/>
        </w:rPr>
        <w:t>lot of funds</w:t>
      </w:r>
      <w:r w:rsidRPr="00AD7A86">
        <w:rPr>
          <w:sz w:val="16"/>
        </w:rPr>
        <w:t xml:space="preserve"> no doubt. What you may not have been able to sparse out in the 2700 pages and various steps is exactly what’s in there and what isn’t. Even with funding of this level, there are aspects of the energy grid that made it in the package and some that did not.</w:t>
      </w:r>
    </w:p>
    <w:p w14:paraId="0CD61A17" w14:textId="77777777" w:rsidR="00AD7A86" w:rsidRPr="00AD7A86" w:rsidRDefault="00AD7A86" w:rsidP="00AD7A86">
      <w:pPr>
        <w:rPr>
          <w:sz w:val="16"/>
        </w:rPr>
      </w:pPr>
      <w:r w:rsidRPr="00AD7A86">
        <w:rPr>
          <w:sz w:val="16"/>
        </w:rPr>
        <w:t>What’s In the Bipartisan Package</w:t>
      </w:r>
    </w:p>
    <w:p w14:paraId="0CB3AEB0" w14:textId="77777777" w:rsidR="00AD7A86" w:rsidRPr="00AD7A86" w:rsidRDefault="00AD7A86" w:rsidP="00AD7A86">
      <w:pPr>
        <w:rPr>
          <w:sz w:val="16"/>
        </w:rPr>
      </w:pPr>
      <w:r w:rsidRPr="00AD7A86">
        <w:rPr>
          <w:sz w:val="16"/>
        </w:rPr>
        <w:t>Resiliency</w:t>
      </w:r>
    </w:p>
    <w:p w14:paraId="6441509B" w14:textId="77777777" w:rsidR="00AD7A86" w:rsidRPr="00AD7A86" w:rsidRDefault="00AD7A86" w:rsidP="00AD7A86">
      <w:pPr>
        <w:rPr>
          <w:sz w:val="16"/>
        </w:rPr>
      </w:pPr>
      <w:r w:rsidRPr="00AD7A86">
        <w:rPr>
          <w:sz w:val="16"/>
        </w:rPr>
        <w:t xml:space="preserve">Right off the top of the energy title are </w:t>
      </w:r>
      <w:r w:rsidRPr="00AD7A86">
        <w:rPr>
          <w:u w:val="single"/>
        </w:rPr>
        <w:t>a few sections</w:t>
      </w:r>
      <w:r w:rsidRPr="00AD7A86">
        <w:rPr>
          <w:sz w:val="16"/>
        </w:rPr>
        <w:t xml:space="preserve"> that </w:t>
      </w:r>
      <w:r w:rsidRPr="00AD7A86">
        <w:rPr>
          <w:u w:val="single"/>
        </w:rPr>
        <w:t>invest</w:t>
      </w:r>
      <w:r w:rsidRPr="00AD7A86">
        <w:rPr>
          <w:sz w:val="16"/>
        </w:rPr>
        <w:t xml:space="preserve"> </w:t>
      </w:r>
      <w:r w:rsidRPr="00AD7A86">
        <w:rPr>
          <w:b/>
          <w:iCs/>
          <w:highlight w:val="cyan"/>
          <w:u w:val="single"/>
        </w:rPr>
        <w:t>$11B</w:t>
      </w:r>
      <w:r w:rsidRPr="00AD7A86">
        <w:rPr>
          <w:sz w:val="16"/>
        </w:rPr>
        <w:t xml:space="preserve"> over the next five years </w:t>
      </w:r>
      <w:r w:rsidRPr="00AD7A86">
        <w:rPr>
          <w:u w:val="single"/>
        </w:rPr>
        <w:t xml:space="preserve">to fund </w:t>
      </w:r>
      <w:r w:rsidRPr="00AD7A86">
        <w:rPr>
          <w:b/>
          <w:iCs/>
          <w:u w:val="single"/>
        </w:rPr>
        <w:t>deployments</w:t>
      </w:r>
      <w:r w:rsidRPr="00AD7A86">
        <w:rPr>
          <w:sz w:val="16"/>
        </w:rPr>
        <w:t xml:space="preserve"> </w:t>
      </w:r>
      <w:r w:rsidRPr="00AD7A86">
        <w:rPr>
          <w:u w:val="single"/>
        </w:rPr>
        <w:t>that</w:t>
      </w:r>
      <w:r w:rsidRPr="00AD7A86">
        <w:rPr>
          <w:sz w:val="16"/>
        </w:rPr>
        <w:t xml:space="preserve"> </w:t>
      </w:r>
      <w:r w:rsidRPr="00AD7A86">
        <w:rPr>
          <w:b/>
          <w:iCs/>
          <w:highlight w:val="cyan"/>
          <w:u w:val="single"/>
        </w:rPr>
        <w:t>harden our grid</w:t>
      </w:r>
      <w:r w:rsidRPr="00AD7A86">
        <w:rPr>
          <w:sz w:val="16"/>
        </w:rPr>
        <w:t xml:space="preserve"> </w:t>
      </w:r>
      <w:r w:rsidRPr="00AD7A86">
        <w:rPr>
          <w:u w:val="single"/>
        </w:rPr>
        <w:t>to</w:t>
      </w:r>
      <w:r w:rsidRPr="00AD7A86">
        <w:rPr>
          <w:sz w:val="16"/>
        </w:rPr>
        <w:t xml:space="preserve"> increasing </w:t>
      </w:r>
      <w:r w:rsidRPr="00AD7A86">
        <w:rPr>
          <w:b/>
          <w:iCs/>
          <w:u w:val="single"/>
        </w:rPr>
        <w:t>disturbances and disruptions</w:t>
      </w:r>
      <w:r w:rsidRPr="00AD7A86">
        <w:rPr>
          <w:u w:val="single"/>
        </w:rPr>
        <w:t>. In 2020 alone, over 20 $1B+ events occurred impacting our lives and communities</w:t>
      </w:r>
      <w:r w:rsidRPr="00AD7A86">
        <w:rPr>
          <w:sz w:val="16"/>
        </w:rPr>
        <w:t xml:space="preserve"> deeply, so this is a starting point for proactive investment to address the downside of these events. Additional aspects in the package invest in wildfire mitigation efforts including treatment of forest and new commission for coordinated planning. Sen Wyden of Oregon called for funding of $50B in his Disaster Safe Power Grid Act for wildfire work alone, so while this funding is a great start it is not enough to meet the needs of the grid.</w:t>
      </w:r>
    </w:p>
    <w:p w14:paraId="38BE2CC4" w14:textId="77777777" w:rsidR="00AD7A86" w:rsidRPr="00AD7A86" w:rsidRDefault="00AD7A86" w:rsidP="00AD7A86">
      <w:pPr>
        <w:rPr>
          <w:sz w:val="16"/>
        </w:rPr>
      </w:pPr>
      <w:r w:rsidRPr="00AD7A86">
        <w:rPr>
          <w:sz w:val="16"/>
        </w:rPr>
        <w:t>Hydrogen</w:t>
      </w:r>
    </w:p>
    <w:p w14:paraId="72C8289A" w14:textId="77777777" w:rsidR="00AD7A86" w:rsidRPr="00AD7A86" w:rsidRDefault="00AD7A86" w:rsidP="00AD7A86">
      <w:pPr>
        <w:rPr>
          <w:sz w:val="16"/>
        </w:rPr>
      </w:pPr>
      <w:r w:rsidRPr="00AD7A86">
        <w:rPr>
          <w:sz w:val="16"/>
        </w:rPr>
        <w:t xml:space="preserve">Much </w:t>
      </w:r>
      <w:r w:rsidRPr="00AD7A86">
        <w:rPr>
          <w:u w:val="single"/>
        </w:rPr>
        <w:t xml:space="preserve">talk in the industry surrounds the concept of </w:t>
      </w:r>
      <w:r w:rsidRPr="00AD7A86">
        <w:rPr>
          <w:highlight w:val="cyan"/>
          <w:u w:val="single"/>
        </w:rPr>
        <w:t>longer</w:t>
      </w:r>
      <w:r w:rsidRPr="00AD7A86">
        <w:rPr>
          <w:u w:val="single"/>
        </w:rPr>
        <w:t xml:space="preserve"> duration</w:t>
      </w:r>
      <w:r w:rsidRPr="00AD7A86">
        <w:rPr>
          <w:sz w:val="16"/>
        </w:rPr>
        <w:t xml:space="preserve"> </w:t>
      </w:r>
      <w:r w:rsidRPr="00AD7A86">
        <w:rPr>
          <w:b/>
          <w:iCs/>
          <w:highlight w:val="cyan"/>
          <w:u w:val="single"/>
        </w:rPr>
        <w:t>storage</w:t>
      </w:r>
      <w:r w:rsidRPr="00AD7A86">
        <w:rPr>
          <w:sz w:val="16"/>
        </w:rPr>
        <w:t xml:space="preserve"> </w:t>
      </w:r>
      <w:r w:rsidRPr="00AD7A86">
        <w:rPr>
          <w:u w:val="single"/>
        </w:rPr>
        <w:t>and one solution may come in the form of</w:t>
      </w:r>
      <w:r w:rsidRPr="00AD7A86">
        <w:rPr>
          <w:sz w:val="16"/>
        </w:rPr>
        <w:t xml:space="preserve"> a dramatic expansion of </w:t>
      </w:r>
      <w:r w:rsidRPr="00AD7A86">
        <w:rPr>
          <w:b/>
          <w:iCs/>
          <w:u w:val="single"/>
        </w:rPr>
        <w:t>hydrogen</w:t>
      </w:r>
      <w:r w:rsidRPr="00AD7A86">
        <w:rPr>
          <w:sz w:val="16"/>
        </w:rPr>
        <w:t xml:space="preserve"> </w:t>
      </w:r>
      <w:r w:rsidRPr="00AD7A86">
        <w:rPr>
          <w:u w:val="single"/>
        </w:rPr>
        <w:t>capacity. The bipartisan bill places a</w:t>
      </w:r>
      <w:r w:rsidRPr="00AD7A86">
        <w:rPr>
          <w:sz w:val="16"/>
        </w:rPr>
        <w:t xml:space="preserve"> </w:t>
      </w:r>
      <w:r w:rsidRPr="00AD7A86">
        <w:rPr>
          <w:b/>
          <w:iCs/>
          <w:u w:val="single"/>
        </w:rPr>
        <w:t>big bet</w:t>
      </w:r>
      <w:r w:rsidRPr="00AD7A86">
        <w:rPr>
          <w:sz w:val="16"/>
        </w:rPr>
        <w:t xml:space="preserve"> </w:t>
      </w:r>
      <w:r w:rsidRPr="00AD7A86">
        <w:rPr>
          <w:u w:val="single"/>
        </w:rPr>
        <w:t>with</w:t>
      </w:r>
      <w:r w:rsidRPr="00AD7A86">
        <w:rPr>
          <w:sz w:val="16"/>
        </w:rPr>
        <w:t xml:space="preserve"> research, demos, and regional hubs totaling </w:t>
      </w:r>
      <w:r w:rsidRPr="00AD7A86">
        <w:rPr>
          <w:u w:val="single"/>
        </w:rPr>
        <w:t>upwards of</w:t>
      </w:r>
      <w:r w:rsidRPr="00AD7A86">
        <w:rPr>
          <w:sz w:val="16"/>
        </w:rPr>
        <w:t xml:space="preserve"> </w:t>
      </w:r>
      <w:r w:rsidRPr="00AD7A86">
        <w:rPr>
          <w:b/>
          <w:iCs/>
          <w:u w:val="single"/>
        </w:rPr>
        <w:t>$10B</w:t>
      </w:r>
      <w:r w:rsidRPr="00AD7A86">
        <w:rPr>
          <w:sz w:val="16"/>
        </w:rPr>
        <w:t xml:space="preserve"> </w:t>
      </w:r>
      <w:r w:rsidRPr="00AD7A86">
        <w:rPr>
          <w:u w:val="single"/>
        </w:rPr>
        <w:t>in this area</w:t>
      </w:r>
      <w:r w:rsidRPr="00AD7A86">
        <w:rPr>
          <w:sz w:val="16"/>
        </w:rPr>
        <w:t xml:space="preserve">. It’s not quite as big as the investments that Europe is making in the </w:t>
      </w:r>
      <w:proofErr w:type="gramStart"/>
      <w:r w:rsidRPr="00AD7A86">
        <w:rPr>
          <w:sz w:val="16"/>
        </w:rPr>
        <w:t>area</w:t>
      </w:r>
      <w:proofErr w:type="gramEnd"/>
      <w:r w:rsidRPr="00AD7A86">
        <w:rPr>
          <w:sz w:val="16"/>
        </w:rPr>
        <w:t xml:space="preserve"> but it would be </w:t>
      </w:r>
      <w:r w:rsidRPr="00AD7A86">
        <w:rPr>
          <w:u w:val="single"/>
        </w:rPr>
        <w:t>an</w:t>
      </w:r>
      <w:r w:rsidRPr="00AD7A86">
        <w:rPr>
          <w:sz w:val="16"/>
        </w:rPr>
        <w:t xml:space="preserve"> </w:t>
      </w:r>
      <w:r w:rsidRPr="00AD7A86">
        <w:rPr>
          <w:b/>
          <w:iCs/>
          <w:u w:val="single"/>
        </w:rPr>
        <w:t>unprecedented infusion of funds</w:t>
      </w:r>
      <w:r w:rsidRPr="00AD7A86">
        <w:rPr>
          <w:sz w:val="16"/>
        </w:rPr>
        <w:t xml:space="preserve"> into this space in No. America.</w:t>
      </w:r>
    </w:p>
    <w:p w14:paraId="03CA8E24" w14:textId="77777777" w:rsidR="00AD7A86" w:rsidRPr="00AD7A86" w:rsidRDefault="00AD7A86" w:rsidP="00AD7A86">
      <w:pPr>
        <w:rPr>
          <w:sz w:val="16"/>
        </w:rPr>
      </w:pPr>
      <w:r w:rsidRPr="00AD7A86">
        <w:rPr>
          <w:sz w:val="16"/>
        </w:rPr>
        <w:t>Nuclear</w:t>
      </w:r>
    </w:p>
    <w:p w14:paraId="0CBBA7AA" w14:textId="77777777" w:rsidR="00AD7A86" w:rsidRPr="00AD7A86" w:rsidRDefault="00AD7A86" w:rsidP="00AD7A86">
      <w:pPr>
        <w:rPr>
          <w:sz w:val="16"/>
        </w:rPr>
      </w:pPr>
      <w:r w:rsidRPr="00AD7A86">
        <w:rPr>
          <w:sz w:val="16"/>
        </w:rPr>
        <w:t xml:space="preserve">There has been wide coverage of </w:t>
      </w:r>
      <w:r w:rsidRPr="00AD7A86">
        <w:rPr>
          <w:u w:val="single"/>
        </w:rPr>
        <w:t>the inclusion of</w:t>
      </w:r>
      <w:r w:rsidRPr="00AD7A86">
        <w:rPr>
          <w:sz w:val="16"/>
        </w:rPr>
        <w:t xml:space="preserve"> </w:t>
      </w:r>
      <w:r w:rsidRPr="00AD7A86">
        <w:rPr>
          <w:b/>
          <w:iCs/>
          <w:highlight w:val="cyan"/>
          <w:u w:val="single"/>
        </w:rPr>
        <w:t>nuclear</w:t>
      </w:r>
      <w:r w:rsidRPr="00AD7A86">
        <w:rPr>
          <w:sz w:val="16"/>
        </w:rPr>
        <w:t xml:space="preserve"> support in the infrastructure package. Funds to </w:t>
      </w:r>
      <w:r w:rsidRPr="00AD7A86">
        <w:rPr>
          <w:highlight w:val="cyan"/>
          <w:u w:val="single"/>
        </w:rPr>
        <w:t>help</w:t>
      </w:r>
      <w:r w:rsidRPr="00AD7A86">
        <w:rPr>
          <w:sz w:val="16"/>
        </w:rPr>
        <w:t xml:space="preserve"> the few </w:t>
      </w:r>
      <w:r w:rsidRPr="00AD7A86">
        <w:rPr>
          <w:u w:val="single"/>
        </w:rPr>
        <w:t xml:space="preserve">remaining resources in development in this </w:t>
      </w:r>
      <w:proofErr w:type="gramStart"/>
      <w:r w:rsidRPr="00AD7A86">
        <w:rPr>
          <w:u w:val="single"/>
        </w:rPr>
        <w:t>capital intensive</w:t>
      </w:r>
      <w:proofErr w:type="gramEnd"/>
      <w:r w:rsidRPr="00AD7A86">
        <w:rPr>
          <w:u w:val="single"/>
        </w:rPr>
        <w:t xml:space="preserve"> sector </w:t>
      </w:r>
      <w:r w:rsidRPr="00AD7A86">
        <w:rPr>
          <w:highlight w:val="cyan"/>
          <w:u w:val="single"/>
        </w:rPr>
        <w:t>are</w:t>
      </w:r>
      <w:r w:rsidRPr="00AD7A86">
        <w:rPr>
          <w:sz w:val="16"/>
        </w:rPr>
        <w:t xml:space="preserve"> somewhat </w:t>
      </w:r>
      <w:r w:rsidRPr="00AD7A86">
        <w:rPr>
          <w:b/>
          <w:iCs/>
          <w:highlight w:val="cyan"/>
          <w:u w:val="single"/>
        </w:rPr>
        <w:t>significant</w:t>
      </w:r>
      <w:r w:rsidRPr="00AD7A86">
        <w:rPr>
          <w:sz w:val="16"/>
        </w:rPr>
        <w:t>, however, for the future of this industry, even an investment of over $9B for demos and projects (including smaller scale modular) may only make a moderate impact.</w:t>
      </w:r>
    </w:p>
    <w:p w14:paraId="161BDB29" w14:textId="77777777" w:rsidR="00AD7A86" w:rsidRPr="00AD7A86" w:rsidRDefault="00AD7A86" w:rsidP="00AD7A86">
      <w:pPr>
        <w:rPr>
          <w:sz w:val="16"/>
        </w:rPr>
      </w:pPr>
      <w:r w:rsidRPr="00AD7A86">
        <w:rPr>
          <w:sz w:val="16"/>
        </w:rPr>
        <w:t>Carbon Capture</w:t>
      </w:r>
    </w:p>
    <w:p w14:paraId="45B3626D" w14:textId="77777777" w:rsidR="00AD7A86" w:rsidRPr="00AD7A86" w:rsidRDefault="00AD7A86" w:rsidP="00AD7A86">
      <w:pPr>
        <w:rPr>
          <w:sz w:val="16"/>
        </w:rPr>
      </w:pPr>
      <w:r w:rsidRPr="00AD7A86">
        <w:rPr>
          <w:sz w:val="16"/>
        </w:rPr>
        <w:t xml:space="preserve">Another area that got a rather significant boost in this package is carbon capture, sequestration, </w:t>
      </w:r>
      <w:proofErr w:type="gramStart"/>
      <w:r w:rsidRPr="00AD7A86">
        <w:rPr>
          <w:sz w:val="16"/>
        </w:rPr>
        <w:t>storage</w:t>
      </w:r>
      <w:proofErr w:type="gramEnd"/>
      <w:r w:rsidRPr="00AD7A86">
        <w:rPr>
          <w:sz w:val="16"/>
        </w:rPr>
        <w:t xml:space="preserve"> and utilization. Between demos and other funding support this area receives about $12B. </w:t>
      </w:r>
      <w:r w:rsidRPr="00AD7A86">
        <w:rPr>
          <w:u w:val="single"/>
        </w:rPr>
        <w:t>Finding effective ways to use and</w:t>
      </w:r>
      <w:r w:rsidRPr="00AD7A86">
        <w:rPr>
          <w:sz w:val="16"/>
        </w:rPr>
        <w:t xml:space="preserve"> </w:t>
      </w:r>
      <w:r w:rsidRPr="00AD7A86">
        <w:rPr>
          <w:b/>
          <w:iCs/>
          <w:u w:val="single"/>
        </w:rPr>
        <w:t>store carbon</w:t>
      </w:r>
      <w:r w:rsidRPr="00AD7A86">
        <w:rPr>
          <w:sz w:val="16"/>
        </w:rPr>
        <w:t xml:space="preserve"> </w:t>
      </w:r>
      <w:r w:rsidRPr="00AD7A86">
        <w:rPr>
          <w:u w:val="single"/>
        </w:rPr>
        <w:t>is</w:t>
      </w:r>
      <w:r w:rsidRPr="00AD7A86">
        <w:rPr>
          <w:sz w:val="16"/>
        </w:rPr>
        <w:t xml:space="preserve"> certainly </w:t>
      </w:r>
      <w:r w:rsidRPr="00AD7A86">
        <w:rPr>
          <w:u w:val="single"/>
        </w:rPr>
        <w:t>going to play a central role in our future</w:t>
      </w:r>
      <w:r w:rsidRPr="00AD7A86">
        <w:rPr>
          <w:sz w:val="16"/>
        </w:rPr>
        <w:t>, but hopefully, this will not be an uneconomic use of extending assets on our system.</w:t>
      </w:r>
    </w:p>
    <w:p w14:paraId="0DD3C1B9" w14:textId="77777777" w:rsidR="00AD7A86" w:rsidRPr="00AD7A86" w:rsidRDefault="00AD7A86" w:rsidP="00AD7A86">
      <w:pPr>
        <w:rPr>
          <w:sz w:val="16"/>
        </w:rPr>
      </w:pPr>
      <w:r w:rsidRPr="00AD7A86">
        <w:rPr>
          <w:sz w:val="16"/>
        </w:rPr>
        <w:t>What’s In There but Only Somewhat</w:t>
      </w:r>
    </w:p>
    <w:p w14:paraId="0FBB8CAF" w14:textId="77777777" w:rsidR="00AD7A86" w:rsidRPr="00AD7A86" w:rsidRDefault="00AD7A86" w:rsidP="00AD7A86">
      <w:pPr>
        <w:rPr>
          <w:sz w:val="16"/>
        </w:rPr>
      </w:pPr>
      <w:r w:rsidRPr="00AD7A86">
        <w:rPr>
          <w:sz w:val="16"/>
        </w:rPr>
        <w:t>Modernization</w:t>
      </w:r>
    </w:p>
    <w:p w14:paraId="2910CB13" w14:textId="77777777" w:rsidR="00AD7A86" w:rsidRPr="00AD7A86" w:rsidRDefault="00AD7A86" w:rsidP="00AD7A86">
      <w:pPr>
        <w:rPr>
          <w:sz w:val="16"/>
        </w:rPr>
      </w:pPr>
      <w:r w:rsidRPr="00AD7A86">
        <w:rPr>
          <w:sz w:val="16"/>
        </w:rPr>
        <w:t xml:space="preserve">One of the central aspects of the 2008 ARRA stimulus related to energy was a program that funded grid advancements via the smart grid investment grant projects. One section of </w:t>
      </w:r>
      <w:r w:rsidRPr="00AD7A86">
        <w:rPr>
          <w:highlight w:val="cyan"/>
          <w:u w:val="single"/>
        </w:rPr>
        <w:t>the</w:t>
      </w:r>
      <w:r w:rsidRPr="00AD7A86">
        <w:rPr>
          <w:u w:val="single"/>
        </w:rPr>
        <w:t xml:space="preserve"> bipartisan </w:t>
      </w:r>
      <w:r w:rsidRPr="00AD7A86">
        <w:rPr>
          <w:highlight w:val="cyan"/>
          <w:u w:val="single"/>
        </w:rPr>
        <w:t>bill</w:t>
      </w:r>
      <w:r w:rsidRPr="00AD7A86">
        <w:rPr>
          <w:sz w:val="16"/>
          <w:highlight w:val="cyan"/>
        </w:rPr>
        <w:t xml:space="preserve"> </w:t>
      </w:r>
      <w:r w:rsidRPr="00AD7A86">
        <w:rPr>
          <w:b/>
          <w:iCs/>
          <w:highlight w:val="cyan"/>
          <w:u w:val="single"/>
        </w:rPr>
        <w:t>rekindles</w:t>
      </w:r>
      <w:r w:rsidRPr="00AD7A86">
        <w:rPr>
          <w:sz w:val="16"/>
        </w:rPr>
        <w:t xml:space="preserve"> this program </w:t>
      </w:r>
      <w:r w:rsidRPr="00AD7A86">
        <w:rPr>
          <w:u w:val="single"/>
        </w:rPr>
        <w:t>with</w:t>
      </w:r>
      <w:r w:rsidRPr="00AD7A86">
        <w:rPr>
          <w:sz w:val="16"/>
        </w:rPr>
        <w:t xml:space="preserve"> </w:t>
      </w:r>
      <w:r w:rsidRPr="00AD7A86">
        <w:rPr>
          <w:b/>
          <w:iCs/>
          <w:u w:val="single"/>
        </w:rPr>
        <w:t>$3B</w:t>
      </w:r>
      <w:r w:rsidRPr="00AD7A86">
        <w:rPr>
          <w:sz w:val="16"/>
        </w:rPr>
        <w:t xml:space="preserve"> in funding. What constitutes </w:t>
      </w:r>
      <w:r w:rsidRPr="00AD7A86">
        <w:rPr>
          <w:highlight w:val="cyan"/>
          <w:u w:val="single"/>
        </w:rPr>
        <w:t>a</w:t>
      </w:r>
      <w:r w:rsidRPr="00AD7A86">
        <w:rPr>
          <w:sz w:val="16"/>
          <w:highlight w:val="cyan"/>
        </w:rPr>
        <w:t xml:space="preserve"> </w:t>
      </w:r>
      <w:r w:rsidRPr="00AD7A86">
        <w:rPr>
          <w:b/>
          <w:iCs/>
          <w:highlight w:val="cyan"/>
          <w:u w:val="single"/>
        </w:rPr>
        <w:t>smart, modern grid</w:t>
      </w:r>
      <w:r w:rsidRPr="00AD7A86">
        <w:rPr>
          <w:sz w:val="16"/>
          <w:highlight w:val="cyan"/>
        </w:rPr>
        <w:t xml:space="preserve"> </w:t>
      </w:r>
      <w:r w:rsidRPr="00AD7A86">
        <w:rPr>
          <w:highlight w:val="cyan"/>
          <w:u w:val="single"/>
        </w:rPr>
        <w:t>to</w:t>
      </w:r>
      <w:r w:rsidRPr="00AD7A86">
        <w:rPr>
          <w:u w:val="single"/>
        </w:rPr>
        <w:t xml:space="preserve"> help </w:t>
      </w:r>
      <w:r w:rsidRPr="00AD7A86">
        <w:rPr>
          <w:highlight w:val="cyan"/>
          <w:u w:val="single"/>
        </w:rPr>
        <w:t>develop</w:t>
      </w:r>
      <w:r w:rsidRPr="00AD7A86">
        <w:rPr>
          <w:u w:val="single"/>
        </w:rPr>
        <w:t xml:space="preserve"> necessary</w:t>
      </w:r>
      <w:r w:rsidRPr="00AD7A86">
        <w:rPr>
          <w:sz w:val="16"/>
        </w:rPr>
        <w:t xml:space="preserve"> grid </w:t>
      </w:r>
      <w:r w:rsidRPr="00AD7A86">
        <w:rPr>
          <w:b/>
          <w:iCs/>
          <w:highlight w:val="cyan"/>
          <w:u w:val="single"/>
        </w:rPr>
        <w:t>flexibility</w:t>
      </w:r>
      <w:r w:rsidRPr="00AD7A86">
        <w:rPr>
          <w:sz w:val="16"/>
        </w:rPr>
        <w:t xml:space="preserve"> has advanced quite a lot in the last 13 years, so this program may be a bit limited in scope but has a good starting place. The needs for the grid to instrument expanded flexibility have also advanced, so while this offers critical investment, significant expansion will be necessary for the near term. </w:t>
      </w:r>
    </w:p>
    <w:p w14:paraId="044B65E8" w14:textId="77777777" w:rsidR="00AD7A86" w:rsidRPr="00AD7A86" w:rsidRDefault="00AD7A86" w:rsidP="00AD7A86">
      <w:pPr>
        <w:rPr>
          <w:sz w:val="16"/>
        </w:rPr>
      </w:pPr>
      <w:r w:rsidRPr="00AD7A86">
        <w:rPr>
          <w:sz w:val="16"/>
        </w:rPr>
        <w:t>Electric Vehicles</w:t>
      </w:r>
    </w:p>
    <w:p w14:paraId="5B912C21" w14:textId="77777777" w:rsidR="00AD7A86" w:rsidRPr="00AD7A86" w:rsidRDefault="00AD7A86" w:rsidP="00AD7A86">
      <w:pPr>
        <w:rPr>
          <w:sz w:val="16"/>
        </w:rPr>
      </w:pPr>
      <w:r w:rsidRPr="00AD7A86">
        <w:rPr>
          <w:sz w:val="16"/>
        </w:rPr>
        <w:t>Much has been noted about how the package will transform electrified transportation. Yes, there is $7.5B for charging infrastructure, and yes there is another $2.5B for electrified buses (other portions are for other clean transit). But in the overall scheme of what it will take to transition the transportation system, this is a rather minor commitment.</w:t>
      </w:r>
    </w:p>
    <w:p w14:paraId="6B56C654" w14:textId="77777777" w:rsidR="00AD7A86" w:rsidRPr="00AD7A86" w:rsidRDefault="00AD7A86" w:rsidP="00AD7A86">
      <w:pPr>
        <w:rPr>
          <w:sz w:val="16"/>
        </w:rPr>
      </w:pPr>
      <w:r w:rsidRPr="00AD7A86">
        <w:rPr>
          <w:sz w:val="16"/>
        </w:rPr>
        <w:t>Is the bipartisan package a major investment in our grid? YES! Is this something that the House should take up and pass as soon as possible? YES!</w:t>
      </w:r>
    </w:p>
    <w:p w14:paraId="7B036445" w14:textId="77777777" w:rsidR="00AD7A86" w:rsidRPr="00AD7A86" w:rsidRDefault="00AD7A86" w:rsidP="00AD7A86">
      <w:pPr>
        <w:rPr>
          <w:sz w:val="16"/>
        </w:rPr>
      </w:pPr>
      <w:r w:rsidRPr="00AD7A86">
        <w:rPr>
          <w:sz w:val="16"/>
        </w:rPr>
        <w:t>Bryce Yonker, executive director, Grid Forward</w:t>
      </w:r>
    </w:p>
    <w:p w14:paraId="4C2AB0AA" w14:textId="77777777" w:rsidR="00AD7A86" w:rsidRPr="00AD7A86" w:rsidRDefault="00AD7A86" w:rsidP="00AD7A86">
      <w:pPr>
        <w:rPr>
          <w:sz w:val="16"/>
        </w:rPr>
      </w:pPr>
      <w:r w:rsidRPr="00AD7A86">
        <w:rPr>
          <w:sz w:val="16"/>
        </w:rPr>
        <w:t>Energy Storage</w:t>
      </w:r>
    </w:p>
    <w:p w14:paraId="1CC83E81" w14:textId="77777777" w:rsidR="00AD7A86" w:rsidRPr="00AD7A86" w:rsidRDefault="00AD7A86" w:rsidP="00AD7A86">
      <w:pPr>
        <w:rPr>
          <w:sz w:val="16"/>
        </w:rPr>
      </w:pPr>
      <w:r w:rsidRPr="00AD7A86">
        <w:rPr>
          <w:sz w:val="16"/>
        </w:rPr>
        <w:t>Any energy insiders know that one of the keys to a smoother transition of our energy system is a dramatic expansion of energy storage. This package indeed includes $3B for second use and recycling demos and another $3B for supply chain materials support. However, by way of accelerating deployments of grid storage, this package actually does quite little. Even in the promising area of longer duration demos it only allocates a minor $150M and another section calls for one demonstration project.</w:t>
      </w:r>
    </w:p>
    <w:p w14:paraId="49129F0C" w14:textId="77777777" w:rsidR="00AD7A86" w:rsidRPr="00AD7A86" w:rsidRDefault="00AD7A86" w:rsidP="00AD7A86">
      <w:pPr>
        <w:rPr>
          <w:sz w:val="16"/>
        </w:rPr>
      </w:pPr>
      <w:r w:rsidRPr="00AD7A86">
        <w:rPr>
          <w:sz w:val="16"/>
        </w:rPr>
        <w:t>Buildings and Efficiency</w:t>
      </w:r>
    </w:p>
    <w:p w14:paraId="6A6C746F" w14:textId="77777777" w:rsidR="00AD7A86" w:rsidRPr="00AD7A86" w:rsidRDefault="00AD7A86" w:rsidP="00AD7A86">
      <w:pPr>
        <w:rPr>
          <w:sz w:val="16"/>
        </w:rPr>
      </w:pPr>
      <w:r w:rsidRPr="00AD7A86">
        <w:rPr>
          <w:sz w:val="16"/>
        </w:rPr>
        <w:t xml:space="preserve">The overall level of funding and support for efficiency and buildings was somewhat limited in the package. Sure, there was the nearly $500M for revolving loan fund and building codes, and $500M for efficiency and </w:t>
      </w:r>
      <w:proofErr w:type="spellStart"/>
      <w:r w:rsidRPr="00AD7A86">
        <w:rPr>
          <w:sz w:val="16"/>
        </w:rPr>
        <w:t>renewables</w:t>
      </w:r>
      <w:proofErr w:type="spellEnd"/>
      <w:r w:rsidRPr="00AD7A86">
        <w:rPr>
          <w:sz w:val="16"/>
        </w:rPr>
        <w:t xml:space="preserve"> on schools, $3.5B for weatherization funds, and some funds for states that could go to these areas, but it overall was a rather small level of support. The concept of the first resource being the one you don’t build – Amory Lovins now famous </w:t>
      </w:r>
      <w:proofErr w:type="spellStart"/>
      <w:r w:rsidRPr="00AD7A86">
        <w:rPr>
          <w:sz w:val="16"/>
        </w:rPr>
        <w:t>negawatt</w:t>
      </w:r>
      <w:proofErr w:type="spellEnd"/>
      <w:r w:rsidRPr="00AD7A86">
        <w:rPr>
          <w:sz w:val="16"/>
        </w:rPr>
        <w:t xml:space="preserve"> – needs to remain a central part of the grid we are making.</w:t>
      </w:r>
    </w:p>
    <w:p w14:paraId="5DBBC7CC" w14:textId="77777777" w:rsidR="00AD7A86" w:rsidRPr="00AD7A86" w:rsidRDefault="00AD7A86" w:rsidP="00AD7A86">
      <w:pPr>
        <w:rPr>
          <w:sz w:val="16"/>
        </w:rPr>
      </w:pPr>
      <w:r w:rsidRPr="00AD7A86">
        <w:rPr>
          <w:sz w:val="16"/>
        </w:rPr>
        <w:t>Transmission</w:t>
      </w:r>
    </w:p>
    <w:p w14:paraId="07ECD885" w14:textId="77777777" w:rsidR="00AD7A86" w:rsidRPr="00AD7A86" w:rsidRDefault="00AD7A86" w:rsidP="00AD7A86">
      <w:pPr>
        <w:rPr>
          <w:sz w:val="16"/>
        </w:rPr>
      </w:pPr>
      <w:r w:rsidRPr="00AD7A86">
        <w:rPr>
          <w:sz w:val="16"/>
        </w:rPr>
        <w:t>Political talking points play up how much support the package has for building out transmission infrastructure. There is a section that identifies critical transmission corridors, but it does not fund them. There is another section that creates a new authority with the ability to offer loans up to $2.5B to support transmission programs with early commercial interest. But this package does not fund, for example, long high-voltage transmission projects or create significantly streamlined processes for these areas moving ahead. Rolling up sleeves to get into the details on permitting and siting on transmission will remain critical and didn’t seem to substantially move in this package.</w:t>
      </w:r>
    </w:p>
    <w:p w14:paraId="243B2003" w14:textId="77777777" w:rsidR="00AD7A86" w:rsidRPr="00AD7A86" w:rsidRDefault="00AD7A86" w:rsidP="00AD7A86">
      <w:pPr>
        <w:rPr>
          <w:sz w:val="16"/>
        </w:rPr>
      </w:pPr>
      <w:r w:rsidRPr="00AD7A86">
        <w:rPr>
          <w:sz w:val="16"/>
        </w:rPr>
        <w:t>Cybersecurity</w:t>
      </w:r>
    </w:p>
    <w:p w14:paraId="0B47E7B0" w14:textId="77777777" w:rsidR="00AD7A86" w:rsidRPr="00AD7A86" w:rsidRDefault="00AD7A86" w:rsidP="00AD7A86">
      <w:pPr>
        <w:rPr>
          <w:sz w:val="16"/>
        </w:rPr>
      </w:pPr>
      <w:r w:rsidRPr="00AD7A86">
        <w:rPr>
          <w:sz w:val="16"/>
        </w:rPr>
        <w:t xml:space="preserve">It really has been shocking under investment in grid cyber hygiene and hardening over recent years from federal resources and that cyber funding has not been part of any major energy legislation for over a decade. </w:t>
      </w:r>
      <w:r w:rsidRPr="00AD7A86">
        <w:rPr>
          <w:u w:val="single"/>
        </w:rPr>
        <w:t>This package</w:t>
      </w:r>
      <w:r w:rsidRPr="00AD7A86">
        <w:rPr>
          <w:sz w:val="16"/>
        </w:rPr>
        <w:t xml:space="preserve"> does </w:t>
      </w:r>
      <w:r w:rsidRPr="00AD7A86">
        <w:rPr>
          <w:u w:val="single"/>
        </w:rPr>
        <w:t>have</w:t>
      </w:r>
      <w:r w:rsidRPr="00AD7A86">
        <w:rPr>
          <w:sz w:val="16"/>
        </w:rPr>
        <w:t xml:space="preserve"> </w:t>
      </w:r>
      <w:r w:rsidRPr="00AD7A86">
        <w:rPr>
          <w:b/>
          <w:iCs/>
          <w:highlight w:val="cyan"/>
          <w:u w:val="single"/>
        </w:rPr>
        <w:t>$250M</w:t>
      </w:r>
      <w:r w:rsidRPr="00AD7A86">
        <w:rPr>
          <w:u w:val="single"/>
        </w:rPr>
        <w:t xml:space="preserve"> that will </w:t>
      </w:r>
      <w:r w:rsidRPr="00AD7A86">
        <w:rPr>
          <w:highlight w:val="cyan"/>
          <w:u w:val="single"/>
        </w:rPr>
        <w:t>help</w:t>
      </w:r>
      <w:r w:rsidRPr="00AD7A86">
        <w:rPr>
          <w:sz w:val="16"/>
        </w:rPr>
        <w:t xml:space="preserve"> small, mostly rural </w:t>
      </w:r>
      <w:r w:rsidRPr="00AD7A86">
        <w:rPr>
          <w:b/>
          <w:iCs/>
          <w:highlight w:val="cyan"/>
          <w:u w:val="single"/>
        </w:rPr>
        <w:t>utilities</w:t>
      </w:r>
      <w:r w:rsidRPr="00AD7A86">
        <w:rPr>
          <w:sz w:val="16"/>
          <w:highlight w:val="cyan"/>
        </w:rPr>
        <w:t xml:space="preserve"> </w:t>
      </w:r>
      <w:r w:rsidRPr="00AD7A86">
        <w:rPr>
          <w:highlight w:val="cyan"/>
          <w:u w:val="single"/>
        </w:rPr>
        <w:t>with</w:t>
      </w:r>
      <w:r w:rsidRPr="00AD7A86">
        <w:rPr>
          <w:sz w:val="16"/>
        </w:rPr>
        <w:t xml:space="preserve"> the </w:t>
      </w:r>
      <w:r w:rsidRPr="00AD7A86">
        <w:rPr>
          <w:b/>
          <w:iCs/>
          <w:highlight w:val="cyan"/>
          <w:u w:val="single"/>
        </w:rPr>
        <w:t>cyber</w:t>
      </w:r>
      <w:r w:rsidRPr="00AD7A86">
        <w:rPr>
          <w:sz w:val="16"/>
        </w:rPr>
        <w:t xml:space="preserve"> capabilities </w:t>
      </w:r>
      <w:r w:rsidRPr="00AD7A86">
        <w:rPr>
          <w:highlight w:val="cyan"/>
          <w:u w:val="single"/>
        </w:rPr>
        <w:t>and</w:t>
      </w:r>
      <w:r w:rsidRPr="00AD7A86">
        <w:rPr>
          <w:sz w:val="16"/>
        </w:rPr>
        <w:t xml:space="preserve"> another </w:t>
      </w:r>
      <w:r w:rsidRPr="00AD7A86">
        <w:rPr>
          <w:b/>
          <w:iCs/>
          <w:highlight w:val="cyan"/>
          <w:u w:val="single"/>
        </w:rPr>
        <w:t>$350M</w:t>
      </w:r>
      <w:r w:rsidRPr="00AD7A86">
        <w:rPr>
          <w:sz w:val="16"/>
        </w:rPr>
        <w:t xml:space="preserve"> </w:t>
      </w:r>
      <w:r w:rsidRPr="00AD7A86">
        <w:rPr>
          <w:u w:val="single"/>
        </w:rPr>
        <w:t>that will</w:t>
      </w:r>
      <w:r w:rsidRPr="00AD7A86">
        <w:rPr>
          <w:sz w:val="16"/>
        </w:rPr>
        <w:t xml:space="preserve"> </w:t>
      </w:r>
      <w:r w:rsidRPr="00AD7A86">
        <w:rPr>
          <w:highlight w:val="cyan"/>
          <w:u w:val="single"/>
        </w:rPr>
        <w:t>go</w:t>
      </w:r>
      <w:r w:rsidRPr="00AD7A86">
        <w:rPr>
          <w:sz w:val="16"/>
        </w:rPr>
        <w:t xml:space="preserve"> </w:t>
      </w:r>
      <w:r w:rsidRPr="00AD7A86">
        <w:rPr>
          <w:b/>
          <w:iCs/>
          <w:u w:val="single"/>
        </w:rPr>
        <w:t>quite a way</w:t>
      </w:r>
      <w:r w:rsidRPr="00AD7A86">
        <w:rPr>
          <w:sz w:val="16"/>
        </w:rPr>
        <w:t xml:space="preserve"> </w:t>
      </w:r>
      <w:r w:rsidRPr="00AD7A86">
        <w:rPr>
          <w:highlight w:val="cyan"/>
          <w:u w:val="single"/>
        </w:rPr>
        <w:t>to</w:t>
      </w:r>
      <w:r w:rsidRPr="00AD7A86">
        <w:rPr>
          <w:u w:val="single"/>
        </w:rPr>
        <w:t xml:space="preserve"> support</w:t>
      </w:r>
      <w:r w:rsidRPr="00AD7A86">
        <w:rPr>
          <w:sz w:val="16"/>
        </w:rPr>
        <w:t xml:space="preserve"> </w:t>
      </w:r>
      <w:r w:rsidRPr="00AD7A86">
        <w:rPr>
          <w:b/>
          <w:iCs/>
          <w:highlight w:val="cyan"/>
          <w:u w:val="single"/>
        </w:rPr>
        <w:t>other cybersecurity</w:t>
      </w:r>
      <w:r w:rsidRPr="00AD7A86">
        <w:rPr>
          <w:b/>
          <w:iCs/>
          <w:u w:val="single"/>
        </w:rPr>
        <w:t xml:space="preserve"> programs</w:t>
      </w:r>
      <w:r w:rsidRPr="00AD7A86">
        <w:rPr>
          <w:sz w:val="16"/>
        </w:rPr>
        <w:t>, but this is not an area to under invest in and it seems it was under invested in the package.</w:t>
      </w:r>
    </w:p>
    <w:p w14:paraId="6090012F" w14:textId="77777777" w:rsidR="00AD7A86" w:rsidRPr="00AD7A86" w:rsidRDefault="00AD7A86" w:rsidP="00AD7A86">
      <w:pPr>
        <w:rPr>
          <w:sz w:val="16"/>
        </w:rPr>
      </w:pPr>
      <w:r w:rsidRPr="00AD7A86">
        <w:rPr>
          <w:sz w:val="16"/>
        </w:rPr>
        <w:t xml:space="preserve">What’s Not </w:t>
      </w:r>
      <w:proofErr w:type="gramStart"/>
      <w:r w:rsidRPr="00AD7A86">
        <w:rPr>
          <w:sz w:val="16"/>
        </w:rPr>
        <w:t>In</w:t>
      </w:r>
      <w:proofErr w:type="gramEnd"/>
      <w:r w:rsidRPr="00AD7A86">
        <w:rPr>
          <w:sz w:val="16"/>
        </w:rPr>
        <w:t xml:space="preserve"> The Package</w:t>
      </w:r>
    </w:p>
    <w:p w14:paraId="0F8A5566" w14:textId="77777777" w:rsidR="00AD7A86" w:rsidRPr="00AD7A86" w:rsidRDefault="00AD7A86" w:rsidP="00AD7A86">
      <w:pPr>
        <w:rPr>
          <w:sz w:val="16"/>
        </w:rPr>
      </w:pPr>
      <w:r w:rsidRPr="00AD7A86">
        <w:rPr>
          <w:sz w:val="16"/>
        </w:rPr>
        <w:t>Demand-Side Flexibility</w:t>
      </w:r>
    </w:p>
    <w:p w14:paraId="48FADE0E" w14:textId="77777777" w:rsidR="00AD7A86" w:rsidRPr="00AD7A86" w:rsidRDefault="00AD7A86" w:rsidP="00AD7A86">
      <w:pPr>
        <w:rPr>
          <w:sz w:val="16"/>
        </w:rPr>
      </w:pPr>
      <w:r w:rsidRPr="00AD7A86">
        <w:rPr>
          <w:sz w:val="16"/>
        </w:rPr>
        <w:t>Demand response and wider demand side management capabilities are essentially not funded in the bi-partisan package. One section encourages utility demand side management considerations, but no real funding goes to bringing demand side resources on the grid. With the potential of FERC 2222 to bring aggregated demand side and distributed resources into markets, much more widely available and adopted controllable devices, and other market developments necessitating the type of resource coming on the grid, this is a bit striking.</w:t>
      </w:r>
    </w:p>
    <w:p w14:paraId="5B259B2C" w14:textId="77777777" w:rsidR="00AD7A86" w:rsidRPr="00AD7A86" w:rsidRDefault="00AD7A86" w:rsidP="00AD7A86">
      <w:pPr>
        <w:rPr>
          <w:sz w:val="16"/>
        </w:rPr>
      </w:pPr>
      <w:r w:rsidRPr="00AD7A86">
        <w:rPr>
          <w:sz w:val="16"/>
        </w:rPr>
        <w:t>Building Automation</w:t>
      </w:r>
    </w:p>
    <w:p w14:paraId="4CBEC9E4" w14:textId="77777777" w:rsidR="00AD7A86" w:rsidRPr="00AD7A86" w:rsidRDefault="00AD7A86" w:rsidP="00AD7A86">
      <w:pPr>
        <w:rPr>
          <w:sz w:val="16"/>
        </w:rPr>
      </w:pPr>
      <w:r w:rsidRPr="00AD7A86">
        <w:rPr>
          <w:sz w:val="16"/>
        </w:rPr>
        <w:t>Support to ensure that buildings have higher level controls and capabilities to respond to grid signals was also not in the package. See comments in demand side and DER integration above and below.</w:t>
      </w:r>
    </w:p>
    <w:p w14:paraId="4E5400AD" w14:textId="77777777" w:rsidR="00AD7A86" w:rsidRPr="00AD7A86" w:rsidRDefault="00AD7A86" w:rsidP="00AD7A86">
      <w:pPr>
        <w:rPr>
          <w:sz w:val="16"/>
        </w:rPr>
      </w:pPr>
      <w:r w:rsidRPr="00AD7A86">
        <w:rPr>
          <w:sz w:val="16"/>
        </w:rPr>
        <w:t>Distributed Resource Integration</w:t>
      </w:r>
    </w:p>
    <w:p w14:paraId="07AAC651" w14:textId="77777777" w:rsidR="00AD7A86" w:rsidRPr="00AD7A86" w:rsidRDefault="00AD7A86" w:rsidP="00AD7A86">
      <w:pPr>
        <w:rPr>
          <w:sz w:val="16"/>
        </w:rPr>
      </w:pPr>
      <w:r w:rsidRPr="00AD7A86">
        <w:rPr>
          <w:sz w:val="16"/>
        </w:rPr>
        <w:t>It’s not a future state, but a current need, in which aggregated edge resources can provide significant value to the grid. Turning distributed assets (solar, storage, EVs, thermostats, generators, hot water heaters, and much more) into a resource requires new technology, evolved models, new partnerships and more. Support to help this transition is essential. When well established values can be equitably dispersed to owners and all grid customers (and for the benefit of the system itself), we will have reached a new milestone in the evolution of our energy system – the grid has not reached this place yet and investing to get there is critical.</w:t>
      </w:r>
    </w:p>
    <w:p w14:paraId="3D86C042" w14:textId="77777777" w:rsidR="00AD7A86" w:rsidRPr="00AD7A86" w:rsidRDefault="00AD7A86" w:rsidP="00AD7A86">
      <w:pPr>
        <w:rPr>
          <w:sz w:val="16"/>
        </w:rPr>
      </w:pPr>
      <w:r w:rsidRPr="00AD7A86">
        <w:rPr>
          <w:sz w:val="16"/>
        </w:rPr>
        <w:t>Analytics &amp; Digital Infrastructure</w:t>
      </w:r>
    </w:p>
    <w:p w14:paraId="758A6B9B" w14:textId="77777777" w:rsidR="00AD7A86" w:rsidRPr="00AD7A86" w:rsidRDefault="00AD7A86" w:rsidP="00AD7A86">
      <w:pPr>
        <w:rPr>
          <w:sz w:val="16"/>
        </w:rPr>
      </w:pPr>
      <w:r w:rsidRPr="00AD7A86">
        <w:rPr>
          <w:sz w:val="16"/>
        </w:rPr>
        <w:t>Real-time grid telemetry to better understand and optimize the dynamics of the system was essentially not in the package and is also not present in most parts of the grid. What’s the saying ‘you can’t manage what you don’t measure?’ Are there exciting things you can do with the roughly 70% of advanced meters that are now deployed? Absolutely! But additional investments are required to apply a suite of capabilities, largely powered by the cloud, to the grid and it’s time that we take them off the shelf and use them.</w:t>
      </w:r>
    </w:p>
    <w:p w14:paraId="5A4F0C06" w14:textId="77777777" w:rsidR="00AD7A86" w:rsidRPr="00AD7A86" w:rsidRDefault="00AD7A86" w:rsidP="00AD7A86">
      <w:pPr>
        <w:rPr>
          <w:sz w:val="16"/>
        </w:rPr>
      </w:pPr>
      <w:r w:rsidRPr="00AD7A86">
        <w:rPr>
          <w:sz w:val="16"/>
        </w:rPr>
        <w:t>Renewable Energy</w:t>
      </w:r>
    </w:p>
    <w:p w14:paraId="258D1F9E" w14:textId="77777777" w:rsidR="00AD7A86" w:rsidRPr="00AD7A86" w:rsidRDefault="00AD7A86" w:rsidP="00AD7A86">
      <w:pPr>
        <w:rPr>
          <w:sz w:val="16"/>
        </w:rPr>
      </w:pPr>
      <w:r w:rsidRPr="00AD7A86">
        <w:rPr>
          <w:sz w:val="16"/>
        </w:rPr>
        <w:t>Remember that part of the grid that actually creates the energy we need to run our economy? There are a handful of minor areas of investment in targeted deployments and demonstrations here and there offering a few hundred million dollars. But this package does not help fund the build-out of clean energy resources, nor the grid capabilities to help facilitate it. Economics of resources like wind and solar in many jurisdictions are just so cost-effective that their additions have largely won out over recent years, but if we want a lower carbon society we have to dramatically expand renewable resources. And, importantly, we must build a grid that ensures affordable, reliable power gets to people and businesses when they need it. It seems that the reconciliation package may have central aspects to helping support the further build-out of clean energy resources, but if the IPCC report that came out this week didn’t wake you up to the needs I’m not sure what else may. </w:t>
      </w:r>
    </w:p>
    <w:p w14:paraId="3202B748" w14:textId="77777777" w:rsidR="00AD7A86" w:rsidRPr="00AD7A86" w:rsidRDefault="00AD7A86" w:rsidP="00AD7A86">
      <w:pPr>
        <w:rPr>
          <w:sz w:val="16"/>
        </w:rPr>
      </w:pPr>
      <w:r w:rsidRPr="00AD7A86">
        <w:rPr>
          <w:sz w:val="16"/>
        </w:rPr>
        <w:t>What’s Next</w:t>
      </w:r>
    </w:p>
    <w:p w14:paraId="2D3E188E" w14:textId="77777777" w:rsidR="00AD7A86" w:rsidRPr="00AD7A86" w:rsidRDefault="00AD7A86" w:rsidP="00AD7A86">
      <w:pPr>
        <w:rPr>
          <w:sz w:val="16"/>
        </w:rPr>
      </w:pPr>
      <w:r w:rsidRPr="00AD7A86">
        <w:rPr>
          <w:u w:val="single"/>
        </w:rPr>
        <w:t>The House</w:t>
      </w:r>
      <w:r w:rsidRPr="00AD7A86">
        <w:rPr>
          <w:sz w:val="16"/>
        </w:rPr>
        <w:t xml:space="preserve"> looks like it </w:t>
      </w:r>
      <w:r w:rsidRPr="00AD7A86">
        <w:rPr>
          <w:u w:val="single"/>
        </w:rPr>
        <w:t>will be coming back</w:t>
      </w:r>
      <w:r w:rsidRPr="00AD7A86">
        <w:rPr>
          <w:sz w:val="16"/>
        </w:rPr>
        <w:t xml:space="preserve"> from recess early later this month </w:t>
      </w:r>
      <w:r w:rsidRPr="00AD7A86">
        <w:rPr>
          <w:u w:val="single"/>
        </w:rPr>
        <w:t>to</w:t>
      </w:r>
      <w:r w:rsidRPr="00AD7A86">
        <w:rPr>
          <w:sz w:val="16"/>
        </w:rPr>
        <w:t xml:space="preserve"> continue </w:t>
      </w:r>
      <w:r w:rsidRPr="00AD7A86">
        <w:rPr>
          <w:u w:val="single"/>
        </w:rPr>
        <w:t>work on</w:t>
      </w:r>
      <w:r w:rsidRPr="00AD7A86">
        <w:rPr>
          <w:sz w:val="16"/>
        </w:rPr>
        <w:t xml:space="preserve"> the </w:t>
      </w:r>
      <w:r w:rsidRPr="00AD7A86">
        <w:rPr>
          <w:u w:val="single"/>
        </w:rPr>
        <w:t>infrastructure</w:t>
      </w:r>
      <w:r w:rsidRPr="00AD7A86">
        <w:rPr>
          <w:sz w:val="16"/>
        </w:rPr>
        <w:t xml:space="preserve"> package. Details of the reconciliation package may be together by mid-September. Early outlines show that of the $198B in energy, the clean energy spending may be a significant portion there and in the $67B for the environment, the clean energy accelerator may be a central feature there.</w:t>
      </w:r>
    </w:p>
    <w:p w14:paraId="4240B96E" w14:textId="77777777" w:rsidR="00AD7A86" w:rsidRPr="00AD7A86" w:rsidRDefault="00AD7A86" w:rsidP="00AD7A86">
      <w:pPr>
        <w:rPr>
          <w:sz w:val="16"/>
        </w:rPr>
      </w:pPr>
      <w:r w:rsidRPr="00AD7A86">
        <w:rPr>
          <w:sz w:val="16"/>
        </w:rPr>
        <w:t>There are rumblings of the reconciliation package having aspects such as:</w:t>
      </w:r>
    </w:p>
    <w:p w14:paraId="4816937E" w14:textId="77777777" w:rsidR="00AD7A86" w:rsidRPr="00AD7A86" w:rsidRDefault="00AD7A86" w:rsidP="00AD7A86">
      <w:pPr>
        <w:rPr>
          <w:sz w:val="16"/>
        </w:rPr>
      </w:pPr>
      <w:r w:rsidRPr="00AD7A86">
        <w:rPr>
          <w:sz w:val="16"/>
        </w:rPr>
        <w:t>More significant support for electrified transportation</w:t>
      </w:r>
    </w:p>
    <w:p w14:paraId="25251D25" w14:textId="77777777" w:rsidR="00AD7A86" w:rsidRPr="00AD7A86" w:rsidRDefault="00AD7A86" w:rsidP="00AD7A86">
      <w:pPr>
        <w:rPr>
          <w:sz w:val="16"/>
        </w:rPr>
      </w:pPr>
      <w:r w:rsidRPr="00AD7A86">
        <w:rPr>
          <w:sz w:val="16"/>
        </w:rPr>
        <w:t xml:space="preserve">Tax and other incentives for storage, </w:t>
      </w:r>
      <w:proofErr w:type="gramStart"/>
      <w:r w:rsidRPr="00AD7A86">
        <w:rPr>
          <w:sz w:val="16"/>
        </w:rPr>
        <w:t>transmission</w:t>
      </w:r>
      <w:proofErr w:type="gramEnd"/>
      <w:r w:rsidRPr="00AD7A86">
        <w:rPr>
          <w:sz w:val="16"/>
        </w:rPr>
        <w:t xml:space="preserve"> and other grid infrastructure</w:t>
      </w:r>
    </w:p>
    <w:p w14:paraId="1BDBDC26" w14:textId="77777777" w:rsidR="00AD7A86" w:rsidRPr="00AD7A86" w:rsidRDefault="00AD7A86" w:rsidP="00AD7A86">
      <w:pPr>
        <w:rPr>
          <w:sz w:val="16"/>
        </w:rPr>
      </w:pPr>
      <w:r w:rsidRPr="00AD7A86">
        <w:rPr>
          <w:sz w:val="16"/>
        </w:rPr>
        <w:t>Deeper support for efficiency, connected building and related areas</w:t>
      </w:r>
    </w:p>
    <w:p w14:paraId="5C997120" w14:textId="77777777" w:rsidR="00AD7A86" w:rsidRPr="00AD7A86" w:rsidRDefault="00AD7A86" w:rsidP="00AD7A86">
      <w:pPr>
        <w:rPr>
          <w:sz w:val="16"/>
        </w:rPr>
      </w:pPr>
      <w:r w:rsidRPr="00AD7A86">
        <w:rPr>
          <w:sz w:val="16"/>
        </w:rPr>
        <w:t>In Summary: Pass This Package</w:t>
      </w:r>
    </w:p>
    <w:p w14:paraId="0595B1DE" w14:textId="77777777" w:rsidR="00AD7A86" w:rsidRPr="00AD7A86" w:rsidRDefault="00AD7A86" w:rsidP="00AD7A86">
      <w:pPr>
        <w:rPr>
          <w:sz w:val="16"/>
        </w:rPr>
      </w:pPr>
      <w:r w:rsidRPr="00AD7A86">
        <w:rPr>
          <w:u w:val="single"/>
        </w:rPr>
        <w:t>Is the</w:t>
      </w:r>
      <w:r w:rsidRPr="00AD7A86">
        <w:rPr>
          <w:sz w:val="16"/>
        </w:rPr>
        <w:t xml:space="preserve"> </w:t>
      </w:r>
      <w:r w:rsidRPr="00AD7A86">
        <w:rPr>
          <w:b/>
          <w:iCs/>
          <w:u w:val="single"/>
        </w:rPr>
        <w:t>bipartisan</w:t>
      </w:r>
      <w:r w:rsidRPr="00AD7A86">
        <w:rPr>
          <w:sz w:val="16"/>
        </w:rPr>
        <w:t xml:space="preserve"> </w:t>
      </w:r>
      <w:r w:rsidRPr="00AD7A86">
        <w:rPr>
          <w:u w:val="single"/>
        </w:rPr>
        <w:t xml:space="preserve">package </w:t>
      </w:r>
      <w:r w:rsidRPr="00AD7A86">
        <w:rPr>
          <w:b/>
          <w:iCs/>
          <w:highlight w:val="cyan"/>
          <w:u w:val="single"/>
        </w:rPr>
        <w:t>a major investment in our grid</w:t>
      </w:r>
      <w:r w:rsidRPr="00AD7A86">
        <w:rPr>
          <w:b/>
          <w:iCs/>
          <w:u w:val="single"/>
        </w:rPr>
        <w:t>? YES!</w:t>
      </w:r>
      <w:r w:rsidRPr="00AD7A86">
        <w:rPr>
          <w:sz w:val="16"/>
        </w:rPr>
        <w:t xml:space="preserve"> Is this </w:t>
      </w:r>
      <w:r w:rsidRPr="00AD7A86">
        <w:rPr>
          <w:u w:val="single"/>
        </w:rPr>
        <w:t>something that the</w:t>
      </w:r>
      <w:r w:rsidRPr="00AD7A86">
        <w:rPr>
          <w:sz w:val="16"/>
        </w:rPr>
        <w:t xml:space="preserve"> </w:t>
      </w:r>
      <w:r w:rsidRPr="00AD7A86">
        <w:rPr>
          <w:b/>
          <w:iCs/>
          <w:highlight w:val="cyan"/>
          <w:u w:val="single"/>
        </w:rPr>
        <w:t>House</w:t>
      </w:r>
      <w:r w:rsidRPr="00AD7A86">
        <w:rPr>
          <w:highlight w:val="cyan"/>
          <w:u w:val="single"/>
        </w:rPr>
        <w:t xml:space="preserve"> should</w:t>
      </w:r>
      <w:r w:rsidRPr="00AD7A86">
        <w:rPr>
          <w:u w:val="single"/>
        </w:rPr>
        <w:t xml:space="preserve"> </w:t>
      </w:r>
      <w:r w:rsidRPr="00AD7A86">
        <w:rPr>
          <w:b/>
          <w:iCs/>
          <w:u w:val="single"/>
        </w:rPr>
        <w:t>take up</w:t>
      </w:r>
      <w:r w:rsidRPr="00AD7A86">
        <w:rPr>
          <w:sz w:val="16"/>
        </w:rPr>
        <w:t xml:space="preserve"> </w:t>
      </w:r>
      <w:r w:rsidRPr="00AD7A86">
        <w:rPr>
          <w:u w:val="single"/>
        </w:rPr>
        <w:t>and</w:t>
      </w:r>
      <w:r w:rsidRPr="00AD7A86">
        <w:rPr>
          <w:sz w:val="16"/>
        </w:rPr>
        <w:t xml:space="preserve"> </w:t>
      </w:r>
      <w:r w:rsidRPr="00AD7A86">
        <w:rPr>
          <w:b/>
          <w:iCs/>
          <w:highlight w:val="cyan"/>
          <w:u w:val="single"/>
        </w:rPr>
        <w:t>pass as soon as possible</w:t>
      </w:r>
      <w:r w:rsidRPr="00AD7A86">
        <w:rPr>
          <w:sz w:val="16"/>
        </w:rPr>
        <w:t xml:space="preserve">? YES! Would another $200B (or more) for energy and grid in a reconciliation package help move the functionality of our system ahead? YES! Should the reconciliation package take areas of grid modernization and flexibility further? ABSOLUTELY. </w:t>
      </w:r>
      <w:r w:rsidRPr="00AD7A86">
        <w:rPr>
          <w:highlight w:val="cyan"/>
          <w:u w:val="single"/>
        </w:rPr>
        <w:t>Should the</w:t>
      </w:r>
      <w:r w:rsidRPr="00AD7A86">
        <w:rPr>
          <w:sz w:val="16"/>
        </w:rPr>
        <w:t xml:space="preserve"> </w:t>
      </w:r>
      <w:r w:rsidRPr="00AD7A86">
        <w:rPr>
          <w:b/>
          <w:iCs/>
          <w:u w:val="single"/>
        </w:rPr>
        <w:t>bi-partisan</w:t>
      </w:r>
      <w:r w:rsidRPr="00AD7A86">
        <w:rPr>
          <w:sz w:val="16"/>
        </w:rPr>
        <w:t xml:space="preserve"> </w:t>
      </w:r>
      <w:r w:rsidRPr="00AD7A86">
        <w:rPr>
          <w:highlight w:val="cyan"/>
          <w:u w:val="single"/>
        </w:rPr>
        <w:t>package</w:t>
      </w:r>
      <w:r w:rsidRPr="00AD7A86">
        <w:rPr>
          <w:sz w:val="16"/>
          <w:highlight w:val="cyan"/>
        </w:rPr>
        <w:t xml:space="preserve"> </w:t>
      </w:r>
      <w:r w:rsidRPr="00AD7A86">
        <w:rPr>
          <w:b/>
          <w:iCs/>
          <w:highlight w:val="cyan"/>
          <w:u w:val="single"/>
        </w:rPr>
        <w:t>wait</w:t>
      </w:r>
      <w:r w:rsidRPr="00AD7A86">
        <w:rPr>
          <w:sz w:val="16"/>
        </w:rPr>
        <w:t xml:space="preserve"> </w:t>
      </w:r>
      <w:r w:rsidRPr="00AD7A86">
        <w:rPr>
          <w:u w:val="single"/>
        </w:rPr>
        <w:t>and</w:t>
      </w:r>
      <w:r w:rsidRPr="00AD7A86">
        <w:rPr>
          <w:sz w:val="16"/>
        </w:rPr>
        <w:t xml:space="preserve"> </w:t>
      </w:r>
      <w:r w:rsidRPr="00AD7A86">
        <w:rPr>
          <w:b/>
          <w:iCs/>
          <w:u w:val="single"/>
        </w:rPr>
        <w:t>risk not coming across the line</w:t>
      </w:r>
      <w:r w:rsidRPr="00AD7A86">
        <w:rPr>
          <w:sz w:val="16"/>
        </w:rPr>
        <w:t xml:space="preserve"> </w:t>
      </w:r>
      <w:r w:rsidRPr="00AD7A86">
        <w:rPr>
          <w:highlight w:val="cyan"/>
          <w:u w:val="single"/>
        </w:rPr>
        <w:t>as</w:t>
      </w:r>
      <w:r w:rsidRPr="00AD7A86">
        <w:rPr>
          <w:u w:val="single"/>
        </w:rPr>
        <w:t xml:space="preserve"> the</w:t>
      </w:r>
      <w:r w:rsidRPr="00AD7A86">
        <w:rPr>
          <w:sz w:val="16"/>
        </w:rPr>
        <w:t xml:space="preserve"> </w:t>
      </w:r>
      <w:r w:rsidRPr="00AD7A86">
        <w:rPr>
          <w:b/>
          <w:iCs/>
          <w:highlight w:val="cyan"/>
          <w:u w:val="single"/>
        </w:rPr>
        <w:t>reconciliation</w:t>
      </w:r>
      <w:r w:rsidRPr="00AD7A86">
        <w:rPr>
          <w:sz w:val="16"/>
        </w:rPr>
        <w:t xml:space="preserve"> </w:t>
      </w:r>
      <w:r w:rsidRPr="00AD7A86">
        <w:rPr>
          <w:u w:val="single"/>
        </w:rPr>
        <w:t xml:space="preserve">package </w:t>
      </w:r>
      <w:r w:rsidRPr="00AD7A86">
        <w:rPr>
          <w:highlight w:val="cyan"/>
          <w:u w:val="single"/>
        </w:rPr>
        <w:t>comes together</w:t>
      </w:r>
      <w:r w:rsidRPr="00AD7A86">
        <w:rPr>
          <w:u w:val="single"/>
        </w:rPr>
        <w:t>?</w:t>
      </w:r>
      <w:r w:rsidRPr="00AD7A86">
        <w:rPr>
          <w:sz w:val="16"/>
        </w:rPr>
        <w:t xml:space="preserve"> We say </w:t>
      </w:r>
      <w:r w:rsidRPr="00AD7A86">
        <w:rPr>
          <w:b/>
          <w:iCs/>
          <w:highlight w:val="cyan"/>
          <w:u w:val="single"/>
        </w:rPr>
        <w:t>no</w:t>
      </w:r>
      <w:r w:rsidRPr="00AD7A86">
        <w:rPr>
          <w:sz w:val="16"/>
        </w:rPr>
        <w:t xml:space="preserve">, but understand that there are significant political dynamics in play. </w:t>
      </w:r>
      <w:r w:rsidRPr="00AD7A86">
        <w:rPr>
          <w:highlight w:val="cyan"/>
          <w:u w:val="single"/>
        </w:rPr>
        <w:t>If the</w:t>
      </w:r>
      <w:r w:rsidRPr="00AD7A86">
        <w:rPr>
          <w:sz w:val="16"/>
          <w:highlight w:val="cyan"/>
        </w:rPr>
        <w:t xml:space="preserve"> </w:t>
      </w:r>
      <w:r w:rsidRPr="00AD7A86">
        <w:rPr>
          <w:b/>
          <w:iCs/>
          <w:highlight w:val="cyan"/>
          <w:u w:val="single"/>
        </w:rPr>
        <w:t>bi-partisan package falls</w:t>
      </w:r>
      <w:r w:rsidRPr="00AD7A86">
        <w:rPr>
          <w:b/>
          <w:iCs/>
          <w:u w:val="single"/>
        </w:rPr>
        <w:t xml:space="preserve"> through</w:t>
      </w:r>
      <w:r w:rsidRPr="00AD7A86">
        <w:rPr>
          <w:sz w:val="16"/>
        </w:rPr>
        <w:t xml:space="preserve"> and so does the reconciliation package, </w:t>
      </w:r>
      <w:r w:rsidRPr="00AD7A86">
        <w:rPr>
          <w:highlight w:val="cyan"/>
          <w:u w:val="single"/>
        </w:rPr>
        <w:t>support for the</w:t>
      </w:r>
      <w:r w:rsidRPr="00AD7A86">
        <w:rPr>
          <w:sz w:val="16"/>
        </w:rPr>
        <w:t xml:space="preserve"> nation’s </w:t>
      </w:r>
      <w:r w:rsidRPr="00AD7A86">
        <w:rPr>
          <w:b/>
          <w:iCs/>
          <w:u w:val="single"/>
        </w:rPr>
        <w:t xml:space="preserve">electric </w:t>
      </w:r>
      <w:r w:rsidRPr="00AD7A86">
        <w:rPr>
          <w:b/>
          <w:iCs/>
          <w:highlight w:val="cyan"/>
          <w:u w:val="single"/>
        </w:rPr>
        <w:t>grid</w:t>
      </w:r>
      <w:r w:rsidRPr="00AD7A86">
        <w:rPr>
          <w:sz w:val="16"/>
        </w:rPr>
        <w:t xml:space="preserve"> </w:t>
      </w:r>
      <w:r w:rsidRPr="00AD7A86">
        <w:rPr>
          <w:u w:val="single"/>
        </w:rPr>
        <w:t>and</w:t>
      </w:r>
      <w:r w:rsidRPr="00AD7A86">
        <w:rPr>
          <w:sz w:val="16"/>
        </w:rPr>
        <w:t xml:space="preserve"> the </w:t>
      </w:r>
      <w:r w:rsidRPr="00AD7A86">
        <w:rPr>
          <w:b/>
          <w:iCs/>
          <w:u w:val="single"/>
        </w:rPr>
        <w:t>functionally</w:t>
      </w:r>
      <w:r w:rsidRPr="00AD7A86">
        <w:rPr>
          <w:sz w:val="16"/>
        </w:rPr>
        <w:t xml:space="preserve"> </w:t>
      </w:r>
      <w:r w:rsidRPr="00AD7A86">
        <w:rPr>
          <w:u w:val="single"/>
        </w:rPr>
        <w:t>we</w:t>
      </w:r>
      <w:r w:rsidRPr="00AD7A86">
        <w:rPr>
          <w:sz w:val="16"/>
        </w:rPr>
        <w:t xml:space="preserve"> want (and really </w:t>
      </w:r>
      <w:r w:rsidRPr="00AD7A86">
        <w:rPr>
          <w:b/>
          <w:iCs/>
          <w:u w:val="single"/>
        </w:rPr>
        <w:t>need</w:t>
      </w:r>
      <w:r w:rsidRPr="00AD7A86">
        <w:rPr>
          <w:sz w:val="16"/>
        </w:rPr>
        <w:t xml:space="preserve">) </w:t>
      </w:r>
      <w:r w:rsidRPr="00AD7A86">
        <w:rPr>
          <w:u w:val="single"/>
        </w:rPr>
        <w:t>during the</w:t>
      </w:r>
      <w:r w:rsidRPr="00AD7A86">
        <w:rPr>
          <w:sz w:val="16"/>
        </w:rPr>
        <w:t xml:space="preserve"> energy </w:t>
      </w:r>
      <w:r w:rsidRPr="00AD7A86">
        <w:rPr>
          <w:u w:val="single"/>
        </w:rPr>
        <w:t xml:space="preserve">transition </w:t>
      </w:r>
      <w:r w:rsidRPr="00AD7A86">
        <w:rPr>
          <w:highlight w:val="cyan"/>
          <w:u w:val="single"/>
        </w:rPr>
        <w:t>will be</w:t>
      </w:r>
      <w:r w:rsidRPr="00AD7A86">
        <w:rPr>
          <w:sz w:val="16"/>
          <w:highlight w:val="cyan"/>
        </w:rPr>
        <w:t xml:space="preserve"> </w:t>
      </w:r>
      <w:r w:rsidRPr="00AD7A86">
        <w:rPr>
          <w:b/>
          <w:iCs/>
          <w:highlight w:val="cyan"/>
          <w:u w:val="single"/>
        </w:rPr>
        <w:t>far below where it needs to be</w:t>
      </w:r>
      <w:r w:rsidRPr="00AD7A86">
        <w:rPr>
          <w:sz w:val="16"/>
        </w:rPr>
        <w:t>. It’s time that we dig into modernizing our energy system, let’s get this bill across the line and get to work.</w:t>
      </w:r>
    </w:p>
    <w:p w14:paraId="5AD551F0"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Extinction</w:t>
      </w:r>
    </w:p>
    <w:p w14:paraId="44B5382F" w14:textId="77777777" w:rsidR="00AD7A86" w:rsidRPr="00AD7A86" w:rsidRDefault="00AD7A86" w:rsidP="00AD7A86">
      <w:r w:rsidRPr="00AD7A86">
        <w:t xml:space="preserve">Benjamin </w:t>
      </w:r>
      <w:r w:rsidRPr="00AD7A86">
        <w:rPr>
          <w:b/>
          <w:bCs/>
          <w:sz w:val="26"/>
        </w:rPr>
        <w:t>Monarch 20</w:t>
      </w:r>
      <w:r w:rsidRPr="00AD7A86">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77392E4D" w14:textId="77777777" w:rsidR="00AD7A86" w:rsidRPr="00AD7A86" w:rsidRDefault="00AD7A86" w:rsidP="00AD7A86">
      <w:pPr>
        <w:rPr>
          <w:u w:val="single"/>
        </w:rPr>
      </w:pPr>
      <w:r w:rsidRPr="00AD7A86">
        <w:rPr>
          <w:sz w:val="16"/>
        </w:rPr>
        <w:t xml:space="preserve">In the industrial world, when a switch is flipped, we take for granted that it will produce light, boot a computer, illuminate a </w:t>
      </w:r>
      <w:proofErr w:type="gramStart"/>
      <w:r w:rsidRPr="00AD7A86">
        <w:rPr>
          <w:sz w:val="16"/>
        </w:rPr>
        <w:t>stadium</w:t>
      </w:r>
      <w:proofErr w:type="gramEnd"/>
      <w:r w:rsidRPr="00AD7A86">
        <w:rPr>
          <w:sz w:val="16"/>
        </w:rPr>
        <w:t xml:space="preserve">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AD7A86">
        <w:rPr>
          <w:u w:val="single"/>
        </w:rPr>
        <w:t>even in prolonged power outages, we expect that electricity will be restored and, consequently, life will return to normal</w:t>
      </w:r>
      <w:r w:rsidRPr="00AD7A86">
        <w:rPr>
          <w:sz w:val="16"/>
        </w:rPr>
        <w:t xml:space="preserve">. Perhaps we need ask, </w:t>
      </w:r>
      <w:r w:rsidRPr="00AD7A86">
        <w:rPr>
          <w:u w:val="single"/>
        </w:rPr>
        <w:t xml:space="preserve">however, what </w:t>
      </w:r>
      <w:r w:rsidRPr="00AD7A86">
        <w:rPr>
          <w:highlight w:val="cyan"/>
          <w:u w:val="single"/>
        </w:rPr>
        <w:t xml:space="preserve">if power </w:t>
      </w:r>
      <w:r w:rsidRPr="00AD7A86">
        <w:rPr>
          <w:b/>
          <w:iCs/>
          <w:highlight w:val="cyan"/>
          <w:u w:val="single"/>
        </w:rPr>
        <w:t>cannot</w:t>
      </w:r>
      <w:r w:rsidRPr="00AD7A86">
        <w:rPr>
          <w:highlight w:val="cyan"/>
          <w:u w:val="single"/>
        </w:rPr>
        <w:t xml:space="preserve"> be restored</w:t>
      </w:r>
      <w:r w:rsidRPr="00AD7A86">
        <w:rPr>
          <w:u w:val="single"/>
        </w:rPr>
        <w:t xml:space="preserve"> in a timely manner?</w:t>
      </w:r>
      <w:r w:rsidRPr="00AD7A86">
        <w:rPr>
          <w:sz w:val="16"/>
        </w:rPr>
        <w:t xml:space="preserve"> Concern is growing that in the not-too-distant future our electricity supply could be irreparably compromised by a </w:t>
      </w:r>
      <w:proofErr w:type="spellStart"/>
      <w:r w:rsidRPr="00AD7A86">
        <w:rPr>
          <w:sz w:val="16"/>
        </w:rPr>
        <w:t>cyber attack</w:t>
      </w:r>
      <w:proofErr w:type="spellEnd"/>
      <w:r w:rsidRPr="00AD7A86">
        <w:rPr>
          <w:sz w:val="16"/>
        </w:rPr>
        <w:t xml:space="preserve">. The issue when considering a systemic grid failure of this nature is twofold: </w:t>
      </w:r>
      <w:r w:rsidRPr="00AD7A86">
        <w:rPr>
          <w:u w:val="single"/>
        </w:rPr>
        <w:t xml:space="preserve">how did we reach a point where something so </w:t>
      </w:r>
      <w:r w:rsidRPr="00AD7A86">
        <w:rPr>
          <w:b/>
          <w:iCs/>
          <w:u w:val="single"/>
        </w:rPr>
        <w:t>critical</w:t>
      </w:r>
      <w:r w:rsidRPr="00AD7A86">
        <w:rPr>
          <w:sz w:val="16"/>
        </w:rPr>
        <w:t xml:space="preserve"> </w:t>
      </w:r>
      <w:r w:rsidRPr="00AD7A86">
        <w:rPr>
          <w:u w:val="single"/>
        </w:rPr>
        <w:t xml:space="preserve">to </w:t>
      </w:r>
      <w:r w:rsidRPr="00AD7A86">
        <w:rPr>
          <w:b/>
          <w:iCs/>
          <w:u w:val="single"/>
        </w:rPr>
        <w:t>routine life</w:t>
      </w:r>
      <w:r w:rsidRPr="00AD7A86">
        <w:rPr>
          <w:u w:val="single"/>
        </w:rPr>
        <w:t xml:space="preserve"> now</w:t>
      </w:r>
      <w:r w:rsidRPr="00AD7A86">
        <w:rPr>
          <w:sz w:val="16"/>
        </w:rPr>
        <w:t xml:space="preserve"> </w:t>
      </w:r>
      <w:r w:rsidRPr="00AD7A86">
        <w:rPr>
          <w:highlight w:val="cyan"/>
          <w:u w:val="single"/>
        </w:rPr>
        <w:t xml:space="preserve">presents an </w:t>
      </w:r>
      <w:r w:rsidRPr="00AD7A86">
        <w:rPr>
          <w:b/>
          <w:iCs/>
          <w:highlight w:val="cyan"/>
          <w:u w:val="single"/>
        </w:rPr>
        <w:t>existential threat</w:t>
      </w:r>
      <w:r w:rsidRPr="00AD7A86">
        <w:rPr>
          <w:u w:val="single"/>
        </w:rPr>
        <w:t xml:space="preserve">, and what can we do to </w:t>
      </w:r>
      <w:r w:rsidRPr="00AD7A86">
        <w:rPr>
          <w:b/>
          <w:iCs/>
          <w:u w:val="single"/>
        </w:rPr>
        <w:t>mitigate</w:t>
      </w:r>
      <w:r w:rsidRPr="00AD7A86">
        <w:rPr>
          <w:u w:val="single"/>
        </w:rPr>
        <w:t xml:space="preserve"> the risk of a catastrophic grid attack?</w:t>
      </w:r>
    </w:p>
    <w:p w14:paraId="67B227E5" w14:textId="77777777" w:rsidR="00AD7A86" w:rsidRPr="00AD7A86" w:rsidRDefault="00AD7A86" w:rsidP="00AD7A86">
      <w:pPr>
        <w:rPr>
          <w:sz w:val="16"/>
        </w:rPr>
      </w:pPr>
      <w:r w:rsidRPr="00AD7A86">
        <w:rPr>
          <w:sz w:val="16"/>
        </w:rPr>
        <w:t xml:space="preserve">This article posits that the emergence of </w:t>
      </w:r>
      <w:proofErr w:type="spellStart"/>
      <w:r w:rsidRPr="00AD7A86">
        <w:rPr>
          <w:sz w:val="16"/>
        </w:rPr>
        <w:t>cyber attacks</w:t>
      </w:r>
      <w:proofErr w:type="spellEnd"/>
      <w:r w:rsidRPr="00AD7A86">
        <w:rPr>
          <w:sz w:val="16"/>
        </w:rPr>
        <w:t xml:space="preserve"> on industrial control systems, as a means of war or criminal menace, have reached a level of sophistication capable of crippling those systems. This article argues that a new grid security policy paradigm is required to thwart catastrophic grid failure – a paradigm that </w:t>
      </w:r>
      <w:proofErr w:type="spellStart"/>
      <w:r w:rsidRPr="00AD7A86">
        <w:rPr>
          <w:sz w:val="16"/>
        </w:rPr>
        <w:t>recognises</w:t>
      </w:r>
      <w:proofErr w:type="spellEnd"/>
      <w:r w:rsidRPr="00AD7A86">
        <w:rPr>
          <w:sz w:val="16"/>
        </w:rPr>
        <w:t xml:space="preserve"> the inextricable link between commercial power generation and national security. In section 5, seven policy recommendations are outlined that may, in part, mitigate a future where </w:t>
      </w:r>
      <w:r w:rsidRPr="00AD7A86">
        <w:rPr>
          <w:u w:val="single"/>
        </w:rPr>
        <w:t xml:space="preserve">grid attacks pose </w:t>
      </w:r>
      <w:r w:rsidRPr="00AD7A86">
        <w:rPr>
          <w:b/>
          <w:iCs/>
          <w:u w:val="single"/>
        </w:rPr>
        <w:t>existential risk</w:t>
      </w:r>
      <w:r w:rsidRPr="00AD7A86">
        <w:rPr>
          <w:sz w:val="16"/>
        </w:rPr>
        <w:t xml:space="preserve"> to nations and their citizenry. Those recommendations are: first, develop a comprehensive insurance programme to </w:t>
      </w:r>
      <w:proofErr w:type="spellStart"/>
      <w:r w:rsidRPr="00AD7A86">
        <w:rPr>
          <w:sz w:val="16"/>
        </w:rPr>
        <w:t>minimise</w:t>
      </w:r>
      <w:proofErr w:type="spellEnd"/>
      <w:r w:rsidRPr="00AD7A86">
        <w:rPr>
          <w:sz w:val="16"/>
        </w:rPr>
        <w:t xml:space="preserve"> the financial risk of grid disruption; second, train more cybersecurity professionals with particular expertise in industrial control systems; third, institute a federally mandated information-sharing programme that is </w:t>
      </w:r>
      <w:proofErr w:type="spellStart"/>
      <w:r w:rsidRPr="00AD7A86">
        <w:rPr>
          <w:sz w:val="16"/>
        </w:rPr>
        <w:t>centralised</w:t>
      </w:r>
      <w:proofErr w:type="spellEnd"/>
      <w:r w:rsidRPr="00AD7A86">
        <w:rPr>
          <w:sz w:val="16"/>
        </w:rPr>
        <w:t xml:space="preserve"> under United States Cyber Command; fourth, </w:t>
      </w:r>
      <w:proofErr w:type="spellStart"/>
      <w:r w:rsidRPr="00AD7A86">
        <w:rPr>
          <w:sz w:val="16"/>
        </w:rPr>
        <w:t>subsidise</w:t>
      </w:r>
      <w:proofErr w:type="spellEnd"/>
      <w:r w:rsidRPr="00AD7A86">
        <w:rPr>
          <w:sz w:val="16"/>
        </w:rPr>
        <w:t xml:space="preserve"> and/or </w:t>
      </w:r>
      <w:proofErr w:type="spellStart"/>
      <w:r w:rsidRPr="00AD7A86">
        <w:rPr>
          <w:sz w:val="16"/>
        </w:rPr>
        <w:t>incentivise</w:t>
      </w:r>
      <w:proofErr w:type="spellEnd"/>
      <w:r w:rsidRPr="00AD7A86">
        <w:rPr>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38B179FF" w14:textId="77777777" w:rsidR="00AD7A86" w:rsidRPr="00AD7A86" w:rsidRDefault="00AD7A86" w:rsidP="00AD7A86">
      <w:pPr>
        <w:rPr>
          <w:sz w:val="10"/>
          <w:szCs w:val="16"/>
        </w:rPr>
      </w:pPr>
      <w:r w:rsidRPr="00AD7A86">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0BA20481" w14:textId="77777777" w:rsidR="00AD7A86" w:rsidRPr="00AD7A86" w:rsidRDefault="00AD7A86" w:rsidP="00AD7A86">
      <w:pPr>
        <w:rPr>
          <w:sz w:val="16"/>
        </w:rPr>
      </w:pPr>
      <w:r w:rsidRPr="00AD7A86">
        <w:rPr>
          <w:sz w:val="16"/>
        </w:rPr>
        <w:t>1.2. Turning the power back on in a powerless world</w:t>
      </w:r>
    </w:p>
    <w:p w14:paraId="61938CAC" w14:textId="77777777" w:rsidR="00AD7A86" w:rsidRPr="00AD7A86" w:rsidRDefault="00AD7A86" w:rsidP="00AD7A86">
      <w:pPr>
        <w:rPr>
          <w:sz w:val="16"/>
          <w:szCs w:val="18"/>
        </w:rPr>
      </w:pPr>
      <w:r w:rsidRPr="00AD7A86">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74888B15" w14:textId="77777777" w:rsidR="00AD7A86" w:rsidRPr="00AD7A86" w:rsidRDefault="00AD7A86" w:rsidP="00AD7A86">
      <w:pPr>
        <w:rPr>
          <w:sz w:val="16"/>
        </w:rPr>
      </w:pPr>
      <w:r w:rsidRPr="00AD7A86">
        <w:rPr>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AD7A86">
        <w:rPr>
          <w:b/>
          <w:iCs/>
          <w:u w:val="single"/>
        </w:rPr>
        <w:t>micro</w:t>
      </w:r>
      <w:r w:rsidRPr="00AD7A86">
        <w:rPr>
          <w:u w:val="single"/>
        </w:rPr>
        <w:t xml:space="preserve"> considerations hardly give </w:t>
      </w:r>
      <w:r w:rsidRPr="00AD7A86">
        <w:rPr>
          <w:b/>
          <w:iCs/>
          <w:u w:val="single"/>
        </w:rPr>
        <w:t>anyone pause</w:t>
      </w:r>
      <w:r w:rsidRPr="00AD7A86">
        <w:rPr>
          <w:sz w:val="16"/>
        </w:rPr>
        <w:t xml:space="preserve">; they are hiccups on a stormy night or a snowy day. In other words, their ‘black start’ is a quick and effective process for restoring power. </w:t>
      </w:r>
      <w:r w:rsidRPr="00AD7A86">
        <w:rPr>
          <w:u w:val="single"/>
        </w:rPr>
        <w:t xml:space="preserve">But what happens, at a macro level, when an electric </w:t>
      </w:r>
      <w:r w:rsidRPr="00AD7A86">
        <w:rPr>
          <w:b/>
          <w:iCs/>
          <w:u w:val="single"/>
        </w:rPr>
        <w:t>grid</w:t>
      </w:r>
      <w:r w:rsidRPr="00AD7A86">
        <w:rPr>
          <w:u w:val="single"/>
        </w:rPr>
        <w:t xml:space="preserve"> supplying power to </w:t>
      </w:r>
      <w:r w:rsidRPr="00AD7A86">
        <w:rPr>
          <w:b/>
          <w:iCs/>
          <w:u w:val="single"/>
        </w:rPr>
        <w:t>large portions</w:t>
      </w:r>
      <w:r w:rsidRPr="00AD7A86">
        <w:rPr>
          <w:sz w:val="16"/>
        </w:rPr>
        <w:t xml:space="preserve"> </w:t>
      </w:r>
      <w:r w:rsidRPr="00AD7A86">
        <w:rPr>
          <w:u w:val="single"/>
        </w:rPr>
        <w:t>of the</w:t>
      </w:r>
      <w:r w:rsidRPr="00AD7A86">
        <w:rPr>
          <w:sz w:val="16"/>
        </w:rPr>
        <w:t xml:space="preserve"> </w:t>
      </w:r>
      <w:r w:rsidRPr="00AD7A86">
        <w:rPr>
          <w:b/>
          <w:iCs/>
          <w:u w:val="single"/>
        </w:rPr>
        <w:t>U</w:t>
      </w:r>
      <w:r w:rsidRPr="00AD7A86">
        <w:rPr>
          <w:sz w:val="16"/>
        </w:rPr>
        <w:t xml:space="preserve">nited </w:t>
      </w:r>
      <w:r w:rsidRPr="00AD7A86">
        <w:rPr>
          <w:b/>
          <w:iCs/>
          <w:u w:val="single"/>
        </w:rPr>
        <w:t>S</w:t>
      </w:r>
      <w:r w:rsidRPr="00AD7A86">
        <w:rPr>
          <w:sz w:val="16"/>
        </w:rPr>
        <w:t xml:space="preserve">tates </w:t>
      </w:r>
      <w:r w:rsidRPr="00AD7A86">
        <w:rPr>
          <w:u w:val="single"/>
        </w:rPr>
        <w:t>goes black, or</w:t>
      </w:r>
      <w:r w:rsidRPr="00AD7A86">
        <w:rPr>
          <w:sz w:val="16"/>
        </w:rPr>
        <w:t xml:space="preserve"> worse, </w:t>
      </w:r>
      <w:r w:rsidRPr="00AD7A86">
        <w:rPr>
          <w:u w:val="single"/>
        </w:rPr>
        <w:t xml:space="preserve">what happens if </w:t>
      </w:r>
      <w:r w:rsidRPr="00AD7A86">
        <w:rPr>
          <w:b/>
          <w:iCs/>
          <w:u w:val="single"/>
        </w:rPr>
        <w:t>all</w:t>
      </w:r>
      <w:r w:rsidRPr="00AD7A86">
        <w:rPr>
          <w:sz w:val="16"/>
        </w:rPr>
        <w:t xml:space="preserve"> of the United States’ electric </w:t>
      </w:r>
      <w:r w:rsidRPr="00AD7A86">
        <w:rPr>
          <w:u w:val="single"/>
        </w:rPr>
        <w:t xml:space="preserve">grids go down </w:t>
      </w:r>
      <w:r w:rsidRPr="00AD7A86">
        <w:rPr>
          <w:b/>
          <w:iCs/>
          <w:u w:val="single"/>
        </w:rPr>
        <w:t>simultaneously?</w:t>
      </w:r>
      <w:r w:rsidRPr="00AD7A86">
        <w:rPr>
          <w:sz w:val="16"/>
        </w:rPr>
        <w:t xml:space="preserve">4 In that scenario, how might enough non-grid power be harnessed and transmitted to turn the United States’ lights back on? Moreover, how might such a catastrophe occur in the first place? Perhaps </w:t>
      </w:r>
      <w:r w:rsidRPr="00AD7A86">
        <w:rPr>
          <w:highlight w:val="cyan"/>
          <w:u w:val="single"/>
        </w:rPr>
        <w:t>the</w:t>
      </w:r>
      <w:r w:rsidRPr="00AD7A86">
        <w:rPr>
          <w:sz w:val="16"/>
        </w:rPr>
        <w:t xml:space="preserve"> more </w:t>
      </w:r>
      <w:r w:rsidRPr="00AD7A86">
        <w:rPr>
          <w:b/>
          <w:iCs/>
          <w:u w:val="single"/>
        </w:rPr>
        <w:t xml:space="preserve">ominous </w:t>
      </w:r>
      <w:r w:rsidRPr="00AD7A86">
        <w:rPr>
          <w:b/>
          <w:iCs/>
          <w:highlight w:val="cyan"/>
          <w:u w:val="single"/>
        </w:rPr>
        <w:t>question</w:t>
      </w:r>
      <w:r w:rsidRPr="00AD7A86">
        <w:rPr>
          <w:sz w:val="16"/>
          <w:highlight w:val="cyan"/>
        </w:rPr>
        <w:t xml:space="preserve"> </w:t>
      </w:r>
      <w:r w:rsidRPr="00AD7A86">
        <w:rPr>
          <w:highlight w:val="cyan"/>
          <w:u w:val="single"/>
        </w:rPr>
        <w:t>is</w:t>
      </w:r>
      <w:r w:rsidRPr="00AD7A86">
        <w:rPr>
          <w:sz w:val="16"/>
          <w:highlight w:val="cyan"/>
        </w:rPr>
        <w:t xml:space="preserve"> </w:t>
      </w:r>
      <w:r w:rsidRPr="00AD7A86">
        <w:rPr>
          <w:b/>
          <w:iCs/>
          <w:highlight w:val="cyan"/>
          <w:u w:val="single"/>
        </w:rPr>
        <w:t>not how</w:t>
      </w:r>
      <w:r w:rsidRPr="00AD7A86">
        <w:rPr>
          <w:highlight w:val="cyan"/>
          <w:u w:val="single"/>
        </w:rPr>
        <w:t xml:space="preserve">, but </w:t>
      </w:r>
      <w:r w:rsidRPr="00AD7A86">
        <w:rPr>
          <w:b/>
          <w:iCs/>
          <w:highlight w:val="cyan"/>
          <w:u w:val="single"/>
        </w:rPr>
        <w:t>whether</w:t>
      </w:r>
      <w:r w:rsidRPr="00AD7A86">
        <w:rPr>
          <w:b/>
          <w:iCs/>
          <w:u w:val="single"/>
        </w:rPr>
        <w:t xml:space="preserve"> or not </w:t>
      </w:r>
      <w:r w:rsidRPr="00AD7A86">
        <w:rPr>
          <w:b/>
          <w:iCs/>
          <w:highlight w:val="cyan"/>
          <w:u w:val="single"/>
        </w:rPr>
        <w:t>we</w:t>
      </w:r>
      <w:r w:rsidRPr="00AD7A86">
        <w:rPr>
          <w:b/>
          <w:iCs/>
          <w:u w:val="single"/>
        </w:rPr>
        <w:t xml:space="preserve"> can </w:t>
      </w:r>
      <w:r w:rsidRPr="00AD7A86">
        <w:rPr>
          <w:b/>
          <w:iCs/>
          <w:highlight w:val="cyan"/>
          <w:u w:val="single"/>
        </w:rPr>
        <w:t>survive</w:t>
      </w:r>
      <w:r w:rsidRPr="00AD7A86">
        <w:rPr>
          <w:sz w:val="16"/>
        </w:rPr>
        <w:t xml:space="preserve"> such circumstances if they persist in the long term. </w:t>
      </w:r>
    </w:p>
    <w:p w14:paraId="354C9459" w14:textId="77777777" w:rsidR="00AD7A86" w:rsidRPr="00AD7A86" w:rsidRDefault="00AD7A86" w:rsidP="00AD7A86">
      <w:pPr>
        <w:rPr>
          <w:sz w:val="16"/>
        </w:rPr>
      </w:pPr>
      <w:r w:rsidRPr="00AD7A86">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AD7A86">
        <w:rPr>
          <w:u w:val="single"/>
        </w:rPr>
        <w:t xml:space="preserve">the </w:t>
      </w:r>
      <w:r w:rsidRPr="00AD7A86">
        <w:rPr>
          <w:b/>
          <w:iCs/>
          <w:u w:val="single"/>
        </w:rPr>
        <w:t>vastness</w:t>
      </w:r>
      <w:r w:rsidRPr="00AD7A86">
        <w:rPr>
          <w:u w:val="single"/>
        </w:rPr>
        <w:t xml:space="preserve"> of the grid makes the opportunities for intrusion </w:t>
      </w:r>
      <w:r w:rsidRPr="00AD7A86">
        <w:rPr>
          <w:b/>
          <w:iCs/>
          <w:u w:val="single"/>
        </w:rPr>
        <w:t>seemingly infinite</w:t>
      </w:r>
      <w:r w:rsidRPr="00AD7A86">
        <w:rPr>
          <w:sz w:val="16"/>
        </w:rPr>
        <w:t>.</w:t>
      </w:r>
    </w:p>
    <w:p w14:paraId="55E3ED94" w14:textId="77777777" w:rsidR="00AD7A86" w:rsidRPr="00AD7A86" w:rsidRDefault="00AD7A86" w:rsidP="00AD7A86">
      <w:pPr>
        <w:rPr>
          <w:sz w:val="16"/>
        </w:rPr>
      </w:pPr>
      <w:r w:rsidRPr="00AD7A86">
        <w:rPr>
          <w:u w:val="single"/>
        </w:rPr>
        <w:t xml:space="preserve">By </w:t>
      </w:r>
      <w:r w:rsidRPr="00AD7A86">
        <w:rPr>
          <w:b/>
          <w:iCs/>
          <w:u w:val="single"/>
        </w:rPr>
        <w:t>any measure</w:t>
      </w:r>
      <w:r w:rsidRPr="00AD7A86">
        <w:rPr>
          <w:u w:val="single"/>
        </w:rPr>
        <w:t xml:space="preserve">, </w:t>
      </w:r>
      <w:r w:rsidRPr="00AD7A86">
        <w:rPr>
          <w:highlight w:val="cyan"/>
          <w:u w:val="single"/>
        </w:rPr>
        <w:t xml:space="preserve">grid </w:t>
      </w:r>
      <w:r w:rsidRPr="00AD7A86">
        <w:rPr>
          <w:b/>
          <w:iCs/>
          <w:highlight w:val="cyan"/>
          <w:u w:val="single"/>
        </w:rPr>
        <w:t>failure</w:t>
      </w:r>
      <w:r w:rsidRPr="00AD7A86">
        <w:rPr>
          <w:u w:val="single"/>
        </w:rPr>
        <w:t xml:space="preserve"> will </w:t>
      </w:r>
      <w:r w:rsidRPr="00AD7A86">
        <w:rPr>
          <w:highlight w:val="cyan"/>
          <w:u w:val="single"/>
        </w:rPr>
        <w:t xml:space="preserve">unleash a </w:t>
      </w:r>
      <w:r w:rsidRPr="00AD7A86">
        <w:rPr>
          <w:b/>
          <w:iCs/>
          <w:highlight w:val="cyan"/>
          <w:u w:val="single"/>
        </w:rPr>
        <w:t>parade of horrors</w:t>
      </w:r>
      <w:r w:rsidRPr="00AD7A86">
        <w:rPr>
          <w:u w:val="single"/>
        </w:rPr>
        <w:t xml:space="preserve">. </w:t>
      </w:r>
      <w:r w:rsidRPr="00AD7A86">
        <w:rPr>
          <w:b/>
          <w:iCs/>
          <w:u w:val="single"/>
        </w:rPr>
        <w:t>Stores</w:t>
      </w:r>
      <w:r w:rsidRPr="00AD7A86">
        <w:rPr>
          <w:u w:val="single"/>
        </w:rPr>
        <w:t xml:space="preserve"> would </w:t>
      </w:r>
      <w:r w:rsidRPr="00AD7A86">
        <w:rPr>
          <w:b/>
          <w:iCs/>
          <w:u w:val="single"/>
        </w:rPr>
        <w:t>close</w:t>
      </w:r>
      <w:r w:rsidRPr="00AD7A86">
        <w:rPr>
          <w:u w:val="single"/>
        </w:rPr>
        <w:t xml:space="preserve">, </w:t>
      </w:r>
      <w:r w:rsidRPr="00AD7A86">
        <w:rPr>
          <w:b/>
          <w:iCs/>
          <w:highlight w:val="cyan"/>
          <w:u w:val="single"/>
        </w:rPr>
        <w:t>food</w:t>
      </w:r>
      <w:r w:rsidRPr="00AD7A86">
        <w:rPr>
          <w:highlight w:val="cyan"/>
          <w:u w:val="single"/>
        </w:rPr>
        <w:t xml:space="preserve"> scarcity</w:t>
      </w:r>
      <w:r w:rsidRPr="00AD7A86">
        <w:rPr>
          <w:u w:val="single"/>
        </w:rPr>
        <w:t xml:space="preserve"> would follow, </w:t>
      </w:r>
      <w:r w:rsidRPr="00AD7A86">
        <w:rPr>
          <w:b/>
          <w:iCs/>
          <w:highlight w:val="cyan"/>
          <w:u w:val="single"/>
        </w:rPr>
        <w:t>communication</w:t>
      </w:r>
      <w:r w:rsidRPr="00AD7A86">
        <w:rPr>
          <w:u w:val="single"/>
        </w:rPr>
        <w:t xml:space="preserve"> would </w:t>
      </w:r>
      <w:r w:rsidRPr="00AD7A86">
        <w:rPr>
          <w:highlight w:val="cyan"/>
          <w:u w:val="single"/>
        </w:rPr>
        <w:t xml:space="preserve">cease, </w:t>
      </w:r>
      <w:r w:rsidRPr="00AD7A86">
        <w:rPr>
          <w:b/>
          <w:iCs/>
          <w:highlight w:val="cyan"/>
          <w:u w:val="single"/>
        </w:rPr>
        <w:t>garbage</w:t>
      </w:r>
      <w:r w:rsidRPr="00AD7A86">
        <w:rPr>
          <w:u w:val="single"/>
        </w:rPr>
        <w:t xml:space="preserve"> would </w:t>
      </w:r>
      <w:r w:rsidRPr="00AD7A86">
        <w:rPr>
          <w:b/>
          <w:iCs/>
          <w:highlight w:val="cyan"/>
          <w:u w:val="single"/>
        </w:rPr>
        <w:t>pile up</w:t>
      </w:r>
      <w:r w:rsidRPr="00AD7A86">
        <w:rPr>
          <w:u w:val="single"/>
        </w:rPr>
        <w:t xml:space="preserve">, planes would be grounded, clean </w:t>
      </w:r>
      <w:r w:rsidRPr="00AD7A86">
        <w:rPr>
          <w:b/>
          <w:iCs/>
          <w:highlight w:val="cyan"/>
          <w:u w:val="single"/>
        </w:rPr>
        <w:t>water</w:t>
      </w:r>
      <w:r w:rsidRPr="00AD7A86">
        <w:rPr>
          <w:u w:val="single"/>
        </w:rPr>
        <w:t xml:space="preserve"> would </w:t>
      </w:r>
      <w:r w:rsidRPr="00AD7A86">
        <w:rPr>
          <w:highlight w:val="cyan"/>
          <w:u w:val="single"/>
        </w:rPr>
        <w:t xml:space="preserve">become a </w:t>
      </w:r>
      <w:r w:rsidRPr="00AD7A86">
        <w:rPr>
          <w:b/>
          <w:iCs/>
          <w:highlight w:val="cyan"/>
          <w:u w:val="single"/>
        </w:rPr>
        <w:t>luxury</w:t>
      </w:r>
      <w:r w:rsidRPr="00AD7A86">
        <w:rPr>
          <w:u w:val="single"/>
        </w:rPr>
        <w:t xml:space="preserve">, service stations would yield </w:t>
      </w:r>
      <w:r w:rsidRPr="00AD7A86">
        <w:rPr>
          <w:b/>
          <w:iCs/>
          <w:u w:val="single"/>
        </w:rPr>
        <w:t>no fuel</w:t>
      </w:r>
      <w:r w:rsidRPr="00AD7A86">
        <w:rPr>
          <w:u w:val="single"/>
        </w:rPr>
        <w:t xml:space="preserve">, </w:t>
      </w:r>
      <w:r w:rsidRPr="00AD7A86">
        <w:rPr>
          <w:b/>
          <w:iCs/>
          <w:highlight w:val="cyan"/>
          <w:u w:val="single"/>
        </w:rPr>
        <w:t>hospitals</w:t>
      </w:r>
      <w:r w:rsidRPr="00AD7A86">
        <w:rPr>
          <w:u w:val="single"/>
        </w:rPr>
        <w:t xml:space="preserve"> would</w:t>
      </w:r>
      <w:r w:rsidRPr="00AD7A86">
        <w:rPr>
          <w:sz w:val="16"/>
        </w:rPr>
        <w:t xml:space="preserve"> eventually </w:t>
      </w:r>
      <w:r w:rsidRPr="00AD7A86">
        <w:rPr>
          <w:b/>
          <w:iCs/>
          <w:highlight w:val="cyan"/>
          <w:u w:val="single"/>
        </w:rPr>
        <w:t>go dark</w:t>
      </w:r>
      <w:r w:rsidRPr="00AD7A86">
        <w:rPr>
          <w:sz w:val="16"/>
        </w:rPr>
        <w:t xml:space="preserve">, financial </w:t>
      </w:r>
      <w:r w:rsidRPr="00AD7A86">
        <w:rPr>
          <w:b/>
          <w:iCs/>
          <w:highlight w:val="cyan"/>
          <w:u w:val="single"/>
        </w:rPr>
        <w:t>transactions</w:t>
      </w:r>
      <w:r w:rsidRPr="00AD7A86">
        <w:rPr>
          <w:sz w:val="16"/>
        </w:rPr>
        <w:t xml:space="preserve"> </w:t>
      </w:r>
      <w:r w:rsidRPr="00AD7A86">
        <w:rPr>
          <w:u w:val="single"/>
        </w:rPr>
        <w:t xml:space="preserve">would </w:t>
      </w:r>
      <w:r w:rsidRPr="00AD7A86">
        <w:rPr>
          <w:highlight w:val="cyan"/>
          <w:u w:val="single"/>
        </w:rPr>
        <w:t>stop</w:t>
      </w:r>
      <w:r w:rsidRPr="00AD7A86">
        <w:rPr>
          <w:u w:val="single"/>
        </w:rPr>
        <w:t xml:space="preserve">, and this is only the </w:t>
      </w:r>
      <w:r w:rsidRPr="00AD7A86">
        <w:rPr>
          <w:b/>
          <w:iCs/>
          <w:u w:val="single"/>
        </w:rPr>
        <w:t>tip of the iceberg</w:t>
      </w:r>
      <w:r w:rsidRPr="00AD7A86">
        <w:rPr>
          <w:sz w:val="16"/>
        </w:rPr>
        <w:t xml:space="preserve"> – in a prolonged grid failure </w:t>
      </w:r>
      <w:r w:rsidRPr="00AD7A86">
        <w:rPr>
          <w:b/>
          <w:iCs/>
          <w:highlight w:val="cyan"/>
          <w:u w:val="single"/>
        </w:rPr>
        <w:t>social chaos</w:t>
      </w:r>
      <w:r w:rsidRPr="00AD7A86">
        <w:rPr>
          <w:sz w:val="16"/>
          <w:highlight w:val="cyan"/>
        </w:rPr>
        <w:t xml:space="preserve"> </w:t>
      </w:r>
      <w:r w:rsidRPr="00AD7A86">
        <w:rPr>
          <w:highlight w:val="cyan"/>
          <w:u w:val="single"/>
        </w:rPr>
        <w:t>would reign</w:t>
      </w:r>
      <w:r w:rsidRPr="00AD7A86">
        <w:rPr>
          <w:u w:val="single"/>
        </w:rPr>
        <w:t xml:space="preserve">, once-eradicated </w:t>
      </w:r>
      <w:r w:rsidRPr="00AD7A86">
        <w:rPr>
          <w:b/>
          <w:iCs/>
          <w:highlight w:val="cyan"/>
          <w:u w:val="single"/>
        </w:rPr>
        <w:t>diseases</w:t>
      </w:r>
      <w:r w:rsidRPr="00AD7A86">
        <w:rPr>
          <w:highlight w:val="cyan"/>
          <w:u w:val="single"/>
        </w:rPr>
        <w:t xml:space="preserve"> would</w:t>
      </w:r>
      <w:r w:rsidRPr="00AD7A86">
        <w:rPr>
          <w:sz w:val="16"/>
          <w:highlight w:val="cyan"/>
        </w:rPr>
        <w:t xml:space="preserve"> </w:t>
      </w:r>
      <w:r w:rsidRPr="00AD7A86">
        <w:rPr>
          <w:b/>
          <w:iCs/>
          <w:highlight w:val="cyan"/>
          <w:u w:val="single"/>
        </w:rPr>
        <w:t>re-emerge</w:t>
      </w:r>
      <w:r w:rsidRPr="00AD7A86">
        <w:rPr>
          <w:sz w:val="16"/>
        </w:rPr>
        <w:t xml:space="preserve"> </w:t>
      </w:r>
      <w:r w:rsidRPr="00AD7A86">
        <w:rPr>
          <w:u w:val="single"/>
        </w:rPr>
        <w:t>and</w:t>
      </w:r>
      <w:r w:rsidRPr="00AD7A86">
        <w:rPr>
          <w:sz w:val="16"/>
        </w:rPr>
        <w:t xml:space="preserve">, increasingly, </w:t>
      </w:r>
      <w:r w:rsidRPr="00AD7A86">
        <w:rPr>
          <w:u w:val="single"/>
        </w:rPr>
        <w:t>hope of returning to a normal life would fade</w:t>
      </w:r>
      <w:r w:rsidRPr="00AD7A86">
        <w:rPr>
          <w:sz w:val="16"/>
        </w:rPr>
        <w:t>.9 The notion of complete grid failure, once relegated to science fiction comics or James Bond movies, is now not only possible but also one of the most pressing national security threats today.10</w:t>
      </w:r>
    </w:p>
    <w:p w14:paraId="241E190A" w14:textId="77777777" w:rsidR="00AD7A86" w:rsidRPr="00AD7A86" w:rsidRDefault="00AD7A86" w:rsidP="00AD7A86">
      <w:pPr>
        <w:keepNext/>
        <w:keepLines/>
        <w:pageBreakBefore/>
        <w:spacing w:before="40" w:after="0"/>
        <w:jc w:val="center"/>
        <w:outlineLvl w:val="2"/>
        <w:rPr>
          <w:rFonts w:eastAsiaTheme="majorEastAsia" w:cs="Times New Roman"/>
          <w:b/>
          <w:sz w:val="32"/>
          <w:szCs w:val="24"/>
          <w:u w:val="single"/>
        </w:rPr>
      </w:pPr>
      <w:r w:rsidRPr="00AD7A86">
        <w:rPr>
          <w:rFonts w:eastAsiaTheme="majorEastAsia" w:cs="Times New Roman"/>
          <w:b/>
          <w:sz w:val="32"/>
          <w:szCs w:val="24"/>
          <w:u w:val="single"/>
        </w:rPr>
        <w:t>1NC</w:t>
      </w:r>
    </w:p>
    <w:p w14:paraId="31B3590B"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The plan </w:t>
      </w:r>
      <w:r w:rsidRPr="00AD7A86">
        <w:rPr>
          <w:rFonts w:eastAsiaTheme="majorEastAsia" w:cstheme="majorBidi"/>
          <w:b/>
          <w:iCs/>
          <w:sz w:val="26"/>
          <w:u w:val="single"/>
        </w:rPr>
        <w:t>spills over</w:t>
      </w:r>
      <w:r w:rsidRPr="00AD7A86">
        <w:rPr>
          <w:rFonts w:eastAsiaTheme="majorEastAsia" w:cstheme="majorBidi"/>
          <w:b/>
          <w:iCs/>
          <w:sz w:val="26"/>
        </w:rPr>
        <w:t xml:space="preserve">, decimating business confidence and </w:t>
      </w:r>
      <w:r w:rsidRPr="00AD7A86">
        <w:rPr>
          <w:rFonts w:eastAsiaTheme="majorEastAsia" w:cstheme="majorBidi"/>
          <w:b/>
          <w:iCs/>
          <w:sz w:val="26"/>
          <w:u w:val="single"/>
        </w:rPr>
        <w:t>overall</w:t>
      </w:r>
      <w:r w:rsidRPr="00AD7A86">
        <w:rPr>
          <w:rFonts w:eastAsiaTheme="majorEastAsia" w:cstheme="majorBidi"/>
          <w:b/>
          <w:iCs/>
          <w:sz w:val="26"/>
        </w:rPr>
        <w:t xml:space="preserve"> economic recovery</w:t>
      </w:r>
    </w:p>
    <w:p w14:paraId="486BCE9E" w14:textId="77777777" w:rsidR="00AD7A86" w:rsidRPr="00AD7A86" w:rsidRDefault="00AD7A86" w:rsidP="00AD7A86">
      <w:r w:rsidRPr="00AD7A86">
        <w:t xml:space="preserve">Trace </w:t>
      </w:r>
      <w:r w:rsidRPr="00AD7A86">
        <w:rPr>
          <w:b/>
          <w:bCs/>
          <w:sz w:val="26"/>
        </w:rPr>
        <w:t>Mitchell 21</w:t>
      </w:r>
      <w:r w:rsidRPr="00AD7A86">
        <w:t xml:space="preserve">, Policy Counsel at </w:t>
      </w:r>
      <w:proofErr w:type="spellStart"/>
      <w:r w:rsidRPr="00AD7A86">
        <w:t>NetChoice</w:t>
      </w:r>
      <w:proofErr w:type="spellEnd"/>
      <w:r w:rsidRPr="00AD7A86">
        <w:t>, JD from the George Mason University, Antonin Scalia Law School, Former Research Associate at the Mercatus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6AE25225" w14:textId="77777777" w:rsidR="00AD7A86" w:rsidRPr="00AD7A86" w:rsidRDefault="00AD7A86" w:rsidP="00AD7A86">
      <w:pPr>
        <w:rPr>
          <w:sz w:val="16"/>
        </w:rPr>
      </w:pPr>
      <w:r w:rsidRPr="00AD7A86">
        <w:rPr>
          <w:sz w:val="16"/>
        </w:rPr>
        <w:t xml:space="preserve">From the House Judiciary report calling for dramatic antitrust reform to federal antitrust regulators and state attorneys general initiating lawsuits against Facebook and Google, </w:t>
      </w:r>
      <w:r w:rsidRPr="00AD7A86">
        <w:rPr>
          <w:u w:val="single"/>
        </w:rPr>
        <w:t xml:space="preserve">government officials are once again calling for </w:t>
      </w:r>
      <w:r w:rsidRPr="00AD7A86">
        <w:rPr>
          <w:b/>
          <w:iCs/>
          <w:u w:val="single"/>
        </w:rPr>
        <w:t xml:space="preserve">more </w:t>
      </w:r>
      <w:r w:rsidRPr="00AD7A86">
        <w:rPr>
          <w:b/>
          <w:iCs/>
          <w:highlight w:val="cyan"/>
          <w:u w:val="single"/>
        </w:rPr>
        <w:t>aggressive</w:t>
      </w:r>
      <w:r w:rsidRPr="00AD7A86">
        <w:rPr>
          <w:highlight w:val="cyan"/>
          <w:u w:val="single"/>
        </w:rPr>
        <w:t xml:space="preserve"> antitrust</w:t>
      </w:r>
      <w:r w:rsidRPr="00AD7A86">
        <w:rPr>
          <w:u w:val="single"/>
        </w:rPr>
        <w:t xml:space="preserve"> enforcement to go after America’s tech businesses</w:t>
      </w:r>
      <w:r w:rsidRPr="00AD7A86">
        <w:rPr>
          <w:sz w:val="16"/>
        </w:rPr>
        <w:t>.</w:t>
      </w:r>
    </w:p>
    <w:p w14:paraId="077651FA" w14:textId="77777777" w:rsidR="00AD7A86" w:rsidRPr="00AD7A86" w:rsidRDefault="00AD7A86" w:rsidP="00AD7A86">
      <w:pPr>
        <w:rPr>
          <w:sz w:val="16"/>
        </w:rPr>
      </w:pPr>
      <w:r w:rsidRPr="00AD7A86">
        <w:rPr>
          <w:sz w:val="16"/>
        </w:rPr>
        <w:t xml:space="preserve">And while critics from all sides are reaching for any and all tools to go after “Big Tech,” </w:t>
      </w:r>
      <w:r w:rsidRPr="00AD7A86">
        <w:rPr>
          <w:u w:val="single"/>
        </w:rPr>
        <w:t xml:space="preserve">weaponizing antitrust </w:t>
      </w:r>
      <w:r w:rsidRPr="00AD7A86">
        <w:rPr>
          <w:highlight w:val="cyan"/>
          <w:u w:val="single"/>
        </w:rPr>
        <w:t>will</w:t>
      </w:r>
      <w:r w:rsidRPr="00AD7A86">
        <w:rPr>
          <w:u w:val="single"/>
        </w:rPr>
        <w:t xml:space="preserve"> only end up </w:t>
      </w:r>
      <w:r w:rsidRPr="00AD7A86">
        <w:rPr>
          <w:b/>
          <w:iCs/>
          <w:highlight w:val="cyan"/>
          <w:u w:val="single"/>
        </w:rPr>
        <w:t>harm</w:t>
      </w:r>
      <w:r w:rsidRPr="00AD7A86">
        <w:rPr>
          <w:b/>
          <w:iCs/>
          <w:u w:val="single"/>
        </w:rPr>
        <w:t>ing</w:t>
      </w:r>
      <w:r w:rsidRPr="00AD7A86">
        <w:rPr>
          <w:sz w:val="16"/>
        </w:rPr>
        <w:t xml:space="preserve"> American consumers and </w:t>
      </w:r>
      <w:r w:rsidRPr="00AD7A86">
        <w:rPr>
          <w:b/>
          <w:iCs/>
          <w:highlight w:val="cyan"/>
          <w:u w:val="single"/>
        </w:rPr>
        <w:t>the</w:t>
      </w:r>
      <w:r w:rsidRPr="00AD7A86">
        <w:rPr>
          <w:b/>
          <w:iCs/>
          <w:u w:val="single"/>
        </w:rPr>
        <w:t xml:space="preserve"> American </w:t>
      </w:r>
      <w:r w:rsidRPr="00AD7A86">
        <w:rPr>
          <w:b/>
          <w:iCs/>
          <w:highlight w:val="cyan"/>
          <w:u w:val="single"/>
        </w:rPr>
        <w:t>economy</w:t>
      </w:r>
      <w:r w:rsidRPr="00AD7A86">
        <w:rPr>
          <w:highlight w:val="cyan"/>
          <w:u w:val="single"/>
        </w:rPr>
        <w:t xml:space="preserve"> at a </w:t>
      </w:r>
      <w:r w:rsidRPr="00AD7A86">
        <w:rPr>
          <w:b/>
          <w:iCs/>
          <w:highlight w:val="cyan"/>
          <w:u w:val="single"/>
        </w:rPr>
        <w:t>time</w:t>
      </w:r>
      <w:r w:rsidRPr="00AD7A86">
        <w:rPr>
          <w:u w:val="single"/>
        </w:rPr>
        <w:t xml:space="preserve"> when </w:t>
      </w:r>
      <w:r w:rsidRPr="00AD7A86">
        <w:rPr>
          <w:highlight w:val="cyan"/>
          <w:u w:val="single"/>
        </w:rPr>
        <w:t>we’re</w:t>
      </w:r>
      <w:r w:rsidRPr="00AD7A86">
        <w:rPr>
          <w:u w:val="single"/>
        </w:rPr>
        <w:t xml:space="preserve"> still </w:t>
      </w:r>
      <w:r w:rsidRPr="00AD7A86">
        <w:rPr>
          <w:highlight w:val="cyan"/>
          <w:u w:val="single"/>
        </w:rPr>
        <w:t xml:space="preserve">trying to </w:t>
      </w:r>
      <w:r w:rsidRPr="00AD7A86">
        <w:rPr>
          <w:b/>
          <w:iCs/>
          <w:highlight w:val="cyan"/>
          <w:u w:val="single"/>
        </w:rPr>
        <w:t>keep</w:t>
      </w:r>
      <w:r w:rsidRPr="00AD7A86">
        <w:rPr>
          <w:b/>
          <w:iCs/>
          <w:u w:val="single"/>
        </w:rPr>
        <w:t xml:space="preserve"> our heads </w:t>
      </w:r>
      <w:r w:rsidRPr="00AD7A86">
        <w:rPr>
          <w:b/>
          <w:iCs/>
          <w:highlight w:val="cyan"/>
          <w:u w:val="single"/>
        </w:rPr>
        <w:t>above water</w:t>
      </w:r>
      <w:r w:rsidRPr="00AD7A86">
        <w:rPr>
          <w:sz w:val="16"/>
        </w:rPr>
        <w:t>.</w:t>
      </w:r>
    </w:p>
    <w:p w14:paraId="61339319" w14:textId="77777777" w:rsidR="00AD7A86" w:rsidRPr="00AD7A86" w:rsidRDefault="00AD7A86" w:rsidP="00AD7A86">
      <w:pPr>
        <w:rPr>
          <w:sz w:val="16"/>
        </w:rPr>
      </w:pPr>
      <w:r w:rsidRPr="00AD7A86">
        <w:rPr>
          <w:u w:val="single"/>
        </w:rPr>
        <w:t xml:space="preserve">Using antitrust to go after American tech </w:t>
      </w:r>
      <w:r w:rsidRPr="00AD7A86">
        <w:rPr>
          <w:b/>
          <w:iCs/>
          <w:u w:val="single"/>
        </w:rPr>
        <w:t>won’t stop at Silicon Valley</w:t>
      </w:r>
      <w:r w:rsidRPr="00AD7A86">
        <w:rPr>
          <w:u w:val="single"/>
        </w:rPr>
        <w:t xml:space="preserve">. </w:t>
      </w:r>
      <w:r w:rsidRPr="00AD7A86">
        <w:rPr>
          <w:b/>
          <w:iCs/>
          <w:highlight w:val="cyan"/>
          <w:u w:val="single"/>
        </w:rPr>
        <w:t>Every sector</w:t>
      </w:r>
      <w:r w:rsidRPr="00AD7A86">
        <w:rPr>
          <w:u w:val="single"/>
        </w:rPr>
        <w:t xml:space="preserve"> of our economy </w:t>
      </w:r>
      <w:r w:rsidRPr="00AD7A86">
        <w:rPr>
          <w:highlight w:val="cyan"/>
          <w:u w:val="single"/>
        </w:rPr>
        <w:t xml:space="preserve">will be </w:t>
      </w:r>
      <w:r w:rsidRPr="00AD7A86">
        <w:rPr>
          <w:b/>
          <w:iCs/>
          <w:highlight w:val="cyan"/>
          <w:u w:val="single"/>
        </w:rPr>
        <w:t>at risk</w:t>
      </w:r>
      <w:r w:rsidRPr="00AD7A86">
        <w:rPr>
          <w:highlight w:val="cyan"/>
          <w:u w:val="single"/>
        </w:rPr>
        <w:t xml:space="preserve"> of </w:t>
      </w:r>
      <w:r w:rsidRPr="00AD7A86">
        <w:rPr>
          <w:b/>
          <w:iCs/>
          <w:highlight w:val="cyan"/>
          <w:u w:val="single"/>
        </w:rPr>
        <w:t>political</w:t>
      </w:r>
      <w:r w:rsidRPr="00AD7A86">
        <w:rPr>
          <w:b/>
          <w:iCs/>
          <w:u w:val="single"/>
        </w:rPr>
        <w:t>ly motivated</w:t>
      </w:r>
      <w:r w:rsidRPr="00AD7A86">
        <w:rPr>
          <w:u w:val="single"/>
        </w:rPr>
        <w:t xml:space="preserve"> antitrust </w:t>
      </w:r>
      <w:r w:rsidRPr="00AD7A86">
        <w:rPr>
          <w:highlight w:val="cyan"/>
          <w:u w:val="single"/>
        </w:rPr>
        <w:t>enforcement</w:t>
      </w:r>
      <w:r w:rsidRPr="00AD7A86">
        <w:rPr>
          <w:sz w:val="16"/>
        </w:rPr>
        <w:t xml:space="preserve">. And that won’t just hurt consumers searching for information on Google or shopping for products on Amazon — </w:t>
      </w:r>
      <w:r w:rsidRPr="00AD7A86">
        <w:rPr>
          <w:u w:val="single"/>
        </w:rPr>
        <w:t xml:space="preserve">America’s </w:t>
      </w:r>
      <w:r w:rsidRPr="00AD7A86">
        <w:rPr>
          <w:b/>
          <w:iCs/>
          <w:highlight w:val="cyan"/>
          <w:u w:val="single"/>
        </w:rPr>
        <w:t>econ</w:t>
      </w:r>
      <w:r w:rsidRPr="00AD7A86">
        <w:rPr>
          <w:u w:val="single"/>
        </w:rPr>
        <w:t xml:space="preserve">omy </w:t>
      </w:r>
      <w:r w:rsidRPr="00AD7A86">
        <w:rPr>
          <w:highlight w:val="cyan"/>
          <w:u w:val="single"/>
        </w:rPr>
        <w:t xml:space="preserve">could </w:t>
      </w:r>
      <w:r w:rsidRPr="00AD7A86">
        <w:rPr>
          <w:b/>
          <w:iCs/>
          <w:highlight w:val="cyan"/>
          <w:u w:val="single"/>
        </w:rPr>
        <w:t>lose</w:t>
      </w:r>
      <w:r w:rsidRPr="00AD7A86">
        <w:rPr>
          <w:b/>
          <w:iCs/>
          <w:u w:val="single"/>
        </w:rPr>
        <w:t xml:space="preserve"> its global </w:t>
      </w:r>
      <w:r w:rsidRPr="00AD7A86">
        <w:rPr>
          <w:b/>
          <w:iCs/>
          <w:highlight w:val="cyan"/>
          <w:u w:val="single"/>
        </w:rPr>
        <w:t>competitiveness</w:t>
      </w:r>
      <w:r w:rsidRPr="00AD7A86">
        <w:rPr>
          <w:highlight w:val="cyan"/>
          <w:u w:val="single"/>
        </w:rPr>
        <w:t xml:space="preserve"> amid a</w:t>
      </w:r>
      <w:r w:rsidRPr="00AD7A86">
        <w:rPr>
          <w:u w:val="single"/>
        </w:rPr>
        <w:t xml:space="preserve"> </w:t>
      </w:r>
      <w:r w:rsidRPr="00AD7A86">
        <w:rPr>
          <w:b/>
          <w:iCs/>
          <w:u w:val="single"/>
        </w:rPr>
        <w:t xml:space="preserve">global </w:t>
      </w:r>
      <w:r w:rsidRPr="00AD7A86">
        <w:rPr>
          <w:b/>
          <w:iCs/>
          <w:highlight w:val="cyan"/>
          <w:u w:val="single"/>
        </w:rPr>
        <w:t>pandemic</w:t>
      </w:r>
      <w:r w:rsidRPr="00AD7A86">
        <w:rPr>
          <w:sz w:val="16"/>
        </w:rPr>
        <w:t>.</w:t>
      </w:r>
    </w:p>
    <w:p w14:paraId="129F1787" w14:textId="77777777" w:rsidR="00AD7A86" w:rsidRPr="00AD7A86" w:rsidRDefault="00AD7A86" w:rsidP="00AD7A86">
      <w:pPr>
        <w:rPr>
          <w:sz w:val="16"/>
        </w:rPr>
      </w:pPr>
      <w:r w:rsidRPr="00AD7A86">
        <w:rPr>
          <w:sz w:val="16"/>
        </w:rPr>
        <w:t>In fact, the recent cases against Google from the Department of Justice and state attorneys general are a great example of just how this misuse of antitrust could harm Americans across the country and halt innovation in its tracks.</w:t>
      </w:r>
    </w:p>
    <w:p w14:paraId="7C5649AA" w14:textId="77777777" w:rsidR="00AD7A86" w:rsidRPr="00AD7A86" w:rsidRDefault="00AD7A86" w:rsidP="00AD7A86">
      <w:pPr>
        <w:rPr>
          <w:sz w:val="16"/>
        </w:rPr>
      </w:pPr>
      <w:r w:rsidRPr="00AD7A86">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155504BC" w14:textId="77777777" w:rsidR="00AD7A86" w:rsidRPr="00AD7A86" w:rsidRDefault="00AD7A86" w:rsidP="00AD7A86">
      <w:pPr>
        <w:rPr>
          <w:sz w:val="16"/>
        </w:rPr>
      </w:pPr>
      <w:r w:rsidRPr="00AD7A86">
        <w:rPr>
          <w:sz w:val="16"/>
        </w:rPr>
        <w:t xml:space="preserve">You see, </w:t>
      </w:r>
      <w:r w:rsidRPr="00AD7A86">
        <w:rPr>
          <w:u w:val="single"/>
        </w:rPr>
        <w:t xml:space="preserve">under the </w:t>
      </w:r>
      <w:r w:rsidRPr="00AD7A86">
        <w:rPr>
          <w:b/>
          <w:iCs/>
          <w:u w:val="single"/>
        </w:rPr>
        <w:t>c</w:t>
      </w:r>
      <w:r w:rsidRPr="00AD7A86">
        <w:rPr>
          <w:sz w:val="16"/>
        </w:rPr>
        <w:t xml:space="preserve">onsumer </w:t>
      </w:r>
      <w:r w:rsidRPr="00AD7A86">
        <w:rPr>
          <w:b/>
          <w:iCs/>
          <w:u w:val="single"/>
        </w:rPr>
        <w:t>w</w:t>
      </w:r>
      <w:r w:rsidRPr="00AD7A86">
        <w:rPr>
          <w:sz w:val="16"/>
        </w:rPr>
        <w:t xml:space="preserve">elfare </w:t>
      </w:r>
      <w:r w:rsidRPr="00AD7A86">
        <w:rPr>
          <w:b/>
          <w:iCs/>
          <w:u w:val="single"/>
        </w:rPr>
        <w:t>s</w:t>
      </w:r>
      <w:r w:rsidRPr="00AD7A86">
        <w:rPr>
          <w:sz w:val="16"/>
        </w:rPr>
        <w:t xml:space="preserve">tandard, </w:t>
      </w:r>
      <w:r w:rsidRPr="00AD7A86">
        <w:rPr>
          <w:u w:val="single"/>
        </w:rPr>
        <w:t>antitrust enforcement is built to focus on what consumers want and whether consumers benefit</w:t>
      </w:r>
      <w:r w:rsidRPr="00AD7A86">
        <w:rPr>
          <w:sz w:val="16"/>
        </w:rPr>
        <w:t>. When the government argues Google is harming Americans because its products are preinstalled and even the default search engine on Apple, the government forgets that American consumers don’t think this is a problem.</w:t>
      </w:r>
    </w:p>
    <w:p w14:paraId="79A34B14" w14:textId="77777777" w:rsidR="00AD7A86" w:rsidRPr="00AD7A86" w:rsidRDefault="00AD7A86" w:rsidP="00AD7A86">
      <w:pPr>
        <w:rPr>
          <w:sz w:val="16"/>
        </w:rPr>
      </w:pPr>
      <w:r w:rsidRPr="00AD7A86">
        <w:rPr>
          <w:sz w:val="16"/>
        </w:rPr>
        <w:t xml:space="preserve">The vast majority of search users prefer Google to its competitors. And through preinstallation, we get free-to-use products, quick </w:t>
      </w:r>
      <w:proofErr w:type="gramStart"/>
      <w:r w:rsidRPr="00AD7A86">
        <w:rPr>
          <w:sz w:val="16"/>
        </w:rPr>
        <w:t>searches</w:t>
      </w:r>
      <w:proofErr w:type="gramEnd"/>
      <w:r w:rsidRPr="00AD7A86">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0884339B" w14:textId="77777777" w:rsidR="00AD7A86" w:rsidRPr="00AD7A86" w:rsidRDefault="00AD7A86" w:rsidP="00AD7A86">
      <w:pPr>
        <w:rPr>
          <w:sz w:val="16"/>
        </w:rPr>
      </w:pPr>
      <w:r w:rsidRPr="00AD7A86">
        <w:rPr>
          <w:sz w:val="16"/>
        </w:rPr>
        <w:t xml:space="preserve">But </w:t>
      </w:r>
      <w:r w:rsidRPr="00AD7A86">
        <w:rPr>
          <w:u w:val="single"/>
        </w:rPr>
        <w:t xml:space="preserve">if the government gets its way, </w:t>
      </w:r>
      <w:r w:rsidRPr="00AD7A86">
        <w:rPr>
          <w:highlight w:val="cyan"/>
          <w:u w:val="single"/>
        </w:rPr>
        <w:t xml:space="preserve">the </w:t>
      </w:r>
      <w:r w:rsidRPr="00AD7A86">
        <w:rPr>
          <w:b/>
          <w:iCs/>
          <w:highlight w:val="cyan"/>
          <w:u w:val="single"/>
        </w:rPr>
        <w:t>message</w:t>
      </w:r>
      <w:r w:rsidRPr="00AD7A86">
        <w:rPr>
          <w:highlight w:val="cyan"/>
          <w:u w:val="single"/>
        </w:rPr>
        <w:t xml:space="preserve"> could be </w:t>
      </w:r>
      <w:r w:rsidRPr="00AD7A86">
        <w:rPr>
          <w:b/>
          <w:iCs/>
          <w:highlight w:val="cyan"/>
          <w:u w:val="single"/>
        </w:rPr>
        <w:t>disastrous</w:t>
      </w:r>
      <w:r w:rsidRPr="00AD7A86">
        <w:rPr>
          <w:b/>
          <w:iCs/>
          <w:u w:val="single"/>
        </w:rPr>
        <w:t xml:space="preserve"> for innovation</w:t>
      </w:r>
      <w:r w:rsidRPr="00AD7A86">
        <w:rPr>
          <w:u w:val="single"/>
        </w:rPr>
        <w:t>: Even if your business benefits Americans</w:t>
      </w:r>
      <w:r w:rsidRPr="00AD7A86">
        <w:rPr>
          <w:sz w:val="16"/>
        </w:rPr>
        <w:t xml:space="preserve"> and improves the user experience, </w:t>
      </w:r>
      <w:r w:rsidRPr="00AD7A86">
        <w:rPr>
          <w:u w:val="single"/>
        </w:rPr>
        <w:t xml:space="preserve">the </w:t>
      </w:r>
      <w:r w:rsidRPr="00AD7A86">
        <w:rPr>
          <w:highlight w:val="cyan"/>
          <w:u w:val="single"/>
        </w:rPr>
        <w:t>government can</w:t>
      </w:r>
      <w:r w:rsidRPr="00AD7A86">
        <w:rPr>
          <w:u w:val="single"/>
        </w:rPr>
        <w:t xml:space="preserve"> still </w:t>
      </w:r>
      <w:r w:rsidRPr="00AD7A86">
        <w:rPr>
          <w:b/>
          <w:iCs/>
          <w:u w:val="single"/>
        </w:rPr>
        <w:t xml:space="preserve">put a </w:t>
      </w:r>
      <w:r w:rsidRPr="00AD7A86">
        <w:rPr>
          <w:b/>
          <w:iCs/>
          <w:highlight w:val="cyan"/>
          <w:u w:val="single"/>
        </w:rPr>
        <w:t>target</w:t>
      </w:r>
      <w:r w:rsidRPr="00AD7A86">
        <w:rPr>
          <w:b/>
          <w:iCs/>
          <w:u w:val="single"/>
        </w:rPr>
        <w:t xml:space="preserve"> on </w:t>
      </w:r>
      <w:r w:rsidRPr="00AD7A86">
        <w:rPr>
          <w:b/>
          <w:iCs/>
          <w:highlight w:val="cyan"/>
          <w:u w:val="single"/>
        </w:rPr>
        <w:t>your back</w:t>
      </w:r>
      <w:r w:rsidRPr="00AD7A86">
        <w:rPr>
          <w:u w:val="single"/>
        </w:rPr>
        <w:t xml:space="preserve">. Not to mention, the government would be more likely to put a target on your back </w:t>
      </w:r>
      <w:r w:rsidRPr="00AD7A86">
        <w:rPr>
          <w:highlight w:val="cyan"/>
          <w:u w:val="single"/>
        </w:rPr>
        <w:t xml:space="preserve">if you’re </w:t>
      </w:r>
      <w:r w:rsidRPr="00AD7A86">
        <w:rPr>
          <w:b/>
          <w:iCs/>
          <w:highlight w:val="cyan"/>
          <w:u w:val="single"/>
        </w:rPr>
        <w:t>large</w:t>
      </w:r>
      <w:r w:rsidRPr="00AD7A86">
        <w:rPr>
          <w:u w:val="single"/>
        </w:rPr>
        <w:t xml:space="preserve"> and </w:t>
      </w:r>
      <w:r w:rsidRPr="00AD7A86">
        <w:rPr>
          <w:b/>
          <w:iCs/>
          <w:u w:val="single"/>
        </w:rPr>
        <w:t>politically disfavored</w:t>
      </w:r>
      <w:r w:rsidRPr="00AD7A86">
        <w:rPr>
          <w:sz w:val="16"/>
        </w:rPr>
        <w:t>. Consumers across the internet and the American economy would be hurt and left without more accessible and more affordable technology as options.</w:t>
      </w:r>
    </w:p>
    <w:p w14:paraId="52BC862B" w14:textId="77777777" w:rsidR="00AD7A86" w:rsidRPr="00AD7A86" w:rsidRDefault="00AD7A86" w:rsidP="00AD7A86">
      <w:pPr>
        <w:rPr>
          <w:u w:val="single"/>
        </w:rPr>
      </w:pPr>
      <w:r w:rsidRPr="00AD7A86">
        <w:rPr>
          <w:highlight w:val="cyan"/>
          <w:u w:val="single"/>
        </w:rPr>
        <w:t>We should</w:t>
      </w:r>
      <w:r w:rsidRPr="00AD7A86">
        <w:rPr>
          <w:u w:val="single"/>
        </w:rPr>
        <w:t xml:space="preserve"> be working to </w:t>
      </w:r>
      <w:r w:rsidRPr="00AD7A86">
        <w:rPr>
          <w:b/>
          <w:iCs/>
          <w:highlight w:val="cyan"/>
          <w:u w:val="single"/>
        </w:rPr>
        <w:t>reward</w:t>
      </w:r>
      <w:r w:rsidRPr="00AD7A86">
        <w:rPr>
          <w:highlight w:val="cyan"/>
          <w:u w:val="single"/>
        </w:rPr>
        <w:t xml:space="preserve">, not </w:t>
      </w:r>
      <w:r w:rsidRPr="00AD7A86">
        <w:rPr>
          <w:b/>
          <w:iCs/>
          <w:highlight w:val="cyan"/>
          <w:u w:val="single"/>
        </w:rPr>
        <w:t>punish</w:t>
      </w:r>
      <w:r w:rsidRPr="00AD7A86">
        <w:rPr>
          <w:highlight w:val="cyan"/>
          <w:u w:val="single"/>
        </w:rPr>
        <w:t xml:space="preserve">, innovation. Otherwise, the </w:t>
      </w:r>
      <w:r w:rsidRPr="00AD7A86">
        <w:rPr>
          <w:b/>
          <w:iCs/>
          <w:highlight w:val="cyan"/>
          <w:u w:val="single"/>
        </w:rPr>
        <w:t>next Google</w:t>
      </w:r>
      <w:r w:rsidRPr="00AD7A86">
        <w:rPr>
          <w:u w:val="single"/>
        </w:rPr>
        <w:t xml:space="preserve"> may just </w:t>
      </w:r>
      <w:r w:rsidRPr="00AD7A86">
        <w:rPr>
          <w:b/>
          <w:iCs/>
          <w:highlight w:val="cyan"/>
          <w:u w:val="single"/>
        </w:rPr>
        <w:t>decide it isn’t worth</w:t>
      </w:r>
      <w:r w:rsidRPr="00AD7A86">
        <w:rPr>
          <w:u w:val="single"/>
        </w:rPr>
        <w:t xml:space="preserve"> the </w:t>
      </w:r>
      <w:r w:rsidRPr="00AD7A86">
        <w:rPr>
          <w:highlight w:val="cyan"/>
          <w:u w:val="single"/>
        </w:rPr>
        <w:t>time and effort</w:t>
      </w:r>
      <w:r w:rsidRPr="00AD7A86">
        <w:rPr>
          <w:u w:val="single"/>
        </w:rPr>
        <w:t>.</w:t>
      </w:r>
    </w:p>
    <w:p w14:paraId="2573F6B1" w14:textId="77777777" w:rsidR="00AD7A86" w:rsidRPr="00AD7A86" w:rsidRDefault="00AD7A86" w:rsidP="00AD7A86">
      <w:pPr>
        <w:rPr>
          <w:sz w:val="16"/>
        </w:rPr>
      </w:pPr>
      <w:r w:rsidRPr="00AD7A86">
        <w:rPr>
          <w:sz w:val="16"/>
        </w:rPr>
        <w:t>Similarly, the Federal Trade Commission’s recent case against Facebook also puts the wants of policymakers above the actual interests of consumers.</w:t>
      </w:r>
    </w:p>
    <w:p w14:paraId="6CCB9A52" w14:textId="77777777" w:rsidR="00AD7A86" w:rsidRPr="00AD7A86" w:rsidRDefault="00AD7A86" w:rsidP="00AD7A86">
      <w:pPr>
        <w:rPr>
          <w:sz w:val="16"/>
        </w:rPr>
      </w:pPr>
      <w:r w:rsidRPr="00AD7A86">
        <w:rPr>
          <w:sz w:val="16"/>
        </w:rPr>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AD7A86">
        <w:rPr>
          <w:sz w:val="16"/>
        </w:rPr>
        <w:t>innovation</w:t>
      </w:r>
      <w:proofErr w:type="gramEnd"/>
      <w:r w:rsidRPr="00AD7A86">
        <w:rPr>
          <w:sz w:val="16"/>
        </w:rPr>
        <w:t xml:space="preserve"> and entrepreneurship for decades to come.</w:t>
      </w:r>
    </w:p>
    <w:p w14:paraId="59EC3A91" w14:textId="77777777" w:rsidR="00AD7A86" w:rsidRPr="00AD7A86" w:rsidRDefault="00AD7A86" w:rsidP="00AD7A86">
      <w:pPr>
        <w:rPr>
          <w:sz w:val="16"/>
        </w:rPr>
      </w:pPr>
      <w:r w:rsidRPr="00AD7A86">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568FB367" w14:textId="77777777" w:rsidR="00AD7A86" w:rsidRPr="00AD7A86" w:rsidRDefault="00AD7A86" w:rsidP="00AD7A86">
      <w:pPr>
        <w:rPr>
          <w:sz w:val="16"/>
        </w:rPr>
      </w:pPr>
      <w:r w:rsidRPr="00AD7A86">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61E25161" w14:textId="77777777" w:rsidR="00AD7A86" w:rsidRPr="00AD7A86" w:rsidRDefault="00AD7A86" w:rsidP="00AD7A86">
      <w:pPr>
        <w:rPr>
          <w:sz w:val="16"/>
        </w:rPr>
      </w:pPr>
      <w:r w:rsidRPr="00AD7A86">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AD7A86">
        <w:rPr>
          <w:sz w:val="16"/>
        </w:rPr>
        <w:t>microbrewed</w:t>
      </w:r>
      <w:proofErr w:type="spellEnd"/>
      <w:r w:rsidRPr="00AD7A86">
        <w:rPr>
          <w:sz w:val="16"/>
        </w:rPr>
        <w:t xml:space="preserve"> beer.</w:t>
      </w:r>
    </w:p>
    <w:p w14:paraId="4258E3B5" w14:textId="77777777" w:rsidR="00AD7A86" w:rsidRPr="00AD7A86" w:rsidRDefault="00AD7A86" w:rsidP="00AD7A86">
      <w:pPr>
        <w:rPr>
          <w:sz w:val="16"/>
        </w:rPr>
      </w:pPr>
      <w:r w:rsidRPr="00AD7A86">
        <w:rPr>
          <w:sz w:val="16"/>
        </w:rPr>
        <w:t xml:space="preserve">By impeding mergers, </w:t>
      </w:r>
      <w:r w:rsidRPr="00AD7A86">
        <w:rPr>
          <w:u w:val="single"/>
        </w:rPr>
        <w:t xml:space="preserve">the </w:t>
      </w:r>
      <w:r w:rsidRPr="00AD7A86">
        <w:rPr>
          <w:b/>
          <w:iCs/>
          <w:highlight w:val="cyan"/>
          <w:u w:val="single"/>
        </w:rPr>
        <w:t>sheer fear</w:t>
      </w:r>
      <w:r w:rsidRPr="00AD7A86">
        <w:rPr>
          <w:highlight w:val="cyan"/>
          <w:u w:val="single"/>
        </w:rPr>
        <w:t xml:space="preserve"> of </w:t>
      </w:r>
      <w:r w:rsidRPr="00AD7A86">
        <w:rPr>
          <w:b/>
          <w:iCs/>
          <w:highlight w:val="cyan"/>
          <w:u w:val="single"/>
        </w:rPr>
        <w:t>potential</w:t>
      </w:r>
      <w:r w:rsidRPr="00AD7A86">
        <w:rPr>
          <w:u w:val="single"/>
        </w:rPr>
        <w:t xml:space="preserve"> antitrust </w:t>
      </w:r>
      <w:r w:rsidRPr="00AD7A86">
        <w:rPr>
          <w:highlight w:val="cyan"/>
          <w:u w:val="single"/>
        </w:rPr>
        <w:t xml:space="preserve">enforcement would </w:t>
      </w:r>
      <w:r w:rsidRPr="00AD7A86">
        <w:rPr>
          <w:b/>
          <w:iCs/>
          <w:highlight w:val="cyan"/>
          <w:u w:val="single"/>
        </w:rPr>
        <w:t>shutter</w:t>
      </w:r>
      <w:r w:rsidRPr="00AD7A86">
        <w:rPr>
          <w:b/>
          <w:iCs/>
          <w:u w:val="single"/>
        </w:rPr>
        <w:t xml:space="preserve"> the doors on </w:t>
      </w:r>
      <w:r w:rsidRPr="00AD7A86">
        <w:rPr>
          <w:b/>
          <w:iCs/>
          <w:highlight w:val="cyan"/>
          <w:u w:val="single"/>
        </w:rPr>
        <w:t>small businesses</w:t>
      </w:r>
      <w:r w:rsidRPr="00AD7A86">
        <w:rPr>
          <w:highlight w:val="cyan"/>
          <w:u w:val="single"/>
        </w:rPr>
        <w:t xml:space="preserve"> from </w:t>
      </w:r>
      <w:r w:rsidRPr="00AD7A86">
        <w:rPr>
          <w:b/>
          <w:iCs/>
          <w:highlight w:val="cyan"/>
          <w:u w:val="single"/>
        </w:rPr>
        <w:t>all sectors</w:t>
      </w:r>
      <w:r w:rsidRPr="00AD7A86">
        <w:rPr>
          <w:u w:val="single"/>
        </w:rPr>
        <w:t xml:space="preserve"> of the economy</w:t>
      </w:r>
      <w:r w:rsidRPr="00AD7A86">
        <w:rPr>
          <w:sz w:val="16"/>
        </w:rPr>
        <w:t xml:space="preserve">. So much investment in innovation is built on the possibility of being acquired by a larger player. </w:t>
      </w:r>
      <w:r w:rsidRPr="00AD7A86">
        <w:rPr>
          <w:u w:val="single"/>
        </w:rPr>
        <w:t xml:space="preserve">Entrepreneurs and innovators from </w:t>
      </w:r>
      <w:r w:rsidRPr="00AD7A86">
        <w:rPr>
          <w:b/>
          <w:iCs/>
          <w:highlight w:val="cyan"/>
          <w:u w:val="single"/>
        </w:rPr>
        <w:t>manufacturing</w:t>
      </w:r>
      <w:r w:rsidRPr="00AD7A86">
        <w:rPr>
          <w:highlight w:val="cyan"/>
          <w:u w:val="single"/>
        </w:rPr>
        <w:t xml:space="preserve">, </w:t>
      </w:r>
      <w:r w:rsidRPr="00AD7A86">
        <w:rPr>
          <w:b/>
          <w:iCs/>
          <w:highlight w:val="cyan"/>
          <w:u w:val="single"/>
        </w:rPr>
        <w:t>auto</w:t>
      </w:r>
      <w:r w:rsidRPr="00AD7A86">
        <w:rPr>
          <w:b/>
          <w:iCs/>
          <w:u w:val="single"/>
        </w:rPr>
        <w:t>motive</w:t>
      </w:r>
      <w:r w:rsidRPr="00AD7A86">
        <w:rPr>
          <w:u w:val="single"/>
        </w:rPr>
        <w:t xml:space="preserve"> </w:t>
      </w:r>
      <w:r w:rsidRPr="00AD7A86">
        <w:rPr>
          <w:highlight w:val="cyan"/>
          <w:u w:val="single"/>
        </w:rPr>
        <w:t xml:space="preserve">and </w:t>
      </w:r>
      <w:r w:rsidRPr="00AD7A86">
        <w:rPr>
          <w:b/>
          <w:iCs/>
          <w:highlight w:val="cyan"/>
          <w:u w:val="single"/>
        </w:rPr>
        <w:t>tech</w:t>
      </w:r>
      <w:r w:rsidRPr="00AD7A86">
        <w:rPr>
          <w:u w:val="single"/>
        </w:rPr>
        <w:t xml:space="preserve"> alike would be left with an </w:t>
      </w:r>
      <w:r w:rsidRPr="00AD7A86">
        <w:rPr>
          <w:b/>
          <w:iCs/>
          <w:u w:val="single"/>
        </w:rPr>
        <w:t>unfortunate takeaway</w:t>
      </w:r>
      <w:r w:rsidRPr="00AD7A86">
        <w:rPr>
          <w:sz w:val="16"/>
        </w:rPr>
        <w:t xml:space="preserve"> — succeed and benefit consumers, but not too much.</w:t>
      </w:r>
    </w:p>
    <w:p w14:paraId="67247F0D" w14:textId="77777777" w:rsidR="00AD7A86" w:rsidRPr="00AD7A86" w:rsidRDefault="00AD7A86" w:rsidP="00AD7A86">
      <w:pPr>
        <w:rPr>
          <w:sz w:val="16"/>
        </w:rPr>
      </w:pPr>
      <w:r w:rsidRPr="00AD7A86">
        <w:rPr>
          <w:u w:val="single"/>
        </w:rPr>
        <w:t xml:space="preserve">And </w:t>
      </w:r>
      <w:r w:rsidRPr="00AD7A86">
        <w:rPr>
          <w:highlight w:val="cyan"/>
          <w:u w:val="single"/>
        </w:rPr>
        <w:t>with</w:t>
      </w:r>
      <w:r w:rsidRPr="00AD7A86">
        <w:rPr>
          <w:u w:val="single"/>
        </w:rPr>
        <w:t xml:space="preserve"> an </w:t>
      </w:r>
      <w:r w:rsidRPr="00AD7A86">
        <w:rPr>
          <w:b/>
          <w:iCs/>
          <w:highlight w:val="cyan"/>
          <w:u w:val="single"/>
        </w:rPr>
        <w:t>econ</w:t>
      </w:r>
      <w:r w:rsidRPr="00AD7A86">
        <w:rPr>
          <w:u w:val="single"/>
        </w:rPr>
        <w:t xml:space="preserve">omy still </w:t>
      </w:r>
      <w:r w:rsidRPr="00AD7A86">
        <w:rPr>
          <w:b/>
          <w:iCs/>
          <w:highlight w:val="cyan"/>
          <w:u w:val="single"/>
        </w:rPr>
        <w:t>struggling to recover</w:t>
      </w:r>
      <w:r w:rsidRPr="00AD7A86">
        <w:rPr>
          <w:highlight w:val="cyan"/>
          <w:u w:val="single"/>
        </w:rPr>
        <w:t>, the</w:t>
      </w:r>
      <w:r w:rsidRPr="00AD7A86">
        <w:rPr>
          <w:u w:val="single"/>
        </w:rPr>
        <w:t xml:space="preserve"> </w:t>
      </w:r>
      <w:r w:rsidRPr="00AD7A86">
        <w:rPr>
          <w:b/>
          <w:iCs/>
          <w:u w:val="single"/>
        </w:rPr>
        <w:t xml:space="preserve">absolute </w:t>
      </w:r>
      <w:r w:rsidRPr="00AD7A86">
        <w:rPr>
          <w:b/>
          <w:iCs/>
          <w:highlight w:val="cyan"/>
          <w:u w:val="single"/>
        </w:rPr>
        <w:t>last thing</w:t>
      </w:r>
      <w:r w:rsidRPr="00AD7A86">
        <w:rPr>
          <w:highlight w:val="cyan"/>
          <w:u w:val="single"/>
        </w:rPr>
        <w:t xml:space="preserve"> we need</w:t>
      </w:r>
      <w:r w:rsidRPr="00AD7A86">
        <w:rPr>
          <w:u w:val="single"/>
        </w:rPr>
        <w:t xml:space="preserve"> is </w:t>
      </w:r>
      <w:r w:rsidRPr="00AD7A86">
        <w:rPr>
          <w:highlight w:val="cyan"/>
          <w:u w:val="single"/>
        </w:rPr>
        <w:t>to leave</w:t>
      </w:r>
      <w:r w:rsidRPr="00AD7A86">
        <w:rPr>
          <w:u w:val="single"/>
        </w:rPr>
        <w:t xml:space="preserve"> consumers without innovative and affordable choices, small businesses </w:t>
      </w:r>
      <w:r w:rsidRPr="00AD7A86">
        <w:rPr>
          <w:highlight w:val="cyan"/>
          <w:u w:val="single"/>
        </w:rPr>
        <w:t xml:space="preserve">without </w:t>
      </w:r>
      <w:r w:rsidRPr="00AD7A86">
        <w:rPr>
          <w:b/>
          <w:iCs/>
          <w:highlight w:val="cyan"/>
          <w:u w:val="single"/>
        </w:rPr>
        <w:t>key investment</w:t>
      </w:r>
      <w:r w:rsidRPr="00AD7A86">
        <w:rPr>
          <w:b/>
          <w:iCs/>
          <w:u w:val="single"/>
        </w:rPr>
        <w:t xml:space="preserve"> opportunities</w:t>
      </w:r>
      <w:r w:rsidRPr="00AD7A86">
        <w:rPr>
          <w:u w:val="single"/>
        </w:rPr>
        <w:t xml:space="preserve"> and our economy without a </w:t>
      </w:r>
      <w:r w:rsidRPr="00AD7A86">
        <w:rPr>
          <w:b/>
          <w:iCs/>
          <w:u w:val="single"/>
        </w:rPr>
        <w:t>competitive edge</w:t>
      </w:r>
      <w:r w:rsidRPr="00AD7A86">
        <w:rPr>
          <w:u w:val="single"/>
        </w:rPr>
        <w:t xml:space="preserve"> globally</w:t>
      </w:r>
      <w:r w:rsidRPr="00AD7A86">
        <w:rPr>
          <w:sz w:val="16"/>
        </w:rPr>
        <w:t>.</w:t>
      </w:r>
    </w:p>
    <w:p w14:paraId="7E2B0FED" w14:textId="77777777" w:rsidR="00AD7A86" w:rsidRPr="00AD7A86" w:rsidRDefault="00AD7A86" w:rsidP="00AD7A86">
      <w:pPr>
        <w:rPr>
          <w:sz w:val="16"/>
        </w:rPr>
      </w:pPr>
      <w:r w:rsidRPr="00AD7A86">
        <w:rPr>
          <w:sz w:val="16"/>
        </w:rPr>
        <w:t xml:space="preserve">But </w:t>
      </w:r>
      <w:r w:rsidRPr="00AD7A86">
        <w:rPr>
          <w:u w:val="single"/>
        </w:rPr>
        <w:t xml:space="preserve">by </w:t>
      </w:r>
      <w:r w:rsidRPr="00AD7A86">
        <w:rPr>
          <w:b/>
          <w:iCs/>
          <w:u w:val="single"/>
        </w:rPr>
        <w:t>weaponizing antitrust</w:t>
      </w:r>
      <w:r w:rsidRPr="00AD7A86">
        <w:rPr>
          <w:sz w:val="16"/>
        </w:rPr>
        <w:t xml:space="preserve">, we’ll get neither thoughtful intervention nor consumer benefits. Instead, </w:t>
      </w:r>
      <w:r w:rsidRPr="00AD7A86">
        <w:rPr>
          <w:u w:val="single"/>
        </w:rPr>
        <w:t xml:space="preserve">the </w:t>
      </w:r>
      <w:r w:rsidRPr="00AD7A86">
        <w:rPr>
          <w:b/>
          <w:iCs/>
          <w:u w:val="single"/>
        </w:rPr>
        <w:t>U</w:t>
      </w:r>
      <w:r w:rsidRPr="00AD7A86">
        <w:rPr>
          <w:sz w:val="16"/>
        </w:rPr>
        <w:t xml:space="preserve">nited </w:t>
      </w:r>
      <w:r w:rsidRPr="00AD7A86">
        <w:rPr>
          <w:b/>
          <w:iCs/>
          <w:u w:val="single"/>
        </w:rPr>
        <w:t>S</w:t>
      </w:r>
      <w:r w:rsidRPr="00AD7A86">
        <w:rPr>
          <w:sz w:val="16"/>
        </w:rPr>
        <w:t xml:space="preserve">tates </w:t>
      </w:r>
      <w:r w:rsidRPr="00AD7A86">
        <w:rPr>
          <w:u w:val="single"/>
        </w:rPr>
        <w:t>will lose ground to foreign competitors and</w:t>
      </w:r>
      <w:r w:rsidRPr="00AD7A86">
        <w:rPr>
          <w:sz w:val="16"/>
        </w:rPr>
        <w:t xml:space="preserve"> American </w:t>
      </w:r>
      <w:r w:rsidRPr="00AD7A86">
        <w:rPr>
          <w:u w:val="single"/>
        </w:rPr>
        <w:t>consumers will</w:t>
      </w:r>
      <w:r w:rsidRPr="00AD7A86">
        <w:rPr>
          <w:sz w:val="16"/>
        </w:rPr>
        <w:t xml:space="preserve"> ultimately </w:t>
      </w:r>
      <w:r w:rsidRPr="00AD7A86">
        <w:rPr>
          <w:u w:val="single"/>
        </w:rPr>
        <w:t>pay the price</w:t>
      </w:r>
      <w:r w:rsidRPr="00AD7A86">
        <w:rPr>
          <w:sz w:val="16"/>
        </w:rPr>
        <w:t>.</w:t>
      </w:r>
    </w:p>
    <w:p w14:paraId="550F011D" w14:textId="77777777" w:rsidR="00AD7A86" w:rsidRPr="00AD7A86" w:rsidRDefault="00AD7A86" w:rsidP="00AD7A86">
      <w:pPr>
        <w:keepNext/>
        <w:keepLines/>
        <w:spacing w:before="40" w:after="0"/>
        <w:outlineLvl w:val="3"/>
        <w:rPr>
          <w:rFonts w:eastAsiaTheme="majorEastAsia" w:cs="Times New Roman"/>
          <w:b/>
          <w:iCs/>
          <w:sz w:val="26"/>
        </w:rPr>
      </w:pPr>
      <w:r w:rsidRPr="00AD7A86">
        <w:rPr>
          <w:rFonts w:eastAsiaTheme="majorEastAsia" w:cs="Times New Roman"/>
          <w:b/>
          <w:iCs/>
          <w:sz w:val="26"/>
        </w:rPr>
        <w:t xml:space="preserve">Decline </w:t>
      </w:r>
      <w:r w:rsidRPr="00AD7A86">
        <w:rPr>
          <w:rFonts w:eastAsiaTheme="majorEastAsia" w:cs="Times New Roman"/>
          <w:b/>
          <w:iCs/>
          <w:sz w:val="26"/>
          <w:u w:val="single"/>
        </w:rPr>
        <w:t>cascades</w:t>
      </w:r>
      <w:r w:rsidRPr="00AD7A86">
        <w:rPr>
          <w:rFonts w:eastAsiaTheme="majorEastAsia" w:cs="Times New Roman"/>
          <w:b/>
          <w:iCs/>
          <w:sz w:val="26"/>
        </w:rPr>
        <w:t>---nuclear war</w:t>
      </w:r>
    </w:p>
    <w:p w14:paraId="3BAAA5DA" w14:textId="77777777" w:rsidR="00AD7A86" w:rsidRPr="00AD7A86" w:rsidRDefault="00AD7A86" w:rsidP="00AD7A86">
      <w:r w:rsidRPr="00AD7A86">
        <w:t xml:space="preserve">Dr. Mathew </w:t>
      </w:r>
      <w:proofErr w:type="spellStart"/>
      <w:r w:rsidRPr="00AD7A86">
        <w:rPr>
          <w:b/>
          <w:bCs/>
          <w:sz w:val="26"/>
        </w:rPr>
        <w:t>Maavak</w:t>
      </w:r>
      <w:proofErr w:type="spellEnd"/>
      <w:r w:rsidRPr="00AD7A86">
        <w:rPr>
          <w:b/>
          <w:bCs/>
          <w:sz w:val="26"/>
        </w:rPr>
        <w:t xml:space="preserve"> 21</w:t>
      </w:r>
      <w:r w:rsidRPr="00AD7A86">
        <w:t xml:space="preserve">, PhD in Risk Foresight from the </w:t>
      </w:r>
      <w:proofErr w:type="spellStart"/>
      <w:r w:rsidRPr="00AD7A86">
        <w:t>Universiti</w:t>
      </w:r>
      <w:proofErr w:type="spellEnd"/>
      <w:r w:rsidRPr="00AD7A86">
        <w:t xml:space="preserve"> </w:t>
      </w:r>
      <w:proofErr w:type="spellStart"/>
      <w:r w:rsidRPr="00AD7A86">
        <w:t>Teknologi</w:t>
      </w:r>
      <w:proofErr w:type="spellEnd"/>
      <w:r w:rsidRPr="00AD7A86">
        <w:t xml:space="preserve"> Malaysia, External Researcher (PLATBIDAFO) at the Kazimieras </w:t>
      </w:r>
      <w:proofErr w:type="spellStart"/>
      <w:r w:rsidRPr="00AD7A86">
        <w:t>Simonavicius</w:t>
      </w:r>
      <w:proofErr w:type="spellEnd"/>
      <w:r w:rsidRPr="00AD7A86">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CA980C0" w14:textId="77777777" w:rsidR="00AD7A86" w:rsidRPr="00AD7A86" w:rsidRDefault="00AD7A86" w:rsidP="00AD7A86">
      <w:pPr>
        <w:rPr>
          <w:sz w:val="12"/>
          <w:szCs w:val="18"/>
        </w:rPr>
      </w:pPr>
      <w:r w:rsidRPr="00AD7A86">
        <w:rPr>
          <w:sz w:val="16"/>
        </w:rPr>
        <w:t xml:space="preserve">Various </w:t>
      </w:r>
      <w:r w:rsidRPr="00AD7A86">
        <w:rPr>
          <w:u w:val="single"/>
        </w:rPr>
        <w:t>scholars</w:t>
      </w:r>
      <w:r w:rsidRPr="00AD7A86">
        <w:rPr>
          <w:sz w:val="16"/>
        </w:rPr>
        <w:t xml:space="preserve"> and institutions </w:t>
      </w:r>
      <w:r w:rsidRPr="00AD7A86">
        <w:rPr>
          <w:u w:val="single"/>
        </w:rPr>
        <w:t xml:space="preserve">regard </w:t>
      </w:r>
      <w:r w:rsidRPr="00AD7A86">
        <w:rPr>
          <w:b/>
          <w:iCs/>
          <w:u w:val="single"/>
        </w:rPr>
        <w:t>global social instability</w:t>
      </w:r>
      <w:r w:rsidRPr="00AD7A86">
        <w:rPr>
          <w:u w:val="single"/>
        </w:rPr>
        <w:t xml:space="preserve"> as the </w:t>
      </w:r>
      <w:r w:rsidRPr="00AD7A86">
        <w:rPr>
          <w:b/>
          <w:iCs/>
          <w:u w:val="single"/>
        </w:rPr>
        <w:t>greatest threat</w:t>
      </w:r>
      <w:r w:rsidRPr="00AD7A86">
        <w:rPr>
          <w:sz w:val="16"/>
        </w:rPr>
        <w:t xml:space="preserve"> facing this decade. </w:t>
      </w:r>
      <w:r w:rsidRPr="00AD7A86">
        <w:rPr>
          <w:u w:val="single"/>
        </w:rPr>
        <w:t xml:space="preserve">The catalyst has been postulated to be </w:t>
      </w:r>
      <w:r w:rsidRPr="00AD7A86">
        <w:rPr>
          <w:highlight w:val="cyan"/>
          <w:u w:val="single"/>
        </w:rPr>
        <w:t xml:space="preserve">a </w:t>
      </w:r>
      <w:r w:rsidRPr="00AD7A86">
        <w:rPr>
          <w:b/>
          <w:iCs/>
          <w:highlight w:val="cyan"/>
          <w:u w:val="single"/>
        </w:rPr>
        <w:t>Second</w:t>
      </w:r>
      <w:r w:rsidRPr="00AD7A86">
        <w:rPr>
          <w:b/>
          <w:iCs/>
          <w:u w:val="single"/>
        </w:rPr>
        <w:t xml:space="preserve"> Great </w:t>
      </w:r>
      <w:r w:rsidRPr="00AD7A86">
        <w:rPr>
          <w:b/>
          <w:iCs/>
          <w:highlight w:val="cyan"/>
          <w:u w:val="single"/>
        </w:rPr>
        <w:t>Depression</w:t>
      </w:r>
      <w:r w:rsidRPr="00AD7A86">
        <w:rPr>
          <w:u w:val="single"/>
        </w:rPr>
        <w:t xml:space="preserve"> which, in turn, </w:t>
      </w:r>
      <w:r w:rsidRPr="00AD7A86">
        <w:rPr>
          <w:highlight w:val="cyan"/>
          <w:u w:val="single"/>
        </w:rPr>
        <w:t>will have</w:t>
      </w:r>
      <w:r w:rsidRPr="00AD7A86">
        <w:rPr>
          <w:u w:val="single"/>
        </w:rPr>
        <w:t xml:space="preserve"> </w:t>
      </w:r>
      <w:r w:rsidRPr="00AD7A86">
        <w:rPr>
          <w:b/>
          <w:iCs/>
          <w:u w:val="single"/>
        </w:rPr>
        <w:t xml:space="preserve">profound </w:t>
      </w:r>
      <w:r w:rsidRPr="00AD7A86">
        <w:rPr>
          <w:b/>
          <w:iCs/>
          <w:highlight w:val="cyan"/>
          <w:u w:val="single"/>
        </w:rPr>
        <w:t>implications</w:t>
      </w:r>
      <w:r w:rsidRPr="00AD7A86">
        <w:rPr>
          <w:highlight w:val="cyan"/>
          <w:u w:val="single"/>
        </w:rPr>
        <w:t xml:space="preserve"> for </w:t>
      </w:r>
      <w:r w:rsidRPr="00AD7A86">
        <w:rPr>
          <w:b/>
          <w:iCs/>
          <w:highlight w:val="cyan"/>
          <w:u w:val="single"/>
        </w:rPr>
        <w:t>global security</w:t>
      </w:r>
      <w:r w:rsidRPr="00AD7A86">
        <w:rPr>
          <w:u w:val="single"/>
        </w:rPr>
        <w:t xml:space="preserve"> and national integrity</w:t>
      </w:r>
      <w:r w:rsidRPr="00AD7A86">
        <w:rPr>
          <w:sz w:val="16"/>
        </w:rPr>
        <w:t xml:space="preserve">. This paper, written from a broad systems perspective, illustrates how </w:t>
      </w:r>
      <w:r w:rsidRPr="00AD7A86">
        <w:rPr>
          <w:u w:val="single"/>
        </w:rPr>
        <w:t>emerging risks are</w:t>
      </w:r>
      <w:r w:rsidRPr="00AD7A86">
        <w:rPr>
          <w:sz w:val="16"/>
        </w:rPr>
        <w:t xml:space="preserve"> getting more complex and </w:t>
      </w:r>
      <w:r w:rsidRPr="00AD7A86">
        <w:rPr>
          <w:b/>
          <w:iCs/>
          <w:u w:val="single"/>
        </w:rPr>
        <w:t>intertwined</w:t>
      </w:r>
      <w:r w:rsidRPr="00AD7A86">
        <w:rPr>
          <w:sz w:val="16"/>
        </w:rPr>
        <w:t xml:space="preserve">; blurring boundaries between the economic, environmental, geopolitical, </w:t>
      </w:r>
      <w:proofErr w:type="gramStart"/>
      <w:r w:rsidRPr="00AD7A86">
        <w:rPr>
          <w:sz w:val="16"/>
        </w:rPr>
        <w:t>societal</w:t>
      </w:r>
      <w:proofErr w:type="gramEnd"/>
      <w:r w:rsidRPr="00AD7A86">
        <w:rPr>
          <w:sz w:val="16"/>
        </w:rPr>
        <w:t xml:space="preserve"> and technological taxonomy used by the World Economic Forum for its annual global risk forecasts. </w:t>
      </w:r>
      <w:r w:rsidRPr="00AD7A86">
        <w:rPr>
          <w:b/>
          <w:iCs/>
          <w:u w:val="single"/>
        </w:rPr>
        <w:t xml:space="preserve">Tight </w:t>
      </w:r>
      <w:r w:rsidRPr="00AD7A86">
        <w:rPr>
          <w:b/>
          <w:iCs/>
          <w:highlight w:val="cyan"/>
          <w:u w:val="single"/>
        </w:rPr>
        <w:t>couplings</w:t>
      </w:r>
      <w:r w:rsidRPr="00AD7A86">
        <w:rPr>
          <w:highlight w:val="cyan"/>
          <w:u w:val="single"/>
        </w:rPr>
        <w:t xml:space="preserve"> in</w:t>
      </w:r>
      <w:r w:rsidRPr="00AD7A86">
        <w:rPr>
          <w:sz w:val="16"/>
        </w:rPr>
        <w:t xml:space="preserve"> our </w:t>
      </w:r>
      <w:r w:rsidRPr="00AD7A86">
        <w:rPr>
          <w:b/>
          <w:iCs/>
          <w:highlight w:val="cyan"/>
          <w:u w:val="single"/>
        </w:rPr>
        <w:t>global systems</w:t>
      </w:r>
      <w:r w:rsidRPr="00AD7A86">
        <w:rPr>
          <w:u w:val="single"/>
        </w:rPr>
        <w:t xml:space="preserve"> have</w:t>
      </w:r>
      <w:r w:rsidRPr="00AD7A86">
        <w:rPr>
          <w:sz w:val="16"/>
        </w:rPr>
        <w:t xml:space="preserve"> also </w:t>
      </w:r>
      <w:r w:rsidRPr="00AD7A86">
        <w:rPr>
          <w:highlight w:val="cyan"/>
          <w:u w:val="single"/>
        </w:rPr>
        <w:t>enabled risks</w:t>
      </w:r>
      <w:r w:rsidRPr="00AD7A86">
        <w:rPr>
          <w:u w:val="single"/>
        </w:rPr>
        <w:t xml:space="preserve"> accrued </w:t>
      </w:r>
      <w:r w:rsidRPr="00AD7A86">
        <w:rPr>
          <w:highlight w:val="cyan"/>
          <w:u w:val="single"/>
        </w:rPr>
        <w:t xml:space="preserve">in </w:t>
      </w:r>
      <w:r w:rsidRPr="00AD7A86">
        <w:rPr>
          <w:b/>
          <w:iCs/>
          <w:highlight w:val="cyan"/>
          <w:u w:val="single"/>
        </w:rPr>
        <w:t>one area</w:t>
      </w:r>
      <w:r w:rsidRPr="00AD7A86">
        <w:rPr>
          <w:highlight w:val="cyan"/>
          <w:u w:val="single"/>
        </w:rPr>
        <w:t xml:space="preserve"> to </w:t>
      </w:r>
      <w:r w:rsidRPr="00AD7A86">
        <w:rPr>
          <w:b/>
          <w:iCs/>
          <w:highlight w:val="cyan"/>
          <w:u w:val="single"/>
        </w:rPr>
        <w:t>snowball</w:t>
      </w:r>
      <w:r w:rsidRPr="00AD7A86">
        <w:rPr>
          <w:highlight w:val="cyan"/>
          <w:u w:val="single"/>
        </w:rPr>
        <w:t xml:space="preserve"> into</w:t>
      </w:r>
      <w:r w:rsidRPr="00AD7A86">
        <w:rPr>
          <w:u w:val="single"/>
        </w:rPr>
        <w:t xml:space="preserve"> a </w:t>
      </w:r>
      <w:r w:rsidRPr="00AD7A86">
        <w:rPr>
          <w:b/>
          <w:iCs/>
          <w:highlight w:val="cyan"/>
          <w:u w:val="single"/>
        </w:rPr>
        <w:t>full-blown crisis</w:t>
      </w:r>
      <w:r w:rsidRPr="00AD7A86">
        <w:rPr>
          <w:highlight w:val="cyan"/>
          <w:u w:val="single"/>
        </w:rPr>
        <w:t xml:space="preserve"> </w:t>
      </w:r>
      <w:r w:rsidRPr="00AD7A86">
        <w:rPr>
          <w:b/>
          <w:iCs/>
          <w:highlight w:val="cyan"/>
          <w:u w:val="single"/>
        </w:rPr>
        <w:t>elsewhere</w:t>
      </w:r>
      <w:r w:rsidRPr="00AD7A86">
        <w:rPr>
          <w:sz w:val="12"/>
          <w:szCs w:val="18"/>
        </w:rPr>
        <w:t xml:space="preserve">. The COVID-19 pandemic and its socioeconomic fallouts exemplify this systemic chain-reaction. </w:t>
      </w:r>
      <w:proofErr w:type="spellStart"/>
      <w:r w:rsidRPr="00AD7A86">
        <w:rPr>
          <w:sz w:val="12"/>
          <w:szCs w:val="18"/>
        </w:rPr>
        <w:t>Onceinexorable</w:t>
      </w:r>
      <w:proofErr w:type="spellEnd"/>
      <w:r w:rsidRPr="00AD7A86">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2DBD1673" w14:textId="77777777" w:rsidR="00AD7A86" w:rsidRPr="00AD7A86" w:rsidRDefault="00AD7A86" w:rsidP="00AD7A86">
      <w:pPr>
        <w:rPr>
          <w:sz w:val="12"/>
          <w:szCs w:val="18"/>
        </w:rPr>
      </w:pPr>
      <w:r w:rsidRPr="00AD7A86">
        <w:rPr>
          <w:sz w:val="12"/>
          <w:szCs w:val="18"/>
        </w:rPr>
        <w:t>Key Words: Global Systems, Emergence, VUCA, COVID-9, Social Instability, Big Tech, Great Reset</w:t>
      </w:r>
    </w:p>
    <w:p w14:paraId="4A13054E" w14:textId="77777777" w:rsidR="00AD7A86" w:rsidRPr="00AD7A86" w:rsidRDefault="00AD7A86" w:rsidP="00AD7A86">
      <w:pPr>
        <w:rPr>
          <w:sz w:val="12"/>
          <w:szCs w:val="18"/>
        </w:rPr>
      </w:pPr>
      <w:r w:rsidRPr="00AD7A86">
        <w:rPr>
          <w:sz w:val="12"/>
          <w:szCs w:val="18"/>
        </w:rPr>
        <w:t>INTRODUCTION</w:t>
      </w:r>
    </w:p>
    <w:p w14:paraId="56BF5EC5" w14:textId="77777777" w:rsidR="00AD7A86" w:rsidRPr="00AD7A86" w:rsidRDefault="00AD7A86" w:rsidP="00AD7A86">
      <w:pPr>
        <w:rPr>
          <w:sz w:val="12"/>
          <w:szCs w:val="18"/>
        </w:rPr>
      </w:pPr>
      <w:r w:rsidRPr="00AD7A86">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AD7A86">
        <w:rPr>
          <w:sz w:val="12"/>
          <w:szCs w:val="18"/>
        </w:rPr>
        <w:t>complexity</w:t>
      </w:r>
      <w:proofErr w:type="gramEnd"/>
      <w:r w:rsidRPr="00AD7A86">
        <w:rPr>
          <w:sz w:val="12"/>
          <w:szCs w:val="18"/>
        </w:rPr>
        <w:t xml:space="preserve"> and ambiguity (VUCA).</w:t>
      </w:r>
    </w:p>
    <w:p w14:paraId="06A398D1" w14:textId="77777777" w:rsidR="00AD7A86" w:rsidRPr="00AD7A86" w:rsidRDefault="00AD7A86" w:rsidP="00AD7A86">
      <w:pPr>
        <w:rPr>
          <w:sz w:val="16"/>
        </w:rPr>
      </w:pPr>
      <w:r w:rsidRPr="00AD7A86">
        <w:rPr>
          <w:sz w:val="12"/>
          <w:szCs w:val="18"/>
        </w:rPr>
        <w:t xml:space="preserve">But what exactly is a global system? Our planet itself is an autonomous and </w:t>
      </w:r>
      <w:proofErr w:type="spellStart"/>
      <w:r w:rsidRPr="00AD7A86">
        <w:rPr>
          <w:sz w:val="12"/>
          <w:szCs w:val="18"/>
        </w:rPr>
        <w:t>selfsustaining</w:t>
      </w:r>
      <w:proofErr w:type="spellEnd"/>
      <w:r w:rsidRPr="00AD7A86">
        <w:rPr>
          <w:sz w:val="12"/>
          <w:szCs w:val="18"/>
        </w:rPr>
        <w:t xml:space="preserve"> mega-system, marked by periodic cycles and elemental vagaries.</w:t>
      </w:r>
      <w:r w:rsidRPr="00AD7A86">
        <w:rPr>
          <w:sz w:val="16"/>
        </w:rPr>
        <w:t xml:space="preserve"> Human activities within however are not system isolates as our </w:t>
      </w:r>
      <w:r w:rsidRPr="00AD7A86">
        <w:rPr>
          <w:highlight w:val="cyan"/>
          <w:u w:val="single"/>
        </w:rPr>
        <w:t>banking</w:t>
      </w:r>
      <w:r w:rsidRPr="00AD7A86">
        <w:rPr>
          <w:u w:val="single"/>
        </w:rPr>
        <w:t xml:space="preserve">, utility, </w:t>
      </w:r>
      <w:r w:rsidRPr="00AD7A86">
        <w:rPr>
          <w:highlight w:val="cyan"/>
          <w:u w:val="single"/>
        </w:rPr>
        <w:t xml:space="preserve">farming, </w:t>
      </w:r>
      <w:proofErr w:type="gramStart"/>
      <w:r w:rsidRPr="00AD7A86">
        <w:rPr>
          <w:b/>
          <w:iCs/>
          <w:highlight w:val="cyan"/>
          <w:u w:val="single"/>
        </w:rPr>
        <w:t>health</w:t>
      </w:r>
      <w:r w:rsidRPr="00AD7A86">
        <w:rPr>
          <w:u w:val="single"/>
        </w:rPr>
        <w:t>care</w:t>
      </w:r>
      <w:proofErr w:type="gramEnd"/>
      <w:r w:rsidRPr="00AD7A86">
        <w:rPr>
          <w:u w:val="single"/>
        </w:rPr>
        <w:t xml:space="preserve"> </w:t>
      </w:r>
      <w:r w:rsidRPr="00AD7A86">
        <w:rPr>
          <w:highlight w:val="cyan"/>
          <w:u w:val="single"/>
        </w:rPr>
        <w:t>and retail</w:t>
      </w:r>
      <w:r w:rsidRPr="00AD7A86">
        <w:rPr>
          <w:u w:val="single"/>
        </w:rPr>
        <w:t xml:space="preserve"> sectors etc. </w:t>
      </w:r>
      <w:r w:rsidRPr="00AD7A86">
        <w:rPr>
          <w:highlight w:val="cyan"/>
          <w:u w:val="single"/>
        </w:rPr>
        <w:t>are</w:t>
      </w:r>
      <w:r w:rsidRPr="00AD7A86">
        <w:rPr>
          <w:u w:val="single"/>
        </w:rPr>
        <w:t xml:space="preserve"> increasingly </w:t>
      </w:r>
      <w:r w:rsidRPr="00AD7A86">
        <w:rPr>
          <w:b/>
          <w:iCs/>
          <w:highlight w:val="cyan"/>
          <w:u w:val="single"/>
        </w:rPr>
        <w:t>entwined</w:t>
      </w:r>
      <w:r w:rsidRPr="00AD7A86">
        <w:rPr>
          <w:u w:val="single"/>
        </w:rPr>
        <w:t xml:space="preserve">. Risks accrued in </w:t>
      </w:r>
      <w:r w:rsidRPr="00AD7A86">
        <w:rPr>
          <w:b/>
          <w:iCs/>
          <w:u w:val="single"/>
        </w:rPr>
        <w:t>one system</w:t>
      </w:r>
      <w:r w:rsidRPr="00AD7A86">
        <w:rPr>
          <w:u w:val="single"/>
        </w:rPr>
        <w:t xml:space="preserve"> may </w:t>
      </w:r>
      <w:r w:rsidRPr="00AD7A86">
        <w:rPr>
          <w:b/>
          <w:iCs/>
          <w:u w:val="single"/>
        </w:rPr>
        <w:t>cascade</w:t>
      </w:r>
      <w:r w:rsidRPr="00AD7A86">
        <w:rPr>
          <w:u w:val="single"/>
        </w:rPr>
        <w:t xml:space="preserve"> into an </w:t>
      </w:r>
      <w:r w:rsidRPr="00AD7A86">
        <w:rPr>
          <w:b/>
          <w:iCs/>
          <w:u w:val="single"/>
        </w:rPr>
        <w:t>unforeseen crisis</w:t>
      </w:r>
      <w:r w:rsidRPr="00AD7A86">
        <w:rPr>
          <w:sz w:val="16"/>
        </w:rPr>
        <w:t xml:space="preserve"> within and/or without (Choo, Smith &amp; McCusker, 2007). Scholars call this phenomenon “emergence”; one where </w:t>
      </w:r>
      <w:r w:rsidRPr="00AD7A86">
        <w:rPr>
          <w:u w:val="single"/>
        </w:rPr>
        <w:t xml:space="preserve">the </w:t>
      </w:r>
      <w:proofErr w:type="spellStart"/>
      <w:r w:rsidRPr="00AD7A86">
        <w:rPr>
          <w:u w:val="single"/>
        </w:rPr>
        <w:t>behaviour</w:t>
      </w:r>
      <w:proofErr w:type="spellEnd"/>
      <w:r w:rsidRPr="00AD7A86">
        <w:rPr>
          <w:u w:val="single"/>
        </w:rPr>
        <w:t xml:space="preserve"> of </w:t>
      </w:r>
      <w:r w:rsidRPr="00AD7A86">
        <w:rPr>
          <w:b/>
          <w:iCs/>
          <w:u w:val="single"/>
        </w:rPr>
        <w:t>intersecting systems</w:t>
      </w:r>
      <w:r w:rsidRPr="00AD7A86">
        <w:rPr>
          <w:u w:val="single"/>
        </w:rPr>
        <w:t xml:space="preserve"> is determined by </w:t>
      </w:r>
      <w:r w:rsidRPr="00AD7A86">
        <w:rPr>
          <w:b/>
          <w:iCs/>
          <w:u w:val="single"/>
        </w:rPr>
        <w:t>complex</w:t>
      </w:r>
      <w:r w:rsidRPr="00AD7A86">
        <w:rPr>
          <w:u w:val="single"/>
        </w:rPr>
        <w:t xml:space="preserve"> and largely </w:t>
      </w:r>
      <w:r w:rsidRPr="00AD7A86">
        <w:rPr>
          <w:b/>
          <w:iCs/>
          <w:u w:val="single"/>
        </w:rPr>
        <w:t>invisible interactions</w:t>
      </w:r>
      <w:r w:rsidRPr="00AD7A86">
        <w:rPr>
          <w:u w:val="single"/>
        </w:rPr>
        <w:t xml:space="preserve"> at the </w:t>
      </w:r>
      <w:r w:rsidRPr="00AD7A86">
        <w:rPr>
          <w:b/>
          <w:iCs/>
          <w:u w:val="single"/>
        </w:rPr>
        <w:t>substratum</w:t>
      </w:r>
      <w:r w:rsidRPr="00AD7A86">
        <w:rPr>
          <w:sz w:val="16"/>
        </w:rPr>
        <w:t xml:space="preserve"> (Goldstein, 1999; Holland, 1998).</w:t>
      </w:r>
    </w:p>
    <w:p w14:paraId="4D2A36F5" w14:textId="77777777" w:rsidR="00AD7A86" w:rsidRPr="00AD7A86" w:rsidRDefault="00AD7A86" w:rsidP="00AD7A86">
      <w:pPr>
        <w:rPr>
          <w:sz w:val="12"/>
          <w:szCs w:val="18"/>
        </w:rPr>
      </w:pPr>
      <w:r w:rsidRPr="00AD7A86">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78B3536" w14:textId="77777777" w:rsidR="00AD7A86" w:rsidRPr="00AD7A86" w:rsidRDefault="00AD7A86" w:rsidP="00AD7A86">
      <w:pPr>
        <w:rPr>
          <w:sz w:val="12"/>
          <w:szCs w:val="18"/>
        </w:rPr>
      </w:pPr>
      <w:r w:rsidRPr="00AD7A86">
        <w:rPr>
          <w:sz w:val="12"/>
          <w:szCs w:val="18"/>
        </w:rPr>
        <w:t xml:space="preserve">An initial </w:t>
      </w:r>
      <w:proofErr w:type="gramStart"/>
      <w:r w:rsidRPr="00AD7A86">
        <w:rPr>
          <w:sz w:val="12"/>
          <w:szCs w:val="18"/>
        </w:rPr>
        <w:t>run on</w:t>
      </w:r>
      <w:proofErr w:type="gramEnd"/>
      <w:r w:rsidRPr="00AD7A86">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AD7A86">
        <w:rPr>
          <w:sz w:val="12"/>
          <w:szCs w:val="18"/>
        </w:rPr>
        <w:t>Taiwan</w:t>
      </w:r>
      <w:proofErr w:type="gramEnd"/>
      <w:r w:rsidRPr="00AD7A86">
        <w:rPr>
          <w:sz w:val="12"/>
          <w:szCs w:val="18"/>
        </w:rPr>
        <w:t xml:space="preserve"> and Japan – have been subjected to cyclical lockdowns and quarantines. Never before in history have humans faced such a systemic, borderless calamity.</w:t>
      </w:r>
    </w:p>
    <w:p w14:paraId="62853B25" w14:textId="77777777" w:rsidR="00AD7A86" w:rsidRPr="00AD7A86" w:rsidRDefault="00AD7A86" w:rsidP="00AD7A86">
      <w:pPr>
        <w:rPr>
          <w:sz w:val="12"/>
          <w:szCs w:val="18"/>
        </w:rPr>
      </w:pPr>
      <w:r w:rsidRPr="00AD7A86">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AD7A86">
        <w:rPr>
          <w:sz w:val="12"/>
          <w:szCs w:val="18"/>
        </w:rPr>
        <w:t>systems</w:t>
      </w:r>
      <w:proofErr w:type="gramEnd"/>
      <w:r w:rsidRPr="00AD7A86">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AD7A86">
        <w:rPr>
          <w:sz w:val="12"/>
          <w:szCs w:val="18"/>
        </w:rPr>
        <w:t>Maavak</w:t>
      </w:r>
      <w:proofErr w:type="spellEnd"/>
      <w:r w:rsidRPr="00AD7A86">
        <w:rPr>
          <w:sz w:val="12"/>
          <w:szCs w:val="18"/>
        </w:rPr>
        <w:t xml:space="preserve">, 2019a). As traditional forces of globalization unravel, security professionals should take cognizance of emerging threats through a </w:t>
      </w:r>
      <w:proofErr w:type="gramStart"/>
      <w:r w:rsidRPr="00AD7A86">
        <w:rPr>
          <w:sz w:val="12"/>
          <w:szCs w:val="18"/>
        </w:rPr>
        <w:t>systems</w:t>
      </w:r>
      <w:proofErr w:type="gramEnd"/>
      <w:r w:rsidRPr="00AD7A86">
        <w:rPr>
          <w:sz w:val="12"/>
          <w:szCs w:val="18"/>
        </w:rPr>
        <w:t xml:space="preserve"> thinking approach.</w:t>
      </w:r>
    </w:p>
    <w:p w14:paraId="2C3AF52D" w14:textId="77777777" w:rsidR="00AD7A86" w:rsidRPr="00AD7A86" w:rsidRDefault="00AD7A86" w:rsidP="00AD7A86">
      <w:pPr>
        <w:rPr>
          <w:sz w:val="12"/>
          <w:szCs w:val="18"/>
        </w:rPr>
      </w:pPr>
      <w:r w:rsidRPr="00AD7A86">
        <w:rPr>
          <w:sz w:val="12"/>
          <w:szCs w:val="18"/>
        </w:rPr>
        <w:t>METHODOLOGY</w:t>
      </w:r>
    </w:p>
    <w:p w14:paraId="6CDC870D" w14:textId="77777777" w:rsidR="00AD7A86" w:rsidRPr="00AD7A86" w:rsidRDefault="00AD7A86" w:rsidP="00AD7A86">
      <w:pPr>
        <w:rPr>
          <w:sz w:val="12"/>
          <w:szCs w:val="18"/>
        </w:rPr>
      </w:pPr>
      <w:r w:rsidRPr="00AD7A86">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335F768" w14:textId="77777777" w:rsidR="00AD7A86" w:rsidRPr="00AD7A86" w:rsidRDefault="00AD7A86" w:rsidP="00AD7A86">
      <w:pPr>
        <w:ind w:left="720"/>
        <w:rPr>
          <w:sz w:val="12"/>
          <w:szCs w:val="18"/>
        </w:rPr>
      </w:pPr>
      <w:r w:rsidRPr="00AD7A86">
        <w:rPr>
          <w:sz w:val="12"/>
          <w:szCs w:val="18"/>
        </w:rPr>
        <w:t>• Diminishing diversity (or increasing homogeneity) of actors in the global system (Boli &amp; Thomas, 1997; Meyer, 2000; Young et al, 2006</w:t>
      </w:r>
      <w:proofErr w:type="gramStart"/>
      <w:r w:rsidRPr="00AD7A86">
        <w:rPr>
          <w:sz w:val="12"/>
          <w:szCs w:val="18"/>
        </w:rPr>
        <w:t>);</w:t>
      </w:r>
      <w:proofErr w:type="gramEnd"/>
    </w:p>
    <w:p w14:paraId="28612A06" w14:textId="77777777" w:rsidR="00AD7A86" w:rsidRPr="00AD7A86" w:rsidRDefault="00AD7A86" w:rsidP="00AD7A86">
      <w:pPr>
        <w:ind w:left="720"/>
        <w:rPr>
          <w:sz w:val="12"/>
          <w:szCs w:val="18"/>
        </w:rPr>
      </w:pPr>
      <w:r w:rsidRPr="00AD7A86">
        <w:rPr>
          <w:sz w:val="12"/>
          <w:szCs w:val="18"/>
        </w:rPr>
        <w:t>• Interconnections in the global system (Homer-Dixon et al, 2015; Lee &amp; Preston, 2012</w:t>
      </w:r>
      <w:proofErr w:type="gramStart"/>
      <w:r w:rsidRPr="00AD7A86">
        <w:rPr>
          <w:sz w:val="12"/>
          <w:szCs w:val="18"/>
        </w:rPr>
        <w:t>);</w:t>
      </w:r>
      <w:proofErr w:type="gramEnd"/>
    </w:p>
    <w:p w14:paraId="3295E878" w14:textId="77777777" w:rsidR="00AD7A86" w:rsidRPr="00AD7A86" w:rsidRDefault="00AD7A86" w:rsidP="00AD7A86">
      <w:pPr>
        <w:ind w:left="720"/>
        <w:rPr>
          <w:sz w:val="12"/>
          <w:szCs w:val="18"/>
        </w:rPr>
      </w:pPr>
      <w:r w:rsidRPr="00AD7A86">
        <w:rPr>
          <w:sz w:val="12"/>
          <w:szCs w:val="18"/>
        </w:rPr>
        <w:t xml:space="preserve">• Interactions of actors, </w:t>
      </w:r>
      <w:proofErr w:type="gramStart"/>
      <w:r w:rsidRPr="00AD7A86">
        <w:rPr>
          <w:sz w:val="12"/>
          <w:szCs w:val="18"/>
        </w:rPr>
        <w:t>events</w:t>
      </w:r>
      <w:proofErr w:type="gramEnd"/>
      <w:r w:rsidRPr="00AD7A86">
        <w:rPr>
          <w:sz w:val="12"/>
          <w:szCs w:val="18"/>
        </w:rPr>
        <w:t xml:space="preserve"> and components in the global system (</w:t>
      </w:r>
      <w:proofErr w:type="spellStart"/>
      <w:r w:rsidRPr="00AD7A86">
        <w:rPr>
          <w:sz w:val="12"/>
          <w:szCs w:val="18"/>
        </w:rPr>
        <w:t>Buldyrev</w:t>
      </w:r>
      <w:proofErr w:type="spellEnd"/>
      <w:r w:rsidRPr="00AD7A86">
        <w:rPr>
          <w:sz w:val="12"/>
          <w:szCs w:val="18"/>
        </w:rPr>
        <w:t xml:space="preserve"> et al, 2010; Bashan et al, 2013; Homer-Dixon et al, 2015); and</w:t>
      </w:r>
    </w:p>
    <w:p w14:paraId="3C041797" w14:textId="77777777" w:rsidR="00AD7A86" w:rsidRPr="00AD7A86" w:rsidRDefault="00AD7A86" w:rsidP="00AD7A86">
      <w:pPr>
        <w:ind w:left="720"/>
        <w:rPr>
          <w:sz w:val="12"/>
          <w:szCs w:val="18"/>
        </w:rPr>
      </w:pPr>
      <w:r w:rsidRPr="00AD7A86">
        <w:rPr>
          <w:sz w:val="12"/>
          <w:szCs w:val="18"/>
        </w:rPr>
        <w:t>• Adaptive qualities in particular systems (Bodin &amp; Norberg, 2005; Scheffer et al, 2012) Since scholastic material on this topic remains somewhat inchoate, this paper buttresses many of its contentions through secondary (</w:t>
      </w:r>
      <w:proofErr w:type="gramStart"/>
      <w:r w:rsidRPr="00AD7A86">
        <w:rPr>
          <w:sz w:val="12"/>
          <w:szCs w:val="18"/>
        </w:rPr>
        <w:t>i.e.</w:t>
      </w:r>
      <w:proofErr w:type="gramEnd"/>
      <w:r w:rsidRPr="00AD7A86">
        <w:rPr>
          <w:sz w:val="12"/>
          <w:szCs w:val="18"/>
        </w:rPr>
        <w:t xml:space="preserve"> news/institutional) sources.</w:t>
      </w:r>
    </w:p>
    <w:p w14:paraId="0409C716" w14:textId="77777777" w:rsidR="00AD7A86" w:rsidRPr="00AD7A86" w:rsidRDefault="00AD7A86" w:rsidP="00AD7A86">
      <w:pPr>
        <w:rPr>
          <w:sz w:val="12"/>
          <w:szCs w:val="18"/>
        </w:rPr>
      </w:pPr>
      <w:r w:rsidRPr="00AD7A86">
        <w:rPr>
          <w:sz w:val="12"/>
          <w:szCs w:val="18"/>
        </w:rPr>
        <w:t>ECONOMY</w:t>
      </w:r>
    </w:p>
    <w:p w14:paraId="0627588F" w14:textId="77777777" w:rsidR="00AD7A86" w:rsidRPr="00AD7A86" w:rsidRDefault="00AD7A86" w:rsidP="00AD7A86">
      <w:pPr>
        <w:rPr>
          <w:sz w:val="16"/>
        </w:rPr>
      </w:pPr>
      <w:r w:rsidRPr="00AD7A86">
        <w:rPr>
          <w:sz w:val="16"/>
        </w:rPr>
        <w:t>According to Professor Stanislaw Drozdz (2018) of the Polish Academy of Sciences, “</w:t>
      </w:r>
      <w:r w:rsidRPr="00AD7A86">
        <w:rPr>
          <w:u w:val="single"/>
        </w:rPr>
        <w:t>a global financial crash</w:t>
      </w:r>
      <w:r w:rsidRPr="00AD7A86">
        <w:rPr>
          <w:sz w:val="16"/>
        </w:rPr>
        <w:t xml:space="preserve"> of a previously unprecedented scale is highly probable” by the mid- 2020s. This </w:t>
      </w:r>
      <w:r w:rsidRPr="00AD7A86">
        <w:rPr>
          <w:u w:val="single"/>
        </w:rPr>
        <w:t xml:space="preserve">will lead to a </w:t>
      </w:r>
      <w:r w:rsidRPr="00AD7A86">
        <w:rPr>
          <w:b/>
          <w:iCs/>
          <w:u w:val="single"/>
        </w:rPr>
        <w:t>trickle-down meltdown</w:t>
      </w:r>
      <w:r w:rsidRPr="00AD7A86">
        <w:rPr>
          <w:u w:val="single"/>
        </w:rPr>
        <w:t xml:space="preserve">, impacting </w:t>
      </w:r>
      <w:r w:rsidRPr="00AD7A86">
        <w:rPr>
          <w:b/>
          <w:iCs/>
          <w:u w:val="single"/>
        </w:rPr>
        <w:t>all areas</w:t>
      </w:r>
      <w:r w:rsidRPr="00AD7A86">
        <w:rPr>
          <w:u w:val="single"/>
        </w:rPr>
        <w:t xml:space="preserve"> of human activity</w:t>
      </w:r>
      <w:r w:rsidRPr="00AD7A86">
        <w:rPr>
          <w:sz w:val="16"/>
        </w:rPr>
        <w:t>.</w:t>
      </w:r>
    </w:p>
    <w:p w14:paraId="2E7D16F4" w14:textId="77777777" w:rsidR="00AD7A86" w:rsidRPr="00AD7A86" w:rsidRDefault="00AD7A86" w:rsidP="00AD7A86">
      <w:pPr>
        <w:rPr>
          <w:sz w:val="12"/>
          <w:szCs w:val="18"/>
        </w:rPr>
      </w:pPr>
      <w:r w:rsidRPr="00AD7A86">
        <w:rPr>
          <w:sz w:val="16"/>
        </w:rPr>
        <w:t xml:space="preserve">The economist John Mauldin (2018) similarly warns that the “2020s might be the worst decade in US history” </w:t>
      </w:r>
      <w:r w:rsidRPr="00AD7A86">
        <w:rPr>
          <w:u w:val="single"/>
        </w:rPr>
        <w:t>and</w:t>
      </w:r>
      <w:r w:rsidRPr="00AD7A86">
        <w:rPr>
          <w:sz w:val="16"/>
        </w:rPr>
        <w:t xml:space="preserve"> may </w:t>
      </w:r>
      <w:r w:rsidRPr="00AD7A86">
        <w:rPr>
          <w:u w:val="single"/>
        </w:rPr>
        <w:t xml:space="preserve">lead to a </w:t>
      </w:r>
      <w:r w:rsidRPr="00AD7A86">
        <w:rPr>
          <w:b/>
          <w:iCs/>
          <w:u w:val="single"/>
        </w:rPr>
        <w:t>Second Great Depression</w:t>
      </w:r>
      <w:r w:rsidRPr="00AD7A86">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0FE6608A" w14:textId="77777777" w:rsidR="00AD7A86" w:rsidRPr="00AD7A86" w:rsidRDefault="00AD7A86" w:rsidP="00AD7A86">
      <w:pPr>
        <w:rPr>
          <w:sz w:val="12"/>
          <w:szCs w:val="18"/>
        </w:rPr>
      </w:pPr>
      <w:r w:rsidRPr="00AD7A86">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14125611" w14:textId="77777777" w:rsidR="00AD7A86" w:rsidRPr="00AD7A86" w:rsidRDefault="00AD7A86" w:rsidP="00AD7A86">
      <w:pPr>
        <w:rPr>
          <w:sz w:val="12"/>
          <w:szCs w:val="18"/>
        </w:rPr>
      </w:pPr>
      <w:r w:rsidRPr="00AD7A86">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AD7A86">
        <w:rPr>
          <w:sz w:val="12"/>
          <w:szCs w:val="18"/>
        </w:rPr>
        <w:t>Maavak</w:t>
      </w:r>
      <w:proofErr w:type="spellEnd"/>
      <w:r w:rsidRPr="00AD7A86">
        <w:rPr>
          <w:sz w:val="12"/>
          <w:szCs w:val="18"/>
        </w:rPr>
        <w:t>, 2012; DCDC, 2007).</w:t>
      </w:r>
    </w:p>
    <w:p w14:paraId="1E7C8C0A" w14:textId="77777777" w:rsidR="00AD7A86" w:rsidRPr="00AD7A86" w:rsidRDefault="00AD7A86" w:rsidP="00AD7A86">
      <w:pPr>
        <w:rPr>
          <w:sz w:val="16"/>
        </w:rPr>
      </w:pPr>
      <w:r w:rsidRPr="00AD7A86">
        <w:rPr>
          <w:highlight w:val="cyan"/>
          <w:u w:val="single"/>
        </w:rPr>
        <w:t>Economic stressors</w:t>
      </w:r>
      <w:r w:rsidRPr="00AD7A86">
        <w:rPr>
          <w:sz w:val="16"/>
        </w:rPr>
        <w:t xml:space="preserve">, in transcendent VUCA fashion, </w:t>
      </w:r>
      <w:r w:rsidRPr="00AD7A86">
        <w:rPr>
          <w:u w:val="single"/>
        </w:rPr>
        <w:t>may</w:t>
      </w:r>
      <w:r w:rsidRPr="00AD7A86">
        <w:rPr>
          <w:sz w:val="16"/>
        </w:rPr>
        <w:t xml:space="preserve"> also </w:t>
      </w:r>
      <w:r w:rsidRPr="00AD7A86">
        <w:rPr>
          <w:highlight w:val="cyan"/>
          <w:u w:val="single"/>
        </w:rPr>
        <w:t>induce</w:t>
      </w:r>
      <w:r w:rsidRPr="00AD7A86">
        <w:rPr>
          <w:u w:val="single"/>
        </w:rPr>
        <w:t xml:space="preserve"> </w:t>
      </w:r>
      <w:r w:rsidRPr="00AD7A86">
        <w:rPr>
          <w:b/>
          <w:iCs/>
          <w:u w:val="single"/>
        </w:rPr>
        <w:t xml:space="preserve">radical </w:t>
      </w:r>
      <w:r w:rsidRPr="00AD7A86">
        <w:rPr>
          <w:b/>
          <w:iCs/>
          <w:highlight w:val="cyan"/>
          <w:u w:val="single"/>
        </w:rPr>
        <w:t>geopolitical realignments</w:t>
      </w:r>
      <w:r w:rsidRPr="00AD7A86">
        <w:rPr>
          <w:u w:val="single"/>
        </w:rPr>
        <w:t xml:space="preserve">. Bullions now carry more weight than NATO’s </w:t>
      </w:r>
      <w:r w:rsidRPr="00AD7A86">
        <w:rPr>
          <w:b/>
          <w:iCs/>
          <w:u w:val="single"/>
        </w:rPr>
        <w:t>security guarantees</w:t>
      </w:r>
      <w:r w:rsidRPr="00AD7A86">
        <w:rPr>
          <w:u w:val="single"/>
        </w:rPr>
        <w:t xml:space="preserve"> in </w:t>
      </w:r>
      <w:r w:rsidRPr="00AD7A86">
        <w:rPr>
          <w:b/>
          <w:iCs/>
          <w:u w:val="single"/>
        </w:rPr>
        <w:t>Eastern Europe</w:t>
      </w:r>
      <w:r w:rsidRPr="00AD7A86">
        <w:rPr>
          <w:sz w:val="16"/>
        </w:rPr>
        <w:t>. After Poland repatriated 100 tons of gold from the Bank of England in 2019, Slovakia, Serbia and Hungary quickly followed suit.</w:t>
      </w:r>
    </w:p>
    <w:p w14:paraId="2B152883" w14:textId="77777777" w:rsidR="00AD7A86" w:rsidRPr="00AD7A86" w:rsidRDefault="00AD7A86" w:rsidP="00AD7A86">
      <w:pPr>
        <w:rPr>
          <w:sz w:val="16"/>
        </w:rPr>
      </w:pPr>
      <w:r w:rsidRPr="00AD7A86">
        <w:rPr>
          <w:sz w:val="16"/>
        </w:rPr>
        <w:t xml:space="preserve">According to former Slovak Premier Robert Fico, </w:t>
      </w:r>
      <w:r w:rsidRPr="00AD7A86">
        <w:rPr>
          <w:u w:val="single"/>
        </w:rPr>
        <w:t xml:space="preserve">this </w:t>
      </w:r>
      <w:r w:rsidRPr="00AD7A86">
        <w:rPr>
          <w:b/>
          <w:iCs/>
          <w:u w:val="single"/>
        </w:rPr>
        <w:t>erosion</w:t>
      </w:r>
      <w:r w:rsidRPr="00AD7A86">
        <w:rPr>
          <w:u w:val="single"/>
        </w:rPr>
        <w:t xml:space="preserve"> in </w:t>
      </w:r>
      <w:r w:rsidRPr="00AD7A86">
        <w:rPr>
          <w:b/>
          <w:iCs/>
          <w:u w:val="single"/>
        </w:rPr>
        <w:t>regional trust</w:t>
      </w:r>
      <w:r w:rsidRPr="00AD7A86">
        <w:rPr>
          <w:u w:val="single"/>
        </w:rPr>
        <w:t xml:space="preserve"> was based on historical precedents</w:t>
      </w:r>
      <w:r w:rsidRPr="00AD7A86">
        <w:rPr>
          <w:sz w:val="16"/>
        </w:rPr>
        <w:t xml:space="preserve"> – in particular the 1938 Munich Agreement which ceded Czechoslovakia’s Sudetenland to Nazi Germany. As Fico reiterated (Dudik &amp; Tomek, 2019):</w:t>
      </w:r>
    </w:p>
    <w:p w14:paraId="65BFEB00" w14:textId="77777777" w:rsidR="00AD7A86" w:rsidRPr="00AD7A86" w:rsidRDefault="00AD7A86" w:rsidP="00AD7A86">
      <w:pPr>
        <w:ind w:left="720"/>
        <w:rPr>
          <w:sz w:val="16"/>
        </w:rPr>
      </w:pPr>
      <w:r w:rsidRPr="00AD7A86">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EA74ECC" w14:textId="77777777" w:rsidR="00AD7A86" w:rsidRPr="00AD7A86" w:rsidRDefault="00AD7A86" w:rsidP="00AD7A86">
      <w:pPr>
        <w:rPr>
          <w:sz w:val="16"/>
        </w:rPr>
      </w:pPr>
      <w:r w:rsidRPr="00AD7A86">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AD7A86">
        <w:rPr>
          <w:highlight w:val="cyan"/>
          <w:u w:val="single"/>
        </w:rPr>
        <w:t>with</w:t>
      </w:r>
      <w:r w:rsidRPr="00AD7A86">
        <w:rPr>
          <w:u w:val="single"/>
        </w:rPr>
        <w:t xml:space="preserve"> two global </w:t>
      </w:r>
      <w:proofErr w:type="spellStart"/>
      <w:r w:rsidRPr="00AD7A86">
        <w:rPr>
          <w:u w:val="single"/>
        </w:rPr>
        <w:t>Titanics</w:t>
      </w:r>
      <w:proofErr w:type="spellEnd"/>
      <w:r w:rsidRPr="00AD7A86">
        <w:rPr>
          <w:u w:val="single"/>
        </w:rPr>
        <w:t xml:space="preserve"> – the </w:t>
      </w:r>
      <w:r w:rsidRPr="00AD7A86">
        <w:rPr>
          <w:b/>
          <w:iCs/>
          <w:highlight w:val="cyan"/>
          <w:u w:val="single"/>
        </w:rPr>
        <w:t>U</w:t>
      </w:r>
      <w:r w:rsidRPr="00AD7A86">
        <w:rPr>
          <w:sz w:val="16"/>
        </w:rPr>
        <w:t xml:space="preserve">nited </w:t>
      </w:r>
      <w:r w:rsidRPr="00AD7A86">
        <w:rPr>
          <w:b/>
          <w:iCs/>
          <w:highlight w:val="cyan"/>
          <w:u w:val="single"/>
        </w:rPr>
        <w:t>S</w:t>
      </w:r>
      <w:r w:rsidRPr="00AD7A86">
        <w:rPr>
          <w:sz w:val="16"/>
        </w:rPr>
        <w:t xml:space="preserve">tates </w:t>
      </w:r>
      <w:r w:rsidRPr="00AD7A86">
        <w:rPr>
          <w:highlight w:val="cyan"/>
          <w:u w:val="single"/>
        </w:rPr>
        <w:t>and China</w:t>
      </w:r>
      <w:r w:rsidRPr="00AD7A86">
        <w:rPr>
          <w:sz w:val="16"/>
        </w:rPr>
        <w:t xml:space="preserve"> – set </w:t>
      </w:r>
      <w:r w:rsidRPr="00AD7A86">
        <w:rPr>
          <w:u w:val="single"/>
        </w:rPr>
        <w:t xml:space="preserve">on a </w:t>
      </w:r>
      <w:r w:rsidRPr="00AD7A86">
        <w:rPr>
          <w:b/>
          <w:iCs/>
          <w:u w:val="single"/>
        </w:rPr>
        <w:t>collision course</w:t>
      </w:r>
      <w:r w:rsidRPr="00AD7A86">
        <w:rPr>
          <w:sz w:val="16"/>
        </w:rPr>
        <w:t xml:space="preserve"> with a quadrillions-denominated iceberg in the middle, and a viral outbreak on its tip, </w:t>
      </w:r>
      <w:r w:rsidRPr="00AD7A86">
        <w:rPr>
          <w:u w:val="single"/>
        </w:rPr>
        <w:t xml:space="preserve">the </w:t>
      </w:r>
      <w:r w:rsidRPr="00AD7A86">
        <w:rPr>
          <w:b/>
          <w:iCs/>
          <w:u w:val="single"/>
        </w:rPr>
        <w:t xml:space="preserve">seismic </w:t>
      </w:r>
      <w:r w:rsidRPr="00AD7A86">
        <w:rPr>
          <w:b/>
          <w:iCs/>
          <w:highlight w:val="cyan"/>
          <w:u w:val="single"/>
        </w:rPr>
        <w:t>ripples</w:t>
      </w:r>
      <w:r w:rsidRPr="00AD7A86">
        <w:rPr>
          <w:highlight w:val="cyan"/>
          <w:u w:val="single"/>
        </w:rPr>
        <w:t xml:space="preserve"> will be felt</w:t>
      </w:r>
      <w:r w:rsidRPr="00AD7A86">
        <w:rPr>
          <w:u w:val="single"/>
        </w:rPr>
        <w:t xml:space="preserve"> </w:t>
      </w:r>
      <w:r w:rsidRPr="00AD7A86">
        <w:rPr>
          <w:b/>
          <w:iCs/>
          <w:u w:val="single"/>
        </w:rPr>
        <w:t>far</w:t>
      </w:r>
      <w:r w:rsidRPr="00AD7A86">
        <w:rPr>
          <w:u w:val="single"/>
        </w:rPr>
        <w:t xml:space="preserve">, </w:t>
      </w:r>
      <w:r w:rsidRPr="00AD7A86">
        <w:rPr>
          <w:b/>
          <w:iCs/>
          <w:u w:val="single"/>
        </w:rPr>
        <w:t>wide</w:t>
      </w:r>
      <w:r w:rsidRPr="00AD7A86">
        <w:rPr>
          <w:u w:val="single"/>
        </w:rPr>
        <w:t xml:space="preserve"> and for a </w:t>
      </w:r>
      <w:r w:rsidRPr="00AD7A86">
        <w:rPr>
          <w:b/>
          <w:iCs/>
          <w:u w:val="single"/>
        </w:rPr>
        <w:t>considerable period</w:t>
      </w:r>
      <w:r w:rsidRPr="00AD7A86">
        <w:rPr>
          <w:sz w:val="16"/>
        </w:rPr>
        <w:t>.</w:t>
      </w:r>
    </w:p>
    <w:p w14:paraId="43869BE3" w14:textId="77777777" w:rsidR="00AD7A86" w:rsidRPr="00AD7A86" w:rsidRDefault="00AD7A86" w:rsidP="00AD7A86">
      <w:pPr>
        <w:rPr>
          <w:sz w:val="12"/>
          <w:szCs w:val="18"/>
        </w:rPr>
      </w:pPr>
      <w:r w:rsidRPr="00AD7A86">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E171AA6" w14:textId="77777777" w:rsidR="00AD7A86" w:rsidRPr="00AD7A86" w:rsidRDefault="00AD7A86" w:rsidP="00AD7A86">
      <w:pPr>
        <w:rPr>
          <w:sz w:val="12"/>
          <w:szCs w:val="18"/>
        </w:rPr>
      </w:pPr>
      <w:r w:rsidRPr="00AD7A86">
        <w:rPr>
          <w:sz w:val="12"/>
          <w:szCs w:val="18"/>
        </w:rPr>
        <w:t xml:space="preserve">In the final analysis, COVID-19 is not the root cause of the current global economic turmoil; it is merely an accelerant to a burning house of cards that was left </w:t>
      </w:r>
      <w:proofErr w:type="spellStart"/>
      <w:r w:rsidRPr="00AD7A86">
        <w:rPr>
          <w:sz w:val="12"/>
          <w:szCs w:val="18"/>
        </w:rPr>
        <w:t>smouldering</w:t>
      </w:r>
      <w:proofErr w:type="spellEnd"/>
      <w:r w:rsidRPr="00AD7A86">
        <w:rPr>
          <w:sz w:val="12"/>
          <w:szCs w:val="18"/>
        </w:rPr>
        <w:t xml:space="preserve"> since the 2008 Great Recession (</w:t>
      </w:r>
      <w:proofErr w:type="spellStart"/>
      <w:r w:rsidRPr="00AD7A86">
        <w:rPr>
          <w:sz w:val="12"/>
          <w:szCs w:val="18"/>
        </w:rPr>
        <w:t>Maavak</w:t>
      </w:r>
      <w:proofErr w:type="spellEnd"/>
      <w:r w:rsidRPr="00AD7A86">
        <w:rPr>
          <w:sz w:val="12"/>
          <w:szCs w:val="18"/>
        </w:rPr>
        <w:t xml:space="preserve">, 2020a). We also see how the four main pillars of systems thinking (diversity, interconnectivity, interactivity and “adaptivity”) form the mise </w:t>
      </w:r>
      <w:proofErr w:type="spellStart"/>
      <w:r w:rsidRPr="00AD7A86">
        <w:rPr>
          <w:sz w:val="12"/>
          <w:szCs w:val="18"/>
        </w:rPr>
        <w:t>en</w:t>
      </w:r>
      <w:proofErr w:type="spellEnd"/>
      <w:r w:rsidRPr="00AD7A86">
        <w:rPr>
          <w:sz w:val="12"/>
          <w:szCs w:val="18"/>
        </w:rPr>
        <w:t xml:space="preserve"> scene in a VUCA decade.</w:t>
      </w:r>
    </w:p>
    <w:p w14:paraId="77661B35" w14:textId="77777777" w:rsidR="00AD7A86" w:rsidRPr="00AD7A86" w:rsidRDefault="00AD7A86" w:rsidP="00AD7A86">
      <w:pPr>
        <w:rPr>
          <w:sz w:val="12"/>
          <w:szCs w:val="18"/>
        </w:rPr>
      </w:pPr>
      <w:r w:rsidRPr="00AD7A86">
        <w:rPr>
          <w:sz w:val="12"/>
          <w:szCs w:val="18"/>
        </w:rPr>
        <w:t>ENVIRONMENTAL</w:t>
      </w:r>
    </w:p>
    <w:p w14:paraId="232EB658" w14:textId="77777777" w:rsidR="00AD7A86" w:rsidRPr="00AD7A86" w:rsidRDefault="00AD7A86" w:rsidP="00AD7A86">
      <w:pPr>
        <w:rPr>
          <w:sz w:val="16"/>
        </w:rPr>
      </w:pPr>
      <w:r w:rsidRPr="00AD7A86">
        <w:rPr>
          <w:u w:val="single"/>
        </w:rPr>
        <w:t xml:space="preserve">What happens to the </w:t>
      </w:r>
      <w:r w:rsidRPr="00AD7A86">
        <w:rPr>
          <w:b/>
          <w:iCs/>
          <w:u w:val="single"/>
        </w:rPr>
        <w:t>environment</w:t>
      </w:r>
      <w:r w:rsidRPr="00AD7A86">
        <w:rPr>
          <w:u w:val="single"/>
        </w:rPr>
        <w:t xml:space="preserve"> when our </w:t>
      </w:r>
      <w:r w:rsidRPr="00AD7A86">
        <w:rPr>
          <w:b/>
          <w:iCs/>
          <w:u w:val="single"/>
        </w:rPr>
        <w:t>economies implode</w:t>
      </w:r>
      <w:r w:rsidRPr="00AD7A86">
        <w:rPr>
          <w:u w:val="single"/>
        </w:rPr>
        <w:t xml:space="preserve">? </w:t>
      </w:r>
      <w:r w:rsidRPr="00AD7A86">
        <w:rPr>
          <w:highlight w:val="cyan"/>
          <w:u w:val="single"/>
        </w:rPr>
        <w:t>Think of</w:t>
      </w:r>
      <w:r w:rsidRPr="00AD7A86">
        <w:rPr>
          <w:u w:val="single"/>
        </w:rPr>
        <w:t xml:space="preserve"> a </w:t>
      </w:r>
      <w:r w:rsidRPr="00AD7A86">
        <w:rPr>
          <w:b/>
          <w:iCs/>
          <w:highlight w:val="cyan"/>
          <w:u w:val="single"/>
        </w:rPr>
        <w:t>debt-laden</w:t>
      </w:r>
      <w:r w:rsidRPr="00AD7A86">
        <w:rPr>
          <w:highlight w:val="cyan"/>
          <w:u w:val="single"/>
        </w:rPr>
        <w:t xml:space="preserve"> workforce at</w:t>
      </w:r>
      <w:r w:rsidRPr="00AD7A86">
        <w:rPr>
          <w:u w:val="single"/>
        </w:rPr>
        <w:t xml:space="preserve"> sensitive </w:t>
      </w:r>
      <w:r w:rsidRPr="00AD7A86">
        <w:rPr>
          <w:b/>
          <w:iCs/>
          <w:highlight w:val="cyan"/>
          <w:u w:val="single"/>
        </w:rPr>
        <w:t>nuclear</w:t>
      </w:r>
      <w:r w:rsidRPr="00AD7A86">
        <w:rPr>
          <w:highlight w:val="cyan"/>
          <w:u w:val="single"/>
        </w:rPr>
        <w:t xml:space="preserve"> and </w:t>
      </w:r>
      <w:r w:rsidRPr="00AD7A86">
        <w:rPr>
          <w:b/>
          <w:iCs/>
          <w:highlight w:val="cyan"/>
          <w:u w:val="single"/>
        </w:rPr>
        <w:t>chemical plants</w:t>
      </w:r>
      <w:r w:rsidRPr="00AD7A86">
        <w:rPr>
          <w:u w:val="single"/>
        </w:rPr>
        <w:t xml:space="preserve">, along </w:t>
      </w:r>
      <w:r w:rsidRPr="00AD7A86">
        <w:rPr>
          <w:highlight w:val="cyan"/>
          <w:u w:val="single"/>
        </w:rPr>
        <w:t>with a</w:t>
      </w:r>
      <w:r w:rsidRPr="00AD7A86">
        <w:rPr>
          <w:u w:val="single"/>
        </w:rPr>
        <w:t xml:space="preserve"> concomitant </w:t>
      </w:r>
      <w:r w:rsidRPr="00AD7A86">
        <w:rPr>
          <w:b/>
          <w:iCs/>
          <w:highlight w:val="cyan"/>
          <w:u w:val="single"/>
        </w:rPr>
        <w:t>surge</w:t>
      </w:r>
      <w:r w:rsidRPr="00AD7A86">
        <w:rPr>
          <w:highlight w:val="cyan"/>
          <w:u w:val="single"/>
        </w:rPr>
        <w:t xml:space="preserve"> in</w:t>
      </w:r>
      <w:r w:rsidRPr="00AD7A86">
        <w:rPr>
          <w:u w:val="single"/>
        </w:rPr>
        <w:t xml:space="preserve"> </w:t>
      </w:r>
      <w:r w:rsidRPr="00AD7A86">
        <w:rPr>
          <w:b/>
          <w:iCs/>
          <w:u w:val="single"/>
        </w:rPr>
        <w:t xml:space="preserve">industrial </w:t>
      </w:r>
      <w:r w:rsidRPr="00AD7A86">
        <w:rPr>
          <w:b/>
          <w:iCs/>
          <w:highlight w:val="cyan"/>
          <w:u w:val="single"/>
        </w:rPr>
        <w:t>accidents</w:t>
      </w:r>
      <w:r w:rsidRPr="00AD7A86">
        <w:rPr>
          <w:u w:val="single"/>
        </w:rPr>
        <w:t xml:space="preserve">? </w:t>
      </w:r>
      <w:r w:rsidRPr="00AD7A86">
        <w:rPr>
          <w:b/>
          <w:iCs/>
          <w:u w:val="single"/>
        </w:rPr>
        <w:t>Economic stressors</w:t>
      </w:r>
      <w:r w:rsidRPr="00AD7A86">
        <w:rPr>
          <w:sz w:val="16"/>
        </w:rPr>
        <w:t xml:space="preserve">, workforce demoralization and rampant profiteering – rather than manmade climate change – arguably </w:t>
      </w:r>
      <w:r w:rsidRPr="00AD7A86">
        <w:rPr>
          <w:u w:val="single"/>
        </w:rPr>
        <w:t xml:space="preserve">pose the </w:t>
      </w:r>
      <w:r w:rsidRPr="00AD7A86">
        <w:rPr>
          <w:b/>
          <w:iCs/>
          <w:u w:val="single"/>
        </w:rPr>
        <w:t>biggest threats</w:t>
      </w:r>
      <w:r w:rsidRPr="00AD7A86">
        <w:rPr>
          <w:u w:val="single"/>
        </w:rPr>
        <w:t xml:space="preserve"> to the environment</w:t>
      </w:r>
      <w:r w:rsidRPr="00AD7A86">
        <w:rPr>
          <w:sz w:val="16"/>
        </w:rPr>
        <w:t>. In a WEF report, Buehler et al (2017) made the following pre-COVID-19 observation:</w:t>
      </w:r>
    </w:p>
    <w:p w14:paraId="52160BA2" w14:textId="77777777" w:rsidR="00AD7A86" w:rsidRPr="00AD7A86" w:rsidRDefault="00AD7A86" w:rsidP="00AD7A86">
      <w:pPr>
        <w:ind w:left="720"/>
        <w:rPr>
          <w:sz w:val="16"/>
        </w:rPr>
      </w:pPr>
      <w:r w:rsidRPr="00AD7A86">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32C93280" w14:textId="77777777" w:rsidR="00AD7A86" w:rsidRPr="00AD7A86" w:rsidRDefault="00AD7A86" w:rsidP="00AD7A86">
      <w:pPr>
        <w:rPr>
          <w:sz w:val="16"/>
        </w:rPr>
      </w:pPr>
      <w:r w:rsidRPr="00AD7A86">
        <w:rPr>
          <w:sz w:val="16"/>
        </w:rPr>
        <w:t xml:space="preserve">Shouldn’t this phenomenon be better categorized as a societal or economic risk rather than an environmental one? In line with the systems thinking approach, however, </w:t>
      </w:r>
      <w:r w:rsidRPr="00AD7A86">
        <w:rPr>
          <w:u w:val="single"/>
        </w:rPr>
        <w:t xml:space="preserve">global risks can no longer be boxed into a </w:t>
      </w:r>
      <w:r w:rsidRPr="00AD7A86">
        <w:rPr>
          <w:b/>
          <w:iCs/>
          <w:u w:val="single"/>
        </w:rPr>
        <w:t>taxonomical silo</w:t>
      </w:r>
      <w:r w:rsidRPr="00AD7A86">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AD7A86">
        <w:rPr>
          <w:sz w:val="16"/>
        </w:rPr>
        <w:t>tonnes</w:t>
      </w:r>
      <w:proofErr w:type="spellEnd"/>
      <w:r w:rsidRPr="00AD7A86">
        <w:rPr>
          <w:sz w:val="16"/>
        </w:rPr>
        <w:t xml:space="preserve"> of ammonium nitrate had nearly levelled the city of Beirut, Lebanon, on Aug 4</w:t>
      </w:r>
      <w:proofErr w:type="gramStart"/>
      <w:r w:rsidRPr="00AD7A86">
        <w:rPr>
          <w:sz w:val="16"/>
        </w:rPr>
        <w:t xml:space="preserve"> 2020</w:t>
      </w:r>
      <w:proofErr w:type="gramEnd"/>
      <w:r w:rsidRPr="00AD7A86">
        <w:rPr>
          <w:sz w:val="16"/>
        </w:rPr>
        <w:t>. The explosion left 204 dead; 7,500 injured; US$15 billion in property damages; and an estimated 300,000 people homeless (Urbina, 2020). The environmental costs have yet to be adequately tabulated.</w:t>
      </w:r>
    </w:p>
    <w:p w14:paraId="6BA31A82" w14:textId="77777777" w:rsidR="00AD7A86" w:rsidRPr="00AD7A86" w:rsidRDefault="00AD7A86" w:rsidP="00AD7A86">
      <w:pPr>
        <w:rPr>
          <w:sz w:val="16"/>
        </w:rPr>
      </w:pPr>
      <w:r w:rsidRPr="00AD7A86">
        <w:rPr>
          <w:sz w:val="16"/>
        </w:rPr>
        <w:t xml:space="preserve">Environmental disasters are more attributable to Black Swan events, systems </w:t>
      </w:r>
      <w:proofErr w:type="gramStart"/>
      <w:r w:rsidRPr="00AD7A86">
        <w:rPr>
          <w:sz w:val="16"/>
        </w:rPr>
        <w:t>breakdowns</w:t>
      </w:r>
      <w:proofErr w:type="gramEnd"/>
      <w:r w:rsidRPr="00AD7A86">
        <w:rPr>
          <w:sz w:val="16"/>
        </w:rPr>
        <w:t xml:space="preserve"> and corporate greed rather than to mundane human activity.</w:t>
      </w:r>
    </w:p>
    <w:p w14:paraId="6B3CEE67" w14:textId="77777777" w:rsidR="00AD7A86" w:rsidRPr="00AD7A86" w:rsidRDefault="00AD7A86" w:rsidP="00AD7A86">
      <w:pPr>
        <w:rPr>
          <w:sz w:val="12"/>
          <w:szCs w:val="18"/>
        </w:rPr>
      </w:pPr>
      <w:r w:rsidRPr="00AD7A86">
        <w:rPr>
          <w:u w:val="single"/>
        </w:rPr>
        <w:t xml:space="preserve">Our JIT world aggravates the </w:t>
      </w:r>
      <w:r w:rsidRPr="00AD7A86">
        <w:rPr>
          <w:b/>
          <w:iCs/>
          <w:u w:val="single"/>
        </w:rPr>
        <w:t>cascading potential</w:t>
      </w:r>
      <w:r w:rsidRPr="00AD7A86">
        <w:rPr>
          <w:u w:val="single"/>
        </w:rPr>
        <w:t xml:space="preserve"> of risks</w:t>
      </w:r>
      <w:r w:rsidRPr="00AD7A86">
        <w:rPr>
          <w:sz w:val="16"/>
        </w:rPr>
        <w:t xml:space="preserve"> (</w:t>
      </w:r>
      <w:proofErr w:type="spellStart"/>
      <w:r w:rsidRPr="00AD7A86">
        <w:rPr>
          <w:sz w:val="16"/>
        </w:rPr>
        <w:t>Korowicz</w:t>
      </w:r>
      <w:proofErr w:type="spellEnd"/>
      <w:r w:rsidRPr="00AD7A86">
        <w:rPr>
          <w:sz w:val="16"/>
        </w:rPr>
        <w:t xml:space="preserve">, 2012). </w:t>
      </w:r>
      <w:r w:rsidRPr="00AD7A86">
        <w:rPr>
          <w:u w:val="single"/>
        </w:rPr>
        <w:t>Production and delivery delays</w:t>
      </w:r>
      <w:r w:rsidRPr="00AD7A86">
        <w:rPr>
          <w:sz w:val="16"/>
        </w:rPr>
        <w:t xml:space="preserve">, caused by the COVID-19 outbreak, </w:t>
      </w:r>
      <w:r w:rsidRPr="00AD7A86">
        <w:rPr>
          <w:u w:val="single"/>
        </w:rPr>
        <w:t xml:space="preserve">will eventually require industrial </w:t>
      </w:r>
      <w:r w:rsidRPr="00AD7A86">
        <w:rPr>
          <w:b/>
          <w:iCs/>
          <w:u w:val="single"/>
        </w:rPr>
        <w:t>overcompensation</w:t>
      </w:r>
      <w:r w:rsidRPr="00AD7A86">
        <w:rPr>
          <w:sz w:val="12"/>
          <w:szCs w:val="18"/>
        </w:rPr>
        <w:t xml:space="preserve">. This will further stress senior executives, workers, </w:t>
      </w:r>
      <w:proofErr w:type="gramStart"/>
      <w:r w:rsidRPr="00AD7A86">
        <w:rPr>
          <w:sz w:val="12"/>
          <w:szCs w:val="18"/>
        </w:rPr>
        <w:t>machines</w:t>
      </w:r>
      <w:proofErr w:type="gramEnd"/>
      <w:r w:rsidRPr="00AD7A86">
        <w:rPr>
          <w:sz w:val="12"/>
          <w:szCs w:val="18"/>
        </w:rPr>
        <w:t xml:space="preserve"> and a variety of computerized systems. The trickle-down effects will likely include substandard products, contaminated food and a general lowering in health and safety standards (</w:t>
      </w:r>
      <w:proofErr w:type="spellStart"/>
      <w:r w:rsidRPr="00AD7A86">
        <w:rPr>
          <w:sz w:val="12"/>
          <w:szCs w:val="18"/>
        </w:rPr>
        <w:t>Maavak</w:t>
      </w:r>
      <w:proofErr w:type="spellEnd"/>
      <w:r w:rsidRPr="00AD7A86">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AD7A86">
        <w:rPr>
          <w:sz w:val="12"/>
          <w:szCs w:val="18"/>
        </w:rPr>
        <w:t>Liacko</w:t>
      </w:r>
      <w:proofErr w:type="spellEnd"/>
      <w:r w:rsidRPr="00AD7A86">
        <w:rPr>
          <w:sz w:val="12"/>
          <w:szCs w:val="18"/>
        </w:rPr>
        <w:t>, 2021).</w:t>
      </w:r>
    </w:p>
    <w:p w14:paraId="1B92C4F4" w14:textId="77777777" w:rsidR="00AD7A86" w:rsidRPr="00AD7A86" w:rsidRDefault="00AD7A86" w:rsidP="00AD7A86">
      <w:pPr>
        <w:rPr>
          <w:sz w:val="12"/>
          <w:szCs w:val="18"/>
        </w:rPr>
      </w:pPr>
      <w:r w:rsidRPr="00AD7A86">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AD7A86">
        <w:rPr>
          <w:sz w:val="12"/>
          <w:szCs w:val="18"/>
        </w:rPr>
        <w:t>Citarum</w:t>
      </w:r>
      <w:proofErr w:type="spellEnd"/>
      <w:r w:rsidRPr="00AD7A86">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AD7A86">
        <w:rPr>
          <w:sz w:val="12"/>
          <w:szCs w:val="18"/>
        </w:rPr>
        <w:t>bronchitis</w:t>
      </w:r>
      <w:proofErr w:type="gramEnd"/>
      <w:r w:rsidRPr="00AD7A86">
        <w:rPr>
          <w:sz w:val="12"/>
          <w:szCs w:val="18"/>
        </w:rPr>
        <w:t xml:space="preserve"> and cancer (DW, 2020). It is also in cauldrons like the </w:t>
      </w:r>
      <w:proofErr w:type="spellStart"/>
      <w:r w:rsidRPr="00AD7A86">
        <w:rPr>
          <w:sz w:val="12"/>
          <w:szCs w:val="18"/>
        </w:rPr>
        <w:t>Citarum</w:t>
      </w:r>
      <w:proofErr w:type="spellEnd"/>
      <w:r w:rsidRPr="00AD7A86">
        <w:rPr>
          <w:sz w:val="12"/>
          <w:szCs w:val="18"/>
        </w:rPr>
        <w:t xml:space="preserve"> River where pathogens may mutate with emergent ramifications.</w:t>
      </w:r>
    </w:p>
    <w:p w14:paraId="689A8EE4" w14:textId="77777777" w:rsidR="00AD7A86" w:rsidRPr="00AD7A86" w:rsidRDefault="00AD7A86" w:rsidP="00AD7A86">
      <w:pPr>
        <w:rPr>
          <w:sz w:val="12"/>
          <w:szCs w:val="18"/>
        </w:rPr>
      </w:pPr>
      <w:r w:rsidRPr="00AD7A86">
        <w:rPr>
          <w:sz w:val="12"/>
          <w:szCs w:val="18"/>
        </w:rPr>
        <w:t xml:space="preserve">On an equally alarming note, depressed economic conditions have traditionally provided a waste disposal boon for organized crime elements. Throughout 1980s, the </w:t>
      </w:r>
      <w:proofErr w:type="spellStart"/>
      <w:r w:rsidRPr="00AD7A86">
        <w:rPr>
          <w:sz w:val="12"/>
          <w:szCs w:val="18"/>
        </w:rPr>
        <w:t>Calabriabased</w:t>
      </w:r>
      <w:proofErr w:type="spellEnd"/>
      <w:r w:rsidRPr="00AD7A86">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(Knaup, 2008).</w:t>
      </w:r>
    </w:p>
    <w:p w14:paraId="0C68C142" w14:textId="77777777" w:rsidR="00AD7A86" w:rsidRPr="00AD7A86" w:rsidRDefault="00AD7A86" w:rsidP="00AD7A86">
      <w:pPr>
        <w:rPr>
          <w:sz w:val="12"/>
          <w:szCs w:val="18"/>
        </w:rPr>
      </w:pPr>
      <w:r w:rsidRPr="00AD7A86">
        <w:rPr>
          <w:sz w:val="12"/>
          <w:szCs w:val="18"/>
        </w:rPr>
        <w:t xml:space="preserve">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AD7A86">
        <w:rPr>
          <w:sz w:val="12"/>
          <w:szCs w:val="18"/>
        </w:rPr>
        <w:t>interactions</w:t>
      </w:r>
      <w:proofErr w:type="gramEnd"/>
      <w:r w:rsidRPr="00AD7A86">
        <w:rPr>
          <w:sz w:val="12"/>
          <w:szCs w:val="18"/>
        </w:rPr>
        <w:t xml:space="preserve"> and adaptations in a system under study – as outlined in the methodology section.</w:t>
      </w:r>
    </w:p>
    <w:p w14:paraId="29CAC131" w14:textId="77777777" w:rsidR="00AD7A86" w:rsidRPr="00AD7A86" w:rsidRDefault="00AD7A86" w:rsidP="00AD7A86">
      <w:pPr>
        <w:rPr>
          <w:sz w:val="16"/>
        </w:rPr>
      </w:pPr>
      <w:r w:rsidRPr="00AD7A86">
        <w:rPr>
          <w:sz w:val="12"/>
          <w:szCs w:val="18"/>
        </w:rPr>
        <w:t xml:space="preserve">Environmentally-devastating industrial sabotages – whether by disgruntled workers, industrial competitors, ideological </w:t>
      </w:r>
      <w:proofErr w:type="gramStart"/>
      <w:r w:rsidRPr="00AD7A86">
        <w:rPr>
          <w:sz w:val="12"/>
          <w:szCs w:val="18"/>
        </w:rPr>
        <w:t>maniacs</w:t>
      </w:r>
      <w:proofErr w:type="gramEnd"/>
      <w:r w:rsidRPr="00AD7A86">
        <w:rPr>
          <w:sz w:val="12"/>
          <w:szCs w:val="18"/>
        </w:rPr>
        <w:t xml:space="preserve"> or terrorist groups – cannot be discounted in a VUCA world. Immiserated societies, in stark defiance of climate change diktats, may resort to dirty coal plants and wood stoves for survival. </w:t>
      </w:r>
      <w:r w:rsidRPr="00AD7A86">
        <w:rPr>
          <w:u w:val="single"/>
        </w:rPr>
        <w:t>Interlinked ecosystems</w:t>
      </w:r>
      <w:r w:rsidRPr="00AD7A86">
        <w:rPr>
          <w:sz w:val="16"/>
        </w:rPr>
        <w:t xml:space="preserve">, particularly water resources, </w:t>
      </w:r>
      <w:r w:rsidRPr="00AD7A86">
        <w:rPr>
          <w:u w:val="single"/>
        </w:rPr>
        <w:t xml:space="preserve">may be </w:t>
      </w:r>
      <w:r w:rsidRPr="00AD7A86">
        <w:rPr>
          <w:b/>
          <w:iCs/>
          <w:u w:val="single"/>
        </w:rPr>
        <w:t>hijacked</w:t>
      </w:r>
      <w:r w:rsidRPr="00AD7A86">
        <w:rPr>
          <w:sz w:val="16"/>
        </w:rPr>
        <w:t xml:space="preserve"> by nationalist sentiments. </w:t>
      </w:r>
      <w:r w:rsidRPr="00AD7A86">
        <w:rPr>
          <w:u w:val="single"/>
        </w:rPr>
        <w:t xml:space="preserve">The </w:t>
      </w:r>
      <w:r w:rsidRPr="00AD7A86">
        <w:rPr>
          <w:b/>
          <w:iCs/>
          <w:u w:val="single"/>
        </w:rPr>
        <w:t>environmental fallouts</w:t>
      </w:r>
      <w:r w:rsidRPr="00AD7A86">
        <w:rPr>
          <w:sz w:val="16"/>
        </w:rPr>
        <w:t xml:space="preserve"> of critical infrastructure (CI) breakdowns </w:t>
      </w:r>
      <w:r w:rsidRPr="00AD7A86">
        <w:rPr>
          <w:u w:val="single"/>
        </w:rPr>
        <w:t xml:space="preserve">loom like a </w:t>
      </w:r>
      <w:r w:rsidRPr="00AD7A86">
        <w:rPr>
          <w:b/>
          <w:iCs/>
          <w:u w:val="single"/>
        </w:rPr>
        <w:t>Sword of Damocles</w:t>
      </w:r>
      <w:r w:rsidRPr="00AD7A86">
        <w:rPr>
          <w:u w:val="single"/>
        </w:rPr>
        <w:t xml:space="preserve"> over this decade</w:t>
      </w:r>
      <w:r w:rsidRPr="00AD7A86">
        <w:rPr>
          <w:sz w:val="16"/>
        </w:rPr>
        <w:t>.</w:t>
      </w:r>
    </w:p>
    <w:p w14:paraId="626241D3" w14:textId="77777777" w:rsidR="00AD7A86" w:rsidRPr="00AD7A86" w:rsidRDefault="00AD7A86" w:rsidP="00AD7A86">
      <w:pPr>
        <w:rPr>
          <w:sz w:val="16"/>
        </w:rPr>
      </w:pPr>
      <w:r w:rsidRPr="00AD7A86">
        <w:rPr>
          <w:sz w:val="16"/>
        </w:rPr>
        <w:t>GEOPOLITICAL</w:t>
      </w:r>
    </w:p>
    <w:p w14:paraId="6E84315D" w14:textId="77777777" w:rsidR="00AD7A86" w:rsidRPr="00AD7A86" w:rsidRDefault="00AD7A86" w:rsidP="00AD7A86">
      <w:pPr>
        <w:rPr>
          <w:sz w:val="16"/>
        </w:rPr>
      </w:pPr>
      <w:r w:rsidRPr="00AD7A86">
        <w:rPr>
          <w:u w:val="single"/>
        </w:rPr>
        <w:t xml:space="preserve">The </w:t>
      </w:r>
      <w:r w:rsidRPr="00AD7A86">
        <w:rPr>
          <w:b/>
          <w:iCs/>
          <w:u w:val="single"/>
        </w:rPr>
        <w:t xml:space="preserve">primary </w:t>
      </w:r>
      <w:r w:rsidRPr="00AD7A86">
        <w:rPr>
          <w:b/>
          <w:iCs/>
          <w:highlight w:val="cyan"/>
          <w:u w:val="single"/>
        </w:rPr>
        <w:t>catalyst</w:t>
      </w:r>
      <w:r w:rsidRPr="00AD7A86">
        <w:rPr>
          <w:highlight w:val="cyan"/>
          <w:u w:val="single"/>
        </w:rPr>
        <w:t xml:space="preserve"> behind </w:t>
      </w:r>
      <w:r w:rsidRPr="00AD7A86">
        <w:rPr>
          <w:b/>
          <w:iCs/>
          <w:highlight w:val="cyan"/>
          <w:u w:val="single"/>
        </w:rPr>
        <w:t>WWII</w:t>
      </w:r>
      <w:r w:rsidRPr="00AD7A86">
        <w:rPr>
          <w:highlight w:val="cyan"/>
          <w:u w:val="single"/>
        </w:rPr>
        <w:t xml:space="preserve"> was</w:t>
      </w:r>
      <w:r w:rsidRPr="00AD7A86">
        <w:rPr>
          <w:u w:val="single"/>
        </w:rPr>
        <w:t xml:space="preserve"> the </w:t>
      </w:r>
      <w:r w:rsidRPr="00AD7A86">
        <w:rPr>
          <w:b/>
          <w:iCs/>
          <w:u w:val="single"/>
        </w:rPr>
        <w:t xml:space="preserve">Great </w:t>
      </w:r>
      <w:r w:rsidRPr="00AD7A86">
        <w:rPr>
          <w:b/>
          <w:iCs/>
          <w:highlight w:val="cyan"/>
          <w:u w:val="single"/>
        </w:rPr>
        <w:t>Depression</w:t>
      </w:r>
      <w:r w:rsidRPr="00AD7A86">
        <w:rPr>
          <w:sz w:val="16"/>
        </w:rPr>
        <w:t xml:space="preserve">. Since </w:t>
      </w:r>
      <w:r w:rsidRPr="00AD7A86">
        <w:rPr>
          <w:highlight w:val="cyan"/>
          <w:u w:val="single"/>
        </w:rPr>
        <w:t>history</w:t>
      </w:r>
      <w:r w:rsidRPr="00AD7A86">
        <w:rPr>
          <w:u w:val="single"/>
        </w:rPr>
        <w:t xml:space="preserve"> often </w:t>
      </w:r>
      <w:r w:rsidRPr="00AD7A86">
        <w:rPr>
          <w:b/>
          <w:iCs/>
          <w:highlight w:val="cyan"/>
          <w:u w:val="single"/>
        </w:rPr>
        <w:t>repeats itself</w:t>
      </w:r>
      <w:r w:rsidRPr="00AD7A86">
        <w:rPr>
          <w:u w:val="single"/>
        </w:rPr>
        <w:t xml:space="preserve">, expect </w:t>
      </w:r>
      <w:r w:rsidRPr="00AD7A86">
        <w:rPr>
          <w:b/>
          <w:iCs/>
          <w:u w:val="single"/>
        </w:rPr>
        <w:t>familiar bogeymen</w:t>
      </w:r>
      <w:r w:rsidRPr="00AD7A86">
        <w:rPr>
          <w:u w:val="single"/>
        </w:rPr>
        <w:t xml:space="preserve"> to </w:t>
      </w:r>
      <w:r w:rsidRPr="00AD7A86">
        <w:rPr>
          <w:b/>
          <w:iCs/>
          <w:u w:val="single"/>
        </w:rPr>
        <w:t>reappear</w:t>
      </w:r>
      <w:r w:rsidRPr="00AD7A86">
        <w:rPr>
          <w:sz w:val="16"/>
        </w:rPr>
        <w:t xml:space="preserve"> </w:t>
      </w:r>
      <w:r w:rsidRPr="00AD7A86">
        <w:rPr>
          <w:u w:val="single"/>
        </w:rPr>
        <w:t xml:space="preserve">in societies roiling with </w:t>
      </w:r>
      <w:r w:rsidRPr="00AD7A86">
        <w:rPr>
          <w:b/>
          <w:iCs/>
          <w:u w:val="single"/>
        </w:rPr>
        <w:t>impoverishment</w:t>
      </w:r>
      <w:r w:rsidRPr="00AD7A86">
        <w:rPr>
          <w:sz w:val="16"/>
        </w:rPr>
        <w:t xml:space="preserve"> and ideological clefts. </w:t>
      </w:r>
      <w:r w:rsidRPr="00AD7A86">
        <w:rPr>
          <w:highlight w:val="cyan"/>
          <w:u w:val="single"/>
        </w:rPr>
        <w:t>Anti-Semitism</w:t>
      </w:r>
      <w:r w:rsidRPr="00AD7A86">
        <w:rPr>
          <w:sz w:val="16"/>
        </w:rPr>
        <w:t xml:space="preserve"> – a societal risk on its own – </w:t>
      </w:r>
      <w:r w:rsidRPr="00AD7A86">
        <w:rPr>
          <w:highlight w:val="cyan"/>
          <w:u w:val="single"/>
        </w:rPr>
        <w:t>may</w:t>
      </w:r>
      <w:r w:rsidRPr="00AD7A86">
        <w:rPr>
          <w:u w:val="single"/>
        </w:rPr>
        <w:t xml:space="preserve"> reach alarming proportions</w:t>
      </w:r>
      <w:r w:rsidRPr="00AD7A86">
        <w:rPr>
          <w:sz w:val="16"/>
        </w:rPr>
        <w:t xml:space="preserve"> in the West (Reuters, 2019), </w:t>
      </w:r>
      <w:r w:rsidRPr="00AD7A86">
        <w:rPr>
          <w:u w:val="single"/>
        </w:rPr>
        <w:t xml:space="preserve">possibly </w:t>
      </w:r>
      <w:r w:rsidRPr="00AD7A86">
        <w:rPr>
          <w:b/>
          <w:iCs/>
          <w:highlight w:val="cyan"/>
          <w:u w:val="single"/>
        </w:rPr>
        <w:t>forc</w:t>
      </w:r>
      <w:r w:rsidRPr="00AD7A86">
        <w:rPr>
          <w:u w:val="single"/>
        </w:rPr>
        <w:t xml:space="preserve">ing </w:t>
      </w:r>
      <w:r w:rsidRPr="00AD7A86">
        <w:rPr>
          <w:highlight w:val="cyan"/>
          <w:u w:val="single"/>
        </w:rPr>
        <w:t>Israel</w:t>
      </w:r>
      <w:r w:rsidRPr="00AD7A86">
        <w:rPr>
          <w:u w:val="single"/>
        </w:rPr>
        <w:t xml:space="preserve"> to undertake </w:t>
      </w:r>
      <w:r w:rsidRPr="00AD7A86">
        <w:rPr>
          <w:b/>
          <w:iCs/>
          <w:highlight w:val="cyan"/>
          <w:u w:val="single"/>
        </w:rPr>
        <w:t>reprisal</w:t>
      </w:r>
      <w:r w:rsidRPr="00AD7A86">
        <w:rPr>
          <w:b/>
          <w:iCs/>
          <w:u w:val="single"/>
        </w:rPr>
        <w:t xml:space="preserve"> operations</w:t>
      </w:r>
      <w:r w:rsidRPr="00AD7A86">
        <w:rPr>
          <w:sz w:val="16"/>
        </w:rPr>
        <w:t xml:space="preserve"> inside allied nations. If that happens, </w:t>
      </w:r>
      <w:r w:rsidRPr="00AD7A86">
        <w:rPr>
          <w:u w:val="single"/>
        </w:rPr>
        <w:t xml:space="preserve">how will </w:t>
      </w:r>
      <w:r w:rsidRPr="00AD7A86">
        <w:rPr>
          <w:b/>
          <w:iCs/>
          <w:u w:val="single"/>
        </w:rPr>
        <w:t>affected nations</w:t>
      </w:r>
      <w:r w:rsidRPr="00AD7A86">
        <w:rPr>
          <w:u w:val="single"/>
        </w:rPr>
        <w:t xml:space="preserve"> react?</w:t>
      </w:r>
      <w:r w:rsidRPr="00AD7A86">
        <w:rPr>
          <w:sz w:val="16"/>
        </w:rPr>
        <w:t xml:space="preserve"> Will security resources be reallocated to protect certain minorities (or the Top 1%) while larger segments of society are exposed to restive forces? </w:t>
      </w:r>
      <w:r w:rsidRPr="00AD7A86">
        <w:rPr>
          <w:b/>
          <w:iCs/>
          <w:highlight w:val="cyan"/>
          <w:u w:val="single"/>
        </w:rPr>
        <w:t>Balloon effects</w:t>
      </w:r>
      <w:r w:rsidRPr="00AD7A86">
        <w:rPr>
          <w:sz w:val="16"/>
        </w:rPr>
        <w:t xml:space="preserve"> like these </w:t>
      </w:r>
      <w:r w:rsidRPr="00AD7A86">
        <w:rPr>
          <w:u w:val="single"/>
        </w:rPr>
        <w:t>present a classic</w:t>
      </w:r>
      <w:r w:rsidRPr="00AD7A86">
        <w:rPr>
          <w:sz w:val="16"/>
        </w:rPr>
        <w:t xml:space="preserve"> VUCA </w:t>
      </w:r>
      <w:r w:rsidRPr="00AD7A86">
        <w:rPr>
          <w:u w:val="single"/>
        </w:rPr>
        <w:t>problematic</w:t>
      </w:r>
      <w:r w:rsidRPr="00AD7A86">
        <w:rPr>
          <w:sz w:val="16"/>
        </w:rPr>
        <w:t>.</w:t>
      </w:r>
    </w:p>
    <w:p w14:paraId="6066A456" w14:textId="77777777" w:rsidR="00AD7A86" w:rsidRPr="00AD7A86" w:rsidRDefault="00AD7A86" w:rsidP="00AD7A86">
      <w:pPr>
        <w:rPr>
          <w:sz w:val="16"/>
        </w:rPr>
      </w:pPr>
      <w:r w:rsidRPr="00AD7A86">
        <w:rPr>
          <w:u w:val="single"/>
        </w:rPr>
        <w:t xml:space="preserve">Contemporary geopolitical risks </w:t>
      </w:r>
      <w:r w:rsidRPr="00AD7A86">
        <w:rPr>
          <w:highlight w:val="cyan"/>
          <w:u w:val="single"/>
        </w:rPr>
        <w:t>include</w:t>
      </w:r>
      <w:r w:rsidRPr="00AD7A86">
        <w:rPr>
          <w:u w:val="single"/>
        </w:rPr>
        <w:t xml:space="preserve"> a possible </w:t>
      </w:r>
      <w:r w:rsidRPr="00AD7A86">
        <w:rPr>
          <w:b/>
          <w:iCs/>
          <w:highlight w:val="cyan"/>
          <w:u w:val="single"/>
        </w:rPr>
        <w:t>Iran</w:t>
      </w:r>
      <w:r w:rsidRPr="00AD7A86">
        <w:rPr>
          <w:b/>
          <w:iCs/>
          <w:u w:val="single"/>
        </w:rPr>
        <w:t xml:space="preserve">-Israel </w:t>
      </w:r>
      <w:r w:rsidRPr="00AD7A86">
        <w:rPr>
          <w:b/>
          <w:iCs/>
          <w:highlight w:val="cyan"/>
          <w:u w:val="single"/>
        </w:rPr>
        <w:t>war</w:t>
      </w:r>
      <w:r w:rsidRPr="00AD7A86">
        <w:rPr>
          <w:highlight w:val="cyan"/>
          <w:u w:val="single"/>
        </w:rPr>
        <w:t xml:space="preserve">; </w:t>
      </w:r>
      <w:r w:rsidRPr="00AD7A86">
        <w:rPr>
          <w:b/>
          <w:iCs/>
          <w:highlight w:val="cyan"/>
          <w:u w:val="single"/>
        </w:rPr>
        <w:t>US-China</w:t>
      </w:r>
      <w:r w:rsidRPr="00AD7A86">
        <w:rPr>
          <w:b/>
          <w:iCs/>
          <w:u w:val="single"/>
        </w:rPr>
        <w:t xml:space="preserve"> military </w:t>
      </w:r>
      <w:r w:rsidRPr="00AD7A86">
        <w:rPr>
          <w:b/>
          <w:iCs/>
          <w:highlight w:val="cyan"/>
          <w:u w:val="single"/>
        </w:rPr>
        <w:t>confrontation</w:t>
      </w:r>
      <w:r w:rsidRPr="00AD7A86">
        <w:rPr>
          <w:highlight w:val="cyan"/>
          <w:u w:val="single"/>
        </w:rPr>
        <w:t xml:space="preserve"> over </w:t>
      </w:r>
      <w:r w:rsidRPr="00AD7A86">
        <w:rPr>
          <w:b/>
          <w:iCs/>
          <w:highlight w:val="cyan"/>
          <w:u w:val="single"/>
        </w:rPr>
        <w:t>Taiwan</w:t>
      </w:r>
      <w:r w:rsidRPr="00AD7A86">
        <w:rPr>
          <w:highlight w:val="cyan"/>
          <w:u w:val="single"/>
        </w:rPr>
        <w:t xml:space="preserve"> or</w:t>
      </w:r>
      <w:r w:rsidRPr="00AD7A86">
        <w:rPr>
          <w:u w:val="single"/>
        </w:rPr>
        <w:t xml:space="preserve"> the </w:t>
      </w:r>
      <w:r w:rsidRPr="00AD7A86">
        <w:rPr>
          <w:b/>
          <w:iCs/>
          <w:highlight w:val="cyan"/>
          <w:u w:val="single"/>
        </w:rPr>
        <w:t>S</w:t>
      </w:r>
      <w:r w:rsidRPr="00AD7A86">
        <w:rPr>
          <w:u w:val="single"/>
        </w:rPr>
        <w:t xml:space="preserve">outh </w:t>
      </w:r>
      <w:r w:rsidRPr="00AD7A86">
        <w:rPr>
          <w:b/>
          <w:iCs/>
          <w:highlight w:val="cyan"/>
          <w:u w:val="single"/>
        </w:rPr>
        <w:t>C</w:t>
      </w:r>
      <w:r w:rsidRPr="00AD7A86">
        <w:rPr>
          <w:u w:val="single"/>
        </w:rPr>
        <w:t xml:space="preserve">hina </w:t>
      </w:r>
      <w:r w:rsidRPr="00AD7A86">
        <w:rPr>
          <w:b/>
          <w:iCs/>
          <w:highlight w:val="cyan"/>
          <w:u w:val="single"/>
        </w:rPr>
        <w:t>S</w:t>
      </w:r>
      <w:r w:rsidRPr="00AD7A86">
        <w:rPr>
          <w:u w:val="single"/>
        </w:rPr>
        <w:t xml:space="preserve">ea; </w:t>
      </w:r>
      <w:r w:rsidRPr="00AD7A86">
        <w:rPr>
          <w:b/>
          <w:iCs/>
          <w:u w:val="single"/>
        </w:rPr>
        <w:t xml:space="preserve">North </w:t>
      </w:r>
      <w:r w:rsidRPr="00AD7A86">
        <w:rPr>
          <w:b/>
          <w:iCs/>
          <w:highlight w:val="cyan"/>
          <w:u w:val="single"/>
        </w:rPr>
        <w:t>Korean prolif</w:t>
      </w:r>
      <w:r w:rsidRPr="00AD7A86">
        <w:rPr>
          <w:b/>
          <w:iCs/>
          <w:u w:val="single"/>
        </w:rPr>
        <w:t>eration</w:t>
      </w:r>
      <w:r w:rsidRPr="00AD7A86">
        <w:rPr>
          <w:u w:val="single"/>
        </w:rPr>
        <w:t xml:space="preserve"> of </w:t>
      </w:r>
      <w:r w:rsidRPr="00AD7A86">
        <w:rPr>
          <w:b/>
          <w:iCs/>
          <w:u w:val="single"/>
        </w:rPr>
        <w:t>nuclear</w:t>
      </w:r>
      <w:r w:rsidRPr="00AD7A86">
        <w:rPr>
          <w:u w:val="single"/>
        </w:rPr>
        <w:t xml:space="preserve"> and </w:t>
      </w:r>
      <w:r w:rsidRPr="00AD7A86">
        <w:rPr>
          <w:b/>
          <w:iCs/>
          <w:u w:val="single"/>
        </w:rPr>
        <w:t>missile technologies</w:t>
      </w:r>
      <w:r w:rsidRPr="00AD7A86">
        <w:rPr>
          <w:u w:val="single"/>
        </w:rPr>
        <w:t xml:space="preserve">; an </w:t>
      </w:r>
      <w:r w:rsidRPr="00AD7A86">
        <w:rPr>
          <w:b/>
          <w:iCs/>
          <w:highlight w:val="cyan"/>
          <w:u w:val="single"/>
        </w:rPr>
        <w:t>India-Pak</w:t>
      </w:r>
      <w:r w:rsidRPr="00AD7A86">
        <w:rPr>
          <w:b/>
          <w:iCs/>
          <w:u w:val="single"/>
        </w:rPr>
        <w:t xml:space="preserve">istan </w:t>
      </w:r>
      <w:r w:rsidRPr="00AD7A86">
        <w:rPr>
          <w:b/>
          <w:iCs/>
          <w:highlight w:val="cyan"/>
          <w:u w:val="single"/>
        </w:rPr>
        <w:t>nuclear war</w:t>
      </w:r>
      <w:r w:rsidRPr="00AD7A86">
        <w:rPr>
          <w:u w:val="single"/>
        </w:rPr>
        <w:t xml:space="preserve">; an </w:t>
      </w:r>
      <w:r w:rsidRPr="00AD7A86">
        <w:rPr>
          <w:b/>
          <w:iCs/>
          <w:u w:val="single"/>
        </w:rPr>
        <w:t>Iranian closure</w:t>
      </w:r>
      <w:r w:rsidRPr="00AD7A86">
        <w:rPr>
          <w:u w:val="single"/>
        </w:rPr>
        <w:t xml:space="preserve"> of the Straits of </w:t>
      </w:r>
      <w:r w:rsidRPr="00AD7A86">
        <w:rPr>
          <w:b/>
          <w:iCs/>
          <w:u w:val="single"/>
        </w:rPr>
        <w:t>Hormuz</w:t>
      </w:r>
      <w:r w:rsidRPr="00AD7A86">
        <w:rPr>
          <w:u w:val="single"/>
        </w:rPr>
        <w:t xml:space="preserve">; </w:t>
      </w:r>
      <w:r w:rsidRPr="00AD7A86">
        <w:rPr>
          <w:b/>
          <w:iCs/>
          <w:u w:val="single"/>
        </w:rPr>
        <w:t>fundamentalist-driven implosion in the Islamic world</w:t>
      </w:r>
      <w:r w:rsidRPr="00AD7A86">
        <w:rPr>
          <w:u w:val="single"/>
        </w:rPr>
        <w:t xml:space="preserve">; </w:t>
      </w:r>
      <w:r w:rsidRPr="00AD7A86">
        <w:rPr>
          <w:highlight w:val="cyan"/>
          <w:u w:val="single"/>
        </w:rPr>
        <w:t>or</w:t>
      </w:r>
      <w:r w:rsidRPr="00AD7A86">
        <w:rPr>
          <w:u w:val="single"/>
        </w:rPr>
        <w:t xml:space="preserve"> a </w:t>
      </w:r>
      <w:r w:rsidRPr="00AD7A86">
        <w:rPr>
          <w:b/>
          <w:iCs/>
          <w:highlight w:val="cyan"/>
          <w:u w:val="single"/>
        </w:rPr>
        <w:t>nuclear confrontation</w:t>
      </w:r>
      <w:r w:rsidRPr="00AD7A86">
        <w:rPr>
          <w:highlight w:val="cyan"/>
          <w:u w:val="single"/>
        </w:rPr>
        <w:t xml:space="preserve"> between </w:t>
      </w:r>
      <w:r w:rsidRPr="00AD7A86">
        <w:rPr>
          <w:b/>
          <w:iCs/>
          <w:highlight w:val="cyan"/>
          <w:u w:val="single"/>
        </w:rPr>
        <w:t>NATO</w:t>
      </w:r>
      <w:r w:rsidRPr="00AD7A86">
        <w:rPr>
          <w:highlight w:val="cyan"/>
          <w:u w:val="single"/>
        </w:rPr>
        <w:t xml:space="preserve"> and </w:t>
      </w:r>
      <w:r w:rsidRPr="00AD7A86">
        <w:rPr>
          <w:b/>
          <w:iCs/>
          <w:highlight w:val="cyan"/>
          <w:u w:val="single"/>
        </w:rPr>
        <w:t>Russia</w:t>
      </w:r>
      <w:r w:rsidRPr="00AD7A86">
        <w:rPr>
          <w:sz w:val="16"/>
        </w:rPr>
        <w:t>. Fears that the Jan 3</w:t>
      </w:r>
      <w:proofErr w:type="gramStart"/>
      <w:r w:rsidRPr="00AD7A86">
        <w:rPr>
          <w:sz w:val="16"/>
        </w:rPr>
        <w:t xml:space="preserve"> 2020</w:t>
      </w:r>
      <w:proofErr w:type="gramEnd"/>
      <w:r w:rsidRPr="00AD7A86">
        <w:rPr>
          <w:sz w:val="16"/>
        </w:rPr>
        <w:t xml:space="preserve">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5CBB5247"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1NC</w:t>
      </w:r>
    </w:p>
    <w:p w14:paraId="1950623C"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The plan’s </w:t>
      </w:r>
      <w:r w:rsidRPr="00AD7A86">
        <w:rPr>
          <w:rFonts w:eastAsiaTheme="majorEastAsia" w:cstheme="majorBidi"/>
          <w:b/>
          <w:iCs/>
          <w:sz w:val="26"/>
          <w:u w:val="single"/>
        </w:rPr>
        <w:t>new scope</w:t>
      </w:r>
      <w:r w:rsidRPr="00AD7A86">
        <w:rPr>
          <w:rFonts w:eastAsiaTheme="majorEastAsia" w:cstheme="majorBidi"/>
          <w:b/>
          <w:iCs/>
          <w:sz w:val="26"/>
        </w:rPr>
        <w:t xml:space="preserve"> trades-off with FTC’s </w:t>
      </w:r>
      <w:r w:rsidRPr="00AD7A86">
        <w:rPr>
          <w:rFonts w:eastAsiaTheme="majorEastAsia" w:cstheme="majorBidi"/>
          <w:b/>
          <w:iCs/>
          <w:sz w:val="26"/>
          <w:u w:val="single"/>
        </w:rPr>
        <w:t>ongoing</w:t>
      </w:r>
      <w:r w:rsidRPr="00AD7A86">
        <w:rPr>
          <w:rFonts w:eastAsiaTheme="majorEastAsia" w:cstheme="majorBidi"/>
          <w:b/>
          <w:iCs/>
          <w:sz w:val="26"/>
        </w:rPr>
        <w:t xml:space="preserve"> outreach to </w:t>
      </w:r>
      <w:r w:rsidRPr="00AD7A86">
        <w:rPr>
          <w:rFonts w:eastAsiaTheme="majorEastAsia" w:cstheme="majorBidi"/>
          <w:b/>
          <w:iCs/>
          <w:sz w:val="26"/>
          <w:u w:val="single"/>
        </w:rPr>
        <w:t>globally</w:t>
      </w:r>
      <w:r w:rsidRPr="00AD7A86">
        <w:rPr>
          <w:rFonts w:eastAsiaTheme="majorEastAsia" w:cstheme="majorBidi"/>
          <w:b/>
          <w:iCs/>
          <w:sz w:val="26"/>
        </w:rPr>
        <w:t xml:space="preserve"> coordinate investigations---that crushes </w:t>
      </w:r>
      <w:r w:rsidRPr="00AD7A86">
        <w:rPr>
          <w:rFonts w:eastAsiaTheme="majorEastAsia" w:cstheme="majorBidi"/>
          <w:b/>
          <w:iCs/>
          <w:sz w:val="26"/>
          <w:u w:val="single"/>
        </w:rPr>
        <w:t>cooperative controls</w:t>
      </w:r>
      <w:r w:rsidRPr="00AD7A86">
        <w:rPr>
          <w:rFonts w:eastAsiaTheme="majorEastAsia" w:cstheme="majorBidi"/>
          <w:b/>
          <w:iCs/>
          <w:sz w:val="26"/>
        </w:rPr>
        <w:t xml:space="preserve"> of AI</w:t>
      </w:r>
    </w:p>
    <w:p w14:paraId="3BD5559D" w14:textId="77777777" w:rsidR="00AD7A86" w:rsidRPr="00AD7A86" w:rsidRDefault="00AD7A86" w:rsidP="00AD7A86">
      <w:r w:rsidRPr="00AD7A86">
        <w:t xml:space="preserve">Matthew </w:t>
      </w:r>
      <w:r w:rsidRPr="00AD7A86">
        <w:rPr>
          <w:b/>
          <w:bCs/>
          <w:sz w:val="26"/>
        </w:rPr>
        <w:t>Boswell 19</w:t>
      </w:r>
      <w:r w:rsidRPr="00AD7A86">
        <w:t xml:space="preserve">, Commissioner of Competition of the Competition Bureau Canada; Laureen </w:t>
      </w:r>
      <w:proofErr w:type="spellStart"/>
      <w:r w:rsidRPr="00AD7A86">
        <w:t>Kapin</w:t>
      </w:r>
      <w:proofErr w:type="spellEnd"/>
      <w:r w:rsidRPr="00AD7A86">
        <w:t>, Practiced Consumer Protection Law with the U.S. Federal Trade Commission, Molly Askin, Counsel for International Antitrust at the U.S. Federal Trade Commission’s Office of International Affairs, Fiona Schaeffer, Antitrust Partner at Milbank LLP, Maria Coppola, Counsel for International Antitrust at the U.S. Federal Trade Commission, Marcus Bezzi, Executive General Manager at the Australian Competition and Consumer Commission (ACCC), “FTC Hearing #11: The FTC’s Role in a Changing World,” 3/26/19, https://www.ftc.gov/news-events/events-calendar/ftc-hearing-11-competition-consumer-protection-21st-century</w:t>
      </w:r>
    </w:p>
    <w:p w14:paraId="02423C42" w14:textId="77777777" w:rsidR="00AD7A86" w:rsidRPr="00AD7A86" w:rsidRDefault="00AD7A86" w:rsidP="00AD7A86">
      <w:pPr>
        <w:rPr>
          <w:sz w:val="16"/>
        </w:rPr>
      </w:pPr>
      <w:r w:rsidRPr="00AD7A86">
        <w:rPr>
          <w:sz w:val="16"/>
        </w:rPr>
        <w:t xml:space="preserve">MR. BOSWELL: Oh, okay. Well, I'll go back to what has been </w:t>
      </w:r>
      <w:r w:rsidRPr="00AD7A86">
        <w:rPr>
          <w:u w:val="single"/>
        </w:rPr>
        <w:t xml:space="preserve">a </w:t>
      </w:r>
      <w:r w:rsidRPr="00AD7A86">
        <w:rPr>
          <w:b/>
          <w:iCs/>
          <w:u w:val="single"/>
        </w:rPr>
        <w:t>common theme</w:t>
      </w:r>
      <w:r w:rsidRPr="00AD7A86">
        <w:rPr>
          <w:sz w:val="16"/>
        </w:rPr>
        <w:t xml:space="preserve">, which </w:t>
      </w:r>
      <w:r w:rsidRPr="00AD7A86">
        <w:rPr>
          <w:u w:val="single"/>
        </w:rPr>
        <w:t xml:space="preserve">is supporting the ongoing personal </w:t>
      </w:r>
      <w:r w:rsidRPr="00AD7A86">
        <w:rPr>
          <w:b/>
          <w:iCs/>
          <w:highlight w:val="cyan"/>
          <w:u w:val="single"/>
        </w:rPr>
        <w:t>relations</w:t>
      </w:r>
      <w:r w:rsidRPr="00AD7A86">
        <w:rPr>
          <w:u w:val="single"/>
        </w:rPr>
        <w:t xml:space="preserve">hips between people </w:t>
      </w:r>
      <w:r w:rsidRPr="00AD7A86">
        <w:rPr>
          <w:b/>
          <w:iCs/>
          <w:highlight w:val="cyan"/>
          <w:u w:val="single"/>
        </w:rPr>
        <w:t>around the world</w:t>
      </w:r>
      <w:r w:rsidRPr="00AD7A86">
        <w:rPr>
          <w:sz w:val="16"/>
        </w:rPr>
        <w:t xml:space="preserve">. You know, </w:t>
      </w:r>
      <w:r w:rsidRPr="00AD7A86">
        <w:rPr>
          <w:u w:val="single"/>
        </w:rPr>
        <w:t xml:space="preserve">people move in and out of jobs. You have to </w:t>
      </w:r>
      <w:r w:rsidRPr="00AD7A86">
        <w:rPr>
          <w:b/>
          <w:iCs/>
          <w:u w:val="single"/>
        </w:rPr>
        <w:t>keep</w:t>
      </w:r>
      <w:r w:rsidRPr="00AD7A86">
        <w:rPr>
          <w:u w:val="single"/>
        </w:rPr>
        <w:t xml:space="preserve"> those relationships, and it </w:t>
      </w:r>
      <w:r w:rsidRPr="00AD7A86">
        <w:rPr>
          <w:highlight w:val="cyan"/>
          <w:u w:val="single"/>
        </w:rPr>
        <w:t xml:space="preserve">can be </w:t>
      </w:r>
      <w:r w:rsidRPr="00AD7A86">
        <w:rPr>
          <w:b/>
          <w:iCs/>
          <w:highlight w:val="cyan"/>
          <w:u w:val="single"/>
        </w:rPr>
        <w:t>expensive</w:t>
      </w:r>
      <w:r w:rsidRPr="00AD7A86">
        <w:rPr>
          <w:sz w:val="16"/>
        </w:rPr>
        <w:t xml:space="preserve">. And </w:t>
      </w:r>
      <w:r w:rsidRPr="00AD7A86">
        <w:rPr>
          <w:highlight w:val="cyan"/>
          <w:u w:val="single"/>
        </w:rPr>
        <w:t>it can be</w:t>
      </w:r>
      <w:r w:rsidRPr="00AD7A86">
        <w:rPr>
          <w:u w:val="single"/>
        </w:rPr>
        <w:t xml:space="preserve"> to certain outside parties</w:t>
      </w:r>
      <w:r w:rsidRPr="00AD7A86">
        <w:rPr>
          <w:sz w:val="16"/>
        </w:rPr>
        <w:t xml:space="preserve"> </w:t>
      </w:r>
      <w:r w:rsidRPr="00AD7A86">
        <w:rPr>
          <w:b/>
          <w:iCs/>
          <w:highlight w:val="cyan"/>
          <w:u w:val="single"/>
        </w:rPr>
        <w:t>hard to justify</w:t>
      </w:r>
      <w:r w:rsidRPr="00AD7A86">
        <w:rPr>
          <w:u w:val="single"/>
        </w:rPr>
        <w:t xml:space="preserve"> </w:t>
      </w:r>
      <w:proofErr w:type="gramStart"/>
      <w:r w:rsidRPr="00AD7A86">
        <w:rPr>
          <w:u w:val="single"/>
        </w:rPr>
        <w:t>to expend</w:t>
      </w:r>
      <w:proofErr w:type="gramEnd"/>
      <w:r w:rsidRPr="00AD7A86">
        <w:rPr>
          <w:u w:val="single"/>
        </w:rPr>
        <w:t xml:space="preserve"> those </w:t>
      </w:r>
      <w:r w:rsidRPr="00AD7A86">
        <w:rPr>
          <w:highlight w:val="cyan"/>
          <w:u w:val="single"/>
        </w:rPr>
        <w:t>resources</w:t>
      </w:r>
      <w:r w:rsidRPr="00AD7A86">
        <w:rPr>
          <w:sz w:val="16"/>
        </w:rPr>
        <w:t xml:space="preserve"> </w:t>
      </w:r>
      <w:r w:rsidRPr="00AD7A86">
        <w:rPr>
          <w:u w:val="single"/>
        </w:rPr>
        <w:t xml:space="preserve">on having people </w:t>
      </w:r>
      <w:r w:rsidRPr="00AD7A86">
        <w:rPr>
          <w:b/>
          <w:iCs/>
          <w:u w:val="single"/>
        </w:rPr>
        <w:t>attend</w:t>
      </w:r>
      <w:r w:rsidRPr="00AD7A86">
        <w:rPr>
          <w:sz w:val="16"/>
        </w:rPr>
        <w:t xml:space="preserve">, for example, </w:t>
      </w:r>
      <w:r w:rsidRPr="00AD7A86">
        <w:rPr>
          <w:b/>
          <w:iCs/>
          <w:u w:val="single"/>
        </w:rPr>
        <w:t>ICN workshops</w:t>
      </w:r>
      <w:r w:rsidRPr="00AD7A86">
        <w:rPr>
          <w:u w:val="single"/>
        </w:rPr>
        <w:t xml:space="preserve"> so that they </w:t>
      </w:r>
      <w:r w:rsidRPr="00AD7A86">
        <w:rPr>
          <w:b/>
          <w:iCs/>
          <w:u w:val="single"/>
        </w:rPr>
        <w:t>know people around the world</w:t>
      </w:r>
      <w:r w:rsidRPr="00AD7A86">
        <w:rPr>
          <w:u w:val="single"/>
        </w:rPr>
        <w:t xml:space="preserve">, </w:t>
      </w:r>
      <w:r w:rsidRPr="00AD7A86">
        <w:rPr>
          <w:highlight w:val="cyan"/>
          <w:u w:val="single"/>
        </w:rPr>
        <w:t xml:space="preserve">they're </w:t>
      </w:r>
      <w:r w:rsidRPr="00AD7A86">
        <w:rPr>
          <w:b/>
          <w:iCs/>
          <w:highlight w:val="cyan"/>
          <w:u w:val="single"/>
        </w:rPr>
        <w:t>sharing best practices</w:t>
      </w:r>
      <w:r w:rsidRPr="00AD7A86">
        <w:rPr>
          <w:sz w:val="16"/>
        </w:rPr>
        <w:t xml:space="preserve">, we’re not reinventing the wheel. </w:t>
      </w:r>
      <w:r w:rsidRPr="00AD7A86">
        <w:rPr>
          <w:u w:val="single"/>
        </w:rPr>
        <w:t xml:space="preserve">Somebody has come up with </w:t>
      </w:r>
      <w:r w:rsidRPr="00AD7A86">
        <w:rPr>
          <w:b/>
          <w:iCs/>
          <w:u w:val="single"/>
        </w:rPr>
        <w:t>a</w:t>
      </w:r>
      <w:r w:rsidRPr="00AD7A86">
        <w:rPr>
          <w:u w:val="single"/>
        </w:rPr>
        <w:t xml:space="preserve"> good way to do something, we should have those </w:t>
      </w:r>
      <w:r w:rsidRPr="00AD7A86">
        <w:rPr>
          <w:b/>
          <w:iCs/>
          <w:u w:val="single"/>
        </w:rPr>
        <w:t>relations</w:t>
      </w:r>
      <w:r w:rsidRPr="00AD7A86">
        <w:rPr>
          <w:u w:val="single"/>
        </w:rPr>
        <w:t xml:space="preserve">hips </w:t>
      </w:r>
      <w:r w:rsidRPr="00AD7A86">
        <w:rPr>
          <w:highlight w:val="cyan"/>
          <w:u w:val="single"/>
        </w:rPr>
        <w:t>where we</w:t>
      </w:r>
      <w:r w:rsidRPr="00AD7A86">
        <w:rPr>
          <w:u w:val="single"/>
        </w:rPr>
        <w:t xml:space="preserve"> can </w:t>
      </w:r>
      <w:r w:rsidRPr="00AD7A86">
        <w:rPr>
          <w:b/>
          <w:iCs/>
          <w:highlight w:val="cyan"/>
          <w:u w:val="single"/>
        </w:rPr>
        <w:t>learn</w:t>
      </w:r>
      <w:r w:rsidRPr="00AD7A86">
        <w:rPr>
          <w:u w:val="single"/>
        </w:rPr>
        <w:t xml:space="preserve"> it, </w:t>
      </w:r>
      <w:r w:rsidRPr="00AD7A86">
        <w:rPr>
          <w:highlight w:val="cyan"/>
          <w:u w:val="single"/>
        </w:rPr>
        <w:t xml:space="preserve">but it </w:t>
      </w:r>
      <w:r w:rsidRPr="00AD7A86">
        <w:rPr>
          <w:b/>
          <w:iCs/>
          <w:highlight w:val="cyan"/>
          <w:u w:val="single"/>
        </w:rPr>
        <w:t>costs money</w:t>
      </w:r>
      <w:r w:rsidRPr="00AD7A86">
        <w:rPr>
          <w:sz w:val="16"/>
        </w:rPr>
        <w:t xml:space="preserve"> to invest and </w:t>
      </w:r>
      <w:r w:rsidRPr="00AD7A86">
        <w:rPr>
          <w:u w:val="single"/>
        </w:rPr>
        <w:t>to</w:t>
      </w:r>
      <w:r w:rsidRPr="00AD7A86">
        <w:rPr>
          <w:sz w:val="16"/>
        </w:rPr>
        <w:t xml:space="preserve"> always </w:t>
      </w:r>
      <w:r w:rsidRPr="00AD7A86">
        <w:rPr>
          <w:u w:val="single"/>
        </w:rPr>
        <w:t>invest in relationships.</w:t>
      </w:r>
      <w:r w:rsidRPr="00AD7A86">
        <w:rPr>
          <w:sz w:val="16"/>
        </w:rPr>
        <w:t xml:space="preserve"> </w:t>
      </w:r>
    </w:p>
    <w:p w14:paraId="420E69BF" w14:textId="77777777" w:rsidR="00AD7A86" w:rsidRPr="00AD7A86" w:rsidRDefault="00AD7A86" w:rsidP="00AD7A86">
      <w:pPr>
        <w:rPr>
          <w:sz w:val="16"/>
        </w:rPr>
      </w:pPr>
      <w:r w:rsidRPr="00AD7A86">
        <w:rPr>
          <w:sz w:val="16"/>
        </w:rPr>
        <w:t xml:space="preserve">MS. KAPIN: Well, I want to thank everyone. I think we heard a recognition that </w:t>
      </w:r>
      <w:r w:rsidRPr="00AD7A86">
        <w:rPr>
          <w:u w:val="single"/>
        </w:rPr>
        <w:t xml:space="preserve">we should recognize the value of </w:t>
      </w:r>
      <w:r w:rsidRPr="00AD7A86">
        <w:rPr>
          <w:b/>
          <w:iCs/>
          <w:highlight w:val="cyan"/>
          <w:u w:val="single"/>
        </w:rPr>
        <w:t>infrastructure</w:t>
      </w:r>
      <w:r w:rsidRPr="00AD7A86">
        <w:rPr>
          <w:sz w:val="16"/>
        </w:rPr>
        <w:t xml:space="preserve">, some </w:t>
      </w:r>
      <w:r w:rsidRPr="00AD7A86">
        <w:rPr>
          <w:highlight w:val="cyan"/>
          <w:u w:val="single"/>
        </w:rPr>
        <w:t xml:space="preserve">common </w:t>
      </w:r>
      <w:r w:rsidRPr="00AD7A86">
        <w:rPr>
          <w:b/>
          <w:iCs/>
          <w:highlight w:val="cyan"/>
          <w:u w:val="single"/>
        </w:rPr>
        <w:t>protocols</w:t>
      </w:r>
      <w:r w:rsidRPr="00AD7A86">
        <w:rPr>
          <w:u w:val="single"/>
        </w:rPr>
        <w:t xml:space="preserve"> and </w:t>
      </w:r>
      <w:r w:rsidRPr="00AD7A86">
        <w:rPr>
          <w:b/>
          <w:iCs/>
          <w:u w:val="single"/>
        </w:rPr>
        <w:t>definitions</w:t>
      </w:r>
      <w:r w:rsidRPr="00AD7A86">
        <w:rPr>
          <w:sz w:val="16"/>
        </w:rPr>
        <w:t xml:space="preserve"> </w:t>
      </w:r>
      <w:r w:rsidRPr="00AD7A86">
        <w:rPr>
          <w:u w:val="single"/>
        </w:rPr>
        <w:t>and</w:t>
      </w:r>
      <w:r w:rsidRPr="00AD7A86">
        <w:rPr>
          <w:sz w:val="16"/>
        </w:rPr>
        <w:t xml:space="preserve"> </w:t>
      </w:r>
      <w:r w:rsidRPr="00AD7A86">
        <w:rPr>
          <w:b/>
          <w:iCs/>
          <w:u w:val="single"/>
        </w:rPr>
        <w:t>best practices</w:t>
      </w:r>
      <w:r w:rsidRPr="00AD7A86">
        <w:rPr>
          <w:sz w:val="16"/>
        </w:rPr>
        <w:t xml:space="preserve"> </w:t>
      </w:r>
      <w:r w:rsidRPr="00AD7A86">
        <w:rPr>
          <w:u w:val="single"/>
        </w:rPr>
        <w:t>can</w:t>
      </w:r>
      <w:r w:rsidRPr="00AD7A86">
        <w:rPr>
          <w:sz w:val="16"/>
        </w:rPr>
        <w:t xml:space="preserve"> also </w:t>
      </w:r>
      <w:r w:rsidRPr="00AD7A86">
        <w:rPr>
          <w:highlight w:val="cyan"/>
          <w:u w:val="single"/>
        </w:rPr>
        <w:t>help</w:t>
      </w:r>
      <w:r w:rsidRPr="00AD7A86">
        <w:rPr>
          <w:sz w:val="16"/>
        </w:rPr>
        <w:t xml:space="preserve"> us </w:t>
      </w:r>
      <w:r w:rsidRPr="00AD7A86">
        <w:rPr>
          <w:b/>
          <w:iCs/>
          <w:highlight w:val="cyan"/>
          <w:u w:val="single"/>
        </w:rPr>
        <w:t>overcome</w:t>
      </w:r>
      <w:r w:rsidRPr="00AD7A86">
        <w:rPr>
          <w:sz w:val="16"/>
        </w:rPr>
        <w:t xml:space="preserve"> the </w:t>
      </w:r>
      <w:r w:rsidRPr="00AD7A86">
        <w:rPr>
          <w:b/>
          <w:iCs/>
          <w:highlight w:val="cyan"/>
          <w:u w:val="single"/>
        </w:rPr>
        <w:t>challenges</w:t>
      </w:r>
      <w:r w:rsidRPr="00AD7A86">
        <w:rPr>
          <w:sz w:val="16"/>
        </w:rPr>
        <w:t xml:space="preserve"> </w:t>
      </w:r>
      <w:r w:rsidRPr="00AD7A86">
        <w:rPr>
          <w:u w:val="single"/>
        </w:rPr>
        <w:t>for</w:t>
      </w:r>
      <w:r w:rsidRPr="00AD7A86">
        <w:rPr>
          <w:sz w:val="16"/>
        </w:rPr>
        <w:t xml:space="preserve"> international </w:t>
      </w:r>
      <w:r w:rsidRPr="00AD7A86">
        <w:rPr>
          <w:u w:val="single"/>
        </w:rPr>
        <w:t>cooperation</w:t>
      </w:r>
      <w:r w:rsidRPr="00AD7A86">
        <w:rPr>
          <w:sz w:val="16"/>
        </w:rPr>
        <w:t xml:space="preserve">. But first and foremost, what I heard echoed was the recognition that </w:t>
      </w:r>
      <w:r w:rsidRPr="00AD7A86">
        <w:rPr>
          <w:u w:val="single"/>
        </w:rPr>
        <w:t xml:space="preserve">this </w:t>
      </w:r>
      <w:r w:rsidRPr="00AD7A86">
        <w:rPr>
          <w:b/>
          <w:iCs/>
          <w:u w:val="single"/>
        </w:rPr>
        <w:t>human glue</w:t>
      </w:r>
      <w:r w:rsidRPr="00AD7A86">
        <w:rPr>
          <w:sz w:val="16"/>
        </w:rPr>
        <w:t xml:space="preserve"> really </w:t>
      </w:r>
      <w:r w:rsidRPr="00AD7A86">
        <w:rPr>
          <w:u w:val="single"/>
        </w:rPr>
        <w:t>is the stuff that lets us stick together and accomplish our common goals</w:t>
      </w:r>
      <w:r w:rsidRPr="00AD7A86">
        <w:rPr>
          <w:sz w:val="16"/>
        </w:rPr>
        <w:t xml:space="preserve">. So, Molly? </w:t>
      </w:r>
    </w:p>
    <w:p w14:paraId="3DFB9FF4" w14:textId="77777777" w:rsidR="00AD7A86" w:rsidRPr="00AD7A86" w:rsidRDefault="00AD7A86" w:rsidP="00AD7A86">
      <w:pPr>
        <w:rPr>
          <w:sz w:val="16"/>
        </w:rPr>
      </w:pPr>
      <w:r w:rsidRPr="00AD7A86">
        <w:rPr>
          <w:sz w:val="16"/>
        </w:rPr>
        <w:t xml:space="preserve">MS. ASKIN: I think one thing I've also heard is the importance of the </w:t>
      </w:r>
      <w:r w:rsidRPr="00AD7A86">
        <w:rPr>
          <w:u w:val="single"/>
        </w:rPr>
        <w:t>networks</w:t>
      </w:r>
      <w:r w:rsidRPr="00AD7A86">
        <w:rPr>
          <w:sz w:val="16"/>
        </w:rPr>
        <w:t xml:space="preserve"> that we have seen evolve over, if we’re looking at the past 25 years, either be founded in the first instance or </w:t>
      </w:r>
      <w:r w:rsidRPr="00AD7A86">
        <w:rPr>
          <w:b/>
          <w:iCs/>
          <w:u w:val="single"/>
        </w:rPr>
        <w:t>have</w:t>
      </w:r>
      <w:r w:rsidRPr="00AD7A86">
        <w:rPr>
          <w:sz w:val="16"/>
        </w:rPr>
        <w:t xml:space="preserve"> changed in their mission to really be able </w:t>
      </w:r>
      <w:r w:rsidRPr="00AD7A86">
        <w:rPr>
          <w:u w:val="single"/>
        </w:rPr>
        <w:t xml:space="preserve">to be </w:t>
      </w:r>
      <w:r w:rsidRPr="00AD7A86">
        <w:rPr>
          <w:b/>
          <w:iCs/>
          <w:u w:val="single"/>
        </w:rPr>
        <w:t>nimble enough</w:t>
      </w:r>
      <w:r w:rsidRPr="00AD7A86">
        <w:rPr>
          <w:u w:val="single"/>
        </w:rPr>
        <w:t xml:space="preserve"> to address</w:t>
      </w:r>
      <w:r w:rsidRPr="00AD7A86">
        <w:rPr>
          <w:sz w:val="16"/>
        </w:rPr>
        <w:t xml:space="preserve"> some of these </w:t>
      </w:r>
      <w:r w:rsidRPr="00AD7A86">
        <w:rPr>
          <w:u w:val="single"/>
        </w:rPr>
        <w:t xml:space="preserve">important issues and give agencies a </w:t>
      </w:r>
      <w:r w:rsidRPr="00AD7A86">
        <w:rPr>
          <w:b/>
          <w:iCs/>
          <w:u w:val="single"/>
        </w:rPr>
        <w:t>forum for interaction</w:t>
      </w:r>
      <w:r w:rsidRPr="00AD7A86">
        <w:rPr>
          <w:u w:val="single"/>
        </w:rPr>
        <w:t xml:space="preserve"> that can </w:t>
      </w:r>
      <w:r w:rsidRPr="00AD7A86">
        <w:rPr>
          <w:b/>
          <w:iCs/>
          <w:u w:val="single"/>
        </w:rPr>
        <w:t>facilitate</w:t>
      </w:r>
      <w:r w:rsidRPr="00AD7A86">
        <w:rPr>
          <w:sz w:val="16"/>
        </w:rPr>
        <w:t xml:space="preserve"> both the tools and the </w:t>
      </w:r>
      <w:r w:rsidRPr="00AD7A86">
        <w:rPr>
          <w:b/>
          <w:iCs/>
          <w:u w:val="single"/>
        </w:rPr>
        <w:t>relationships</w:t>
      </w:r>
      <w:r w:rsidRPr="00AD7A86">
        <w:rPr>
          <w:sz w:val="16"/>
        </w:rPr>
        <w:t xml:space="preserve">. </w:t>
      </w:r>
      <w:proofErr w:type="gramStart"/>
      <w:r w:rsidRPr="00AD7A86">
        <w:rPr>
          <w:sz w:val="16"/>
        </w:rPr>
        <w:t>So</w:t>
      </w:r>
      <w:proofErr w:type="gramEnd"/>
      <w:r w:rsidRPr="00AD7A86">
        <w:rPr>
          <w:sz w:val="16"/>
        </w:rPr>
        <w:t xml:space="preserve"> thank you all very much for participating. And we are now going to go into a 15- minute break and return for the next panel at 11:30. Thank you. </w:t>
      </w:r>
    </w:p>
    <w:p w14:paraId="79341CC4" w14:textId="77777777" w:rsidR="00AD7A86" w:rsidRPr="00AD7A86" w:rsidRDefault="00AD7A86" w:rsidP="00AD7A86">
      <w:pPr>
        <w:rPr>
          <w:sz w:val="4"/>
          <w:szCs w:val="10"/>
        </w:rPr>
      </w:pPr>
      <w:r w:rsidRPr="00AD7A86">
        <w:rPr>
          <w:sz w:val="4"/>
          <w:szCs w:val="10"/>
        </w:rPr>
        <w:t xml:space="preserve">MS. KAPIN: Thank you. </w:t>
      </w:r>
    </w:p>
    <w:p w14:paraId="5F409632" w14:textId="77777777" w:rsidR="00AD7A86" w:rsidRPr="00AD7A86" w:rsidRDefault="00AD7A86" w:rsidP="00AD7A86">
      <w:pPr>
        <w:rPr>
          <w:sz w:val="4"/>
          <w:szCs w:val="10"/>
        </w:rPr>
      </w:pPr>
      <w:r w:rsidRPr="00AD7A86">
        <w:rPr>
          <w:sz w:val="4"/>
          <w:szCs w:val="10"/>
        </w:rPr>
        <w:t xml:space="preserve">CONSUMER PROTECTION AND PRIVACY ENFORCEMENT COOPERATION </w:t>
      </w:r>
    </w:p>
    <w:p w14:paraId="4BCED3E8" w14:textId="77777777" w:rsidR="00AD7A86" w:rsidRPr="00AD7A86" w:rsidRDefault="00AD7A86" w:rsidP="00AD7A86">
      <w:pPr>
        <w:rPr>
          <w:sz w:val="4"/>
          <w:szCs w:val="10"/>
        </w:rPr>
      </w:pPr>
      <w:r w:rsidRPr="00AD7A86">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w:t>
      </w:r>
      <w:proofErr w:type="gramStart"/>
      <w:r w:rsidRPr="00AD7A86">
        <w:rPr>
          <w:sz w:val="4"/>
          <w:szCs w:val="10"/>
        </w:rPr>
        <w:t>So</w:t>
      </w:r>
      <w:proofErr w:type="gramEnd"/>
      <w:r w:rsidRPr="00AD7A86">
        <w:rPr>
          <w:sz w:val="4"/>
          <w:szCs w:val="10"/>
        </w:rPr>
        <w:t xml:space="preserve">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58A439A8" w14:textId="77777777" w:rsidR="00AD7A86" w:rsidRPr="00AD7A86" w:rsidRDefault="00AD7A86" w:rsidP="00AD7A86">
      <w:pPr>
        <w:rPr>
          <w:sz w:val="4"/>
          <w:szCs w:val="10"/>
        </w:rPr>
      </w:pPr>
      <w:r w:rsidRPr="00AD7A86">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w:t>
      </w:r>
      <w:proofErr w:type="gramStart"/>
      <w:r w:rsidRPr="00AD7A86">
        <w:rPr>
          <w:sz w:val="4"/>
          <w:szCs w:val="10"/>
        </w:rPr>
        <w:t>So</w:t>
      </w:r>
      <w:proofErr w:type="gramEnd"/>
      <w:r w:rsidRPr="00AD7A86">
        <w:rPr>
          <w:sz w:val="4"/>
          <w:szCs w:val="10"/>
        </w:rPr>
        <w:t xml:space="preserve">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w:t>
      </w:r>
      <w:proofErr w:type="gramStart"/>
      <w:r w:rsidRPr="00AD7A86">
        <w:rPr>
          <w:sz w:val="4"/>
          <w:szCs w:val="10"/>
        </w:rPr>
        <w:t>have</w:t>
      </w:r>
      <w:proofErr w:type="gramEnd"/>
      <w:r w:rsidRPr="00AD7A86">
        <w:rPr>
          <w:sz w:val="4"/>
          <w:szCs w:val="10"/>
        </w:rPr>
        <w:t xml:space="preser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w:t>
      </w:r>
      <w:proofErr w:type="spellStart"/>
      <w:r w:rsidRPr="00AD7A86">
        <w:rPr>
          <w:sz w:val="4"/>
          <w:szCs w:val="10"/>
        </w:rPr>
        <w:t>adtech</w:t>
      </w:r>
      <w:proofErr w:type="spellEnd"/>
      <w:r w:rsidRPr="00AD7A86">
        <w:rPr>
          <w:sz w:val="4"/>
          <w:szCs w:val="10"/>
        </w:rPr>
        <w:t xml:space="preserve">,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2F44BBB9" w14:textId="77777777" w:rsidR="00AD7A86" w:rsidRPr="00AD7A86" w:rsidRDefault="00AD7A86" w:rsidP="00AD7A86">
      <w:pPr>
        <w:rPr>
          <w:sz w:val="4"/>
          <w:szCs w:val="10"/>
        </w:rPr>
      </w:pPr>
      <w:r w:rsidRPr="00AD7A86">
        <w:rPr>
          <w:sz w:val="4"/>
          <w:szCs w:val="10"/>
        </w:rPr>
        <w:t xml:space="preserve">MR. SULLIVAN: </w:t>
      </w:r>
      <w:proofErr w:type="gramStart"/>
      <w:r w:rsidRPr="00AD7A86">
        <w:rPr>
          <w:sz w:val="4"/>
          <w:szCs w:val="10"/>
        </w:rPr>
        <w:t>So</w:t>
      </w:r>
      <w:proofErr w:type="gramEnd"/>
      <w:r w:rsidRPr="00AD7A86">
        <w:rPr>
          <w:sz w:val="4"/>
          <w:szCs w:val="10"/>
        </w:rPr>
        <w:t xml:space="preserve">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7AE26BF0" w14:textId="77777777" w:rsidR="00AD7A86" w:rsidRPr="00AD7A86" w:rsidRDefault="00AD7A86" w:rsidP="00AD7A86">
      <w:pPr>
        <w:rPr>
          <w:sz w:val="4"/>
          <w:szCs w:val="10"/>
        </w:rPr>
      </w:pPr>
      <w:r w:rsidRPr="00AD7A86">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w:t>
      </w:r>
      <w:proofErr w:type="gramStart"/>
      <w:r w:rsidRPr="00AD7A86">
        <w:rPr>
          <w:sz w:val="4"/>
          <w:szCs w:val="10"/>
        </w:rPr>
        <w:t>So</w:t>
      </w:r>
      <w:proofErr w:type="gramEnd"/>
      <w:r w:rsidRPr="00AD7A86">
        <w:rPr>
          <w:sz w:val="4"/>
          <w:szCs w:val="10"/>
        </w:rPr>
        <w:t xml:space="preserve">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5B53DE2E" w14:textId="77777777" w:rsidR="00AD7A86" w:rsidRPr="00AD7A86" w:rsidRDefault="00AD7A86" w:rsidP="00AD7A86">
      <w:pPr>
        <w:rPr>
          <w:sz w:val="4"/>
          <w:szCs w:val="10"/>
        </w:rPr>
      </w:pPr>
      <w:r w:rsidRPr="00AD7A86">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w:t>
      </w:r>
      <w:proofErr w:type="gramStart"/>
      <w:r w:rsidRPr="00AD7A86">
        <w:rPr>
          <w:sz w:val="4"/>
          <w:szCs w:val="10"/>
        </w:rPr>
        <w:t>So</w:t>
      </w:r>
      <w:proofErr w:type="gramEnd"/>
      <w:r w:rsidRPr="00AD7A86">
        <w:rPr>
          <w:sz w:val="4"/>
          <w:szCs w:val="10"/>
        </w:rPr>
        <w:t xml:space="preserve"> if those international networks can really help their members understanding where the right levers are and how their respective national laws work, that can only be a good thing. </w:t>
      </w:r>
    </w:p>
    <w:p w14:paraId="3B7F7EA0" w14:textId="77777777" w:rsidR="00AD7A86" w:rsidRPr="00AD7A86" w:rsidRDefault="00AD7A86" w:rsidP="00AD7A86">
      <w:pPr>
        <w:rPr>
          <w:sz w:val="4"/>
          <w:szCs w:val="10"/>
        </w:rPr>
      </w:pPr>
      <w:r w:rsidRPr="00AD7A86">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252999E4" w14:textId="77777777" w:rsidR="00AD7A86" w:rsidRPr="00AD7A86" w:rsidRDefault="00AD7A86" w:rsidP="00AD7A86">
      <w:pPr>
        <w:rPr>
          <w:sz w:val="4"/>
          <w:szCs w:val="10"/>
        </w:rPr>
      </w:pPr>
      <w:r w:rsidRPr="00AD7A86">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48018A88" w14:textId="77777777" w:rsidR="00AD7A86" w:rsidRPr="00AD7A86" w:rsidRDefault="00AD7A86" w:rsidP="00AD7A86">
      <w:pPr>
        <w:rPr>
          <w:sz w:val="4"/>
          <w:szCs w:val="10"/>
        </w:rPr>
      </w:pPr>
      <w:r w:rsidRPr="00AD7A86">
        <w:rPr>
          <w:sz w:val="4"/>
          <w:szCs w:val="10"/>
        </w:rPr>
        <w:t xml:space="preserve">MS. FEUER: Thanks. As a follow-up, I asked you about how important this is for foreign governments, but I'm wondering what you hear from your industry stakeholders here in the US. </w:t>
      </w:r>
    </w:p>
    <w:p w14:paraId="7E2C60EA" w14:textId="77777777" w:rsidR="00AD7A86" w:rsidRPr="00AD7A86" w:rsidRDefault="00AD7A86" w:rsidP="00AD7A86">
      <w:pPr>
        <w:rPr>
          <w:sz w:val="4"/>
          <w:szCs w:val="10"/>
        </w:rPr>
      </w:pPr>
      <w:r w:rsidRPr="00AD7A86">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078EE53A" w14:textId="77777777" w:rsidR="00AD7A86" w:rsidRPr="00AD7A86" w:rsidRDefault="00AD7A86" w:rsidP="00AD7A86">
      <w:pPr>
        <w:rPr>
          <w:sz w:val="4"/>
          <w:szCs w:val="10"/>
        </w:rPr>
      </w:pPr>
      <w:r w:rsidRPr="00AD7A86">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0FFC8B0F" w14:textId="77777777" w:rsidR="00AD7A86" w:rsidRPr="00AD7A86" w:rsidRDefault="00AD7A86" w:rsidP="00AD7A86">
      <w:pPr>
        <w:rPr>
          <w:sz w:val="4"/>
          <w:szCs w:val="10"/>
        </w:rPr>
      </w:pPr>
      <w:r w:rsidRPr="00AD7A86">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w:t>
      </w:r>
      <w:proofErr w:type="gramStart"/>
      <w:r w:rsidRPr="00AD7A86">
        <w:rPr>
          <w:sz w:val="4"/>
          <w:szCs w:val="10"/>
        </w:rPr>
        <w:t>so</w:t>
      </w:r>
      <w:proofErr w:type="gramEnd"/>
      <w:r w:rsidRPr="00AD7A86">
        <w:rPr>
          <w:sz w:val="4"/>
          <w:szCs w:val="10"/>
        </w:rPr>
        <w:t xml:space="preserve">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666F7FA3" w14:textId="77777777" w:rsidR="00AD7A86" w:rsidRPr="00AD7A86" w:rsidRDefault="00AD7A86" w:rsidP="00AD7A86">
      <w:pPr>
        <w:rPr>
          <w:sz w:val="4"/>
          <w:szCs w:val="10"/>
        </w:rPr>
      </w:pPr>
      <w:r w:rsidRPr="00AD7A86">
        <w:rPr>
          <w:sz w:val="4"/>
          <w:szCs w:val="10"/>
        </w:rPr>
        <w:t xml:space="preserve">MS. FEUER: Thank you. Anyone else? Kurt. </w:t>
      </w:r>
    </w:p>
    <w:p w14:paraId="5E806B1A" w14:textId="77777777" w:rsidR="00AD7A86" w:rsidRPr="00AD7A86" w:rsidRDefault="00AD7A86" w:rsidP="00AD7A86">
      <w:pPr>
        <w:rPr>
          <w:sz w:val="4"/>
          <w:szCs w:val="10"/>
        </w:rPr>
      </w:pPr>
      <w:r w:rsidRPr="00AD7A86">
        <w:rPr>
          <w:sz w:val="4"/>
          <w:szCs w:val="10"/>
        </w:rPr>
        <w:t xml:space="preserve">MR. GRESENZ: </w:t>
      </w:r>
      <w:proofErr w:type="gramStart"/>
      <w:r w:rsidRPr="00AD7A86">
        <w:rPr>
          <w:sz w:val="4"/>
          <w:szCs w:val="10"/>
        </w:rPr>
        <w:t>So</w:t>
      </w:r>
      <w:proofErr w:type="gramEnd"/>
      <w:r w:rsidRPr="00AD7A86">
        <w:rPr>
          <w:sz w:val="4"/>
          <w:szCs w:val="10"/>
        </w:rPr>
        <w:t xml:space="preserve">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w:t>
      </w:r>
      <w:proofErr w:type="gramStart"/>
      <w:r w:rsidRPr="00AD7A86">
        <w:rPr>
          <w:sz w:val="4"/>
          <w:szCs w:val="10"/>
        </w:rPr>
        <w:t>So</w:t>
      </w:r>
      <w:proofErr w:type="gramEnd"/>
      <w:r w:rsidRPr="00AD7A86">
        <w:rPr>
          <w:sz w:val="4"/>
          <w:szCs w:val="10"/>
        </w:rPr>
        <w:t xml:space="preserve">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7F99AAF2" w14:textId="77777777" w:rsidR="00AD7A86" w:rsidRPr="00AD7A86" w:rsidRDefault="00AD7A86" w:rsidP="00AD7A86">
      <w:pPr>
        <w:rPr>
          <w:sz w:val="4"/>
          <w:szCs w:val="10"/>
        </w:rPr>
      </w:pPr>
      <w:r w:rsidRPr="00AD7A86">
        <w:rPr>
          <w:sz w:val="4"/>
          <w:szCs w:val="10"/>
        </w:rPr>
        <w:t xml:space="preserve">MS. FEUER: Thanks. </w:t>
      </w:r>
      <w:proofErr w:type="gramStart"/>
      <w:r w:rsidRPr="00AD7A86">
        <w:rPr>
          <w:sz w:val="4"/>
          <w:szCs w:val="10"/>
        </w:rPr>
        <w:t>So</w:t>
      </w:r>
      <w:proofErr w:type="gramEnd"/>
      <w:r w:rsidRPr="00AD7A86">
        <w:rPr>
          <w:sz w:val="4"/>
          <w:szCs w:val="10"/>
        </w:rPr>
        <w:t xml:space="preserve"> I want to shift us now from what has been a privacy-heavy conversation to more of a focus on consumer protection. Our second pair of panelists represent two of the different strands of the kind of consumer protection enforcement cooperation we do here. </w:t>
      </w:r>
      <w:proofErr w:type="gramStart"/>
      <w:r w:rsidRPr="00AD7A86">
        <w:rPr>
          <w:sz w:val="4"/>
          <w:szCs w:val="10"/>
        </w:rPr>
        <w:t>So</w:t>
      </w:r>
      <w:proofErr w:type="gramEnd"/>
      <w:r w:rsidRPr="00AD7A86">
        <w:rPr>
          <w:sz w:val="4"/>
          <w:szCs w:val="10"/>
        </w:rPr>
        <w:t xml:space="preserve">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453FF256" w14:textId="77777777" w:rsidR="00AD7A86" w:rsidRPr="00AD7A86" w:rsidRDefault="00AD7A86" w:rsidP="00AD7A86">
      <w:pPr>
        <w:rPr>
          <w:sz w:val="4"/>
          <w:szCs w:val="10"/>
        </w:rPr>
      </w:pPr>
      <w:r w:rsidRPr="00AD7A86">
        <w:rPr>
          <w:sz w:val="4"/>
          <w:szCs w:val="10"/>
        </w:rPr>
        <w:t xml:space="preserve">MS. BENASSI: </w:t>
      </w:r>
      <w:proofErr w:type="gramStart"/>
      <w:r w:rsidRPr="00AD7A86">
        <w:rPr>
          <w:sz w:val="4"/>
          <w:szCs w:val="10"/>
        </w:rPr>
        <w:t>So</w:t>
      </w:r>
      <w:proofErr w:type="gramEnd"/>
      <w:r w:rsidRPr="00AD7A86">
        <w:rPr>
          <w:sz w:val="4"/>
          <w:szCs w:val="10"/>
        </w:rPr>
        <w:t xml:space="preserve">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w:t>
      </w:r>
      <w:proofErr w:type="gramStart"/>
      <w:r w:rsidRPr="00AD7A86">
        <w:rPr>
          <w:sz w:val="4"/>
          <w:szCs w:val="10"/>
        </w:rPr>
        <w:t>So</w:t>
      </w:r>
      <w:proofErr w:type="gramEnd"/>
      <w:r w:rsidRPr="00AD7A86">
        <w:rPr>
          <w:sz w:val="4"/>
          <w:szCs w:val="10"/>
        </w:rPr>
        <w:t xml:space="preserve">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w:t>
      </w:r>
      <w:proofErr w:type="gramStart"/>
      <w:r w:rsidRPr="00AD7A86">
        <w:rPr>
          <w:sz w:val="4"/>
          <w:szCs w:val="10"/>
        </w:rPr>
        <w:t>So</w:t>
      </w:r>
      <w:proofErr w:type="gramEnd"/>
      <w:r w:rsidRPr="00AD7A86">
        <w:rPr>
          <w:sz w:val="4"/>
          <w:szCs w:val="10"/>
        </w:rPr>
        <w:t xml:space="preserve"> it is -- except in a very few cases, it is implemented nationally. It is enforced nationally, and we try to do this in a way which preserves the diversity of the enforcement model in the member states. And </w:t>
      </w:r>
      <w:proofErr w:type="gramStart"/>
      <w:r w:rsidRPr="00AD7A86">
        <w:rPr>
          <w:sz w:val="4"/>
          <w:szCs w:val="10"/>
        </w:rPr>
        <w:t>so</w:t>
      </w:r>
      <w:proofErr w:type="gramEnd"/>
      <w:r w:rsidRPr="00AD7A86">
        <w:rPr>
          <w:sz w:val="4"/>
          <w:szCs w:val="10"/>
        </w:rPr>
        <w:t xml:space="preserve"> in the area of consumer protection, it is how it works. And the European Commission for which I'm working has no direct enforcement power. It is the member states which have the enforcement powers. </w:t>
      </w:r>
      <w:proofErr w:type="gramStart"/>
      <w:r w:rsidRPr="00AD7A86">
        <w:rPr>
          <w:sz w:val="4"/>
          <w:szCs w:val="10"/>
        </w:rPr>
        <w:t>So</w:t>
      </w:r>
      <w:proofErr w:type="gramEnd"/>
      <w:r w:rsidRPr="00AD7A86">
        <w:rPr>
          <w:sz w:val="4"/>
          <w:szCs w:val="10"/>
        </w:rPr>
        <w:t xml:space="preserve">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w:t>
      </w:r>
      <w:proofErr w:type="gramStart"/>
      <w:r w:rsidRPr="00AD7A86">
        <w:rPr>
          <w:sz w:val="4"/>
          <w:szCs w:val="10"/>
        </w:rPr>
        <w:t>a</w:t>
      </w:r>
      <w:proofErr w:type="gramEnd"/>
      <w:r w:rsidRPr="00AD7A86">
        <w:rPr>
          <w:sz w:val="4"/>
          <w:szCs w:val="10"/>
        </w:rPr>
        <w:t xml:space="preserve"> EU, I would say, a harmonized law, and we want it to be implemented in a consistent manner in all the member states. And to do this, the only solution is cooperation. </w:t>
      </w:r>
      <w:proofErr w:type="gramStart"/>
      <w:r w:rsidRPr="00AD7A86">
        <w:rPr>
          <w:sz w:val="4"/>
          <w:szCs w:val="10"/>
        </w:rPr>
        <w:t>So</w:t>
      </w:r>
      <w:proofErr w:type="gramEnd"/>
      <w:r w:rsidRPr="00AD7A86">
        <w:rPr>
          <w:sz w:val="4"/>
          <w:szCs w:val="10"/>
        </w:rPr>
        <w:t xml:space="preserve"> we have a long tradition of cooperation inside the European Union and now we are doing it via a law which is called the Consumer Protection Cooperation Regulation. This law is establishing the framework for cooperation. </w:t>
      </w:r>
      <w:proofErr w:type="gramStart"/>
      <w:r w:rsidRPr="00AD7A86">
        <w:rPr>
          <w:sz w:val="4"/>
          <w:szCs w:val="10"/>
        </w:rPr>
        <w:t>So</w:t>
      </w:r>
      <w:proofErr w:type="gramEnd"/>
      <w:r w:rsidRPr="00AD7A86">
        <w:rPr>
          <w:sz w:val="4"/>
          <w:szCs w:val="10"/>
        </w:rPr>
        <w:t xml:space="preserve">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w:t>
      </w:r>
      <w:proofErr w:type="gramStart"/>
      <w:r w:rsidRPr="00AD7A86">
        <w:rPr>
          <w:sz w:val="4"/>
          <w:szCs w:val="10"/>
        </w:rPr>
        <w:t>So</w:t>
      </w:r>
      <w:proofErr w:type="gramEnd"/>
      <w:r w:rsidRPr="00AD7A86">
        <w:rPr>
          <w:sz w:val="4"/>
          <w:szCs w:val="10"/>
        </w:rPr>
        <w:t xml:space="preserve">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w:t>
      </w:r>
      <w:proofErr w:type="gramStart"/>
      <w:r w:rsidRPr="00AD7A86">
        <w:rPr>
          <w:sz w:val="4"/>
          <w:szCs w:val="10"/>
        </w:rPr>
        <w:t>So</w:t>
      </w:r>
      <w:proofErr w:type="gramEnd"/>
      <w:r w:rsidRPr="00AD7A86">
        <w:rPr>
          <w:sz w:val="4"/>
          <w:szCs w:val="10"/>
        </w:rPr>
        <w:t xml:space="preserve"> we have in the past done some coordinated actions, which are concerning. For example, illegal practices by big companies operating at the level of the European Union. Today, we are publishing a press release on an action done in the field of car rental, for example. </w:t>
      </w:r>
      <w:proofErr w:type="gramStart"/>
      <w:r w:rsidRPr="00AD7A86">
        <w:rPr>
          <w:sz w:val="4"/>
          <w:szCs w:val="10"/>
        </w:rPr>
        <w:t>So</w:t>
      </w:r>
      <w:proofErr w:type="gramEnd"/>
      <w:r w:rsidRPr="00AD7A86">
        <w:rPr>
          <w:sz w:val="4"/>
          <w:szCs w:val="10"/>
        </w:rPr>
        <w:t xml:space="preserve">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w:t>
      </w:r>
      <w:proofErr w:type="gramStart"/>
      <w:r w:rsidRPr="00AD7A86">
        <w:rPr>
          <w:sz w:val="4"/>
          <w:szCs w:val="10"/>
        </w:rPr>
        <w:t>So</w:t>
      </w:r>
      <w:proofErr w:type="gramEnd"/>
      <w:r w:rsidRPr="00AD7A86">
        <w:rPr>
          <w:sz w:val="4"/>
          <w:szCs w:val="10"/>
        </w:rPr>
        <w:t xml:space="preserve"> we are building the system. </w:t>
      </w:r>
      <w:proofErr w:type="gramStart"/>
      <w:r w:rsidRPr="00AD7A86">
        <w:rPr>
          <w:sz w:val="4"/>
          <w:szCs w:val="10"/>
        </w:rPr>
        <w:t>So</w:t>
      </w:r>
      <w:proofErr w:type="gramEnd"/>
      <w:r w:rsidRPr="00AD7A86">
        <w:rPr>
          <w:sz w:val="4"/>
          <w:szCs w:val="10"/>
        </w:rPr>
        <w:t xml:space="preserve"> for the future, what is -- what can we do? We can do international agreements. </w:t>
      </w:r>
      <w:proofErr w:type="gramStart"/>
      <w:r w:rsidRPr="00AD7A86">
        <w:rPr>
          <w:sz w:val="4"/>
          <w:szCs w:val="10"/>
        </w:rPr>
        <w:t>So</w:t>
      </w:r>
      <w:proofErr w:type="gramEnd"/>
      <w:r w:rsidRPr="00AD7A86">
        <w:rPr>
          <w:sz w:val="4"/>
          <w:szCs w:val="10"/>
        </w:rPr>
        <w:t xml:space="preserve">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w:t>
      </w:r>
      <w:proofErr w:type="gramStart"/>
      <w:r w:rsidRPr="00AD7A86">
        <w:rPr>
          <w:sz w:val="4"/>
          <w:szCs w:val="10"/>
        </w:rPr>
        <w:t>So</w:t>
      </w:r>
      <w:proofErr w:type="gramEnd"/>
      <w:r w:rsidRPr="00AD7A86">
        <w:rPr>
          <w:sz w:val="4"/>
          <w:szCs w:val="10"/>
        </w:rPr>
        <w:t xml:space="preserve">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4140A0CA" w14:textId="77777777" w:rsidR="00AD7A86" w:rsidRPr="00AD7A86" w:rsidRDefault="00AD7A86" w:rsidP="00AD7A86">
      <w:pPr>
        <w:rPr>
          <w:sz w:val="4"/>
          <w:szCs w:val="10"/>
        </w:rPr>
      </w:pPr>
      <w:r w:rsidRPr="00AD7A86">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w:t>
      </w:r>
      <w:proofErr w:type="gramStart"/>
      <w:r w:rsidRPr="00AD7A86">
        <w:rPr>
          <w:sz w:val="4"/>
          <w:szCs w:val="10"/>
        </w:rPr>
        <w:t>face</w:t>
      </w:r>
      <w:proofErr w:type="gramEnd"/>
      <w:r w:rsidRPr="00AD7A86">
        <w:rPr>
          <w:sz w:val="4"/>
          <w:szCs w:val="10"/>
        </w:rPr>
        <w:t xml:space="preserve"> and we face in cooperating on US- Canada cross-border fraud matters. </w:t>
      </w:r>
    </w:p>
    <w:p w14:paraId="67652D29" w14:textId="77777777" w:rsidR="00AD7A86" w:rsidRPr="00AD7A86" w:rsidRDefault="00AD7A86" w:rsidP="00AD7A86">
      <w:pPr>
        <w:rPr>
          <w:sz w:val="4"/>
          <w:szCs w:val="10"/>
        </w:rPr>
      </w:pPr>
      <w:r w:rsidRPr="00AD7A86">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w:t>
      </w:r>
      <w:proofErr w:type="gramStart"/>
      <w:r w:rsidRPr="00AD7A86">
        <w:rPr>
          <w:sz w:val="4"/>
          <w:szCs w:val="10"/>
        </w:rPr>
        <w:t>So</w:t>
      </w:r>
      <w:proofErr w:type="gramEnd"/>
      <w:r w:rsidRPr="00AD7A86">
        <w:rPr>
          <w:sz w:val="4"/>
          <w:szCs w:val="10"/>
        </w:rPr>
        <w:t xml:space="preserve">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w:t>
      </w:r>
      <w:proofErr w:type="gramStart"/>
      <w:r w:rsidRPr="00AD7A86">
        <w:rPr>
          <w:sz w:val="4"/>
          <w:szCs w:val="10"/>
        </w:rPr>
        <w:t>So</w:t>
      </w:r>
      <w:proofErr w:type="gramEnd"/>
      <w:r w:rsidRPr="00AD7A86">
        <w:rPr>
          <w:sz w:val="4"/>
          <w:szCs w:val="10"/>
        </w:rPr>
        <w:t xml:space="preserve">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w:t>
      </w:r>
      <w:proofErr w:type="gramStart"/>
      <w:r w:rsidRPr="00AD7A86">
        <w:rPr>
          <w:sz w:val="4"/>
          <w:szCs w:val="10"/>
        </w:rPr>
        <w:t>Sentinel</w:t>
      </w:r>
      <w:proofErr w:type="gramEnd"/>
      <w:r w:rsidRPr="00AD7A86">
        <w:rPr>
          <w:sz w:val="4"/>
          <w:szCs w:val="10"/>
        </w:rPr>
        <w:t xml:space="preserve">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w:t>
      </w:r>
      <w:proofErr w:type="gramStart"/>
      <w:r w:rsidRPr="00AD7A86">
        <w:rPr>
          <w:sz w:val="4"/>
          <w:szCs w:val="10"/>
        </w:rPr>
        <w:t>provide assistance to</w:t>
      </w:r>
      <w:proofErr w:type="gramEnd"/>
      <w:r w:rsidRPr="00AD7A86">
        <w:rPr>
          <w:sz w:val="4"/>
          <w:szCs w:val="10"/>
        </w:rPr>
        <w:t xml:space="preserve">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w:t>
      </w:r>
      <w:proofErr w:type="spellStart"/>
      <w:r w:rsidRPr="00AD7A86">
        <w:rPr>
          <w:sz w:val="4"/>
          <w:szCs w:val="10"/>
        </w:rPr>
        <w:t>moreso</w:t>
      </w:r>
      <w:proofErr w:type="spellEnd"/>
      <w:r w:rsidRPr="00AD7A86">
        <w:rPr>
          <w:sz w:val="4"/>
          <w:szCs w:val="10"/>
        </w:rPr>
        <w:t xml:space="preserve">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w:t>
      </w:r>
      <w:proofErr w:type="gramStart"/>
      <w:r w:rsidRPr="00AD7A86">
        <w:rPr>
          <w:sz w:val="4"/>
          <w:szCs w:val="10"/>
        </w:rPr>
        <w:t>Albeit,</w:t>
      </w:r>
      <w:proofErr w:type="gramEnd"/>
      <w:r w:rsidRPr="00AD7A86">
        <w:rPr>
          <w:sz w:val="4"/>
          <w:szCs w:val="10"/>
        </w:rPr>
        <w:t xml:space="preserve">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w:t>
      </w:r>
      <w:proofErr w:type="gramStart"/>
      <w:r w:rsidRPr="00AD7A86">
        <w:rPr>
          <w:sz w:val="4"/>
          <w:szCs w:val="10"/>
        </w:rPr>
        <w:t>So</w:t>
      </w:r>
      <w:proofErr w:type="gramEnd"/>
      <w:r w:rsidRPr="00AD7A86">
        <w:rPr>
          <w:sz w:val="4"/>
          <w:szCs w:val="10"/>
        </w:rPr>
        <w:t xml:space="preserve">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2F827E8C" w14:textId="77777777" w:rsidR="00AD7A86" w:rsidRPr="00AD7A86" w:rsidRDefault="00AD7A86" w:rsidP="00AD7A86">
      <w:pPr>
        <w:rPr>
          <w:sz w:val="4"/>
          <w:szCs w:val="10"/>
        </w:rPr>
      </w:pPr>
      <w:r w:rsidRPr="00AD7A86">
        <w:rPr>
          <w:sz w:val="4"/>
          <w:szCs w:val="10"/>
        </w:rPr>
        <w:t xml:space="preserve">MS. FEUER: Thank you very much, Jeff. </w:t>
      </w:r>
      <w:proofErr w:type="gramStart"/>
      <w:r w:rsidRPr="00AD7A86">
        <w:rPr>
          <w:sz w:val="4"/>
          <w:szCs w:val="10"/>
        </w:rPr>
        <w:t>So</w:t>
      </w:r>
      <w:proofErr w:type="gramEnd"/>
      <w:r w:rsidRPr="00AD7A86">
        <w:rPr>
          <w:sz w:val="4"/>
          <w:szCs w:val="10"/>
        </w:rPr>
        <w:t xml:space="preserve"> I think that we now have a couple of very interesting issues out on the table about consumer protection and enforcement cooperation, both the EU model of the CPC network and the FTC Canada model, which focuses on these seven strategic partnerships that exist in Canada. </w:t>
      </w:r>
      <w:proofErr w:type="gramStart"/>
      <w:r w:rsidRPr="00AD7A86">
        <w:rPr>
          <w:sz w:val="4"/>
          <w:szCs w:val="10"/>
        </w:rPr>
        <w:t>So</w:t>
      </w:r>
      <w:proofErr w:type="gramEnd"/>
      <w:r w:rsidRPr="00AD7A86">
        <w:rPr>
          <w:sz w:val="4"/>
          <w:szCs w:val="10"/>
        </w:rPr>
        <w:t xml:space="preserve">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3C3D95FA" w14:textId="77777777" w:rsidR="00AD7A86" w:rsidRPr="00AD7A86" w:rsidRDefault="00AD7A86" w:rsidP="00AD7A86">
      <w:pPr>
        <w:rPr>
          <w:sz w:val="4"/>
          <w:szCs w:val="10"/>
        </w:rPr>
      </w:pPr>
      <w:r w:rsidRPr="00AD7A86">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w:t>
      </w:r>
      <w:proofErr w:type="gramStart"/>
      <w:r w:rsidRPr="00AD7A86">
        <w:rPr>
          <w:sz w:val="4"/>
          <w:szCs w:val="10"/>
        </w:rPr>
        <w:t>So</w:t>
      </w:r>
      <w:proofErr w:type="gramEnd"/>
      <w:r w:rsidRPr="00AD7A86">
        <w:rPr>
          <w:sz w:val="4"/>
          <w:szCs w:val="10"/>
        </w:rPr>
        <w:t xml:space="preserve">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w:t>
      </w:r>
      <w:proofErr w:type="gramStart"/>
      <w:r w:rsidRPr="00AD7A86">
        <w:rPr>
          <w:sz w:val="4"/>
          <w:szCs w:val="10"/>
        </w:rPr>
        <w:t>So</w:t>
      </w:r>
      <w:proofErr w:type="gramEnd"/>
      <w:r w:rsidRPr="00AD7A86">
        <w:rPr>
          <w:sz w:val="4"/>
          <w:szCs w:val="10"/>
        </w:rPr>
        <w:t xml:space="preserve"> we are going to open this to various entities -- NGOs, entities. And </w:t>
      </w:r>
      <w:proofErr w:type="gramStart"/>
      <w:r w:rsidRPr="00AD7A86">
        <w:rPr>
          <w:sz w:val="4"/>
          <w:szCs w:val="10"/>
        </w:rPr>
        <w:t>so</w:t>
      </w:r>
      <w:proofErr w:type="gramEnd"/>
      <w:r w:rsidRPr="00AD7A86">
        <w:rPr>
          <w:sz w:val="4"/>
          <w:szCs w:val="10"/>
        </w:rPr>
        <w:t xml:space="preserve">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21AF7ED9" w14:textId="77777777" w:rsidR="00AD7A86" w:rsidRPr="00AD7A86" w:rsidRDefault="00AD7A86" w:rsidP="00AD7A86">
      <w:pPr>
        <w:rPr>
          <w:sz w:val="4"/>
          <w:szCs w:val="10"/>
        </w:rPr>
      </w:pPr>
      <w:r w:rsidRPr="00AD7A86">
        <w:rPr>
          <w:sz w:val="4"/>
          <w:szCs w:val="10"/>
        </w:rPr>
        <w:t xml:space="preserve">MS. FEUER: Thank you. </w:t>
      </w:r>
      <w:proofErr w:type="gramStart"/>
      <w:r w:rsidRPr="00AD7A86">
        <w:rPr>
          <w:sz w:val="4"/>
          <w:szCs w:val="10"/>
        </w:rPr>
        <w:t>So</w:t>
      </w:r>
      <w:proofErr w:type="gramEnd"/>
      <w:r w:rsidRPr="00AD7A86">
        <w:rPr>
          <w:sz w:val="4"/>
          <w:szCs w:val="10"/>
        </w:rPr>
        <w:t xml:space="preserve"> I want to turn -- before I turn back to Jeff Thompson, I want to turn back to Secretary Sullivan and ask what are the tools that can be used to facilitate cooperation under the various cross-border mechanisms? And why are they important? </w:t>
      </w:r>
    </w:p>
    <w:p w14:paraId="64A21B4E" w14:textId="77777777" w:rsidR="00AD7A86" w:rsidRPr="00AD7A86" w:rsidRDefault="00AD7A86" w:rsidP="00AD7A86">
      <w:pPr>
        <w:rPr>
          <w:sz w:val="4"/>
          <w:szCs w:val="10"/>
        </w:rPr>
      </w:pPr>
      <w:r w:rsidRPr="00AD7A86">
        <w:rPr>
          <w:sz w:val="4"/>
          <w:szCs w:val="10"/>
        </w:rPr>
        <w:t xml:space="preserve">MR. SULLIVAN: </w:t>
      </w:r>
      <w:proofErr w:type="gramStart"/>
      <w:r w:rsidRPr="00AD7A86">
        <w:rPr>
          <w:sz w:val="4"/>
          <w:szCs w:val="10"/>
        </w:rPr>
        <w:t>So</w:t>
      </w:r>
      <w:proofErr w:type="gramEnd"/>
      <w:r w:rsidRPr="00AD7A86">
        <w:rPr>
          <w:sz w:val="4"/>
          <w:szCs w:val="10"/>
        </w:rPr>
        <w:t xml:space="preserve">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w:t>
      </w:r>
      <w:proofErr w:type="gramStart"/>
      <w:r w:rsidRPr="00AD7A86">
        <w:rPr>
          <w:sz w:val="4"/>
          <w:szCs w:val="10"/>
        </w:rPr>
        <w:t>So</w:t>
      </w:r>
      <w:proofErr w:type="gramEnd"/>
      <w:r w:rsidRPr="00AD7A86">
        <w:rPr>
          <w:sz w:val="4"/>
          <w:szCs w:val="10"/>
        </w:rPr>
        <w:t xml:space="preserve">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w:t>
      </w:r>
      <w:proofErr w:type="gramStart"/>
      <w:r w:rsidRPr="00AD7A86">
        <w:rPr>
          <w:sz w:val="4"/>
          <w:szCs w:val="10"/>
        </w:rPr>
        <w:t>So</w:t>
      </w:r>
      <w:proofErr w:type="gramEnd"/>
      <w:r w:rsidRPr="00AD7A86">
        <w:rPr>
          <w:sz w:val="4"/>
          <w:szCs w:val="10"/>
        </w:rPr>
        <w:t xml:space="preserve"> this is all great. The problem we're dealing with is that different counties now take very different approaches to how they regulate these data flows specifically on privacy. And </w:t>
      </w:r>
      <w:proofErr w:type="gramStart"/>
      <w:r w:rsidRPr="00AD7A86">
        <w:rPr>
          <w:sz w:val="4"/>
          <w:szCs w:val="10"/>
        </w:rPr>
        <w:t>so</w:t>
      </w:r>
      <w:proofErr w:type="gramEnd"/>
      <w:r w:rsidRPr="00AD7A86">
        <w:rPr>
          <w:sz w:val="4"/>
          <w:szCs w:val="10"/>
        </w:rPr>
        <w:t xml:space="preserve">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w:t>
      </w:r>
      <w:proofErr w:type="gramStart"/>
      <w:r w:rsidRPr="00AD7A86">
        <w:rPr>
          <w:sz w:val="4"/>
          <w:szCs w:val="10"/>
        </w:rPr>
        <w:t>priorities.</w:t>
      </w:r>
      <w:proofErr w:type="gramEnd"/>
      <w:r w:rsidRPr="00AD7A86">
        <w:rPr>
          <w:sz w:val="4"/>
          <w:szCs w:val="10"/>
        </w:rPr>
        <w:t xml:space="preserve">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w:t>
      </w:r>
      <w:proofErr w:type="gramStart"/>
      <w:r w:rsidRPr="00AD7A86">
        <w:rPr>
          <w:sz w:val="4"/>
          <w:szCs w:val="10"/>
        </w:rPr>
        <w:t>So</w:t>
      </w:r>
      <w:proofErr w:type="gramEnd"/>
      <w:r w:rsidRPr="00AD7A86">
        <w:rPr>
          <w:sz w:val="4"/>
          <w:szCs w:val="10"/>
        </w:rPr>
        <w:t xml:space="preserve"> you know, again, I'm repeating myself a bit but we have stakeholders that we meet with all the time coming in, telling us about this constantly shifting and evolving and rapidly accelerating policy landscape that they have to deal with. </w:t>
      </w:r>
      <w:proofErr w:type="gramStart"/>
      <w:r w:rsidRPr="00AD7A86">
        <w:rPr>
          <w:sz w:val="4"/>
          <w:szCs w:val="10"/>
        </w:rPr>
        <w:t>So</w:t>
      </w:r>
      <w:proofErr w:type="gramEnd"/>
      <w:r w:rsidRPr="00AD7A86">
        <w:rPr>
          <w:sz w:val="4"/>
          <w:szCs w:val="10"/>
        </w:rPr>
        <w:t xml:space="preserve">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w:t>
      </w:r>
      <w:proofErr w:type="gramStart"/>
      <w:r w:rsidRPr="00AD7A86">
        <w:rPr>
          <w:sz w:val="4"/>
          <w:szCs w:val="10"/>
        </w:rPr>
        <w:t>So</w:t>
      </w:r>
      <w:proofErr w:type="gramEnd"/>
      <w:r w:rsidRPr="00AD7A86">
        <w:rPr>
          <w:sz w:val="4"/>
          <w:szCs w:val="10"/>
        </w:rPr>
        <w:t xml:space="preserve">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w:t>
      </w:r>
      <w:proofErr w:type="gramStart"/>
      <w:r w:rsidRPr="00AD7A86">
        <w:rPr>
          <w:sz w:val="4"/>
          <w:szCs w:val="10"/>
        </w:rPr>
        <w:t>So</w:t>
      </w:r>
      <w:proofErr w:type="gramEnd"/>
      <w:r w:rsidRPr="00AD7A86">
        <w:rPr>
          <w:sz w:val="4"/>
          <w:szCs w:val="10"/>
        </w:rPr>
        <w:t xml:space="preserve">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w:t>
      </w:r>
      <w:proofErr w:type="gramStart"/>
      <w:r w:rsidRPr="00AD7A86">
        <w:rPr>
          <w:sz w:val="4"/>
          <w:szCs w:val="10"/>
        </w:rPr>
        <w:t>So</w:t>
      </w:r>
      <w:proofErr w:type="gramEnd"/>
      <w:r w:rsidRPr="00AD7A86">
        <w:rPr>
          <w:sz w:val="4"/>
          <w:szCs w:val="10"/>
        </w:rPr>
        <w:t xml:space="preserve"> thank you. </w:t>
      </w:r>
    </w:p>
    <w:p w14:paraId="39FE5C53" w14:textId="77777777" w:rsidR="00AD7A86" w:rsidRPr="00AD7A86" w:rsidRDefault="00AD7A86" w:rsidP="00AD7A86">
      <w:pPr>
        <w:rPr>
          <w:sz w:val="4"/>
          <w:szCs w:val="10"/>
        </w:rPr>
      </w:pPr>
      <w:r w:rsidRPr="00AD7A86">
        <w:rPr>
          <w:sz w:val="4"/>
          <w:szCs w:val="10"/>
        </w:rPr>
        <w:t xml:space="preserve">MS. FEUER: Thank you very much. I want to turn back to Jeff for a minute. </w:t>
      </w:r>
      <w:proofErr w:type="gramStart"/>
      <w:r w:rsidRPr="00AD7A86">
        <w:rPr>
          <w:sz w:val="4"/>
          <w:szCs w:val="10"/>
        </w:rPr>
        <w:t>So</w:t>
      </w:r>
      <w:proofErr w:type="gramEnd"/>
      <w:r w:rsidRPr="00AD7A86">
        <w:rPr>
          <w:sz w:val="4"/>
          <w:szCs w:val="10"/>
        </w:rPr>
        <w:t xml:space="preserve">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6E289F96" w14:textId="77777777" w:rsidR="00AD7A86" w:rsidRPr="00AD7A86" w:rsidRDefault="00AD7A86" w:rsidP="00AD7A86">
      <w:pPr>
        <w:rPr>
          <w:sz w:val="4"/>
          <w:szCs w:val="10"/>
        </w:rPr>
      </w:pPr>
      <w:r w:rsidRPr="00AD7A86">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w:t>
      </w:r>
      <w:proofErr w:type="gramStart"/>
      <w:r w:rsidRPr="00AD7A86">
        <w:rPr>
          <w:sz w:val="4"/>
          <w:szCs w:val="10"/>
        </w:rPr>
        <w:t>now</w:t>
      </w:r>
      <w:proofErr w:type="gramEnd"/>
      <w:r w:rsidRPr="00AD7A86">
        <w:rPr>
          <w:sz w:val="4"/>
          <w:szCs w:val="10"/>
        </w:rPr>
        <w:t xml:space="preserve">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w:t>
      </w:r>
      <w:proofErr w:type="spellStart"/>
      <w:r w:rsidRPr="00AD7A86">
        <w:rPr>
          <w:sz w:val="4"/>
          <w:szCs w:val="10"/>
        </w:rPr>
        <w:t>nondelivery</w:t>
      </w:r>
      <w:proofErr w:type="spellEnd"/>
      <w:r w:rsidRPr="00AD7A86">
        <w:rPr>
          <w:sz w:val="4"/>
          <w:szCs w:val="10"/>
        </w:rPr>
        <w:t xml:space="preserve"> goods. </w:t>
      </w:r>
      <w:proofErr w:type="gramStart"/>
      <w:r w:rsidRPr="00AD7A86">
        <w:rPr>
          <w:sz w:val="4"/>
          <w:szCs w:val="10"/>
        </w:rPr>
        <w:t>So</w:t>
      </w:r>
      <w:proofErr w:type="gramEnd"/>
      <w:r w:rsidRPr="00AD7A86">
        <w:rPr>
          <w:sz w:val="4"/>
          <w:szCs w:val="10"/>
        </w:rPr>
        <w:t xml:space="preserve"> the information we house that there's other alternatives to enforcement, and those are some of the areas that need to be improved on internationally. </w:t>
      </w:r>
    </w:p>
    <w:p w14:paraId="277F299E" w14:textId="77777777" w:rsidR="00AD7A86" w:rsidRPr="00AD7A86" w:rsidRDefault="00AD7A86" w:rsidP="00AD7A86">
      <w:pPr>
        <w:rPr>
          <w:sz w:val="4"/>
          <w:szCs w:val="10"/>
        </w:rPr>
      </w:pPr>
      <w:r w:rsidRPr="00AD7A86">
        <w:rPr>
          <w:sz w:val="4"/>
          <w:szCs w:val="10"/>
        </w:rPr>
        <w:t xml:space="preserve">MS. FEUER: Thank you very much. I now turn to Kurt </w:t>
      </w:r>
      <w:proofErr w:type="spellStart"/>
      <w:r w:rsidRPr="00AD7A86">
        <w:rPr>
          <w:sz w:val="4"/>
          <w:szCs w:val="10"/>
        </w:rPr>
        <w:t>Gresenz</w:t>
      </w:r>
      <w:proofErr w:type="spellEnd"/>
      <w:r w:rsidRPr="00AD7A86">
        <w:rPr>
          <w:sz w:val="4"/>
          <w:szCs w:val="10"/>
        </w:rPr>
        <w:t xml:space="preserve">,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546C4A12" w14:textId="77777777" w:rsidR="00AD7A86" w:rsidRPr="00AD7A86" w:rsidRDefault="00AD7A86" w:rsidP="00AD7A86">
      <w:pPr>
        <w:rPr>
          <w:sz w:val="4"/>
          <w:szCs w:val="10"/>
        </w:rPr>
      </w:pPr>
      <w:r w:rsidRPr="00AD7A86">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w:t>
      </w:r>
      <w:proofErr w:type="gramStart"/>
      <w:r w:rsidRPr="00AD7A86">
        <w:rPr>
          <w:sz w:val="4"/>
          <w:szCs w:val="10"/>
        </w:rPr>
        <w:t>has</w:t>
      </w:r>
      <w:proofErr w:type="gramEnd"/>
      <w:r w:rsidRPr="00AD7A86">
        <w:rPr>
          <w:sz w:val="4"/>
          <w:szCs w:val="10"/>
        </w:rPr>
        <w:t xml:space="preserve">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w:t>
      </w:r>
      <w:proofErr w:type="gramStart"/>
      <w:r w:rsidRPr="00AD7A86">
        <w:rPr>
          <w:sz w:val="4"/>
          <w:szCs w:val="10"/>
        </w:rPr>
        <w:t>So</w:t>
      </w:r>
      <w:proofErr w:type="gramEnd"/>
      <w:r w:rsidRPr="00AD7A86">
        <w:rPr>
          <w:sz w:val="4"/>
          <w:szCs w:val="10"/>
        </w:rPr>
        <w:t xml:space="preserve"> in the scale of cooperation, Jean- François talked about over 5,000 requests that were made under the MMOU last year. The SEC is, as you might expect, a big user of those, probably 600 to 800 of those were ours. </w:t>
      </w:r>
      <w:proofErr w:type="gramStart"/>
      <w:r w:rsidRPr="00AD7A86">
        <w:rPr>
          <w:sz w:val="4"/>
          <w:szCs w:val="10"/>
        </w:rPr>
        <w:t>So</w:t>
      </w:r>
      <w:proofErr w:type="gramEnd"/>
      <w:r w:rsidRPr="00AD7A86">
        <w:rPr>
          <w:sz w:val="4"/>
          <w:szCs w:val="10"/>
        </w:rPr>
        <w:t xml:space="preserve">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w:t>
      </w:r>
      <w:proofErr w:type="gramStart"/>
      <w:r w:rsidRPr="00AD7A86">
        <w:rPr>
          <w:sz w:val="4"/>
          <w:szCs w:val="10"/>
        </w:rPr>
        <w:t>sending</w:t>
      </w:r>
      <w:proofErr w:type="gramEnd"/>
      <w:r w:rsidRPr="00AD7A86">
        <w:rPr>
          <w:sz w:val="4"/>
          <w:szCs w:val="10"/>
        </w:rPr>
        <w:t xml:space="preserve">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w:t>
      </w:r>
      <w:proofErr w:type="gramStart"/>
      <w:r w:rsidRPr="00AD7A86">
        <w:rPr>
          <w:sz w:val="4"/>
          <w:szCs w:val="10"/>
        </w:rPr>
        <w:t>So</w:t>
      </w:r>
      <w:proofErr w:type="gramEnd"/>
      <w:r w:rsidRPr="00AD7A86">
        <w:rPr>
          <w:sz w:val="4"/>
          <w:szCs w:val="10"/>
        </w:rPr>
        <w:t xml:space="preserve">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w:t>
      </w:r>
      <w:proofErr w:type="gramStart"/>
      <w:r w:rsidRPr="00AD7A86">
        <w:rPr>
          <w:sz w:val="4"/>
          <w:szCs w:val="10"/>
        </w:rPr>
        <w:t>So</w:t>
      </w:r>
      <w:proofErr w:type="gramEnd"/>
      <w:r w:rsidRPr="00AD7A86">
        <w:rPr>
          <w:sz w:val="4"/>
          <w:szCs w:val="10"/>
        </w:rPr>
        <w:t xml:space="preserve">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w:t>
      </w:r>
      <w:proofErr w:type="spellStart"/>
      <w:r w:rsidRPr="00AD7A86">
        <w:rPr>
          <w:sz w:val="4"/>
          <w:szCs w:val="10"/>
        </w:rPr>
        <w:t>leak</w:t>
      </w:r>
      <w:proofErr w:type="spellEnd"/>
      <w:r w:rsidRPr="00AD7A86">
        <w:rPr>
          <w:sz w:val="4"/>
          <w:szCs w:val="10"/>
        </w:rPr>
        <w:t xml:space="preserve"> to the press. I know that that’s always a source of great consternation, whether it's the SEC or DOJ or elsewhere, when you read confidential details that are unattributed by a source who’s not authorized to speak about something that you thought you transmitted in confidence. </w:t>
      </w:r>
      <w:proofErr w:type="gramStart"/>
      <w:r w:rsidRPr="00AD7A86">
        <w:rPr>
          <w:sz w:val="4"/>
          <w:szCs w:val="10"/>
        </w:rPr>
        <w:t>So</w:t>
      </w:r>
      <w:proofErr w:type="gramEnd"/>
      <w:r w:rsidRPr="00AD7A86">
        <w:rPr>
          <w:sz w:val="4"/>
          <w:szCs w:val="10"/>
        </w:rPr>
        <w:t xml:space="preserve">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w:t>
      </w:r>
      <w:proofErr w:type="gramStart"/>
      <w:r w:rsidRPr="00AD7A86">
        <w:rPr>
          <w:sz w:val="4"/>
          <w:szCs w:val="10"/>
        </w:rPr>
        <w:t>is.</w:t>
      </w:r>
      <w:proofErr w:type="gramEnd"/>
      <w:r w:rsidRPr="00AD7A86">
        <w:rPr>
          <w:sz w:val="4"/>
          <w:szCs w:val="10"/>
        </w:rPr>
        <w:t xml:space="preserve"> </w:t>
      </w:r>
      <w:proofErr w:type="gramStart"/>
      <w:r w:rsidRPr="00AD7A86">
        <w:rPr>
          <w:sz w:val="4"/>
          <w:szCs w:val="10"/>
        </w:rPr>
        <w:t>So</w:t>
      </w:r>
      <w:proofErr w:type="gramEnd"/>
      <w:r w:rsidRPr="00AD7A86">
        <w:rPr>
          <w:sz w:val="4"/>
          <w:szCs w:val="10"/>
        </w:rPr>
        <w:t xml:space="preserve"> cooperation works, but we have to be, I think, vigilant of the challenges to that, and like we’ve already talked about in the GDPR space, how do we get to a solution that works for most people most of the time. </w:t>
      </w:r>
    </w:p>
    <w:p w14:paraId="59626CCE" w14:textId="77777777" w:rsidR="00AD7A86" w:rsidRPr="00AD7A86" w:rsidRDefault="00AD7A86" w:rsidP="00AD7A86">
      <w:pPr>
        <w:rPr>
          <w:sz w:val="4"/>
          <w:szCs w:val="10"/>
        </w:rPr>
      </w:pPr>
      <w:r w:rsidRPr="00AD7A86">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2FF4F3A1" w14:textId="77777777" w:rsidR="00AD7A86" w:rsidRPr="00AD7A86" w:rsidRDefault="00AD7A86" w:rsidP="00AD7A86">
      <w:pPr>
        <w:rPr>
          <w:sz w:val="4"/>
          <w:szCs w:val="10"/>
        </w:rPr>
      </w:pPr>
      <w:r w:rsidRPr="00AD7A86">
        <w:rPr>
          <w:sz w:val="4"/>
          <w:szCs w:val="10"/>
        </w:rPr>
        <w:t xml:space="preserve">MR. GRESENZ: </w:t>
      </w:r>
      <w:proofErr w:type="gramStart"/>
      <w:r w:rsidRPr="00AD7A86">
        <w:rPr>
          <w:sz w:val="4"/>
          <w:szCs w:val="10"/>
        </w:rPr>
        <w:t>So</w:t>
      </w:r>
      <w:proofErr w:type="gramEnd"/>
      <w:r w:rsidRPr="00AD7A86">
        <w:rPr>
          <w:sz w:val="4"/>
          <w:szCs w:val="10"/>
        </w:rPr>
        <w:t xml:space="preserve">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63332454" w14:textId="77777777" w:rsidR="00AD7A86" w:rsidRPr="00AD7A86" w:rsidRDefault="00AD7A86" w:rsidP="00AD7A86">
      <w:pPr>
        <w:rPr>
          <w:sz w:val="4"/>
          <w:szCs w:val="10"/>
        </w:rPr>
      </w:pPr>
      <w:r w:rsidRPr="00AD7A86">
        <w:rPr>
          <w:sz w:val="4"/>
          <w:szCs w:val="10"/>
        </w:rPr>
        <w:t xml:space="preserve">MS. FEUER: Okay. Well, that's great. </w:t>
      </w:r>
      <w:proofErr w:type="gramStart"/>
      <w:r w:rsidRPr="00AD7A86">
        <w:rPr>
          <w:sz w:val="4"/>
          <w:szCs w:val="10"/>
        </w:rPr>
        <w:t>So</w:t>
      </w:r>
      <w:proofErr w:type="gramEnd"/>
      <w:r w:rsidRPr="00AD7A86">
        <w:rPr>
          <w:sz w:val="4"/>
          <w:szCs w:val="10"/>
        </w:rPr>
        <w:t xml:space="preserve">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w:t>
      </w:r>
      <w:proofErr w:type="gramStart"/>
      <w:r w:rsidRPr="00AD7A86">
        <w:rPr>
          <w:sz w:val="4"/>
          <w:szCs w:val="10"/>
        </w:rPr>
        <w:t>country</w:t>
      </w:r>
      <w:proofErr w:type="gramEnd"/>
      <w:r w:rsidRPr="00AD7A86">
        <w:rPr>
          <w:sz w:val="4"/>
          <w:szCs w:val="10"/>
        </w:rPr>
        <w:t xml:space="preserve"> but it isn’t against the law in the seller's country, should agencies cooperate? When there is a conflict of laws, what should consumer and privacy agencies do? And I'm going to throw that out to the panel and see who hops on it. James? </w:t>
      </w:r>
    </w:p>
    <w:p w14:paraId="3C05973D" w14:textId="77777777" w:rsidR="00AD7A86" w:rsidRPr="00AD7A86" w:rsidRDefault="00AD7A86" w:rsidP="00AD7A86">
      <w:pPr>
        <w:rPr>
          <w:sz w:val="4"/>
          <w:szCs w:val="10"/>
        </w:rPr>
      </w:pPr>
      <w:r w:rsidRPr="00AD7A86">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3D87C824" w14:textId="77777777" w:rsidR="00AD7A86" w:rsidRPr="00AD7A86" w:rsidRDefault="00AD7A86" w:rsidP="00AD7A86">
      <w:pPr>
        <w:rPr>
          <w:sz w:val="4"/>
          <w:szCs w:val="10"/>
        </w:rPr>
      </w:pPr>
      <w:r w:rsidRPr="00AD7A86">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w:t>
      </w:r>
      <w:proofErr w:type="gramStart"/>
      <w:r w:rsidRPr="00AD7A86">
        <w:rPr>
          <w:sz w:val="4"/>
          <w:szCs w:val="10"/>
        </w:rPr>
        <w:t>So</w:t>
      </w:r>
      <w:proofErr w:type="gramEnd"/>
      <w:r w:rsidRPr="00AD7A86">
        <w:rPr>
          <w:sz w:val="4"/>
          <w:szCs w:val="10"/>
        </w:rPr>
        <w:t xml:space="preserve"> we have a little bit more defined statutory language, although as you can see here, it allows to us cooperate with a wide variety of agencies. Anyone else want to opine on this first question from our audience? Marie-Paule? </w:t>
      </w:r>
    </w:p>
    <w:p w14:paraId="1D15E3C6" w14:textId="77777777" w:rsidR="00AD7A86" w:rsidRPr="00AD7A86" w:rsidRDefault="00AD7A86" w:rsidP="00AD7A86">
      <w:pPr>
        <w:rPr>
          <w:sz w:val="4"/>
          <w:szCs w:val="10"/>
        </w:rPr>
      </w:pPr>
      <w:r w:rsidRPr="00AD7A86">
        <w:rPr>
          <w:sz w:val="4"/>
          <w:szCs w:val="10"/>
        </w:rPr>
        <w:t xml:space="preserve">MS. BENASSI: Yes, thank you. It's a very important and interesting question. </w:t>
      </w:r>
      <w:proofErr w:type="gramStart"/>
      <w:r w:rsidRPr="00AD7A86">
        <w:rPr>
          <w:sz w:val="4"/>
          <w:szCs w:val="10"/>
        </w:rPr>
        <w:t>So</w:t>
      </w:r>
      <w:proofErr w:type="gramEnd"/>
      <w:r w:rsidRPr="00AD7A86">
        <w:rPr>
          <w:sz w:val="4"/>
          <w:szCs w:val="10"/>
        </w:rPr>
        <w:t xml:space="preserve"> in the European Union, we have laws which are harmonized, fully harmonized, or minimum harmonization. </w:t>
      </w:r>
      <w:proofErr w:type="gramStart"/>
      <w:r w:rsidRPr="00AD7A86">
        <w:rPr>
          <w:sz w:val="4"/>
          <w:szCs w:val="10"/>
        </w:rPr>
        <w:t>So</w:t>
      </w:r>
      <w:proofErr w:type="gramEnd"/>
      <w:r w:rsidRPr="00AD7A86">
        <w:rPr>
          <w:sz w:val="4"/>
          <w:szCs w:val="10"/>
        </w:rPr>
        <w:t xml:space="preserve"> our system of cooperation for enforcement actions are based on the minimum harmonization, when it is minimum harmonized. </w:t>
      </w:r>
      <w:proofErr w:type="gramStart"/>
      <w:r w:rsidRPr="00AD7A86">
        <w:rPr>
          <w:sz w:val="4"/>
          <w:szCs w:val="10"/>
        </w:rPr>
        <w:t>So</w:t>
      </w:r>
      <w:proofErr w:type="gramEnd"/>
      <w:r w:rsidRPr="00AD7A86">
        <w:rPr>
          <w:sz w:val="4"/>
          <w:szCs w:val="10"/>
        </w:rPr>
        <w:t xml:space="preserve">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w:t>
      </w:r>
      <w:proofErr w:type="gramStart"/>
      <w:r w:rsidRPr="00AD7A86">
        <w:rPr>
          <w:sz w:val="4"/>
          <w:szCs w:val="10"/>
        </w:rPr>
        <w:t>so</w:t>
      </w:r>
      <w:proofErr w:type="gramEnd"/>
      <w:r w:rsidRPr="00AD7A86">
        <w:rPr>
          <w:sz w:val="4"/>
          <w:szCs w:val="10"/>
        </w:rPr>
        <w:t xml:space="preserve"> it’s on this basis, I think, that in many cases exchange of information can be possible. </w:t>
      </w:r>
    </w:p>
    <w:p w14:paraId="6BCFDC79" w14:textId="77777777" w:rsidR="00AD7A86" w:rsidRPr="00AD7A86" w:rsidRDefault="00AD7A86" w:rsidP="00AD7A86">
      <w:pPr>
        <w:rPr>
          <w:sz w:val="4"/>
          <w:szCs w:val="10"/>
        </w:rPr>
      </w:pPr>
      <w:r w:rsidRPr="00AD7A86">
        <w:rPr>
          <w:sz w:val="4"/>
          <w:szCs w:val="10"/>
        </w:rPr>
        <w:t xml:space="preserve">MS. FEUER: Jeff. </w:t>
      </w:r>
    </w:p>
    <w:p w14:paraId="2049FAFB" w14:textId="77777777" w:rsidR="00AD7A86" w:rsidRPr="00AD7A86" w:rsidRDefault="00AD7A86" w:rsidP="00AD7A86">
      <w:pPr>
        <w:rPr>
          <w:sz w:val="4"/>
          <w:szCs w:val="10"/>
        </w:rPr>
      </w:pPr>
      <w:r w:rsidRPr="00AD7A86">
        <w:rPr>
          <w:sz w:val="4"/>
          <w:szCs w:val="10"/>
        </w:rPr>
        <w:t xml:space="preserve">MR. THOMPSON: Yeah, I think this touches a little bit on what I was referring to with disruption as well. Enforcement is not the only answer where we can't enforce the law in another </w:t>
      </w:r>
      <w:proofErr w:type="gramStart"/>
      <w:r w:rsidRPr="00AD7A86">
        <w:rPr>
          <w:sz w:val="4"/>
          <w:szCs w:val="10"/>
        </w:rPr>
        <w:t>country</w:t>
      </w:r>
      <w:proofErr w:type="gramEnd"/>
      <w:r w:rsidRPr="00AD7A86">
        <w:rPr>
          <w:sz w:val="4"/>
          <w:szCs w:val="10"/>
        </w:rPr>
        <w:t xml:space="preserve"> or a law doesn't exist that prohibits a certain action. However, we may be able to work with, again, private sector partners or other agencies to block these services from being offered in Canada. Binary options </w:t>
      </w:r>
      <w:proofErr w:type="gramStart"/>
      <w:r w:rsidRPr="00AD7A86">
        <w:rPr>
          <w:sz w:val="4"/>
          <w:szCs w:val="10"/>
        </w:rPr>
        <w:t>was</w:t>
      </w:r>
      <w:proofErr w:type="gramEnd"/>
      <w:r w:rsidRPr="00AD7A86">
        <w:rPr>
          <w:sz w:val="4"/>
          <w:szCs w:val="10"/>
        </w:rPr>
        <w:t xml:space="preserve"> a great example in Canada where we worked with credit card companies, and Canadian law prohibits the sale of securities if somebody is not registered. So, therefore, there was no binary options. Companies registered in Canada, therefore, any sales to Canadians are against our laws. </w:t>
      </w:r>
      <w:proofErr w:type="gramStart"/>
      <w:r w:rsidRPr="00AD7A86">
        <w:rPr>
          <w:sz w:val="4"/>
          <w:szCs w:val="10"/>
        </w:rPr>
        <w:t>So</w:t>
      </w:r>
      <w:proofErr w:type="gramEnd"/>
      <w:r w:rsidRPr="00AD7A86">
        <w:rPr>
          <w:sz w:val="4"/>
          <w:szCs w:val="10"/>
        </w:rPr>
        <w:t xml:space="preserve"> we're able to work with Mastercard and Visa and the credit card companies to prevent any Canadian transactions for binary options. </w:t>
      </w:r>
    </w:p>
    <w:p w14:paraId="512E2DBF" w14:textId="77777777" w:rsidR="00AD7A86" w:rsidRPr="00AD7A86" w:rsidRDefault="00AD7A86" w:rsidP="00AD7A86">
      <w:pPr>
        <w:rPr>
          <w:sz w:val="4"/>
          <w:szCs w:val="10"/>
        </w:rPr>
      </w:pPr>
      <w:r w:rsidRPr="00AD7A86">
        <w:rPr>
          <w:sz w:val="4"/>
          <w:szCs w:val="10"/>
        </w:rPr>
        <w:t xml:space="preserve">MS. FEUER: So that’s very interesting. </w:t>
      </w:r>
      <w:proofErr w:type="gramStart"/>
      <w:r w:rsidRPr="00AD7A86">
        <w:rPr>
          <w:sz w:val="4"/>
          <w:szCs w:val="10"/>
        </w:rPr>
        <w:t>So</w:t>
      </w:r>
      <w:proofErr w:type="gramEnd"/>
      <w:r w:rsidRPr="00AD7A86">
        <w:rPr>
          <w:sz w:val="4"/>
          <w:szCs w:val="10"/>
        </w:rPr>
        <w:t xml:space="preserve">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739DEBEC" w14:textId="77777777" w:rsidR="00AD7A86" w:rsidRPr="00AD7A86" w:rsidRDefault="00AD7A86" w:rsidP="00AD7A86">
      <w:pPr>
        <w:rPr>
          <w:sz w:val="4"/>
          <w:szCs w:val="10"/>
        </w:rPr>
      </w:pPr>
      <w:r w:rsidRPr="00AD7A86">
        <w:rPr>
          <w:sz w:val="4"/>
          <w:szCs w:val="10"/>
        </w:rPr>
        <w:t xml:space="preserve">MR. GRESENZ: Yes, I was actually thinking about a topic that you and I have talked about. </w:t>
      </w:r>
      <w:proofErr w:type="gramStart"/>
      <w:r w:rsidRPr="00AD7A86">
        <w:rPr>
          <w:sz w:val="4"/>
          <w:szCs w:val="10"/>
        </w:rPr>
        <w:t>So</w:t>
      </w:r>
      <w:proofErr w:type="gramEnd"/>
      <w:r w:rsidRPr="00AD7A86">
        <w:rPr>
          <w:sz w:val="4"/>
          <w:szCs w:val="10"/>
        </w:rPr>
        <w:t xml:space="preserve">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w:t>
      </w:r>
      <w:proofErr w:type="gramStart"/>
      <w:r w:rsidRPr="00AD7A86">
        <w:rPr>
          <w:sz w:val="4"/>
          <w:szCs w:val="10"/>
        </w:rPr>
        <w:t>So</w:t>
      </w:r>
      <w:proofErr w:type="gramEnd"/>
      <w:r w:rsidRPr="00AD7A86">
        <w:rPr>
          <w:sz w:val="4"/>
          <w:szCs w:val="10"/>
        </w:rPr>
        <w:t xml:space="preserve">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w:t>
      </w:r>
      <w:proofErr w:type="gramStart"/>
      <w:r w:rsidRPr="00AD7A86">
        <w:rPr>
          <w:sz w:val="4"/>
          <w:szCs w:val="10"/>
        </w:rPr>
        <w:t>take action</w:t>
      </w:r>
      <w:proofErr w:type="gramEnd"/>
      <w:r w:rsidRPr="00AD7A86">
        <w:rPr>
          <w:sz w:val="4"/>
          <w:szCs w:val="10"/>
        </w:rPr>
        <w:t xml:space="preserve">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w:t>
      </w:r>
      <w:proofErr w:type="gramStart"/>
      <w:r w:rsidRPr="00AD7A86">
        <w:rPr>
          <w:sz w:val="4"/>
          <w:szCs w:val="10"/>
        </w:rPr>
        <w:t>So</w:t>
      </w:r>
      <w:proofErr w:type="gramEnd"/>
      <w:r w:rsidRPr="00AD7A86">
        <w:rPr>
          <w:sz w:val="4"/>
          <w:szCs w:val="10"/>
        </w:rPr>
        <w:t xml:space="preserve"> we don't think we can help you. Again, people have to decide are they going to step up and are they going to help. </w:t>
      </w:r>
    </w:p>
    <w:p w14:paraId="0C70C063" w14:textId="77777777" w:rsidR="00AD7A86" w:rsidRPr="00AD7A86" w:rsidRDefault="00AD7A86" w:rsidP="00AD7A86">
      <w:pPr>
        <w:rPr>
          <w:sz w:val="4"/>
          <w:szCs w:val="10"/>
        </w:rPr>
      </w:pPr>
      <w:r w:rsidRPr="00AD7A86">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5C914EFC" w14:textId="77777777" w:rsidR="00AD7A86" w:rsidRPr="00AD7A86" w:rsidRDefault="00AD7A86" w:rsidP="00AD7A86">
      <w:pPr>
        <w:rPr>
          <w:sz w:val="4"/>
          <w:szCs w:val="10"/>
        </w:rPr>
      </w:pPr>
      <w:r w:rsidRPr="00AD7A86">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w:t>
      </w:r>
      <w:proofErr w:type="gramStart"/>
      <w:r w:rsidRPr="00AD7A86">
        <w:rPr>
          <w:sz w:val="4"/>
          <w:szCs w:val="10"/>
        </w:rPr>
        <w:t>So</w:t>
      </w:r>
      <w:proofErr w:type="gramEnd"/>
      <w:r w:rsidRPr="00AD7A86">
        <w:rPr>
          <w:sz w:val="4"/>
          <w:szCs w:val="10"/>
        </w:rPr>
        <w:t xml:space="preserve"> we should look for the opportunities to work better together. </w:t>
      </w:r>
    </w:p>
    <w:p w14:paraId="4D8FFC27" w14:textId="77777777" w:rsidR="00AD7A86" w:rsidRPr="00AD7A86" w:rsidRDefault="00AD7A86" w:rsidP="00AD7A86">
      <w:pPr>
        <w:rPr>
          <w:sz w:val="4"/>
          <w:szCs w:val="10"/>
        </w:rPr>
      </w:pPr>
      <w:r w:rsidRPr="00AD7A86">
        <w:rPr>
          <w:sz w:val="4"/>
          <w:szCs w:val="10"/>
        </w:rPr>
        <w:t xml:space="preserve">MS. FEUER: And I thought you were going to mention GPEN again. </w:t>
      </w:r>
    </w:p>
    <w:p w14:paraId="27C93F82" w14:textId="77777777" w:rsidR="00AD7A86" w:rsidRPr="00AD7A86" w:rsidRDefault="00AD7A86" w:rsidP="00AD7A86">
      <w:pPr>
        <w:rPr>
          <w:sz w:val="4"/>
          <w:szCs w:val="10"/>
        </w:rPr>
      </w:pPr>
      <w:r w:rsidRPr="00AD7A86">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6E9621CF" w14:textId="77777777" w:rsidR="00AD7A86" w:rsidRPr="00AD7A86" w:rsidRDefault="00AD7A86" w:rsidP="00AD7A86">
      <w:pPr>
        <w:rPr>
          <w:sz w:val="4"/>
          <w:szCs w:val="10"/>
        </w:rPr>
      </w:pPr>
      <w:r w:rsidRPr="00AD7A86">
        <w:rPr>
          <w:sz w:val="4"/>
          <w:szCs w:val="10"/>
        </w:rPr>
        <w:t xml:space="preserve">MS. FEUER: </w:t>
      </w:r>
      <w:proofErr w:type="gramStart"/>
      <w:r w:rsidRPr="00AD7A86">
        <w:rPr>
          <w:sz w:val="4"/>
          <w:szCs w:val="10"/>
        </w:rPr>
        <w:t>So</w:t>
      </w:r>
      <w:proofErr w:type="gramEnd"/>
      <w:r w:rsidRPr="00AD7A86">
        <w:rPr>
          <w:sz w:val="4"/>
          <w:szCs w:val="10"/>
        </w:rPr>
        <w:t xml:space="preserve">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w:t>
      </w:r>
      <w:proofErr w:type="gramStart"/>
      <w:r w:rsidRPr="00AD7A86">
        <w:rPr>
          <w:sz w:val="4"/>
          <w:szCs w:val="10"/>
        </w:rPr>
        <w:t>so</w:t>
      </w:r>
      <w:proofErr w:type="gramEnd"/>
      <w:r w:rsidRPr="00AD7A86">
        <w:rPr>
          <w:sz w:val="4"/>
          <w:szCs w:val="10"/>
        </w:rPr>
        <w:t xml:space="preserve"> I wonder how this whole issue of changing laws, changing standards affects the way or the opportunities or the challenges for cooperation. And I'll throw that out to whoever wants to go first. Secretary Sullivan. </w:t>
      </w:r>
    </w:p>
    <w:p w14:paraId="109BFC43" w14:textId="77777777" w:rsidR="00AD7A86" w:rsidRPr="00AD7A86" w:rsidRDefault="00AD7A86" w:rsidP="00AD7A86">
      <w:pPr>
        <w:rPr>
          <w:sz w:val="4"/>
          <w:szCs w:val="10"/>
        </w:rPr>
      </w:pPr>
      <w:r w:rsidRPr="00AD7A86">
        <w:rPr>
          <w:sz w:val="4"/>
          <w:szCs w:val="10"/>
        </w:rPr>
        <w:t xml:space="preserve">MR. SULLIVAN: </w:t>
      </w:r>
      <w:proofErr w:type="gramStart"/>
      <w:r w:rsidRPr="00AD7A86">
        <w:rPr>
          <w:sz w:val="4"/>
          <w:szCs w:val="10"/>
        </w:rPr>
        <w:t>So</w:t>
      </w:r>
      <w:proofErr w:type="gramEnd"/>
      <w:r w:rsidRPr="00AD7A86">
        <w:rPr>
          <w:sz w:val="4"/>
          <w:szCs w:val="10"/>
        </w:rPr>
        <w:t xml:space="preserve">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w:t>
      </w:r>
      <w:proofErr w:type="gramStart"/>
      <w:r w:rsidRPr="00AD7A86">
        <w:rPr>
          <w:sz w:val="4"/>
          <w:szCs w:val="10"/>
        </w:rPr>
        <w:t>long ways</w:t>
      </w:r>
      <w:proofErr w:type="gramEnd"/>
      <w:r w:rsidRPr="00AD7A86">
        <w:rPr>
          <w:sz w:val="4"/>
          <w:szCs w:val="10"/>
        </w:rPr>
        <w:t xml:space="preserve">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4B2945C5" w14:textId="77777777" w:rsidR="00AD7A86" w:rsidRPr="00AD7A86" w:rsidRDefault="00AD7A86" w:rsidP="00AD7A86">
      <w:pPr>
        <w:rPr>
          <w:sz w:val="4"/>
          <w:szCs w:val="10"/>
        </w:rPr>
      </w:pPr>
      <w:r w:rsidRPr="00AD7A86">
        <w:rPr>
          <w:sz w:val="4"/>
          <w:szCs w:val="10"/>
        </w:rPr>
        <w:t xml:space="preserve">MS. FEUER: Thanks. Anyone else? Marie-Paule? </w:t>
      </w:r>
    </w:p>
    <w:p w14:paraId="09666F96" w14:textId="77777777" w:rsidR="00AD7A86" w:rsidRPr="00AD7A86" w:rsidRDefault="00AD7A86" w:rsidP="00AD7A86">
      <w:pPr>
        <w:rPr>
          <w:sz w:val="4"/>
          <w:szCs w:val="10"/>
        </w:rPr>
      </w:pPr>
      <w:r w:rsidRPr="00AD7A86">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w:t>
      </w:r>
      <w:proofErr w:type="spellStart"/>
      <w:r w:rsidRPr="00AD7A86">
        <w:rPr>
          <w:sz w:val="4"/>
          <w:szCs w:val="10"/>
        </w:rPr>
        <w:t>harmonizations</w:t>
      </w:r>
      <w:proofErr w:type="spellEnd"/>
      <w:r w:rsidRPr="00AD7A86">
        <w:rPr>
          <w:sz w:val="4"/>
          <w:szCs w:val="10"/>
        </w:rPr>
        <w:t xml:space="preserve">, there remain some differences. </w:t>
      </w:r>
      <w:proofErr w:type="gramStart"/>
      <w:r w:rsidRPr="00AD7A86">
        <w:rPr>
          <w:sz w:val="4"/>
          <w:szCs w:val="10"/>
        </w:rPr>
        <w:t>So</w:t>
      </w:r>
      <w:proofErr w:type="gramEnd"/>
      <w:r w:rsidRPr="00AD7A86">
        <w:rPr>
          <w:sz w:val="4"/>
          <w:szCs w:val="10"/>
        </w:rPr>
        <w:t xml:space="preserve">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w:t>
      </w:r>
      <w:proofErr w:type="gramStart"/>
      <w:r w:rsidRPr="00AD7A86">
        <w:rPr>
          <w:sz w:val="4"/>
          <w:szCs w:val="10"/>
        </w:rPr>
        <w:t>So</w:t>
      </w:r>
      <w:proofErr w:type="gramEnd"/>
      <w:r w:rsidRPr="00AD7A86">
        <w:rPr>
          <w:sz w:val="4"/>
          <w:szCs w:val="10"/>
        </w:rPr>
        <w:t xml:space="preserve">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w:t>
      </w:r>
      <w:proofErr w:type="gramStart"/>
      <w:r w:rsidRPr="00AD7A86">
        <w:rPr>
          <w:sz w:val="4"/>
          <w:szCs w:val="10"/>
        </w:rPr>
        <w:t>that,</w:t>
      </w:r>
      <w:proofErr w:type="gramEnd"/>
      <w:r w:rsidRPr="00AD7A86">
        <w:rPr>
          <w:sz w:val="4"/>
          <w:szCs w:val="10"/>
        </w:rPr>
        <w:t xml:space="preserve"> first of all, the domain of laws, which should apply, which is enormous and then it's -- for them, it's very difficult in a way to have an efficient action when the domain of law is so big and also the enforcement type are very big. And </w:t>
      </w:r>
      <w:proofErr w:type="gramStart"/>
      <w:r w:rsidRPr="00AD7A86">
        <w:rPr>
          <w:sz w:val="4"/>
          <w:szCs w:val="10"/>
        </w:rPr>
        <w:t>so</w:t>
      </w:r>
      <w:proofErr w:type="gramEnd"/>
      <w:r w:rsidRPr="00AD7A86">
        <w:rPr>
          <w:sz w:val="4"/>
          <w:szCs w:val="10"/>
        </w:rPr>
        <w:t xml:space="preserve">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39D378E0" w14:textId="77777777" w:rsidR="00AD7A86" w:rsidRPr="00AD7A86" w:rsidRDefault="00AD7A86" w:rsidP="00AD7A86">
      <w:pPr>
        <w:rPr>
          <w:sz w:val="4"/>
          <w:szCs w:val="10"/>
        </w:rPr>
      </w:pPr>
      <w:r w:rsidRPr="00AD7A86">
        <w:rPr>
          <w:sz w:val="4"/>
          <w:szCs w:val="10"/>
        </w:rPr>
        <w:t xml:space="preserve">MS. FEUER: Thank you. Anyone else? </w:t>
      </w:r>
      <w:proofErr w:type="gramStart"/>
      <w:r w:rsidRPr="00AD7A86">
        <w:rPr>
          <w:sz w:val="4"/>
          <w:szCs w:val="10"/>
        </w:rPr>
        <w:t>So</w:t>
      </w:r>
      <w:proofErr w:type="gramEnd"/>
      <w:r w:rsidRPr="00AD7A86">
        <w:rPr>
          <w:sz w:val="4"/>
          <w:szCs w:val="10"/>
        </w:rPr>
        <w:t xml:space="preserve">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w:t>
      </w:r>
      <w:proofErr w:type="gramStart"/>
      <w:r w:rsidRPr="00AD7A86">
        <w:rPr>
          <w:sz w:val="4"/>
          <w:szCs w:val="10"/>
        </w:rPr>
        <w:t>So</w:t>
      </w:r>
      <w:proofErr w:type="gramEnd"/>
      <w:r w:rsidRPr="00AD7A86">
        <w:rPr>
          <w:sz w:val="4"/>
          <w:szCs w:val="10"/>
        </w:rPr>
        <w:t xml:space="preserve"> I'm going to put Kurt on the spot and ask our SEC colleague to start first. </w:t>
      </w:r>
    </w:p>
    <w:p w14:paraId="00D109BD" w14:textId="77777777" w:rsidR="00AD7A86" w:rsidRPr="00AD7A86" w:rsidRDefault="00AD7A86" w:rsidP="00AD7A86">
      <w:pPr>
        <w:rPr>
          <w:sz w:val="4"/>
          <w:szCs w:val="10"/>
        </w:rPr>
      </w:pPr>
      <w:r w:rsidRPr="00AD7A86">
        <w:rPr>
          <w:sz w:val="4"/>
          <w:szCs w:val="10"/>
        </w:rPr>
        <w:t xml:space="preserve">MR. GRESENZ: </w:t>
      </w:r>
      <w:proofErr w:type="gramStart"/>
      <w:r w:rsidRPr="00AD7A86">
        <w:rPr>
          <w:sz w:val="4"/>
          <w:szCs w:val="10"/>
        </w:rPr>
        <w:t>So</w:t>
      </w:r>
      <w:proofErr w:type="gramEnd"/>
      <w:r w:rsidRPr="00AD7A86">
        <w:rPr>
          <w:sz w:val="4"/>
          <w:szCs w:val="10"/>
        </w:rPr>
        <w:t xml:space="preserve"> when you started with tools, I did remember the third tool that was so important that I forgot it, but it actually is very important. </w:t>
      </w:r>
      <w:proofErr w:type="gramStart"/>
      <w:r w:rsidRPr="00AD7A86">
        <w:rPr>
          <w:sz w:val="4"/>
          <w:szCs w:val="10"/>
        </w:rPr>
        <w:t>So</w:t>
      </w:r>
      <w:proofErr w:type="gramEnd"/>
      <w:r w:rsidRPr="00AD7A86">
        <w:rPr>
          <w:sz w:val="4"/>
          <w:szCs w:val="10"/>
        </w:rPr>
        <w:t xml:space="preserve">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w:t>
      </w:r>
      <w:proofErr w:type="gramStart"/>
      <w:r w:rsidRPr="00AD7A86">
        <w:rPr>
          <w:sz w:val="4"/>
          <w:szCs w:val="10"/>
        </w:rPr>
        <w:t>So</w:t>
      </w:r>
      <w:proofErr w:type="gramEnd"/>
      <w:r w:rsidRPr="00AD7A86">
        <w:rPr>
          <w:sz w:val="4"/>
          <w:szCs w:val="10"/>
        </w:rPr>
        <w:t xml:space="preserve">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w:t>
      </w:r>
      <w:proofErr w:type="gramStart"/>
      <w:r w:rsidRPr="00AD7A86">
        <w:rPr>
          <w:sz w:val="4"/>
          <w:szCs w:val="10"/>
        </w:rPr>
        <w:t>act</w:t>
      </w:r>
      <w:proofErr w:type="gramEnd"/>
      <w:r w:rsidRPr="00AD7A86">
        <w:rPr>
          <w:sz w:val="4"/>
          <w:szCs w:val="10"/>
        </w:rPr>
        <w:t xml:space="preserve">,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w:t>
      </w:r>
      <w:proofErr w:type="gramStart"/>
      <w:r w:rsidRPr="00AD7A86">
        <w:rPr>
          <w:sz w:val="4"/>
          <w:szCs w:val="10"/>
        </w:rPr>
        <w:t>more narrow</w:t>
      </w:r>
      <w:proofErr w:type="gramEnd"/>
      <w:r w:rsidRPr="00AD7A86">
        <w:rPr>
          <w:sz w:val="4"/>
          <w:szCs w:val="10"/>
        </w:rPr>
        <w:t xml:space="preserve"> lane. And I think my takeaway would be that listening to my colleagues here is there's a lot of lanes running in parallel and overlapping and overpasses and other sides that I think that we just don't have that much of in the security space in my view. </w:t>
      </w:r>
    </w:p>
    <w:p w14:paraId="6E6F3B66" w14:textId="77777777" w:rsidR="00AD7A86" w:rsidRPr="00AD7A86" w:rsidRDefault="00AD7A86" w:rsidP="00AD7A86">
      <w:pPr>
        <w:rPr>
          <w:sz w:val="4"/>
          <w:szCs w:val="10"/>
        </w:rPr>
      </w:pPr>
      <w:r w:rsidRPr="00AD7A86">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w:t>
      </w:r>
      <w:proofErr w:type="gramStart"/>
      <w:r w:rsidRPr="00AD7A86">
        <w:rPr>
          <w:sz w:val="4"/>
          <w:szCs w:val="10"/>
        </w:rPr>
        <w:t>So</w:t>
      </w:r>
      <w:proofErr w:type="gramEnd"/>
      <w:r w:rsidRPr="00AD7A86">
        <w:rPr>
          <w:sz w:val="4"/>
          <w:szCs w:val="10"/>
        </w:rPr>
        <w:t xml:space="preserve"> turning now to Jeff, your top takeaway. </w:t>
      </w:r>
    </w:p>
    <w:p w14:paraId="3C46AA8C" w14:textId="77777777" w:rsidR="00AD7A86" w:rsidRPr="00AD7A86" w:rsidRDefault="00AD7A86" w:rsidP="00AD7A86">
      <w:pPr>
        <w:rPr>
          <w:sz w:val="4"/>
          <w:szCs w:val="10"/>
        </w:rPr>
      </w:pPr>
      <w:r w:rsidRPr="00AD7A86">
        <w:rPr>
          <w:sz w:val="4"/>
          <w:szCs w:val="10"/>
        </w:rPr>
        <w:t xml:space="preserve">MR. THOMPSON: At the end of the day, what I got out of this is, I mean, there's an increasing abundance of information in the world, and we need to be able to prioritize our enforcement efforts. </w:t>
      </w:r>
      <w:proofErr w:type="gramStart"/>
      <w:r w:rsidRPr="00AD7A86">
        <w:rPr>
          <w:sz w:val="4"/>
          <w:szCs w:val="10"/>
        </w:rPr>
        <w:t>So</w:t>
      </w:r>
      <w:proofErr w:type="gramEnd"/>
      <w:r w:rsidRPr="00AD7A86">
        <w:rPr>
          <w:sz w:val="4"/>
          <w:szCs w:val="10"/>
        </w:rPr>
        <w:t xml:space="preserve"> it's processing all that information that’s certainly a challenge, and there’s all kinds of technology tools to help us. But not only that, it’s setting the right priorities and working smarter. </w:t>
      </w:r>
      <w:proofErr w:type="gramStart"/>
      <w:r w:rsidRPr="00AD7A86">
        <w:rPr>
          <w:sz w:val="4"/>
          <w:szCs w:val="10"/>
        </w:rPr>
        <w:t>So</w:t>
      </w:r>
      <w:proofErr w:type="gramEnd"/>
      <w:r w:rsidRPr="00AD7A86">
        <w:rPr>
          <w:sz w:val="4"/>
          <w:szCs w:val="10"/>
        </w:rPr>
        <w:t xml:space="preserve"> the intelligence- led approach, where we’re using the central fraud databases such as Consumer Sentinel or Anti-Fraud Centre to start driving enforcement action in a more targeted and effective manner. </w:t>
      </w:r>
    </w:p>
    <w:p w14:paraId="7E0990DA" w14:textId="77777777" w:rsidR="00AD7A86" w:rsidRPr="00AD7A86" w:rsidRDefault="00AD7A86" w:rsidP="00AD7A86">
      <w:pPr>
        <w:rPr>
          <w:sz w:val="4"/>
          <w:szCs w:val="10"/>
        </w:rPr>
      </w:pPr>
      <w:r w:rsidRPr="00AD7A86">
        <w:rPr>
          <w:sz w:val="4"/>
          <w:szCs w:val="10"/>
        </w:rPr>
        <w:t xml:space="preserve">MS. FEUER: Thank you. </w:t>
      </w:r>
      <w:proofErr w:type="gramStart"/>
      <w:r w:rsidRPr="00AD7A86">
        <w:rPr>
          <w:sz w:val="4"/>
          <w:szCs w:val="10"/>
        </w:rPr>
        <w:t>So</w:t>
      </w:r>
      <w:proofErr w:type="gramEnd"/>
      <w:r w:rsidRPr="00AD7A86">
        <w:rPr>
          <w:sz w:val="4"/>
          <w:szCs w:val="10"/>
        </w:rPr>
        <w:t xml:space="preserve"> intelligence is key to international cooperation. Marie-Paule? </w:t>
      </w:r>
    </w:p>
    <w:p w14:paraId="5006ECC9" w14:textId="77777777" w:rsidR="00AD7A86" w:rsidRPr="00AD7A86" w:rsidRDefault="00AD7A86" w:rsidP="00AD7A86">
      <w:pPr>
        <w:rPr>
          <w:sz w:val="4"/>
          <w:szCs w:val="10"/>
        </w:rPr>
      </w:pPr>
      <w:r w:rsidRPr="00AD7A86">
        <w:rPr>
          <w:sz w:val="4"/>
          <w:szCs w:val="10"/>
        </w:rPr>
        <w:t xml:space="preserve">MS. BENASSI: </w:t>
      </w:r>
      <w:proofErr w:type="gramStart"/>
      <w:r w:rsidRPr="00AD7A86">
        <w:rPr>
          <w:sz w:val="4"/>
          <w:szCs w:val="10"/>
        </w:rPr>
        <w:t>So</w:t>
      </w:r>
      <w:proofErr w:type="gramEnd"/>
      <w:r w:rsidRPr="00AD7A86">
        <w:rPr>
          <w:sz w:val="4"/>
          <w:szCs w:val="10"/>
        </w:rPr>
        <w:t xml:space="preserve">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w:t>
      </w:r>
      <w:proofErr w:type="gramStart"/>
      <w:r w:rsidRPr="00AD7A86">
        <w:rPr>
          <w:sz w:val="4"/>
          <w:szCs w:val="10"/>
        </w:rPr>
        <w:t>these kind of activities</w:t>
      </w:r>
      <w:proofErr w:type="gramEnd"/>
      <w:r w:rsidRPr="00AD7A86">
        <w:rPr>
          <w:sz w:val="4"/>
          <w:szCs w:val="10"/>
        </w:rPr>
        <w:t xml:space="preserve">,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w:t>
      </w:r>
      <w:proofErr w:type="gramStart"/>
      <w:r w:rsidRPr="00AD7A86">
        <w:rPr>
          <w:sz w:val="4"/>
          <w:szCs w:val="10"/>
        </w:rPr>
        <w:t>developing</w:t>
      </w:r>
      <w:proofErr w:type="gramEnd"/>
      <w:r w:rsidRPr="00AD7A86">
        <w:rPr>
          <w:sz w:val="4"/>
          <w:szCs w:val="10"/>
        </w:rPr>
        <w:t xml:space="preserve"> and which are based on the data economics. </w:t>
      </w:r>
      <w:proofErr w:type="gramStart"/>
      <w:r w:rsidRPr="00AD7A86">
        <w:rPr>
          <w:sz w:val="4"/>
          <w:szCs w:val="10"/>
        </w:rPr>
        <w:t>So</w:t>
      </w:r>
      <w:proofErr w:type="gramEnd"/>
      <w:r w:rsidRPr="00AD7A86">
        <w:rPr>
          <w:sz w:val="4"/>
          <w:szCs w:val="10"/>
        </w:rPr>
        <w:t xml:space="preserve">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34B6C2F2" w14:textId="77777777" w:rsidR="00AD7A86" w:rsidRPr="00AD7A86" w:rsidRDefault="00AD7A86" w:rsidP="00AD7A86">
      <w:pPr>
        <w:rPr>
          <w:sz w:val="4"/>
          <w:szCs w:val="10"/>
        </w:rPr>
      </w:pPr>
      <w:r w:rsidRPr="00AD7A86">
        <w:rPr>
          <w:sz w:val="4"/>
          <w:szCs w:val="10"/>
        </w:rPr>
        <w:t xml:space="preserve">MS. FEUER: Thank you. Secretary Sullivan. </w:t>
      </w:r>
    </w:p>
    <w:p w14:paraId="62619547" w14:textId="77777777" w:rsidR="00AD7A86" w:rsidRPr="00AD7A86" w:rsidRDefault="00AD7A86" w:rsidP="00AD7A86">
      <w:pPr>
        <w:rPr>
          <w:sz w:val="4"/>
          <w:szCs w:val="10"/>
        </w:rPr>
      </w:pPr>
      <w:r w:rsidRPr="00AD7A86">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w:t>
      </w:r>
      <w:proofErr w:type="gramStart"/>
      <w:r w:rsidRPr="00AD7A86">
        <w:rPr>
          <w:sz w:val="4"/>
          <w:szCs w:val="10"/>
        </w:rPr>
        <w:t>So</w:t>
      </w:r>
      <w:proofErr w:type="gramEnd"/>
      <w:r w:rsidRPr="00AD7A86">
        <w:rPr>
          <w:sz w:val="4"/>
          <w:szCs w:val="10"/>
        </w:rPr>
        <w:t xml:space="preserve">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w:t>
      </w:r>
      <w:proofErr w:type="gramStart"/>
      <w:r w:rsidRPr="00AD7A86">
        <w:rPr>
          <w:sz w:val="4"/>
          <w:szCs w:val="10"/>
        </w:rPr>
        <w:t>So</w:t>
      </w:r>
      <w:proofErr w:type="gramEnd"/>
      <w:r w:rsidRPr="00AD7A86">
        <w:rPr>
          <w:sz w:val="4"/>
          <w:szCs w:val="10"/>
        </w:rPr>
        <w:t xml:space="preserve">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w:t>
      </w:r>
      <w:proofErr w:type="gramStart"/>
      <w:r w:rsidRPr="00AD7A86">
        <w:rPr>
          <w:sz w:val="4"/>
          <w:szCs w:val="10"/>
        </w:rPr>
        <w:t>so</w:t>
      </w:r>
      <w:proofErr w:type="gramEnd"/>
      <w:r w:rsidRPr="00AD7A86">
        <w:rPr>
          <w:sz w:val="4"/>
          <w:szCs w:val="10"/>
        </w:rPr>
        <w:t xml:space="preserve"> we should continue to do that. And I hope we can partner with other like- minded countries to that end. </w:t>
      </w:r>
    </w:p>
    <w:p w14:paraId="54A8BD0D" w14:textId="77777777" w:rsidR="00AD7A86" w:rsidRPr="00AD7A86" w:rsidRDefault="00AD7A86" w:rsidP="00AD7A86">
      <w:pPr>
        <w:rPr>
          <w:sz w:val="4"/>
          <w:szCs w:val="10"/>
        </w:rPr>
      </w:pPr>
      <w:r w:rsidRPr="00AD7A86">
        <w:rPr>
          <w:sz w:val="4"/>
          <w:szCs w:val="10"/>
        </w:rPr>
        <w:t xml:space="preserve">MS. FEUER: Thank you. And the clock is quickly counting down, so I’ll ask Commissioner Dipple-Johnstone to say a final word. </w:t>
      </w:r>
    </w:p>
    <w:p w14:paraId="68698A04" w14:textId="77777777" w:rsidR="00AD7A86" w:rsidRPr="00AD7A86" w:rsidRDefault="00AD7A86" w:rsidP="00AD7A86">
      <w:pPr>
        <w:rPr>
          <w:sz w:val="4"/>
          <w:szCs w:val="10"/>
        </w:rPr>
      </w:pPr>
      <w:r w:rsidRPr="00AD7A86">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33E0A3AE" w14:textId="77777777" w:rsidR="00AD7A86" w:rsidRPr="00AD7A86" w:rsidRDefault="00AD7A86" w:rsidP="00AD7A86">
      <w:pPr>
        <w:rPr>
          <w:sz w:val="4"/>
          <w:szCs w:val="10"/>
        </w:rPr>
      </w:pPr>
      <w:r w:rsidRPr="00AD7A86">
        <w:rPr>
          <w:sz w:val="4"/>
          <w:szCs w:val="10"/>
        </w:rPr>
        <w:t xml:space="preserve">MS. FEUER: </w:t>
      </w:r>
      <w:proofErr w:type="gramStart"/>
      <w:r w:rsidRPr="00AD7A86">
        <w:rPr>
          <w:sz w:val="4"/>
          <w:szCs w:val="10"/>
        </w:rPr>
        <w:t>So</w:t>
      </w:r>
      <w:proofErr w:type="gramEnd"/>
      <w:r w:rsidRPr="00AD7A86">
        <w:rPr>
          <w:sz w:val="4"/>
          <w:szCs w:val="10"/>
        </w:rPr>
        <w:t xml:space="preserve">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4BF41716" w14:textId="77777777" w:rsidR="00AD7A86" w:rsidRPr="00AD7A86" w:rsidRDefault="00AD7A86" w:rsidP="00AD7A86">
      <w:pPr>
        <w:rPr>
          <w:sz w:val="4"/>
          <w:szCs w:val="10"/>
        </w:rPr>
      </w:pPr>
      <w:r w:rsidRPr="00AD7A86">
        <w:rPr>
          <w:sz w:val="4"/>
          <w:szCs w:val="10"/>
        </w:rPr>
        <w:t xml:space="preserve">AFTERNOON SESSION </w:t>
      </w:r>
    </w:p>
    <w:p w14:paraId="6E268EC4" w14:textId="77777777" w:rsidR="00AD7A86" w:rsidRPr="00AD7A86" w:rsidRDefault="00AD7A86" w:rsidP="00AD7A86">
      <w:pPr>
        <w:rPr>
          <w:sz w:val="4"/>
          <w:szCs w:val="10"/>
        </w:rPr>
      </w:pPr>
      <w:r w:rsidRPr="00AD7A86">
        <w:rPr>
          <w:sz w:val="4"/>
          <w:szCs w:val="10"/>
        </w:rPr>
        <w:t xml:space="preserve">COMPETITION ENFORCEMENT COOPERATION </w:t>
      </w:r>
    </w:p>
    <w:p w14:paraId="583FE4FF" w14:textId="77777777" w:rsidR="00AD7A86" w:rsidRPr="00AD7A86" w:rsidRDefault="00AD7A86" w:rsidP="00AD7A86">
      <w:pPr>
        <w:rPr>
          <w:sz w:val="4"/>
          <w:szCs w:val="10"/>
        </w:rPr>
      </w:pPr>
      <w:r w:rsidRPr="00AD7A86">
        <w:rPr>
          <w:sz w:val="4"/>
          <w:szCs w:val="10"/>
        </w:rPr>
        <w:t xml:space="preserve">MS. COPPOLA: Okay. I’m getting the green light from Bilal Sayyed, our head of Policy. </w:t>
      </w:r>
      <w:proofErr w:type="gramStart"/>
      <w:r w:rsidRPr="00AD7A86">
        <w:rPr>
          <w:sz w:val="4"/>
          <w:szCs w:val="10"/>
        </w:rPr>
        <w:t>So</w:t>
      </w:r>
      <w:proofErr w:type="gramEnd"/>
      <w:r w:rsidRPr="00AD7A86">
        <w:rPr>
          <w:sz w:val="4"/>
          <w:szCs w:val="10"/>
        </w:rPr>
        <w:t xml:space="preserve">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w:t>
      </w:r>
      <w:proofErr w:type="gramStart"/>
      <w:r w:rsidRPr="00AD7A86">
        <w:rPr>
          <w:sz w:val="4"/>
          <w:szCs w:val="10"/>
        </w:rPr>
        <w:t>So</w:t>
      </w:r>
      <w:proofErr w:type="gramEnd"/>
      <w:r w:rsidRPr="00AD7A86">
        <w:rPr>
          <w:sz w:val="4"/>
          <w:szCs w:val="10"/>
        </w:rPr>
        <w:t xml:space="preserve"> we’ll be talking about that this afternoon. I’d like to introduce my panelists briefly. Starting with -- going in alphabetical order, Nick </w:t>
      </w:r>
      <w:proofErr w:type="spellStart"/>
      <w:r w:rsidRPr="00AD7A86">
        <w:rPr>
          <w:sz w:val="4"/>
          <w:szCs w:val="10"/>
        </w:rPr>
        <w:t>Banasevic</w:t>
      </w:r>
      <w:proofErr w:type="spellEnd"/>
      <w:r w:rsidRPr="00AD7A86">
        <w:rPr>
          <w:sz w:val="4"/>
          <w:szCs w:val="10"/>
        </w:rPr>
        <w:t xml:space="preserve">. Nick is from the European Commission’s DG Competition where he heads the unit that covers IT, internet, and consumer electronics. </w:t>
      </w:r>
      <w:proofErr w:type="gramStart"/>
      <w:r w:rsidRPr="00AD7A86">
        <w:rPr>
          <w:sz w:val="4"/>
          <w:szCs w:val="10"/>
        </w:rPr>
        <w:t>So</w:t>
      </w:r>
      <w:proofErr w:type="gramEnd"/>
      <w:r w:rsidRPr="00AD7A86">
        <w:rPr>
          <w:sz w:val="4"/>
          <w:szCs w:val="10"/>
        </w:rPr>
        <w:t xml:space="preserve"> we’ve had the very good fortune to cooperate with Nick on a number of cases. Next to Nick is Marcus Bezzi. He is the Executive Director at the Australian Competition and Consumer Commission, where, among other things, he oversees all of the ACCC’s international engagements. </w:t>
      </w:r>
      <w:proofErr w:type="gramStart"/>
      <w:r w:rsidRPr="00AD7A86">
        <w:rPr>
          <w:sz w:val="4"/>
          <w:szCs w:val="10"/>
        </w:rPr>
        <w:t>So</w:t>
      </w:r>
      <w:proofErr w:type="gramEnd"/>
      <w:r w:rsidRPr="00AD7A86">
        <w:rPr>
          <w:sz w:val="4"/>
          <w:szCs w:val="10"/>
        </w:rPr>
        <w:t xml:space="preserve">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w:t>
      </w:r>
      <w:proofErr w:type="gramStart"/>
      <w:r w:rsidRPr="00AD7A86">
        <w:rPr>
          <w:sz w:val="4"/>
          <w:szCs w:val="10"/>
        </w:rPr>
        <w:t>So</w:t>
      </w:r>
      <w:proofErr w:type="gramEnd"/>
      <w:r w:rsidRPr="00AD7A86">
        <w:rPr>
          <w:sz w:val="4"/>
          <w:szCs w:val="10"/>
        </w:rPr>
        <w:t xml:space="preserve"> she brings unique perspective in that sense and has lot of experience in multijurisdictional mergers in particular. Then just to my left -- I was a little thrown off because I thought it was alphabetical and that’s why I was -- yeah, you didn’t look like Jeanne, anyway. </w:t>
      </w:r>
      <w:proofErr w:type="gramStart"/>
      <w:r w:rsidRPr="00AD7A86">
        <w:rPr>
          <w:sz w:val="4"/>
          <w:szCs w:val="10"/>
        </w:rPr>
        <w:t>So</w:t>
      </w:r>
      <w:proofErr w:type="gramEnd"/>
      <w:r w:rsidRPr="00AD7A86">
        <w:rPr>
          <w:sz w:val="4"/>
          <w:szCs w:val="10"/>
        </w:rPr>
        <w:t xml:space="preserve"> Jeanne Pratt, who is Senior Deputy Commissioner from the Canadian Competition Bureau. She oversees their abuse of dominance and mergers and </w:t>
      </w:r>
      <w:proofErr w:type="spellStart"/>
      <w:r w:rsidRPr="00AD7A86">
        <w:rPr>
          <w:sz w:val="4"/>
          <w:szCs w:val="10"/>
        </w:rPr>
        <w:t>noncartel</w:t>
      </w:r>
      <w:proofErr w:type="spellEnd"/>
      <w:r w:rsidRPr="00AD7A86">
        <w:rPr>
          <w:sz w:val="4"/>
          <w:szCs w:val="10"/>
        </w:rPr>
        <w:t xml:space="preserve"> horizontal conduct matters. She also has experience at the ACCC. </w:t>
      </w:r>
      <w:proofErr w:type="gramStart"/>
      <w:r w:rsidRPr="00AD7A86">
        <w:rPr>
          <w:sz w:val="4"/>
          <w:szCs w:val="10"/>
        </w:rPr>
        <w:t>So</w:t>
      </w:r>
      <w:proofErr w:type="gramEnd"/>
      <w:r w:rsidRPr="00AD7A86">
        <w:rPr>
          <w:sz w:val="4"/>
          <w:szCs w:val="10"/>
        </w:rPr>
        <w:t xml:space="preserve">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w:t>
      </w:r>
      <w:proofErr w:type="gramStart"/>
      <w:r w:rsidRPr="00AD7A86">
        <w:rPr>
          <w:sz w:val="4"/>
          <w:szCs w:val="10"/>
        </w:rPr>
        <w:t>So</w:t>
      </w:r>
      <w:proofErr w:type="gramEnd"/>
      <w:r w:rsidRPr="00AD7A86">
        <w:rPr>
          <w:sz w:val="4"/>
          <w:szCs w:val="10"/>
        </w:rPr>
        <w:t xml:space="preserve">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w:t>
      </w:r>
      <w:proofErr w:type="gramStart"/>
      <w:r w:rsidRPr="00AD7A86">
        <w:rPr>
          <w:sz w:val="4"/>
          <w:szCs w:val="10"/>
        </w:rPr>
        <w:t>So</w:t>
      </w:r>
      <w:proofErr w:type="gramEnd"/>
      <w:r w:rsidRPr="00AD7A86">
        <w:rPr>
          <w:sz w:val="4"/>
          <w:szCs w:val="10"/>
        </w:rPr>
        <w:t xml:space="preserve"> with that in mind, I have asked the panel to start off -- we’re trying to understand strengths and weaknesses of enforcement cooperation, get some advice for the FTC. </w:t>
      </w:r>
      <w:proofErr w:type="gramStart"/>
      <w:r w:rsidRPr="00AD7A86">
        <w:rPr>
          <w:sz w:val="4"/>
          <w:szCs w:val="10"/>
        </w:rPr>
        <w:t>So</w:t>
      </w:r>
      <w:proofErr w:type="gramEnd"/>
      <w:r w:rsidRPr="00AD7A86">
        <w:rPr>
          <w:sz w:val="4"/>
          <w:szCs w:val="10"/>
        </w:rPr>
        <w:t xml:space="preserve"> before we delve into specific questions, I’ve asked each of the panelists to deliver the headline of their story. What is your elevator speech? Starting with Nick. </w:t>
      </w:r>
    </w:p>
    <w:p w14:paraId="2640E4C7" w14:textId="77777777" w:rsidR="00AD7A86" w:rsidRPr="00AD7A86" w:rsidRDefault="00AD7A86" w:rsidP="00AD7A86">
      <w:pPr>
        <w:rPr>
          <w:sz w:val="4"/>
          <w:szCs w:val="10"/>
        </w:rPr>
      </w:pPr>
      <w:r w:rsidRPr="00AD7A86">
        <w:rPr>
          <w:sz w:val="4"/>
          <w:szCs w:val="10"/>
        </w:rPr>
        <w:t xml:space="preserve">MR. BANASEVIC: Thank you, Maria. Thank you to you and to the FTC. It’s really a great pleasure to be here and, hopefully, share some interesting insights. My elevator ride is 27 floors up and it takes about half a minute. </w:t>
      </w:r>
      <w:proofErr w:type="gramStart"/>
      <w:r w:rsidRPr="00AD7A86">
        <w:rPr>
          <w:sz w:val="4"/>
          <w:szCs w:val="10"/>
        </w:rPr>
        <w:t>So</w:t>
      </w:r>
      <w:proofErr w:type="gramEnd"/>
      <w:r w:rsidRPr="00AD7A86">
        <w:rPr>
          <w:sz w:val="4"/>
          <w:szCs w:val="10"/>
        </w:rPr>
        <w:t xml:space="preserve">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w:t>
      </w:r>
      <w:proofErr w:type="gramStart"/>
      <w:r w:rsidRPr="00AD7A86">
        <w:rPr>
          <w:sz w:val="4"/>
          <w:szCs w:val="10"/>
        </w:rPr>
        <w:t>So</w:t>
      </w:r>
      <w:proofErr w:type="gramEnd"/>
      <w:r w:rsidRPr="00AD7A86">
        <w:rPr>
          <w:sz w:val="4"/>
          <w:szCs w:val="10"/>
        </w:rPr>
        <w:t xml:space="preserve"> from my perspective, I’ve had very good experiences over the years and I will give some more insights as we go on. </w:t>
      </w:r>
    </w:p>
    <w:p w14:paraId="22956D7A" w14:textId="77777777" w:rsidR="00AD7A86" w:rsidRPr="00AD7A86" w:rsidRDefault="00AD7A86" w:rsidP="00AD7A86">
      <w:pPr>
        <w:rPr>
          <w:sz w:val="4"/>
          <w:szCs w:val="10"/>
        </w:rPr>
      </w:pPr>
      <w:r w:rsidRPr="00AD7A86">
        <w:rPr>
          <w:sz w:val="4"/>
          <w:szCs w:val="10"/>
        </w:rPr>
        <w:t xml:space="preserve">MS. COPPOLA: Thanks. Marcus? </w:t>
      </w:r>
    </w:p>
    <w:p w14:paraId="5995AA39" w14:textId="77777777" w:rsidR="00AD7A86" w:rsidRPr="00AD7A86" w:rsidRDefault="00AD7A86" w:rsidP="00AD7A86">
      <w:pPr>
        <w:rPr>
          <w:sz w:val="4"/>
          <w:szCs w:val="10"/>
        </w:rPr>
      </w:pPr>
      <w:r w:rsidRPr="00AD7A86">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5DB042CB" w14:textId="77777777" w:rsidR="00AD7A86" w:rsidRPr="00AD7A86" w:rsidRDefault="00AD7A86" w:rsidP="00AD7A86">
      <w:pPr>
        <w:rPr>
          <w:sz w:val="4"/>
          <w:szCs w:val="10"/>
        </w:rPr>
      </w:pPr>
      <w:r w:rsidRPr="00AD7A86">
        <w:rPr>
          <w:sz w:val="4"/>
          <w:szCs w:val="10"/>
        </w:rPr>
        <w:t xml:space="preserve">MS. COPPOLA: Great. </w:t>
      </w:r>
    </w:p>
    <w:p w14:paraId="4DFF49C6" w14:textId="77777777" w:rsidR="00AD7A86" w:rsidRPr="00AD7A86" w:rsidRDefault="00AD7A86" w:rsidP="00AD7A86">
      <w:pPr>
        <w:rPr>
          <w:sz w:val="4"/>
          <w:szCs w:val="10"/>
        </w:rPr>
      </w:pPr>
      <w:r w:rsidRPr="00AD7A86">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w:t>
      </w:r>
      <w:proofErr w:type="gramStart"/>
      <w:r w:rsidRPr="00AD7A86">
        <w:rPr>
          <w:sz w:val="4"/>
          <w:szCs w:val="10"/>
        </w:rPr>
        <w:t>So</w:t>
      </w:r>
      <w:proofErr w:type="gramEnd"/>
      <w:r w:rsidRPr="00AD7A86">
        <w:rPr>
          <w:sz w:val="4"/>
          <w:szCs w:val="10"/>
        </w:rPr>
        <w:t xml:space="preserve">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55BE1D93" w14:textId="77777777" w:rsidR="00AD7A86" w:rsidRPr="00AD7A86" w:rsidRDefault="00AD7A86" w:rsidP="00AD7A86">
      <w:pPr>
        <w:rPr>
          <w:sz w:val="4"/>
          <w:szCs w:val="10"/>
        </w:rPr>
      </w:pPr>
      <w:r w:rsidRPr="00AD7A86">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w:t>
      </w:r>
      <w:proofErr w:type="gramStart"/>
      <w:r w:rsidRPr="00AD7A86">
        <w:rPr>
          <w:sz w:val="4"/>
          <w:szCs w:val="10"/>
        </w:rPr>
        <w:t>benefit</w:t>
      </w:r>
      <w:proofErr w:type="gramEnd"/>
      <w:r w:rsidRPr="00AD7A86">
        <w:rPr>
          <w:sz w:val="4"/>
          <w:szCs w:val="10"/>
        </w:rPr>
        <w:t xml:space="preserve"> and it will be more efficient for them to cooperate with all of us together. And </w:t>
      </w:r>
      <w:proofErr w:type="gramStart"/>
      <w:r w:rsidRPr="00AD7A86">
        <w:rPr>
          <w:sz w:val="4"/>
          <w:szCs w:val="10"/>
        </w:rPr>
        <w:t>so</w:t>
      </w:r>
      <w:proofErr w:type="gramEnd"/>
      <w:r w:rsidRPr="00AD7A86">
        <w:rPr>
          <w:sz w:val="4"/>
          <w:szCs w:val="10"/>
        </w:rPr>
        <w:t xml:space="preserve">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798178C6" w14:textId="77777777" w:rsidR="00AD7A86" w:rsidRPr="00AD7A86" w:rsidRDefault="00AD7A86" w:rsidP="00AD7A86">
      <w:pPr>
        <w:rPr>
          <w:sz w:val="4"/>
          <w:szCs w:val="10"/>
        </w:rPr>
      </w:pPr>
      <w:r w:rsidRPr="00AD7A86">
        <w:rPr>
          <w:sz w:val="4"/>
          <w:szCs w:val="10"/>
        </w:rPr>
        <w:t xml:space="preserve">MS. COPPOLA: Thanks, Jeanne. Okay. </w:t>
      </w:r>
      <w:proofErr w:type="gramStart"/>
      <w:r w:rsidRPr="00AD7A86">
        <w:rPr>
          <w:sz w:val="4"/>
          <w:szCs w:val="10"/>
        </w:rPr>
        <w:t>So</w:t>
      </w:r>
      <w:proofErr w:type="gramEnd"/>
      <w:r w:rsidRPr="00AD7A86">
        <w:rPr>
          <w:sz w:val="4"/>
          <w:szCs w:val="10"/>
        </w:rPr>
        <w:t xml:space="preserve"> there’s a lot of human glue. </w:t>
      </w:r>
      <w:proofErr w:type="gramStart"/>
      <w:r w:rsidRPr="00AD7A86">
        <w:rPr>
          <w:sz w:val="4"/>
          <w:szCs w:val="10"/>
        </w:rPr>
        <w:t>So</w:t>
      </w:r>
      <w:proofErr w:type="gramEnd"/>
      <w:r w:rsidRPr="00AD7A86">
        <w:rPr>
          <w:sz w:val="4"/>
          <w:szCs w:val="10"/>
        </w:rPr>
        <w:t xml:space="preserve">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w:t>
      </w:r>
      <w:proofErr w:type="gramStart"/>
      <w:r w:rsidRPr="00AD7A86">
        <w:rPr>
          <w:sz w:val="4"/>
          <w:szCs w:val="10"/>
        </w:rPr>
        <w:t>time.</w:t>
      </w:r>
      <w:proofErr w:type="gramEnd"/>
      <w:r w:rsidRPr="00AD7A86">
        <w:rPr>
          <w:sz w:val="4"/>
          <w:szCs w:val="10"/>
        </w:rPr>
        <w:t xml:space="preserve"> </w:t>
      </w:r>
    </w:p>
    <w:p w14:paraId="7703451A" w14:textId="77777777" w:rsidR="00AD7A86" w:rsidRPr="00AD7A86" w:rsidRDefault="00AD7A86" w:rsidP="00AD7A86">
      <w:pPr>
        <w:rPr>
          <w:sz w:val="4"/>
          <w:szCs w:val="10"/>
        </w:rPr>
      </w:pPr>
      <w:r w:rsidRPr="00AD7A86">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t>
      </w:r>
      <w:proofErr w:type="gramStart"/>
      <w:r w:rsidRPr="00AD7A86">
        <w:rPr>
          <w:sz w:val="4"/>
          <w:szCs w:val="10"/>
        </w:rPr>
        <w:t>well</w:t>
      </w:r>
      <w:proofErr w:type="gramEnd"/>
      <w:r w:rsidRPr="00AD7A86">
        <w:rPr>
          <w:sz w:val="4"/>
          <w:szCs w:val="10"/>
        </w:rPr>
        <w:t xml:space="preserve"> and we don’t have to rely upon the formal. A lot of the time in Australia, we use the processes to coordinate remedies and people can reasonably expect us to do that in a fairly efficient way. I think that is a good aspect of the current system. </w:t>
      </w:r>
    </w:p>
    <w:p w14:paraId="537EFC57" w14:textId="77777777" w:rsidR="00AD7A86" w:rsidRPr="00AD7A86" w:rsidRDefault="00AD7A86" w:rsidP="00AD7A86">
      <w:pPr>
        <w:rPr>
          <w:sz w:val="4"/>
          <w:szCs w:val="10"/>
        </w:rPr>
      </w:pPr>
      <w:r w:rsidRPr="00AD7A86">
        <w:rPr>
          <w:sz w:val="4"/>
          <w:szCs w:val="10"/>
        </w:rPr>
        <w:t xml:space="preserve">MS. COPPOLA: Thanks. Jeanne, do you want to – </w:t>
      </w:r>
    </w:p>
    <w:p w14:paraId="49A38639" w14:textId="77777777" w:rsidR="00AD7A86" w:rsidRPr="00AD7A86" w:rsidRDefault="00AD7A86" w:rsidP="00AD7A86">
      <w:pPr>
        <w:rPr>
          <w:sz w:val="4"/>
          <w:szCs w:val="10"/>
        </w:rPr>
      </w:pPr>
      <w:r w:rsidRPr="00AD7A86">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w:t>
      </w:r>
      <w:proofErr w:type="gramStart"/>
      <w:r w:rsidRPr="00AD7A86">
        <w:rPr>
          <w:sz w:val="4"/>
          <w:szCs w:val="10"/>
        </w:rPr>
        <w:t>parties</w:t>
      </w:r>
      <w:proofErr w:type="gramEnd"/>
      <w:r w:rsidRPr="00AD7A86">
        <w:rPr>
          <w:sz w:val="4"/>
          <w:szCs w:val="10"/>
        </w:rPr>
        <w:t xml:space="preserve">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w:t>
      </w:r>
      <w:proofErr w:type="gramStart"/>
      <w:r w:rsidRPr="00AD7A86">
        <w:rPr>
          <w:sz w:val="4"/>
          <w:szCs w:val="10"/>
        </w:rPr>
        <w:t>So</w:t>
      </w:r>
      <w:proofErr w:type="gramEnd"/>
      <w:r w:rsidRPr="00AD7A86">
        <w:rPr>
          <w:sz w:val="4"/>
          <w:szCs w:val="10"/>
        </w:rPr>
        <w:t xml:space="preserve"> we do cooperate very deeply with our agency. And that, again, is based on a strong foundation of trust that has been built over 20 years of cooperating with the counterparts with whom we cooperate most frequently. </w:t>
      </w:r>
    </w:p>
    <w:p w14:paraId="216112C6" w14:textId="77777777" w:rsidR="00AD7A86" w:rsidRPr="00AD7A86" w:rsidRDefault="00AD7A86" w:rsidP="00AD7A86">
      <w:pPr>
        <w:rPr>
          <w:sz w:val="4"/>
          <w:szCs w:val="10"/>
        </w:rPr>
      </w:pPr>
      <w:r w:rsidRPr="00AD7A86">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2419F625" w14:textId="77777777" w:rsidR="00AD7A86" w:rsidRPr="00AD7A86" w:rsidRDefault="00AD7A86" w:rsidP="00AD7A86">
      <w:pPr>
        <w:rPr>
          <w:sz w:val="4"/>
          <w:szCs w:val="10"/>
        </w:rPr>
      </w:pPr>
      <w:r w:rsidRPr="00AD7A86">
        <w:rPr>
          <w:sz w:val="4"/>
          <w:szCs w:val="10"/>
        </w:rPr>
        <w:t xml:space="preserve">MR. BANASEVIC: I agree with everything so far. So not – </w:t>
      </w:r>
    </w:p>
    <w:p w14:paraId="1304B679" w14:textId="77777777" w:rsidR="00AD7A86" w:rsidRPr="00AD7A86" w:rsidRDefault="00AD7A86" w:rsidP="00AD7A86">
      <w:pPr>
        <w:rPr>
          <w:sz w:val="4"/>
          <w:szCs w:val="10"/>
        </w:rPr>
      </w:pPr>
      <w:r w:rsidRPr="00AD7A86">
        <w:rPr>
          <w:sz w:val="4"/>
          <w:szCs w:val="10"/>
        </w:rPr>
        <w:t xml:space="preserve">MS. COPPOLA: Okay. Can we be clear? You have to disagree at some point. This would be like dreadfully boring if you – </w:t>
      </w:r>
    </w:p>
    <w:p w14:paraId="36D8E8F2" w14:textId="77777777" w:rsidR="00AD7A86" w:rsidRPr="00AD7A86" w:rsidRDefault="00AD7A86" w:rsidP="00AD7A86">
      <w:pPr>
        <w:rPr>
          <w:sz w:val="4"/>
          <w:szCs w:val="10"/>
        </w:rPr>
      </w:pPr>
      <w:r w:rsidRPr="00AD7A86">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w:t>
      </w:r>
      <w:proofErr w:type="gramStart"/>
      <w:r w:rsidRPr="00AD7A86">
        <w:rPr>
          <w:sz w:val="4"/>
          <w:szCs w:val="10"/>
        </w:rPr>
        <w:t>So</w:t>
      </w:r>
      <w:proofErr w:type="gramEnd"/>
      <w:r w:rsidRPr="00AD7A86">
        <w:rPr>
          <w:sz w:val="4"/>
          <w:szCs w:val="10"/>
        </w:rPr>
        <w:t xml:space="preserve">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3A6D4D1A" w14:textId="77777777" w:rsidR="00AD7A86" w:rsidRPr="00AD7A86" w:rsidRDefault="00AD7A86" w:rsidP="00AD7A86">
      <w:pPr>
        <w:rPr>
          <w:sz w:val="4"/>
          <w:szCs w:val="10"/>
        </w:rPr>
      </w:pPr>
      <w:r w:rsidRPr="00AD7A86">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0E33B956" w14:textId="77777777" w:rsidR="00AD7A86" w:rsidRPr="00AD7A86" w:rsidRDefault="00AD7A86" w:rsidP="00AD7A86">
      <w:pPr>
        <w:rPr>
          <w:sz w:val="4"/>
          <w:szCs w:val="10"/>
        </w:rPr>
      </w:pPr>
      <w:r w:rsidRPr="00AD7A86">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w:t>
      </w:r>
      <w:proofErr w:type="gramStart"/>
      <w:r w:rsidRPr="00AD7A86">
        <w:rPr>
          <w:sz w:val="4"/>
          <w:szCs w:val="10"/>
        </w:rPr>
        <w:t>power</w:t>
      </w:r>
      <w:proofErr w:type="gramEnd"/>
      <w:r w:rsidRPr="00AD7A86">
        <w:rPr>
          <w:sz w:val="4"/>
          <w:szCs w:val="10"/>
        </w:rPr>
        <w:t xml:space="preserve">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w:t>
      </w:r>
      <w:proofErr w:type="gramStart"/>
      <w:r w:rsidRPr="00AD7A86">
        <w:rPr>
          <w:sz w:val="4"/>
          <w:szCs w:val="10"/>
        </w:rPr>
        <w:t>So</w:t>
      </w:r>
      <w:proofErr w:type="gramEnd"/>
      <w:r w:rsidRPr="00AD7A86">
        <w:rPr>
          <w:sz w:val="4"/>
          <w:szCs w:val="10"/>
        </w:rPr>
        <w:t xml:space="preserve">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w:t>
      </w:r>
      <w:proofErr w:type="gramStart"/>
      <w:r w:rsidRPr="00AD7A86">
        <w:rPr>
          <w:sz w:val="4"/>
          <w:szCs w:val="10"/>
        </w:rPr>
        <w:t>So</w:t>
      </w:r>
      <w:proofErr w:type="gramEnd"/>
      <w:r w:rsidRPr="00AD7A86">
        <w:rPr>
          <w:sz w:val="4"/>
          <w:szCs w:val="10"/>
        </w:rPr>
        <w:t xml:space="preserve"> I think there’s a greater feeling of concern about being able to manage the flow of that information in the conduct arena. </w:t>
      </w:r>
    </w:p>
    <w:p w14:paraId="7159D861" w14:textId="77777777" w:rsidR="00AD7A86" w:rsidRPr="00AD7A86" w:rsidRDefault="00AD7A86" w:rsidP="00AD7A86">
      <w:pPr>
        <w:rPr>
          <w:sz w:val="4"/>
          <w:szCs w:val="10"/>
        </w:rPr>
      </w:pPr>
      <w:r w:rsidRPr="00AD7A86">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w:t>
      </w:r>
      <w:proofErr w:type="gramStart"/>
      <w:r w:rsidRPr="00AD7A86">
        <w:rPr>
          <w:sz w:val="4"/>
          <w:szCs w:val="10"/>
        </w:rPr>
        <w:t>son</w:t>
      </w:r>
      <w:proofErr w:type="gramEnd"/>
      <w:r w:rsidRPr="00AD7A86">
        <w:rPr>
          <w:sz w:val="4"/>
          <w:szCs w:val="10"/>
        </w:rPr>
        <w:t xml:space="preserve">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1ECEEDA9" w14:textId="77777777" w:rsidR="00AD7A86" w:rsidRPr="00AD7A86" w:rsidRDefault="00AD7A86" w:rsidP="00AD7A86">
      <w:pPr>
        <w:rPr>
          <w:sz w:val="4"/>
          <w:szCs w:val="10"/>
        </w:rPr>
      </w:pPr>
      <w:r w:rsidRPr="00AD7A86">
        <w:rPr>
          <w:sz w:val="4"/>
          <w:szCs w:val="10"/>
        </w:rPr>
        <w:t xml:space="preserve">MR. BEZZI: Would you like me to go first? </w:t>
      </w:r>
    </w:p>
    <w:p w14:paraId="03803FF2" w14:textId="77777777" w:rsidR="00AD7A86" w:rsidRPr="00AD7A86" w:rsidRDefault="00AD7A86" w:rsidP="00AD7A86">
      <w:pPr>
        <w:rPr>
          <w:sz w:val="4"/>
          <w:szCs w:val="10"/>
        </w:rPr>
      </w:pPr>
      <w:r w:rsidRPr="00AD7A86">
        <w:rPr>
          <w:sz w:val="4"/>
          <w:szCs w:val="10"/>
        </w:rPr>
        <w:t xml:space="preserve">MS. COPPOLA: Yes. That’s why I’m looking at you. I’m sorry. (Laughter.) </w:t>
      </w:r>
    </w:p>
    <w:p w14:paraId="6A21C854" w14:textId="77777777" w:rsidR="00AD7A86" w:rsidRPr="00AD7A86" w:rsidRDefault="00AD7A86" w:rsidP="00AD7A86">
      <w:pPr>
        <w:rPr>
          <w:sz w:val="4"/>
          <w:szCs w:val="10"/>
        </w:rPr>
      </w:pPr>
      <w:r w:rsidRPr="00AD7A86">
        <w:rPr>
          <w:sz w:val="4"/>
          <w:szCs w:val="10"/>
        </w:rPr>
        <w:t xml:space="preserve">MR. BEZZI: Well, where do I start. So informal -- I’ll start on the informal. </w:t>
      </w:r>
      <w:proofErr w:type="gramStart"/>
      <w:r w:rsidRPr="00AD7A86">
        <w:rPr>
          <w:sz w:val="4"/>
          <w:szCs w:val="10"/>
        </w:rPr>
        <w:t>And,</w:t>
      </w:r>
      <w:proofErr w:type="gramEnd"/>
      <w:r w:rsidRPr="00AD7A86">
        <w:rPr>
          <w:sz w:val="4"/>
          <w:szCs w:val="10"/>
        </w:rPr>
        <w:t xml:space="preserve">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w:t>
      </w:r>
      <w:proofErr w:type="gramStart"/>
      <w:r w:rsidRPr="00AD7A86">
        <w:rPr>
          <w:sz w:val="4"/>
          <w:szCs w:val="10"/>
        </w:rPr>
        <w:t>first generation</w:t>
      </w:r>
      <w:proofErr w:type="gramEnd"/>
      <w:r w:rsidRPr="00AD7A86">
        <w:rPr>
          <w:sz w:val="4"/>
          <w:szCs w:val="10"/>
        </w:rPr>
        <w:t xml:space="preserve">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w:t>
      </w:r>
      <w:proofErr w:type="gramStart"/>
      <w:r w:rsidRPr="00AD7A86">
        <w:rPr>
          <w:sz w:val="4"/>
          <w:szCs w:val="10"/>
        </w:rPr>
        <w:t>So</w:t>
      </w:r>
      <w:proofErr w:type="gramEnd"/>
      <w:r w:rsidRPr="00AD7A86">
        <w:rPr>
          <w:sz w:val="4"/>
          <w:szCs w:val="10"/>
        </w:rPr>
        <w:t xml:space="preserve">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w:t>
      </w:r>
      <w:proofErr w:type="gramStart"/>
      <w:r w:rsidRPr="00AD7A86">
        <w:rPr>
          <w:sz w:val="4"/>
          <w:szCs w:val="10"/>
        </w:rPr>
        <w:t>teams</w:t>
      </w:r>
      <w:proofErr w:type="gramEnd"/>
      <w:r w:rsidRPr="00AD7A86">
        <w:rPr>
          <w:sz w:val="4"/>
          <w:szCs w:val="10"/>
        </w:rPr>
        <w:t xml:space="preserve">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w:t>
      </w:r>
      <w:proofErr w:type="gramStart"/>
      <w:r w:rsidRPr="00AD7A86">
        <w:rPr>
          <w:sz w:val="4"/>
          <w:szCs w:val="10"/>
        </w:rPr>
        <w:t>So</w:t>
      </w:r>
      <w:proofErr w:type="gramEnd"/>
      <w:r w:rsidRPr="00AD7A86">
        <w:rPr>
          <w:sz w:val="4"/>
          <w:szCs w:val="10"/>
        </w:rPr>
        <w:t xml:space="preserve">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w:t>
      </w:r>
      <w:proofErr w:type="gramStart"/>
      <w:r w:rsidRPr="00AD7A86">
        <w:rPr>
          <w:sz w:val="4"/>
          <w:szCs w:val="10"/>
        </w:rPr>
        <w:t>informally,</w:t>
      </w:r>
      <w:proofErr w:type="gramEnd"/>
      <w:r w:rsidRPr="00AD7A86">
        <w:rPr>
          <w:sz w:val="4"/>
          <w:szCs w:val="10"/>
        </w:rPr>
        <w:t xml:space="preserve"> I should emphasize that. I don’t want to understate the importance of the informal. But having a more formal framework which would enable more of that -- and I think they have in IOSCO context -- would really be a facilitator of even greater informal cooperation. </w:t>
      </w:r>
    </w:p>
    <w:p w14:paraId="2D0F3F2B" w14:textId="77777777" w:rsidR="00AD7A86" w:rsidRPr="00AD7A86" w:rsidRDefault="00AD7A86" w:rsidP="00AD7A86">
      <w:pPr>
        <w:rPr>
          <w:sz w:val="4"/>
          <w:szCs w:val="10"/>
        </w:rPr>
      </w:pPr>
      <w:r w:rsidRPr="00AD7A86">
        <w:rPr>
          <w:sz w:val="4"/>
          <w:szCs w:val="10"/>
        </w:rPr>
        <w:t xml:space="preserve">MS. COPPOLA: I think we heard on the consumer protection and privacy panel that some of that investigative assistance is already happening on that side. </w:t>
      </w:r>
      <w:proofErr w:type="gramStart"/>
      <w:r w:rsidRPr="00AD7A86">
        <w:rPr>
          <w:sz w:val="4"/>
          <w:szCs w:val="10"/>
        </w:rPr>
        <w:t>So</w:t>
      </w:r>
      <w:proofErr w:type="gramEnd"/>
      <w:r w:rsidRPr="00AD7A86">
        <w:rPr>
          <w:sz w:val="4"/>
          <w:szCs w:val="10"/>
        </w:rPr>
        <w:t xml:space="preserve"> it’s – </w:t>
      </w:r>
    </w:p>
    <w:p w14:paraId="3CF729BD" w14:textId="77777777" w:rsidR="00AD7A86" w:rsidRPr="00AD7A86" w:rsidRDefault="00AD7A86" w:rsidP="00AD7A86">
      <w:pPr>
        <w:rPr>
          <w:sz w:val="4"/>
          <w:szCs w:val="10"/>
        </w:rPr>
      </w:pPr>
      <w:r w:rsidRPr="00AD7A86">
        <w:rPr>
          <w:sz w:val="4"/>
          <w:szCs w:val="10"/>
        </w:rPr>
        <w:t xml:space="preserve">MR. BEZZI: Very much so, yes. </w:t>
      </w:r>
    </w:p>
    <w:p w14:paraId="71091EAF" w14:textId="77777777" w:rsidR="00AD7A86" w:rsidRPr="00AD7A86" w:rsidRDefault="00AD7A86" w:rsidP="00AD7A86">
      <w:pPr>
        <w:rPr>
          <w:sz w:val="4"/>
          <w:szCs w:val="10"/>
        </w:rPr>
      </w:pPr>
      <w:r w:rsidRPr="00AD7A86">
        <w:rPr>
          <w:sz w:val="4"/>
          <w:szCs w:val="10"/>
        </w:rPr>
        <w:t xml:space="preserve">MS. COPPOLA: Since we’re all -- many of us have it housed in the same </w:t>
      </w:r>
      <w:proofErr w:type="gramStart"/>
      <w:r w:rsidRPr="00AD7A86">
        <w:rPr>
          <w:sz w:val="4"/>
          <w:szCs w:val="10"/>
        </w:rPr>
        <w:t>agency,</w:t>
      </w:r>
      <w:proofErr w:type="gramEnd"/>
      <w:r w:rsidRPr="00AD7A86">
        <w:rPr>
          <w:sz w:val="4"/>
          <w:szCs w:val="10"/>
        </w:rPr>
        <w:t xml:space="preserve"> you would hope that we can have that transfer over to the competition side. Jeanne, could you pick up a little bit on the informal cooperation point and tools? </w:t>
      </w:r>
    </w:p>
    <w:p w14:paraId="05EB166A" w14:textId="77777777" w:rsidR="00AD7A86" w:rsidRPr="00AD7A86" w:rsidRDefault="00AD7A86" w:rsidP="00AD7A86">
      <w:pPr>
        <w:rPr>
          <w:sz w:val="4"/>
          <w:szCs w:val="10"/>
        </w:rPr>
      </w:pPr>
      <w:r w:rsidRPr="00AD7A86">
        <w:rPr>
          <w:sz w:val="4"/>
          <w:szCs w:val="10"/>
        </w:rPr>
        <w:t xml:space="preserve">MS. PRATT: Yeah, I’ll try not to do – </w:t>
      </w:r>
    </w:p>
    <w:p w14:paraId="26C79748" w14:textId="77777777" w:rsidR="00AD7A86" w:rsidRPr="00AD7A86" w:rsidRDefault="00AD7A86" w:rsidP="00AD7A86">
      <w:pPr>
        <w:rPr>
          <w:sz w:val="4"/>
          <w:szCs w:val="10"/>
        </w:rPr>
      </w:pPr>
      <w:r w:rsidRPr="00AD7A86">
        <w:rPr>
          <w:sz w:val="4"/>
          <w:szCs w:val="10"/>
        </w:rPr>
        <w:t xml:space="preserve">MS. COPPOLA: </w:t>
      </w:r>
      <w:proofErr w:type="gramStart"/>
      <w:r w:rsidRPr="00AD7A86">
        <w:rPr>
          <w:sz w:val="4"/>
          <w:szCs w:val="10"/>
        </w:rPr>
        <w:t>So</w:t>
      </w:r>
      <w:proofErr w:type="gramEnd"/>
      <w:r w:rsidRPr="00AD7A86">
        <w:rPr>
          <w:sz w:val="4"/>
          <w:szCs w:val="10"/>
        </w:rPr>
        <w:t xml:space="preserve"> we can just – </w:t>
      </w:r>
    </w:p>
    <w:p w14:paraId="52037687" w14:textId="77777777" w:rsidR="00AD7A86" w:rsidRPr="00AD7A86" w:rsidRDefault="00AD7A86" w:rsidP="00AD7A86">
      <w:pPr>
        <w:rPr>
          <w:sz w:val="4"/>
          <w:szCs w:val="10"/>
        </w:rPr>
      </w:pPr>
      <w:r w:rsidRPr="00AD7A86">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w:t>
      </w:r>
      <w:proofErr w:type="gramStart"/>
      <w:r w:rsidRPr="00AD7A86">
        <w:rPr>
          <w:sz w:val="4"/>
          <w:szCs w:val="10"/>
        </w:rPr>
        <w:t>development</w:t>
      </w:r>
      <w:proofErr w:type="gramEnd"/>
      <w:r w:rsidRPr="00AD7A86">
        <w:rPr>
          <w:sz w:val="4"/>
          <w:szCs w:val="10"/>
        </w:rPr>
        <w:t xml:space="preserve">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w:t>
      </w:r>
      <w:proofErr w:type="gramStart"/>
      <w:r w:rsidRPr="00AD7A86">
        <w:rPr>
          <w:sz w:val="4"/>
          <w:szCs w:val="10"/>
        </w:rPr>
        <w:t>commonality</w:t>
      </w:r>
      <w:proofErr w:type="gramEnd"/>
      <w:r w:rsidRPr="00AD7A86">
        <w:rPr>
          <w:sz w:val="4"/>
          <w:szCs w:val="10"/>
        </w:rPr>
        <w:t xml:space="preserve"> in the analysis that we do in mergers. </w:t>
      </w:r>
    </w:p>
    <w:p w14:paraId="69E6FCEC" w14:textId="77777777" w:rsidR="00AD7A86" w:rsidRPr="00AD7A86" w:rsidRDefault="00AD7A86" w:rsidP="00AD7A86">
      <w:pPr>
        <w:rPr>
          <w:sz w:val="4"/>
          <w:szCs w:val="10"/>
        </w:rPr>
      </w:pPr>
      <w:r w:rsidRPr="00AD7A86">
        <w:rPr>
          <w:sz w:val="4"/>
          <w:szCs w:val="10"/>
        </w:rPr>
        <w:t xml:space="preserve">MR. BEZZI: We loved having you, too, Jeanne. It was great having you. </w:t>
      </w:r>
    </w:p>
    <w:p w14:paraId="5D81C871" w14:textId="77777777" w:rsidR="00AD7A86" w:rsidRPr="00AD7A86" w:rsidRDefault="00AD7A86" w:rsidP="00AD7A86">
      <w:pPr>
        <w:rPr>
          <w:sz w:val="4"/>
          <w:szCs w:val="10"/>
        </w:rPr>
      </w:pPr>
      <w:r w:rsidRPr="00AD7A86">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w:t>
      </w:r>
      <w:proofErr w:type="gramStart"/>
      <w:r w:rsidRPr="00AD7A86">
        <w:rPr>
          <w:sz w:val="4"/>
          <w:szCs w:val="10"/>
        </w:rPr>
        <w:t>so</w:t>
      </w:r>
      <w:proofErr w:type="gramEnd"/>
      <w:r w:rsidRPr="00AD7A86">
        <w:rPr>
          <w:sz w:val="4"/>
          <w:szCs w:val="10"/>
        </w:rPr>
        <w:t xml:space="preserve"> some of the lessons that we learned along the way were also informative to update since the fight in the US. </w:t>
      </w:r>
      <w:proofErr w:type="gramStart"/>
      <w:r w:rsidRPr="00AD7A86">
        <w:rPr>
          <w:sz w:val="4"/>
          <w:szCs w:val="10"/>
        </w:rPr>
        <w:t>So</w:t>
      </w:r>
      <w:proofErr w:type="gramEnd"/>
      <w:r w:rsidRPr="00AD7A86">
        <w:rPr>
          <w:sz w:val="4"/>
          <w:szCs w:val="10"/>
        </w:rPr>
        <w:t xml:space="preserve"> the only other formal thing that I think I would I say, not the informal, is we have a gateway provision in the Canadian Competition Act, Section 29. </w:t>
      </w:r>
      <w:proofErr w:type="gramStart"/>
      <w:r w:rsidRPr="00AD7A86">
        <w:rPr>
          <w:sz w:val="4"/>
          <w:szCs w:val="10"/>
        </w:rPr>
        <w:t>So</w:t>
      </w:r>
      <w:proofErr w:type="gramEnd"/>
      <w:r w:rsidRPr="00AD7A86">
        <w:rPr>
          <w:sz w:val="4"/>
          <w:szCs w:val="10"/>
        </w:rPr>
        <w:t xml:space="preserve"> when we’re doing mergers, we don’t ask for waivers in Canada. As long as we’re working on a case and we feel that that cooperation is necessary for enforcement of the Competition Act in Canada, we feel that that gives us the ability to have that conversation with our counterparts. </w:t>
      </w:r>
      <w:proofErr w:type="gramStart"/>
      <w:r w:rsidRPr="00AD7A86">
        <w:rPr>
          <w:sz w:val="4"/>
          <w:szCs w:val="10"/>
        </w:rPr>
        <w:t>So</w:t>
      </w:r>
      <w:proofErr w:type="gramEnd"/>
      <w:r w:rsidRPr="00AD7A86">
        <w:rPr>
          <w:sz w:val="4"/>
          <w:szCs w:val="10"/>
        </w:rPr>
        <w:t xml:space="preserve">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56F387AB" w14:textId="77777777" w:rsidR="00AD7A86" w:rsidRPr="00AD7A86" w:rsidRDefault="00AD7A86" w:rsidP="00AD7A86">
      <w:pPr>
        <w:rPr>
          <w:sz w:val="4"/>
          <w:szCs w:val="10"/>
        </w:rPr>
      </w:pPr>
      <w:r w:rsidRPr="00AD7A86">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57A8852F" w14:textId="77777777" w:rsidR="00AD7A86" w:rsidRPr="00AD7A86" w:rsidRDefault="00AD7A86" w:rsidP="00AD7A86">
      <w:pPr>
        <w:rPr>
          <w:sz w:val="4"/>
          <w:szCs w:val="10"/>
        </w:rPr>
      </w:pPr>
      <w:r w:rsidRPr="00AD7A86">
        <w:rPr>
          <w:sz w:val="4"/>
          <w:szCs w:val="10"/>
        </w:rPr>
        <w:t xml:space="preserve">MR. BANASEVIC: </w:t>
      </w:r>
      <w:proofErr w:type="gramStart"/>
      <w:r w:rsidRPr="00AD7A86">
        <w:rPr>
          <w:sz w:val="4"/>
          <w:szCs w:val="10"/>
        </w:rPr>
        <w:t>So</w:t>
      </w:r>
      <w:proofErr w:type="gramEnd"/>
      <w:r w:rsidRPr="00AD7A86">
        <w:rPr>
          <w:sz w:val="4"/>
          <w:szCs w:val="10"/>
        </w:rPr>
        <w:t xml:space="preserve">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w:t>
      </w:r>
      <w:proofErr w:type="gramStart"/>
      <w:r w:rsidRPr="00AD7A86">
        <w:rPr>
          <w:sz w:val="4"/>
          <w:szCs w:val="10"/>
        </w:rPr>
        <w:t>so</w:t>
      </w:r>
      <w:proofErr w:type="gramEnd"/>
      <w:r w:rsidRPr="00AD7A86">
        <w:rPr>
          <w:sz w:val="4"/>
          <w:szCs w:val="10"/>
        </w:rPr>
        <w:t xml:space="preserve">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w:t>
      </w:r>
      <w:proofErr w:type="gramStart"/>
      <w:r w:rsidRPr="00AD7A86">
        <w:rPr>
          <w:sz w:val="4"/>
          <w:szCs w:val="10"/>
        </w:rPr>
        <w:t>So</w:t>
      </w:r>
      <w:proofErr w:type="gramEnd"/>
      <w:r w:rsidRPr="00AD7A86">
        <w:rPr>
          <w:sz w:val="4"/>
          <w:szCs w:val="10"/>
        </w:rPr>
        <w:t xml:space="preserve"> it had a kind of factual impact on some of the things that we were doing in our case while it was still ongoing. And the issues were also -- even though the liability case here was little bit different, through the remedy, there was an interoperability element as well. </w:t>
      </w:r>
      <w:proofErr w:type="gramStart"/>
      <w:r w:rsidRPr="00AD7A86">
        <w:rPr>
          <w:sz w:val="4"/>
          <w:szCs w:val="10"/>
        </w:rPr>
        <w:t>So</w:t>
      </w:r>
      <w:proofErr w:type="gramEnd"/>
      <w:r w:rsidRPr="00AD7A86">
        <w:rPr>
          <w:sz w:val="4"/>
          <w:szCs w:val="10"/>
        </w:rPr>
        <w:t xml:space="preserve">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w:t>
      </w:r>
      <w:proofErr w:type="gramStart"/>
      <w:r w:rsidRPr="00AD7A86">
        <w:rPr>
          <w:sz w:val="4"/>
          <w:szCs w:val="10"/>
        </w:rPr>
        <w:t>Motorola</w:t>
      </w:r>
      <w:proofErr w:type="gramEnd"/>
      <w:r w:rsidRPr="00AD7A86">
        <w:rPr>
          <w:sz w:val="4"/>
          <w:szCs w:val="10"/>
        </w:rPr>
        <w:t xml:space="preserve">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770A42A6" w14:textId="77777777" w:rsidR="00AD7A86" w:rsidRPr="00AD7A86" w:rsidRDefault="00AD7A86" w:rsidP="00AD7A86">
      <w:pPr>
        <w:rPr>
          <w:sz w:val="4"/>
          <w:szCs w:val="10"/>
        </w:rPr>
      </w:pPr>
      <w:r w:rsidRPr="00AD7A86">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5FABCDB1" w14:textId="77777777" w:rsidR="00AD7A86" w:rsidRPr="00AD7A86" w:rsidRDefault="00AD7A86" w:rsidP="00AD7A86">
      <w:pPr>
        <w:rPr>
          <w:sz w:val="4"/>
          <w:szCs w:val="10"/>
        </w:rPr>
      </w:pPr>
      <w:r w:rsidRPr="00AD7A86">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w:t>
      </w:r>
      <w:proofErr w:type="gramStart"/>
      <w:r w:rsidRPr="00AD7A86">
        <w:rPr>
          <w:sz w:val="4"/>
          <w:szCs w:val="10"/>
        </w:rPr>
        <w:t>So</w:t>
      </w:r>
      <w:proofErr w:type="gramEnd"/>
      <w:r w:rsidRPr="00AD7A86">
        <w:rPr>
          <w:sz w:val="4"/>
          <w:szCs w:val="10"/>
        </w:rPr>
        <w:t xml:space="preserve">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w:t>
      </w:r>
      <w:proofErr w:type="gramStart"/>
      <w:r w:rsidRPr="00AD7A86">
        <w:rPr>
          <w:sz w:val="4"/>
          <w:szCs w:val="10"/>
        </w:rPr>
        <w:t>inefficiencies</w:t>
      </w:r>
      <w:proofErr w:type="gramEnd"/>
      <w:r w:rsidRPr="00AD7A86">
        <w:rPr>
          <w:sz w:val="4"/>
          <w:szCs w:val="10"/>
        </w:rPr>
        <w:t xml:space="preserve">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w:t>
      </w:r>
      <w:proofErr w:type="gramStart"/>
      <w:r w:rsidRPr="00AD7A86">
        <w:rPr>
          <w:sz w:val="4"/>
          <w:szCs w:val="10"/>
        </w:rPr>
        <w:t>question.</w:t>
      </w:r>
      <w:proofErr w:type="gramEnd"/>
      <w:r w:rsidRPr="00AD7A86">
        <w:rPr>
          <w:sz w:val="4"/>
          <w:szCs w:val="10"/>
        </w:rPr>
        <w:t xml:space="preserve">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w:t>
      </w:r>
      <w:proofErr w:type="spellStart"/>
      <w:r w:rsidRPr="00AD7A86">
        <w:rPr>
          <w:sz w:val="4"/>
          <w:szCs w:val="10"/>
        </w:rPr>
        <w:t>multicounsel</w:t>
      </w:r>
      <w:proofErr w:type="spellEnd"/>
      <w:r w:rsidRPr="00AD7A86">
        <w:rPr>
          <w:sz w:val="4"/>
          <w:szCs w:val="10"/>
        </w:rPr>
        <w:t xml:space="preserve">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5CFEF503" w14:textId="77777777" w:rsidR="00AD7A86" w:rsidRPr="00AD7A86" w:rsidRDefault="00AD7A86" w:rsidP="00AD7A86">
      <w:pPr>
        <w:rPr>
          <w:sz w:val="4"/>
          <w:szCs w:val="10"/>
        </w:rPr>
      </w:pPr>
      <w:r w:rsidRPr="00AD7A86">
        <w:rPr>
          <w:sz w:val="4"/>
          <w:szCs w:val="10"/>
        </w:rPr>
        <w:t xml:space="preserve">MS. SCHAEFFER: But I don’t think that that’s necessarily the case, not for all meetings or forms of cooperation. So that’s something I think we could do more with. </w:t>
      </w:r>
    </w:p>
    <w:p w14:paraId="3C0A5BA4" w14:textId="77777777" w:rsidR="00AD7A86" w:rsidRPr="00AD7A86" w:rsidRDefault="00AD7A86" w:rsidP="00AD7A86">
      <w:pPr>
        <w:rPr>
          <w:sz w:val="4"/>
          <w:szCs w:val="10"/>
        </w:rPr>
      </w:pPr>
      <w:r w:rsidRPr="00AD7A86">
        <w:rPr>
          <w:sz w:val="4"/>
          <w:szCs w:val="10"/>
        </w:rPr>
        <w:t xml:space="preserve">MS. COPPOLA: That’s a really interesting idea. I mean, we’ve heard earlier, and on this panel, that there’s a lot of joint </w:t>
      </w:r>
      <w:proofErr w:type="gramStart"/>
      <w:r w:rsidRPr="00AD7A86">
        <w:rPr>
          <w:sz w:val="4"/>
          <w:szCs w:val="10"/>
        </w:rPr>
        <w:t>third party</w:t>
      </w:r>
      <w:proofErr w:type="gramEnd"/>
      <w:r w:rsidRPr="00AD7A86">
        <w:rPr>
          <w:sz w:val="4"/>
          <w:szCs w:val="10"/>
        </w:rPr>
        <w:t xml:space="preserve"> calls. I know at the FTC we have limited experience with joint party calls, but that’s a really neat idea and it’s certainly very 21st Century if it’s video. </w:t>
      </w:r>
      <w:proofErr w:type="gramStart"/>
      <w:r w:rsidRPr="00AD7A86">
        <w:rPr>
          <w:sz w:val="4"/>
          <w:szCs w:val="10"/>
        </w:rPr>
        <w:t>So</w:t>
      </w:r>
      <w:proofErr w:type="gramEnd"/>
      <w:r w:rsidRPr="00AD7A86">
        <w:rPr>
          <w:sz w:val="4"/>
          <w:szCs w:val="10"/>
        </w:rPr>
        <w:t xml:space="preserve">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w:t>
      </w:r>
      <w:proofErr w:type="gramStart"/>
      <w:r w:rsidRPr="00AD7A86">
        <w:rPr>
          <w:sz w:val="4"/>
          <w:szCs w:val="10"/>
        </w:rPr>
        <w:t>So</w:t>
      </w:r>
      <w:proofErr w:type="gramEnd"/>
      <w:r w:rsidRPr="00AD7A86">
        <w:rPr>
          <w:sz w:val="4"/>
          <w:szCs w:val="10"/>
        </w:rPr>
        <w:t xml:space="preserve">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746A7D77" w14:textId="77777777" w:rsidR="00AD7A86" w:rsidRPr="00AD7A86" w:rsidRDefault="00AD7A86" w:rsidP="00AD7A86">
      <w:pPr>
        <w:rPr>
          <w:sz w:val="4"/>
          <w:szCs w:val="10"/>
        </w:rPr>
      </w:pPr>
      <w:r w:rsidRPr="00AD7A86">
        <w:rPr>
          <w:sz w:val="4"/>
          <w:szCs w:val="10"/>
        </w:rPr>
        <w:t xml:space="preserve">MR. BEZZI: </w:t>
      </w:r>
      <w:proofErr w:type="gramStart"/>
      <w:r w:rsidRPr="00AD7A86">
        <w:rPr>
          <w:sz w:val="4"/>
          <w:szCs w:val="10"/>
        </w:rPr>
        <w:t>So</w:t>
      </w:r>
      <w:proofErr w:type="gramEnd"/>
      <w:r w:rsidRPr="00AD7A86">
        <w:rPr>
          <w:sz w:val="4"/>
          <w:szCs w:val="10"/>
        </w:rPr>
        <w:t xml:space="preserve">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w:t>
      </w:r>
      <w:proofErr w:type="gramStart"/>
      <w:r w:rsidRPr="00AD7A86">
        <w:rPr>
          <w:sz w:val="4"/>
          <w:szCs w:val="10"/>
        </w:rPr>
        <w:t>So</w:t>
      </w:r>
      <w:proofErr w:type="gramEnd"/>
      <w:r w:rsidRPr="00AD7A86">
        <w:rPr>
          <w:sz w:val="4"/>
          <w:szCs w:val="10"/>
        </w:rPr>
        <w:t xml:space="preserve"> it’s something we don’t do lightly and it’s something we don’t do often. And it’s something we’ll only do if there are -- if we’re really 100 percent confident that people are going to comply with the conditions that are imposed on the release of the information. </w:t>
      </w:r>
      <w:proofErr w:type="gramStart"/>
      <w:r w:rsidRPr="00AD7A86">
        <w:rPr>
          <w:sz w:val="4"/>
          <w:szCs w:val="10"/>
        </w:rPr>
        <w:t>So</w:t>
      </w:r>
      <w:proofErr w:type="gramEnd"/>
      <w:r w:rsidRPr="00AD7A86">
        <w:rPr>
          <w:sz w:val="4"/>
          <w:szCs w:val="10"/>
        </w:rPr>
        <w:t xml:space="preserve">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w:t>
      </w:r>
      <w:proofErr w:type="gramStart"/>
      <w:r w:rsidRPr="00AD7A86">
        <w:rPr>
          <w:sz w:val="4"/>
          <w:szCs w:val="10"/>
        </w:rPr>
        <w:t>So</w:t>
      </w:r>
      <w:proofErr w:type="gramEnd"/>
      <w:r w:rsidRPr="00AD7A86">
        <w:rPr>
          <w:sz w:val="4"/>
          <w:szCs w:val="10"/>
        </w:rPr>
        <w:t xml:space="preserve">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345C24BC" w14:textId="77777777" w:rsidR="00AD7A86" w:rsidRPr="00AD7A86" w:rsidRDefault="00AD7A86" w:rsidP="00AD7A86">
      <w:pPr>
        <w:rPr>
          <w:sz w:val="4"/>
          <w:szCs w:val="10"/>
        </w:rPr>
      </w:pPr>
      <w:r w:rsidRPr="00AD7A86">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4DFA065B" w14:textId="77777777" w:rsidR="00AD7A86" w:rsidRPr="00AD7A86" w:rsidRDefault="00AD7A86" w:rsidP="00AD7A86">
      <w:pPr>
        <w:rPr>
          <w:sz w:val="4"/>
          <w:szCs w:val="10"/>
        </w:rPr>
      </w:pPr>
      <w:r w:rsidRPr="00AD7A86">
        <w:rPr>
          <w:sz w:val="4"/>
          <w:szCs w:val="10"/>
        </w:rPr>
        <w:t xml:space="preserve">MS. PRATT: Yeah, I mean with great -- it’s -- we have to take that very, very seriously. </w:t>
      </w:r>
      <w:proofErr w:type="gramStart"/>
      <w:r w:rsidRPr="00AD7A86">
        <w:rPr>
          <w:sz w:val="4"/>
          <w:szCs w:val="10"/>
        </w:rPr>
        <w:t>So</w:t>
      </w:r>
      <w:proofErr w:type="gramEnd"/>
      <w:r w:rsidRPr="00AD7A86">
        <w:rPr>
          <w:sz w:val="4"/>
          <w:szCs w:val="10"/>
        </w:rPr>
        <w:t xml:space="preserve">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w:t>
      </w:r>
      <w:proofErr w:type="gramStart"/>
      <w:r w:rsidRPr="00AD7A86">
        <w:rPr>
          <w:sz w:val="4"/>
          <w:szCs w:val="10"/>
        </w:rPr>
        <w:t>So</w:t>
      </w:r>
      <w:proofErr w:type="gramEnd"/>
      <w:r w:rsidRPr="00AD7A86">
        <w:rPr>
          <w:sz w:val="4"/>
          <w:szCs w:val="10"/>
        </w:rPr>
        <w:t xml:space="preserve">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w:t>
      </w:r>
      <w:proofErr w:type="gramStart"/>
      <w:r w:rsidRPr="00AD7A86">
        <w:rPr>
          <w:sz w:val="4"/>
          <w:szCs w:val="10"/>
        </w:rPr>
        <w:t>So</w:t>
      </w:r>
      <w:proofErr w:type="gramEnd"/>
      <w:r w:rsidRPr="00AD7A86">
        <w:rPr>
          <w:sz w:val="4"/>
          <w:szCs w:val="10"/>
        </w:rPr>
        <w:t xml:space="preserve">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w:t>
      </w:r>
      <w:proofErr w:type="gramStart"/>
      <w:r w:rsidRPr="00AD7A86">
        <w:rPr>
          <w:sz w:val="4"/>
          <w:szCs w:val="10"/>
        </w:rPr>
        <w:t>So</w:t>
      </w:r>
      <w:proofErr w:type="gramEnd"/>
      <w:r w:rsidRPr="00AD7A86">
        <w:rPr>
          <w:sz w:val="4"/>
          <w:szCs w:val="10"/>
        </w:rPr>
        <w:t xml:space="preserve">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w:t>
      </w:r>
      <w:proofErr w:type="gramStart"/>
      <w:r w:rsidRPr="00AD7A86">
        <w:rPr>
          <w:sz w:val="4"/>
          <w:szCs w:val="10"/>
        </w:rPr>
        <w:t>So</w:t>
      </w:r>
      <w:proofErr w:type="gramEnd"/>
      <w:r w:rsidRPr="00AD7A86">
        <w:rPr>
          <w:sz w:val="4"/>
          <w:szCs w:val="10"/>
        </w:rPr>
        <w:t xml:space="preserve">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0BD2A488" w14:textId="77777777" w:rsidR="00AD7A86" w:rsidRPr="00AD7A86" w:rsidRDefault="00AD7A86" w:rsidP="00AD7A86">
      <w:pPr>
        <w:rPr>
          <w:sz w:val="4"/>
          <w:szCs w:val="10"/>
        </w:rPr>
      </w:pPr>
      <w:r w:rsidRPr="00AD7A86">
        <w:rPr>
          <w:sz w:val="4"/>
          <w:szCs w:val="10"/>
        </w:rPr>
        <w:t xml:space="preserve">MS. COPPOLA: Thanks very much. Nick, turning to the European Commission, I mean, you have sort of the highest level of information sharing and investigative assistance with the ECN and you also have things like the </w:t>
      </w:r>
      <w:proofErr w:type="gramStart"/>
      <w:r w:rsidRPr="00AD7A86">
        <w:rPr>
          <w:sz w:val="4"/>
          <w:szCs w:val="10"/>
        </w:rPr>
        <w:t>second generation</w:t>
      </w:r>
      <w:proofErr w:type="gramEnd"/>
      <w:r w:rsidRPr="00AD7A86">
        <w:rPr>
          <w:sz w:val="4"/>
          <w:szCs w:val="10"/>
        </w:rPr>
        <w:t xml:space="preserve"> agreement that you have with Switzerland. Do you want to share a little bit of your experience with those? </w:t>
      </w:r>
    </w:p>
    <w:p w14:paraId="2AFEB639" w14:textId="77777777" w:rsidR="00AD7A86" w:rsidRPr="00AD7A86" w:rsidRDefault="00AD7A86" w:rsidP="00AD7A86">
      <w:pPr>
        <w:rPr>
          <w:sz w:val="4"/>
          <w:szCs w:val="10"/>
        </w:rPr>
      </w:pPr>
      <w:r w:rsidRPr="00AD7A86">
        <w:rPr>
          <w:sz w:val="4"/>
          <w:szCs w:val="10"/>
        </w:rPr>
        <w:t xml:space="preserve">MR. BANASEVIC: Sure. Again, the ECN is -- again, I don’t want to say it’s the highest level of cooperation, but everything is open there. </w:t>
      </w:r>
    </w:p>
    <w:p w14:paraId="08A160C2" w14:textId="77777777" w:rsidR="00AD7A86" w:rsidRPr="00AD7A86" w:rsidRDefault="00AD7A86" w:rsidP="00AD7A86">
      <w:pPr>
        <w:rPr>
          <w:sz w:val="4"/>
          <w:szCs w:val="10"/>
        </w:rPr>
      </w:pPr>
      <w:r w:rsidRPr="00AD7A86">
        <w:rPr>
          <w:sz w:val="4"/>
          <w:szCs w:val="10"/>
        </w:rPr>
        <w:t xml:space="preserve">MS. COPPOLA: Right, right. </w:t>
      </w:r>
    </w:p>
    <w:p w14:paraId="3209A0DC" w14:textId="77777777" w:rsidR="00AD7A86" w:rsidRPr="00AD7A86" w:rsidRDefault="00AD7A86" w:rsidP="00AD7A86">
      <w:pPr>
        <w:rPr>
          <w:sz w:val="4"/>
          <w:szCs w:val="10"/>
        </w:rPr>
      </w:pPr>
      <w:r w:rsidRPr="00AD7A86">
        <w:rPr>
          <w:sz w:val="4"/>
          <w:szCs w:val="10"/>
        </w:rPr>
        <w:t xml:space="preserve">MR. BANASEVIC: There’s automatic transmission of everything, there is -- I mean, that’s a consequence of what the EU or the EEA is in a sense. </w:t>
      </w:r>
      <w:proofErr w:type="gramStart"/>
      <w:r w:rsidRPr="00AD7A86">
        <w:rPr>
          <w:sz w:val="4"/>
          <w:szCs w:val="10"/>
        </w:rPr>
        <w:t>So</w:t>
      </w:r>
      <w:proofErr w:type="gramEnd"/>
      <w:r w:rsidRPr="00AD7A86">
        <w:rPr>
          <w:sz w:val="4"/>
          <w:szCs w:val="10"/>
        </w:rPr>
        <w:t xml:space="preserve">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w:t>
      </w:r>
      <w:proofErr w:type="gramStart"/>
      <w:r w:rsidRPr="00AD7A86">
        <w:rPr>
          <w:sz w:val="4"/>
          <w:szCs w:val="10"/>
        </w:rPr>
        <w:t>second generation</w:t>
      </w:r>
      <w:proofErr w:type="gramEnd"/>
      <w:r w:rsidRPr="00AD7A86">
        <w:rPr>
          <w:sz w:val="4"/>
          <w:szCs w:val="10"/>
        </w:rPr>
        <w:t xml:space="preserve">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w:t>
      </w:r>
      <w:proofErr w:type="gramStart"/>
      <w:r w:rsidRPr="00AD7A86">
        <w:rPr>
          <w:sz w:val="4"/>
          <w:szCs w:val="10"/>
        </w:rPr>
        <w:t>So</w:t>
      </w:r>
      <w:proofErr w:type="gramEnd"/>
      <w:r w:rsidRPr="00AD7A86">
        <w:rPr>
          <w:sz w:val="4"/>
          <w:szCs w:val="10"/>
        </w:rPr>
        <w:t xml:space="preserve"> I think that’s an interesting point. </w:t>
      </w:r>
    </w:p>
    <w:p w14:paraId="366CDC1C" w14:textId="77777777" w:rsidR="00AD7A86" w:rsidRPr="00AD7A86" w:rsidRDefault="00AD7A86" w:rsidP="00AD7A86">
      <w:pPr>
        <w:rPr>
          <w:sz w:val="4"/>
          <w:szCs w:val="10"/>
        </w:rPr>
      </w:pPr>
      <w:r w:rsidRPr="00AD7A86">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0944DCE4" w14:textId="77777777" w:rsidR="00AD7A86" w:rsidRPr="00AD7A86" w:rsidRDefault="00AD7A86" w:rsidP="00AD7A86">
      <w:pPr>
        <w:rPr>
          <w:sz w:val="4"/>
          <w:szCs w:val="10"/>
        </w:rPr>
      </w:pPr>
      <w:r w:rsidRPr="00AD7A86">
        <w:rPr>
          <w:sz w:val="4"/>
          <w:szCs w:val="10"/>
        </w:rPr>
        <w:t xml:space="preserve">MS. SCHAEFFER: From a merging party’s perspective or from an investigated party’s perspective? </w:t>
      </w:r>
    </w:p>
    <w:p w14:paraId="31DACB94" w14:textId="77777777" w:rsidR="00AD7A86" w:rsidRPr="00AD7A86" w:rsidRDefault="00AD7A86" w:rsidP="00AD7A86">
      <w:pPr>
        <w:rPr>
          <w:sz w:val="4"/>
          <w:szCs w:val="10"/>
        </w:rPr>
      </w:pPr>
      <w:r w:rsidRPr="00AD7A86">
        <w:rPr>
          <w:sz w:val="4"/>
          <w:szCs w:val="10"/>
        </w:rPr>
        <w:t xml:space="preserve">MS. COPPOLA: From both. </w:t>
      </w:r>
    </w:p>
    <w:p w14:paraId="31C0C1CF" w14:textId="77777777" w:rsidR="00AD7A86" w:rsidRPr="00AD7A86" w:rsidRDefault="00AD7A86" w:rsidP="00AD7A86">
      <w:pPr>
        <w:rPr>
          <w:sz w:val="4"/>
          <w:szCs w:val="10"/>
        </w:rPr>
      </w:pPr>
      <w:r w:rsidRPr="00AD7A86">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w:t>
      </w:r>
      <w:proofErr w:type="gramStart"/>
      <w:r w:rsidRPr="00AD7A86">
        <w:rPr>
          <w:sz w:val="4"/>
          <w:szCs w:val="10"/>
        </w:rPr>
        <w:t>rare</w:t>
      </w:r>
      <w:proofErr w:type="gramEnd"/>
      <w:r w:rsidRPr="00AD7A86">
        <w:rPr>
          <w:sz w:val="4"/>
          <w:szCs w:val="10"/>
        </w:rPr>
        <w:t xml:space="preserv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w:t>
      </w:r>
      <w:proofErr w:type="gramStart"/>
      <w:r w:rsidRPr="00AD7A86">
        <w:rPr>
          <w:sz w:val="4"/>
          <w:szCs w:val="10"/>
        </w:rPr>
        <w:t>are the real issues here</w:t>
      </w:r>
      <w:proofErr w:type="gramEnd"/>
      <w:r w:rsidRPr="00AD7A86">
        <w:rPr>
          <w:sz w:val="4"/>
          <w:szCs w:val="10"/>
        </w:rPr>
        <w:t xml:space="preserve">, what are some of the false paradigms or paths that, you know, we looked at five years ago but discovered really weren’t productive. </w:t>
      </w:r>
    </w:p>
    <w:p w14:paraId="4AD80242" w14:textId="77777777" w:rsidR="00AD7A86" w:rsidRPr="00AD7A86" w:rsidRDefault="00AD7A86" w:rsidP="00AD7A86">
      <w:pPr>
        <w:rPr>
          <w:sz w:val="4"/>
          <w:szCs w:val="10"/>
        </w:rPr>
      </w:pPr>
      <w:r w:rsidRPr="00AD7A86">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5BDB7292" w14:textId="77777777" w:rsidR="00AD7A86" w:rsidRPr="00AD7A86" w:rsidRDefault="00AD7A86" w:rsidP="00AD7A86">
      <w:pPr>
        <w:rPr>
          <w:sz w:val="4"/>
          <w:szCs w:val="10"/>
        </w:rPr>
      </w:pPr>
      <w:r w:rsidRPr="00AD7A86">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0CC727A7" w14:textId="77777777" w:rsidR="00AD7A86" w:rsidRPr="00AD7A86" w:rsidRDefault="00AD7A86" w:rsidP="00AD7A86">
      <w:pPr>
        <w:rPr>
          <w:sz w:val="4"/>
          <w:szCs w:val="10"/>
        </w:rPr>
      </w:pPr>
      <w:r w:rsidRPr="00AD7A86">
        <w:rPr>
          <w:sz w:val="4"/>
          <w:szCs w:val="10"/>
        </w:rPr>
        <w:t xml:space="preserve">I do think a lot of the value, unless you are doing a joint investigation where there is evidence that you need in another jurisdiction, most of the value of that cooperation can come from not providing confidential, </w:t>
      </w:r>
      <w:proofErr w:type="gramStart"/>
      <w:r w:rsidRPr="00AD7A86">
        <w:rPr>
          <w:sz w:val="4"/>
          <w:szCs w:val="10"/>
        </w:rPr>
        <w:t>competitively-sensitive</w:t>
      </w:r>
      <w:proofErr w:type="gramEnd"/>
      <w:r w:rsidRPr="00AD7A86">
        <w:rPr>
          <w:sz w:val="4"/>
          <w:szCs w:val="10"/>
        </w:rPr>
        <w:t xml:space="preserve"> third party information. </w:t>
      </w:r>
      <w:proofErr w:type="gramStart"/>
      <w:r w:rsidRPr="00AD7A86">
        <w:rPr>
          <w:sz w:val="4"/>
          <w:szCs w:val="10"/>
        </w:rPr>
        <w:t>So</w:t>
      </w:r>
      <w:proofErr w:type="gramEnd"/>
      <w:r w:rsidRPr="00AD7A86">
        <w:rPr>
          <w:sz w:val="4"/>
          <w:szCs w:val="10"/>
        </w:rPr>
        <w:t xml:space="preserve"> if you have waivers or you have a gateway provision, that facilitates that cooperation quite well. </w:t>
      </w:r>
    </w:p>
    <w:p w14:paraId="4F48F8A0" w14:textId="77777777" w:rsidR="00AD7A86" w:rsidRPr="00AD7A86" w:rsidRDefault="00AD7A86" w:rsidP="00AD7A86">
      <w:pPr>
        <w:rPr>
          <w:sz w:val="4"/>
          <w:szCs w:val="10"/>
        </w:rPr>
      </w:pPr>
      <w:r w:rsidRPr="00AD7A86">
        <w:rPr>
          <w:sz w:val="4"/>
          <w:szCs w:val="10"/>
        </w:rPr>
        <w:t xml:space="preserve">MR. BEZZI: I agree with that. I mean, parties know -- if ever we are using an information gateway, and it happens rarely, but they know. It’s not done secretly; it’s done in their knowledge; it’s done transparently. </w:t>
      </w:r>
    </w:p>
    <w:p w14:paraId="3D76EC7D" w14:textId="77777777" w:rsidR="00AD7A86" w:rsidRPr="00AD7A86" w:rsidRDefault="00AD7A86" w:rsidP="00AD7A86">
      <w:pPr>
        <w:rPr>
          <w:sz w:val="4"/>
          <w:szCs w:val="10"/>
        </w:rPr>
      </w:pPr>
      <w:r w:rsidRPr="00AD7A86">
        <w:rPr>
          <w:sz w:val="4"/>
          <w:szCs w:val="10"/>
        </w:rPr>
        <w:t xml:space="preserve">MS. COPPOLA: Fiona, I may have misinterpreted you. When you were talking about backdoor, I think you meant even in the presence of waivers. You didn’t mean out extralegally, right? </w:t>
      </w:r>
    </w:p>
    <w:p w14:paraId="165B5380" w14:textId="77777777" w:rsidR="00AD7A86" w:rsidRPr="00AD7A86" w:rsidRDefault="00AD7A86" w:rsidP="00AD7A86">
      <w:pPr>
        <w:rPr>
          <w:sz w:val="4"/>
          <w:szCs w:val="10"/>
        </w:rPr>
      </w:pPr>
      <w:r w:rsidRPr="00AD7A86">
        <w:rPr>
          <w:sz w:val="4"/>
          <w:szCs w:val="10"/>
        </w:rPr>
        <w:t xml:space="preserve">MS. SCHAEFFER: Yeah, I meant exchange of confidential information, where there are waivers, but the agency couldn’t get the information directly. </w:t>
      </w:r>
    </w:p>
    <w:p w14:paraId="489F120B" w14:textId="77777777" w:rsidR="00AD7A86" w:rsidRPr="00AD7A86" w:rsidRDefault="00AD7A86" w:rsidP="00AD7A86">
      <w:pPr>
        <w:rPr>
          <w:sz w:val="4"/>
          <w:szCs w:val="10"/>
        </w:rPr>
      </w:pPr>
      <w:r w:rsidRPr="00AD7A86">
        <w:rPr>
          <w:sz w:val="4"/>
          <w:szCs w:val="10"/>
        </w:rPr>
        <w:t xml:space="preserve">MS. COPPOLA: Right, right. Nick, do you have anything you wanted to add here? </w:t>
      </w:r>
    </w:p>
    <w:p w14:paraId="198400D9" w14:textId="77777777" w:rsidR="00AD7A86" w:rsidRPr="00AD7A86" w:rsidRDefault="00AD7A86" w:rsidP="00AD7A86">
      <w:pPr>
        <w:rPr>
          <w:sz w:val="4"/>
          <w:szCs w:val="10"/>
        </w:rPr>
      </w:pPr>
      <w:r w:rsidRPr="00AD7A86">
        <w:rPr>
          <w:sz w:val="4"/>
          <w:szCs w:val="10"/>
        </w:rPr>
        <w:t xml:space="preserve">MR. BANASEVIC: Nothing spectacular. </w:t>
      </w:r>
    </w:p>
    <w:p w14:paraId="782137EE" w14:textId="77777777" w:rsidR="00AD7A86" w:rsidRPr="00AD7A86" w:rsidRDefault="00AD7A86" w:rsidP="00AD7A86">
      <w:pPr>
        <w:rPr>
          <w:sz w:val="4"/>
          <w:szCs w:val="10"/>
        </w:rPr>
      </w:pPr>
      <w:r w:rsidRPr="00AD7A86">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2D6BA105" w14:textId="77777777" w:rsidR="00AD7A86" w:rsidRPr="00AD7A86" w:rsidRDefault="00AD7A86" w:rsidP="00AD7A86">
      <w:pPr>
        <w:rPr>
          <w:sz w:val="16"/>
        </w:rPr>
      </w:pPr>
      <w:r w:rsidRPr="00AD7A86">
        <w:rPr>
          <w:sz w:val="16"/>
        </w:rPr>
        <w:t xml:space="preserve">MS. SCHAEFFER: Sure. Well, we were having a discussion at lunch and Marcus mentioned the magic pudding story. I said to Marcus, will this audience understand </w:t>
      </w:r>
      <w:r w:rsidRPr="00AD7A86">
        <w:rPr>
          <w:u w:val="single"/>
        </w:rPr>
        <w:t>the magic pudding story</w:t>
      </w:r>
      <w:r w:rsidRPr="00AD7A86">
        <w:rPr>
          <w:sz w:val="16"/>
        </w:rPr>
        <w:t xml:space="preserve">? And looking around the room, I see there are bemused faces. Well, it’s a story we all told our children growing up in Australia where, as a child, I really enjoyed it. The </w:t>
      </w:r>
      <w:r w:rsidRPr="00AD7A86">
        <w:rPr>
          <w:u w:val="single"/>
        </w:rPr>
        <w:t>magic pudding just never stopped producing pudding until the entire town was flooded with porridge and pudding everywhere</w:t>
      </w:r>
      <w:r w:rsidRPr="00AD7A86">
        <w:rPr>
          <w:sz w:val="16"/>
        </w:rPr>
        <w:t xml:space="preserve">. Well, </w:t>
      </w:r>
      <w:r w:rsidRPr="00AD7A86">
        <w:rPr>
          <w:b/>
          <w:iCs/>
          <w:sz w:val="24"/>
          <w:szCs w:val="24"/>
          <w:highlight w:val="cyan"/>
          <w:u w:val="single"/>
        </w:rPr>
        <w:t>no agency is a magic pudding</w:t>
      </w:r>
      <w:r w:rsidRPr="00AD7A86">
        <w:rPr>
          <w:highlight w:val="cyan"/>
          <w:u w:val="single"/>
        </w:rPr>
        <w:t xml:space="preserve">. Agencies have </w:t>
      </w:r>
      <w:r w:rsidRPr="00AD7A86">
        <w:rPr>
          <w:b/>
          <w:iCs/>
          <w:highlight w:val="cyan"/>
          <w:u w:val="single"/>
        </w:rPr>
        <w:t>limited resources</w:t>
      </w:r>
      <w:r w:rsidRPr="00AD7A86">
        <w:rPr>
          <w:highlight w:val="cyan"/>
          <w:u w:val="single"/>
        </w:rPr>
        <w:t xml:space="preserve">. They </w:t>
      </w:r>
      <w:r w:rsidRPr="00AD7A86">
        <w:rPr>
          <w:b/>
          <w:iCs/>
          <w:highlight w:val="cyan"/>
          <w:u w:val="single"/>
        </w:rPr>
        <w:t>can’t</w:t>
      </w:r>
      <w:r w:rsidRPr="00AD7A86">
        <w:rPr>
          <w:b/>
          <w:iCs/>
          <w:u w:val="single"/>
        </w:rPr>
        <w:t xml:space="preserve"> just </w:t>
      </w:r>
      <w:r w:rsidRPr="00AD7A86">
        <w:rPr>
          <w:b/>
          <w:iCs/>
          <w:highlight w:val="cyan"/>
          <w:u w:val="single"/>
        </w:rPr>
        <w:t>keep</w:t>
      </w:r>
      <w:r w:rsidRPr="00AD7A86">
        <w:rPr>
          <w:b/>
          <w:iCs/>
          <w:u w:val="single"/>
        </w:rPr>
        <w:t xml:space="preserve"> on </w:t>
      </w:r>
      <w:r w:rsidRPr="00AD7A86">
        <w:rPr>
          <w:b/>
          <w:iCs/>
          <w:highlight w:val="cyan"/>
          <w:u w:val="single"/>
        </w:rPr>
        <w:t>producing</w:t>
      </w:r>
      <w:r w:rsidRPr="00AD7A86">
        <w:rPr>
          <w:sz w:val="16"/>
        </w:rPr>
        <w:t xml:space="preserve">. And I think </w:t>
      </w:r>
      <w:r w:rsidRPr="00AD7A86">
        <w:rPr>
          <w:u w:val="single"/>
        </w:rPr>
        <w:t>from an agency perspective</w:t>
      </w:r>
      <w:r w:rsidRPr="00AD7A86">
        <w:rPr>
          <w:sz w:val="16"/>
        </w:rPr>
        <w:t xml:space="preserve">, as well as from the parties’ perspective, </w:t>
      </w:r>
      <w:r w:rsidRPr="00AD7A86">
        <w:rPr>
          <w:highlight w:val="cyan"/>
          <w:u w:val="single"/>
        </w:rPr>
        <w:t>one</w:t>
      </w:r>
      <w:r w:rsidRPr="00AD7A86">
        <w:rPr>
          <w:u w:val="single"/>
        </w:rPr>
        <w:t xml:space="preserve"> always </w:t>
      </w:r>
      <w:r w:rsidRPr="00AD7A86">
        <w:rPr>
          <w:highlight w:val="cyan"/>
          <w:u w:val="single"/>
        </w:rPr>
        <w:t>ought</w:t>
      </w:r>
      <w:r w:rsidRPr="00AD7A86">
        <w:rPr>
          <w:u w:val="single"/>
        </w:rPr>
        <w:t xml:space="preserve"> to </w:t>
      </w:r>
      <w:r w:rsidRPr="00AD7A86">
        <w:rPr>
          <w:highlight w:val="cyan"/>
          <w:u w:val="single"/>
        </w:rPr>
        <w:t>ask</w:t>
      </w:r>
      <w:r w:rsidRPr="00AD7A86">
        <w:rPr>
          <w:u w:val="single"/>
        </w:rPr>
        <w:t xml:space="preserve"> what are </w:t>
      </w:r>
      <w:r w:rsidRPr="00AD7A86">
        <w:rPr>
          <w:highlight w:val="cyan"/>
          <w:u w:val="single"/>
        </w:rPr>
        <w:t xml:space="preserve">the </w:t>
      </w:r>
      <w:r w:rsidRPr="00AD7A86">
        <w:rPr>
          <w:b/>
          <w:iCs/>
          <w:highlight w:val="cyan"/>
          <w:u w:val="single"/>
        </w:rPr>
        <w:t>incremental benefits</w:t>
      </w:r>
      <w:r w:rsidRPr="00AD7A86">
        <w:rPr>
          <w:highlight w:val="cyan"/>
          <w:u w:val="single"/>
        </w:rPr>
        <w:t xml:space="preserve"> of </w:t>
      </w:r>
      <w:r w:rsidRPr="00AD7A86">
        <w:rPr>
          <w:b/>
          <w:iCs/>
          <w:highlight w:val="cyan"/>
          <w:u w:val="single"/>
        </w:rPr>
        <w:t>this</w:t>
      </w:r>
      <w:r w:rsidRPr="00AD7A86">
        <w:rPr>
          <w:b/>
          <w:iCs/>
          <w:u w:val="single"/>
        </w:rPr>
        <w:t xml:space="preserve"> additional </w:t>
      </w:r>
      <w:r w:rsidRPr="00AD7A86">
        <w:rPr>
          <w:b/>
          <w:iCs/>
          <w:highlight w:val="cyan"/>
          <w:u w:val="single"/>
        </w:rPr>
        <w:t>investigation</w:t>
      </w:r>
      <w:r w:rsidRPr="00AD7A86">
        <w:rPr>
          <w:sz w:val="16"/>
        </w:rPr>
        <w:t xml:space="preserve"> we’re doing </w:t>
      </w:r>
      <w:r w:rsidRPr="00AD7A86">
        <w:rPr>
          <w:highlight w:val="cyan"/>
          <w:u w:val="single"/>
        </w:rPr>
        <w:t>over</w:t>
      </w:r>
      <w:r w:rsidRPr="00AD7A86">
        <w:rPr>
          <w:sz w:val="16"/>
        </w:rPr>
        <w:t xml:space="preserve"> -- you know, on top of what </w:t>
      </w:r>
      <w:r w:rsidRPr="00AD7A86">
        <w:rPr>
          <w:b/>
          <w:iCs/>
          <w:u w:val="single"/>
        </w:rPr>
        <w:t xml:space="preserve">five </w:t>
      </w:r>
      <w:r w:rsidRPr="00AD7A86">
        <w:rPr>
          <w:b/>
          <w:iCs/>
          <w:highlight w:val="cyan"/>
          <w:u w:val="single"/>
        </w:rPr>
        <w:t>other</w:t>
      </w:r>
      <w:r w:rsidRPr="00AD7A86">
        <w:rPr>
          <w:sz w:val="16"/>
        </w:rPr>
        <w:t xml:space="preserve"> agencie</w:t>
      </w:r>
      <w:r w:rsidRPr="00AD7A86">
        <w:rPr>
          <w:b/>
          <w:iCs/>
          <w:highlight w:val="cyan"/>
          <w:u w:val="single"/>
        </w:rPr>
        <w:t>s</w:t>
      </w:r>
      <w:r w:rsidRPr="00AD7A86">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AD7A86">
        <w:rPr>
          <w:u w:val="single"/>
        </w:rPr>
        <w:t xml:space="preserve">at </w:t>
      </w:r>
      <w:r w:rsidRPr="00AD7A86">
        <w:rPr>
          <w:b/>
          <w:iCs/>
          <w:u w:val="single"/>
        </w:rPr>
        <w:t>each stage</w:t>
      </w:r>
      <w:r w:rsidRPr="00AD7A86">
        <w:rPr>
          <w:u w:val="single"/>
        </w:rPr>
        <w:t xml:space="preserve"> of</w:t>
      </w:r>
      <w:r w:rsidRPr="00AD7A86">
        <w:rPr>
          <w:sz w:val="16"/>
        </w:rPr>
        <w:t xml:space="preserve"> the </w:t>
      </w:r>
      <w:r w:rsidRPr="00AD7A86">
        <w:rPr>
          <w:u w:val="single"/>
        </w:rPr>
        <w:t>investigation, it’s useful for</w:t>
      </w:r>
      <w:r w:rsidRPr="00AD7A86">
        <w:rPr>
          <w:sz w:val="16"/>
        </w:rPr>
        <w:t xml:space="preserve"> the </w:t>
      </w:r>
      <w:r w:rsidRPr="00AD7A86">
        <w:rPr>
          <w:u w:val="single"/>
        </w:rPr>
        <w:t xml:space="preserve">agencies to ask themselves, what is the </w:t>
      </w:r>
      <w:r w:rsidRPr="00AD7A86">
        <w:rPr>
          <w:b/>
          <w:iCs/>
          <w:u w:val="single"/>
        </w:rPr>
        <w:t>incremental value</w:t>
      </w:r>
      <w:r w:rsidRPr="00AD7A86">
        <w:rPr>
          <w:sz w:val="16"/>
        </w:rPr>
        <w:t xml:space="preserve"> and what are the areas of this transaction that may be specific to our jurisdiction that the other people aren’t covering? </w:t>
      </w:r>
      <w:r w:rsidRPr="00AD7A86">
        <w:rPr>
          <w:u w:val="single"/>
        </w:rPr>
        <w:t xml:space="preserve">What are the holes that </w:t>
      </w:r>
      <w:r w:rsidRPr="00AD7A86">
        <w:rPr>
          <w:b/>
          <w:iCs/>
          <w:u w:val="single"/>
        </w:rPr>
        <w:t>we need to fill</w:t>
      </w:r>
      <w:r w:rsidRPr="00AD7A86">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w:t>
      </w:r>
      <w:proofErr w:type="gramStart"/>
      <w:r w:rsidRPr="00AD7A86">
        <w:rPr>
          <w:sz w:val="16"/>
        </w:rPr>
        <w:t>are the specific impacts of this transaction or our conduct on this jurisdiction</w:t>
      </w:r>
      <w:proofErr w:type="gramEnd"/>
      <w:r w:rsidRPr="00AD7A86">
        <w:rPr>
          <w:sz w:val="16"/>
        </w:rPr>
        <w:t xml:space="preserve">. </w:t>
      </w:r>
    </w:p>
    <w:p w14:paraId="150D0487" w14:textId="77777777" w:rsidR="00AD7A86" w:rsidRPr="00AD7A86" w:rsidRDefault="00AD7A86" w:rsidP="00AD7A86">
      <w:pPr>
        <w:rPr>
          <w:sz w:val="16"/>
        </w:rPr>
      </w:pPr>
      <w:r w:rsidRPr="00AD7A86">
        <w:rPr>
          <w:sz w:val="16"/>
        </w:rPr>
        <w:t xml:space="preserve">MS. COPPOLA: Mm-hmm, mm-hmm. That’s very interesting. Thank you, Fiona. Marcus, what did you say to the magic pudding discussion and what are your thoughts on the topic more generally? </w:t>
      </w:r>
    </w:p>
    <w:p w14:paraId="2F735C00" w14:textId="77777777" w:rsidR="00AD7A86" w:rsidRPr="00AD7A86" w:rsidRDefault="00AD7A86" w:rsidP="00AD7A86">
      <w:pPr>
        <w:rPr>
          <w:sz w:val="16"/>
        </w:rPr>
      </w:pPr>
      <w:r w:rsidRPr="00AD7A86">
        <w:rPr>
          <w:sz w:val="16"/>
        </w:rPr>
        <w:t xml:space="preserve">MR. BEZZI: Well, exactly, we are not a magic pudding. </w:t>
      </w:r>
      <w:r w:rsidRPr="00AD7A86">
        <w:rPr>
          <w:u w:val="single"/>
        </w:rPr>
        <w:t xml:space="preserve">We have </w:t>
      </w:r>
      <w:r w:rsidRPr="00AD7A86">
        <w:rPr>
          <w:b/>
          <w:iCs/>
          <w:u w:val="single"/>
        </w:rPr>
        <w:t>limited resources</w:t>
      </w:r>
      <w:r w:rsidRPr="00AD7A86">
        <w:rPr>
          <w:u w:val="single"/>
        </w:rPr>
        <w:t xml:space="preserve">. </w:t>
      </w:r>
      <w:r w:rsidRPr="00AD7A86">
        <w:rPr>
          <w:highlight w:val="cyan"/>
          <w:u w:val="single"/>
        </w:rPr>
        <w:t>We’ve got to</w:t>
      </w:r>
      <w:r w:rsidRPr="00AD7A86">
        <w:rPr>
          <w:u w:val="single"/>
        </w:rPr>
        <w:t xml:space="preserve"> </w:t>
      </w:r>
      <w:r w:rsidRPr="00AD7A86">
        <w:rPr>
          <w:b/>
          <w:iCs/>
          <w:u w:val="single"/>
        </w:rPr>
        <w:t>use them intelligently</w:t>
      </w:r>
      <w:r w:rsidRPr="00AD7A86">
        <w:rPr>
          <w:sz w:val="16"/>
        </w:rPr>
        <w:t xml:space="preserve">. </w:t>
      </w:r>
      <w:proofErr w:type="gramStart"/>
      <w:r w:rsidRPr="00AD7A86">
        <w:rPr>
          <w:u w:val="single"/>
        </w:rPr>
        <w:t>So</w:t>
      </w:r>
      <w:proofErr w:type="gramEnd"/>
      <w:r w:rsidRPr="00AD7A86">
        <w:rPr>
          <w:u w:val="single"/>
        </w:rPr>
        <w:t xml:space="preserve"> we’ve got to </w:t>
      </w:r>
      <w:r w:rsidRPr="00AD7A86">
        <w:rPr>
          <w:b/>
          <w:iCs/>
          <w:highlight w:val="cyan"/>
          <w:u w:val="single"/>
        </w:rPr>
        <w:t>focus</w:t>
      </w:r>
      <w:r w:rsidRPr="00AD7A86">
        <w:rPr>
          <w:sz w:val="16"/>
        </w:rPr>
        <w:t xml:space="preserve"> </w:t>
      </w:r>
      <w:r w:rsidRPr="00AD7A86">
        <w:rPr>
          <w:u w:val="single"/>
        </w:rPr>
        <w:t xml:space="preserve">on the things that are </w:t>
      </w:r>
      <w:r w:rsidRPr="00AD7A86">
        <w:rPr>
          <w:b/>
          <w:iCs/>
          <w:u w:val="single"/>
        </w:rPr>
        <w:t>most important</w:t>
      </w:r>
      <w:r w:rsidRPr="00AD7A86">
        <w:rPr>
          <w:sz w:val="16"/>
        </w:rPr>
        <w:t xml:space="preserve"> within our jurisdiction. </w:t>
      </w:r>
    </w:p>
    <w:p w14:paraId="779D453D" w14:textId="77777777" w:rsidR="00AD7A86" w:rsidRPr="00AD7A86" w:rsidRDefault="00AD7A86" w:rsidP="00AD7A86">
      <w:pPr>
        <w:rPr>
          <w:sz w:val="4"/>
          <w:szCs w:val="12"/>
        </w:rPr>
      </w:pPr>
      <w:r w:rsidRPr="00AD7A86">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67761BCF" w14:textId="77777777" w:rsidR="00AD7A86" w:rsidRPr="00AD7A86" w:rsidRDefault="00AD7A86" w:rsidP="00AD7A86">
      <w:pPr>
        <w:rPr>
          <w:sz w:val="4"/>
          <w:szCs w:val="12"/>
        </w:rPr>
      </w:pPr>
      <w:r w:rsidRPr="00AD7A86">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3915CEB5" w14:textId="77777777" w:rsidR="00AD7A86" w:rsidRPr="00AD7A86" w:rsidRDefault="00AD7A86" w:rsidP="00AD7A86">
      <w:pPr>
        <w:rPr>
          <w:sz w:val="4"/>
          <w:szCs w:val="12"/>
        </w:rPr>
      </w:pPr>
      <w:r w:rsidRPr="00AD7A86">
        <w:rPr>
          <w:sz w:val="4"/>
          <w:szCs w:val="12"/>
        </w:rPr>
        <w:t xml:space="preserve">MS. COPPOLA: Right. That allows you to have something that you can enforce of there is a – </w:t>
      </w:r>
    </w:p>
    <w:p w14:paraId="14A7CEEC" w14:textId="77777777" w:rsidR="00AD7A86" w:rsidRPr="00AD7A86" w:rsidRDefault="00AD7A86" w:rsidP="00AD7A86">
      <w:pPr>
        <w:rPr>
          <w:sz w:val="4"/>
          <w:szCs w:val="12"/>
        </w:rPr>
      </w:pPr>
      <w:r w:rsidRPr="00AD7A86">
        <w:rPr>
          <w:sz w:val="4"/>
          <w:szCs w:val="12"/>
        </w:rPr>
        <w:t xml:space="preserve">MR. BEZZI: We’ve got something that we can enforce. </w:t>
      </w:r>
    </w:p>
    <w:p w14:paraId="04B9ED0F" w14:textId="77777777" w:rsidR="00AD7A86" w:rsidRPr="00AD7A86" w:rsidRDefault="00AD7A86" w:rsidP="00AD7A86">
      <w:pPr>
        <w:rPr>
          <w:sz w:val="4"/>
          <w:szCs w:val="12"/>
        </w:rPr>
      </w:pPr>
      <w:r w:rsidRPr="00AD7A86">
        <w:rPr>
          <w:sz w:val="4"/>
          <w:szCs w:val="12"/>
        </w:rPr>
        <w:t xml:space="preserve">MS. COPPOLA: Right. </w:t>
      </w:r>
    </w:p>
    <w:p w14:paraId="6BC80A33" w14:textId="77777777" w:rsidR="00AD7A86" w:rsidRPr="00AD7A86" w:rsidRDefault="00AD7A86" w:rsidP="00AD7A86">
      <w:pPr>
        <w:rPr>
          <w:sz w:val="4"/>
          <w:szCs w:val="12"/>
        </w:rPr>
      </w:pPr>
      <w:r w:rsidRPr="00AD7A86">
        <w:rPr>
          <w:sz w:val="4"/>
          <w:szCs w:val="12"/>
        </w:rPr>
        <w:t xml:space="preserve">MR. BEZZI: And we’re recognizing that our resources will be managed in a better way. </w:t>
      </w:r>
    </w:p>
    <w:p w14:paraId="743C37BE" w14:textId="77777777" w:rsidR="00AD7A86" w:rsidRPr="00AD7A86" w:rsidRDefault="00AD7A86" w:rsidP="00AD7A86">
      <w:pPr>
        <w:rPr>
          <w:sz w:val="4"/>
          <w:szCs w:val="12"/>
        </w:rPr>
      </w:pPr>
      <w:r w:rsidRPr="00AD7A86">
        <w:rPr>
          <w:sz w:val="4"/>
          <w:szCs w:val="12"/>
        </w:rPr>
        <w:t xml:space="preserve">MS. COPPOLA: Better focused. Right, right. </w:t>
      </w:r>
    </w:p>
    <w:p w14:paraId="45335F8C" w14:textId="77777777" w:rsidR="00AD7A86" w:rsidRPr="00AD7A86" w:rsidRDefault="00AD7A86" w:rsidP="00AD7A86">
      <w:pPr>
        <w:rPr>
          <w:sz w:val="4"/>
          <w:szCs w:val="12"/>
        </w:rPr>
      </w:pPr>
      <w:r w:rsidRPr="00AD7A86">
        <w:rPr>
          <w:sz w:val="4"/>
          <w:szCs w:val="12"/>
        </w:rPr>
        <w:t xml:space="preserve">Jeanne? </w:t>
      </w:r>
    </w:p>
    <w:p w14:paraId="5EE54A82" w14:textId="77777777" w:rsidR="00AD7A86" w:rsidRPr="00AD7A86" w:rsidRDefault="00AD7A86" w:rsidP="00AD7A86">
      <w:pPr>
        <w:rPr>
          <w:sz w:val="4"/>
          <w:szCs w:val="12"/>
        </w:rPr>
      </w:pPr>
      <w:r w:rsidRPr="00AD7A86">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1D685677" w14:textId="77777777" w:rsidR="00AD7A86" w:rsidRPr="00AD7A86" w:rsidRDefault="00AD7A86" w:rsidP="00AD7A86">
      <w:pPr>
        <w:rPr>
          <w:sz w:val="4"/>
          <w:szCs w:val="12"/>
        </w:rPr>
      </w:pPr>
      <w:r w:rsidRPr="00AD7A86">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46C9C2A9" w14:textId="77777777" w:rsidR="00AD7A86" w:rsidRPr="00AD7A86" w:rsidRDefault="00AD7A86" w:rsidP="00AD7A86">
      <w:pPr>
        <w:rPr>
          <w:sz w:val="4"/>
          <w:szCs w:val="12"/>
        </w:rPr>
      </w:pPr>
      <w:r w:rsidRPr="00AD7A86">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453DA669" w14:textId="77777777" w:rsidR="00AD7A86" w:rsidRPr="00AD7A86" w:rsidRDefault="00AD7A86" w:rsidP="00AD7A86">
      <w:pPr>
        <w:rPr>
          <w:sz w:val="4"/>
          <w:szCs w:val="12"/>
        </w:rPr>
      </w:pPr>
      <w:proofErr w:type="gramStart"/>
      <w:r w:rsidRPr="00AD7A86">
        <w:rPr>
          <w:sz w:val="4"/>
          <w:szCs w:val="12"/>
        </w:rPr>
        <w:t>So</w:t>
      </w:r>
      <w:proofErr w:type="gramEnd"/>
      <w:r w:rsidRPr="00AD7A86">
        <w:rPr>
          <w:sz w:val="4"/>
          <w:szCs w:val="12"/>
        </w:rPr>
        <w:t xml:space="preserve"> two examples I would give, we had one where we accepted the US FTC’s remedy in the GSK/Novartis merger in 2015. </w:t>
      </w:r>
      <w:proofErr w:type="gramStart"/>
      <w:r w:rsidRPr="00AD7A86">
        <w:rPr>
          <w:sz w:val="4"/>
          <w:szCs w:val="12"/>
        </w:rPr>
        <w:t>So</w:t>
      </w:r>
      <w:proofErr w:type="gramEnd"/>
      <w:r w:rsidRPr="00AD7A86">
        <w:rPr>
          <w:sz w:val="4"/>
          <w:szCs w:val="12"/>
        </w:rPr>
        <w:t xml:space="preserve"> we were satisfied there. We didn’t even need a me-too registered consent agreement. We were fully satisfied that the scope of the remedy addressed our concerns and would address the anticompetitive effects on the Canadian market. </w:t>
      </w:r>
    </w:p>
    <w:p w14:paraId="6925DBE4" w14:textId="77777777" w:rsidR="00AD7A86" w:rsidRPr="00AD7A86" w:rsidRDefault="00AD7A86" w:rsidP="00AD7A86">
      <w:pPr>
        <w:rPr>
          <w:sz w:val="4"/>
          <w:szCs w:val="12"/>
        </w:rPr>
      </w:pPr>
      <w:r w:rsidRPr="00AD7A86">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6C719A2F" w14:textId="77777777" w:rsidR="00AD7A86" w:rsidRPr="00AD7A86" w:rsidRDefault="00AD7A86" w:rsidP="00AD7A86">
      <w:pPr>
        <w:rPr>
          <w:sz w:val="4"/>
          <w:szCs w:val="12"/>
        </w:rPr>
      </w:pPr>
      <w:r w:rsidRPr="00AD7A86">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t>
      </w:r>
      <w:proofErr w:type="gramStart"/>
      <w:r w:rsidRPr="00AD7A86">
        <w:rPr>
          <w:sz w:val="4"/>
          <w:szCs w:val="12"/>
        </w:rPr>
        <w:t>were</w:t>
      </w:r>
      <w:proofErr w:type="gramEnd"/>
      <w:r w:rsidRPr="00AD7A86">
        <w:rPr>
          <w:sz w:val="4"/>
          <w:szCs w:val="12"/>
        </w:rPr>
        <w:t xml:space="preserve"> likely a substantial lessening of competition in two product markets for pneumatic ice protection system and trimmable horizontal stabilizers actuators, THSAs. </w:t>
      </w:r>
    </w:p>
    <w:p w14:paraId="5D34ED8A" w14:textId="77777777" w:rsidR="00AD7A86" w:rsidRPr="00AD7A86" w:rsidRDefault="00AD7A86" w:rsidP="00AD7A86">
      <w:pPr>
        <w:rPr>
          <w:sz w:val="4"/>
          <w:szCs w:val="12"/>
        </w:rPr>
      </w:pPr>
      <w:r w:rsidRPr="00AD7A86">
        <w:rPr>
          <w:sz w:val="4"/>
          <w:szCs w:val="12"/>
        </w:rPr>
        <w:t xml:space="preserve">And Rockwell’s relevant business -- they were located primarily in the US and Mexico and these products were distributed on a global basis. </w:t>
      </w:r>
      <w:proofErr w:type="gramStart"/>
      <w:r w:rsidRPr="00AD7A86">
        <w:rPr>
          <w:sz w:val="4"/>
          <w:szCs w:val="12"/>
        </w:rPr>
        <w:t>So</w:t>
      </w:r>
      <w:proofErr w:type="gramEnd"/>
      <w:r w:rsidRPr="00AD7A86">
        <w:rPr>
          <w:sz w:val="4"/>
          <w:szCs w:val="12"/>
        </w:rPr>
        <w:t xml:space="preserve"> we got to a place where we didn’t have any assets relevant to the remedy in our jurisdiction and we were fully satisfied that the remedy addressed our concerns. </w:t>
      </w:r>
    </w:p>
    <w:p w14:paraId="5289B9B3" w14:textId="77777777" w:rsidR="00AD7A86" w:rsidRPr="00AD7A86" w:rsidRDefault="00AD7A86" w:rsidP="00AD7A86">
      <w:pPr>
        <w:rPr>
          <w:sz w:val="4"/>
          <w:szCs w:val="12"/>
        </w:rPr>
      </w:pPr>
      <w:r w:rsidRPr="00AD7A86">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w:t>
      </w:r>
      <w:proofErr w:type="gramStart"/>
      <w:r w:rsidRPr="00AD7A86">
        <w:rPr>
          <w:sz w:val="4"/>
          <w:szCs w:val="12"/>
        </w:rPr>
        <w:t>So</w:t>
      </w:r>
      <w:proofErr w:type="gramEnd"/>
      <w:r w:rsidRPr="00AD7A86">
        <w:rPr>
          <w:sz w:val="4"/>
          <w:szCs w:val="12"/>
        </w:rPr>
        <w:t xml:space="preserve"> the parties did actually benefit because they didn’t have to face an injunction proceeding north of the border as well as south of the border. We benefitted greatly from cooperation in that case. </w:t>
      </w:r>
    </w:p>
    <w:p w14:paraId="08A5D774" w14:textId="77777777" w:rsidR="00AD7A86" w:rsidRPr="00AD7A86" w:rsidRDefault="00AD7A86" w:rsidP="00AD7A86">
      <w:pPr>
        <w:rPr>
          <w:sz w:val="4"/>
          <w:szCs w:val="12"/>
        </w:rPr>
      </w:pPr>
      <w:r w:rsidRPr="00AD7A86">
        <w:rPr>
          <w:sz w:val="4"/>
          <w:szCs w:val="12"/>
        </w:rPr>
        <w:t xml:space="preserve">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w:t>
      </w:r>
      <w:proofErr w:type="gramStart"/>
      <w:r w:rsidRPr="00AD7A86">
        <w:rPr>
          <w:sz w:val="4"/>
          <w:szCs w:val="12"/>
        </w:rPr>
        <w:t>So</w:t>
      </w:r>
      <w:proofErr w:type="gramEnd"/>
      <w:r w:rsidRPr="00AD7A86">
        <w:rPr>
          <w:sz w:val="4"/>
          <w:szCs w:val="12"/>
        </w:rPr>
        <w:t xml:space="preserve"> they still benefitted. They probably didn’t like it because it was in the form of litigation, but it could have been worse.</w:t>
      </w:r>
    </w:p>
    <w:p w14:paraId="5D47454C" w14:textId="77777777" w:rsidR="00AD7A86" w:rsidRPr="00AD7A86" w:rsidRDefault="00AD7A86" w:rsidP="00AD7A86">
      <w:pPr>
        <w:rPr>
          <w:sz w:val="4"/>
          <w:szCs w:val="12"/>
        </w:rPr>
      </w:pPr>
      <w:r w:rsidRPr="00AD7A86">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123A4B61" w14:textId="77777777" w:rsidR="00AD7A86" w:rsidRPr="00AD7A86" w:rsidRDefault="00AD7A86" w:rsidP="00AD7A86">
      <w:pPr>
        <w:rPr>
          <w:sz w:val="4"/>
          <w:szCs w:val="12"/>
        </w:rPr>
      </w:pPr>
      <w:r w:rsidRPr="00AD7A86">
        <w:rPr>
          <w:sz w:val="4"/>
          <w:szCs w:val="12"/>
        </w:rPr>
        <w:t xml:space="preserve">Nick, we haven’t heard from you yet on remedies coordination or forbearance. Is there anything you want to add? </w:t>
      </w:r>
    </w:p>
    <w:p w14:paraId="616A88C0" w14:textId="77777777" w:rsidR="00AD7A86" w:rsidRPr="00AD7A86" w:rsidRDefault="00AD7A86" w:rsidP="00AD7A86">
      <w:pPr>
        <w:rPr>
          <w:sz w:val="4"/>
          <w:szCs w:val="12"/>
        </w:rPr>
      </w:pPr>
      <w:r w:rsidRPr="00AD7A86">
        <w:rPr>
          <w:sz w:val="4"/>
          <w:szCs w:val="12"/>
        </w:rPr>
        <w:t xml:space="preserve">MR. BANASEVIC: The first thing I want to say is I’m going to look up, after this panel, what a trimmable horizontal actuator is. </w:t>
      </w:r>
    </w:p>
    <w:p w14:paraId="4F0D16A6" w14:textId="77777777" w:rsidR="00AD7A86" w:rsidRPr="00AD7A86" w:rsidRDefault="00AD7A86" w:rsidP="00AD7A86">
      <w:pPr>
        <w:rPr>
          <w:sz w:val="4"/>
          <w:szCs w:val="12"/>
        </w:rPr>
      </w:pPr>
      <w:r w:rsidRPr="00AD7A86">
        <w:rPr>
          <w:sz w:val="4"/>
          <w:szCs w:val="12"/>
        </w:rPr>
        <w:t>(Laughter.)</w:t>
      </w:r>
    </w:p>
    <w:p w14:paraId="442AC388" w14:textId="77777777" w:rsidR="00AD7A86" w:rsidRPr="00AD7A86" w:rsidRDefault="00AD7A86" w:rsidP="00AD7A86">
      <w:pPr>
        <w:rPr>
          <w:sz w:val="4"/>
          <w:szCs w:val="12"/>
        </w:rPr>
      </w:pPr>
      <w:r w:rsidRPr="00AD7A86">
        <w:rPr>
          <w:sz w:val="4"/>
          <w:szCs w:val="12"/>
        </w:rPr>
        <w:t xml:space="preserve">MS. SCHAEFFER: I was going to say, that’s what you need cooperation for. It takes three agencies to understand that. </w:t>
      </w:r>
    </w:p>
    <w:p w14:paraId="379C2175" w14:textId="77777777" w:rsidR="00AD7A86" w:rsidRPr="00AD7A86" w:rsidRDefault="00AD7A86" w:rsidP="00AD7A86">
      <w:pPr>
        <w:rPr>
          <w:sz w:val="4"/>
          <w:szCs w:val="12"/>
        </w:rPr>
      </w:pPr>
      <w:r w:rsidRPr="00AD7A86">
        <w:rPr>
          <w:sz w:val="4"/>
          <w:szCs w:val="12"/>
        </w:rPr>
        <w:t xml:space="preserve">MS. COPPOLA: Right. </w:t>
      </w:r>
    </w:p>
    <w:p w14:paraId="7BBC524D" w14:textId="77777777" w:rsidR="00AD7A86" w:rsidRPr="00AD7A86" w:rsidRDefault="00AD7A86" w:rsidP="00AD7A86">
      <w:pPr>
        <w:rPr>
          <w:sz w:val="4"/>
          <w:szCs w:val="12"/>
        </w:rPr>
      </w:pPr>
      <w:r w:rsidRPr="00AD7A86">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w:t>
      </w:r>
      <w:proofErr w:type="gramStart"/>
      <w:r w:rsidRPr="00AD7A86">
        <w:rPr>
          <w:sz w:val="4"/>
          <w:szCs w:val="12"/>
        </w:rPr>
        <w:t>So</w:t>
      </w:r>
      <w:proofErr w:type="gramEnd"/>
      <w:r w:rsidRPr="00AD7A86">
        <w:rPr>
          <w:sz w:val="4"/>
          <w:szCs w:val="12"/>
        </w:rPr>
        <w:t xml:space="preserve">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02AE5B26" w14:textId="77777777" w:rsidR="00AD7A86" w:rsidRPr="00AD7A86" w:rsidRDefault="00AD7A86" w:rsidP="00AD7A86">
      <w:pPr>
        <w:rPr>
          <w:sz w:val="4"/>
          <w:szCs w:val="12"/>
        </w:rPr>
      </w:pPr>
      <w:r w:rsidRPr="00AD7A86">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75EB67FD" w14:textId="77777777" w:rsidR="00AD7A86" w:rsidRPr="00AD7A86" w:rsidRDefault="00AD7A86" w:rsidP="00AD7A86">
      <w:pPr>
        <w:rPr>
          <w:sz w:val="4"/>
          <w:szCs w:val="12"/>
        </w:rPr>
      </w:pPr>
      <w:proofErr w:type="gramStart"/>
      <w:r w:rsidRPr="00AD7A86">
        <w:rPr>
          <w:sz w:val="4"/>
          <w:szCs w:val="12"/>
        </w:rPr>
        <w:t>So</w:t>
      </w:r>
      <w:proofErr w:type="gramEnd"/>
      <w:r w:rsidRPr="00AD7A86">
        <w:rPr>
          <w:sz w:val="4"/>
          <w:szCs w:val="12"/>
        </w:rPr>
        <w:t xml:space="preserve"> I think it’s likely if we believe that there is an issue in that market that we are going to want to look at it more closely, even if there are similar investigations going on or not around the world. </w:t>
      </w:r>
      <w:proofErr w:type="gramStart"/>
      <w:r w:rsidRPr="00AD7A86">
        <w:rPr>
          <w:sz w:val="4"/>
          <w:szCs w:val="12"/>
        </w:rPr>
        <w:t>So</w:t>
      </w:r>
      <w:proofErr w:type="gramEnd"/>
      <w:r w:rsidRPr="00AD7A86">
        <w:rPr>
          <w:sz w:val="4"/>
          <w:szCs w:val="12"/>
        </w:rPr>
        <w:t xml:space="preserve"> I think that’s the first thing to say. </w:t>
      </w:r>
    </w:p>
    <w:p w14:paraId="6301550A" w14:textId="77777777" w:rsidR="00AD7A86" w:rsidRPr="00AD7A86" w:rsidRDefault="00AD7A86" w:rsidP="00AD7A86">
      <w:pPr>
        <w:rPr>
          <w:sz w:val="4"/>
          <w:szCs w:val="12"/>
        </w:rPr>
      </w:pPr>
      <w:r w:rsidRPr="00AD7A86">
        <w:rPr>
          <w:sz w:val="4"/>
          <w:szCs w:val="12"/>
        </w:rPr>
        <w:t xml:space="preserve">That being said, I think I understand </w:t>
      </w:r>
      <w:proofErr w:type="gramStart"/>
      <w:r w:rsidRPr="00AD7A86">
        <w:rPr>
          <w:sz w:val="4"/>
          <w:szCs w:val="12"/>
        </w:rPr>
        <w:t>as well the argument</w:t>
      </w:r>
      <w:proofErr w:type="gramEnd"/>
      <w:r w:rsidRPr="00AD7A86">
        <w:rPr>
          <w:sz w:val="4"/>
          <w:szCs w:val="12"/>
        </w:rPr>
        <w:t xml:space="preserve">,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w:t>
      </w:r>
      <w:proofErr w:type="spellStart"/>
      <w:r w:rsidRPr="00AD7A86">
        <w:rPr>
          <w:sz w:val="4"/>
          <w:szCs w:val="12"/>
        </w:rPr>
        <w:t>nilly</w:t>
      </w:r>
      <w:proofErr w:type="spellEnd"/>
      <w:r w:rsidRPr="00AD7A86">
        <w:rPr>
          <w:sz w:val="4"/>
          <w:szCs w:val="12"/>
        </w:rPr>
        <w:t xml:space="preserve"> in every case in every sector. I think that’s slightly a perception issue and, actually, more generally illustrates my core point in the benefits of really having up front, preemptively with partner agencies, discussions about the approach to be taken. </w:t>
      </w:r>
    </w:p>
    <w:p w14:paraId="4528426A" w14:textId="77777777" w:rsidR="00AD7A86" w:rsidRPr="00AD7A86" w:rsidRDefault="00AD7A86" w:rsidP="00AD7A86">
      <w:pPr>
        <w:rPr>
          <w:sz w:val="4"/>
          <w:szCs w:val="12"/>
        </w:rPr>
      </w:pPr>
      <w:r w:rsidRPr="00AD7A86">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3488B7EC" w14:textId="77777777" w:rsidR="00AD7A86" w:rsidRPr="00AD7A86" w:rsidRDefault="00AD7A86" w:rsidP="00AD7A86">
      <w:pPr>
        <w:rPr>
          <w:sz w:val="4"/>
          <w:szCs w:val="12"/>
        </w:rPr>
      </w:pPr>
      <w:r w:rsidRPr="00AD7A86">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w:t>
      </w:r>
      <w:proofErr w:type="gramStart"/>
      <w:r w:rsidRPr="00AD7A86">
        <w:rPr>
          <w:sz w:val="4"/>
          <w:szCs w:val="12"/>
        </w:rPr>
        <w:t>can you</w:t>
      </w:r>
      <w:proofErr w:type="gramEnd"/>
      <w:r w:rsidRPr="00AD7A86">
        <w:rPr>
          <w:sz w:val="4"/>
          <w:szCs w:val="12"/>
        </w:rPr>
        <w:t xml:space="preserve"> expect from the investigating agencies. And, Nick, according to this week’s Economist, you guys are the determinators. </w:t>
      </w:r>
      <w:proofErr w:type="gramStart"/>
      <w:r w:rsidRPr="00AD7A86">
        <w:rPr>
          <w:sz w:val="4"/>
          <w:szCs w:val="12"/>
        </w:rPr>
        <w:t>So</w:t>
      </w:r>
      <w:proofErr w:type="gramEnd"/>
      <w:r w:rsidRPr="00AD7A86">
        <w:rPr>
          <w:sz w:val="4"/>
          <w:szCs w:val="12"/>
        </w:rPr>
        <w:t xml:space="preserve"> I’m going to let you answer that question. </w:t>
      </w:r>
    </w:p>
    <w:p w14:paraId="7C04A349" w14:textId="77777777" w:rsidR="00AD7A86" w:rsidRPr="00AD7A86" w:rsidRDefault="00AD7A86" w:rsidP="00AD7A86">
      <w:pPr>
        <w:rPr>
          <w:sz w:val="4"/>
          <w:szCs w:val="12"/>
        </w:rPr>
      </w:pPr>
      <w:r w:rsidRPr="00AD7A86">
        <w:rPr>
          <w:sz w:val="4"/>
          <w:szCs w:val="12"/>
        </w:rPr>
        <w:t xml:space="preserve">MR. BANASEVIC: Is that a type of actuator? A determinator? </w:t>
      </w:r>
    </w:p>
    <w:p w14:paraId="58F91D75" w14:textId="77777777" w:rsidR="00AD7A86" w:rsidRPr="00AD7A86" w:rsidRDefault="00AD7A86" w:rsidP="00AD7A86">
      <w:pPr>
        <w:rPr>
          <w:sz w:val="4"/>
          <w:szCs w:val="12"/>
        </w:rPr>
      </w:pPr>
      <w:r w:rsidRPr="00AD7A86">
        <w:rPr>
          <w:sz w:val="4"/>
          <w:szCs w:val="12"/>
        </w:rPr>
        <w:t xml:space="preserve">MS. COPPOLA: There’s these like big guns and, yeah, sledgehammers. </w:t>
      </w:r>
    </w:p>
    <w:p w14:paraId="67EBE7BF" w14:textId="77777777" w:rsidR="00AD7A86" w:rsidRPr="00AD7A86" w:rsidRDefault="00AD7A86" w:rsidP="00AD7A86">
      <w:pPr>
        <w:rPr>
          <w:sz w:val="4"/>
          <w:szCs w:val="12"/>
        </w:rPr>
      </w:pPr>
      <w:r w:rsidRPr="00AD7A86">
        <w:rPr>
          <w:sz w:val="4"/>
          <w:szCs w:val="12"/>
        </w:rPr>
        <w:t xml:space="preserve">MR. BANASEVIC: I’m not allowed to say anything about ongoing cases, so – </w:t>
      </w:r>
    </w:p>
    <w:p w14:paraId="602666D9" w14:textId="77777777" w:rsidR="00AD7A86" w:rsidRPr="00AD7A86" w:rsidRDefault="00AD7A86" w:rsidP="00AD7A86">
      <w:pPr>
        <w:rPr>
          <w:sz w:val="4"/>
          <w:szCs w:val="12"/>
        </w:rPr>
      </w:pPr>
      <w:r w:rsidRPr="00AD7A86">
        <w:rPr>
          <w:sz w:val="4"/>
          <w:szCs w:val="12"/>
        </w:rPr>
        <w:t xml:space="preserve">MS. COPPOLA: Right. </w:t>
      </w:r>
    </w:p>
    <w:p w14:paraId="3C447237" w14:textId="77777777" w:rsidR="00AD7A86" w:rsidRPr="00AD7A86" w:rsidRDefault="00AD7A86" w:rsidP="00AD7A86">
      <w:pPr>
        <w:rPr>
          <w:sz w:val="4"/>
          <w:szCs w:val="12"/>
        </w:rPr>
      </w:pPr>
      <w:r w:rsidRPr="00AD7A86">
        <w:rPr>
          <w:sz w:val="4"/>
          <w:szCs w:val="12"/>
        </w:rPr>
        <w:t xml:space="preserve">MR. BANASEVIC: </w:t>
      </w:r>
      <w:proofErr w:type="gramStart"/>
      <w:r w:rsidRPr="00AD7A86">
        <w:rPr>
          <w:sz w:val="4"/>
          <w:szCs w:val="12"/>
        </w:rPr>
        <w:t>So</w:t>
      </w:r>
      <w:proofErr w:type="gramEnd"/>
      <w:r w:rsidRPr="00AD7A86">
        <w:rPr>
          <w:sz w:val="4"/>
          <w:szCs w:val="12"/>
        </w:rPr>
        <w:t xml:space="preserve"> what was the – </w:t>
      </w:r>
    </w:p>
    <w:p w14:paraId="28DE8A96" w14:textId="77777777" w:rsidR="00AD7A86" w:rsidRPr="00AD7A86" w:rsidRDefault="00AD7A86" w:rsidP="00AD7A86">
      <w:pPr>
        <w:rPr>
          <w:sz w:val="4"/>
          <w:szCs w:val="12"/>
        </w:rPr>
      </w:pPr>
      <w:r w:rsidRPr="00AD7A86">
        <w:rPr>
          <w:sz w:val="4"/>
          <w:szCs w:val="12"/>
        </w:rPr>
        <w:t xml:space="preserve">MS. COPPOLA: The question was, how can -- I think the question is, how can those agencies effectively investigate? What kind of joint – </w:t>
      </w:r>
    </w:p>
    <w:p w14:paraId="7C7777D4" w14:textId="77777777" w:rsidR="00AD7A86" w:rsidRPr="00AD7A86" w:rsidRDefault="00AD7A86" w:rsidP="00AD7A86">
      <w:pPr>
        <w:rPr>
          <w:sz w:val="4"/>
          <w:szCs w:val="12"/>
        </w:rPr>
      </w:pPr>
      <w:r w:rsidRPr="00AD7A86">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0E3CE9F8" w14:textId="77777777" w:rsidR="00AD7A86" w:rsidRPr="00AD7A86" w:rsidRDefault="00AD7A86" w:rsidP="00AD7A86">
      <w:pPr>
        <w:rPr>
          <w:sz w:val="4"/>
          <w:szCs w:val="12"/>
        </w:rPr>
      </w:pPr>
      <w:r w:rsidRPr="00AD7A86">
        <w:rPr>
          <w:sz w:val="4"/>
          <w:szCs w:val="12"/>
        </w:rPr>
        <w:t xml:space="preserve">MS. COPPOLA: Right. </w:t>
      </w:r>
    </w:p>
    <w:p w14:paraId="51E87C93" w14:textId="77777777" w:rsidR="00AD7A86" w:rsidRPr="00AD7A86" w:rsidRDefault="00AD7A86" w:rsidP="00AD7A86">
      <w:pPr>
        <w:rPr>
          <w:sz w:val="4"/>
          <w:szCs w:val="12"/>
        </w:rPr>
      </w:pPr>
      <w:r w:rsidRPr="00AD7A86">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w:t>
      </w:r>
      <w:proofErr w:type="gramStart"/>
      <w:r w:rsidRPr="00AD7A86">
        <w:rPr>
          <w:sz w:val="4"/>
          <w:szCs w:val="12"/>
        </w:rPr>
        <w:t>So</w:t>
      </w:r>
      <w:proofErr w:type="gramEnd"/>
      <w:r w:rsidRPr="00AD7A86">
        <w:rPr>
          <w:sz w:val="4"/>
          <w:szCs w:val="12"/>
        </w:rPr>
        <w:t xml:space="preserve"> it’s a very good thing that we shouldn’t have just as just a bolt-on. </w:t>
      </w:r>
    </w:p>
    <w:p w14:paraId="5EFFF70E" w14:textId="77777777" w:rsidR="00AD7A86" w:rsidRPr="00AD7A86" w:rsidRDefault="00AD7A86" w:rsidP="00AD7A86">
      <w:pPr>
        <w:rPr>
          <w:sz w:val="4"/>
          <w:szCs w:val="12"/>
        </w:rPr>
      </w:pPr>
      <w:r w:rsidRPr="00AD7A86">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1CB5C442" w14:textId="77777777" w:rsidR="00AD7A86" w:rsidRPr="00AD7A86" w:rsidRDefault="00AD7A86" w:rsidP="00AD7A86">
      <w:pPr>
        <w:rPr>
          <w:sz w:val="4"/>
          <w:szCs w:val="12"/>
        </w:rPr>
      </w:pPr>
      <w:r w:rsidRPr="00AD7A86">
        <w:rPr>
          <w:sz w:val="4"/>
          <w:szCs w:val="12"/>
        </w:rPr>
        <w:t xml:space="preserve">And we certainly have a lot of </w:t>
      </w:r>
      <w:proofErr w:type="spellStart"/>
      <w:r w:rsidRPr="00AD7A86">
        <w:rPr>
          <w:sz w:val="4"/>
          <w:szCs w:val="12"/>
        </w:rPr>
        <w:t>intermelding</w:t>
      </w:r>
      <w:proofErr w:type="spellEnd"/>
      <w:r w:rsidRPr="00AD7A86">
        <w:rPr>
          <w:sz w:val="4"/>
          <w:szCs w:val="12"/>
        </w:rPr>
        <w:t xml:space="preserve"> of privacy and consumer protection concerns, as we see with the Australian ACCC report. And how do we jointly investigate those issues or maybe have antitrust not be the primary investigation and enforcement mechanism there? </w:t>
      </w:r>
    </w:p>
    <w:p w14:paraId="0436C83C" w14:textId="77777777" w:rsidR="00AD7A86" w:rsidRPr="00AD7A86" w:rsidRDefault="00AD7A86" w:rsidP="00AD7A86">
      <w:pPr>
        <w:rPr>
          <w:sz w:val="4"/>
          <w:szCs w:val="12"/>
        </w:rPr>
      </w:pPr>
      <w:r w:rsidRPr="00AD7A86">
        <w:rPr>
          <w:sz w:val="4"/>
          <w:szCs w:val="12"/>
        </w:rPr>
        <w:t xml:space="preserve">MS. COPPOLA: We are very close to the end of the session. </w:t>
      </w:r>
      <w:proofErr w:type="gramStart"/>
      <w:r w:rsidRPr="00AD7A86">
        <w:rPr>
          <w:sz w:val="4"/>
          <w:szCs w:val="12"/>
        </w:rPr>
        <w:t>So</w:t>
      </w:r>
      <w:proofErr w:type="gramEnd"/>
      <w:r w:rsidRPr="00AD7A86">
        <w:rPr>
          <w:sz w:val="4"/>
          <w:szCs w:val="12"/>
        </w:rPr>
        <w:t xml:space="preserve"> I guess, Marcus and Jeanne, starting with you, and if there’s time, we’ll move on to Fiona and Nick. What are your last words of advice for the FTC in the area of enforcement cooperation?</w:t>
      </w:r>
    </w:p>
    <w:p w14:paraId="44AC5860" w14:textId="77777777" w:rsidR="00AD7A86" w:rsidRPr="00AD7A86" w:rsidRDefault="00AD7A86" w:rsidP="00AD7A86">
      <w:pPr>
        <w:rPr>
          <w:sz w:val="4"/>
          <w:szCs w:val="12"/>
        </w:rPr>
      </w:pPr>
      <w:r w:rsidRPr="00AD7A86">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22C725A8" w14:textId="77777777" w:rsidR="00AD7A86" w:rsidRPr="00AD7A86" w:rsidRDefault="00AD7A86" w:rsidP="00AD7A86">
      <w:pPr>
        <w:rPr>
          <w:sz w:val="4"/>
          <w:szCs w:val="12"/>
        </w:rPr>
      </w:pPr>
      <w:r w:rsidRPr="00AD7A86">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4CFC5C25" w14:textId="77777777" w:rsidR="00AD7A86" w:rsidRPr="00AD7A86" w:rsidRDefault="00AD7A86" w:rsidP="00AD7A86">
      <w:pPr>
        <w:rPr>
          <w:sz w:val="4"/>
          <w:szCs w:val="12"/>
        </w:rPr>
      </w:pPr>
      <w:r w:rsidRPr="00AD7A86">
        <w:rPr>
          <w:sz w:val="4"/>
          <w:szCs w:val="12"/>
        </w:rPr>
        <w:t xml:space="preserve">MR. BEZZI: </w:t>
      </w:r>
      <w:proofErr w:type="gramStart"/>
      <w:r w:rsidRPr="00AD7A86">
        <w:rPr>
          <w:sz w:val="4"/>
          <w:szCs w:val="12"/>
        </w:rPr>
        <w:t>So</w:t>
      </w:r>
      <w:proofErr w:type="gramEnd"/>
      <w:r w:rsidRPr="00AD7A86">
        <w:rPr>
          <w:sz w:val="4"/>
          <w:szCs w:val="12"/>
        </w:rPr>
        <w:t xml:space="preserve"> I won’t advise the FTC, but the advice that I’ll give to the ACCC is that we need 21st Cooperation and mutual assistance frameworks. </w:t>
      </w:r>
    </w:p>
    <w:p w14:paraId="0867E78A" w14:textId="77777777" w:rsidR="00AD7A86" w:rsidRPr="00AD7A86" w:rsidRDefault="00AD7A86" w:rsidP="00AD7A86">
      <w:pPr>
        <w:rPr>
          <w:sz w:val="4"/>
          <w:szCs w:val="12"/>
        </w:rPr>
      </w:pPr>
      <w:r w:rsidRPr="00AD7A86">
        <w:rPr>
          <w:sz w:val="4"/>
          <w:szCs w:val="12"/>
        </w:rPr>
        <w:t xml:space="preserve">MS. COPPOLA: Thanks. </w:t>
      </w:r>
    </w:p>
    <w:p w14:paraId="152A426C" w14:textId="77777777" w:rsidR="00AD7A86" w:rsidRPr="00AD7A86" w:rsidRDefault="00AD7A86" w:rsidP="00AD7A86">
      <w:pPr>
        <w:rPr>
          <w:sz w:val="4"/>
          <w:szCs w:val="12"/>
        </w:rPr>
      </w:pPr>
      <w:r w:rsidRPr="00AD7A86">
        <w:rPr>
          <w:sz w:val="4"/>
          <w:szCs w:val="12"/>
        </w:rPr>
        <w:t xml:space="preserve">Nick, Fiona, anything to add? </w:t>
      </w:r>
    </w:p>
    <w:p w14:paraId="1142DFEF" w14:textId="77777777" w:rsidR="00AD7A86" w:rsidRPr="00AD7A86" w:rsidRDefault="00AD7A86" w:rsidP="00AD7A86">
      <w:pPr>
        <w:rPr>
          <w:sz w:val="4"/>
          <w:szCs w:val="12"/>
        </w:rPr>
      </w:pPr>
      <w:r w:rsidRPr="00AD7A86">
        <w:rPr>
          <w:sz w:val="4"/>
          <w:szCs w:val="12"/>
        </w:rPr>
        <w:t xml:space="preserve">MR. BANASEVIC; I’ve said it all, I don’t want to repeat. I think it’s don’t underestimate it, use it, and benefit from the interactions and the knowledge you can have with colleagues. </w:t>
      </w:r>
    </w:p>
    <w:p w14:paraId="4D959E3A" w14:textId="77777777" w:rsidR="00AD7A86" w:rsidRPr="00AD7A86" w:rsidRDefault="00AD7A86" w:rsidP="00AD7A86">
      <w:pPr>
        <w:rPr>
          <w:sz w:val="4"/>
          <w:szCs w:val="12"/>
        </w:rPr>
      </w:pPr>
      <w:r w:rsidRPr="00AD7A86">
        <w:rPr>
          <w:sz w:val="4"/>
          <w:szCs w:val="12"/>
        </w:rPr>
        <w:t xml:space="preserve">MS. COPPOLA: Well, thank you all very much for your insights. These have been tremendous. Coming into the panel, I wasn’t sure I would learn anything since I spend most of my day engaged in enforcement cooperation. But I did. </w:t>
      </w:r>
      <w:proofErr w:type="gramStart"/>
      <w:r w:rsidRPr="00AD7A86">
        <w:rPr>
          <w:sz w:val="4"/>
          <w:szCs w:val="12"/>
        </w:rPr>
        <w:t>So</w:t>
      </w:r>
      <w:proofErr w:type="gramEnd"/>
      <w:r w:rsidRPr="00AD7A86">
        <w:rPr>
          <w:sz w:val="4"/>
          <w:szCs w:val="12"/>
        </w:rPr>
        <w:t xml:space="preserve"> bravo. Thanks so much for participating. I think we’ll move on to the next panel now. </w:t>
      </w:r>
    </w:p>
    <w:p w14:paraId="7FE3FF11" w14:textId="77777777" w:rsidR="00AD7A86" w:rsidRPr="00AD7A86" w:rsidRDefault="00AD7A86" w:rsidP="00AD7A86">
      <w:pPr>
        <w:rPr>
          <w:sz w:val="4"/>
          <w:szCs w:val="12"/>
        </w:rPr>
      </w:pPr>
      <w:r w:rsidRPr="00AD7A86">
        <w:rPr>
          <w:sz w:val="4"/>
          <w:szCs w:val="12"/>
        </w:rPr>
        <w:t xml:space="preserve">(Applause.) </w:t>
      </w:r>
    </w:p>
    <w:p w14:paraId="68BD33DF" w14:textId="77777777" w:rsidR="00AD7A86" w:rsidRPr="00AD7A86" w:rsidRDefault="00AD7A86" w:rsidP="00AD7A86">
      <w:pPr>
        <w:rPr>
          <w:sz w:val="4"/>
          <w:szCs w:val="12"/>
        </w:rPr>
      </w:pPr>
      <w:r w:rsidRPr="00AD7A86">
        <w:rPr>
          <w:sz w:val="4"/>
          <w:szCs w:val="12"/>
        </w:rPr>
        <w:t xml:space="preserve">(Brief break.) </w:t>
      </w:r>
    </w:p>
    <w:p w14:paraId="3D7BE63A" w14:textId="77777777" w:rsidR="00AD7A86" w:rsidRPr="00AD7A86" w:rsidRDefault="00AD7A86" w:rsidP="00AD7A86">
      <w:pPr>
        <w:rPr>
          <w:sz w:val="4"/>
          <w:szCs w:val="12"/>
        </w:rPr>
      </w:pPr>
      <w:r w:rsidRPr="00AD7A86">
        <w:rPr>
          <w:sz w:val="4"/>
          <w:szCs w:val="12"/>
        </w:rPr>
        <w:t xml:space="preserve">INTERNATIONAL ENGAGEMENT AND EMERGING TECHNOLOGIES: ARTIFICIAL INTELLIGENCE CASE STUDY </w:t>
      </w:r>
    </w:p>
    <w:p w14:paraId="553C0E58" w14:textId="77777777" w:rsidR="00AD7A86" w:rsidRPr="00AD7A86" w:rsidRDefault="00AD7A86" w:rsidP="00AD7A86">
      <w:pPr>
        <w:rPr>
          <w:sz w:val="4"/>
          <w:szCs w:val="12"/>
        </w:rPr>
      </w:pPr>
      <w:r w:rsidRPr="00AD7A86">
        <w:rPr>
          <w:sz w:val="4"/>
          <w:szCs w:val="12"/>
        </w:rPr>
        <w:t xml:space="preserve">MS. WOODS BELL: Hello, everyone. Welcome back from break. I’m Deon Woods Bell. I’m a lawyer in the Office of International Affairs at the Federal Trade Commission. I’m so excited to be here today. </w:t>
      </w:r>
    </w:p>
    <w:p w14:paraId="7BFF268C" w14:textId="77777777" w:rsidR="00AD7A86" w:rsidRPr="00AD7A86" w:rsidRDefault="00AD7A86" w:rsidP="00AD7A86">
      <w:pPr>
        <w:rPr>
          <w:sz w:val="4"/>
          <w:szCs w:val="12"/>
        </w:rPr>
      </w:pPr>
      <w:r w:rsidRPr="00AD7A86">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0676CE3C" w14:textId="77777777" w:rsidR="00AD7A86" w:rsidRPr="00AD7A86" w:rsidRDefault="00AD7A86" w:rsidP="00AD7A86">
      <w:pPr>
        <w:rPr>
          <w:sz w:val="4"/>
          <w:szCs w:val="12"/>
        </w:rPr>
      </w:pPr>
      <w:r w:rsidRPr="00AD7A86">
        <w:rPr>
          <w:sz w:val="4"/>
          <w:szCs w:val="12"/>
        </w:rPr>
        <w:t xml:space="preserve">She’s received so many awards we could not list them all in her bio, nor could I enumerate them here today. One of my </w:t>
      </w:r>
      <w:proofErr w:type="gramStart"/>
      <w:r w:rsidRPr="00AD7A86">
        <w:rPr>
          <w:sz w:val="4"/>
          <w:szCs w:val="12"/>
        </w:rPr>
        <w:t>favorite</w:t>
      </w:r>
      <w:proofErr w:type="gramEnd"/>
      <w:r w:rsidRPr="00AD7A86">
        <w:rPr>
          <w:sz w:val="4"/>
          <w:szCs w:val="12"/>
        </w:rPr>
        <w:t xml:space="preserve"> is the Top 50 Influencers on Big Data in 2015. And one of my favorite memories is working together with her in Brussels on these same issues. Thank you, and please welcome Julie. </w:t>
      </w:r>
    </w:p>
    <w:p w14:paraId="16D29390" w14:textId="77777777" w:rsidR="00AD7A86" w:rsidRPr="00AD7A86" w:rsidRDefault="00AD7A86" w:rsidP="00AD7A86">
      <w:pPr>
        <w:rPr>
          <w:sz w:val="4"/>
          <w:szCs w:val="12"/>
        </w:rPr>
      </w:pPr>
      <w:r w:rsidRPr="00AD7A86">
        <w:rPr>
          <w:sz w:val="4"/>
          <w:szCs w:val="12"/>
        </w:rPr>
        <w:t xml:space="preserve">(Applause.) </w:t>
      </w:r>
    </w:p>
    <w:p w14:paraId="2773C4E5" w14:textId="77777777" w:rsidR="00AD7A86" w:rsidRPr="00AD7A86" w:rsidRDefault="00AD7A86" w:rsidP="00AD7A86">
      <w:pPr>
        <w:rPr>
          <w:sz w:val="4"/>
          <w:szCs w:val="12"/>
        </w:rPr>
      </w:pPr>
      <w:r w:rsidRPr="00AD7A86">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1F5546E8" w14:textId="77777777" w:rsidR="00AD7A86" w:rsidRPr="00AD7A86" w:rsidRDefault="00AD7A86" w:rsidP="00AD7A86">
      <w:pPr>
        <w:rPr>
          <w:sz w:val="14"/>
        </w:rPr>
      </w:pPr>
      <w:r w:rsidRPr="00AD7A86">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258DF139" w14:textId="77777777" w:rsidR="00AD7A86" w:rsidRPr="00AD7A86" w:rsidRDefault="00AD7A86" w:rsidP="00AD7A86">
      <w:pPr>
        <w:rPr>
          <w:u w:val="single"/>
        </w:rPr>
      </w:pPr>
      <w:r w:rsidRPr="00AD7A86">
        <w:rPr>
          <w:sz w:val="14"/>
        </w:rPr>
        <w:t xml:space="preserve">Today’s discussion comes at a critical moment. </w:t>
      </w:r>
      <w:r w:rsidRPr="00AD7A86">
        <w:rPr>
          <w:u w:val="single"/>
        </w:rPr>
        <w:t>During the past few years, how people work, play, and learn about the world has been</w:t>
      </w:r>
      <w:r w:rsidRPr="00AD7A86">
        <w:rPr>
          <w:sz w:val="14"/>
        </w:rPr>
        <w:t xml:space="preserve"> </w:t>
      </w:r>
      <w:r w:rsidRPr="00AD7A86">
        <w:rPr>
          <w:b/>
          <w:iCs/>
          <w:u w:val="single"/>
        </w:rPr>
        <w:t>transformed</w:t>
      </w:r>
      <w:r w:rsidRPr="00AD7A86">
        <w:rPr>
          <w:u w:val="single"/>
        </w:rPr>
        <w:t xml:space="preserve">. </w:t>
      </w:r>
      <w:r w:rsidRPr="00AD7A86">
        <w:rPr>
          <w:b/>
          <w:iCs/>
          <w:u w:val="single"/>
        </w:rPr>
        <w:t>Industries</w:t>
      </w:r>
      <w:r w:rsidRPr="00AD7A86">
        <w:rPr>
          <w:sz w:val="14"/>
        </w:rPr>
        <w:t xml:space="preserve"> </w:t>
      </w:r>
      <w:r w:rsidRPr="00AD7A86">
        <w:rPr>
          <w:u w:val="single"/>
        </w:rPr>
        <w:t>have been</w:t>
      </w:r>
      <w:r w:rsidRPr="00AD7A86">
        <w:rPr>
          <w:sz w:val="14"/>
        </w:rPr>
        <w:t xml:space="preserve"> </w:t>
      </w:r>
      <w:r w:rsidRPr="00AD7A86">
        <w:rPr>
          <w:b/>
          <w:iCs/>
          <w:u w:val="single"/>
        </w:rPr>
        <w:t>reinvented</w:t>
      </w:r>
      <w:r w:rsidRPr="00AD7A86">
        <w:rPr>
          <w:u w:val="single"/>
        </w:rPr>
        <w:t>. New ways to treat diseases emerge almost every day. Driving</w:t>
      </w:r>
      <w:r w:rsidRPr="00AD7A86">
        <w:rPr>
          <w:sz w:val="14"/>
        </w:rPr>
        <w:t xml:space="preserve"> all </w:t>
      </w:r>
      <w:r w:rsidRPr="00AD7A86">
        <w:rPr>
          <w:u w:val="single"/>
        </w:rPr>
        <w:t>this change are</w:t>
      </w:r>
      <w:r w:rsidRPr="00AD7A86">
        <w:rPr>
          <w:sz w:val="14"/>
        </w:rPr>
        <w:t xml:space="preserve"> </w:t>
      </w:r>
      <w:r w:rsidRPr="00AD7A86">
        <w:rPr>
          <w:b/>
          <w:iCs/>
          <w:u w:val="single"/>
        </w:rPr>
        <w:t>groundbreaking technologies</w:t>
      </w:r>
      <w:r w:rsidRPr="00AD7A86">
        <w:rPr>
          <w:u w:val="single"/>
        </w:rPr>
        <w:t xml:space="preserve"> like </w:t>
      </w:r>
      <w:r w:rsidRPr="00AD7A86">
        <w:rPr>
          <w:b/>
          <w:iCs/>
          <w:u w:val="single"/>
        </w:rPr>
        <w:t>cloud computing</w:t>
      </w:r>
      <w:r w:rsidRPr="00AD7A86">
        <w:rPr>
          <w:sz w:val="14"/>
        </w:rPr>
        <w:t xml:space="preserve"> that enable us to collect and analyze data scale that has never before been possible. </w:t>
      </w:r>
      <w:r w:rsidRPr="00AD7A86">
        <w:rPr>
          <w:u w:val="single"/>
        </w:rPr>
        <w:t>But what we</w:t>
      </w:r>
      <w:r w:rsidRPr="00AD7A86">
        <w:rPr>
          <w:sz w:val="14"/>
        </w:rPr>
        <w:t xml:space="preserve"> have </w:t>
      </w:r>
      <w:r w:rsidRPr="00AD7A86">
        <w:rPr>
          <w:u w:val="single"/>
        </w:rPr>
        <w:t xml:space="preserve">experienced so far is </w:t>
      </w:r>
      <w:r w:rsidRPr="00AD7A86">
        <w:rPr>
          <w:b/>
          <w:iCs/>
          <w:u w:val="single"/>
        </w:rPr>
        <w:t>just the beginning</w:t>
      </w:r>
      <w:r w:rsidRPr="00AD7A86">
        <w:rPr>
          <w:u w:val="single"/>
        </w:rPr>
        <w:t xml:space="preserve">. </w:t>
      </w:r>
    </w:p>
    <w:p w14:paraId="516BE15C" w14:textId="77777777" w:rsidR="00AD7A86" w:rsidRPr="00AD7A86" w:rsidRDefault="00AD7A86" w:rsidP="00AD7A86">
      <w:pPr>
        <w:rPr>
          <w:sz w:val="14"/>
        </w:rPr>
      </w:pPr>
      <w:r w:rsidRPr="00AD7A86">
        <w:rPr>
          <w:b/>
          <w:iCs/>
          <w:highlight w:val="cyan"/>
          <w:u w:val="single"/>
        </w:rPr>
        <w:t>Rapid progress</w:t>
      </w:r>
      <w:r w:rsidRPr="00AD7A86">
        <w:rPr>
          <w:highlight w:val="cyan"/>
          <w:u w:val="single"/>
        </w:rPr>
        <w:t xml:space="preserve"> in</w:t>
      </w:r>
      <w:r w:rsidRPr="00AD7A86">
        <w:rPr>
          <w:u w:val="single"/>
        </w:rPr>
        <w:t xml:space="preserve"> the field of</w:t>
      </w:r>
      <w:r w:rsidRPr="00AD7A86">
        <w:rPr>
          <w:sz w:val="14"/>
        </w:rPr>
        <w:t xml:space="preserve"> </w:t>
      </w:r>
      <w:r w:rsidRPr="00AD7A86">
        <w:rPr>
          <w:b/>
          <w:iCs/>
          <w:highlight w:val="cyan"/>
          <w:u w:val="single"/>
        </w:rPr>
        <w:t>a</w:t>
      </w:r>
      <w:r w:rsidRPr="00AD7A86">
        <w:rPr>
          <w:sz w:val="14"/>
        </w:rPr>
        <w:t xml:space="preserve">rtificial </w:t>
      </w:r>
      <w:r w:rsidRPr="00AD7A86">
        <w:rPr>
          <w:b/>
          <w:iCs/>
          <w:highlight w:val="cyan"/>
          <w:u w:val="single"/>
        </w:rPr>
        <w:t>i</w:t>
      </w:r>
      <w:r w:rsidRPr="00AD7A86">
        <w:rPr>
          <w:sz w:val="14"/>
        </w:rPr>
        <w:t xml:space="preserve">ntelligence </w:t>
      </w:r>
      <w:r w:rsidRPr="00AD7A86">
        <w:rPr>
          <w:u w:val="single"/>
        </w:rPr>
        <w:t xml:space="preserve">has delivered us to the </w:t>
      </w:r>
      <w:r w:rsidRPr="00AD7A86">
        <w:rPr>
          <w:b/>
          <w:iCs/>
          <w:u w:val="single"/>
        </w:rPr>
        <w:t>threshold of a new era</w:t>
      </w:r>
      <w:r w:rsidRPr="00AD7A86">
        <w:rPr>
          <w:sz w:val="14"/>
        </w:rPr>
        <w:t xml:space="preserve"> of computing </w:t>
      </w:r>
      <w:r w:rsidRPr="00AD7A86">
        <w:rPr>
          <w:u w:val="single"/>
        </w:rPr>
        <w:t xml:space="preserve">that </w:t>
      </w:r>
      <w:r w:rsidRPr="00AD7A86">
        <w:rPr>
          <w:highlight w:val="cyan"/>
          <w:u w:val="single"/>
        </w:rPr>
        <w:t xml:space="preserve">will </w:t>
      </w:r>
      <w:r w:rsidRPr="00AD7A86">
        <w:rPr>
          <w:b/>
          <w:iCs/>
          <w:highlight w:val="cyan"/>
          <w:u w:val="single"/>
        </w:rPr>
        <w:t>transform every</w:t>
      </w:r>
      <w:r w:rsidRPr="00AD7A86">
        <w:rPr>
          <w:sz w:val="14"/>
        </w:rPr>
        <w:t xml:space="preserve"> field of human </w:t>
      </w:r>
      <w:r w:rsidRPr="00AD7A86">
        <w:rPr>
          <w:b/>
          <w:iCs/>
          <w:highlight w:val="cyan"/>
          <w:u w:val="single"/>
        </w:rPr>
        <w:t>endeavor</w:t>
      </w:r>
      <w:r w:rsidRPr="00AD7A86">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32B17577" w14:textId="77777777" w:rsidR="00AD7A86" w:rsidRPr="00AD7A86" w:rsidRDefault="00AD7A86" w:rsidP="00AD7A86">
      <w:pPr>
        <w:rPr>
          <w:sz w:val="14"/>
        </w:rPr>
      </w:pPr>
      <w:r w:rsidRPr="00AD7A86">
        <w:rPr>
          <w:sz w:val="14"/>
        </w:rPr>
        <w:t xml:space="preserve">This is just a hint of what’s possible. </w:t>
      </w:r>
      <w:r w:rsidRPr="00AD7A86">
        <w:rPr>
          <w:b/>
          <w:iCs/>
          <w:u w:val="single"/>
        </w:rPr>
        <w:t>A</w:t>
      </w:r>
      <w:r w:rsidRPr="00AD7A86">
        <w:rPr>
          <w:sz w:val="14"/>
        </w:rPr>
        <w:t xml:space="preserve">rtificial </w:t>
      </w:r>
      <w:r w:rsidRPr="00AD7A86">
        <w:rPr>
          <w:b/>
          <w:iCs/>
          <w:u w:val="single"/>
        </w:rPr>
        <w:t>i</w:t>
      </w:r>
      <w:r w:rsidRPr="00AD7A86">
        <w:rPr>
          <w:sz w:val="14"/>
        </w:rPr>
        <w:t xml:space="preserve">ntelligence </w:t>
      </w:r>
      <w:r w:rsidRPr="00AD7A86">
        <w:rPr>
          <w:u w:val="single"/>
        </w:rPr>
        <w:t xml:space="preserve">has the potential to improve </w:t>
      </w:r>
      <w:r w:rsidRPr="00AD7A86">
        <w:rPr>
          <w:b/>
          <w:iCs/>
          <w:u w:val="single"/>
        </w:rPr>
        <w:t>productivity</w:t>
      </w:r>
      <w:r w:rsidRPr="00AD7A86">
        <w:rPr>
          <w:u w:val="single"/>
        </w:rPr>
        <w:t>, drive</w:t>
      </w:r>
      <w:r w:rsidRPr="00AD7A86">
        <w:rPr>
          <w:sz w:val="14"/>
        </w:rPr>
        <w:t xml:space="preserve"> </w:t>
      </w:r>
      <w:r w:rsidRPr="00AD7A86">
        <w:rPr>
          <w:b/>
          <w:iCs/>
          <w:u w:val="single"/>
        </w:rPr>
        <w:t xml:space="preserve">economic </w:t>
      </w:r>
      <w:r w:rsidRPr="00AD7A86">
        <w:rPr>
          <w:b/>
          <w:iCs/>
          <w:highlight w:val="cyan"/>
          <w:u w:val="single"/>
        </w:rPr>
        <w:t>growth</w:t>
      </w:r>
      <w:r w:rsidRPr="00AD7A86">
        <w:rPr>
          <w:u w:val="single"/>
        </w:rPr>
        <w:t>, and help</w:t>
      </w:r>
      <w:r w:rsidRPr="00AD7A86">
        <w:rPr>
          <w:sz w:val="14"/>
        </w:rPr>
        <w:t xml:space="preserve"> us </w:t>
      </w:r>
      <w:r w:rsidRPr="00AD7A86">
        <w:rPr>
          <w:u w:val="single"/>
        </w:rPr>
        <w:t>address</w:t>
      </w:r>
      <w:r w:rsidRPr="00AD7A86">
        <w:rPr>
          <w:sz w:val="14"/>
        </w:rPr>
        <w:t xml:space="preserve"> some of </w:t>
      </w:r>
      <w:r w:rsidRPr="00AD7A86">
        <w:rPr>
          <w:u w:val="single"/>
        </w:rPr>
        <w:t xml:space="preserve">the most </w:t>
      </w:r>
      <w:r w:rsidRPr="00AD7A86">
        <w:rPr>
          <w:b/>
          <w:iCs/>
          <w:u w:val="single"/>
        </w:rPr>
        <w:t>pressing challenges</w:t>
      </w:r>
      <w:r w:rsidRPr="00AD7A86">
        <w:rPr>
          <w:u w:val="single"/>
        </w:rPr>
        <w:t xml:space="preserve"> in</w:t>
      </w:r>
      <w:r w:rsidRPr="00AD7A86">
        <w:rPr>
          <w:sz w:val="14"/>
        </w:rPr>
        <w:t xml:space="preserve"> accessibility, </w:t>
      </w:r>
      <w:r w:rsidRPr="00AD7A86">
        <w:rPr>
          <w:b/>
          <w:iCs/>
          <w:highlight w:val="cyan"/>
          <w:u w:val="single"/>
        </w:rPr>
        <w:t>health</w:t>
      </w:r>
      <w:r w:rsidRPr="00AD7A86">
        <w:rPr>
          <w:b/>
          <w:iCs/>
          <w:u w:val="single"/>
        </w:rPr>
        <w:t xml:space="preserve"> care</w:t>
      </w:r>
      <w:r w:rsidRPr="00AD7A86">
        <w:rPr>
          <w:u w:val="single"/>
        </w:rPr>
        <w:t xml:space="preserve">, </w:t>
      </w:r>
      <w:r w:rsidRPr="00AD7A86">
        <w:rPr>
          <w:b/>
          <w:iCs/>
          <w:highlight w:val="cyan"/>
          <w:u w:val="single"/>
        </w:rPr>
        <w:t>sustainability</w:t>
      </w:r>
      <w:r w:rsidRPr="00AD7A86">
        <w:rPr>
          <w:highlight w:val="cyan"/>
          <w:u w:val="single"/>
        </w:rPr>
        <w:t xml:space="preserve">, </w:t>
      </w:r>
      <w:r w:rsidRPr="00AD7A86">
        <w:rPr>
          <w:b/>
          <w:iCs/>
          <w:highlight w:val="cyan"/>
          <w:u w:val="single"/>
        </w:rPr>
        <w:t>poverty</w:t>
      </w:r>
      <w:r w:rsidRPr="00AD7A86">
        <w:rPr>
          <w:highlight w:val="cyan"/>
          <w:u w:val="single"/>
        </w:rPr>
        <w:t>, and</w:t>
      </w:r>
      <w:r w:rsidRPr="00AD7A86">
        <w:rPr>
          <w:sz w:val="14"/>
        </w:rPr>
        <w:t xml:space="preserve"> much </w:t>
      </w:r>
      <w:r w:rsidRPr="00AD7A86">
        <w:rPr>
          <w:b/>
          <w:iCs/>
          <w:highlight w:val="cyan"/>
          <w:u w:val="single"/>
        </w:rPr>
        <w:t>more</w:t>
      </w:r>
      <w:r w:rsidRPr="00AD7A86">
        <w:rPr>
          <w:highlight w:val="cyan"/>
          <w:u w:val="single"/>
        </w:rPr>
        <w:t>. Yet</w:t>
      </w:r>
      <w:r w:rsidRPr="00AD7A86">
        <w:rPr>
          <w:sz w:val="14"/>
        </w:rPr>
        <w:t xml:space="preserve">, history teaches us that </w:t>
      </w:r>
      <w:r w:rsidRPr="00AD7A86">
        <w:rPr>
          <w:u w:val="single"/>
        </w:rPr>
        <w:t xml:space="preserve">change of this magnitude has always </w:t>
      </w:r>
      <w:r w:rsidRPr="00AD7A86">
        <w:rPr>
          <w:highlight w:val="cyan"/>
          <w:u w:val="single"/>
        </w:rPr>
        <w:t>come with</w:t>
      </w:r>
      <w:r w:rsidRPr="00AD7A86">
        <w:rPr>
          <w:u w:val="single"/>
        </w:rPr>
        <w:t xml:space="preserve"> deep </w:t>
      </w:r>
      <w:r w:rsidRPr="00AD7A86">
        <w:rPr>
          <w:b/>
          <w:iCs/>
          <w:u w:val="single"/>
        </w:rPr>
        <w:t>doubts</w:t>
      </w:r>
      <w:r w:rsidRPr="00AD7A86">
        <w:rPr>
          <w:u w:val="single"/>
        </w:rPr>
        <w:t xml:space="preserve"> and </w:t>
      </w:r>
      <w:r w:rsidRPr="00AD7A86">
        <w:rPr>
          <w:b/>
          <w:iCs/>
          <w:highlight w:val="cyan"/>
          <w:u w:val="single"/>
        </w:rPr>
        <w:t>uncertainty</w:t>
      </w:r>
      <w:r w:rsidRPr="00AD7A86">
        <w:rPr>
          <w:sz w:val="14"/>
        </w:rPr>
        <w:t xml:space="preserve">. </w:t>
      </w:r>
    </w:p>
    <w:p w14:paraId="5CF43769" w14:textId="77777777" w:rsidR="00AD7A86" w:rsidRPr="00AD7A86" w:rsidRDefault="00AD7A86" w:rsidP="00AD7A86">
      <w:pPr>
        <w:rPr>
          <w:sz w:val="14"/>
        </w:rPr>
      </w:pPr>
      <w:r w:rsidRPr="00AD7A86">
        <w:rPr>
          <w:sz w:val="14"/>
        </w:rPr>
        <w:t xml:space="preserve">I believe that </w:t>
      </w:r>
      <w:r w:rsidRPr="00AD7A86">
        <w:rPr>
          <w:u w:val="single"/>
        </w:rPr>
        <w:t xml:space="preserve">if we are </w:t>
      </w:r>
      <w:r w:rsidRPr="00AD7A86">
        <w:rPr>
          <w:highlight w:val="cyan"/>
          <w:u w:val="single"/>
        </w:rPr>
        <w:t xml:space="preserve">to </w:t>
      </w:r>
      <w:r w:rsidRPr="00AD7A86">
        <w:rPr>
          <w:b/>
          <w:iCs/>
          <w:highlight w:val="cyan"/>
          <w:u w:val="single"/>
        </w:rPr>
        <w:t>realize</w:t>
      </w:r>
      <w:r w:rsidRPr="00AD7A86">
        <w:rPr>
          <w:highlight w:val="cyan"/>
          <w:u w:val="single"/>
        </w:rPr>
        <w:t xml:space="preserve"> the </w:t>
      </w:r>
      <w:r w:rsidRPr="00AD7A86">
        <w:rPr>
          <w:b/>
          <w:iCs/>
          <w:highlight w:val="cyan"/>
          <w:u w:val="single"/>
        </w:rPr>
        <w:t>promise</w:t>
      </w:r>
      <w:r w:rsidRPr="00AD7A86">
        <w:rPr>
          <w:u w:val="single"/>
        </w:rPr>
        <w:t xml:space="preserve"> of </w:t>
      </w:r>
      <w:r w:rsidRPr="00AD7A86">
        <w:rPr>
          <w:b/>
          <w:iCs/>
          <w:u w:val="single"/>
        </w:rPr>
        <w:t>a</w:t>
      </w:r>
      <w:r w:rsidRPr="00AD7A86">
        <w:rPr>
          <w:sz w:val="14"/>
        </w:rPr>
        <w:t xml:space="preserve">rtificial </w:t>
      </w:r>
      <w:r w:rsidRPr="00AD7A86">
        <w:rPr>
          <w:b/>
          <w:iCs/>
          <w:u w:val="single"/>
        </w:rPr>
        <w:t>i</w:t>
      </w:r>
      <w:r w:rsidRPr="00AD7A86">
        <w:rPr>
          <w:sz w:val="14"/>
        </w:rPr>
        <w:t xml:space="preserve">ntelligence, </w:t>
      </w:r>
      <w:r w:rsidRPr="00AD7A86">
        <w:rPr>
          <w:highlight w:val="cyan"/>
          <w:u w:val="single"/>
        </w:rPr>
        <w:t>we must</w:t>
      </w:r>
      <w:r w:rsidRPr="00AD7A86">
        <w:rPr>
          <w:u w:val="single"/>
        </w:rPr>
        <w:t xml:space="preserve"> </w:t>
      </w:r>
      <w:r w:rsidRPr="00AD7A86">
        <w:rPr>
          <w:b/>
          <w:iCs/>
          <w:u w:val="single"/>
        </w:rPr>
        <w:t>acknowledge</w:t>
      </w:r>
      <w:r w:rsidRPr="00AD7A86">
        <w:rPr>
          <w:u w:val="single"/>
        </w:rPr>
        <w:t xml:space="preserve"> these doubts and work to </w:t>
      </w:r>
      <w:r w:rsidRPr="00AD7A86">
        <w:rPr>
          <w:highlight w:val="cyan"/>
          <w:u w:val="single"/>
        </w:rPr>
        <w:t xml:space="preserve">build </w:t>
      </w:r>
      <w:r w:rsidRPr="00AD7A86">
        <w:rPr>
          <w:b/>
          <w:iCs/>
          <w:highlight w:val="cyan"/>
          <w:u w:val="single"/>
        </w:rPr>
        <w:t>trust</w:t>
      </w:r>
      <w:r w:rsidRPr="00AD7A86">
        <w:rPr>
          <w:sz w:val="14"/>
        </w:rPr>
        <w:t xml:space="preserve">, trust that technology companies are working not just to maximize profits, but to improve people’s lives; trust that we use the personal data we collect safely, responsibly, and respectfully. </w:t>
      </w:r>
      <w:r w:rsidRPr="00AD7A86">
        <w:rPr>
          <w:u w:val="single"/>
        </w:rPr>
        <w:t>But</w:t>
      </w:r>
      <w:r w:rsidRPr="00AD7A86">
        <w:rPr>
          <w:sz w:val="14"/>
        </w:rPr>
        <w:t xml:space="preserve"> as we are learning the hard way, in the technology industry, </w:t>
      </w:r>
      <w:r w:rsidRPr="00AD7A86">
        <w:rPr>
          <w:b/>
          <w:iCs/>
          <w:u w:val="single"/>
        </w:rPr>
        <w:t>trust</w:t>
      </w:r>
      <w:r w:rsidRPr="00AD7A86">
        <w:rPr>
          <w:u w:val="single"/>
        </w:rPr>
        <w:t xml:space="preserve"> is </w:t>
      </w:r>
      <w:r w:rsidRPr="00AD7A86">
        <w:rPr>
          <w:b/>
          <w:iCs/>
          <w:u w:val="single"/>
        </w:rPr>
        <w:t>fragile</w:t>
      </w:r>
      <w:r w:rsidRPr="00AD7A86">
        <w:rPr>
          <w:sz w:val="14"/>
        </w:rPr>
        <w:t xml:space="preserve">. </w:t>
      </w:r>
    </w:p>
    <w:p w14:paraId="1FFEA78A" w14:textId="77777777" w:rsidR="00AD7A86" w:rsidRPr="00AD7A86" w:rsidRDefault="00AD7A86" w:rsidP="00AD7A86">
      <w:pPr>
        <w:rPr>
          <w:sz w:val="14"/>
        </w:rPr>
      </w:pPr>
      <w:r w:rsidRPr="00AD7A86">
        <w:rPr>
          <w:sz w:val="14"/>
        </w:rPr>
        <w:t xml:space="preserve">In the wake of the Cambridge Analytica scandal and the spectacle of tech industry experts being hauled before Congress to answer for their business practices, people wonder if technology and technology companies can be trusted. The truth is that </w:t>
      </w:r>
      <w:r w:rsidRPr="00AD7A86">
        <w:rPr>
          <w:b/>
          <w:iCs/>
          <w:highlight w:val="cyan"/>
          <w:u w:val="single"/>
        </w:rPr>
        <w:t>tech</w:t>
      </w:r>
      <w:r w:rsidRPr="00AD7A86">
        <w:rPr>
          <w:u w:val="single"/>
        </w:rPr>
        <w:t xml:space="preserve">nology </w:t>
      </w:r>
      <w:r w:rsidRPr="00AD7A86">
        <w:rPr>
          <w:highlight w:val="cyan"/>
          <w:u w:val="single"/>
        </w:rPr>
        <w:t>is neither</w:t>
      </w:r>
      <w:r w:rsidRPr="00AD7A86">
        <w:rPr>
          <w:u w:val="single"/>
        </w:rPr>
        <w:t xml:space="preserve"> inherently </w:t>
      </w:r>
      <w:r w:rsidRPr="00AD7A86">
        <w:rPr>
          <w:highlight w:val="cyan"/>
          <w:u w:val="single"/>
        </w:rPr>
        <w:t>good nor bad</w:t>
      </w:r>
      <w:r w:rsidRPr="00AD7A86">
        <w:rPr>
          <w:u w:val="single"/>
        </w:rPr>
        <w:t xml:space="preserve">. Cloud computing and </w:t>
      </w:r>
      <w:r w:rsidRPr="00AD7A86">
        <w:rPr>
          <w:b/>
          <w:iCs/>
          <w:highlight w:val="cyan"/>
          <w:u w:val="single"/>
        </w:rPr>
        <w:t>a</w:t>
      </w:r>
      <w:r w:rsidRPr="00AD7A86">
        <w:rPr>
          <w:u w:val="single"/>
        </w:rPr>
        <w:t xml:space="preserve">rtificial </w:t>
      </w:r>
      <w:r w:rsidRPr="00AD7A86">
        <w:rPr>
          <w:b/>
          <w:iCs/>
          <w:highlight w:val="cyan"/>
          <w:u w:val="single"/>
        </w:rPr>
        <w:t>i</w:t>
      </w:r>
      <w:r w:rsidRPr="00AD7A86">
        <w:rPr>
          <w:u w:val="single"/>
        </w:rPr>
        <w:t xml:space="preserve">ntelligence </w:t>
      </w:r>
      <w:r w:rsidRPr="00AD7A86">
        <w:rPr>
          <w:highlight w:val="cyan"/>
          <w:u w:val="single"/>
        </w:rPr>
        <w:t>are</w:t>
      </w:r>
      <w:r w:rsidRPr="00AD7A86">
        <w:rPr>
          <w:u w:val="single"/>
        </w:rPr>
        <w:t xml:space="preserve"> just </w:t>
      </w:r>
      <w:proofErr w:type="gramStart"/>
      <w:r w:rsidRPr="00AD7A86">
        <w:rPr>
          <w:b/>
          <w:iCs/>
          <w:highlight w:val="cyan"/>
          <w:u w:val="single"/>
        </w:rPr>
        <w:t>tools</w:t>
      </w:r>
      <w:proofErr w:type="gramEnd"/>
      <w:r w:rsidRPr="00AD7A86">
        <w:rPr>
          <w:sz w:val="14"/>
        </w:rPr>
        <w:t xml:space="preserve"> that people can use to be more productive and effective, basically the equivalent of the first Industrial Revolution’s steam engine. </w:t>
      </w:r>
      <w:r w:rsidRPr="00AD7A86">
        <w:rPr>
          <w:u w:val="single"/>
        </w:rPr>
        <w:t>But</w:t>
      </w:r>
      <w:r w:rsidRPr="00AD7A86">
        <w:rPr>
          <w:sz w:val="14"/>
        </w:rPr>
        <w:t xml:space="preserve"> it is also true that </w:t>
      </w:r>
      <w:r w:rsidRPr="00AD7A86">
        <w:rPr>
          <w:u w:val="single"/>
        </w:rPr>
        <w:t>because technology has never been</w:t>
      </w:r>
      <w:r w:rsidRPr="00AD7A86">
        <w:rPr>
          <w:sz w:val="14"/>
        </w:rPr>
        <w:t xml:space="preserve"> </w:t>
      </w:r>
      <w:r w:rsidRPr="00AD7A86">
        <w:rPr>
          <w:b/>
          <w:iCs/>
          <w:u w:val="single"/>
        </w:rPr>
        <w:t>more powerful</w:t>
      </w:r>
      <w:r w:rsidRPr="00AD7A86">
        <w:rPr>
          <w:u w:val="single"/>
        </w:rPr>
        <w:t>, the</w:t>
      </w:r>
      <w:r w:rsidRPr="00AD7A86">
        <w:rPr>
          <w:sz w:val="14"/>
        </w:rPr>
        <w:t xml:space="preserve"> potential </w:t>
      </w:r>
      <w:r w:rsidRPr="00AD7A86">
        <w:rPr>
          <w:b/>
          <w:iCs/>
          <w:u w:val="single"/>
        </w:rPr>
        <w:t>impact</w:t>
      </w:r>
      <w:r w:rsidRPr="00AD7A86">
        <w:rPr>
          <w:u w:val="single"/>
        </w:rPr>
        <w:t>, both positive</w:t>
      </w:r>
      <w:r w:rsidRPr="00AD7A86">
        <w:rPr>
          <w:sz w:val="14"/>
        </w:rPr>
        <w:t xml:space="preserve"> </w:t>
      </w:r>
      <w:r w:rsidRPr="00AD7A86">
        <w:rPr>
          <w:b/>
          <w:iCs/>
          <w:u w:val="single"/>
        </w:rPr>
        <w:t>and</w:t>
      </w:r>
      <w:r w:rsidRPr="00AD7A86">
        <w:rPr>
          <w:sz w:val="14"/>
        </w:rPr>
        <w:t xml:space="preserve"> </w:t>
      </w:r>
      <w:r w:rsidRPr="00AD7A86">
        <w:rPr>
          <w:u w:val="single"/>
        </w:rPr>
        <w:t xml:space="preserve">negative, has </w:t>
      </w:r>
      <w:r w:rsidRPr="00AD7A86">
        <w:rPr>
          <w:b/>
          <w:iCs/>
          <w:u w:val="single"/>
        </w:rPr>
        <w:t>never been greater</w:t>
      </w:r>
      <w:r w:rsidRPr="00AD7A86">
        <w:rPr>
          <w:sz w:val="14"/>
        </w:rPr>
        <w:t xml:space="preserve">. </w:t>
      </w:r>
    </w:p>
    <w:p w14:paraId="076E1E4C" w14:textId="77777777" w:rsidR="00AD7A86" w:rsidRPr="00AD7A86" w:rsidRDefault="00AD7A86" w:rsidP="00AD7A86">
      <w:pPr>
        <w:rPr>
          <w:sz w:val="14"/>
        </w:rPr>
      </w:pPr>
      <w:r w:rsidRPr="00AD7A86">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268CEFD3" w14:textId="77777777" w:rsidR="00AD7A86" w:rsidRPr="00AD7A86" w:rsidRDefault="00AD7A86" w:rsidP="00AD7A86">
      <w:pPr>
        <w:rPr>
          <w:sz w:val="4"/>
          <w:szCs w:val="12"/>
        </w:rPr>
      </w:pPr>
      <w:r w:rsidRPr="00AD7A86">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07D93D8F" w14:textId="77777777" w:rsidR="00AD7A86" w:rsidRPr="00AD7A86" w:rsidRDefault="00AD7A86" w:rsidP="00AD7A86">
      <w:pPr>
        <w:rPr>
          <w:sz w:val="4"/>
          <w:szCs w:val="12"/>
        </w:rPr>
      </w:pPr>
      <w:r w:rsidRPr="00AD7A86">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341B4A80" w14:textId="77777777" w:rsidR="00AD7A86" w:rsidRPr="00AD7A86" w:rsidRDefault="00AD7A86" w:rsidP="00AD7A86">
      <w:pPr>
        <w:rPr>
          <w:sz w:val="4"/>
          <w:szCs w:val="12"/>
        </w:rPr>
      </w:pPr>
      <w:r w:rsidRPr="00AD7A86">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1605E925" w14:textId="77777777" w:rsidR="00AD7A86" w:rsidRPr="00AD7A86" w:rsidRDefault="00AD7A86" w:rsidP="00AD7A86">
      <w:pPr>
        <w:rPr>
          <w:sz w:val="4"/>
          <w:szCs w:val="12"/>
        </w:rPr>
      </w:pPr>
      <w:r w:rsidRPr="00AD7A86">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7BCDDF58" w14:textId="77777777" w:rsidR="00AD7A86" w:rsidRPr="00AD7A86" w:rsidRDefault="00AD7A86" w:rsidP="00AD7A86">
      <w:pPr>
        <w:rPr>
          <w:sz w:val="4"/>
          <w:szCs w:val="12"/>
        </w:rPr>
      </w:pPr>
      <w:r w:rsidRPr="00AD7A86">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23FE27EF" w14:textId="77777777" w:rsidR="00AD7A86" w:rsidRPr="00AD7A86" w:rsidRDefault="00AD7A86" w:rsidP="00AD7A86">
      <w:pPr>
        <w:rPr>
          <w:sz w:val="4"/>
          <w:szCs w:val="12"/>
        </w:rPr>
      </w:pPr>
      <w:r w:rsidRPr="00AD7A86">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684EC421" w14:textId="77777777" w:rsidR="00AD7A86" w:rsidRPr="00AD7A86" w:rsidRDefault="00AD7A86" w:rsidP="00AD7A86">
      <w:pPr>
        <w:rPr>
          <w:sz w:val="4"/>
          <w:szCs w:val="12"/>
        </w:rPr>
      </w:pPr>
      <w:r w:rsidRPr="00AD7A86">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30C70AB1" w14:textId="77777777" w:rsidR="00AD7A86" w:rsidRPr="00AD7A86" w:rsidRDefault="00AD7A86" w:rsidP="00AD7A86">
      <w:pPr>
        <w:rPr>
          <w:sz w:val="4"/>
          <w:szCs w:val="12"/>
        </w:rPr>
      </w:pPr>
      <w:r w:rsidRPr="00AD7A86">
        <w:rPr>
          <w:sz w:val="4"/>
          <w:szCs w:val="12"/>
        </w:rPr>
        <w:t xml:space="preserve">the rise of a global movement to adopt frameworks that enhance consumer control mechanisms modeled on those required by Europe’s GDPR. </w:t>
      </w:r>
    </w:p>
    <w:p w14:paraId="5EF206EF" w14:textId="77777777" w:rsidR="00AD7A86" w:rsidRPr="00AD7A86" w:rsidRDefault="00AD7A86" w:rsidP="00AD7A86">
      <w:pPr>
        <w:rPr>
          <w:sz w:val="4"/>
          <w:szCs w:val="12"/>
        </w:rPr>
      </w:pPr>
      <w:r w:rsidRPr="00AD7A86">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0600E87A" w14:textId="77777777" w:rsidR="00AD7A86" w:rsidRPr="00AD7A86" w:rsidRDefault="00AD7A86" w:rsidP="00AD7A86">
      <w:pPr>
        <w:rPr>
          <w:sz w:val="4"/>
          <w:szCs w:val="12"/>
        </w:rPr>
      </w:pPr>
      <w:r w:rsidRPr="00AD7A86">
        <w:rPr>
          <w:sz w:val="4"/>
          <w:szCs w:val="12"/>
        </w:rPr>
        <w:t xml:space="preserve">In India and Kenya, new privacy laws modeled on GDPR are also currently moving through the legislative process. </w:t>
      </w:r>
    </w:p>
    <w:p w14:paraId="6BE34824" w14:textId="77777777" w:rsidR="00AD7A86" w:rsidRPr="00AD7A86" w:rsidRDefault="00AD7A86" w:rsidP="00AD7A86">
      <w:pPr>
        <w:rPr>
          <w:sz w:val="4"/>
          <w:szCs w:val="12"/>
        </w:rPr>
      </w:pPr>
      <w:r w:rsidRPr="00AD7A86">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09537349" w14:textId="77777777" w:rsidR="00AD7A86" w:rsidRPr="00AD7A86" w:rsidRDefault="00AD7A86" w:rsidP="00AD7A86">
      <w:pPr>
        <w:rPr>
          <w:sz w:val="4"/>
          <w:szCs w:val="12"/>
        </w:rPr>
      </w:pPr>
      <w:r w:rsidRPr="00AD7A86">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617A61B4" w14:textId="77777777" w:rsidR="00AD7A86" w:rsidRPr="00AD7A86" w:rsidRDefault="00AD7A86" w:rsidP="00AD7A86">
      <w:pPr>
        <w:rPr>
          <w:sz w:val="14"/>
        </w:rPr>
      </w:pPr>
      <w:r w:rsidRPr="00AD7A86">
        <w:rPr>
          <w:sz w:val="14"/>
        </w:rPr>
        <w:t xml:space="preserve">At Microsoft, we believe </w:t>
      </w:r>
      <w:r w:rsidRPr="00AD7A86">
        <w:rPr>
          <w:highlight w:val="cyan"/>
          <w:u w:val="single"/>
        </w:rPr>
        <w:t>it is time for</w:t>
      </w:r>
      <w:r w:rsidRPr="00AD7A86">
        <w:rPr>
          <w:u w:val="single"/>
        </w:rPr>
        <w:t xml:space="preserve"> </w:t>
      </w:r>
      <w:r w:rsidRPr="00AD7A86">
        <w:rPr>
          <w:b/>
          <w:iCs/>
          <w:u w:val="single"/>
        </w:rPr>
        <w:t>U</w:t>
      </w:r>
      <w:r w:rsidRPr="00AD7A86">
        <w:rPr>
          <w:sz w:val="14"/>
        </w:rPr>
        <w:t xml:space="preserve">nited </w:t>
      </w:r>
      <w:r w:rsidRPr="00AD7A86">
        <w:rPr>
          <w:b/>
          <w:iCs/>
          <w:u w:val="single"/>
        </w:rPr>
        <w:t>S</w:t>
      </w:r>
      <w:r w:rsidRPr="00AD7A86">
        <w:rPr>
          <w:sz w:val="14"/>
        </w:rPr>
        <w:t xml:space="preserve">tates </w:t>
      </w:r>
      <w:r w:rsidRPr="00AD7A86">
        <w:rPr>
          <w:u w:val="single"/>
        </w:rPr>
        <w:t xml:space="preserve">to adopt </w:t>
      </w:r>
      <w:r w:rsidRPr="00AD7A86">
        <w:rPr>
          <w:highlight w:val="cyan"/>
          <w:u w:val="single"/>
        </w:rPr>
        <w:t xml:space="preserve">a </w:t>
      </w:r>
      <w:r w:rsidRPr="00AD7A86">
        <w:rPr>
          <w:b/>
          <w:iCs/>
          <w:highlight w:val="cyan"/>
          <w:u w:val="single"/>
        </w:rPr>
        <w:t>new</w:t>
      </w:r>
      <w:r w:rsidRPr="00AD7A86">
        <w:rPr>
          <w:sz w:val="14"/>
        </w:rPr>
        <w:t xml:space="preserve"> legal </w:t>
      </w:r>
      <w:r w:rsidRPr="00AD7A86">
        <w:rPr>
          <w:b/>
          <w:iCs/>
          <w:highlight w:val="cyan"/>
          <w:u w:val="single"/>
        </w:rPr>
        <w:t>framework</w:t>
      </w:r>
      <w:r w:rsidRPr="00AD7A86">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AD7A86">
        <w:rPr>
          <w:b/>
          <w:iCs/>
          <w:highlight w:val="cyan"/>
          <w:u w:val="single"/>
        </w:rPr>
        <w:t>embedded</w:t>
      </w:r>
      <w:r w:rsidRPr="00AD7A86">
        <w:rPr>
          <w:highlight w:val="cyan"/>
          <w:u w:val="single"/>
        </w:rPr>
        <w:t xml:space="preserve"> at</w:t>
      </w:r>
      <w:r w:rsidRPr="00AD7A86">
        <w:rPr>
          <w:u w:val="single"/>
        </w:rPr>
        <w:t xml:space="preserve"> the</w:t>
      </w:r>
      <w:r w:rsidRPr="00AD7A86">
        <w:rPr>
          <w:sz w:val="14"/>
        </w:rPr>
        <w:t xml:space="preserve"> </w:t>
      </w:r>
      <w:r w:rsidRPr="00AD7A86">
        <w:rPr>
          <w:b/>
          <w:iCs/>
          <w:u w:val="single"/>
        </w:rPr>
        <w:t xml:space="preserve">US </w:t>
      </w:r>
      <w:r w:rsidRPr="00AD7A86">
        <w:rPr>
          <w:b/>
          <w:iCs/>
          <w:highlight w:val="cyan"/>
          <w:u w:val="single"/>
        </w:rPr>
        <w:t>F</w:t>
      </w:r>
      <w:r w:rsidRPr="00AD7A86">
        <w:rPr>
          <w:sz w:val="14"/>
        </w:rPr>
        <w:t xml:space="preserve">ederal </w:t>
      </w:r>
      <w:r w:rsidRPr="00AD7A86">
        <w:rPr>
          <w:b/>
          <w:iCs/>
          <w:highlight w:val="cyan"/>
          <w:u w:val="single"/>
        </w:rPr>
        <w:t>T</w:t>
      </w:r>
      <w:r w:rsidRPr="00AD7A86">
        <w:rPr>
          <w:sz w:val="14"/>
        </w:rPr>
        <w:t xml:space="preserve">rade </w:t>
      </w:r>
      <w:r w:rsidRPr="00AD7A86">
        <w:rPr>
          <w:b/>
          <w:iCs/>
          <w:highlight w:val="cyan"/>
          <w:u w:val="single"/>
        </w:rPr>
        <w:t>C</w:t>
      </w:r>
      <w:r w:rsidRPr="00AD7A86">
        <w:rPr>
          <w:sz w:val="14"/>
        </w:rPr>
        <w:t xml:space="preserve">ommission. </w:t>
      </w:r>
    </w:p>
    <w:p w14:paraId="2F031A59" w14:textId="77777777" w:rsidR="00AD7A86" w:rsidRPr="00AD7A86" w:rsidRDefault="00AD7A86" w:rsidP="00AD7A86">
      <w:pPr>
        <w:rPr>
          <w:sz w:val="14"/>
        </w:rPr>
      </w:pPr>
      <w:r w:rsidRPr="00AD7A86">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AD7A86">
        <w:rPr>
          <w:u w:val="single"/>
        </w:rPr>
        <w:t xml:space="preserve">technology has shown that it can provide </w:t>
      </w:r>
      <w:r w:rsidRPr="00AD7A86">
        <w:rPr>
          <w:b/>
          <w:iCs/>
          <w:u w:val="single"/>
        </w:rPr>
        <w:t>new</w:t>
      </w:r>
      <w:r w:rsidRPr="00AD7A86">
        <w:rPr>
          <w:sz w:val="14"/>
        </w:rPr>
        <w:t xml:space="preserve"> and </w:t>
      </w:r>
      <w:r w:rsidRPr="00AD7A86">
        <w:rPr>
          <w:b/>
          <w:iCs/>
          <w:u w:val="single"/>
        </w:rPr>
        <w:t>positive benefits</w:t>
      </w:r>
      <w:r w:rsidRPr="00AD7A86">
        <w:rPr>
          <w:sz w:val="14"/>
        </w:rPr>
        <w:t xml:space="preserve"> when used to identify missing children or diagnose diseases. </w:t>
      </w:r>
      <w:r w:rsidRPr="00AD7A86">
        <w:rPr>
          <w:u w:val="single"/>
        </w:rPr>
        <w:t xml:space="preserve">But </w:t>
      </w:r>
      <w:r w:rsidRPr="00AD7A86">
        <w:rPr>
          <w:highlight w:val="cyan"/>
          <w:u w:val="single"/>
        </w:rPr>
        <w:t>there is</w:t>
      </w:r>
      <w:r w:rsidRPr="00AD7A86">
        <w:rPr>
          <w:u w:val="single"/>
        </w:rPr>
        <w:t xml:space="preserve"> a </w:t>
      </w:r>
      <w:r w:rsidRPr="00AD7A86">
        <w:rPr>
          <w:b/>
          <w:iCs/>
          <w:highlight w:val="cyan"/>
          <w:u w:val="single"/>
        </w:rPr>
        <w:t>real risk</w:t>
      </w:r>
      <w:r w:rsidRPr="00AD7A86">
        <w:rPr>
          <w:sz w:val="14"/>
        </w:rPr>
        <w:t xml:space="preserve"> </w:t>
      </w:r>
      <w:r w:rsidRPr="00AD7A86">
        <w:rPr>
          <w:u w:val="single"/>
        </w:rPr>
        <w:t>that</w:t>
      </w:r>
      <w:r w:rsidRPr="00AD7A86">
        <w:rPr>
          <w:sz w:val="14"/>
        </w:rPr>
        <w:t xml:space="preserve"> -- there is a real risk which </w:t>
      </w:r>
      <w:r w:rsidRPr="00AD7A86">
        <w:rPr>
          <w:b/>
          <w:iCs/>
          <w:u w:val="single"/>
        </w:rPr>
        <w:t>includes</w:t>
      </w:r>
      <w:r w:rsidRPr="00AD7A86">
        <w:rPr>
          <w:u w:val="single"/>
        </w:rPr>
        <w:t xml:space="preserve"> the danger that </w:t>
      </w:r>
      <w:r w:rsidRPr="00AD7A86">
        <w:rPr>
          <w:highlight w:val="cyan"/>
          <w:u w:val="single"/>
        </w:rPr>
        <w:t xml:space="preserve">it will </w:t>
      </w:r>
      <w:r w:rsidRPr="00AD7A86">
        <w:rPr>
          <w:b/>
          <w:iCs/>
          <w:highlight w:val="cyan"/>
          <w:u w:val="single"/>
        </w:rPr>
        <w:t>reinforce</w:t>
      </w:r>
      <w:r w:rsidRPr="00AD7A86">
        <w:rPr>
          <w:sz w:val="14"/>
        </w:rPr>
        <w:t xml:space="preserve"> social </w:t>
      </w:r>
      <w:r w:rsidRPr="00AD7A86">
        <w:rPr>
          <w:b/>
          <w:iCs/>
          <w:highlight w:val="cyan"/>
          <w:u w:val="single"/>
        </w:rPr>
        <w:t>bias</w:t>
      </w:r>
      <w:r w:rsidRPr="00AD7A86">
        <w:rPr>
          <w:highlight w:val="cyan"/>
          <w:u w:val="single"/>
        </w:rPr>
        <w:t xml:space="preserve"> and</w:t>
      </w:r>
      <w:r w:rsidRPr="00AD7A86">
        <w:rPr>
          <w:u w:val="single"/>
        </w:rPr>
        <w:t xml:space="preserve"> be used as a </w:t>
      </w:r>
      <w:r w:rsidRPr="00AD7A86">
        <w:rPr>
          <w:b/>
          <w:iCs/>
          <w:highlight w:val="cyan"/>
          <w:u w:val="single"/>
        </w:rPr>
        <w:t>surveillance</w:t>
      </w:r>
      <w:r w:rsidRPr="00AD7A86">
        <w:rPr>
          <w:b/>
          <w:iCs/>
          <w:u w:val="single"/>
        </w:rPr>
        <w:t xml:space="preserve"> tool</w:t>
      </w:r>
      <w:r w:rsidRPr="00AD7A86">
        <w:rPr>
          <w:u w:val="single"/>
        </w:rPr>
        <w:t xml:space="preserve"> that </w:t>
      </w:r>
      <w:r w:rsidRPr="00AD7A86">
        <w:rPr>
          <w:b/>
          <w:iCs/>
          <w:u w:val="single"/>
        </w:rPr>
        <w:t>encroaches</w:t>
      </w:r>
      <w:r w:rsidRPr="00AD7A86">
        <w:rPr>
          <w:sz w:val="14"/>
        </w:rPr>
        <w:t xml:space="preserve"> individual </w:t>
      </w:r>
      <w:r w:rsidRPr="00AD7A86">
        <w:rPr>
          <w:b/>
          <w:iCs/>
          <w:u w:val="single"/>
        </w:rPr>
        <w:t>freedom</w:t>
      </w:r>
      <w:r w:rsidRPr="00AD7A86">
        <w:rPr>
          <w:sz w:val="14"/>
        </w:rPr>
        <w:t xml:space="preserve">. </w:t>
      </w:r>
    </w:p>
    <w:p w14:paraId="251687A6" w14:textId="77777777" w:rsidR="00AD7A86" w:rsidRPr="00AD7A86" w:rsidRDefault="00AD7A86" w:rsidP="00AD7A86">
      <w:pPr>
        <w:rPr>
          <w:sz w:val="14"/>
        </w:rPr>
      </w:pPr>
      <w:r w:rsidRPr="00AD7A86">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6C5EB16F" w14:textId="77777777" w:rsidR="00AD7A86" w:rsidRPr="00AD7A86" w:rsidRDefault="00AD7A86" w:rsidP="00AD7A86">
      <w:pPr>
        <w:rPr>
          <w:sz w:val="14"/>
        </w:rPr>
      </w:pPr>
      <w:r w:rsidRPr="00AD7A86">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07C9F021" w14:textId="77777777" w:rsidR="00AD7A86" w:rsidRPr="00AD7A86" w:rsidRDefault="00AD7A86" w:rsidP="00AD7A86">
      <w:pPr>
        <w:rPr>
          <w:sz w:val="14"/>
        </w:rPr>
      </w:pPr>
      <w:r w:rsidRPr="00AD7A86">
        <w:rPr>
          <w:highlight w:val="cyan"/>
          <w:u w:val="single"/>
        </w:rPr>
        <w:t>This</w:t>
      </w:r>
      <w:r w:rsidRPr="00AD7A86">
        <w:rPr>
          <w:u w:val="single"/>
        </w:rPr>
        <w:t xml:space="preserve"> will </w:t>
      </w:r>
      <w:r w:rsidRPr="00AD7A86">
        <w:rPr>
          <w:highlight w:val="cyan"/>
          <w:u w:val="single"/>
        </w:rPr>
        <w:t>require</w:t>
      </w:r>
      <w:r w:rsidRPr="00AD7A86">
        <w:rPr>
          <w:u w:val="single"/>
        </w:rPr>
        <w:t xml:space="preserve"> a</w:t>
      </w:r>
      <w:r w:rsidRPr="00AD7A86">
        <w:rPr>
          <w:sz w:val="14"/>
        </w:rPr>
        <w:t xml:space="preserve"> </w:t>
      </w:r>
      <w:r w:rsidRPr="00AD7A86">
        <w:rPr>
          <w:b/>
          <w:iCs/>
          <w:u w:val="single"/>
        </w:rPr>
        <w:t>commitment</w:t>
      </w:r>
      <w:r w:rsidRPr="00AD7A86">
        <w:rPr>
          <w:sz w:val="14"/>
        </w:rPr>
        <w:t xml:space="preserve"> from all of us </w:t>
      </w:r>
      <w:r w:rsidRPr="00AD7A86">
        <w:rPr>
          <w:u w:val="single"/>
        </w:rPr>
        <w:t xml:space="preserve">to engage in </w:t>
      </w:r>
      <w:r w:rsidRPr="00AD7A86">
        <w:rPr>
          <w:b/>
          <w:iCs/>
          <w:u w:val="single"/>
        </w:rPr>
        <w:t xml:space="preserve">ongoing discussions and </w:t>
      </w:r>
      <w:r w:rsidRPr="00AD7A86">
        <w:rPr>
          <w:b/>
          <w:iCs/>
          <w:highlight w:val="cyan"/>
          <w:u w:val="single"/>
        </w:rPr>
        <w:t>consultations</w:t>
      </w:r>
      <w:r w:rsidRPr="00AD7A86">
        <w:rPr>
          <w:highlight w:val="cyan"/>
          <w:u w:val="single"/>
        </w:rPr>
        <w:t xml:space="preserve"> that </w:t>
      </w:r>
      <w:r w:rsidRPr="00AD7A86">
        <w:rPr>
          <w:b/>
          <w:iCs/>
          <w:highlight w:val="cyan"/>
          <w:u w:val="single"/>
        </w:rPr>
        <w:t>span governments</w:t>
      </w:r>
      <w:r w:rsidRPr="00AD7A86">
        <w:rPr>
          <w:sz w:val="14"/>
        </w:rPr>
        <w:t xml:space="preserve"> and sectors. </w:t>
      </w:r>
      <w:r w:rsidRPr="00AD7A86">
        <w:rPr>
          <w:u w:val="single"/>
        </w:rPr>
        <w:t xml:space="preserve">This means </w:t>
      </w:r>
      <w:r w:rsidRPr="00AD7A86">
        <w:rPr>
          <w:highlight w:val="cyan"/>
          <w:u w:val="single"/>
        </w:rPr>
        <w:t xml:space="preserve">it’s </w:t>
      </w:r>
      <w:r w:rsidRPr="00AD7A86">
        <w:rPr>
          <w:b/>
          <w:iCs/>
          <w:highlight w:val="cyan"/>
          <w:u w:val="single"/>
        </w:rPr>
        <w:t>essential for</w:t>
      </w:r>
      <w:r w:rsidRPr="00AD7A86">
        <w:rPr>
          <w:b/>
          <w:iCs/>
          <w:u w:val="single"/>
        </w:rPr>
        <w:t xml:space="preserve"> the US Government and</w:t>
      </w:r>
      <w:r w:rsidRPr="00AD7A86">
        <w:rPr>
          <w:sz w:val="14"/>
        </w:rPr>
        <w:t xml:space="preserve"> its agencies, including </w:t>
      </w:r>
      <w:r w:rsidRPr="00AD7A86">
        <w:rPr>
          <w:b/>
          <w:iCs/>
          <w:u w:val="single"/>
        </w:rPr>
        <w:t xml:space="preserve">the </w:t>
      </w:r>
      <w:r w:rsidRPr="00AD7A86">
        <w:rPr>
          <w:b/>
          <w:iCs/>
          <w:highlight w:val="cyan"/>
          <w:u w:val="single"/>
        </w:rPr>
        <w:t>FTC</w:t>
      </w:r>
      <w:r w:rsidRPr="00AD7A86">
        <w:rPr>
          <w:highlight w:val="cyan"/>
          <w:u w:val="single"/>
        </w:rPr>
        <w:t>, to engage in</w:t>
      </w:r>
      <w:r w:rsidRPr="00AD7A86">
        <w:rPr>
          <w:u w:val="single"/>
        </w:rPr>
        <w:t xml:space="preserve"> a </w:t>
      </w:r>
      <w:r w:rsidRPr="00AD7A86">
        <w:rPr>
          <w:b/>
          <w:iCs/>
          <w:u w:val="single"/>
        </w:rPr>
        <w:t xml:space="preserve">broad range of </w:t>
      </w:r>
      <w:r w:rsidRPr="00AD7A86">
        <w:rPr>
          <w:b/>
          <w:iCs/>
          <w:highlight w:val="cyan"/>
          <w:u w:val="single"/>
        </w:rPr>
        <w:t>discussions</w:t>
      </w:r>
      <w:r w:rsidRPr="00AD7A86">
        <w:rPr>
          <w:highlight w:val="cyan"/>
          <w:u w:val="single"/>
        </w:rPr>
        <w:t xml:space="preserve"> with </w:t>
      </w:r>
      <w:r w:rsidRPr="00AD7A86">
        <w:rPr>
          <w:b/>
          <w:iCs/>
          <w:highlight w:val="cyan"/>
          <w:u w:val="single"/>
        </w:rPr>
        <w:t>other governments</w:t>
      </w:r>
      <w:r w:rsidRPr="00AD7A86">
        <w:rPr>
          <w:u w:val="single"/>
        </w:rPr>
        <w:t xml:space="preserve"> on </w:t>
      </w:r>
      <w:r w:rsidRPr="00AD7A86">
        <w:rPr>
          <w:b/>
          <w:iCs/>
          <w:u w:val="single"/>
        </w:rPr>
        <w:t>digital issues</w:t>
      </w:r>
      <w:r w:rsidRPr="00AD7A86">
        <w:rPr>
          <w:sz w:val="14"/>
        </w:rPr>
        <w:t xml:space="preserve"> like we are doing with the honored guests here today. </w:t>
      </w:r>
    </w:p>
    <w:p w14:paraId="690DDEC1" w14:textId="77777777" w:rsidR="00AD7A86" w:rsidRPr="00AD7A86" w:rsidRDefault="00AD7A86" w:rsidP="00AD7A86">
      <w:pPr>
        <w:rPr>
          <w:sz w:val="14"/>
        </w:rPr>
      </w:pPr>
      <w:r w:rsidRPr="00AD7A86">
        <w:rPr>
          <w:sz w:val="14"/>
        </w:rPr>
        <w:t xml:space="preserve">Just as </w:t>
      </w:r>
      <w:r w:rsidRPr="00AD7A86">
        <w:rPr>
          <w:b/>
          <w:iCs/>
          <w:u w:val="single"/>
        </w:rPr>
        <w:t>important</w:t>
      </w:r>
      <w:r w:rsidRPr="00AD7A86">
        <w:rPr>
          <w:u w:val="single"/>
        </w:rPr>
        <w:t xml:space="preserve"> are </w:t>
      </w:r>
      <w:r w:rsidRPr="00AD7A86">
        <w:rPr>
          <w:b/>
          <w:iCs/>
          <w:u w:val="single"/>
        </w:rPr>
        <w:t>gatherings</w:t>
      </w:r>
      <w:r w:rsidRPr="00AD7A86">
        <w:rPr>
          <w:sz w:val="14"/>
        </w:rPr>
        <w:t xml:space="preserve"> like this </w:t>
      </w:r>
      <w:r w:rsidRPr="00AD7A86">
        <w:rPr>
          <w:u w:val="single"/>
        </w:rPr>
        <w:t>that</w:t>
      </w:r>
      <w:r w:rsidRPr="00AD7A86">
        <w:rPr>
          <w:sz w:val="14"/>
        </w:rPr>
        <w:t xml:space="preserve"> will </w:t>
      </w:r>
      <w:r w:rsidRPr="00AD7A86">
        <w:rPr>
          <w:b/>
          <w:iCs/>
          <w:u w:val="single"/>
        </w:rPr>
        <w:t>bring people together from around the world</w:t>
      </w:r>
      <w:r w:rsidRPr="00AD7A86">
        <w:rPr>
          <w:u w:val="single"/>
        </w:rPr>
        <w:t xml:space="preserve"> to </w:t>
      </w:r>
      <w:r w:rsidRPr="00AD7A86">
        <w:rPr>
          <w:b/>
          <w:iCs/>
          <w:u w:val="single"/>
        </w:rPr>
        <w:t>explore policy approaches</w:t>
      </w:r>
      <w:r w:rsidRPr="00AD7A86">
        <w:rPr>
          <w:u w:val="single"/>
        </w:rPr>
        <w:t xml:space="preserve"> to</w:t>
      </w:r>
      <w:r w:rsidRPr="00AD7A86">
        <w:rPr>
          <w:sz w:val="14"/>
        </w:rPr>
        <w:t xml:space="preserve"> new emerging technologies like </w:t>
      </w:r>
      <w:r w:rsidRPr="00AD7A86">
        <w:rPr>
          <w:b/>
          <w:iCs/>
          <w:u w:val="single"/>
        </w:rPr>
        <w:t>a</w:t>
      </w:r>
      <w:r w:rsidRPr="00AD7A86">
        <w:rPr>
          <w:sz w:val="14"/>
        </w:rPr>
        <w:t xml:space="preserve">rtificial </w:t>
      </w:r>
      <w:r w:rsidRPr="00AD7A86">
        <w:rPr>
          <w:b/>
          <w:iCs/>
          <w:u w:val="single"/>
        </w:rPr>
        <w:t>i</w:t>
      </w:r>
      <w:r w:rsidRPr="00AD7A86">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542777DD" w14:textId="77777777" w:rsidR="00AD7A86" w:rsidRPr="00AD7A86" w:rsidRDefault="00AD7A86" w:rsidP="00AD7A86">
      <w:pPr>
        <w:rPr>
          <w:sz w:val="14"/>
        </w:rPr>
      </w:pPr>
      <w:r w:rsidRPr="00AD7A86">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092E4CC1" w14:textId="77777777" w:rsidR="00AD7A86" w:rsidRPr="00AD7A86" w:rsidRDefault="00AD7A86" w:rsidP="00AD7A86">
      <w:pPr>
        <w:rPr>
          <w:sz w:val="14"/>
        </w:rPr>
      </w:pPr>
      <w:r w:rsidRPr="00AD7A86">
        <w:rPr>
          <w:u w:val="single"/>
        </w:rPr>
        <w:t xml:space="preserve">Today, we stand at the beginning of a </w:t>
      </w:r>
      <w:r w:rsidRPr="00AD7A86">
        <w:rPr>
          <w:b/>
          <w:iCs/>
          <w:u w:val="single"/>
        </w:rPr>
        <w:t>new era of disruption</w:t>
      </w:r>
      <w:r w:rsidRPr="00AD7A86">
        <w:rPr>
          <w:sz w:val="14"/>
        </w:rPr>
        <w:t xml:space="preserve"> and change, </w:t>
      </w:r>
      <w:r w:rsidRPr="00AD7A86">
        <w:rPr>
          <w:u w:val="single"/>
        </w:rPr>
        <w:t xml:space="preserve">a time of </w:t>
      </w:r>
      <w:r w:rsidRPr="00AD7A86">
        <w:rPr>
          <w:b/>
          <w:iCs/>
          <w:u w:val="single"/>
        </w:rPr>
        <w:t>tech</w:t>
      </w:r>
      <w:r w:rsidRPr="00AD7A86">
        <w:rPr>
          <w:sz w:val="14"/>
        </w:rPr>
        <w:t>nology</w:t>
      </w:r>
      <w:r w:rsidRPr="00AD7A86">
        <w:rPr>
          <w:sz w:val="16"/>
          <w:szCs w:val="18"/>
        </w:rPr>
        <w:t xml:space="preserve">- </w:t>
      </w:r>
      <w:r w:rsidRPr="00AD7A86">
        <w:rPr>
          <w:b/>
          <w:iCs/>
          <w:u w:val="single"/>
        </w:rPr>
        <w:t>driven transformation</w:t>
      </w:r>
      <w:r w:rsidRPr="00AD7A86">
        <w:rPr>
          <w:u w:val="single"/>
        </w:rPr>
        <w:t xml:space="preserve"> that will require</w:t>
      </w:r>
      <w:r w:rsidRPr="00AD7A86">
        <w:rPr>
          <w:sz w:val="14"/>
        </w:rPr>
        <w:t xml:space="preserve"> the recognition of new rights and the development of </w:t>
      </w:r>
      <w:r w:rsidRPr="00AD7A86">
        <w:rPr>
          <w:b/>
          <w:iCs/>
          <w:u w:val="single"/>
        </w:rPr>
        <w:t>new laws</w:t>
      </w:r>
      <w:r w:rsidRPr="00AD7A86">
        <w:rPr>
          <w:u w:val="single"/>
        </w:rPr>
        <w:t xml:space="preserve"> to meet the demands of our societies. It’s a task that will ask us to </w:t>
      </w:r>
      <w:r w:rsidRPr="00AD7A86">
        <w:rPr>
          <w:b/>
          <w:iCs/>
          <w:u w:val="single"/>
        </w:rPr>
        <w:t>convene</w:t>
      </w:r>
      <w:r w:rsidRPr="00AD7A86">
        <w:rPr>
          <w:u w:val="single"/>
        </w:rPr>
        <w:t xml:space="preserve"> in</w:t>
      </w:r>
      <w:r w:rsidRPr="00AD7A86">
        <w:rPr>
          <w:sz w:val="14"/>
        </w:rPr>
        <w:t xml:space="preserve"> hearings like this one and in forums, </w:t>
      </w:r>
      <w:proofErr w:type="gramStart"/>
      <w:r w:rsidRPr="00AD7A86">
        <w:rPr>
          <w:b/>
          <w:iCs/>
          <w:u w:val="single"/>
        </w:rPr>
        <w:t>meetings</w:t>
      </w:r>
      <w:proofErr w:type="gramEnd"/>
      <w:r w:rsidRPr="00AD7A86">
        <w:rPr>
          <w:b/>
          <w:iCs/>
          <w:u w:val="single"/>
        </w:rPr>
        <w:t xml:space="preserve"> and conferences around the world</w:t>
      </w:r>
      <w:r w:rsidRPr="00AD7A86">
        <w:rPr>
          <w:u w:val="single"/>
        </w:rPr>
        <w:t xml:space="preserve"> to </w:t>
      </w:r>
      <w:r w:rsidRPr="00AD7A86">
        <w:rPr>
          <w:b/>
          <w:iCs/>
          <w:u w:val="single"/>
        </w:rPr>
        <w:t>grapple</w:t>
      </w:r>
      <w:r w:rsidRPr="00AD7A86">
        <w:rPr>
          <w:sz w:val="14"/>
        </w:rPr>
        <w:t xml:space="preserve"> openly and honestly </w:t>
      </w:r>
      <w:r w:rsidRPr="00AD7A86">
        <w:rPr>
          <w:u w:val="single"/>
        </w:rPr>
        <w:t>with</w:t>
      </w:r>
      <w:r w:rsidRPr="00AD7A86">
        <w:rPr>
          <w:sz w:val="14"/>
        </w:rPr>
        <w:t xml:space="preserve"> a host of </w:t>
      </w:r>
      <w:r w:rsidRPr="00AD7A86">
        <w:rPr>
          <w:u w:val="single"/>
        </w:rPr>
        <w:t>issues that will touch</w:t>
      </w:r>
      <w:r w:rsidRPr="00AD7A86">
        <w:rPr>
          <w:sz w:val="14"/>
        </w:rPr>
        <w:t xml:space="preserve"> on virtually </w:t>
      </w:r>
      <w:r w:rsidRPr="00AD7A86">
        <w:rPr>
          <w:b/>
          <w:iCs/>
          <w:u w:val="single"/>
        </w:rPr>
        <w:t>every aspect of our lives</w:t>
      </w:r>
      <w:r w:rsidRPr="00AD7A86">
        <w:rPr>
          <w:sz w:val="14"/>
        </w:rPr>
        <w:t xml:space="preserve"> and our businesses. </w:t>
      </w:r>
    </w:p>
    <w:p w14:paraId="50433811" w14:textId="77777777" w:rsidR="00AD7A86" w:rsidRPr="00AD7A86" w:rsidRDefault="00AD7A86" w:rsidP="00AD7A86">
      <w:pPr>
        <w:rPr>
          <w:sz w:val="14"/>
        </w:rPr>
      </w:pPr>
      <w:r w:rsidRPr="00AD7A86">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3DCAC79B" w14:textId="77777777" w:rsidR="00AD7A86" w:rsidRPr="00AD7A86" w:rsidRDefault="00AD7A86" w:rsidP="00AD7A86">
      <w:pPr>
        <w:rPr>
          <w:sz w:val="4"/>
          <w:szCs w:val="12"/>
        </w:rPr>
      </w:pPr>
      <w:r w:rsidRPr="00AD7A86">
        <w:rPr>
          <w:sz w:val="4"/>
          <w:szCs w:val="12"/>
        </w:rPr>
        <w:t xml:space="preserve">(Applause.) </w:t>
      </w:r>
    </w:p>
    <w:p w14:paraId="27586093" w14:textId="77777777" w:rsidR="00AD7A86" w:rsidRPr="00AD7A86" w:rsidRDefault="00AD7A86" w:rsidP="00AD7A86">
      <w:pPr>
        <w:rPr>
          <w:sz w:val="4"/>
          <w:szCs w:val="12"/>
        </w:rPr>
      </w:pPr>
      <w:r w:rsidRPr="00AD7A86">
        <w:rPr>
          <w:sz w:val="4"/>
          <w:szCs w:val="12"/>
        </w:rPr>
        <w:t xml:space="preserve">INTERNATIONAL ENGAGEMENT AND EMERGING TECHNOLOGIES: ARTIFICIAL INTELLIGENCE CASE STUDY (PANEL) </w:t>
      </w:r>
    </w:p>
    <w:p w14:paraId="047DA406" w14:textId="77777777" w:rsidR="00AD7A86" w:rsidRPr="00AD7A86" w:rsidRDefault="00AD7A86" w:rsidP="00AD7A86">
      <w:pPr>
        <w:rPr>
          <w:sz w:val="4"/>
          <w:szCs w:val="12"/>
        </w:rPr>
      </w:pPr>
      <w:r w:rsidRPr="00AD7A86">
        <w:rPr>
          <w:sz w:val="4"/>
          <w:szCs w:val="12"/>
        </w:rPr>
        <w:t xml:space="preserve">MS. WOODS BELL: Thank you. Thank you very much, Julie, for those remarks. You outlined very well the tremendous potential of AI and that’s one of the reasons why we’re here today, to discuss them even further. </w:t>
      </w:r>
    </w:p>
    <w:p w14:paraId="630A2BA1" w14:textId="77777777" w:rsidR="00AD7A86" w:rsidRPr="00AD7A86" w:rsidRDefault="00AD7A86" w:rsidP="00AD7A86">
      <w:pPr>
        <w:rPr>
          <w:sz w:val="4"/>
          <w:szCs w:val="12"/>
        </w:rPr>
      </w:pPr>
      <w:r w:rsidRPr="00AD7A86">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1838BB33" w14:textId="77777777" w:rsidR="00AD7A86" w:rsidRPr="00AD7A86" w:rsidRDefault="00AD7A86" w:rsidP="00AD7A86">
      <w:pPr>
        <w:rPr>
          <w:sz w:val="4"/>
          <w:szCs w:val="12"/>
        </w:rPr>
      </w:pPr>
      <w:r w:rsidRPr="00AD7A86">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537242BB" w14:textId="77777777" w:rsidR="00AD7A86" w:rsidRPr="00AD7A86" w:rsidRDefault="00AD7A86" w:rsidP="00AD7A86">
      <w:pPr>
        <w:rPr>
          <w:sz w:val="4"/>
          <w:szCs w:val="12"/>
        </w:rPr>
      </w:pPr>
      <w:r w:rsidRPr="00AD7A86">
        <w:rPr>
          <w:sz w:val="4"/>
          <w:szCs w:val="12"/>
        </w:rPr>
        <w:t xml:space="preserve">During this panel, we’ll touch upon a variety of </w:t>
      </w:r>
      <w:proofErr w:type="gramStart"/>
      <w:r w:rsidRPr="00AD7A86">
        <w:rPr>
          <w:sz w:val="4"/>
          <w:szCs w:val="12"/>
        </w:rPr>
        <w:t>issues</w:t>
      </w:r>
      <w:proofErr w:type="gramEnd"/>
      <w:r w:rsidRPr="00AD7A86">
        <w:rPr>
          <w:sz w:val="4"/>
          <w:szCs w:val="12"/>
        </w:rPr>
        <w:t xml:space="preserve"> and we’ll go deeper and let you see what these colleagues have to offer. We won’t go into great detail on their bios, but we couldn’t resist showing off a little bit for you and letting you know who they are. </w:t>
      </w:r>
    </w:p>
    <w:p w14:paraId="6176EA68" w14:textId="77777777" w:rsidR="00AD7A86" w:rsidRPr="00AD7A86" w:rsidRDefault="00AD7A86" w:rsidP="00AD7A86">
      <w:pPr>
        <w:rPr>
          <w:sz w:val="4"/>
          <w:szCs w:val="12"/>
        </w:rPr>
      </w:pPr>
      <w:r w:rsidRPr="00AD7A86">
        <w:rPr>
          <w:sz w:val="4"/>
          <w:szCs w:val="12"/>
        </w:rPr>
        <w:t xml:space="preserve">On the line from Harvard is Chinmayi Arun. She’s a fellow at the Harvard Berkman Klein Center for Internet &amp; Society, and she’s the Assistant Professor of Law at the National Law University in Delhi. Her chair is </w:t>
      </w:r>
      <w:proofErr w:type="gramStart"/>
      <w:r w:rsidRPr="00AD7A86">
        <w:rPr>
          <w:sz w:val="4"/>
          <w:szCs w:val="12"/>
        </w:rPr>
        <w:t>there</w:t>
      </w:r>
      <w:proofErr w:type="gramEnd"/>
      <w:r w:rsidRPr="00AD7A86">
        <w:rPr>
          <w:sz w:val="4"/>
          <w:szCs w:val="12"/>
        </w:rPr>
        <w:t xml:space="preserve"> and her picture will soon be on the line as she can hear us right now. </w:t>
      </w:r>
    </w:p>
    <w:p w14:paraId="2A0B75E5" w14:textId="77777777" w:rsidR="00AD7A86" w:rsidRPr="00AD7A86" w:rsidRDefault="00AD7A86" w:rsidP="00AD7A86">
      <w:pPr>
        <w:rPr>
          <w:sz w:val="4"/>
          <w:szCs w:val="12"/>
        </w:rPr>
      </w:pPr>
      <w:r w:rsidRPr="00AD7A86">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14B68B11" w14:textId="77777777" w:rsidR="00AD7A86" w:rsidRPr="00AD7A86" w:rsidRDefault="00AD7A86" w:rsidP="00AD7A86">
      <w:pPr>
        <w:rPr>
          <w:sz w:val="4"/>
          <w:szCs w:val="12"/>
        </w:rPr>
      </w:pPr>
      <w:r w:rsidRPr="00AD7A86">
        <w:rPr>
          <w:sz w:val="4"/>
          <w:szCs w:val="12"/>
        </w:rPr>
        <w:t xml:space="preserve">(Laughter.) </w:t>
      </w:r>
    </w:p>
    <w:p w14:paraId="3A01B97B" w14:textId="77777777" w:rsidR="00AD7A86" w:rsidRPr="00AD7A86" w:rsidRDefault="00AD7A86" w:rsidP="00AD7A86">
      <w:pPr>
        <w:rPr>
          <w:sz w:val="4"/>
          <w:szCs w:val="12"/>
        </w:rPr>
      </w:pPr>
      <w:r w:rsidRPr="00AD7A86">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6F358743" w14:textId="77777777" w:rsidR="00AD7A86" w:rsidRPr="00AD7A86" w:rsidRDefault="00AD7A86" w:rsidP="00AD7A86">
      <w:pPr>
        <w:rPr>
          <w:sz w:val="4"/>
          <w:szCs w:val="12"/>
        </w:rPr>
      </w:pPr>
      <w:r w:rsidRPr="00AD7A86">
        <w:rPr>
          <w:sz w:val="4"/>
          <w:szCs w:val="12"/>
        </w:rPr>
        <w:t xml:space="preserve">Next over to Marcela. She’s a partner at VMCA </w:t>
      </w:r>
      <w:proofErr w:type="spellStart"/>
      <w:r w:rsidRPr="00AD7A86">
        <w:rPr>
          <w:sz w:val="4"/>
          <w:szCs w:val="12"/>
        </w:rPr>
        <w:t>Advogados</w:t>
      </w:r>
      <w:proofErr w:type="spellEnd"/>
      <w:r w:rsidRPr="00AD7A86">
        <w:rPr>
          <w:sz w:val="4"/>
          <w:szCs w:val="12"/>
        </w:rPr>
        <w:t xml:space="preserve"> in Brazil focusing on data protection and antitrust. She’s served as Advisor and Chief of Staff for the President of Brazil’s famous CADE. </w:t>
      </w:r>
    </w:p>
    <w:p w14:paraId="7392FE89" w14:textId="77777777" w:rsidR="00AD7A86" w:rsidRPr="00AD7A86" w:rsidRDefault="00AD7A86" w:rsidP="00AD7A86">
      <w:pPr>
        <w:rPr>
          <w:sz w:val="4"/>
          <w:szCs w:val="12"/>
        </w:rPr>
      </w:pPr>
      <w:r w:rsidRPr="00AD7A86">
        <w:rPr>
          <w:sz w:val="4"/>
          <w:szCs w:val="12"/>
        </w:rPr>
        <w:t xml:space="preserve">Over to Isabelle. She’s President and Member of the Board </w:t>
      </w:r>
      <w:proofErr w:type="spellStart"/>
      <w:r w:rsidRPr="00AD7A86">
        <w:rPr>
          <w:sz w:val="4"/>
          <w:szCs w:val="12"/>
        </w:rPr>
        <w:t>Autorité</w:t>
      </w:r>
      <w:proofErr w:type="spellEnd"/>
      <w:r w:rsidRPr="00AD7A86">
        <w:rPr>
          <w:sz w:val="4"/>
          <w:szCs w:val="12"/>
        </w:rPr>
        <w:t xml:space="preserve"> de la Concurrence, as she was previously the President of the Sixth Chamber of the Conseil </w:t>
      </w:r>
      <w:proofErr w:type="spellStart"/>
      <w:r w:rsidRPr="00AD7A86">
        <w:rPr>
          <w:sz w:val="4"/>
          <w:szCs w:val="12"/>
        </w:rPr>
        <w:t>d'État</w:t>
      </w:r>
      <w:proofErr w:type="spellEnd"/>
      <w:r w:rsidRPr="00AD7A86">
        <w:rPr>
          <w:sz w:val="4"/>
          <w:szCs w:val="12"/>
        </w:rPr>
        <w:t xml:space="preserve">, the French Supreme Administrative Court, and other governmental capacities. </w:t>
      </w:r>
    </w:p>
    <w:p w14:paraId="693BCEDE" w14:textId="77777777" w:rsidR="00AD7A86" w:rsidRPr="00AD7A86" w:rsidRDefault="00AD7A86" w:rsidP="00AD7A86">
      <w:pPr>
        <w:rPr>
          <w:sz w:val="4"/>
          <w:szCs w:val="12"/>
        </w:rPr>
      </w:pPr>
      <w:r w:rsidRPr="00AD7A86">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367C19A7" w14:textId="77777777" w:rsidR="00AD7A86" w:rsidRPr="00AD7A86" w:rsidRDefault="00AD7A86" w:rsidP="00AD7A86">
      <w:pPr>
        <w:rPr>
          <w:sz w:val="4"/>
          <w:szCs w:val="12"/>
        </w:rPr>
      </w:pPr>
      <w:r w:rsidRPr="00AD7A86">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51F0F0F0" w14:textId="77777777" w:rsidR="00AD7A86" w:rsidRPr="00AD7A86" w:rsidRDefault="00AD7A86" w:rsidP="00AD7A86">
      <w:pPr>
        <w:rPr>
          <w:sz w:val="4"/>
          <w:szCs w:val="12"/>
        </w:rPr>
      </w:pPr>
      <w:r w:rsidRPr="00AD7A86">
        <w:rPr>
          <w:sz w:val="4"/>
          <w:szCs w:val="12"/>
        </w:rPr>
        <w:t xml:space="preserve">MS. CONNELLY: Great. </w:t>
      </w:r>
      <w:proofErr w:type="gramStart"/>
      <w:r w:rsidRPr="00AD7A86">
        <w:rPr>
          <w:sz w:val="4"/>
          <w:szCs w:val="12"/>
        </w:rPr>
        <w:t>So</w:t>
      </w:r>
      <w:proofErr w:type="gramEnd"/>
      <w:r w:rsidRPr="00AD7A86">
        <w:rPr>
          <w:sz w:val="4"/>
          <w:szCs w:val="12"/>
        </w:rPr>
        <w:t xml:space="preserve">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2357F5CA" w14:textId="77777777" w:rsidR="00AD7A86" w:rsidRPr="00AD7A86" w:rsidRDefault="00AD7A86" w:rsidP="00AD7A86">
      <w:pPr>
        <w:rPr>
          <w:sz w:val="4"/>
          <w:szCs w:val="12"/>
        </w:rPr>
      </w:pPr>
      <w:r w:rsidRPr="00AD7A86">
        <w:rPr>
          <w:sz w:val="4"/>
          <w:szCs w:val="12"/>
        </w:rPr>
        <w:t xml:space="preserve">MS. ARUN: Thank you for having me. It’s such an honor to be a part of this panel, and I’m happy to see that the FTC is listening to voices from around the world. </w:t>
      </w:r>
    </w:p>
    <w:p w14:paraId="007D0E9E" w14:textId="77777777" w:rsidR="00AD7A86" w:rsidRPr="00AD7A86" w:rsidRDefault="00AD7A86" w:rsidP="00AD7A86">
      <w:pPr>
        <w:rPr>
          <w:sz w:val="4"/>
          <w:szCs w:val="12"/>
        </w:rPr>
      </w:pPr>
      <w:r w:rsidRPr="00AD7A86">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58A67AC5" w14:textId="77777777" w:rsidR="00AD7A86" w:rsidRPr="00AD7A86" w:rsidRDefault="00AD7A86" w:rsidP="00AD7A86">
      <w:pPr>
        <w:rPr>
          <w:sz w:val="4"/>
          <w:szCs w:val="12"/>
        </w:rPr>
      </w:pPr>
      <w:r w:rsidRPr="00AD7A86">
        <w:rPr>
          <w:sz w:val="4"/>
          <w:szCs w:val="12"/>
        </w:rPr>
        <w:t xml:space="preserve">The second would be in terms of data because, as you know, it’s a very big country and it provides large and rich data sets that can be complicated in ways that I’m going to describe to you shortly. </w:t>
      </w:r>
    </w:p>
    <w:p w14:paraId="05C0BA54" w14:textId="77777777" w:rsidR="00AD7A86" w:rsidRPr="00AD7A86" w:rsidRDefault="00AD7A86" w:rsidP="00AD7A86">
      <w:pPr>
        <w:rPr>
          <w:sz w:val="4"/>
          <w:szCs w:val="12"/>
        </w:rPr>
      </w:pPr>
      <w:r w:rsidRPr="00AD7A86">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w:t>
      </w:r>
      <w:proofErr w:type="gramStart"/>
      <w:r w:rsidRPr="00AD7A86">
        <w:rPr>
          <w:sz w:val="4"/>
          <w:szCs w:val="12"/>
        </w:rPr>
        <w:t>So</w:t>
      </w:r>
      <w:proofErr w:type="gramEnd"/>
      <w:r w:rsidRPr="00AD7A86">
        <w:rPr>
          <w:sz w:val="4"/>
          <w:szCs w:val="12"/>
        </w:rPr>
        <w:t xml:space="preserve"> we’ve had a major case on the right to privacy, and we’ve also got a data protection bill, which is very interesting, so I’m going to describe the highlights of that for you. </w:t>
      </w:r>
    </w:p>
    <w:p w14:paraId="4DB8D087" w14:textId="77777777" w:rsidR="00AD7A86" w:rsidRPr="00AD7A86" w:rsidRDefault="00AD7A86" w:rsidP="00AD7A86">
      <w:pPr>
        <w:rPr>
          <w:sz w:val="4"/>
          <w:szCs w:val="12"/>
        </w:rPr>
      </w:pPr>
      <w:r w:rsidRPr="00AD7A86">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4624A4BB" w14:textId="77777777" w:rsidR="00AD7A86" w:rsidRPr="00AD7A86" w:rsidRDefault="00AD7A86" w:rsidP="00AD7A86">
      <w:pPr>
        <w:rPr>
          <w:sz w:val="4"/>
          <w:szCs w:val="12"/>
        </w:rPr>
      </w:pPr>
      <w:proofErr w:type="gramStart"/>
      <w:r w:rsidRPr="00AD7A86">
        <w:rPr>
          <w:sz w:val="4"/>
          <w:szCs w:val="12"/>
        </w:rPr>
        <w:t>So</w:t>
      </w:r>
      <w:proofErr w:type="gramEnd"/>
      <w:r w:rsidRPr="00AD7A86">
        <w:rPr>
          <w:sz w:val="4"/>
          <w:szCs w:val="12"/>
        </w:rPr>
        <w:t xml:space="preserve">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06D08409" w14:textId="77777777" w:rsidR="00AD7A86" w:rsidRPr="00AD7A86" w:rsidRDefault="00AD7A86" w:rsidP="00AD7A86">
      <w:pPr>
        <w:rPr>
          <w:sz w:val="4"/>
          <w:szCs w:val="12"/>
        </w:rPr>
      </w:pPr>
      <w:proofErr w:type="gramStart"/>
      <w:r w:rsidRPr="00AD7A86">
        <w:rPr>
          <w:sz w:val="4"/>
          <w:szCs w:val="12"/>
        </w:rPr>
        <w:t>So</w:t>
      </w:r>
      <w:proofErr w:type="gramEnd"/>
      <w:r w:rsidRPr="00AD7A86">
        <w:rPr>
          <w:sz w:val="4"/>
          <w:szCs w:val="12"/>
        </w:rPr>
        <w:t xml:space="preserve">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0866088B" w14:textId="77777777" w:rsidR="00AD7A86" w:rsidRPr="00AD7A86" w:rsidRDefault="00AD7A86" w:rsidP="00AD7A86">
      <w:pPr>
        <w:tabs>
          <w:tab w:val="left" w:pos="2520"/>
        </w:tabs>
        <w:rPr>
          <w:sz w:val="4"/>
          <w:szCs w:val="12"/>
        </w:rPr>
      </w:pPr>
      <w:r w:rsidRPr="00AD7A86">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4D62639C" w14:textId="77777777" w:rsidR="00AD7A86" w:rsidRPr="00AD7A86" w:rsidRDefault="00AD7A86" w:rsidP="00AD7A86">
      <w:pPr>
        <w:rPr>
          <w:sz w:val="4"/>
          <w:szCs w:val="12"/>
        </w:rPr>
      </w:pPr>
      <w:r w:rsidRPr="00AD7A86">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52942A78" w14:textId="77777777" w:rsidR="00AD7A86" w:rsidRPr="00AD7A86" w:rsidRDefault="00AD7A86" w:rsidP="00AD7A86">
      <w:pPr>
        <w:rPr>
          <w:sz w:val="4"/>
          <w:szCs w:val="12"/>
        </w:rPr>
      </w:pPr>
      <w:r w:rsidRPr="00AD7A86">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w:t>
      </w:r>
      <w:proofErr w:type="gramStart"/>
      <w:r w:rsidRPr="00AD7A86">
        <w:rPr>
          <w:sz w:val="4"/>
          <w:szCs w:val="12"/>
        </w:rPr>
        <w:t>So</w:t>
      </w:r>
      <w:proofErr w:type="gramEnd"/>
      <w:r w:rsidRPr="00AD7A86">
        <w:rPr>
          <w:sz w:val="4"/>
          <w:szCs w:val="12"/>
        </w:rPr>
        <w:t xml:space="preserve"> both these proposed legislations have suggested that these companies might be made to host their data sets in India, and I think that that also is cause for concern if they’re thinking about it from a privacy and data protection point of view. </w:t>
      </w:r>
    </w:p>
    <w:p w14:paraId="192E0C6C" w14:textId="77777777" w:rsidR="00AD7A86" w:rsidRPr="00AD7A86" w:rsidRDefault="00AD7A86" w:rsidP="00AD7A86">
      <w:pPr>
        <w:rPr>
          <w:sz w:val="4"/>
          <w:szCs w:val="12"/>
        </w:rPr>
      </w:pPr>
      <w:r w:rsidRPr="00AD7A86">
        <w:rPr>
          <w:sz w:val="4"/>
          <w:szCs w:val="12"/>
        </w:rPr>
        <w:t xml:space="preserve">I’m going to stop here. I just wanted to flag all of this in case anyone has questions later. Thank you so much. </w:t>
      </w:r>
    </w:p>
    <w:p w14:paraId="169F4203" w14:textId="77777777" w:rsidR="00AD7A86" w:rsidRPr="00AD7A86" w:rsidRDefault="00AD7A86" w:rsidP="00AD7A86">
      <w:pPr>
        <w:rPr>
          <w:sz w:val="4"/>
          <w:szCs w:val="12"/>
        </w:rPr>
      </w:pPr>
      <w:r w:rsidRPr="00AD7A86">
        <w:rPr>
          <w:sz w:val="4"/>
          <w:szCs w:val="12"/>
        </w:rPr>
        <w:t xml:space="preserve">MS. CONNELLY: Thank you very much for those really interesting comments. </w:t>
      </w:r>
    </w:p>
    <w:p w14:paraId="76B41818" w14:textId="77777777" w:rsidR="00AD7A86" w:rsidRPr="00AD7A86" w:rsidRDefault="00AD7A86" w:rsidP="00AD7A86">
      <w:pPr>
        <w:rPr>
          <w:sz w:val="4"/>
          <w:szCs w:val="12"/>
        </w:rPr>
      </w:pPr>
      <w:r w:rsidRPr="00AD7A86">
        <w:rPr>
          <w:sz w:val="4"/>
          <w:szCs w:val="12"/>
        </w:rPr>
        <w:t xml:space="preserve">We’ll move down the line and next up is James. </w:t>
      </w:r>
    </w:p>
    <w:p w14:paraId="760D5AF5" w14:textId="77777777" w:rsidR="00AD7A86" w:rsidRPr="00AD7A86" w:rsidRDefault="00AD7A86" w:rsidP="00AD7A86">
      <w:pPr>
        <w:rPr>
          <w:sz w:val="4"/>
          <w:szCs w:val="12"/>
        </w:rPr>
      </w:pPr>
      <w:r w:rsidRPr="00AD7A86">
        <w:rPr>
          <w:sz w:val="4"/>
          <w:szCs w:val="12"/>
        </w:rPr>
        <w:t xml:space="preserve">MR. DIPPLE-JOHNSTONE: Thank you very much and thank you. It’s an honor to be here on this panel with you today. </w:t>
      </w:r>
    </w:p>
    <w:p w14:paraId="79676E26" w14:textId="77777777" w:rsidR="00AD7A86" w:rsidRPr="00AD7A86" w:rsidRDefault="00AD7A86" w:rsidP="00AD7A86">
      <w:pPr>
        <w:rPr>
          <w:sz w:val="4"/>
          <w:szCs w:val="12"/>
        </w:rPr>
      </w:pPr>
      <w:proofErr w:type="gramStart"/>
      <w:r w:rsidRPr="00AD7A86">
        <w:rPr>
          <w:sz w:val="4"/>
          <w:szCs w:val="12"/>
        </w:rPr>
        <w:t>So</w:t>
      </w:r>
      <w:proofErr w:type="gramEnd"/>
      <w:r w:rsidRPr="00AD7A86">
        <w:rPr>
          <w:sz w:val="4"/>
          <w:szCs w:val="12"/>
        </w:rPr>
        <w:t xml:space="preserve">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0FF99F78" w14:textId="77777777" w:rsidR="00AD7A86" w:rsidRPr="00AD7A86" w:rsidRDefault="00AD7A86" w:rsidP="00AD7A86">
      <w:pPr>
        <w:rPr>
          <w:sz w:val="4"/>
          <w:szCs w:val="12"/>
        </w:rPr>
      </w:pPr>
      <w:r w:rsidRPr="00AD7A86">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76677537" w14:textId="77777777" w:rsidR="00AD7A86" w:rsidRPr="00AD7A86" w:rsidRDefault="00AD7A86" w:rsidP="00AD7A86">
      <w:pPr>
        <w:rPr>
          <w:sz w:val="4"/>
          <w:szCs w:val="12"/>
        </w:rPr>
      </w:pPr>
      <w:r w:rsidRPr="00AD7A86">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7A08A8C7" w14:textId="77777777" w:rsidR="00AD7A86" w:rsidRPr="00AD7A86" w:rsidRDefault="00AD7A86" w:rsidP="00AD7A86">
      <w:pPr>
        <w:rPr>
          <w:sz w:val="4"/>
          <w:szCs w:val="12"/>
        </w:rPr>
      </w:pPr>
      <w:r w:rsidRPr="00AD7A86">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393FC66A" w14:textId="77777777" w:rsidR="00AD7A86" w:rsidRPr="00AD7A86" w:rsidRDefault="00AD7A86" w:rsidP="00AD7A86">
      <w:pPr>
        <w:rPr>
          <w:sz w:val="4"/>
          <w:szCs w:val="12"/>
        </w:rPr>
      </w:pPr>
      <w:r w:rsidRPr="00AD7A86">
        <w:rPr>
          <w:sz w:val="4"/>
          <w:szCs w:val="12"/>
        </w:rPr>
        <w:t xml:space="preserve">And so that’s why, as a regulator, we are really keen to keep abreast of developments. </w:t>
      </w:r>
      <w:proofErr w:type="gramStart"/>
      <w:r w:rsidRPr="00AD7A86">
        <w:rPr>
          <w:sz w:val="4"/>
          <w:szCs w:val="12"/>
        </w:rPr>
        <w:t>So</w:t>
      </w:r>
      <w:proofErr w:type="gramEnd"/>
      <w:r w:rsidRPr="00AD7A86">
        <w:rPr>
          <w:sz w:val="4"/>
          <w:szCs w:val="12"/>
        </w:rPr>
        <w:t xml:space="preserve">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5EABAE8B" w14:textId="77777777" w:rsidR="00AD7A86" w:rsidRPr="00AD7A86" w:rsidRDefault="00AD7A86" w:rsidP="00AD7A86">
      <w:pPr>
        <w:rPr>
          <w:sz w:val="4"/>
          <w:szCs w:val="12"/>
        </w:rPr>
      </w:pPr>
      <w:r w:rsidRPr="00AD7A86">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7B53E2C2" w14:textId="77777777" w:rsidR="00AD7A86" w:rsidRPr="00AD7A86" w:rsidRDefault="00AD7A86" w:rsidP="00AD7A86">
      <w:pPr>
        <w:rPr>
          <w:sz w:val="4"/>
          <w:szCs w:val="12"/>
        </w:rPr>
      </w:pPr>
      <w:r w:rsidRPr="00AD7A86">
        <w:rPr>
          <w:sz w:val="4"/>
          <w:szCs w:val="12"/>
        </w:rPr>
        <w:t xml:space="preserve">MS. CONNELLY: Thank you. </w:t>
      </w:r>
    </w:p>
    <w:p w14:paraId="5C2F2BA1" w14:textId="77777777" w:rsidR="00AD7A86" w:rsidRPr="00AD7A86" w:rsidRDefault="00AD7A86" w:rsidP="00AD7A86">
      <w:pPr>
        <w:rPr>
          <w:sz w:val="4"/>
          <w:szCs w:val="12"/>
        </w:rPr>
      </w:pPr>
      <w:r w:rsidRPr="00AD7A86">
        <w:rPr>
          <w:sz w:val="4"/>
          <w:szCs w:val="12"/>
        </w:rPr>
        <w:t xml:space="preserve">Francis? </w:t>
      </w:r>
    </w:p>
    <w:p w14:paraId="18A9A2C5" w14:textId="77777777" w:rsidR="00AD7A86" w:rsidRPr="00AD7A86" w:rsidRDefault="00AD7A86" w:rsidP="00AD7A86">
      <w:pPr>
        <w:rPr>
          <w:sz w:val="4"/>
          <w:szCs w:val="12"/>
        </w:rPr>
      </w:pPr>
      <w:r w:rsidRPr="00AD7A86">
        <w:rPr>
          <w:sz w:val="4"/>
          <w:szCs w:val="12"/>
        </w:rPr>
        <w:t xml:space="preserve">MR. KARIUKI: Thank you, </w:t>
      </w:r>
      <w:proofErr w:type="gramStart"/>
      <w:r w:rsidRPr="00AD7A86">
        <w:rPr>
          <w:sz w:val="4"/>
          <w:szCs w:val="12"/>
        </w:rPr>
        <w:t>Ellen</w:t>
      </w:r>
      <w:proofErr w:type="gramEnd"/>
      <w:r w:rsidRPr="00AD7A86">
        <w:rPr>
          <w:sz w:val="4"/>
          <w:szCs w:val="12"/>
        </w:rPr>
        <w:t xml:space="preserve"> and Deon. It’s a pleasure for me to be here and to share my thoughts in regard to AI. </w:t>
      </w:r>
    </w:p>
    <w:p w14:paraId="3ED62CE5" w14:textId="77777777" w:rsidR="00AD7A86" w:rsidRPr="00AD7A86" w:rsidRDefault="00AD7A86" w:rsidP="00AD7A86">
      <w:pPr>
        <w:rPr>
          <w:sz w:val="4"/>
          <w:szCs w:val="12"/>
        </w:rPr>
      </w:pPr>
      <w:r w:rsidRPr="00AD7A86">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3985120D" w14:textId="77777777" w:rsidR="00AD7A86" w:rsidRPr="00AD7A86" w:rsidRDefault="00AD7A86" w:rsidP="00AD7A86">
      <w:pPr>
        <w:rPr>
          <w:sz w:val="4"/>
          <w:szCs w:val="12"/>
        </w:rPr>
      </w:pPr>
      <w:r w:rsidRPr="00AD7A86">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w:t>
      </w:r>
      <w:proofErr w:type="gramStart"/>
      <w:r w:rsidRPr="00AD7A86">
        <w:rPr>
          <w:sz w:val="4"/>
          <w:szCs w:val="12"/>
        </w:rPr>
        <w:t>So</w:t>
      </w:r>
      <w:proofErr w:type="gramEnd"/>
      <w:r w:rsidRPr="00AD7A86">
        <w:rPr>
          <w:sz w:val="4"/>
          <w:szCs w:val="12"/>
        </w:rPr>
        <w:t xml:space="preserve"> there’s the risk of intentional design of the systems in favor of certain participants in the market. </w:t>
      </w:r>
    </w:p>
    <w:p w14:paraId="411253CA" w14:textId="77777777" w:rsidR="00AD7A86" w:rsidRPr="00AD7A86" w:rsidRDefault="00AD7A86" w:rsidP="00AD7A86">
      <w:pPr>
        <w:rPr>
          <w:sz w:val="4"/>
          <w:szCs w:val="12"/>
        </w:rPr>
      </w:pPr>
      <w:r w:rsidRPr="00AD7A86">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772548C4" w14:textId="77777777" w:rsidR="00AD7A86" w:rsidRPr="00AD7A86" w:rsidRDefault="00AD7A86" w:rsidP="00AD7A86">
      <w:pPr>
        <w:rPr>
          <w:sz w:val="4"/>
          <w:szCs w:val="12"/>
        </w:rPr>
      </w:pPr>
      <w:r w:rsidRPr="00AD7A86">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6C6585FB" w14:textId="77777777" w:rsidR="00AD7A86" w:rsidRPr="00AD7A86" w:rsidRDefault="00AD7A86" w:rsidP="00AD7A86">
      <w:pPr>
        <w:rPr>
          <w:sz w:val="4"/>
          <w:szCs w:val="12"/>
        </w:rPr>
      </w:pPr>
      <w:r w:rsidRPr="00AD7A86">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0DD1D4EA" w14:textId="77777777" w:rsidR="00AD7A86" w:rsidRPr="00AD7A86" w:rsidRDefault="00AD7A86" w:rsidP="00AD7A86">
      <w:pPr>
        <w:rPr>
          <w:sz w:val="4"/>
          <w:szCs w:val="12"/>
        </w:rPr>
      </w:pPr>
      <w:r w:rsidRPr="00AD7A86">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45E1C9AF" w14:textId="77777777" w:rsidR="00AD7A86" w:rsidRPr="00AD7A86" w:rsidRDefault="00AD7A86" w:rsidP="00AD7A86">
      <w:pPr>
        <w:rPr>
          <w:sz w:val="4"/>
          <w:szCs w:val="12"/>
        </w:rPr>
      </w:pPr>
      <w:r w:rsidRPr="00AD7A86">
        <w:rPr>
          <w:sz w:val="4"/>
          <w:szCs w:val="12"/>
        </w:rPr>
        <w:t xml:space="preserve">MS. CONNELLY: Thank you. </w:t>
      </w:r>
    </w:p>
    <w:p w14:paraId="02030CA7" w14:textId="77777777" w:rsidR="00AD7A86" w:rsidRPr="00AD7A86" w:rsidRDefault="00AD7A86" w:rsidP="00AD7A86">
      <w:pPr>
        <w:rPr>
          <w:sz w:val="4"/>
          <w:szCs w:val="12"/>
        </w:rPr>
      </w:pPr>
      <w:r w:rsidRPr="00AD7A86">
        <w:rPr>
          <w:sz w:val="4"/>
          <w:szCs w:val="12"/>
        </w:rPr>
        <w:t xml:space="preserve">Marcela? </w:t>
      </w:r>
    </w:p>
    <w:p w14:paraId="4A09207C" w14:textId="77777777" w:rsidR="00AD7A86" w:rsidRPr="00AD7A86" w:rsidRDefault="00AD7A86" w:rsidP="00AD7A86">
      <w:pPr>
        <w:rPr>
          <w:sz w:val="4"/>
          <w:szCs w:val="12"/>
        </w:rPr>
      </w:pPr>
      <w:r w:rsidRPr="00AD7A86">
        <w:rPr>
          <w:sz w:val="4"/>
          <w:szCs w:val="12"/>
        </w:rPr>
        <w:t xml:space="preserve">MS. MATTIUZZO: So first of all, thank you, </w:t>
      </w:r>
      <w:proofErr w:type="gramStart"/>
      <w:r w:rsidRPr="00AD7A86">
        <w:rPr>
          <w:sz w:val="4"/>
          <w:szCs w:val="12"/>
        </w:rPr>
        <w:t>Deon</w:t>
      </w:r>
      <w:proofErr w:type="gramEnd"/>
      <w:r w:rsidRPr="00AD7A86">
        <w:rPr>
          <w:sz w:val="4"/>
          <w:szCs w:val="12"/>
        </w:rPr>
        <w:t xml:space="preserve"> and Ellen, for the invitation for the FTC, to you both for inviting me personally, but also Brazil to be a part of this discussion. </w:t>
      </w:r>
    </w:p>
    <w:p w14:paraId="5B300944" w14:textId="77777777" w:rsidR="00AD7A86" w:rsidRPr="00AD7A86" w:rsidRDefault="00AD7A86" w:rsidP="00AD7A86">
      <w:pPr>
        <w:rPr>
          <w:sz w:val="4"/>
          <w:szCs w:val="12"/>
        </w:rPr>
      </w:pPr>
      <w:r w:rsidRPr="00AD7A86">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5CE06CD6" w14:textId="77777777" w:rsidR="00AD7A86" w:rsidRPr="00AD7A86" w:rsidRDefault="00AD7A86" w:rsidP="00AD7A86">
      <w:pPr>
        <w:rPr>
          <w:sz w:val="14"/>
        </w:rPr>
      </w:pPr>
      <w:r w:rsidRPr="00AD7A86">
        <w:rPr>
          <w:sz w:val="14"/>
        </w:rPr>
        <w:t xml:space="preserve">So here, at </w:t>
      </w:r>
      <w:r w:rsidRPr="00AD7A86">
        <w:rPr>
          <w:u w:val="single"/>
        </w:rPr>
        <w:t xml:space="preserve">the </w:t>
      </w:r>
      <w:r w:rsidRPr="00AD7A86">
        <w:rPr>
          <w:b/>
          <w:iCs/>
          <w:u w:val="single"/>
        </w:rPr>
        <w:t>FTC</w:t>
      </w:r>
      <w:r w:rsidRPr="00AD7A86">
        <w:rPr>
          <w:sz w:val="14"/>
        </w:rPr>
        <w:t xml:space="preserve">, we’re </w:t>
      </w:r>
      <w:r w:rsidRPr="00AD7A86">
        <w:rPr>
          <w:b/>
          <w:iCs/>
          <w:u w:val="single"/>
        </w:rPr>
        <w:t>naturally</w:t>
      </w:r>
      <w:r w:rsidRPr="00AD7A86">
        <w:rPr>
          <w:u w:val="single"/>
        </w:rPr>
        <w:t xml:space="preserve"> </w:t>
      </w:r>
      <w:r w:rsidRPr="00AD7A86">
        <w:rPr>
          <w:b/>
          <w:iCs/>
          <w:u w:val="single"/>
        </w:rPr>
        <w:t>discuss</w:t>
      </w:r>
      <w:r w:rsidRPr="00AD7A86">
        <w:rPr>
          <w:sz w:val="14"/>
        </w:rPr>
        <w:t xml:space="preserve">ing </w:t>
      </w:r>
      <w:r w:rsidRPr="00AD7A86">
        <w:rPr>
          <w:b/>
          <w:iCs/>
          <w:u w:val="single"/>
        </w:rPr>
        <w:t>antitrust</w:t>
      </w:r>
      <w:r w:rsidRPr="00AD7A86">
        <w:rPr>
          <w:sz w:val="14"/>
        </w:rPr>
        <w:t xml:space="preserve">, consumer protection, and privacy. And even when we’re speaking only of these three areas of law, we can already see that sometimes the objectives of these policies are not always totally convergent. </w:t>
      </w:r>
    </w:p>
    <w:p w14:paraId="28BC469A" w14:textId="77777777" w:rsidR="00AD7A86" w:rsidRPr="00AD7A86" w:rsidRDefault="00AD7A86" w:rsidP="00AD7A86">
      <w:pPr>
        <w:rPr>
          <w:sz w:val="14"/>
        </w:rPr>
      </w:pPr>
      <w:r w:rsidRPr="00AD7A86">
        <w:rPr>
          <w:sz w:val="14"/>
        </w:rPr>
        <w:t xml:space="preserve">So, what I would like to -- just to give an example, I guess, that is comparing privacy and antitrust that to me is very clear. What </w:t>
      </w:r>
      <w:r w:rsidRPr="00AD7A86">
        <w:rPr>
          <w:u w:val="single"/>
        </w:rPr>
        <w:t>technology has enabled</w:t>
      </w:r>
      <w:r w:rsidRPr="00AD7A86">
        <w:rPr>
          <w:sz w:val="14"/>
        </w:rPr>
        <w:t xml:space="preserve"> today is for </w:t>
      </w:r>
      <w:r w:rsidRPr="00AD7A86">
        <w:rPr>
          <w:u w:val="single"/>
        </w:rPr>
        <w:t xml:space="preserve">many companies to </w:t>
      </w:r>
      <w:r w:rsidRPr="00AD7A86">
        <w:rPr>
          <w:b/>
          <w:iCs/>
          <w:u w:val="single"/>
        </w:rPr>
        <w:t>unilaterally access information</w:t>
      </w:r>
      <w:r w:rsidRPr="00AD7A86">
        <w:rPr>
          <w:u w:val="single"/>
        </w:rPr>
        <w:t xml:space="preserve"> and </w:t>
      </w:r>
      <w:r w:rsidRPr="00AD7A86">
        <w:rPr>
          <w:b/>
          <w:iCs/>
          <w:u w:val="single"/>
        </w:rPr>
        <w:t>AI</w:t>
      </w:r>
      <w:r w:rsidRPr="00AD7A86">
        <w:rPr>
          <w:sz w:val="14"/>
        </w:rPr>
        <w:t xml:space="preserve"> </w:t>
      </w:r>
      <w:r w:rsidRPr="00AD7A86">
        <w:rPr>
          <w:u w:val="single"/>
        </w:rPr>
        <w:t>has also allowed that</w:t>
      </w:r>
      <w:r w:rsidRPr="00AD7A86">
        <w:rPr>
          <w:sz w:val="14"/>
        </w:rPr>
        <w:t xml:space="preserve"> information, this </w:t>
      </w:r>
      <w:r w:rsidRPr="00AD7A86">
        <w:rPr>
          <w:b/>
          <w:iCs/>
          <w:u w:val="single"/>
        </w:rPr>
        <w:t>data</w:t>
      </w:r>
      <w:r w:rsidRPr="00AD7A86">
        <w:rPr>
          <w:u w:val="single"/>
        </w:rPr>
        <w:t>, to be</w:t>
      </w:r>
      <w:r w:rsidRPr="00AD7A86">
        <w:rPr>
          <w:sz w:val="14"/>
        </w:rPr>
        <w:t xml:space="preserve"> </w:t>
      </w:r>
      <w:r w:rsidRPr="00AD7A86">
        <w:rPr>
          <w:b/>
          <w:iCs/>
          <w:u w:val="single"/>
        </w:rPr>
        <w:t>combined</w:t>
      </w:r>
      <w:r w:rsidRPr="00AD7A86">
        <w:rPr>
          <w:u w:val="single"/>
        </w:rPr>
        <w:t xml:space="preserve"> and </w:t>
      </w:r>
      <w:r w:rsidRPr="00AD7A86">
        <w:rPr>
          <w:b/>
          <w:iCs/>
          <w:u w:val="single"/>
        </w:rPr>
        <w:t>used efficiently</w:t>
      </w:r>
      <w:r w:rsidRPr="00AD7A86">
        <w:rPr>
          <w:sz w:val="14"/>
        </w:rPr>
        <w:t xml:space="preserve"> for many purposes. So now we can know who bought something, how that person bought it, and so forth, and create, for example, consumer profiles. </w:t>
      </w:r>
    </w:p>
    <w:p w14:paraId="59ED5B42" w14:textId="77777777" w:rsidR="00AD7A86" w:rsidRPr="00AD7A86" w:rsidRDefault="00AD7A86" w:rsidP="00AD7A86">
      <w:pPr>
        <w:rPr>
          <w:sz w:val="6"/>
          <w:szCs w:val="14"/>
        </w:rPr>
      </w:pPr>
      <w:r w:rsidRPr="00AD7A86">
        <w:rPr>
          <w:sz w:val="6"/>
          <w:szCs w:val="14"/>
        </w:rPr>
        <w:t xml:space="preserve">Perhaps from an antitrust point of view, one of the solutions to a potential problem of unilateral abuse of this information would be to share the databases with other companies. </w:t>
      </w:r>
      <w:proofErr w:type="gramStart"/>
      <w:r w:rsidRPr="00AD7A86">
        <w:rPr>
          <w:sz w:val="6"/>
          <w:szCs w:val="14"/>
        </w:rPr>
        <w:t>So</w:t>
      </w:r>
      <w:proofErr w:type="gramEnd"/>
      <w:r w:rsidRPr="00AD7A86">
        <w:rPr>
          <w:sz w:val="6"/>
          <w:szCs w:val="14"/>
        </w:rPr>
        <w:t xml:space="preserve"> we would have many companies that have the access to the same set of data and, therefore, of course, we can have problems of collusion. But leaving that aside, we would have a level playing field. </w:t>
      </w:r>
    </w:p>
    <w:p w14:paraId="01D2E09A" w14:textId="77777777" w:rsidR="00AD7A86" w:rsidRPr="00AD7A86" w:rsidRDefault="00AD7A86" w:rsidP="00AD7A86">
      <w:pPr>
        <w:rPr>
          <w:sz w:val="6"/>
          <w:szCs w:val="14"/>
        </w:rPr>
      </w:pPr>
      <w:r w:rsidRPr="00AD7A86">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w:t>
      </w:r>
      <w:proofErr w:type="gramStart"/>
      <w:r w:rsidRPr="00AD7A86">
        <w:rPr>
          <w:sz w:val="6"/>
          <w:szCs w:val="14"/>
        </w:rPr>
        <w:t>in regards to</w:t>
      </w:r>
      <w:proofErr w:type="gramEnd"/>
      <w:r w:rsidRPr="00AD7A86">
        <w:rPr>
          <w:sz w:val="6"/>
          <w:szCs w:val="14"/>
        </w:rPr>
        <w:t xml:space="preserve"> data protection legislation, our specific legislation was approved just last August, August 2018, and has not yet come into force. </w:t>
      </w:r>
    </w:p>
    <w:p w14:paraId="11FF1D75" w14:textId="77777777" w:rsidR="00AD7A86" w:rsidRPr="00AD7A86" w:rsidRDefault="00AD7A86" w:rsidP="00AD7A86">
      <w:pPr>
        <w:rPr>
          <w:sz w:val="14"/>
        </w:rPr>
      </w:pPr>
      <w:proofErr w:type="gramStart"/>
      <w:r w:rsidRPr="00AD7A86">
        <w:rPr>
          <w:sz w:val="14"/>
        </w:rPr>
        <w:t>So</w:t>
      </w:r>
      <w:proofErr w:type="gramEnd"/>
      <w:r w:rsidRPr="00AD7A86">
        <w:rPr>
          <w:sz w:val="14"/>
        </w:rPr>
        <w:t xml:space="preserve"> </w:t>
      </w:r>
      <w:r w:rsidRPr="00AD7A86">
        <w:rPr>
          <w:highlight w:val="cyan"/>
          <w:u w:val="single"/>
        </w:rPr>
        <w:t xml:space="preserve">building policy that brings </w:t>
      </w:r>
      <w:r w:rsidRPr="00AD7A86">
        <w:rPr>
          <w:b/>
          <w:iCs/>
          <w:highlight w:val="cyan"/>
          <w:u w:val="single"/>
        </w:rPr>
        <w:t>all</w:t>
      </w:r>
      <w:r w:rsidRPr="00AD7A86">
        <w:rPr>
          <w:sz w:val="14"/>
        </w:rPr>
        <w:t xml:space="preserve"> of these </w:t>
      </w:r>
      <w:r w:rsidRPr="00AD7A86">
        <w:rPr>
          <w:highlight w:val="cyan"/>
          <w:u w:val="single"/>
        </w:rPr>
        <w:t>areas</w:t>
      </w:r>
      <w:r w:rsidRPr="00AD7A86">
        <w:rPr>
          <w:u w:val="single"/>
        </w:rPr>
        <w:t xml:space="preserve"> of law </w:t>
      </w:r>
      <w:r w:rsidRPr="00AD7A86">
        <w:rPr>
          <w:highlight w:val="cyan"/>
          <w:u w:val="single"/>
        </w:rPr>
        <w:t>together in</w:t>
      </w:r>
      <w:r w:rsidRPr="00AD7A86">
        <w:rPr>
          <w:u w:val="single"/>
        </w:rPr>
        <w:t xml:space="preserve"> a</w:t>
      </w:r>
      <w:r w:rsidRPr="00AD7A86">
        <w:rPr>
          <w:sz w:val="14"/>
        </w:rPr>
        <w:t xml:space="preserve"> </w:t>
      </w:r>
      <w:r w:rsidRPr="00AD7A86">
        <w:rPr>
          <w:b/>
          <w:iCs/>
          <w:highlight w:val="cyan"/>
          <w:u w:val="single"/>
        </w:rPr>
        <w:t>coherent fashion</w:t>
      </w:r>
      <w:r w:rsidRPr="00AD7A86">
        <w:rPr>
          <w:highlight w:val="cyan"/>
          <w:u w:val="single"/>
        </w:rPr>
        <w:t xml:space="preserve"> to </w:t>
      </w:r>
      <w:r w:rsidRPr="00AD7A86">
        <w:rPr>
          <w:b/>
          <w:iCs/>
          <w:highlight w:val="cyan"/>
          <w:u w:val="single"/>
        </w:rPr>
        <w:t>address AI</w:t>
      </w:r>
      <w:r w:rsidRPr="00AD7A86">
        <w:rPr>
          <w:sz w:val="14"/>
        </w:rPr>
        <w:t xml:space="preserve"> challenges </w:t>
      </w:r>
      <w:r w:rsidRPr="00AD7A86">
        <w:rPr>
          <w:highlight w:val="cyan"/>
          <w:u w:val="single"/>
        </w:rPr>
        <w:t>seems</w:t>
      </w:r>
      <w:r w:rsidRPr="00AD7A86">
        <w:rPr>
          <w:sz w:val="14"/>
        </w:rPr>
        <w:t xml:space="preserve"> to me </w:t>
      </w:r>
      <w:r w:rsidRPr="00AD7A86">
        <w:rPr>
          <w:u w:val="single"/>
        </w:rPr>
        <w:t>to be a</w:t>
      </w:r>
      <w:r w:rsidRPr="00AD7A86">
        <w:rPr>
          <w:sz w:val="14"/>
        </w:rPr>
        <w:t xml:space="preserve"> </w:t>
      </w:r>
      <w:r w:rsidRPr="00AD7A86">
        <w:rPr>
          <w:b/>
          <w:iCs/>
          <w:u w:val="single"/>
        </w:rPr>
        <w:t xml:space="preserve">particularly </w:t>
      </w:r>
      <w:r w:rsidRPr="00AD7A86">
        <w:rPr>
          <w:b/>
          <w:iCs/>
          <w:highlight w:val="cyan"/>
          <w:u w:val="single"/>
        </w:rPr>
        <w:t>important</w:t>
      </w:r>
      <w:r w:rsidRPr="00AD7A86">
        <w:rPr>
          <w:b/>
          <w:iCs/>
          <w:u w:val="single"/>
        </w:rPr>
        <w:t xml:space="preserve"> goal</w:t>
      </w:r>
      <w:r w:rsidRPr="00AD7A86">
        <w:rPr>
          <w:sz w:val="14"/>
        </w:rPr>
        <w:t xml:space="preserve"> and a particularly important topic </w:t>
      </w:r>
      <w:r w:rsidRPr="00AD7A86">
        <w:rPr>
          <w:u w:val="single"/>
        </w:rPr>
        <w:t>for us to focus on</w:t>
      </w:r>
      <w:r w:rsidRPr="00AD7A86">
        <w:rPr>
          <w:sz w:val="14"/>
        </w:rPr>
        <w:t xml:space="preserve">. </w:t>
      </w:r>
    </w:p>
    <w:p w14:paraId="0319DD1D" w14:textId="77777777" w:rsidR="00AD7A86" w:rsidRPr="00AD7A86" w:rsidRDefault="00AD7A86" w:rsidP="00AD7A86">
      <w:pPr>
        <w:rPr>
          <w:sz w:val="6"/>
          <w:szCs w:val="14"/>
        </w:rPr>
      </w:pPr>
      <w:r w:rsidRPr="00AD7A86">
        <w:rPr>
          <w:sz w:val="6"/>
          <w:szCs w:val="14"/>
        </w:rPr>
        <w:t xml:space="preserve">MS. CONNELLY: Thank you, Marcela. Isabelle? </w:t>
      </w:r>
    </w:p>
    <w:p w14:paraId="12445038" w14:textId="77777777" w:rsidR="00AD7A86" w:rsidRPr="00AD7A86" w:rsidRDefault="00AD7A86" w:rsidP="00AD7A86">
      <w:pPr>
        <w:rPr>
          <w:sz w:val="6"/>
          <w:szCs w:val="14"/>
        </w:rPr>
      </w:pPr>
      <w:r w:rsidRPr="00AD7A86">
        <w:rPr>
          <w:sz w:val="6"/>
          <w:szCs w:val="14"/>
        </w:rPr>
        <w:t xml:space="preserve">MS. DE SILVA: Thanks a </w:t>
      </w:r>
      <w:proofErr w:type="gramStart"/>
      <w:r w:rsidRPr="00AD7A86">
        <w:rPr>
          <w:sz w:val="6"/>
          <w:szCs w:val="14"/>
        </w:rPr>
        <w:t>lot</w:t>
      </w:r>
      <w:proofErr w:type="gramEnd"/>
      <w:r w:rsidRPr="00AD7A86">
        <w:rPr>
          <w:sz w:val="6"/>
          <w:szCs w:val="14"/>
        </w:rPr>
        <w:t xml:space="preserve"> to the FTC for the invitation. I’m really glad to be here. </w:t>
      </w:r>
    </w:p>
    <w:p w14:paraId="61C62E0A" w14:textId="77777777" w:rsidR="00AD7A86" w:rsidRPr="00AD7A86" w:rsidRDefault="00AD7A86" w:rsidP="00AD7A86">
      <w:pPr>
        <w:rPr>
          <w:sz w:val="6"/>
          <w:szCs w:val="14"/>
        </w:rPr>
      </w:pPr>
      <w:r w:rsidRPr="00AD7A86">
        <w:rPr>
          <w:sz w:val="6"/>
          <w:szCs w:val="14"/>
        </w:rPr>
        <w:t xml:space="preserve">I would like to say that, for me, the main point is that we think data, artificial intelligence, algorithm, are really key to the competitive process and that is why we must look at it closely. Of course, those processes </w:t>
      </w:r>
      <w:proofErr w:type="gramStart"/>
      <w:r w:rsidRPr="00AD7A86">
        <w:rPr>
          <w:sz w:val="6"/>
          <w:szCs w:val="14"/>
        </w:rPr>
        <w:t>affect also</w:t>
      </w:r>
      <w:proofErr w:type="gramEnd"/>
      <w:r w:rsidRPr="00AD7A86">
        <w:rPr>
          <w:sz w:val="6"/>
          <w:szCs w:val="14"/>
        </w:rPr>
        <w:t xml:space="preserve"> the way the state is being run. They also affect and they change society, but for us, the main issue is how do they affect the competitive </w:t>
      </w:r>
      <w:proofErr w:type="gramStart"/>
      <w:r w:rsidRPr="00AD7A86">
        <w:rPr>
          <w:sz w:val="6"/>
          <w:szCs w:val="14"/>
        </w:rPr>
        <w:t>process</w:t>
      </w:r>
      <w:proofErr w:type="gramEnd"/>
      <w:r w:rsidRPr="00AD7A86">
        <w:rPr>
          <w:sz w:val="6"/>
          <w:szCs w:val="14"/>
        </w:rPr>
        <w:t xml:space="preserve"> and the way companies do business? </w:t>
      </w:r>
    </w:p>
    <w:p w14:paraId="0AE1213C" w14:textId="77777777" w:rsidR="00AD7A86" w:rsidRPr="00AD7A86" w:rsidRDefault="00AD7A86" w:rsidP="00AD7A86">
      <w:pPr>
        <w:rPr>
          <w:sz w:val="6"/>
          <w:szCs w:val="14"/>
        </w:rPr>
      </w:pPr>
      <w:proofErr w:type="gramStart"/>
      <w:r w:rsidRPr="00AD7A86">
        <w:rPr>
          <w:sz w:val="6"/>
          <w:szCs w:val="14"/>
        </w:rPr>
        <w:t>So</w:t>
      </w:r>
      <w:proofErr w:type="gramEnd"/>
      <w:r w:rsidRPr="00AD7A86">
        <w:rPr>
          <w:sz w:val="6"/>
          <w:szCs w:val="14"/>
        </w:rPr>
        <w:t xml:space="preserve">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79C4A7FA" w14:textId="77777777" w:rsidR="00AD7A86" w:rsidRPr="00AD7A86" w:rsidRDefault="00AD7A86" w:rsidP="00AD7A86">
      <w:pPr>
        <w:rPr>
          <w:sz w:val="6"/>
          <w:szCs w:val="14"/>
        </w:rPr>
      </w:pPr>
      <w:r w:rsidRPr="00AD7A86">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w:t>
      </w:r>
      <w:proofErr w:type="spellStart"/>
      <w:r w:rsidRPr="00AD7A86">
        <w:rPr>
          <w:sz w:val="6"/>
          <w:szCs w:val="14"/>
        </w:rPr>
        <w:t>followup</w:t>
      </w:r>
      <w:proofErr w:type="spellEnd"/>
      <w:r w:rsidRPr="00AD7A86">
        <w:rPr>
          <w:sz w:val="6"/>
          <w:szCs w:val="14"/>
        </w:rPr>
        <w:t xml:space="preserve"> with Australia, who has finished a very interesting report on online advertising. </w:t>
      </w:r>
    </w:p>
    <w:p w14:paraId="086D0FF8" w14:textId="77777777" w:rsidR="00AD7A86" w:rsidRPr="00AD7A86" w:rsidRDefault="00AD7A86" w:rsidP="00AD7A86">
      <w:pPr>
        <w:rPr>
          <w:sz w:val="6"/>
          <w:szCs w:val="14"/>
        </w:rPr>
      </w:pPr>
      <w:r w:rsidRPr="00AD7A86">
        <w:rPr>
          <w:sz w:val="6"/>
          <w:szCs w:val="14"/>
        </w:rPr>
        <w:t xml:space="preserve">And in this way, we get a lot of information from companies. They are sometimes reluctant to give information, but we have the legal framework that enable us to get a lot of information. </w:t>
      </w:r>
    </w:p>
    <w:p w14:paraId="5B0A512B" w14:textId="77777777" w:rsidR="00AD7A86" w:rsidRPr="00AD7A86" w:rsidRDefault="00AD7A86" w:rsidP="00AD7A86">
      <w:pPr>
        <w:rPr>
          <w:sz w:val="6"/>
          <w:szCs w:val="14"/>
        </w:rPr>
      </w:pPr>
      <w:r w:rsidRPr="00AD7A86">
        <w:rPr>
          <w:sz w:val="6"/>
          <w:szCs w:val="14"/>
        </w:rPr>
        <w:t xml:space="preserve">And </w:t>
      </w:r>
      <w:proofErr w:type="gramStart"/>
      <w:r w:rsidRPr="00AD7A86">
        <w:rPr>
          <w:sz w:val="6"/>
          <w:szCs w:val="14"/>
        </w:rPr>
        <w:t>also</w:t>
      </w:r>
      <w:proofErr w:type="gramEnd"/>
      <w:r w:rsidRPr="00AD7A86">
        <w:rPr>
          <w:sz w:val="6"/>
          <w:szCs w:val="14"/>
        </w:rPr>
        <w:t xml:space="preserve">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35D8C1AD" w14:textId="77777777" w:rsidR="00AD7A86" w:rsidRPr="00AD7A86" w:rsidRDefault="00AD7A86" w:rsidP="00AD7A86">
      <w:pPr>
        <w:rPr>
          <w:sz w:val="6"/>
          <w:szCs w:val="14"/>
        </w:rPr>
      </w:pPr>
      <w:r w:rsidRPr="00AD7A86">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578AE8A1" w14:textId="77777777" w:rsidR="00AD7A86" w:rsidRPr="00AD7A86" w:rsidRDefault="00AD7A86" w:rsidP="00AD7A86">
      <w:pPr>
        <w:rPr>
          <w:sz w:val="6"/>
          <w:szCs w:val="14"/>
        </w:rPr>
      </w:pPr>
      <w:proofErr w:type="gramStart"/>
      <w:r w:rsidRPr="00AD7A86">
        <w:rPr>
          <w:sz w:val="6"/>
          <w:szCs w:val="14"/>
        </w:rPr>
        <w:t>So</w:t>
      </w:r>
      <w:proofErr w:type="gramEnd"/>
      <w:r w:rsidRPr="00AD7A86">
        <w:rPr>
          <w:sz w:val="6"/>
          <w:szCs w:val="14"/>
        </w:rPr>
        <w:t xml:space="preserve"> what is the interest of this? It’s really to show the impact we see that algorithms have on the competitive process and maybe I will </w:t>
      </w:r>
      <w:proofErr w:type="gramStart"/>
      <w:r w:rsidRPr="00AD7A86">
        <w:rPr>
          <w:sz w:val="6"/>
          <w:szCs w:val="14"/>
        </w:rPr>
        <w:t>tell</w:t>
      </w:r>
      <w:proofErr w:type="gramEnd"/>
      <w:r w:rsidRPr="00AD7A86">
        <w:rPr>
          <w:sz w:val="6"/>
          <w:szCs w:val="14"/>
        </w:rPr>
        <w:t xml:space="preserve">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070B6014" w14:textId="77777777" w:rsidR="00AD7A86" w:rsidRPr="00AD7A86" w:rsidRDefault="00AD7A86" w:rsidP="00AD7A86">
      <w:pPr>
        <w:rPr>
          <w:sz w:val="14"/>
        </w:rPr>
      </w:pPr>
      <w:r w:rsidRPr="00AD7A86">
        <w:rPr>
          <w:sz w:val="14"/>
        </w:rPr>
        <w:t xml:space="preserve">And, finally, </w:t>
      </w:r>
      <w:r w:rsidRPr="00AD7A86">
        <w:rPr>
          <w:b/>
          <w:iCs/>
          <w:highlight w:val="cyan"/>
          <w:u w:val="single"/>
        </w:rPr>
        <w:t>a</w:t>
      </w:r>
      <w:r w:rsidRPr="00AD7A86">
        <w:rPr>
          <w:sz w:val="14"/>
        </w:rPr>
        <w:t xml:space="preserve">nother </w:t>
      </w:r>
      <w:r w:rsidRPr="00AD7A86">
        <w:rPr>
          <w:b/>
          <w:iCs/>
          <w:highlight w:val="cyan"/>
          <w:u w:val="single"/>
        </w:rPr>
        <w:t>tool</w:t>
      </w:r>
      <w:r w:rsidRPr="00AD7A86">
        <w:rPr>
          <w:u w:val="single"/>
        </w:rPr>
        <w:t xml:space="preserve"> that we use </w:t>
      </w:r>
      <w:r w:rsidRPr="00AD7A86">
        <w:rPr>
          <w:highlight w:val="cyan"/>
          <w:u w:val="single"/>
        </w:rPr>
        <w:t>is</w:t>
      </w:r>
      <w:r w:rsidRPr="00AD7A86">
        <w:rPr>
          <w:u w:val="single"/>
        </w:rPr>
        <w:t xml:space="preserve"> the</w:t>
      </w:r>
      <w:r w:rsidRPr="00AD7A86">
        <w:rPr>
          <w:sz w:val="14"/>
        </w:rPr>
        <w:t xml:space="preserve"> </w:t>
      </w:r>
      <w:r w:rsidRPr="00AD7A86">
        <w:rPr>
          <w:b/>
          <w:iCs/>
          <w:u w:val="single"/>
        </w:rPr>
        <w:t>conference</w:t>
      </w:r>
      <w:r w:rsidRPr="00AD7A86">
        <w:rPr>
          <w:u w:val="single"/>
        </w:rPr>
        <w:t xml:space="preserve"> or </w:t>
      </w:r>
      <w:r w:rsidRPr="00AD7A86">
        <w:rPr>
          <w:b/>
          <w:iCs/>
          <w:highlight w:val="cyan"/>
          <w:u w:val="single"/>
        </w:rPr>
        <w:t>hearings</w:t>
      </w:r>
      <w:r w:rsidRPr="00AD7A86">
        <w:rPr>
          <w:sz w:val="14"/>
        </w:rPr>
        <w:t xml:space="preserve"> like you have today </w:t>
      </w:r>
      <w:r w:rsidRPr="00AD7A86">
        <w:rPr>
          <w:b/>
          <w:iCs/>
          <w:highlight w:val="cyan"/>
          <w:u w:val="single"/>
        </w:rPr>
        <w:t>at</w:t>
      </w:r>
      <w:r w:rsidRPr="00AD7A86">
        <w:rPr>
          <w:b/>
          <w:iCs/>
          <w:u w:val="single"/>
        </w:rPr>
        <w:t xml:space="preserve"> the </w:t>
      </w:r>
      <w:r w:rsidRPr="00AD7A86">
        <w:rPr>
          <w:b/>
          <w:iCs/>
          <w:highlight w:val="cyan"/>
          <w:u w:val="single"/>
        </w:rPr>
        <w:t>FTC</w:t>
      </w:r>
      <w:r w:rsidRPr="00AD7A86">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5A718ED8"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u w:val="single"/>
        </w:rPr>
        <w:t>Upside</w:t>
      </w:r>
      <w:r w:rsidRPr="00AD7A86">
        <w:rPr>
          <w:rFonts w:eastAsiaTheme="majorEastAsia" w:cstheme="majorBidi"/>
          <w:b/>
          <w:iCs/>
          <w:sz w:val="26"/>
        </w:rPr>
        <w:t xml:space="preserve"> AND </w:t>
      </w:r>
      <w:r w:rsidRPr="00AD7A86">
        <w:rPr>
          <w:rFonts w:eastAsiaTheme="majorEastAsia" w:cstheme="majorBidi"/>
          <w:b/>
          <w:iCs/>
          <w:sz w:val="26"/>
          <w:u w:val="single"/>
        </w:rPr>
        <w:t>downside</w:t>
      </w:r>
      <w:r w:rsidRPr="00AD7A86">
        <w:rPr>
          <w:rFonts w:eastAsiaTheme="majorEastAsia" w:cstheme="majorBidi"/>
          <w:b/>
          <w:iCs/>
          <w:sz w:val="26"/>
        </w:rPr>
        <w:t xml:space="preserve"> risks of AI are </w:t>
      </w:r>
      <w:r w:rsidRPr="00AD7A86">
        <w:rPr>
          <w:rFonts w:eastAsiaTheme="majorEastAsia" w:cstheme="majorBidi"/>
          <w:b/>
          <w:iCs/>
          <w:sz w:val="26"/>
          <w:u w:val="single"/>
        </w:rPr>
        <w:t>existential</w:t>
      </w:r>
      <w:r w:rsidRPr="00AD7A86">
        <w:rPr>
          <w:rFonts w:eastAsiaTheme="majorEastAsia" w:cstheme="majorBidi"/>
          <w:b/>
          <w:iCs/>
          <w:sz w:val="26"/>
        </w:rPr>
        <w:t xml:space="preserve">---effective </w:t>
      </w:r>
      <w:r w:rsidRPr="00AD7A86">
        <w:rPr>
          <w:rFonts w:eastAsiaTheme="majorEastAsia" w:cstheme="majorBidi"/>
          <w:b/>
          <w:iCs/>
          <w:sz w:val="26"/>
          <w:u w:val="single"/>
        </w:rPr>
        <w:t>governance</w:t>
      </w:r>
      <w:r w:rsidRPr="00AD7A86">
        <w:rPr>
          <w:rFonts w:eastAsiaTheme="majorEastAsia" w:cstheme="majorBidi"/>
          <w:b/>
          <w:iCs/>
          <w:sz w:val="26"/>
        </w:rPr>
        <w:t xml:space="preserve"> is key</w:t>
      </w:r>
    </w:p>
    <w:p w14:paraId="5181DB6B" w14:textId="77777777" w:rsidR="00AD7A86" w:rsidRPr="00AD7A86" w:rsidRDefault="00AD7A86" w:rsidP="00AD7A86">
      <w:r w:rsidRPr="00AD7A86">
        <w:t xml:space="preserve">Themistoklis </w:t>
      </w:r>
      <w:r w:rsidRPr="00AD7A86">
        <w:rPr>
          <w:b/>
          <w:bCs/>
          <w:sz w:val="26"/>
        </w:rPr>
        <w:t>Tzimas 21</w:t>
      </w:r>
      <w:r w:rsidRPr="00AD7A86">
        <w:t xml:space="preserve">, Faculty of Law at the Aristotle University of Thessaloniki, “Chapter 2: The Expectations and Risks from AI”, in Legal and Ethical Challenges of Artificial Intelligence from an International Law Perspective, Springer, 2021, pp. 9–32 Open </w:t>
      </w:r>
      <w:proofErr w:type="spellStart"/>
      <w:r w:rsidRPr="00AD7A86">
        <w:t>WorldCat</w:t>
      </w:r>
      <w:proofErr w:type="spellEnd"/>
      <w:r w:rsidRPr="00AD7A86">
        <w:t>, https://doi.org/10.1007/978-3-030-78585-7</w:t>
      </w:r>
    </w:p>
    <w:p w14:paraId="7DCB87BC" w14:textId="77777777" w:rsidR="00AD7A86" w:rsidRPr="00AD7A86" w:rsidRDefault="00AD7A86" w:rsidP="00AD7A86">
      <w:pPr>
        <w:rPr>
          <w:sz w:val="16"/>
        </w:rPr>
      </w:pPr>
      <w:r w:rsidRPr="00AD7A86">
        <w:rPr>
          <w:sz w:val="16"/>
        </w:rPr>
        <w:t xml:space="preserve">Therefore, </w:t>
      </w:r>
      <w:r w:rsidRPr="00AD7A86">
        <w:rPr>
          <w:u w:val="single"/>
        </w:rPr>
        <w:t>it is</w:t>
      </w:r>
      <w:r w:rsidRPr="00AD7A86">
        <w:rPr>
          <w:sz w:val="16"/>
        </w:rPr>
        <w:t xml:space="preserve"> only </w:t>
      </w:r>
      <w:r w:rsidRPr="00AD7A86">
        <w:rPr>
          <w:u w:val="single"/>
        </w:rPr>
        <w:t>natural to be</w:t>
      </w:r>
      <w:r w:rsidRPr="00AD7A86">
        <w:rPr>
          <w:sz w:val="16"/>
        </w:rPr>
        <w:t xml:space="preserve"> at least </w:t>
      </w:r>
      <w:r w:rsidRPr="00AD7A86">
        <w:rPr>
          <w:u w:val="single"/>
        </w:rPr>
        <w:t xml:space="preserve">skeptical towards a future with entities possessing equal or superior intelligence and levels of autonomy; the prospect even of </w:t>
      </w:r>
      <w:r w:rsidRPr="00AD7A86">
        <w:rPr>
          <w:b/>
          <w:iCs/>
          <w:highlight w:val="cyan"/>
          <w:u w:val="single"/>
        </w:rPr>
        <w:t>existential risk</w:t>
      </w:r>
      <w:r w:rsidRPr="00AD7A86">
        <w:rPr>
          <w:highlight w:val="cyan"/>
          <w:u w:val="single"/>
        </w:rPr>
        <w:t xml:space="preserve"> looms</w:t>
      </w:r>
      <w:r w:rsidRPr="00AD7A86">
        <w:rPr>
          <w:u w:val="single"/>
        </w:rPr>
        <w:t xml:space="preserve"> as </w:t>
      </w:r>
      <w:r w:rsidRPr="00AD7A86">
        <w:rPr>
          <w:b/>
          <w:iCs/>
          <w:u w:val="single"/>
        </w:rPr>
        <w:t>possible</w:t>
      </w:r>
      <w:r w:rsidRPr="00AD7A86">
        <w:rPr>
          <w:sz w:val="16"/>
        </w:rPr>
        <w:t xml:space="preserve">.7 </w:t>
      </w:r>
    </w:p>
    <w:p w14:paraId="04233EC5" w14:textId="77777777" w:rsidR="00AD7A86" w:rsidRPr="00AD7A86" w:rsidRDefault="00AD7A86" w:rsidP="00AD7A86">
      <w:pPr>
        <w:rPr>
          <w:sz w:val="16"/>
        </w:rPr>
      </w:pPr>
      <w:r w:rsidRPr="00AD7A86">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572BCEA0" w14:textId="77777777" w:rsidR="00AD7A86" w:rsidRPr="00AD7A86" w:rsidRDefault="00AD7A86" w:rsidP="00AD7A86">
      <w:pPr>
        <w:rPr>
          <w:sz w:val="16"/>
        </w:rPr>
      </w:pPr>
      <w:r w:rsidRPr="00AD7A86">
        <w:rPr>
          <w:u w:val="single"/>
        </w:rPr>
        <w:t xml:space="preserve">Even </w:t>
      </w:r>
      <w:r w:rsidRPr="00AD7A86">
        <w:rPr>
          <w:highlight w:val="cyan"/>
          <w:u w:val="single"/>
        </w:rPr>
        <w:t>AI</w:t>
      </w:r>
      <w:r w:rsidRPr="00AD7A86">
        <w:rPr>
          <w:u w:val="single"/>
        </w:rPr>
        <w:t xml:space="preserve"> in its </w:t>
      </w:r>
      <w:r w:rsidRPr="00AD7A86">
        <w:rPr>
          <w:b/>
          <w:iCs/>
          <w:u w:val="single"/>
        </w:rPr>
        <w:t>current</w:t>
      </w:r>
      <w:r w:rsidRPr="00AD7A86">
        <w:rPr>
          <w:u w:val="single"/>
        </w:rPr>
        <w:t xml:space="preserve"> form</w:t>
      </w:r>
      <w:r w:rsidRPr="00AD7A86">
        <w:rPr>
          <w:sz w:val="16"/>
        </w:rPr>
        <w:t xml:space="preserve"> and narrow intelligence </w:t>
      </w:r>
      <w:r w:rsidRPr="00AD7A86">
        <w:rPr>
          <w:u w:val="single"/>
        </w:rPr>
        <w:t xml:space="preserve">poses risks because of its </w:t>
      </w:r>
      <w:r w:rsidRPr="00AD7A86">
        <w:rPr>
          <w:b/>
          <w:iCs/>
          <w:highlight w:val="cyan"/>
          <w:u w:val="single"/>
        </w:rPr>
        <w:t>embedded</w:t>
      </w:r>
      <w:r w:rsidRPr="00AD7A86">
        <w:rPr>
          <w:b/>
          <w:iCs/>
          <w:u w:val="single"/>
        </w:rPr>
        <w:t>-ness</w:t>
      </w:r>
      <w:r w:rsidRPr="00AD7A86">
        <w:rPr>
          <w:u w:val="single"/>
        </w:rPr>
        <w:t xml:space="preserve"> </w:t>
      </w:r>
      <w:r w:rsidRPr="00AD7A86">
        <w:rPr>
          <w:highlight w:val="cyan"/>
          <w:u w:val="single"/>
        </w:rPr>
        <w:t>in</w:t>
      </w:r>
      <w:r w:rsidRPr="00AD7A86">
        <w:rPr>
          <w:u w:val="single"/>
        </w:rPr>
        <w:t xml:space="preserve"> an ever-</w:t>
      </w:r>
      <w:r w:rsidRPr="00AD7A86">
        <w:rPr>
          <w:b/>
          <w:iCs/>
          <w:u w:val="single"/>
        </w:rPr>
        <w:t>growing number</w:t>
      </w:r>
      <w:r w:rsidRPr="00AD7A86">
        <w:rPr>
          <w:u w:val="single"/>
        </w:rPr>
        <w:t xml:space="preserve"> of </w:t>
      </w:r>
      <w:r w:rsidRPr="00AD7A86">
        <w:rPr>
          <w:b/>
          <w:iCs/>
          <w:u w:val="single"/>
        </w:rPr>
        <w:t>crucial aspects of our lives</w:t>
      </w:r>
      <w:r w:rsidRPr="00AD7A86">
        <w:rPr>
          <w:u w:val="single"/>
        </w:rPr>
        <w:t xml:space="preserve">. The role of AI in </w:t>
      </w:r>
      <w:r w:rsidRPr="00AD7A86">
        <w:rPr>
          <w:b/>
          <w:iCs/>
          <w:highlight w:val="cyan"/>
          <w:u w:val="single"/>
        </w:rPr>
        <w:t>military</w:t>
      </w:r>
      <w:r w:rsidRPr="00AD7A86">
        <w:rPr>
          <w:u w:val="single"/>
        </w:rPr>
        <w:t xml:space="preserve">, </w:t>
      </w:r>
      <w:r w:rsidRPr="00AD7A86">
        <w:rPr>
          <w:b/>
          <w:iCs/>
          <w:u w:val="single"/>
        </w:rPr>
        <w:t>ﬁnancial</w:t>
      </w:r>
      <w:r w:rsidRPr="00AD7A86">
        <w:rPr>
          <w:sz w:val="16"/>
        </w:rPr>
        <w:t xml:space="preserve">,9 </w:t>
      </w:r>
      <w:r w:rsidRPr="00AD7A86">
        <w:rPr>
          <w:b/>
          <w:iCs/>
          <w:u w:val="single"/>
        </w:rPr>
        <w:t>health</w:t>
      </w:r>
      <w:r w:rsidRPr="00AD7A86">
        <w:rPr>
          <w:u w:val="single"/>
        </w:rPr>
        <w:t xml:space="preserve">, </w:t>
      </w:r>
      <w:r w:rsidRPr="00AD7A86">
        <w:rPr>
          <w:b/>
          <w:iCs/>
          <w:u w:val="single"/>
        </w:rPr>
        <w:t>educational</w:t>
      </w:r>
      <w:r w:rsidRPr="00AD7A86">
        <w:rPr>
          <w:u w:val="single"/>
        </w:rPr>
        <w:t xml:space="preserve">, </w:t>
      </w:r>
      <w:r w:rsidRPr="00AD7A86">
        <w:rPr>
          <w:b/>
          <w:iCs/>
          <w:highlight w:val="cyan"/>
          <w:u w:val="single"/>
        </w:rPr>
        <w:t>environmental</w:t>
      </w:r>
      <w:r w:rsidRPr="00AD7A86">
        <w:rPr>
          <w:highlight w:val="cyan"/>
          <w:u w:val="single"/>
        </w:rPr>
        <w:t xml:space="preserve">, </w:t>
      </w:r>
      <w:r w:rsidRPr="00AD7A86">
        <w:rPr>
          <w:b/>
          <w:iCs/>
          <w:highlight w:val="cyan"/>
          <w:u w:val="single"/>
        </w:rPr>
        <w:t>governance networks</w:t>
      </w:r>
      <w:r w:rsidRPr="00AD7A86">
        <w:rPr>
          <w:u w:val="single"/>
        </w:rPr>
        <w:t xml:space="preserve">-among </w:t>
      </w:r>
      <w:r w:rsidRPr="00AD7A86">
        <w:rPr>
          <w:b/>
          <w:iCs/>
          <w:u w:val="single"/>
        </w:rPr>
        <w:t>others</w:t>
      </w:r>
      <w:r w:rsidRPr="00AD7A86">
        <w:rPr>
          <w:u w:val="single"/>
        </w:rPr>
        <w:t>—</w:t>
      </w:r>
      <w:r w:rsidRPr="00AD7A86">
        <w:rPr>
          <w:highlight w:val="cyan"/>
          <w:u w:val="single"/>
        </w:rPr>
        <w:t>are</w:t>
      </w:r>
      <w:r w:rsidRPr="00AD7A86">
        <w:rPr>
          <w:u w:val="single"/>
        </w:rPr>
        <w:t xml:space="preserve"> areas </w:t>
      </w:r>
      <w:r w:rsidRPr="00AD7A86">
        <w:rPr>
          <w:highlight w:val="cyan"/>
          <w:u w:val="single"/>
        </w:rPr>
        <w:t xml:space="preserve">where </w:t>
      </w:r>
      <w:r w:rsidRPr="00AD7A86">
        <w:rPr>
          <w:b/>
          <w:iCs/>
          <w:highlight w:val="cyan"/>
          <w:u w:val="single"/>
        </w:rPr>
        <w:t>risk</w:t>
      </w:r>
      <w:r w:rsidRPr="00AD7A86">
        <w:rPr>
          <w:u w:val="single"/>
        </w:rPr>
        <w:t xml:space="preserve"> generated by AI—even </w:t>
      </w:r>
      <w:r w:rsidRPr="00AD7A86">
        <w:rPr>
          <w:b/>
          <w:iCs/>
          <w:u w:val="single"/>
        </w:rPr>
        <w:t>limited</w:t>
      </w:r>
      <w:r w:rsidRPr="00AD7A86">
        <w:rPr>
          <w:sz w:val="16"/>
        </w:rPr>
        <w:t xml:space="preserve">— autonomy </w:t>
      </w:r>
      <w:r w:rsidRPr="00AD7A86">
        <w:rPr>
          <w:highlight w:val="cyan"/>
          <w:u w:val="single"/>
        </w:rPr>
        <w:t xml:space="preserve">can be </w:t>
      </w:r>
      <w:r w:rsidRPr="00AD7A86">
        <w:rPr>
          <w:b/>
          <w:iCs/>
          <w:highlight w:val="cyan"/>
          <w:u w:val="single"/>
        </w:rPr>
        <w:t>diffused</w:t>
      </w:r>
      <w:r w:rsidRPr="00AD7A86">
        <w:rPr>
          <w:u w:val="single"/>
        </w:rPr>
        <w:t xml:space="preserve"> through</w:t>
      </w:r>
      <w:r w:rsidRPr="00AD7A86">
        <w:rPr>
          <w:sz w:val="16"/>
        </w:rPr>
        <w:t xml:space="preserve"> </w:t>
      </w:r>
      <w:r w:rsidRPr="00AD7A86">
        <w:rPr>
          <w:b/>
          <w:iCs/>
          <w:u w:val="single"/>
        </w:rPr>
        <w:t>non-linear networks</w:t>
      </w:r>
      <w:r w:rsidRPr="00AD7A86">
        <w:rPr>
          <w:u w:val="single"/>
        </w:rPr>
        <w:t xml:space="preserve">, with </w:t>
      </w:r>
      <w:r w:rsidRPr="00AD7A86">
        <w:rPr>
          <w:b/>
          <w:iCs/>
          <w:u w:val="single"/>
        </w:rPr>
        <w:t>signiﬁcant</w:t>
      </w:r>
      <w:r w:rsidRPr="00AD7A86">
        <w:rPr>
          <w:u w:val="single"/>
        </w:rPr>
        <w:t xml:space="preserve"> impact— </w:t>
      </w:r>
      <w:r w:rsidRPr="00AD7A86">
        <w:rPr>
          <w:highlight w:val="cyan"/>
          <w:u w:val="single"/>
        </w:rPr>
        <w:t xml:space="preserve">even </w:t>
      </w:r>
      <w:r w:rsidRPr="00AD7A86">
        <w:rPr>
          <w:b/>
          <w:iCs/>
          <w:highlight w:val="cyan"/>
          <w:u w:val="single"/>
        </w:rPr>
        <w:t>systemic</w:t>
      </w:r>
      <w:r w:rsidRPr="00AD7A86">
        <w:rPr>
          <w:sz w:val="16"/>
        </w:rPr>
        <w:t xml:space="preserve">.10 </w:t>
      </w:r>
    </w:p>
    <w:p w14:paraId="46A2BFC5" w14:textId="77777777" w:rsidR="00AD7A86" w:rsidRPr="00AD7A86" w:rsidRDefault="00AD7A86" w:rsidP="00AD7A86">
      <w:pPr>
        <w:rPr>
          <w:sz w:val="10"/>
          <w:szCs w:val="16"/>
        </w:rPr>
      </w:pPr>
      <w:r w:rsidRPr="00AD7A86">
        <w:rPr>
          <w:sz w:val="10"/>
          <w:szCs w:val="16"/>
        </w:rPr>
        <w:t xml:space="preserve">The answer therefore to the question whether AI brings risk with it is yes; as Eliezer </w:t>
      </w:r>
      <w:proofErr w:type="spellStart"/>
      <w:r w:rsidRPr="00AD7A86">
        <w:rPr>
          <w:sz w:val="10"/>
          <w:szCs w:val="16"/>
        </w:rPr>
        <w:t>Yudkowski</w:t>
      </w:r>
      <w:proofErr w:type="spellEnd"/>
      <w:r w:rsidRPr="00AD7A86">
        <w:rPr>
          <w:sz w:val="10"/>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AD7A86">
        <w:rPr>
          <w:sz w:val="10"/>
          <w:szCs w:val="16"/>
        </w:rPr>
        <w:t>intelli</w:t>
      </w:r>
      <w:proofErr w:type="spellEnd"/>
      <w:r w:rsidRPr="00AD7A86">
        <w:rPr>
          <w:sz w:val="10"/>
          <w:szCs w:val="16"/>
        </w:rPr>
        <w:t xml:space="preserve">- </w:t>
      </w:r>
      <w:proofErr w:type="spellStart"/>
      <w:r w:rsidRPr="00AD7A86">
        <w:rPr>
          <w:sz w:val="10"/>
          <w:szCs w:val="16"/>
        </w:rPr>
        <w:t>gence</w:t>
      </w:r>
      <w:proofErr w:type="spellEnd"/>
      <w:r w:rsidRPr="00AD7A86">
        <w:rPr>
          <w:sz w:val="10"/>
          <w:szCs w:val="16"/>
        </w:rPr>
        <w:t xml:space="preserve"> means.12 </w:t>
      </w:r>
    </w:p>
    <w:p w14:paraId="6CA3B4C4" w14:textId="77777777" w:rsidR="00AD7A86" w:rsidRPr="00AD7A86" w:rsidRDefault="00AD7A86" w:rsidP="00AD7A86">
      <w:pPr>
        <w:rPr>
          <w:sz w:val="10"/>
          <w:szCs w:val="16"/>
        </w:rPr>
      </w:pPr>
      <w:r w:rsidRPr="00AD7A86">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5F5AB8FD" w14:textId="77777777" w:rsidR="00AD7A86" w:rsidRPr="00AD7A86" w:rsidRDefault="00AD7A86" w:rsidP="00AD7A86">
      <w:pPr>
        <w:rPr>
          <w:sz w:val="10"/>
          <w:szCs w:val="16"/>
        </w:rPr>
      </w:pPr>
      <w:proofErr w:type="spellStart"/>
      <w:r w:rsidRPr="00AD7A86">
        <w:rPr>
          <w:sz w:val="10"/>
          <w:szCs w:val="16"/>
        </w:rPr>
        <w:t>Yudkowski</w:t>
      </w:r>
      <w:proofErr w:type="spellEnd"/>
      <w:r w:rsidRPr="00AD7A86">
        <w:rPr>
          <w:sz w:val="10"/>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3677B06E" w14:textId="77777777" w:rsidR="00AD7A86" w:rsidRPr="00AD7A86" w:rsidRDefault="00AD7A86" w:rsidP="00AD7A86">
      <w:pPr>
        <w:rPr>
          <w:sz w:val="10"/>
          <w:szCs w:val="16"/>
        </w:rPr>
      </w:pPr>
      <w:r w:rsidRPr="00AD7A86">
        <w:rPr>
          <w:sz w:val="10"/>
          <w:szCs w:val="16"/>
        </w:rPr>
        <w:t xml:space="preserve">Regardless of what our well-established ideas are, there are many, different intelligences and even more signiﬁcantly, there are potentially, different </w:t>
      </w:r>
      <w:proofErr w:type="spellStart"/>
      <w:r w:rsidRPr="00AD7A86">
        <w:rPr>
          <w:sz w:val="10"/>
          <w:szCs w:val="16"/>
        </w:rPr>
        <w:t>intelli</w:t>
      </w:r>
      <w:proofErr w:type="spellEnd"/>
      <w:r w:rsidRPr="00AD7A86">
        <w:rPr>
          <w:sz w:val="10"/>
          <w:szCs w:val="16"/>
        </w:rPr>
        <w:t xml:space="preserve">- </w:t>
      </w:r>
      <w:proofErr w:type="spellStart"/>
      <w:r w:rsidRPr="00AD7A86">
        <w:rPr>
          <w:sz w:val="10"/>
          <w:szCs w:val="16"/>
        </w:rPr>
        <w:t>gences</w:t>
      </w:r>
      <w:proofErr w:type="spellEnd"/>
      <w:r w:rsidRPr="00AD7A86">
        <w:rPr>
          <w:sz w:val="10"/>
          <w:szCs w:val="16"/>
        </w:rPr>
        <w:t xml:space="preserve"> equally or even more evolved than human.</w:t>
      </w:r>
    </w:p>
    <w:p w14:paraId="28B842BB" w14:textId="77777777" w:rsidR="00AD7A86" w:rsidRPr="00AD7A86" w:rsidRDefault="00AD7A86" w:rsidP="00AD7A86">
      <w:pPr>
        <w:rPr>
          <w:sz w:val="16"/>
        </w:rPr>
      </w:pPr>
      <w:r w:rsidRPr="00AD7A86">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3FE4C072" w14:textId="77777777" w:rsidR="00AD7A86" w:rsidRPr="00AD7A86" w:rsidRDefault="00AD7A86" w:rsidP="00AD7A86">
      <w:pPr>
        <w:rPr>
          <w:u w:val="single"/>
        </w:rPr>
      </w:pPr>
      <w:r w:rsidRPr="00AD7A86">
        <w:rPr>
          <w:u w:val="single"/>
        </w:rPr>
        <w:t xml:space="preserve">The </w:t>
      </w:r>
      <w:r w:rsidRPr="00AD7A86">
        <w:rPr>
          <w:b/>
          <w:iCs/>
          <w:highlight w:val="cyan"/>
          <w:u w:val="single"/>
        </w:rPr>
        <w:t>lack of understanding</w:t>
      </w:r>
      <w:r w:rsidRPr="00AD7A86">
        <w:rPr>
          <w:u w:val="single"/>
        </w:rPr>
        <w:t xml:space="preserve"> of intelligence and therefore of AI may be </w:t>
      </w:r>
      <w:r w:rsidRPr="00AD7A86">
        <w:rPr>
          <w:b/>
          <w:iCs/>
          <w:u w:val="single"/>
        </w:rPr>
        <w:t>frightening</w:t>
      </w:r>
      <w:r w:rsidRPr="00AD7A86">
        <w:rPr>
          <w:u w:val="single"/>
        </w:rPr>
        <w:t xml:space="preserve"> but </w:t>
      </w:r>
      <w:r w:rsidRPr="00AD7A86">
        <w:rPr>
          <w:b/>
          <w:iCs/>
          <w:highlight w:val="cyan"/>
          <w:u w:val="single"/>
        </w:rPr>
        <w:t>does not lead</w:t>
      </w:r>
      <w:r w:rsidRPr="00AD7A86">
        <w:rPr>
          <w:b/>
          <w:iCs/>
          <w:u w:val="single"/>
        </w:rPr>
        <w:t xml:space="preserve"> necessarily </w:t>
      </w:r>
      <w:r w:rsidRPr="00AD7A86">
        <w:rPr>
          <w:b/>
          <w:iCs/>
          <w:highlight w:val="cyan"/>
          <w:u w:val="single"/>
        </w:rPr>
        <w:t>to regulation</w:t>
      </w:r>
      <w:r w:rsidRPr="00AD7A86">
        <w:rPr>
          <w:u w:val="single"/>
        </w:rPr>
        <w:t xml:space="preserve">—at least to a </w:t>
      </w:r>
      <w:r w:rsidRPr="00AD7A86">
        <w:rPr>
          <w:b/>
          <w:iCs/>
          <w:u w:val="single"/>
        </w:rPr>
        <w:t>proper</w:t>
      </w:r>
      <w:r w:rsidRPr="00AD7A86">
        <w:rPr>
          <w:u w:val="single"/>
        </w:rPr>
        <w:t xml:space="preserve"> one. </w:t>
      </w:r>
      <w:r w:rsidRPr="00AD7A86">
        <w:rPr>
          <w:highlight w:val="cyan"/>
          <w:u w:val="single"/>
        </w:rPr>
        <w:t>We could</w:t>
      </w:r>
      <w:r w:rsidRPr="00AD7A86">
        <w:rPr>
          <w:u w:val="single"/>
        </w:rPr>
        <w:t xml:space="preserve"> </w:t>
      </w:r>
      <w:r w:rsidRPr="00AD7A86">
        <w:rPr>
          <w:b/>
          <w:iCs/>
          <w:u w:val="single"/>
        </w:rPr>
        <w:t>even</w:t>
      </w:r>
      <w:r w:rsidRPr="00AD7A86">
        <w:rPr>
          <w:u w:val="single"/>
        </w:rPr>
        <w:t xml:space="preserve"> be led into </w:t>
      </w:r>
      <w:r w:rsidRPr="00AD7A86">
        <w:rPr>
          <w:b/>
          <w:iCs/>
          <w:highlight w:val="cyan"/>
          <w:u w:val="single"/>
        </w:rPr>
        <w:t>mak</w:t>
      </w:r>
      <w:r w:rsidRPr="00AD7A86">
        <w:rPr>
          <w:u w:val="single"/>
        </w:rPr>
        <w:t xml:space="preserve">ing potentially </w:t>
      </w:r>
      <w:r w:rsidRPr="00AD7A86">
        <w:rPr>
          <w:b/>
          <w:iCs/>
          <w:highlight w:val="cyan"/>
          <w:u w:val="single"/>
        </w:rPr>
        <w:t>catastrophic choices</w:t>
      </w:r>
      <w:r w:rsidRPr="00AD7A86">
        <w:rPr>
          <w:u w:val="single"/>
        </w:rPr>
        <w:t xml:space="preserve">, on the basis of </w:t>
      </w:r>
      <w:r w:rsidRPr="00AD7A86">
        <w:rPr>
          <w:b/>
          <w:iCs/>
          <w:u w:val="single"/>
        </w:rPr>
        <w:t>false assumptions</w:t>
      </w:r>
      <w:r w:rsidRPr="00AD7A86">
        <w:rPr>
          <w:u w:val="single"/>
        </w:rPr>
        <w:t>.</w:t>
      </w:r>
    </w:p>
    <w:p w14:paraId="45B7BE50" w14:textId="77777777" w:rsidR="00AD7A86" w:rsidRPr="00AD7A86" w:rsidRDefault="00AD7A86" w:rsidP="00AD7A86">
      <w:pPr>
        <w:rPr>
          <w:sz w:val="16"/>
        </w:rPr>
      </w:pPr>
      <w:r w:rsidRPr="00AD7A86">
        <w:rPr>
          <w:u w:val="single"/>
        </w:rPr>
        <w:t xml:space="preserve">On top of our lack of understanding, we should add a sentiment of </w:t>
      </w:r>
      <w:r w:rsidRPr="00AD7A86">
        <w:rPr>
          <w:b/>
          <w:iCs/>
          <w:u w:val="single"/>
        </w:rPr>
        <w:t>anxiety</w:t>
      </w:r>
      <w:r w:rsidRPr="00AD7A86">
        <w:rPr>
          <w:sz w:val="16"/>
        </w:rPr>
        <w:t xml:space="preserve"> as well as of expectations, </w:t>
      </w:r>
      <w:r w:rsidRPr="00AD7A86">
        <w:rPr>
          <w:u w:val="single"/>
        </w:rPr>
        <w:t>which intensiﬁes as an atmosphere of emergency</w:t>
      </w:r>
      <w:r w:rsidRPr="00AD7A86">
        <w:rPr>
          <w:sz w:val="16"/>
        </w:rPr>
        <w:t xml:space="preserve"> and of expected groundbreaking developments </w:t>
      </w:r>
      <w:r w:rsidRPr="00AD7A86">
        <w:rPr>
          <w:u w:val="single"/>
        </w:rPr>
        <w:t>grows</w:t>
      </w:r>
      <w:r w:rsidRPr="00AD7A86">
        <w:rPr>
          <w:sz w:val="16"/>
        </w:rPr>
        <w:t>. The most graphic description of this feeling is the potential of a moment of singularity, as mentioned above according to the description by Vinge and Kurzweil.</w:t>
      </w:r>
    </w:p>
    <w:p w14:paraId="350CE84B" w14:textId="77777777" w:rsidR="00AD7A86" w:rsidRPr="00AD7A86" w:rsidRDefault="00AD7A86" w:rsidP="00AD7A86">
      <w:pPr>
        <w:rPr>
          <w:sz w:val="10"/>
          <w:szCs w:val="16"/>
        </w:rPr>
      </w:pPr>
      <w:r w:rsidRPr="00AD7A86">
        <w:rPr>
          <w:sz w:val="10"/>
          <w:szCs w:val="16"/>
        </w:rPr>
        <w:t xml:space="preserve">As the mathematician I. J. Good–Alan Turing’s colleague in the team of the latter during World War II—has put it: “Let an </w:t>
      </w:r>
      <w:proofErr w:type="spellStart"/>
      <w:r w:rsidRPr="00AD7A86">
        <w:rPr>
          <w:sz w:val="10"/>
          <w:szCs w:val="16"/>
        </w:rPr>
        <w:t>ultraintelligent</w:t>
      </w:r>
      <w:proofErr w:type="spellEnd"/>
      <w:r w:rsidRPr="00AD7A86">
        <w:rPr>
          <w:sz w:val="10"/>
          <w:szCs w:val="16"/>
        </w:rPr>
        <w:t xml:space="preserve"> machine be deﬁned as a machine that can far surpass all the intellectual activities of any man however clever. Since the design of machines is one of these intellectual activities, an </w:t>
      </w:r>
      <w:proofErr w:type="spellStart"/>
      <w:r w:rsidRPr="00AD7A86">
        <w:rPr>
          <w:sz w:val="10"/>
          <w:szCs w:val="16"/>
        </w:rPr>
        <w:t>ultraintelligent</w:t>
      </w:r>
      <w:proofErr w:type="spellEnd"/>
      <w:r w:rsidRPr="00AD7A86">
        <w:rPr>
          <w:sz w:val="10"/>
          <w:szCs w:val="16"/>
        </w:rPr>
        <w:t xml:space="preserve"> machine could design even better machines; there would then unquestionably be an “intelligence explosion,” and the intelligence of man would be left far behind. </w:t>
      </w:r>
      <w:proofErr w:type="gramStart"/>
      <w:r w:rsidRPr="00AD7A86">
        <w:rPr>
          <w:sz w:val="10"/>
          <w:szCs w:val="16"/>
        </w:rPr>
        <w:t>Thus</w:t>
      </w:r>
      <w:proofErr w:type="gramEnd"/>
      <w:r w:rsidRPr="00AD7A86">
        <w:rPr>
          <w:sz w:val="10"/>
          <w:szCs w:val="16"/>
        </w:rPr>
        <w:t xml:space="preserve"> the ﬁrst </w:t>
      </w:r>
      <w:proofErr w:type="spellStart"/>
      <w:r w:rsidRPr="00AD7A86">
        <w:rPr>
          <w:sz w:val="10"/>
          <w:szCs w:val="16"/>
        </w:rPr>
        <w:t>ultraintelligent</w:t>
      </w:r>
      <w:proofErr w:type="spellEnd"/>
      <w:r w:rsidRPr="00AD7A86">
        <w:rPr>
          <w:sz w:val="10"/>
          <w:szCs w:val="16"/>
        </w:rPr>
        <w:t xml:space="preserve"> machine is the last invention that man need ever make, provided that the machine is docile enough to tell us how to keep it under control.”15 This is in a nutshell the moment of singularity.</w:t>
      </w:r>
    </w:p>
    <w:p w14:paraId="4B3847EF" w14:textId="77777777" w:rsidR="00AD7A86" w:rsidRPr="00AD7A86" w:rsidRDefault="00AD7A86" w:rsidP="00AD7A86">
      <w:pPr>
        <w:rPr>
          <w:sz w:val="10"/>
          <w:szCs w:val="16"/>
        </w:rPr>
      </w:pPr>
      <w:r w:rsidRPr="00AD7A86">
        <w:rPr>
          <w:sz w:val="10"/>
          <w:szCs w:val="16"/>
        </w:rPr>
        <w:t xml:space="preserve">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w:t>
      </w:r>
      <w:proofErr w:type="gramStart"/>
      <w:r w:rsidRPr="00AD7A86">
        <w:rPr>
          <w:sz w:val="10"/>
          <w:szCs w:val="16"/>
        </w:rPr>
        <w:t>like</w:t>
      </w:r>
      <w:proofErr w:type="gramEnd"/>
      <w:r w:rsidRPr="00AD7A86">
        <w:rPr>
          <w:sz w:val="10"/>
          <w:szCs w:val="16"/>
        </w:rPr>
        <w:t xml:space="preserve"> but we know that because of its expected groundbreaking impact, both states and private entities compete towards gaining the upper hand in the prospect of the singularity.17</w:t>
      </w:r>
    </w:p>
    <w:p w14:paraId="492C68A0" w14:textId="77777777" w:rsidR="00AD7A86" w:rsidRPr="00AD7A86" w:rsidRDefault="00AD7A86" w:rsidP="00AD7A86">
      <w:pPr>
        <w:rPr>
          <w:sz w:val="10"/>
          <w:szCs w:val="16"/>
        </w:rPr>
      </w:pPr>
      <w:r w:rsidRPr="00AD7A86">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47B6A2EF" w14:textId="77777777" w:rsidR="00AD7A86" w:rsidRPr="00AD7A86" w:rsidRDefault="00AD7A86" w:rsidP="00AD7A86">
      <w:pPr>
        <w:rPr>
          <w:sz w:val="10"/>
          <w:szCs w:val="16"/>
        </w:rPr>
      </w:pPr>
      <w:r w:rsidRPr="00AD7A86">
        <w:rPr>
          <w:sz w:val="10"/>
          <w:szCs w:val="16"/>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AD7A86">
        <w:rPr>
          <w:sz w:val="10"/>
          <w:szCs w:val="16"/>
        </w:rPr>
        <w:t>eventu</w:t>
      </w:r>
      <w:proofErr w:type="spellEnd"/>
      <w:r w:rsidRPr="00AD7A86">
        <w:rPr>
          <w:sz w:val="10"/>
          <w:szCs w:val="16"/>
        </w:rPr>
        <w:t>- ally satisfactory thresholds for the surpassing of human intelligence.19 Partially because of AI progress we realize that human intelligence and its thresholds are much more complicated than assumed in the past.</w:t>
      </w:r>
    </w:p>
    <w:p w14:paraId="44957860" w14:textId="77777777" w:rsidR="00AD7A86" w:rsidRPr="00AD7A86" w:rsidRDefault="00AD7A86" w:rsidP="00AD7A86">
      <w:pPr>
        <w:rPr>
          <w:sz w:val="10"/>
          <w:szCs w:val="16"/>
        </w:rPr>
      </w:pPr>
      <w:r w:rsidRPr="00AD7A86">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3537D4A4" w14:textId="77777777" w:rsidR="00AD7A86" w:rsidRPr="00AD7A86" w:rsidRDefault="00AD7A86" w:rsidP="00AD7A86">
      <w:pPr>
        <w:rPr>
          <w:sz w:val="10"/>
          <w:szCs w:val="16"/>
        </w:rPr>
      </w:pPr>
      <w:r w:rsidRPr="00AD7A86">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39E56248" w14:textId="77777777" w:rsidR="00AD7A86" w:rsidRPr="00AD7A86" w:rsidRDefault="00AD7A86" w:rsidP="00AD7A86">
      <w:pPr>
        <w:rPr>
          <w:sz w:val="10"/>
          <w:szCs w:val="16"/>
        </w:rPr>
      </w:pPr>
      <w:r w:rsidRPr="00AD7A86">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2FF841AB" w14:textId="77777777" w:rsidR="00AD7A86" w:rsidRPr="00AD7A86" w:rsidRDefault="00AD7A86" w:rsidP="00AD7A86">
      <w:pPr>
        <w:rPr>
          <w:sz w:val="10"/>
          <w:szCs w:val="16"/>
        </w:rPr>
      </w:pPr>
      <w:r w:rsidRPr="00AD7A86">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61FC0AF8" w14:textId="77777777" w:rsidR="00AD7A86" w:rsidRPr="00AD7A86" w:rsidRDefault="00AD7A86" w:rsidP="00AD7A86">
      <w:pPr>
        <w:rPr>
          <w:sz w:val="16"/>
        </w:rPr>
      </w:pPr>
      <w:r w:rsidRPr="00AD7A86">
        <w:rPr>
          <w:sz w:val="16"/>
        </w:rPr>
        <w:t xml:space="preserve">We can somehow guess the speed of AGI and ASI evolution and possibly some of its initial </w:t>
      </w:r>
      <w:proofErr w:type="gramStart"/>
      <w:r w:rsidRPr="00AD7A86">
        <w:rPr>
          <w:sz w:val="16"/>
        </w:rPr>
        <w:t>steps</w:t>
      </w:r>
      <w:proofErr w:type="gramEnd"/>
      <w:r w:rsidRPr="00AD7A86">
        <w:rPr>
          <w:sz w:val="16"/>
        </w:rPr>
        <w:t xml:space="preserve"> but we cannot guess the directions that such AI will choose to follow and the characteristics that it will demonstrate. Practically, we credibly guess the prospects of AI beyond a certain level of development.</w:t>
      </w:r>
    </w:p>
    <w:p w14:paraId="1D3DC1BC" w14:textId="77777777" w:rsidR="00AD7A86" w:rsidRPr="00AD7A86" w:rsidRDefault="00AD7A86" w:rsidP="00AD7A86">
      <w:pPr>
        <w:rPr>
          <w:sz w:val="16"/>
        </w:rPr>
      </w:pPr>
      <w:r w:rsidRPr="00AD7A86">
        <w:rPr>
          <w:sz w:val="16"/>
        </w:rPr>
        <w:t xml:space="preserve">Two </w:t>
      </w:r>
      <w:r w:rsidRPr="00AD7A86">
        <w:rPr>
          <w:b/>
          <w:iCs/>
          <w:u w:val="single"/>
        </w:rPr>
        <w:t>existential issues</w:t>
      </w:r>
      <w:r w:rsidRPr="00AD7A86">
        <w:rPr>
          <w:u w:val="single"/>
        </w:rPr>
        <w:t xml:space="preserve"> could emerge: ﬁrst, an imbalance of intelligence at </w:t>
      </w:r>
      <w:r w:rsidRPr="00AD7A86">
        <w:rPr>
          <w:b/>
          <w:iCs/>
          <w:u w:val="single"/>
        </w:rPr>
        <w:t>our expense</w:t>
      </w:r>
      <w:r w:rsidRPr="00AD7A86">
        <w:rPr>
          <w:sz w:val="16"/>
        </w:rPr>
        <w:t>—with us, humans becoming the inferior species—</w:t>
      </w:r>
      <w:r w:rsidRPr="00AD7A86">
        <w:rPr>
          <w:u w:val="single"/>
        </w:rPr>
        <w:t xml:space="preserve">in favor of non-biological entities and secondly a lack of even fundamental conceptual communication between the two most intelligent “species”. Both of them heighten the fear of </w:t>
      </w:r>
      <w:r w:rsidRPr="00AD7A86">
        <w:rPr>
          <w:b/>
          <w:iCs/>
          <w:u w:val="single"/>
        </w:rPr>
        <w:t xml:space="preserve">irreversible </w:t>
      </w:r>
      <w:proofErr w:type="gramStart"/>
      <w:r w:rsidRPr="00AD7A86">
        <w:rPr>
          <w:b/>
          <w:iCs/>
          <w:u w:val="single"/>
        </w:rPr>
        <w:t>changes</w:t>
      </w:r>
      <w:r w:rsidRPr="00AD7A86">
        <w:rPr>
          <w:sz w:val="16"/>
        </w:rPr>
        <w:t>, once</w:t>
      </w:r>
      <w:proofErr w:type="gramEnd"/>
      <w:r w:rsidRPr="00AD7A86">
        <w:rPr>
          <w:sz w:val="16"/>
        </w:rPr>
        <w:t xml:space="preserve"> we lose the possession of the superior intelligence.22 </w:t>
      </w:r>
    </w:p>
    <w:p w14:paraId="653E0384" w14:textId="77777777" w:rsidR="00AD7A86" w:rsidRPr="00AD7A86" w:rsidRDefault="00AD7A86" w:rsidP="00AD7A86">
      <w:pPr>
        <w:rPr>
          <w:sz w:val="16"/>
        </w:rPr>
      </w:pPr>
      <w:r w:rsidRPr="00AD7A86">
        <w:rPr>
          <w:highlight w:val="cyan"/>
          <w:u w:val="single"/>
        </w:rPr>
        <w:t>However</w:t>
      </w:r>
      <w:r w:rsidRPr="00AD7A86">
        <w:rPr>
          <w:u w:val="single"/>
        </w:rPr>
        <w:t xml:space="preserve">, we need to consider </w:t>
      </w:r>
      <w:r w:rsidRPr="00AD7A86">
        <w:rPr>
          <w:highlight w:val="cyan"/>
          <w:u w:val="single"/>
        </w:rPr>
        <w:t>the</w:t>
      </w:r>
      <w:r w:rsidRPr="00AD7A86">
        <w:rPr>
          <w:u w:val="single"/>
        </w:rPr>
        <w:t xml:space="preserve"> </w:t>
      </w:r>
      <w:r w:rsidRPr="00AD7A86">
        <w:rPr>
          <w:b/>
          <w:iCs/>
          <w:u w:val="single"/>
        </w:rPr>
        <w:t>expectations as well</w:t>
      </w:r>
      <w:r w:rsidRPr="00AD7A86">
        <w:rPr>
          <w:u w:val="single"/>
        </w:rPr>
        <w:t xml:space="preserve">. The </w:t>
      </w:r>
      <w:r w:rsidRPr="00AD7A86">
        <w:rPr>
          <w:b/>
          <w:iCs/>
          <w:highlight w:val="cyan"/>
          <w:u w:val="single"/>
        </w:rPr>
        <w:t>positive side</w:t>
      </w:r>
      <w:r w:rsidRPr="00AD7A86">
        <w:rPr>
          <w:sz w:val="16"/>
        </w:rPr>
        <w:t xml:space="preserve"> </w:t>
      </w:r>
      <w:r w:rsidRPr="00AD7A86">
        <w:rPr>
          <w:u w:val="single"/>
        </w:rPr>
        <w:t xml:space="preserve">focuses on the so-called </w:t>
      </w:r>
      <w:r w:rsidRPr="00AD7A86">
        <w:rPr>
          <w:b/>
          <w:iCs/>
          <w:u w:val="single"/>
        </w:rPr>
        <w:t>friendly</w:t>
      </w:r>
      <w:r w:rsidRPr="00AD7A86">
        <w:rPr>
          <w:u w:val="single"/>
        </w:rPr>
        <w:t xml:space="preserve"> AI, meaning AI which will </w:t>
      </w:r>
      <w:r w:rsidRPr="00AD7A86">
        <w:rPr>
          <w:b/>
          <w:iCs/>
          <w:u w:val="single"/>
        </w:rPr>
        <w:t>beneﬁt</w:t>
      </w:r>
      <w:r w:rsidRPr="00AD7A86">
        <w:rPr>
          <w:u w:val="single"/>
        </w:rPr>
        <w:t xml:space="preserve"> and </w:t>
      </w:r>
      <w:r w:rsidRPr="00AD7A86">
        <w:rPr>
          <w:b/>
          <w:iCs/>
          <w:u w:val="single"/>
        </w:rPr>
        <w:t>not harm</w:t>
      </w:r>
      <w:r w:rsidRPr="00AD7A86">
        <w:rPr>
          <w:u w:val="single"/>
        </w:rPr>
        <w:t xml:space="preserve"> humans, thanks to its advanced intelligence</w:t>
      </w:r>
      <w:r w:rsidRPr="00AD7A86">
        <w:rPr>
          <w:sz w:val="16"/>
        </w:rPr>
        <w:t xml:space="preserve">.23 </w:t>
      </w:r>
    </w:p>
    <w:p w14:paraId="1719BDF7" w14:textId="77777777" w:rsidR="00AD7A86" w:rsidRPr="00AD7A86" w:rsidRDefault="00AD7A86" w:rsidP="00AD7A86">
      <w:pPr>
        <w:rPr>
          <w:sz w:val="16"/>
        </w:rPr>
      </w:pPr>
      <w:r w:rsidRPr="00AD7A86">
        <w:rPr>
          <w:u w:val="single"/>
        </w:rPr>
        <w:t>AI bears the promise of signiﬁcantly enhancing human life on various aspects, beginning from the already existing, narrow applications</w:t>
      </w:r>
      <w:r w:rsidRPr="00AD7A86">
        <w:rPr>
          <w:sz w:val="16"/>
        </w:rPr>
        <w:t xml:space="preserve">. The </w:t>
      </w:r>
      <w:r w:rsidRPr="00AD7A86">
        <w:rPr>
          <w:b/>
          <w:iCs/>
          <w:highlight w:val="cyan"/>
          <w:u w:val="single"/>
        </w:rPr>
        <w:t>enhance</w:t>
      </w:r>
      <w:r w:rsidRPr="00AD7A86">
        <w:rPr>
          <w:u w:val="single"/>
        </w:rPr>
        <w:t xml:space="preserve">d </w:t>
      </w:r>
      <w:r w:rsidRPr="00AD7A86">
        <w:rPr>
          <w:b/>
          <w:iCs/>
          <w:highlight w:val="cyan"/>
          <w:u w:val="single"/>
        </w:rPr>
        <w:t>automation</w:t>
      </w:r>
      <w:r w:rsidRPr="00AD7A86">
        <w:rPr>
          <w:sz w:val="16"/>
        </w:rPr>
        <w:t xml:space="preserve">24 in the industry </w:t>
      </w:r>
      <w:r w:rsidRPr="00AD7A86">
        <w:rPr>
          <w:u w:val="single"/>
        </w:rPr>
        <w:t>and the shift to</w:t>
      </w:r>
      <w:r w:rsidRPr="00AD7A86">
        <w:rPr>
          <w:sz w:val="16"/>
        </w:rPr>
        <w:t xml:space="preserve"> </w:t>
      </w:r>
      <w:r w:rsidRPr="00AD7A86">
        <w:rPr>
          <w:b/>
          <w:iCs/>
          <w:u w:val="single"/>
        </w:rPr>
        <w:t>autonomy</w:t>
      </w:r>
      <w:r w:rsidRPr="00AD7A86">
        <w:rPr>
          <w:sz w:val="16"/>
        </w:rPr>
        <w:t xml:space="preserve">,25 </w:t>
      </w:r>
      <w:r w:rsidRPr="00AD7A86">
        <w:rPr>
          <w:u w:val="single"/>
        </w:rPr>
        <w:t>the take—over by AI of tasks</w:t>
      </w:r>
      <w:r w:rsidRPr="00AD7A86">
        <w:rPr>
          <w:sz w:val="16"/>
        </w:rPr>
        <w:t xml:space="preserve"> even at </w:t>
      </w:r>
      <w:r w:rsidRPr="00AD7A86">
        <w:rPr>
          <w:u w:val="single"/>
        </w:rPr>
        <w:t>the</w:t>
      </w:r>
      <w:r w:rsidRPr="00AD7A86">
        <w:rPr>
          <w:sz w:val="16"/>
        </w:rPr>
        <w:t xml:space="preserve"> </w:t>
      </w:r>
      <w:r w:rsidRPr="00AD7A86">
        <w:rPr>
          <w:b/>
          <w:iCs/>
          <w:u w:val="single"/>
        </w:rPr>
        <w:t>service sector</w:t>
      </w:r>
      <w:r w:rsidRPr="00AD7A86">
        <w:rPr>
          <w:sz w:val="16"/>
        </w:rPr>
        <w:t xml:space="preserve"> which can be considered as “tedious”—</w:t>
      </w:r>
      <w:proofErr w:type="gramStart"/>
      <w:r w:rsidRPr="00AD7A86">
        <w:rPr>
          <w:sz w:val="16"/>
        </w:rPr>
        <w:t>i.e.</w:t>
      </w:r>
      <w:proofErr w:type="gramEnd"/>
      <w:r w:rsidRPr="00AD7A86">
        <w:rPr>
          <w:sz w:val="16"/>
        </w:rPr>
        <w:t xml:space="preserve"> in the banking sector—</w:t>
      </w:r>
      <w:r w:rsidRPr="00AD7A86">
        <w:rPr>
          <w:b/>
          <w:iCs/>
          <w:highlight w:val="cyan"/>
          <w:u w:val="single"/>
        </w:rPr>
        <w:t>climate</w:t>
      </w:r>
      <w:r w:rsidRPr="00AD7A86">
        <w:rPr>
          <w:u w:val="single"/>
        </w:rPr>
        <w:t xml:space="preserve"> and </w:t>
      </w:r>
      <w:r w:rsidRPr="00AD7A86">
        <w:rPr>
          <w:b/>
          <w:iCs/>
          <w:u w:val="single"/>
        </w:rPr>
        <w:t>weather forecasting</w:t>
      </w:r>
      <w:r w:rsidRPr="00AD7A86">
        <w:rPr>
          <w:sz w:val="16"/>
        </w:rPr>
        <w:t xml:space="preserve">, </w:t>
      </w:r>
      <w:r w:rsidRPr="00AD7A86">
        <w:rPr>
          <w:b/>
          <w:iCs/>
          <w:highlight w:val="cyan"/>
          <w:u w:val="single"/>
        </w:rPr>
        <w:t>disaster</w:t>
      </w:r>
      <w:r w:rsidRPr="00AD7A86">
        <w:rPr>
          <w:highlight w:val="cyan"/>
          <w:u w:val="single"/>
        </w:rPr>
        <w:t xml:space="preserve"> response</w:t>
      </w:r>
      <w:r w:rsidRPr="00AD7A86">
        <w:rPr>
          <w:sz w:val="16"/>
        </w:rPr>
        <w:t xml:space="preserve">,26 </w:t>
      </w:r>
      <w:r w:rsidRPr="00AD7A86">
        <w:rPr>
          <w:u w:val="single"/>
        </w:rPr>
        <w:t xml:space="preserve">the potentially better </w:t>
      </w:r>
      <w:r w:rsidRPr="00AD7A86">
        <w:rPr>
          <w:b/>
          <w:iCs/>
          <w:highlight w:val="cyan"/>
          <w:u w:val="single"/>
        </w:rPr>
        <w:t>coop</w:t>
      </w:r>
      <w:r w:rsidRPr="00AD7A86">
        <w:rPr>
          <w:u w:val="single"/>
        </w:rPr>
        <w:t xml:space="preserve">eration among different actors in complicated matters such as </w:t>
      </w:r>
      <w:r w:rsidRPr="00AD7A86">
        <w:rPr>
          <w:highlight w:val="cyan"/>
          <w:u w:val="single"/>
        </w:rPr>
        <w:t>in</w:t>
      </w:r>
      <w:r w:rsidRPr="00AD7A86">
        <w:rPr>
          <w:u w:val="single"/>
        </w:rPr>
        <w:t xml:space="preserve"> matters of </w:t>
      </w:r>
      <w:r w:rsidRPr="00AD7A86">
        <w:rPr>
          <w:b/>
          <w:iCs/>
          <w:u w:val="single"/>
        </w:rPr>
        <w:t>information</w:t>
      </w:r>
      <w:r w:rsidRPr="00AD7A86">
        <w:rPr>
          <w:u w:val="single"/>
        </w:rPr>
        <w:t xml:space="preserve">, </w:t>
      </w:r>
      <w:r w:rsidRPr="00AD7A86">
        <w:rPr>
          <w:b/>
          <w:iCs/>
          <w:highlight w:val="cyan"/>
          <w:u w:val="single"/>
        </w:rPr>
        <w:t>geopolitics</w:t>
      </w:r>
      <w:r w:rsidRPr="00AD7A86">
        <w:rPr>
          <w:highlight w:val="cyan"/>
          <w:u w:val="single"/>
        </w:rPr>
        <w:t xml:space="preserve"> and </w:t>
      </w:r>
      <w:r w:rsidRPr="00AD7A86">
        <w:rPr>
          <w:b/>
          <w:iCs/>
          <w:highlight w:val="cyan"/>
          <w:u w:val="single"/>
        </w:rPr>
        <w:t>i</w:t>
      </w:r>
      <w:r w:rsidRPr="00AD7A86">
        <w:rPr>
          <w:u w:val="single"/>
        </w:rPr>
        <w:t xml:space="preserve">nternational </w:t>
      </w:r>
      <w:r w:rsidRPr="00AD7A86">
        <w:rPr>
          <w:b/>
          <w:iCs/>
          <w:highlight w:val="cyan"/>
          <w:u w:val="single"/>
        </w:rPr>
        <w:t>r</w:t>
      </w:r>
      <w:r w:rsidRPr="00AD7A86">
        <w:rPr>
          <w:u w:val="single"/>
        </w:rPr>
        <w:t>elations</w:t>
      </w:r>
      <w:r w:rsidRPr="00AD7A86">
        <w:rPr>
          <w:sz w:val="16"/>
        </w:rPr>
        <w:t xml:space="preserve">, </w:t>
      </w:r>
      <w:r w:rsidRPr="00AD7A86">
        <w:rPr>
          <w:b/>
          <w:iCs/>
          <w:u w:val="single"/>
        </w:rPr>
        <w:t>logistics</w:t>
      </w:r>
      <w:r w:rsidRPr="00AD7A86">
        <w:rPr>
          <w:u w:val="single"/>
        </w:rPr>
        <w:t xml:space="preserve">, </w:t>
      </w:r>
      <w:r w:rsidRPr="00AD7A86">
        <w:rPr>
          <w:b/>
          <w:iCs/>
          <w:highlight w:val="cyan"/>
          <w:u w:val="single"/>
        </w:rPr>
        <w:t>resources</w:t>
      </w:r>
      <w:r w:rsidRPr="00AD7A86">
        <w:rPr>
          <w:sz w:val="16"/>
        </w:rPr>
        <w:t xml:space="preserve"> ex.27</w:t>
      </w:r>
    </w:p>
    <w:p w14:paraId="51996C7E" w14:textId="77777777" w:rsidR="00AD7A86" w:rsidRPr="00AD7A86" w:rsidRDefault="00AD7A86" w:rsidP="00AD7A86">
      <w:pPr>
        <w:rPr>
          <w:sz w:val="16"/>
        </w:rPr>
      </w:pPr>
      <w:r w:rsidRPr="00AD7A86">
        <w:rPr>
          <w:u w:val="single"/>
        </w:rPr>
        <w:t xml:space="preserve">The realization of the positive expectations depends up to some extent upon the </w:t>
      </w:r>
      <w:r w:rsidRPr="00AD7A86">
        <w:rPr>
          <w:b/>
          <w:iCs/>
          <w:u w:val="single"/>
        </w:rPr>
        <w:t>complementarity</w:t>
      </w:r>
      <w:r w:rsidRPr="00AD7A86">
        <w:rPr>
          <w:u w:val="single"/>
        </w:rPr>
        <w:t xml:space="preserve"> or not, of AI with </w:t>
      </w:r>
      <w:r w:rsidRPr="00AD7A86">
        <w:rPr>
          <w:b/>
          <w:iCs/>
          <w:u w:val="single"/>
        </w:rPr>
        <w:t>human</w:t>
      </w:r>
      <w:r w:rsidRPr="00AD7A86">
        <w:rPr>
          <w:u w:val="single"/>
        </w:rPr>
        <w:t xml:space="preserve"> intelligence</w:t>
      </w:r>
      <w:r w:rsidRPr="00AD7A86">
        <w:rPr>
          <w:sz w:val="16"/>
        </w:rPr>
        <w:t>. However, what friendly AI will bring in our societies constitutes a matter of debate, given our lack of unanimous approach on what should be considered as beneﬁcial and therefore friendly to humans—as is analyzed in the next chapter.</w:t>
      </w:r>
    </w:p>
    <w:p w14:paraId="05E40DB8" w14:textId="77777777" w:rsidR="00AD7A86" w:rsidRPr="00AD7A86" w:rsidRDefault="00AD7A86" w:rsidP="00AD7A86">
      <w:pPr>
        <w:rPr>
          <w:sz w:val="16"/>
        </w:rPr>
      </w:pPr>
      <w:r w:rsidRPr="00AD7A86">
        <w:rPr>
          <w:u w:val="single"/>
        </w:rPr>
        <w:t xml:space="preserve">Friendly AI for example bears the prospect of freeing us from hard labor or even further from </w:t>
      </w:r>
      <w:r w:rsidRPr="00AD7A86">
        <w:rPr>
          <w:b/>
          <w:iCs/>
          <w:u w:val="single"/>
        </w:rPr>
        <w:t>unwanted</w:t>
      </w:r>
      <w:r w:rsidRPr="00AD7A86">
        <w:rPr>
          <w:u w:val="single"/>
        </w:rPr>
        <w:t xml:space="preserve"> labor; of generating further economic </w:t>
      </w:r>
      <w:r w:rsidRPr="00AD7A86">
        <w:rPr>
          <w:b/>
          <w:iCs/>
          <w:highlight w:val="cyan"/>
          <w:u w:val="single"/>
        </w:rPr>
        <w:t>growth</w:t>
      </w:r>
      <w:r w:rsidRPr="00AD7A86">
        <w:rPr>
          <w:u w:val="single"/>
        </w:rPr>
        <w:t xml:space="preserve">; of dealing in unbiased, speedy, </w:t>
      </w:r>
      <w:proofErr w:type="gramStart"/>
      <w:r w:rsidRPr="00AD7A86">
        <w:rPr>
          <w:u w:val="single"/>
        </w:rPr>
        <w:t>effective</w:t>
      </w:r>
      <w:proofErr w:type="gramEnd"/>
      <w:r w:rsidRPr="00AD7A86">
        <w:rPr>
          <w:u w:val="single"/>
        </w:rPr>
        <w:t xml:space="preserve"> and cheaper ways with sectors such as </w:t>
      </w:r>
      <w:r w:rsidRPr="00AD7A86">
        <w:rPr>
          <w:b/>
          <w:iCs/>
          <w:u w:val="single"/>
        </w:rPr>
        <w:t>policing</w:t>
      </w:r>
      <w:r w:rsidRPr="00AD7A86">
        <w:rPr>
          <w:sz w:val="16"/>
        </w:rPr>
        <w:t xml:space="preserve">, </w:t>
      </w:r>
      <w:r w:rsidRPr="00AD7A86">
        <w:rPr>
          <w:b/>
          <w:iCs/>
          <w:highlight w:val="cyan"/>
          <w:u w:val="single"/>
        </w:rPr>
        <w:t>justice</w:t>
      </w:r>
      <w:r w:rsidRPr="00AD7A86">
        <w:rPr>
          <w:highlight w:val="cyan"/>
          <w:u w:val="single"/>
        </w:rPr>
        <w:t xml:space="preserve">, </w:t>
      </w:r>
      <w:r w:rsidRPr="00AD7A86">
        <w:rPr>
          <w:b/>
          <w:iCs/>
          <w:highlight w:val="cyan"/>
          <w:u w:val="single"/>
        </w:rPr>
        <w:t>health</w:t>
      </w:r>
      <w:r w:rsidRPr="00AD7A86">
        <w:rPr>
          <w:highlight w:val="cyan"/>
          <w:u w:val="single"/>
        </w:rPr>
        <w:t xml:space="preserve">, </w:t>
      </w:r>
      <w:r w:rsidRPr="00AD7A86">
        <w:rPr>
          <w:b/>
          <w:iCs/>
          <w:highlight w:val="cyan"/>
          <w:u w:val="single"/>
        </w:rPr>
        <w:t>environment</w:t>
      </w:r>
      <w:r w:rsidRPr="00AD7A86">
        <w:rPr>
          <w:u w:val="single"/>
        </w:rPr>
        <w:t xml:space="preserve">al </w:t>
      </w:r>
      <w:r w:rsidRPr="00AD7A86">
        <w:rPr>
          <w:b/>
          <w:iCs/>
          <w:u w:val="single"/>
        </w:rPr>
        <w:t>crisis</w:t>
      </w:r>
      <w:r w:rsidRPr="00AD7A86">
        <w:rPr>
          <w:u w:val="single"/>
        </w:rPr>
        <w:t xml:space="preserve">, natural </w:t>
      </w:r>
      <w:r w:rsidRPr="00AD7A86">
        <w:rPr>
          <w:b/>
          <w:iCs/>
          <w:u w:val="single"/>
        </w:rPr>
        <w:t>disasters</w:t>
      </w:r>
      <w:r w:rsidRPr="00AD7A86">
        <w:rPr>
          <w:u w:val="single"/>
        </w:rPr>
        <w:t xml:space="preserve">, </w:t>
      </w:r>
      <w:r w:rsidRPr="00AD7A86">
        <w:rPr>
          <w:b/>
          <w:iCs/>
          <w:highlight w:val="cyan"/>
          <w:u w:val="single"/>
        </w:rPr>
        <w:t>education</w:t>
      </w:r>
      <w:r w:rsidRPr="00AD7A86">
        <w:rPr>
          <w:highlight w:val="cyan"/>
          <w:u w:val="single"/>
        </w:rPr>
        <w:t xml:space="preserve">, </w:t>
      </w:r>
      <w:r w:rsidRPr="00AD7A86">
        <w:rPr>
          <w:b/>
          <w:iCs/>
          <w:highlight w:val="cyan"/>
          <w:u w:val="single"/>
        </w:rPr>
        <w:t>governance</w:t>
      </w:r>
      <w:r w:rsidRPr="00AD7A86">
        <w:rPr>
          <w:u w:val="single"/>
        </w:rPr>
        <w:t xml:space="preserve">, </w:t>
      </w:r>
      <w:r w:rsidRPr="00AD7A86">
        <w:rPr>
          <w:b/>
          <w:iCs/>
          <w:u w:val="single"/>
        </w:rPr>
        <w:t>defense</w:t>
      </w:r>
      <w:r w:rsidRPr="00AD7A86">
        <w:rPr>
          <w:sz w:val="16"/>
        </w:rPr>
        <w:t xml:space="preserve"> </w:t>
      </w:r>
      <w:r w:rsidRPr="00AD7A86">
        <w:rPr>
          <w:u w:val="single"/>
        </w:rPr>
        <w:t>and several more of them which necessitate decision-making, with the involvement of sophisticated intelligence</w:t>
      </w:r>
      <w:r w:rsidRPr="00AD7A86">
        <w:rPr>
          <w:sz w:val="16"/>
        </w:rPr>
        <w:t>.</w:t>
      </w:r>
    </w:p>
    <w:p w14:paraId="18EF0D8F" w14:textId="77777777" w:rsidR="00AD7A86" w:rsidRPr="00AD7A86" w:rsidRDefault="00AD7A86" w:rsidP="00AD7A86">
      <w:pPr>
        <w:rPr>
          <w:sz w:val="16"/>
        </w:rPr>
      </w:pPr>
      <w:r w:rsidRPr="00AD7A86">
        <w:rPr>
          <w:u w:val="single"/>
        </w:rPr>
        <w:t xml:space="preserve">The synergies between human intelligence and AI “promise” the </w:t>
      </w:r>
      <w:r w:rsidRPr="00AD7A86">
        <w:rPr>
          <w:b/>
          <w:iCs/>
          <w:u w:val="single"/>
        </w:rPr>
        <w:t>enhancement of humans in most of their aspects</w:t>
      </w:r>
      <w:r w:rsidRPr="00AD7A86">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25E7E5E4" w14:textId="77777777" w:rsidR="00AD7A86" w:rsidRPr="00AD7A86" w:rsidRDefault="00AD7A86" w:rsidP="00AD7A86">
      <w:pPr>
        <w:rPr>
          <w:sz w:val="10"/>
          <w:szCs w:val="16"/>
        </w:rPr>
      </w:pPr>
      <w:r w:rsidRPr="00AD7A86">
        <w:rPr>
          <w:sz w:val="10"/>
          <w:szCs w:val="16"/>
        </w:rPr>
        <w:t xml:space="preserve">The second profoundly enters humanity, </w:t>
      </w:r>
      <w:proofErr w:type="gramStart"/>
      <w:r w:rsidRPr="00AD7A86">
        <w:rPr>
          <w:sz w:val="10"/>
          <w:szCs w:val="16"/>
        </w:rPr>
        <w:t>existentially—speaking</w:t>
      </w:r>
      <w:proofErr w:type="gramEnd"/>
      <w:r w:rsidRPr="00AD7A86">
        <w:rPr>
          <w:sz w:val="10"/>
          <w:szCs w:val="16"/>
        </w:rPr>
        <w:t>, into uncharted waters. Elon Musk argues in favor of “having some sort of merger of biological intelligence and machine intelligence” and his company “</w:t>
      </w:r>
      <w:proofErr w:type="spellStart"/>
      <w:r w:rsidRPr="00AD7A86">
        <w:rPr>
          <w:sz w:val="10"/>
          <w:szCs w:val="16"/>
        </w:rPr>
        <w:t>Neuralink</w:t>
      </w:r>
      <w:proofErr w:type="spellEnd"/>
      <w:r w:rsidRPr="00AD7A86">
        <w:rPr>
          <w:sz w:val="10"/>
          <w:szCs w:val="16"/>
        </w:rPr>
        <w:t xml:space="preserve">” aims at implanting chips in human brain. Musk argues that through this way humans will keep artiﬁcial intelligence under control.29 The proposition is that of “mind design”, with humans playing the role that God had according to theologies.30 </w:t>
      </w:r>
    </w:p>
    <w:p w14:paraId="4C6B257B" w14:textId="77777777" w:rsidR="00AD7A86" w:rsidRPr="00AD7A86" w:rsidRDefault="00AD7A86" w:rsidP="00AD7A86">
      <w:pPr>
        <w:rPr>
          <w:sz w:val="10"/>
          <w:szCs w:val="16"/>
        </w:rPr>
      </w:pPr>
      <w:r w:rsidRPr="00AD7A86">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4589CEBA" w14:textId="77777777" w:rsidR="00AD7A86" w:rsidRPr="00AD7A86" w:rsidRDefault="00AD7A86" w:rsidP="00AD7A86">
      <w:pPr>
        <w:rPr>
          <w:sz w:val="10"/>
          <w:szCs w:val="16"/>
        </w:rPr>
      </w:pPr>
      <w:r w:rsidRPr="00AD7A86">
        <w:rPr>
          <w:sz w:val="10"/>
          <w:szCs w:val="16"/>
        </w:rPr>
        <w:t xml:space="preserve">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AD7A86">
        <w:rPr>
          <w:sz w:val="10"/>
          <w:szCs w:val="16"/>
        </w:rPr>
        <w:t>signif</w:t>
      </w:r>
      <w:proofErr w:type="spellEnd"/>
      <w:r w:rsidRPr="00AD7A86">
        <w:rPr>
          <w:sz w:val="10"/>
          <w:szCs w:val="16"/>
        </w:rPr>
        <w:t xml:space="preserve">- </w:t>
      </w:r>
      <w:proofErr w:type="spellStart"/>
      <w:r w:rsidRPr="00AD7A86">
        <w:rPr>
          <w:sz w:val="10"/>
          <w:szCs w:val="16"/>
        </w:rPr>
        <w:t>icant</w:t>
      </w:r>
      <w:proofErr w:type="spellEnd"/>
      <w:r w:rsidRPr="00AD7A86">
        <w:rPr>
          <w:sz w:val="10"/>
          <w:szCs w:val="16"/>
        </w:rPr>
        <w:t xml:space="preserve"> questions and issues, the most of crucial of which is the setting of a threshold for the prevalence of the human aspect of intelligence over the artiﬁcial one.</w:t>
      </w:r>
    </w:p>
    <w:p w14:paraId="52CC96C0" w14:textId="77777777" w:rsidR="00AD7A86" w:rsidRPr="00AD7A86" w:rsidRDefault="00AD7A86" w:rsidP="00AD7A86">
      <w:pPr>
        <w:rPr>
          <w:sz w:val="10"/>
          <w:szCs w:val="16"/>
        </w:rPr>
      </w:pPr>
      <w:r w:rsidRPr="00AD7A86">
        <w:rPr>
          <w:sz w:val="10"/>
          <w:szCs w:val="16"/>
        </w:rPr>
        <w:t xml:space="preserve">Human nature is historically improved, enhanced, </w:t>
      </w:r>
      <w:proofErr w:type="gramStart"/>
      <w:r w:rsidRPr="00AD7A86">
        <w:rPr>
          <w:sz w:val="10"/>
          <w:szCs w:val="16"/>
        </w:rPr>
        <w:t>healed</w:t>
      </w:r>
      <w:proofErr w:type="gramEnd"/>
      <w:r w:rsidRPr="00AD7A86">
        <w:rPr>
          <w:sz w:val="10"/>
          <w:szCs w:val="16"/>
        </w:rPr>
        <w:t xml:space="preserve">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AD7A86">
        <w:rPr>
          <w:sz w:val="10"/>
          <w:szCs w:val="16"/>
        </w:rPr>
        <w:t>Organi</w:t>
      </w:r>
      <w:proofErr w:type="spellEnd"/>
      <w:r w:rsidRPr="00AD7A86">
        <w:rPr>
          <w:sz w:val="10"/>
          <w:szCs w:val="16"/>
        </w:rPr>
        <w:t xml:space="preserve">- </w:t>
      </w:r>
      <w:proofErr w:type="spellStart"/>
      <w:r w:rsidRPr="00AD7A86">
        <w:rPr>
          <w:sz w:val="10"/>
          <w:szCs w:val="16"/>
        </w:rPr>
        <w:t>zation</w:t>
      </w:r>
      <w:proofErr w:type="spellEnd"/>
      <w:r w:rsidRPr="00AD7A86">
        <w:rPr>
          <w:sz w:val="10"/>
          <w:szCs w:val="16"/>
        </w:rPr>
        <w:t xml:space="preserve">—WHO—provides in its constitution, “Health is a state of complete physical, mental and social well-being and not merely the absence of disease or inﬁrmity”.33 </w:t>
      </w:r>
    </w:p>
    <w:p w14:paraId="0DC03425" w14:textId="77777777" w:rsidR="00AD7A86" w:rsidRPr="00AD7A86" w:rsidRDefault="00AD7A86" w:rsidP="00AD7A86">
      <w:pPr>
        <w:rPr>
          <w:sz w:val="10"/>
          <w:szCs w:val="16"/>
        </w:rPr>
      </w:pPr>
      <w:r w:rsidRPr="00AD7A86">
        <w:rPr>
          <w:sz w:val="10"/>
          <w:szCs w:val="16"/>
        </w:rPr>
        <w:t>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AD7A86">
        <w:rPr>
          <w:sz w:val="10"/>
          <w:szCs w:val="16"/>
        </w:rPr>
        <w:t>softwarized</w:t>
      </w:r>
      <w:proofErr w:type="spellEnd"/>
      <w:r w:rsidRPr="00AD7A86">
        <w:rPr>
          <w:sz w:val="10"/>
          <w:szCs w:val="16"/>
        </w:rPr>
        <w:t xml:space="preserve">” program in a hardware other than the human body?35 </w:t>
      </w:r>
    </w:p>
    <w:p w14:paraId="219D349A" w14:textId="77777777" w:rsidR="00AD7A86" w:rsidRPr="00AD7A86" w:rsidRDefault="00AD7A86" w:rsidP="00AD7A86">
      <w:pPr>
        <w:rPr>
          <w:sz w:val="10"/>
          <w:szCs w:val="16"/>
        </w:rPr>
      </w:pPr>
      <w:r w:rsidRPr="00AD7A86">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26F7C486" w14:textId="77777777" w:rsidR="00AD7A86" w:rsidRPr="00AD7A86" w:rsidRDefault="00AD7A86" w:rsidP="00AD7A86">
      <w:pPr>
        <w:rPr>
          <w:sz w:val="10"/>
          <w:szCs w:val="16"/>
        </w:rPr>
      </w:pPr>
      <w:r w:rsidRPr="00AD7A86">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0A3B1496" w14:textId="77777777" w:rsidR="00AD7A86" w:rsidRPr="00AD7A86" w:rsidRDefault="00AD7A86" w:rsidP="00AD7A86">
      <w:pPr>
        <w:rPr>
          <w:sz w:val="10"/>
          <w:szCs w:val="16"/>
        </w:rPr>
      </w:pPr>
      <w:r w:rsidRPr="00AD7A86">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1791720C" w14:textId="77777777" w:rsidR="00AD7A86" w:rsidRPr="00AD7A86" w:rsidRDefault="00AD7A86" w:rsidP="00AD7A86">
      <w:pPr>
        <w:rPr>
          <w:sz w:val="10"/>
          <w:szCs w:val="16"/>
        </w:rPr>
      </w:pPr>
      <w:r w:rsidRPr="00AD7A86">
        <w:rPr>
          <w:sz w:val="10"/>
          <w:szCs w:val="16"/>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AD7A86">
        <w:rPr>
          <w:sz w:val="10"/>
          <w:szCs w:val="16"/>
        </w:rPr>
        <w:t>dei</w:t>
      </w:r>
      <w:proofErr w:type="spellEnd"/>
      <w:r w:rsidRPr="00AD7A86">
        <w:rPr>
          <w:sz w:val="10"/>
          <w:szCs w:val="16"/>
        </w:rPr>
        <w:t>-centric approach to the world and to our existence.</w:t>
      </w:r>
    </w:p>
    <w:p w14:paraId="41D0E8A3" w14:textId="77777777" w:rsidR="00AD7A86" w:rsidRPr="00AD7A86" w:rsidRDefault="00AD7A86" w:rsidP="00AD7A86">
      <w:pPr>
        <w:rPr>
          <w:sz w:val="10"/>
          <w:szCs w:val="16"/>
        </w:rPr>
      </w:pPr>
      <w:r w:rsidRPr="00AD7A86">
        <w:rPr>
          <w:sz w:val="10"/>
          <w:szCs w:val="16"/>
        </w:rPr>
        <w:t xml:space="preserve">From another perspective of course and for the not </w:t>
      </w:r>
      <w:proofErr w:type="gramStart"/>
      <w:r w:rsidRPr="00AD7A86">
        <w:rPr>
          <w:sz w:val="10"/>
          <w:szCs w:val="16"/>
        </w:rPr>
        <w:t>that distant philosophical reasons</w:t>
      </w:r>
      <w:proofErr w:type="gramEnd"/>
      <w:r w:rsidRPr="00AD7A86">
        <w:rPr>
          <w:sz w:val="10"/>
          <w:szCs w:val="16"/>
        </w:rPr>
        <w:t xml:space="preserve">,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06798A7D" w14:textId="77777777" w:rsidR="00AD7A86" w:rsidRPr="00AD7A86" w:rsidRDefault="00AD7A86" w:rsidP="00AD7A86">
      <w:pPr>
        <w:rPr>
          <w:sz w:val="10"/>
          <w:szCs w:val="16"/>
        </w:rPr>
      </w:pPr>
      <w:r w:rsidRPr="00AD7A86">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7FC285A5" w14:textId="77777777" w:rsidR="00AD7A86" w:rsidRPr="00AD7A86" w:rsidRDefault="00AD7A86" w:rsidP="00AD7A86">
      <w:pPr>
        <w:rPr>
          <w:sz w:val="10"/>
          <w:szCs w:val="16"/>
        </w:rPr>
      </w:pPr>
      <w:r w:rsidRPr="00AD7A86">
        <w:rPr>
          <w:sz w:val="10"/>
          <w:szCs w:val="16"/>
        </w:rPr>
        <w:t xml:space="preserve">AI promises </w:t>
      </w:r>
      <w:proofErr w:type="spellStart"/>
      <w:r w:rsidRPr="00AD7A86">
        <w:rPr>
          <w:sz w:val="10"/>
          <w:szCs w:val="16"/>
        </w:rPr>
        <w:t>tor</w:t>
      </w:r>
      <w:proofErr w:type="spellEnd"/>
      <w:r w:rsidRPr="00AD7A86">
        <w:rPr>
          <w:sz w:val="10"/>
          <w:szCs w:val="16"/>
        </w:rPr>
        <w:t xml:space="preserve"> threatens to offer a solution by breaking down our consciousness into small “particles” of information—simplistically speaking—which can then be “software-</w:t>
      </w:r>
      <w:proofErr w:type="spellStart"/>
      <w:r w:rsidRPr="00AD7A86">
        <w:rPr>
          <w:sz w:val="10"/>
          <w:szCs w:val="16"/>
        </w:rPr>
        <w:t>ized</w:t>
      </w:r>
      <w:proofErr w:type="spellEnd"/>
      <w:r w:rsidRPr="00AD7A86">
        <w:rPr>
          <w:sz w:val="10"/>
          <w:szCs w:val="16"/>
        </w:rPr>
        <w:t>” and therefore “uploaded” into different forms of physical or non-physical existence.</w:t>
      </w:r>
    </w:p>
    <w:p w14:paraId="648DF989" w14:textId="77777777" w:rsidR="00AD7A86" w:rsidRPr="00AD7A86" w:rsidRDefault="00AD7A86" w:rsidP="00AD7A86">
      <w:pPr>
        <w:rPr>
          <w:sz w:val="10"/>
          <w:szCs w:val="16"/>
        </w:rPr>
      </w:pPr>
      <w:r w:rsidRPr="00AD7A86">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35AADA81" w14:textId="77777777" w:rsidR="00AD7A86" w:rsidRPr="00AD7A86" w:rsidRDefault="00AD7A86" w:rsidP="00AD7A86">
      <w:pPr>
        <w:rPr>
          <w:sz w:val="10"/>
          <w:szCs w:val="16"/>
        </w:rPr>
      </w:pPr>
      <w:r w:rsidRPr="00AD7A86">
        <w:rPr>
          <w:sz w:val="10"/>
          <w:szCs w:val="16"/>
        </w:rPr>
        <w:t xml:space="preserve">Even if we consider that without death, we will no more be humans but something else, why should we remain humans once technologies allow us </w:t>
      </w:r>
      <w:proofErr w:type="gramStart"/>
      <w:r w:rsidRPr="00AD7A86">
        <w:rPr>
          <w:sz w:val="10"/>
          <w:szCs w:val="16"/>
        </w:rPr>
        <w:t>be</w:t>
      </w:r>
      <w:proofErr w:type="gramEnd"/>
      <w:r w:rsidRPr="00AD7A86">
        <w:rPr>
          <w:sz w:val="10"/>
          <w:szCs w:val="16"/>
        </w:rPr>
        <w:t xml:space="preserve"> something “more”, in the sense of an enhanced version of “being”? Why are we to remain bound by biological evolution if we can re-design it and our future form of existence?</w:t>
      </w:r>
    </w:p>
    <w:p w14:paraId="768D699E" w14:textId="77777777" w:rsidR="00AD7A86" w:rsidRPr="00AD7A86" w:rsidRDefault="00AD7A86" w:rsidP="00AD7A86">
      <w:pPr>
        <w:rPr>
          <w:sz w:val="10"/>
          <w:szCs w:val="16"/>
        </w:rPr>
      </w:pPr>
      <w:r w:rsidRPr="00AD7A86">
        <w:rPr>
          <w:sz w:val="10"/>
          <w:szCs w:val="16"/>
        </w:rPr>
        <w:t xml:space="preserve">Why not try to achieve the major breakthrough, the anticipated or hoped </w:t>
      </w:r>
      <w:proofErr w:type="spellStart"/>
      <w:r w:rsidRPr="00AD7A86">
        <w:rPr>
          <w:sz w:val="10"/>
          <w:szCs w:val="16"/>
        </w:rPr>
        <w:t>digita</w:t>
      </w:r>
      <w:proofErr w:type="spellEnd"/>
      <w:r w:rsidRPr="00AD7A86">
        <w:rPr>
          <w:sz w:val="10"/>
          <w:szCs w:val="16"/>
        </w:rPr>
        <w:t xml:space="preserve">- </w:t>
      </w:r>
      <w:proofErr w:type="spellStart"/>
      <w:r w:rsidRPr="00AD7A86">
        <w:rPr>
          <w:sz w:val="10"/>
          <w:szCs w:val="16"/>
        </w:rPr>
        <w:t>lization</w:t>
      </w:r>
      <w:proofErr w:type="spellEnd"/>
      <w:r w:rsidRPr="00AD7A86">
        <w:rPr>
          <w:sz w:val="10"/>
          <w:szCs w:val="16"/>
        </w:rPr>
        <w:t xml:space="preserve"> of the human mind, which promises immortality of consciousness via the cyberspace or artiﬁcial bodies: the uploading of our consciousness so that it can live on forever, turning death into an optional condition.43 </w:t>
      </w:r>
    </w:p>
    <w:p w14:paraId="2A19BBAD" w14:textId="77777777" w:rsidR="00AD7A86" w:rsidRPr="00AD7A86" w:rsidRDefault="00AD7A86" w:rsidP="00AD7A86">
      <w:pPr>
        <w:rPr>
          <w:sz w:val="10"/>
          <w:szCs w:val="16"/>
        </w:rPr>
      </w:pPr>
      <w:r w:rsidRPr="00AD7A86">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AD7A86">
        <w:rPr>
          <w:sz w:val="10"/>
          <w:szCs w:val="16"/>
        </w:rPr>
        <w:t>ory</w:t>
      </w:r>
      <w:proofErr w:type="spellEnd"/>
      <w:r w:rsidRPr="00AD7A86">
        <w:rPr>
          <w:sz w:val="10"/>
          <w:szCs w:val="16"/>
        </w:rPr>
        <w:t xml:space="preserve">” that fascinates us.44 </w:t>
      </w:r>
    </w:p>
    <w:p w14:paraId="38419744" w14:textId="77777777" w:rsidR="00AD7A86" w:rsidRPr="00AD7A86" w:rsidRDefault="00AD7A86" w:rsidP="00AD7A86">
      <w:pPr>
        <w:rPr>
          <w:sz w:val="10"/>
          <w:szCs w:val="16"/>
        </w:rPr>
      </w:pPr>
      <w:r w:rsidRPr="00AD7A86">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4754E71E" w14:textId="77777777" w:rsidR="00AD7A86" w:rsidRPr="00AD7A86" w:rsidRDefault="00AD7A86" w:rsidP="00AD7A86">
      <w:pPr>
        <w:rPr>
          <w:sz w:val="10"/>
          <w:szCs w:val="16"/>
        </w:rPr>
      </w:pPr>
      <w:r w:rsidRPr="00AD7A86">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1F333474" w14:textId="77777777" w:rsidR="00AD7A86" w:rsidRPr="00AD7A86" w:rsidRDefault="00AD7A86" w:rsidP="00AD7A86">
      <w:pPr>
        <w:rPr>
          <w:sz w:val="10"/>
          <w:szCs w:val="16"/>
        </w:rPr>
      </w:pPr>
      <w:r w:rsidRPr="00AD7A86">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0A7015B8" w14:textId="77777777" w:rsidR="00AD7A86" w:rsidRPr="00AD7A86" w:rsidRDefault="00AD7A86" w:rsidP="00AD7A86">
      <w:pPr>
        <w:rPr>
          <w:sz w:val="10"/>
          <w:szCs w:val="16"/>
        </w:rPr>
      </w:pPr>
      <w:r w:rsidRPr="00AD7A86">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w:t>
      </w:r>
      <w:proofErr w:type="gramStart"/>
      <w:r w:rsidRPr="00AD7A86">
        <w:rPr>
          <w:sz w:val="10"/>
          <w:szCs w:val="16"/>
        </w:rPr>
        <w:t>i.e.</w:t>
      </w:r>
      <w:proofErr w:type="gramEnd"/>
      <w:r w:rsidRPr="00AD7A86">
        <w:rPr>
          <w:sz w:val="10"/>
          <w:szCs w:val="16"/>
        </w:rPr>
        <w:t xml:space="preserv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w:t>
      </w:r>
      <w:proofErr w:type="gramStart"/>
      <w:r w:rsidRPr="00AD7A86">
        <w:rPr>
          <w:sz w:val="10"/>
          <w:szCs w:val="16"/>
        </w:rPr>
        <w:t>human</w:t>
      </w:r>
      <w:proofErr w:type="gramEnd"/>
      <w:r w:rsidRPr="00AD7A86">
        <w:rPr>
          <w:sz w:val="10"/>
          <w:szCs w:val="16"/>
        </w:rPr>
        <w:t xml:space="preserve"> and person mean in the era of emulation?</w:t>
      </w:r>
    </w:p>
    <w:p w14:paraId="08FDE394" w14:textId="77777777" w:rsidR="00AD7A86" w:rsidRPr="00AD7A86" w:rsidRDefault="00AD7A86" w:rsidP="00AD7A86">
      <w:pPr>
        <w:rPr>
          <w:sz w:val="10"/>
          <w:szCs w:val="16"/>
        </w:rPr>
      </w:pPr>
      <w:r w:rsidRPr="00AD7A86">
        <w:rPr>
          <w:sz w:val="10"/>
          <w:szCs w:val="16"/>
        </w:rPr>
        <w:t xml:space="preserve">From a different perspective, the victory over death may be seen as a danger of mass extinction, </w:t>
      </w:r>
      <w:proofErr w:type="gramStart"/>
      <w:r w:rsidRPr="00AD7A86">
        <w:rPr>
          <w:sz w:val="10"/>
          <w:szCs w:val="16"/>
        </w:rPr>
        <w:t>absorption</w:t>
      </w:r>
      <w:proofErr w:type="gramEnd"/>
      <w:r w:rsidRPr="00AD7A86">
        <w:rPr>
          <w:sz w:val="10"/>
          <w:szCs w:val="16"/>
        </w:rPr>
        <w:t xml:space="preserve"> or de-humanization. In this new, vast universe of emulations will there be place for humans?50 </w:t>
      </w:r>
    </w:p>
    <w:p w14:paraId="0F104CEE" w14:textId="77777777" w:rsidR="00AD7A86" w:rsidRPr="00AD7A86" w:rsidRDefault="00AD7A86" w:rsidP="00AD7A86">
      <w:pPr>
        <w:rPr>
          <w:sz w:val="10"/>
          <w:szCs w:val="16"/>
        </w:rPr>
      </w:pPr>
      <w:r w:rsidRPr="00AD7A86">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7F6407B8" w14:textId="77777777" w:rsidR="00AD7A86" w:rsidRPr="00AD7A86" w:rsidRDefault="00AD7A86" w:rsidP="00AD7A86">
      <w:pPr>
        <w:rPr>
          <w:sz w:val="10"/>
          <w:szCs w:val="16"/>
        </w:rPr>
      </w:pPr>
      <w:r w:rsidRPr="00AD7A86">
        <w:rPr>
          <w:sz w:val="10"/>
          <w:szCs w:val="16"/>
        </w:rPr>
        <w:t xml:space="preserve">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AD7A86">
        <w:rPr>
          <w:sz w:val="10"/>
          <w:szCs w:val="16"/>
        </w:rPr>
        <w:t>philosoph</w:t>
      </w:r>
      <w:proofErr w:type="spellEnd"/>
      <w:r w:rsidRPr="00AD7A86">
        <w:rPr>
          <w:sz w:val="10"/>
          <w:szCs w:val="16"/>
        </w:rPr>
        <w:t xml:space="preserve">- </w:t>
      </w:r>
      <w:proofErr w:type="spellStart"/>
      <w:r w:rsidRPr="00AD7A86">
        <w:rPr>
          <w:sz w:val="10"/>
          <w:szCs w:val="16"/>
        </w:rPr>
        <w:t>ical</w:t>
      </w:r>
      <w:proofErr w:type="spellEnd"/>
      <w:r w:rsidRPr="00AD7A86">
        <w:rPr>
          <w:sz w:val="10"/>
          <w:szCs w:val="16"/>
        </w:rPr>
        <w:t xml:space="preserve"> and legal issues constitutes a rather recent development, partially because of the realization of the proximity of the risks and of the expectations.</w:t>
      </w:r>
    </w:p>
    <w:p w14:paraId="3B892610" w14:textId="77777777" w:rsidR="00AD7A86" w:rsidRPr="00AD7A86" w:rsidRDefault="00AD7A86" w:rsidP="00AD7A86">
      <w:pPr>
        <w:rPr>
          <w:sz w:val="10"/>
          <w:szCs w:val="16"/>
        </w:rPr>
      </w:pPr>
      <w:r w:rsidRPr="00AD7A86">
        <w:rPr>
          <w:sz w:val="10"/>
          <w:szCs w:val="16"/>
        </w:rPr>
        <w:t>The public debate is often divided between two “contradictory” views: fear of AI or enthusiastic optimism. The opinions of the experts differ respectively.</w:t>
      </w:r>
    </w:p>
    <w:p w14:paraId="17861659" w14:textId="77777777" w:rsidR="00AD7A86" w:rsidRPr="00AD7A86" w:rsidRDefault="00AD7A86" w:rsidP="00AD7A86">
      <w:pPr>
        <w:rPr>
          <w:sz w:val="10"/>
          <w:szCs w:val="16"/>
        </w:rPr>
      </w:pPr>
      <w:r w:rsidRPr="00AD7A86">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0E140257" w14:textId="77777777" w:rsidR="00AD7A86" w:rsidRPr="00AD7A86" w:rsidRDefault="00AD7A86" w:rsidP="00AD7A86">
      <w:pPr>
        <w:rPr>
          <w:sz w:val="16"/>
        </w:rPr>
      </w:pPr>
      <w:r w:rsidRPr="00AD7A86">
        <w:rPr>
          <w:sz w:val="16"/>
        </w:rPr>
        <w:t xml:space="preserve">In a well-known article—issued on the occasion of a ﬁlm—Stephen Hawking, Max </w:t>
      </w:r>
      <w:proofErr w:type="spellStart"/>
      <w:r w:rsidRPr="00AD7A86">
        <w:rPr>
          <w:sz w:val="16"/>
        </w:rPr>
        <w:t>Tegmark</w:t>
      </w:r>
      <w:proofErr w:type="spellEnd"/>
      <w:r w:rsidRPr="00AD7A86">
        <w:rPr>
          <w:sz w:val="16"/>
        </w:rPr>
        <w:t>, Stuart Russell, and Frank Wilczek shared a moderate position: “</w:t>
      </w:r>
      <w:r w:rsidRPr="00AD7A86">
        <w:rPr>
          <w:u w:val="single"/>
        </w:rPr>
        <w:t xml:space="preserve">The potential </w:t>
      </w:r>
      <w:r w:rsidRPr="00AD7A86">
        <w:rPr>
          <w:b/>
          <w:iCs/>
          <w:u w:val="single"/>
        </w:rPr>
        <w:t>beneﬁts</w:t>
      </w:r>
      <w:r w:rsidRPr="00AD7A86">
        <w:rPr>
          <w:u w:val="single"/>
        </w:rPr>
        <w:t xml:space="preserve"> are </w:t>
      </w:r>
      <w:r w:rsidRPr="00AD7A86">
        <w:rPr>
          <w:b/>
          <w:iCs/>
          <w:u w:val="single"/>
        </w:rPr>
        <w:t>huge</w:t>
      </w:r>
      <w:r w:rsidRPr="00AD7A86">
        <w:rPr>
          <w:u w:val="single"/>
        </w:rPr>
        <w:t xml:space="preserve">; </w:t>
      </w:r>
      <w:r w:rsidRPr="00AD7A86">
        <w:rPr>
          <w:b/>
          <w:iCs/>
          <w:highlight w:val="cyan"/>
          <w:u w:val="single"/>
        </w:rPr>
        <w:t>everything</w:t>
      </w:r>
      <w:r w:rsidRPr="00AD7A86">
        <w:rPr>
          <w:b/>
          <w:iCs/>
          <w:u w:val="single"/>
        </w:rPr>
        <w:t xml:space="preserve"> that </w:t>
      </w:r>
      <w:r w:rsidRPr="00AD7A86">
        <w:rPr>
          <w:b/>
          <w:iCs/>
          <w:highlight w:val="cyan"/>
          <w:u w:val="single"/>
        </w:rPr>
        <w:t>civilization has to offer</w:t>
      </w:r>
      <w:r w:rsidRPr="00AD7A86">
        <w:rPr>
          <w:highlight w:val="cyan"/>
          <w:u w:val="single"/>
        </w:rPr>
        <w:t xml:space="preserve"> is</w:t>
      </w:r>
      <w:r w:rsidRPr="00AD7A86">
        <w:rPr>
          <w:u w:val="single"/>
        </w:rPr>
        <w:t xml:space="preserve"> a product of </w:t>
      </w:r>
      <w:r w:rsidRPr="00AD7A86">
        <w:rPr>
          <w:b/>
          <w:iCs/>
          <w:u w:val="single"/>
        </w:rPr>
        <w:t>human</w:t>
      </w:r>
      <w:r w:rsidRPr="00AD7A86">
        <w:rPr>
          <w:u w:val="single"/>
        </w:rPr>
        <w:t xml:space="preserve"> </w:t>
      </w:r>
      <w:r w:rsidRPr="00AD7A86">
        <w:rPr>
          <w:highlight w:val="cyan"/>
          <w:u w:val="single"/>
        </w:rPr>
        <w:t>intelligence</w:t>
      </w:r>
      <w:r w:rsidRPr="00AD7A86">
        <w:rPr>
          <w:u w:val="single"/>
        </w:rPr>
        <w:t xml:space="preserve">; we cannot </w:t>
      </w:r>
      <w:r w:rsidRPr="00AD7A86">
        <w:rPr>
          <w:b/>
          <w:iCs/>
          <w:u w:val="single"/>
        </w:rPr>
        <w:t>predict</w:t>
      </w:r>
      <w:r w:rsidRPr="00AD7A86">
        <w:rPr>
          <w:u w:val="single"/>
        </w:rPr>
        <w:t xml:space="preserve"> what we might achieve when this intelligence is </w:t>
      </w:r>
      <w:r w:rsidRPr="00AD7A86">
        <w:rPr>
          <w:b/>
          <w:iCs/>
          <w:u w:val="single"/>
        </w:rPr>
        <w:t>magniﬁed</w:t>
      </w:r>
      <w:r w:rsidRPr="00AD7A86">
        <w:rPr>
          <w:u w:val="single"/>
        </w:rPr>
        <w:t xml:space="preserve"> by the tools </w:t>
      </w:r>
      <w:r w:rsidRPr="00AD7A86">
        <w:rPr>
          <w:b/>
          <w:iCs/>
          <w:highlight w:val="cyan"/>
          <w:u w:val="single"/>
        </w:rPr>
        <w:t>AI</w:t>
      </w:r>
      <w:r w:rsidRPr="00AD7A86">
        <w:rPr>
          <w:highlight w:val="cyan"/>
          <w:u w:val="single"/>
        </w:rPr>
        <w:t xml:space="preserve"> may</w:t>
      </w:r>
      <w:r w:rsidRPr="00AD7A86">
        <w:rPr>
          <w:u w:val="single"/>
        </w:rPr>
        <w:t xml:space="preserve"> provide, but the </w:t>
      </w:r>
      <w:r w:rsidRPr="00AD7A86">
        <w:rPr>
          <w:b/>
          <w:iCs/>
          <w:highlight w:val="cyan"/>
          <w:u w:val="single"/>
        </w:rPr>
        <w:t>eradicat</w:t>
      </w:r>
      <w:r w:rsidRPr="00AD7A86">
        <w:rPr>
          <w:u w:val="single"/>
        </w:rPr>
        <w:t xml:space="preserve">ion of </w:t>
      </w:r>
      <w:r w:rsidRPr="00AD7A86">
        <w:rPr>
          <w:b/>
          <w:iCs/>
          <w:highlight w:val="cyan"/>
          <w:u w:val="single"/>
        </w:rPr>
        <w:t>war, disease, and poverty</w:t>
      </w:r>
      <w:r w:rsidRPr="00AD7A86">
        <w:rPr>
          <w:sz w:val="16"/>
        </w:rPr>
        <w:t xml:space="preserve"> </w:t>
      </w:r>
      <w:r w:rsidRPr="00AD7A86">
        <w:rPr>
          <w:u w:val="single"/>
        </w:rPr>
        <w:t xml:space="preserve">would be high on anyone’s list. Success in creating AI </w:t>
      </w:r>
      <w:r w:rsidRPr="00AD7A86">
        <w:rPr>
          <w:highlight w:val="cyan"/>
          <w:u w:val="single"/>
        </w:rPr>
        <w:t xml:space="preserve">would be the </w:t>
      </w:r>
      <w:r w:rsidRPr="00AD7A86">
        <w:rPr>
          <w:b/>
          <w:iCs/>
          <w:highlight w:val="cyan"/>
          <w:u w:val="single"/>
        </w:rPr>
        <w:t>biggest event in</w:t>
      </w:r>
      <w:r w:rsidRPr="00AD7A86">
        <w:rPr>
          <w:b/>
          <w:iCs/>
          <w:u w:val="single"/>
        </w:rPr>
        <w:t xml:space="preserve"> human </w:t>
      </w:r>
      <w:r w:rsidRPr="00AD7A86">
        <w:rPr>
          <w:b/>
          <w:iCs/>
          <w:highlight w:val="cyan"/>
          <w:u w:val="single"/>
        </w:rPr>
        <w:t>history</w:t>
      </w:r>
      <w:r w:rsidRPr="00AD7A86">
        <w:rPr>
          <w:u w:val="single"/>
        </w:rPr>
        <w:t xml:space="preserve">. . . Unfortunately, it </w:t>
      </w:r>
      <w:r w:rsidRPr="00AD7A86">
        <w:rPr>
          <w:b/>
          <w:iCs/>
          <w:u w:val="single"/>
        </w:rPr>
        <w:t xml:space="preserve">might </w:t>
      </w:r>
      <w:r w:rsidRPr="00AD7A86">
        <w:rPr>
          <w:b/>
          <w:iCs/>
          <w:highlight w:val="cyan"/>
          <w:u w:val="single"/>
        </w:rPr>
        <w:t>also</w:t>
      </w:r>
      <w:r w:rsidRPr="00AD7A86">
        <w:rPr>
          <w:b/>
          <w:iCs/>
          <w:u w:val="single"/>
        </w:rPr>
        <w:t xml:space="preserve"> be </w:t>
      </w:r>
      <w:r w:rsidRPr="00AD7A86">
        <w:rPr>
          <w:b/>
          <w:iCs/>
          <w:highlight w:val="cyan"/>
          <w:u w:val="single"/>
        </w:rPr>
        <w:t>the last, unless we</w:t>
      </w:r>
      <w:r w:rsidRPr="00AD7A86">
        <w:rPr>
          <w:b/>
          <w:iCs/>
          <w:u w:val="single"/>
        </w:rPr>
        <w:t xml:space="preserve"> learn how to </w:t>
      </w:r>
      <w:r w:rsidRPr="00AD7A86">
        <w:rPr>
          <w:b/>
          <w:iCs/>
          <w:highlight w:val="cyan"/>
          <w:u w:val="single"/>
        </w:rPr>
        <w:t>avoid the risks</w:t>
      </w:r>
      <w:r w:rsidRPr="00AD7A86">
        <w:rPr>
          <w:sz w:val="16"/>
        </w:rPr>
        <w:t xml:space="preserve">.”53 </w:t>
      </w:r>
    </w:p>
    <w:p w14:paraId="30AA8B50" w14:textId="77777777" w:rsidR="00AD7A86" w:rsidRPr="00AD7A86" w:rsidRDefault="00AD7A86" w:rsidP="00AD7A86">
      <w:pPr>
        <w:rPr>
          <w:sz w:val="16"/>
        </w:rPr>
      </w:pPr>
    </w:p>
    <w:p w14:paraId="19AF4F63" w14:textId="77777777" w:rsidR="00AD7A86" w:rsidRPr="00AD7A86" w:rsidRDefault="00AD7A86" w:rsidP="00AD7A86">
      <w:pPr>
        <w:keepNext/>
        <w:keepLines/>
        <w:pageBreakBefore/>
        <w:spacing w:before="40" w:after="0"/>
        <w:jc w:val="center"/>
        <w:outlineLvl w:val="2"/>
        <w:rPr>
          <w:rFonts w:eastAsiaTheme="majorEastAsia" w:cs="Times New Roman"/>
          <w:b/>
          <w:sz w:val="32"/>
          <w:szCs w:val="24"/>
          <w:u w:val="single"/>
        </w:rPr>
      </w:pPr>
      <w:r w:rsidRPr="00AD7A86">
        <w:rPr>
          <w:rFonts w:eastAsiaTheme="majorEastAsia" w:cs="Times New Roman"/>
          <w:b/>
          <w:sz w:val="32"/>
          <w:szCs w:val="24"/>
          <w:u w:val="single"/>
        </w:rPr>
        <w:t>1NC</w:t>
      </w:r>
    </w:p>
    <w:p w14:paraId="75853BD7"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imes New Roman"/>
          <w:b/>
          <w:iCs/>
          <w:sz w:val="26"/>
        </w:rPr>
        <w:t xml:space="preserve">The United States federal government should establish and advocate a framework for contingent international cooperation that </w:t>
      </w:r>
      <w:r w:rsidRPr="00AD7A86">
        <w:rPr>
          <w:rFonts w:eastAsiaTheme="majorEastAsia" w:cstheme="majorBidi"/>
          <w:b/>
          <w:iCs/>
          <w:sz w:val="26"/>
        </w:rPr>
        <w:t>prohibitions on anticompetitive business practices by the private sector by narrowing the state action immunity doctrine.</w:t>
      </w:r>
    </w:p>
    <w:p w14:paraId="13558DC3" w14:textId="77777777" w:rsidR="00AD7A86" w:rsidRPr="00AD7A86" w:rsidRDefault="00AD7A86" w:rsidP="00AD7A86">
      <w:pPr>
        <w:keepNext/>
        <w:keepLines/>
        <w:spacing w:before="40" w:after="0"/>
        <w:outlineLvl w:val="3"/>
        <w:rPr>
          <w:rFonts w:eastAsiaTheme="majorEastAsia" w:cs="Times New Roman"/>
          <w:b/>
          <w:iCs/>
          <w:sz w:val="26"/>
        </w:rPr>
      </w:pPr>
      <w:r w:rsidRPr="00AD7A86">
        <w:rPr>
          <w:rFonts w:eastAsiaTheme="majorEastAsia" w:cs="Times New Roman"/>
          <w:b/>
          <w:iCs/>
          <w:sz w:val="26"/>
        </w:rPr>
        <w:t xml:space="preserve">The plan sends a </w:t>
      </w:r>
      <w:r w:rsidRPr="00AD7A86">
        <w:rPr>
          <w:rFonts w:eastAsiaTheme="majorEastAsia" w:cs="Times New Roman"/>
          <w:b/>
          <w:iCs/>
          <w:sz w:val="26"/>
          <w:u w:val="single"/>
        </w:rPr>
        <w:t>protectionist shockwave</w:t>
      </w:r>
      <w:r w:rsidRPr="00AD7A86">
        <w:rPr>
          <w:rFonts w:eastAsiaTheme="majorEastAsia" w:cs="Times New Roman"/>
          <w:b/>
          <w:iCs/>
          <w:sz w:val="26"/>
        </w:rPr>
        <w:t xml:space="preserve"> that </w:t>
      </w:r>
      <w:r w:rsidRPr="00AD7A86">
        <w:rPr>
          <w:rFonts w:eastAsiaTheme="majorEastAsia" w:cs="Times New Roman"/>
          <w:b/>
          <w:iCs/>
          <w:sz w:val="26"/>
          <w:u w:val="single"/>
        </w:rPr>
        <w:t>ends</w:t>
      </w:r>
      <w:r w:rsidRPr="00AD7A86">
        <w:rPr>
          <w:rFonts w:eastAsiaTheme="majorEastAsia" w:cs="Times New Roman"/>
          <w:b/>
          <w:iCs/>
          <w:sz w:val="26"/>
        </w:rPr>
        <w:t xml:space="preserve"> the </w:t>
      </w:r>
      <w:r w:rsidRPr="00AD7A86">
        <w:rPr>
          <w:rFonts w:eastAsiaTheme="majorEastAsia" w:cs="Times New Roman"/>
          <w:b/>
          <w:iCs/>
          <w:sz w:val="26"/>
          <w:u w:val="single"/>
        </w:rPr>
        <w:t>last semblance</w:t>
      </w:r>
      <w:r w:rsidRPr="00AD7A86">
        <w:rPr>
          <w:rFonts w:eastAsiaTheme="majorEastAsia" w:cs="Times New Roman"/>
          <w:b/>
          <w:iCs/>
          <w:sz w:val="26"/>
        </w:rPr>
        <w:t xml:space="preserve"> of global free trade</w:t>
      </w:r>
    </w:p>
    <w:p w14:paraId="542C1F9F" w14:textId="77777777" w:rsidR="00AD7A86" w:rsidRPr="00AD7A86" w:rsidRDefault="00AD7A86" w:rsidP="00AD7A86">
      <w:r w:rsidRPr="00AD7A86">
        <w:t xml:space="preserve">Allison </w:t>
      </w:r>
      <w:r w:rsidRPr="00AD7A86">
        <w:rPr>
          <w:b/>
          <w:bCs/>
          <w:sz w:val="26"/>
        </w:rPr>
        <w:t>Murray 19</w:t>
      </w:r>
      <w:r w:rsidRPr="00AD7A86">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3BC5EFED" w14:textId="77777777" w:rsidR="00AD7A86" w:rsidRPr="00AD7A86" w:rsidRDefault="00AD7A86" w:rsidP="00AD7A86">
      <w:pPr>
        <w:rPr>
          <w:sz w:val="16"/>
        </w:rPr>
      </w:pPr>
      <w:r w:rsidRPr="00AD7A86">
        <w:rPr>
          <w:sz w:val="16"/>
        </w:rPr>
        <w:t>INTRODUCTION</w:t>
      </w:r>
    </w:p>
    <w:p w14:paraId="339236C8" w14:textId="77777777" w:rsidR="00AD7A86" w:rsidRPr="00AD7A86" w:rsidRDefault="00AD7A86" w:rsidP="00AD7A86">
      <w:pPr>
        <w:rPr>
          <w:sz w:val="16"/>
        </w:rPr>
      </w:pPr>
      <w:r w:rsidRPr="00AD7A86">
        <w:rPr>
          <w:u w:val="single"/>
        </w:rPr>
        <w:t xml:space="preserve">Trump. Le Pen. Brexit. </w:t>
      </w:r>
      <w:r w:rsidRPr="00AD7A86">
        <w:rPr>
          <w:highlight w:val="cyan"/>
          <w:u w:val="single"/>
        </w:rPr>
        <w:t xml:space="preserve">Protectionist </w:t>
      </w:r>
      <w:r w:rsidRPr="00AD7A86">
        <w:rPr>
          <w:b/>
          <w:iCs/>
          <w:highlight w:val="cyan"/>
          <w:u w:val="single"/>
        </w:rPr>
        <w:t>rhetoric</w:t>
      </w:r>
      <w:r w:rsidRPr="00AD7A86">
        <w:rPr>
          <w:u w:val="single"/>
        </w:rPr>
        <w:t xml:space="preserve"> has </w:t>
      </w:r>
      <w:r w:rsidRPr="00AD7A86">
        <w:rPr>
          <w:b/>
          <w:iCs/>
          <w:highlight w:val="cyan"/>
          <w:u w:val="single"/>
        </w:rPr>
        <w:t>consumed</w:t>
      </w:r>
      <w:r w:rsidRPr="00AD7A86">
        <w:rPr>
          <w:highlight w:val="cyan"/>
          <w:u w:val="single"/>
        </w:rPr>
        <w:t xml:space="preserve"> the</w:t>
      </w:r>
      <w:r w:rsidRPr="00AD7A86">
        <w:rPr>
          <w:u w:val="single"/>
        </w:rPr>
        <w:t xml:space="preserve"> international political </w:t>
      </w:r>
      <w:r w:rsidRPr="00AD7A86">
        <w:rPr>
          <w:highlight w:val="cyan"/>
          <w:u w:val="single"/>
        </w:rPr>
        <w:t>stage</w:t>
      </w:r>
      <w:r w:rsidRPr="00AD7A86">
        <w:rPr>
          <w:u w:val="single"/>
        </w:rPr>
        <w:t>. Western countries</w:t>
      </w:r>
      <w:r w:rsidRPr="00AD7A86">
        <w:rPr>
          <w:sz w:val="16"/>
        </w:rPr>
        <w:t xml:space="preserve"> and their leaders </w:t>
      </w:r>
      <w:r w:rsidRPr="00AD7A86">
        <w:rPr>
          <w:u w:val="single"/>
        </w:rPr>
        <w:t xml:space="preserve">were once the </w:t>
      </w:r>
      <w:r w:rsidRPr="00AD7A86">
        <w:rPr>
          <w:b/>
          <w:iCs/>
          <w:u w:val="single"/>
        </w:rPr>
        <w:t>drivers</w:t>
      </w:r>
      <w:r w:rsidRPr="00AD7A86">
        <w:rPr>
          <w:u w:val="single"/>
        </w:rPr>
        <w:t xml:space="preserve"> of </w:t>
      </w:r>
      <w:r w:rsidRPr="00AD7A86">
        <w:rPr>
          <w:b/>
          <w:iCs/>
          <w:u w:val="single"/>
        </w:rPr>
        <w:t>economic globalization</w:t>
      </w:r>
      <w:r w:rsidRPr="00AD7A86">
        <w:rPr>
          <w:u w:val="single"/>
        </w:rPr>
        <w:t>, relying on</w:t>
      </w:r>
      <w:r w:rsidRPr="00AD7A86">
        <w:rPr>
          <w:sz w:val="16"/>
        </w:rPr>
        <w:t xml:space="preserve"> free-market speeches and </w:t>
      </w:r>
      <w:r w:rsidRPr="00AD7A86">
        <w:rPr>
          <w:u w:val="single"/>
        </w:rPr>
        <w:t xml:space="preserve">the </w:t>
      </w:r>
      <w:r w:rsidRPr="00AD7A86">
        <w:rPr>
          <w:b/>
          <w:iCs/>
          <w:u w:val="single"/>
        </w:rPr>
        <w:t>prospect</w:t>
      </w:r>
      <w:r w:rsidRPr="00AD7A86">
        <w:rPr>
          <w:u w:val="single"/>
        </w:rPr>
        <w:t xml:space="preserve"> of </w:t>
      </w:r>
      <w:r w:rsidRPr="00AD7A86">
        <w:rPr>
          <w:b/>
          <w:iCs/>
          <w:u w:val="single"/>
        </w:rPr>
        <w:t>removing</w:t>
      </w:r>
      <w:r w:rsidRPr="00AD7A86">
        <w:rPr>
          <w:u w:val="single"/>
        </w:rPr>
        <w:t xml:space="preserve"> trade barriers</w:t>
      </w:r>
      <w:r w:rsidRPr="00AD7A86">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0B4C6EC7" w14:textId="77777777" w:rsidR="00AD7A86" w:rsidRPr="00AD7A86" w:rsidRDefault="00AD7A86" w:rsidP="00AD7A86">
      <w:pPr>
        <w:rPr>
          <w:sz w:val="16"/>
        </w:rPr>
      </w:pPr>
      <w:r w:rsidRPr="00AD7A86">
        <w:rPr>
          <w:u w:val="single"/>
        </w:rPr>
        <w:t>Although</w:t>
      </w:r>
      <w:r w:rsidRPr="00AD7A86">
        <w:rPr>
          <w:sz w:val="16"/>
        </w:rPr>
        <w:t xml:space="preserve"> a system of truly </w:t>
      </w:r>
      <w:r w:rsidRPr="00AD7A86">
        <w:rPr>
          <w:u w:val="single"/>
        </w:rPr>
        <w:t xml:space="preserve">free world trade has never been </w:t>
      </w:r>
      <w:r w:rsidRPr="00AD7A86">
        <w:rPr>
          <w:b/>
          <w:iCs/>
          <w:u w:val="single"/>
        </w:rPr>
        <w:t>perfected</w:t>
      </w:r>
      <w:r w:rsidRPr="00AD7A86">
        <w:rPr>
          <w:u w:val="single"/>
        </w:rPr>
        <w:t xml:space="preserve">, past world </w:t>
      </w:r>
      <w:r w:rsidRPr="00AD7A86">
        <w:rPr>
          <w:highlight w:val="cyan"/>
          <w:u w:val="single"/>
        </w:rPr>
        <w:t>leaders</w:t>
      </w:r>
      <w:r w:rsidRPr="00AD7A86">
        <w:rPr>
          <w:u w:val="single"/>
        </w:rPr>
        <w:t xml:space="preserve"> have </w:t>
      </w:r>
      <w:r w:rsidRPr="00AD7A86">
        <w:rPr>
          <w:highlight w:val="cyan"/>
          <w:u w:val="single"/>
        </w:rPr>
        <w:t xml:space="preserve">eliminated </w:t>
      </w:r>
      <w:r w:rsidRPr="00AD7A86">
        <w:rPr>
          <w:b/>
          <w:iCs/>
          <w:highlight w:val="cyan"/>
          <w:u w:val="single"/>
        </w:rPr>
        <w:t>most</w:t>
      </w:r>
      <w:r w:rsidRPr="00AD7A86">
        <w:rPr>
          <w:sz w:val="16"/>
        </w:rPr>
        <w:t xml:space="preserve"> of the </w:t>
      </w:r>
      <w:r w:rsidRPr="00AD7A86">
        <w:rPr>
          <w:u w:val="single"/>
        </w:rPr>
        <w:t>protectionist</w:t>
      </w:r>
      <w:r w:rsidRPr="00AD7A86">
        <w:rPr>
          <w:sz w:val="16"/>
        </w:rPr>
        <w:t xml:space="preserve"> trade </w:t>
      </w:r>
      <w:r w:rsidRPr="00AD7A86">
        <w:rPr>
          <w:highlight w:val="cyan"/>
          <w:u w:val="single"/>
        </w:rPr>
        <w:t>mechanisms</w:t>
      </w:r>
      <w:r w:rsidRPr="00AD7A86">
        <w:rPr>
          <w:sz w:val="16"/>
        </w:rPr>
        <w:t xml:space="preserve"> that once ran rampant in the international economy. They did so </w:t>
      </w:r>
      <w:r w:rsidRPr="00AD7A86">
        <w:rPr>
          <w:highlight w:val="cyan"/>
          <w:u w:val="single"/>
        </w:rPr>
        <w:t>by implementing</w:t>
      </w:r>
      <w:r w:rsidRPr="00AD7A86">
        <w:rPr>
          <w:u w:val="single"/>
        </w:rPr>
        <w:t xml:space="preserve"> multilateral and bilateral trade </w:t>
      </w:r>
      <w:r w:rsidRPr="00AD7A86">
        <w:rPr>
          <w:highlight w:val="cyan"/>
          <w:u w:val="single"/>
        </w:rPr>
        <w:t>agreements. These</w:t>
      </w:r>
      <w:r w:rsidRPr="00AD7A86">
        <w:rPr>
          <w:u w:val="single"/>
        </w:rPr>
        <w:t xml:space="preserve"> webs of agreements have </w:t>
      </w:r>
      <w:r w:rsidRPr="00AD7A86">
        <w:rPr>
          <w:b/>
          <w:iCs/>
          <w:highlight w:val="cyan"/>
          <w:u w:val="single"/>
        </w:rPr>
        <w:t>bolstered</w:t>
      </w:r>
      <w:r w:rsidRPr="00AD7A86">
        <w:rPr>
          <w:b/>
          <w:iCs/>
          <w:u w:val="single"/>
        </w:rPr>
        <w:t xml:space="preserve"> decades of </w:t>
      </w:r>
      <w:r w:rsidRPr="00AD7A86">
        <w:rPr>
          <w:b/>
          <w:iCs/>
          <w:highlight w:val="cyan"/>
          <w:u w:val="single"/>
        </w:rPr>
        <w:t>support</w:t>
      </w:r>
      <w:r w:rsidRPr="00AD7A86">
        <w:rPr>
          <w:highlight w:val="cyan"/>
          <w:u w:val="single"/>
        </w:rPr>
        <w:t xml:space="preserve"> for</w:t>
      </w:r>
      <w:r w:rsidRPr="00AD7A86">
        <w:rPr>
          <w:u w:val="single"/>
        </w:rPr>
        <w:t xml:space="preserve"> free </w:t>
      </w:r>
      <w:r w:rsidRPr="00AD7A86">
        <w:rPr>
          <w:highlight w:val="cyan"/>
          <w:u w:val="single"/>
        </w:rPr>
        <w:t>trade</w:t>
      </w:r>
      <w:r w:rsidRPr="00AD7A86">
        <w:rPr>
          <w:sz w:val="16"/>
        </w:rPr>
        <w:t xml:space="preserve">, or at least some version of it. </w:t>
      </w:r>
      <w:r w:rsidRPr="00AD7A86">
        <w:rPr>
          <w:u w:val="single"/>
        </w:rPr>
        <w:t xml:space="preserve">By and large, </w:t>
      </w:r>
      <w:r w:rsidRPr="00AD7A86">
        <w:rPr>
          <w:b/>
          <w:iCs/>
          <w:u w:val="single"/>
        </w:rPr>
        <w:t>tariff</w:t>
      </w:r>
      <w:r w:rsidRPr="00AD7A86">
        <w:rPr>
          <w:u w:val="single"/>
        </w:rPr>
        <w:t xml:space="preserve"> policie</w:t>
      </w:r>
      <w:r w:rsidRPr="00AD7A86">
        <w:rPr>
          <w:b/>
          <w:iCs/>
          <w:u w:val="single"/>
        </w:rPr>
        <w:t>s</w:t>
      </w:r>
      <w:r w:rsidRPr="00AD7A86">
        <w:rPr>
          <w:u w:val="single"/>
        </w:rPr>
        <w:t xml:space="preserve"> and </w:t>
      </w:r>
      <w:r w:rsidRPr="00AD7A86">
        <w:rPr>
          <w:b/>
          <w:iCs/>
          <w:u w:val="single"/>
        </w:rPr>
        <w:t>other forms</w:t>
      </w:r>
      <w:r w:rsidRPr="00AD7A86">
        <w:rPr>
          <w:u w:val="single"/>
        </w:rPr>
        <w:t xml:space="preserve"> of protectionism were</w:t>
      </w:r>
      <w:r w:rsidRPr="00AD7A86">
        <w:rPr>
          <w:sz w:val="16"/>
        </w:rPr>
        <w:t xml:space="preserve"> either eliminated or </w:t>
      </w:r>
      <w:r w:rsidRPr="00AD7A86">
        <w:rPr>
          <w:b/>
          <w:iCs/>
          <w:u w:val="single"/>
        </w:rPr>
        <w:t>dramatically reduced</w:t>
      </w:r>
      <w:r w:rsidRPr="00AD7A86">
        <w:rPr>
          <w:sz w:val="16"/>
        </w:rPr>
        <w:t xml:space="preserve">.  [*118] </w:t>
      </w:r>
      <w:r w:rsidRPr="00AD7A86">
        <w:rPr>
          <w:b/>
          <w:iCs/>
          <w:highlight w:val="cyan"/>
          <w:u w:val="single"/>
        </w:rPr>
        <w:t>Now</w:t>
      </w:r>
      <w:r w:rsidRPr="00AD7A86">
        <w:rPr>
          <w:sz w:val="16"/>
        </w:rPr>
        <w:t xml:space="preserve">, as we have seen in the media, </w:t>
      </w:r>
      <w:r w:rsidRPr="00AD7A86">
        <w:rPr>
          <w:u w:val="single"/>
        </w:rPr>
        <w:t xml:space="preserve">when a government imposes </w:t>
      </w:r>
      <w:r w:rsidRPr="00AD7A86">
        <w:rPr>
          <w:highlight w:val="cyan"/>
          <w:u w:val="single"/>
        </w:rPr>
        <w:t>a tariff</w:t>
      </w:r>
      <w:r w:rsidRPr="00AD7A86">
        <w:rPr>
          <w:sz w:val="16"/>
        </w:rPr>
        <w:t xml:space="preserve">, it becomes a rather extreme political statement which </w:t>
      </w:r>
      <w:r w:rsidRPr="00AD7A86">
        <w:rPr>
          <w:b/>
          <w:iCs/>
          <w:sz w:val="26"/>
          <w:szCs w:val="28"/>
          <w:highlight w:val="cyan"/>
          <w:u w:val="single"/>
        </w:rPr>
        <w:t>sends a shockwave</w:t>
      </w:r>
      <w:r w:rsidRPr="00AD7A86">
        <w:rPr>
          <w:sz w:val="30"/>
          <w:szCs w:val="32"/>
          <w:highlight w:val="cyan"/>
          <w:u w:val="single"/>
        </w:rPr>
        <w:t xml:space="preserve"> </w:t>
      </w:r>
      <w:r w:rsidRPr="00AD7A86">
        <w:rPr>
          <w:highlight w:val="cyan"/>
          <w:u w:val="single"/>
        </w:rPr>
        <w:t>of</w:t>
      </w:r>
      <w:r w:rsidRPr="00AD7A86">
        <w:rPr>
          <w:u w:val="single"/>
        </w:rPr>
        <w:t xml:space="preserve"> significant </w:t>
      </w:r>
      <w:r w:rsidRPr="00AD7A86">
        <w:rPr>
          <w:b/>
          <w:iCs/>
          <w:sz w:val="24"/>
          <w:szCs w:val="26"/>
          <w:highlight w:val="cyan"/>
          <w:u w:val="single"/>
        </w:rPr>
        <w:t>global consequences</w:t>
      </w:r>
      <w:r w:rsidRPr="00AD7A86">
        <w:rPr>
          <w:sz w:val="16"/>
        </w:rPr>
        <w:t>.</w:t>
      </w:r>
    </w:p>
    <w:p w14:paraId="0E426CC9" w14:textId="77777777" w:rsidR="00AD7A86" w:rsidRPr="00AD7A86" w:rsidRDefault="00AD7A86" w:rsidP="00AD7A86">
      <w:pPr>
        <w:rPr>
          <w:sz w:val="16"/>
        </w:rPr>
      </w:pPr>
      <w:r w:rsidRPr="00AD7A86">
        <w:rPr>
          <w:sz w:val="16"/>
        </w:rPr>
        <w:t xml:space="preserve">Protectionism did not end when the age of overbearing tariff policies did, despite then-leaders' best efforts to vilify it. Rather, </w:t>
      </w:r>
      <w:r w:rsidRPr="00AD7A86">
        <w:rPr>
          <w:u w:val="single"/>
        </w:rPr>
        <w:t xml:space="preserve">the end of the tariff era forced </w:t>
      </w:r>
      <w:r w:rsidRPr="00AD7A86">
        <w:rPr>
          <w:highlight w:val="cyan"/>
          <w:u w:val="single"/>
        </w:rPr>
        <w:t>nations</w:t>
      </w:r>
      <w:r w:rsidRPr="00AD7A86">
        <w:rPr>
          <w:u w:val="single"/>
        </w:rPr>
        <w:t xml:space="preserve"> to </w:t>
      </w:r>
      <w:r w:rsidRPr="00AD7A86">
        <w:rPr>
          <w:highlight w:val="cyan"/>
          <w:u w:val="single"/>
        </w:rPr>
        <w:t xml:space="preserve">achieve </w:t>
      </w:r>
      <w:r w:rsidRPr="00AD7A86">
        <w:rPr>
          <w:b/>
          <w:iCs/>
          <w:highlight w:val="cyan"/>
          <w:u w:val="single"/>
        </w:rPr>
        <w:t>protection</w:t>
      </w:r>
      <w:r w:rsidRPr="00AD7A86">
        <w:rPr>
          <w:u w:val="single"/>
        </w:rPr>
        <w:t xml:space="preserve">ist goals </w:t>
      </w:r>
      <w:r w:rsidRPr="00AD7A86">
        <w:rPr>
          <w:highlight w:val="cyan"/>
          <w:u w:val="single"/>
        </w:rPr>
        <w:t>through</w:t>
      </w:r>
      <w:r w:rsidRPr="00AD7A86">
        <w:rPr>
          <w:u w:val="single"/>
        </w:rPr>
        <w:t xml:space="preserve"> more </w:t>
      </w:r>
      <w:r w:rsidRPr="00AD7A86">
        <w:rPr>
          <w:b/>
          <w:iCs/>
          <w:sz w:val="24"/>
          <w:szCs w:val="26"/>
          <w:highlight w:val="cyan"/>
          <w:u w:val="single"/>
        </w:rPr>
        <w:t>subtle</w:t>
      </w:r>
      <w:r w:rsidRPr="00AD7A86">
        <w:rPr>
          <w:b/>
          <w:iCs/>
          <w:sz w:val="24"/>
          <w:szCs w:val="26"/>
          <w:u w:val="single"/>
        </w:rPr>
        <w:t xml:space="preserve"> trade </w:t>
      </w:r>
      <w:r w:rsidRPr="00AD7A86">
        <w:rPr>
          <w:b/>
          <w:iCs/>
          <w:sz w:val="24"/>
          <w:szCs w:val="26"/>
          <w:highlight w:val="cyan"/>
          <w:u w:val="single"/>
        </w:rPr>
        <w:t>vehicles</w:t>
      </w:r>
      <w:r w:rsidRPr="00AD7A86">
        <w:rPr>
          <w:highlight w:val="cyan"/>
          <w:u w:val="single"/>
        </w:rPr>
        <w:t xml:space="preserve">, like </w:t>
      </w:r>
      <w:r w:rsidRPr="00AD7A86">
        <w:rPr>
          <w:b/>
          <w:iCs/>
          <w:sz w:val="24"/>
          <w:szCs w:val="26"/>
          <w:highlight w:val="cyan"/>
          <w:u w:val="single"/>
        </w:rPr>
        <w:t>antitrust</w:t>
      </w:r>
      <w:r w:rsidRPr="00AD7A86">
        <w:rPr>
          <w:u w:val="single"/>
        </w:rPr>
        <w:t xml:space="preserve"> law</w:t>
      </w:r>
      <w:r w:rsidRPr="00AD7A86">
        <w:rPr>
          <w:sz w:val="16"/>
        </w:rPr>
        <w:t xml:space="preserve">. 3So, the recent resurgence of protectionist rhetoric should mean that these subtle trade vehicles, including antitrust law, will be relied on more heavily. </w:t>
      </w:r>
      <w:r w:rsidRPr="00AD7A86">
        <w:rPr>
          <w:highlight w:val="cyan"/>
          <w:u w:val="single"/>
        </w:rPr>
        <w:t xml:space="preserve">It is a </w:t>
      </w:r>
      <w:r w:rsidRPr="00AD7A86">
        <w:rPr>
          <w:b/>
          <w:iCs/>
          <w:highlight w:val="cyan"/>
          <w:u w:val="single"/>
        </w:rPr>
        <w:t>fear</w:t>
      </w:r>
      <w:r w:rsidRPr="00AD7A86">
        <w:rPr>
          <w:u w:val="single"/>
        </w:rPr>
        <w:t xml:space="preserve"> of many </w:t>
      </w:r>
      <w:r w:rsidRPr="00AD7A86">
        <w:rPr>
          <w:highlight w:val="cyan"/>
          <w:u w:val="single"/>
        </w:rPr>
        <w:t>that antitrust</w:t>
      </w:r>
      <w:r w:rsidRPr="00AD7A86">
        <w:rPr>
          <w:u w:val="single"/>
        </w:rPr>
        <w:t xml:space="preserve"> law </w:t>
      </w:r>
      <w:r w:rsidRPr="00AD7A86">
        <w:rPr>
          <w:highlight w:val="cyan"/>
          <w:u w:val="single"/>
        </w:rPr>
        <w:t xml:space="preserve">may </w:t>
      </w:r>
      <w:r w:rsidRPr="00AD7A86">
        <w:rPr>
          <w:b/>
          <w:iCs/>
          <w:highlight w:val="cyan"/>
          <w:u w:val="single"/>
        </w:rPr>
        <w:t>be</w:t>
      </w:r>
      <w:r w:rsidRPr="00AD7A86">
        <w:rPr>
          <w:u w:val="single"/>
        </w:rPr>
        <w:t xml:space="preserve">come </w:t>
      </w:r>
      <w:r w:rsidRPr="00AD7A86">
        <w:rPr>
          <w:b/>
          <w:iCs/>
          <w:highlight w:val="cyan"/>
          <w:u w:val="single"/>
        </w:rPr>
        <w:t>overused</w:t>
      </w:r>
      <w:r w:rsidRPr="00AD7A86">
        <w:rPr>
          <w:highlight w:val="cyan"/>
          <w:u w:val="single"/>
        </w:rPr>
        <w:t xml:space="preserve"> and </w:t>
      </w:r>
      <w:r w:rsidRPr="00AD7A86">
        <w:rPr>
          <w:b/>
          <w:iCs/>
          <w:highlight w:val="cyan"/>
          <w:u w:val="single"/>
        </w:rPr>
        <w:t>inequitably applied</w:t>
      </w:r>
      <w:r w:rsidRPr="00AD7A86">
        <w:rPr>
          <w:u w:val="single"/>
        </w:rPr>
        <w:t xml:space="preserve"> to achieve</w:t>
      </w:r>
      <w:r w:rsidRPr="00AD7A86">
        <w:rPr>
          <w:sz w:val="16"/>
        </w:rPr>
        <w:t xml:space="preserve"> and</w:t>
      </w:r>
      <w:r w:rsidRPr="00AD7A86">
        <w:t xml:space="preserve"> </w:t>
      </w:r>
      <w:r w:rsidRPr="00AD7A86">
        <w:rPr>
          <w:sz w:val="16"/>
        </w:rPr>
        <w:t xml:space="preserve">combat </w:t>
      </w:r>
      <w:r w:rsidRPr="00AD7A86">
        <w:rPr>
          <w:u w:val="single"/>
        </w:rPr>
        <w:t>protectionist aims</w:t>
      </w:r>
      <w:r w:rsidRPr="00AD7A86">
        <w:rPr>
          <w:sz w:val="16"/>
        </w:rPr>
        <w:t>.</w:t>
      </w:r>
    </w:p>
    <w:p w14:paraId="2554201B" w14:textId="77777777" w:rsidR="00AD7A86" w:rsidRPr="00AD7A86" w:rsidRDefault="00AD7A86" w:rsidP="00AD7A86">
      <w:pPr>
        <w:rPr>
          <w:sz w:val="16"/>
        </w:rPr>
      </w:pPr>
      <w:r w:rsidRPr="00AD7A86">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AD7A86">
        <w:rPr>
          <w:highlight w:val="cyan"/>
          <w:u w:val="single"/>
        </w:rPr>
        <w:t>Although</w:t>
      </w:r>
      <w:r w:rsidRPr="00AD7A86">
        <w:rPr>
          <w:sz w:val="16"/>
        </w:rPr>
        <w:t xml:space="preserve"> in the United States ("U.S."), President </w:t>
      </w:r>
      <w:r w:rsidRPr="00AD7A86">
        <w:rPr>
          <w:highlight w:val="cyan"/>
          <w:u w:val="single"/>
        </w:rPr>
        <w:t>Trump</w:t>
      </w:r>
      <w:r w:rsidRPr="00AD7A86">
        <w:rPr>
          <w:sz w:val="16"/>
        </w:rPr>
        <w:t xml:space="preserve"> recently </w:t>
      </w:r>
      <w:r w:rsidRPr="00AD7A86">
        <w:rPr>
          <w:highlight w:val="cyan"/>
          <w:u w:val="single"/>
        </w:rPr>
        <w:t>imposed tariffs</w:t>
      </w:r>
      <w:r w:rsidRPr="00AD7A86">
        <w:rPr>
          <w:sz w:val="16"/>
        </w:rPr>
        <w:t xml:space="preserve"> on steel imports, </w:t>
      </w:r>
      <w:r w:rsidRPr="00AD7A86">
        <w:rPr>
          <w:u w:val="single"/>
        </w:rPr>
        <w:t xml:space="preserve">it appears that </w:t>
      </w:r>
      <w:r w:rsidRPr="00AD7A86">
        <w:rPr>
          <w:highlight w:val="cyan"/>
          <w:u w:val="single"/>
        </w:rPr>
        <w:t xml:space="preserve">his intent is to </w:t>
      </w:r>
      <w:r w:rsidRPr="00AD7A86">
        <w:rPr>
          <w:b/>
          <w:iCs/>
          <w:highlight w:val="cyan"/>
          <w:u w:val="single"/>
        </w:rPr>
        <w:t>limit</w:t>
      </w:r>
      <w:r w:rsidRPr="00AD7A86">
        <w:rPr>
          <w:u w:val="single"/>
        </w:rPr>
        <w:t xml:space="preserve"> this</w:t>
      </w:r>
      <w:r w:rsidRPr="00AD7A86">
        <w:rPr>
          <w:sz w:val="16"/>
        </w:rPr>
        <w:t xml:space="preserve"> behavior </w:t>
      </w:r>
      <w:r w:rsidRPr="00AD7A86">
        <w:rPr>
          <w:highlight w:val="cyan"/>
          <w:u w:val="single"/>
        </w:rPr>
        <w:t xml:space="preserve">to a </w:t>
      </w:r>
      <w:r w:rsidRPr="00AD7A86">
        <w:rPr>
          <w:b/>
          <w:iCs/>
          <w:highlight w:val="cyan"/>
          <w:u w:val="single"/>
        </w:rPr>
        <w:t>specific</w:t>
      </w:r>
      <w:r w:rsidRPr="00AD7A86">
        <w:rPr>
          <w:highlight w:val="cyan"/>
          <w:u w:val="single"/>
        </w:rPr>
        <w:t xml:space="preserve"> industry</w:t>
      </w:r>
      <w:r w:rsidRPr="00AD7A86">
        <w:rPr>
          <w:u w:val="single"/>
        </w:rPr>
        <w:t xml:space="preserve"> rather than institute a </w:t>
      </w:r>
      <w:r w:rsidRPr="00AD7A86">
        <w:rPr>
          <w:b/>
          <w:iCs/>
          <w:u w:val="single"/>
        </w:rPr>
        <w:t>widespread policy</w:t>
      </w:r>
      <w:r w:rsidRPr="00AD7A86">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AD7A86">
        <w:rPr>
          <w:highlight w:val="cyan"/>
          <w:u w:val="single"/>
        </w:rPr>
        <w:t>Many</w:t>
      </w:r>
      <w:r w:rsidRPr="00AD7A86">
        <w:rPr>
          <w:u w:val="single"/>
        </w:rPr>
        <w:t xml:space="preserve"> still </w:t>
      </w:r>
      <w:r w:rsidRPr="00AD7A86">
        <w:rPr>
          <w:highlight w:val="cyan"/>
          <w:u w:val="single"/>
        </w:rPr>
        <w:t>hope</w:t>
      </w:r>
      <w:r w:rsidRPr="00AD7A86">
        <w:rPr>
          <w:sz w:val="16"/>
        </w:rPr>
        <w:t xml:space="preserve"> that </w:t>
      </w:r>
      <w:r w:rsidRPr="00AD7A86">
        <w:rPr>
          <w:u w:val="single"/>
        </w:rPr>
        <w:t>his</w:t>
      </w:r>
      <w:r w:rsidRPr="00AD7A86">
        <w:rPr>
          <w:sz w:val="16"/>
        </w:rPr>
        <w:t xml:space="preserve"> course of </w:t>
      </w:r>
      <w:r w:rsidRPr="00AD7A86">
        <w:rPr>
          <w:highlight w:val="cyan"/>
          <w:u w:val="single"/>
        </w:rPr>
        <w:t xml:space="preserve">action will be </w:t>
      </w:r>
      <w:r w:rsidRPr="00AD7A86">
        <w:rPr>
          <w:b/>
          <w:iCs/>
          <w:highlight w:val="cyan"/>
          <w:u w:val="single"/>
        </w:rPr>
        <w:t>retracted</w:t>
      </w:r>
      <w:r w:rsidRPr="00AD7A86">
        <w:rPr>
          <w:u w:val="single"/>
        </w:rPr>
        <w:t xml:space="preserve"> and is </w:t>
      </w:r>
      <w:r w:rsidRPr="00AD7A86">
        <w:rPr>
          <w:highlight w:val="cyan"/>
          <w:u w:val="single"/>
        </w:rPr>
        <w:t>merely a</w:t>
      </w:r>
      <w:r w:rsidRPr="00AD7A86">
        <w:rPr>
          <w:u w:val="single"/>
        </w:rPr>
        <w:t xml:space="preserve"> strong </w:t>
      </w:r>
      <w:r w:rsidRPr="00AD7A86">
        <w:rPr>
          <w:b/>
          <w:iCs/>
          <w:highlight w:val="cyan"/>
          <w:u w:val="single"/>
        </w:rPr>
        <w:t>negotiation tactic</w:t>
      </w:r>
      <w:r w:rsidRPr="00AD7A86">
        <w:rPr>
          <w:sz w:val="16"/>
        </w:rPr>
        <w:t>. However, there is no doubt that Trump is far more comfortable than past leaders with subverting the status quo on trade relations.</w:t>
      </w:r>
    </w:p>
    <w:p w14:paraId="2760716B" w14:textId="77777777" w:rsidR="00AD7A86" w:rsidRPr="00AD7A86" w:rsidRDefault="00AD7A86" w:rsidP="00AD7A86">
      <w:pPr>
        <w:rPr>
          <w:sz w:val="16"/>
        </w:rPr>
      </w:pPr>
      <w:r w:rsidRPr="00AD7A86">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39EBE5E5" w14:textId="77777777" w:rsidR="00AD7A86" w:rsidRPr="00AD7A86" w:rsidRDefault="00AD7A86" w:rsidP="00AD7A86">
      <w:pPr>
        <w:rPr>
          <w:sz w:val="16"/>
        </w:rPr>
      </w:pPr>
      <w:r w:rsidRPr="00AD7A86">
        <w:rPr>
          <w:u w:val="single"/>
        </w:rPr>
        <w:t>Given the</w:t>
      </w:r>
      <w:r w:rsidRPr="00AD7A86">
        <w:rPr>
          <w:sz w:val="16"/>
        </w:rPr>
        <w:t xml:space="preserve"> anticipated </w:t>
      </w:r>
      <w:r w:rsidRPr="00AD7A86">
        <w:rPr>
          <w:b/>
          <w:iCs/>
          <w:u w:val="single"/>
        </w:rPr>
        <w:t>continuation</w:t>
      </w:r>
      <w:r w:rsidRPr="00AD7A86">
        <w:rPr>
          <w:u w:val="single"/>
        </w:rPr>
        <w:t xml:space="preserve"> of </w:t>
      </w:r>
      <w:r w:rsidRPr="00AD7A86">
        <w:rPr>
          <w:b/>
          <w:iCs/>
          <w:u w:val="single"/>
        </w:rPr>
        <w:t>cooperative trade agreements</w:t>
      </w:r>
      <w:r w:rsidRPr="00AD7A86">
        <w:rPr>
          <w:sz w:val="16"/>
        </w:rPr>
        <w:t xml:space="preserve"> and the proliferation of protectionist rhetoric as the new norm of public opinion, </w:t>
      </w:r>
      <w:r w:rsidRPr="00AD7A86">
        <w:rPr>
          <w:u w:val="single"/>
        </w:rPr>
        <w:t>leaders will</w:t>
      </w:r>
      <w:r w:rsidRPr="00AD7A86">
        <w:rPr>
          <w:sz w:val="16"/>
        </w:rPr>
        <w:t xml:space="preserve"> be forced to </w:t>
      </w:r>
      <w:r w:rsidRPr="00AD7A86">
        <w:rPr>
          <w:u w:val="single"/>
        </w:rPr>
        <w:t xml:space="preserve">rely on </w:t>
      </w:r>
      <w:r w:rsidRPr="00AD7A86">
        <w:rPr>
          <w:b/>
          <w:iCs/>
          <w:u w:val="single"/>
        </w:rPr>
        <w:t>existing avenues</w:t>
      </w:r>
      <w:r w:rsidRPr="00AD7A86">
        <w:rPr>
          <w:u w:val="single"/>
        </w:rPr>
        <w:t xml:space="preserve"> to meet protectionist aims. Again, we find ourselves relying squarely on </w:t>
      </w:r>
      <w:r w:rsidRPr="00AD7A86">
        <w:rPr>
          <w:b/>
          <w:iCs/>
          <w:u w:val="single"/>
        </w:rPr>
        <w:t>antitrust law</w:t>
      </w:r>
      <w:r w:rsidRPr="00AD7A86">
        <w:rPr>
          <w:u w:val="single"/>
        </w:rPr>
        <w:t xml:space="preserve">, the </w:t>
      </w:r>
      <w:r w:rsidRPr="00AD7A86">
        <w:rPr>
          <w:b/>
          <w:iCs/>
          <w:u w:val="single"/>
        </w:rPr>
        <w:t>more subtle</w:t>
      </w:r>
      <w:r w:rsidRPr="00AD7A86">
        <w:rPr>
          <w:u w:val="single"/>
        </w:rPr>
        <w:t xml:space="preserve"> and widely accepted </w:t>
      </w:r>
      <w:r w:rsidRPr="00AD7A86">
        <w:rPr>
          <w:b/>
          <w:iCs/>
          <w:u w:val="single"/>
        </w:rPr>
        <w:t>mechanism</w:t>
      </w:r>
      <w:r w:rsidRPr="00AD7A86">
        <w:rPr>
          <w:u w:val="single"/>
        </w:rPr>
        <w:t xml:space="preserve"> of restricting trade</w:t>
      </w:r>
      <w:r w:rsidRPr="00AD7A86">
        <w:rPr>
          <w:sz w:val="16"/>
        </w:rPr>
        <w:t xml:space="preserve">, to address perceived inequities. In the words of the World Trade Organization ("WTO"), </w:t>
      </w:r>
      <w:r w:rsidRPr="00AD7A86">
        <w:rPr>
          <w:highlight w:val="cyan"/>
          <w:u w:val="single"/>
        </w:rPr>
        <w:t xml:space="preserve">"once </w:t>
      </w:r>
      <w:r w:rsidRPr="00AD7A86">
        <w:rPr>
          <w:b/>
          <w:iCs/>
          <w:highlight w:val="cyan"/>
          <w:u w:val="single"/>
        </w:rPr>
        <w:t>formal</w:t>
      </w:r>
      <w:r w:rsidRPr="00AD7A86">
        <w:rPr>
          <w:u w:val="single"/>
        </w:rPr>
        <w:t xml:space="preserve"> trade </w:t>
      </w:r>
      <w:r w:rsidRPr="00AD7A86">
        <w:rPr>
          <w:highlight w:val="cyan"/>
          <w:u w:val="single"/>
        </w:rPr>
        <w:t>barriers come down, other issues become</w:t>
      </w:r>
      <w:r w:rsidRPr="00AD7A86">
        <w:rPr>
          <w:u w:val="single"/>
        </w:rPr>
        <w:t xml:space="preserve"> </w:t>
      </w:r>
      <w:r w:rsidRPr="00AD7A86">
        <w:rPr>
          <w:b/>
          <w:iCs/>
          <w:u w:val="single"/>
        </w:rPr>
        <w:t xml:space="preserve">more </w:t>
      </w:r>
      <w:r w:rsidRPr="00AD7A86">
        <w:rPr>
          <w:b/>
          <w:iCs/>
          <w:highlight w:val="cyan"/>
          <w:u w:val="single"/>
        </w:rPr>
        <w:t>important</w:t>
      </w:r>
      <w:r w:rsidRPr="00AD7A86">
        <w:rPr>
          <w:u w:val="single"/>
        </w:rPr>
        <w:t>."</w:t>
      </w:r>
      <w:r w:rsidRPr="00AD7A86">
        <w:rPr>
          <w:sz w:val="16"/>
        </w:rPr>
        <w:t xml:space="preserve"> 7 </w:t>
      </w:r>
      <w:r w:rsidRPr="00AD7A86">
        <w:rPr>
          <w:u w:val="single"/>
        </w:rPr>
        <w:t xml:space="preserve">Among the important issues lies </w:t>
      </w:r>
      <w:r w:rsidRPr="00AD7A86">
        <w:rPr>
          <w:b/>
          <w:iCs/>
          <w:u w:val="single"/>
        </w:rPr>
        <w:t>antitrust law</w:t>
      </w:r>
      <w:r w:rsidRPr="00AD7A86">
        <w:rPr>
          <w:u w:val="single"/>
        </w:rPr>
        <w:t xml:space="preserve">. </w:t>
      </w:r>
      <w:r w:rsidRPr="00AD7A86">
        <w:rPr>
          <w:b/>
          <w:iCs/>
          <w:highlight w:val="cyan"/>
          <w:u w:val="single"/>
        </w:rPr>
        <w:t>Antitrust</w:t>
      </w:r>
      <w:r w:rsidRPr="00AD7A86">
        <w:rPr>
          <w:u w:val="single"/>
        </w:rPr>
        <w:t xml:space="preserve"> and competition laws </w:t>
      </w:r>
      <w:r w:rsidRPr="00AD7A86">
        <w:rPr>
          <w:highlight w:val="cyan"/>
          <w:u w:val="single"/>
        </w:rPr>
        <w:t xml:space="preserve">can </w:t>
      </w:r>
      <w:r w:rsidRPr="00AD7A86">
        <w:rPr>
          <w:b/>
          <w:iCs/>
          <w:highlight w:val="cyan"/>
          <w:u w:val="single"/>
        </w:rPr>
        <w:t>form a</w:t>
      </w:r>
      <w:r w:rsidRPr="00AD7A86">
        <w:rPr>
          <w:b/>
          <w:iCs/>
          <w:u w:val="single"/>
        </w:rPr>
        <w:t xml:space="preserve"> subtle trade </w:t>
      </w:r>
      <w:r w:rsidRPr="00AD7A86">
        <w:rPr>
          <w:b/>
          <w:iCs/>
          <w:highlight w:val="cyan"/>
          <w:u w:val="single"/>
        </w:rPr>
        <w:t>barrier</w:t>
      </w:r>
      <w:r w:rsidRPr="00AD7A86">
        <w:rPr>
          <w:highlight w:val="cyan"/>
          <w:u w:val="single"/>
        </w:rPr>
        <w:t xml:space="preserve"> resulting in</w:t>
      </w:r>
      <w:r w:rsidRPr="00AD7A86">
        <w:rPr>
          <w:u w:val="single"/>
        </w:rPr>
        <w:t xml:space="preserve"> the </w:t>
      </w:r>
      <w:r w:rsidRPr="00AD7A86">
        <w:rPr>
          <w:b/>
          <w:iCs/>
          <w:sz w:val="24"/>
          <w:szCs w:val="26"/>
          <w:u w:val="single"/>
        </w:rPr>
        <w:t xml:space="preserve">imposition of </w:t>
      </w:r>
      <w:r w:rsidRPr="00AD7A86">
        <w:rPr>
          <w:b/>
          <w:iCs/>
          <w:sz w:val="24"/>
          <w:szCs w:val="26"/>
          <w:highlight w:val="cyan"/>
          <w:u w:val="single"/>
        </w:rPr>
        <w:t>tariff-like measures</w:t>
      </w:r>
      <w:r w:rsidRPr="00AD7A86">
        <w:rPr>
          <w:sz w:val="16"/>
        </w:rPr>
        <w:t>.</w:t>
      </w:r>
    </w:p>
    <w:p w14:paraId="29DF5BBB" w14:textId="77777777" w:rsidR="00AD7A86" w:rsidRPr="00AD7A86" w:rsidRDefault="00AD7A86" w:rsidP="00AD7A86">
      <w:pPr>
        <w:rPr>
          <w:sz w:val="16"/>
        </w:rPr>
      </w:pPr>
      <w:r w:rsidRPr="00AD7A86">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AD7A86">
        <w:rPr>
          <w:highlight w:val="cyan"/>
          <w:u w:val="single"/>
        </w:rPr>
        <w:t xml:space="preserve">the </w:t>
      </w:r>
      <w:r w:rsidRPr="00AD7A86">
        <w:rPr>
          <w:b/>
          <w:iCs/>
          <w:sz w:val="24"/>
          <w:szCs w:val="26"/>
          <w:highlight w:val="cyan"/>
          <w:u w:val="single"/>
        </w:rPr>
        <w:t>perception</w:t>
      </w:r>
      <w:r w:rsidRPr="00AD7A86">
        <w:rPr>
          <w:sz w:val="24"/>
          <w:szCs w:val="26"/>
          <w:highlight w:val="cyan"/>
          <w:u w:val="single"/>
        </w:rPr>
        <w:t xml:space="preserve"> </w:t>
      </w:r>
      <w:r w:rsidRPr="00AD7A86">
        <w:rPr>
          <w:highlight w:val="cyan"/>
          <w:u w:val="single"/>
        </w:rPr>
        <w:t>of</w:t>
      </w:r>
      <w:r w:rsidRPr="00AD7A86">
        <w:rPr>
          <w:u w:val="single"/>
        </w:rPr>
        <w:t xml:space="preserve"> enforcement of </w:t>
      </w:r>
      <w:r w:rsidRPr="00AD7A86">
        <w:rPr>
          <w:highlight w:val="cyan"/>
          <w:u w:val="single"/>
        </w:rPr>
        <w:t>antitrust</w:t>
      </w:r>
      <w:r w:rsidRPr="00AD7A86">
        <w:rPr>
          <w:u w:val="single"/>
        </w:rPr>
        <w:t xml:space="preserve"> laws </w:t>
      </w:r>
      <w:r w:rsidRPr="00AD7A86">
        <w:rPr>
          <w:highlight w:val="cyan"/>
          <w:u w:val="single"/>
        </w:rPr>
        <w:t>as</w:t>
      </w:r>
      <w:r w:rsidRPr="00AD7A86">
        <w:rPr>
          <w:u w:val="single"/>
        </w:rPr>
        <w:t xml:space="preserve"> an abusive and solely </w:t>
      </w:r>
      <w:r w:rsidRPr="00AD7A86">
        <w:rPr>
          <w:highlight w:val="cyan"/>
          <w:u w:val="single"/>
        </w:rPr>
        <w:t>protectionist</w:t>
      </w:r>
      <w:r w:rsidRPr="00AD7A86">
        <w:rPr>
          <w:u w:val="single"/>
        </w:rPr>
        <w:t xml:space="preserve"> mechanism may </w:t>
      </w:r>
      <w:r w:rsidRPr="00AD7A86">
        <w:rPr>
          <w:highlight w:val="cyan"/>
          <w:u w:val="single"/>
        </w:rPr>
        <w:t xml:space="preserve">cause the </w:t>
      </w:r>
      <w:r w:rsidRPr="00AD7A86">
        <w:rPr>
          <w:b/>
          <w:iCs/>
          <w:sz w:val="26"/>
          <w:szCs w:val="28"/>
          <w:highlight w:val="cyan"/>
          <w:u w:val="single"/>
        </w:rPr>
        <w:t>death of even the smallest semblance of</w:t>
      </w:r>
      <w:r w:rsidRPr="00AD7A86">
        <w:rPr>
          <w:b/>
          <w:iCs/>
          <w:sz w:val="26"/>
          <w:szCs w:val="28"/>
          <w:u w:val="single"/>
        </w:rPr>
        <w:t xml:space="preserve"> international free </w:t>
      </w:r>
      <w:r w:rsidRPr="00AD7A86">
        <w:rPr>
          <w:b/>
          <w:iCs/>
          <w:sz w:val="26"/>
          <w:szCs w:val="28"/>
          <w:highlight w:val="cyan"/>
          <w:u w:val="single"/>
        </w:rPr>
        <w:t>trade that remains</w:t>
      </w:r>
      <w:r w:rsidRPr="00AD7A86">
        <w:rPr>
          <w:u w:val="single"/>
        </w:rPr>
        <w:t xml:space="preserve"> in the international marketplace </w:t>
      </w:r>
      <w:r w:rsidRPr="00AD7A86">
        <w:rPr>
          <w:highlight w:val="cyan"/>
          <w:u w:val="single"/>
        </w:rPr>
        <w:t>today</w:t>
      </w:r>
      <w:r w:rsidRPr="00AD7A86">
        <w:rPr>
          <w:sz w:val="16"/>
        </w:rPr>
        <w:t>.</w:t>
      </w:r>
    </w:p>
    <w:p w14:paraId="78CEF118" w14:textId="77777777" w:rsidR="00AD7A86" w:rsidRPr="00AD7A86" w:rsidRDefault="00AD7A86" w:rsidP="00AD7A86">
      <w:pPr>
        <w:keepNext/>
        <w:keepLines/>
        <w:spacing w:before="40" w:after="0"/>
        <w:outlineLvl w:val="3"/>
        <w:rPr>
          <w:rFonts w:eastAsiaTheme="majorEastAsia" w:cs="Times New Roman"/>
          <w:b/>
          <w:iCs/>
          <w:sz w:val="26"/>
        </w:rPr>
      </w:pPr>
      <w:bookmarkStart w:id="0" w:name="_Hlk82073283"/>
      <w:r w:rsidRPr="00AD7A86">
        <w:rPr>
          <w:rFonts w:eastAsiaTheme="majorEastAsia" w:cs="Times New Roman"/>
          <w:b/>
          <w:iCs/>
          <w:sz w:val="26"/>
        </w:rPr>
        <w:t>Nuclear war</w:t>
      </w:r>
    </w:p>
    <w:p w14:paraId="36040F98" w14:textId="77777777" w:rsidR="00AD7A86" w:rsidRPr="00AD7A86" w:rsidRDefault="00AD7A86" w:rsidP="00AD7A86">
      <w:r w:rsidRPr="00AD7A86">
        <w:t xml:space="preserve">Dr. Michael F. </w:t>
      </w:r>
      <w:r w:rsidRPr="00AD7A86">
        <w:rPr>
          <w:b/>
          <w:bCs/>
          <w:sz w:val="26"/>
        </w:rPr>
        <w:t>Oppenheimer 21</w:t>
      </w:r>
      <w:r w:rsidRPr="00AD7A86">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54D70705" w14:textId="77777777" w:rsidR="00AD7A86" w:rsidRPr="00AD7A86" w:rsidRDefault="00AD7A86" w:rsidP="00AD7A86">
      <w:pPr>
        <w:rPr>
          <w:sz w:val="16"/>
        </w:rPr>
      </w:pPr>
      <w:r w:rsidRPr="00AD7A86">
        <w:rPr>
          <w:sz w:val="16"/>
        </w:rPr>
        <w:t xml:space="preserve">Four </w:t>
      </w:r>
      <w:r w:rsidRPr="00AD7A86">
        <w:rPr>
          <w:u w:val="single"/>
        </w:rPr>
        <w:t xml:space="preserve">structural forces will shape the future of </w:t>
      </w:r>
      <w:r w:rsidRPr="00AD7A86">
        <w:rPr>
          <w:b/>
          <w:iCs/>
          <w:u w:val="single"/>
        </w:rPr>
        <w:t>I</w:t>
      </w:r>
      <w:r w:rsidRPr="00AD7A86">
        <w:rPr>
          <w:sz w:val="16"/>
        </w:rPr>
        <w:t xml:space="preserve">nternational </w:t>
      </w:r>
      <w:r w:rsidRPr="00AD7A86">
        <w:rPr>
          <w:b/>
          <w:iCs/>
          <w:u w:val="single"/>
        </w:rPr>
        <w:t>R</w:t>
      </w:r>
      <w:r w:rsidRPr="00AD7A86">
        <w:rPr>
          <w:sz w:val="16"/>
        </w:rPr>
        <w:t xml:space="preserve">elations: </w:t>
      </w:r>
      <w:r w:rsidRPr="00AD7A86">
        <w:rPr>
          <w:b/>
          <w:iCs/>
          <w:u w:val="single"/>
        </w:rPr>
        <w:t>globalization</w:t>
      </w:r>
      <w:r w:rsidRPr="00AD7A86">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AD7A86">
        <w:rPr>
          <w:b/>
          <w:iCs/>
          <w:sz w:val="24"/>
          <w:szCs w:val="26"/>
          <w:highlight w:val="cyan"/>
          <w:u w:val="single"/>
        </w:rPr>
        <w:t>Environment</w:t>
      </w:r>
      <w:r w:rsidRPr="00AD7A86">
        <w:rPr>
          <w:u w:val="single"/>
        </w:rPr>
        <w:t xml:space="preserve">al </w:t>
      </w:r>
      <w:r w:rsidRPr="00AD7A86">
        <w:rPr>
          <w:highlight w:val="cyan"/>
          <w:u w:val="single"/>
        </w:rPr>
        <w:t>events</w:t>
      </w:r>
      <w:r w:rsidRPr="00AD7A86">
        <w:rPr>
          <w:u w:val="single"/>
        </w:rPr>
        <w:t xml:space="preserve">, global </w:t>
      </w:r>
      <w:r w:rsidRPr="00AD7A86">
        <w:rPr>
          <w:b/>
          <w:iCs/>
          <w:sz w:val="24"/>
          <w:szCs w:val="26"/>
          <w:highlight w:val="cyan"/>
          <w:u w:val="single"/>
        </w:rPr>
        <w:t>health</w:t>
      </w:r>
      <w:r w:rsidRPr="00AD7A86">
        <w:rPr>
          <w:sz w:val="24"/>
          <w:szCs w:val="26"/>
          <w:u w:val="single"/>
        </w:rPr>
        <w:t xml:space="preserve"> </w:t>
      </w:r>
      <w:r w:rsidRPr="00AD7A86">
        <w:rPr>
          <w:u w:val="single"/>
        </w:rPr>
        <w:t xml:space="preserve">challenges, </w:t>
      </w:r>
      <w:r w:rsidRPr="00AD7A86">
        <w:rPr>
          <w:b/>
          <w:iCs/>
          <w:u w:val="single"/>
        </w:rPr>
        <w:t>internal political developments</w:t>
      </w:r>
      <w:r w:rsidRPr="00AD7A86">
        <w:rPr>
          <w:u w:val="single"/>
        </w:rPr>
        <w:t xml:space="preserve">, policy mistakes, </w:t>
      </w:r>
      <w:r w:rsidRPr="00AD7A86">
        <w:rPr>
          <w:b/>
          <w:iCs/>
          <w:sz w:val="24"/>
          <w:szCs w:val="26"/>
          <w:highlight w:val="cyan"/>
          <w:u w:val="single"/>
        </w:rPr>
        <w:t>tech</w:t>
      </w:r>
      <w:r w:rsidRPr="00AD7A86">
        <w:rPr>
          <w:b/>
          <w:iCs/>
          <w:sz w:val="24"/>
          <w:szCs w:val="26"/>
          <w:u w:val="single"/>
        </w:rPr>
        <w:t xml:space="preserve">nology breakthroughs or </w:t>
      </w:r>
      <w:r w:rsidRPr="00AD7A86">
        <w:rPr>
          <w:b/>
          <w:iCs/>
          <w:sz w:val="24"/>
          <w:szCs w:val="26"/>
          <w:highlight w:val="cyan"/>
          <w:u w:val="single"/>
        </w:rPr>
        <w:t>failures</w:t>
      </w:r>
      <w:r w:rsidRPr="00AD7A86">
        <w:rPr>
          <w:u w:val="single"/>
        </w:rPr>
        <w:t xml:space="preserve">, will </w:t>
      </w:r>
      <w:r w:rsidRPr="00AD7A86">
        <w:rPr>
          <w:b/>
          <w:iCs/>
          <w:u w:val="single"/>
        </w:rPr>
        <w:t>intersect</w:t>
      </w:r>
      <w:r w:rsidRPr="00AD7A86">
        <w:rPr>
          <w:u w:val="single"/>
        </w:rPr>
        <w:t xml:space="preserve"> </w:t>
      </w:r>
      <w:r w:rsidRPr="00AD7A86">
        <w:rPr>
          <w:highlight w:val="cyan"/>
          <w:u w:val="single"/>
        </w:rPr>
        <w:t>with</w:t>
      </w:r>
      <w:r w:rsidRPr="00AD7A86">
        <w:rPr>
          <w:u w:val="single"/>
        </w:rPr>
        <w:t xml:space="preserve"> structure to </w:t>
      </w:r>
      <w:r w:rsidRPr="00AD7A86">
        <w:rPr>
          <w:b/>
          <w:iCs/>
          <w:sz w:val="24"/>
          <w:szCs w:val="26"/>
          <w:highlight w:val="cyan"/>
          <w:u w:val="single"/>
        </w:rPr>
        <w:t>define our future</w:t>
      </w:r>
      <w:r w:rsidRPr="00AD7A86">
        <w:rPr>
          <w:highlight w:val="cyan"/>
          <w:u w:val="single"/>
        </w:rPr>
        <w:t>. But</w:t>
      </w:r>
      <w:r w:rsidRPr="00AD7A86">
        <w:rPr>
          <w:sz w:val="16"/>
        </w:rPr>
        <w:t xml:space="preserve"> these four </w:t>
      </w:r>
      <w:r w:rsidRPr="00AD7A86">
        <w:rPr>
          <w:highlight w:val="cyan"/>
          <w:u w:val="single"/>
        </w:rPr>
        <w:t>structural forces</w:t>
      </w:r>
      <w:r w:rsidRPr="00AD7A86">
        <w:rPr>
          <w:u w:val="single"/>
        </w:rPr>
        <w:t xml:space="preserve"> will </w:t>
      </w:r>
      <w:r w:rsidRPr="00AD7A86">
        <w:rPr>
          <w:highlight w:val="cyan"/>
          <w:u w:val="single"/>
        </w:rPr>
        <w:t>impact</w:t>
      </w:r>
      <w:r w:rsidRPr="00AD7A86">
        <w:rPr>
          <w:u w:val="single"/>
        </w:rPr>
        <w:t xml:space="preserve"> the</w:t>
      </w:r>
      <w:r w:rsidRPr="00AD7A86">
        <w:rPr>
          <w:sz w:val="16"/>
        </w:rPr>
        <w:t xml:space="preserve"> way states behave, in </w:t>
      </w:r>
      <w:r w:rsidRPr="00AD7A86">
        <w:rPr>
          <w:u w:val="single"/>
        </w:rPr>
        <w:t xml:space="preserve">the </w:t>
      </w:r>
      <w:r w:rsidRPr="00AD7A86">
        <w:rPr>
          <w:highlight w:val="cyan"/>
          <w:u w:val="single"/>
        </w:rPr>
        <w:t>capacity of</w:t>
      </w:r>
      <w:r w:rsidRPr="00AD7A86">
        <w:rPr>
          <w:u w:val="single"/>
        </w:rPr>
        <w:t xml:space="preserve"> great </w:t>
      </w:r>
      <w:r w:rsidRPr="00AD7A86">
        <w:rPr>
          <w:highlight w:val="cyan"/>
          <w:u w:val="single"/>
        </w:rPr>
        <w:t>powers to</w:t>
      </w:r>
      <w:r w:rsidRPr="00AD7A86">
        <w:rPr>
          <w:u w:val="single"/>
        </w:rPr>
        <w:t xml:space="preserve"> </w:t>
      </w:r>
      <w:r w:rsidRPr="00AD7A86">
        <w:rPr>
          <w:b/>
          <w:iCs/>
          <w:u w:val="single"/>
        </w:rPr>
        <w:t>manage their differences</w:t>
      </w:r>
      <w:r w:rsidRPr="00AD7A86">
        <w:rPr>
          <w:u w:val="single"/>
        </w:rPr>
        <w:t xml:space="preserve">, and to </w:t>
      </w:r>
      <w:r w:rsidRPr="00AD7A86">
        <w:rPr>
          <w:b/>
          <w:iCs/>
          <w:u w:val="single"/>
        </w:rPr>
        <w:t>act collectively</w:t>
      </w:r>
      <w:r w:rsidRPr="00AD7A86">
        <w:rPr>
          <w:u w:val="single"/>
        </w:rPr>
        <w:t xml:space="preserve"> to </w:t>
      </w:r>
      <w:r w:rsidRPr="00AD7A86">
        <w:rPr>
          <w:highlight w:val="cyan"/>
          <w:u w:val="single"/>
        </w:rPr>
        <w:t>settle</w:t>
      </w:r>
      <w:r w:rsidRPr="00AD7A86">
        <w:rPr>
          <w:sz w:val="16"/>
        </w:rPr>
        <w:t xml:space="preserve">, rather than exploit, </w:t>
      </w:r>
      <w:r w:rsidRPr="00AD7A86">
        <w:rPr>
          <w:u w:val="single"/>
        </w:rPr>
        <w:t xml:space="preserve">the </w:t>
      </w:r>
      <w:r w:rsidRPr="00AD7A86">
        <w:rPr>
          <w:b/>
          <w:iCs/>
          <w:sz w:val="24"/>
          <w:szCs w:val="26"/>
          <w:highlight w:val="cyan"/>
          <w:u w:val="single"/>
        </w:rPr>
        <w:t>inevitable shocks</w:t>
      </w:r>
      <w:r w:rsidRPr="00AD7A86">
        <w:rPr>
          <w:sz w:val="24"/>
          <w:szCs w:val="26"/>
          <w:u w:val="single"/>
        </w:rPr>
        <w:t xml:space="preserve"> </w:t>
      </w:r>
      <w:r w:rsidRPr="00AD7A86">
        <w:rPr>
          <w:u w:val="single"/>
        </w:rPr>
        <w:t>of the next decade</w:t>
      </w:r>
      <w:r w:rsidRPr="00AD7A86">
        <w:rPr>
          <w:sz w:val="16"/>
        </w:rPr>
        <w:t>.</w:t>
      </w:r>
    </w:p>
    <w:p w14:paraId="58352B9F" w14:textId="77777777" w:rsidR="00AD7A86" w:rsidRPr="00AD7A86" w:rsidRDefault="00AD7A86" w:rsidP="00AD7A86">
      <w:pPr>
        <w:rPr>
          <w:sz w:val="16"/>
        </w:rPr>
      </w:pPr>
      <w:r w:rsidRPr="00AD7A86">
        <w:rPr>
          <w:sz w:val="16"/>
        </w:rPr>
        <w:t xml:space="preserve">Some of </w:t>
      </w:r>
      <w:r w:rsidRPr="00AD7A86">
        <w:rPr>
          <w:u w:val="single"/>
        </w:rPr>
        <w:t>these</w:t>
      </w:r>
      <w:r w:rsidRPr="00AD7A86">
        <w:rPr>
          <w:sz w:val="16"/>
        </w:rPr>
        <w:t xml:space="preserve"> structural forces </w:t>
      </w:r>
      <w:r w:rsidRPr="00AD7A86">
        <w:rPr>
          <w:u w:val="single"/>
        </w:rPr>
        <w:t xml:space="preserve">could be managed to promote prosperity and </w:t>
      </w:r>
      <w:r w:rsidRPr="00AD7A86">
        <w:rPr>
          <w:b/>
          <w:iCs/>
          <w:u w:val="single"/>
        </w:rPr>
        <w:t>avoid war</w:t>
      </w:r>
      <w:r w:rsidRPr="00AD7A86">
        <w:rPr>
          <w:sz w:val="16"/>
        </w:rPr>
        <w:t xml:space="preserve">. Multipolarity (inherently more prone to conflict than other configurations of power, given coordination problems)5 plus </w:t>
      </w:r>
      <w:r w:rsidRPr="00AD7A86">
        <w:rPr>
          <w:u w:val="single"/>
        </w:rPr>
        <w:t xml:space="preserve">globalization can work in a world of prosperity, convergent values, and </w:t>
      </w:r>
      <w:r w:rsidRPr="00AD7A86">
        <w:rPr>
          <w:b/>
          <w:iCs/>
          <w:u w:val="single"/>
        </w:rPr>
        <w:t>effective conflict management</w:t>
      </w:r>
      <w:r w:rsidRPr="00AD7A86">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AD7A86">
        <w:rPr>
          <w:u w:val="single"/>
        </w:rPr>
        <w:t xml:space="preserve">a world envisioned by the advocates of </w:t>
      </w:r>
      <w:r w:rsidRPr="00AD7A86">
        <w:rPr>
          <w:b/>
          <w:iCs/>
          <w:highlight w:val="cyan"/>
          <w:u w:val="single"/>
        </w:rPr>
        <w:t>decoupling</w:t>
      </w:r>
      <w:r w:rsidRPr="00AD7A86">
        <w:rPr>
          <w:sz w:val="16"/>
        </w:rPr>
        <w:t>, including</w:t>
      </w:r>
      <w:r w:rsidRPr="00AD7A86">
        <w:rPr>
          <w:sz w:val="16"/>
        </w:rPr>
        <w:tab/>
        <w:t xml:space="preserve">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AD7A86">
        <w:rPr>
          <w:sz w:val="16"/>
        </w:rPr>
        <w:t>self insure</w:t>
      </w:r>
      <w:proofErr w:type="spellEnd"/>
      <w:r w:rsidRPr="00AD7A86">
        <w:rPr>
          <w:sz w:val="16"/>
        </w:rPr>
        <w:t xml:space="preserve"> against future financial crises.9</w:t>
      </w:r>
    </w:p>
    <w:p w14:paraId="0AD766AE" w14:textId="77777777" w:rsidR="00AD7A86" w:rsidRPr="00AD7A86" w:rsidRDefault="00AD7A86" w:rsidP="00AD7A86">
      <w:pPr>
        <w:rPr>
          <w:sz w:val="16"/>
        </w:rPr>
      </w:pPr>
      <w:r w:rsidRPr="00AD7A86">
        <w:rPr>
          <w:sz w:val="16"/>
        </w:rPr>
        <w:t xml:space="preserve">But all four forces operating simultaneously </w:t>
      </w:r>
      <w:r w:rsidRPr="00AD7A86">
        <w:rPr>
          <w:highlight w:val="cyan"/>
          <w:u w:val="single"/>
        </w:rPr>
        <w:t>will produce</w:t>
      </w:r>
      <w:r w:rsidRPr="00AD7A86">
        <w:rPr>
          <w:u w:val="single"/>
        </w:rPr>
        <w:t xml:space="preserve"> a future of </w:t>
      </w:r>
      <w:r w:rsidRPr="00AD7A86">
        <w:rPr>
          <w:b/>
          <w:iCs/>
          <w:highlight w:val="cyan"/>
          <w:u w:val="single"/>
        </w:rPr>
        <w:t>increasing</w:t>
      </w:r>
      <w:r w:rsidRPr="00AD7A86">
        <w:rPr>
          <w:b/>
          <w:iCs/>
          <w:u w:val="single"/>
        </w:rPr>
        <w:t xml:space="preserve"> internal </w:t>
      </w:r>
      <w:r w:rsidRPr="00AD7A86">
        <w:rPr>
          <w:b/>
          <w:iCs/>
          <w:highlight w:val="cyan"/>
          <w:u w:val="single"/>
        </w:rPr>
        <w:t>polarization</w:t>
      </w:r>
      <w:r w:rsidRPr="00AD7A86">
        <w:rPr>
          <w:highlight w:val="cyan"/>
          <w:u w:val="single"/>
        </w:rPr>
        <w:t xml:space="preserve"> and</w:t>
      </w:r>
      <w:r w:rsidRPr="00AD7A86">
        <w:rPr>
          <w:u w:val="single"/>
        </w:rPr>
        <w:t xml:space="preserve"> </w:t>
      </w:r>
      <w:r w:rsidRPr="00AD7A86">
        <w:rPr>
          <w:b/>
          <w:iCs/>
          <w:u w:val="single"/>
        </w:rPr>
        <w:t xml:space="preserve">cross border </w:t>
      </w:r>
      <w:r w:rsidRPr="00AD7A86">
        <w:rPr>
          <w:b/>
          <w:iCs/>
          <w:highlight w:val="cyan"/>
          <w:u w:val="single"/>
        </w:rPr>
        <w:t>conflict</w:t>
      </w:r>
      <w:r w:rsidRPr="00AD7A86">
        <w:rPr>
          <w:sz w:val="16"/>
        </w:rPr>
        <w:t xml:space="preserve">, diminished economic growth and poverty alleviation, </w:t>
      </w:r>
      <w:r w:rsidRPr="00AD7A86">
        <w:rPr>
          <w:highlight w:val="cyan"/>
          <w:u w:val="single"/>
        </w:rPr>
        <w:t>weakened</w:t>
      </w:r>
      <w:r w:rsidRPr="00AD7A86">
        <w:rPr>
          <w:u w:val="single"/>
        </w:rPr>
        <w:t xml:space="preserve"> global </w:t>
      </w:r>
      <w:r w:rsidRPr="00AD7A86">
        <w:rPr>
          <w:b/>
          <w:iCs/>
          <w:highlight w:val="cyan"/>
          <w:u w:val="single"/>
        </w:rPr>
        <w:t>institutions</w:t>
      </w:r>
      <w:r w:rsidRPr="00AD7A86">
        <w:rPr>
          <w:highlight w:val="cyan"/>
          <w:u w:val="single"/>
        </w:rPr>
        <w:t xml:space="preserve"> and </w:t>
      </w:r>
      <w:r w:rsidRPr="00AD7A86">
        <w:rPr>
          <w:b/>
          <w:iCs/>
          <w:highlight w:val="cyan"/>
          <w:u w:val="single"/>
        </w:rPr>
        <w:t>norms</w:t>
      </w:r>
      <w:r w:rsidRPr="00AD7A86">
        <w:rPr>
          <w:b/>
          <w:iCs/>
          <w:u w:val="single"/>
        </w:rPr>
        <w:t xml:space="preserve"> of behavior</w:t>
      </w:r>
      <w:r w:rsidRPr="00AD7A86">
        <w:rPr>
          <w:u w:val="single"/>
        </w:rPr>
        <w:t xml:space="preserve">, </w:t>
      </w:r>
      <w:r w:rsidRPr="00AD7A86">
        <w:rPr>
          <w:highlight w:val="cyan"/>
          <w:u w:val="single"/>
        </w:rPr>
        <w:t xml:space="preserve">and </w:t>
      </w:r>
      <w:r w:rsidRPr="00AD7A86">
        <w:rPr>
          <w:b/>
          <w:iCs/>
          <w:highlight w:val="cyan"/>
          <w:u w:val="single"/>
        </w:rPr>
        <w:t>reduced</w:t>
      </w:r>
      <w:r w:rsidRPr="00AD7A86">
        <w:rPr>
          <w:b/>
          <w:iCs/>
          <w:u w:val="single"/>
        </w:rPr>
        <w:t xml:space="preserve"> collective </w:t>
      </w:r>
      <w:r w:rsidRPr="00AD7A86">
        <w:rPr>
          <w:b/>
          <w:iCs/>
          <w:highlight w:val="cyan"/>
          <w:u w:val="single"/>
        </w:rPr>
        <w:t>capacity</w:t>
      </w:r>
      <w:r w:rsidRPr="00AD7A86">
        <w:rPr>
          <w:highlight w:val="cyan"/>
          <w:u w:val="single"/>
        </w:rPr>
        <w:t xml:space="preserve"> to confront</w:t>
      </w:r>
      <w:r w:rsidRPr="00AD7A86">
        <w:rPr>
          <w:u w:val="single"/>
        </w:rPr>
        <w:t xml:space="preserve"> emerging challenges of global </w:t>
      </w:r>
      <w:r w:rsidRPr="00AD7A86">
        <w:rPr>
          <w:b/>
          <w:iCs/>
          <w:highlight w:val="cyan"/>
          <w:u w:val="single"/>
        </w:rPr>
        <w:t>warming</w:t>
      </w:r>
      <w:r w:rsidRPr="00AD7A86">
        <w:rPr>
          <w:u w:val="single"/>
        </w:rPr>
        <w:t xml:space="preserve">, accelerating </w:t>
      </w:r>
      <w:r w:rsidRPr="00AD7A86">
        <w:rPr>
          <w:b/>
          <w:iCs/>
          <w:highlight w:val="cyan"/>
          <w:u w:val="single"/>
        </w:rPr>
        <w:t>tech</w:t>
      </w:r>
      <w:r w:rsidRPr="00AD7A86">
        <w:rPr>
          <w:b/>
          <w:iCs/>
          <w:u w:val="single"/>
        </w:rPr>
        <w:t xml:space="preserve">nology </w:t>
      </w:r>
      <w:r w:rsidRPr="00AD7A86">
        <w:rPr>
          <w:b/>
          <w:iCs/>
          <w:highlight w:val="cyan"/>
          <w:u w:val="single"/>
        </w:rPr>
        <w:t>change</w:t>
      </w:r>
      <w:r w:rsidRPr="00AD7A86">
        <w:rPr>
          <w:highlight w:val="cyan"/>
          <w:u w:val="single"/>
        </w:rPr>
        <w:t xml:space="preserve">, </w:t>
      </w:r>
      <w:r w:rsidRPr="00AD7A86">
        <w:rPr>
          <w:b/>
          <w:iCs/>
          <w:highlight w:val="cyan"/>
          <w:u w:val="single"/>
        </w:rPr>
        <w:t>nuclear weapons</w:t>
      </w:r>
      <w:r w:rsidRPr="00AD7A86">
        <w:rPr>
          <w:u w:val="single"/>
        </w:rPr>
        <w:t xml:space="preserve"> </w:t>
      </w:r>
      <w:proofErr w:type="gramStart"/>
      <w:r w:rsidRPr="00AD7A86">
        <w:rPr>
          <w:u w:val="single"/>
        </w:rPr>
        <w:t>innovation</w:t>
      </w:r>
      <w:proofErr w:type="gramEnd"/>
      <w:r w:rsidRPr="00AD7A86">
        <w:rPr>
          <w:u w:val="single"/>
        </w:rPr>
        <w:t xml:space="preserve"> </w:t>
      </w:r>
      <w:r w:rsidRPr="00AD7A86">
        <w:rPr>
          <w:highlight w:val="cyan"/>
          <w:u w:val="single"/>
        </w:rPr>
        <w:t xml:space="preserve">and </w:t>
      </w:r>
      <w:r w:rsidRPr="00AD7A86">
        <w:rPr>
          <w:b/>
          <w:iCs/>
          <w:highlight w:val="cyan"/>
          <w:u w:val="single"/>
        </w:rPr>
        <w:t>prolif</w:t>
      </w:r>
      <w:r w:rsidRPr="00AD7A86">
        <w:rPr>
          <w:u w:val="single"/>
        </w:rPr>
        <w:t>eration</w:t>
      </w:r>
      <w:r w:rsidRPr="00AD7A86">
        <w:rPr>
          <w:sz w:val="16"/>
        </w:rPr>
        <w:t>. As in any effective scenario, this future is clearly visible to any keen observer. We have only to abolish wishful thinking and believe our own eyes.10</w:t>
      </w:r>
    </w:p>
    <w:p w14:paraId="048AD49E" w14:textId="77777777" w:rsidR="00AD7A86" w:rsidRPr="00AD7A86" w:rsidRDefault="00AD7A86" w:rsidP="00AD7A86">
      <w:pPr>
        <w:rPr>
          <w:sz w:val="8"/>
          <w:szCs w:val="14"/>
        </w:rPr>
      </w:pPr>
      <w:r w:rsidRPr="00AD7A86">
        <w:rPr>
          <w:sz w:val="8"/>
          <w:szCs w:val="14"/>
        </w:rPr>
        <w:t>Secular Stagnation</w:t>
      </w:r>
    </w:p>
    <w:p w14:paraId="5D0B55BD" w14:textId="77777777" w:rsidR="00AD7A86" w:rsidRPr="00AD7A86" w:rsidRDefault="00AD7A86" w:rsidP="00AD7A86">
      <w:pPr>
        <w:rPr>
          <w:sz w:val="8"/>
          <w:szCs w:val="14"/>
        </w:rPr>
      </w:pPr>
      <w:r w:rsidRPr="00AD7A86">
        <w:rPr>
          <w:sz w:val="8"/>
          <w:szCs w:val="14"/>
        </w:rPr>
        <w:t xml:space="preserve">This </w:t>
      </w:r>
      <w:proofErr w:type="spellStart"/>
      <w:r w:rsidRPr="00AD7A86">
        <w:rPr>
          <w:sz w:val="8"/>
          <w:szCs w:val="14"/>
        </w:rPr>
        <w:t>unbrave</w:t>
      </w:r>
      <w:proofErr w:type="spellEnd"/>
      <w:r w:rsidRPr="00AD7A86">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AD7A86">
        <w:rPr>
          <w:sz w:val="8"/>
          <w:szCs w:val="14"/>
        </w:rPr>
        <w:t>Summers’</w:t>
      </w:r>
      <w:proofErr w:type="gramEnd"/>
      <w:r w:rsidRPr="00AD7A86">
        <w:rPr>
          <w:sz w:val="8"/>
          <w:szCs w:val="14"/>
        </w:rPr>
        <w:t xml:space="preserve"> ideas, explains:</w:t>
      </w:r>
    </w:p>
    <w:p w14:paraId="16E5112C" w14:textId="77777777" w:rsidR="00AD7A86" w:rsidRPr="00AD7A86" w:rsidRDefault="00AD7A86" w:rsidP="00AD7A86">
      <w:pPr>
        <w:ind w:left="720"/>
        <w:rPr>
          <w:sz w:val="8"/>
          <w:szCs w:val="14"/>
        </w:rPr>
      </w:pPr>
      <w:r w:rsidRPr="00AD7A86">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6CD092D5" w14:textId="77777777" w:rsidR="00AD7A86" w:rsidRPr="00AD7A86" w:rsidRDefault="00AD7A86" w:rsidP="00AD7A86">
      <w:pPr>
        <w:ind w:left="720"/>
        <w:rPr>
          <w:sz w:val="8"/>
          <w:szCs w:val="14"/>
        </w:rPr>
      </w:pPr>
      <w:r w:rsidRPr="00AD7A86">
        <w:rPr>
          <w:sz w:val="8"/>
          <w:szCs w:val="14"/>
        </w:rPr>
        <w:t>Other factors that make investors similarly pessimistic include rising global inequality and the slowdown in productivity growth…</w:t>
      </w:r>
    </w:p>
    <w:p w14:paraId="189DEB05" w14:textId="77777777" w:rsidR="00AD7A86" w:rsidRPr="00AD7A86" w:rsidRDefault="00AD7A86" w:rsidP="00AD7A86">
      <w:pPr>
        <w:ind w:left="720"/>
        <w:rPr>
          <w:sz w:val="8"/>
          <w:szCs w:val="14"/>
        </w:rPr>
      </w:pPr>
      <w:r w:rsidRPr="00AD7A86">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7D4DD92F" w14:textId="77777777" w:rsidR="00AD7A86" w:rsidRPr="00AD7A86" w:rsidRDefault="00AD7A86" w:rsidP="00AD7A86">
      <w:pPr>
        <w:ind w:left="720"/>
        <w:rPr>
          <w:sz w:val="8"/>
          <w:szCs w:val="14"/>
        </w:rPr>
      </w:pPr>
      <w:r w:rsidRPr="00AD7A86">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2E91CD05" w14:textId="77777777" w:rsidR="00AD7A86" w:rsidRPr="00AD7A86" w:rsidRDefault="00AD7A86" w:rsidP="00AD7A86">
      <w:pPr>
        <w:ind w:left="720"/>
        <w:rPr>
          <w:sz w:val="8"/>
          <w:szCs w:val="14"/>
        </w:rPr>
      </w:pPr>
      <w:r w:rsidRPr="00AD7A86">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A7316DA" w14:textId="77777777" w:rsidR="00AD7A86" w:rsidRPr="00AD7A86" w:rsidRDefault="00AD7A86" w:rsidP="00AD7A86">
      <w:pPr>
        <w:rPr>
          <w:sz w:val="8"/>
          <w:szCs w:val="14"/>
        </w:rPr>
      </w:pPr>
      <w:r w:rsidRPr="00AD7A86">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C408177" w14:textId="77777777" w:rsidR="00AD7A86" w:rsidRPr="00AD7A86" w:rsidRDefault="00AD7A86" w:rsidP="00AD7A86">
      <w:pPr>
        <w:rPr>
          <w:sz w:val="8"/>
          <w:szCs w:val="14"/>
        </w:rPr>
      </w:pPr>
      <w:r w:rsidRPr="00AD7A86">
        <w:rPr>
          <w:sz w:val="8"/>
          <w:szCs w:val="14"/>
        </w:rPr>
        <w:t>Illiberal Globalization</w:t>
      </w:r>
    </w:p>
    <w:p w14:paraId="71B364A8" w14:textId="77777777" w:rsidR="00AD7A86" w:rsidRPr="00AD7A86" w:rsidRDefault="00AD7A86" w:rsidP="00AD7A86">
      <w:pPr>
        <w:rPr>
          <w:sz w:val="8"/>
          <w:szCs w:val="14"/>
        </w:rPr>
      </w:pPr>
      <w:r w:rsidRPr="00AD7A86">
        <w:rPr>
          <w:sz w:val="8"/>
          <w:szCs w:val="14"/>
        </w:rPr>
        <w:t xml:space="preserve">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AD7A86">
        <w:rPr>
          <w:sz w:val="8"/>
          <w:szCs w:val="14"/>
        </w:rPr>
        <w:t>sustainability</w:t>
      </w:r>
      <w:proofErr w:type="gramEnd"/>
      <w:r w:rsidRPr="00AD7A86">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0A29643D" w14:textId="77777777" w:rsidR="00AD7A86" w:rsidRPr="00AD7A86" w:rsidRDefault="00AD7A86" w:rsidP="00AD7A86">
      <w:pPr>
        <w:rPr>
          <w:sz w:val="16"/>
          <w:szCs w:val="20"/>
        </w:rPr>
      </w:pPr>
      <w:r w:rsidRPr="00AD7A86">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AD7A86">
        <w:rPr>
          <w:szCs w:val="20"/>
          <w:u w:val="single"/>
        </w:rPr>
        <w:t xml:space="preserve">The increasing interaction across national boundaries that globalization entails, now produces not </w:t>
      </w:r>
      <w:r w:rsidRPr="00AD7A86">
        <w:rPr>
          <w:b/>
          <w:iCs/>
          <w:u w:val="single"/>
        </w:rPr>
        <w:t>harmonization</w:t>
      </w:r>
      <w:r w:rsidRPr="00AD7A86">
        <w:rPr>
          <w:szCs w:val="20"/>
          <w:u w:val="single"/>
        </w:rPr>
        <w:t xml:space="preserve"> and cooperation, but </w:t>
      </w:r>
      <w:r w:rsidRPr="00AD7A86">
        <w:rPr>
          <w:b/>
          <w:iCs/>
          <w:u w:val="single"/>
        </w:rPr>
        <w:t>friction</w:t>
      </w:r>
      <w:r w:rsidRPr="00AD7A86">
        <w:rPr>
          <w:szCs w:val="20"/>
          <w:u w:val="single"/>
        </w:rPr>
        <w:t xml:space="preserve"> and </w:t>
      </w:r>
      <w:r w:rsidRPr="00AD7A86">
        <w:rPr>
          <w:b/>
          <w:iCs/>
          <w:highlight w:val="cyan"/>
          <w:u w:val="single"/>
        </w:rPr>
        <w:t>escalating trade</w:t>
      </w:r>
      <w:r w:rsidRPr="00AD7A86">
        <w:rPr>
          <w:b/>
          <w:iCs/>
          <w:u w:val="single"/>
        </w:rPr>
        <w:t xml:space="preserve"> and investment </w:t>
      </w:r>
      <w:r w:rsidRPr="00AD7A86">
        <w:rPr>
          <w:b/>
          <w:iCs/>
          <w:highlight w:val="cyan"/>
          <w:u w:val="single"/>
        </w:rPr>
        <w:t>disputes</w:t>
      </w:r>
      <w:r w:rsidRPr="00AD7A86">
        <w:rPr>
          <w:sz w:val="16"/>
          <w:szCs w:val="20"/>
        </w:rPr>
        <w:t>.</w:t>
      </w:r>
      <w:r w:rsidRPr="00AD7A86">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D7A86">
        <w:rPr>
          <w:sz w:val="12"/>
          <w:szCs w:val="16"/>
        </w:rPr>
        <w:t>Of</w:t>
      </w:r>
      <w:proofErr w:type="gramEnd"/>
      <w:r w:rsidRPr="00AD7A86">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AD7A86">
        <w:rPr>
          <w:sz w:val="12"/>
          <w:szCs w:val="16"/>
        </w:rPr>
        <w:t>automotives</w:t>
      </w:r>
      <w:proofErr w:type="spellEnd"/>
      <w:r w:rsidRPr="00AD7A86">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0F73E84" w14:textId="77777777" w:rsidR="00AD7A86" w:rsidRPr="00AD7A86" w:rsidRDefault="00AD7A86" w:rsidP="00AD7A86">
      <w:pPr>
        <w:rPr>
          <w:sz w:val="16"/>
        </w:rPr>
      </w:pPr>
      <w:r w:rsidRPr="00AD7A86">
        <w:rPr>
          <w:u w:val="single"/>
        </w:rPr>
        <w:t xml:space="preserve">As such measures </w:t>
      </w:r>
      <w:r w:rsidRPr="00AD7A86">
        <w:rPr>
          <w:b/>
          <w:iCs/>
          <w:u w:val="single"/>
        </w:rPr>
        <w:t>gain traction</w:t>
      </w:r>
      <w:r w:rsidRPr="00AD7A86">
        <w:rPr>
          <w:u w:val="single"/>
        </w:rPr>
        <w:t xml:space="preserve">, it will </w:t>
      </w:r>
      <w:r w:rsidRPr="00AD7A86">
        <w:rPr>
          <w:b/>
          <w:iCs/>
          <w:u w:val="single"/>
        </w:rPr>
        <w:t>become clear</w:t>
      </w:r>
      <w:r w:rsidRPr="00AD7A86">
        <w:rPr>
          <w:u w:val="single"/>
        </w:rPr>
        <w:t xml:space="preserve"> to states</w:t>
      </w:r>
      <w:r w:rsidRPr="00AD7A86">
        <w:rPr>
          <w:sz w:val="16"/>
        </w:rPr>
        <w:t>—and to companies—</w:t>
      </w:r>
      <w:r w:rsidRPr="00AD7A86">
        <w:rPr>
          <w:u w:val="single"/>
        </w:rPr>
        <w:t xml:space="preserve">that a global trading system more responsive to raw power than to law entails </w:t>
      </w:r>
      <w:r w:rsidRPr="00AD7A86">
        <w:rPr>
          <w:b/>
          <w:iCs/>
          <w:u w:val="single"/>
        </w:rPr>
        <w:t>escalating risk</w:t>
      </w:r>
      <w:r w:rsidRPr="00AD7A86">
        <w:rPr>
          <w:u w:val="single"/>
        </w:rPr>
        <w:t xml:space="preserve"> and diminishing benefits. This </w:t>
      </w:r>
      <w:r w:rsidRPr="00AD7A86">
        <w:rPr>
          <w:highlight w:val="cyan"/>
          <w:u w:val="single"/>
        </w:rPr>
        <w:t>will</w:t>
      </w:r>
      <w:r w:rsidRPr="00AD7A86">
        <w:rPr>
          <w:u w:val="single"/>
        </w:rPr>
        <w:t xml:space="preserve"> be the </w:t>
      </w:r>
      <w:r w:rsidRPr="00AD7A86">
        <w:rPr>
          <w:b/>
          <w:iCs/>
          <w:highlight w:val="cyan"/>
          <w:u w:val="single"/>
        </w:rPr>
        <w:t>end</w:t>
      </w:r>
      <w:r w:rsidRPr="00AD7A86">
        <w:rPr>
          <w:b/>
          <w:iCs/>
          <w:u w:val="single"/>
        </w:rPr>
        <w:t xml:space="preserve"> of economic </w:t>
      </w:r>
      <w:r w:rsidRPr="00AD7A86">
        <w:rPr>
          <w:b/>
          <w:iCs/>
          <w:highlight w:val="cyan"/>
          <w:u w:val="single"/>
        </w:rPr>
        <w:t>globalization</w:t>
      </w:r>
      <w:r w:rsidRPr="00AD7A86">
        <w:rPr>
          <w:sz w:val="16"/>
        </w:rPr>
        <w:t xml:space="preserve">, and its many benefits, as we know it. </w:t>
      </w:r>
      <w:r w:rsidRPr="00AD7A86">
        <w:rPr>
          <w:u w:val="single"/>
        </w:rPr>
        <w:t>It represents</w:t>
      </w:r>
      <w:r w:rsidRPr="00AD7A86">
        <w:rPr>
          <w:sz w:val="16"/>
        </w:rPr>
        <w:t xml:space="preserve"> nothing less than </w:t>
      </w:r>
      <w:r w:rsidRPr="00AD7A86">
        <w:rPr>
          <w:u w:val="single"/>
        </w:rPr>
        <w:t>the subordination of economic globalization</w:t>
      </w:r>
      <w:r w:rsidRPr="00AD7A86">
        <w:rPr>
          <w:sz w:val="16"/>
        </w:rPr>
        <w:t xml:space="preserve">, a system which many thought obeyed its own logic, </w:t>
      </w:r>
      <w:r w:rsidRPr="00AD7A86">
        <w:rPr>
          <w:u w:val="single"/>
        </w:rPr>
        <w:t xml:space="preserve">to an international politics of </w:t>
      </w:r>
      <w:r w:rsidRPr="00AD7A86">
        <w:rPr>
          <w:b/>
          <w:iCs/>
          <w:u w:val="single"/>
        </w:rPr>
        <w:t>zero-sum power competition</w:t>
      </w:r>
      <w:r w:rsidRPr="00AD7A86">
        <w:rPr>
          <w:u w:val="single"/>
        </w:rPr>
        <w:t xml:space="preserve"> among multiple actors with divergent interests and values</w:t>
      </w:r>
      <w:r w:rsidRPr="00AD7A86">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58263D4C" w14:textId="77777777" w:rsidR="00AD7A86" w:rsidRPr="00AD7A86" w:rsidRDefault="00AD7A86" w:rsidP="00AD7A86">
      <w:pPr>
        <w:rPr>
          <w:sz w:val="16"/>
        </w:rPr>
      </w:pPr>
      <w:r w:rsidRPr="00AD7A86">
        <w:rPr>
          <w:sz w:val="16"/>
        </w:rPr>
        <w:t xml:space="preserve">Economies of scale will shrink, incentivizing less investment, increasing costs and prices, compromising growth, marginalizing countries whose growth and poverty reduction depended on participation in global supply chains. </w:t>
      </w:r>
      <w:r w:rsidRPr="00AD7A86">
        <w:rPr>
          <w:highlight w:val="cyan"/>
          <w:u w:val="single"/>
        </w:rPr>
        <w:t>A world</w:t>
      </w:r>
      <w:r w:rsidRPr="00AD7A86">
        <w:rPr>
          <w:u w:val="single"/>
        </w:rPr>
        <w:t xml:space="preserve"> already </w:t>
      </w:r>
      <w:r w:rsidRPr="00AD7A86">
        <w:rPr>
          <w:highlight w:val="cyan"/>
          <w:u w:val="single"/>
        </w:rPr>
        <w:t>suffering from excess savings</w:t>
      </w:r>
      <w:r w:rsidRPr="00AD7A86">
        <w:rPr>
          <w:sz w:val="16"/>
        </w:rPr>
        <w:t xml:space="preserve"> (in the corporate sector, among mostly Asian countries) </w:t>
      </w:r>
      <w:r w:rsidRPr="00AD7A86">
        <w:rPr>
          <w:highlight w:val="cyan"/>
          <w:u w:val="single"/>
        </w:rPr>
        <w:t xml:space="preserve">will </w:t>
      </w:r>
      <w:r w:rsidRPr="00AD7A86">
        <w:rPr>
          <w:b/>
          <w:iCs/>
          <w:highlight w:val="cyan"/>
          <w:u w:val="single"/>
        </w:rPr>
        <w:t>respond</w:t>
      </w:r>
      <w:r w:rsidRPr="00AD7A86">
        <w:rPr>
          <w:u w:val="single"/>
        </w:rPr>
        <w:t xml:space="preserve"> to heightened risk and uncertainty </w:t>
      </w:r>
      <w:r w:rsidRPr="00AD7A86">
        <w:rPr>
          <w:highlight w:val="cyan"/>
          <w:u w:val="single"/>
        </w:rPr>
        <w:t>with</w:t>
      </w:r>
      <w:r w:rsidRPr="00AD7A86">
        <w:rPr>
          <w:u w:val="single"/>
        </w:rPr>
        <w:t xml:space="preserve"> </w:t>
      </w:r>
      <w:r w:rsidRPr="00AD7A86">
        <w:rPr>
          <w:b/>
          <w:iCs/>
          <w:u w:val="single"/>
        </w:rPr>
        <w:t xml:space="preserve">further </w:t>
      </w:r>
      <w:r w:rsidRPr="00AD7A86">
        <w:rPr>
          <w:b/>
          <w:iCs/>
          <w:highlight w:val="cyan"/>
          <w:u w:val="single"/>
        </w:rPr>
        <w:t>retrenchment</w:t>
      </w:r>
      <w:r w:rsidRPr="00AD7A86">
        <w:rPr>
          <w:sz w:val="16"/>
        </w:rPr>
        <w:t>. The problem is perfectly captured by Tim Boyle, CEO of Columbia Sportswear, whose supply chain runs through China, reacting to yet another ratcheting up of US tariffs on Chinese imports, most recently on consumer goods:</w:t>
      </w:r>
    </w:p>
    <w:p w14:paraId="4E0A6373" w14:textId="77777777" w:rsidR="00AD7A86" w:rsidRPr="00AD7A86" w:rsidRDefault="00AD7A86" w:rsidP="00AD7A86">
      <w:pPr>
        <w:ind w:left="720"/>
        <w:rPr>
          <w:sz w:val="16"/>
        </w:rPr>
      </w:pPr>
      <w:r w:rsidRPr="00AD7A86">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F96209E" w14:textId="77777777" w:rsidR="00AD7A86" w:rsidRPr="00AD7A86" w:rsidRDefault="00AD7A86" w:rsidP="00AD7A86">
      <w:pPr>
        <w:rPr>
          <w:sz w:val="16"/>
        </w:rPr>
      </w:pPr>
      <w:r w:rsidRPr="00AD7A86">
        <w:rPr>
          <w:highlight w:val="cyan"/>
          <w:u w:val="single"/>
        </w:rPr>
        <w:t>The</w:t>
      </w:r>
      <w:r w:rsidRPr="00AD7A86">
        <w:rPr>
          <w:u w:val="single"/>
        </w:rPr>
        <w:t xml:space="preserve"> </w:t>
      </w:r>
      <w:r w:rsidRPr="00AD7A86">
        <w:rPr>
          <w:b/>
          <w:iCs/>
          <w:u w:val="single"/>
        </w:rPr>
        <w:t xml:space="preserve">international </w:t>
      </w:r>
      <w:r w:rsidRPr="00AD7A86">
        <w:rPr>
          <w:b/>
          <w:iCs/>
          <w:highlight w:val="cyan"/>
          <w:u w:val="single"/>
        </w:rPr>
        <w:t>political effects</w:t>
      </w:r>
      <w:r w:rsidRPr="00AD7A86">
        <w:rPr>
          <w:highlight w:val="cyan"/>
          <w:u w:val="single"/>
        </w:rPr>
        <w:t xml:space="preserve"> will be</w:t>
      </w:r>
      <w:r w:rsidRPr="00AD7A86">
        <w:rPr>
          <w:u w:val="single"/>
        </w:rPr>
        <w:t xml:space="preserve"> equally </w:t>
      </w:r>
      <w:r w:rsidRPr="00AD7A86">
        <w:rPr>
          <w:b/>
          <w:iCs/>
          <w:highlight w:val="cyan"/>
          <w:u w:val="single"/>
        </w:rPr>
        <w:t>damaging</w:t>
      </w:r>
      <w:r w:rsidRPr="00AD7A86">
        <w:rPr>
          <w:u w:val="single"/>
        </w:rPr>
        <w:t>. The</w:t>
      </w:r>
      <w:r w:rsidRPr="00AD7A86">
        <w:rPr>
          <w:sz w:val="16"/>
        </w:rPr>
        <w:t xml:space="preserve"> four </w:t>
      </w:r>
      <w:r w:rsidRPr="00AD7A86">
        <w:rPr>
          <w:u w:val="single"/>
        </w:rPr>
        <w:t xml:space="preserve">structural forces act on each other to produce the </w:t>
      </w:r>
      <w:r w:rsidRPr="00AD7A86">
        <w:rPr>
          <w:b/>
          <w:iCs/>
          <w:u w:val="single"/>
        </w:rPr>
        <w:t>more dangerous</w:t>
      </w:r>
      <w:r w:rsidRPr="00AD7A86">
        <w:rPr>
          <w:sz w:val="16"/>
        </w:rPr>
        <w:t xml:space="preserve">, less prosperous </w:t>
      </w:r>
      <w:r w:rsidRPr="00AD7A86">
        <w:rPr>
          <w:b/>
          <w:iCs/>
          <w:u w:val="single"/>
        </w:rPr>
        <w:t>world</w:t>
      </w:r>
      <w:r w:rsidRPr="00AD7A86">
        <w:rPr>
          <w:u w:val="single"/>
        </w:rPr>
        <w:t xml:space="preserve"> projected here. Illiberal globalization represents geopolitical conflict by</w:t>
      </w:r>
      <w:r w:rsidRPr="00AD7A86">
        <w:rPr>
          <w:sz w:val="16"/>
        </w:rPr>
        <w:t xml:space="preserve"> (at first) </w:t>
      </w:r>
      <w:r w:rsidRPr="00AD7A86">
        <w:rPr>
          <w:u w:val="single"/>
        </w:rPr>
        <w:t xml:space="preserve">physically non-kinetic means. </w:t>
      </w:r>
      <w:r w:rsidRPr="00AD7A86">
        <w:rPr>
          <w:highlight w:val="cyan"/>
          <w:u w:val="single"/>
        </w:rPr>
        <w:t>It</w:t>
      </w:r>
      <w:r w:rsidRPr="00AD7A86">
        <w:rPr>
          <w:u w:val="single"/>
        </w:rPr>
        <w:t xml:space="preserve"> arises from </w:t>
      </w:r>
      <w:r w:rsidRPr="00AD7A86">
        <w:rPr>
          <w:b/>
          <w:iCs/>
          <w:u w:val="single"/>
        </w:rPr>
        <w:t>intensifying competition</w:t>
      </w:r>
      <w:r w:rsidRPr="00AD7A86">
        <w:rPr>
          <w:u w:val="single"/>
        </w:rPr>
        <w:t xml:space="preserve"> among powerful states with divergent interests and identities</w:t>
      </w:r>
      <w:r w:rsidRPr="00AD7A86">
        <w:rPr>
          <w:sz w:val="16"/>
        </w:rPr>
        <w:t xml:space="preserve">, but in its effects drives down growth </w:t>
      </w:r>
      <w:r w:rsidRPr="00AD7A86">
        <w:rPr>
          <w:u w:val="single"/>
        </w:rPr>
        <w:t xml:space="preserve">and </w:t>
      </w:r>
      <w:r w:rsidRPr="00AD7A86">
        <w:rPr>
          <w:b/>
          <w:iCs/>
          <w:highlight w:val="cyan"/>
          <w:u w:val="single"/>
        </w:rPr>
        <w:t>fuels</w:t>
      </w:r>
      <w:r w:rsidRPr="00AD7A86">
        <w:rPr>
          <w:b/>
          <w:iCs/>
          <w:u w:val="single"/>
        </w:rPr>
        <w:t xml:space="preserve"> increased </w:t>
      </w:r>
      <w:r w:rsidRPr="00AD7A86">
        <w:rPr>
          <w:b/>
          <w:iCs/>
          <w:highlight w:val="cyan"/>
          <w:u w:val="single"/>
        </w:rPr>
        <w:t>nationalism</w:t>
      </w:r>
      <w:r w:rsidRPr="00AD7A86">
        <w:rPr>
          <w:b/>
          <w:iCs/>
          <w:u w:val="single"/>
        </w:rPr>
        <w:t>/populism</w:t>
      </w:r>
      <w:r w:rsidRPr="00AD7A86">
        <w:rPr>
          <w:u w:val="single"/>
        </w:rPr>
        <w:t xml:space="preserve">, </w:t>
      </w:r>
      <w:r w:rsidRPr="00AD7A86">
        <w:rPr>
          <w:highlight w:val="cyan"/>
          <w:u w:val="single"/>
        </w:rPr>
        <w:t>which</w:t>
      </w:r>
      <w:r w:rsidRPr="00AD7A86">
        <w:rPr>
          <w:u w:val="single"/>
        </w:rPr>
        <w:t xml:space="preserve"> further </w:t>
      </w:r>
      <w:r w:rsidRPr="00AD7A86">
        <w:rPr>
          <w:b/>
          <w:iCs/>
          <w:highlight w:val="cyan"/>
          <w:u w:val="single"/>
        </w:rPr>
        <w:t>contributes to conflict</w:t>
      </w:r>
      <w:r w:rsidRPr="00AD7A86">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AD7A86">
        <w:rPr>
          <w:u w:val="single"/>
        </w:rPr>
        <w:t xml:space="preserve">Global </w:t>
      </w:r>
      <w:r w:rsidRPr="00AD7A86">
        <w:rPr>
          <w:highlight w:val="cyan"/>
          <w:u w:val="single"/>
        </w:rPr>
        <w:t xml:space="preserve">Trade Wars Lead to </w:t>
      </w:r>
      <w:r w:rsidRPr="00AD7A86">
        <w:rPr>
          <w:b/>
          <w:iCs/>
          <w:sz w:val="24"/>
          <w:szCs w:val="26"/>
          <w:highlight w:val="cyan"/>
          <w:u w:val="single"/>
        </w:rPr>
        <w:t>World War Three</w:t>
      </w:r>
      <w:r w:rsidRPr="00AD7A86">
        <w:rPr>
          <w:sz w:val="16"/>
        </w:rPr>
        <w:t>,”21 which examines the pre- World War I period of heightened trade conflict, its contribution to the disaster that followed, and its parallels to the present:</w:t>
      </w:r>
    </w:p>
    <w:p w14:paraId="3D6E588A" w14:textId="77777777" w:rsidR="00AD7A86" w:rsidRPr="00AD7A86" w:rsidRDefault="00AD7A86" w:rsidP="00AD7A86">
      <w:pPr>
        <w:ind w:left="720"/>
        <w:rPr>
          <w:sz w:val="16"/>
        </w:rPr>
      </w:pPr>
      <w:r w:rsidRPr="00AD7A86">
        <w:rPr>
          <w:u w:val="single"/>
        </w:rPr>
        <w:t>Before the First World War started, powers</w:t>
      </w:r>
      <w:r w:rsidRPr="00AD7A86">
        <w:rPr>
          <w:sz w:val="16"/>
        </w:rPr>
        <w:t xml:space="preserve"> great and small </w:t>
      </w:r>
      <w:r w:rsidRPr="00AD7A86">
        <w:rPr>
          <w:u w:val="single"/>
        </w:rPr>
        <w:t>took a variety of steps to thwart</w:t>
      </w:r>
      <w:r w:rsidRPr="00AD7A86">
        <w:rPr>
          <w:sz w:val="16"/>
        </w:rPr>
        <w:t xml:space="preserve"> the </w:t>
      </w:r>
      <w:r w:rsidRPr="00AD7A86">
        <w:rPr>
          <w:u w:val="single"/>
        </w:rPr>
        <w:t>globalization</w:t>
      </w:r>
      <w:r w:rsidRPr="00AD7A86">
        <w:rPr>
          <w:sz w:val="16"/>
        </w:rPr>
        <w:t xml:space="preserve"> of the 19th century. Each of these steps made it easier for the key combatants to conceive of a general war. </w:t>
      </w:r>
      <w:r w:rsidRPr="00AD7A86">
        <w:rPr>
          <w:u w:val="single"/>
        </w:rPr>
        <w:t xml:space="preserve">We are beginning to see a similar approach to the globalization of the 21st century. One by one, the </w:t>
      </w:r>
      <w:r w:rsidRPr="00AD7A86">
        <w:rPr>
          <w:b/>
          <w:iCs/>
          <w:highlight w:val="cyan"/>
          <w:u w:val="single"/>
        </w:rPr>
        <w:t>economic constraints</w:t>
      </w:r>
      <w:r w:rsidRPr="00AD7A86">
        <w:rPr>
          <w:highlight w:val="cyan"/>
          <w:u w:val="single"/>
        </w:rPr>
        <w:t xml:space="preserve"> on</w:t>
      </w:r>
      <w:r w:rsidRPr="00AD7A86">
        <w:rPr>
          <w:u w:val="single"/>
        </w:rPr>
        <w:t xml:space="preserve"> </w:t>
      </w:r>
      <w:r w:rsidRPr="00AD7A86">
        <w:rPr>
          <w:b/>
          <w:iCs/>
          <w:u w:val="single"/>
        </w:rPr>
        <w:t xml:space="preserve">military </w:t>
      </w:r>
      <w:r w:rsidRPr="00AD7A86">
        <w:rPr>
          <w:b/>
          <w:iCs/>
          <w:highlight w:val="cyan"/>
          <w:u w:val="single"/>
        </w:rPr>
        <w:t>aggression</w:t>
      </w:r>
      <w:r w:rsidRPr="00AD7A86">
        <w:rPr>
          <w:highlight w:val="cyan"/>
          <w:u w:val="single"/>
        </w:rPr>
        <w:t xml:space="preserve"> are </w:t>
      </w:r>
      <w:r w:rsidRPr="00AD7A86">
        <w:rPr>
          <w:b/>
          <w:iCs/>
          <w:highlight w:val="cyan"/>
          <w:u w:val="single"/>
        </w:rPr>
        <w:t>eroding</w:t>
      </w:r>
      <w:r w:rsidRPr="00AD7A86">
        <w:rPr>
          <w:sz w:val="16"/>
        </w:rPr>
        <w:t>. And too many have forgotten—or never knew—how this played out a century ago.</w:t>
      </w:r>
    </w:p>
    <w:p w14:paraId="4D478BCF" w14:textId="77777777" w:rsidR="00AD7A86" w:rsidRPr="00AD7A86" w:rsidRDefault="00AD7A86" w:rsidP="00AD7A86">
      <w:pPr>
        <w:ind w:left="720"/>
        <w:rPr>
          <w:sz w:val="16"/>
        </w:rPr>
      </w:pPr>
      <w:r w:rsidRPr="00AD7A86">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CCB70B2" w14:textId="77777777" w:rsidR="00AD7A86" w:rsidRPr="00AD7A86" w:rsidRDefault="00AD7A86" w:rsidP="00AD7A86">
      <w:pPr>
        <w:ind w:left="720"/>
        <w:rPr>
          <w:sz w:val="16"/>
        </w:rPr>
      </w:pPr>
      <w:r w:rsidRPr="00AD7A86">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AD7A86">
        <w:rPr>
          <w:b/>
          <w:iCs/>
          <w:highlight w:val="cyan"/>
          <w:u w:val="single"/>
        </w:rPr>
        <w:t>trade wars</w:t>
      </w:r>
      <w:r w:rsidRPr="00AD7A86">
        <w:rPr>
          <w:sz w:val="16"/>
        </w:rPr>
        <w:t xml:space="preserve">, and currency conflicts that preceded 1914 </w:t>
      </w:r>
      <w:r w:rsidRPr="00AD7A86">
        <w:rPr>
          <w:u w:val="single"/>
        </w:rPr>
        <w:t xml:space="preserve">were </w:t>
      </w:r>
      <w:r w:rsidRPr="00AD7A86">
        <w:rPr>
          <w:b/>
          <w:iCs/>
          <w:u w:val="single"/>
        </w:rPr>
        <w:t>harbingers</w:t>
      </w:r>
      <w:r w:rsidRPr="00AD7A86">
        <w:rPr>
          <w:u w:val="single"/>
        </w:rPr>
        <w:t xml:space="preserve"> of</w:t>
      </w:r>
      <w:r w:rsidRPr="00AD7A86">
        <w:rPr>
          <w:sz w:val="16"/>
        </w:rPr>
        <w:t xml:space="preserve"> the </w:t>
      </w:r>
      <w:r w:rsidRPr="00AD7A86">
        <w:rPr>
          <w:u w:val="single"/>
        </w:rPr>
        <w:t>devastation</w:t>
      </w:r>
      <w:r w:rsidRPr="00AD7A86">
        <w:rPr>
          <w:sz w:val="16"/>
        </w:rPr>
        <w:t xml:space="preserve"> to come. European governments did not necessarily want to ignite a war among the great powers. </w:t>
      </w:r>
      <w:r w:rsidRPr="00AD7A86">
        <w:rPr>
          <w:highlight w:val="cyan"/>
          <w:u w:val="single"/>
        </w:rPr>
        <w:t>By reducing</w:t>
      </w:r>
      <w:r w:rsidRPr="00AD7A86">
        <w:rPr>
          <w:sz w:val="16"/>
        </w:rPr>
        <w:t xml:space="preserve"> their </w:t>
      </w:r>
      <w:r w:rsidRPr="00AD7A86">
        <w:rPr>
          <w:highlight w:val="cyan"/>
          <w:u w:val="single"/>
        </w:rPr>
        <w:t>interdependence</w:t>
      </w:r>
      <w:r w:rsidRPr="00AD7A86">
        <w:rPr>
          <w:sz w:val="16"/>
        </w:rPr>
        <w:t xml:space="preserve">, however, </w:t>
      </w:r>
      <w:r w:rsidRPr="00AD7A86">
        <w:rPr>
          <w:u w:val="single"/>
        </w:rPr>
        <w:t xml:space="preserve">they </w:t>
      </w:r>
      <w:r w:rsidRPr="00AD7A86">
        <w:rPr>
          <w:highlight w:val="cyan"/>
          <w:u w:val="single"/>
        </w:rPr>
        <w:t>made that</w:t>
      </w:r>
      <w:r w:rsidRPr="00AD7A86">
        <w:rPr>
          <w:u w:val="single"/>
        </w:rPr>
        <w:t xml:space="preserve"> option </w:t>
      </w:r>
      <w:r w:rsidRPr="00AD7A86">
        <w:rPr>
          <w:highlight w:val="cyan"/>
          <w:u w:val="single"/>
        </w:rPr>
        <w:t>conceivable</w:t>
      </w:r>
      <w:r w:rsidRPr="00AD7A86">
        <w:rPr>
          <w:sz w:val="16"/>
        </w:rPr>
        <w:t>.</w:t>
      </w:r>
    </w:p>
    <w:p w14:paraId="33AF371B" w14:textId="77777777" w:rsidR="00AD7A86" w:rsidRPr="00AD7A86" w:rsidRDefault="00AD7A86" w:rsidP="00AD7A86">
      <w:pPr>
        <w:ind w:left="720"/>
        <w:rPr>
          <w:sz w:val="16"/>
        </w:rPr>
      </w:pPr>
      <w:r w:rsidRPr="00AD7A86">
        <w:rPr>
          <w:sz w:val="16"/>
        </w:rPr>
        <w:t xml:space="preserve">…the backlash to globalization that preceded the Great War seems to be reprised in the current moment. Indeed, there are ways in which </w:t>
      </w:r>
      <w:r w:rsidRPr="00AD7A86">
        <w:rPr>
          <w:highlight w:val="cyan"/>
          <w:u w:val="single"/>
        </w:rPr>
        <w:t xml:space="preserve">the </w:t>
      </w:r>
      <w:r w:rsidRPr="00AD7A86">
        <w:rPr>
          <w:b/>
          <w:iCs/>
          <w:highlight w:val="cyan"/>
          <w:u w:val="single"/>
        </w:rPr>
        <w:t>current moment</w:t>
      </w:r>
      <w:r w:rsidRPr="00AD7A86">
        <w:rPr>
          <w:highlight w:val="cyan"/>
          <w:u w:val="single"/>
        </w:rPr>
        <w:t xml:space="preserve"> is </w:t>
      </w:r>
      <w:r w:rsidRPr="00AD7A86">
        <w:rPr>
          <w:b/>
          <w:iCs/>
          <w:highlight w:val="cyan"/>
          <w:u w:val="single"/>
        </w:rPr>
        <w:t>scarier</w:t>
      </w:r>
      <w:r w:rsidRPr="00AD7A86">
        <w:rPr>
          <w:highlight w:val="cyan"/>
          <w:u w:val="single"/>
        </w:rPr>
        <w:t xml:space="preserve"> than</w:t>
      </w:r>
      <w:r w:rsidRPr="00AD7A86">
        <w:rPr>
          <w:u w:val="single"/>
        </w:rPr>
        <w:t xml:space="preserve"> the </w:t>
      </w:r>
      <w:r w:rsidRPr="00AD7A86">
        <w:rPr>
          <w:b/>
          <w:iCs/>
          <w:highlight w:val="cyan"/>
          <w:u w:val="single"/>
        </w:rPr>
        <w:t>pre-1914</w:t>
      </w:r>
      <w:r w:rsidRPr="00AD7A86">
        <w:rPr>
          <w:u w:val="single"/>
        </w:rPr>
        <w:t xml:space="preserve"> era</w:t>
      </w:r>
      <w:r w:rsidRPr="00AD7A86">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AD7A86">
        <w:rPr>
          <w:highlight w:val="cyan"/>
          <w:u w:val="single"/>
        </w:rPr>
        <w:t>there are</w:t>
      </w:r>
      <w:r w:rsidRPr="00AD7A86">
        <w:rPr>
          <w:u w:val="single"/>
        </w:rPr>
        <w:t xml:space="preserve"> far too </w:t>
      </w:r>
      <w:r w:rsidRPr="00AD7A86">
        <w:rPr>
          <w:highlight w:val="cyan"/>
          <w:u w:val="single"/>
        </w:rPr>
        <w:t xml:space="preserve">many </w:t>
      </w:r>
      <w:r w:rsidRPr="00AD7A86">
        <w:rPr>
          <w:b/>
          <w:iCs/>
          <w:sz w:val="24"/>
          <w:szCs w:val="26"/>
          <w:highlight w:val="cyan"/>
          <w:u w:val="single"/>
        </w:rPr>
        <w:t>hot spots</w:t>
      </w:r>
      <w:r w:rsidRPr="00AD7A86">
        <w:rPr>
          <w:sz w:val="16"/>
        </w:rPr>
        <w:t xml:space="preserve">—the </w:t>
      </w:r>
      <w:r w:rsidRPr="00AD7A86">
        <w:rPr>
          <w:b/>
          <w:iCs/>
          <w:sz w:val="24"/>
          <w:szCs w:val="26"/>
          <w:highlight w:val="cyan"/>
          <w:u w:val="single"/>
        </w:rPr>
        <w:t>Korea</w:t>
      </w:r>
      <w:r w:rsidRPr="00AD7A86">
        <w:rPr>
          <w:sz w:val="16"/>
        </w:rPr>
        <w:t xml:space="preserve">n peninsula, </w:t>
      </w:r>
      <w:r w:rsidRPr="00AD7A86">
        <w:rPr>
          <w:u w:val="single"/>
        </w:rPr>
        <w:t xml:space="preserve">the </w:t>
      </w:r>
      <w:r w:rsidRPr="00AD7A86">
        <w:rPr>
          <w:b/>
          <w:iCs/>
          <w:sz w:val="24"/>
          <w:szCs w:val="26"/>
          <w:highlight w:val="cyan"/>
          <w:u w:val="single"/>
        </w:rPr>
        <w:t>S</w:t>
      </w:r>
      <w:r w:rsidRPr="00AD7A86">
        <w:rPr>
          <w:sz w:val="16"/>
        </w:rPr>
        <w:t xml:space="preserve">outh </w:t>
      </w:r>
      <w:r w:rsidRPr="00AD7A86">
        <w:rPr>
          <w:b/>
          <w:iCs/>
          <w:sz w:val="24"/>
          <w:szCs w:val="26"/>
          <w:highlight w:val="cyan"/>
          <w:u w:val="single"/>
        </w:rPr>
        <w:t>C</w:t>
      </w:r>
      <w:r w:rsidRPr="00AD7A86">
        <w:rPr>
          <w:sz w:val="16"/>
        </w:rPr>
        <w:t xml:space="preserve">hina </w:t>
      </w:r>
      <w:r w:rsidRPr="00AD7A86">
        <w:rPr>
          <w:b/>
          <w:iCs/>
          <w:sz w:val="24"/>
          <w:szCs w:val="26"/>
          <w:highlight w:val="cyan"/>
          <w:u w:val="single"/>
        </w:rPr>
        <w:t>S</w:t>
      </w:r>
      <w:r w:rsidRPr="00AD7A86">
        <w:rPr>
          <w:sz w:val="16"/>
        </w:rPr>
        <w:t xml:space="preserve">ea, </w:t>
      </w:r>
      <w:r w:rsidRPr="00AD7A86">
        <w:rPr>
          <w:b/>
          <w:iCs/>
          <w:sz w:val="24"/>
          <w:szCs w:val="26"/>
          <w:highlight w:val="cyan"/>
          <w:u w:val="single"/>
        </w:rPr>
        <w:t>Taiwan</w:t>
      </w:r>
      <w:r w:rsidRPr="00AD7A86">
        <w:rPr>
          <w:highlight w:val="cyan"/>
          <w:u w:val="single"/>
        </w:rPr>
        <w:t>—where</w:t>
      </w:r>
      <w:r w:rsidRPr="00AD7A86">
        <w:rPr>
          <w:u w:val="single"/>
        </w:rPr>
        <w:t xml:space="preserve"> the </w:t>
      </w:r>
      <w:r w:rsidRPr="00AD7A86">
        <w:rPr>
          <w:b/>
          <w:iCs/>
          <w:highlight w:val="cyan"/>
          <w:u w:val="single"/>
        </w:rPr>
        <w:t>kindling</w:t>
      </w:r>
      <w:r w:rsidRPr="00AD7A86">
        <w:rPr>
          <w:highlight w:val="cyan"/>
          <w:u w:val="single"/>
        </w:rPr>
        <w:t xml:space="preserve"> seems</w:t>
      </w:r>
      <w:r w:rsidRPr="00AD7A86">
        <w:rPr>
          <w:u w:val="single"/>
        </w:rPr>
        <w:t xml:space="preserve"> </w:t>
      </w:r>
      <w:r w:rsidRPr="00AD7A86">
        <w:rPr>
          <w:b/>
          <w:iCs/>
          <w:u w:val="single"/>
        </w:rPr>
        <w:t xml:space="preserve">awfully </w:t>
      </w:r>
      <w:r w:rsidRPr="00AD7A86">
        <w:rPr>
          <w:b/>
          <w:iCs/>
          <w:highlight w:val="cyan"/>
          <w:u w:val="single"/>
        </w:rPr>
        <w:t>dry</w:t>
      </w:r>
      <w:r w:rsidRPr="00AD7A86">
        <w:rPr>
          <w:sz w:val="16"/>
        </w:rPr>
        <w:t>.</w:t>
      </w:r>
      <w:bookmarkEnd w:id="0"/>
    </w:p>
    <w:p w14:paraId="63E1C380" w14:textId="77777777" w:rsidR="00AD7A86" w:rsidRPr="00AD7A86" w:rsidRDefault="00AD7A86" w:rsidP="00AD7A86">
      <w:pPr>
        <w:keepNext/>
        <w:keepLines/>
        <w:spacing w:before="40" w:after="0"/>
        <w:outlineLvl w:val="3"/>
        <w:rPr>
          <w:rFonts w:eastAsiaTheme="majorEastAsia" w:cs="Times New Roman"/>
          <w:b/>
          <w:iCs/>
          <w:sz w:val="26"/>
        </w:rPr>
      </w:pPr>
      <w:r w:rsidRPr="00AD7A86">
        <w:rPr>
          <w:rFonts w:eastAsiaTheme="majorEastAsia" w:cs="Times New Roman"/>
          <w:b/>
          <w:iCs/>
          <w:sz w:val="26"/>
        </w:rPr>
        <w:t xml:space="preserve">The CP’s framework </w:t>
      </w:r>
      <w:r w:rsidRPr="00AD7A86">
        <w:rPr>
          <w:rFonts w:eastAsiaTheme="majorEastAsia" w:cs="Times New Roman"/>
          <w:b/>
          <w:iCs/>
          <w:sz w:val="26"/>
          <w:u w:val="single"/>
        </w:rPr>
        <w:t>multilateralizes</w:t>
      </w:r>
      <w:r w:rsidRPr="00AD7A86">
        <w:rPr>
          <w:rFonts w:eastAsiaTheme="majorEastAsia" w:cs="Times New Roman"/>
          <w:b/>
          <w:iCs/>
          <w:sz w:val="26"/>
        </w:rPr>
        <w:t xml:space="preserve"> antitrust---explicit reciprocity </w:t>
      </w:r>
      <w:r w:rsidRPr="00AD7A86">
        <w:rPr>
          <w:rFonts w:eastAsiaTheme="majorEastAsia" w:cs="Times New Roman"/>
          <w:b/>
          <w:iCs/>
          <w:sz w:val="26"/>
          <w:u w:val="single"/>
        </w:rPr>
        <w:t>bypasses</w:t>
      </w:r>
      <w:r w:rsidRPr="00AD7A86">
        <w:rPr>
          <w:rFonts w:eastAsiaTheme="majorEastAsia" w:cs="Times New Roman"/>
          <w:b/>
          <w:iCs/>
          <w:sz w:val="26"/>
        </w:rPr>
        <w:t xml:space="preserve"> generic barriers AND </w:t>
      </w:r>
      <w:r w:rsidRPr="00AD7A86">
        <w:rPr>
          <w:rFonts w:eastAsiaTheme="majorEastAsia" w:cs="Times New Roman"/>
          <w:b/>
          <w:iCs/>
          <w:sz w:val="26"/>
          <w:u w:val="single"/>
        </w:rPr>
        <w:t>spills over</w:t>
      </w:r>
      <w:r w:rsidRPr="00AD7A86">
        <w:rPr>
          <w:rFonts w:eastAsiaTheme="majorEastAsia" w:cs="Times New Roman"/>
          <w:b/>
          <w:iCs/>
          <w:sz w:val="26"/>
        </w:rPr>
        <w:t xml:space="preserve"> to </w:t>
      </w:r>
      <w:r w:rsidRPr="00AD7A86">
        <w:rPr>
          <w:rFonts w:eastAsiaTheme="majorEastAsia" w:cs="Times New Roman"/>
          <w:b/>
          <w:iCs/>
          <w:sz w:val="26"/>
          <w:u w:val="single"/>
        </w:rPr>
        <w:t>deep</w:t>
      </w:r>
      <w:r w:rsidRPr="00AD7A86">
        <w:rPr>
          <w:rFonts w:eastAsiaTheme="majorEastAsia" w:cs="Times New Roman"/>
          <w:b/>
          <w:iCs/>
          <w:sz w:val="26"/>
        </w:rPr>
        <w:t xml:space="preserve"> economic integration</w:t>
      </w:r>
    </w:p>
    <w:p w14:paraId="6715E448" w14:textId="77777777" w:rsidR="00AD7A86" w:rsidRPr="00AD7A86" w:rsidRDefault="00AD7A86" w:rsidP="00AD7A86">
      <w:r w:rsidRPr="00AD7A86">
        <w:t xml:space="preserve">Dr. Daniel </w:t>
      </w:r>
      <w:r w:rsidRPr="00AD7A86">
        <w:rPr>
          <w:b/>
          <w:bCs/>
          <w:sz w:val="26"/>
        </w:rPr>
        <w:t>Francis 21</w:t>
      </w:r>
      <w:r w:rsidRPr="00AD7A86">
        <w:t xml:space="preserve">, </w:t>
      </w:r>
      <w:proofErr w:type="spellStart"/>
      <w:r w:rsidRPr="00AD7A86">
        <w:t>Climenko</w:t>
      </w:r>
      <w:proofErr w:type="spellEnd"/>
      <w:r w:rsidRPr="00AD7A86">
        <w:t xml:space="preserve"> Fellow and Lecturer on Law at Harvard Law School, </w:t>
      </w:r>
      <w:proofErr w:type="gramStart"/>
      <w:r w:rsidRPr="00AD7A86">
        <w:t>Doctorate of Laws</w:t>
      </w:r>
      <w:proofErr w:type="gramEnd"/>
      <w:r w:rsidRPr="00AD7A86">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AD7A86">
        <w:t>Megaregulation</w:t>
      </w:r>
      <w:proofErr w:type="spellEnd"/>
      <w:r w:rsidRPr="00AD7A86">
        <w:t xml:space="preserve"> Contested: The Global Economic Order After TPP, Ed. Kingsbury, Revised 8/26/2021, p. 40-48</w:t>
      </w:r>
    </w:p>
    <w:p w14:paraId="4DE395BE" w14:textId="77777777" w:rsidR="00AD7A86" w:rsidRPr="00AD7A86" w:rsidRDefault="00AD7A86" w:rsidP="00AD7A86">
      <w:pPr>
        <w:rPr>
          <w:sz w:val="16"/>
        </w:rPr>
      </w:pPr>
      <w:r w:rsidRPr="00AD7A86">
        <w:rPr>
          <w:sz w:val="16"/>
        </w:rPr>
        <w:t>B. Between Contracts and Networks: Frameworks</w:t>
      </w:r>
    </w:p>
    <w:p w14:paraId="2EF46FF8" w14:textId="77777777" w:rsidR="00AD7A86" w:rsidRPr="00AD7A86" w:rsidRDefault="00AD7A86" w:rsidP="00AD7A86">
      <w:pPr>
        <w:rPr>
          <w:u w:val="single"/>
        </w:rPr>
      </w:pPr>
      <w:r w:rsidRPr="00AD7A86">
        <w:rPr>
          <w:b/>
          <w:iCs/>
          <w:u w:val="single"/>
        </w:rPr>
        <w:t>A</w:t>
      </w:r>
      <w:r w:rsidRPr="00AD7A86">
        <w:rPr>
          <w:sz w:val="16"/>
        </w:rPr>
        <w:t xml:space="preserve">nother </w:t>
      </w:r>
      <w:r w:rsidRPr="00AD7A86">
        <w:rPr>
          <w:u w:val="single"/>
        </w:rPr>
        <w:t xml:space="preserve">dichotomy that dominates the integration of </w:t>
      </w:r>
      <w:r w:rsidRPr="00AD7A86">
        <w:rPr>
          <w:highlight w:val="cyan"/>
          <w:u w:val="single"/>
        </w:rPr>
        <w:t>competition</w:t>
      </w:r>
      <w:r w:rsidRPr="00AD7A86">
        <w:rPr>
          <w:u w:val="single"/>
        </w:rPr>
        <w:t xml:space="preserve"> policy pertains to the </w:t>
      </w:r>
      <w:r w:rsidRPr="00AD7A86">
        <w:rPr>
          <w:b/>
          <w:iCs/>
          <w:u w:val="single"/>
        </w:rPr>
        <w:t>forms</w:t>
      </w:r>
      <w:r w:rsidRPr="00AD7A86">
        <w:rPr>
          <w:u w:val="single"/>
        </w:rPr>
        <w:t xml:space="preserve"> of </w:t>
      </w:r>
      <w:r w:rsidRPr="00AD7A86">
        <w:rPr>
          <w:b/>
          <w:iCs/>
          <w:highlight w:val="cyan"/>
          <w:u w:val="single"/>
        </w:rPr>
        <w:t>internationalization</w:t>
      </w:r>
      <w:r w:rsidRPr="00AD7A86">
        <w:rPr>
          <w:u w:val="single"/>
        </w:rPr>
        <w:t xml:space="preserve">, which in the competition policy space </w:t>
      </w:r>
      <w:r w:rsidRPr="00AD7A86">
        <w:rPr>
          <w:highlight w:val="cyan"/>
          <w:u w:val="single"/>
        </w:rPr>
        <w:t>have</w:t>
      </w:r>
      <w:r w:rsidRPr="00AD7A86">
        <w:rPr>
          <w:sz w:val="16"/>
        </w:rPr>
        <w:t xml:space="preserve"> generally </w:t>
      </w:r>
      <w:r w:rsidRPr="00AD7A86">
        <w:rPr>
          <w:highlight w:val="cyan"/>
          <w:u w:val="single"/>
        </w:rPr>
        <w:t>been</w:t>
      </w:r>
      <w:r w:rsidRPr="00AD7A86">
        <w:rPr>
          <w:u w:val="single"/>
        </w:rPr>
        <w:t xml:space="preserve"> dominated by </w:t>
      </w:r>
      <w:r w:rsidRPr="00AD7A86">
        <w:rPr>
          <w:b/>
          <w:iCs/>
          <w:u w:val="single"/>
        </w:rPr>
        <w:t xml:space="preserve">contract-style </w:t>
      </w:r>
      <w:r w:rsidRPr="00AD7A86">
        <w:rPr>
          <w:b/>
          <w:iCs/>
          <w:highlight w:val="cyan"/>
          <w:u w:val="single"/>
        </w:rPr>
        <w:t>treaties</w:t>
      </w:r>
      <w:r w:rsidRPr="00AD7A86">
        <w:rPr>
          <w:sz w:val="16"/>
        </w:rPr>
        <w:t xml:space="preserve"> on the one hand </w:t>
      </w:r>
      <w:r w:rsidRPr="00AD7A86">
        <w:rPr>
          <w:u w:val="single"/>
        </w:rPr>
        <w:t>and</w:t>
      </w:r>
      <w:r w:rsidRPr="00AD7A86">
        <w:rPr>
          <w:sz w:val="16"/>
        </w:rPr>
        <w:t xml:space="preserve"> by </w:t>
      </w:r>
      <w:r w:rsidRPr="00AD7A86">
        <w:rPr>
          <w:b/>
          <w:iCs/>
          <w:u w:val="single"/>
        </w:rPr>
        <w:t>open networks</w:t>
      </w:r>
      <w:r w:rsidRPr="00AD7A86">
        <w:rPr>
          <w:sz w:val="16"/>
        </w:rPr>
        <w:t xml:space="preserve"> on the other.166 </w:t>
      </w:r>
      <w:r w:rsidRPr="00AD7A86">
        <w:rPr>
          <w:highlight w:val="cyan"/>
          <w:u w:val="single"/>
        </w:rPr>
        <w:t>Between</w:t>
      </w:r>
      <w:r w:rsidRPr="00AD7A86">
        <w:rPr>
          <w:u w:val="single"/>
        </w:rPr>
        <w:t xml:space="preserve"> these two models </w:t>
      </w:r>
      <w:r w:rsidRPr="00AD7A86">
        <w:rPr>
          <w:highlight w:val="cyan"/>
          <w:u w:val="single"/>
        </w:rPr>
        <w:t>lies</w:t>
      </w:r>
      <w:r w:rsidRPr="00AD7A86">
        <w:rPr>
          <w:sz w:val="16"/>
        </w:rPr>
        <w:t xml:space="preserve"> what seems to be </w:t>
      </w:r>
      <w:r w:rsidRPr="00AD7A86">
        <w:rPr>
          <w:highlight w:val="cyan"/>
          <w:u w:val="single"/>
        </w:rPr>
        <w:t>an</w:t>
      </w:r>
      <w:r w:rsidRPr="00AD7A86">
        <w:rPr>
          <w:u w:val="single"/>
        </w:rPr>
        <w:t xml:space="preserve"> </w:t>
      </w:r>
      <w:r w:rsidRPr="00AD7A86">
        <w:rPr>
          <w:b/>
          <w:iCs/>
          <w:u w:val="single"/>
        </w:rPr>
        <w:t xml:space="preserve">under-utilized </w:t>
      </w:r>
      <w:r w:rsidRPr="00AD7A86">
        <w:rPr>
          <w:b/>
          <w:iCs/>
          <w:highlight w:val="cyan"/>
          <w:u w:val="single"/>
        </w:rPr>
        <w:t>alternative</w:t>
      </w:r>
      <w:r w:rsidRPr="00AD7A86">
        <w:rPr>
          <w:sz w:val="16"/>
        </w:rPr>
        <w:t xml:space="preserve">, which I call </w:t>
      </w:r>
      <w:r w:rsidRPr="00AD7A86">
        <w:rPr>
          <w:u w:val="single"/>
        </w:rPr>
        <w:t xml:space="preserve">a </w:t>
      </w:r>
      <w:r w:rsidRPr="00AD7A86">
        <w:rPr>
          <w:highlight w:val="cyan"/>
          <w:u w:val="single"/>
        </w:rPr>
        <w:t>“</w:t>
      </w:r>
      <w:r w:rsidRPr="00AD7A86">
        <w:rPr>
          <w:b/>
          <w:iCs/>
          <w:highlight w:val="cyan"/>
          <w:u w:val="single"/>
        </w:rPr>
        <w:t>framework</w:t>
      </w:r>
      <w:r w:rsidRPr="00AD7A86">
        <w:rPr>
          <w:highlight w:val="cyan"/>
          <w:u w:val="single"/>
        </w:rPr>
        <w:t xml:space="preserve"> for contingent cooperation.”</w:t>
      </w:r>
    </w:p>
    <w:p w14:paraId="72783DAE" w14:textId="77777777" w:rsidR="00AD7A86" w:rsidRPr="00AD7A86" w:rsidRDefault="00AD7A86" w:rsidP="00AD7A86">
      <w:pPr>
        <w:rPr>
          <w:sz w:val="16"/>
        </w:rPr>
      </w:pPr>
      <w:r w:rsidRPr="00AD7A86">
        <w:rPr>
          <w:sz w:val="16"/>
        </w:rPr>
        <w:t xml:space="preserve">[FOOTNOTE] 166 This binary view dominates the literature. See, e.g., Edward M. Graham, “Internationalizing” Competition Policy: An Assessment of the Two Main Alternatives, 48 Antitrust Bull. 947, 949 (2003) </w:t>
      </w:r>
      <w:r w:rsidRPr="00AD7A86">
        <w:rPr>
          <w:u w:val="single"/>
        </w:rPr>
        <w:t>(“[M]</w:t>
      </w:r>
      <w:proofErr w:type="spellStart"/>
      <w:r w:rsidRPr="00AD7A86">
        <w:rPr>
          <w:u w:val="single"/>
        </w:rPr>
        <w:t>echanisms</w:t>
      </w:r>
      <w:proofErr w:type="spellEnd"/>
      <w:r w:rsidRPr="00AD7A86">
        <w:rPr>
          <w:u w:val="single"/>
        </w:rPr>
        <w:t xml:space="preserve"> [for antitrust internationalization] </w:t>
      </w:r>
      <w:r w:rsidRPr="00AD7A86">
        <w:rPr>
          <w:b/>
          <w:iCs/>
          <w:u w:val="single"/>
        </w:rPr>
        <w:t>range</w:t>
      </w:r>
      <w:r w:rsidRPr="00AD7A86">
        <w:rPr>
          <w:u w:val="single"/>
        </w:rPr>
        <w:t xml:space="preserve"> from bilateral </w:t>
      </w:r>
      <w:r w:rsidRPr="00AD7A86">
        <w:rPr>
          <w:b/>
          <w:iCs/>
          <w:u w:val="single"/>
        </w:rPr>
        <w:t>treaties</w:t>
      </w:r>
      <w:r w:rsidRPr="00AD7A86">
        <w:rPr>
          <w:u w:val="single"/>
        </w:rPr>
        <w:t xml:space="preserve"> creating arrangements for cooperation between or among national competition law enforcement agencies to </w:t>
      </w:r>
      <w:r w:rsidRPr="00AD7A86">
        <w:rPr>
          <w:b/>
          <w:iCs/>
          <w:u w:val="single"/>
        </w:rPr>
        <w:t>informal</w:t>
      </w:r>
      <w:r w:rsidRPr="00AD7A86">
        <w:rPr>
          <w:u w:val="single"/>
        </w:rPr>
        <w:t xml:space="preserve"> working arrangements among agencies.”</w:t>
      </w:r>
      <w:r w:rsidRPr="00AD7A86">
        <w:rPr>
          <w:sz w:val="16"/>
        </w:rPr>
        <w:t>); Eleanor M. Fox, International Antitrust and the Doha Dome, 43 Va. J. Int’l L. 911, 912 (2003) (contrasting “</w:t>
      </w:r>
      <w:proofErr w:type="spellStart"/>
      <w:r w:rsidRPr="00AD7A86">
        <w:rPr>
          <w:sz w:val="16"/>
        </w:rPr>
        <w:t>horizontalism</w:t>
      </w:r>
      <w:proofErr w:type="spellEnd"/>
      <w:r w:rsidRPr="00AD7A86">
        <w:rPr>
          <w:sz w:val="16"/>
        </w:rPr>
        <w:t xml:space="preserve">” with “globalism”); Anu </w:t>
      </w:r>
      <w:proofErr w:type="spellStart"/>
      <w:r w:rsidRPr="00AD7A86">
        <w:rPr>
          <w:sz w:val="16"/>
        </w:rPr>
        <w:t>Piilola</w:t>
      </w:r>
      <w:proofErr w:type="spellEnd"/>
      <w:r w:rsidRPr="00AD7A86">
        <w:rPr>
          <w:sz w:val="16"/>
        </w:rPr>
        <w:t>, Assessing Theories of Global Governance: A Case Study of International Antitrust Regulation, 39 Stan. J. Int'l L. 207, 247 (2003) (“</w:t>
      </w:r>
      <w:r w:rsidRPr="00AD7A86">
        <w:rPr>
          <w:u w:val="single"/>
        </w:rPr>
        <w:t xml:space="preserve">Rather than drafting </w:t>
      </w:r>
      <w:r w:rsidRPr="00AD7A86">
        <w:rPr>
          <w:b/>
          <w:iCs/>
          <w:u w:val="single"/>
        </w:rPr>
        <w:t>overarching</w:t>
      </w:r>
      <w:r w:rsidRPr="00AD7A86">
        <w:rPr>
          <w:u w:val="single"/>
        </w:rPr>
        <w:t xml:space="preserve"> multilateral agreements on antitrust laws, cooperation </w:t>
      </w:r>
      <w:r w:rsidRPr="00AD7A86">
        <w:rPr>
          <w:highlight w:val="cyan"/>
          <w:u w:val="single"/>
        </w:rPr>
        <w:t>efforts</w:t>
      </w:r>
      <w:r w:rsidRPr="00AD7A86">
        <w:rPr>
          <w:u w:val="single"/>
        </w:rPr>
        <w:t xml:space="preserve"> in the immediate future </w:t>
      </w:r>
      <w:r w:rsidRPr="00AD7A86">
        <w:rPr>
          <w:highlight w:val="cyan"/>
          <w:u w:val="single"/>
        </w:rPr>
        <w:t>are</w:t>
      </w:r>
      <w:r w:rsidRPr="00AD7A86">
        <w:rPr>
          <w:u w:val="single"/>
        </w:rPr>
        <w:t xml:space="preserve"> </w:t>
      </w:r>
      <w:r w:rsidRPr="00AD7A86">
        <w:rPr>
          <w:b/>
          <w:iCs/>
          <w:u w:val="single"/>
        </w:rPr>
        <w:t xml:space="preserve">more </w:t>
      </w:r>
      <w:r w:rsidRPr="00AD7A86">
        <w:rPr>
          <w:b/>
          <w:iCs/>
          <w:highlight w:val="cyan"/>
          <w:u w:val="single"/>
        </w:rPr>
        <w:t>likely to succeed</w:t>
      </w:r>
      <w:r w:rsidRPr="00AD7A86">
        <w:rPr>
          <w:sz w:val="16"/>
        </w:rPr>
        <w:t xml:space="preserve"> in managing existing diversity and promoting voluntary convergence </w:t>
      </w:r>
      <w:r w:rsidRPr="00AD7A86">
        <w:rPr>
          <w:highlight w:val="cyan"/>
          <w:u w:val="single"/>
        </w:rPr>
        <w:t>based on</w:t>
      </w:r>
      <w:r w:rsidRPr="00AD7A86">
        <w:rPr>
          <w:sz w:val="16"/>
        </w:rPr>
        <w:t xml:space="preserve"> approximation of </w:t>
      </w:r>
      <w:r w:rsidRPr="00AD7A86">
        <w:rPr>
          <w:b/>
          <w:iCs/>
          <w:highlight w:val="cyan"/>
          <w:u w:val="single"/>
        </w:rPr>
        <w:t>domestic</w:t>
      </w:r>
      <w:r w:rsidRPr="00AD7A86">
        <w:rPr>
          <w:u w:val="single"/>
        </w:rPr>
        <w:t xml:space="preserve">ally applied </w:t>
      </w:r>
      <w:r w:rsidRPr="00AD7A86">
        <w:rPr>
          <w:highlight w:val="cyan"/>
          <w:u w:val="single"/>
        </w:rPr>
        <w:t xml:space="preserve">standards. </w:t>
      </w:r>
      <w:r w:rsidRPr="00AD7A86">
        <w:rPr>
          <w:b/>
          <w:iCs/>
          <w:u w:val="single"/>
        </w:rPr>
        <w:t>Networks</w:t>
      </w:r>
      <w:r w:rsidRPr="00AD7A86">
        <w:rPr>
          <w:u w:val="single"/>
        </w:rPr>
        <w:t xml:space="preserve"> of </w:t>
      </w:r>
      <w:r w:rsidRPr="00AD7A86">
        <w:rPr>
          <w:b/>
          <w:iCs/>
          <w:u w:val="single"/>
        </w:rPr>
        <w:t>antitrust authorities</w:t>
      </w:r>
      <w:r w:rsidRPr="00AD7A86">
        <w:rPr>
          <w:u w:val="single"/>
        </w:rPr>
        <w:t xml:space="preserve"> are </w:t>
      </w:r>
      <w:r w:rsidRPr="00AD7A86">
        <w:rPr>
          <w:b/>
          <w:iCs/>
          <w:u w:val="single"/>
        </w:rPr>
        <w:t>well-suited</w:t>
      </w:r>
      <w:r w:rsidRPr="00AD7A86">
        <w:rPr>
          <w:u w:val="single"/>
        </w:rPr>
        <w:t xml:space="preserve"> to </w:t>
      </w:r>
      <w:r w:rsidRPr="00AD7A86">
        <w:rPr>
          <w:b/>
          <w:iCs/>
          <w:u w:val="single"/>
        </w:rPr>
        <w:t>facilitate</w:t>
      </w:r>
      <w:r w:rsidRPr="00AD7A86">
        <w:rPr>
          <w:u w:val="single"/>
        </w:rPr>
        <w:t xml:space="preserve"> this process of cooperation and voluntary convergence</w:t>
      </w:r>
      <w:r w:rsidRPr="00AD7A86">
        <w:rPr>
          <w:sz w:val="16"/>
        </w:rPr>
        <w:t>.”). [END FOOTNOTE]</w:t>
      </w:r>
    </w:p>
    <w:p w14:paraId="09E32C15" w14:textId="77777777" w:rsidR="00AD7A86" w:rsidRPr="00AD7A86" w:rsidRDefault="00AD7A86" w:rsidP="00AD7A86">
      <w:pPr>
        <w:rPr>
          <w:sz w:val="16"/>
        </w:rPr>
      </w:pPr>
      <w:r w:rsidRPr="00AD7A86">
        <w:rPr>
          <w:sz w:val="16"/>
        </w:rPr>
        <w:t xml:space="preserve">A “framework” in the sense that I am using that term is </w:t>
      </w:r>
      <w:r w:rsidRPr="00AD7A86">
        <w:rPr>
          <w:u w:val="single"/>
        </w:rPr>
        <w:t>a facilitative arrangement that does not constitute a treaty under international law</w:t>
      </w:r>
      <w:r w:rsidRPr="00AD7A86">
        <w:rPr>
          <w:sz w:val="16"/>
        </w:rPr>
        <w:t xml:space="preserve">,167 </w:t>
      </w:r>
      <w:r w:rsidRPr="00AD7A86">
        <w:rPr>
          <w:u w:val="single"/>
        </w:rPr>
        <w:t xml:space="preserve">and which does not carry the charge of international legal obligation, but which involves </w:t>
      </w:r>
      <w:r w:rsidRPr="00AD7A86">
        <w:rPr>
          <w:highlight w:val="cyan"/>
          <w:u w:val="single"/>
        </w:rPr>
        <w:t xml:space="preserve">an </w:t>
      </w:r>
      <w:r w:rsidRPr="00AD7A86">
        <w:rPr>
          <w:b/>
          <w:iCs/>
          <w:highlight w:val="cyan"/>
          <w:u w:val="single"/>
        </w:rPr>
        <w:t>exchange</w:t>
      </w:r>
      <w:r w:rsidRPr="00AD7A86">
        <w:rPr>
          <w:highlight w:val="cyan"/>
          <w:u w:val="single"/>
        </w:rPr>
        <w:t xml:space="preserve"> of</w:t>
      </w:r>
      <w:r w:rsidRPr="00AD7A86">
        <w:rPr>
          <w:u w:val="single"/>
        </w:rPr>
        <w:t xml:space="preserve"> specific and </w:t>
      </w:r>
      <w:r w:rsidRPr="00AD7A86">
        <w:rPr>
          <w:b/>
          <w:iCs/>
          <w:highlight w:val="cyan"/>
          <w:u w:val="single"/>
        </w:rPr>
        <w:t>reciprocal</w:t>
      </w:r>
      <w:r w:rsidRPr="00AD7A86">
        <w:rPr>
          <w:b/>
          <w:iCs/>
          <w:u w:val="single"/>
        </w:rPr>
        <w:t xml:space="preserve">ly contingent </w:t>
      </w:r>
      <w:r w:rsidRPr="00AD7A86">
        <w:rPr>
          <w:b/>
          <w:iCs/>
          <w:highlight w:val="cyan"/>
          <w:u w:val="single"/>
        </w:rPr>
        <w:t>commitments</w:t>
      </w:r>
      <w:r w:rsidRPr="00AD7A86">
        <w:rPr>
          <w:u w:val="single"/>
        </w:rPr>
        <w:t xml:space="preserve"> by participant jurisdictions to engage in mutually beneficial conduct</w:t>
      </w:r>
      <w:r w:rsidRPr="00AD7A86">
        <w:rPr>
          <w:sz w:val="16"/>
        </w:rPr>
        <w:t xml:space="preserve">. Specifically, </w:t>
      </w:r>
      <w:r w:rsidRPr="00AD7A86">
        <w:rPr>
          <w:u w:val="single"/>
        </w:rPr>
        <w:t xml:space="preserve">each party states </w:t>
      </w:r>
      <w:r w:rsidRPr="00AD7A86">
        <w:rPr>
          <w:highlight w:val="cyan"/>
          <w:u w:val="single"/>
        </w:rPr>
        <w:t>that</w:t>
      </w:r>
      <w:r w:rsidRPr="00AD7A86">
        <w:rPr>
          <w:u w:val="single"/>
        </w:rPr>
        <w:t xml:space="preserve"> it will </w:t>
      </w:r>
      <w:r w:rsidRPr="00AD7A86">
        <w:rPr>
          <w:highlight w:val="cyan"/>
          <w:u w:val="single"/>
        </w:rPr>
        <w:t>extend</w:t>
      </w:r>
      <w:r w:rsidRPr="00AD7A86">
        <w:rPr>
          <w:u w:val="single"/>
        </w:rPr>
        <w:t xml:space="preserve"> certain </w:t>
      </w:r>
      <w:r w:rsidRPr="00AD7A86">
        <w:rPr>
          <w:highlight w:val="cyan"/>
          <w:u w:val="single"/>
        </w:rPr>
        <w:t>benefits</w:t>
      </w:r>
      <w:r w:rsidRPr="00AD7A86">
        <w:rPr>
          <w:u w:val="single"/>
        </w:rPr>
        <w:t xml:space="preserve"> to each other party </w:t>
      </w:r>
      <w:r w:rsidRPr="00AD7A86">
        <w:rPr>
          <w:b/>
          <w:iCs/>
          <w:highlight w:val="cyan"/>
          <w:u w:val="single"/>
        </w:rPr>
        <w:t>so long as each</w:t>
      </w:r>
      <w:r w:rsidRPr="00AD7A86">
        <w:rPr>
          <w:b/>
          <w:iCs/>
          <w:u w:val="single"/>
        </w:rPr>
        <w:t xml:space="preserve"> other </w:t>
      </w:r>
      <w:r w:rsidRPr="00AD7A86">
        <w:rPr>
          <w:b/>
          <w:iCs/>
          <w:highlight w:val="cyan"/>
          <w:u w:val="single"/>
        </w:rPr>
        <w:t>does likewise</w:t>
      </w:r>
      <w:r w:rsidRPr="00AD7A86">
        <w:rPr>
          <w:u w:val="single"/>
        </w:rPr>
        <w:t>; the parties may</w:t>
      </w:r>
      <w:r w:rsidRPr="00AD7A86">
        <w:rPr>
          <w:sz w:val="16"/>
        </w:rPr>
        <w:t xml:space="preserve"> also </w:t>
      </w:r>
      <w:r w:rsidRPr="00AD7A86">
        <w:rPr>
          <w:u w:val="single"/>
        </w:rPr>
        <w:t xml:space="preserve">create </w:t>
      </w:r>
      <w:r w:rsidRPr="00AD7A86">
        <w:rPr>
          <w:b/>
          <w:iCs/>
          <w:u w:val="single"/>
        </w:rPr>
        <w:t>supplementary mechanisms</w:t>
      </w:r>
      <w:r w:rsidRPr="00AD7A86">
        <w:rPr>
          <w:u w:val="single"/>
        </w:rPr>
        <w:t xml:space="preserve"> to </w:t>
      </w:r>
      <w:r w:rsidRPr="00AD7A86">
        <w:rPr>
          <w:b/>
          <w:iCs/>
          <w:u w:val="single"/>
        </w:rPr>
        <w:t>monitor</w:t>
      </w:r>
      <w:r w:rsidRPr="00AD7A86">
        <w:rPr>
          <w:u w:val="single"/>
        </w:rPr>
        <w:t xml:space="preserve"> and/or </w:t>
      </w:r>
      <w:r w:rsidRPr="00AD7A86">
        <w:rPr>
          <w:b/>
          <w:iCs/>
          <w:u w:val="single"/>
        </w:rPr>
        <w:t>adjudicate compliance</w:t>
      </w:r>
      <w:r w:rsidRPr="00AD7A86">
        <w:rPr>
          <w:u w:val="single"/>
        </w:rPr>
        <w:t xml:space="preserve"> with these commitments</w:t>
      </w:r>
      <w:r w:rsidRPr="00AD7A86">
        <w:rPr>
          <w:sz w:val="16"/>
        </w:rPr>
        <w:t>.168</w:t>
      </w:r>
    </w:p>
    <w:p w14:paraId="6B1EDC72" w14:textId="77777777" w:rsidR="00AD7A86" w:rsidRPr="00AD7A86" w:rsidRDefault="00AD7A86" w:rsidP="00AD7A86">
      <w:pPr>
        <w:rPr>
          <w:sz w:val="16"/>
        </w:rPr>
      </w:pPr>
      <w:r w:rsidRPr="00AD7A86">
        <w:rPr>
          <w:u w:val="single"/>
        </w:rPr>
        <w:t>A framework</w:t>
      </w:r>
      <w:r w:rsidRPr="00AD7A86">
        <w:rPr>
          <w:sz w:val="16"/>
        </w:rPr>
        <w:t xml:space="preserve"> of this kind is </w:t>
      </w:r>
      <w:r w:rsidRPr="00AD7A86">
        <w:rPr>
          <w:b/>
          <w:iCs/>
          <w:u w:val="single"/>
        </w:rPr>
        <w:t>not a treaty</w:t>
      </w:r>
      <w:r w:rsidRPr="00AD7A86">
        <w:rPr>
          <w:u w:val="single"/>
        </w:rPr>
        <w:t>: it is</w:t>
      </w:r>
      <w:r w:rsidRPr="00AD7A86">
        <w:rPr>
          <w:sz w:val="16"/>
        </w:rPr>
        <w:t xml:space="preserve"> what Kal </w:t>
      </w:r>
      <w:proofErr w:type="spellStart"/>
      <w:r w:rsidRPr="00AD7A86">
        <w:rPr>
          <w:sz w:val="16"/>
        </w:rPr>
        <w:t>Raustiala</w:t>
      </w:r>
      <w:proofErr w:type="spellEnd"/>
      <w:r w:rsidRPr="00AD7A86">
        <w:rPr>
          <w:sz w:val="16"/>
        </w:rPr>
        <w:t xml:space="preserve"> calls </w:t>
      </w:r>
      <w:r w:rsidRPr="00AD7A86">
        <w:rPr>
          <w:u w:val="single"/>
        </w:rPr>
        <w:t xml:space="preserve">a </w:t>
      </w:r>
      <w:r w:rsidRPr="00AD7A86">
        <w:rPr>
          <w:b/>
          <w:iCs/>
          <w:u w:val="single"/>
        </w:rPr>
        <w:t>“pledge,”</w:t>
      </w:r>
      <w:r w:rsidRPr="00AD7A86">
        <w:rPr>
          <w:sz w:val="16"/>
        </w:rPr>
        <w:t xml:space="preserve">169 </w:t>
      </w:r>
      <w:r w:rsidRPr="00AD7A86">
        <w:rPr>
          <w:u w:val="single"/>
        </w:rPr>
        <w:t>and</w:t>
      </w:r>
      <w:r w:rsidRPr="00AD7A86">
        <w:rPr>
          <w:sz w:val="16"/>
        </w:rPr>
        <w:t xml:space="preserve"> what Charles Lipson calls </w:t>
      </w:r>
      <w:r w:rsidRPr="00AD7A86">
        <w:rPr>
          <w:u w:val="single"/>
        </w:rPr>
        <w:t>an “informal” agreement</w:t>
      </w:r>
      <w:r w:rsidRPr="00AD7A86">
        <w:rPr>
          <w:sz w:val="16"/>
        </w:rPr>
        <w:t xml:space="preserve">,170 involving no legal obligation, and it involves no commitment of the parties’ reputation for law-abiding behavior.171 On the other hand, </w:t>
      </w:r>
      <w:r w:rsidRPr="00AD7A86">
        <w:rPr>
          <w:u w:val="single"/>
        </w:rPr>
        <w:t xml:space="preserve">it </w:t>
      </w:r>
      <w:r w:rsidRPr="00AD7A86">
        <w:rPr>
          <w:b/>
          <w:iCs/>
          <w:u w:val="single"/>
        </w:rPr>
        <w:t>differs</w:t>
      </w:r>
      <w:r w:rsidRPr="00AD7A86">
        <w:rPr>
          <w:u w:val="single"/>
        </w:rPr>
        <w:t xml:space="preserve"> from an </w:t>
      </w:r>
      <w:r w:rsidRPr="00AD7A86">
        <w:rPr>
          <w:b/>
          <w:iCs/>
          <w:u w:val="single"/>
        </w:rPr>
        <w:t>open</w:t>
      </w:r>
      <w:r w:rsidRPr="00AD7A86">
        <w:rPr>
          <w:sz w:val="16"/>
        </w:rPr>
        <w:t xml:space="preserve">, information-sharing </w:t>
      </w:r>
      <w:r w:rsidRPr="00AD7A86">
        <w:rPr>
          <w:u w:val="single"/>
        </w:rPr>
        <w:t xml:space="preserve">network because </w:t>
      </w:r>
      <w:r w:rsidRPr="00AD7A86">
        <w:rPr>
          <w:highlight w:val="cyan"/>
          <w:u w:val="single"/>
        </w:rPr>
        <w:t xml:space="preserve">it </w:t>
      </w:r>
      <w:r w:rsidRPr="00AD7A86">
        <w:rPr>
          <w:b/>
          <w:iCs/>
          <w:highlight w:val="cyan"/>
          <w:u w:val="single"/>
        </w:rPr>
        <w:t>precisely specifies</w:t>
      </w:r>
      <w:r w:rsidRPr="00AD7A86">
        <w:rPr>
          <w:u w:val="single"/>
        </w:rPr>
        <w:t xml:space="preserve"> behavioral </w:t>
      </w:r>
      <w:r w:rsidRPr="00AD7A86">
        <w:rPr>
          <w:highlight w:val="cyan"/>
          <w:u w:val="single"/>
        </w:rPr>
        <w:t>commitments, and</w:t>
      </w:r>
      <w:r w:rsidRPr="00AD7A86">
        <w:rPr>
          <w:u w:val="single"/>
        </w:rPr>
        <w:t xml:space="preserve"> because each of the parties shares an understanding that </w:t>
      </w:r>
      <w:r w:rsidRPr="00AD7A86">
        <w:rPr>
          <w:b/>
          <w:iCs/>
          <w:u w:val="single"/>
        </w:rPr>
        <w:t xml:space="preserve">concrete </w:t>
      </w:r>
      <w:r w:rsidRPr="00AD7A86">
        <w:rPr>
          <w:b/>
          <w:iCs/>
          <w:highlight w:val="cyan"/>
          <w:u w:val="single"/>
        </w:rPr>
        <w:t>consequences</w:t>
      </w:r>
      <w:r w:rsidRPr="00AD7A86">
        <w:rPr>
          <w:u w:val="single"/>
        </w:rPr>
        <w:t xml:space="preserve"> will promptly follow—</w:t>
      </w:r>
      <w:r w:rsidRPr="00AD7A86">
        <w:rPr>
          <w:b/>
          <w:iCs/>
          <w:highlight w:val="cyan"/>
          <w:u w:val="single"/>
        </w:rPr>
        <w:t>exclusion</w:t>
      </w:r>
      <w:r w:rsidRPr="00AD7A86">
        <w:rPr>
          <w:u w:val="single"/>
        </w:rPr>
        <w:t xml:space="preserve"> from the benefits provided by others—</w:t>
      </w:r>
      <w:r w:rsidRPr="00AD7A86">
        <w:rPr>
          <w:highlight w:val="cyan"/>
          <w:u w:val="single"/>
        </w:rPr>
        <w:t>if</w:t>
      </w:r>
      <w:r w:rsidRPr="00AD7A86">
        <w:rPr>
          <w:u w:val="single"/>
        </w:rPr>
        <w:t xml:space="preserve"> its </w:t>
      </w:r>
      <w:r w:rsidRPr="00AD7A86">
        <w:rPr>
          <w:highlight w:val="cyan"/>
          <w:u w:val="single"/>
        </w:rPr>
        <w:t>behavior</w:t>
      </w:r>
      <w:r w:rsidRPr="00AD7A86">
        <w:rPr>
          <w:u w:val="single"/>
        </w:rPr>
        <w:t xml:space="preserve"> materially </w:t>
      </w:r>
      <w:r w:rsidRPr="00AD7A86">
        <w:rPr>
          <w:highlight w:val="cyan"/>
          <w:u w:val="single"/>
        </w:rPr>
        <w:t>deviates</w:t>
      </w:r>
      <w:r w:rsidRPr="00AD7A86">
        <w:rPr>
          <w:u w:val="single"/>
        </w:rPr>
        <w:t xml:space="preserve"> from the terms of the commitment</w:t>
      </w:r>
      <w:r w:rsidRPr="00AD7A86">
        <w:rPr>
          <w:sz w:val="16"/>
        </w:rPr>
        <w:t xml:space="preserve">.172 </w:t>
      </w:r>
      <w:r w:rsidRPr="00AD7A86">
        <w:rPr>
          <w:u w:val="single"/>
        </w:rPr>
        <w:t>A framework is</w:t>
      </w:r>
      <w:r w:rsidRPr="00AD7A86">
        <w:rPr>
          <w:sz w:val="16"/>
        </w:rPr>
        <w:t xml:space="preserve"> therefore essentially </w:t>
      </w:r>
      <w:r w:rsidRPr="00AD7A86">
        <w:rPr>
          <w:u w:val="single"/>
        </w:rPr>
        <w:t xml:space="preserve">a specific declaration of intention to engage in conduct that benefits others, </w:t>
      </w:r>
      <w:r w:rsidRPr="00AD7A86">
        <w:rPr>
          <w:b/>
          <w:iCs/>
          <w:u w:val="single"/>
        </w:rPr>
        <w:t>contingent upon parallel behavior</w:t>
      </w:r>
      <w:r w:rsidRPr="00AD7A86">
        <w:rPr>
          <w:u w:val="single"/>
        </w:rPr>
        <w:t xml:space="preserve"> by </w:t>
      </w:r>
      <w:r w:rsidRPr="00AD7A86">
        <w:rPr>
          <w:b/>
          <w:iCs/>
          <w:u w:val="single"/>
        </w:rPr>
        <w:t>other participating states</w:t>
      </w:r>
      <w:r w:rsidRPr="00AD7A86">
        <w:rPr>
          <w:sz w:val="16"/>
        </w:rPr>
        <w:t>, without obligatory status under international law.</w:t>
      </w:r>
    </w:p>
    <w:p w14:paraId="19FBF1CF" w14:textId="77777777" w:rsidR="00AD7A86" w:rsidRPr="00AD7A86" w:rsidRDefault="00AD7A86" w:rsidP="00AD7A86">
      <w:pPr>
        <w:rPr>
          <w:sz w:val="16"/>
        </w:rPr>
      </w:pPr>
      <w:r w:rsidRPr="00AD7A86">
        <w:rPr>
          <w:u w:val="single"/>
        </w:rPr>
        <w:t>This is</w:t>
      </w:r>
      <w:r w:rsidRPr="00AD7A86">
        <w:rPr>
          <w:sz w:val="16"/>
        </w:rPr>
        <w:t xml:space="preserve">, in some sense, </w:t>
      </w:r>
      <w:r w:rsidRPr="00AD7A86">
        <w:rPr>
          <w:u w:val="single"/>
        </w:rPr>
        <w:t xml:space="preserve">the </w:t>
      </w:r>
      <w:r w:rsidRPr="00AD7A86">
        <w:rPr>
          <w:b/>
          <w:iCs/>
          <w:u w:val="single"/>
        </w:rPr>
        <w:t>direct opposite</w:t>
      </w:r>
      <w:r w:rsidRPr="00AD7A86">
        <w:rPr>
          <w:u w:val="single"/>
        </w:rPr>
        <w:t xml:space="preserve"> of</w:t>
      </w:r>
      <w:r w:rsidRPr="00AD7A86">
        <w:rPr>
          <w:sz w:val="16"/>
        </w:rPr>
        <w:t xml:space="preserve"> the approach typically taken in </w:t>
      </w:r>
      <w:r w:rsidRPr="00AD7A86">
        <w:rPr>
          <w:u w:val="single"/>
        </w:rPr>
        <w:t xml:space="preserve">competition policy chapters in </w:t>
      </w:r>
      <w:r w:rsidRPr="00AD7A86">
        <w:rPr>
          <w:b/>
          <w:iCs/>
          <w:u w:val="single"/>
        </w:rPr>
        <w:t>trade</w:t>
      </w:r>
      <w:r w:rsidRPr="00AD7A86">
        <w:rPr>
          <w:u w:val="single"/>
        </w:rPr>
        <w:t xml:space="preserve"> agreements</w:t>
      </w:r>
      <w:r w:rsidRPr="00AD7A86">
        <w:rPr>
          <w:sz w:val="16"/>
        </w:rPr>
        <w:t xml:space="preserve">. </w:t>
      </w:r>
      <w:r w:rsidRPr="00AD7A86">
        <w:rPr>
          <w:u w:val="single"/>
        </w:rPr>
        <w:t>The provisions</w:t>
      </w:r>
      <w:r w:rsidRPr="00AD7A86">
        <w:rPr>
          <w:sz w:val="16"/>
        </w:rPr>
        <w:t xml:space="preserve"> of competition policy chapters partake </w:t>
      </w:r>
      <w:r w:rsidRPr="00AD7A86">
        <w:rPr>
          <w:u w:val="single"/>
        </w:rPr>
        <w:t>of</w:t>
      </w:r>
      <w:r w:rsidRPr="00AD7A86">
        <w:rPr>
          <w:sz w:val="16"/>
        </w:rPr>
        <w:t xml:space="preserve"> the substance of </w:t>
      </w:r>
      <w:r w:rsidRPr="00AD7A86">
        <w:rPr>
          <w:u w:val="single"/>
        </w:rPr>
        <w:t>treaty law, but</w:t>
      </w:r>
      <w:r w:rsidRPr="00AD7A86">
        <w:rPr>
          <w:sz w:val="16"/>
        </w:rPr>
        <w:t xml:space="preserve"> are generally </w:t>
      </w:r>
      <w:r w:rsidRPr="00AD7A86">
        <w:rPr>
          <w:u w:val="single"/>
        </w:rPr>
        <w:t xml:space="preserve">framed in </w:t>
      </w:r>
      <w:r w:rsidRPr="00AD7A86">
        <w:rPr>
          <w:b/>
          <w:iCs/>
          <w:u w:val="single"/>
        </w:rPr>
        <w:t>broad</w:t>
      </w:r>
      <w:r w:rsidRPr="00AD7A86">
        <w:rPr>
          <w:u w:val="single"/>
        </w:rPr>
        <w:t xml:space="preserve"> terms rather than </w:t>
      </w:r>
      <w:r w:rsidRPr="00AD7A86">
        <w:rPr>
          <w:b/>
          <w:iCs/>
          <w:u w:val="single"/>
        </w:rPr>
        <w:t>specifics</w:t>
      </w:r>
      <w:r w:rsidRPr="00AD7A86">
        <w:rPr>
          <w:u w:val="single"/>
        </w:rPr>
        <w:t>, and</w:t>
      </w:r>
      <w:r w:rsidRPr="00AD7A86">
        <w:rPr>
          <w:sz w:val="16"/>
        </w:rPr>
        <w:t xml:space="preserve"> generally </w:t>
      </w:r>
      <w:r w:rsidRPr="00AD7A86">
        <w:rPr>
          <w:u w:val="single"/>
        </w:rPr>
        <w:t>do not reflect a shared understanding that specific consequences will attend breach. By contrast, frameworks</w:t>
      </w:r>
      <w:r w:rsidRPr="00AD7A86">
        <w:rPr>
          <w:sz w:val="16"/>
        </w:rPr>
        <w:t xml:space="preserve"> do not bind in international law, </w:t>
      </w:r>
      <w:r w:rsidRPr="00AD7A86">
        <w:rPr>
          <w:u w:val="single"/>
        </w:rPr>
        <w:t>are</w:t>
      </w:r>
      <w:r w:rsidRPr="00AD7A86">
        <w:rPr>
          <w:sz w:val="16"/>
        </w:rPr>
        <w:t xml:space="preserve"> framed in </w:t>
      </w:r>
      <w:r w:rsidRPr="00AD7A86">
        <w:rPr>
          <w:b/>
          <w:iCs/>
          <w:u w:val="single"/>
        </w:rPr>
        <w:t>specific</w:t>
      </w:r>
      <w:r w:rsidRPr="00AD7A86">
        <w:rPr>
          <w:sz w:val="16"/>
        </w:rPr>
        <w:t xml:space="preserve"> terms than aspirational generalities, </w:t>
      </w:r>
      <w:r w:rsidRPr="00AD7A86">
        <w:rPr>
          <w:u w:val="single"/>
        </w:rPr>
        <w:t xml:space="preserve">and reflect an understanding that the benefits of cooperation will be </w:t>
      </w:r>
      <w:r w:rsidRPr="00AD7A86">
        <w:rPr>
          <w:b/>
          <w:iCs/>
          <w:u w:val="single"/>
        </w:rPr>
        <w:t>withdrawn</w:t>
      </w:r>
      <w:r w:rsidRPr="00AD7A86">
        <w:rPr>
          <w:u w:val="single"/>
        </w:rPr>
        <w:t xml:space="preserve"> in the </w:t>
      </w:r>
      <w:r w:rsidRPr="00AD7A86">
        <w:rPr>
          <w:b/>
          <w:iCs/>
          <w:u w:val="single"/>
        </w:rPr>
        <w:t>event of violation</w:t>
      </w:r>
      <w:r w:rsidRPr="00AD7A86">
        <w:rPr>
          <w:sz w:val="16"/>
        </w:rPr>
        <w:t>.</w:t>
      </w:r>
    </w:p>
    <w:p w14:paraId="7178575B" w14:textId="77777777" w:rsidR="00AD7A86" w:rsidRPr="00AD7A86" w:rsidRDefault="00AD7A86" w:rsidP="00AD7A86">
      <w:pPr>
        <w:rPr>
          <w:sz w:val="16"/>
        </w:rPr>
      </w:pPr>
      <w:r w:rsidRPr="00AD7A86">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AD7A86">
        <w:rPr>
          <w:u w:val="single"/>
        </w:rPr>
        <w:t xml:space="preserve">states behave in international society in ways that </w:t>
      </w:r>
      <w:r w:rsidRPr="00AD7A86">
        <w:rPr>
          <w:b/>
          <w:iCs/>
          <w:u w:val="single"/>
        </w:rPr>
        <w:t>rationally</w:t>
      </w:r>
      <w:r w:rsidRPr="00AD7A86">
        <w:rPr>
          <w:u w:val="single"/>
        </w:rPr>
        <w:t xml:space="preserve"> serve their interests</w:t>
      </w:r>
      <w:r w:rsidRPr="00AD7A86">
        <w:rPr>
          <w:sz w:val="16"/>
        </w:rPr>
        <w:t xml:space="preserve">.173 And </w:t>
      </w:r>
      <w:r w:rsidRPr="00AD7A86">
        <w:rPr>
          <w:u w:val="single"/>
        </w:rPr>
        <w:t>when cooperation</w:t>
      </w:r>
      <w:r w:rsidRPr="00AD7A86">
        <w:rPr>
          <w:sz w:val="16"/>
        </w:rPr>
        <w:t xml:space="preserve"> over a series of interactions </w:t>
      </w:r>
      <w:r w:rsidRPr="00AD7A86">
        <w:rPr>
          <w:u w:val="single"/>
        </w:rPr>
        <w:t xml:space="preserve">is </w:t>
      </w:r>
      <w:r w:rsidRPr="00AD7A86">
        <w:rPr>
          <w:b/>
          <w:iCs/>
          <w:u w:val="single"/>
        </w:rPr>
        <w:t>overall</w:t>
      </w:r>
      <w:r w:rsidRPr="00AD7A86">
        <w:rPr>
          <w:u w:val="single"/>
        </w:rPr>
        <w:t xml:space="preserve"> in</w:t>
      </w:r>
      <w:r w:rsidRPr="00AD7A86">
        <w:rPr>
          <w:sz w:val="16"/>
        </w:rPr>
        <w:t xml:space="preserve"> the </w:t>
      </w:r>
      <w:r w:rsidRPr="00AD7A86">
        <w:rPr>
          <w:u w:val="single"/>
        </w:rPr>
        <w:t>interests of each member</w:t>
      </w:r>
      <w:r w:rsidRPr="00AD7A86">
        <w:rPr>
          <w:sz w:val="16"/>
        </w:rPr>
        <w:t xml:space="preserve"> of a group, </w:t>
      </w:r>
      <w:r w:rsidRPr="00AD7A86">
        <w:rPr>
          <w:u w:val="single"/>
        </w:rPr>
        <w:t>but when each</w:t>
      </w:r>
      <w:r w:rsidRPr="00AD7A86">
        <w:rPr>
          <w:sz w:val="16"/>
        </w:rPr>
        <w:t xml:space="preserve"> member </w:t>
      </w:r>
      <w:r w:rsidRPr="00AD7A86">
        <w:rPr>
          <w:u w:val="single"/>
        </w:rPr>
        <w:t>faces a</w:t>
      </w:r>
      <w:r w:rsidRPr="00AD7A86">
        <w:rPr>
          <w:sz w:val="16"/>
        </w:rPr>
        <w:t xml:space="preserve"> rational </w:t>
      </w:r>
      <w:r w:rsidRPr="00AD7A86">
        <w:rPr>
          <w:u w:val="single"/>
        </w:rPr>
        <w:t>incentive to defect</w:t>
      </w:r>
      <w:r w:rsidRPr="00AD7A86">
        <w:rPr>
          <w:sz w:val="16"/>
        </w:rPr>
        <w:t xml:space="preserve"> from the terms of cooperation in individual cases, familiar </w:t>
      </w:r>
      <w:r w:rsidRPr="00AD7A86">
        <w:rPr>
          <w:u w:val="single"/>
        </w:rPr>
        <w:t xml:space="preserve">economic theory teaches that a strategic cooperative </w:t>
      </w:r>
      <w:r w:rsidRPr="00AD7A86">
        <w:rPr>
          <w:b/>
          <w:iCs/>
          <w:u w:val="single"/>
        </w:rPr>
        <w:t>equilibrium</w:t>
      </w:r>
      <w:r w:rsidRPr="00AD7A86">
        <w:rPr>
          <w:u w:val="single"/>
        </w:rPr>
        <w:t xml:space="preserve"> can be </w:t>
      </w:r>
      <w:r w:rsidRPr="00AD7A86">
        <w:rPr>
          <w:b/>
          <w:iCs/>
          <w:u w:val="single"/>
        </w:rPr>
        <w:t>maintained</w:t>
      </w:r>
      <w:r w:rsidRPr="00AD7A86">
        <w:rPr>
          <w:u w:val="single"/>
        </w:rPr>
        <w:t xml:space="preserve"> among the parties</w:t>
      </w:r>
      <w:r w:rsidRPr="00AD7A86">
        <w:rPr>
          <w:sz w:val="16"/>
        </w:rPr>
        <w:t xml:space="preserve">.174 </w:t>
      </w:r>
      <w:r w:rsidRPr="00AD7A86">
        <w:rPr>
          <w:u w:val="single"/>
        </w:rPr>
        <w:t>In contingent cooperation, each</w:t>
      </w:r>
      <w:r w:rsidRPr="00AD7A86">
        <w:rPr>
          <w:sz w:val="16"/>
        </w:rPr>
        <w:t xml:space="preserve"> party </w:t>
      </w:r>
      <w:r w:rsidRPr="00AD7A86">
        <w:rPr>
          <w:u w:val="single"/>
        </w:rPr>
        <w:t xml:space="preserve">understands that if it </w:t>
      </w:r>
      <w:r w:rsidRPr="00AD7A86">
        <w:rPr>
          <w:b/>
          <w:iCs/>
          <w:u w:val="single"/>
        </w:rPr>
        <w:t>defects</w:t>
      </w:r>
      <w:r w:rsidRPr="00AD7A86">
        <w:rPr>
          <w:sz w:val="16"/>
        </w:rPr>
        <w:t xml:space="preserve"> materially from the terms of the framework, the </w:t>
      </w:r>
      <w:r w:rsidRPr="00AD7A86">
        <w:rPr>
          <w:u w:val="single"/>
        </w:rPr>
        <w:t xml:space="preserve">other participants will </w:t>
      </w:r>
      <w:r w:rsidRPr="00AD7A86">
        <w:rPr>
          <w:b/>
          <w:iCs/>
          <w:u w:val="single"/>
        </w:rPr>
        <w:t>withdraw</w:t>
      </w:r>
      <w:r w:rsidRPr="00AD7A86">
        <w:rPr>
          <w:sz w:val="16"/>
        </w:rPr>
        <w:t xml:space="preserve"> the excludable benefits of cooperation, </w:t>
      </w:r>
      <w:r w:rsidRPr="00AD7A86">
        <w:rPr>
          <w:u w:val="single"/>
        </w:rPr>
        <w:t xml:space="preserve">and this provides the </w:t>
      </w:r>
      <w:r w:rsidRPr="00AD7A86">
        <w:rPr>
          <w:b/>
          <w:iCs/>
          <w:u w:val="single"/>
        </w:rPr>
        <w:t>incentive to comply</w:t>
      </w:r>
      <w:r w:rsidRPr="00AD7A86">
        <w:rPr>
          <w:sz w:val="16"/>
        </w:rPr>
        <w:t>.175</w:t>
      </w:r>
    </w:p>
    <w:p w14:paraId="30BC3100" w14:textId="77777777" w:rsidR="00AD7A86" w:rsidRPr="00AD7A86" w:rsidRDefault="00AD7A86" w:rsidP="00AD7A86">
      <w:pPr>
        <w:rPr>
          <w:sz w:val="16"/>
        </w:rPr>
      </w:pPr>
      <w:r w:rsidRPr="00AD7A86">
        <w:rPr>
          <w:u w:val="single"/>
        </w:rPr>
        <w:t xml:space="preserve">Contingent </w:t>
      </w:r>
      <w:r w:rsidRPr="00AD7A86">
        <w:rPr>
          <w:b/>
          <w:iCs/>
          <w:highlight w:val="cyan"/>
          <w:u w:val="single"/>
        </w:rPr>
        <w:t>coop</w:t>
      </w:r>
      <w:r w:rsidRPr="00AD7A86">
        <w:rPr>
          <w:u w:val="single"/>
        </w:rPr>
        <w:t xml:space="preserve">eration </w:t>
      </w:r>
      <w:r w:rsidRPr="00AD7A86">
        <w:rPr>
          <w:highlight w:val="cyan"/>
          <w:u w:val="single"/>
        </w:rPr>
        <w:t>can be made</w:t>
      </w:r>
      <w:r w:rsidRPr="00AD7A86">
        <w:rPr>
          <w:u w:val="single"/>
        </w:rPr>
        <w:t xml:space="preserve"> </w:t>
      </w:r>
      <w:r w:rsidRPr="00AD7A86">
        <w:rPr>
          <w:b/>
          <w:iCs/>
          <w:u w:val="single"/>
        </w:rPr>
        <w:t xml:space="preserve">more </w:t>
      </w:r>
      <w:r w:rsidRPr="00AD7A86">
        <w:rPr>
          <w:b/>
          <w:iCs/>
          <w:highlight w:val="cyan"/>
          <w:u w:val="single"/>
        </w:rPr>
        <w:t>stable</w:t>
      </w:r>
      <w:r w:rsidRPr="00AD7A86">
        <w:rPr>
          <w:highlight w:val="cyan"/>
          <w:u w:val="single"/>
        </w:rPr>
        <w:t xml:space="preserve"> by</w:t>
      </w:r>
      <w:r w:rsidRPr="00AD7A86">
        <w:rPr>
          <w:u w:val="single"/>
        </w:rPr>
        <w:t xml:space="preserve"> the </w:t>
      </w:r>
      <w:r w:rsidRPr="00AD7A86">
        <w:rPr>
          <w:highlight w:val="cyan"/>
          <w:u w:val="single"/>
        </w:rPr>
        <w:t>introduction of</w:t>
      </w:r>
      <w:r w:rsidRPr="00AD7A86">
        <w:rPr>
          <w:u w:val="single"/>
        </w:rPr>
        <w:t xml:space="preserve"> certain structures designed to monitor compliance</w:t>
      </w:r>
      <w:r w:rsidRPr="00AD7A86">
        <w:rPr>
          <w:sz w:val="16"/>
        </w:rPr>
        <w:t xml:space="preserve"> (just as with a cartel among private companies).176 </w:t>
      </w:r>
      <w:r w:rsidRPr="00AD7A86">
        <w:rPr>
          <w:u w:val="single"/>
        </w:rPr>
        <w:t>This might</w:t>
      </w:r>
      <w:r w:rsidRPr="00AD7A86">
        <w:rPr>
          <w:sz w:val="16"/>
        </w:rPr>
        <w:t xml:space="preserve"> among other things </w:t>
      </w:r>
      <w:r w:rsidRPr="00AD7A86">
        <w:rPr>
          <w:u w:val="single"/>
        </w:rPr>
        <w:t xml:space="preserve">involve the </w:t>
      </w:r>
      <w:r w:rsidRPr="00AD7A86">
        <w:rPr>
          <w:b/>
          <w:iCs/>
          <w:u w:val="single"/>
        </w:rPr>
        <w:t>creation</w:t>
      </w:r>
      <w:r w:rsidRPr="00AD7A86">
        <w:rPr>
          <w:u w:val="single"/>
        </w:rPr>
        <w:t xml:space="preserve"> of </w:t>
      </w:r>
      <w:r w:rsidRPr="00AD7A86">
        <w:rPr>
          <w:highlight w:val="cyan"/>
          <w:u w:val="single"/>
        </w:rPr>
        <w:t xml:space="preserve">a </w:t>
      </w:r>
      <w:r w:rsidRPr="00AD7A86">
        <w:rPr>
          <w:b/>
          <w:iCs/>
          <w:highlight w:val="cyan"/>
          <w:u w:val="single"/>
        </w:rPr>
        <w:t>central “facilitator”</w:t>
      </w:r>
      <w:r w:rsidRPr="00AD7A86">
        <w:rPr>
          <w:u w:val="single"/>
        </w:rPr>
        <w:t xml:space="preserve"> that is responsible</w:t>
      </w:r>
      <w:r w:rsidRPr="00AD7A86">
        <w:rPr>
          <w:sz w:val="16"/>
        </w:rPr>
        <w:t xml:space="preserve">, in a general sense, </w:t>
      </w:r>
      <w:r w:rsidRPr="00AD7A86">
        <w:rPr>
          <w:u w:val="single"/>
        </w:rPr>
        <w:t>for obtaining, collecting, and processing information necessary to sustain a cooperative equilibrium</w:t>
      </w:r>
      <w:r w:rsidRPr="00AD7A86">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AD7A86">
        <w:rPr>
          <w:u w:val="single"/>
        </w:rPr>
        <w:t>A central facilitator could</w:t>
      </w:r>
      <w:r w:rsidRPr="00AD7A86">
        <w:rPr>
          <w:sz w:val="16"/>
        </w:rPr>
        <w:t xml:space="preserve"> also </w:t>
      </w:r>
      <w:r w:rsidRPr="00AD7A86">
        <w:rPr>
          <w:u w:val="single"/>
        </w:rPr>
        <w:t>go beyond</w:t>
      </w:r>
      <w:r w:rsidRPr="00AD7A86">
        <w:rPr>
          <w:sz w:val="16"/>
        </w:rPr>
        <w:t xml:space="preserve"> a </w:t>
      </w:r>
      <w:r w:rsidRPr="00AD7A86">
        <w:rPr>
          <w:u w:val="single"/>
        </w:rPr>
        <w:t>policing</w:t>
      </w:r>
      <w:r w:rsidRPr="00AD7A86">
        <w:rPr>
          <w:sz w:val="16"/>
        </w:rPr>
        <w:t xml:space="preserve"> function </w:t>
      </w:r>
      <w:r w:rsidRPr="00AD7A86">
        <w:rPr>
          <w:u w:val="single"/>
        </w:rPr>
        <w:t xml:space="preserve">and offer </w:t>
      </w:r>
      <w:r w:rsidRPr="00AD7A86">
        <w:rPr>
          <w:highlight w:val="cyan"/>
          <w:u w:val="single"/>
        </w:rPr>
        <w:t>a</w:t>
      </w:r>
      <w:r w:rsidRPr="00AD7A86">
        <w:rPr>
          <w:u w:val="single"/>
        </w:rPr>
        <w:t xml:space="preserve"> common </w:t>
      </w:r>
      <w:r w:rsidRPr="00AD7A86">
        <w:rPr>
          <w:highlight w:val="cyan"/>
          <w:u w:val="single"/>
        </w:rPr>
        <w:t>forum for</w:t>
      </w:r>
      <w:r w:rsidRPr="00AD7A86">
        <w:rPr>
          <w:u w:val="single"/>
        </w:rPr>
        <w:t xml:space="preserve"> certain forms of </w:t>
      </w:r>
      <w:r w:rsidRPr="00AD7A86">
        <w:rPr>
          <w:b/>
          <w:iCs/>
          <w:u w:val="single"/>
        </w:rPr>
        <w:t>cooperation</w:t>
      </w:r>
      <w:r w:rsidRPr="00AD7A86">
        <w:rPr>
          <w:u w:val="single"/>
        </w:rPr>
        <w:t xml:space="preserve"> and </w:t>
      </w:r>
      <w:r w:rsidRPr="00AD7A86">
        <w:rPr>
          <w:b/>
          <w:iCs/>
          <w:highlight w:val="cyan"/>
          <w:u w:val="single"/>
        </w:rPr>
        <w:t>info</w:t>
      </w:r>
      <w:r w:rsidRPr="00AD7A86">
        <w:rPr>
          <w:b/>
          <w:iCs/>
          <w:u w:val="single"/>
        </w:rPr>
        <w:t xml:space="preserve">rmation </w:t>
      </w:r>
      <w:r w:rsidRPr="00AD7A86">
        <w:rPr>
          <w:b/>
          <w:iCs/>
          <w:highlight w:val="cyan"/>
          <w:u w:val="single"/>
        </w:rPr>
        <w:t>sharing</w:t>
      </w:r>
      <w:r w:rsidRPr="00AD7A86">
        <w:rPr>
          <w:sz w:val="16"/>
        </w:rPr>
        <w:t>. The nature of such broader functions, and the extent to which they would be useful or desirable, would depend on the nature and purpose of the cooperation.</w:t>
      </w:r>
    </w:p>
    <w:p w14:paraId="3EB0990D" w14:textId="77777777" w:rsidR="00AD7A86" w:rsidRPr="00AD7A86" w:rsidRDefault="00AD7A86" w:rsidP="00AD7A86">
      <w:pPr>
        <w:rPr>
          <w:sz w:val="16"/>
        </w:rPr>
      </w:pPr>
      <w:r w:rsidRPr="00AD7A86">
        <w:rPr>
          <w:highlight w:val="cyan"/>
          <w:u w:val="single"/>
        </w:rPr>
        <w:t>The</w:t>
      </w:r>
      <w:r w:rsidRPr="00AD7A86">
        <w:rPr>
          <w:u w:val="single"/>
        </w:rPr>
        <w:t xml:space="preserve"> second </w:t>
      </w:r>
      <w:r w:rsidRPr="00AD7A86">
        <w:rPr>
          <w:highlight w:val="cyan"/>
          <w:u w:val="single"/>
        </w:rPr>
        <w:t xml:space="preserve">dynamic that </w:t>
      </w:r>
      <w:r w:rsidRPr="00AD7A86">
        <w:rPr>
          <w:b/>
          <w:iCs/>
          <w:highlight w:val="cyan"/>
          <w:u w:val="single"/>
        </w:rPr>
        <w:t>powers</w:t>
      </w:r>
      <w:r w:rsidRPr="00AD7A86">
        <w:rPr>
          <w:u w:val="single"/>
        </w:rPr>
        <w:t xml:space="preserve"> contingent cooperation </w:t>
      </w:r>
      <w:r w:rsidRPr="00AD7A86">
        <w:rPr>
          <w:highlight w:val="cyan"/>
          <w:u w:val="single"/>
        </w:rPr>
        <w:t>is</w:t>
      </w:r>
      <w:r w:rsidRPr="00AD7A86">
        <w:rPr>
          <w:sz w:val="16"/>
        </w:rPr>
        <w:t xml:space="preserve"> the normative appeal of the project itself. The point here is not unlike what Gráinne de </w:t>
      </w:r>
      <w:proofErr w:type="spellStart"/>
      <w:r w:rsidRPr="00AD7A86">
        <w:rPr>
          <w:sz w:val="16"/>
        </w:rPr>
        <w:t>Búrca</w:t>
      </w:r>
      <w:proofErr w:type="spellEnd"/>
      <w:r w:rsidRPr="00AD7A86">
        <w:rPr>
          <w:sz w:val="16"/>
        </w:rPr>
        <w:t xml:space="preserve"> calls </w:t>
      </w:r>
      <w:r w:rsidRPr="00AD7A86">
        <w:rPr>
          <w:b/>
          <w:iCs/>
          <w:highlight w:val="cyan"/>
          <w:u w:val="single"/>
        </w:rPr>
        <w:t>“mission legitimacy”</w:t>
      </w:r>
      <w:r w:rsidRPr="00AD7A86">
        <w:rPr>
          <w:sz w:val="16"/>
        </w:rPr>
        <w:t xml:space="preserve">: the normative force of the underlying purpose of a cooperative project, and specifically the power of that normativity to secure the acceptance and cooperation of those who participate.178 </w:t>
      </w:r>
      <w:r w:rsidRPr="00AD7A86">
        <w:rPr>
          <w:u w:val="single"/>
        </w:rPr>
        <w:t>Parties joining</w:t>
      </w:r>
      <w:r w:rsidRPr="00AD7A86">
        <w:rPr>
          <w:sz w:val="16"/>
        </w:rPr>
        <w:t xml:space="preserve"> projects of contingent cooperation </w:t>
      </w:r>
      <w:r w:rsidRPr="00AD7A86">
        <w:rPr>
          <w:u w:val="single"/>
        </w:rPr>
        <w:t>can be expected to be</w:t>
      </w:r>
      <w:r w:rsidRPr="00AD7A86">
        <w:rPr>
          <w:sz w:val="16"/>
        </w:rPr>
        <w:t xml:space="preserve"> in some sense </w:t>
      </w:r>
      <w:r w:rsidRPr="00AD7A86">
        <w:rPr>
          <w:b/>
          <w:iCs/>
          <w:u w:val="single"/>
        </w:rPr>
        <w:t>self-selecting</w:t>
      </w:r>
      <w:r w:rsidRPr="00AD7A86">
        <w:rPr>
          <w:u w:val="single"/>
        </w:rPr>
        <w:t>: they join</w:t>
      </w:r>
      <w:r w:rsidRPr="00AD7A86">
        <w:rPr>
          <w:sz w:val="16"/>
        </w:rPr>
        <w:t xml:space="preserve"> such endeavors </w:t>
      </w:r>
      <w:r w:rsidRPr="00AD7A86">
        <w:rPr>
          <w:u w:val="single"/>
        </w:rPr>
        <w:t>because</w:t>
      </w:r>
      <w:r w:rsidRPr="00AD7A86">
        <w:rPr>
          <w:sz w:val="16"/>
        </w:rPr>
        <w:t xml:space="preserve">, in part, </w:t>
      </w:r>
      <w:r w:rsidRPr="00AD7A86">
        <w:rPr>
          <w:u w:val="single"/>
        </w:rPr>
        <w:t xml:space="preserve">they are </w:t>
      </w:r>
      <w:r w:rsidRPr="00AD7A86">
        <w:rPr>
          <w:b/>
          <w:iCs/>
          <w:u w:val="single"/>
        </w:rPr>
        <w:t>genuinely committed</w:t>
      </w:r>
      <w:r w:rsidRPr="00AD7A86">
        <w:rPr>
          <w:sz w:val="16"/>
        </w:rPr>
        <w:t xml:space="preserve"> to promoting and achieving the ends that the project represents, and they embrace the project of cooperation as worthwhile.179 </w:t>
      </w:r>
      <w:r w:rsidRPr="00AD7A86">
        <w:rPr>
          <w:u w:val="single"/>
        </w:rPr>
        <w:t>It may sound</w:t>
      </w:r>
      <w:r w:rsidRPr="00AD7A86">
        <w:rPr>
          <w:sz w:val="16"/>
        </w:rPr>
        <w:t xml:space="preserve"> a little </w:t>
      </w:r>
      <w:r w:rsidRPr="00AD7A86">
        <w:rPr>
          <w:b/>
          <w:iCs/>
          <w:u w:val="single"/>
        </w:rPr>
        <w:t>naïve</w:t>
      </w:r>
      <w:r w:rsidRPr="00AD7A86">
        <w:rPr>
          <w:u w:val="single"/>
        </w:rPr>
        <w:t xml:space="preserve"> to suggest</w:t>
      </w:r>
      <w:r w:rsidRPr="00AD7A86">
        <w:rPr>
          <w:sz w:val="16"/>
        </w:rPr>
        <w:t xml:space="preserve"> that </w:t>
      </w:r>
      <w:r w:rsidRPr="00AD7A86">
        <w:rPr>
          <w:u w:val="single"/>
        </w:rPr>
        <w:t>a project</w:t>
      </w:r>
      <w:r w:rsidRPr="00AD7A86">
        <w:rPr>
          <w:sz w:val="16"/>
        </w:rPr>
        <w:t xml:space="preserve"> of cooperation </w:t>
      </w:r>
      <w:r w:rsidRPr="00AD7A86">
        <w:rPr>
          <w:u w:val="single"/>
        </w:rPr>
        <w:t>may</w:t>
      </w:r>
      <w:r w:rsidRPr="00AD7A86">
        <w:rPr>
          <w:sz w:val="16"/>
        </w:rPr>
        <w:t xml:space="preserve"> be more likely to </w:t>
      </w:r>
      <w:r w:rsidRPr="00AD7A86">
        <w:rPr>
          <w:u w:val="single"/>
        </w:rPr>
        <w:t>“stick” if it has</w:t>
      </w:r>
      <w:r w:rsidRPr="00AD7A86">
        <w:rPr>
          <w:sz w:val="16"/>
        </w:rPr>
        <w:t xml:space="preserve"> some </w:t>
      </w:r>
      <w:r w:rsidRPr="00AD7A86">
        <w:rPr>
          <w:u w:val="single"/>
        </w:rPr>
        <w:t>normative appeal</w:t>
      </w:r>
      <w:r w:rsidRPr="00AD7A86">
        <w:rPr>
          <w:sz w:val="16"/>
        </w:rPr>
        <w:t xml:space="preserve"> to the participating polities, </w:t>
      </w:r>
      <w:r w:rsidRPr="00AD7A86">
        <w:rPr>
          <w:u w:val="single"/>
        </w:rPr>
        <w:t xml:space="preserve">but </w:t>
      </w:r>
      <w:r w:rsidRPr="00AD7A86">
        <w:rPr>
          <w:b/>
          <w:iCs/>
          <w:highlight w:val="cyan"/>
          <w:u w:val="single"/>
        </w:rPr>
        <w:t>legal scholarship</w:t>
      </w:r>
      <w:r w:rsidRPr="00AD7A86">
        <w:rPr>
          <w:u w:val="single"/>
        </w:rPr>
        <w:t xml:space="preserve"> </w:t>
      </w:r>
      <w:r w:rsidRPr="00AD7A86">
        <w:rPr>
          <w:b/>
          <w:iCs/>
          <w:u w:val="single"/>
        </w:rPr>
        <w:t xml:space="preserve">has </w:t>
      </w:r>
      <w:r w:rsidRPr="00AD7A86">
        <w:rPr>
          <w:b/>
          <w:iCs/>
          <w:highlight w:val="cyan"/>
          <w:u w:val="single"/>
        </w:rPr>
        <w:t>long recognized</w:t>
      </w:r>
      <w:r w:rsidRPr="00AD7A86">
        <w:rPr>
          <w:u w:val="single"/>
        </w:rPr>
        <w:t xml:space="preserve"> that </w:t>
      </w:r>
      <w:r w:rsidRPr="00AD7A86">
        <w:rPr>
          <w:highlight w:val="cyan"/>
          <w:u w:val="single"/>
        </w:rPr>
        <w:t>states do</w:t>
      </w:r>
      <w:r w:rsidRPr="00AD7A86">
        <w:rPr>
          <w:u w:val="single"/>
        </w:rPr>
        <w:t xml:space="preserve"> what they undertake to do </w:t>
      </w:r>
      <w:r w:rsidRPr="00AD7A86">
        <w:rPr>
          <w:b/>
          <w:iCs/>
          <w:highlight w:val="cyan"/>
          <w:u w:val="single"/>
        </w:rPr>
        <w:t>more</w:t>
      </w:r>
      <w:r w:rsidRPr="00AD7A86">
        <w:rPr>
          <w:b/>
          <w:iCs/>
          <w:u w:val="single"/>
        </w:rPr>
        <w:t xml:space="preserve"> often</w:t>
      </w:r>
      <w:r w:rsidRPr="00AD7A86">
        <w:rPr>
          <w:u w:val="single"/>
        </w:rPr>
        <w:t xml:space="preserve"> </w:t>
      </w:r>
      <w:r w:rsidRPr="00AD7A86">
        <w:rPr>
          <w:highlight w:val="cyan"/>
          <w:u w:val="single"/>
        </w:rPr>
        <w:t xml:space="preserve">than </w:t>
      </w:r>
      <w:r w:rsidRPr="00AD7A86">
        <w:rPr>
          <w:b/>
          <w:iCs/>
          <w:highlight w:val="cyan"/>
          <w:u w:val="single"/>
        </w:rPr>
        <w:t>strictly rational</w:t>
      </w:r>
      <w:r w:rsidRPr="00AD7A86">
        <w:rPr>
          <w:highlight w:val="cyan"/>
          <w:u w:val="single"/>
        </w:rPr>
        <w:t xml:space="preserve"> analysis</w:t>
      </w:r>
      <w:r w:rsidRPr="00AD7A86">
        <w:rPr>
          <w:u w:val="single"/>
        </w:rPr>
        <w:t xml:space="preserve"> would </w:t>
      </w:r>
      <w:r w:rsidRPr="00AD7A86">
        <w:rPr>
          <w:highlight w:val="cyan"/>
          <w:u w:val="single"/>
        </w:rPr>
        <w:t>predict</w:t>
      </w:r>
      <w:r w:rsidRPr="00AD7A86">
        <w:rPr>
          <w:sz w:val="16"/>
        </w:rPr>
        <w:t>.180 And I think the proposition that genuine commitment to a goal can contribute to compliance is in truth somewhat less naïve than the converse idea that compliance is just as likely without it.</w:t>
      </w:r>
    </w:p>
    <w:p w14:paraId="17EC6F93" w14:textId="77777777" w:rsidR="00AD7A86" w:rsidRPr="00AD7A86" w:rsidRDefault="00AD7A86" w:rsidP="00AD7A86">
      <w:pPr>
        <w:rPr>
          <w:sz w:val="16"/>
        </w:rPr>
      </w:pPr>
      <w:r w:rsidRPr="00AD7A86">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AD7A86">
        <w:rPr>
          <w:u w:val="single"/>
        </w:rPr>
        <w:t>states</w:t>
      </w:r>
      <w:r w:rsidRPr="00AD7A86">
        <w:rPr>
          <w:sz w:val="16"/>
        </w:rPr>
        <w:t xml:space="preserve">, state actors, and the individuals within them </w:t>
      </w:r>
      <w:r w:rsidRPr="00AD7A86">
        <w:rPr>
          <w:u w:val="single"/>
        </w:rPr>
        <w:t>may be “</w:t>
      </w:r>
      <w:r w:rsidRPr="00AD7A86">
        <w:rPr>
          <w:b/>
          <w:iCs/>
          <w:u w:val="single"/>
        </w:rPr>
        <w:t>socialize</w:t>
      </w:r>
      <w:r w:rsidRPr="00AD7A86">
        <w:rPr>
          <w:u w:val="single"/>
        </w:rPr>
        <w:t xml:space="preserve">d” or </w:t>
      </w:r>
      <w:r w:rsidRPr="00AD7A86">
        <w:rPr>
          <w:b/>
          <w:iCs/>
          <w:u w:val="single"/>
        </w:rPr>
        <w:t>“acculturated”</w:t>
      </w:r>
      <w:r w:rsidRPr="00AD7A86">
        <w:rPr>
          <w:u w:val="single"/>
        </w:rPr>
        <w:t xml:space="preserve"> by </w:t>
      </w:r>
      <w:r w:rsidRPr="00AD7A86">
        <w:rPr>
          <w:b/>
          <w:iCs/>
          <w:u w:val="single"/>
        </w:rPr>
        <w:t>repeated engagement</w:t>
      </w:r>
      <w:r w:rsidRPr="00AD7A86">
        <w:rPr>
          <w:sz w:val="16"/>
        </w:rPr>
        <w:t xml:space="preserve"> with others through common institutions and shared environments of normativity, eventually </w:t>
      </w:r>
      <w:r w:rsidRPr="00AD7A86">
        <w:rPr>
          <w:u w:val="single"/>
        </w:rPr>
        <w:t xml:space="preserve">contributing to the </w:t>
      </w:r>
      <w:r w:rsidRPr="00AD7A86">
        <w:rPr>
          <w:b/>
          <w:iCs/>
          <w:u w:val="single"/>
        </w:rPr>
        <w:t>emergence</w:t>
      </w:r>
      <w:r w:rsidRPr="00AD7A86">
        <w:rPr>
          <w:u w:val="single"/>
        </w:rPr>
        <w:t xml:space="preserve"> of </w:t>
      </w:r>
      <w:r w:rsidRPr="00AD7A86">
        <w:rPr>
          <w:b/>
          <w:iCs/>
          <w:u w:val="single"/>
        </w:rPr>
        <w:t>obligations</w:t>
      </w:r>
      <w:r w:rsidRPr="00AD7A86">
        <w:rPr>
          <w:u w:val="single"/>
        </w:rPr>
        <w:t xml:space="preserve"> with </w:t>
      </w:r>
      <w:r w:rsidRPr="00AD7A86">
        <w:rPr>
          <w:b/>
          <w:iCs/>
          <w:u w:val="single"/>
        </w:rPr>
        <w:t>genuine normative force</w:t>
      </w:r>
      <w:r w:rsidRPr="00AD7A86">
        <w:rPr>
          <w:sz w:val="16"/>
        </w:rPr>
        <w:t xml:space="preserve">.181 Jutta </w:t>
      </w:r>
      <w:proofErr w:type="spellStart"/>
      <w:r w:rsidRPr="00AD7A86">
        <w:rPr>
          <w:sz w:val="16"/>
        </w:rPr>
        <w:t>Brunnée</w:t>
      </w:r>
      <w:proofErr w:type="spellEnd"/>
      <w:r w:rsidRPr="00AD7A86">
        <w:rPr>
          <w:sz w:val="16"/>
        </w:rPr>
        <w:t xml:space="preserve"> and Stephen Toope have pointed out ways in which </w:t>
      </w:r>
      <w:r w:rsidRPr="00AD7A86">
        <w:rPr>
          <w:u w:val="single"/>
        </w:rPr>
        <w:t xml:space="preserve">the </w:t>
      </w:r>
      <w:r w:rsidRPr="00AD7A86">
        <w:rPr>
          <w:b/>
          <w:iCs/>
          <w:u w:val="single"/>
        </w:rPr>
        <w:t>force</w:t>
      </w:r>
      <w:r w:rsidRPr="00AD7A86">
        <w:rPr>
          <w:u w:val="single"/>
        </w:rPr>
        <w:t xml:space="preserve"> of </w:t>
      </w:r>
      <w:r w:rsidRPr="00AD7A86">
        <w:rPr>
          <w:b/>
          <w:iCs/>
          <w:u w:val="single"/>
        </w:rPr>
        <w:t>legal obligation itself</w:t>
      </w:r>
      <w:r w:rsidRPr="00AD7A86">
        <w:rPr>
          <w:u w:val="single"/>
        </w:rPr>
        <w:t xml:space="preserve"> arises from </w:t>
      </w:r>
      <w:r w:rsidRPr="00AD7A86">
        <w:rPr>
          <w:b/>
          <w:iCs/>
          <w:u w:val="single"/>
        </w:rPr>
        <w:t>shared communities of practice</w:t>
      </w:r>
      <w:r w:rsidRPr="00AD7A86">
        <w:rPr>
          <w:u w:val="single"/>
        </w:rPr>
        <w:t xml:space="preserve"> grounded in </w:t>
      </w:r>
      <w:r w:rsidRPr="00AD7A86">
        <w:rPr>
          <w:b/>
          <w:iCs/>
          <w:u w:val="single"/>
        </w:rPr>
        <w:t>social reality</w:t>
      </w:r>
      <w:r w:rsidRPr="00AD7A86">
        <w:rPr>
          <w:u w:val="single"/>
        </w:rPr>
        <w:t xml:space="preserve"> and </w:t>
      </w:r>
      <w:r w:rsidRPr="00AD7A86">
        <w:rPr>
          <w:b/>
          <w:iCs/>
          <w:u w:val="single"/>
        </w:rPr>
        <w:t>shared understandings</w:t>
      </w:r>
      <w:r w:rsidRPr="00AD7A86">
        <w:rPr>
          <w:u w:val="single"/>
        </w:rPr>
        <w:t xml:space="preserve">, </w:t>
      </w:r>
      <w:r w:rsidRPr="00AD7A86">
        <w:rPr>
          <w:b/>
          <w:iCs/>
          <w:u w:val="single"/>
        </w:rPr>
        <w:t>not</w:t>
      </w:r>
      <w:r w:rsidRPr="00AD7A86">
        <w:rPr>
          <w:u w:val="single"/>
        </w:rPr>
        <w:t xml:space="preserve"> </w:t>
      </w:r>
      <w:r w:rsidRPr="00AD7A86">
        <w:rPr>
          <w:b/>
          <w:iCs/>
          <w:u w:val="single"/>
        </w:rPr>
        <w:t>formal commitments</w:t>
      </w:r>
      <w:r w:rsidRPr="00AD7A86">
        <w:rPr>
          <w:sz w:val="16"/>
        </w:rPr>
        <w:t>.182 As they put it, “[s]</w:t>
      </w:r>
      <w:proofErr w:type="spellStart"/>
      <w:r w:rsidRPr="00AD7A86">
        <w:rPr>
          <w:sz w:val="16"/>
        </w:rPr>
        <w:t>tability</w:t>
      </w:r>
      <w:proofErr w:type="spellEnd"/>
      <w:r w:rsidRPr="00AD7A86">
        <w:rPr>
          <w:sz w:val="16"/>
        </w:rPr>
        <w:t xml:space="preserve"> may be aided by explicit articulation of a norm in a text, but it is ultimately dependent upon [an] underlying shared understanding and a continuous practice of legality.”183</w:t>
      </w:r>
    </w:p>
    <w:p w14:paraId="64812ACC" w14:textId="77777777" w:rsidR="00AD7A86" w:rsidRPr="00AD7A86" w:rsidRDefault="00AD7A86" w:rsidP="00AD7A86">
      <w:pPr>
        <w:rPr>
          <w:sz w:val="16"/>
        </w:rPr>
      </w:pPr>
      <w:r w:rsidRPr="00AD7A86">
        <w:rPr>
          <w:u w:val="single"/>
        </w:rPr>
        <w:t>Participation</w:t>
      </w:r>
      <w:r w:rsidRPr="00AD7A86">
        <w:rPr>
          <w:sz w:val="16"/>
        </w:rPr>
        <w:t xml:space="preserve"> in an endeavor of contingent cooperation </w:t>
      </w:r>
      <w:r w:rsidRPr="00AD7A86">
        <w:rPr>
          <w:u w:val="single"/>
        </w:rPr>
        <w:t>may</w:t>
      </w:r>
      <w:r w:rsidRPr="00AD7A86">
        <w:rPr>
          <w:sz w:val="16"/>
        </w:rPr>
        <w:t xml:space="preserve"> help to </w:t>
      </w:r>
      <w:r w:rsidRPr="00AD7A86">
        <w:rPr>
          <w:u w:val="single"/>
        </w:rPr>
        <w:t>engender the development of</w:t>
      </w:r>
      <w:r w:rsidRPr="00AD7A86">
        <w:rPr>
          <w:sz w:val="16"/>
        </w:rPr>
        <w:t xml:space="preserve"> such </w:t>
      </w:r>
      <w:r w:rsidRPr="00AD7A86">
        <w:rPr>
          <w:u w:val="single"/>
        </w:rPr>
        <w:t>understandings and practices, and</w:t>
      </w:r>
      <w:r w:rsidRPr="00AD7A86">
        <w:rPr>
          <w:sz w:val="16"/>
        </w:rPr>
        <w:t xml:space="preserve"> these may </w:t>
      </w:r>
      <w:r w:rsidRPr="00AD7A86">
        <w:rPr>
          <w:u w:val="single"/>
        </w:rPr>
        <w:t>contribute to</w:t>
      </w:r>
      <w:r w:rsidRPr="00AD7A86">
        <w:rPr>
          <w:sz w:val="16"/>
        </w:rPr>
        <w:t xml:space="preserve"> the </w:t>
      </w:r>
      <w:r w:rsidRPr="00AD7A86">
        <w:rPr>
          <w:b/>
          <w:iCs/>
          <w:u w:val="single"/>
        </w:rPr>
        <w:t>effectiveness</w:t>
      </w:r>
      <w:r w:rsidRPr="00AD7A86">
        <w:rPr>
          <w:sz w:val="16"/>
        </w:rPr>
        <w:t xml:space="preserve"> of the framework. </w:t>
      </w:r>
      <w:r w:rsidRPr="00AD7A86">
        <w:rPr>
          <w:u w:val="single"/>
        </w:rPr>
        <w:t xml:space="preserve">In the </w:t>
      </w:r>
      <w:r w:rsidRPr="00AD7A86">
        <w:rPr>
          <w:b/>
          <w:iCs/>
          <w:highlight w:val="cyan"/>
          <w:u w:val="single"/>
        </w:rPr>
        <w:t>long</w:t>
      </w:r>
      <w:r w:rsidRPr="00AD7A86">
        <w:rPr>
          <w:u w:val="single"/>
        </w:rPr>
        <w:t xml:space="preserve">er </w:t>
      </w:r>
      <w:r w:rsidRPr="00AD7A86">
        <w:rPr>
          <w:highlight w:val="cyan"/>
          <w:u w:val="single"/>
        </w:rPr>
        <w:t>term, this</w:t>
      </w:r>
      <w:r w:rsidRPr="00AD7A86">
        <w:rPr>
          <w:u w:val="single"/>
        </w:rPr>
        <w:t xml:space="preserve"> may even </w:t>
      </w:r>
      <w:r w:rsidRPr="00AD7A86">
        <w:rPr>
          <w:highlight w:val="cyan"/>
          <w:u w:val="single"/>
        </w:rPr>
        <w:t>result in</w:t>
      </w:r>
      <w:r w:rsidRPr="00AD7A86">
        <w:rPr>
          <w:u w:val="single"/>
        </w:rPr>
        <w:t xml:space="preserve"> the </w:t>
      </w:r>
      <w:r w:rsidRPr="00AD7A86">
        <w:rPr>
          <w:highlight w:val="cyan"/>
          <w:u w:val="single"/>
        </w:rPr>
        <w:t xml:space="preserve">creation of a </w:t>
      </w:r>
      <w:r w:rsidRPr="00AD7A86">
        <w:rPr>
          <w:b/>
          <w:iCs/>
          <w:highlight w:val="cyan"/>
          <w:u w:val="single"/>
        </w:rPr>
        <w:t>legal instrument</w:t>
      </w:r>
      <w:r w:rsidRPr="00AD7A86">
        <w:rPr>
          <w:u w:val="single"/>
        </w:rPr>
        <w:t xml:space="preserve">. But this progression is </w:t>
      </w:r>
      <w:r w:rsidRPr="00AD7A86">
        <w:rPr>
          <w:b/>
          <w:iCs/>
          <w:u w:val="single"/>
        </w:rPr>
        <w:t>not necessary</w:t>
      </w:r>
      <w:r w:rsidRPr="00AD7A86">
        <w:rPr>
          <w:u w:val="single"/>
        </w:rPr>
        <w:t xml:space="preserve"> for acculturation to exert a </w:t>
      </w:r>
      <w:r w:rsidRPr="00AD7A86">
        <w:rPr>
          <w:b/>
          <w:iCs/>
          <w:u w:val="single"/>
        </w:rPr>
        <w:t>reinforcing effect</w:t>
      </w:r>
      <w:r w:rsidRPr="00AD7A86">
        <w:rPr>
          <w:sz w:val="16"/>
        </w:rPr>
        <w:t>: for, as Anu Bradford accurately notes, there is no reason to think that “the pathway from nonbinding to binding rules” is an inevitable or even a natural one.184</w:t>
      </w:r>
    </w:p>
    <w:p w14:paraId="4A53D07D" w14:textId="77777777" w:rsidR="00AD7A86" w:rsidRPr="00AD7A86" w:rsidRDefault="00AD7A86" w:rsidP="00AD7A86">
      <w:pPr>
        <w:rPr>
          <w:sz w:val="16"/>
        </w:rPr>
      </w:pPr>
      <w:r w:rsidRPr="00AD7A86">
        <w:rPr>
          <w:sz w:val="16"/>
        </w:rPr>
        <w:t xml:space="preserve">The distinctive value of </w:t>
      </w:r>
      <w:r w:rsidRPr="00AD7A86">
        <w:rPr>
          <w:highlight w:val="cyan"/>
          <w:u w:val="single"/>
        </w:rPr>
        <w:t>a framework</w:t>
      </w:r>
      <w:r w:rsidRPr="00AD7A86">
        <w:rPr>
          <w:sz w:val="16"/>
        </w:rPr>
        <w:t xml:space="preserve"> is that it </w:t>
      </w:r>
      <w:r w:rsidRPr="00AD7A86">
        <w:rPr>
          <w:highlight w:val="cyan"/>
          <w:u w:val="single"/>
        </w:rPr>
        <w:t xml:space="preserve">provides a </w:t>
      </w:r>
      <w:r w:rsidRPr="00AD7A86">
        <w:rPr>
          <w:b/>
          <w:iCs/>
          <w:highlight w:val="cyan"/>
          <w:u w:val="single"/>
        </w:rPr>
        <w:t>low-cost</w:t>
      </w:r>
      <w:r w:rsidRPr="00AD7A86">
        <w:rPr>
          <w:highlight w:val="cyan"/>
          <w:u w:val="single"/>
        </w:rPr>
        <w:t xml:space="preserve"> way</w:t>
      </w:r>
      <w:r w:rsidRPr="00AD7A86">
        <w:rPr>
          <w:u w:val="single"/>
        </w:rPr>
        <w:t xml:space="preserve"> for jurisdictions to</w:t>
      </w:r>
      <w:r w:rsidRPr="00AD7A86">
        <w:rPr>
          <w:sz w:val="16"/>
        </w:rPr>
        <w:t xml:space="preserve"> explore and </w:t>
      </w:r>
      <w:r w:rsidRPr="00AD7A86">
        <w:rPr>
          <w:u w:val="single"/>
        </w:rPr>
        <w:t>participate in</w:t>
      </w:r>
      <w:r w:rsidRPr="00AD7A86">
        <w:rPr>
          <w:sz w:val="16"/>
        </w:rPr>
        <w:t xml:space="preserve"> possible </w:t>
      </w:r>
      <w:r w:rsidRPr="00AD7A86">
        <w:rPr>
          <w:u w:val="single"/>
        </w:rPr>
        <w:t xml:space="preserve">arrangements of </w:t>
      </w:r>
      <w:r w:rsidRPr="00AD7A86">
        <w:rPr>
          <w:b/>
          <w:iCs/>
          <w:highlight w:val="cyan"/>
          <w:u w:val="single"/>
        </w:rPr>
        <w:t>mutual benefit</w:t>
      </w:r>
      <w:r w:rsidRPr="00AD7A86">
        <w:rPr>
          <w:sz w:val="16"/>
        </w:rPr>
        <w:t xml:space="preserve"> that depend upon shared concrete understandings regarding future behavior, but without bearing the burden of an obligation under international law, </w:t>
      </w:r>
      <w:r w:rsidRPr="00AD7A86">
        <w:rPr>
          <w:b/>
          <w:iCs/>
          <w:u w:val="single"/>
        </w:rPr>
        <w:t>without</w:t>
      </w:r>
      <w:r w:rsidRPr="00AD7A86">
        <w:rPr>
          <w:u w:val="single"/>
        </w:rPr>
        <w:t xml:space="preserve"> running the </w:t>
      </w:r>
      <w:r w:rsidRPr="00AD7A86">
        <w:rPr>
          <w:b/>
          <w:iCs/>
          <w:u w:val="single"/>
        </w:rPr>
        <w:t>reputational risk</w:t>
      </w:r>
      <w:r w:rsidRPr="00AD7A86">
        <w:rPr>
          <w:u w:val="single"/>
        </w:rPr>
        <w:t xml:space="preserve"> of having to break a treaty, and </w:t>
      </w:r>
      <w:r w:rsidRPr="00AD7A86">
        <w:rPr>
          <w:highlight w:val="cyan"/>
          <w:u w:val="single"/>
        </w:rPr>
        <w:t>without</w:t>
      </w:r>
      <w:r w:rsidRPr="00AD7A86">
        <w:rPr>
          <w:sz w:val="16"/>
        </w:rPr>
        <w:t xml:space="preserve"> facing the </w:t>
      </w:r>
      <w:r w:rsidRPr="00AD7A86">
        <w:rPr>
          <w:b/>
          <w:iCs/>
          <w:highlight w:val="cyan"/>
          <w:u w:val="single"/>
        </w:rPr>
        <w:t>domestic hurdles</w:t>
      </w:r>
      <w:r w:rsidRPr="00AD7A86">
        <w:rPr>
          <w:highlight w:val="cyan"/>
          <w:u w:val="single"/>
        </w:rPr>
        <w:t xml:space="preserve"> (or </w:t>
      </w:r>
      <w:r w:rsidRPr="00AD7A86">
        <w:rPr>
          <w:b/>
          <w:iCs/>
          <w:highlight w:val="cyan"/>
          <w:u w:val="single"/>
        </w:rPr>
        <w:t>political scrutiny</w:t>
      </w:r>
      <w:r w:rsidRPr="00AD7A86">
        <w:rPr>
          <w:u w:val="single"/>
        </w:rPr>
        <w:t xml:space="preserve">) that a </w:t>
      </w:r>
      <w:r w:rsidRPr="00AD7A86">
        <w:rPr>
          <w:b/>
          <w:iCs/>
          <w:u w:val="single"/>
        </w:rPr>
        <w:t>treaty</w:t>
      </w:r>
      <w:r w:rsidRPr="00AD7A86">
        <w:rPr>
          <w:u w:val="single"/>
        </w:rPr>
        <w:t xml:space="preserve"> would necessitate</w:t>
      </w:r>
      <w:r w:rsidRPr="00AD7A86">
        <w:rPr>
          <w:sz w:val="16"/>
        </w:rPr>
        <w:t xml:space="preserve">.185 </w:t>
      </w:r>
      <w:r w:rsidRPr="00AD7A86">
        <w:rPr>
          <w:u w:val="single"/>
        </w:rPr>
        <w:t>Use of such a framework may</w:t>
      </w:r>
      <w:r w:rsidRPr="00AD7A86">
        <w:rPr>
          <w:sz w:val="16"/>
        </w:rPr>
        <w:t xml:space="preserve"> help to </w:t>
      </w:r>
      <w:r w:rsidRPr="00AD7A86">
        <w:rPr>
          <w:b/>
          <w:iCs/>
          <w:u w:val="single"/>
        </w:rPr>
        <w:t>reduce</w:t>
      </w:r>
      <w:r w:rsidRPr="00AD7A86">
        <w:rPr>
          <w:sz w:val="16"/>
        </w:rPr>
        <w:t xml:space="preserve"> the </w:t>
      </w:r>
      <w:r w:rsidRPr="00AD7A86">
        <w:rPr>
          <w:b/>
          <w:iCs/>
          <w:u w:val="single"/>
        </w:rPr>
        <w:t>concerns</w:t>
      </w:r>
      <w:r w:rsidRPr="00AD7A86">
        <w:rPr>
          <w:u w:val="single"/>
        </w:rPr>
        <w:t xml:space="preserve"> grounded in </w:t>
      </w:r>
      <w:r w:rsidRPr="00AD7A86">
        <w:rPr>
          <w:b/>
          <w:iCs/>
          <w:u w:val="single"/>
        </w:rPr>
        <w:t>political morality</w:t>
      </w:r>
      <w:r w:rsidRPr="00AD7A86">
        <w:rPr>
          <w:u w:val="single"/>
        </w:rPr>
        <w:t xml:space="preserve"> that</w:t>
      </w:r>
      <w:r w:rsidRPr="00AD7A86">
        <w:rPr>
          <w:sz w:val="16"/>
        </w:rPr>
        <w:t xml:space="preserve"> might </w:t>
      </w:r>
      <w:r w:rsidRPr="00AD7A86">
        <w:rPr>
          <w:u w:val="single"/>
        </w:rPr>
        <w:t xml:space="preserve">otherwise attend inter-jurisdictional action in </w:t>
      </w:r>
      <w:r w:rsidRPr="00AD7A86">
        <w:rPr>
          <w:b/>
          <w:iCs/>
          <w:u w:val="single"/>
        </w:rPr>
        <w:t>sensitive areas</w:t>
      </w:r>
      <w:r w:rsidRPr="00AD7A86">
        <w:rPr>
          <w:sz w:val="16"/>
        </w:rPr>
        <w:t>:186 to use a term I have coined elsewhere, as contingent practices from which states could withdraw at any time, frameworks would benefit from considerable resources of “exit legitimacy.”187</w:t>
      </w:r>
    </w:p>
    <w:p w14:paraId="0C723955" w14:textId="77777777" w:rsidR="00AD7A86" w:rsidRPr="00AD7A86" w:rsidRDefault="00AD7A86" w:rsidP="00AD7A86">
      <w:pPr>
        <w:rPr>
          <w:sz w:val="16"/>
        </w:rPr>
      </w:pPr>
      <w:r w:rsidRPr="00AD7A86">
        <w:rPr>
          <w:sz w:val="16"/>
        </w:rPr>
        <w:t xml:space="preserve">Frameworks are not suited to every application. </w:t>
      </w:r>
      <w:r w:rsidRPr="00AD7A86">
        <w:rPr>
          <w:u w:val="single"/>
        </w:rPr>
        <w:t xml:space="preserve">They seem particularly apt for types of international cooperation that generate excludable benefits for other participants and can be reasonably well monitored: in the sphere of </w:t>
      </w:r>
      <w:r w:rsidRPr="00AD7A86">
        <w:rPr>
          <w:b/>
          <w:iCs/>
          <w:u w:val="single"/>
        </w:rPr>
        <w:t>competition policy</w:t>
      </w:r>
      <w:r w:rsidRPr="00AD7A86">
        <w:rPr>
          <w:u w:val="single"/>
        </w:rPr>
        <w:t xml:space="preserve">, for example, </w:t>
      </w:r>
      <w:r w:rsidRPr="00AD7A86">
        <w:rPr>
          <w:highlight w:val="cyan"/>
          <w:u w:val="single"/>
        </w:rPr>
        <w:t>this</w:t>
      </w:r>
      <w:r w:rsidRPr="00AD7A86">
        <w:rPr>
          <w:u w:val="single"/>
        </w:rPr>
        <w:t xml:space="preserve"> would </w:t>
      </w:r>
      <w:r w:rsidRPr="00AD7A86">
        <w:rPr>
          <w:highlight w:val="cyan"/>
          <w:u w:val="single"/>
        </w:rPr>
        <w:t>include</w:t>
      </w:r>
      <w:r w:rsidRPr="00AD7A86">
        <w:rPr>
          <w:u w:val="single"/>
        </w:rPr>
        <w:t xml:space="preserve"> commitments to provide nondiscriminatory access to procurement markets as well as many forms of </w:t>
      </w:r>
      <w:r w:rsidRPr="00AD7A86">
        <w:rPr>
          <w:b/>
          <w:iCs/>
          <w:highlight w:val="cyan"/>
          <w:u w:val="single"/>
        </w:rPr>
        <w:t>antitrust cooperation</w:t>
      </w:r>
      <w:r w:rsidRPr="00AD7A86">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150E3744" w14:textId="77777777" w:rsidR="00AD7A86" w:rsidRPr="00AD7A86" w:rsidRDefault="00AD7A86" w:rsidP="00AD7A86">
      <w:pPr>
        <w:rPr>
          <w:sz w:val="16"/>
        </w:rPr>
      </w:pPr>
    </w:p>
    <w:p w14:paraId="5D6AE6D2" w14:textId="77777777" w:rsidR="00AD7A86" w:rsidRPr="00AD7A86" w:rsidRDefault="00AD7A86" w:rsidP="00AD7A86">
      <w:pPr>
        <w:keepNext/>
        <w:keepLines/>
        <w:pageBreakBefore/>
        <w:spacing w:before="40" w:after="0"/>
        <w:jc w:val="center"/>
        <w:outlineLvl w:val="1"/>
        <w:rPr>
          <w:rFonts w:eastAsiaTheme="majorEastAsia" w:cstheme="majorBidi"/>
          <w:b/>
          <w:sz w:val="44"/>
          <w:szCs w:val="26"/>
          <w:u w:val="double"/>
        </w:rPr>
      </w:pPr>
      <w:r w:rsidRPr="00AD7A86">
        <w:rPr>
          <w:rFonts w:eastAsiaTheme="majorEastAsia" w:cstheme="majorBidi"/>
          <w:b/>
          <w:sz w:val="44"/>
          <w:szCs w:val="26"/>
          <w:u w:val="double"/>
        </w:rPr>
        <w:t>Innovation ADV</w:t>
      </w:r>
    </w:p>
    <w:p w14:paraId="6925EC30"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1NC---Top</w:t>
      </w:r>
    </w:p>
    <w:p w14:paraId="6EE2EED6"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u w:val="single"/>
        </w:rPr>
        <w:t>ZERO</w:t>
      </w:r>
      <w:r w:rsidRPr="00AD7A86">
        <w:rPr>
          <w:rFonts w:eastAsiaTheme="majorEastAsia" w:cstheme="majorBidi"/>
          <w:b/>
          <w:iCs/>
          <w:sz w:val="26"/>
        </w:rPr>
        <w:t xml:space="preserve"> China internal link --- healthcare innovation has nothing to do with beating them. their evidence is about broader tech and military innovation which the plan doesn’t affect. </w:t>
      </w:r>
    </w:p>
    <w:p w14:paraId="12F17C2F" w14:textId="77777777" w:rsidR="00AD7A86" w:rsidRPr="00AD7A86" w:rsidRDefault="00AD7A86" w:rsidP="00AD7A86"/>
    <w:p w14:paraId="5535D50A"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Innovation Turn---1NC</w:t>
      </w:r>
    </w:p>
    <w:p w14:paraId="0D3AC2CB"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Antitrust stifles innovation in the healthcare sector</w:t>
      </w:r>
    </w:p>
    <w:p w14:paraId="224F9747" w14:textId="77777777" w:rsidR="00AD7A86" w:rsidRPr="00AD7A86" w:rsidRDefault="00AD7A86" w:rsidP="00AD7A86">
      <w:r w:rsidRPr="00AD7A86">
        <w:t xml:space="preserve">Christopher L. </w:t>
      </w:r>
      <w:r w:rsidRPr="00AD7A86">
        <w:rPr>
          <w:b/>
          <w:bCs/>
          <w:sz w:val="26"/>
        </w:rPr>
        <w:t>White 21</w:t>
      </w:r>
      <w:r w:rsidRPr="00AD7A86">
        <w:t>, Chief Operating Officer, General Counsel and Secretary of the Advanced Medical Technology Association (</w:t>
      </w:r>
      <w:proofErr w:type="spellStart"/>
      <w:r w:rsidRPr="00AD7A86">
        <w:t>AdvaMed</w:t>
      </w:r>
      <w:proofErr w:type="spellEnd"/>
      <w:r w:rsidRPr="00AD7A86">
        <w:t xml:space="preserve">). Mr. White serves as the Association’s Chief Legal Officer and manages </w:t>
      </w:r>
      <w:proofErr w:type="spellStart"/>
      <w:r w:rsidRPr="00AD7A86">
        <w:t>AdvaMed’s</w:t>
      </w:r>
      <w:proofErr w:type="spellEnd"/>
      <w:r w:rsidRPr="00AD7A86">
        <w:t xml:space="preserve"> Legal Committee to develop and promote legal policy positions enhancing patient access to medical technology.  Mr. White also leads the Association’s global working groups on legal policy and compliance, including over 1500 in-house </w:t>
      </w:r>
      <w:proofErr w:type="spellStart"/>
      <w:r w:rsidRPr="00AD7A86">
        <w:t>medtech</w:t>
      </w:r>
      <w:proofErr w:type="spellEnd"/>
      <w:r w:rsidRPr="00AD7A86">
        <w:t xml:space="preserve"> lawyers, “FTC: When it Comes to the Medical Technology Industry – First, Do No Harm”, </w:t>
      </w:r>
      <w:hyperlink r:id="rId8" w:history="1">
        <w:r w:rsidRPr="00AD7A86">
          <w:t>https://www.advamed.org/2021/08/03/ftc-when-it-comes-to-the-medical-technology-industry-first-do-no-harm/</w:t>
        </w:r>
      </w:hyperlink>
      <w:r w:rsidRPr="00AD7A86">
        <w:t>, August 3</w:t>
      </w:r>
      <w:r w:rsidRPr="00AD7A86">
        <w:rPr>
          <w:vertAlign w:val="superscript"/>
        </w:rPr>
        <w:t>rd</w:t>
      </w:r>
      <w:r w:rsidRPr="00AD7A86">
        <w:t>, 2021</w:t>
      </w:r>
    </w:p>
    <w:p w14:paraId="626B34BD" w14:textId="77777777" w:rsidR="00AD7A86" w:rsidRPr="00AD7A86" w:rsidRDefault="00AD7A86" w:rsidP="00AD7A86">
      <w:pPr>
        <w:rPr>
          <w:u w:val="single"/>
        </w:rPr>
      </w:pPr>
      <w:r w:rsidRPr="00AD7A86">
        <w:rPr>
          <w:sz w:val="14"/>
        </w:rPr>
        <w:t xml:space="preserve">For many years, the Federal Trade Commission (FTC) has devoted more time and resources to healthcare than to any other industry– including high tech. Today, there are calls across the political spectrum for both the FTC and the Department of Justice (DOJ) to apply antitrust laws to reign in the nation’s largest tech/digital platform companies, and even to break them up. The nomination and appointment of Lina Khan to serve as chair of the FTC, and the recent nomination of Jonathan Kanter to serve as the DOJ’s Assistant Attorney General for Antitrust, may signal that President Biden heeded those calls. Notably, those </w:t>
      </w:r>
      <w:r w:rsidRPr="00AD7A86">
        <w:rPr>
          <w:highlight w:val="cyan"/>
          <w:u w:val="single"/>
        </w:rPr>
        <w:t>calls have</w:t>
      </w:r>
      <w:r w:rsidRPr="00AD7A86">
        <w:rPr>
          <w:sz w:val="14"/>
        </w:rPr>
        <w:t xml:space="preserve"> also </w:t>
      </w:r>
      <w:r w:rsidRPr="00AD7A86">
        <w:rPr>
          <w:highlight w:val="cyan"/>
          <w:u w:val="single"/>
        </w:rPr>
        <w:t>been</w:t>
      </w:r>
      <w:r w:rsidRPr="00AD7A86">
        <w:rPr>
          <w:u w:val="single"/>
        </w:rPr>
        <w:t xml:space="preserve"> joined by those </w:t>
      </w:r>
      <w:r w:rsidRPr="00AD7A86">
        <w:rPr>
          <w:highlight w:val="cyan"/>
          <w:u w:val="single"/>
        </w:rPr>
        <w:t>advocating</w:t>
      </w:r>
      <w:r w:rsidRPr="00AD7A86">
        <w:rPr>
          <w:u w:val="single"/>
        </w:rPr>
        <w:t xml:space="preserve"> </w:t>
      </w:r>
      <w:r w:rsidRPr="00AD7A86">
        <w:rPr>
          <w:highlight w:val="cyan"/>
          <w:u w:val="single"/>
        </w:rPr>
        <w:t>for</w:t>
      </w:r>
      <w:r w:rsidRPr="00AD7A86">
        <w:rPr>
          <w:u w:val="single"/>
        </w:rPr>
        <w:t xml:space="preserve"> </w:t>
      </w:r>
      <w:r w:rsidRPr="00AD7A86">
        <w:rPr>
          <w:highlight w:val="cyan"/>
          <w:u w:val="single"/>
        </w:rPr>
        <w:t>tougher</w:t>
      </w:r>
      <w:r w:rsidRPr="00AD7A86">
        <w:rPr>
          <w:u w:val="single"/>
        </w:rPr>
        <w:t xml:space="preserve"> </w:t>
      </w:r>
      <w:r w:rsidRPr="00AD7A86">
        <w:rPr>
          <w:highlight w:val="cyan"/>
          <w:u w:val="single"/>
        </w:rPr>
        <w:t>antitrust</w:t>
      </w:r>
      <w:r w:rsidRPr="00AD7A86">
        <w:rPr>
          <w:u w:val="single"/>
        </w:rPr>
        <w:t xml:space="preserve"> enforcement </w:t>
      </w:r>
      <w:r w:rsidRPr="00AD7A86">
        <w:rPr>
          <w:highlight w:val="cyan"/>
          <w:u w:val="single"/>
        </w:rPr>
        <w:t>in</w:t>
      </w:r>
      <w:r w:rsidRPr="00AD7A86">
        <w:rPr>
          <w:u w:val="single"/>
        </w:rPr>
        <w:t xml:space="preserve"> other industries, including </w:t>
      </w:r>
      <w:r w:rsidRPr="00AD7A86">
        <w:rPr>
          <w:b/>
          <w:iCs/>
          <w:highlight w:val="cyan"/>
          <w:u w:val="single"/>
        </w:rPr>
        <w:t>healthcare</w:t>
      </w:r>
      <w:r w:rsidRPr="00AD7A86">
        <w:rPr>
          <w:sz w:val="14"/>
        </w:rPr>
        <w:t xml:space="preserve">. But, </w:t>
      </w:r>
      <w:r w:rsidRPr="00AD7A86">
        <w:rPr>
          <w:u w:val="single"/>
        </w:rPr>
        <w:t xml:space="preserve">as </w:t>
      </w:r>
      <w:proofErr w:type="spellStart"/>
      <w:r w:rsidRPr="00AD7A86">
        <w:rPr>
          <w:u w:val="single"/>
        </w:rPr>
        <w:t>medtech</w:t>
      </w:r>
      <w:proofErr w:type="spellEnd"/>
      <w:r w:rsidRPr="00AD7A86">
        <w:rPr>
          <w:u w:val="single"/>
        </w:rPr>
        <w:t xml:space="preserve"> and the health care system drive us closer to the pandemic’s end</w:t>
      </w:r>
      <w:r w:rsidRPr="00AD7A86">
        <w:rPr>
          <w:sz w:val="14"/>
        </w:rPr>
        <w:t xml:space="preserve">, reflexive and </w:t>
      </w:r>
      <w:r w:rsidRPr="00AD7A86">
        <w:rPr>
          <w:b/>
          <w:iCs/>
          <w:highlight w:val="cyan"/>
          <w:u w:val="single"/>
        </w:rPr>
        <w:t>ill-conceived</w:t>
      </w:r>
      <w:r w:rsidRPr="00AD7A86">
        <w:rPr>
          <w:u w:val="single"/>
        </w:rPr>
        <w:t xml:space="preserve"> antitrust </w:t>
      </w:r>
      <w:r w:rsidRPr="00AD7A86">
        <w:rPr>
          <w:highlight w:val="cyan"/>
          <w:u w:val="single"/>
        </w:rPr>
        <w:t>policy</w:t>
      </w:r>
      <w:r w:rsidRPr="00AD7A86">
        <w:rPr>
          <w:u w:val="single"/>
        </w:rPr>
        <w:t xml:space="preserve"> targeting medical</w:t>
      </w:r>
      <w:r w:rsidRPr="00AD7A86">
        <w:rPr>
          <w:sz w:val="14"/>
        </w:rPr>
        <w:t xml:space="preserve"> technology </w:t>
      </w:r>
      <w:r w:rsidRPr="00AD7A86">
        <w:rPr>
          <w:u w:val="single"/>
        </w:rPr>
        <w:t xml:space="preserve">companies </w:t>
      </w:r>
      <w:r w:rsidRPr="00AD7A86">
        <w:rPr>
          <w:highlight w:val="cyan"/>
          <w:u w:val="single"/>
        </w:rPr>
        <w:t xml:space="preserve">risks </w:t>
      </w:r>
      <w:r w:rsidRPr="00AD7A86">
        <w:rPr>
          <w:b/>
          <w:iCs/>
          <w:highlight w:val="cyan"/>
          <w:u w:val="single"/>
        </w:rPr>
        <w:t>thwarting innovation</w:t>
      </w:r>
      <w:r w:rsidRPr="00AD7A86">
        <w:rPr>
          <w:u w:val="single"/>
        </w:rPr>
        <w:t xml:space="preserve">, </w:t>
      </w:r>
      <w:r w:rsidRPr="00AD7A86">
        <w:rPr>
          <w:highlight w:val="cyan"/>
          <w:u w:val="single"/>
        </w:rPr>
        <w:t>foreclosing</w:t>
      </w:r>
      <w:r w:rsidRPr="00AD7A86">
        <w:rPr>
          <w:u w:val="single"/>
        </w:rPr>
        <w:t xml:space="preserve"> </w:t>
      </w:r>
      <w:r w:rsidRPr="00AD7A86">
        <w:rPr>
          <w:highlight w:val="cyan"/>
          <w:u w:val="single"/>
        </w:rPr>
        <w:t>patient access</w:t>
      </w:r>
      <w:r w:rsidRPr="00AD7A86">
        <w:rPr>
          <w:u w:val="single"/>
        </w:rPr>
        <w:t xml:space="preserve"> to necessary technology, and </w:t>
      </w:r>
      <w:r w:rsidRPr="00AD7A86">
        <w:rPr>
          <w:b/>
          <w:iCs/>
          <w:highlight w:val="cyan"/>
          <w:u w:val="single"/>
        </w:rPr>
        <w:t>reducing</w:t>
      </w:r>
      <w:r w:rsidRPr="00AD7A86">
        <w:rPr>
          <w:u w:val="single"/>
        </w:rPr>
        <w:t xml:space="preserve"> patient </w:t>
      </w:r>
      <w:r w:rsidRPr="00AD7A86">
        <w:rPr>
          <w:highlight w:val="cyan"/>
          <w:u w:val="single"/>
        </w:rPr>
        <w:t>choice</w:t>
      </w:r>
      <w:r w:rsidRPr="00AD7A86">
        <w:rPr>
          <w:u w:val="single"/>
        </w:rPr>
        <w:t>.</w:t>
      </w:r>
    </w:p>
    <w:p w14:paraId="45D32E78" w14:textId="77777777" w:rsidR="00AD7A86" w:rsidRPr="00AD7A86" w:rsidRDefault="00AD7A86" w:rsidP="00AD7A86">
      <w:pPr>
        <w:rPr>
          <w:sz w:val="14"/>
        </w:rPr>
      </w:pPr>
      <w:r w:rsidRPr="00AD7A86">
        <w:rPr>
          <w:sz w:val="14"/>
        </w:rPr>
        <w:t xml:space="preserve">Chair Khan was appointed amid a flurry of enforcement actions targeting tech companies, including lawsuits filed by the DOJ against Google, the FTC’s case against Facebook, and numerous state antitrust cases against both companies. Heightened antitrust scrutiny particularly but not exclusively targeting the tech sector, looks to be gaining steam in the Congress too. U.S. Senators from across the aisle have proposed legislation that would make it more difficult for companies to make acquisitions, and chill investor interest in small companies. </w:t>
      </w:r>
    </w:p>
    <w:p w14:paraId="51AA9C71" w14:textId="77777777" w:rsidR="00AD7A86" w:rsidRPr="00AD7A86" w:rsidRDefault="00AD7A86" w:rsidP="00AD7A86">
      <w:pPr>
        <w:rPr>
          <w:sz w:val="14"/>
        </w:rPr>
      </w:pPr>
      <w:r w:rsidRPr="00AD7A86">
        <w:rPr>
          <w:sz w:val="14"/>
        </w:rPr>
        <w:t>It’s clear that robust enforcement of the antitrust laws is a top priority for the government, and tech companies are at the top of the list.</w:t>
      </w:r>
    </w:p>
    <w:p w14:paraId="194075A4" w14:textId="77777777" w:rsidR="00AD7A86" w:rsidRPr="00AD7A86" w:rsidRDefault="00AD7A86" w:rsidP="00AD7A86">
      <w:pPr>
        <w:rPr>
          <w:sz w:val="14"/>
        </w:rPr>
      </w:pPr>
      <w:r w:rsidRPr="00AD7A86">
        <w:rPr>
          <w:sz w:val="14"/>
        </w:rPr>
        <w:t xml:space="preserve">But </w:t>
      </w:r>
      <w:r w:rsidRPr="00AD7A86">
        <w:rPr>
          <w:u w:val="single"/>
        </w:rPr>
        <w:t>not all “tech” companies are the same</w:t>
      </w:r>
      <w:r w:rsidRPr="00AD7A86">
        <w:rPr>
          <w:sz w:val="14"/>
        </w:rPr>
        <w:t xml:space="preserve">, and it </w:t>
      </w:r>
      <w:r w:rsidRPr="00AD7A86">
        <w:rPr>
          <w:u w:val="single"/>
        </w:rPr>
        <w:t xml:space="preserve">would be a </w:t>
      </w:r>
      <w:r w:rsidRPr="00AD7A86">
        <w:rPr>
          <w:b/>
          <w:iCs/>
          <w:u w:val="single"/>
        </w:rPr>
        <w:t>mistake</w:t>
      </w:r>
      <w:r w:rsidRPr="00AD7A86">
        <w:rPr>
          <w:u w:val="single"/>
        </w:rPr>
        <w:t xml:space="preserve"> to apply</w:t>
      </w:r>
      <w:r w:rsidRPr="00AD7A86">
        <w:rPr>
          <w:sz w:val="14"/>
        </w:rPr>
        <w:t xml:space="preserve"> the same level of </w:t>
      </w:r>
      <w:r w:rsidRPr="00AD7A86">
        <w:rPr>
          <w:u w:val="single"/>
        </w:rPr>
        <w:t>oversight across all industry sectors</w:t>
      </w:r>
      <w:r w:rsidRPr="00AD7A86">
        <w:rPr>
          <w:sz w:val="14"/>
        </w:rPr>
        <w:t xml:space="preserve"> – </w:t>
      </w:r>
      <w:r w:rsidRPr="00AD7A86">
        <w:rPr>
          <w:u w:val="single"/>
        </w:rPr>
        <w:t>especially to medical tech</w:t>
      </w:r>
      <w:r w:rsidRPr="00AD7A86">
        <w:rPr>
          <w:sz w:val="14"/>
        </w:rPr>
        <w:t xml:space="preserve">nology </w:t>
      </w:r>
      <w:r w:rsidRPr="00AD7A86">
        <w:rPr>
          <w:u w:val="single"/>
        </w:rPr>
        <w:t>companies</w:t>
      </w:r>
      <w:r w:rsidRPr="00AD7A86">
        <w:rPr>
          <w:sz w:val="14"/>
        </w:rPr>
        <w:t xml:space="preserve"> – which already face intense antitrust scrutiny. </w:t>
      </w:r>
      <w:r w:rsidRPr="00AD7A86">
        <w:rPr>
          <w:highlight w:val="cyan"/>
          <w:u w:val="single"/>
        </w:rPr>
        <w:t xml:space="preserve">Continued </w:t>
      </w:r>
      <w:r w:rsidRPr="00AD7A86">
        <w:rPr>
          <w:b/>
          <w:iCs/>
          <w:highlight w:val="cyan"/>
          <w:u w:val="single"/>
        </w:rPr>
        <w:t>innovation</w:t>
      </w:r>
      <w:r w:rsidRPr="00AD7A86">
        <w:rPr>
          <w:u w:val="single"/>
        </w:rPr>
        <w:t xml:space="preserve"> </w:t>
      </w:r>
      <w:r w:rsidRPr="00AD7A86">
        <w:rPr>
          <w:highlight w:val="cyan"/>
          <w:u w:val="single"/>
        </w:rPr>
        <w:t xml:space="preserve">and </w:t>
      </w:r>
      <w:r w:rsidRPr="00AD7A86">
        <w:rPr>
          <w:b/>
          <w:iCs/>
          <w:highlight w:val="cyan"/>
          <w:u w:val="single"/>
        </w:rPr>
        <w:t>growth</w:t>
      </w:r>
      <w:r w:rsidRPr="00AD7A86">
        <w:rPr>
          <w:u w:val="single"/>
        </w:rPr>
        <w:t xml:space="preserve"> by medical technology companies </w:t>
      </w:r>
      <w:r w:rsidRPr="00AD7A86">
        <w:rPr>
          <w:highlight w:val="cyan"/>
          <w:u w:val="single"/>
        </w:rPr>
        <w:t>is vital for</w:t>
      </w:r>
      <w:r w:rsidRPr="00AD7A86">
        <w:rPr>
          <w:u w:val="single"/>
        </w:rPr>
        <w:t xml:space="preserve"> </w:t>
      </w:r>
      <w:r w:rsidRPr="00AD7A86">
        <w:rPr>
          <w:sz w:val="14"/>
        </w:rPr>
        <w:t xml:space="preserve">our </w:t>
      </w:r>
      <w:r w:rsidRPr="00AD7A86">
        <w:rPr>
          <w:highlight w:val="cyan"/>
          <w:u w:val="single"/>
        </w:rPr>
        <w:t>healthcare</w:t>
      </w:r>
      <w:r w:rsidRPr="00AD7A86">
        <w:rPr>
          <w:u w:val="single"/>
        </w:rPr>
        <w:t xml:space="preserve"> system to continue to improve</w:t>
      </w:r>
      <w:r w:rsidRPr="00AD7A86">
        <w:rPr>
          <w:sz w:val="14"/>
        </w:rPr>
        <w:t xml:space="preserve">, and even maintain, the </w:t>
      </w:r>
      <w:r w:rsidRPr="00AD7A86">
        <w:rPr>
          <w:u w:val="single"/>
        </w:rPr>
        <w:t>quality of care</w:t>
      </w:r>
      <w:r w:rsidRPr="00AD7A86">
        <w:rPr>
          <w:sz w:val="14"/>
        </w:rPr>
        <w:t xml:space="preserve"> delivered to patients. Antitrust enforcement can promote competition, but it can also impede it, to the ultimate detriment of patients. What the medical device industry and patients need is smarter antitrust enforcement–not more antitrust enforcement.</w:t>
      </w:r>
    </w:p>
    <w:p w14:paraId="58EDDF35" w14:textId="77777777" w:rsidR="00AD7A86" w:rsidRPr="00AD7A86" w:rsidRDefault="00AD7A86" w:rsidP="00AD7A86">
      <w:pPr>
        <w:rPr>
          <w:sz w:val="14"/>
        </w:rPr>
      </w:pPr>
      <w:r w:rsidRPr="00AD7A86">
        <w:rPr>
          <w:sz w:val="14"/>
        </w:rPr>
        <w:t xml:space="preserve">The medical technology industry is flush with startups and smaller companies that depend on investors to succeed. In fact, the overwhelming majority of </w:t>
      </w:r>
      <w:proofErr w:type="spellStart"/>
      <w:r w:rsidRPr="00AD7A86">
        <w:rPr>
          <w:sz w:val="14"/>
        </w:rPr>
        <w:t>AdvaMed’s</w:t>
      </w:r>
      <w:proofErr w:type="spellEnd"/>
      <w:r w:rsidRPr="00AD7A86">
        <w:rPr>
          <w:sz w:val="14"/>
        </w:rPr>
        <w:t xml:space="preserve"> members are small companies. </w:t>
      </w:r>
      <w:r w:rsidRPr="00AD7A86">
        <w:rPr>
          <w:highlight w:val="cyan"/>
          <w:u w:val="single"/>
        </w:rPr>
        <w:t>M</w:t>
      </w:r>
      <w:r w:rsidRPr="00AD7A86">
        <w:rPr>
          <w:u w:val="single"/>
        </w:rPr>
        <w:t xml:space="preserve">ergers </w:t>
      </w:r>
      <w:r w:rsidRPr="00AD7A86">
        <w:rPr>
          <w:highlight w:val="cyan"/>
          <w:u w:val="single"/>
        </w:rPr>
        <w:t>and</w:t>
      </w:r>
      <w:r w:rsidRPr="00AD7A86">
        <w:rPr>
          <w:u w:val="single"/>
        </w:rPr>
        <w:t xml:space="preserve"> </w:t>
      </w:r>
      <w:r w:rsidRPr="00AD7A86">
        <w:rPr>
          <w:highlight w:val="cyan"/>
          <w:u w:val="single"/>
        </w:rPr>
        <w:t>a</w:t>
      </w:r>
      <w:r w:rsidRPr="00AD7A86">
        <w:rPr>
          <w:u w:val="single"/>
        </w:rPr>
        <w:t>cquisitions</w:t>
      </w:r>
      <w:r w:rsidRPr="00AD7A86">
        <w:rPr>
          <w:sz w:val="14"/>
        </w:rPr>
        <w:t xml:space="preserve"> in this industry </w:t>
      </w:r>
      <w:r w:rsidRPr="00AD7A86">
        <w:rPr>
          <w:highlight w:val="cyan"/>
          <w:u w:val="single"/>
        </w:rPr>
        <w:t xml:space="preserve">allow innovation to </w:t>
      </w:r>
      <w:r w:rsidRPr="00AD7A86">
        <w:rPr>
          <w:b/>
          <w:iCs/>
          <w:highlight w:val="cyan"/>
          <w:u w:val="single"/>
        </w:rPr>
        <w:t>flourish</w:t>
      </w:r>
      <w:r w:rsidRPr="00AD7A86">
        <w:rPr>
          <w:u w:val="single"/>
        </w:rPr>
        <w:t xml:space="preserve"> </w:t>
      </w:r>
      <w:r w:rsidRPr="00AD7A86">
        <w:rPr>
          <w:highlight w:val="cyan"/>
          <w:u w:val="single"/>
        </w:rPr>
        <w:t>and</w:t>
      </w:r>
      <w:r w:rsidRPr="00AD7A86">
        <w:rPr>
          <w:u w:val="single"/>
        </w:rPr>
        <w:t xml:space="preserve"> </w:t>
      </w:r>
      <w:r w:rsidRPr="00AD7A86">
        <w:rPr>
          <w:b/>
          <w:iCs/>
          <w:highlight w:val="cyan"/>
          <w:u w:val="single"/>
        </w:rPr>
        <w:t>accelerate</w:t>
      </w:r>
      <w:r w:rsidRPr="00AD7A86">
        <w:rPr>
          <w:u w:val="single"/>
        </w:rPr>
        <w:t xml:space="preserve"> by </w:t>
      </w:r>
      <w:r w:rsidRPr="00AD7A86">
        <w:rPr>
          <w:highlight w:val="cyan"/>
          <w:u w:val="single"/>
        </w:rPr>
        <w:t>providing</w:t>
      </w:r>
      <w:r w:rsidRPr="00AD7A86">
        <w:rPr>
          <w:u w:val="single"/>
        </w:rPr>
        <w:t xml:space="preserve"> </w:t>
      </w:r>
      <w:r w:rsidRPr="00AD7A86">
        <w:rPr>
          <w:highlight w:val="cyan"/>
          <w:u w:val="single"/>
        </w:rPr>
        <w:t>smaller companies with</w:t>
      </w:r>
      <w:r w:rsidRPr="00AD7A86">
        <w:rPr>
          <w:u w:val="single"/>
        </w:rPr>
        <w:t xml:space="preserve"> the </w:t>
      </w:r>
      <w:r w:rsidRPr="00AD7A86">
        <w:rPr>
          <w:b/>
          <w:iCs/>
          <w:highlight w:val="cyan"/>
          <w:u w:val="single"/>
        </w:rPr>
        <w:t>capital</w:t>
      </w:r>
      <w:r w:rsidRPr="00AD7A86">
        <w:rPr>
          <w:u w:val="single"/>
        </w:rPr>
        <w:t xml:space="preserve"> they need to grow</w:t>
      </w:r>
      <w:r w:rsidRPr="00AD7A86">
        <w:rPr>
          <w:sz w:val="14"/>
        </w:rPr>
        <w:t xml:space="preserve"> and conduct research. </w:t>
      </w:r>
      <w:r w:rsidRPr="00AD7A86">
        <w:rPr>
          <w:u w:val="single"/>
        </w:rPr>
        <w:t>Mergers</w:t>
      </w:r>
      <w:r w:rsidRPr="00AD7A86">
        <w:rPr>
          <w:sz w:val="14"/>
        </w:rPr>
        <w:t xml:space="preserve"> of more established medical technology companies often </w:t>
      </w:r>
      <w:r w:rsidRPr="00AD7A86">
        <w:rPr>
          <w:highlight w:val="cyan"/>
          <w:u w:val="single"/>
        </w:rPr>
        <w:t xml:space="preserve">result in </w:t>
      </w:r>
      <w:r w:rsidRPr="00AD7A86">
        <w:rPr>
          <w:b/>
          <w:iCs/>
          <w:highlight w:val="cyan"/>
          <w:u w:val="single"/>
        </w:rPr>
        <w:t>synergies</w:t>
      </w:r>
      <w:r w:rsidRPr="00AD7A86">
        <w:rPr>
          <w:u w:val="single"/>
        </w:rPr>
        <w:t xml:space="preserve"> that </w:t>
      </w:r>
      <w:r w:rsidRPr="00AD7A86">
        <w:rPr>
          <w:highlight w:val="cyan"/>
          <w:u w:val="single"/>
        </w:rPr>
        <w:t>spur</w:t>
      </w:r>
      <w:r w:rsidRPr="00AD7A86">
        <w:rPr>
          <w:u w:val="single"/>
        </w:rPr>
        <w:t xml:space="preserve"> more and </w:t>
      </w:r>
      <w:r w:rsidRPr="00AD7A86">
        <w:rPr>
          <w:b/>
          <w:iCs/>
          <w:highlight w:val="cyan"/>
          <w:u w:val="single"/>
        </w:rPr>
        <w:t>faster innovation</w:t>
      </w:r>
      <w:r w:rsidRPr="00AD7A86">
        <w:rPr>
          <w:sz w:val="14"/>
        </w:rPr>
        <w:t xml:space="preserve">, </w:t>
      </w:r>
      <w:r w:rsidRPr="00AD7A86">
        <w:rPr>
          <w:b/>
          <w:iCs/>
          <w:u w:val="single"/>
        </w:rPr>
        <w:t xml:space="preserve">manufacturing </w:t>
      </w:r>
      <w:r w:rsidRPr="00AD7A86">
        <w:rPr>
          <w:b/>
          <w:iCs/>
          <w:highlight w:val="cyan"/>
          <w:u w:val="single"/>
        </w:rPr>
        <w:t>efficiencies</w:t>
      </w:r>
      <w:r w:rsidRPr="00AD7A86">
        <w:rPr>
          <w:u w:val="single"/>
        </w:rPr>
        <w:t xml:space="preserve">, and allow the merged company to deliver </w:t>
      </w:r>
      <w:r w:rsidRPr="00AD7A86">
        <w:rPr>
          <w:b/>
          <w:iCs/>
          <w:u w:val="single"/>
        </w:rPr>
        <w:t>lifesaving</w:t>
      </w:r>
      <w:r w:rsidRPr="00AD7A86">
        <w:rPr>
          <w:u w:val="single"/>
        </w:rPr>
        <w:t xml:space="preserve"> solutions and tech</w:t>
      </w:r>
      <w:r w:rsidRPr="00AD7A86">
        <w:rPr>
          <w:sz w:val="14"/>
        </w:rPr>
        <w:t xml:space="preserve">nology into the hands of more doctors and patients. These </w:t>
      </w:r>
      <w:r w:rsidRPr="00AD7A86">
        <w:rPr>
          <w:u w:val="single"/>
        </w:rPr>
        <w:t>transactions foster patient choice</w:t>
      </w:r>
      <w:r w:rsidRPr="00AD7A86">
        <w:rPr>
          <w:sz w:val="14"/>
        </w:rPr>
        <w:t xml:space="preserve"> and open greater patient access to the best medical devices, treatments, and cures for their individual needs.</w:t>
      </w:r>
    </w:p>
    <w:p w14:paraId="3898CACC" w14:textId="77777777" w:rsidR="00AD7A86" w:rsidRPr="00AD7A86" w:rsidRDefault="00AD7A86" w:rsidP="00AD7A86">
      <w:pPr>
        <w:rPr>
          <w:sz w:val="14"/>
        </w:rPr>
      </w:pPr>
      <w:r w:rsidRPr="00AD7A86">
        <w:rPr>
          <w:sz w:val="14"/>
        </w:rPr>
        <w:t xml:space="preserve">Ill-conceived, </w:t>
      </w:r>
      <w:r w:rsidRPr="00AD7A86">
        <w:rPr>
          <w:u w:val="single"/>
        </w:rPr>
        <w:t xml:space="preserve">protracted </w:t>
      </w:r>
      <w:r w:rsidRPr="00AD7A86">
        <w:rPr>
          <w:highlight w:val="cyan"/>
          <w:u w:val="single"/>
        </w:rPr>
        <w:t>antitrust</w:t>
      </w:r>
      <w:r w:rsidRPr="00AD7A86">
        <w:rPr>
          <w:sz w:val="14"/>
        </w:rPr>
        <w:t xml:space="preserve"> investigations into these mergers can </w:t>
      </w:r>
      <w:r w:rsidRPr="00AD7A86">
        <w:rPr>
          <w:u w:val="single"/>
        </w:rPr>
        <w:t>impose enormous costs on the parties</w:t>
      </w:r>
      <w:r w:rsidRPr="00AD7A86">
        <w:rPr>
          <w:sz w:val="14"/>
        </w:rPr>
        <w:t xml:space="preserve">, and even quash a promising transaction or venture that would have been a win for caregivers and patients. The </w:t>
      </w:r>
      <w:r w:rsidRPr="00AD7A86">
        <w:rPr>
          <w:u w:val="single"/>
        </w:rPr>
        <w:t xml:space="preserve">potential </w:t>
      </w:r>
      <w:r w:rsidRPr="00AD7A86">
        <w:rPr>
          <w:highlight w:val="cyan"/>
          <w:u w:val="single"/>
        </w:rPr>
        <w:t>threat</w:t>
      </w:r>
      <w:r w:rsidRPr="00AD7A86">
        <w:rPr>
          <w:sz w:val="14"/>
        </w:rPr>
        <w:t xml:space="preserve"> to procompetitive mergers and to patients </w:t>
      </w:r>
      <w:r w:rsidRPr="00AD7A86">
        <w:rPr>
          <w:highlight w:val="cyan"/>
          <w:u w:val="single"/>
        </w:rPr>
        <w:t>is</w:t>
      </w:r>
      <w:r w:rsidRPr="00AD7A86">
        <w:rPr>
          <w:u w:val="single"/>
        </w:rPr>
        <w:t xml:space="preserve"> </w:t>
      </w:r>
      <w:r w:rsidRPr="00AD7A86">
        <w:rPr>
          <w:highlight w:val="cyan"/>
          <w:u w:val="single"/>
        </w:rPr>
        <w:t>now</w:t>
      </w:r>
      <w:r w:rsidRPr="00AD7A86">
        <w:rPr>
          <w:u w:val="single"/>
        </w:rPr>
        <w:t xml:space="preserve"> even </w:t>
      </w:r>
      <w:r w:rsidRPr="00AD7A86">
        <w:rPr>
          <w:highlight w:val="cyan"/>
          <w:u w:val="single"/>
        </w:rPr>
        <w:t>greater</w:t>
      </w:r>
      <w:r w:rsidRPr="00AD7A86">
        <w:rPr>
          <w:sz w:val="14"/>
        </w:rPr>
        <w:t xml:space="preserve"> with the FTC’s July 1 decision to make it easier for staff to launch a merger investigation and force merging parties to respond to compulsory process, even with little reason to believe that the merger might harm competition.</w:t>
      </w:r>
    </w:p>
    <w:p w14:paraId="58A8C614" w14:textId="77777777" w:rsidR="00AD7A86" w:rsidRPr="00AD7A86" w:rsidRDefault="00AD7A86" w:rsidP="00AD7A86">
      <w:pPr>
        <w:rPr>
          <w:sz w:val="14"/>
        </w:rPr>
      </w:pPr>
      <w:r w:rsidRPr="00AD7A86">
        <w:rPr>
          <w:sz w:val="14"/>
        </w:rPr>
        <w:t xml:space="preserve">Ultimately, the FTC’s mission is to protect competition by ensuring consumer choice. In health care, the patient is the ultimate beneficiary and consumer, so the </w:t>
      </w:r>
      <w:r w:rsidRPr="00AD7A86">
        <w:rPr>
          <w:u w:val="single"/>
        </w:rPr>
        <w:t xml:space="preserve">best way to promote competition is to ensure that the patient has ample choice in selecting the best healthcare technology </w:t>
      </w:r>
      <w:r w:rsidRPr="00AD7A86">
        <w:rPr>
          <w:sz w:val="14"/>
        </w:rPr>
        <w:t xml:space="preserve">and care for them. </w:t>
      </w:r>
    </w:p>
    <w:p w14:paraId="5DC3E287" w14:textId="77777777" w:rsidR="00AD7A86" w:rsidRPr="00AD7A86" w:rsidRDefault="00AD7A86" w:rsidP="00AD7A86">
      <w:pPr>
        <w:rPr>
          <w:sz w:val="14"/>
        </w:rPr>
      </w:pPr>
      <w:r w:rsidRPr="00AD7A86">
        <w:rPr>
          <w:u w:val="single"/>
        </w:rPr>
        <w:t>Ratcheting up antitrust</w:t>
      </w:r>
      <w:r w:rsidRPr="00AD7A86">
        <w:rPr>
          <w:sz w:val="14"/>
        </w:rPr>
        <w:t xml:space="preserve"> merger enforcement against medical technology companies </w:t>
      </w:r>
      <w:r w:rsidRPr="00AD7A86">
        <w:rPr>
          <w:highlight w:val="cyan"/>
          <w:u w:val="single"/>
        </w:rPr>
        <w:t xml:space="preserve">risks </w:t>
      </w:r>
      <w:r w:rsidRPr="00AD7A86">
        <w:rPr>
          <w:b/>
          <w:iCs/>
          <w:highlight w:val="cyan"/>
          <w:u w:val="single"/>
        </w:rPr>
        <w:t>chilling</w:t>
      </w:r>
      <w:r w:rsidRPr="00AD7A86">
        <w:rPr>
          <w:u w:val="single"/>
        </w:rPr>
        <w:t xml:space="preserve"> </w:t>
      </w:r>
      <w:r w:rsidRPr="00AD7A86">
        <w:rPr>
          <w:highlight w:val="cyan"/>
          <w:u w:val="single"/>
        </w:rPr>
        <w:t>procompetitive</w:t>
      </w:r>
      <w:r w:rsidRPr="00AD7A86">
        <w:rPr>
          <w:u w:val="single"/>
        </w:rPr>
        <w:t xml:space="preserve">, pro-patient </w:t>
      </w:r>
      <w:r w:rsidRPr="00AD7A86">
        <w:rPr>
          <w:highlight w:val="cyan"/>
          <w:u w:val="single"/>
        </w:rPr>
        <w:t>transactions</w:t>
      </w:r>
      <w:r w:rsidRPr="00AD7A86">
        <w:rPr>
          <w:u w:val="single"/>
        </w:rPr>
        <w:t xml:space="preserve"> and </w:t>
      </w:r>
      <w:r w:rsidRPr="00AD7A86">
        <w:rPr>
          <w:highlight w:val="cyan"/>
          <w:u w:val="single"/>
        </w:rPr>
        <w:t xml:space="preserve">causing </w:t>
      </w:r>
      <w:r w:rsidRPr="00AD7A86">
        <w:rPr>
          <w:b/>
          <w:iCs/>
          <w:highlight w:val="cyan"/>
          <w:u w:val="single"/>
        </w:rPr>
        <w:t>investor</w:t>
      </w:r>
      <w:r w:rsidRPr="00AD7A86">
        <w:rPr>
          <w:b/>
          <w:iCs/>
          <w:u w:val="single"/>
        </w:rPr>
        <w:t xml:space="preserve"> </w:t>
      </w:r>
      <w:r w:rsidRPr="00AD7A86">
        <w:rPr>
          <w:b/>
          <w:iCs/>
          <w:highlight w:val="cyan"/>
          <w:u w:val="single"/>
        </w:rPr>
        <w:t>flight</w:t>
      </w:r>
      <w:r w:rsidRPr="00AD7A86">
        <w:rPr>
          <w:sz w:val="14"/>
        </w:rPr>
        <w:t xml:space="preserve">, </w:t>
      </w:r>
      <w:r w:rsidRPr="00AD7A86">
        <w:rPr>
          <w:highlight w:val="cyan"/>
          <w:u w:val="single"/>
        </w:rPr>
        <w:t>resulting in less innovation</w:t>
      </w:r>
      <w:r w:rsidRPr="00AD7A86">
        <w:rPr>
          <w:sz w:val="14"/>
        </w:rPr>
        <w:t xml:space="preserve">, and </w:t>
      </w:r>
      <w:r w:rsidRPr="00AD7A86">
        <w:rPr>
          <w:highlight w:val="cyan"/>
          <w:u w:val="single"/>
        </w:rPr>
        <w:t>reducing</w:t>
      </w:r>
      <w:r w:rsidRPr="00AD7A86">
        <w:rPr>
          <w:u w:val="single"/>
        </w:rPr>
        <w:t xml:space="preserve"> patient </w:t>
      </w:r>
      <w:r w:rsidRPr="00AD7A86">
        <w:rPr>
          <w:highlight w:val="cyan"/>
          <w:u w:val="single"/>
        </w:rPr>
        <w:t>choice</w:t>
      </w:r>
      <w:r w:rsidRPr="00AD7A86">
        <w:rPr>
          <w:sz w:val="14"/>
        </w:rPr>
        <w:t>.</w:t>
      </w:r>
    </w:p>
    <w:p w14:paraId="3ED63926" w14:textId="77777777" w:rsidR="00AD7A86" w:rsidRPr="00AD7A86" w:rsidRDefault="00AD7A86" w:rsidP="00AD7A86">
      <w:pPr>
        <w:rPr>
          <w:sz w:val="14"/>
        </w:rPr>
      </w:pPr>
      <w:r w:rsidRPr="00AD7A86">
        <w:rPr>
          <w:sz w:val="14"/>
        </w:rPr>
        <w:t xml:space="preserve">The government is on track to bring the full force of the nation’s antitrust laws to bear against the nation’s major technology/digital platform companies such as Google, Facebook and perhaps Amazon and others. In doing so, we </w:t>
      </w:r>
      <w:r w:rsidRPr="00AD7A86">
        <w:rPr>
          <w:u w:val="single"/>
        </w:rPr>
        <w:t>must be careful not to sweep within the scope</w:t>
      </w:r>
      <w:r w:rsidRPr="00AD7A86">
        <w:rPr>
          <w:sz w:val="14"/>
        </w:rPr>
        <w:t xml:space="preserve"> of that </w:t>
      </w:r>
      <w:r w:rsidRPr="00AD7A86">
        <w:rPr>
          <w:u w:val="single"/>
        </w:rPr>
        <w:t>heightened scrutiny medical technology companies</w:t>
      </w:r>
      <w:r w:rsidRPr="00AD7A86">
        <w:rPr>
          <w:sz w:val="14"/>
        </w:rPr>
        <w:t xml:space="preserve"> that have already been under the FTC’s watchful eye for many years, and whose business models raise none of the digital platform antitrust issues that seem to be the government’s primary focus. Otherwise, the </w:t>
      </w:r>
      <w:r w:rsidRPr="00AD7A86">
        <w:rPr>
          <w:highlight w:val="cyan"/>
          <w:u w:val="single"/>
        </w:rPr>
        <w:t xml:space="preserve">FTC risks </w:t>
      </w:r>
      <w:r w:rsidRPr="00AD7A86">
        <w:rPr>
          <w:b/>
          <w:iCs/>
          <w:highlight w:val="cyan"/>
          <w:u w:val="single"/>
        </w:rPr>
        <w:t>stifling</w:t>
      </w:r>
      <w:r w:rsidRPr="00AD7A86">
        <w:rPr>
          <w:u w:val="single"/>
        </w:rPr>
        <w:t xml:space="preserve"> </w:t>
      </w:r>
      <w:r w:rsidRPr="00AD7A86">
        <w:rPr>
          <w:highlight w:val="cyan"/>
          <w:u w:val="single"/>
        </w:rPr>
        <w:t>innovation</w:t>
      </w:r>
      <w:r w:rsidRPr="00AD7A86">
        <w:rPr>
          <w:u w:val="single"/>
        </w:rPr>
        <w:t xml:space="preserve"> </w:t>
      </w:r>
      <w:r w:rsidRPr="00AD7A86">
        <w:rPr>
          <w:highlight w:val="cyan"/>
          <w:u w:val="single"/>
        </w:rPr>
        <w:t>and</w:t>
      </w:r>
      <w:r w:rsidRPr="00AD7A86">
        <w:rPr>
          <w:u w:val="single"/>
        </w:rPr>
        <w:t xml:space="preserve"> </w:t>
      </w:r>
      <w:r w:rsidRPr="00AD7A86">
        <w:rPr>
          <w:highlight w:val="cyan"/>
          <w:u w:val="single"/>
        </w:rPr>
        <w:t>growth</w:t>
      </w:r>
      <w:r w:rsidRPr="00AD7A86">
        <w:rPr>
          <w:u w:val="single"/>
        </w:rPr>
        <w:t xml:space="preserve"> in an industry</w:t>
      </w:r>
      <w:r w:rsidRPr="00AD7A86">
        <w:rPr>
          <w:sz w:val="14"/>
        </w:rPr>
        <w:t xml:space="preserve"> </w:t>
      </w:r>
      <w:r w:rsidRPr="00AD7A86">
        <w:rPr>
          <w:highlight w:val="cyan"/>
          <w:u w:val="single"/>
        </w:rPr>
        <w:t xml:space="preserve">that plays a </w:t>
      </w:r>
      <w:r w:rsidRPr="00AD7A86">
        <w:rPr>
          <w:b/>
          <w:iCs/>
          <w:highlight w:val="cyan"/>
          <w:u w:val="single"/>
        </w:rPr>
        <w:t>vital role</w:t>
      </w:r>
      <w:r w:rsidRPr="00AD7A86">
        <w:rPr>
          <w:u w:val="single"/>
        </w:rPr>
        <w:t xml:space="preserve"> </w:t>
      </w:r>
      <w:r w:rsidRPr="00AD7A86">
        <w:rPr>
          <w:highlight w:val="cyan"/>
          <w:u w:val="single"/>
        </w:rPr>
        <w:t>in</w:t>
      </w:r>
      <w:r w:rsidRPr="00AD7A86">
        <w:rPr>
          <w:sz w:val="14"/>
        </w:rPr>
        <w:t xml:space="preserve"> our nation’s </w:t>
      </w:r>
      <w:r w:rsidRPr="00AD7A86">
        <w:rPr>
          <w:highlight w:val="cyan"/>
          <w:u w:val="single"/>
        </w:rPr>
        <w:t>healthcare</w:t>
      </w:r>
      <w:r w:rsidRPr="00AD7A86">
        <w:rPr>
          <w:u w:val="single"/>
        </w:rPr>
        <w:t xml:space="preserve"> system</w:t>
      </w:r>
      <w:r w:rsidRPr="00AD7A86">
        <w:rPr>
          <w:sz w:val="14"/>
        </w:rPr>
        <w:t>, to the substantial detriment of patients.</w:t>
      </w:r>
    </w:p>
    <w:p w14:paraId="3B5B340E" w14:textId="77777777" w:rsidR="00AD7A86" w:rsidRPr="00AD7A86" w:rsidRDefault="00AD7A86" w:rsidP="00AD7A86"/>
    <w:p w14:paraId="34E8E157" w14:textId="77777777" w:rsidR="00AD7A86" w:rsidRPr="00AD7A86" w:rsidRDefault="00AD7A86" w:rsidP="00AD7A86">
      <w:pPr>
        <w:keepNext/>
        <w:keepLines/>
        <w:spacing w:before="40" w:after="0"/>
        <w:outlineLvl w:val="3"/>
        <w:rPr>
          <w:rFonts w:asciiTheme="minorHAnsi" w:eastAsia="FangSong" w:hAnsiTheme="minorHAnsi" w:cstheme="minorHAnsi"/>
          <w:b/>
          <w:iCs/>
          <w:sz w:val="26"/>
        </w:rPr>
      </w:pPr>
      <w:r w:rsidRPr="00AD7A86">
        <w:rPr>
          <w:rFonts w:asciiTheme="minorHAnsi" w:eastAsia="FangSong" w:hAnsiTheme="minorHAnsi" w:cstheme="minorHAnsi"/>
          <w:b/>
          <w:iCs/>
          <w:sz w:val="26"/>
        </w:rPr>
        <w:t xml:space="preserve">Innovation </w:t>
      </w:r>
      <w:r w:rsidRPr="00AD7A86">
        <w:rPr>
          <w:rFonts w:asciiTheme="minorHAnsi" w:eastAsia="FangSong" w:hAnsiTheme="minorHAnsi" w:cstheme="minorHAnsi"/>
          <w:b/>
          <w:iCs/>
          <w:sz w:val="26"/>
          <w:u w:val="single"/>
        </w:rPr>
        <w:t>optimizes</w:t>
      </w:r>
      <w:r w:rsidRPr="00AD7A86">
        <w:rPr>
          <w:rFonts w:asciiTheme="minorHAnsi" w:eastAsia="FangSong" w:hAnsiTheme="minorHAnsi" w:cstheme="minorHAnsi"/>
          <w:b/>
          <w:iCs/>
          <w:sz w:val="26"/>
        </w:rPr>
        <w:t xml:space="preserve"> synthetic biology---</w:t>
      </w:r>
      <w:r w:rsidRPr="00AD7A86">
        <w:rPr>
          <w:rFonts w:asciiTheme="minorHAnsi" w:eastAsia="FangSong" w:hAnsiTheme="minorHAnsi" w:cstheme="minorHAnsi"/>
          <w:b/>
          <w:iCs/>
          <w:sz w:val="26"/>
          <w:u w:val="single"/>
        </w:rPr>
        <w:t>extinction</w:t>
      </w:r>
      <w:r w:rsidRPr="00AD7A86">
        <w:rPr>
          <w:rFonts w:asciiTheme="minorHAnsi" w:eastAsia="FangSong" w:hAnsiTheme="minorHAnsi" w:cstheme="minorHAnsi"/>
          <w:b/>
          <w:iCs/>
          <w:sz w:val="26"/>
        </w:rPr>
        <w:t xml:space="preserve">. </w:t>
      </w:r>
    </w:p>
    <w:p w14:paraId="6519A1CB" w14:textId="77777777" w:rsidR="00AD7A86" w:rsidRPr="00AD7A86" w:rsidRDefault="00AD7A86" w:rsidP="00AD7A86">
      <w:pPr>
        <w:rPr>
          <w:rFonts w:asciiTheme="minorHAnsi" w:eastAsia="FangSong" w:hAnsiTheme="minorHAnsi" w:cstheme="minorHAnsi"/>
        </w:rPr>
      </w:pPr>
      <w:r w:rsidRPr="00AD7A86">
        <w:rPr>
          <w:rFonts w:asciiTheme="minorHAnsi" w:eastAsia="FangSong" w:hAnsiTheme="minorHAnsi" w:cstheme="minorHAnsi"/>
          <w:b/>
          <w:bCs/>
          <w:sz w:val="26"/>
        </w:rPr>
        <w:t xml:space="preserve">Karoui et al. ’19 </w:t>
      </w:r>
      <w:r w:rsidRPr="00AD7A86">
        <w:rPr>
          <w:rFonts w:asciiTheme="minorHAnsi" w:eastAsia="FangSong" w:hAnsiTheme="minorHAnsi" w:cstheme="minorHAnsi"/>
        </w:rPr>
        <w:t xml:space="preserve">[Meriem, Monica Hoyos-Flight, and Liz Fletcher; August 7; Centre for Synthetic and Systems Biology in the School of Biological Sciences at the University of Edinburgh; Innogen Institute in the School of Social and Political Sciences at the University of Edinburgh; Frontiers, “Future Trends in Synthetic Biology—A Report,” </w:t>
      </w:r>
      <w:hyperlink r:id="rId9" w:history="1">
        <w:r w:rsidRPr="00AD7A86">
          <w:rPr>
            <w:rFonts w:asciiTheme="minorHAnsi" w:eastAsia="FangSong" w:hAnsiTheme="minorHAnsi" w:cstheme="minorHAnsi"/>
          </w:rPr>
          <w:t>https://www.frontiersin.org/articles/10.3389/fbioe.2019.00175/full</w:t>
        </w:r>
      </w:hyperlink>
      <w:r w:rsidRPr="00AD7A86">
        <w:rPr>
          <w:rFonts w:asciiTheme="minorHAnsi" w:eastAsia="FangSong" w:hAnsiTheme="minorHAnsi" w:cstheme="minorHAnsi"/>
        </w:rPr>
        <w:t>]</w:t>
      </w:r>
    </w:p>
    <w:p w14:paraId="2360C4C3"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sz w:val="16"/>
        </w:rPr>
        <w:t>Tackling Risk</w:t>
      </w:r>
    </w:p>
    <w:p w14:paraId="5269226A"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highlight w:val="cyan"/>
          <w:u w:val="single"/>
        </w:rPr>
        <w:t>Synthetic bio</w:t>
      </w:r>
      <w:r w:rsidRPr="00AD7A86">
        <w:rPr>
          <w:rFonts w:asciiTheme="minorHAnsi" w:eastAsia="FangSong" w:hAnsiTheme="minorHAnsi" w:cstheme="minorHAnsi"/>
          <w:u w:val="single"/>
        </w:rPr>
        <w:t xml:space="preserve">logy </w:t>
      </w:r>
      <w:r w:rsidRPr="00AD7A86">
        <w:rPr>
          <w:rFonts w:asciiTheme="minorHAnsi" w:eastAsia="FangSong" w:hAnsiTheme="minorHAnsi" w:cstheme="minorHAnsi"/>
          <w:highlight w:val="cyan"/>
          <w:u w:val="single"/>
        </w:rPr>
        <w:t>is</w:t>
      </w:r>
      <w:r w:rsidRPr="00AD7A86">
        <w:rPr>
          <w:rFonts w:asciiTheme="minorHAnsi" w:eastAsia="FangSong" w:hAnsiTheme="minorHAnsi" w:cstheme="minorHAnsi"/>
          <w:u w:val="single"/>
        </w:rPr>
        <w:t xml:space="preserve"> an example of a </w:t>
      </w:r>
      <w:r w:rsidRPr="00AD7A86">
        <w:rPr>
          <w:rFonts w:asciiTheme="minorHAnsi" w:eastAsia="FangSong" w:hAnsiTheme="minorHAnsi" w:cstheme="minorHAnsi"/>
          <w:b/>
          <w:iCs/>
          <w:highlight w:val="cyan"/>
          <w:u w:val="single"/>
        </w:rPr>
        <w:t>dual-use</w:t>
      </w:r>
      <w:r w:rsidRPr="00AD7A86">
        <w:rPr>
          <w:rFonts w:asciiTheme="minorHAnsi" w:eastAsia="FangSong" w:hAnsiTheme="minorHAnsi" w:cstheme="minorHAnsi"/>
          <w:u w:val="single"/>
        </w:rPr>
        <w:t xml:space="preserve"> technology: </w:t>
      </w:r>
      <w:r w:rsidRPr="00AD7A86">
        <w:rPr>
          <w:rFonts w:asciiTheme="minorHAnsi" w:eastAsia="FangSong" w:hAnsiTheme="minorHAnsi" w:cstheme="minorHAnsi"/>
          <w:highlight w:val="cyan"/>
          <w:u w:val="single"/>
        </w:rPr>
        <w:t>it</w:t>
      </w:r>
      <w:r w:rsidRPr="00AD7A86">
        <w:rPr>
          <w:rFonts w:asciiTheme="minorHAnsi" w:eastAsia="FangSong" w:hAnsiTheme="minorHAnsi" w:cstheme="minorHAnsi"/>
          <w:u w:val="single"/>
        </w:rPr>
        <w:t xml:space="preserve"> promises numerous </w:t>
      </w:r>
      <w:r w:rsidRPr="00AD7A86">
        <w:rPr>
          <w:rFonts w:asciiTheme="minorHAnsi" w:eastAsia="FangSong" w:hAnsiTheme="minorHAnsi" w:cstheme="minorHAnsi"/>
          <w:b/>
          <w:iCs/>
          <w:u w:val="single"/>
        </w:rPr>
        <w:t>beneficial</w:t>
      </w:r>
      <w:r w:rsidRPr="00AD7A86">
        <w:rPr>
          <w:rFonts w:asciiTheme="minorHAnsi" w:eastAsia="FangSong" w:hAnsiTheme="minorHAnsi" w:cstheme="minorHAnsi"/>
          <w:u w:val="single"/>
        </w:rPr>
        <w:t xml:space="preserve"> applications, but</w:t>
      </w:r>
      <w:r w:rsidRPr="00AD7A86">
        <w:rPr>
          <w:rFonts w:asciiTheme="minorHAnsi" w:eastAsia="FangSong" w:hAnsiTheme="minorHAnsi" w:cstheme="minorHAnsi"/>
          <w:sz w:val="16"/>
        </w:rPr>
        <w:t xml:space="preserve"> it </w:t>
      </w:r>
      <w:r w:rsidRPr="00AD7A86">
        <w:rPr>
          <w:rFonts w:asciiTheme="minorHAnsi" w:eastAsia="FangSong" w:hAnsiTheme="minorHAnsi" w:cstheme="minorHAnsi"/>
          <w:u w:val="single"/>
        </w:rPr>
        <w:t xml:space="preserve">can also </w:t>
      </w:r>
      <w:r w:rsidRPr="00AD7A86">
        <w:rPr>
          <w:rFonts w:asciiTheme="minorHAnsi" w:eastAsia="FangSong" w:hAnsiTheme="minorHAnsi" w:cstheme="minorHAnsi"/>
          <w:b/>
          <w:iCs/>
          <w:u w:val="single"/>
        </w:rPr>
        <w:t>cause harm</w:t>
      </w:r>
      <w:r w:rsidRPr="00AD7A86">
        <w:rPr>
          <w:rFonts w:asciiTheme="minorHAnsi" w:eastAsia="FangSong" w:hAnsiTheme="minorHAnsi" w:cstheme="minorHAnsi"/>
          <w:u w:val="single"/>
        </w:rPr>
        <w:t>. This has led to fears</w:t>
      </w:r>
      <w:r w:rsidRPr="00AD7A86">
        <w:rPr>
          <w:rFonts w:asciiTheme="minorHAnsi" w:eastAsia="FangSong" w:hAnsiTheme="minorHAnsi" w:cstheme="minorHAnsi"/>
          <w:sz w:val="16"/>
        </w:rPr>
        <w:t xml:space="preserve"> that </w:t>
      </w:r>
      <w:r w:rsidRPr="00AD7A86">
        <w:rPr>
          <w:rFonts w:asciiTheme="minorHAnsi" w:eastAsia="FangSong" w:hAnsiTheme="minorHAnsi" w:cstheme="minorHAnsi"/>
          <w:u w:val="single"/>
        </w:rPr>
        <w:t xml:space="preserve">it </w:t>
      </w:r>
      <w:r w:rsidRPr="00AD7A86">
        <w:rPr>
          <w:rFonts w:asciiTheme="minorHAnsi" w:eastAsia="FangSong" w:hAnsiTheme="minorHAnsi" w:cstheme="minorHAnsi"/>
          <w:highlight w:val="cyan"/>
          <w:u w:val="single"/>
        </w:rPr>
        <w:t>could</w:t>
      </w:r>
      <w:r w:rsidRPr="00AD7A86">
        <w:rPr>
          <w:rFonts w:asciiTheme="minorHAnsi" w:eastAsia="FangSong" w:hAnsiTheme="minorHAnsi" w:cstheme="minorHAnsi"/>
          <w:u w:val="single"/>
        </w:rPr>
        <w:t xml:space="preserve">, </w:t>
      </w:r>
      <w:r w:rsidRPr="00AD7A86">
        <w:rPr>
          <w:rFonts w:asciiTheme="minorHAnsi" w:eastAsia="FangSong" w:hAnsiTheme="minorHAnsi" w:cstheme="minorHAnsi"/>
          <w:b/>
          <w:iCs/>
          <w:u w:val="single"/>
        </w:rPr>
        <w:t>intentionally</w:t>
      </w:r>
      <w:r w:rsidRPr="00AD7A86">
        <w:rPr>
          <w:rFonts w:asciiTheme="minorHAnsi" w:eastAsia="FangSong" w:hAnsiTheme="minorHAnsi" w:cstheme="minorHAnsi"/>
          <w:u w:val="single"/>
        </w:rPr>
        <w:t xml:space="preserve"> or </w:t>
      </w:r>
      <w:r w:rsidRPr="00AD7A86">
        <w:rPr>
          <w:rFonts w:asciiTheme="minorHAnsi" w:eastAsia="FangSong" w:hAnsiTheme="minorHAnsi" w:cstheme="minorHAnsi"/>
          <w:b/>
          <w:iCs/>
          <w:highlight w:val="cyan"/>
          <w:u w:val="single"/>
        </w:rPr>
        <w:t>unintentionally</w:t>
      </w:r>
      <w:r w:rsidRPr="00AD7A86">
        <w:rPr>
          <w:rFonts w:asciiTheme="minorHAnsi" w:eastAsia="FangSong" w:hAnsiTheme="minorHAnsi" w:cstheme="minorHAnsi"/>
          <w:highlight w:val="cyan"/>
          <w:u w:val="single"/>
        </w:rPr>
        <w:t>, harm</w:t>
      </w:r>
      <w:r w:rsidRPr="00AD7A86">
        <w:rPr>
          <w:rFonts w:asciiTheme="minorHAnsi" w:eastAsia="FangSong" w:hAnsiTheme="minorHAnsi" w:cstheme="minorHAnsi"/>
          <w:u w:val="single"/>
        </w:rPr>
        <w:t xml:space="preserve"> humans or </w:t>
      </w:r>
      <w:r w:rsidRPr="00AD7A86">
        <w:rPr>
          <w:rFonts w:asciiTheme="minorHAnsi" w:eastAsia="FangSong" w:hAnsiTheme="minorHAnsi" w:cstheme="minorHAnsi"/>
          <w:b/>
          <w:iCs/>
          <w:u w:val="single"/>
        </w:rPr>
        <w:t xml:space="preserve">damage </w:t>
      </w:r>
      <w:r w:rsidRPr="00AD7A86">
        <w:rPr>
          <w:rFonts w:asciiTheme="minorHAnsi" w:eastAsia="FangSong" w:hAnsiTheme="minorHAnsi" w:cstheme="minorHAnsi"/>
          <w:b/>
          <w:iCs/>
          <w:highlight w:val="cyan"/>
          <w:u w:val="single"/>
        </w:rPr>
        <w:t>the environment</w:t>
      </w:r>
      <w:r w:rsidRPr="00AD7A86">
        <w:rPr>
          <w:rFonts w:asciiTheme="minorHAnsi" w:eastAsia="FangSong" w:hAnsiTheme="minorHAnsi" w:cstheme="minorHAnsi"/>
          <w:sz w:val="16"/>
        </w:rPr>
        <w:t xml:space="preserve">. For example, </w:t>
      </w:r>
      <w:r w:rsidRPr="00AD7A86">
        <w:rPr>
          <w:rFonts w:asciiTheme="minorHAnsi" w:eastAsia="FangSong" w:hAnsiTheme="minorHAnsi" w:cstheme="minorHAnsi"/>
          <w:highlight w:val="cyan"/>
          <w:u w:val="single"/>
        </w:rPr>
        <w:t>there is</w:t>
      </w:r>
      <w:r w:rsidRPr="00AD7A86">
        <w:rPr>
          <w:rFonts w:asciiTheme="minorHAnsi" w:eastAsia="FangSong" w:hAnsiTheme="minorHAnsi" w:cstheme="minorHAnsi"/>
          <w:u w:val="single"/>
        </w:rPr>
        <w:t xml:space="preserve"> </w:t>
      </w:r>
      <w:r w:rsidRPr="00AD7A86">
        <w:rPr>
          <w:rFonts w:asciiTheme="minorHAnsi" w:eastAsia="FangSong" w:hAnsiTheme="minorHAnsi" w:cstheme="minorHAnsi"/>
          <w:b/>
          <w:iCs/>
          <w:u w:val="single"/>
        </w:rPr>
        <w:t xml:space="preserve">huge </w:t>
      </w:r>
      <w:r w:rsidRPr="00AD7A86">
        <w:rPr>
          <w:rFonts w:asciiTheme="minorHAnsi" w:eastAsia="FangSong" w:hAnsiTheme="minorHAnsi" w:cstheme="minorHAnsi"/>
          <w:b/>
          <w:iCs/>
          <w:highlight w:val="cyan"/>
          <w:u w:val="single"/>
        </w:rPr>
        <w:t>value</w:t>
      </w:r>
      <w:r w:rsidRPr="00AD7A86">
        <w:rPr>
          <w:rFonts w:asciiTheme="minorHAnsi" w:eastAsia="FangSong" w:hAnsiTheme="minorHAnsi" w:cstheme="minorHAnsi"/>
          <w:highlight w:val="cyan"/>
          <w:u w:val="single"/>
        </w:rPr>
        <w:t xml:space="preserve"> in</w:t>
      </w:r>
      <w:r w:rsidRPr="00AD7A86">
        <w:rPr>
          <w:rFonts w:asciiTheme="minorHAnsi" w:eastAsia="FangSong" w:hAnsiTheme="minorHAnsi" w:cstheme="minorHAnsi"/>
          <w:sz w:val="16"/>
        </w:rPr>
        <w:t xml:space="preserve"> our </w:t>
      </w:r>
      <w:r w:rsidRPr="00AD7A86">
        <w:rPr>
          <w:rFonts w:asciiTheme="minorHAnsi" w:eastAsia="FangSong" w:hAnsiTheme="minorHAnsi" w:cstheme="minorHAnsi"/>
          <w:u w:val="single"/>
        </w:rPr>
        <w:t xml:space="preserve">ability </w:t>
      </w:r>
      <w:r w:rsidRPr="00AD7A86">
        <w:rPr>
          <w:rFonts w:asciiTheme="minorHAnsi" w:eastAsia="FangSong" w:hAnsiTheme="minorHAnsi" w:cstheme="minorHAnsi"/>
          <w:highlight w:val="cyan"/>
          <w:u w:val="single"/>
        </w:rPr>
        <w:t xml:space="preserve">to </w:t>
      </w:r>
      <w:r w:rsidRPr="00AD7A86">
        <w:rPr>
          <w:rFonts w:asciiTheme="minorHAnsi" w:eastAsia="FangSong" w:hAnsiTheme="minorHAnsi" w:cstheme="minorHAnsi"/>
          <w:b/>
          <w:iCs/>
          <w:highlight w:val="cyan"/>
          <w:u w:val="single"/>
        </w:rPr>
        <w:t>engineer viruses</w:t>
      </w:r>
      <w:r w:rsidRPr="00AD7A86">
        <w:rPr>
          <w:rFonts w:asciiTheme="minorHAnsi" w:eastAsia="FangSong" w:hAnsiTheme="minorHAnsi" w:cstheme="minorHAnsi"/>
          <w:u w:val="single"/>
        </w:rPr>
        <w:t xml:space="preserve"> to be more </w:t>
      </w:r>
      <w:r w:rsidRPr="00AD7A86">
        <w:rPr>
          <w:rFonts w:asciiTheme="minorHAnsi" w:eastAsia="FangSong" w:hAnsiTheme="minorHAnsi" w:cstheme="minorHAnsi"/>
          <w:b/>
          <w:iCs/>
          <w:u w:val="single"/>
        </w:rPr>
        <w:t>effective</w:t>
      </w:r>
      <w:r w:rsidRPr="00AD7A86">
        <w:rPr>
          <w:rFonts w:asciiTheme="minorHAnsi" w:eastAsia="FangSong" w:hAnsiTheme="minorHAnsi" w:cstheme="minorHAnsi"/>
          <w:u w:val="single"/>
        </w:rPr>
        <w:t xml:space="preserve"> and specific shuttles for </w:t>
      </w:r>
      <w:r w:rsidRPr="00AD7A86">
        <w:rPr>
          <w:rFonts w:asciiTheme="minorHAnsi" w:eastAsia="FangSong" w:hAnsiTheme="minorHAnsi" w:cstheme="minorHAnsi"/>
          <w:b/>
          <w:iCs/>
          <w:u w:val="single"/>
        </w:rPr>
        <w:t>gene therapies</w:t>
      </w:r>
      <w:r w:rsidRPr="00AD7A86">
        <w:rPr>
          <w:rFonts w:asciiTheme="minorHAnsi" w:eastAsia="FangSong" w:hAnsiTheme="minorHAnsi" w:cstheme="minorHAnsi"/>
          <w:sz w:val="16"/>
        </w:rPr>
        <w:t xml:space="preserve"> of devastating inherited disorders; </w:t>
      </w:r>
      <w:r w:rsidRPr="00AD7A86">
        <w:rPr>
          <w:rFonts w:asciiTheme="minorHAnsi" w:eastAsia="FangSong" w:hAnsiTheme="minorHAnsi" w:cstheme="minorHAnsi"/>
          <w:highlight w:val="cyan"/>
          <w:u w:val="single"/>
        </w:rPr>
        <w:t>however, engineering</w:t>
      </w:r>
      <w:r w:rsidRPr="00AD7A86">
        <w:rPr>
          <w:rFonts w:asciiTheme="minorHAnsi" w:eastAsia="FangSong" w:hAnsiTheme="minorHAnsi" w:cstheme="minorHAnsi"/>
          <w:sz w:val="16"/>
        </w:rPr>
        <w:t xml:space="preserve"> viruses </w:t>
      </w:r>
      <w:r w:rsidRPr="00AD7A86">
        <w:rPr>
          <w:rFonts w:asciiTheme="minorHAnsi" w:eastAsia="FangSong" w:hAnsiTheme="minorHAnsi" w:cstheme="minorHAnsi"/>
          <w:u w:val="single"/>
        </w:rPr>
        <w:t>may</w:t>
      </w:r>
      <w:r w:rsidRPr="00AD7A86">
        <w:rPr>
          <w:rFonts w:asciiTheme="minorHAnsi" w:eastAsia="FangSong" w:hAnsiTheme="minorHAnsi" w:cstheme="minorHAnsi"/>
          <w:sz w:val="16"/>
        </w:rPr>
        <w:t xml:space="preserve"> also </w:t>
      </w:r>
      <w:r w:rsidRPr="00AD7A86">
        <w:rPr>
          <w:rFonts w:asciiTheme="minorHAnsi" w:eastAsia="FangSong" w:hAnsiTheme="minorHAnsi" w:cstheme="minorHAnsi"/>
          <w:highlight w:val="cyan"/>
          <w:u w:val="single"/>
        </w:rPr>
        <w:t>lead to</w:t>
      </w:r>
      <w:r w:rsidRPr="00AD7A86">
        <w:rPr>
          <w:rFonts w:asciiTheme="minorHAnsi" w:eastAsia="FangSong" w:hAnsiTheme="minorHAnsi" w:cstheme="minorHAnsi"/>
          <w:u w:val="single"/>
        </w:rPr>
        <w:t xml:space="preserve"> the creation of</w:t>
      </w:r>
      <w:r w:rsidRPr="00AD7A86">
        <w:rPr>
          <w:rFonts w:asciiTheme="minorHAnsi" w:eastAsia="FangSong" w:hAnsiTheme="minorHAnsi" w:cstheme="minorHAnsi"/>
          <w:sz w:val="16"/>
        </w:rPr>
        <w:t xml:space="preserve"> even more </w:t>
      </w:r>
      <w:r w:rsidRPr="00AD7A86">
        <w:rPr>
          <w:rFonts w:asciiTheme="minorHAnsi" w:eastAsia="FangSong" w:hAnsiTheme="minorHAnsi" w:cstheme="minorHAnsi"/>
          <w:b/>
          <w:iCs/>
          <w:u w:val="single"/>
        </w:rPr>
        <w:t xml:space="preserve">deadly </w:t>
      </w:r>
      <w:r w:rsidRPr="00AD7A86">
        <w:rPr>
          <w:rFonts w:asciiTheme="minorHAnsi" w:eastAsia="FangSong" w:hAnsiTheme="minorHAnsi" w:cstheme="minorHAnsi"/>
          <w:b/>
          <w:iCs/>
          <w:highlight w:val="cyan"/>
          <w:u w:val="single"/>
        </w:rPr>
        <w:t>pathogens</w:t>
      </w:r>
      <w:r w:rsidRPr="00AD7A86">
        <w:rPr>
          <w:rFonts w:asciiTheme="minorHAnsi" w:eastAsia="FangSong" w:hAnsiTheme="minorHAnsi" w:cstheme="minorHAnsi"/>
          <w:u w:val="single"/>
        </w:rPr>
        <w:t xml:space="preserve"> by those intent on harm</w:t>
      </w:r>
      <w:r w:rsidRPr="00AD7A86">
        <w:rPr>
          <w:rFonts w:asciiTheme="minorHAnsi" w:eastAsia="FangSong" w:hAnsiTheme="minorHAnsi" w:cstheme="minorHAnsi"/>
          <w:sz w:val="16"/>
        </w:rPr>
        <w:t>.</w:t>
      </w:r>
    </w:p>
    <w:p w14:paraId="265A117A"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sz w:val="16"/>
        </w:rPr>
        <w:t>“Synthetic biology should be regarded as an extension of earlier developments and technologies”</w:t>
      </w:r>
    </w:p>
    <w:p w14:paraId="685D4E68"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sz w:val="16"/>
        </w:rPr>
        <w:t xml:space="preserve">Some would argue that </w:t>
      </w:r>
      <w:r w:rsidRPr="00AD7A86">
        <w:rPr>
          <w:rFonts w:asciiTheme="minorHAnsi" w:eastAsia="FangSong" w:hAnsiTheme="minorHAnsi" w:cstheme="minorHAnsi"/>
          <w:highlight w:val="cyan"/>
          <w:u w:val="single"/>
        </w:rPr>
        <w:t>synthetic bio</w:t>
      </w:r>
      <w:r w:rsidRPr="00AD7A86">
        <w:rPr>
          <w:rFonts w:asciiTheme="minorHAnsi" w:eastAsia="FangSong" w:hAnsiTheme="minorHAnsi" w:cstheme="minorHAnsi"/>
          <w:u w:val="single"/>
        </w:rPr>
        <w:t xml:space="preserve">logy </w:t>
      </w:r>
      <w:r w:rsidRPr="00AD7A86">
        <w:rPr>
          <w:rFonts w:asciiTheme="minorHAnsi" w:eastAsia="FangSong" w:hAnsiTheme="minorHAnsi" w:cstheme="minorHAnsi"/>
          <w:highlight w:val="cyan"/>
          <w:u w:val="single"/>
        </w:rPr>
        <w:t xml:space="preserve">poses an </w:t>
      </w:r>
      <w:r w:rsidRPr="00AD7A86">
        <w:rPr>
          <w:rFonts w:asciiTheme="minorHAnsi" w:eastAsia="FangSong" w:hAnsiTheme="minorHAnsi" w:cstheme="minorHAnsi"/>
          <w:b/>
          <w:iCs/>
          <w:highlight w:val="cyan"/>
          <w:u w:val="single"/>
        </w:rPr>
        <w:t>ex</w:t>
      </w:r>
      <w:r w:rsidRPr="00AD7A86">
        <w:rPr>
          <w:rFonts w:asciiTheme="minorHAnsi" w:eastAsia="FangSong" w:hAnsiTheme="minorHAnsi" w:cstheme="minorHAnsi"/>
          <w:b/>
          <w:iCs/>
          <w:u w:val="single"/>
        </w:rPr>
        <w:t xml:space="preserve">istential </w:t>
      </w:r>
      <w:r w:rsidRPr="00AD7A86">
        <w:rPr>
          <w:rFonts w:asciiTheme="minorHAnsi" w:eastAsia="FangSong" w:hAnsiTheme="minorHAnsi" w:cstheme="minorHAnsi"/>
          <w:b/>
          <w:iCs/>
          <w:highlight w:val="cyan"/>
          <w:u w:val="single"/>
        </w:rPr>
        <w:t>risk</w:t>
      </w:r>
      <w:r w:rsidRPr="00AD7A86">
        <w:rPr>
          <w:rFonts w:asciiTheme="minorHAnsi" w:eastAsia="FangSong" w:hAnsiTheme="minorHAnsi" w:cstheme="minorHAnsi"/>
          <w:u w:val="single"/>
        </w:rPr>
        <w:t xml:space="preserve"> and needs to be treated with </w:t>
      </w:r>
      <w:r w:rsidRPr="00AD7A86">
        <w:rPr>
          <w:rFonts w:asciiTheme="minorHAnsi" w:eastAsia="FangSong" w:hAnsiTheme="minorHAnsi" w:cstheme="minorHAnsi"/>
          <w:b/>
          <w:iCs/>
          <w:u w:val="single"/>
        </w:rPr>
        <w:t>extreme caution</w:t>
      </w:r>
      <w:r w:rsidRPr="00AD7A86">
        <w:rPr>
          <w:rFonts w:asciiTheme="minorHAnsi" w:eastAsia="FangSong" w:hAnsiTheme="minorHAnsi" w:cstheme="minorHAnsi"/>
          <w:sz w:val="16"/>
        </w:rPr>
        <w:t xml:space="preserve">. However, many new technological advances across the decades have met similar concerns. </w:t>
      </w:r>
      <w:r w:rsidRPr="00AD7A86">
        <w:rPr>
          <w:rFonts w:asciiTheme="minorHAnsi" w:eastAsia="FangSong" w:hAnsiTheme="minorHAnsi" w:cstheme="minorHAnsi"/>
          <w:u w:val="single"/>
        </w:rPr>
        <w:t xml:space="preserve">The </w:t>
      </w:r>
      <w:r w:rsidRPr="00AD7A86">
        <w:rPr>
          <w:rFonts w:asciiTheme="minorHAnsi" w:eastAsia="FangSong" w:hAnsiTheme="minorHAnsi" w:cstheme="minorHAnsi"/>
          <w:b/>
          <w:iCs/>
          <w:highlight w:val="cyan"/>
          <w:u w:val="single"/>
        </w:rPr>
        <w:t>uncertainty</w:t>
      </w:r>
      <w:r w:rsidRPr="00AD7A86">
        <w:rPr>
          <w:rFonts w:asciiTheme="minorHAnsi" w:eastAsia="FangSong" w:hAnsiTheme="minorHAnsi" w:cstheme="minorHAnsi"/>
          <w:u w:val="single"/>
        </w:rPr>
        <w:t xml:space="preserve"> and</w:t>
      </w:r>
      <w:r w:rsidRPr="00AD7A86">
        <w:rPr>
          <w:rFonts w:asciiTheme="minorHAnsi" w:eastAsia="FangSong" w:hAnsiTheme="minorHAnsi" w:cstheme="minorHAnsi"/>
          <w:sz w:val="16"/>
        </w:rPr>
        <w:t xml:space="preserve"> remote </w:t>
      </w:r>
      <w:r w:rsidRPr="00AD7A86">
        <w:rPr>
          <w:rFonts w:asciiTheme="minorHAnsi" w:eastAsia="FangSong" w:hAnsiTheme="minorHAnsi" w:cstheme="minorHAnsi"/>
          <w:u w:val="single"/>
        </w:rPr>
        <w:t xml:space="preserve">possibility </w:t>
      </w:r>
      <w:r w:rsidRPr="00AD7A86">
        <w:rPr>
          <w:rFonts w:asciiTheme="minorHAnsi" w:eastAsia="FangSong" w:hAnsiTheme="minorHAnsi" w:cstheme="minorHAnsi"/>
          <w:highlight w:val="cyan"/>
          <w:u w:val="single"/>
        </w:rPr>
        <w:t>of</w:t>
      </w:r>
      <w:r w:rsidRPr="00AD7A86">
        <w:rPr>
          <w:rFonts w:asciiTheme="minorHAnsi" w:eastAsia="FangSong" w:hAnsiTheme="minorHAnsi" w:cstheme="minorHAnsi"/>
          <w:sz w:val="16"/>
        </w:rPr>
        <w:t xml:space="preserve"> such </w:t>
      </w:r>
      <w:r w:rsidRPr="00AD7A86">
        <w:rPr>
          <w:rFonts w:asciiTheme="minorHAnsi" w:eastAsia="FangSong" w:hAnsiTheme="minorHAnsi" w:cstheme="minorHAnsi"/>
          <w:highlight w:val="cyan"/>
          <w:u w:val="single"/>
        </w:rPr>
        <w:t xml:space="preserve">risks could </w:t>
      </w:r>
      <w:r w:rsidRPr="00AD7A86">
        <w:rPr>
          <w:rFonts w:asciiTheme="minorHAnsi" w:eastAsia="FangSong" w:hAnsiTheme="minorHAnsi" w:cstheme="minorHAnsi"/>
          <w:b/>
          <w:iCs/>
          <w:highlight w:val="cyan"/>
          <w:u w:val="single"/>
        </w:rPr>
        <w:t>hamper</w:t>
      </w:r>
      <w:r w:rsidRPr="00AD7A86">
        <w:rPr>
          <w:rFonts w:asciiTheme="minorHAnsi" w:eastAsia="FangSong" w:hAnsiTheme="minorHAnsi" w:cstheme="minorHAnsi"/>
          <w:b/>
          <w:iCs/>
          <w:u w:val="single"/>
        </w:rPr>
        <w:t xml:space="preserve"> the </w:t>
      </w:r>
      <w:r w:rsidRPr="00AD7A86">
        <w:rPr>
          <w:rFonts w:asciiTheme="minorHAnsi" w:eastAsia="FangSong" w:hAnsiTheme="minorHAnsi" w:cstheme="minorHAnsi"/>
          <w:b/>
          <w:iCs/>
          <w:highlight w:val="cyan"/>
          <w:u w:val="single"/>
        </w:rPr>
        <w:t>development</w:t>
      </w:r>
      <w:r w:rsidRPr="00AD7A86">
        <w:rPr>
          <w:rFonts w:asciiTheme="minorHAnsi" w:eastAsia="FangSong" w:hAnsiTheme="minorHAnsi" w:cstheme="minorHAnsi"/>
          <w:highlight w:val="cyan"/>
          <w:u w:val="single"/>
        </w:rPr>
        <w:t xml:space="preserve"> of</w:t>
      </w:r>
      <w:r w:rsidRPr="00AD7A86">
        <w:rPr>
          <w:rFonts w:asciiTheme="minorHAnsi" w:eastAsia="FangSong" w:hAnsiTheme="minorHAnsi" w:cstheme="minorHAnsi"/>
          <w:u w:val="single"/>
        </w:rPr>
        <w:t xml:space="preserve"> useful </w:t>
      </w:r>
      <w:r w:rsidRPr="00AD7A86">
        <w:rPr>
          <w:rFonts w:asciiTheme="minorHAnsi" w:eastAsia="FangSong" w:hAnsiTheme="minorHAnsi" w:cstheme="minorHAnsi"/>
          <w:highlight w:val="cyan"/>
          <w:u w:val="single"/>
        </w:rPr>
        <w:t>tech</w:t>
      </w:r>
      <w:r w:rsidRPr="00AD7A86">
        <w:rPr>
          <w:rFonts w:asciiTheme="minorHAnsi" w:eastAsia="FangSong" w:hAnsiTheme="minorHAnsi" w:cstheme="minorHAnsi"/>
          <w:u w:val="single"/>
        </w:rPr>
        <w:t>nology. Scientists</w:t>
      </w:r>
      <w:r w:rsidRPr="00AD7A86">
        <w:rPr>
          <w:rFonts w:asciiTheme="minorHAnsi" w:eastAsia="FangSong" w:hAnsiTheme="minorHAnsi" w:cstheme="minorHAnsi"/>
          <w:sz w:val="16"/>
        </w:rPr>
        <w:t xml:space="preserve">, their host </w:t>
      </w:r>
      <w:proofErr w:type="gramStart"/>
      <w:r w:rsidRPr="00AD7A86">
        <w:rPr>
          <w:rFonts w:asciiTheme="minorHAnsi" w:eastAsia="FangSong" w:hAnsiTheme="minorHAnsi" w:cstheme="minorHAnsi"/>
          <w:sz w:val="16"/>
        </w:rPr>
        <w:t>institutions</w:t>
      </w:r>
      <w:proofErr w:type="gramEnd"/>
      <w:r w:rsidRPr="00AD7A86">
        <w:rPr>
          <w:rFonts w:asciiTheme="minorHAnsi" w:eastAsia="FangSong" w:hAnsiTheme="minorHAnsi" w:cstheme="minorHAnsi"/>
          <w:sz w:val="16"/>
        </w:rPr>
        <w:t xml:space="preserve"> and funding bodies should (and indeed </w:t>
      </w:r>
      <w:r w:rsidRPr="00AD7A86">
        <w:rPr>
          <w:rFonts w:asciiTheme="minorHAnsi" w:eastAsia="FangSong" w:hAnsiTheme="minorHAnsi" w:cstheme="minorHAnsi"/>
          <w:b/>
          <w:iCs/>
          <w:u w:val="single"/>
        </w:rPr>
        <w:t>already</w:t>
      </w:r>
      <w:r w:rsidRPr="00AD7A86">
        <w:rPr>
          <w:rFonts w:asciiTheme="minorHAnsi" w:eastAsia="FangSong" w:hAnsiTheme="minorHAnsi" w:cstheme="minorHAnsi"/>
          <w:sz w:val="16"/>
        </w:rPr>
        <w:t xml:space="preserve"> do) </w:t>
      </w:r>
      <w:r w:rsidRPr="00AD7A86">
        <w:rPr>
          <w:rFonts w:asciiTheme="minorHAnsi" w:eastAsia="FangSong" w:hAnsiTheme="minorHAnsi" w:cstheme="minorHAnsi"/>
          <w:u w:val="single"/>
        </w:rPr>
        <w:t>consider whether</w:t>
      </w:r>
      <w:r w:rsidRPr="00AD7A86">
        <w:rPr>
          <w:rFonts w:asciiTheme="minorHAnsi" w:eastAsia="FangSong" w:hAnsiTheme="minorHAnsi" w:cstheme="minorHAnsi"/>
          <w:sz w:val="16"/>
        </w:rPr>
        <w:t xml:space="preserve"> the </w:t>
      </w:r>
      <w:r w:rsidRPr="00AD7A86">
        <w:rPr>
          <w:rFonts w:asciiTheme="minorHAnsi" w:eastAsia="FangSong" w:hAnsiTheme="minorHAnsi" w:cstheme="minorHAnsi"/>
          <w:u w:val="single"/>
        </w:rPr>
        <w:t>research</w:t>
      </w:r>
      <w:r w:rsidRPr="00AD7A86">
        <w:rPr>
          <w:rFonts w:asciiTheme="minorHAnsi" w:eastAsia="FangSong" w:hAnsiTheme="minorHAnsi" w:cstheme="minorHAnsi"/>
          <w:sz w:val="16"/>
        </w:rPr>
        <w:t xml:space="preserve"> planned </w:t>
      </w:r>
      <w:r w:rsidRPr="00AD7A86">
        <w:rPr>
          <w:rFonts w:asciiTheme="minorHAnsi" w:eastAsia="FangSong" w:hAnsiTheme="minorHAnsi" w:cstheme="minorHAnsi"/>
          <w:u w:val="single"/>
        </w:rPr>
        <w:t>could be misused</w:t>
      </w:r>
      <w:r w:rsidRPr="00AD7A86">
        <w:rPr>
          <w:rFonts w:asciiTheme="minorHAnsi" w:eastAsia="FangSong" w:hAnsiTheme="minorHAnsi" w:cstheme="minorHAnsi"/>
          <w:sz w:val="16"/>
        </w:rPr>
        <w:t>. Measures that reduce the likelihood of misuse and its consequences should be implemented and clearly communicated. The synthetic biology community needs to be aware of, and respond to, these challenges by engaging in horizon scanning exercises as well as open dialogue with regulatory bodies and the media.</w:t>
      </w:r>
    </w:p>
    <w:p w14:paraId="5E95EADC"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sz w:val="16"/>
        </w:rPr>
        <w:t>“Don't avoid risk – manage it”</w:t>
      </w:r>
    </w:p>
    <w:p w14:paraId="385FD629"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u w:val="single"/>
        </w:rPr>
        <w:t>Being</w:t>
      </w:r>
      <w:r w:rsidRPr="00AD7A86">
        <w:rPr>
          <w:rFonts w:asciiTheme="minorHAnsi" w:eastAsia="FangSong" w:hAnsiTheme="minorHAnsi" w:cstheme="minorHAnsi"/>
          <w:sz w:val="16"/>
        </w:rPr>
        <w:t xml:space="preserve"> more </w:t>
      </w:r>
      <w:r w:rsidRPr="00AD7A86">
        <w:rPr>
          <w:rFonts w:asciiTheme="minorHAnsi" w:eastAsia="FangSong" w:hAnsiTheme="minorHAnsi" w:cstheme="minorHAnsi"/>
          <w:u w:val="single"/>
        </w:rPr>
        <w:t>open about risks</w:t>
      </w:r>
      <w:r w:rsidRPr="00AD7A86">
        <w:rPr>
          <w:rFonts w:asciiTheme="minorHAnsi" w:eastAsia="FangSong" w:hAnsiTheme="minorHAnsi" w:cstheme="minorHAnsi"/>
          <w:sz w:val="16"/>
        </w:rPr>
        <w:t xml:space="preserve">, and how they are controlled, </w:t>
      </w:r>
      <w:r w:rsidRPr="00AD7A86">
        <w:rPr>
          <w:rFonts w:asciiTheme="minorHAnsi" w:eastAsia="FangSong" w:hAnsiTheme="minorHAnsi" w:cstheme="minorHAnsi"/>
          <w:u w:val="single"/>
        </w:rPr>
        <w:t xml:space="preserve">provides an opportunity to </w:t>
      </w:r>
      <w:r w:rsidRPr="00AD7A86">
        <w:rPr>
          <w:rFonts w:asciiTheme="minorHAnsi" w:eastAsia="FangSong" w:hAnsiTheme="minorHAnsi" w:cstheme="minorHAnsi"/>
          <w:b/>
          <w:iCs/>
          <w:u w:val="single"/>
        </w:rPr>
        <w:t>shift</w:t>
      </w:r>
      <w:r w:rsidRPr="00AD7A86">
        <w:rPr>
          <w:rFonts w:asciiTheme="minorHAnsi" w:eastAsia="FangSong" w:hAnsiTheme="minorHAnsi" w:cstheme="minorHAnsi"/>
          <w:sz w:val="16"/>
        </w:rPr>
        <w:t xml:space="preserve"> discourse </w:t>
      </w:r>
      <w:r w:rsidRPr="00AD7A86">
        <w:rPr>
          <w:rFonts w:asciiTheme="minorHAnsi" w:eastAsia="FangSong" w:hAnsiTheme="minorHAnsi" w:cstheme="minorHAnsi"/>
          <w:u w:val="single"/>
        </w:rPr>
        <w:t xml:space="preserve">toward </w:t>
      </w:r>
      <w:r w:rsidRPr="00AD7A86">
        <w:rPr>
          <w:rFonts w:asciiTheme="minorHAnsi" w:eastAsia="FangSong" w:hAnsiTheme="minorHAnsi" w:cstheme="minorHAnsi"/>
          <w:highlight w:val="cyan"/>
          <w:u w:val="single"/>
        </w:rPr>
        <w:t xml:space="preserve">the </w:t>
      </w:r>
      <w:r w:rsidRPr="00AD7A86">
        <w:rPr>
          <w:rFonts w:asciiTheme="minorHAnsi" w:eastAsia="FangSong" w:hAnsiTheme="minorHAnsi" w:cstheme="minorHAnsi"/>
          <w:b/>
          <w:iCs/>
          <w:highlight w:val="cyan"/>
          <w:u w:val="single"/>
        </w:rPr>
        <w:t>benefits</w:t>
      </w:r>
      <w:r w:rsidRPr="00AD7A86">
        <w:rPr>
          <w:rFonts w:asciiTheme="minorHAnsi" w:eastAsia="FangSong" w:hAnsiTheme="minorHAnsi" w:cstheme="minorHAnsi"/>
          <w:highlight w:val="cyan"/>
          <w:u w:val="single"/>
        </w:rPr>
        <w:t xml:space="preserve"> of</w:t>
      </w:r>
      <w:r w:rsidRPr="00AD7A86">
        <w:rPr>
          <w:rFonts w:asciiTheme="minorHAnsi" w:eastAsia="FangSong" w:hAnsiTheme="minorHAnsi" w:cstheme="minorHAnsi"/>
          <w:u w:val="single"/>
        </w:rPr>
        <w:t xml:space="preserve"> synthetic </w:t>
      </w:r>
      <w:r w:rsidRPr="00AD7A86">
        <w:rPr>
          <w:rFonts w:asciiTheme="minorHAnsi" w:eastAsia="FangSong" w:hAnsiTheme="minorHAnsi" w:cstheme="minorHAnsi"/>
          <w:highlight w:val="cyan"/>
          <w:u w:val="single"/>
        </w:rPr>
        <w:t>bio</w:t>
      </w:r>
      <w:r w:rsidRPr="00AD7A86">
        <w:rPr>
          <w:rFonts w:asciiTheme="minorHAnsi" w:eastAsia="FangSong" w:hAnsiTheme="minorHAnsi" w:cstheme="minorHAnsi"/>
          <w:u w:val="single"/>
        </w:rPr>
        <w:t xml:space="preserve">logy in </w:t>
      </w:r>
      <w:r w:rsidRPr="00AD7A86">
        <w:rPr>
          <w:rFonts w:asciiTheme="minorHAnsi" w:eastAsia="FangSong" w:hAnsiTheme="minorHAnsi" w:cstheme="minorHAnsi"/>
          <w:highlight w:val="cyan"/>
          <w:u w:val="single"/>
        </w:rPr>
        <w:t>addressi</w:t>
      </w:r>
      <w:r w:rsidRPr="00AD7A86">
        <w:rPr>
          <w:rFonts w:asciiTheme="minorHAnsi" w:eastAsia="FangSong" w:hAnsiTheme="minorHAnsi" w:cstheme="minorHAnsi"/>
          <w:u w:val="single"/>
        </w:rPr>
        <w:t xml:space="preserve">ng </w:t>
      </w:r>
      <w:r w:rsidRPr="00AD7A86">
        <w:rPr>
          <w:rFonts w:asciiTheme="minorHAnsi" w:eastAsia="FangSong" w:hAnsiTheme="minorHAnsi" w:cstheme="minorHAnsi"/>
          <w:b/>
          <w:iCs/>
          <w:u w:val="single"/>
        </w:rPr>
        <w:t xml:space="preserve">urgent </w:t>
      </w:r>
      <w:r w:rsidRPr="00AD7A86">
        <w:rPr>
          <w:rFonts w:asciiTheme="minorHAnsi" w:eastAsia="FangSong" w:hAnsiTheme="minorHAnsi" w:cstheme="minorHAnsi"/>
          <w:b/>
          <w:iCs/>
          <w:highlight w:val="cyan"/>
          <w:u w:val="single"/>
        </w:rPr>
        <w:t>global needs</w:t>
      </w:r>
      <w:r w:rsidRPr="00AD7A86">
        <w:rPr>
          <w:rFonts w:asciiTheme="minorHAnsi" w:eastAsia="FangSong" w:hAnsiTheme="minorHAnsi" w:cstheme="minorHAnsi"/>
          <w:highlight w:val="cyan"/>
          <w:u w:val="single"/>
        </w:rPr>
        <w:t>, such as</w:t>
      </w:r>
      <w:r w:rsidRPr="00AD7A86">
        <w:rPr>
          <w:rFonts w:asciiTheme="minorHAnsi" w:eastAsia="FangSong" w:hAnsiTheme="minorHAnsi" w:cstheme="minorHAnsi"/>
          <w:u w:val="single"/>
        </w:rPr>
        <w:t xml:space="preserve"> the production of </w:t>
      </w:r>
      <w:r w:rsidRPr="00AD7A86">
        <w:rPr>
          <w:rFonts w:asciiTheme="minorHAnsi" w:eastAsia="FangSong" w:hAnsiTheme="minorHAnsi" w:cstheme="minorHAnsi"/>
          <w:b/>
          <w:iCs/>
          <w:highlight w:val="cyan"/>
          <w:u w:val="single"/>
        </w:rPr>
        <w:t>biofuels</w:t>
      </w:r>
      <w:r w:rsidRPr="00AD7A86">
        <w:rPr>
          <w:rFonts w:asciiTheme="minorHAnsi" w:eastAsia="FangSong" w:hAnsiTheme="minorHAnsi" w:cstheme="minorHAnsi"/>
          <w:highlight w:val="cyan"/>
          <w:u w:val="single"/>
        </w:rPr>
        <w:t xml:space="preserve">, </w:t>
      </w:r>
      <w:r w:rsidRPr="00AD7A86">
        <w:rPr>
          <w:rFonts w:asciiTheme="minorHAnsi" w:eastAsia="FangSong" w:hAnsiTheme="minorHAnsi" w:cstheme="minorHAnsi"/>
          <w:b/>
          <w:iCs/>
          <w:highlight w:val="cyan"/>
          <w:u w:val="single"/>
        </w:rPr>
        <w:t>food</w:t>
      </w:r>
      <w:r w:rsidRPr="00AD7A86">
        <w:rPr>
          <w:rFonts w:asciiTheme="minorHAnsi" w:eastAsia="FangSong" w:hAnsiTheme="minorHAnsi" w:cstheme="minorHAnsi"/>
          <w:b/>
          <w:iCs/>
          <w:u w:val="single"/>
        </w:rPr>
        <w:t xml:space="preserve"> security</w:t>
      </w:r>
      <w:r w:rsidRPr="00AD7A86">
        <w:rPr>
          <w:rFonts w:asciiTheme="minorHAnsi" w:eastAsia="FangSong" w:hAnsiTheme="minorHAnsi" w:cstheme="minorHAnsi"/>
          <w:u w:val="single"/>
        </w:rPr>
        <w:t xml:space="preserve"> </w:t>
      </w:r>
      <w:r w:rsidRPr="00AD7A86">
        <w:rPr>
          <w:rFonts w:asciiTheme="minorHAnsi" w:eastAsia="FangSong" w:hAnsiTheme="minorHAnsi" w:cstheme="minorHAnsi"/>
          <w:highlight w:val="cyan"/>
          <w:u w:val="single"/>
        </w:rPr>
        <w:t>and</w:t>
      </w:r>
      <w:r w:rsidRPr="00AD7A86">
        <w:rPr>
          <w:rFonts w:asciiTheme="minorHAnsi" w:eastAsia="FangSong" w:hAnsiTheme="minorHAnsi" w:cstheme="minorHAnsi"/>
          <w:sz w:val="16"/>
        </w:rPr>
        <w:t xml:space="preserve"> more </w:t>
      </w:r>
      <w:r w:rsidRPr="00AD7A86">
        <w:rPr>
          <w:rFonts w:asciiTheme="minorHAnsi" w:eastAsia="FangSong" w:hAnsiTheme="minorHAnsi" w:cstheme="minorHAnsi"/>
          <w:b/>
          <w:iCs/>
          <w:u w:val="single"/>
        </w:rPr>
        <w:t xml:space="preserve">effective </w:t>
      </w:r>
      <w:r w:rsidRPr="00AD7A86">
        <w:rPr>
          <w:rFonts w:asciiTheme="minorHAnsi" w:eastAsia="FangSong" w:hAnsiTheme="minorHAnsi" w:cstheme="minorHAnsi"/>
          <w:b/>
          <w:iCs/>
          <w:highlight w:val="cyan"/>
          <w:u w:val="single"/>
        </w:rPr>
        <w:t>medicines</w:t>
      </w:r>
      <w:r w:rsidRPr="00AD7A86">
        <w:rPr>
          <w:rFonts w:asciiTheme="minorHAnsi" w:eastAsia="FangSong" w:hAnsiTheme="minorHAnsi" w:cstheme="minorHAnsi"/>
          <w:sz w:val="16"/>
        </w:rPr>
        <w:t>, a</w:t>
      </w:r>
    </w:p>
    <w:p w14:paraId="4FA7AD5F" w14:textId="77777777" w:rsidR="00AD7A86" w:rsidRPr="00AD7A86" w:rsidRDefault="00AD7A86" w:rsidP="00AD7A86">
      <w:pPr>
        <w:rPr>
          <w:rFonts w:asciiTheme="minorHAnsi" w:eastAsia="FangSong" w:hAnsiTheme="minorHAnsi" w:cstheme="minorHAnsi"/>
          <w:sz w:val="16"/>
        </w:rPr>
      </w:pPr>
    </w:p>
    <w:p w14:paraId="6EB3047A" w14:textId="77777777" w:rsidR="00AD7A86" w:rsidRPr="00AD7A86" w:rsidRDefault="00AD7A86" w:rsidP="00AD7A86">
      <w:pPr>
        <w:rPr>
          <w:rFonts w:asciiTheme="minorHAnsi" w:eastAsia="FangSong" w:hAnsiTheme="minorHAnsi" w:cstheme="minorHAnsi"/>
          <w:sz w:val="16"/>
        </w:rPr>
      </w:pPr>
    </w:p>
    <w:p w14:paraId="64BFBCE5" w14:textId="77777777" w:rsidR="00AD7A86" w:rsidRPr="00AD7A86" w:rsidRDefault="00AD7A86" w:rsidP="00AD7A86">
      <w:pPr>
        <w:rPr>
          <w:rFonts w:asciiTheme="minorHAnsi" w:eastAsia="FangSong" w:hAnsiTheme="minorHAnsi" w:cstheme="minorHAnsi"/>
          <w:sz w:val="16"/>
        </w:rPr>
      </w:pPr>
    </w:p>
    <w:p w14:paraId="2ABE91B5" w14:textId="77777777" w:rsidR="00AD7A86" w:rsidRPr="00AD7A86" w:rsidRDefault="00AD7A86" w:rsidP="00AD7A86">
      <w:pPr>
        <w:rPr>
          <w:rFonts w:asciiTheme="minorHAnsi" w:eastAsia="FangSong" w:hAnsiTheme="minorHAnsi" w:cstheme="minorHAnsi"/>
          <w:sz w:val="16"/>
        </w:rPr>
      </w:pPr>
    </w:p>
    <w:p w14:paraId="6BE89189" w14:textId="77777777" w:rsidR="00AD7A86" w:rsidRPr="00AD7A86" w:rsidRDefault="00AD7A86" w:rsidP="00AD7A86">
      <w:pPr>
        <w:rPr>
          <w:rFonts w:asciiTheme="minorHAnsi" w:eastAsia="FangSong" w:hAnsiTheme="minorHAnsi" w:cstheme="minorHAnsi"/>
          <w:sz w:val="16"/>
        </w:rPr>
      </w:pPr>
    </w:p>
    <w:p w14:paraId="54242B3B" w14:textId="77777777" w:rsidR="00AD7A86" w:rsidRPr="00AD7A86" w:rsidRDefault="00AD7A86" w:rsidP="00AD7A86">
      <w:pPr>
        <w:rPr>
          <w:rFonts w:asciiTheme="minorHAnsi" w:eastAsia="FangSong" w:hAnsiTheme="minorHAnsi" w:cstheme="minorHAnsi"/>
          <w:sz w:val="16"/>
        </w:rPr>
      </w:pPr>
    </w:p>
    <w:p w14:paraId="0A9B5705" w14:textId="77777777" w:rsidR="00AD7A86" w:rsidRPr="00AD7A86" w:rsidRDefault="00AD7A86" w:rsidP="00AD7A86">
      <w:pPr>
        <w:rPr>
          <w:rFonts w:asciiTheme="minorHAnsi" w:eastAsia="FangSong" w:hAnsiTheme="minorHAnsi" w:cstheme="minorHAnsi"/>
          <w:sz w:val="16"/>
        </w:rPr>
      </w:pPr>
    </w:p>
    <w:p w14:paraId="04661377" w14:textId="77777777" w:rsidR="00AD7A86" w:rsidRPr="00AD7A86" w:rsidRDefault="00AD7A86" w:rsidP="00AD7A86">
      <w:pPr>
        <w:rPr>
          <w:rFonts w:asciiTheme="minorHAnsi" w:eastAsia="FangSong" w:hAnsiTheme="minorHAnsi" w:cstheme="minorHAnsi"/>
          <w:sz w:val="16"/>
        </w:rPr>
      </w:pPr>
    </w:p>
    <w:p w14:paraId="5B057BFE" w14:textId="77777777" w:rsidR="00AD7A86" w:rsidRPr="00AD7A86" w:rsidRDefault="00AD7A86" w:rsidP="00AD7A86">
      <w:pPr>
        <w:rPr>
          <w:rFonts w:asciiTheme="minorHAnsi" w:eastAsia="FangSong" w:hAnsiTheme="minorHAnsi" w:cstheme="minorHAnsi"/>
          <w:sz w:val="16"/>
        </w:rPr>
      </w:pPr>
      <w:proofErr w:type="spellStart"/>
      <w:r w:rsidRPr="00AD7A86">
        <w:rPr>
          <w:rFonts w:asciiTheme="minorHAnsi" w:eastAsia="FangSong" w:hAnsiTheme="minorHAnsi" w:cstheme="minorHAnsi"/>
          <w:sz w:val="16"/>
        </w:rPr>
        <w:t>nd</w:t>
      </w:r>
      <w:proofErr w:type="spellEnd"/>
      <w:r w:rsidRPr="00AD7A86">
        <w:rPr>
          <w:rFonts w:asciiTheme="minorHAnsi" w:eastAsia="FangSong" w:hAnsiTheme="minorHAnsi" w:cstheme="minorHAnsi"/>
          <w:sz w:val="16"/>
        </w:rPr>
        <w:t xml:space="preserve"> potentially improve public acceptance.</w:t>
      </w:r>
    </w:p>
    <w:p w14:paraId="7C72AF37"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sz w:val="16"/>
        </w:rPr>
        <w:t xml:space="preserve">“The questions should not be ‘what’s the next big thing for synthetic biology' but ‘where </w:t>
      </w:r>
      <w:proofErr w:type="gramStart"/>
      <w:r w:rsidRPr="00AD7A86">
        <w:rPr>
          <w:rFonts w:asciiTheme="minorHAnsi" w:eastAsia="FangSong" w:hAnsiTheme="minorHAnsi" w:cstheme="minorHAnsi"/>
          <w:sz w:val="16"/>
        </w:rPr>
        <w:t>is the greatest unmet need</w:t>
      </w:r>
      <w:proofErr w:type="gramEnd"/>
      <w:r w:rsidRPr="00AD7A86">
        <w:rPr>
          <w:rFonts w:asciiTheme="minorHAnsi" w:eastAsia="FangSong" w:hAnsiTheme="minorHAnsi" w:cstheme="minorHAnsi"/>
          <w:sz w:val="16"/>
        </w:rPr>
        <w:t>’.”</w:t>
      </w:r>
    </w:p>
    <w:p w14:paraId="56B8B90E"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sz w:val="16"/>
        </w:rPr>
        <w:t>Despite the efforts by individual countries to establish synthetic biology research roadmaps, broader, international agreement on common standards (and red lines) across the field may help establish trust and to advance the best pre-competitive research into useful applications.</w:t>
      </w:r>
    </w:p>
    <w:p w14:paraId="07A03378"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sz w:val="16"/>
        </w:rPr>
        <w:t xml:space="preserve">Meeting participants highlighted the importance of training in responsible research conduct and ethics. Given students' future role as science ambassadors and influencers, their training should not only convey skills and knowledge but also awareness and critical thinking about the prospects and potential for dual use of synthetic biology. All </w:t>
      </w:r>
      <w:r w:rsidRPr="00AD7A86">
        <w:rPr>
          <w:rFonts w:asciiTheme="minorHAnsi" w:eastAsia="FangSong" w:hAnsiTheme="minorHAnsi" w:cstheme="minorHAnsi"/>
          <w:highlight w:val="cyan"/>
          <w:u w:val="single"/>
        </w:rPr>
        <w:t>researchers</w:t>
      </w:r>
      <w:r w:rsidRPr="00AD7A86">
        <w:rPr>
          <w:rFonts w:asciiTheme="minorHAnsi" w:eastAsia="FangSong" w:hAnsiTheme="minorHAnsi" w:cstheme="minorHAnsi"/>
          <w:sz w:val="16"/>
        </w:rPr>
        <w:t xml:space="preserve"> must remain vigilant regardless of the many pressures and distractions of running a successful research lab; they may not have specialist training in identifying the risks of </w:t>
      </w:r>
      <w:proofErr w:type="gramStart"/>
      <w:r w:rsidRPr="00AD7A86">
        <w:rPr>
          <w:rFonts w:asciiTheme="minorHAnsi" w:eastAsia="FangSong" w:hAnsiTheme="minorHAnsi" w:cstheme="minorHAnsi"/>
          <w:sz w:val="16"/>
        </w:rPr>
        <w:t>misuse</w:t>
      </w:r>
      <w:proofErr w:type="gramEnd"/>
      <w:r w:rsidRPr="00AD7A86">
        <w:rPr>
          <w:rFonts w:asciiTheme="minorHAnsi" w:eastAsia="FangSong" w:hAnsiTheme="minorHAnsi" w:cstheme="minorHAnsi"/>
          <w:sz w:val="16"/>
        </w:rPr>
        <w:t xml:space="preserve"> but they </w:t>
      </w:r>
      <w:r w:rsidRPr="00AD7A86">
        <w:rPr>
          <w:rFonts w:asciiTheme="minorHAnsi" w:eastAsia="FangSong" w:hAnsiTheme="minorHAnsi" w:cstheme="minorHAnsi"/>
          <w:u w:val="single"/>
        </w:rPr>
        <w:t xml:space="preserve">are the people </w:t>
      </w:r>
      <w:r w:rsidRPr="00AD7A86">
        <w:rPr>
          <w:rFonts w:asciiTheme="minorHAnsi" w:eastAsia="FangSong" w:hAnsiTheme="minorHAnsi" w:cstheme="minorHAnsi"/>
          <w:b/>
          <w:iCs/>
          <w:u w:val="single"/>
        </w:rPr>
        <w:t>best placed</w:t>
      </w:r>
      <w:r w:rsidRPr="00AD7A86">
        <w:rPr>
          <w:rFonts w:asciiTheme="minorHAnsi" w:eastAsia="FangSong" w:hAnsiTheme="minorHAnsi" w:cstheme="minorHAnsi"/>
          <w:u w:val="single"/>
        </w:rPr>
        <w:t xml:space="preserve"> to </w:t>
      </w:r>
      <w:r w:rsidRPr="00AD7A86">
        <w:rPr>
          <w:rFonts w:asciiTheme="minorHAnsi" w:eastAsia="FangSong" w:hAnsiTheme="minorHAnsi" w:cstheme="minorHAnsi"/>
          <w:highlight w:val="cyan"/>
          <w:u w:val="single"/>
        </w:rPr>
        <w:t>maintain</w:t>
      </w:r>
      <w:r w:rsidRPr="00AD7A86">
        <w:rPr>
          <w:rFonts w:asciiTheme="minorHAnsi" w:eastAsia="FangSong" w:hAnsiTheme="minorHAnsi" w:cstheme="minorHAnsi"/>
          <w:u w:val="single"/>
        </w:rPr>
        <w:t xml:space="preserve"> </w:t>
      </w:r>
      <w:r w:rsidRPr="00AD7A86">
        <w:rPr>
          <w:rFonts w:asciiTheme="minorHAnsi" w:eastAsia="FangSong" w:hAnsiTheme="minorHAnsi" w:cstheme="minorHAnsi"/>
          <w:b/>
          <w:iCs/>
          <w:u w:val="single"/>
        </w:rPr>
        <w:t xml:space="preserve">informed </w:t>
      </w:r>
      <w:r w:rsidRPr="00AD7A86">
        <w:rPr>
          <w:rFonts w:asciiTheme="minorHAnsi" w:eastAsia="FangSong" w:hAnsiTheme="minorHAnsi" w:cstheme="minorHAnsi"/>
          <w:b/>
          <w:iCs/>
          <w:highlight w:val="cyan"/>
          <w:u w:val="single"/>
        </w:rPr>
        <w:t>oversight</w:t>
      </w:r>
      <w:r w:rsidRPr="00AD7A86">
        <w:rPr>
          <w:rFonts w:asciiTheme="minorHAnsi" w:eastAsia="FangSong" w:hAnsiTheme="minorHAnsi" w:cstheme="minorHAnsi"/>
          <w:u w:val="single"/>
        </w:rPr>
        <w:t xml:space="preserve"> of risks</w:t>
      </w:r>
      <w:r w:rsidRPr="00AD7A86">
        <w:rPr>
          <w:rFonts w:asciiTheme="minorHAnsi" w:eastAsia="FangSong" w:hAnsiTheme="minorHAnsi" w:cstheme="minorHAnsi"/>
          <w:sz w:val="16"/>
        </w:rPr>
        <w:t>.</w:t>
      </w:r>
    </w:p>
    <w:p w14:paraId="27E32CDB"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u w:val="single"/>
        </w:rPr>
        <w:t xml:space="preserve">One </w:t>
      </w:r>
      <w:r w:rsidRPr="00AD7A86">
        <w:rPr>
          <w:rFonts w:asciiTheme="minorHAnsi" w:eastAsia="FangSong" w:hAnsiTheme="minorHAnsi" w:cstheme="minorHAnsi"/>
          <w:b/>
          <w:iCs/>
          <w:u w:val="single"/>
        </w:rPr>
        <w:t>example</w:t>
      </w:r>
      <w:r w:rsidRPr="00AD7A86">
        <w:rPr>
          <w:rFonts w:asciiTheme="minorHAnsi" w:eastAsia="FangSong" w:hAnsiTheme="minorHAnsi" w:cstheme="minorHAnsi"/>
          <w:u w:val="single"/>
        </w:rPr>
        <w:t xml:space="preserve"> of current synthetic </w:t>
      </w:r>
      <w:r w:rsidRPr="00AD7A86">
        <w:rPr>
          <w:rFonts w:asciiTheme="minorHAnsi" w:eastAsia="FangSong" w:hAnsiTheme="minorHAnsi" w:cstheme="minorHAnsi"/>
          <w:b/>
          <w:iCs/>
          <w:u w:val="single"/>
        </w:rPr>
        <w:t>biology research</w:t>
      </w:r>
      <w:r w:rsidRPr="00AD7A86">
        <w:rPr>
          <w:rFonts w:asciiTheme="minorHAnsi" w:eastAsia="FangSong" w:hAnsiTheme="minorHAnsi" w:cstheme="minorHAnsi"/>
          <w:u w:val="single"/>
        </w:rPr>
        <w:t xml:space="preserve"> with</w:t>
      </w:r>
      <w:r w:rsidRPr="00AD7A86">
        <w:rPr>
          <w:rFonts w:asciiTheme="minorHAnsi" w:eastAsia="FangSong" w:hAnsiTheme="minorHAnsi" w:cstheme="minorHAnsi"/>
          <w:sz w:val="16"/>
        </w:rPr>
        <w:t xml:space="preserve"> potential </w:t>
      </w:r>
      <w:r w:rsidRPr="00AD7A86">
        <w:rPr>
          <w:rFonts w:asciiTheme="minorHAnsi" w:eastAsia="FangSong" w:hAnsiTheme="minorHAnsi" w:cstheme="minorHAnsi"/>
          <w:u w:val="single"/>
        </w:rPr>
        <w:t xml:space="preserve">dual use is </w:t>
      </w:r>
      <w:r w:rsidRPr="00AD7A86">
        <w:rPr>
          <w:rFonts w:asciiTheme="minorHAnsi" w:eastAsia="FangSong" w:hAnsiTheme="minorHAnsi" w:cstheme="minorHAnsi"/>
          <w:b/>
          <w:iCs/>
          <w:u w:val="single"/>
        </w:rPr>
        <w:t>gene drive technology</w:t>
      </w:r>
      <w:r w:rsidRPr="00AD7A86">
        <w:rPr>
          <w:rFonts w:asciiTheme="minorHAnsi" w:eastAsia="FangSong" w:hAnsiTheme="minorHAnsi" w:cstheme="minorHAnsi"/>
          <w:u w:val="single"/>
        </w:rPr>
        <w:t>, which can be used to propagate a</w:t>
      </w:r>
      <w:r w:rsidRPr="00AD7A86">
        <w:rPr>
          <w:rFonts w:asciiTheme="minorHAnsi" w:eastAsia="FangSong" w:hAnsiTheme="minorHAnsi" w:cstheme="minorHAnsi"/>
          <w:sz w:val="16"/>
        </w:rPr>
        <w:t xml:space="preserve"> particular </w:t>
      </w:r>
      <w:r w:rsidRPr="00AD7A86">
        <w:rPr>
          <w:rFonts w:asciiTheme="minorHAnsi" w:eastAsia="FangSong" w:hAnsiTheme="minorHAnsi" w:cstheme="minorHAnsi"/>
          <w:b/>
          <w:iCs/>
          <w:u w:val="single"/>
        </w:rPr>
        <w:t>suite of genes</w:t>
      </w:r>
      <w:r w:rsidRPr="00AD7A86">
        <w:rPr>
          <w:rFonts w:asciiTheme="minorHAnsi" w:eastAsia="FangSong" w:hAnsiTheme="minorHAnsi" w:cstheme="minorHAnsi"/>
          <w:u w:val="single"/>
        </w:rPr>
        <w:t xml:space="preserve"> throughout a population. </w:t>
      </w:r>
      <w:r w:rsidRPr="00AD7A86">
        <w:rPr>
          <w:rFonts w:asciiTheme="minorHAnsi" w:eastAsia="FangSong" w:hAnsiTheme="minorHAnsi" w:cstheme="minorHAnsi"/>
          <w:highlight w:val="cyan"/>
          <w:u w:val="single"/>
        </w:rPr>
        <w:t xml:space="preserve">The </w:t>
      </w:r>
      <w:r w:rsidRPr="00AD7A86">
        <w:rPr>
          <w:rFonts w:asciiTheme="minorHAnsi" w:eastAsia="FangSong" w:hAnsiTheme="minorHAnsi" w:cstheme="minorHAnsi"/>
          <w:b/>
          <w:iCs/>
          <w:highlight w:val="cyan"/>
          <w:u w:val="single"/>
        </w:rPr>
        <w:t>benefits</w:t>
      </w:r>
      <w:r w:rsidRPr="00AD7A86">
        <w:rPr>
          <w:rFonts w:asciiTheme="minorHAnsi" w:eastAsia="FangSong" w:hAnsiTheme="minorHAnsi" w:cstheme="minorHAnsi"/>
          <w:highlight w:val="cyan"/>
          <w:u w:val="single"/>
        </w:rPr>
        <w:t xml:space="preserve"> of</w:t>
      </w:r>
      <w:r w:rsidRPr="00AD7A86">
        <w:rPr>
          <w:rFonts w:asciiTheme="minorHAnsi" w:eastAsia="FangSong" w:hAnsiTheme="minorHAnsi" w:cstheme="minorHAnsi"/>
          <w:sz w:val="16"/>
        </w:rPr>
        <w:t xml:space="preserve"> using </w:t>
      </w:r>
      <w:r w:rsidRPr="00AD7A86">
        <w:rPr>
          <w:rFonts w:asciiTheme="minorHAnsi" w:eastAsia="FangSong" w:hAnsiTheme="minorHAnsi" w:cstheme="minorHAnsi"/>
          <w:u w:val="single"/>
        </w:rPr>
        <w:t xml:space="preserve">gene drive </w:t>
      </w:r>
      <w:r w:rsidRPr="00AD7A86">
        <w:rPr>
          <w:rFonts w:asciiTheme="minorHAnsi" w:eastAsia="FangSong" w:hAnsiTheme="minorHAnsi" w:cstheme="minorHAnsi"/>
          <w:highlight w:val="cyan"/>
          <w:u w:val="single"/>
        </w:rPr>
        <w:t>tech</w:t>
      </w:r>
      <w:r w:rsidRPr="00AD7A86">
        <w:rPr>
          <w:rFonts w:asciiTheme="minorHAnsi" w:eastAsia="FangSong" w:hAnsiTheme="minorHAnsi" w:cstheme="minorHAnsi"/>
          <w:u w:val="single"/>
        </w:rPr>
        <w:t xml:space="preserve">nology </w:t>
      </w:r>
      <w:r w:rsidRPr="00AD7A86">
        <w:rPr>
          <w:rFonts w:asciiTheme="minorHAnsi" w:eastAsia="FangSong" w:hAnsiTheme="minorHAnsi" w:cstheme="minorHAnsi"/>
          <w:highlight w:val="cyan"/>
          <w:u w:val="single"/>
        </w:rPr>
        <w:t>include</w:t>
      </w:r>
      <w:r w:rsidRPr="00AD7A86">
        <w:rPr>
          <w:rFonts w:asciiTheme="minorHAnsi" w:eastAsia="FangSong" w:hAnsiTheme="minorHAnsi" w:cstheme="minorHAnsi"/>
          <w:u w:val="single"/>
        </w:rPr>
        <w:t xml:space="preserve"> the </w:t>
      </w:r>
      <w:r w:rsidRPr="00AD7A86">
        <w:rPr>
          <w:rFonts w:asciiTheme="minorHAnsi" w:eastAsia="FangSong" w:hAnsiTheme="minorHAnsi" w:cstheme="minorHAnsi"/>
          <w:b/>
          <w:iCs/>
          <w:highlight w:val="cyan"/>
          <w:u w:val="single"/>
        </w:rPr>
        <w:t>eradication</w:t>
      </w:r>
      <w:r w:rsidRPr="00AD7A86">
        <w:rPr>
          <w:rFonts w:asciiTheme="minorHAnsi" w:eastAsia="FangSong" w:hAnsiTheme="minorHAnsi" w:cstheme="minorHAnsi"/>
          <w:highlight w:val="cyan"/>
          <w:u w:val="single"/>
        </w:rPr>
        <w:t xml:space="preserve"> of </w:t>
      </w:r>
      <w:r w:rsidRPr="00AD7A86">
        <w:rPr>
          <w:rFonts w:asciiTheme="minorHAnsi" w:eastAsia="FangSong" w:hAnsiTheme="minorHAnsi" w:cstheme="minorHAnsi"/>
          <w:b/>
          <w:iCs/>
          <w:highlight w:val="cyan"/>
          <w:u w:val="single"/>
        </w:rPr>
        <w:t>disease</w:t>
      </w:r>
      <w:r w:rsidRPr="00AD7A86">
        <w:rPr>
          <w:rFonts w:asciiTheme="minorHAnsi" w:eastAsia="FangSong" w:hAnsiTheme="minorHAnsi" w:cstheme="minorHAnsi"/>
          <w:sz w:val="16"/>
        </w:rPr>
        <w:t xml:space="preserve">-carrying insect populations </w:t>
      </w:r>
      <w:r w:rsidRPr="00AD7A86">
        <w:rPr>
          <w:rFonts w:asciiTheme="minorHAnsi" w:eastAsia="FangSong" w:hAnsiTheme="minorHAnsi" w:cstheme="minorHAnsi"/>
          <w:highlight w:val="cyan"/>
          <w:u w:val="single"/>
        </w:rPr>
        <w:t>and</w:t>
      </w:r>
      <w:r w:rsidRPr="00AD7A86">
        <w:rPr>
          <w:rFonts w:asciiTheme="minorHAnsi" w:eastAsia="FangSong" w:hAnsiTheme="minorHAnsi" w:cstheme="minorHAnsi"/>
          <w:sz w:val="16"/>
        </w:rPr>
        <w:t xml:space="preserve"> the </w:t>
      </w:r>
      <w:r w:rsidRPr="00AD7A86">
        <w:rPr>
          <w:rFonts w:asciiTheme="minorHAnsi" w:eastAsia="FangSong" w:hAnsiTheme="minorHAnsi" w:cstheme="minorHAnsi"/>
          <w:u w:val="single"/>
        </w:rPr>
        <w:t xml:space="preserve">elimination of </w:t>
      </w:r>
      <w:r w:rsidRPr="00AD7A86">
        <w:rPr>
          <w:rFonts w:asciiTheme="minorHAnsi" w:eastAsia="FangSong" w:hAnsiTheme="minorHAnsi" w:cstheme="minorHAnsi"/>
          <w:b/>
          <w:iCs/>
          <w:highlight w:val="cyan"/>
          <w:u w:val="single"/>
        </w:rPr>
        <w:t>invading</w:t>
      </w:r>
      <w:r w:rsidRPr="00AD7A86">
        <w:rPr>
          <w:rFonts w:asciiTheme="minorHAnsi" w:eastAsia="FangSong" w:hAnsiTheme="minorHAnsi" w:cstheme="minorHAnsi"/>
          <w:sz w:val="16"/>
        </w:rPr>
        <w:t xml:space="preserve"> pest </w:t>
      </w:r>
      <w:r w:rsidRPr="00AD7A86">
        <w:rPr>
          <w:rFonts w:asciiTheme="minorHAnsi" w:eastAsia="FangSong" w:hAnsiTheme="minorHAnsi" w:cstheme="minorHAnsi"/>
          <w:b/>
          <w:iCs/>
          <w:highlight w:val="cyan"/>
          <w:u w:val="single"/>
        </w:rPr>
        <w:t>species</w:t>
      </w:r>
      <w:r w:rsidRPr="00AD7A86">
        <w:rPr>
          <w:rFonts w:asciiTheme="minorHAnsi" w:eastAsia="FangSong" w:hAnsiTheme="minorHAnsi" w:cstheme="minorHAnsi"/>
          <w:highlight w:val="cyan"/>
          <w:u w:val="single"/>
        </w:rPr>
        <w:t xml:space="preserve"> but</w:t>
      </w:r>
      <w:r w:rsidRPr="00AD7A86">
        <w:rPr>
          <w:rFonts w:asciiTheme="minorHAnsi" w:eastAsia="FangSong" w:hAnsiTheme="minorHAnsi" w:cstheme="minorHAnsi"/>
          <w:u w:val="single"/>
        </w:rPr>
        <w:t xml:space="preserve"> it </w:t>
      </w:r>
      <w:r w:rsidRPr="00AD7A86">
        <w:rPr>
          <w:rFonts w:asciiTheme="minorHAnsi" w:eastAsia="FangSong" w:hAnsiTheme="minorHAnsi" w:cstheme="minorHAnsi"/>
          <w:sz w:val="16"/>
        </w:rPr>
        <w:t xml:space="preserve">has </w:t>
      </w:r>
      <w:r w:rsidRPr="00AD7A86">
        <w:rPr>
          <w:rFonts w:asciiTheme="minorHAnsi" w:eastAsia="FangSong" w:hAnsiTheme="minorHAnsi" w:cstheme="minorHAnsi"/>
          <w:highlight w:val="cyan"/>
          <w:u w:val="single"/>
        </w:rPr>
        <w:t>raised concerns about</w:t>
      </w:r>
      <w:r w:rsidRPr="00AD7A86">
        <w:rPr>
          <w:rFonts w:asciiTheme="minorHAnsi" w:eastAsia="FangSong" w:hAnsiTheme="minorHAnsi" w:cstheme="minorHAnsi"/>
          <w:u w:val="single"/>
        </w:rPr>
        <w:t xml:space="preserve"> the </w:t>
      </w:r>
      <w:r w:rsidRPr="00AD7A86">
        <w:rPr>
          <w:rFonts w:asciiTheme="minorHAnsi" w:eastAsia="FangSong" w:hAnsiTheme="minorHAnsi" w:cstheme="minorHAnsi"/>
          <w:b/>
          <w:iCs/>
          <w:u w:val="single"/>
        </w:rPr>
        <w:t>unintended</w:t>
      </w:r>
      <w:r w:rsidRPr="00AD7A86">
        <w:rPr>
          <w:rFonts w:asciiTheme="minorHAnsi" w:eastAsia="FangSong" w:hAnsiTheme="minorHAnsi" w:cstheme="minorHAnsi"/>
          <w:u w:val="single"/>
        </w:rPr>
        <w:t xml:space="preserve"> ecological impacts of</w:t>
      </w:r>
      <w:r w:rsidRPr="00AD7A86">
        <w:rPr>
          <w:rFonts w:asciiTheme="minorHAnsi" w:eastAsia="FangSong" w:hAnsiTheme="minorHAnsi" w:cstheme="minorHAnsi"/>
          <w:sz w:val="16"/>
        </w:rPr>
        <w:t xml:space="preserve"> reducing or </w:t>
      </w:r>
      <w:r w:rsidRPr="00AD7A86">
        <w:rPr>
          <w:rFonts w:asciiTheme="minorHAnsi" w:eastAsia="FangSong" w:hAnsiTheme="minorHAnsi" w:cstheme="minorHAnsi"/>
          <w:b/>
          <w:iCs/>
          <w:highlight w:val="cyan"/>
          <w:u w:val="single"/>
        </w:rPr>
        <w:t>eliminating a population</w:t>
      </w:r>
      <w:r w:rsidRPr="00AD7A86">
        <w:rPr>
          <w:rFonts w:asciiTheme="minorHAnsi" w:eastAsia="FangSong" w:hAnsiTheme="minorHAnsi" w:cstheme="minorHAnsi"/>
          <w:sz w:val="16"/>
        </w:rPr>
        <w:t xml:space="preserve"> (</w:t>
      </w:r>
      <w:hyperlink r:id="rId10" w:anchor="B5" w:history="1">
        <w:r w:rsidRPr="00AD7A86">
          <w:rPr>
            <w:rFonts w:asciiTheme="minorHAnsi" w:eastAsia="FangSong" w:hAnsiTheme="minorHAnsi" w:cstheme="minorHAnsi"/>
            <w:sz w:val="16"/>
          </w:rPr>
          <w:t>Callaway, 2018</w:t>
        </w:r>
      </w:hyperlink>
      <w:r w:rsidRPr="00AD7A86">
        <w:rPr>
          <w:rFonts w:asciiTheme="minorHAnsi" w:eastAsia="FangSong" w:hAnsiTheme="minorHAnsi" w:cstheme="minorHAnsi"/>
          <w:sz w:val="16"/>
        </w:rPr>
        <w:t>; </w:t>
      </w:r>
      <w:hyperlink r:id="rId11" w:anchor="B9" w:history="1">
        <w:r w:rsidRPr="00AD7A86">
          <w:rPr>
            <w:rFonts w:asciiTheme="minorHAnsi" w:eastAsia="FangSong" w:hAnsiTheme="minorHAnsi" w:cstheme="minorHAnsi"/>
            <w:sz w:val="16"/>
          </w:rPr>
          <w:t>Collins, 2018</w:t>
        </w:r>
      </w:hyperlink>
      <w:r w:rsidRPr="00AD7A86">
        <w:rPr>
          <w:rFonts w:asciiTheme="minorHAnsi" w:eastAsia="FangSong" w:hAnsiTheme="minorHAnsi" w:cstheme="minorHAnsi"/>
          <w:sz w:val="16"/>
        </w:rPr>
        <w:t>).</w:t>
      </w:r>
    </w:p>
    <w:p w14:paraId="513C921E"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sz w:val="16"/>
        </w:rPr>
        <w:t>Similar release concerns surround research that is harnessing the ability of pathogens to target particular tissues in the body or particular chemicals in the environment, which could greatly aid efforts to deliver targeted therapies or clean-up contaminated sites. To date, such large-scale release for environmental bioremediation interventions has not been possible.</w:t>
      </w:r>
    </w:p>
    <w:p w14:paraId="1BBE6A75"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sz w:val="16"/>
        </w:rPr>
        <w:t>“We need to mind the gap between R&amp;D scale up and communications …. One bad blog can kill a commercial product”</w:t>
      </w:r>
    </w:p>
    <w:p w14:paraId="7306D102" w14:textId="77777777" w:rsidR="00AD7A86" w:rsidRPr="00AD7A86" w:rsidRDefault="00AD7A86" w:rsidP="00AD7A86">
      <w:pPr>
        <w:rPr>
          <w:rFonts w:asciiTheme="minorHAnsi" w:eastAsia="FangSong" w:hAnsiTheme="minorHAnsi" w:cstheme="minorHAnsi"/>
          <w:sz w:val="16"/>
        </w:rPr>
      </w:pPr>
      <w:r w:rsidRPr="00AD7A86">
        <w:rPr>
          <w:rFonts w:asciiTheme="minorHAnsi" w:eastAsia="FangSong" w:hAnsiTheme="minorHAnsi" w:cstheme="minorHAnsi"/>
          <w:sz w:val="16"/>
        </w:rPr>
        <w:t xml:space="preserve">There was consensus that the need for regulation over this community remains important. </w:t>
      </w:r>
      <w:r w:rsidRPr="00AD7A86">
        <w:rPr>
          <w:rFonts w:asciiTheme="minorHAnsi" w:eastAsia="FangSong" w:hAnsiTheme="minorHAnsi" w:cstheme="minorHAnsi"/>
          <w:u w:val="single"/>
        </w:rPr>
        <w:t>Regulation</w:t>
      </w:r>
      <w:r w:rsidRPr="00AD7A86">
        <w:rPr>
          <w:rFonts w:asciiTheme="minorHAnsi" w:eastAsia="FangSong" w:hAnsiTheme="minorHAnsi" w:cstheme="minorHAnsi"/>
          <w:sz w:val="16"/>
        </w:rPr>
        <w:t xml:space="preserve"> needs to keep up to speed with the emerging technologies and </w:t>
      </w:r>
      <w:r w:rsidRPr="00AD7A86">
        <w:rPr>
          <w:rFonts w:asciiTheme="minorHAnsi" w:eastAsia="FangSong" w:hAnsiTheme="minorHAnsi" w:cstheme="minorHAnsi"/>
          <w:u w:val="single"/>
        </w:rPr>
        <w:t xml:space="preserve">should focus on the </w:t>
      </w:r>
      <w:r w:rsidRPr="00AD7A86">
        <w:rPr>
          <w:rFonts w:asciiTheme="minorHAnsi" w:eastAsia="FangSong" w:hAnsiTheme="minorHAnsi" w:cstheme="minorHAnsi"/>
          <w:b/>
          <w:iCs/>
          <w:u w:val="single"/>
        </w:rPr>
        <w:t>product</w:t>
      </w:r>
      <w:r w:rsidRPr="00AD7A86">
        <w:rPr>
          <w:rFonts w:asciiTheme="minorHAnsi" w:eastAsia="FangSong" w:hAnsiTheme="minorHAnsi" w:cstheme="minorHAnsi"/>
          <w:u w:val="single"/>
        </w:rPr>
        <w:t xml:space="preserve"> rather than the process</w:t>
      </w:r>
      <w:r w:rsidRPr="00AD7A86">
        <w:rPr>
          <w:rFonts w:asciiTheme="minorHAnsi" w:eastAsia="FangSong" w:hAnsiTheme="minorHAnsi" w:cstheme="minorHAnsi"/>
          <w:sz w:val="16"/>
        </w:rPr>
        <w:t xml:space="preserve"> used to create it (</w:t>
      </w:r>
      <w:hyperlink r:id="rId12" w:anchor="B34" w:history="1">
        <w:r w:rsidRPr="00AD7A86">
          <w:rPr>
            <w:rFonts w:asciiTheme="minorHAnsi" w:eastAsia="FangSong" w:hAnsiTheme="minorHAnsi" w:cstheme="minorHAnsi"/>
            <w:sz w:val="16"/>
          </w:rPr>
          <w:t>Tait et al., 2017</w:t>
        </w:r>
      </w:hyperlink>
      <w:r w:rsidRPr="00AD7A86">
        <w:rPr>
          <w:rFonts w:asciiTheme="minorHAnsi" w:eastAsia="FangSong" w:hAnsiTheme="minorHAnsi" w:cstheme="minorHAnsi"/>
          <w:sz w:val="16"/>
        </w:rPr>
        <w:t xml:space="preserve">). </w:t>
      </w:r>
      <w:r w:rsidRPr="00AD7A86">
        <w:rPr>
          <w:rFonts w:asciiTheme="minorHAnsi" w:eastAsia="FangSong" w:hAnsiTheme="minorHAnsi" w:cstheme="minorHAnsi"/>
          <w:b/>
          <w:iCs/>
          <w:highlight w:val="cyan"/>
          <w:u w:val="single"/>
        </w:rPr>
        <w:t>Unsuitable</w:t>
      </w:r>
      <w:r w:rsidRPr="00AD7A86">
        <w:rPr>
          <w:rFonts w:asciiTheme="minorHAnsi" w:eastAsia="FangSong" w:hAnsiTheme="minorHAnsi" w:cstheme="minorHAnsi"/>
          <w:highlight w:val="cyan"/>
          <w:u w:val="single"/>
        </w:rPr>
        <w:t xml:space="preserve"> regulatory frameworks</w:t>
      </w:r>
      <w:r w:rsidRPr="00AD7A86">
        <w:rPr>
          <w:rFonts w:asciiTheme="minorHAnsi" w:eastAsia="FangSong" w:hAnsiTheme="minorHAnsi" w:cstheme="minorHAnsi"/>
          <w:sz w:val="16"/>
        </w:rPr>
        <w:t xml:space="preserve"> (as well as unfavorable public perception) </w:t>
      </w:r>
      <w:r w:rsidRPr="00AD7A86">
        <w:rPr>
          <w:rFonts w:asciiTheme="minorHAnsi" w:eastAsia="FangSong" w:hAnsiTheme="minorHAnsi" w:cstheme="minorHAnsi"/>
          <w:highlight w:val="cyan"/>
          <w:u w:val="single"/>
        </w:rPr>
        <w:t xml:space="preserve">could </w:t>
      </w:r>
      <w:r w:rsidRPr="00AD7A86">
        <w:rPr>
          <w:rFonts w:asciiTheme="minorHAnsi" w:eastAsia="FangSong" w:hAnsiTheme="minorHAnsi" w:cstheme="minorHAnsi"/>
          <w:b/>
          <w:iCs/>
          <w:highlight w:val="cyan"/>
          <w:u w:val="single"/>
        </w:rPr>
        <w:t>discourage</w:t>
      </w:r>
      <w:r w:rsidRPr="00AD7A86">
        <w:rPr>
          <w:rFonts w:asciiTheme="minorHAnsi" w:eastAsia="FangSong" w:hAnsiTheme="minorHAnsi" w:cstheme="minorHAnsi"/>
          <w:u w:val="single"/>
        </w:rPr>
        <w:t xml:space="preserve"> private sector </w:t>
      </w:r>
      <w:r w:rsidRPr="00AD7A86">
        <w:rPr>
          <w:rFonts w:asciiTheme="minorHAnsi" w:eastAsia="FangSong" w:hAnsiTheme="minorHAnsi" w:cstheme="minorHAnsi"/>
          <w:b/>
          <w:iCs/>
          <w:highlight w:val="cyan"/>
          <w:u w:val="single"/>
        </w:rPr>
        <w:t>investment</w:t>
      </w:r>
      <w:r w:rsidRPr="00AD7A86">
        <w:rPr>
          <w:rFonts w:asciiTheme="minorHAnsi" w:eastAsia="FangSong" w:hAnsiTheme="minorHAnsi" w:cstheme="minorHAnsi"/>
          <w:u w:val="single"/>
        </w:rPr>
        <w:t xml:space="preserve"> in synthetic biology</w:t>
      </w:r>
      <w:r w:rsidRPr="00AD7A86">
        <w:rPr>
          <w:rFonts w:asciiTheme="minorHAnsi" w:eastAsia="FangSong" w:hAnsiTheme="minorHAnsi" w:cstheme="minorHAnsi"/>
          <w:sz w:val="16"/>
        </w:rPr>
        <w:t>.</w:t>
      </w:r>
    </w:p>
    <w:p w14:paraId="678D3701" w14:textId="77777777" w:rsidR="00AD7A86" w:rsidRPr="00AD7A86" w:rsidRDefault="00AD7A86" w:rsidP="00AD7A86">
      <w:pPr>
        <w:rPr>
          <w:rFonts w:asciiTheme="minorHAnsi" w:eastAsia="FangSong" w:hAnsiTheme="minorHAnsi" w:cstheme="minorHAnsi"/>
          <w:sz w:val="16"/>
        </w:rPr>
      </w:pPr>
    </w:p>
    <w:p w14:paraId="2F84162E" w14:textId="77777777" w:rsidR="00AD7A86" w:rsidRPr="00AD7A86" w:rsidRDefault="00AD7A86" w:rsidP="00AD7A86">
      <w:pPr>
        <w:keepNext/>
        <w:keepLines/>
        <w:pageBreakBefore/>
        <w:spacing w:before="40" w:after="0"/>
        <w:jc w:val="center"/>
        <w:outlineLvl w:val="2"/>
        <w:rPr>
          <w:rFonts w:eastAsiaTheme="majorEastAsia" w:cs="Times New Roman"/>
          <w:b/>
          <w:sz w:val="32"/>
          <w:szCs w:val="24"/>
          <w:u w:val="single"/>
        </w:rPr>
      </w:pPr>
      <w:bookmarkStart w:id="1" w:name="BlockBM2779"/>
      <w:r w:rsidRPr="00AD7A86">
        <w:rPr>
          <w:rFonts w:eastAsiaTheme="majorEastAsia" w:cs="Times New Roman"/>
          <w:b/>
          <w:sz w:val="32"/>
          <w:szCs w:val="24"/>
          <w:u w:val="single"/>
        </w:rPr>
        <w:t>Competitiveness Turn---1NC</w:t>
      </w:r>
    </w:p>
    <w:p w14:paraId="79539D01"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Antitrust </w:t>
      </w:r>
      <w:r w:rsidRPr="00AD7A86">
        <w:rPr>
          <w:rFonts w:eastAsiaTheme="majorEastAsia" w:cstheme="majorBidi"/>
          <w:b/>
          <w:iCs/>
          <w:sz w:val="26"/>
          <w:u w:val="single"/>
        </w:rPr>
        <w:t>destroys</w:t>
      </w:r>
      <w:r w:rsidRPr="00AD7A86">
        <w:rPr>
          <w:rFonts w:eastAsiaTheme="majorEastAsia" w:cstheme="majorBidi"/>
          <w:b/>
          <w:iCs/>
          <w:sz w:val="26"/>
        </w:rPr>
        <w:t xml:space="preserve"> competitiveness and cements </w:t>
      </w:r>
      <w:r w:rsidRPr="00AD7A86">
        <w:rPr>
          <w:rFonts w:eastAsiaTheme="majorEastAsia" w:cstheme="majorBidi"/>
          <w:b/>
          <w:iCs/>
          <w:sz w:val="26"/>
          <w:u w:val="single"/>
        </w:rPr>
        <w:t>Chinese dominance</w:t>
      </w:r>
      <w:r w:rsidRPr="00AD7A86">
        <w:rPr>
          <w:rFonts w:eastAsiaTheme="majorEastAsia" w:cstheme="majorBidi"/>
          <w:b/>
          <w:iCs/>
          <w:sz w:val="26"/>
        </w:rPr>
        <w:t>.</w:t>
      </w:r>
    </w:p>
    <w:p w14:paraId="17BB1558" w14:textId="77777777" w:rsidR="00AD7A86" w:rsidRPr="00AD7A86" w:rsidRDefault="00AD7A86" w:rsidP="00AD7A86">
      <w:r w:rsidRPr="00AD7A86">
        <w:t xml:space="preserve">Robert D. </w:t>
      </w:r>
      <w:r w:rsidRPr="00AD7A86">
        <w:rPr>
          <w:b/>
          <w:bCs/>
          <w:sz w:val="26"/>
        </w:rPr>
        <w:t>Atkinson 21</w:t>
      </w:r>
      <w:r w:rsidRPr="00AD7A86">
        <w:t xml:space="preserve">, President of the Information Technology &amp; Innovation Foundation, founding member of the Polaris Council who </w:t>
      </w:r>
      <w:proofErr w:type="gramStart"/>
      <w:r w:rsidRPr="00AD7A86">
        <w:t>advices</w:t>
      </w:r>
      <w:proofErr w:type="gramEnd"/>
      <w:r w:rsidRPr="00AD7A86">
        <w:t xml:space="preserve"> the U.S. Government Accountability Office’s Science, Technology Assessment, and Analytics team, Ph.D. in City and Regional Planning from the University of North Carolina, Chapel Hill, “Antitrust Can Hurt U.S. Competitiveness,” Wall Street Journal, 07-05-2021, https://www.wsj.com/articles/antitrust-can-hurt-u-s-competitiveness-11625520340</w:t>
      </w:r>
    </w:p>
    <w:p w14:paraId="7F2E8CAF" w14:textId="77777777" w:rsidR="00AD7A86" w:rsidRPr="00AD7A86" w:rsidRDefault="00AD7A86" w:rsidP="00AD7A86">
      <w:pPr>
        <w:rPr>
          <w:sz w:val="16"/>
        </w:rPr>
      </w:pPr>
      <w:r w:rsidRPr="00AD7A86">
        <w:rPr>
          <w:sz w:val="16"/>
        </w:rPr>
        <w:t xml:space="preserve">When it comes to technology and the economy, </w:t>
      </w:r>
      <w:r w:rsidRPr="00AD7A86">
        <w:rPr>
          <w:u w:val="single"/>
        </w:rPr>
        <w:t>the U.S. is grappling with</w:t>
      </w:r>
      <w:r w:rsidRPr="00AD7A86">
        <w:rPr>
          <w:sz w:val="16"/>
        </w:rPr>
        <w:t xml:space="preserve"> two contradictory goals: </w:t>
      </w:r>
      <w:r w:rsidRPr="00AD7A86">
        <w:rPr>
          <w:u w:val="single"/>
        </w:rPr>
        <w:t>competing with China</w:t>
      </w:r>
      <w:r w:rsidRPr="00AD7A86">
        <w:rPr>
          <w:sz w:val="16"/>
        </w:rPr>
        <w:t xml:space="preserve"> in advanced technology industries </w:t>
      </w:r>
      <w:r w:rsidRPr="00AD7A86">
        <w:rPr>
          <w:u w:val="single"/>
        </w:rPr>
        <w:t>and ramping up antitrust</w:t>
      </w:r>
      <w:r w:rsidRPr="00AD7A86">
        <w:rPr>
          <w:sz w:val="16"/>
        </w:rPr>
        <w:t xml:space="preserve"> enforcement against leading U.S. tech companies.</w:t>
      </w:r>
    </w:p>
    <w:p w14:paraId="37D80CDC" w14:textId="77777777" w:rsidR="00AD7A86" w:rsidRPr="00AD7A86" w:rsidRDefault="00AD7A86" w:rsidP="00AD7A86">
      <w:pPr>
        <w:rPr>
          <w:u w:val="single"/>
        </w:rPr>
      </w:pPr>
      <w:r w:rsidRPr="00AD7A86">
        <w:rPr>
          <w:sz w:val="16"/>
        </w:rPr>
        <w:t xml:space="preserve">Antimonopoly advocates argue that we can have our cake and eat it too. Go ahead and break up big tech, they say; we can still compete with China. But </w:t>
      </w:r>
      <w:r w:rsidRPr="00AD7A86">
        <w:rPr>
          <w:u w:val="single"/>
        </w:rPr>
        <w:t xml:space="preserve">there is a </w:t>
      </w:r>
      <w:r w:rsidRPr="00AD7A86">
        <w:rPr>
          <w:highlight w:val="cyan"/>
          <w:u w:val="single"/>
        </w:rPr>
        <w:t>long history of</w:t>
      </w:r>
      <w:r w:rsidRPr="00AD7A86">
        <w:rPr>
          <w:u w:val="single"/>
        </w:rPr>
        <w:t xml:space="preserve"> U.S. </w:t>
      </w:r>
      <w:r w:rsidRPr="00AD7A86">
        <w:rPr>
          <w:highlight w:val="cyan"/>
          <w:u w:val="single"/>
        </w:rPr>
        <w:t>antitrust</w:t>
      </w:r>
      <w:r w:rsidRPr="00AD7A86">
        <w:rPr>
          <w:u w:val="single"/>
        </w:rPr>
        <w:t xml:space="preserve"> actions </w:t>
      </w:r>
      <w:r w:rsidRPr="00AD7A86">
        <w:rPr>
          <w:highlight w:val="cyan"/>
          <w:u w:val="single"/>
        </w:rPr>
        <w:t>against</w:t>
      </w:r>
      <w:r w:rsidRPr="00AD7A86">
        <w:rPr>
          <w:u w:val="single"/>
        </w:rPr>
        <w:t xml:space="preserve"> </w:t>
      </w:r>
      <w:r w:rsidRPr="00AD7A86">
        <w:rPr>
          <w:b/>
          <w:iCs/>
          <w:highlight w:val="cyan"/>
          <w:u w:val="single"/>
        </w:rPr>
        <w:t>tech</w:t>
      </w:r>
      <w:r w:rsidRPr="00AD7A86">
        <w:rPr>
          <w:u w:val="single"/>
        </w:rPr>
        <w:t>nology</w:t>
      </w:r>
      <w:r w:rsidRPr="00AD7A86">
        <w:rPr>
          <w:sz w:val="16"/>
        </w:rPr>
        <w:t xml:space="preserve"> </w:t>
      </w:r>
      <w:r w:rsidRPr="00AD7A86">
        <w:rPr>
          <w:u w:val="single"/>
        </w:rPr>
        <w:t>companies</w:t>
      </w:r>
      <w:r w:rsidRPr="00AD7A86">
        <w:rPr>
          <w:sz w:val="16"/>
        </w:rPr>
        <w:t xml:space="preserve">, and </w:t>
      </w:r>
      <w:r w:rsidRPr="00AD7A86">
        <w:rPr>
          <w:u w:val="single"/>
        </w:rPr>
        <w:t xml:space="preserve">the results </w:t>
      </w:r>
      <w:r w:rsidRPr="00AD7A86">
        <w:rPr>
          <w:highlight w:val="cyan"/>
          <w:u w:val="single"/>
        </w:rPr>
        <w:t xml:space="preserve">suggest </w:t>
      </w:r>
      <w:r w:rsidRPr="00AD7A86">
        <w:rPr>
          <w:b/>
          <w:iCs/>
          <w:u w:val="single"/>
        </w:rPr>
        <w:t xml:space="preserve">regulators should exercise </w:t>
      </w:r>
      <w:r w:rsidRPr="00AD7A86">
        <w:rPr>
          <w:b/>
          <w:iCs/>
          <w:highlight w:val="cyan"/>
          <w:u w:val="single"/>
        </w:rPr>
        <w:t>caution.</w:t>
      </w:r>
    </w:p>
    <w:p w14:paraId="7672345A" w14:textId="77777777" w:rsidR="00AD7A86" w:rsidRPr="00AD7A86" w:rsidRDefault="00AD7A86" w:rsidP="00AD7A86">
      <w:pPr>
        <w:rPr>
          <w:sz w:val="16"/>
        </w:rPr>
      </w:pPr>
      <w:r w:rsidRPr="00AD7A86">
        <w:rPr>
          <w:sz w:val="16"/>
        </w:rPr>
        <w:t xml:space="preserve">Consider the case of Western Electric, AT&amp;T’s equipment subsidiary. By the early 1920s, it had factories in Austria, Belgium, Canada, China, Germany, France, Italy, Japan, the Netherlands, </w:t>
      </w:r>
      <w:proofErr w:type="gramStart"/>
      <w:r w:rsidRPr="00AD7A86">
        <w:rPr>
          <w:sz w:val="16"/>
        </w:rPr>
        <w:t>Russia</w:t>
      </w:r>
      <w:proofErr w:type="gramEnd"/>
      <w:r w:rsidRPr="00AD7A86">
        <w:rPr>
          <w:sz w:val="16"/>
        </w:rPr>
        <w:t xml:space="preserve"> and the U.K. But because AT&amp;T relied on it exclusively for equipment, in 1925 the Justice Department threatened AT&amp;T with breakup unless it divested Western Electric’s foreign assets, creating International Telephone &amp; </w:t>
      </w:r>
      <w:proofErr w:type="gramStart"/>
      <w:r w:rsidRPr="00AD7A86">
        <w:rPr>
          <w:sz w:val="16"/>
        </w:rPr>
        <w:t>Telegraph</w:t>
      </w:r>
      <w:proofErr w:type="gramEnd"/>
      <w:r w:rsidRPr="00AD7A86">
        <w:rPr>
          <w:sz w:val="16"/>
        </w:rPr>
        <w:t xml:space="preserve"> and ultimately giving birth to robust foreign-owned competitors.</w:t>
      </w:r>
    </w:p>
    <w:p w14:paraId="164F5822" w14:textId="77777777" w:rsidR="00AD7A86" w:rsidRPr="00AD7A86" w:rsidRDefault="00AD7A86" w:rsidP="00AD7A86">
      <w:pPr>
        <w:rPr>
          <w:sz w:val="16"/>
        </w:rPr>
      </w:pPr>
      <w:r w:rsidRPr="00AD7A86">
        <w:rPr>
          <w:sz w:val="16"/>
        </w:rPr>
        <w:t>Antitrust regulators also pressured AT&amp;T’s Bell Labs in the early 1950s to license its newly invented transistor technology. That spurred innovation because it helped emerging companies such as Texas Instruments and Fairchild. But because of government pressure, AT&amp;T also licensed its technology, almost for free, to foreign companies. This eventually enabled Sony to take global leadership from the U.S. in consumer electronics, and it gave a major leg up to Europe’s Ericsson and Siemens.</w:t>
      </w:r>
    </w:p>
    <w:p w14:paraId="7CF4D881" w14:textId="77777777" w:rsidR="00AD7A86" w:rsidRPr="00AD7A86" w:rsidRDefault="00AD7A86" w:rsidP="00AD7A86">
      <w:pPr>
        <w:rPr>
          <w:sz w:val="16"/>
        </w:rPr>
      </w:pPr>
      <w:r w:rsidRPr="00AD7A86">
        <w:rPr>
          <w:sz w:val="16"/>
        </w:rPr>
        <w:t xml:space="preserve">The </w:t>
      </w:r>
      <w:r w:rsidRPr="00AD7A86">
        <w:rPr>
          <w:highlight w:val="cyan"/>
          <w:u w:val="single"/>
        </w:rPr>
        <w:t>U.S.</w:t>
      </w:r>
      <w:r w:rsidRPr="00AD7A86">
        <w:rPr>
          <w:sz w:val="16"/>
        </w:rPr>
        <w:t xml:space="preserve"> also </w:t>
      </w:r>
      <w:r w:rsidRPr="00AD7A86">
        <w:rPr>
          <w:highlight w:val="cyan"/>
          <w:u w:val="single"/>
        </w:rPr>
        <w:t>used to</w:t>
      </w:r>
      <w:r w:rsidRPr="00AD7A86">
        <w:rPr>
          <w:u w:val="single"/>
        </w:rPr>
        <w:t xml:space="preserve"> be the global </w:t>
      </w:r>
      <w:r w:rsidRPr="00AD7A86">
        <w:rPr>
          <w:b/>
          <w:iCs/>
          <w:highlight w:val="cyan"/>
          <w:u w:val="single"/>
        </w:rPr>
        <w:t>lead</w:t>
      </w:r>
      <w:r w:rsidRPr="00AD7A86">
        <w:rPr>
          <w:u w:val="single"/>
        </w:rPr>
        <w:t xml:space="preserve">er in </w:t>
      </w:r>
      <w:r w:rsidRPr="00AD7A86">
        <w:rPr>
          <w:highlight w:val="cyan"/>
          <w:u w:val="single"/>
        </w:rPr>
        <w:t>television</w:t>
      </w:r>
      <w:r w:rsidRPr="00AD7A86">
        <w:rPr>
          <w:u w:val="single"/>
        </w:rPr>
        <w:t xml:space="preserve"> </w:t>
      </w:r>
      <w:r w:rsidRPr="00AD7A86">
        <w:rPr>
          <w:sz w:val="16"/>
        </w:rPr>
        <w:t xml:space="preserve">technology thanks to the Radio Corp. of America, the pathbreaker in color television. But in </w:t>
      </w:r>
      <w:r w:rsidRPr="00AD7A86">
        <w:rPr>
          <w:u w:val="single"/>
        </w:rPr>
        <w:t>the</w:t>
      </w:r>
      <w:r w:rsidRPr="00AD7A86">
        <w:rPr>
          <w:sz w:val="16"/>
        </w:rPr>
        <w:t xml:space="preserve"> 1950s the </w:t>
      </w:r>
      <w:r w:rsidRPr="00AD7A86">
        <w:rPr>
          <w:u w:val="single"/>
        </w:rPr>
        <w:t>Justice Department required RCA to let other U.S. companies use its patents</w:t>
      </w:r>
      <w:r w:rsidRPr="00AD7A86">
        <w:rPr>
          <w:sz w:val="16"/>
        </w:rPr>
        <w:t xml:space="preserve"> at no charge. RCA had long relied on licensing revenue, so it started making money where it could—in Japan. “</w:t>
      </w:r>
      <w:r w:rsidRPr="00AD7A86">
        <w:rPr>
          <w:b/>
          <w:iCs/>
          <w:highlight w:val="cyan"/>
          <w:u w:val="single"/>
        </w:rPr>
        <w:t>RCA licenses made Japanese</w:t>
      </w:r>
      <w:r w:rsidRPr="00AD7A86">
        <w:rPr>
          <w:b/>
          <w:iCs/>
          <w:u w:val="single"/>
        </w:rPr>
        <w:t xml:space="preserve"> color </w:t>
      </w:r>
      <w:r w:rsidRPr="00AD7A86">
        <w:rPr>
          <w:b/>
          <w:iCs/>
          <w:highlight w:val="cyan"/>
          <w:u w:val="single"/>
        </w:rPr>
        <w:t>television</w:t>
      </w:r>
      <w:r w:rsidRPr="00AD7A86">
        <w:rPr>
          <w:b/>
          <w:iCs/>
          <w:u w:val="single"/>
        </w:rPr>
        <w:t xml:space="preserve"> </w:t>
      </w:r>
      <w:r w:rsidRPr="00AD7A86">
        <w:rPr>
          <w:b/>
          <w:iCs/>
          <w:highlight w:val="cyan"/>
          <w:u w:val="single"/>
        </w:rPr>
        <w:t>possible</w:t>
      </w:r>
      <w:r w:rsidRPr="00AD7A86">
        <w:rPr>
          <w:sz w:val="16"/>
        </w:rPr>
        <w:t>,” technology historian James Abegglen has written.</w:t>
      </w:r>
    </w:p>
    <w:p w14:paraId="5822C9FE" w14:textId="77777777" w:rsidR="00AD7A86" w:rsidRPr="00AD7A86" w:rsidRDefault="00AD7A86" w:rsidP="00AD7A86">
      <w:pPr>
        <w:rPr>
          <w:sz w:val="16"/>
        </w:rPr>
      </w:pPr>
      <w:r w:rsidRPr="00AD7A86">
        <w:rPr>
          <w:sz w:val="16"/>
        </w:rPr>
        <w:t xml:space="preserve">In 1972, the Federal Trade Commission brought a similar antitrust suit against Xerox, the world’s then-leading producer of copier technology thanks in part to its Silicon Valley-based innovation incubator Xerox PARC. Evidently unimpressed, the head of the FTC’s Bureau of Competition F.M. Scherer said he would be “dissatisfied if Xerox’s market share isn’t significantly diminished in several years.” To that end, </w:t>
      </w:r>
      <w:r w:rsidRPr="00AD7A86">
        <w:rPr>
          <w:u w:val="single"/>
        </w:rPr>
        <w:t>the FTC forced Xerox to give up its blueprints and other discoveries</w:t>
      </w:r>
      <w:r w:rsidRPr="00AD7A86">
        <w:rPr>
          <w:sz w:val="16"/>
        </w:rPr>
        <w:t xml:space="preserve">, allowing an estimated 1,700 patents to make their way to Xerox competitors. Sure enough, </w:t>
      </w:r>
      <w:r w:rsidRPr="00AD7A86">
        <w:rPr>
          <w:b/>
          <w:iCs/>
          <w:highlight w:val="cyan"/>
          <w:u w:val="single"/>
        </w:rPr>
        <w:t>Xerox lost half its market share</w:t>
      </w:r>
      <w:r w:rsidRPr="00AD7A86">
        <w:rPr>
          <w:sz w:val="16"/>
        </w:rPr>
        <w:t xml:space="preserve">—mostly </w:t>
      </w:r>
      <w:r w:rsidRPr="00AD7A86">
        <w:rPr>
          <w:b/>
          <w:iCs/>
          <w:u w:val="single"/>
        </w:rPr>
        <w:t>to Japanese firms</w:t>
      </w:r>
      <w:r w:rsidRPr="00AD7A86">
        <w:rPr>
          <w:sz w:val="16"/>
        </w:rPr>
        <w:t xml:space="preserve"> such as Canon, Toshiba and Sharp. Xerox’s only viable path to survival was to strengthen its alliance with Fuji, creating a new giant, Fuji Xerox.</w:t>
      </w:r>
    </w:p>
    <w:p w14:paraId="49ABFC4D" w14:textId="77777777" w:rsidR="00AD7A86" w:rsidRPr="00AD7A86" w:rsidRDefault="00AD7A86" w:rsidP="00AD7A86">
      <w:pPr>
        <w:rPr>
          <w:sz w:val="16"/>
        </w:rPr>
      </w:pPr>
      <w:r w:rsidRPr="00AD7A86">
        <w:rPr>
          <w:sz w:val="16"/>
        </w:rPr>
        <w:t>Two years later in 1974, the Justice Department targeted AT&amp;T again, forcing it to break up over the objections of Commerce Secretary Malcolm Baldridge that the suit jeopardized America’s leadership position. This was the death knell for Bell Labs, arguably the most innovative organization that has ever existed.</w:t>
      </w:r>
    </w:p>
    <w:p w14:paraId="65FAE672" w14:textId="77777777" w:rsidR="00AD7A86" w:rsidRPr="00AD7A86" w:rsidRDefault="00AD7A86" w:rsidP="00AD7A86">
      <w:pPr>
        <w:rPr>
          <w:sz w:val="16"/>
        </w:rPr>
      </w:pPr>
      <w:r w:rsidRPr="00AD7A86">
        <w:rPr>
          <w:sz w:val="16"/>
        </w:rPr>
        <w:t xml:space="preserve">None of this is to say that </w:t>
      </w:r>
      <w:r w:rsidRPr="00AD7A86">
        <w:rPr>
          <w:u w:val="single"/>
        </w:rPr>
        <w:t>antitrust authorities</w:t>
      </w:r>
      <w:r w:rsidRPr="00AD7A86">
        <w:rPr>
          <w:sz w:val="16"/>
        </w:rPr>
        <w:t xml:space="preserve"> should be passive or turn a blind eye to anticompetitive behavior. But they </w:t>
      </w:r>
      <w:r w:rsidRPr="00AD7A86">
        <w:rPr>
          <w:u w:val="single"/>
        </w:rPr>
        <w:t>should recognize</w:t>
      </w:r>
      <w:r w:rsidRPr="00AD7A86">
        <w:rPr>
          <w:sz w:val="16"/>
        </w:rPr>
        <w:t xml:space="preserve"> that </w:t>
      </w:r>
      <w:r w:rsidRPr="00AD7A86">
        <w:rPr>
          <w:u w:val="single"/>
        </w:rPr>
        <w:t xml:space="preserve">firms’ </w:t>
      </w:r>
      <w:r w:rsidRPr="00AD7A86">
        <w:rPr>
          <w:highlight w:val="cyan"/>
          <w:u w:val="single"/>
        </w:rPr>
        <w:t>size can be</w:t>
      </w:r>
      <w:r w:rsidRPr="00AD7A86">
        <w:rPr>
          <w:sz w:val="16"/>
        </w:rPr>
        <w:t xml:space="preserve"> an </w:t>
      </w:r>
      <w:r w:rsidRPr="00AD7A86">
        <w:rPr>
          <w:highlight w:val="cyan"/>
          <w:u w:val="single"/>
        </w:rPr>
        <w:t>important</w:t>
      </w:r>
      <w:r w:rsidRPr="00AD7A86">
        <w:rPr>
          <w:sz w:val="16"/>
        </w:rPr>
        <w:t xml:space="preserve"> factor </w:t>
      </w:r>
      <w:r w:rsidRPr="00AD7A86">
        <w:rPr>
          <w:highlight w:val="cyan"/>
          <w:u w:val="single"/>
        </w:rPr>
        <w:t>in</w:t>
      </w:r>
      <w:r w:rsidRPr="00AD7A86">
        <w:rPr>
          <w:u w:val="single"/>
        </w:rPr>
        <w:t xml:space="preserve"> their </w:t>
      </w:r>
      <w:r w:rsidRPr="00AD7A86">
        <w:rPr>
          <w:highlight w:val="cyan"/>
          <w:u w:val="single"/>
        </w:rPr>
        <w:t>ability to</w:t>
      </w:r>
      <w:r w:rsidRPr="00AD7A86">
        <w:rPr>
          <w:u w:val="single"/>
        </w:rPr>
        <w:t xml:space="preserve"> </w:t>
      </w:r>
      <w:r w:rsidRPr="00AD7A86">
        <w:rPr>
          <w:highlight w:val="cyan"/>
          <w:u w:val="single"/>
        </w:rPr>
        <w:t>innovate</w:t>
      </w:r>
      <w:r w:rsidRPr="00AD7A86">
        <w:rPr>
          <w:sz w:val="16"/>
        </w:rPr>
        <w:t xml:space="preserve">. </w:t>
      </w:r>
      <w:r w:rsidRPr="00AD7A86">
        <w:rPr>
          <w:u w:val="single"/>
        </w:rPr>
        <w:t>Rather than rely on market share</w:t>
      </w:r>
      <w:r w:rsidRPr="00AD7A86">
        <w:rPr>
          <w:sz w:val="16"/>
        </w:rPr>
        <w:t xml:space="preserve"> as the alarm bell that signals the need for antitrust enforcement, </w:t>
      </w:r>
      <w:r w:rsidRPr="00AD7A86">
        <w:rPr>
          <w:u w:val="single"/>
        </w:rPr>
        <w:t>regulators should focus more on</w:t>
      </w:r>
      <w:r w:rsidRPr="00AD7A86">
        <w:rPr>
          <w:sz w:val="16"/>
        </w:rPr>
        <w:t xml:space="preserve"> firms’ </w:t>
      </w:r>
      <w:r w:rsidRPr="00AD7A86">
        <w:rPr>
          <w:u w:val="single"/>
        </w:rPr>
        <w:t>conduct</w:t>
      </w:r>
      <w:r w:rsidRPr="00AD7A86">
        <w:rPr>
          <w:sz w:val="16"/>
        </w:rPr>
        <w:t xml:space="preserve">, and they should look first to behavioral remedies, not structural ones. </w:t>
      </w:r>
      <w:r w:rsidRPr="00AD7A86">
        <w:rPr>
          <w:u w:val="single"/>
        </w:rPr>
        <w:t>Antitrust analysis should</w:t>
      </w:r>
      <w:r w:rsidRPr="00AD7A86">
        <w:rPr>
          <w:sz w:val="16"/>
        </w:rPr>
        <w:t xml:space="preserve"> also </w:t>
      </w:r>
      <w:r w:rsidRPr="00AD7A86">
        <w:rPr>
          <w:u w:val="single"/>
        </w:rPr>
        <w:t xml:space="preserve">consider that </w:t>
      </w:r>
      <w:r w:rsidRPr="00AD7A86">
        <w:rPr>
          <w:b/>
          <w:iCs/>
          <w:highlight w:val="cyan"/>
          <w:u w:val="single"/>
        </w:rPr>
        <w:t>tech companies compete globally</w:t>
      </w:r>
      <w:r w:rsidRPr="00AD7A86">
        <w:rPr>
          <w:b/>
          <w:iCs/>
          <w:u w:val="single"/>
        </w:rPr>
        <w:t>, not nationally</w:t>
      </w:r>
      <w:r w:rsidRPr="00AD7A86">
        <w:rPr>
          <w:sz w:val="16"/>
        </w:rPr>
        <w:t xml:space="preserve">, so </w:t>
      </w:r>
      <w:r w:rsidRPr="00AD7A86">
        <w:rPr>
          <w:b/>
          <w:iCs/>
          <w:highlight w:val="cyan"/>
          <w:u w:val="single"/>
        </w:rPr>
        <w:t>cutting them</w:t>
      </w:r>
      <w:r w:rsidRPr="00AD7A86">
        <w:rPr>
          <w:b/>
          <w:iCs/>
          <w:u w:val="single"/>
        </w:rPr>
        <w:t xml:space="preserve"> down </w:t>
      </w:r>
      <w:r w:rsidRPr="00AD7A86">
        <w:rPr>
          <w:b/>
          <w:iCs/>
          <w:highlight w:val="cyan"/>
          <w:u w:val="single"/>
        </w:rPr>
        <w:t>to size</w:t>
      </w:r>
      <w:r w:rsidRPr="00AD7A86">
        <w:rPr>
          <w:b/>
          <w:iCs/>
          <w:u w:val="single"/>
        </w:rPr>
        <w:t xml:space="preserve"> </w:t>
      </w:r>
      <w:r w:rsidRPr="00AD7A86">
        <w:rPr>
          <w:u w:val="single"/>
        </w:rPr>
        <w:t>usually</w:t>
      </w:r>
      <w:r w:rsidRPr="00AD7A86">
        <w:rPr>
          <w:b/>
          <w:iCs/>
          <w:u w:val="single"/>
        </w:rPr>
        <w:t xml:space="preserve"> </w:t>
      </w:r>
      <w:r w:rsidRPr="00AD7A86">
        <w:rPr>
          <w:b/>
          <w:iCs/>
          <w:highlight w:val="cyan"/>
          <w:u w:val="single"/>
        </w:rPr>
        <w:t>has</w:t>
      </w:r>
      <w:r w:rsidRPr="00AD7A86">
        <w:rPr>
          <w:b/>
          <w:iCs/>
          <w:u w:val="single"/>
        </w:rPr>
        <w:t xml:space="preserve"> </w:t>
      </w:r>
      <w:r w:rsidRPr="00AD7A86">
        <w:rPr>
          <w:b/>
          <w:iCs/>
          <w:highlight w:val="cyan"/>
          <w:u w:val="single"/>
        </w:rPr>
        <w:t>significant economic consequences</w:t>
      </w:r>
      <w:r w:rsidRPr="00AD7A86">
        <w:rPr>
          <w:sz w:val="16"/>
        </w:rPr>
        <w:t>.</w:t>
      </w:r>
    </w:p>
    <w:p w14:paraId="65678066" w14:textId="77777777" w:rsidR="00AD7A86" w:rsidRPr="00AD7A86" w:rsidRDefault="00AD7A86" w:rsidP="00AD7A86">
      <w:pPr>
        <w:rPr>
          <w:sz w:val="16"/>
        </w:rPr>
      </w:pPr>
      <w:r w:rsidRPr="00AD7A86">
        <w:rPr>
          <w:sz w:val="16"/>
        </w:rPr>
        <w:t>The Federal Communications Commission has provided a model for the behavioral approach by conducting a series of inquiries starting in 1970 to investigate the convergence of telephone and computing services and establish rules enabling competition among established and upstart players across sectors that are increasingly intertwined. U.S. courts also provided a model in judgments against Microsoft, which compelled it to let other companies more easily integrate their software into Windows.</w:t>
      </w:r>
    </w:p>
    <w:p w14:paraId="4EB5B2DA" w14:textId="77777777" w:rsidR="00AD7A86" w:rsidRPr="00AD7A86" w:rsidRDefault="00AD7A86" w:rsidP="00AD7A86">
      <w:pPr>
        <w:rPr>
          <w:sz w:val="16"/>
        </w:rPr>
      </w:pPr>
      <w:r w:rsidRPr="00AD7A86">
        <w:rPr>
          <w:u w:val="single"/>
        </w:rPr>
        <w:t>As policy makers</w:t>
      </w:r>
      <w:r w:rsidRPr="00AD7A86">
        <w:rPr>
          <w:sz w:val="16"/>
        </w:rPr>
        <w:t xml:space="preserve"> now </w:t>
      </w:r>
      <w:r w:rsidRPr="00AD7A86">
        <w:rPr>
          <w:u w:val="single"/>
        </w:rPr>
        <w:t>consider competition issues</w:t>
      </w:r>
      <w:r w:rsidRPr="00AD7A86">
        <w:rPr>
          <w:sz w:val="16"/>
        </w:rPr>
        <w:t xml:space="preserve"> related to today’s large technology firms, </w:t>
      </w:r>
      <w:r w:rsidRPr="00AD7A86">
        <w:rPr>
          <w:u w:val="single"/>
        </w:rPr>
        <w:t>they would be well advised to learn from this history</w:t>
      </w:r>
      <w:r w:rsidRPr="00AD7A86">
        <w:rPr>
          <w:sz w:val="16"/>
        </w:rPr>
        <w:t xml:space="preserve">. </w:t>
      </w:r>
      <w:r w:rsidRPr="00AD7A86">
        <w:rPr>
          <w:highlight w:val="cyan"/>
          <w:u w:val="single"/>
        </w:rPr>
        <w:t>With Chinese</w:t>
      </w:r>
      <w:r w:rsidRPr="00AD7A86">
        <w:rPr>
          <w:u w:val="single"/>
        </w:rPr>
        <w:t xml:space="preserve"> internet and tech </w:t>
      </w:r>
      <w:r w:rsidRPr="00AD7A86">
        <w:rPr>
          <w:highlight w:val="cyan"/>
          <w:u w:val="single"/>
        </w:rPr>
        <w:t>companies waiting</w:t>
      </w:r>
      <w:r w:rsidRPr="00AD7A86">
        <w:rPr>
          <w:u w:val="single"/>
        </w:rPr>
        <w:t xml:space="preserve"> in the wings</w:t>
      </w:r>
      <w:r w:rsidRPr="00AD7A86">
        <w:rPr>
          <w:sz w:val="16"/>
        </w:rPr>
        <w:t xml:space="preserve">, </w:t>
      </w:r>
      <w:r w:rsidRPr="00AD7A86">
        <w:rPr>
          <w:b/>
          <w:iCs/>
          <w:u w:val="single"/>
        </w:rPr>
        <w:t xml:space="preserve">aggressive </w:t>
      </w:r>
      <w:r w:rsidRPr="00AD7A86">
        <w:rPr>
          <w:b/>
          <w:iCs/>
          <w:highlight w:val="cyan"/>
          <w:u w:val="single"/>
        </w:rPr>
        <w:t>antitrust</w:t>
      </w:r>
      <w:r w:rsidRPr="00AD7A86">
        <w:rPr>
          <w:b/>
          <w:iCs/>
          <w:u w:val="single"/>
        </w:rPr>
        <w:t xml:space="preserve"> actions against U.S. leaders run the </w:t>
      </w:r>
      <w:r w:rsidRPr="00AD7A86">
        <w:rPr>
          <w:b/>
          <w:iCs/>
          <w:highlight w:val="cyan"/>
          <w:u w:val="single"/>
        </w:rPr>
        <w:t>risk</w:t>
      </w:r>
      <w:r w:rsidRPr="00AD7A86">
        <w:rPr>
          <w:b/>
          <w:iCs/>
          <w:u w:val="single"/>
        </w:rPr>
        <w:t xml:space="preserve"> of giving </w:t>
      </w:r>
      <w:r w:rsidRPr="00AD7A86">
        <w:rPr>
          <w:b/>
          <w:iCs/>
          <w:highlight w:val="cyan"/>
          <w:u w:val="single"/>
        </w:rPr>
        <w:t>a new generation of foreign rivals</w:t>
      </w:r>
      <w:r w:rsidRPr="00AD7A86">
        <w:rPr>
          <w:b/>
          <w:iCs/>
          <w:u w:val="single"/>
        </w:rPr>
        <w:t xml:space="preserve"> the boost they need </w:t>
      </w:r>
      <w:r w:rsidRPr="00AD7A86">
        <w:rPr>
          <w:b/>
          <w:iCs/>
          <w:highlight w:val="cyan"/>
          <w:u w:val="single"/>
        </w:rPr>
        <w:t>to dominate global markets</w:t>
      </w:r>
      <w:r w:rsidRPr="00AD7A86">
        <w:rPr>
          <w:sz w:val="16"/>
        </w:rPr>
        <w:t>, just as Japanese and European firms have benefited in the past.</w:t>
      </w:r>
    </w:p>
    <w:bookmarkEnd w:id="1"/>
    <w:p w14:paraId="2B9B4152" w14:textId="77777777" w:rsidR="00AD7A86" w:rsidRPr="00AD7A86" w:rsidRDefault="00AD7A86" w:rsidP="00AD7A86">
      <w:pPr>
        <w:keepNext/>
        <w:keepLines/>
        <w:pageBreakBefore/>
        <w:spacing w:before="40" w:after="0"/>
        <w:jc w:val="center"/>
        <w:outlineLvl w:val="1"/>
        <w:rPr>
          <w:rFonts w:eastAsiaTheme="majorEastAsia" w:cstheme="majorBidi"/>
          <w:b/>
          <w:sz w:val="44"/>
          <w:szCs w:val="26"/>
          <w:u w:val="double"/>
        </w:rPr>
      </w:pPr>
      <w:r w:rsidRPr="00AD7A86">
        <w:rPr>
          <w:rFonts w:eastAsiaTheme="majorEastAsia" w:cstheme="majorBidi"/>
          <w:b/>
          <w:sz w:val="44"/>
          <w:szCs w:val="26"/>
          <w:u w:val="double"/>
        </w:rPr>
        <w:t>Federalism ADV</w:t>
      </w:r>
    </w:p>
    <w:p w14:paraId="7E259E62"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1NC---Top</w:t>
      </w:r>
    </w:p>
    <w:p w14:paraId="043A0D44"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Advantage is a total joke:</w:t>
      </w:r>
    </w:p>
    <w:p w14:paraId="421BA053" w14:textId="77777777" w:rsidR="00AD7A86" w:rsidRPr="00AD7A86" w:rsidRDefault="00AD7A86" w:rsidP="00AD7A86"/>
    <w:p w14:paraId="38E279F4"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No reason Antitrust enforcement spills over to a federal role in AI regulation, or reason why state experimentation in antitrust spills over to state experimentation in AI. </w:t>
      </w:r>
    </w:p>
    <w:p w14:paraId="636D4B66" w14:textId="77777777" w:rsidR="00AD7A86" w:rsidRPr="00AD7A86" w:rsidRDefault="00AD7A86" w:rsidP="00AD7A86"/>
    <w:p w14:paraId="72F26603"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Their evidence is about the development of these technologies more broadly, which US leadership doesn’t stop. </w:t>
      </w:r>
    </w:p>
    <w:p w14:paraId="584078C0" w14:textId="77777777" w:rsidR="00AD7A86" w:rsidRPr="00AD7A86" w:rsidRDefault="00AD7A86" w:rsidP="00AD7A86"/>
    <w:p w14:paraId="3C653ABD"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Parker isn’t key --- tons of other federalism disputes like sanctuary cities and pot legalization thump or solve their internal. Global tech regs are inevitable because their impact evidence proves there’s shared incentives to limit its worst impacts. </w:t>
      </w:r>
    </w:p>
    <w:p w14:paraId="128B2819"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Federalism---SQUO Solves---1NC</w:t>
      </w:r>
    </w:p>
    <w:p w14:paraId="7F8E0CD6"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FTC regs solve</w:t>
      </w:r>
    </w:p>
    <w:p w14:paraId="078F7212" w14:textId="77777777" w:rsidR="00AD7A86" w:rsidRPr="00AD7A86" w:rsidRDefault="00AD7A86" w:rsidP="00AD7A86">
      <w:bookmarkStart w:id="2" w:name="_Hlk86160315"/>
      <w:r w:rsidRPr="00AD7A86">
        <w:t xml:space="preserve">Shari Claire </w:t>
      </w:r>
      <w:r w:rsidRPr="00AD7A86">
        <w:rPr>
          <w:b/>
          <w:bCs/>
          <w:sz w:val="26"/>
        </w:rPr>
        <w:t>Lewis 21</w:t>
      </w:r>
      <w:r w:rsidRPr="00AD7A86">
        <w:t>, Member of Rivkin Radler’s Complex Torts &amp; Product Liability, “Here’s How the FTC Is Tackling Emerging Technology”, New York Law Journal, 6/14/21, https://www.law.com/newyorklawjournal/2021/06/14/heres-how-the-ftc-is-tackling-emerging-technology/</w:t>
      </w:r>
    </w:p>
    <w:p w14:paraId="2517C7A0" w14:textId="77777777" w:rsidR="00AD7A86" w:rsidRPr="00AD7A86" w:rsidRDefault="00AD7A86" w:rsidP="00AD7A86">
      <w:r w:rsidRPr="00AD7A86">
        <w:t>https://www.law.com/newyorklawjournal/2021/06/14/heres-how-the-ftc-is-tackling-emerging-technology/?slreturn=20210825224614</w:t>
      </w:r>
    </w:p>
    <w:p w14:paraId="1C52099D" w14:textId="77777777" w:rsidR="00AD7A86" w:rsidRPr="00AD7A86" w:rsidRDefault="00AD7A86" w:rsidP="00AD7A86">
      <w:pPr>
        <w:rPr>
          <w:sz w:val="16"/>
        </w:rPr>
      </w:pPr>
      <w:r w:rsidRPr="00AD7A86">
        <w:rPr>
          <w:sz w:val="16"/>
        </w:rPr>
        <w:t xml:space="preserve">A </w:t>
      </w:r>
      <w:r w:rsidRPr="00AD7A86">
        <w:rPr>
          <w:b/>
          <w:iCs/>
          <w:highlight w:val="cyan"/>
          <w:u w:val="single"/>
        </w:rPr>
        <w:t>wide range</w:t>
      </w:r>
      <w:r w:rsidRPr="00AD7A86">
        <w:rPr>
          <w:highlight w:val="cyan"/>
          <w:u w:val="single"/>
        </w:rPr>
        <w:t xml:space="preserve"> of</w:t>
      </w:r>
      <w:r w:rsidRPr="00AD7A86">
        <w:rPr>
          <w:u w:val="single"/>
        </w:rPr>
        <w:t xml:space="preserve"> federal and state </w:t>
      </w:r>
      <w:r w:rsidRPr="00AD7A86">
        <w:rPr>
          <w:highlight w:val="cyan"/>
          <w:u w:val="single"/>
        </w:rPr>
        <w:t>authorities</w:t>
      </w:r>
      <w:r w:rsidRPr="00AD7A86">
        <w:rPr>
          <w:u w:val="single"/>
        </w:rPr>
        <w:t xml:space="preserve"> are </w:t>
      </w:r>
      <w:r w:rsidRPr="00AD7A86">
        <w:rPr>
          <w:highlight w:val="cyan"/>
          <w:u w:val="single"/>
        </w:rPr>
        <w:t>involved in</w:t>
      </w:r>
      <w:r w:rsidRPr="00AD7A86">
        <w:rPr>
          <w:u w:val="single"/>
        </w:rPr>
        <w:t xml:space="preserve"> the </w:t>
      </w:r>
      <w:r w:rsidRPr="00AD7A86">
        <w:rPr>
          <w:b/>
          <w:iCs/>
          <w:highlight w:val="cyan"/>
          <w:u w:val="single"/>
        </w:rPr>
        <w:t>regulation</w:t>
      </w:r>
      <w:r w:rsidRPr="00AD7A86">
        <w:rPr>
          <w:highlight w:val="cyan"/>
          <w:u w:val="single"/>
        </w:rPr>
        <w:t xml:space="preserve"> of emerging tech</w:t>
      </w:r>
      <w:r w:rsidRPr="00AD7A86">
        <w:rPr>
          <w:sz w:val="16"/>
        </w:rPr>
        <w:t xml:space="preserve">nologies in one way or another. </w:t>
      </w:r>
      <w:r w:rsidRPr="00AD7A86">
        <w:rPr>
          <w:u w:val="single"/>
        </w:rPr>
        <w:t>Numerous agencies</w:t>
      </w:r>
      <w:r w:rsidRPr="00AD7A86">
        <w:rPr>
          <w:sz w:val="16"/>
        </w:rPr>
        <w:t xml:space="preserve"> as well as the U.S. Department of Justice </w:t>
      </w:r>
      <w:r w:rsidRPr="00AD7A86">
        <w:rPr>
          <w:u w:val="single"/>
        </w:rPr>
        <w:t xml:space="preserve">lead the </w:t>
      </w:r>
      <w:r w:rsidRPr="00AD7A86">
        <w:rPr>
          <w:b/>
          <w:iCs/>
          <w:u w:val="single"/>
        </w:rPr>
        <w:t>national effort</w:t>
      </w:r>
      <w:r w:rsidRPr="00AD7A86">
        <w:rPr>
          <w:sz w:val="16"/>
        </w:rPr>
        <w:t>, while the Department of Financial Services, the attorney general and local prosecutors are the principal parties in New York state.</w:t>
      </w:r>
    </w:p>
    <w:p w14:paraId="12478043" w14:textId="77777777" w:rsidR="00AD7A86" w:rsidRPr="00AD7A86" w:rsidRDefault="00AD7A86" w:rsidP="00AD7A86">
      <w:pPr>
        <w:rPr>
          <w:sz w:val="16"/>
        </w:rPr>
      </w:pPr>
      <w:r w:rsidRPr="00AD7A86">
        <w:rPr>
          <w:sz w:val="16"/>
        </w:rPr>
        <w:t xml:space="preserve">Perhaps </w:t>
      </w:r>
      <w:r w:rsidRPr="00AD7A86">
        <w:rPr>
          <w:highlight w:val="cyan"/>
          <w:u w:val="single"/>
        </w:rPr>
        <w:t>no</w:t>
      </w:r>
      <w:r w:rsidRPr="00AD7A86">
        <w:rPr>
          <w:sz w:val="16"/>
        </w:rPr>
        <w:t xml:space="preserve"> federal or state </w:t>
      </w:r>
      <w:r w:rsidRPr="00AD7A86">
        <w:rPr>
          <w:highlight w:val="cyan"/>
          <w:u w:val="single"/>
        </w:rPr>
        <w:t>entity</w:t>
      </w:r>
      <w:r w:rsidRPr="00AD7A86">
        <w:rPr>
          <w:u w:val="single"/>
        </w:rPr>
        <w:t>, however</w:t>
      </w:r>
      <w:r w:rsidRPr="00AD7A86">
        <w:rPr>
          <w:sz w:val="16"/>
        </w:rPr>
        <w:t xml:space="preserve">, is </w:t>
      </w:r>
      <w:r w:rsidRPr="00AD7A86">
        <w:rPr>
          <w:b/>
          <w:iCs/>
          <w:highlight w:val="cyan"/>
          <w:u w:val="single"/>
        </w:rPr>
        <w:t>more focused</w:t>
      </w:r>
      <w:r w:rsidRPr="00AD7A86">
        <w:rPr>
          <w:sz w:val="16"/>
        </w:rPr>
        <w:t xml:space="preserve"> on the plethora of legal issues raised by new innovations </w:t>
      </w:r>
      <w:r w:rsidRPr="00AD7A86">
        <w:rPr>
          <w:highlight w:val="cyan"/>
          <w:u w:val="single"/>
        </w:rPr>
        <w:t>than the</w:t>
      </w:r>
      <w:r w:rsidRPr="00AD7A86">
        <w:rPr>
          <w:sz w:val="16"/>
        </w:rPr>
        <w:t xml:space="preserve"> Federal Trade Commission (</w:t>
      </w:r>
      <w:r w:rsidRPr="00AD7A86">
        <w:rPr>
          <w:b/>
          <w:iCs/>
          <w:highlight w:val="cyan"/>
          <w:u w:val="single"/>
        </w:rPr>
        <w:t>FTC</w:t>
      </w:r>
      <w:r w:rsidRPr="00AD7A86">
        <w:rPr>
          <w:sz w:val="16"/>
        </w:rPr>
        <w:t>).</w:t>
      </w:r>
    </w:p>
    <w:p w14:paraId="5C1054F8" w14:textId="77777777" w:rsidR="00AD7A86" w:rsidRPr="00AD7A86" w:rsidRDefault="00AD7A86" w:rsidP="00AD7A86">
      <w:pPr>
        <w:rPr>
          <w:sz w:val="16"/>
        </w:rPr>
      </w:pPr>
      <w:r w:rsidRPr="00AD7A86">
        <w:rPr>
          <w:sz w:val="16"/>
        </w:rPr>
        <w:t>Budget Analysis</w:t>
      </w:r>
    </w:p>
    <w:p w14:paraId="799884A2" w14:textId="77777777" w:rsidR="00AD7A86" w:rsidRPr="00AD7A86" w:rsidRDefault="00AD7A86" w:rsidP="00AD7A86">
      <w:pPr>
        <w:rPr>
          <w:sz w:val="16"/>
        </w:rPr>
      </w:pPr>
      <w:r w:rsidRPr="00AD7A86">
        <w:rPr>
          <w:sz w:val="16"/>
        </w:rPr>
        <w:t>One way to understand the depth of the FTC’s interest is by examining the budget justification for fiscal year (FY) 2022 that it just submitted to the Office of Management and Budget. The budget justification is intended to support a request for $389,800,000 for 1,250 full time positions (FTEs), which is an overall increase of $38,800,000 and 110 FTEs compared to the FTC’s FY 2021 enacted appropriation.</w:t>
      </w:r>
    </w:p>
    <w:p w14:paraId="6B25332F" w14:textId="77777777" w:rsidR="00AD7A86" w:rsidRPr="00AD7A86" w:rsidRDefault="00AD7A86" w:rsidP="00AD7A86">
      <w:pPr>
        <w:rPr>
          <w:sz w:val="16"/>
        </w:rPr>
      </w:pPr>
      <w:r w:rsidRPr="00AD7A86">
        <w:rPr>
          <w:sz w:val="16"/>
        </w:rPr>
        <w:t xml:space="preserve">As detailed in the budget justification, 40% of the new FTEs requested by the FTC are related to its work on emerging technologies. On the consumer side, the </w:t>
      </w:r>
      <w:r w:rsidRPr="00AD7A86">
        <w:rPr>
          <w:u w:val="single"/>
        </w:rPr>
        <w:t xml:space="preserve">FTC is </w:t>
      </w:r>
      <w:r w:rsidRPr="00AD7A86">
        <w:rPr>
          <w:highlight w:val="cyan"/>
          <w:u w:val="single"/>
        </w:rPr>
        <w:t>seeking to add two FTEs in</w:t>
      </w:r>
      <w:r w:rsidRPr="00AD7A86">
        <w:rPr>
          <w:u w:val="single"/>
        </w:rPr>
        <w:t xml:space="preserve"> its</w:t>
      </w:r>
      <w:r w:rsidRPr="00AD7A86">
        <w:rPr>
          <w:sz w:val="16"/>
        </w:rPr>
        <w:t xml:space="preserve"> Bureau of Consumer Protection (</w:t>
      </w:r>
      <w:r w:rsidRPr="00AD7A86">
        <w:rPr>
          <w:highlight w:val="cyan"/>
          <w:u w:val="single"/>
        </w:rPr>
        <w:t>BCP</w:t>
      </w:r>
      <w:r w:rsidRPr="00AD7A86">
        <w:rPr>
          <w:sz w:val="16"/>
        </w:rPr>
        <w:t>) “</w:t>
      </w:r>
      <w:r w:rsidRPr="00AD7A86">
        <w:rPr>
          <w:highlight w:val="cyan"/>
          <w:u w:val="single"/>
        </w:rPr>
        <w:t xml:space="preserve">to address </w:t>
      </w:r>
      <w:r w:rsidRPr="00AD7A86">
        <w:rPr>
          <w:b/>
          <w:iCs/>
          <w:highlight w:val="cyan"/>
          <w:u w:val="single"/>
        </w:rPr>
        <w:t>emerging tech</w:t>
      </w:r>
      <w:r w:rsidRPr="00AD7A86">
        <w:rPr>
          <w:sz w:val="16"/>
        </w:rPr>
        <w:t xml:space="preserve">nology in the area of marketing practices” and </w:t>
      </w:r>
      <w:r w:rsidRPr="00AD7A86">
        <w:rPr>
          <w:u w:val="single"/>
        </w:rPr>
        <w:t>six FTEs to enhance the BCP’s “ability to understand quickly evolving tech</w:t>
      </w:r>
      <w:r w:rsidRPr="00AD7A86">
        <w:rPr>
          <w:sz w:val="16"/>
        </w:rPr>
        <w:t xml:space="preserve">nological </w:t>
      </w:r>
      <w:r w:rsidRPr="00AD7A86">
        <w:rPr>
          <w:u w:val="single"/>
        </w:rPr>
        <w:t>issues</w:t>
      </w:r>
      <w:r w:rsidRPr="00AD7A86">
        <w:rPr>
          <w:sz w:val="16"/>
        </w:rPr>
        <w:t xml:space="preserve"> implicated by its casework” and to “keep pace with litigation demands.”</w:t>
      </w:r>
    </w:p>
    <w:p w14:paraId="0D29877E" w14:textId="77777777" w:rsidR="00AD7A86" w:rsidRPr="00AD7A86" w:rsidRDefault="00AD7A86" w:rsidP="00AD7A86">
      <w:pPr>
        <w:rPr>
          <w:sz w:val="16"/>
        </w:rPr>
      </w:pPr>
      <w:r w:rsidRPr="00AD7A86">
        <w:rPr>
          <w:sz w:val="16"/>
        </w:rPr>
        <w:t xml:space="preserve">The FTC </w:t>
      </w:r>
      <w:r w:rsidRPr="00AD7A86">
        <w:rPr>
          <w:u w:val="single"/>
        </w:rPr>
        <w:t>also</w:t>
      </w:r>
      <w:r w:rsidRPr="00AD7A86">
        <w:rPr>
          <w:sz w:val="16"/>
        </w:rPr>
        <w:t xml:space="preserve"> is </w:t>
      </w:r>
      <w:r w:rsidRPr="00AD7A86">
        <w:rPr>
          <w:u w:val="single"/>
        </w:rPr>
        <w:t xml:space="preserve">seeking to add </w:t>
      </w:r>
      <w:r w:rsidRPr="00AD7A86">
        <w:rPr>
          <w:b/>
          <w:iCs/>
          <w:highlight w:val="cyan"/>
          <w:u w:val="single"/>
        </w:rPr>
        <w:t>36</w:t>
      </w:r>
      <w:r w:rsidRPr="00AD7A86">
        <w:rPr>
          <w:b/>
          <w:iCs/>
          <w:u w:val="single"/>
        </w:rPr>
        <w:t xml:space="preserve"> FTE</w:t>
      </w:r>
      <w:r w:rsidRPr="00AD7A86">
        <w:rPr>
          <w:u w:val="single"/>
        </w:rPr>
        <w:t xml:space="preserve"> </w:t>
      </w:r>
      <w:r w:rsidRPr="00AD7A86">
        <w:rPr>
          <w:highlight w:val="cyan"/>
          <w:u w:val="single"/>
        </w:rPr>
        <w:t>in</w:t>
      </w:r>
      <w:r w:rsidRPr="00AD7A86">
        <w:rPr>
          <w:u w:val="single"/>
        </w:rPr>
        <w:t xml:space="preserve"> its</w:t>
      </w:r>
      <w:r w:rsidRPr="00AD7A86">
        <w:rPr>
          <w:sz w:val="16"/>
        </w:rPr>
        <w:t xml:space="preserve"> Bureau of Competition (</w:t>
      </w:r>
      <w:r w:rsidRPr="00AD7A86">
        <w:rPr>
          <w:highlight w:val="cyan"/>
          <w:u w:val="single"/>
        </w:rPr>
        <w:t>BC</w:t>
      </w:r>
      <w:r w:rsidRPr="00AD7A86">
        <w:rPr>
          <w:sz w:val="16"/>
        </w:rPr>
        <w:t xml:space="preserve">) specifically </w:t>
      </w:r>
      <w:r w:rsidRPr="00AD7A86">
        <w:rPr>
          <w:highlight w:val="cyan"/>
          <w:u w:val="single"/>
        </w:rPr>
        <w:t>to support</w:t>
      </w:r>
      <w:r w:rsidRPr="00AD7A86">
        <w:rPr>
          <w:u w:val="single"/>
        </w:rPr>
        <w:t xml:space="preserve"> identifying and </w:t>
      </w:r>
      <w:r w:rsidRPr="00AD7A86">
        <w:rPr>
          <w:highlight w:val="cyan"/>
          <w:u w:val="single"/>
        </w:rPr>
        <w:t>challenging</w:t>
      </w:r>
      <w:r w:rsidRPr="00AD7A86">
        <w:rPr>
          <w:sz w:val="16"/>
        </w:rPr>
        <w:t xml:space="preserve"> anticompetitive </w:t>
      </w:r>
      <w:r w:rsidRPr="00AD7A86">
        <w:rPr>
          <w:highlight w:val="cyan"/>
          <w:u w:val="single"/>
        </w:rPr>
        <w:t>mergers</w:t>
      </w:r>
      <w:r w:rsidRPr="00AD7A86">
        <w:rPr>
          <w:sz w:val="16"/>
        </w:rPr>
        <w:t xml:space="preserve"> and conduct in the “complex and increasingly pervasive technology markets.”</w:t>
      </w:r>
    </w:p>
    <w:p w14:paraId="0D3F922B" w14:textId="77777777" w:rsidR="00AD7A86" w:rsidRPr="00AD7A86" w:rsidRDefault="00AD7A86" w:rsidP="00AD7A86">
      <w:pPr>
        <w:rPr>
          <w:sz w:val="16"/>
        </w:rPr>
      </w:pPr>
      <w:r w:rsidRPr="00AD7A86">
        <w:rPr>
          <w:sz w:val="16"/>
        </w:rPr>
        <w:t xml:space="preserve">Significantly, the </w:t>
      </w:r>
      <w:r w:rsidRPr="00AD7A86">
        <w:rPr>
          <w:b/>
          <w:iCs/>
          <w:highlight w:val="cyan"/>
          <w:u w:val="single"/>
        </w:rPr>
        <w:t>very first</w:t>
      </w:r>
      <w:r w:rsidRPr="00AD7A86">
        <w:rPr>
          <w:highlight w:val="cyan"/>
          <w:u w:val="single"/>
        </w:rPr>
        <w:t xml:space="preserve"> section of</w:t>
      </w:r>
      <w:r w:rsidRPr="00AD7A86">
        <w:rPr>
          <w:u w:val="single"/>
        </w:rPr>
        <w:t xml:space="preserve"> the FTC’s </w:t>
      </w:r>
      <w:r w:rsidRPr="00AD7A86">
        <w:rPr>
          <w:highlight w:val="cyan"/>
          <w:u w:val="single"/>
        </w:rPr>
        <w:t>budget</w:t>
      </w:r>
      <w:r w:rsidRPr="00AD7A86">
        <w:rPr>
          <w:u w:val="single"/>
        </w:rPr>
        <w:t xml:space="preserve"> justification</w:t>
      </w:r>
      <w:r w:rsidRPr="00AD7A86">
        <w:rPr>
          <w:sz w:val="16"/>
        </w:rPr>
        <w:t xml:space="preserve">, titled “Planned Activities in FY 2021 and Beyond,” </w:t>
      </w:r>
      <w:r w:rsidRPr="00AD7A86">
        <w:rPr>
          <w:highlight w:val="cyan"/>
          <w:u w:val="single"/>
        </w:rPr>
        <w:t>begins with</w:t>
      </w:r>
      <w:r w:rsidRPr="00AD7A86">
        <w:rPr>
          <w:u w:val="single"/>
        </w:rPr>
        <w:t xml:space="preserve"> the stated </w:t>
      </w:r>
      <w:r w:rsidRPr="00AD7A86">
        <w:rPr>
          <w:highlight w:val="cyan"/>
          <w:u w:val="single"/>
        </w:rPr>
        <w:t>goal of “Protecting Consumers as Tech</w:t>
      </w:r>
      <w:r w:rsidRPr="00AD7A86">
        <w:rPr>
          <w:sz w:val="16"/>
        </w:rPr>
        <w:t xml:space="preserve">nology </w:t>
      </w:r>
      <w:r w:rsidRPr="00AD7A86">
        <w:rPr>
          <w:highlight w:val="cyan"/>
          <w:u w:val="single"/>
        </w:rPr>
        <w:t>Evolves.</w:t>
      </w:r>
      <w:r w:rsidRPr="00AD7A86">
        <w:rPr>
          <w:sz w:val="16"/>
        </w:rPr>
        <w:t xml:space="preserve">” Here, the </w:t>
      </w:r>
      <w:r w:rsidRPr="00AD7A86">
        <w:rPr>
          <w:u w:val="single"/>
        </w:rPr>
        <w:t>FTC</w:t>
      </w:r>
      <w:r w:rsidRPr="00AD7A86">
        <w:rPr>
          <w:sz w:val="16"/>
        </w:rPr>
        <w:t xml:space="preserve"> says, it </w:t>
      </w:r>
      <w:r w:rsidRPr="00AD7A86">
        <w:rPr>
          <w:u w:val="single"/>
        </w:rPr>
        <w:t xml:space="preserve">will “continue to focus on identifying </w:t>
      </w:r>
      <w:r w:rsidRPr="00AD7A86">
        <w:rPr>
          <w:b/>
          <w:iCs/>
          <w:u w:val="single"/>
        </w:rPr>
        <w:t>consumer protection</w:t>
      </w:r>
      <w:r w:rsidRPr="00AD7A86">
        <w:rPr>
          <w:u w:val="single"/>
        </w:rPr>
        <w:t xml:space="preserve"> issues associated with the use of new tech</w:t>
      </w:r>
      <w:r w:rsidRPr="00AD7A86">
        <w:rPr>
          <w:sz w:val="16"/>
        </w:rPr>
        <w:t xml:space="preserve">nology.” According to the FTC, this </w:t>
      </w:r>
      <w:r w:rsidRPr="00AD7A86">
        <w:rPr>
          <w:u w:val="single"/>
        </w:rPr>
        <w:t>involves considering</w:t>
      </w:r>
      <w:r w:rsidRPr="00AD7A86">
        <w:rPr>
          <w:sz w:val="16"/>
        </w:rPr>
        <w:t xml:space="preserve"> the </w:t>
      </w:r>
      <w:r w:rsidRPr="00AD7A86">
        <w:rPr>
          <w:u w:val="single"/>
        </w:rPr>
        <w:t xml:space="preserve">costs and benefits of practices and the importance of </w:t>
      </w:r>
      <w:r w:rsidRPr="00AD7A86">
        <w:rPr>
          <w:b/>
          <w:iCs/>
          <w:u w:val="single"/>
        </w:rPr>
        <w:t>fostering innovation</w:t>
      </w:r>
      <w:r w:rsidRPr="00AD7A86">
        <w:rPr>
          <w:sz w:val="16"/>
        </w:rPr>
        <w:t xml:space="preserve"> as well as taking enforcement action against deceptive advertisements that appear in new formats and new media (e.g., apps, games, </w:t>
      </w:r>
      <w:proofErr w:type="gramStart"/>
      <w:r w:rsidRPr="00AD7A86">
        <w:rPr>
          <w:sz w:val="16"/>
        </w:rPr>
        <w:t>videos</w:t>
      </w:r>
      <w:proofErr w:type="gramEnd"/>
      <w:r w:rsidRPr="00AD7A86">
        <w:rPr>
          <w:sz w:val="16"/>
        </w:rPr>
        <w:t xml:space="preserve"> and social networks). Among other things, the FTC also said that it will continue to conduct research on emerging technologies to assist with enforcement actions, educate consumers and inform policy.</w:t>
      </w:r>
    </w:p>
    <w:p w14:paraId="5AD7213C" w14:textId="77777777" w:rsidR="00AD7A86" w:rsidRPr="00AD7A86" w:rsidRDefault="00AD7A86" w:rsidP="00AD7A86">
      <w:pPr>
        <w:rPr>
          <w:sz w:val="16"/>
        </w:rPr>
      </w:pPr>
      <w:r w:rsidRPr="00AD7A86">
        <w:rPr>
          <w:sz w:val="16"/>
        </w:rPr>
        <w:t>The FTC’s next stated goal—“Protecting Consumer Privacy and Data Security”—also is an acknowledgment of the growing importance of emerging technologies. This goal highlights the FTC’s desire to “protect consumers from unfair or deceptive practices related to the privacy and security of their personal information” while preserving “the many benefits that technological advances offer.”</w:t>
      </w:r>
    </w:p>
    <w:p w14:paraId="0A22DBAF" w14:textId="77777777" w:rsidR="00AD7A86" w:rsidRPr="00AD7A86" w:rsidRDefault="00AD7A86" w:rsidP="00AD7A86">
      <w:pPr>
        <w:rPr>
          <w:sz w:val="16"/>
        </w:rPr>
      </w:pPr>
      <w:r w:rsidRPr="00AD7A86">
        <w:rPr>
          <w:sz w:val="16"/>
        </w:rPr>
        <w:t>Enforcement</w:t>
      </w:r>
    </w:p>
    <w:p w14:paraId="765276BA" w14:textId="77777777" w:rsidR="00AD7A86" w:rsidRPr="00AD7A86" w:rsidRDefault="00AD7A86" w:rsidP="00AD7A86">
      <w:pPr>
        <w:rPr>
          <w:u w:val="single"/>
        </w:rPr>
      </w:pPr>
      <w:r w:rsidRPr="00AD7A86">
        <w:rPr>
          <w:sz w:val="16"/>
        </w:rPr>
        <w:t xml:space="preserve">The FTC’s </w:t>
      </w:r>
      <w:r w:rsidRPr="00AD7A86">
        <w:rPr>
          <w:highlight w:val="cyan"/>
          <w:u w:val="single"/>
        </w:rPr>
        <w:t>focus</w:t>
      </w:r>
      <w:r w:rsidRPr="00AD7A86">
        <w:rPr>
          <w:u w:val="single"/>
        </w:rPr>
        <w:t xml:space="preserve"> on emerging tech</w:t>
      </w:r>
      <w:r w:rsidRPr="00AD7A86">
        <w:rPr>
          <w:sz w:val="16"/>
        </w:rPr>
        <w:t xml:space="preserve">nologies </w:t>
      </w:r>
      <w:r w:rsidRPr="00AD7A86">
        <w:rPr>
          <w:u w:val="single"/>
        </w:rPr>
        <w:t xml:space="preserve">also </w:t>
      </w:r>
      <w:r w:rsidRPr="00AD7A86">
        <w:rPr>
          <w:highlight w:val="cyan"/>
          <w:u w:val="single"/>
        </w:rPr>
        <w:t>can be seen from</w:t>
      </w:r>
      <w:r w:rsidRPr="00AD7A86">
        <w:rPr>
          <w:sz w:val="16"/>
        </w:rPr>
        <w:t xml:space="preserve"> a review of </w:t>
      </w:r>
      <w:r w:rsidRPr="00AD7A86">
        <w:rPr>
          <w:u w:val="single"/>
        </w:rPr>
        <w:t xml:space="preserve">five </w:t>
      </w:r>
      <w:r w:rsidRPr="00AD7A86">
        <w:rPr>
          <w:b/>
          <w:iCs/>
          <w:highlight w:val="cyan"/>
          <w:u w:val="single"/>
        </w:rPr>
        <w:t>enforcement</w:t>
      </w:r>
      <w:r w:rsidRPr="00AD7A86">
        <w:rPr>
          <w:b/>
          <w:iCs/>
          <w:u w:val="single"/>
        </w:rPr>
        <w:t xml:space="preserve"> actions</w:t>
      </w:r>
      <w:r w:rsidRPr="00AD7A86">
        <w:rPr>
          <w:u w:val="single"/>
        </w:rPr>
        <w:t xml:space="preserve"> it has taken over the past few months.</w:t>
      </w:r>
    </w:p>
    <w:p w14:paraId="54A1B993" w14:textId="77777777" w:rsidR="00AD7A86" w:rsidRPr="00AD7A86" w:rsidRDefault="00AD7A86" w:rsidP="00AD7A86">
      <w:pPr>
        <w:rPr>
          <w:sz w:val="16"/>
        </w:rPr>
      </w:pPr>
      <w:r w:rsidRPr="00AD7A86">
        <w:rPr>
          <w:u w:val="single"/>
        </w:rPr>
        <w:t>Facial Recognition.</w:t>
      </w:r>
      <w:r w:rsidRPr="00AD7A86">
        <w:rPr>
          <w:sz w:val="16"/>
        </w:rPr>
        <w:t xml:space="preserve"> The FTC recently finalized a settlement with the developer of a photo app that allegedly deceived consumers about its use of facial recognition technology and its retention of the photos and videos of users who deactivated their accounts.</w:t>
      </w:r>
    </w:p>
    <w:p w14:paraId="5B592DEB" w14:textId="77777777" w:rsidR="00AD7A86" w:rsidRPr="00AD7A86" w:rsidRDefault="00AD7A86" w:rsidP="00AD7A86">
      <w:pPr>
        <w:rPr>
          <w:sz w:val="16"/>
        </w:rPr>
      </w:pPr>
      <w:r w:rsidRPr="00AD7A86">
        <w:rPr>
          <w:sz w:val="16"/>
        </w:rPr>
        <w:t xml:space="preserve">In its complaint, the FTC alleged that </w:t>
      </w:r>
      <w:proofErr w:type="spellStart"/>
      <w:r w:rsidRPr="00AD7A86">
        <w:rPr>
          <w:sz w:val="16"/>
        </w:rPr>
        <w:t>Everalbum</w:t>
      </w:r>
      <w:proofErr w:type="spellEnd"/>
      <w:r w:rsidRPr="00AD7A86">
        <w:rPr>
          <w:sz w:val="16"/>
        </w:rPr>
        <w:t xml:space="preserve"> misled users of its </w:t>
      </w:r>
      <w:proofErr w:type="gramStart"/>
      <w:r w:rsidRPr="00AD7A86">
        <w:rPr>
          <w:sz w:val="16"/>
        </w:rPr>
        <w:t>Ever mobile</w:t>
      </w:r>
      <w:proofErr w:type="gramEnd"/>
      <w:r w:rsidRPr="00AD7A86">
        <w:rPr>
          <w:sz w:val="16"/>
        </w:rPr>
        <w:t xml:space="preserve"> app by representing that it would not apply facial recognition technology to users’ content unless they affirmatively chose to activate the feature. According to the FTC’s complaint, the company nevertheless automatically activated its face recognition feature—which could not be turned off—for all mobile app users except those who lived in three U.S. states and the European Union. The FTC alleged that the company also failed to keep its promises to delete the photos and videos of Ever users who deactivated their accounts and instead retained them indefinitely.</w:t>
      </w:r>
    </w:p>
    <w:p w14:paraId="07437155" w14:textId="77777777" w:rsidR="00AD7A86" w:rsidRPr="00AD7A86" w:rsidRDefault="00AD7A86" w:rsidP="00AD7A86">
      <w:pPr>
        <w:rPr>
          <w:sz w:val="16"/>
        </w:rPr>
      </w:pPr>
      <w:r w:rsidRPr="00AD7A86">
        <w:rPr>
          <w:sz w:val="16"/>
        </w:rPr>
        <w:t xml:space="preserve">As part of its settlement with the FTC, </w:t>
      </w:r>
      <w:proofErr w:type="spellStart"/>
      <w:r w:rsidRPr="00AD7A86">
        <w:rPr>
          <w:sz w:val="16"/>
        </w:rPr>
        <w:t>Everalbum</w:t>
      </w:r>
      <w:proofErr w:type="spellEnd"/>
      <w:r w:rsidRPr="00AD7A86">
        <w:rPr>
          <w:sz w:val="16"/>
        </w:rPr>
        <w:t xml:space="preserve"> must obtain consumers’ express consent before using facial recognition technology on their photos and videos. The settlement also requires the company to delete the photos and videos of Ever app users who deactivated their accounts and the models and algorithms it developed by using the photos and videos uploaded by its users.</w:t>
      </w:r>
    </w:p>
    <w:p w14:paraId="415F7F01" w14:textId="77777777" w:rsidR="00AD7A86" w:rsidRPr="00AD7A86" w:rsidRDefault="00AD7A86" w:rsidP="00AD7A86">
      <w:pPr>
        <w:rPr>
          <w:sz w:val="16"/>
        </w:rPr>
      </w:pPr>
      <w:r w:rsidRPr="00AD7A86">
        <w:rPr>
          <w:sz w:val="16"/>
        </w:rPr>
        <w:t>In addition, if the company markets software to U.S. consumers for personal use, it must obtain users’ express consent before using biometric information it collected from them. See Federal Trade Commission, FTC Finalizes Settlement with Photo App Developer Related to Misuse of Facial Recognition Technology (May 7, 2021).</w:t>
      </w:r>
    </w:p>
    <w:p w14:paraId="07981AE4" w14:textId="77777777" w:rsidR="00AD7A86" w:rsidRPr="00AD7A86" w:rsidRDefault="00AD7A86" w:rsidP="00AD7A86">
      <w:pPr>
        <w:rPr>
          <w:sz w:val="16"/>
        </w:rPr>
      </w:pPr>
      <w:r w:rsidRPr="00AD7A86">
        <w:rPr>
          <w:b/>
          <w:iCs/>
          <w:highlight w:val="cyan"/>
          <w:u w:val="single"/>
        </w:rPr>
        <w:t>Mobile Banking</w:t>
      </w:r>
      <w:r w:rsidRPr="00AD7A86">
        <w:rPr>
          <w:highlight w:val="cyan"/>
          <w:u w:val="single"/>
        </w:rPr>
        <w:t>.</w:t>
      </w:r>
      <w:r w:rsidRPr="00AD7A86">
        <w:rPr>
          <w:sz w:val="16"/>
        </w:rPr>
        <w:t xml:space="preserve"> The FTC also recently reached a settlement with a mobile banking app over allegations that it misled users about their access to funds and interest rates.</w:t>
      </w:r>
    </w:p>
    <w:p w14:paraId="714C41EA" w14:textId="77777777" w:rsidR="00AD7A86" w:rsidRPr="00AD7A86" w:rsidRDefault="00AD7A86" w:rsidP="00AD7A86">
      <w:pPr>
        <w:rPr>
          <w:sz w:val="16"/>
        </w:rPr>
      </w:pPr>
      <w:r w:rsidRPr="00AD7A86">
        <w:rPr>
          <w:sz w:val="16"/>
        </w:rPr>
        <w:t>Here, the FTC alleged that Beam Financial and its founder and chief executive officer, Yinan Du, also known as Aaron Du, promised users of Beam’s free mobile banking app that they could make transfers out of their accounts and would receive their requested funds within three to five business days. In fact, some users waited weeks or months to receive their money, which was particularly difficult for users who were struggling with lost income as a result of the COVID-19 pandemic, the FTC alleged.</w:t>
      </w:r>
    </w:p>
    <w:p w14:paraId="1589AAD7" w14:textId="77777777" w:rsidR="00AD7A86" w:rsidRPr="00AD7A86" w:rsidRDefault="00AD7A86" w:rsidP="00AD7A86">
      <w:pPr>
        <w:rPr>
          <w:sz w:val="16"/>
        </w:rPr>
      </w:pPr>
      <w:r w:rsidRPr="00AD7A86">
        <w:rPr>
          <w:sz w:val="16"/>
        </w:rPr>
        <w:t xml:space="preserve">According to the FTC, Beam also failed to give users the high interest rates it promised. Beam repeatedly represented </w:t>
      </w:r>
      <w:proofErr w:type="gramStart"/>
      <w:r w:rsidRPr="00AD7A86">
        <w:rPr>
          <w:sz w:val="16"/>
        </w:rPr>
        <w:t>that users</w:t>
      </w:r>
      <w:proofErr w:type="gramEnd"/>
      <w:r w:rsidRPr="00AD7A86">
        <w:rPr>
          <w:sz w:val="16"/>
        </w:rPr>
        <w:t xml:space="preserve"> would receive at least 0.2% or 1.0%, but many new users received a much lower interest rate of 0.04% and stopped earning any interest after requesting that Beam return their funds.</w:t>
      </w:r>
    </w:p>
    <w:p w14:paraId="5D6BC542" w14:textId="77777777" w:rsidR="00AD7A86" w:rsidRPr="00AD7A86" w:rsidRDefault="00AD7A86" w:rsidP="00AD7A86">
      <w:pPr>
        <w:rPr>
          <w:sz w:val="16"/>
        </w:rPr>
      </w:pPr>
      <w:r w:rsidRPr="00AD7A86">
        <w:rPr>
          <w:sz w:val="16"/>
        </w:rPr>
        <w:t>As part of the settlement, Beam is banned from operating a mobile banking app or any other product or service that can be used to deposit, store, or withdraw funds. It also is prohibited from misrepresenting the interest rates, restrictions and other aspects of any financial product or service.</w:t>
      </w:r>
    </w:p>
    <w:p w14:paraId="0A7B55F0" w14:textId="77777777" w:rsidR="00AD7A86" w:rsidRPr="00AD7A86" w:rsidRDefault="00AD7A86" w:rsidP="00AD7A86">
      <w:pPr>
        <w:rPr>
          <w:sz w:val="16"/>
        </w:rPr>
      </w:pPr>
      <w:r w:rsidRPr="00AD7A86">
        <w:rPr>
          <w:sz w:val="16"/>
        </w:rPr>
        <w:t>In addition, Beam must provide full refunds, including interest, to all of Beam’s customers, and must periodically update the FTC on its refund efforts, including identifying any consumer complaints. It also is prohibited from benefitting from any personal information collected from customers. See Federal Trade Commission, Mobile Banking App Settles FTC Allegations that It Misled Users about Access to Funds and Interest Rates (March 29, 2021).</w:t>
      </w:r>
    </w:p>
    <w:p w14:paraId="389C8D50" w14:textId="77777777" w:rsidR="00AD7A86" w:rsidRPr="00AD7A86" w:rsidRDefault="00AD7A86" w:rsidP="00AD7A86">
      <w:pPr>
        <w:rPr>
          <w:sz w:val="16"/>
        </w:rPr>
      </w:pPr>
      <w:r w:rsidRPr="00AD7A86">
        <w:rPr>
          <w:b/>
          <w:iCs/>
          <w:highlight w:val="cyan"/>
          <w:u w:val="single"/>
        </w:rPr>
        <w:t>Antennas and Amplifiers</w:t>
      </w:r>
      <w:r w:rsidRPr="00AD7A86">
        <w:rPr>
          <w:highlight w:val="cyan"/>
          <w:u w:val="single"/>
        </w:rPr>
        <w:t>.</w:t>
      </w:r>
      <w:r w:rsidRPr="00AD7A86">
        <w:rPr>
          <w:sz w:val="16"/>
        </w:rPr>
        <w:t xml:space="preserve"> Sometimes what’s old becomes new again. In another recent action, a New York-based company and its chief executive officer agreed to settle FTC charges that they sold indoor TV antennas and signal amplifiers to consumers using deceptive claims that the products would let users cancel their cable service and still receive all of their favorite channels for free.</w:t>
      </w:r>
    </w:p>
    <w:p w14:paraId="68E60795" w14:textId="77777777" w:rsidR="00AD7A86" w:rsidRPr="00AD7A86" w:rsidRDefault="00AD7A86" w:rsidP="00AD7A86">
      <w:pPr>
        <w:rPr>
          <w:sz w:val="16"/>
        </w:rPr>
      </w:pPr>
      <w:r w:rsidRPr="00AD7A86">
        <w:rPr>
          <w:sz w:val="16"/>
        </w:rPr>
        <w:t xml:space="preserve">According to the FTC’s complaint, </w:t>
      </w:r>
      <w:proofErr w:type="spellStart"/>
      <w:r w:rsidRPr="00AD7A86">
        <w:rPr>
          <w:sz w:val="16"/>
        </w:rPr>
        <w:t>Wellco</w:t>
      </w:r>
      <w:proofErr w:type="spellEnd"/>
      <w:r w:rsidRPr="00AD7A86">
        <w:rPr>
          <w:sz w:val="16"/>
        </w:rPr>
        <w:t xml:space="preserve"> and its owner and chief executive officer, George M. Moscone, violated the FTC Act by making deceptive performance claims for their over-the-air television antennas and related signal amplifiers, using deceptive consumer endorsements, and by misrepresenting that some of their web pages were objective news reports about the antennas.</w:t>
      </w:r>
    </w:p>
    <w:p w14:paraId="5BBDD0F2" w14:textId="77777777" w:rsidR="00AD7A86" w:rsidRPr="00AD7A86" w:rsidRDefault="00AD7A86" w:rsidP="00AD7A86">
      <w:pPr>
        <w:rPr>
          <w:sz w:val="16"/>
        </w:rPr>
      </w:pPr>
      <w:r w:rsidRPr="00AD7A86">
        <w:rPr>
          <w:sz w:val="16"/>
        </w:rPr>
        <w:t xml:space="preserve">The FTC alleged that, starting in 2017, the defendants marketed and sold more than 800,000 indoor TV antennas and more than 272,000 amplifiers to consumers online under the TV Scout, </w:t>
      </w:r>
      <w:proofErr w:type="spellStart"/>
      <w:r w:rsidRPr="00AD7A86">
        <w:rPr>
          <w:sz w:val="16"/>
        </w:rPr>
        <w:t>SkyWire</w:t>
      </w:r>
      <w:proofErr w:type="spellEnd"/>
      <w:r w:rsidRPr="00AD7A86">
        <w:rPr>
          <w:sz w:val="16"/>
        </w:rPr>
        <w:t xml:space="preserve">, </w:t>
      </w:r>
      <w:proofErr w:type="spellStart"/>
      <w:r w:rsidRPr="00AD7A86">
        <w:rPr>
          <w:sz w:val="16"/>
        </w:rPr>
        <w:t>SkyLink</w:t>
      </w:r>
      <w:proofErr w:type="spellEnd"/>
      <w:r w:rsidRPr="00AD7A86">
        <w:rPr>
          <w:sz w:val="16"/>
        </w:rPr>
        <w:t xml:space="preserve"> and Tilt TV brand names.</w:t>
      </w:r>
    </w:p>
    <w:p w14:paraId="1C05AA62" w14:textId="77777777" w:rsidR="00AD7A86" w:rsidRPr="00AD7A86" w:rsidRDefault="00AD7A86" w:rsidP="00AD7A86">
      <w:pPr>
        <w:rPr>
          <w:sz w:val="16"/>
        </w:rPr>
      </w:pPr>
      <w:r w:rsidRPr="00AD7A86">
        <w:rPr>
          <w:sz w:val="16"/>
        </w:rPr>
        <w:t>The FTC alleged that the defendants’ websites made multiple deceptive claims for their antennas, including that users could stop paying for cable or satellite TV subscriptions and still receive all of their favorite TV channels; that a substantial portion of users received 100+ premium channels in high definition (HD); that their antennas enabled consumers to receive more channels than most other TV antennas on the market; and that their products were the top rated indoor HDTV antennas in America. The FTC also alleged that the defendants deceptively represented that their amplifiers substantially increased the number of stations received with their antennas and that, by using both their antennas and amplifiers, consumers received HBO and AMC.</w:t>
      </w:r>
    </w:p>
    <w:p w14:paraId="20663C9B" w14:textId="77777777" w:rsidR="00AD7A86" w:rsidRPr="00AD7A86" w:rsidRDefault="00AD7A86" w:rsidP="00AD7A86">
      <w:pPr>
        <w:rPr>
          <w:sz w:val="16"/>
        </w:rPr>
      </w:pPr>
      <w:r w:rsidRPr="00AD7A86">
        <w:rPr>
          <w:sz w:val="16"/>
        </w:rPr>
        <w:t>In addition, the FTC alleged that the defendants fabricated testimonials by copying them from competitors’ antenna ads. The FTC also alleged that the defendants deceptively used web pages that appeared to reproduce objective news reports and misrepresented that objective news reporters had performed independent tests demonstrating the effectiveness of their antennas.</w:t>
      </w:r>
    </w:p>
    <w:p w14:paraId="0D2FD955" w14:textId="77777777" w:rsidR="00AD7A86" w:rsidRPr="00AD7A86" w:rsidRDefault="00AD7A86" w:rsidP="00AD7A86">
      <w:pPr>
        <w:rPr>
          <w:sz w:val="16"/>
        </w:rPr>
      </w:pPr>
      <w:r w:rsidRPr="00AD7A86">
        <w:rPr>
          <w:sz w:val="16"/>
        </w:rPr>
        <w:t>The settlement prohibits the defendants from making claims about any product’s rating, ranking, or superiority to other products, the channels users will receive, or any material aspect of a product’s performance, efficacy, or central characteristics, unless the claims are true and substantiated. The order also prohibits the defendants from making any misrepresentation through a product endorsement, that a website is an objective news report, or that independent tests demonstrate the effectiveness of a product.</w:t>
      </w:r>
    </w:p>
    <w:p w14:paraId="7FB14F3E" w14:textId="77777777" w:rsidR="00AD7A86" w:rsidRPr="00AD7A86" w:rsidRDefault="00AD7A86" w:rsidP="00AD7A86">
      <w:pPr>
        <w:rPr>
          <w:sz w:val="16"/>
        </w:rPr>
      </w:pPr>
      <w:r w:rsidRPr="00AD7A86">
        <w:rPr>
          <w:sz w:val="16"/>
        </w:rPr>
        <w:t xml:space="preserve">Finally, the settlement imposed a $31.82 million judgment against the defendants, suspended upon the defendants’ payment of $650,000 to the FTC based on their inability to pay. See Federal Trade Commission, New York-based Defendants Settle FTC Charges They Deceptively Advertised </w:t>
      </w:r>
      <w:proofErr w:type="spellStart"/>
      <w:r w:rsidRPr="00AD7A86">
        <w:rPr>
          <w:sz w:val="16"/>
        </w:rPr>
        <w:t>SkyLink</w:t>
      </w:r>
      <w:proofErr w:type="spellEnd"/>
      <w:r w:rsidRPr="00AD7A86">
        <w:rPr>
          <w:sz w:val="16"/>
        </w:rPr>
        <w:t xml:space="preserve"> TV Antennas as an Effective Way to Get a Hundred Plus Premium Channels Free (March 15, 2021).</w:t>
      </w:r>
    </w:p>
    <w:p w14:paraId="5039F4A9" w14:textId="77777777" w:rsidR="00AD7A86" w:rsidRPr="00AD7A86" w:rsidRDefault="00AD7A86" w:rsidP="00AD7A86">
      <w:pPr>
        <w:rPr>
          <w:sz w:val="16"/>
        </w:rPr>
      </w:pPr>
      <w:r w:rsidRPr="00AD7A86">
        <w:rPr>
          <w:b/>
          <w:iCs/>
          <w:highlight w:val="cyan"/>
          <w:u w:val="single"/>
        </w:rPr>
        <w:t>BOTS</w:t>
      </w:r>
      <w:r w:rsidRPr="00AD7A86">
        <w:rPr>
          <w:highlight w:val="cyan"/>
          <w:u w:val="single"/>
        </w:rPr>
        <w:t>.</w:t>
      </w:r>
      <w:r w:rsidRPr="00AD7A86">
        <w:rPr>
          <w:sz w:val="16"/>
        </w:rPr>
        <w:t xml:space="preserve"> Earlier this year, the FTC brought its first case under the Better Online Ticket Sales (BOTS) Act, which was enacted in 2016 and which gives the FTC authority to take law enforcement action against individuals and companies that use bots or other means to circumvent limits on online ticket purchases.</w:t>
      </w:r>
    </w:p>
    <w:p w14:paraId="5A6BCA0A" w14:textId="77777777" w:rsidR="00AD7A86" w:rsidRPr="00AD7A86" w:rsidRDefault="00AD7A86" w:rsidP="00AD7A86">
      <w:pPr>
        <w:rPr>
          <w:sz w:val="16"/>
        </w:rPr>
      </w:pPr>
      <w:r w:rsidRPr="00AD7A86">
        <w:rPr>
          <w:sz w:val="16"/>
        </w:rPr>
        <w:t>The FTC alleged that a group of related defendants—</w:t>
      </w:r>
      <w:proofErr w:type="spellStart"/>
      <w:r w:rsidRPr="00AD7A86">
        <w:rPr>
          <w:sz w:val="16"/>
        </w:rPr>
        <w:t>Cartisim</w:t>
      </w:r>
      <w:proofErr w:type="spellEnd"/>
      <w:r w:rsidRPr="00AD7A86">
        <w:rPr>
          <w:sz w:val="16"/>
        </w:rPr>
        <w:t xml:space="preserve">, Simon Ebrani, Just </w:t>
      </w:r>
      <w:proofErr w:type="gramStart"/>
      <w:r w:rsidRPr="00AD7A86">
        <w:rPr>
          <w:sz w:val="16"/>
        </w:rPr>
        <w:t>In</w:t>
      </w:r>
      <w:proofErr w:type="gramEnd"/>
      <w:r w:rsidRPr="00AD7A86">
        <w:rPr>
          <w:sz w:val="16"/>
        </w:rPr>
        <w:t xml:space="preserve"> Time Tickets, Evan </w:t>
      </w:r>
      <w:proofErr w:type="spellStart"/>
      <w:r w:rsidRPr="00AD7A86">
        <w:rPr>
          <w:sz w:val="16"/>
        </w:rPr>
        <w:t>Kohanian</w:t>
      </w:r>
      <w:proofErr w:type="spellEnd"/>
      <w:r w:rsidRPr="00AD7A86">
        <w:rPr>
          <w:sz w:val="16"/>
        </w:rPr>
        <w:t>, Concert Specials and Steven Ebrani—purchased more than 150,000 tickets for popular events. To do so, according to the FTC, they engaged in a variety of practices that violated the BOTS Act, such as by their use of automated ticket-buying software to search for and reserve tickets automatically, software to conceal their IP addresses, and hundreds of fictitious Ticketmaster accounts and credit cards to get around posted event ticket limits. The FTC asserted that the defendants took in millions of dollars in revenues from the resale of the tickets they purchased using these unlawful means.</w:t>
      </w:r>
    </w:p>
    <w:p w14:paraId="7432C8E2" w14:textId="77777777" w:rsidR="00AD7A86" w:rsidRPr="00AD7A86" w:rsidRDefault="00AD7A86" w:rsidP="00AD7A86">
      <w:pPr>
        <w:rPr>
          <w:sz w:val="16"/>
        </w:rPr>
      </w:pPr>
      <w:r w:rsidRPr="00AD7A86">
        <w:rPr>
          <w:sz w:val="16"/>
        </w:rPr>
        <w:t>The settlement subjects the ticket brokers to a judgment of more than $31 million in civil penalties to be partially suspended, requiring them to pay $3.7 million. The settlement also prohibits the defendants from further violations of the BOTS Act, including using methods to evade ticket limits, using false identities to purchase tickets, or using any bots to facilitate ticket purchases. See Federal Trade Commission, FTC Brings First-Ever Cases Under the BOTS Act (Jan. 22, 2021).</w:t>
      </w:r>
    </w:p>
    <w:p w14:paraId="5B516B7A" w14:textId="77777777" w:rsidR="00AD7A86" w:rsidRPr="00AD7A86" w:rsidRDefault="00AD7A86" w:rsidP="00AD7A86">
      <w:pPr>
        <w:rPr>
          <w:sz w:val="16"/>
        </w:rPr>
      </w:pPr>
      <w:r w:rsidRPr="00AD7A86">
        <w:rPr>
          <w:b/>
          <w:iCs/>
          <w:highlight w:val="cyan"/>
          <w:u w:val="single"/>
        </w:rPr>
        <w:t>Zoom</w:t>
      </w:r>
      <w:r w:rsidRPr="00AD7A86">
        <w:rPr>
          <w:highlight w:val="cyan"/>
          <w:u w:val="single"/>
        </w:rPr>
        <w:t>.</w:t>
      </w:r>
      <w:r w:rsidRPr="00AD7A86">
        <w:rPr>
          <w:sz w:val="16"/>
        </w:rPr>
        <w:t xml:space="preserve"> Finally, it is worth mentioning the settlement that the FTC reached earlier this year with Zoom Video Communications over allegations it misled consumers about the level of security it provided for its Zoom meetings and compromised the security of some Mac users.</w:t>
      </w:r>
    </w:p>
    <w:p w14:paraId="5D951E61" w14:textId="77777777" w:rsidR="00AD7A86" w:rsidRPr="00AD7A86" w:rsidRDefault="00AD7A86" w:rsidP="00AD7A86">
      <w:pPr>
        <w:rPr>
          <w:sz w:val="16"/>
        </w:rPr>
      </w:pPr>
      <w:r w:rsidRPr="00AD7A86">
        <w:rPr>
          <w:sz w:val="16"/>
        </w:rPr>
        <w:t>The final settlement order required Zoom to implement a comprehensive security program, review any software updates for security flaws prior to release, and ensure that updates will not hamper third-party security features. The company also must obtain biennial assessments of its security program by an independent third party, which the FTC has authority to approve, and notify the FTC if it experiences a data breach. See Federal Trade Commission, FTC Gives Final Approval to Settlement with Zoom over Allegations the Company Misled Consumers about Its Data Security Practices (Feb. 1, 2021).</w:t>
      </w:r>
    </w:p>
    <w:p w14:paraId="3CBB6121" w14:textId="77777777" w:rsidR="00AD7A86" w:rsidRPr="00AD7A86" w:rsidRDefault="00AD7A86" w:rsidP="00AD7A86">
      <w:pPr>
        <w:rPr>
          <w:sz w:val="16"/>
        </w:rPr>
      </w:pPr>
      <w:r w:rsidRPr="00AD7A86">
        <w:rPr>
          <w:sz w:val="16"/>
        </w:rPr>
        <w:t>Conclusion</w:t>
      </w:r>
    </w:p>
    <w:p w14:paraId="7B8A0C6C" w14:textId="77777777" w:rsidR="00AD7A86" w:rsidRPr="00AD7A86" w:rsidRDefault="00AD7A86" w:rsidP="00AD7A86">
      <w:pPr>
        <w:rPr>
          <w:sz w:val="16"/>
        </w:rPr>
      </w:pPr>
      <w:r w:rsidRPr="00AD7A86">
        <w:rPr>
          <w:u w:val="single"/>
        </w:rPr>
        <w:t xml:space="preserve">Businesses that create and develop </w:t>
      </w:r>
      <w:r w:rsidRPr="00AD7A86">
        <w:rPr>
          <w:highlight w:val="cyan"/>
          <w:u w:val="single"/>
        </w:rPr>
        <w:t>emerging tech</w:t>
      </w:r>
      <w:r w:rsidRPr="00AD7A86">
        <w:rPr>
          <w:sz w:val="16"/>
        </w:rPr>
        <w:t xml:space="preserve">nologies </w:t>
      </w:r>
      <w:r w:rsidRPr="00AD7A86">
        <w:rPr>
          <w:highlight w:val="cyan"/>
          <w:u w:val="single"/>
        </w:rPr>
        <w:t xml:space="preserve">have a </w:t>
      </w:r>
      <w:r w:rsidRPr="00AD7A86">
        <w:rPr>
          <w:b/>
          <w:iCs/>
          <w:highlight w:val="cyan"/>
          <w:u w:val="single"/>
        </w:rPr>
        <w:t>host</w:t>
      </w:r>
      <w:r w:rsidRPr="00AD7A86">
        <w:rPr>
          <w:highlight w:val="cyan"/>
          <w:u w:val="single"/>
        </w:rPr>
        <w:t xml:space="preserve"> of regulations</w:t>
      </w:r>
      <w:r w:rsidRPr="00AD7A86">
        <w:rPr>
          <w:u w:val="single"/>
        </w:rPr>
        <w:t>, and regulators, that they must keep in mind</w:t>
      </w:r>
      <w:r w:rsidRPr="00AD7A86">
        <w:rPr>
          <w:sz w:val="16"/>
        </w:rPr>
        <w:t xml:space="preserve">, especially when their products are directed to consumers. As this column has explained, the </w:t>
      </w:r>
      <w:r w:rsidRPr="00AD7A86">
        <w:rPr>
          <w:highlight w:val="cyan"/>
          <w:u w:val="single"/>
        </w:rPr>
        <w:t>FTC is</w:t>
      </w:r>
      <w:r w:rsidRPr="00AD7A86">
        <w:rPr>
          <w:u w:val="single"/>
        </w:rPr>
        <w:t xml:space="preserve"> one of </w:t>
      </w:r>
      <w:r w:rsidRPr="00AD7A86">
        <w:rPr>
          <w:highlight w:val="cyan"/>
          <w:u w:val="single"/>
        </w:rPr>
        <w:t xml:space="preserve">the most </w:t>
      </w:r>
      <w:r w:rsidRPr="00AD7A86">
        <w:rPr>
          <w:b/>
          <w:iCs/>
          <w:highlight w:val="cyan"/>
          <w:u w:val="single"/>
        </w:rPr>
        <w:t>significant</w:t>
      </w:r>
      <w:r w:rsidRPr="00AD7A86">
        <w:rPr>
          <w:u w:val="single"/>
        </w:rPr>
        <w:t xml:space="preserve"> government </w:t>
      </w:r>
      <w:r w:rsidRPr="00AD7A86">
        <w:rPr>
          <w:highlight w:val="cyan"/>
          <w:u w:val="single"/>
        </w:rPr>
        <w:t>agencie</w:t>
      </w:r>
      <w:r w:rsidRPr="00AD7A86">
        <w:rPr>
          <w:u w:val="single"/>
        </w:rPr>
        <w:t xml:space="preserve">s </w:t>
      </w:r>
      <w:r w:rsidRPr="00AD7A86">
        <w:rPr>
          <w:highlight w:val="cyan"/>
          <w:u w:val="single"/>
        </w:rPr>
        <w:t>overseeing this industry.</w:t>
      </w:r>
      <w:r w:rsidRPr="00AD7A86">
        <w:rPr>
          <w:sz w:val="16"/>
        </w:rPr>
        <w:t xml:space="preserve"> The </w:t>
      </w:r>
      <w:r w:rsidRPr="00AD7A86">
        <w:rPr>
          <w:u w:val="single"/>
        </w:rPr>
        <w:t xml:space="preserve">FTC’s </w:t>
      </w:r>
      <w:r w:rsidRPr="00AD7A86">
        <w:rPr>
          <w:highlight w:val="cyan"/>
          <w:u w:val="single"/>
        </w:rPr>
        <w:t>recent history</w:t>
      </w:r>
      <w:r w:rsidRPr="00AD7A86">
        <w:rPr>
          <w:u w:val="single"/>
        </w:rPr>
        <w:t>, goals and budget</w:t>
      </w:r>
      <w:r w:rsidRPr="00AD7A86">
        <w:rPr>
          <w:sz w:val="16"/>
        </w:rPr>
        <w:t xml:space="preserve"> requests all </w:t>
      </w:r>
      <w:r w:rsidRPr="00AD7A86">
        <w:rPr>
          <w:b/>
          <w:iCs/>
          <w:highlight w:val="cyan"/>
          <w:u w:val="single"/>
        </w:rPr>
        <w:t>make clear</w:t>
      </w:r>
      <w:r w:rsidRPr="00AD7A86">
        <w:rPr>
          <w:highlight w:val="cyan"/>
          <w:u w:val="single"/>
        </w:rPr>
        <w:t xml:space="preserve"> that it will continue to play</w:t>
      </w:r>
      <w:r w:rsidRPr="00AD7A86">
        <w:rPr>
          <w:u w:val="single"/>
        </w:rPr>
        <w:t xml:space="preserve"> an </w:t>
      </w:r>
      <w:r w:rsidRPr="00AD7A86">
        <w:rPr>
          <w:b/>
          <w:iCs/>
          <w:highlight w:val="cyan"/>
          <w:u w:val="single"/>
        </w:rPr>
        <w:t>important role</w:t>
      </w:r>
      <w:r w:rsidRPr="00AD7A86">
        <w:rPr>
          <w:u w:val="single"/>
        </w:rPr>
        <w:t xml:space="preserve"> in this area</w:t>
      </w:r>
      <w:r w:rsidRPr="00AD7A86">
        <w:rPr>
          <w:sz w:val="16"/>
        </w:rPr>
        <w:t xml:space="preserve"> for quite some time to come.</w:t>
      </w:r>
    </w:p>
    <w:bookmarkEnd w:id="2"/>
    <w:p w14:paraId="7A0B787A"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Federalism---I/L Defense---1NC</w:t>
      </w:r>
    </w:p>
    <w:p w14:paraId="2519DA3B"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Out of state externalities are exaggerated</w:t>
      </w:r>
    </w:p>
    <w:p w14:paraId="6BD5D14A" w14:textId="77777777" w:rsidR="00AD7A86" w:rsidRPr="00AD7A86" w:rsidRDefault="00AD7A86" w:rsidP="00AD7A86">
      <w:r w:rsidRPr="00AD7A86">
        <w:rPr>
          <w:b/>
          <w:bCs/>
          <w:sz w:val="26"/>
        </w:rPr>
        <w:t>HLR 20</w:t>
      </w:r>
      <w:r w:rsidRPr="00AD7A86">
        <w:t xml:space="preserve">, “Antitrust Federalism, Preemption, and Judge-Made Law”, </w:t>
      </w:r>
      <w:hyperlink r:id="rId13" w:history="1">
        <w:r w:rsidRPr="00AD7A86">
          <w:t>https://harvardlawreview.org/2020/06/antitrust-federalism-preemption-and-judge-made-law/</w:t>
        </w:r>
      </w:hyperlink>
      <w:r w:rsidRPr="00AD7A86">
        <w:t>, June 10</w:t>
      </w:r>
      <w:r w:rsidRPr="00AD7A86">
        <w:rPr>
          <w:vertAlign w:val="superscript"/>
        </w:rPr>
        <w:t>th</w:t>
      </w:r>
      <w:r w:rsidRPr="00AD7A86">
        <w:t>, 2020</w:t>
      </w:r>
    </w:p>
    <w:p w14:paraId="04CAE525" w14:textId="77777777" w:rsidR="00AD7A86" w:rsidRPr="00AD7A86" w:rsidRDefault="00AD7A86" w:rsidP="00AD7A86">
      <w:pPr>
        <w:rPr>
          <w:sz w:val="12"/>
        </w:rPr>
      </w:pPr>
      <w:r w:rsidRPr="00AD7A86">
        <w:rPr>
          <w:sz w:val="12"/>
        </w:rPr>
        <w:t xml:space="preserve">The Maryland and Ninth Circuit examples may be more bogeymen than real threats to federalism. First, </w:t>
      </w:r>
      <w:r w:rsidRPr="00AD7A86">
        <w:rPr>
          <w:highlight w:val="cyan"/>
          <w:u w:val="single"/>
        </w:rPr>
        <w:t>alternate</w:t>
      </w:r>
      <w:r w:rsidRPr="00AD7A86">
        <w:rPr>
          <w:u w:val="single"/>
        </w:rPr>
        <w:t xml:space="preserve"> </w:t>
      </w:r>
      <w:r w:rsidRPr="00AD7A86">
        <w:rPr>
          <w:highlight w:val="cyan"/>
          <w:u w:val="single"/>
        </w:rPr>
        <w:t xml:space="preserve">doctrines </w:t>
      </w:r>
      <w:r w:rsidRPr="00AD7A86">
        <w:rPr>
          <w:b/>
          <w:iCs/>
          <w:highlight w:val="cyan"/>
          <w:u w:val="single"/>
        </w:rPr>
        <w:t>aside</w:t>
      </w:r>
      <w:r w:rsidRPr="00AD7A86">
        <w:rPr>
          <w:highlight w:val="cyan"/>
          <w:u w:val="single"/>
        </w:rPr>
        <w:t xml:space="preserve"> from</w:t>
      </w:r>
      <w:r w:rsidRPr="00AD7A86">
        <w:rPr>
          <w:sz w:val="12"/>
        </w:rPr>
        <w:t xml:space="preserve"> antitrust </w:t>
      </w:r>
      <w:r w:rsidRPr="00AD7A86">
        <w:rPr>
          <w:highlight w:val="cyan"/>
          <w:u w:val="single"/>
        </w:rPr>
        <w:t>preemption</w:t>
      </w:r>
      <w:r w:rsidRPr="00AD7A86">
        <w:rPr>
          <w:sz w:val="12"/>
        </w:rPr>
        <w:t xml:space="preserve"> </w:t>
      </w:r>
      <w:r w:rsidRPr="00AD7A86">
        <w:rPr>
          <w:highlight w:val="cyan"/>
          <w:u w:val="single"/>
        </w:rPr>
        <w:t>work</w:t>
      </w:r>
      <w:r w:rsidRPr="00AD7A86">
        <w:rPr>
          <w:u w:val="single"/>
        </w:rPr>
        <w:t xml:space="preserve"> to keep individual state interests in check</w:t>
      </w:r>
      <w:r w:rsidRPr="00AD7A86">
        <w:rPr>
          <w:sz w:val="12"/>
        </w:rPr>
        <w:t>. For example, the Fourth Circuit enjoined enforcement of the Maryland law on dormant commerce clause grounds.</w:t>
      </w:r>
    </w:p>
    <w:p w14:paraId="76C56739" w14:textId="77777777" w:rsidR="00AD7A86" w:rsidRPr="00AD7A86" w:rsidRDefault="00AD7A86" w:rsidP="00AD7A86">
      <w:pPr>
        <w:rPr>
          <w:sz w:val="12"/>
        </w:rPr>
      </w:pPr>
      <w:r w:rsidRPr="00AD7A86">
        <w:rPr>
          <w:highlight w:val="cyan"/>
          <w:u w:val="single"/>
        </w:rPr>
        <w:t>Where one state intrudes</w:t>
      </w:r>
      <w:r w:rsidRPr="00AD7A86">
        <w:rPr>
          <w:sz w:val="12"/>
        </w:rPr>
        <w:t xml:space="preserve"> too much </w:t>
      </w:r>
      <w:r w:rsidRPr="00AD7A86">
        <w:rPr>
          <w:u w:val="single"/>
        </w:rPr>
        <w:t>on other states’ ability to regulate antitrust</w:t>
      </w:r>
      <w:r w:rsidRPr="00AD7A86">
        <w:rPr>
          <w:sz w:val="12"/>
        </w:rPr>
        <w:t xml:space="preserve"> — where “[t]he potential for ‘the kind of competing and interlocking local economic regulation that the Commerce Clause was meant to preclude’ is . . . both real and significant”</w:t>
      </w:r>
    </w:p>
    <w:p w14:paraId="0E15EB0C" w14:textId="77777777" w:rsidR="00AD7A86" w:rsidRPr="00AD7A86" w:rsidRDefault="00AD7A86" w:rsidP="00AD7A86">
      <w:pPr>
        <w:rPr>
          <w:sz w:val="12"/>
        </w:rPr>
      </w:pPr>
      <w:r w:rsidRPr="00AD7A86">
        <w:rPr>
          <w:sz w:val="12"/>
        </w:rPr>
        <w:t xml:space="preserve">— </w:t>
      </w:r>
      <w:r w:rsidRPr="00AD7A86">
        <w:rPr>
          <w:u w:val="single"/>
        </w:rPr>
        <w:t xml:space="preserve">the </w:t>
      </w:r>
      <w:r w:rsidRPr="00AD7A86">
        <w:rPr>
          <w:highlight w:val="cyan"/>
          <w:u w:val="single"/>
        </w:rPr>
        <w:t>Constitution</w:t>
      </w:r>
      <w:r w:rsidRPr="00AD7A86">
        <w:rPr>
          <w:sz w:val="12"/>
        </w:rPr>
        <w:t xml:space="preserve">, rather than Congress, </w:t>
      </w:r>
      <w:r w:rsidRPr="00AD7A86">
        <w:rPr>
          <w:u w:val="single"/>
        </w:rPr>
        <w:t xml:space="preserve">can </w:t>
      </w:r>
      <w:r w:rsidRPr="00AD7A86">
        <w:rPr>
          <w:highlight w:val="cyan"/>
          <w:u w:val="single"/>
        </w:rPr>
        <w:t>prevent</w:t>
      </w:r>
      <w:r w:rsidRPr="00AD7A86">
        <w:rPr>
          <w:u w:val="single"/>
        </w:rPr>
        <w:t xml:space="preserve"> </w:t>
      </w:r>
      <w:r w:rsidRPr="00AD7A86">
        <w:rPr>
          <w:highlight w:val="cyan"/>
          <w:u w:val="single"/>
        </w:rPr>
        <w:t>the</w:t>
      </w:r>
      <w:r w:rsidRPr="00AD7A86">
        <w:rPr>
          <w:u w:val="single"/>
        </w:rPr>
        <w:t xml:space="preserve"> </w:t>
      </w:r>
      <w:r w:rsidRPr="00AD7A86">
        <w:rPr>
          <w:b/>
          <w:iCs/>
          <w:u w:val="single"/>
        </w:rPr>
        <w:t>one-state dominator</w:t>
      </w:r>
      <w:r w:rsidRPr="00AD7A86">
        <w:rPr>
          <w:u w:val="single"/>
        </w:rPr>
        <w:t xml:space="preserve"> </w:t>
      </w:r>
      <w:r w:rsidRPr="00AD7A86">
        <w:rPr>
          <w:highlight w:val="cyan"/>
          <w:u w:val="single"/>
        </w:rPr>
        <w:t>problem</w:t>
      </w:r>
      <w:r w:rsidRPr="00AD7A86">
        <w:rPr>
          <w:sz w:val="12"/>
          <w:highlight w:val="cyan"/>
        </w:rPr>
        <w:t>’s</w:t>
      </w:r>
      <w:r w:rsidRPr="00AD7A86">
        <w:rPr>
          <w:sz w:val="12"/>
        </w:rPr>
        <w:t xml:space="preserve"> greatest harms. </w:t>
      </w:r>
      <w:r w:rsidRPr="00AD7A86">
        <w:rPr>
          <w:u w:val="single"/>
        </w:rPr>
        <w:t xml:space="preserve">Dormant commerce clause challenges are not </w:t>
      </w:r>
      <w:r w:rsidRPr="00AD7A86">
        <w:rPr>
          <w:b/>
          <w:iCs/>
          <w:u w:val="single"/>
        </w:rPr>
        <w:t>limited</w:t>
      </w:r>
      <w:r w:rsidRPr="00AD7A86">
        <w:rPr>
          <w:sz w:val="12"/>
        </w:rPr>
        <w:t xml:space="preserve"> to the Maryland case’s facts. In fact, the Fourth Circuit dissent complained that the majority’s logic would invalidate other state antitrust laws, including Illinois Brick–</w:t>
      </w:r>
      <w:proofErr w:type="spellStart"/>
      <w:r w:rsidRPr="00AD7A86">
        <w:rPr>
          <w:sz w:val="12"/>
        </w:rPr>
        <w:t>repealer</w:t>
      </w:r>
      <w:proofErr w:type="spellEnd"/>
      <w:r w:rsidRPr="00AD7A86">
        <w:rPr>
          <w:sz w:val="12"/>
        </w:rPr>
        <w:t xml:space="preserve"> laws.</w:t>
      </w:r>
    </w:p>
    <w:p w14:paraId="79E6F037" w14:textId="77777777" w:rsidR="00AD7A86" w:rsidRPr="00AD7A86" w:rsidRDefault="00AD7A86" w:rsidP="00AD7A86">
      <w:pPr>
        <w:rPr>
          <w:sz w:val="12"/>
        </w:rPr>
      </w:pPr>
      <w:r w:rsidRPr="00AD7A86">
        <w:rPr>
          <w:sz w:val="12"/>
        </w:rPr>
        <w:t xml:space="preserve">Second, the </w:t>
      </w:r>
      <w:r w:rsidRPr="00AD7A86">
        <w:rPr>
          <w:highlight w:val="cyan"/>
          <w:u w:val="single"/>
        </w:rPr>
        <w:t>trouncing of federalism</w:t>
      </w:r>
      <w:r w:rsidRPr="00AD7A86">
        <w:rPr>
          <w:u w:val="single"/>
        </w:rPr>
        <w:t xml:space="preserve"> in cases</w:t>
      </w:r>
      <w:r w:rsidRPr="00AD7A86">
        <w:rPr>
          <w:sz w:val="12"/>
        </w:rPr>
        <w:t xml:space="preserve"> like these </w:t>
      </w:r>
      <w:r w:rsidRPr="00AD7A86">
        <w:rPr>
          <w:highlight w:val="cyan"/>
          <w:u w:val="single"/>
        </w:rPr>
        <w:t>is</w:t>
      </w:r>
      <w:r w:rsidRPr="00AD7A86">
        <w:rPr>
          <w:sz w:val="12"/>
        </w:rPr>
        <w:t xml:space="preserve"> often </w:t>
      </w:r>
      <w:r w:rsidRPr="00AD7A86">
        <w:rPr>
          <w:b/>
          <w:iCs/>
          <w:highlight w:val="cyan"/>
          <w:u w:val="single"/>
        </w:rPr>
        <w:t>overstated</w:t>
      </w:r>
      <w:r w:rsidRPr="00AD7A86">
        <w:rPr>
          <w:sz w:val="12"/>
        </w:rPr>
        <w:t xml:space="preserve">. Take the defendant-appellant’s depiction of the interests in the </w:t>
      </w:r>
      <w:r w:rsidRPr="00AD7A86">
        <w:rPr>
          <w:highlight w:val="cyan"/>
          <w:u w:val="single"/>
        </w:rPr>
        <w:t>Ninth Circuit</w:t>
      </w:r>
      <w:r w:rsidRPr="00AD7A86">
        <w:rPr>
          <w:u w:val="single"/>
        </w:rPr>
        <w:t xml:space="preserve"> case</w:t>
      </w:r>
      <w:r w:rsidRPr="00AD7A86">
        <w:rPr>
          <w:sz w:val="12"/>
        </w:rPr>
        <w:t xml:space="preserve"> as </w:t>
      </w:r>
      <w:r w:rsidRPr="00AD7A86">
        <w:rPr>
          <w:u w:val="single"/>
        </w:rPr>
        <w:t xml:space="preserve">an </w:t>
      </w:r>
      <w:r w:rsidRPr="00AD7A86">
        <w:rPr>
          <w:highlight w:val="cyan"/>
          <w:u w:val="single"/>
        </w:rPr>
        <w:t>example</w:t>
      </w:r>
      <w:r w:rsidRPr="00AD7A86">
        <w:rPr>
          <w:u w:val="single"/>
        </w:rPr>
        <w:t xml:space="preserve"> </w:t>
      </w:r>
      <w:r w:rsidRPr="00AD7A86">
        <w:rPr>
          <w:highlight w:val="cyan"/>
          <w:u w:val="single"/>
        </w:rPr>
        <w:t>of</w:t>
      </w:r>
      <w:r w:rsidRPr="00AD7A86">
        <w:rPr>
          <w:u w:val="single"/>
        </w:rPr>
        <w:t xml:space="preserve"> </w:t>
      </w:r>
      <w:r w:rsidRPr="00AD7A86">
        <w:rPr>
          <w:b/>
          <w:iCs/>
          <w:highlight w:val="cyan"/>
          <w:u w:val="single"/>
        </w:rPr>
        <w:t>exaggerated</w:t>
      </w:r>
      <w:r w:rsidRPr="00AD7A86">
        <w:rPr>
          <w:u w:val="single"/>
        </w:rPr>
        <w:t xml:space="preserve"> </w:t>
      </w:r>
      <w:r w:rsidRPr="00AD7A86">
        <w:rPr>
          <w:highlight w:val="cyan"/>
          <w:u w:val="single"/>
        </w:rPr>
        <w:t>federalism costs</w:t>
      </w:r>
      <w:r w:rsidRPr="00AD7A86">
        <w:rPr>
          <w:sz w:val="12"/>
        </w:rPr>
        <w:t xml:space="preserve">. The district court found that the </w:t>
      </w:r>
      <w:proofErr w:type="spellStart"/>
      <w:r w:rsidRPr="00AD7A86">
        <w:rPr>
          <w:sz w:val="12"/>
        </w:rPr>
        <w:t>nonrepealer</w:t>
      </w:r>
      <w:proofErr w:type="spellEnd"/>
      <w:r w:rsidRPr="00AD7A86">
        <w:rPr>
          <w:sz w:val="12"/>
        </w:rPr>
        <w:t xml:space="preserve"> states had no interest in having their laws applied because the defendant-appellant was a California company; California’s more consumer-friendly law would only help </w:t>
      </w:r>
      <w:proofErr w:type="spellStart"/>
      <w:r w:rsidRPr="00AD7A86">
        <w:rPr>
          <w:sz w:val="12"/>
        </w:rPr>
        <w:t>nonrepealer</w:t>
      </w:r>
      <w:proofErr w:type="spellEnd"/>
      <w:r w:rsidRPr="00AD7A86">
        <w:rPr>
          <w:sz w:val="12"/>
        </w:rPr>
        <w:t xml:space="preserve">-state residents, not hurt </w:t>
      </w:r>
      <w:proofErr w:type="spellStart"/>
      <w:r w:rsidRPr="00AD7A86">
        <w:rPr>
          <w:sz w:val="12"/>
        </w:rPr>
        <w:t>nonrepealer</w:t>
      </w:r>
      <w:proofErr w:type="spellEnd"/>
      <w:r w:rsidRPr="00AD7A86">
        <w:rPr>
          <w:sz w:val="12"/>
        </w:rPr>
        <w:t>-state businesses.</w:t>
      </w:r>
    </w:p>
    <w:p w14:paraId="2B9A6B69" w14:textId="77777777" w:rsidR="00AD7A86" w:rsidRPr="00AD7A86" w:rsidRDefault="00AD7A86" w:rsidP="00AD7A86">
      <w:pPr>
        <w:rPr>
          <w:sz w:val="12"/>
        </w:rPr>
      </w:pPr>
      <w:r w:rsidRPr="00AD7A86">
        <w:rPr>
          <w:sz w:val="12"/>
        </w:rPr>
        <w:t xml:space="preserve">If the </w:t>
      </w:r>
      <w:proofErr w:type="spellStart"/>
      <w:r w:rsidRPr="00AD7A86">
        <w:rPr>
          <w:sz w:val="12"/>
        </w:rPr>
        <w:t>nonrepealer</w:t>
      </w:r>
      <w:proofErr w:type="spellEnd"/>
      <w:r w:rsidRPr="00AD7A86">
        <w:rPr>
          <w:sz w:val="12"/>
        </w:rPr>
        <w:t xml:space="preserve">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w:t>
      </w:r>
    </w:p>
    <w:p w14:paraId="5E1777AE" w14:textId="77777777" w:rsidR="00AD7A86" w:rsidRPr="00AD7A86" w:rsidRDefault="00AD7A86" w:rsidP="00AD7A86">
      <w:pPr>
        <w:rPr>
          <w:sz w:val="12"/>
        </w:rPr>
      </w:pPr>
      <w:r w:rsidRPr="00AD7A86">
        <w:rPr>
          <w:u w:val="single"/>
        </w:rPr>
        <w:t>Whether exaggerated or not</w:t>
      </w:r>
      <w:r w:rsidRPr="00AD7A86">
        <w:rPr>
          <w:sz w:val="12"/>
        </w:rPr>
        <w:t xml:space="preserve">, a worry that antitrust federalism allows one state to dominate national antitrust policy weighs in favor of congressional antitrust preemption. </w:t>
      </w:r>
      <w:r w:rsidRPr="00AD7A86">
        <w:rPr>
          <w:u w:val="single"/>
        </w:rPr>
        <w:t xml:space="preserve">This </w:t>
      </w:r>
      <w:r w:rsidRPr="00AD7A86">
        <w:rPr>
          <w:highlight w:val="cyan"/>
          <w:u w:val="single"/>
        </w:rPr>
        <w:t>problem</w:t>
      </w:r>
      <w:r w:rsidRPr="00AD7A86">
        <w:rPr>
          <w:sz w:val="12"/>
        </w:rPr>
        <w:t xml:space="preserve">, however, </w:t>
      </w:r>
      <w:r w:rsidRPr="00AD7A86">
        <w:rPr>
          <w:highlight w:val="cyan"/>
          <w:u w:val="single"/>
        </w:rPr>
        <w:t xml:space="preserve">is </w:t>
      </w:r>
      <w:r w:rsidRPr="00AD7A86">
        <w:rPr>
          <w:b/>
          <w:iCs/>
          <w:highlight w:val="cyan"/>
          <w:u w:val="single"/>
        </w:rPr>
        <w:t>not unique</w:t>
      </w:r>
      <w:r w:rsidRPr="00AD7A86">
        <w:rPr>
          <w:u w:val="single"/>
        </w:rPr>
        <w:t xml:space="preserve"> </w:t>
      </w:r>
      <w:r w:rsidRPr="00AD7A86">
        <w:rPr>
          <w:highlight w:val="cyan"/>
          <w:u w:val="single"/>
        </w:rPr>
        <w:t>to antitrust</w:t>
      </w:r>
      <w:r w:rsidRPr="00AD7A86">
        <w:rPr>
          <w:sz w:val="12"/>
        </w:rPr>
        <w:t>. Any area of law in which states fail to internalize the harms of overregulation, meaning any law that regulates businesses with a national footprint, could be dominated by one state.</w:t>
      </w:r>
    </w:p>
    <w:p w14:paraId="45573490" w14:textId="77777777" w:rsidR="00AD7A86" w:rsidRPr="00AD7A86" w:rsidRDefault="00AD7A86" w:rsidP="00AD7A86">
      <w:pPr>
        <w:rPr>
          <w:sz w:val="12"/>
        </w:rPr>
      </w:pPr>
      <w:r w:rsidRPr="00AD7A86">
        <w:rPr>
          <w:sz w:val="12"/>
        </w:rPr>
        <w:t xml:space="preserve">61. </w:t>
      </w:r>
      <w:r w:rsidRPr="00AD7A86">
        <w:rPr>
          <w:u w:val="single"/>
        </w:rPr>
        <w:t xml:space="preserve">The </w:t>
      </w:r>
      <w:r w:rsidRPr="00AD7A86">
        <w:rPr>
          <w:b/>
          <w:iCs/>
          <w:highlight w:val="cyan"/>
          <w:u w:val="single"/>
        </w:rPr>
        <w:t>interstate externalities</w:t>
      </w:r>
      <w:r w:rsidRPr="00AD7A86">
        <w:rPr>
          <w:sz w:val="12"/>
        </w:rPr>
        <w:t xml:space="preserve"> that the one-state dominator problem implicates </w:t>
      </w:r>
      <w:r w:rsidRPr="00AD7A86">
        <w:rPr>
          <w:highlight w:val="cyan"/>
          <w:u w:val="single"/>
        </w:rPr>
        <w:t xml:space="preserve">are </w:t>
      </w:r>
      <w:r w:rsidRPr="00AD7A86">
        <w:rPr>
          <w:b/>
          <w:iCs/>
          <w:highlight w:val="cyan"/>
          <w:u w:val="single"/>
        </w:rPr>
        <w:t>separate</w:t>
      </w:r>
      <w:r w:rsidRPr="00AD7A86">
        <w:rPr>
          <w:u w:val="single"/>
        </w:rPr>
        <w:t xml:space="preserve"> </w:t>
      </w:r>
      <w:r w:rsidRPr="00AD7A86">
        <w:rPr>
          <w:highlight w:val="cyan"/>
          <w:u w:val="single"/>
        </w:rPr>
        <w:t>from the “race-to-the-bottom</w:t>
      </w:r>
      <w:r w:rsidRPr="00AD7A86">
        <w:rPr>
          <w:u w:val="single"/>
        </w:rPr>
        <w:t xml:space="preserve">” </w:t>
      </w:r>
      <w:r w:rsidRPr="00AD7A86">
        <w:rPr>
          <w:highlight w:val="cyan"/>
          <w:u w:val="single"/>
        </w:rPr>
        <w:t>problems</w:t>
      </w:r>
      <w:r w:rsidRPr="00AD7A86">
        <w:rPr>
          <w:sz w:val="12"/>
        </w:rPr>
        <w:t xml:space="preserve"> that Professor Richard Revesz discusses in the environmental arena. See Revesz, supra note 46, at 1222–23. </w:t>
      </w:r>
      <w:r w:rsidRPr="00AD7A86">
        <w:rPr>
          <w:u w:val="single"/>
        </w:rPr>
        <w:t>In a race to the bottom</w:t>
      </w:r>
      <w:r w:rsidRPr="00AD7A86">
        <w:rPr>
          <w:sz w:val="12"/>
        </w:rPr>
        <w:t xml:space="preserve">, the </w:t>
      </w:r>
      <w:r w:rsidRPr="00AD7A86">
        <w:rPr>
          <w:u w:val="single"/>
        </w:rPr>
        <w:t>concern is that states will compete with each other</w:t>
      </w:r>
      <w:r w:rsidRPr="00AD7A86">
        <w:rPr>
          <w:sz w:val="12"/>
        </w:rPr>
        <w:t xml:space="preserve"> for business by lowering regulation below the otherwise-optimal level. Id. at 1213–19. The </w:t>
      </w:r>
      <w:r w:rsidRPr="00AD7A86">
        <w:rPr>
          <w:u w:val="single"/>
        </w:rPr>
        <w:t>concern</w:t>
      </w:r>
      <w:r w:rsidRPr="00AD7A86">
        <w:rPr>
          <w:sz w:val="12"/>
        </w:rPr>
        <w:t xml:space="preserve"> of a dominated antitrust regime, on the other hand, </w:t>
      </w:r>
      <w:r w:rsidRPr="00AD7A86">
        <w:rPr>
          <w:u w:val="single"/>
        </w:rPr>
        <w:t>is that one state will overregulate</w:t>
      </w:r>
      <w:r w:rsidRPr="00AD7A86">
        <w:rPr>
          <w:sz w:val="12"/>
        </w:rPr>
        <w:t xml:space="preserve">, and, because a national business cannot easily exit a single state, will thereby drag other states upward. In the environmental context, </w:t>
      </w:r>
      <w:r w:rsidRPr="00AD7A86">
        <w:rPr>
          <w:u w:val="single"/>
        </w:rPr>
        <w:t>the one-state dominator problem is more akin to a critique of California’s ability to set national automobile standards because of its major market for automobiles —</w:t>
      </w:r>
      <w:r w:rsidRPr="00AD7A86">
        <w:rPr>
          <w:sz w:val="12"/>
        </w:rPr>
        <w:t xml:space="preserve"> </w:t>
      </w:r>
      <w:r w:rsidRPr="00AD7A86">
        <w:rPr>
          <w:u w:val="single"/>
        </w:rPr>
        <w:t>although that ability is congressionally condoned.</w:t>
      </w:r>
      <w:r w:rsidRPr="00AD7A86">
        <w:rPr>
          <w:sz w:val="12"/>
        </w:rPr>
        <w:t xml:space="preserve"> </w:t>
      </w:r>
    </w:p>
    <w:p w14:paraId="3D8856CC" w14:textId="77777777" w:rsidR="00AD7A86" w:rsidRPr="00AD7A86" w:rsidRDefault="00AD7A86" w:rsidP="00AD7A86">
      <w:pPr>
        <w:rPr>
          <w:sz w:val="12"/>
        </w:rPr>
      </w:pPr>
      <w:r w:rsidRPr="00AD7A86">
        <w:rPr>
          <w:highlight w:val="cyan"/>
          <w:u w:val="single"/>
        </w:rPr>
        <w:t>If Congress were to take</w:t>
      </w:r>
      <w:r w:rsidRPr="00AD7A86">
        <w:rPr>
          <w:sz w:val="12"/>
        </w:rPr>
        <w:t xml:space="preserve"> the </w:t>
      </w:r>
      <w:r w:rsidRPr="00AD7A86">
        <w:rPr>
          <w:highlight w:val="cyan"/>
          <w:u w:val="single"/>
        </w:rPr>
        <w:t>one-state</w:t>
      </w:r>
      <w:r w:rsidRPr="00AD7A86">
        <w:rPr>
          <w:u w:val="single"/>
        </w:rPr>
        <w:t xml:space="preserve"> dominator </w:t>
      </w:r>
      <w:r w:rsidRPr="00AD7A86">
        <w:rPr>
          <w:highlight w:val="cyan"/>
          <w:u w:val="single"/>
        </w:rPr>
        <w:t>problem</w:t>
      </w:r>
      <w:r w:rsidRPr="00AD7A86">
        <w:rPr>
          <w:u w:val="single"/>
        </w:rPr>
        <w:t xml:space="preserve"> </w:t>
      </w:r>
      <w:r w:rsidRPr="00AD7A86">
        <w:rPr>
          <w:highlight w:val="cyan"/>
          <w:u w:val="single"/>
        </w:rPr>
        <w:t>too seriously</w:t>
      </w:r>
      <w:r w:rsidRPr="00AD7A86">
        <w:rPr>
          <w:sz w:val="12"/>
          <w:highlight w:val="cyan"/>
        </w:rPr>
        <w:t xml:space="preserve">, </w:t>
      </w:r>
      <w:r w:rsidRPr="00AD7A86">
        <w:rPr>
          <w:highlight w:val="cyan"/>
          <w:u w:val="single"/>
        </w:rPr>
        <w:t xml:space="preserve">it would </w:t>
      </w:r>
      <w:r w:rsidRPr="00AD7A86">
        <w:rPr>
          <w:b/>
          <w:iCs/>
          <w:highlight w:val="cyan"/>
          <w:u w:val="single"/>
        </w:rPr>
        <w:t>swallow up</w:t>
      </w:r>
      <w:r w:rsidRPr="00AD7A86">
        <w:rPr>
          <w:u w:val="single"/>
        </w:rPr>
        <w:t xml:space="preserve"> huge </w:t>
      </w:r>
      <w:r w:rsidRPr="00AD7A86">
        <w:rPr>
          <w:highlight w:val="cyan"/>
          <w:u w:val="single"/>
        </w:rPr>
        <w:t>swaths</w:t>
      </w:r>
      <w:r w:rsidRPr="00AD7A86">
        <w:rPr>
          <w:u w:val="single"/>
        </w:rPr>
        <w:t xml:space="preserve"> </w:t>
      </w:r>
      <w:r w:rsidRPr="00AD7A86">
        <w:rPr>
          <w:highlight w:val="cyan"/>
          <w:u w:val="single"/>
        </w:rPr>
        <w:t>of state regulation</w:t>
      </w:r>
      <w:r w:rsidRPr="00AD7A86">
        <w:rPr>
          <w:sz w:val="12"/>
        </w:rPr>
        <w:t xml:space="preserve">, </w:t>
      </w:r>
      <w:r w:rsidRPr="00AD7A86">
        <w:rPr>
          <w:highlight w:val="cyan"/>
          <w:u w:val="single"/>
        </w:rPr>
        <w:t>excluding states</w:t>
      </w:r>
      <w:r w:rsidRPr="00AD7A86">
        <w:rPr>
          <w:u w:val="single"/>
        </w:rPr>
        <w:t xml:space="preserve"> </w:t>
      </w:r>
      <w:r w:rsidRPr="00AD7A86">
        <w:rPr>
          <w:highlight w:val="cyan"/>
          <w:u w:val="single"/>
        </w:rPr>
        <w:t>from</w:t>
      </w:r>
      <w:r w:rsidRPr="00AD7A86">
        <w:rPr>
          <w:u w:val="single"/>
        </w:rPr>
        <w:t xml:space="preserve"> their </w:t>
      </w:r>
      <w:r w:rsidRPr="00AD7A86">
        <w:rPr>
          <w:b/>
          <w:iCs/>
          <w:highlight w:val="cyan"/>
          <w:u w:val="single"/>
        </w:rPr>
        <w:t>traditional role</w:t>
      </w:r>
      <w:r w:rsidRPr="00AD7A86">
        <w:rPr>
          <w:b/>
          <w:iCs/>
          <w:u w:val="single"/>
        </w:rPr>
        <w:t xml:space="preserve"> </w:t>
      </w:r>
      <w:r w:rsidRPr="00AD7A86">
        <w:rPr>
          <w:u w:val="single"/>
        </w:rPr>
        <w:t>in consumer protection</w:t>
      </w:r>
      <w:r w:rsidRPr="00AD7A86">
        <w:rPr>
          <w:sz w:val="12"/>
        </w:rPr>
        <w:t xml:space="preserve">, at least </w:t>
      </w:r>
      <w:r w:rsidRPr="00AD7A86">
        <w:rPr>
          <w:u w:val="single"/>
        </w:rPr>
        <w:t>where the largest</w:t>
      </w:r>
      <w:r w:rsidRPr="00AD7A86">
        <w:rPr>
          <w:sz w:val="12"/>
        </w:rPr>
        <w:t xml:space="preserve"> (and potentially most worrisome)</w:t>
      </w:r>
      <w:r w:rsidRPr="00AD7A86">
        <w:rPr>
          <w:u w:val="single"/>
        </w:rPr>
        <w:t xml:space="preserve"> industries are implicated.</w:t>
      </w:r>
    </w:p>
    <w:p w14:paraId="3276ABD3"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Impact Defense---Emerging Tech---1NC</w:t>
      </w:r>
    </w:p>
    <w:p w14:paraId="0DAA7DB8" w14:textId="77777777" w:rsidR="00AD7A86" w:rsidRPr="00AD7A86" w:rsidRDefault="00AD7A86" w:rsidP="00AD7A86">
      <w:pPr>
        <w:keepNext/>
        <w:keepLines/>
        <w:spacing w:before="40" w:after="0"/>
        <w:outlineLvl w:val="3"/>
        <w:rPr>
          <w:rFonts w:eastAsiaTheme="majorEastAsia" w:cs="Times New Roman"/>
          <w:b/>
          <w:iCs/>
          <w:sz w:val="26"/>
        </w:rPr>
      </w:pPr>
      <w:r w:rsidRPr="00AD7A86">
        <w:rPr>
          <w:rFonts w:eastAsiaTheme="majorEastAsia" w:cs="Times New Roman"/>
          <w:b/>
          <w:iCs/>
          <w:sz w:val="26"/>
        </w:rPr>
        <w:t xml:space="preserve">No emerging tech </w:t>
      </w:r>
      <w:proofErr w:type="gramStart"/>
      <w:r w:rsidRPr="00AD7A86">
        <w:rPr>
          <w:rFonts w:eastAsiaTheme="majorEastAsia" w:cs="Times New Roman"/>
          <w:b/>
          <w:iCs/>
          <w:sz w:val="26"/>
        </w:rPr>
        <w:t>impact</w:t>
      </w:r>
      <w:proofErr w:type="gramEnd"/>
    </w:p>
    <w:p w14:paraId="60A5BAEF" w14:textId="77777777" w:rsidR="00AD7A86" w:rsidRPr="00AD7A86" w:rsidRDefault="00AD7A86" w:rsidP="00AD7A86">
      <w:r w:rsidRPr="00AD7A86">
        <w:t xml:space="preserve">Caitlin </w:t>
      </w:r>
      <w:r w:rsidRPr="00AD7A86">
        <w:rPr>
          <w:b/>
          <w:bCs/>
          <w:sz w:val="26"/>
        </w:rPr>
        <w:t>Talmadge 19</w:t>
      </w:r>
      <w:r w:rsidRPr="00AD7A86">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51013A6A" w14:textId="1610940D" w:rsidR="00AD7A86" w:rsidRDefault="00AD7A86" w:rsidP="00AD7A86">
      <w:pPr>
        <w:rPr>
          <w:sz w:val="16"/>
        </w:rPr>
      </w:pPr>
      <w:r w:rsidRPr="00AD7A86">
        <w:rPr>
          <w:sz w:val="16"/>
        </w:rPr>
        <w:t xml:space="preserve">Yet </w:t>
      </w:r>
      <w:r w:rsidRPr="00AD7A86">
        <w:rPr>
          <w:u w:val="single"/>
        </w:rPr>
        <w:t>the</w:t>
      </w:r>
      <w:r w:rsidRPr="00AD7A86">
        <w:rPr>
          <w:sz w:val="16"/>
        </w:rPr>
        <w:t xml:space="preserve"> future </w:t>
      </w:r>
      <w:r w:rsidRPr="00AD7A86">
        <w:rPr>
          <w:highlight w:val="cyan"/>
          <w:u w:val="single"/>
        </w:rPr>
        <w:t>relationship between</w:t>
      </w:r>
      <w:r w:rsidRPr="00AD7A86">
        <w:rPr>
          <w:sz w:val="16"/>
          <w:highlight w:val="cyan"/>
        </w:rPr>
        <w:t xml:space="preserve"> </w:t>
      </w:r>
      <w:r w:rsidRPr="00AD7A86">
        <w:rPr>
          <w:b/>
          <w:iCs/>
          <w:highlight w:val="cyan"/>
          <w:u w:val="single"/>
        </w:rPr>
        <w:t>emerging tech</w:t>
      </w:r>
      <w:r w:rsidRPr="00AD7A86">
        <w:rPr>
          <w:sz w:val="16"/>
        </w:rPr>
        <w:t xml:space="preserve">nologies </w:t>
      </w:r>
      <w:r w:rsidRPr="00AD7A86">
        <w:rPr>
          <w:highlight w:val="cyan"/>
          <w:u w:val="single"/>
        </w:rPr>
        <w:t>and escalation may not be</w:t>
      </w:r>
      <w:r w:rsidRPr="00AD7A86">
        <w:rPr>
          <w:u w:val="single"/>
        </w:rPr>
        <w:t xml:space="preserve"> as </w:t>
      </w:r>
      <w:r w:rsidRPr="00AD7A86">
        <w:rPr>
          <w:b/>
          <w:iCs/>
          <w:highlight w:val="cyan"/>
          <w:u w:val="single"/>
        </w:rPr>
        <w:t>straightforward</w:t>
      </w:r>
      <w:r w:rsidRPr="00AD7A86">
        <w:rPr>
          <w:sz w:val="16"/>
        </w:rPr>
        <w:t xml:space="preserve"> as these statements imply. </w:t>
      </w:r>
      <w:r w:rsidRPr="00AD7A86">
        <w:rPr>
          <w:u w:val="single"/>
        </w:rPr>
        <w:t xml:space="preserve">The </w:t>
      </w:r>
      <w:r w:rsidRPr="00AD7A86">
        <w:rPr>
          <w:highlight w:val="cyan"/>
          <w:u w:val="single"/>
        </w:rPr>
        <w:t>debate</w:t>
      </w:r>
      <w:r w:rsidRPr="00AD7A86">
        <w:rPr>
          <w:sz w:val="16"/>
        </w:rPr>
        <w:t xml:space="preserve"> about emerging technologies </w:t>
      </w:r>
      <w:r w:rsidRPr="00AD7A86">
        <w:rPr>
          <w:u w:val="single"/>
        </w:rPr>
        <w:t xml:space="preserve">tends to </w:t>
      </w:r>
      <w:r w:rsidRPr="00AD7A86">
        <w:rPr>
          <w:highlight w:val="cyan"/>
          <w:u w:val="single"/>
        </w:rPr>
        <w:t>portray them as</w:t>
      </w:r>
      <w:r w:rsidRPr="00AD7A86">
        <w:rPr>
          <w:u w:val="single"/>
        </w:rPr>
        <w:t xml:space="preserve"> a powerful independent variable</w:t>
      </w:r>
      <w:r w:rsidRPr="00AD7A86">
        <w:rPr>
          <w:sz w:val="16"/>
        </w:rPr>
        <w:t xml:space="preserve"> – </w:t>
      </w:r>
      <w:r w:rsidRPr="00AD7A86">
        <w:rPr>
          <w:highlight w:val="cyan"/>
          <w:u w:val="single"/>
        </w:rPr>
        <w:t>an</w:t>
      </w:r>
      <w:r w:rsidRPr="00AD7A86">
        <w:rPr>
          <w:sz w:val="16"/>
          <w:highlight w:val="cyan"/>
        </w:rPr>
        <w:t xml:space="preserve"> </w:t>
      </w:r>
      <w:r w:rsidRPr="00AD7A86">
        <w:rPr>
          <w:b/>
          <w:iCs/>
          <w:highlight w:val="cyan"/>
          <w:u w:val="single"/>
        </w:rPr>
        <w:t>exogenous</w:t>
      </w:r>
      <w:r w:rsidRPr="00AD7A86">
        <w:rPr>
          <w:b/>
          <w:iCs/>
          <w:u w:val="single"/>
        </w:rPr>
        <w:t xml:space="preserve"> </w:t>
      </w:r>
      <w:r w:rsidRPr="00AD7A86">
        <w:rPr>
          <w:b/>
          <w:iCs/>
          <w:highlight w:val="cyan"/>
          <w:u w:val="single"/>
        </w:rPr>
        <w:t>factor</w:t>
      </w:r>
      <w:r w:rsidRPr="00AD7A86">
        <w:rPr>
          <w:sz w:val="16"/>
        </w:rPr>
        <w:t xml:space="preserve"> </w:t>
      </w:r>
      <w:r w:rsidRPr="00AD7A86">
        <w:rPr>
          <w:u w:val="single"/>
        </w:rPr>
        <w:t xml:space="preserve">that is both </w:t>
      </w:r>
      <w:r w:rsidRPr="00AD7A86">
        <w:rPr>
          <w:b/>
          <w:iCs/>
          <w:highlight w:val="cyan"/>
          <w:u w:val="single"/>
        </w:rPr>
        <w:t>necessary</w:t>
      </w:r>
      <w:r w:rsidRPr="00AD7A86">
        <w:rPr>
          <w:highlight w:val="cyan"/>
          <w:u w:val="single"/>
        </w:rPr>
        <w:t xml:space="preserve"> and </w:t>
      </w:r>
      <w:r w:rsidRPr="00AD7A86">
        <w:rPr>
          <w:b/>
          <w:iCs/>
          <w:highlight w:val="cyan"/>
          <w:u w:val="single"/>
        </w:rPr>
        <w:t>sufficient</w:t>
      </w:r>
      <w:r w:rsidRPr="00AD7A86">
        <w:rPr>
          <w:highlight w:val="cyan"/>
          <w:u w:val="single"/>
        </w:rPr>
        <w:t xml:space="preserve"> to cause conflict</w:t>
      </w:r>
      <w:r w:rsidRPr="00AD7A86">
        <w:rPr>
          <w:u w:val="single"/>
        </w:rPr>
        <w:t xml:space="preserve"> </w:t>
      </w:r>
      <w:r w:rsidRPr="00AD7A86">
        <w:rPr>
          <w:b/>
          <w:iCs/>
          <w:u w:val="single"/>
        </w:rPr>
        <w:t>escalation</w:t>
      </w:r>
      <w:r w:rsidRPr="00AD7A86">
        <w:rPr>
          <w:sz w:val="16"/>
        </w:rPr>
        <w:t xml:space="preserve">. </w:t>
      </w:r>
      <w:r w:rsidRPr="00AD7A86">
        <w:rPr>
          <w:highlight w:val="cyan"/>
          <w:u w:val="single"/>
        </w:rPr>
        <w:t>This</w:t>
      </w:r>
      <w:r w:rsidRPr="00AD7A86">
        <w:rPr>
          <w:u w:val="single"/>
        </w:rPr>
        <w:t xml:space="preserve"> paper </w:t>
      </w:r>
      <w:r w:rsidRPr="00AD7A86">
        <w:rPr>
          <w:highlight w:val="cyan"/>
          <w:u w:val="single"/>
        </w:rPr>
        <w:t>argues</w:t>
      </w:r>
      <w:r w:rsidRPr="00AD7A86">
        <w:rPr>
          <w:sz w:val="16"/>
        </w:rPr>
        <w:t xml:space="preserve"> instead that </w:t>
      </w:r>
      <w:r w:rsidRPr="00AD7A86">
        <w:rPr>
          <w:highlight w:val="cyan"/>
          <w:u w:val="single"/>
        </w:rPr>
        <w:t>emerging tech</w:t>
      </w:r>
      <w:r w:rsidRPr="00AD7A86">
        <w:rPr>
          <w:sz w:val="16"/>
        </w:rPr>
        <w:t xml:space="preserve">nologies </w:t>
      </w:r>
      <w:r w:rsidRPr="00AD7A86">
        <w:rPr>
          <w:highlight w:val="cyan"/>
          <w:u w:val="single"/>
        </w:rPr>
        <w:t>are</w:t>
      </w:r>
      <w:r w:rsidRPr="00AD7A86">
        <w:rPr>
          <w:u w:val="single"/>
        </w:rPr>
        <w:t xml:space="preserve"> more likely to function as </w:t>
      </w:r>
      <w:r w:rsidRPr="00AD7A86">
        <w:rPr>
          <w:highlight w:val="cyan"/>
          <w:u w:val="single"/>
        </w:rPr>
        <w:t>intervening variables</w:t>
      </w:r>
      <w:r w:rsidRPr="00AD7A86">
        <w:rPr>
          <w:sz w:val="16"/>
        </w:rPr>
        <w:t xml:space="preserve">; </w:t>
      </w:r>
      <w:r w:rsidRPr="00AD7A86">
        <w:rPr>
          <w:u w:val="single"/>
        </w:rPr>
        <w:t>they may be necessary</w:t>
      </w:r>
      <w:r w:rsidRPr="00AD7A86">
        <w:rPr>
          <w:sz w:val="16"/>
        </w:rPr>
        <w:t xml:space="preserve"> for escalation to happen </w:t>
      </w:r>
      <w:r w:rsidRPr="00AD7A86">
        <w:rPr>
          <w:u w:val="single"/>
        </w:rPr>
        <w:t xml:space="preserve">in some cases, but </w:t>
      </w:r>
      <w:r w:rsidRPr="00AD7A86">
        <w:rPr>
          <w:highlight w:val="cyan"/>
          <w:u w:val="single"/>
        </w:rPr>
        <w:t>they</w:t>
      </w:r>
      <w:r w:rsidRPr="00AD7A86">
        <w:rPr>
          <w:u w:val="single"/>
        </w:rPr>
        <w:t xml:space="preserve"> alone </w:t>
      </w:r>
      <w:r w:rsidRPr="00AD7A86">
        <w:rPr>
          <w:highlight w:val="cyan"/>
          <w:u w:val="single"/>
        </w:rPr>
        <w:t xml:space="preserve">are not </w:t>
      </w:r>
      <w:r w:rsidRPr="00AD7A86">
        <w:rPr>
          <w:b/>
          <w:iCs/>
          <w:highlight w:val="cyan"/>
          <w:u w:val="single"/>
        </w:rPr>
        <w:t>sufficient</w:t>
      </w:r>
      <w:r w:rsidRPr="00AD7A86">
        <w:rPr>
          <w:sz w:val="16"/>
          <w:highlight w:val="cyan"/>
        </w:rPr>
        <w:t xml:space="preserve">, </w:t>
      </w:r>
      <w:r w:rsidRPr="00AD7A86">
        <w:rPr>
          <w:highlight w:val="cyan"/>
          <w:u w:val="single"/>
        </w:rPr>
        <w:t>and</w:t>
      </w:r>
      <w:r w:rsidRPr="00AD7A86">
        <w:rPr>
          <w:sz w:val="16"/>
          <w:highlight w:val="cyan"/>
        </w:rPr>
        <w:t xml:space="preserve"> </w:t>
      </w:r>
      <w:r w:rsidRPr="00AD7A86">
        <w:rPr>
          <w:highlight w:val="cyan"/>
          <w:u w:val="single"/>
        </w:rPr>
        <w:t>sometimes</w:t>
      </w:r>
      <w:r w:rsidRPr="00AD7A86">
        <w:rPr>
          <w:sz w:val="16"/>
        </w:rPr>
        <w:t xml:space="preserve"> they will </w:t>
      </w:r>
      <w:r w:rsidRPr="00AD7A86">
        <w:rPr>
          <w:highlight w:val="cyan"/>
          <w:u w:val="single"/>
        </w:rPr>
        <w:t>not</w:t>
      </w:r>
      <w:r w:rsidRPr="00AD7A86">
        <w:rPr>
          <w:sz w:val="16"/>
        </w:rPr>
        <w:t xml:space="preserve"> even be </w:t>
      </w:r>
      <w:r w:rsidRPr="00AD7A86">
        <w:rPr>
          <w:b/>
          <w:iCs/>
          <w:highlight w:val="cyan"/>
          <w:u w:val="single"/>
        </w:rPr>
        <w:t>necessary</w:t>
      </w:r>
      <w:r w:rsidRPr="00AD7A86">
        <w:rPr>
          <w:sz w:val="16"/>
        </w:rPr>
        <w:t xml:space="preserve">. </w:t>
      </w:r>
      <w:r w:rsidRPr="00AD7A86">
        <w:rPr>
          <w:u w:val="single"/>
        </w:rPr>
        <w:t xml:space="preserve">The </w:t>
      </w:r>
      <w:r w:rsidRPr="00AD7A86">
        <w:rPr>
          <w:highlight w:val="cyan"/>
          <w:u w:val="single"/>
        </w:rPr>
        <w:t xml:space="preserve">strongest </w:t>
      </w:r>
      <w:r w:rsidRPr="00AD7A86">
        <w:rPr>
          <w:b/>
          <w:iCs/>
          <w:highlight w:val="cyan"/>
          <w:u w:val="single"/>
        </w:rPr>
        <w:t>drivers of escalation</w:t>
      </w:r>
      <w:r w:rsidRPr="00AD7A86">
        <w:rPr>
          <w:u w:val="single"/>
        </w:rPr>
        <w:t xml:space="preserve"> will actually </w:t>
      </w:r>
      <w:r w:rsidRPr="00AD7A86">
        <w:rPr>
          <w:highlight w:val="cyan"/>
          <w:u w:val="single"/>
        </w:rPr>
        <w:t>lie elsewhere</w:t>
      </w:r>
      <w:r w:rsidRPr="00AD7A86">
        <w:rPr>
          <w:u w:val="single"/>
        </w:rPr>
        <w:t xml:space="preserve">, in the realms of </w:t>
      </w:r>
      <w:r w:rsidRPr="00AD7A86">
        <w:rPr>
          <w:b/>
          <w:iCs/>
          <w:u w:val="single"/>
        </w:rPr>
        <w:t>politics</w:t>
      </w:r>
      <w:r w:rsidRPr="00AD7A86">
        <w:rPr>
          <w:u w:val="single"/>
        </w:rPr>
        <w:t xml:space="preserve"> and </w:t>
      </w:r>
      <w:r w:rsidRPr="00AD7A86">
        <w:rPr>
          <w:b/>
          <w:iCs/>
          <w:u w:val="single"/>
        </w:rPr>
        <w:t>strategy</w:t>
      </w:r>
      <w:r w:rsidRPr="00AD7A86">
        <w:rPr>
          <w:sz w:val="16"/>
        </w:rPr>
        <w:t xml:space="preserve">. As a result, </w:t>
      </w:r>
      <w:r w:rsidRPr="00AD7A86">
        <w:rPr>
          <w:u w:val="single"/>
        </w:rPr>
        <w:t>concern</w:t>
      </w:r>
      <w:r w:rsidRPr="00AD7A86">
        <w:rPr>
          <w:sz w:val="16"/>
        </w:rPr>
        <w:t xml:space="preserve"> about new technologies </w:t>
      </w:r>
      <w:r w:rsidRPr="00AD7A86">
        <w:rPr>
          <w:u w:val="single"/>
        </w:rPr>
        <w:t xml:space="preserve">is warranted, but </w:t>
      </w:r>
      <w:r w:rsidRPr="00AD7A86">
        <w:rPr>
          <w:b/>
          <w:iCs/>
          <w:u w:val="single"/>
        </w:rPr>
        <w:t>determinism is not</w:t>
      </w:r>
      <w:r w:rsidRPr="00AD7A86">
        <w:rPr>
          <w:sz w:val="16"/>
        </w:rPr>
        <w:t xml:space="preserve">. An </w:t>
      </w:r>
      <w:r w:rsidRPr="00AD7A86">
        <w:rPr>
          <w:highlight w:val="cyan"/>
          <w:u w:val="single"/>
        </w:rPr>
        <w:t>overemphasis on</w:t>
      </w:r>
      <w:r w:rsidRPr="00AD7A86">
        <w:rPr>
          <w:u w:val="single"/>
        </w:rPr>
        <w:t xml:space="preserve"> the </w:t>
      </w:r>
      <w:r w:rsidRPr="00AD7A86">
        <w:rPr>
          <w:highlight w:val="cyan"/>
          <w:u w:val="single"/>
        </w:rPr>
        <w:t>dangers</w:t>
      </w:r>
      <w:r w:rsidRPr="00AD7A86">
        <w:rPr>
          <w:sz w:val="16"/>
        </w:rPr>
        <w:t xml:space="preserve"> of technology alone </w:t>
      </w:r>
      <w:r w:rsidRPr="00AD7A86">
        <w:rPr>
          <w:highlight w:val="cyan"/>
          <w:u w:val="single"/>
        </w:rPr>
        <w:t>ignores</w:t>
      </w:r>
      <w:r w:rsidRPr="00AD7A86">
        <w:rPr>
          <w:u w:val="single"/>
        </w:rPr>
        <w:t xml:space="preserve"> the critical role of political and </w:t>
      </w:r>
      <w:r w:rsidRPr="00AD7A86">
        <w:rPr>
          <w:highlight w:val="cyan"/>
          <w:u w:val="single"/>
        </w:rPr>
        <w:t>strategic choices</w:t>
      </w:r>
      <w:r w:rsidRPr="00AD7A86">
        <w:rPr>
          <w:u w:val="single"/>
        </w:rPr>
        <w:t xml:space="preserve"> in shaping the impact of tech</w:t>
      </w:r>
      <w:r w:rsidRPr="00AD7A86">
        <w:rPr>
          <w:sz w:val="16"/>
        </w:rPr>
        <w:t xml:space="preserve">nology, </w:t>
      </w:r>
      <w:r w:rsidRPr="00AD7A86">
        <w:rPr>
          <w:highlight w:val="cyan"/>
          <w:u w:val="single"/>
        </w:rPr>
        <w:t>and</w:t>
      </w:r>
      <w:r w:rsidRPr="00AD7A86">
        <w:rPr>
          <w:u w:val="single"/>
        </w:rPr>
        <w:t xml:space="preserve"> also could </w:t>
      </w:r>
      <w:r w:rsidRPr="00AD7A86">
        <w:rPr>
          <w:highlight w:val="cyan"/>
          <w:u w:val="single"/>
        </w:rPr>
        <w:t xml:space="preserve">lead to a </w:t>
      </w:r>
      <w:r w:rsidRPr="00AD7A86">
        <w:rPr>
          <w:b/>
          <w:iCs/>
          <w:highlight w:val="cyan"/>
          <w:u w:val="single"/>
        </w:rPr>
        <w:t>misplaced faith in arms control</w:t>
      </w:r>
      <w:r w:rsidRPr="00AD7A86">
        <w:rPr>
          <w:u w:val="single"/>
        </w:rPr>
        <w:t xml:space="preserve"> or other means of trying to stuff the technological genie </w:t>
      </w:r>
      <w:r w:rsidRPr="00AD7A86">
        <w:rPr>
          <w:b/>
          <w:iCs/>
          <w:u w:val="single"/>
        </w:rPr>
        <w:t>back in the bottle</w:t>
      </w:r>
      <w:r w:rsidRPr="00AD7A86">
        <w:rPr>
          <w:sz w:val="16"/>
        </w:rPr>
        <w:t>.5</w:t>
      </w:r>
    </w:p>
    <w:p w14:paraId="150C7644" w14:textId="1A21C361" w:rsidR="005E50DA" w:rsidRDefault="005E50DA" w:rsidP="00AD7A86">
      <w:pPr>
        <w:rPr>
          <w:sz w:val="16"/>
        </w:rPr>
      </w:pPr>
    </w:p>
    <w:p w14:paraId="1C512E51" w14:textId="7AEF8140" w:rsidR="005E50DA" w:rsidRDefault="005E50DA" w:rsidP="005E50DA">
      <w:pPr>
        <w:pStyle w:val="Heading1"/>
      </w:pPr>
      <w:r>
        <w:t xml:space="preserve">Block </w:t>
      </w:r>
    </w:p>
    <w:p w14:paraId="2138F9BF" w14:textId="21D1CE29" w:rsidR="005E50DA" w:rsidRDefault="005E50DA" w:rsidP="00AD7A86">
      <w:pPr>
        <w:rPr>
          <w:sz w:val="16"/>
        </w:rPr>
      </w:pPr>
    </w:p>
    <w:p w14:paraId="7E48C263" w14:textId="77777777" w:rsidR="005756E5" w:rsidRPr="00686C3A" w:rsidRDefault="005756E5" w:rsidP="005756E5"/>
    <w:p w14:paraId="48564501" w14:textId="77777777" w:rsidR="005756E5" w:rsidRPr="0097018D" w:rsidRDefault="005756E5" w:rsidP="005756E5">
      <w:pPr>
        <w:pStyle w:val="Heading2"/>
      </w:pPr>
      <w:r>
        <w:t>States</w:t>
      </w:r>
    </w:p>
    <w:p w14:paraId="52E85BAB" w14:textId="77777777" w:rsidR="005756E5" w:rsidRDefault="005756E5" w:rsidP="005756E5">
      <w:pPr>
        <w:pStyle w:val="Heading3"/>
      </w:pPr>
      <w:r>
        <w:t>Solvency---Overview---2NC</w:t>
      </w:r>
    </w:p>
    <w:p w14:paraId="37118A03" w14:textId="77777777" w:rsidR="005756E5" w:rsidRPr="00AA628C" w:rsidRDefault="005756E5" w:rsidP="005756E5">
      <w:pPr>
        <w:pStyle w:val="Heading4"/>
      </w:pPr>
      <w:r>
        <w:t>CP solves the entire case---it has the states implement multiple reforms while restricting the applicability of Parker immunity</w:t>
      </w:r>
    </w:p>
    <w:p w14:paraId="36E8553B" w14:textId="77777777" w:rsidR="005756E5" w:rsidRPr="006C2418" w:rsidRDefault="005756E5" w:rsidP="005756E5">
      <w:pPr>
        <w:pStyle w:val="Heading4"/>
      </w:pPr>
      <w:r>
        <w:t>States solve, your author agrees</w:t>
      </w:r>
    </w:p>
    <w:p w14:paraId="0A1A7E7F" w14:textId="77777777" w:rsidR="005756E5" w:rsidRPr="006C2418" w:rsidRDefault="005756E5" w:rsidP="005756E5">
      <w:r>
        <w:rPr>
          <w:rStyle w:val="Style13ptBold"/>
        </w:rPr>
        <w:t xml:space="preserve">2AC </w:t>
      </w:r>
      <w:r w:rsidRPr="00074623">
        <w:rPr>
          <w:rStyle w:val="Style13ptBold"/>
        </w:rPr>
        <w:t>Weber 16</w:t>
      </w:r>
      <w:r>
        <w:t xml:space="preserve"> [Jayme Weber, University of Arizona, James E. Rogers College of Law, J.D., 2016 https://www.cato.org/sites/cato.org/files/pubs/pdf/teladoc-285th-cir-29.pdf]</w:t>
      </w:r>
    </w:p>
    <w:p w14:paraId="35737B3F" w14:textId="77777777" w:rsidR="005756E5" w:rsidRPr="006C2418" w:rsidRDefault="005756E5" w:rsidP="005756E5">
      <w:pPr>
        <w:rPr>
          <w:sz w:val="6"/>
          <w:szCs w:val="6"/>
        </w:rPr>
      </w:pPr>
      <w:r w:rsidRPr="006C2418">
        <w:rPr>
          <w:sz w:val="6"/>
          <w:szCs w:val="6"/>
        </w:rPr>
        <w:t>III. REFUSING SELF-INTERESTED BOARDS IMMUNITY FROM ANTITRUST LIABILITY IS FULLY CONSISTENT WITH FEDERALISM</w:t>
      </w:r>
    </w:p>
    <w:p w14:paraId="2A4BE0B4" w14:textId="77777777" w:rsidR="005756E5" w:rsidRPr="006C2418" w:rsidRDefault="005756E5" w:rsidP="005756E5">
      <w:pPr>
        <w:rPr>
          <w:sz w:val="6"/>
          <w:szCs w:val="6"/>
        </w:rPr>
      </w:pPr>
      <w:r w:rsidRPr="006C2418">
        <w:rPr>
          <w:sz w:val="6"/>
          <w:szCs w:val="6"/>
        </w:rP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6C2418">
        <w:rPr>
          <w:rStyle w:val="StyleUnderline"/>
          <w:sz w:val="6"/>
          <w:szCs w:val="6"/>
        </w:rPr>
        <w:t>Antitrust laws</w:t>
      </w:r>
      <w:r w:rsidRPr="006C2418">
        <w:rPr>
          <w:sz w:val="6"/>
          <w:szCs w:val="6"/>
        </w:rPr>
        <w:t xml:space="preserve">—particularly the Sherman Act—are “the Magna Carta of free enterprise,” and </w:t>
      </w:r>
      <w:r w:rsidRPr="006C2418">
        <w:rPr>
          <w:rStyle w:val="StyleUnderline"/>
          <w:sz w:val="6"/>
          <w:szCs w:val="6"/>
        </w:rPr>
        <w:t>play a crucial role in</w:t>
      </w:r>
      <w:r w:rsidRPr="006C2418">
        <w:rPr>
          <w:sz w:val="6"/>
          <w:szCs w:val="6"/>
        </w:rPr>
        <w:t xml:space="preserve"> </w:t>
      </w:r>
      <w:r w:rsidRPr="006C2418">
        <w:rPr>
          <w:rStyle w:val="StyleUnderline"/>
          <w:sz w:val="6"/>
          <w:szCs w:val="6"/>
        </w:rPr>
        <w:t>upholding</w:t>
      </w:r>
      <w:r w:rsidRPr="006C2418">
        <w:rPr>
          <w:sz w:val="6"/>
          <w:szCs w:val="6"/>
        </w:rPr>
        <w:t xml:space="preserve"> </w:t>
      </w:r>
      <w:r w:rsidRPr="006C2418">
        <w:rPr>
          <w:rStyle w:val="StyleUnderline"/>
          <w:sz w:val="6"/>
          <w:szCs w:val="6"/>
        </w:rPr>
        <w:t>the national policy of economic freedom</w:t>
      </w:r>
      <w:r w:rsidRPr="006C2418">
        <w:rPr>
          <w:sz w:val="6"/>
          <w:szCs w:val="6"/>
        </w:rPr>
        <w:t xml:space="preserve"> </w:t>
      </w:r>
      <w:r w:rsidRPr="006C2418">
        <w:rPr>
          <w:rStyle w:val="StyleUnderline"/>
          <w:sz w:val="6"/>
          <w:szCs w:val="6"/>
        </w:rPr>
        <w:t>for anyone wishing to compete in the marketplace.</w:t>
      </w:r>
      <w:r w:rsidRPr="006C2418">
        <w:rPr>
          <w:sz w:val="6"/>
          <w:szCs w:val="6"/>
        </w:rPr>
        <w:t xml:space="preserve"> Id.</w:t>
      </w:r>
    </w:p>
    <w:p w14:paraId="3BF81170" w14:textId="77777777" w:rsidR="005756E5" w:rsidRPr="006C2418" w:rsidRDefault="005756E5" w:rsidP="005756E5">
      <w:pPr>
        <w:rPr>
          <w:sz w:val="6"/>
          <w:szCs w:val="6"/>
        </w:rPr>
      </w:pPr>
      <w:r w:rsidRPr="006C2418">
        <w:rPr>
          <w:sz w:val="6"/>
          <w:szCs w:val="6"/>
        </w:rPr>
        <w:t xml:space="preserve">In line with this national policy, the </w:t>
      </w:r>
      <w:r w:rsidRPr="006C2418">
        <w:rPr>
          <w:rStyle w:val="StyleUnderline"/>
          <w:sz w:val="6"/>
          <w:szCs w:val="6"/>
        </w:rPr>
        <w:t>states</w:t>
      </w:r>
      <w:r w:rsidRPr="006C2418">
        <w:rPr>
          <w:sz w:val="6"/>
          <w:szCs w:val="6"/>
        </w:rPr>
        <w:t xml:space="preserve"> </w:t>
      </w:r>
      <w:r w:rsidRPr="006C2418">
        <w:rPr>
          <w:rStyle w:val="StyleUnderline"/>
          <w:sz w:val="6"/>
          <w:szCs w:val="6"/>
        </w:rPr>
        <w:t>clearly have an interest in preventing anticompetitive behavior</w:t>
      </w:r>
      <w:r w:rsidRPr="006C2418">
        <w:rPr>
          <w:sz w:val="6"/>
          <w:szCs w:val="6"/>
        </w:rPr>
        <w:t xml:space="preserve"> </w:t>
      </w:r>
      <w:r w:rsidRPr="006C2418">
        <w:rPr>
          <w:rStyle w:val="StyleUnderline"/>
          <w:sz w:val="6"/>
          <w:szCs w:val="6"/>
        </w:rPr>
        <w:t>and fostering robustly competitive</w:t>
      </w:r>
      <w:r w:rsidRPr="006C2418">
        <w:rPr>
          <w:sz w:val="6"/>
          <w:szCs w:val="6"/>
        </w:rPr>
        <w:t xml:space="preserve"> </w:t>
      </w:r>
      <w:r w:rsidRPr="006C2418">
        <w:rPr>
          <w:rStyle w:val="StyleUnderline"/>
          <w:sz w:val="6"/>
          <w:szCs w:val="6"/>
        </w:rPr>
        <w:t>markets within and across their borders</w:t>
      </w:r>
      <w:r w:rsidRPr="006C2418">
        <w:rPr>
          <w:sz w:val="6"/>
          <w:szCs w:val="6"/>
        </w:rPr>
        <w:t xml:space="preserve">. </w:t>
      </w:r>
      <w:r w:rsidRPr="006C2418">
        <w:rPr>
          <w:rStyle w:val="StyleUnderline"/>
          <w:sz w:val="6"/>
          <w:szCs w:val="6"/>
        </w:rPr>
        <w:t>State</w:t>
      </w:r>
      <w:r w:rsidRPr="006C2418">
        <w:rPr>
          <w:sz w:val="6"/>
          <w:szCs w:val="6"/>
        </w:rPr>
        <w:t xml:space="preserve"> </w:t>
      </w:r>
      <w:r w:rsidRPr="006C2418">
        <w:rPr>
          <w:rStyle w:val="StyleUnderline"/>
          <w:sz w:val="6"/>
          <w:szCs w:val="6"/>
        </w:rPr>
        <w:t>governments</w:t>
      </w:r>
      <w:r w:rsidRPr="006C2418">
        <w:rPr>
          <w:sz w:val="6"/>
          <w:szCs w:val="6"/>
        </w:rPr>
        <w:t xml:space="preserve"> </w:t>
      </w:r>
      <w:r w:rsidRPr="006C2418">
        <w:rPr>
          <w:rStyle w:val="StyleUnderline"/>
          <w:sz w:val="6"/>
          <w:szCs w:val="6"/>
        </w:rPr>
        <w:t>also</w:t>
      </w:r>
      <w:r w:rsidRPr="006C2418">
        <w:rPr>
          <w:sz w:val="6"/>
          <w:szCs w:val="6"/>
        </w:rPr>
        <w:t xml:space="preserve"> </w:t>
      </w:r>
      <w:r w:rsidRPr="006C2418">
        <w:rPr>
          <w:rStyle w:val="StyleUnderline"/>
          <w:sz w:val="6"/>
          <w:szCs w:val="6"/>
        </w:rPr>
        <w:t>have an interest in reserving the ability to create regulatory subdivisions to which they can delegate some of their authority to accomplish specific tasks.</w:t>
      </w:r>
      <w:r w:rsidRPr="006C2418">
        <w:rPr>
          <w:sz w:val="6"/>
          <w:szCs w:val="6"/>
        </w:rPr>
        <w:t xml:space="preserve"> At times, the states may deem it appropriate to design a regulatory body to deliberately exempt it from antitrust laws to achieve a specialized purpose.</w:t>
      </w:r>
    </w:p>
    <w:p w14:paraId="36C1CA6F" w14:textId="77777777" w:rsidR="005756E5" w:rsidRPr="006C2418" w:rsidRDefault="005756E5" w:rsidP="005756E5">
      <w:pPr>
        <w:rPr>
          <w:sz w:val="6"/>
          <w:szCs w:val="6"/>
        </w:rPr>
      </w:pPr>
      <w:r w:rsidRPr="006C2418">
        <w:rPr>
          <w:sz w:val="6"/>
          <w:szCs w:val="6"/>
        </w:rPr>
        <w:t xml:space="preserve">States may confer antitrust liability on regulatory bodies—but only under certain conditions. </w:t>
      </w:r>
      <w:r w:rsidRPr="006C2418">
        <w:rPr>
          <w:rStyle w:val="StyleUnderline"/>
          <w:sz w:val="6"/>
          <w:szCs w:val="6"/>
          <w:highlight w:val="cyan"/>
        </w:rPr>
        <w:t>Applying</w:t>
      </w:r>
      <w:r w:rsidRPr="006C2418">
        <w:rPr>
          <w:sz w:val="6"/>
          <w:szCs w:val="6"/>
        </w:rPr>
        <w:t xml:space="preserve"> the </w:t>
      </w:r>
      <w:r w:rsidRPr="006C2418">
        <w:rPr>
          <w:rStyle w:val="StyleUnderline"/>
          <w:sz w:val="6"/>
          <w:szCs w:val="6"/>
          <w:highlight w:val="cyan"/>
        </w:rPr>
        <w:t>state-action immunity</w:t>
      </w:r>
      <w:r w:rsidRPr="006C2418">
        <w:rPr>
          <w:sz w:val="6"/>
          <w:szCs w:val="6"/>
        </w:rPr>
        <w:t xml:space="preserve"> doctrine </w:t>
      </w:r>
      <w:r w:rsidRPr="006C2418">
        <w:rPr>
          <w:rStyle w:val="Emphasis"/>
          <w:sz w:val="6"/>
          <w:szCs w:val="6"/>
          <w:highlight w:val="cyan"/>
        </w:rPr>
        <w:t>too broadly</w:t>
      </w:r>
      <w:r w:rsidRPr="006C2418">
        <w:rPr>
          <w:sz w:val="6"/>
          <w:szCs w:val="6"/>
        </w:rPr>
        <w:t xml:space="preserve"> </w:t>
      </w:r>
      <w:r w:rsidRPr="006C2418">
        <w:rPr>
          <w:rStyle w:val="StyleUnderline"/>
          <w:sz w:val="6"/>
          <w:szCs w:val="6"/>
        </w:rPr>
        <w:t xml:space="preserve">and </w:t>
      </w:r>
      <w:r w:rsidRPr="006C2418">
        <w:rPr>
          <w:rStyle w:val="StyleUnderline"/>
          <w:sz w:val="6"/>
          <w:szCs w:val="6"/>
          <w:highlight w:val="cyan"/>
        </w:rPr>
        <w:t>giv</w:t>
      </w:r>
      <w:r w:rsidRPr="006C2418">
        <w:rPr>
          <w:rStyle w:val="StyleUnderline"/>
          <w:sz w:val="6"/>
          <w:szCs w:val="6"/>
        </w:rPr>
        <w:t>ing</w:t>
      </w:r>
      <w:r w:rsidRPr="006C2418">
        <w:rPr>
          <w:rStyle w:val="StyleUnderline"/>
          <w:sz w:val="6"/>
          <w:szCs w:val="6"/>
          <w:highlight w:val="cyan"/>
        </w:rPr>
        <w:t xml:space="preserve"> private actors</w:t>
      </w:r>
      <w:r w:rsidRPr="006C2418">
        <w:rPr>
          <w:sz w:val="6"/>
          <w:szCs w:val="6"/>
        </w:rPr>
        <w:t xml:space="preserve"> a </w:t>
      </w:r>
      <w:r w:rsidRPr="006C2418">
        <w:rPr>
          <w:rStyle w:val="Emphasis"/>
          <w:sz w:val="6"/>
          <w:szCs w:val="6"/>
          <w:highlight w:val="cyan"/>
        </w:rPr>
        <w:t>limitless ability to claim</w:t>
      </w:r>
      <w:r w:rsidRPr="006C2418">
        <w:rPr>
          <w:rStyle w:val="StyleUnderline"/>
          <w:sz w:val="6"/>
          <w:szCs w:val="6"/>
        </w:rPr>
        <w:t xml:space="preserve"> antitrust </w:t>
      </w:r>
      <w:r w:rsidRPr="006C2418">
        <w:rPr>
          <w:rStyle w:val="Emphasis"/>
          <w:sz w:val="6"/>
          <w:szCs w:val="6"/>
          <w:highlight w:val="cyan"/>
        </w:rPr>
        <w:t>immunity</w:t>
      </w:r>
      <w:r w:rsidRPr="006C2418">
        <w:rPr>
          <w:rStyle w:val="Emphasis"/>
          <w:sz w:val="6"/>
          <w:szCs w:val="6"/>
        </w:rPr>
        <w:t xml:space="preserve"> for themselves</w:t>
      </w:r>
      <w:r w:rsidRPr="006C2418">
        <w:rPr>
          <w:sz w:val="6"/>
          <w:szCs w:val="6"/>
        </w:rPr>
        <w:t xml:space="preserve"> would </w:t>
      </w:r>
      <w:r w:rsidRPr="006C2418">
        <w:rPr>
          <w:rStyle w:val="StyleUnderline"/>
          <w:sz w:val="6"/>
          <w:szCs w:val="6"/>
        </w:rPr>
        <w:t>empower state-created cartels to “make economic choices counseled solely by their own parochial interests and without regard to their anticompetitive effects,”</w:t>
      </w:r>
      <w:r w:rsidRPr="006C2418">
        <w:rPr>
          <w:sz w:val="6"/>
          <w:szCs w:val="6"/>
        </w:rPr>
        <w:t xml:space="preserve"> disrupting the free enterprise system that protects the national policy of economic freedom. Lafayette, 435 U.S. at 408.</w:t>
      </w:r>
    </w:p>
    <w:p w14:paraId="437FC882" w14:textId="77777777" w:rsidR="005756E5" w:rsidRPr="006C2418" w:rsidRDefault="005756E5" w:rsidP="005756E5">
      <w:pPr>
        <w:rPr>
          <w:rStyle w:val="StyleUnderline"/>
          <w:sz w:val="6"/>
          <w:szCs w:val="6"/>
        </w:rPr>
      </w:pPr>
      <w:r w:rsidRPr="006C2418">
        <w:rPr>
          <w:sz w:val="6"/>
          <w:szCs w:val="6"/>
        </w:rPr>
        <w:t xml:space="preserve">Furthermore, </w:t>
      </w:r>
      <w:r w:rsidRPr="006C2418">
        <w:rPr>
          <w:rStyle w:val="StyleUnderline"/>
          <w:sz w:val="6"/>
          <w:szCs w:val="6"/>
          <w:highlight w:val="cyan"/>
        </w:rPr>
        <w:t>broad</w:t>
      </w:r>
      <w:r w:rsidRPr="006C2418">
        <w:rPr>
          <w:rStyle w:val="StyleUnderline"/>
          <w:sz w:val="6"/>
          <w:szCs w:val="6"/>
        </w:rPr>
        <w:t xml:space="preserve"> application of the </w:t>
      </w:r>
      <w:r w:rsidRPr="006C2418">
        <w:rPr>
          <w:rStyle w:val="StyleUnderline"/>
          <w:sz w:val="6"/>
          <w:szCs w:val="6"/>
          <w:highlight w:val="cyan"/>
        </w:rPr>
        <w:t>Parker</w:t>
      </w:r>
      <w:r w:rsidRPr="006C2418">
        <w:rPr>
          <w:rStyle w:val="StyleUnderline"/>
          <w:sz w:val="6"/>
          <w:szCs w:val="6"/>
        </w:rPr>
        <w:t>-immunity doctrine</w:t>
      </w:r>
      <w:r w:rsidRPr="006C2418">
        <w:rPr>
          <w:sz w:val="6"/>
          <w:szCs w:val="6"/>
        </w:rPr>
        <w:t xml:space="preserve"> would </w:t>
      </w:r>
      <w:r w:rsidRPr="006C2418">
        <w:rPr>
          <w:rStyle w:val="Emphasis"/>
          <w:sz w:val="6"/>
          <w:szCs w:val="6"/>
          <w:highlight w:val="cyan"/>
        </w:rPr>
        <w:t>actually undermine</w:t>
      </w:r>
      <w:r w:rsidRPr="006C2418">
        <w:rPr>
          <w:rStyle w:val="Emphasis"/>
          <w:sz w:val="6"/>
          <w:szCs w:val="6"/>
        </w:rPr>
        <w:t xml:space="preserve"> the </w:t>
      </w:r>
      <w:r w:rsidRPr="006C2418">
        <w:rPr>
          <w:rStyle w:val="Emphasis"/>
          <w:sz w:val="6"/>
          <w:szCs w:val="6"/>
          <w:highlight w:val="cyan"/>
        </w:rPr>
        <w:t>states’ ability</w:t>
      </w:r>
      <w:r w:rsidRPr="006C2418">
        <w:rPr>
          <w:sz w:val="6"/>
          <w:szCs w:val="6"/>
          <w:highlight w:val="cyan"/>
        </w:rPr>
        <w:t xml:space="preserve"> </w:t>
      </w:r>
      <w:r w:rsidRPr="006C2418">
        <w:rPr>
          <w:rStyle w:val="StyleUnderline"/>
          <w:sz w:val="6"/>
          <w:szCs w:val="6"/>
          <w:highlight w:val="cyan"/>
        </w:rPr>
        <w:t>to</w:t>
      </w:r>
      <w:r w:rsidRPr="006C2418">
        <w:rPr>
          <w:rStyle w:val="StyleUnderline"/>
          <w:sz w:val="6"/>
          <w:szCs w:val="6"/>
        </w:rPr>
        <w:t xml:space="preserve"> </w:t>
      </w:r>
      <w:r w:rsidRPr="006C2418">
        <w:rPr>
          <w:rStyle w:val="StyleUnderline"/>
          <w:sz w:val="6"/>
          <w:szCs w:val="6"/>
          <w:highlight w:val="cyan"/>
        </w:rPr>
        <w:t xml:space="preserve">effectively </w:t>
      </w:r>
      <w:r w:rsidRPr="006C2418">
        <w:rPr>
          <w:rStyle w:val="StyleUnderline"/>
          <w:sz w:val="6"/>
          <w:szCs w:val="6"/>
        </w:rPr>
        <w:t xml:space="preserve">delegate authority to specialized or local </w:t>
      </w:r>
      <w:r w:rsidRPr="006C2418">
        <w:rPr>
          <w:rStyle w:val="StyleUnderline"/>
          <w:sz w:val="6"/>
          <w:szCs w:val="6"/>
          <w:highlight w:val="cyan"/>
        </w:rPr>
        <w:t>regulat</w:t>
      </w:r>
      <w:r w:rsidRPr="006C2418">
        <w:rPr>
          <w:rStyle w:val="StyleUnderline"/>
          <w:sz w:val="6"/>
          <w:szCs w:val="6"/>
        </w:rPr>
        <w:t>ory bodies</w:t>
      </w:r>
      <w:r w:rsidRPr="006C2418">
        <w:rPr>
          <w:sz w:val="6"/>
          <w:szCs w:val="6"/>
        </w:rPr>
        <w:t xml:space="preserve"> </w:t>
      </w:r>
      <w:r w:rsidRPr="006C2418">
        <w:rPr>
          <w:rStyle w:val="StyleUnderline"/>
          <w:sz w:val="6"/>
          <w:szCs w:val="6"/>
          <w:highlight w:val="cyan"/>
        </w:rPr>
        <w:t>by endowing</w:t>
      </w:r>
      <w:r w:rsidRPr="006C2418">
        <w:rPr>
          <w:sz w:val="6"/>
          <w:szCs w:val="6"/>
          <w:highlight w:val="cyan"/>
        </w:rPr>
        <w:t xml:space="preserve"> </w:t>
      </w:r>
      <w:r w:rsidRPr="006C2418">
        <w:rPr>
          <w:rStyle w:val="StyleUnderline"/>
          <w:sz w:val="6"/>
          <w:szCs w:val="6"/>
          <w:highlight w:val="cyan"/>
        </w:rPr>
        <w:t>these</w:t>
      </w:r>
      <w:r w:rsidRPr="006C2418">
        <w:rPr>
          <w:rStyle w:val="StyleUnderline"/>
          <w:sz w:val="6"/>
          <w:szCs w:val="6"/>
        </w:rPr>
        <w:t xml:space="preserve"> bodies </w:t>
      </w:r>
      <w:r w:rsidRPr="006C2418">
        <w:rPr>
          <w:rStyle w:val="StyleUnderline"/>
          <w:sz w:val="6"/>
          <w:szCs w:val="6"/>
          <w:highlight w:val="cyan"/>
        </w:rPr>
        <w:t>with</w:t>
      </w:r>
      <w:r w:rsidRPr="006C2418">
        <w:rPr>
          <w:rStyle w:val="StyleUnderline"/>
          <w:sz w:val="6"/>
          <w:szCs w:val="6"/>
        </w:rPr>
        <w:t xml:space="preserve"> an antitrust </w:t>
      </w:r>
      <w:r w:rsidRPr="006C2418">
        <w:rPr>
          <w:rStyle w:val="StyleUnderline"/>
          <w:sz w:val="6"/>
          <w:szCs w:val="6"/>
          <w:highlight w:val="cyan"/>
        </w:rPr>
        <w:t>immunity</w:t>
      </w:r>
      <w:r w:rsidRPr="006C2418">
        <w:rPr>
          <w:rStyle w:val="StyleUnderline"/>
          <w:sz w:val="6"/>
          <w:szCs w:val="6"/>
        </w:rPr>
        <w:t xml:space="preserve"> that </w:t>
      </w:r>
      <w:r w:rsidRPr="006C2418">
        <w:rPr>
          <w:rStyle w:val="Emphasis"/>
          <w:sz w:val="6"/>
          <w:szCs w:val="6"/>
          <w:highlight w:val="cyan"/>
        </w:rPr>
        <w:t>state</w:t>
      </w:r>
      <w:r w:rsidRPr="006C2418">
        <w:rPr>
          <w:rStyle w:val="Emphasis"/>
          <w:sz w:val="6"/>
          <w:szCs w:val="6"/>
        </w:rPr>
        <w:t xml:space="preserve"> government</w:t>
      </w:r>
      <w:r w:rsidRPr="006C2418">
        <w:rPr>
          <w:rStyle w:val="Emphasis"/>
          <w:sz w:val="6"/>
          <w:szCs w:val="6"/>
          <w:highlight w:val="cyan"/>
        </w:rPr>
        <w:t>s</w:t>
      </w:r>
      <w:r w:rsidRPr="006C2418">
        <w:rPr>
          <w:rStyle w:val="Emphasis"/>
          <w:sz w:val="6"/>
          <w:szCs w:val="6"/>
        </w:rPr>
        <w:t xml:space="preserve"> may have </w:t>
      </w:r>
      <w:r w:rsidRPr="006C2418">
        <w:rPr>
          <w:rStyle w:val="Emphasis"/>
          <w:sz w:val="6"/>
          <w:szCs w:val="6"/>
          <w:highlight w:val="cyan"/>
        </w:rPr>
        <w:t>never meant to give</w:t>
      </w:r>
      <w:r w:rsidRPr="006C2418">
        <w:rPr>
          <w:rStyle w:val="StyleUnderline"/>
          <w:sz w:val="6"/>
          <w:szCs w:val="6"/>
        </w:rPr>
        <w:t xml:space="preserve"> them.</w:t>
      </w:r>
      <w:r w:rsidRPr="006C2418">
        <w:rPr>
          <w:sz w:val="6"/>
          <w:szCs w:val="6"/>
        </w:rPr>
        <w:t xml:space="preserve"> “</w:t>
      </w:r>
      <w:r w:rsidRPr="006C2418">
        <w:rPr>
          <w:rStyle w:val="StyleUnderline"/>
          <w:sz w:val="6"/>
          <w:szCs w:val="6"/>
          <w:highlight w:val="cyan"/>
        </w:rPr>
        <w:t>Neither federalism</w:t>
      </w:r>
      <w:r w:rsidRPr="006C2418">
        <w:rPr>
          <w:rStyle w:val="StyleUnderline"/>
          <w:sz w:val="6"/>
          <w:szCs w:val="6"/>
        </w:rPr>
        <w:t xml:space="preserve"> </w:t>
      </w:r>
      <w:r w:rsidRPr="006C2418">
        <w:rPr>
          <w:rStyle w:val="StyleUnderline"/>
          <w:sz w:val="6"/>
          <w:szCs w:val="6"/>
          <w:highlight w:val="cyan"/>
        </w:rPr>
        <w:t>nor political responsibility is</w:t>
      </w:r>
      <w:r w:rsidRPr="006C2418">
        <w:rPr>
          <w:rStyle w:val="StyleUnderline"/>
          <w:sz w:val="6"/>
          <w:szCs w:val="6"/>
        </w:rPr>
        <w:t xml:space="preserve"> well-</w:t>
      </w:r>
      <w:r w:rsidRPr="006C2418">
        <w:rPr>
          <w:rStyle w:val="StyleUnderline"/>
          <w:sz w:val="6"/>
          <w:szCs w:val="6"/>
          <w:highlight w:val="cyan"/>
        </w:rPr>
        <w:t xml:space="preserve">served </w:t>
      </w:r>
      <w:r w:rsidRPr="006C2418">
        <w:rPr>
          <w:rStyle w:val="StyleUnderline"/>
          <w:sz w:val="6"/>
          <w:szCs w:val="6"/>
        </w:rPr>
        <w:t>by a rule that</w:t>
      </w:r>
      <w:r w:rsidRPr="006C2418">
        <w:rPr>
          <w:sz w:val="6"/>
          <w:szCs w:val="6"/>
        </w:rPr>
        <w:t xml:space="preserve"> </w:t>
      </w:r>
      <w:r w:rsidRPr="006C2418">
        <w:rPr>
          <w:rStyle w:val="StyleUnderline"/>
          <w:sz w:val="6"/>
          <w:szCs w:val="6"/>
        </w:rPr>
        <w:t xml:space="preserve">essential national policies are </w:t>
      </w:r>
      <w:r w:rsidRPr="006C2418">
        <w:rPr>
          <w:rStyle w:val="Emphasis"/>
          <w:sz w:val="6"/>
          <w:szCs w:val="6"/>
        </w:rPr>
        <w:t>displaced</w:t>
      </w:r>
      <w:r w:rsidRPr="006C2418">
        <w:rPr>
          <w:rStyle w:val="StyleUnderline"/>
          <w:sz w:val="6"/>
          <w:szCs w:val="6"/>
        </w:rPr>
        <w:t xml:space="preserve"> by state regulations intended to achieve more limited ends.</w:t>
      </w:r>
      <w:r w:rsidRPr="006C2418">
        <w:rPr>
          <w:sz w:val="6"/>
          <w:szCs w:val="6"/>
        </w:rPr>
        <w:t xml:space="preserve">” Ticor, 504 U.S. at 636. The doctrine enables states to create regulatory subdivisions that do not interfere with the interest in preserving the benefits of competition. </w:t>
      </w:r>
      <w:r w:rsidRPr="006C2418">
        <w:rPr>
          <w:rStyle w:val="StyleUnderline"/>
          <w:sz w:val="6"/>
          <w:szCs w:val="6"/>
        </w:rPr>
        <w:t>By “adhering in most cases to</w:t>
      </w:r>
      <w:r w:rsidRPr="006C2418">
        <w:rPr>
          <w:sz w:val="6"/>
          <w:szCs w:val="6"/>
        </w:rPr>
        <w:t xml:space="preserve"> fundamental and accepted </w:t>
      </w:r>
      <w:r w:rsidRPr="006C2418">
        <w:rPr>
          <w:rStyle w:val="StyleUnderline"/>
          <w:sz w:val="6"/>
          <w:szCs w:val="6"/>
        </w:rPr>
        <w:t>assumptions</w:t>
      </w:r>
      <w:r w:rsidRPr="006C2418">
        <w:rPr>
          <w:sz w:val="6"/>
          <w:szCs w:val="6"/>
        </w:rPr>
        <w:t xml:space="preserve"> </w:t>
      </w:r>
      <w:r w:rsidRPr="006C2418">
        <w:rPr>
          <w:rStyle w:val="StyleUnderline"/>
          <w:sz w:val="6"/>
          <w:szCs w:val="6"/>
        </w:rPr>
        <w:t>about the benefits of competition within</w:t>
      </w:r>
      <w:r w:rsidRPr="006C2418">
        <w:rPr>
          <w:sz w:val="6"/>
          <w:szCs w:val="6"/>
        </w:rPr>
        <w:t xml:space="preserve"> the framework of the </w:t>
      </w:r>
      <w:r w:rsidRPr="006C2418">
        <w:rPr>
          <w:rStyle w:val="StyleUnderline"/>
          <w:sz w:val="6"/>
          <w:szCs w:val="6"/>
        </w:rPr>
        <w:t>antitrust laws,” courts actually increase rather than diminish the states’ regulatory flexibility.</w:t>
      </w:r>
      <w:r w:rsidRPr="006C2418">
        <w:rPr>
          <w:sz w:val="6"/>
          <w:szCs w:val="6"/>
        </w:rPr>
        <w:t xml:space="preserve"> Id. </w:t>
      </w:r>
      <w:r w:rsidRPr="006C2418">
        <w:rPr>
          <w:rStyle w:val="StyleUnderline"/>
          <w:sz w:val="6"/>
          <w:szCs w:val="6"/>
          <w:highlight w:val="cyan"/>
        </w:rPr>
        <w:t>State</w:t>
      </w:r>
      <w:r w:rsidRPr="006C2418">
        <w:rPr>
          <w:rStyle w:val="StyleUnderline"/>
          <w:sz w:val="6"/>
          <w:szCs w:val="6"/>
        </w:rPr>
        <w:t xml:space="preserve"> legislature</w:t>
      </w:r>
      <w:r w:rsidRPr="006C2418">
        <w:rPr>
          <w:rStyle w:val="StyleUnderline"/>
          <w:sz w:val="6"/>
          <w:szCs w:val="6"/>
          <w:highlight w:val="cyan"/>
        </w:rPr>
        <w:t>s</w:t>
      </w:r>
      <w:r w:rsidRPr="006C2418">
        <w:rPr>
          <w:rStyle w:val="StyleUnderline"/>
          <w:sz w:val="6"/>
          <w:szCs w:val="6"/>
        </w:rPr>
        <w:t xml:space="preserve"> </w:t>
      </w:r>
      <w:r w:rsidRPr="006C2418">
        <w:rPr>
          <w:rStyle w:val="StyleUnderline"/>
          <w:sz w:val="6"/>
          <w:szCs w:val="6"/>
          <w:highlight w:val="cyan"/>
        </w:rPr>
        <w:t>may wish to make broad delegations</w:t>
      </w:r>
      <w:r w:rsidRPr="006C2418">
        <w:rPr>
          <w:rStyle w:val="StyleUnderline"/>
          <w:sz w:val="6"/>
          <w:szCs w:val="6"/>
        </w:rPr>
        <w:t xml:space="preserve"> of authority to their political subdivisions</w:t>
      </w:r>
      <w:r w:rsidRPr="006C2418">
        <w:rPr>
          <w:sz w:val="6"/>
          <w:szCs w:val="6"/>
        </w:rPr>
        <w:t xml:space="preserve"> </w:t>
      </w:r>
      <w:r w:rsidRPr="006C2418">
        <w:rPr>
          <w:rStyle w:val="StyleUnderline"/>
          <w:sz w:val="6"/>
          <w:szCs w:val="6"/>
        </w:rPr>
        <w:t>in order to maximize the benefits of the specialized governance those bodies offer</w:t>
      </w:r>
      <w:r w:rsidRPr="006C2418">
        <w:rPr>
          <w:sz w:val="6"/>
          <w:szCs w:val="6"/>
        </w:rPr>
        <w:t xml:space="preserve">— </w:t>
      </w:r>
      <w:r w:rsidRPr="006C2418">
        <w:rPr>
          <w:rStyle w:val="StyleUnderline"/>
          <w:sz w:val="6"/>
          <w:szCs w:val="6"/>
          <w:highlight w:val="cyan"/>
        </w:rPr>
        <w:t>but that does not necessarily mean</w:t>
      </w:r>
      <w:r w:rsidRPr="006C2418">
        <w:rPr>
          <w:rStyle w:val="StyleUnderline"/>
          <w:sz w:val="6"/>
          <w:szCs w:val="6"/>
        </w:rPr>
        <w:t xml:space="preserve"> that </w:t>
      </w:r>
      <w:r w:rsidRPr="006C2418">
        <w:rPr>
          <w:rStyle w:val="StyleUnderline"/>
          <w:sz w:val="6"/>
          <w:szCs w:val="6"/>
          <w:highlight w:val="cyan"/>
        </w:rPr>
        <w:t>state</w:t>
      </w:r>
      <w:r w:rsidRPr="006C2418">
        <w:rPr>
          <w:rStyle w:val="StyleUnderline"/>
          <w:sz w:val="6"/>
          <w:szCs w:val="6"/>
        </w:rPr>
        <w:t xml:space="preserve"> legislature</w:t>
      </w:r>
      <w:r w:rsidRPr="006C2418">
        <w:rPr>
          <w:rStyle w:val="StyleUnderline"/>
          <w:sz w:val="6"/>
          <w:szCs w:val="6"/>
          <w:highlight w:val="cyan"/>
        </w:rPr>
        <w:t>s</w:t>
      </w:r>
      <w:r w:rsidRPr="006C2418">
        <w:rPr>
          <w:rStyle w:val="StyleUnderline"/>
          <w:sz w:val="6"/>
          <w:szCs w:val="6"/>
        </w:rPr>
        <w:t xml:space="preserve"> </w:t>
      </w:r>
      <w:r w:rsidRPr="006C2418">
        <w:rPr>
          <w:rStyle w:val="Emphasis"/>
          <w:sz w:val="6"/>
          <w:szCs w:val="6"/>
          <w:highlight w:val="cyan"/>
        </w:rPr>
        <w:t>always</w:t>
      </w:r>
      <w:r w:rsidRPr="006C2418">
        <w:rPr>
          <w:rStyle w:val="StyleUnderline"/>
          <w:sz w:val="6"/>
          <w:szCs w:val="6"/>
        </w:rPr>
        <w:t xml:space="preserve"> </w:t>
      </w:r>
      <w:r w:rsidRPr="006C2418">
        <w:rPr>
          <w:rStyle w:val="StyleUnderline"/>
          <w:sz w:val="6"/>
          <w:szCs w:val="6"/>
          <w:highlight w:val="cyan"/>
        </w:rPr>
        <w:t>want to give those</w:t>
      </w:r>
      <w:r w:rsidRPr="006C2418">
        <w:rPr>
          <w:rStyle w:val="StyleUnderline"/>
          <w:sz w:val="6"/>
          <w:szCs w:val="6"/>
        </w:rPr>
        <w:t xml:space="preserve"> entities the </w:t>
      </w:r>
      <w:r w:rsidRPr="006C2418">
        <w:rPr>
          <w:rStyle w:val="StyleUnderline"/>
          <w:sz w:val="6"/>
          <w:szCs w:val="6"/>
          <w:highlight w:val="cyan"/>
        </w:rPr>
        <w:t>ability to violate</w:t>
      </w:r>
      <w:r w:rsidRPr="006C2418">
        <w:rPr>
          <w:rStyle w:val="StyleUnderline"/>
          <w:sz w:val="6"/>
          <w:szCs w:val="6"/>
        </w:rPr>
        <w:t xml:space="preserve"> the </w:t>
      </w:r>
      <w:r w:rsidRPr="006C2418">
        <w:rPr>
          <w:rStyle w:val="StyleUnderline"/>
          <w:sz w:val="6"/>
          <w:szCs w:val="6"/>
          <w:highlight w:val="cyan"/>
        </w:rPr>
        <w:t>fed</w:t>
      </w:r>
      <w:r w:rsidRPr="006C2418">
        <w:rPr>
          <w:rStyle w:val="StyleUnderline"/>
          <w:sz w:val="6"/>
          <w:szCs w:val="6"/>
        </w:rPr>
        <w:t xml:space="preserve">eral </w:t>
      </w:r>
      <w:r w:rsidRPr="006C2418">
        <w:rPr>
          <w:rStyle w:val="StyleUnderline"/>
          <w:sz w:val="6"/>
          <w:szCs w:val="6"/>
          <w:highlight w:val="cyan"/>
        </w:rPr>
        <w:t>antitrust laws</w:t>
      </w:r>
      <w:r w:rsidRPr="006C2418">
        <w:rPr>
          <w:rStyle w:val="StyleUnderline"/>
          <w:sz w:val="6"/>
          <w:szCs w:val="6"/>
        </w:rPr>
        <w:t>.</w:t>
      </w:r>
    </w:p>
    <w:p w14:paraId="183C084F" w14:textId="77777777" w:rsidR="005756E5" w:rsidRPr="006C2418" w:rsidRDefault="005756E5" w:rsidP="005756E5">
      <w:pPr>
        <w:rPr>
          <w:sz w:val="6"/>
          <w:szCs w:val="6"/>
        </w:rPr>
      </w:pPr>
      <w:r w:rsidRPr="006C2418">
        <w:rPr>
          <w:sz w:val="6"/>
          <w:szCs w:val="6"/>
        </w:rPr>
        <w:t xml:space="preserve">“When a state grants power to an inferior entity, it presumably grants the power to do the thing contemplated, but not to do so anticompetitively.” Phillip E. </w:t>
      </w:r>
      <w:proofErr w:type="spellStart"/>
      <w:r w:rsidRPr="006C2418">
        <w:rPr>
          <w:sz w:val="6"/>
          <w:szCs w:val="6"/>
        </w:rPr>
        <w:t>Areeda</w:t>
      </w:r>
      <w:proofErr w:type="spellEnd"/>
      <w:r w:rsidRPr="006C2418">
        <w:rPr>
          <w:sz w:val="6"/>
          <w:szCs w:val="6"/>
        </w:rPr>
        <w:t xml:space="preserve"> &amp; Herbert </w:t>
      </w:r>
      <w:proofErr w:type="spellStart"/>
      <w:r w:rsidRPr="006C2418">
        <w:rPr>
          <w:sz w:val="6"/>
          <w:szCs w:val="6"/>
        </w:rPr>
        <w:t>Hovenkamp</w:t>
      </w:r>
      <w:proofErr w:type="spellEnd"/>
      <w:r w:rsidRPr="006C2418">
        <w:rPr>
          <w:sz w:val="6"/>
          <w:szCs w:val="6"/>
        </w:rPr>
        <w:t xml:space="preserve">, Antitrust Law ¶ 225a, at 131 (3d ed. 2006). Relying on the backdrop of the national policy favoring competition, </w:t>
      </w:r>
      <w:r w:rsidRPr="006C2418">
        <w:rPr>
          <w:rStyle w:val="StyleUnderline"/>
          <w:sz w:val="6"/>
          <w:szCs w:val="6"/>
        </w:rPr>
        <w:t>states may enact such broad delegations</w:t>
      </w:r>
      <w:r w:rsidRPr="006C2418">
        <w:rPr>
          <w:sz w:val="6"/>
          <w:szCs w:val="6"/>
        </w:rPr>
        <w:t xml:space="preserve"> </w:t>
      </w:r>
      <w:r w:rsidRPr="006C2418">
        <w:rPr>
          <w:rStyle w:val="StyleUnderline"/>
          <w:sz w:val="6"/>
          <w:szCs w:val="6"/>
        </w:rPr>
        <w:t>that are</w:t>
      </w:r>
      <w:r w:rsidRPr="006C2418">
        <w:rPr>
          <w:sz w:val="6"/>
          <w:szCs w:val="6"/>
        </w:rPr>
        <w:t xml:space="preserve"> nevertheless </w:t>
      </w:r>
      <w:r w:rsidRPr="006C2418">
        <w:rPr>
          <w:rStyle w:val="StyleUnderline"/>
          <w:sz w:val="6"/>
          <w:szCs w:val="6"/>
        </w:rPr>
        <w:t>intended to create specific and narrow, rather</w:t>
      </w:r>
      <w:r w:rsidRPr="006C2418">
        <w:rPr>
          <w:sz w:val="6"/>
          <w:szCs w:val="6"/>
        </w:rPr>
        <w:t xml:space="preserve"> </w:t>
      </w:r>
      <w:r w:rsidRPr="006C2418">
        <w:rPr>
          <w:rStyle w:val="StyleUnderline"/>
          <w:sz w:val="6"/>
          <w:szCs w:val="6"/>
        </w:rPr>
        <w:t>than general and wide-reaching, regulatory schemes</w:t>
      </w:r>
      <w:r w:rsidRPr="006C2418">
        <w:rPr>
          <w:sz w:val="6"/>
          <w:szCs w:val="6"/>
        </w:rPr>
        <w:t xml:space="preserve">. </w:t>
      </w:r>
      <w:r w:rsidRPr="006C2418">
        <w:rPr>
          <w:rStyle w:val="StyleUnderline"/>
          <w:sz w:val="6"/>
          <w:szCs w:val="6"/>
          <w:highlight w:val="cyan"/>
        </w:rPr>
        <w:t>Giving</w:t>
      </w:r>
      <w:r w:rsidRPr="006C2418">
        <w:rPr>
          <w:rStyle w:val="StyleUnderline"/>
          <w:sz w:val="6"/>
          <w:szCs w:val="6"/>
        </w:rPr>
        <w:t xml:space="preserve"> regulatory agencies </w:t>
      </w:r>
      <w:r w:rsidRPr="006C2418">
        <w:rPr>
          <w:rStyle w:val="StyleUnderline"/>
          <w:sz w:val="6"/>
          <w:szCs w:val="6"/>
          <w:highlight w:val="cyan"/>
        </w:rPr>
        <w:t>state-action immunity too readil</w:t>
      </w:r>
      <w:r w:rsidRPr="006C2418">
        <w:rPr>
          <w:sz w:val="6"/>
          <w:szCs w:val="6"/>
          <w:highlight w:val="cyan"/>
        </w:rPr>
        <w:t>y</w:t>
      </w:r>
      <w:r w:rsidRPr="006C2418">
        <w:rPr>
          <w:sz w:val="6"/>
          <w:szCs w:val="6"/>
        </w:rPr>
        <w:t xml:space="preserve"> would </w:t>
      </w:r>
      <w:r w:rsidRPr="006C2418">
        <w:rPr>
          <w:rStyle w:val="Emphasis"/>
          <w:sz w:val="6"/>
          <w:szCs w:val="6"/>
          <w:highlight w:val="cyan"/>
        </w:rPr>
        <w:t>undermine states’ ability</w:t>
      </w:r>
      <w:r w:rsidRPr="006C2418">
        <w:rPr>
          <w:rStyle w:val="Emphasis"/>
          <w:sz w:val="6"/>
          <w:szCs w:val="6"/>
        </w:rPr>
        <w:t xml:space="preserve"> to do so</w:t>
      </w:r>
      <w:r w:rsidRPr="006C2418">
        <w:rPr>
          <w:sz w:val="6"/>
          <w:szCs w:val="6"/>
        </w:rPr>
        <w:t xml:space="preserve">, </w:t>
      </w:r>
      <w:r w:rsidRPr="006C2418">
        <w:rPr>
          <w:rStyle w:val="StyleUnderline"/>
          <w:sz w:val="6"/>
          <w:szCs w:val="6"/>
          <w:highlight w:val="cyan"/>
        </w:rPr>
        <w:t>creating</w:t>
      </w:r>
      <w:r w:rsidRPr="006C2418">
        <w:rPr>
          <w:sz w:val="6"/>
          <w:szCs w:val="6"/>
        </w:rPr>
        <w:t xml:space="preserve"> </w:t>
      </w:r>
      <w:r w:rsidRPr="006C2418">
        <w:rPr>
          <w:rStyle w:val="StyleUnderline"/>
          <w:sz w:val="6"/>
          <w:szCs w:val="6"/>
        </w:rPr>
        <w:t xml:space="preserve">the </w:t>
      </w:r>
      <w:r w:rsidRPr="006C2418">
        <w:rPr>
          <w:rStyle w:val="StyleUnderline"/>
          <w:sz w:val="6"/>
          <w:szCs w:val="6"/>
          <w:highlight w:val="cyan"/>
        </w:rPr>
        <w:t>hazard</w:t>
      </w:r>
      <w:r w:rsidRPr="006C2418">
        <w:rPr>
          <w:rStyle w:val="StyleUnderline"/>
          <w:sz w:val="6"/>
          <w:szCs w:val="6"/>
        </w:rPr>
        <w:t xml:space="preserve"> that </w:t>
      </w:r>
      <w:r w:rsidRPr="006C2418">
        <w:rPr>
          <w:rStyle w:val="StyleUnderline"/>
          <w:sz w:val="6"/>
          <w:szCs w:val="6"/>
          <w:highlight w:val="cyan"/>
        </w:rPr>
        <w:t xml:space="preserve">legislatures </w:t>
      </w:r>
      <w:r w:rsidRPr="006C2418">
        <w:rPr>
          <w:rStyle w:val="StyleUnderline"/>
          <w:sz w:val="6"/>
          <w:szCs w:val="6"/>
        </w:rPr>
        <w:t>will</w:t>
      </w:r>
      <w:r w:rsidRPr="006C2418">
        <w:rPr>
          <w:sz w:val="6"/>
          <w:szCs w:val="6"/>
        </w:rPr>
        <w:t xml:space="preserve"> </w:t>
      </w:r>
      <w:r w:rsidRPr="006C2418">
        <w:rPr>
          <w:rStyle w:val="Emphasis"/>
          <w:sz w:val="6"/>
          <w:szCs w:val="6"/>
          <w:highlight w:val="cyan"/>
        </w:rPr>
        <w:t>inadvertently</w:t>
      </w:r>
      <w:r w:rsidRPr="006C2418">
        <w:rPr>
          <w:rStyle w:val="Emphasis"/>
          <w:sz w:val="6"/>
          <w:szCs w:val="6"/>
        </w:rPr>
        <w:t xml:space="preserve"> </w:t>
      </w:r>
      <w:r w:rsidRPr="006C2418">
        <w:rPr>
          <w:rStyle w:val="Emphasis"/>
          <w:sz w:val="6"/>
          <w:szCs w:val="6"/>
          <w:highlight w:val="cyan"/>
        </w:rPr>
        <w:t>authorize anticompetitive conduct</w:t>
      </w:r>
      <w:r w:rsidRPr="006C2418">
        <w:rPr>
          <w:sz w:val="6"/>
          <w:szCs w:val="6"/>
        </w:rPr>
        <w:t xml:space="preserve">. </w:t>
      </w:r>
      <w:r w:rsidRPr="006C2418">
        <w:rPr>
          <w:rStyle w:val="StyleUnderline"/>
          <w:sz w:val="6"/>
          <w:szCs w:val="6"/>
          <w:highlight w:val="cyan"/>
        </w:rPr>
        <w:t>State</w:t>
      </w:r>
      <w:r w:rsidRPr="006C2418">
        <w:rPr>
          <w:rStyle w:val="StyleUnderline"/>
          <w:sz w:val="6"/>
          <w:szCs w:val="6"/>
        </w:rPr>
        <w:t xml:space="preserve"> legislature</w:t>
      </w:r>
      <w:r w:rsidRPr="006C2418">
        <w:rPr>
          <w:rStyle w:val="StyleUnderline"/>
          <w:sz w:val="6"/>
          <w:szCs w:val="6"/>
          <w:highlight w:val="cyan"/>
        </w:rPr>
        <w:t>s</w:t>
      </w:r>
      <w:r w:rsidRPr="006C2418">
        <w:rPr>
          <w:rStyle w:val="StyleUnderline"/>
          <w:sz w:val="6"/>
          <w:szCs w:val="6"/>
        </w:rPr>
        <w:t xml:space="preserve"> </w:t>
      </w:r>
      <w:r w:rsidRPr="006C2418">
        <w:rPr>
          <w:rStyle w:val="StyleUnderline"/>
          <w:sz w:val="6"/>
          <w:szCs w:val="6"/>
          <w:highlight w:val="cyan"/>
        </w:rPr>
        <w:t>cannot possibly anticipate every</w:t>
      </w:r>
      <w:r w:rsidRPr="006C2418">
        <w:rPr>
          <w:rStyle w:val="StyleUnderline"/>
          <w:sz w:val="6"/>
          <w:szCs w:val="6"/>
        </w:rPr>
        <w:t xml:space="preserve"> potential </w:t>
      </w:r>
      <w:r w:rsidRPr="006C2418">
        <w:rPr>
          <w:rStyle w:val="StyleUnderline"/>
          <w:sz w:val="6"/>
          <w:szCs w:val="6"/>
          <w:highlight w:val="cyan"/>
        </w:rPr>
        <w:t>anticompetitive consequence</w:t>
      </w:r>
      <w:r w:rsidRPr="006C2418">
        <w:rPr>
          <w:rStyle w:val="StyleUnderline"/>
          <w:sz w:val="6"/>
          <w:szCs w:val="6"/>
        </w:rPr>
        <w:t xml:space="preserve"> of</w:t>
      </w:r>
      <w:r w:rsidRPr="006C2418">
        <w:rPr>
          <w:sz w:val="6"/>
          <w:szCs w:val="6"/>
        </w:rPr>
        <w:t xml:space="preserve"> these </w:t>
      </w:r>
      <w:r w:rsidRPr="006C2418">
        <w:rPr>
          <w:rStyle w:val="StyleUnderline"/>
          <w:sz w:val="6"/>
          <w:szCs w:val="6"/>
        </w:rPr>
        <w:t>delegations</w:t>
      </w:r>
      <w:r w:rsidRPr="006C2418">
        <w:rPr>
          <w:sz w:val="6"/>
          <w:szCs w:val="6"/>
        </w:rPr>
        <w:t xml:space="preserve"> of authority </w:t>
      </w:r>
      <w:r w:rsidRPr="006C2418">
        <w:rPr>
          <w:rStyle w:val="StyleUnderline"/>
          <w:sz w:val="6"/>
          <w:szCs w:val="6"/>
          <w:highlight w:val="cyan"/>
        </w:rPr>
        <w:t>and explicitly disavow</w:t>
      </w:r>
      <w:r w:rsidRPr="006C2418">
        <w:rPr>
          <w:rStyle w:val="StyleUnderline"/>
          <w:sz w:val="6"/>
          <w:szCs w:val="6"/>
        </w:rPr>
        <w:t xml:space="preserve"> antitrust </w:t>
      </w:r>
      <w:r w:rsidRPr="006C2418">
        <w:rPr>
          <w:rStyle w:val="StyleUnderline"/>
          <w:sz w:val="6"/>
          <w:szCs w:val="6"/>
          <w:highlight w:val="cyan"/>
        </w:rPr>
        <w:t xml:space="preserve">immunity for </w:t>
      </w:r>
      <w:proofErr w:type="spellStart"/>
      <w:proofErr w:type="gramStart"/>
      <w:r w:rsidRPr="006C2418">
        <w:rPr>
          <w:rStyle w:val="StyleUnderline"/>
          <w:sz w:val="6"/>
          <w:szCs w:val="6"/>
          <w:highlight w:val="cyan"/>
        </w:rPr>
        <w:t>every one</w:t>
      </w:r>
      <w:proofErr w:type="spellEnd"/>
      <w:proofErr w:type="gramEnd"/>
      <w:r w:rsidRPr="006C2418">
        <w:rPr>
          <w:sz w:val="6"/>
          <w:szCs w:val="6"/>
        </w:rPr>
        <w:t>. “‘</w:t>
      </w:r>
      <w:r w:rsidRPr="006C2418">
        <w:rPr>
          <w:rStyle w:val="StyleUnderline"/>
          <w:sz w:val="6"/>
          <w:szCs w:val="6"/>
        </w:rPr>
        <w:t xml:space="preserve">No legislature . . . can be expected to catalog all of the anticipated effects’ of a statute delegating authority to a substate governmental entity.” Phoebe Putney, </w:t>
      </w:r>
      <w:r w:rsidRPr="006C2418">
        <w:rPr>
          <w:sz w:val="6"/>
          <w:szCs w:val="6"/>
        </w:rPr>
        <w:t xml:space="preserve">133 S. Ct. at 1012 (quoting Hallie, 471 U.S. at 43).  </w:t>
      </w:r>
    </w:p>
    <w:p w14:paraId="52177373" w14:textId="77777777" w:rsidR="005756E5" w:rsidRPr="006C2418" w:rsidRDefault="005756E5" w:rsidP="005756E5">
      <w:pPr>
        <w:rPr>
          <w:b/>
          <w:sz w:val="6"/>
          <w:szCs w:val="6"/>
          <w:u w:val="single"/>
        </w:rPr>
      </w:pPr>
      <w:r w:rsidRPr="006C2418">
        <w:rPr>
          <w:sz w:val="6"/>
          <w:szCs w:val="6"/>
        </w:rP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6C2418">
        <w:rPr>
          <w:rStyle w:val="StyleUnderline"/>
          <w:sz w:val="6"/>
          <w:szCs w:val="6"/>
          <w:highlight w:val="cyan"/>
        </w:rPr>
        <w:t>Otherwise</w:t>
      </w:r>
      <w:r w:rsidRPr="006C2418">
        <w:rPr>
          <w:sz w:val="6"/>
          <w:szCs w:val="6"/>
        </w:rPr>
        <w:t xml:space="preserve">, </w:t>
      </w:r>
      <w:r w:rsidRPr="006C2418">
        <w:rPr>
          <w:rStyle w:val="StyleUnderline"/>
          <w:sz w:val="6"/>
          <w:szCs w:val="6"/>
          <w:highlight w:val="cyan"/>
        </w:rPr>
        <w:t>states would be</w:t>
      </w:r>
      <w:r w:rsidRPr="006C2418">
        <w:rPr>
          <w:sz w:val="6"/>
          <w:szCs w:val="6"/>
          <w:highlight w:val="cyan"/>
        </w:rPr>
        <w:t xml:space="preserve"> </w:t>
      </w:r>
      <w:r w:rsidRPr="006C2418">
        <w:rPr>
          <w:rStyle w:val="Emphasis"/>
          <w:sz w:val="6"/>
          <w:szCs w:val="6"/>
          <w:highlight w:val="cyan"/>
        </w:rPr>
        <w:t>impeded in</w:t>
      </w:r>
      <w:r w:rsidRPr="006C2418">
        <w:rPr>
          <w:rStyle w:val="Emphasis"/>
          <w:sz w:val="6"/>
          <w:szCs w:val="6"/>
        </w:rPr>
        <w:t xml:space="preserve"> their </w:t>
      </w:r>
      <w:r w:rsidRPr="006C2418">
        <w:rPr>
          <w:rStyle w:val="Emphasis"/>
          <w:sz w:val="6"/>
          <w:szCs w:val="6"/>
          <w:highlight w:val="cyan"/>
        </w:rPr>
        <w:t>freedom of action</w:t>
      </w:r>
      <w:r w:rsidRPr="006C2418">
        <w:rPr>
          <w:sz w:val="6"/>
          <w:szCs w:val="6"/>
        </w:rPr>
        <w:t xml:space="preserve"> </w:t>
      </w:r>
      <w:r w:rsidRPr="006C2418">
        <w:rPr>
          <w:rStyle w:val="StyleUnderline"/>
          <w:sz w:val="6"/>
          <w:szCs w:val="6"/>
          <w:highlight w:val="cyan"/>
        </w:rPr>
        <w:t>because they</w:t>
      </w:r>
      <w:r w:rsidRPr="006C2418">
        <w:rPr>
          <w:rStyle w:val="StyleUnderline"/>
          <w:sz w:val="6"/>
          <w:szCs w:val="6"/>
        </w:rPr>
        <w:t xml:space="preserve"> would have to </w:t>
      </w:r>
      <w:r w:rsidRPr="006C2418">
        <w:rPr>
          <w:rStyle w:val="StyleUnderline"/>
          <w:sz w:val="6"/>
          <w:szCs w:val="6"/>
          <w:highlight w:val="cyan"/>
        </w:rPr>
        <w:t>act “in the shadow of state-action immunity whenever they</w:t>
      </w:r>
      <w:r w:rsidRPr="006C2418">
        <w:rPr>
          <w:rStyle w:val="StyleUnderline"/>
          <w:sz w:val="6"/>
          <w:szCs w:val="6"/>
        </w:rPr>
        <w:t xml:space="preserve"> enter[ed] the realm of economic </w:t>
      </w:r>
      <w:r w:rsidRPr="006C2418">
        <w:rPr>
          <w:rStyle w:val="StyleUnderline"/>
          <w:sz w:val="6"/>
          <w:szCs w:val="6"/>
          <w:highlight w:val="cyan"/>
        </w:rPr>
        <w:t>regulat</w:t>
      </w:r>
      <w:r w:rsidRPr="006C2418">
        <w:rPr>
          <w:rStyle w:val="StyleUnderline"/>
          <w:sz w:val="6"/>
          <w:szCs w:val="6"/>
        </w:rPr>
        <w:t>ion.”</w:t>
      </w:r>
      <w:r w:rsidRPr="006C2418">
        <w:rPr>
          <w:sz w:val="6"/>
          <w:szCs w:val="6"/>
        </w:rPr>
        <w:t xml:space="preserve"> Ticor, 504 U.S. at 636. The </w:t>
      </w:r>
      <w:r w:rsidRPr="006C2418">
        <w:rPr>
          <w:rStyle w:val="Emphasis"/>
          <w:sz w:val="6"/>
          <w:szCs w:val="6"/>
          <w:highlight w:val="cyan"/>
        </w:rPr>
        <w:t>limited</w:t>
      </w:r>
      <w:r w:rsidRPr="006C2418">
        <w:rPr>
          <w:sz w:val="6"/>
          <w:szCs w:val="6"/>
        </w:rPr>
        <w:t xml:space="preserve"> and careful </w:t>
      </w:r>
      <w:r w:rsidRPr="006C2418">
        <w:rPr>
          <w:rStyle w:val="Emphasis"/>
          <w:sz w:val="6"/>
          <w:szCs w:val="6"/>
          <w:highlight w:val="cyan"/>
        </w:rPr>
        <w:t>application</w:t>
      </w:r>
      <w:r w:rsidRPr="006C2418">
        <w:rPr>
          <w:rStyle w:val="StyleUnderline"/>
          <w:sz w:val="6"/>
          <w:szCs w:val="6"/>
        </w:rPr>
        <w:t xml:space="preserve"> of </w:t>
      </w:r>
      <w:r w:rsidRPr="006C2418">
        <w:rPr>
          <w:sz w:val="6"/>
          <w:szCs w:val="6"/>
        </w:rPr>
        <w:t xml:space="preserve">the </w:t>
      </w:r>
      <w:r w:rsidRPr="006C2418">
        <w:rPr>
          <w:rStyle w:val="StyleUnderline"/>
          <w:sz w:val="6"/>
          <w:szCs w:val="6"/>
        </w:rPr>
        <w:t>state-action immunity doctrine</w:t>
      </w:r>
      <w:r w:rsidRPr="006C2418">
        <w:rPr>
          <w:sz w:val="6"/>
          <w:szCs w:val="6"/>
        </w:rPr>
        <w:t xml:space="preserve"> </w:t>
      </w:r>
      <w:r w:rsidRPr="006C2418">
        <w:rPr>
          <w:rStyle w:val="StyleUnderline"/>
          <w:sz w:val="6"/>
          <w:szCs w:val="6"/>
          <w:highlight w:val="cyan"/>
        </w:rPr>
        <w:t>gives</w:t>
      </w:r>
      <w:r w:rsidRPr="006C2418">
        <w:rPr>
          <w:sz w:val="6"/>
          <w:szCs w:val="6"/>
          <w:highlight w:val="cyan"/>
        </w:rPr>
        <w:t xml:space="preserve"> </w:t>
      </w:r>
      <w:r w:rsidRPr="006C2418">
        <w:rPr>
          <w:rStyle w:val="StyleUnderline"/>
          <w:sz w:val="6"/>
          <w:szCs w:val="6"/>
          <w:highlight w:val="cyan"/>
        </w:rPr>
        <w:t>states</w:t>
      </w:r>
      <w:r w:rsidRPr="006C2418">
        <w:rPr>
          <w:sz w:val="6"/>
          <w:szCs w:val="6"/>
        </w:rPr>
        <w:t xml:space="preserve"> </w:t>
      </w:r>
      <w:r w:rsidRPr="006C2418">
        <w:rPr>
          <w:rStyle w:val="Emphasis"/>
          <w:sz w:val="6"/>
          <w:szCs w:val="6"/>
        </w:rPr>
        <w:t xml:space="preserve">the most </w:t>
      </w:r>
      <w:r w:rsidRPr="006C2418">
        <w:rPr>
          <w:rStyle w:val="Emphasis"/>
          <w:sz w:val="6"/>
          <w:szCs w:val="6"/>
          <w:highlight w:val="cyan"/>
        </w:rPr>
        <w:t>freedom</w:t>
      </w:r>
      <w:r w:rsidRPr="006C2418">
        <w:rPr>
          <w:sz w:val="6"/>
          <w:szCs w:val="6"/>
        </w:rPr>
        <w:t xml:space="preserve"> in delegating power and crafting regulatory entities, </w:t>
      </w:r>
      <w:r w:rsidRPr="006C2418">
        <w:rPr>
          <w:rStyle w:val="StyleUnderline"/>
          <w:sz w:val="6"/>
          <w:szCs w:val="6"/>
          <w:highlight w:val="cyan"/>
        </w:rPr>
        <w:t>ensuring</w:t>
      </w:r>
      <w:r w:rsidRPr="006C2418">
        <w:rPr>
          <w:rStyle w:val="StyleUnderline"/>
          <w:sz w:val="6"/>
          <w:szCs w:val="6"/>
        </w:rPr>
        <w:t xml:space="preserve"> </w:t>
      </w:r>
      <w:r w:rsidRPr="006C2418">
        <w:rPr>
          <w:rStyle w:val="StyleUnderline"/>
          <w:sz w:val="6"/>
          <w:szCs w:val="6"/>
          <w:highlight w:val="cyan"/>
        </w:rPr>
        <w:t>legislatures</w:t>
      </w:r>
      <w:r w:rsidRPr="006C2418">
        <w:rPr>
          <w:rStyle w:val="StyleUnderline"/>
          <w:sz w:val="6"/>
          <w:szCs w:val="6"/>
        </w:rPr>
        <w:t xml:space="preserve"> that they </w:t>
      </w:r>
      <w:r w:rsidRPr="006C2418">
        <w:rPr>
          <w:rStyle w:val="StyleUnderline"/>
          <w:sz w:val="6"/>
          <w:szCs w:val="6"/>
          <w:highlight w:val="cyan"/>
        </w:rPr>
        <w:t xml:space="preserve">will not </w:t>
      </w:r>
      <w:r w:rsidRPr="006C2418">
        <w:rPr>
          <w:rStyle w:val="Emphasis"/>
          <w:sz w:val="6"/>
          <w:szCs w:val="6"/>
          <w:highlight w:val="cyan"/>
        </w:rPr>
        <w:t>accidentally confer immunity</w:t>
      </w:r>
      <w:r w:rsidRPr="006C2418">
        <w:rPr>
          <w:sz w:val="6"/>
          <w:szCs w:val="6"/>
        </w:rPr>
        <w:t xml:space="preserve"> </w:t>
      </w:r>
      <w:r w:rsidRPr="006C2418">
        <w:rPr>
          <w:rStyle w:val="StyleUnderline"/>
          <w:sz w:val="6"/>
          <w:szCs w:val="6"/>
          <w:highlight w:val="cyan"/>
        </w:rPr>
        <w:t>and allow</w:t>
      </w:r>
      <w:r w:rsidRPr="006C2418">
        <w:rPr>
          <w:rStyle w:val="StyleUnderline"/>
          <w:sz w:val="6"/>
          <w:szCs w:val="6"/>
        </w:rPr>
        <w:t xml:space="preserve"> regulatory bodies to go </w:t>
      </w:r>
      <w:r w:rsidRPr="006C2418">
        <w:rPr>
          <w:rStyle w:val="Emphasis"/>
          <w:sz w:val="6"/>
          <w:szCs w:val="6"/>
          <w:highlight w:val="cyan"/>
        </w:rPr>
        <w:t>rogue</w:t>
      </w:r>
      <w:r w:rsidRPr="006C2418">
        <w:rPr>
          <w:rStyle w:val="StyleUnderline"/>
          <w:sz w:val="6"/>
          <w:szCs w:val="6"/>
        </w:rPr>
        <w:t xml:space="preserve"> with </w:t>
      </w:r>
      <w:r w:rsidRPr="006C2418">
        <w:rPr>
          <w:rStyle w:val="Emphasis"/>
          <w:sz w:val="6"/>
          <w:szCs w:val="6"/>
          <w:highlight w:val="cyan"/>
        </w:rPr>
        <w:t>anticompetitive conduct</w:t>
      </w:r>
      <w:r w:rsidRPr="006C2418">
        <w:rPr>
          <w:rStyle w:val="StyleUnderline"/>
          <w:sz w:val="6"/>
          <w:szCs w:val="6"/>
        </w:rPr>
        <w:t xml:space="preserve"> that deviates from the states’ interest</w:t>
      </w:r>
      <w:r w:rsidRPr="006C2418">
        <w:rPr>
          <w:sz w:val="6"/>
          <w:szCs w:val="6"/>
        </w:rPr>
        <w:t xml:space="preserve"> </w:t>
      </w:r>
      <w:r w:rsidRPr="006C2418">
        <w:rPr>
          <w:rStyle w:val="StyleUnderline"/>
          <w:sz w:val="6"/>
          <w:szCs w:val="6"/>
        </w:rPr>
        <w:t>of preserving robust marketplace competition for the benefit of their residents.</w:t>
      </w:r>
    </w:p>
    <w:p w14:paraId="68B4D7D2" w14:textId="77777777" w:rsidR="005756E5" w:rsidRPr="006C2418" w:rsidRDefault="005756E5" w:rsidP="005756E5">
      <w:r>
        <w:t>[</w:t>
      </w:r>
      <w:r w:rsidRPr="006C2418">
        <w:rPr>
          <w:color w:val="FF0000"/>
        </w:rPr>
        <w:t>Michigan’s Card Ends Here</w:t>
      </w:r>
      <w:r>
        <w:t>]</w:t>
      </w:r>
    </w:p>
    <w:p w14:paraId="7CC87358" w14:textId="77777777" w:rsidR="005756E5" w:rsidRPr="006C2418" w:rsidRDefault="005756E5" w:rsidP="005756E5">
      <w:pPr>
        <w:rPr>
          <w:sz w:val="16"/>
        </w:rPr>
      </w:pPr>
      <w:r w:rsidRPr="006C2418">
        <w:rPr>
          <w:sz w:val="16"/>
        </w:rPr>
        <w:t xml:space="preserve">Nor is it necessary for a state wishing to obtain the specialized knowledge of professionals to establish a regulatory system that merely rubber-stamps the </w:t>
      </w:r>
      <w:proofErr w:type="gramStart"/>
      <w:r w:rsidRPr="006C2418">
        <w:rPr>
          <w:sz w:val="16"/>
        </w:rPr>
        <w:t>often self-interested</w:t>
      </w:r>
      <w:proofErr w:type="gramEnd"/>
      <w:r w:rsidRPr="006C2418">
        <w:rPr>
          <w:sz w:val="16"/>
        </w:rPr>
        <w:t xml:space="preserve"> assertions of these professionals. </w:t>
      </w:r>
      <w:r w:rsidRPr="006C2418">
        <w:rPr>
          <w:rStyle w:val="StyleUnderline"/>
          <w:highlight w:val="yellow"/>
        </w:rPr>
        <w:t>One can</w:t>
      </w:r>
      <w:r w:rsidRPr="006C2418">
        <w:rPr>
          <w:sz w:val="16"/>
        </w:rPr>
        <w:t xml:space="preserve"> </w:t>
      </w:r>
      <w:r w:rsidRPr="006C2418">
        <w:rPr>
          <w:rStyle w:val="Emphasis"/>
          <w:highlight w:val="yellow"/>
        </w:rPr>
        <w:t>easily</w:t>
      </w:r>
      <w:r w:rsidRPr="006C2418">
        <w:rPr>
          <w:rStyle w:val="StyleUnderline"/>
        </w:rPr>
        <w:t xml:space="preserve"> </w:t>
      </w:r>
      <w:r w:rsidRPr="006C2418">
        <w:rPr>
          <w:rStyle w:val="StyleUnderline"/>
          <w:highlight w:val="yellow"/>
        </w:rPr>
        <w:t>imagine</w:t>
      </w:r>
      <w:r w:rsidRPr="006C2418">
        <w:rPr>
          <w:rStyle w:val="StyleUnderline"/>
        </w:rPr>
        <w:t xml:space="preserve"> </w:t>
      </w:r>
      <w:r w:rsidRPr="006C2418">
        <w:rPr>
          <w:sz w:val="16"/>
        </w:rPr>
        <w:t>such</w:t>
      </w:r>
      <w:r w:rsidRPr="006C2418">
        <w:rPr>
          <w:rStyle w:val="StyleUnderline"/>
        </w:rPr>
        <w:t xml:space="preserve"> </w:t>
      </w:r>
      <w:r w:rsidRPr="006C2418">
        <w:rPr>
          <w:rStyle w:val="StyleUnderline"/>
          <w:highlight w:val="yellow"/>
        </w:rPr>
        <w:t>alternatives</w:t>
      </w:r>
      <w:r w:rsidRPr="006C2418">
        <w:rPr>
          <w:sz w:val="16"/>
        </w:rPr>
        <w:t xml:space="preserve">. See Edlin &amp; Haw, Cartels by Another Name, 162 U. Pa. L. Rev. at 1155. The </w:t>
      </w:r>
      <w:r w:rsidRPr="006C2418">
        <w:rPr>
          <w:rStyle w:val="StyleUnderline"/>
          <w:highlight w:val="yellow"/>
        </w:rPr>
        <w:t xml:space="preserve">agency could be </w:t>
      </w:r>
      <w:r w:rsidRPr="006C2418">
        <w:rPr>
          <w:rStyle w:val="Emphasis"/>
          <w:highlight w:val="yellow"/>
        </w:rPr>
        <w:t>staffed</w:t>
      </w:r>
      <w:r w:rsidRPr="006C2418">
        <w:rPr>
          <w:rStyle w:val="StyleUnderline"/>
          <w:highlight w:val="yellow"/>
        </w:rPr>
        <w:t xml:space="preserve"> by</w:t>
      </w:r>
      <w:r w:rsidRPr="006C2418">
        <w:rPr>
          <w:rStyle w:val="StyleUnderline"/>
        </w:rPr>
        <w:t xml:space="preserve"> </w:t>
      </w:r>
      <w:r w:rsidRPr="006C2418">
        <w:rPr>
          <w:rStyle w:val="StyleUnderline"/>
          <w:highlight w:val="yellow"/>
        </w:rPr>
        <w:t>independent</w:t>
      </w:r>
      <w:r w:rsidRPr="006C2418">
        <w:rPr>
          <w:rStyle w:val="StyleUnderline"/>
        </w:rPr>
        <w:t xml:space="preserve"> </w:t>
      </w:r>
      <w:r w:rsidRPr="006C2418">
        <w:rPr>
          <w:rStyle w:val="Emphasis"/>
          <w:highlight w:val="yellow"/>
        </w:rPr>
        <w:t>state</w:t>
      </w:r>
      <w:r w:rsidRPr="006C2418">
        <w:rPr>
          <w:rStyle w:val="StyleUnderline"/>
        </w:rPr>
        <w:t xml:space="preserve"> </w:t>
      </w:r>
      <w:r w:rsidRPr="006C2418">
        <w:rPr>
          <w:rStyle w:val="StyleUnderline"/>
          <w:highlight w:val="yellow"/>
        </w:rPr>
        <w:t>officials</w:t>
      </w:r>
      <w:r w:rsidRPr="006C2418">
        <w:rPr>
          <w:sz w:val="16"/>
        </w:rPr>
        <w:t xml:space="preserve"> </w:t>
      </w:r>
      <w:r w:rsidRPr="006C2418">
        <w:rPr>
          <w:rStyle w:val="StyleUnderline"/>
        </w:rPr>
        <w:t xml:space="preserve">who invite comment and input from </w:t>
      </w:r>
      <w:r w:rsidRPr="006C2418">
        <w:rPr>
          <w:rStyle w:val="Emphasis"/>
        </w:rPr>
        <w:t>professionals</w:t>
      </w:r>
      <w:r w:rsidRPr="006C2418">
        <w:rPr>
          <w:sz w:val="16"/>
        </w:rPr>
        <w:t xml:space="preserve"> while retaining final decision-making authority in official hands. (Agencies already routinely do this.) </w:t>
      </w:r>
      <w:proofErr w:type="gramStart"/>
      <w:r w:rsidRPr="006C2418">
        <w:rPr>
          <w:sz w:val="16"/>
        </w:rPr>
        <w:t>Or,</w:t>
      </w:r>
      <w:proofErr w:type="gramEnd"/>
      <w:r w:rsidRPr="006C2418">
        <w:rPr>
          <w:sz w:val="16"/>
        </w:rPr>
        <w:t xml:space="preserve"> agencies could be 24 made up of retired members of the profession, or could include existing members without their making up the majority of the board. </w:t>
      </w:r>
      <w:r w:rsidRPr="006C2418">
        <w:rPr>
          <w:rStyle w:val="Emphasis"/>
          <w:highlight w:val="yellow"/>
        </w:rPr>
        <w:t>States</w:t>
      </w:r>
      <w:r w:rsidRPr="006C2418">
        <w:rPr>
          <w:rStyle w:val="StyleUnderline"/>
        </w:rPr>
        <w:t xml:space="preserve"> </w:t>
      </w:r>
      <w:r w:rsidRPr="006C2418">
        <w:rPr>
          <w:rStyle w:val="StyleUnderline"/>
          <w:highlight w:val="yellow"/>
        </w:rPr>
        <w:t xml:space="preserve">could adopt private </w:t>
      </w:r>
      <w:r w:rsidRPr="006C2418">
        <w:rPr>
          <w:rStyle w:val="Emphasis"/>
          <w:highlight w:val="yellow"/>
        </w:rPr>
        <w:t>certification</w:t>
      </w:r>
      <w:r w:rsidRPr="006C2418">
        <w:rPr>
          <w:rStyle w:val="StyleUnderline"/>
        </w:rPr>
        <w:t xml:space="preserve"> </w:t>
      </w:r>
      <w:r w:rsidRPr="006C2418">
        <w:rPr>
          <w:rStyle w:val="StyleUnderline"/>
          <w:highlight w:val="yellow"/>
        </w:rPr>
        <w:t>requirements</w:t>
      </w:r>
      <w:r w:rsidRPr="006C2418">
        <w:rPr>
          <w:sz w:val="16"/>
        </w:rPr>
        <w:t xml:space="preserve">, an alternative </w:t>
      </w:r>
      <w:r w:rsidRPr="006C2418">
        <w:rPr>
          <w:rStyle w:val="StyleUnderline"/>
        </w:rPr>
        <w:t>to statutory licensing</w:t>
      </w:r>
      <w:r w:rsidRPr="006C2418">
        <w:rPr>
          <w:sz w:val="16"/>
        </w:rPr>
        <w:t xml:space="preserve"> that allows consumers to choose what services to purchase and what practitioners to patronize. These and other “</w:t>
      </w:r>
      <w:r w:rsidRPr="006C2418">
        <w:rPr>
          <w:rStyle w:val="StyleUnderline"/>
        </w:rPr>
        <w:t xml:space="preserve">active supervision” </w:t>
      </w:r>
      <w:r w:rsidRPr="006C2418">
        <w:rPr>
          <w:rStyle w:val="StyleUnderline"/>
          <w:highlight w:val="yellow"/>
        </w:rPr>
        <w:t>alternatives</w:t>
      </w:r>
      <w:r w:rsidRPr="006C2418">
        <w:rPr>
          <w:rStyle w:val="StyleUnderline"/>
        </w:rPr>
        <w:t xml:space="preserve"> would </w:t>
      </w:r>
      <w:r w:rsidRPr="006C2418">
        <w:rPr>
          <w:rStyle w:val="StyleUnderline"/>
          <w:highlight w:val="yellow"/>
        </w:rPr>
        <w:t>easily accommodate</w:t>
      </w:r>
      <w:r w:rsidRPr="006C2418">
        <w:rPr>
          <w:rStyle w:val="StyleUnderline"/>
        </w:rPr>
        <w:t xml:space="preserve"> the </w:t>
      </w:r>
      <w:r w:rsidRPr="006C2418">
        <w:rPr>
          <w:rStyle w:val="StyleUnderline"/>
          <w:highlight w:val="yellow"/>
        </w:rPr>
        <w:t xml:space="preserve">state’s </w:t>
      </w:r>
      <w:r w:rsidRPr="006C2418">
        <w:rPr>
          <w:rStyle w:val="Emphasis"/>
          <w:highlight w:val="yellow"/>
        </w:rPr>
        <w:t>legitimate</w:t>
      </w:r>
      <w:r w:rsidRPr="006C2418">
        <w:rPr>
          <w:rStyle w:val="StyleUnderline"/>
        </w:rPr>
        <w:t xml:space="preserve"> </w:t>
      </w:r>
      <w:r w:rsidRPr="006C2418">
        <w:rPr>
          <w:rStyle w:val="StyleUnderline"/>
          <w:highlight w:val="yellow"/>
        </w:rPr>
        <w:t>interests</w:t>
      </w:r>
      <w:r w:rsidRPr="006C2418">
        <w:rPr>
          <w:rStyle w:val="StyleUnderline"/>
        </w:rPr>
        <w:t xml:space="preserve"> in obtaining specialized knowledge</w:t>
      </w:r>
      <w:r w:rsidRPr="006C2418">
        <w:rPr>
          <w:sz w:val="16"/>
        </w:rPr>
        <w:t xml:space="preserve"> </w:t>
      </w:r>
      <w:r w:rsidRPr="006C2418">
        <w:rPr>
          <w:rStyle w:val="StyleUnderline"/>
          <w:highlight w:val="yellow"/>
        </w:rPr>
        <w:t>while</w:t>
      </w:r>
      <w:r w:rsidRPr="006C2418">
        <w:rPr>
          <w:sz w:val="16"/>
        </w:rPr>
        <w:t xml:space="preserve"> also </w:t>
      </w:r>
      <w:r w:rsidRPr="006C2418">
        <w:rPr>
          <w:rStyle w:val="StyleUnderline"/>
          <w:highlight w:val="yellow"/>
        </w:rPr>
        <w:t>resisting</w:t>
      </w:r>
      <w:r w:rsidRPr="006C2418">
        <w:rPr>
          <w:rStyle w:val="StyleUnderline"/>
        </w:rPr>
        <w:t xml:space="preserve"> the </w:t>
      </w:r>
      <w:r w:rsidRPr="006C2418">
        <w:rPr>
          <w:rStyle w:val="StyleUnderline"/>
          <w:highlight w:val="yellow"/>
        </w:rPr>
        <w:t xml:space="preserve">danger of </w:t>
      </w:r>
      <w:r w:rsidRPr="006C2418">
        <w:rPr>
          <w:rStyle w:val="Emphasis"/>
          <w:highlight w:val="yellow"/>
        </w:rPr>
        <w:t>private exploitation</w:t>
      </w:r>
      <w:r w:rsidRPr="006C2418">
        <w:rPr>
          <w:rStyle w:val="StyleUnderline"/>
        </w:rPr>
        <w:t xml:space="preserve"> of public power</w:t>
      </w:r>
      <w:r w:rsidRPr="006C2418">
        <w:rPr>
          <w:sz w:val="16"/>
        </w:rPr>
        <w:t xml:space="preserve">. Ultimately a </w:t>
      </w:r>
      <w:r w:rsidRPr="006C2418">
        <w:rPr>
          <w:rStyle w:val="StyleUnderline"/>
          <w:highlight w:val="yellow"/>
        </w:rPr>
        <w:t>state-empowered</w:t>
      </w:r>
      <w:r w:rsidRPr="006C2418">
        <w:rPr>
          <w:sz w:val="16"/>
        </w:rPr>
        <w:t xml:space="preserve"> but non-sovereign entity like a </w:t>
      </w:r>
      <w:r w:rsidRPr="006C2418">
        <w:rPr>
          <w:rStyle w:val="StyleUnderline"/>
        </w:rPr>
        <w:t xml:space="preserve">licensing </w:t>
      </w:r>
      <w:r w:rsidRPr="006C2418">
        <w:rPr>
          <w:rStyle w:val="StyleUnderline"/>
          <w:highlight w:val="yellow"/>
        </w:rPr>
        <w:t>board</w:t>
      </w:r>
      <w:r w:rsidRPr="006C2418">
        <w:rPr>
          <w:sz w:val="16"/>
        </w:rPr>
        <w:t xml:space="preserve">—essentially, a private actor for whom the temptation to engage in cartel behavior is all too great—cannot merely declare by fiat that it automatically deserves antitrust immunity in regard to any anticompetitive restraint it may wish to issue. These entities </w:t>
      </w:r>
      <w:r w:rsidRPr="006C2418">
        <w:rPr>
          <w:rStyle w:val="StyleUnderline"/>
          <w:highlight w:val="yellow"/>
        </w:rPr>
        <w:t>may be tasked with</w:t>
      </w:r>
      <w:r w:rsidRPr="006C2418">
        <w:rPr>
          <w:rStyle w:val="StyleUnderline"/>
        </w:rPr>
        <w:t xml:space="preserve"> </w:t>
      </w:r>
      <w:r w:rsidRPr="006C2418">
        <w:rPr>
          <w:rStyle w:val="StyleUnderline"/>
          <w:highlight w:val="yellow"/>
        </w:rPr>
        <w:t>executing</w:t>
      </w:r>
      <w:r w:rsidRPr="006C2418">
        <w:rPr>
          <w:rStyle w:val="StyleUnderline"/>
        </w:rPr>
        <w:t xml:space="preserve"> </w:t>
      </w:r>
      <w:r w:rsidRPr="006C2418">
        <w:rPr>
          <w:rStyle w:val="StyleUnderline"/>
          <w:highlight w:val="yellow"/>
        </w:rPr>
        <w:t>state policy</w:t>
      </w:r>
      <w:r w:rsidRPr="006C2418">
        <w:rPr>
          <w:sz w:val="16"/>
        </w:rPr>
        <w:t xml:space="preserve">, but courts must rigorously demand that they do so without simply using their regulatory power as a shield to pursue their own parochial interests and restrict others’ economic freedom. Cal. Retail Liquor Dealers </w:t>
      </w:r>
      <w:proofErr w:type="spellStart"/>
      <w:r w:rsidRPr="006C2418">
        <w:rPr>
          <w:sz w:val="16"/>
        </w:rPr>
        <w:t>Ass’n</w:t>
      </w:r>
      <w:proofErr w:type="spellEnd"/>
      <w:r w:rsidRPr="006C2418">
        <w:rPr>
          <w:sz w:val="16"/>
        </w:rPr>
        <w:t xml:space="preserve"> v. </w:t>
      </w:r>
      <w:proofErr w:type="spellStart"/>
      <w:r w:rsidRPr="006C2418">
        <w:rPr>
          <w:sz w:val="16"/>
        </w:rPr>
        <w:t>Midcal</w:t>
      </w:r>
      <w:proofErr w:type="spellEnd"/>
      <w:r w:rsidRPr="006C2418">
        <w:rPr>
          <w:sz w:val="16"/>
        </w:rPr>
        <w:t xml:space="preserve"> Aluminum, Inc., 445 U.S. 97, 105 (1980). Neither these regulatory bodies nor the states themselves may “thwart the national policy in favor of competition” 25 simply by “casting . . . a gauzy cloak of state involvement” over the </w:t>
      </w:r>
      <w:proofErr w:type="spellStart"/>
      <w:r w:rsidRPr="006C2418">
        <w:rPr>
          <w:sz w:val="16"/>
        </w:rPr>
        <w:t>selfinterested</w:t>
      </w:r>
      <w:proofErr w:type="spellEnd"/>
      <w:r w:rsidRPr="006C2418">
        <w:rPr>
          <w:sz w:val="16"/>
        </w:rPr>
        <w:t xml:space="preserve"> cartel behavior of private actors. Id. at 106.</w:t>
      </w:r>
    </w:p>
    <w:p w14:paraId="30FDF1ED" w14:textId="77777777" w:rsidR="005756E5" w:rsidRDefault="005756E5" w:rsidP="005756E5"/>
    <w:p w14:paraId="04E9EB29" w14:textId="77777777" w:rsidR="005756E5" w:rsidRDefault="005756E5" w:rsidP="005756E5">
      <w:pPr>
        <w:pStyle w:val="Heading3"/>
      </w:pPr>
      <w:r>
        <w:t>Perm: Do Both---AT: Shielding</w:t>
      </w:r>
    </w:p>
    <w:p w14:paraId="1CEF3A12" w14:textId="77777777" w:rsidR="005756E5" w:rsidRDefault="005756E5" w:rsidP="005756E5">
      <w:pPr>
        <w:pStyle w:val="Heading4"/>
      </w:pPr>
      <w:r>
        <w:t xml:space="preserve">State action </w:t>
      </w:r>
      <w:r>
        <w:rPr>
          <w:u w:val="single"/>
        </w:rPr>
        <w:t>doesn’t shield</w:t>
      </w:r>
      <w:r>
        <w:t xml:space="preserve"> because the plan </w:t>
      </w:r>
      <w:r>
        <w:rPr>
          <w:u w:val="single"/>
        </w:rPr>
        <w:t>must</w:t>
      </w:r>
      <w:r>
        <w:t xml:space="preserve"> be prior AND blame will be </w:t>
      </w:r>
      <w:r>
        <w:rPr>
          <w:u w:val="single"/>
        </w:rPr>
        <w:t>properly</w:t>
      </w:r>
      <w:r>
        <w:t xml:space="preserve"> attributed</w:t>
      </w:r>
    </w:p>
    <w:p w14:paraId="20938488" w14:textId="77777777" w:rsidR="005756E5" w:rsidRDefault="005756E5" w:rsidP="005756E5">
      <w:r>
        <w:t xml:space="preserve">Dr. Kathleen </w:t>
      </w:r>
      <w:r w:rsidRPr="00122C36">
        <w:rPr>
          <w:rStyle w:val="Style13ptBold"/>
        </w:rPr>
        <w:t>Ferraiolo 8</w:t>
      </w:r>
      <w:r>
        <w:t>, Professor of Political Science at James Madison University, “State Policy Innovation and the Federalism Implications of Direct Democracy”, Publius: The Journal of Federalism, Volume 38, Number 3, January, p. 496-498</w:t>
      </w:r>
    </w:p>
    <w:p w14:paraId="56500D87" w14:textId="77777777" w:rsidR="005756E5" w:rsidRPr="00C63C78" w:rsidRDefault="005756E5" w:rsidP="005756E5">
      <w:pPr>
        <w:rPr>
          <w:rStyle w:val="StyleUnderline"/>
        </w:rPr>
      </w:pPr>
      <w:r w:rsidRPr="00C63C78">
        <w:rPr>
          <w:rStyle w:val="StyleUnderline"/>
        </w:rPr>
        <w:t xml:space="preserve">Ballot </w:t>
      </w:r>
      <w:r w:rsidRPr="00C63C78">
        <w:rPr>
          <w:rStyle w:val="StyleUnderline"/>
          <w:highlight w:val="cyan"/>
        </w:rPr>
        <w:t>Initiatives</w:t>
      </w:r>
      <w:r w:rsidRPr="00C63C78">
        <w:rPr>
          <w:rStyle w:val="StyleUnderline"/>
        </w:rPr>
        <w:t xml:space="preserve"> that </w:t>
      </w:r>
      <w:r w:rsidRPr="00C63C78">
        <w:rPr>
          <w:rStyle w:val="StyleUnderline"/>
          <w:highlight w:val="cyan"/>
        </w:rPr>
        <w:t xml:space="preserve">Respond to </w:t>
      </w:r>
      <w:r w:rsidRPr="00C63C78">
        <w:rPr>
          <w:rStyle w:val="Emphasis"/>
          <w:highlight w:val="cyan"/>
        </w:rPr>
        <w:t>Federal Inaction</w:t>
      </w:r>
    </w:p>
    <w:p w14:paraId="5823CFC1" w14:textId="77777777" w:rsidR="005756E5" w:rsidRPr="00C63C78" w:rsidRDefault="005756E5" w:rsidP="005756E5">
      <w:pPr>
        <w:rPr>
          <w:sz w:val="14"/>
        </w:rPr>
      </w:pPr>
      <w:r w:rsidRPr="00C63C78">
        <w:rPr>
          <w:sz w:val="14"/>
        </w:rPr>
        <w:t>There were a number of policy issues that appeared on multiple state ballots during the past several election cycles. Voters have cast their ballots on topics ranging from same-sex marriage and gambling to education, energy, election reform, and taxes. Eminent domain, the minimum wage, abortion, government finances, and animal rights were other subjects that occupied voters’ attention. This study focuses on four issue areas, most of which were considered in multiple states and targeted federal policy either by responding to perceived inaction or by challenging federal law.</w:t>
      </w:r>
    </w:p>
    <w:p w14:paraId="70E6058A" w14:textId="77777777" w:rsidR="005756E5" w:rsidRPr="00C63C78" w:rsidRDefault="005756E5" w:rsidP="005756E5">
      <w:pPr>
        <w:rPr>
          <w:sz w:val="14"/>
        </w:rPr>
      </w:pPr>
      <w:r w:rsidRPr="00C63C78">
        <w:rPr>
          <w:sz w:val="14"/>
        </w:rPr>
        <w:t>The Minimum Wage</w:t>
      </w:r>
    </w:p>
    <w:p w14:paraId="436F6496" w14:textId="77777777" w:rsidR="005756E5" w:rsidRPr="00C63C78" w:rsidRDefault="005756E5" w:rsidP="005756E5">
      <w:pPr>
        <w:rPr>
          <w:sz w:val="14"/>
        </w:rPr>
      </w:pPr>
      <w:r w:rsidRPr="00C63C78">
        <w:rPr>
          <w:sz w:val="14"/>
        </w:rPr>
        <w:t>Until the newly elected Democratic Congress tackled the issue in early 2007, the federal government had not enacted a minimum wage increase since 1997, when it was raised to five dollars and fifteen cents an hour. Not content to wait for the federal government to act on what they perceived to be an important issue, in 2006 voters in six states (Nevada, Arizona, Ohio, Colorado, Missouri, and Montana) ratified initiatives to increase the minimum wage and index it to inflation, in some cases overwhelmingly. Eleven state legislatures approved raises in 2006 as well. The average ‘‘yes’’ vote for the 2006 ballot measures was 66 percent, and the average margin of victory was thirty-one points. In 2004, voters in Florida and Nevada overwhelmingly supported minimum wage ballot measures. In total, the National Conference of State Legislatures (2007b) reports that thirty states and the District of Columbia have adopted state minimum wages that are higher than the federal minimum wage. Clearly, despite inaction at the federal level there is much support for raising the minimum wage among both state voters and elected officials, including Democratic and some Republican governors and legislators.</w:t>
      </w:r>
    </w:p>
    <w:p w14:paraId="2372A63C" w14:textId="77777777" w:rsidR="005756E5" w:rsidRPr="00C63C78" w:rsidRDefault="005756E5" w:rsidP="005756E5">
      <w:pPr>
        <w:rPr>
          <w:sz w:val="14"/>
        </w:rPr>
      </w:pPr>
      <w:r w:rsidRPr="00C63C78">
        <w:rPr>
          <w:sz w:val="14"/>
        </w:rPr>
        <w:t xml:space="preserve">The ballot presence of hot-button issues such as same-sex marriage and the minimum wage has led scholars to investigate the mobilizing effects of these issues (Abramowitz 2004; Smith 2006; Nicholson 2005) and to uncover evidence of initiatives’ educative and electoral spillover effects. Smith and Tolbert, among the first to study the educative effects of direct democracy, found that initiative use is associated with increases in voter turnout, civic engagement, political interest, and political knowledge (Tolbert and Smith 2006; Smith and Tolbert 2004). Smith and Tolbert (2001), </w:t>
      </w:r>
      <w:proofErr w:type="spellStart"/>
      <w:r w:rsidRPr="00C63C78">
        <w:rPr>
          <w:sz w:val="14"/>
        </w:rPr>
        <w:t>Kousser</w:t>
      </w:r>
      <w:proofErr w:type="spellEnd"/>
      <w:r w:rsidRPr="00C63C78">
        <w:rPr>
          <w:sz w:val="14"/>
        </w:rPr>
        <w:t xml:space="preserve"> and McCubbins (2005), and others document the spillover effects of ballot initiatives on broader electoral and political processes such as citizens’ voting behavior in candidate elections and political party and interest group strategies. Smith (2006) notes that political officials (such as Arnold Schwarzenegger) and party operatives have skillfully used the initiative process to advance their policy agendas, threaten the legislature into action, and frame candidate elections. Smith, DeSantis, and Kassel (2006) find a positive correlation between support for anti-same-sex marriage measures and the vote for George W. Bush in Ohio and Michigan in 2004. </w:t>
      </w:r>
      <w:proofErr w:type="spellStart"/>
      <w:r w:rsidRPr="00C63C78">
        <w:rPr>
          <w:sz w:val="14"/>
        </w:rPr>
        <w:t>Kousser</w:t>
      </w:r>
      <w:proofErr w:type="spellEnd"/>
      <w:r w:rsidRPr="00C63C78">
        <w:rPr>
          <w:sz w:val="14"/>
        </w:rPr>
        <w:t xml:space="preserve"> and McCubbins (2005) describe how Democratic party activists in Colorado helped sponsor a successful 2004 initiative to increase mass transit funding that contributed to high voter turnout and Democratic victories in an election when Republican candidates dominated in many other states. In a wide-ranging study, Nicholson (2005) finds that ballot measures have agenda-setting, priming, and electoral spillover effects, altering the weight voters assign to various issues, the standards by which they evaluate candidates for congressional and gubernatorial offices, and the strategies of political candidates and parties.</w:t>
      </w:r>
    </w:p>
    <w:p w14:paraId="00601A2D" w14:textId="77777777" w:rsidR="005756E5" w:rsidRPr="00C63C78" w:rsidRDefault="005756E5" w:rsidP="005756E5">
      <w:pPr>
        <w:rPr>
          <w:sz w:val="14"/>
        </w:rPr>
      </w:pPr>
      <w:r w:rsidRPr="00C63C78">
        <w:rPr>
          <w:sz w:val="14"/>
        </w:rPr>
        <w:t xml:space="preserve">No longer the exclusive domain of citizens or interest groups, political party organizations, candidates, and elected officials now use initiative elections for many purposes: To increase voter registration and turnout, advance their political agendas and ideologies, circumvent contribution and expenditure limits in candidate races, selectively mobilize support for their own candidates, prime vote choice for issues on which they believe they have an advantage, or drive a wedge in opponent coalitions (Smith 2005, 2006; </w:t>
      </w:r>
      <w:proofErr w:type="spellStart"/>
      <w:r w:rsidRPr="00C63C78">
        <w:rPr>
          <w:sz w:val="14"/>
        </w:rPr>
        <w:t>Kousser</w:t>
      </w:r>
      <w:proofErr w:type="spellEnd"/>
      <w:r w:rsidRPr="00C63C78">
        <w:rPr>
          <w:sz w:val="14"/>
        </w:rPr>
        <w:t xml:space="preserve"> and McCubbins 2005; Smith and Tolbert 2001). As candidates and parties seek initiative success for policy or ideological reasons, they also force their opponents to drain their resources in attempting to defeat initiatives that run counter to their own policy and political goals.</w:t>
      </w:r>
    </w:p>
    <w:p w14:paraId="01D8E3AD" w14:textId="77777777" w:rsidR="005756E5" w:rsidRPr="00C63C78" w:rsidRDefault="005756E5" w:rsidP="005756E5">
      <w:pPr>
        <w:rPr>
          <w:sz w:val="14"/>
        </w:rPr>
      </w:pPr>
      <w:r w:rsidRPr="00C63C78">
        <w:rPr>
          <w:sz w:val="14"/>
        </w:rPr>
        <w:t xml:space="preserve">The minimum wage ballot measures that experienced overwhelming success in 2004 and 2006 were part of a concerted effort by progressive activists to mobilize sympathetic voters and sway candidate elections. Support for Florida’s 2004 minimum wage initiative by the Association of Community Organization for Reform Now (ACORN) led to the adoption of the measure as well as a successful voter registration drive. The group appeared to achieve its goals of ‘‘‘driving heightened Democratic turnout, passing the initiative, and building permanent political capacity for future gains’’’ (quoted in </w:t>
      </w:r>
      <w:proofErr w:type="spellStart"/>
      <w:r w:rsidRPr="00C63C78">
        <w:rPr>
          <w:sz w:val="14"/>
        </w:rPr>
        <w:t>Kousser</w:t>
      </w:r>
      <w:proofErr w:type="spellEnd"/>
      <w:r w:rsidRPr="00C63C78">
        <w:rPr>
          <w:sz w:val="14"/>
        </w:rPr>
        <w:t xml:space="preserve"> and McCubbins 2005, 973). In 2004 progressive activists in Nevada and Florida, with the approval of the Democratic National Committee, used focus groups and pre-election surveys to pretest the language of a variety of minimum wage proposals. They selected those they believed would mobilize low-income voters who would also support Democratic candidates, including presidential nominee John Kerry (Smith 2006). In 2006, the belief that minimum wage ballot initiatives could mobilize Democratic-leaning voters was an attractive possibility for labor unions (particularly the AFL-CIO, which launched its ‘‘America Needs a Raise’’ campaign that year) and other progressive groups such as ACORN interested in unseating the Republican congressional leadership (Broder 2006; Andrews 2006). The objectives of minimum wage sponsors, then, were manifold, including bringing about both state and federal policy change, boosting voter registration and turnout, and influencing candidate elections.</w:t>
      </w:r>
    </w:p>
    <w:p w14:paraId="78A32795" w14:textId="77777777" w:rsidR="005756E5" w:rsidRPr="00C63C78" w:rsidRDefault="005756E5" w:rsidP="005756E5">
      <w:pPr>
        <w:rPr>
          <w:sz w:val="14"/>
        </w:rPr>
      </w:pPr>
      <w:r w:rsidRPr="00C63C78">
        <w:rPr>
          <w:sz w:val="14"/>
        </w:rPr>
        <w:t xml:space="preserve">Even before they appeared on state ballots and in Congress, </w:t>
      </w:r>
      <w:r w:rsidRPr="00C63C78">
        <w:rPr>
          <w:rStyle w:val="StyleUnderline"/>
        </w:rPr>
        <w:t>proposals to increase the minimum wage received high levels of support in public opinion polls</w:t>
      </w:r>
      <w:r w:rsidRPr="00C63C78">
        <w:rPr>
          <w:sz w:val="14"/>
        </w:rPr>
        <w:t xml:space="preserve"> (Roper Center 2007, 55). Democrats in Congress are certainly more sympathetic to a minimum wage increase than are most Republicans, and it is not surprising that they would choose to address the issue as one of their signature initiatives in the 110th Congress in early 2007. Still, the evidence presented here suggests that supporters of raising the minimum wage were able to simultaneously achieve three objectives: </w:t>
      </w:r>
      <w:r w:rsidRPr="00C63C78">
        <w:rPr>
          <w:rStyle w:val="StyleUnderline"/>
          <w:highlight w:val="cyan"/>
        </w:rPr>
        <w:t xml:space="preserve">Advocates took </w:t>
      </w:r>
      <w:r w:rsidRPr="00C63C78">
        <w:rPr>
          <w:rStyle w:val="Emphasis"/>
          <w:highlight w:val="cyan"/>
        </w:rPr>
        <w:t>independent state-level action</w:t>
      </w:r>
      <w:r w:rsidRPr="00C63C78">
        <w:rPr>
          <w:rStyle w:val="StyleUnderline"/>
        </w:rPr>
        <w:t xml:space="preserve"> to address a policy issue of public concern</w:t>
      </w:r>
      <w:r w:rsidRPr="00C63C78">
        <w:rPr>
          <w:sz w:val="14"/>
        </w:rPr>
        <w:t>; they had a hand in helping to bring about an electoral majority in Congress more favorable to increasing the minimum wage; and their efforts led to increased turnout (if not Democratic victories) in at least some of the states where the measures appeared.</w:t>
      </w:r>
    </w:p>
    <w:p w14:paraId="26326F23" w14:textId="77777777" w:rsidR="005756E5" w:rsidRDefault="005756E5" w:rsidP="005756E5">
      <w:pPr>
        <w:rPr>
          <w:sz w:val="14"/>
        </w:rPr>
      </w:pPr>
      <w:r w:rsidRPr="00C63C78">
        <w:rPr>
          <w:rStyle w:val="StyleUnderline"/>
        </w:rPr>
        <w:t xml:space="preserve">As predicted, the </w:t>
      </w:r>
      <w:r w:rsidRPr="00C63C78">
        <w:rPr>
          <w:rStyle w:val="StyleUnderline"/>
          <w:highlight w:val="cyan"/>
        </w:rPr>
        <w:t>success</w:t>
      </w:r>
      <w:r w:rsidRPr="00C63C78">
        <w:rPr>
          <w:rStyle w:val="StyleUnderline"/>
        </w:rPr>
        <w:t xml:space="preserve"> of minimum wage initiatives </w:t>
      </w:r>
      <w:r w:rsidRPr="00C63C78">
        <w:rPr>
          <w:rStyle w:val="StyleUnderline"/>
          <w:highlight w:val="cyan"/>
        </w:rPr>
        <w:t>in</w:t>
      </w:r>
      <w:r w:rsidRPr="00C63C78">
        <w:rPr>
          <w:rStyle w:val="StyleUnderline"/>
        </w:rPr>
        <w:t xml:space="preserve"> multiple </w:t>
      </w:r>
      <w:r w:rsidRPr="00C63C78">
        <w:rPr>
          <w:rStyle w:val="StyleUnderline"/>
          <w:highlight w:val="cyan"/>
        </w:rPr>
        <w:t>states</w:t>
      </w:r>
      <w:r w:rsidRPr="00C63C78">
        <w:rPr>
          <w:sz w:val="14"/>
        </w:rPr>
        <w:t xml:space="preserve"> during the 2004–2006 election cycle </w:t>
      </w:r>
      <w:r w:rsidRPr="00C63C78">
        <w:rPr>
          <w:rStyle w:val="StyleUnderline"/>
          <w:highlight w:val="cyan"/>
        </w:rPr>
        <w:t>ultimately resulted in</w:t>
      </w:r>
      <w:r w:rsidRPr="00C63C78">
        <w:rPr>
          <w:rStyle w:val="StyleUnderline"/>
        </w:rPr>
        <w:t xml:space="preserve"> intergovernmental policy </w:t>
      </w:r>
      <w:r w:rsidRPr="00C63C78">
        <w:rPr>
          <w:rStyle w:val="StyleUnderline"/>
          <w:highlight w:val="cyan"/>
        </w:rPr>
        <w:t>consensus. Impatient with</w:t>
      </w:r>
      <w:r w:rsidRPr="00C63C78">
        <w:rPr>
          <w:rStyle w:val="StyleUnderline"/>
        </w:rPr>
        <w:t xml:space="preserve"> the pace of </w:t>
      </w:r>
      <w:r w:rsidRPr="00C63C78">
        <w:rPr>
          <w:rStyle w:val="StyleUnderline"/>
          <w:highlight w:val="cyan"/>
        </w:rPr>
        <w:t>federal efforts</w:t>
      </w:r>
      <w:r w:rsidRPr="00C63C78">
        <w:rPr>
          <w:sz w:val="14"/>
        </w:rPr>
        <w:t xml:space="preserve"> to raise the minimum wage, </w:t>
      </w:r>
      <w:r w:rsidRPr="00C63C78">
        <w:rPr>
          <w:rStyle w:val="StyleUnderline"/>
          <w:highlight w:val="cyan"/>
        </w:rPr>
        <w:t>state lawmakers</w:t>
      </w:r>
      <w:r w:rsidRPr="00C63C78">
        <w:rPr>
          <w:sz w:val="14"/>
        </w:rPr>
        <w:t xml:space="preserve"> and voters </w:t>
      </w:r>
      <w:r w:rsidRPr="00C63C78">
        <w:rPr>
          <w:rStyle w:val="StyleUnderline"/>
        </w:rPr>
        <w:t>used the legislative process</w:t>
      </w:r>
      <w:r w:rsidRPr="00C63C78">
        <w:rPr>
          <w:sz w:val="14"/>
        </w:rPr>
        <w:t xml:space="preserve"> and direct democracy institutions </w:t>
      </w:r>
      <w:r w:rsidRPr="00C63C78">
        <w:rPr>
          <w:rStyle w:val="StyleUnderline"/>
        </w:rPr>
        <w:t xml:space="preserve">to </w:t>
      </w:r>
      <w:r w:rsidRPr="00C63C78">
        <w:rPr>
          <w:rStyle w:val="StyleUnderline"/>
          <w:highlight w:val="cyan"/>
        </w:rPr>
        <w:t>address the issue</w:t>
      </w:r>
      <w:r w:rsidRPr="00C63C78">
        <w:rPr>
          <w:rStyle w:val="StyleUnderline"/>
        </w:rPr>
        <w:t xml:space="preserve">, ultimately </w:t>
      </w:r>
      <w:r w:rsidRPr="00C63C78">
        <w:rPr>
          <w:rStyle w:val="StyleUnderline"/>
          <w:highlight w:val="cyan"/>
        </w:rPr>
        <w:t>producing</w:t>
      </w:r>
      <w:r w:rsidRPr="00C63C78">
        <w:rPr>
          <w:rStyle w:val="StyleUnderline"/>
        </w:rPr>
        <w:t xml:space="preserve"> a </w:t>
      </w:r>
      <w:r w:rsidRPr="00C63C78">
        <w:rPr>
          <w:rStyle w:val="StyleUnderline"/>
          <w:highlight w:val="cyan"/>
        </w:rPr>
        <w:t>divergence</w:t>
      </w:r>
      <w:r w:rsidRPr="00C63C78">
        <w:rPr>
          <w:rStyle w:val="StyleUnderline"/>
        </w:rPr>
        <w:t xml:space="preserve"> in policy</w:t>
      </w:r>
      <w:r w:rsidRPr="00C63C78">
        <w:rPr>
          <w:sz w:val="14"/>
        </w:rPr>
        <w:t xml:space="preserve"> not only </w:t>
      </w:r>
      <w:r w:rsidRPr="00C63C78">
        <w:rPr>
          <w:rStyle w:val="StyleUnderline"/>
          <w:highlight w:val="cyan"/>
        </w:rPr>
        <w:t>between states and the fed</w:t>
      </w:r>
      <w:r w:rsidRPr="00C63C78">
        <w:rPr>
          <w:rStyle w:val="StyleUnderline"/>
        </w:rPr>
        <w:t>eral government</w:t>
      </w:r>
      <w:r w:rsidRPr="00C63C78">
        <w:rPr>
          <w:sz w:val="14"/>
        </w:rPr>
        <w:t xml:space="preserve"> but across states as well. </w:t>
      </w:r>
      <w:r w:rsidRPr="00C63C78">
        <w:rPr>
          <w:rStyle w:val="StyleUnderline"/>
        </w:rPr>
        <w:t>The</w:t>
      </w:r>
      <w:r w:rsidRPr="00C63C78">
        <w:rPr>
          <w:sz w:val="14"/>
        </w:rPr>
        <w:t xml:space="preserve"> newly elected </w:t>
      </w:r>
      <w:r w:rsidRPr="00C63C78">
        <w:rPr>
          <w:rStyle w:val="StyleUnderline"/>
        </w:rPr>
        <w:t xml:space="preserve">Democratic </w:t>
      </w:r>
      <w:r w:rsidRPr="00C63C78">
        <w:rPr>
          <w:rStyle w:val="StyleUnderline"/>
          <w:highlight w:val="cyan"/>
        </w:rPr>
        <w:t>Congress resolved this</w:t>
      </w:r>
      <w:r w:rsidRPr="00C63C78">
        <w:rPr>
          <w:rStyle w:val="StyleUnderline"/>
        </w:rPr>
        <w:t xml:space="preserve"> federal–state policy diversity</w:t>
      </w:r>
      <w:r w:rsidRPr="00C63C78">
        <w:rPr>
          <w:sz w:val="14"/>
        </w:rPr>
        <w:t xml:space="preserve"> (if not state-to-state diversity; many states set their minimum wage rates higher than the federal level) </w:t>
      </w:r>
      <w:r w:rsidRPr="00C63C78">
        <w:rPr>
          <w:rStyle w:val="StyleUnderline"/>
        </w:rPr>
        <w:t xml:space="preserve">by acting to raise the minimum wage for the first time in ten years. </w:t>
      </w:r>
      <w:r w:rsidRPr="00C63C78">
        <w:rPr>
          <w:rStyle w:val="StyleUnderline"/>
          <w:highlight w:val="cyan"/>
        </w:rPr>
        <w:t>However</w:t>
      </w:r>
      <w:r w:rsidRPr="00C63C78">
        <w:rPr>
          <w:rStyle w:val="StyleUnderline"/>
        </w:rPr>
        <w:t xml:space="preserve">, some evidence suggests that </w:t>
      </w:r>
      <w:r w:rsidRPr="00C63C78">
        <w:rPr>
          <w:rStyle w:val="Emphasis"/>
          <w:sz w:val="24"/>
          <w:highlight w:val="cyan"/>
        </w:rPr>
        <w:t>state</w:t>
      </w:r>
      <w:r w:rsidRPr="00C63C78">
        <w:rPr>
          <w:rStyle w:val="Emphasis"/>
          <w:sz w:val="24"/>
        </w:rPr>
        <w:t xml:space="preserve"> voters and </w:t>
      </w:r>
      <w:r w:rsidRPr="00C63C78">
        <w:rPr>
          <w:rStyle w:val="Emphasis"/>
          <w:sz w:val="24"/>
          <w:highlight w:val="cyan"/>
        </w:rPr>
        <w:t>policymakers, and not federal</w:t>
      </w:r>
      <w:r w:rsidRPr="00C63C78">
        <w:rPr>
          <w:rStyle w:val="Emphasis"/>
          <w:sz w:val="24"/>
        </w:rPr>
        <w:t xml:space="preserve"> lawmakers, </w:t>
      </w:r>
      <w:r w:rsidRPr="00C63C78">
        <w:rPr>
          <w:rStyle w:val="Emphasis"/>
          <w:sz w:val="24"/>
          <w:highlight w:val="cyan"/>
        </w:rPr>
        <w:t>receive</w:t>
      </w:r>
      <w:r w:rsidRPr="00C63C78">
        <w:rPr>
          <w:rStyle w:val="Emphasis"/>
          <w:sz w:val="24"/>
        </w:rPr>
        <w:t xml:space="preserve"> most of </w:t>
      </w:r>
      <w:r w:rsidRPr="00C63C78">
        <w:rPr>
          <w:rStyle w:val="Emphasis"/>
          <w:sz w:val="24"/>
          <w:highlight w:val="cyan"/>
        </w:rPr>
        <w:t>the credit</w:t>
      </w:r>
      <w:r w:rsidRPr="00C63C78">
        <w:rPr>
          <w:rStyle w:val="StyleUnderline"/>
          <w:sz w:val="24"/>
          <w:highlight w:val="cyan"/>
        </w:rPr>
        <w:t xml:space="preserve"> </w:t>
      </w:r>
      <w:r w:rsidRPr="00C63C78">
        <w:rPr>
          <w:rStyle w:val="StyleUnderline"/>
          <w:highlight w:val="cyan"/>
        </w:rPr>
        <w:t>for</w:t>
      </w:r>
      <w:r w:rsidRPr="00C63C78">
        <w:rPr>
          <w:rStyle w:val="StyleUnderline"/>
        </w:rPr>
        <w:t xml:space="preserve"> policy </w:t>
      </w:r>
      <w:r w:rsidRPr="00C63C78">
        <w:rPr>
          <w:rStyle w:val="StyleUnderline"/>
          <w:highlight w:val="cyan"/>
        </w:rPr>
        <w:t xml:space="preserve">innovations that </w:t>
      </w:r>
      <w:r w:rsidRPr="00C63C78">
        <w:rPr>
          <w:rStyle w:val="Emphasis"/>
          <w:sz w:val="24"/>
          <w:highlight w:val="cyan"/>
        </w:rPr>
        <w:t>originate at the state level</w:t>
      </w:r>
      <w:r w:rsidRPr="00C63C78">
        <w:rPr>
          <w:rStyle w:val="StyleUnderline"/>
          <w:highlight w:val="cyan"/>
        </w:rPr>
        <w:t>. The House</w:t>
      </w:r>
      <w:r w:rsidRPr="00C63C78">
        <w:rPr>
          <w:rStyle w:val="StyleUnderline"/>
        </w:rPr>
        <w:t xml:space="preserve"> of Representatives </w:t>
      </w:r>
      <w:r w:rsidRPr="00C63C78">
        <w:rPr>
          <w:rStyle w:val="StyleUnderline"/>
          <w:highlight w:val="cyan"/>
        </w:rPr>
        <w:t>passed a bill</w:t>
      </w:r>
      <w:r w:rsidRPr="00C63C78">
        <w:rPr>
          <w:rStyle w:val="StyleUnderline"/>
        </w:rPr>
        <w:t xml:space="preserve"> to raise the minimum wage</w:t>
      </w:r>
      <w:r w:rsidRPr="00C63C78">
        <w:rPr>
          <w:sz w:val="14"/>
        </w:rPr>
        <w:t xml:space="preserve"> during the second week of the congressional session, </w:t>
      </w:r>
      <w:r w:rsidRPr="00C63C78">
        <w:rPr>
          <w:rStyle w:val="StyleUnderline"/>
          <w:highlight w:val="cyan"/>
        </w:rPr>
        <w:t>but</w:t>
      </w:r>
      <w:r w:rsidRPr="00C63C78">
        <w:rPr>
          <w:rStyle w:val="StyleUnderline"/>
        </w:rPr>
        <w:t xml:space="preserve"> in a</w:t>
      </w:r>
      <w:r w:rsidRPr="00C63C78">
        <w:rPr>
          <w:sz w:val="14"/>
        </w:rPr>
        <w:t xml:space="preserve">n early February 2007 </w:t>
      </w:r>
      <w:r w:rsidRPr="00C63C78">
        <w:rPr>
          <w:rStyle w:val="StyleUnderline"/>
        </w:rPr>
        <w:t xml:space="preserve">poll </w:t>
      </w:r>
      <w:r w:rsidRPr="00C63C78">
        <w:rPr>
          <w:rStyle w:val="StyleUnderline"/>
          <w:highlight w:val="cyan"/>
        </w:rPr>
        <w:t>fewer than one in five</w:t>
      </w:r>
      <w:r w:rsidRPr="00C63C78">
        <w:rPr>
          <w:rStyle w:val="StyleUnderline"/>
        </w:rPr>
        <w:t xml:space="preserve"> respondents </w:t>
      </w:r>
      <w:r w:rsidRPr="00C63C78">
        <w:rPr>
          <w:rStyle w:val="StyleUnderline"/>
          <w:highlight w:val="cyan"/>
        </w:rPr>
        <w:t>gave</w:t>
      </w:r>
      <w:r w:rsidRPr="00C63C78">
        <w:rPr>
          <w:rStyle w:val="StyleUnderline"/>
        </w:rPr>
        <w:t xml:space="preserve"> the House </w:t>
      </w:r>
      <w:r w:rsidRPr="00C63C78">
        <w:rPr>
          <w:rStyle w:val="StyleUnderline"/>
          <w:highlight w:val="cyan"/>
        </w:rPr>
        <w:t>credit</w:t>
      </w:r>
      <w:r w:rsidRPr="00C63C78">
        <w:rPr>
          <w:rStyle w:val="StyleUnderline"/>
        </w:rPr>
        <w:t xml:space="preserve"> for this accomplishment</w:t>
      </w:r>
      <w:r w:rsidRPr="00C63C78">
        <w:rPr>
          <w:sz w:val="14"/>
        </w:rPr>
        <w:t xml:space="preserve"> (Roper Center 2007, 131); 84 percent of survey respondents favored a minimum wage increase in 2006, but in March 2007 a mere 2 percent of respondents cited the issue when asked what was the most important thing Congress had done in its first few months (Roper Center 2007, 090). While </w:t>
      </w:r>
      <w:r w:rsidRPr="00C63C78">
        <w:rPr>
          <w:rStyle w:val="StyleUnderline"/>
          <w:highlight w:val="cyan"/>
        </w:rPr>
        <w:t xml:space="preserve">Congress received </w:t>
      </w:r>
      <w:r w:rsidRPr="00C63C78">
        <w:rPr>
          <w:rStyle w:val="Emphasis"/>
          <w:highlight w:val="cyan"/>
        </w:rPr>
        <w:t>little credit</w:t>
      </w:r>
      <w:r w:rsidRPr="00C63C78">
        <w:rPr>
          <w:rStyle w:val="StyleUnderline"/>
          <w:highlight w:val="cyan"/>
        </w:rPr>
        <w:t xml:space="preserve"> for</w:t>
      </w:r>
      <w:r w:rsidRPr="00C63C78">
        <w:rPr>
          <w:rStyle w:val="StyleUnderline"/>
        </w:rPr>
        <w:t xml:space="preserve"> its </w:t>
      </w:r>
      <w:r w:rsidRPr="00C63C78">
        <w:rPr>
          <w:rStyle w:val="StyleUnderline"/>
          <w:highlight w:val="cyan"/>
        </w:rPr>
        <w:t>support</w:t>
      </w:r>
      <w:r w:rsidRPr="00C63C78">
        <w:rPr>
          <w:sz w:val="14"/>
        </w:rPr>
        <w:t xml:space="preserve"> for a minimum wage increase, the initiatives’ overwhelming success and the Democratic takeover of Congress in 2007 brought state and federal policy more in line with public opinion, enhancing the opinion-policy connection particularly at the state level and fostering vertical policy consensus and diffusion.</w:t>
      </w:r>
    </w:p>
    <w:p w14:paraId="77DE5A9E" w14:textId="77777777" w:rsidR="005756E5" w:rsidRPr="00D25B70" w:rsidRDefault="005756E5" w:rsidP="005756E5">
      <w:pPr>
        <w:pStyle w:val="Heading4"/>
      </w:pPr>
      <w:r>
        <w:t xml:space="preserve">State action </w:t>
      </w:r>
      <w:r w:rsidRPr="00D25B70">
        <w:rPr>
          <w:u w:val="single"/>
        </w:rPr>
        <w:t>avoids politics</w:t>
      </w:r>
      <w:r>
        <w:t>---but the plan gets drawn into partisan wrangling</w:t>
      </w:r>
    </w:p>
    <w:p w14:paraId="2847557D" w14:textId="77777777" w:rsidR="005756E5" w:rsidRPr="000B39B9" w:rsidRDefault="005756E5" w:rsidP="005756E5">
      <w:r>
        <w:t xml:space="preserve">Peter </w:t>
      </w:r>
      <w:proofErr w:type="spellStart"/>
      <w:r w:rsidRPr="003123C9">
        <w:rPr>
          <w:rStyle w:val="Style13ptBold"/>
        </w:rPr>
        <w:t>Beilsenson</w:t>
      </w:r>
      <w:proofErr w:type="spellEnd"/>
      <w:r w:rsidRPr="003123C9">
        <w:rPr>
          <w:rStyle w:val="Style13ptBold"/>
        </w:rPr>
        <w:t xml:space="preserve"> 10</w:t>
      </w:r>
      <w:r>
        <w:t>, M.D., CEO and President of the Evergreen Health Cooperative, “Let the States Lead”, Baltimore Sun, 1/31/2010, http://articles.baltimoresun.com/2010-01-31/news/bal-op.health31_1_national-health-care-reform-health-status-hospital-and-emergency-room</w:t>
      </w:r>
    </w:p>
    <w:p w14:paraId="53A75A13" w14:textId="77777777" w:rsidR="005756E5" w:rsidRDefault="005756E5" w:rsidP="005756E5">
      <w:pPr>
        <w:rPr>
          <w:sz w:val="12"/>
        </w:rPr>
      </w:pPr>
      <w:r w:rsidRPr="00837745">
        <w:rPr>
          <w:rStyle w:val="Emphasis"/>
          <w:highlight w:val="cyan"/>
        </w:rPr>
        <w:t>A</w:t>
      </w:r>
      <w:r w:rsidRPr="00837745">
        <w:rPr>
          <w:rStyle w:val="StyleUnderline"/>
        </w:rPr>
        <w:t xml:space="preserve">n additional </w:t>
      </w:r>
      <w:r w:rsidRPr="003123C9">
        <w:rPr>
          <w:rStyle w:val="StyleUnderline"/>
          <w:highlight w:val="cyan"/>
        </w:rPr>
        <w:t>benefit of</w:t>
      </w:r>
      <w:r w:rsidRPr="000B39B9">
        <w:rPr>
          <w:rStyle w:val="StyleUnderline"/>
        </w:rPr>
        <w:t xml:space="preserve"> reforming health care at </w:t>
      </w:r>
      <w:r w:rsidRPr="003123C9">
        <w:rPr>
          <w:rStyle w:val="StyleUnderline"/>
          <w:highlight w:val="cyan"/>
        </w:rPr>
        <w:t>the state level</w:t>
      </w:r>
      <w:r w:rsidRPr="000B39B9">
        <w:rPr>
          <w:rStyle w:val="StyleUnderline"/>
        </w:rPr>
        <w:t xml:space="preserve"> first </w:t>
      </w:r>
      <w:r w:rsidRPr="003123C9">
        <w:rPr>
          <w:rStyle w:val="StyleUnderline"/>
          <w:highlight w:val="cyan"/>
        </w:rPr>
        <w:t>is</w:t>
      </w:r>
      <w:r w:rsidRPr="000B39B9">
        <w:rPr>
          <w:rStyle w:val="StyleUnderline"/>
        </w:rPr>
        <w:t xml:space="preserve"> simply</w:t>
      </w:r>
      <w:r w:rsidRPr="000B39B9">
        <w:rPr>
          <w:sz w:val="12"/>
        </w:rPr>
        <w:t xml:space="preserve"> </w:t>
      </w:r>
      <w:r w:rsidRPr="003123C9">
        <w:rPr>
          <w:rStyle w:val="Emphasis"/>
          <w:highlight w:val="cyan"/>
        </w:rPr>
        <w:t>getting</w:t>
      </w:r>
      <w:r w:rsidRPr="00837745">
        <w:rPr>
          <w:rStyle w:val="Emphasis"/>
        </w:rPr>
        <w:t xml:space="preserve"> the </w:t>
      </w:r>
      <w:r w:rsidRPr="003123C9">
        <w:rPr>
          <w:rStyle w:val="Emphasis"/>
          <w:highlight w:val="cyan"/>
        </w:rPr>
        <w:t>debate out of Washington</w:t>
      </w:r>
      <w:r w:rsidRPr="003123C9">
        <w:rPr>
          <w:sz w:val="12"/>
          <w:highlight w:val="cyan"/>
        </w:rPr>
        <w:t xml:space="preserve">, </w:t>
      </w:r>
      <w:r w:rsidRPr="003123C9">
        <w:rPr>
          <w:rStyle w:val="StyleUnderline"/>
          <w:highlight w:val="cyan"/>
        </w:rPr>
        <w:t>where</w:t>
      </w:r>
      <w:r w:rsidRPr="003123C9">
        <w:rPr>
          <w:sz w:val="12"/>
          <w:highlight w:val="cyan"/>
        </w:rPr>
        <w:t xml:space="preserve"> </w:t>
      </w:r>
      <w:r w:rsidRPr="00837745">
        <w:rPr>
          <w:rStyle w:val="Emphasis"/>
        </w:rPr>
        <w:t xml:space="preserve">any </w:t>
      </w:r>
      <w:r w:rsidRPr="003123C9">
        <w:rPr>
          <w:rStyle w:val="Emphasis"/>
          <w:highlight w:val="cyan"/>
        </w:rPr>
        <w:t>good-faith effort</w:t>
      </w:r>
      <w:r w:rsidRPr="000B39B9">
        <w:rPr>
          <w:sz w:val="12"/>
        </w:rPr>
        <w:t xml:space="preserve"> </w:t>
      </w:r>
      <w:r w:rsidRPr="000B39B9">
        <w:rPr>
          <w:rStyle w:val="StyleUnderline"/>
        </w:rPr>
        <w:t>at figuring out what works</w:t>
      </w:r>
      <w:r w:rsidRPr="000B39B9">
        <w:rPr>
          <w:sz w:val="12"/>
        </w:rPr>
        <w:t xml:space="preserve"> for everyday Americans </w:t>
      </w:r>
      <w:r w:rsidRPr="003123C9">
        <w:rPr>
          <w:rStyle w:val="StyleUnderline"/>
          <w:highlight w:val="cyan"/>
        </w:rPr>
        <w:t>is</w:t>
      </w:r>
      <w:r w:rsidRPr="003123C9">
        <w:rPr>
          <w:sz w:val="12"/>
          <w:highlight w:val="cyan"/>
        </w:rPr>
        <w:t xml:space="preserve"> </w:t>
      </w:r>
      <w:r w:rsidRPr="00837745">
        <w:rPr>
          <w:rStyle w:val="Emphasis"/>
        </w:rPr>
        <w:t xml:space="preserve">completely </w:t>
      </w:r>
      <w:r w:rsidRPr="003123C9">
        <w:rPr>
          <w:rStyle w:val="Emphasis"/>
          <w:highlight w:val="cyan"/>
        </w:rPr>
        <w:t>overwhelmed by partisan firefights</w:t>
      </w:r>
      <w:r w:rsidRPr="000B39B9">
        <w:rPr>
          <w:sz w:val="12"/>
        </w:rPr>
        <w:t xml:space="preserve">. </w:t>
      </w:r>
      <w:r w:rsidRPr="000B39B9">
        <w:rPr>
          <w:rStyle w:val="StyleUnderline"/>
        </w:rPr>
        <w:t xml:space="preserve">In contrast, </w:t>
      </w:r>
      <w:r w:rsidRPr="003123C9">
        <w:rPr>
          <w:rStyle w:val="Emphasis"/>
          <w:highlight w:val="cyan"/>
        </w:rPr>
        <w:t>at the state level</w:t>
      </w:r>
      <w:r w:rsidRPr="003123C9">
        <w:rPr>
          <w:sz w:val="12"/>
          <w:highlight w:val="cyan"/>
        </w:rPr>
        <w:t xml:space="preserve">, </w:t>
      </w:r>
      <w:r w:rsidRPr="003123C9">
        <w:rPr>
          <w:rStyle w:val="Emphasis"/>
          <w:highlight w:val="cyan"/>
        </w:rPr>
        <w:t>the partisan gridlock and rule by lobbyists is less entrenched</w:t>
      </w:r>
      <w:r w:rsidRPr="003123C9">
        <w:rPr>
          <w:sz w:val="12"/>
          <w:highlight w:val="cyan"/>
        </w:rPr>
        <w:t xml:space="preserve">, </w:t>
      </w:r>
      <w:r w:rsidRPr="003123C9">
        <w:rPr>
          <w:rStyle w:val="StyleUnderline"/>
          <w:highlight w:val="cyan"/>
        </w:rPr>
        <w:t>and</w:t>
      </w:r>
      <w:r w:rsidRPr="00837745">
        <w:rPr>
          <w:rStyle w:val="StyleUnderline"/>
        </w:rPr>
        <w:t xml:space="preserve"> the</w:t>
      </w:r>
      <w:r w:rsidRPr="00837745">
        <w:rPr>
          <w:sz w:val="12"/>
        </w:rPr>
        <w:t xml:space="preserve"> </w:t>
      </w:r>
      <w:r w:rsidRPr="003123C9">
        <w:rPr>
          <w:rStyle w:val="Emphasis"/>
          <w:highlight w:val="cyan"/>
        </w:rPr>
        <w:t>media glare</w:t>
      </w:r>
      <w:r w:rsidRPr="003123C9">
        <w:rPr>
          <w:sz w:val="12"/>
          <w:highlight w:val="cyan"/>
        </w:rPr>
        <w:t xml:space="preserve"> </w:t>
      </w:r>
      <w:r w:rsidRPr="003123C9">
        <w:rPr>
          <w:rStyle w:val="StyleUnderline"/>
          <w:highlight w:val="cyan"/>
        </w:rPr>
        <w:t>that brings out</w:t>
      </w:r>
      <w:r w:rsidRPr="000B39B9">
        <w:rPr>
          <w:sz w:val="12"/>
        </w:rPr>
        <w:t xml:space="preserve"> excess </w:t>
      </w:r>
      <w:r w:rsidRPr="003123C9">
        <w:rPr>
          <w:rStyle w:val="Emphasis"/>
          <w:highlight w:val="cyan"/>
        </w:rPr>
        <w:t>partisanship</w:t>
      </w:r>
      <w:r w:rsidRPr="003123C9">
        <w:rPr>
          <w:sz w:val="12"/>
          <w:highlight w:val="cyan"/>
        </w:rPr>
        <w:t xml:space="preserve"> </w:t>
      </w:r>
      <w:r w:rsidRPr="003123C9">
        <w:rPr>
          <w:rStyle w:val="Emphasis"/>
          <w:highlight w:val="cyan"/>
        </w:rPr>
        <w:t>is less extreme</w:t>
      </w:r>
      <w:r w:rsidRPr="000B39B9">
        <w:rPr>
          <w:sz w:val="12"/>
        </w:rPr>
        <w:t xml:space="preserve">. </w:t>
      </w:r>
      <w:r w:rsidRPr="000B39B9">
        <w:rPr>
          <w:rStyle w:val="StyleUnderline"/>
        </w:rPr>
        <w:t xml:space="preserve">Instead of imagining what a proposal might mean, we could see and </w:t>
      </w:r>
      <w:r w:rsidRPr="000B39B9">
        <w:rPr>
          <w:rStyle w:val="Emphasis"/>
        </w:rPr>
        <w:t>weigh results</w:t>
      </w:r>
      <w:r w:rsidRPr="000B39B9">
        <w:rPr>
          <w:sz w:val="12"/>
        </w:rPr>
        <w:t xml:space="preserve">, as we've done with Healthy Howard; </w:t>
      </w:r>
      <w:r w:rsidRPr="003123C9">
        <w:rPr>
          <w:rStyle w:val="Emphasis"/>
          <w:highlight w:val="cyan"/>
        </w:rPr>
        <w:t>the country could then follow the lead of "pioneer" states, saving money and time</w:t>
      </w:r>
      <w:r w:rsidRPr="000B39B9">
        <w:rPr>
          <w:rStyle w:val="Emphasis"/>
        </w:rPr>
        <w:t xml:space="preserve"> in the process</w:t>
      </w:r>
      <w:r w:rsidRPr="000B39B9">
        <w:rPr>
          <w:sz w:val="12"/>
        </w:rPr>
        <w:t>. Maryland is well-positioned to be among those chosen.</w:t>
      </w:r>
    </w:p>
    <w:p w14:paraId="5637778C" w14:textId="77777777" w:rsidR="005756E5" w:rsidRDefault="005756E5" w:rsidP="005756E5"/>
    <w:p w14:paraId="28F21E3C" w14:textId="77777777" w:rsidR="005756E5" w:rsidRDefault="005756E5" w:rsidP="005756E5">
      <w:pPr>
        <w:rPr>
          <w:sz w:val="12"/>
        </w:rPr>
      </w:pPr>
    </w:p>
    <w:p w14:paraId="6B7EBE9C" w14:textId="77777777" w:rsidR="005756E5" w:rsidRDefault="005756E5" w:rsidP="005756E5">
      <w:pPr>
        <w:pStyle w:val="Heading3"/>
      </w:pPr>
      <w:r>
        <w:t>Solvency---Innovation Adv---2NC</w:t>
      </w:r>
    </w:p>
    <w:p w14:paraId="100A3A5E" w14:textId="77777777" w:rsidR="005756E5" w:rsidRDefault="005756E5" w:rsidP="005756E5">
      <w:pPr>
        <w:pStyle w:val="Heading4"/>
      </w:pPr>
      <w:r>
        <w:t>States are key to promote competition in health care innovation &amp; state self-restraint in applying immunity solves</w:t>
      </w:r>
    </w:p>
    <w:p w14:paraId="736DEF54" w14:textId="77777777" w:rsidR="005756E5" w:rsidRPr="00F20CD6" w:rsidRDefault="005756E5" w:rsidP="005756E5">
      <w:r>
        <w:t xml:space="preserve"> Martin S. </w:t>
      </w:r>
      <w:r w:rsidRPr="0072439A">
        <w:rPr>
          <w:rStyle w:val="Style13ptBold"/>
        </w:rPr>
        <w:t>Gaynor et. Al 17</w:t>
      </w:r>
      <w:r>
        <w:t xml:space="preserve">, E.J. Barone University Professor of Economics and Public Policy at Carnegie Mellon University and former Director of the Bureau of Economics at the U.S. Federal Trade Commission. Professor Gaynor's research focuses on competition and incentives in health care, and on antitrust policy, “3 Ways States Can Infuse Innovation Into Our Health-Care System”, </w:t>
      </w:r>
      <w:hyperlink r:id="rId14" w:history="1">
        <w:r w:rsidRPr="003F0481">
          <w:rPr>
            <w:rStyle w:val="Hyperlink"/>
          </w:rPr>
          <w:t>https://www.govtech.com/opinion/3-ways-states-can-infuse-innovation-into-our-health-care-system.html</w:t>
        </w:r>
      </w:hyperlink>
      <w:r>
        <w:t>, May 16</w:t>
      </w:r>
      <w:r w:rsidRPr="0072439A">
        <w:rPr>
          <w:vertAlign w:val="superscript"/>
        </w:rPr>
        <w:t>th</w:t>
      </w:r>
      <w:r>
        <w:t>, 2017</w:t>
      </w:r>
    </w:p>
    <w:p w14:paraId="5B8358C8" w14:textId="77777777" w:rsidR="005756E5" w:rsidRPr="0072439A" w:rsidRDefault="005756E5" w:rsidP="005756E5">
      <w:pPr>
        <w:rPr>
          <w:sz w:val="12"/>
        </w:rPr>
      </w:pPr>
      <w:r w:rsidRPr="0072439A">
        <w:rPr>
          <w:sz w:val="12"/>
        </w:rPr>
        <w:t xml:space="preserve">As the seemingly endless debate over our </w:t>
      </w:r>
      <w:r w:rsidRPr="0072439A">
        <w:rPr>
          <w:rStyle w:val="StyleUnderline"/>
        </w:rPr>
        <w:t xml:space="preserve">dysfunctional system of </w:t>
      </w:r>
      <w:proofErr w:type="gramStart"/>
      <w:r w:rsidRPr="00B04540">
        <w:rPr>
          <w:rStyle w:val="StyleUnderline"/>
          <w:highlight w:val="cyan"/>
        </w:rPr>
        <w:t>health</w:t>
      </w:r>
      <w:r w:rsidRPr="0072439A">
        <w:rPr>
          <w:rStyle w:val="StyleUnderline"/>
        </w:rPr>
        <w:t>-</w:t>
      </w:r>
      <w:r w:rsidRPr="00B04540">
        <w:rPr>
          <w:rStyle w:val="StyleUnderline"/>
          <w:highlight w:val="cyan"/>
        </w:rPr>
        <w:t>care</w:t>
      </w:r>
      <w:proofErr w:type="gramEnd"/>
      <w:r w:rsidRPr="0072439A">
        <w:rPr>
          <w:sz w:val="12"/>
        </w:rPr>
        <w:t xml:space="preserve"> roils Washington, too little attention is being paid to the </w:t>
      </w:r>
      <w:r w:rsidRPr="00B04540">
        <w:rPr>
          <w:rStyle w:val="StyleUnderline"/>
          <w:highlight w:val="cyan"/>
        </w:rPr>
        <w:t>unique position</w:t>
      </w:r>
      <w:r w:rsidRPr="0072439A">
        <w:rPr>
          <w:rStyle w:val="StyleUnderline"/>
        </w:rPr>
        <w:t xml:space="preserve"> </w:t>
      </w:r>
      <w:r w:rsidRPr="00B04540">
        <w:rPr>
          <w:rStyle w:val="StyleUnderline"/>
          <w:highlight w:val="cyan"/>
        </w:rPr>
        <w:t>state</w:t>
      </w:r>
      <w:r w:rsidRPr="0072439A">
        <w:rPr>
          <w:rStyle w:val="StyleUnderline"/>
        </w:rPr>
        <w:t xml:space="preserve"> </w:t>
      </w:r>
      <w:r w:rsidRPr="00B04540">
        <w:rPr>
          <w:rStyle w:val="StyleUnderline"/>
          <w:highlight w:val="cyan"/>
        </w:rPr>
        <w:t>governments</w:t>
      </w:r>
      <w:r w:rsidRPr="0072439A">
        <w:rPr>
          <w:rStyle w:val="StyleUnderline"/>
        </w:rPr>
        <w:t xml:space="preserve"> are in to </w:t>
      </w:r>
      <w:r w:rsidRPr="00B04540">
        <w:rPr>
          <w:rStyle w:val="StyleUnderline"/>
          <w:highlight w:val="cyan"/>
        </w:rPr>
        <w:t>influence</w:t>
      </w:r>
      <w:r w:rsidRPr="0072439A">
        <w:rPr>
          <w:rStyle w:val="StyleUnderline"/>
        </w:rPr>
        <w:t xml:space="preserve"> the "</w:t>
      </w:r>
      <w:r w:rsidRPr="00B04540">
        <w:rPr>
          <w:rStyle w:val="StyleUnderline"/>
          <w:highlight w:val="cyan"/>
        </w:rPr>
        <w:t>rules</w:t>
      </w:r>
      <w:r w:rsidRPr="0072439A">
        <w:rPr>
          <w:rStyle w:val="StyleUnderline"/>
        </w:rPr>
        <w:t xml:space="preserve"> of the road" that </w:t>
      </w:r>
      <w:r w:rsidRPr="00B04540">
        <w:rPr>
          <w:rStyle w:val="StyleUnderline"/>
          <w:highlight w:val="cyan"/>
        </w:rPr>
        <w:t>provide</w:t>
      </w:r>
      <w:r w:rsidRPr="0072439A">
        <w:rPr>
          <w:sz w:val="12"/>
        </w:rPr>
        <w:t xml:space="preserve"> the </w:t>
      </w:r>
      <w:r w:rsidRPr="0072439A">
        <w:rPr>
          <w:rStyle w:val="StyleUnderline"/>
        </w:rPr>
        <w:t xml:space="preserve">basic </w:t>
      </w:r>
      <w:r w:rsidRPr="00B04540">
        <w:rPr>
          <w:rStyle w:val="StyleUnderline"/>
          <w:highlight w:val="cyan"/>
        </w:rPr>
        <w:t>operating environment</w:t>
      </w:r>
      <w:r w:rsidRPr="0072439A">
        <w:rPr>
          <w:sz w:val="12"/>
        </w:rPr>
        <w:t>.</w:t>
      </w:r>
    </w:p>
    <w:p w14:paraId="58F1E6D1" w14:textId="77777777" w:rsidR="005756E5" w:rsidRPr="0072439A" w:rsidRDefault="005756E5" w:rsidP="005756E5">
      <w:pPr>
        <w:rPr>
          <w:sz w:val="12"/>
        </w:rPr>
      </w:pPr>
      <w:r w:rsidRPr="0072439A">
        <w:rPr>
          <w:sz w:val="12"/>
        </w:rPr>
        <w:t xml:space="preserve">In particular, </w:t>
      </w:r>
      <w:r w:rsidRPr="00B04540">
        <w:rPr>
          <w:rStyle w:val="StyleUnderline"/>
          <w:highlight w:val="cyan"/>
        </w:rPr>
        <w:t>states</w:t>
      </w:r>
      <w:r w:rsidRPr="0072439A">
        <w:rPr>
          <w:rStyle w:val="StyleUnderline"/>
        </w:rPr>
        <w:t xml:space="preserve"> </w:t>
      </w:r>
      <w:r w:rsidRPr="00B04540">
        <w:rPr>
          <w:rStyle w:val="StyleUnderline"/>
          <w:highlight w:val="cyan"/>
        </w:rPr>
        <w:t>have the</w:t>
      </w:r>
      <w:r w:rsidRPr="0072439A">
        <w:rPr>
          <w:rStyle w:val="StyleUnderline"/>
        </w:rPr>
        <w:t xml:space="preserve"> </w:t>
      </w:r>
      <w:r w:rsidRPr="00B04540">
        <w:rPr>
          <w:rStyle w:val="StyleUnderline"/>
          <w:highlight w:val="cyan"/>
        </w:rPr>
        <w:t>opportunity</w:t>
      </w:r>
      <w:r w:rsidRPr="0072439A">
        <w:rPr>
          <w:rStyle w:val="StyleUnderline"/>
        </w:rPr>
        <w:t xml:space="preserve"> </w:t>
      </w:r>
      <w:r w:rsidRPr="00B04540">
        <w:rPr>
          <w:rStyle w:val="StyleUnderline"/>
          <w:highlight w:val="cyan"/>
        </w:rPr>
        <w:t>to bring more competition</w:t>
      </w:r>
      <w:r w:rsidRPr="0072439A">
        <w:rPr>
          <w:rStyle w:val="StyleUnderline"/>
        </w:rPr>
        <w:t xml:space="preserve"> to our health-care markets</w:t>
      </w:r>
      <w:r w:rsidRPr="0072439A">
        <w:rPr>
          <w:sz w:val="12"/>
        </w:rPr>
        <w:t xml:space="preserve">. That would </w:t>
      </w:r>
      <w:r w:rsidRPr="0072439A">
        <w:rPr>
          <w:rStyle w:val="StyleUnderline"/>
        </w:rPr>
        <w:t xml:space="preserve">help not only to control costs but also to </w:t>
      </w:r>
      <w:r w:rsidRPr="00B04540">
        <w:rPr>
          <w:rStyle w:val="StyleUnderline"/>
          <w:highlight w:val="cyan"/>
        </w:rPr>
        <w:t>stimulate</w:t>
      </w:r>
      <w:r w:rsidRPr="0072439A">
        <w:rPr>
          <w:rStyle w:val="StyleUnderline"/>
        </w:rPr>
        <w:t xml:space="preserve"> the kind of </w:t>
      </w:r>
      <w:r w:rsidRPr="00B04540">
        <w:rPr>
          <w:rStyle w:val="StyleUnderline"/>
          <w:highlight w:val="cyan"/>
        </w:rPr>
        <w:t>innovation</w:t>
      </w:r>
      <w:r w:rsidRPr="0072439A">
        <w:rPr>
          <w:rStyle w:val="StyleUnderline"/>
        </w:rPr>
        <w:t xml:space="preserve"> that characterizes so</w:t>
      </w:r>
      <w:r w:rsidRPr="0072439A">
        <w:rPr>
          <w:sz w:val="12"/>
        </w:rPr>
        <w:t xml:space="preserve"> much of the rest of </w:t>
      </w:r>
      <w:r w:rsidRPr="0072439A">
        <w:rPr>
          <w:rStyle w:val="StyleUnderline"/>
        </w:rPr>
        <w:t>our economy</w:t>
      </w:r>
      <w:r w:rsidRPr="0072439A">
        <w:rPr>
          <w:sz w:val="12"/>
        </w:rPr>
        <w:t>.</w:t>
      </w:r>
    </w:p>
    <w:p w14:paraId="5330CAEC" w14:textId="77777777" w:rsidR="005756E5" w:rsidRPr="0072439A" w:rsidRDefault="005756E5" w:rsidP="005756E5">
      <w:pPr>
        <w:rPr>
          <w:sz w:val="12"/>
        </w:rPr>
      </w:pPr>
      <w:r w:rsidRPr="00B04540">
        <w:rPr>
          <w:rStyle w:val="StyleUnderline"/>
          <w:highlight w:val="cyan"/>
        </w:rPr>
        <w:t>Ensuring</w:t>
      </w:r>
      <w:r w:rsidRPr="0072439A">
        <w:rPr>
          <w:rStyle w:val="StyleUnderline"/>
        </w:rPr>
        <w:t xml:space="preserve"> that </w:t>
      </w:r>
      <w:r w:rsidRPr="00B04540">
        <w:rPr>
          <w:rStyle w:val="StyleUnderline"/>
          <w:highlight w:val="cyan"/>
        </w:rPr>
        <w:t>markets function</w:t>
      </w:r>
      <w:r w:rsidRPr="0072439A">
        <w:rPr>
          <w:rStyle w:val="StyleUnderline"/>
        </w:rPr>
        <w:t xml:space="preserve"> </w:t>
      </w:r>
      <w:r w:rsidRPr="00B04540">
        <w:rPr>
          <w:rStyle w:val="StyleUnderline"/>
          <w:highlight w:val="cyan"/>
        </w:rPr>
        <w:t>efficiently</w:t>
      </w:r>
      <w:r w:rsidRPr="0072439A">
        <w:rPr>
          <w:rStyle w:val="StyleUnderline"/>
        </w:rPr>
        <w:t xml:space="preserve"> is critical to an effective health system</w:t>
      </w:r>
      <w:r w:rsidRPr="0072439A">
        <w:rPr>
          <w:sz w:val="12"/>
        </w:rPr>
        <w:t xml:space="preserve"> that provides high-quality, accessible, affordable care. Research shows that patients, employers, and private insurers pay more for health care in highly consolidated provider markets -- where, for instance, only one or two hospital systems exist. Higher health care costs lead to higher premiums. Even in public programs such as Medicare, a lack of competition among providers is associated with lower-quality care.</w:t>
      </w:r>
    </w:p>
    <w:p w14:paraId="11E5A843" w14:textId="77777777" w:rsidR="005756E5" w:rsidRPr="0072439A" w:rsidRDefault="005756E5" w:rsidP="005756E5">
      <w:pPr>
        <w:rPr>
          <w:sz w:val="12"/>
        </w:rPr>
      </w:pPr>
      <w:r w:rsidRPr="0072439A">
        <w:rPr>
          <w:sz w:val="12"/>
        </w:rPr>
        <w:t xml:space="preserve">We propose a </w:t>
      </w:r>
      <w:r w:rsidRPr="0072439A">
        <w:rPr>
          <w:rStyle w:val="StyleUnderline"/>
        </w:rPr>
        <w:t>new "</w:t>
      </w:r>
      <w:r w:rsidRPr="00B04540">
        <w:rPr>
          <w:rStyle w:val="StyleUnderline"/>
          <w:highlight w:val="cyan"/>
        </w:rPr>
        <w:t>competition policy</w:t>
      </w:r>
      <w:r w:rsidRPr="0072439A">
        <w:rPr>
          <w:rStyle w:val="StyleUnderline"/>
        </w:rPr>
        <w:t xml:space="preserve">" </w:t>
      </w:r>
      <w:r w:rsidRPr="00B04540">
        <w:rPr>
          <w:rStyle w:val="StyleUnderline"/>
          <w:highlight w:val="cyan"/>
        </w:rPr>
        <w:t>for health</w:t>
      </w:r>
      <w:r w:rsidRPr="0072439A">
        <w:rPr>
          <w:rStyle w:val="StyleUnderline"/>
        </w:rPr>
        <w:t xml:space="preserve"> </w:t>
      </w:r>
      <w:r w:rsidRPr="00B04540">
        <w:rPr>
          <w:rStyle w:val="StyleUnderline"/>
          <w:highlight w:val="cyan"/>
        </w:rPr>
        <w:t>care</w:t>
      </w:r>
      <w:r w:rsidRPr="0072439A">
        <w:rPr>
          <w:rStyle w:val="StyleUnderline"/>
        </w:rPr>
        <w:t xml:space="preserve"> that </w:t>
      </w:r>
      <w:r w:rsidRPr="00B04540">
        <w:rPr>
          <w:rStyle w:val="StyleUnderline"/>
          <w:highlight w:val="cyan"/>
        </w:rPr>
        <w:t>involves</w:t>
      </w:r>
      <w:r w:rsidRPr="0072439A">
        <w:rPr>
          <w:rStyle w:val="StyleUnderline"/>
        </w:rPr>
        <w:t xml:space="preserve"> multiple actors at the state level. </w:t>
      </w:r>
      <w:r w:rsidRPr="00B04540">
        <w:rPr>
          <w:rStyle w:val="StyleUnderline"/>
          <w:highlight w:val="cyan"/>
        </w:rPr>
        <w:t>State executive agencies</w:t>
      </w:r>
      <w:r w:rsidRPr="0072439A">
        <w:rPr>
          <w:rStyle w:val="StyleUnderline"/>
        </w:rPr>
        <w:t xml:space="preserve">, </w:t>
      </w:r>
      <w:r w:rsidRPr="00B04540">
        <w:rPr>
          <w:rStyle w:val="StyleUnderline"/>
          <w:highlight w:val="cyan"/>
        </w:rPr>
        <w:t>legislatures</w:t>
      </w:r>
      <w:r w:rsidRPr="0072439A">
        <w:rPr>
          <w:rStyle w:val="StyleUnderline"/>
        </w:rPr>
        <w:t xml:space="preserve"> </w:t>
      </w:r>
      <w:r w:rsidRPr="00B04540">
        <w:rPr>
          <w:rStyle w:val="StyleUnderline"/>
          <w:highlight w:val="cyan"/>
        </w:rPr>
        <w:t>and</w:t>
      </w:r>
      <w:r w:rsidRPr="0072439A">
        <w:rPr>
          <w:rStyle w:val="StyleUnderline"/>
        </w:rPr>
        <w:t xml:space="preserve"> </w:t>
      </w:r>
      <w:r w:rsidRPr="00B04540">
        <w:rPr>
          <w:rStyle w:val="StyleUnderline"/>
          <w:highlight w:val="cyan"/>
        </w:rPr>
        <w:t>a</w:t>
      </w:r>
      <w:r w:rsidRPr="00B04540">
        <w:rPr>
          <w:rStyle w:val="StyleUnderline"/>
        </w:rPr>
        <w:t>t</w:t>
      </w:r>
      <w:r w:rsidRPr="0072439A">
        <w:rPr>
          <w:rStyle w:val="StyleUnderline"/>
        </w:rPr>
        <w:t xml:space="preserve">torneys </w:t>
      </w:r>
      <w:r w:rsidRPr="00B04540">
        <w:rPr>
          <w:rStyle w:val="StyleUnderline"/>
          <w:highlight w:val="cyan"/>
        </w:rPr>
        <w:t>g</w:t>
      </w:r>
      <w:r w:rsidRPr="00B04540">
        <w:rPr>
          <w:rStyle w:val="StyleUnderline"/>
        </w:rPr>
        <w:t>eneral</w:t>
      </w:r>
      <w:r w:rsidRPr="0072439A">
        <w:rPr>
          <w:rStyle w:val="StyleUnderline"/>
        </w:rPr>
        <w:t xml:space="preserve"> </w:t>
      </w:r>
      <w:r w:rsidRPr="00B04540">
        <w:rPr>
          <w:rStyle w:val="StyleUnderline"/>
          <w:highlight w:val="cyan"/>
        </w:rPr>
        <w:t>would</w:t>
      </w:r>
      <w:r w:rsidRPr="0072439A">
        <w:rPr>
          <w:rStyle w:val="StyleUnderline"/>
        </w:rPr>
        <w:t xml:space="preserve"> </w:t>
      </w:r>
      <w:r w:rsidRPr="00B04540">
        <w:rPr>
          <w:rStyle w:val="StyleUnderline"/>
          <w:highlight w:val="cyan"/>
        </w:rPr>
        <w:t>play</w:t>
      </w:r>
      <w:r w:rsidRPr="0072439A">
        <w:rPr>
          <w:rStyle w:val="StyleUnderline"/>
        </w:rPr>
        <w:t xml:space="preserve"> a more </w:t>
      </w:r>
      <w:r w:rsidRPr="00B04540">
        <w:rPr>
          <w:rStyle w:val="StyleUnderline"/>
          <w:highlight w:val="cyan"/>
        </w:rPr>
        <w:t>critical role</w:t>
      </w:r>
      <w:r w:rsidRPr="0072439A">
        <w:rPr>
          <w:rStyle w:val="StyleUnderline"/>
        </w:rPr>
        <w:t xml:space="preserve"> than they do today, from </w:t>
      </w:r>
      <w:r w:rsidRPr="00B04540">
        <w:rPr>
          <w:rStyle w:val="StyleUnderline"/>
          <w:highlight w:val="cyan"/>
        </w:rPr>
        <w:t>adopting policies</w:t>
      </w:r>
      <w:r w:rsidRPr="0072439A">
        <w:rPr>
          <w:rStyle w:val="StyleUnderline"/>
        </w:rPr>
        <w:t xml:space="preserve"> that </w:t>
      </w:r>
      <w:r w:rsidRPr="00B04540">
        <w:rPr>
          <w:rStyle w:val="StyleUnderline"/>
          <w:highlight w:val="cyan"/>
        </w:rPr>
        <w:t>encourage</w:t>
      </w:r>
      <w:r w:rsidRPr="0072439A">
        <w:rPr>
          <w:rStyle w:val="StyleUnderline"/>
        </w:rPr>
        <w:t xml:space="preserve"> </w:t>
      </w:r>
      <w:r w:rsidRPr="00B04540">
        <w:rPr>
          <w:rStyle w:val="StyleUnderline"/>
          <w:highlight w:val="cyan"/>
        </w:rPr>
        <w:t>new competitors</w:t>
      </w:r>
      <w:r w:rsidRPr="0072439A">
        <w:rPr>
          <w:rStyle w:val="StyleUnderline"/>
        </w:rPr>
        <w:t xml:space="preserve"> and ensuring transparency on quality and cost to preventing anticompetitive practices</w:t>
      </w:r>
      <w:r w:rsidRPr="0072439A">
        <w:rPr>
          <w:sz w:val="12"/>
        </w:rPr>
        <w:t>.</w:t>
      </w:r>
    </w:p>
    <w:p w14:paraId="3274D4BA" w14:textId="77777777" w:rsidR="005756E5" w:rsidRPr="0072439A" w:rsidRDefault="005756E5" w:rsidP="005756E5">
      <w:pPr>
        <w:rPr>
          <w:sz w:val="12"/>
        </w:rPr>
      </w:pPr>
      <w:r w:rsidRPr="0072439A">
        <w:rPr>
          <w:sz w:val="12"/>
        </w:rPr>
        <w:t xml:space="preserve">1. Promoting competition: To remove barriers and promote entry for new competitors, </w:t>
      </w:r>
      <w:r w:rsidRPr="00B04540">
        <w:rPr>
          <w:rStyle w:val="StyleUnderline"/>
          <w:highlight w:val="cyan"/>
        </w:rPr>
        <w:t>states should</w:t>
      </w:r>
      <w:r w:rsidRPr="0072439A">
        <w:rPr>
          <w:rStyle w:val="StyleUnderline"/>
        </w:rPr>
        <w:t xml:space="preserve"> </w:t>
      </w:r>
      <w:r w:rsidRPr="00B04540">
        <w:rPr>
          <w:rStyle w:val="StyleUnderline"/>
          <w:highlight w:val="cyan"/>
        </w:rPr>
        <w:t>eliminate</w:t>
      </w:r>
      <w:r w:rsidRPr="0072439A">
        <w:rPr>
          <w:rStyle w:val="StyleUnderline"/>
        </w:rPr>
        <w:t xml:space="preserve"> </w:t>
      </w:r>
      <w:r w:rsidRPr="00B04540">
        <w:rPr>
          <w:rStyle w:val="StyleUnderline"/>
          <w:highlight w:val="cyan"/>
        </w:rPr>
        <w:t>certificate-of-need</w:t>
      </w:r>
      <w:r w:rsidRPr="0072439A">
        <w:rPr>
          <w:rStyle w:val="StyleUnderline"/>
        </w:rPr>
        <w:t xml:space="preserve"> </w:t>
      </w:r>
      <w:r w:rsidRPr="00B04540">
        <w:rPr>
          <w:rStyle w:val="StyleUnderline"/>
          <w:highlight w:val="cyan"/>
        </w:rPr>
        <w:t>regulations</w:t>
      </w:r>
      <w:r w:rsidRPr="0072439A">
        <w:rPr>
          <w:sz w:val="12"/>
        </w:rPr>
        <w:t xml:space="preserve">, which require government permission for a health-care facility to be built or expanded, as well as "any willing provider" laws that require insurers to contract with any provider willing to accept the network's terms. States also should amend their criteria for scope-of-practice decisions, the actions a practitioner can take within the terms of a professional license; the only justification for restricting scope of practice should be the safety of the public. </w:t>
      </w:r>
      <w:r w:rsidRPr="00B04540">
        <w:rPr>
          <w:rStyle w:val="StyleUnderline"/>
          <w:sz w:val="24"/>
          <w:szCs w:val="24"/>
          <w:highlight w:val="cyan"/>
        </w:rPr>
        <w:t>States</w:t>
      </w:r>
      <w:r w:rsidRPr="0072439A">
        <w:rPr>
          <w:rStyle w:val="StyleUnderline"/>
          <w:sz w:val="24"/>
          <w:szCs w:val="24"/>
        </w:rPr>
        <w:t xml:space="preserve"> </w:t>
      </w:r>
      <w:r w:rsidRPr="00B04540">
        <w:rPr>
          <w:rStyle w:val="StyleUnderline"/>
          <w:sz w:val="24"/>
          <w:szCs w:val="24"/>
          <w:highlight w:val="cyan"/>
        </w:rPr>
        <w:t>should not issue</w:t>
      </w:r>
      <w:r w:rsidRPr="0072439A">
        <w:rPr>
          <w:rStyle w:val="StyleUnderline"/>
          <w:sz w:val="24"/>
          <w:szCs w:val="24"/>
        </w:rPr>
        <w:t xml:space="preserve"> </w:t>
      </w:r>
      <w:r w:rsidRPr="00B04540">
        <w:rPr>
          <w:rStyle w:val="StyleUnderline"/>
          <w:sz w:val="24"/>
          <w:szCs w:val="24"/>
          <w:highlight w:val="cyan"/>
        </w:rPr>
        <w:t>certificates</w:t>
      </w:r>
      <w:r w:rsidRPr="0072439A">
        <w:rPr>
          <w:rStyle w:val="StyleUnderline"/>
          <w:sz w:val="24"/>
          <w:szCs w:val="24"/>
        </w:rPr>
        <w:t xml:space="preserve"> of public advantage that, in </w:t>
      </w:r>
      <w:r w:rsidRPr="00B04540">
        <w:rPr>
          <w:rStyle w:val="StyleUnderline"/>
          <w:sz w:val="24"/>
          <w:szCs w:val="24"/>
          <w:highlight w:val="cyan"/>
        </w:rPr>
        <w:t>shielding</w:t>
      </w:r>
      <w:r w:rsidRPr="0072439A">
        <w:rPr>
          <w:rStyle w:val="StyleUnderline"/>
          <w:sz w:val="24"/>
          <w:szCs w:val="24"/>
        </w:rPr>
        <w:t xml:space="preserve"> </w:t>
      </w:r>
      <w:r w:rsidRPr="00B04540">
        <w:rPr>
          <w:rStyle w:val="StyleUnderline"/>
          <w:sz w:val="24"/>
          <w:szCs w:val="24"/>
          <w:highlight w:val="cyan"/>
        </w:rPr>
        <w:t>providers</w:t>
      </w:r>
      <w:r w:rsidRPr="0072439A">
        <w:rPr>
          <w:rStyle w:val="StyleUnderline"/>
          <w:sz w:val="24"/>
          <w:szCs w:val="24"/>
        </w:rPr>
        <w:t xml:space="preserve"> </w:t>
      </w:r>
      <w:r w:rsidRPr="00B04540">
        <w:rPr>
          <w:rStyle w:val="StyleUnderline"/>
          <w:sz w:val="24"/>
          <w:szCs w:val="24"/>
          <w:highlight w:val="cyan"/>
        </w:rPr>
        <w:t>from federal antitrust</w:t>
      </w:r>
      <w:r w:rsidRPr="0072439A">
        <w:rPr>
          <w:rStyle w:val="StyleUnderline"/>
          <w:sz w:val="24"/>
          <w:szCs w:val="24"/>
        </w:rPr>
        <w:t xml:space="preserve"> </w:t>
      </w:r>
      <w:r w:rsidRPr="00B04540">
        <w:rPr>
          <w:rStyle w:val="StyleUnderline"/>
          <w:sz w:val="24"/>
          <w:szCs w:val="24"/>
          <w:highlight w:val="cyan"/>
        </w:rPr>
        <w:t>action</w:t>
      </w:r>
      <w:r w:rsidRPr="0072439A">
        <w:rPr>
          <w:rStyle w:val="StyleUnderline"/>
          <w:sz w:val="24"/>
          <w:szCs w:val="24"/>
        </w:rPr>
        <w:t xml:space="preserve">, </w:t>
      </w:r>
      <w:r w:rsidRPr="00B04540">
        <w:rPr>
          <w:rStyle w:val="StyleUnderline"/>
          <w:sz w:val="24"/>
          <w:szCs w:val="24"/>
          <w:highlight w:val="cyan"/>
        </w:rPr>
        <w:t>impose</w:t>
      </w:r>
      <w:r w:rsidRPr="0072439A">
        <w:rPr>
          <w:rStyle w:val="StyleUnderline"/>
          <w:sz w:val="24"/>
          <w:szCs w:val="24"/>
        </w:rPr>
        <w:t xml:space="preserve"> </w:t>
      </w:r>
      <w:r w:rsidRPr="00B04540">
        <w:rPr>
          <w:rStyle w:val="StyleUnderline"/>
          <w:sz w:val="24"/>
          <w:szCs w:val="24"/>
          <w:highlight w:val="cyan"/>
        </w:rPr>
        <w:t>oversight</w:t>
      </w:r>
      <w:r w:rsidRPr="0072439A">
        <w:rPr>
          <w:rStyle w:val="StyleUnderline"/>
          <w:sz w:val="24"/>
          <w:szCs w:val="24"/>
        </w:rPr>
        <w:t xml:space="preserve"> </w:t>
      </w:r>
      <w:r w:rsidRPr="00B04540">
        <w:rPr>
          <w:rStyle w:val="StyleUnderline"/>
          <w:sz w:val="24"/>
          <w:szCs w:val="24"/>
          <w:highlight w:val="cyan"/>
        </w:rPr>
        <w:t>on</w:t>
      </w:r>
      <w:r w:rsidRPr="0072439A">
        <w:rPr>
          <w:rStyle w:val="StyleUnderline"/>
          <w:sz w:val="24"/>
          <w:szCs w:val="24"/>
        </w:rPr>
        <w:t xml:space="preserve"> provider collaborations and </w:t>
      </w:r>
      <w:r w:rsidRPr="00B04540">
        <w:rPr>
          <w:rStyle w:val="StyleUnderline"/>
          <w:sz w:val="24"/>
          <w:szCs w:val="24"/>
          <w:highlight w:val="cyan"/>
        </w:rPr>
        <w:t>mergers</w:t>
      </w:r>
      <w:r w:rsidRPr="0072439A">
        <w:rPr>
          <w:sz w:val="12"/>
        </w:rPr>
        <w:t>. Finally, state licensing boards should facilitate practices that promote competition and innovation.</w:t>
      </w:r>
    </w:p>
    <w:p w14:paraId="4711BADD" w14:textId="77777777" w:rsidR="005756E5" w:rsidRPr="0072439A" w:rsidRDefault="005756E5" w:rsidP="005756E5">
      <w:pPr>
        <w:rPr>
          <w:sz w:val="12"/>
        </w:rPr>
      </w:pPr>
      <w:r w:rsidRPr="0072439A">
        <w:rPr>
          <w:sz w:val="12"/>
        </w:rPr>
        <w:t>The guiding concept in crafting these regulations or modifying existing ones should be approaches that place the fewest restrictions on competition and innovation while still satisfying the goals of public health and safety.</w:t>
      </w:r>
    </w:p>
    <w:p w14:paraId="0E3A7B38" w14:textId="77777777" w:rsidR="005756E5" w:rsidRPr="0072439A" w:rsidRDefault="005756E5" w:rsidP="005756E5">
      <w:pPr>
        <w:rPr>
          <w:sz w:val="12"/>
        </w:rPr>
      </w:pPr>
      <w:r w:rsidRPr="0072439A">
        <w:rPr>
          <w:sz w:val="12"/>
        </w:rPr>
        <w:t xml:space="preserve">2. Bolstering transparency for consumers and providers: States should create and make public a core set of quality measures, and they also should give consumers the tools to compare costs by making public the total amounts paid to providers for various procedures. This could take the form of all-payer claims databases or a national claims data repository that utilizes common data elements and a common format. Insurers should be required to disclose out-of-pocket costs for health services that enrollees are considering. To provide this information, states should consider creating entities to engage in monitoring and public reporting on price, </w:t>
      </w:r>
      <w:proofErr w:type="gramStart"/>
      <w:r w:rsidRPr="0072439A">
        <w:rPr>
          <w:sz w:val="12"/>
        </w:rPr>
        <w:t>quality</w:t>
      </w:r>
      <w:proofErr w:type="gramEnd"/>
      <w:r w:rsidRPr="0072439A">
        <w:rPr>
          <w:sz w:val="12"/>
        </w:rPr>
        <w:t xml:space="preserve"> and other measures of health care performance.</w:t>
      </w:r>
    </w:p>
    <w:p w14:paraId="7495B908" w14:textId="77777777" w:rsidR="005756E5" w:rsidRPr="0072439A" w:rsidRDefault="005756E5" w:rsidP="005756E5">
      <w:pPr>
        <w:rPr>
          <w:sz w:val="12"/>
        </w:rPr>
      </w:pPr>
      <w:r w:rsidRPr="0072439A">
        <w:rPr>
          <w:sz w:val="12"/>
        </w:rPr>
        <w:t xml:space="preserve">3. Preventing anticompetitive practices: </w:t>
      </w:r>
      <w:r w:rsidRPr="0072439A">
        <w:rPr>
          <w:rStyle w:val="StyleUnderline"/>
        </w:rPr>
        <w:t>Mergers that pose risks of higher prices and lower quality should continue to be scrutinized.</w:t>
      </w:r>
      <w:r w:rsidRPr="0072439A">
        <w:rPr>
          <w:sz w:val="12"/>
        </w:rPr>
        <w:t xml:space="preserve"> </w:t>
      </w:r>
      <w:r w:rsidRPr="00B04540">
        <w:rPr>
          <w:rStyle w:val="StyleUnderline"/>
          <w:highlight w:val="cyan"/>
        </w:rPr>
        <w:t>State antitrust</w:t>
      </w:r>
      <w:r w:rsidRPr="0072439A">
        <w:rPr>
          <w:rStyle w:val="StyleUnderline"/>
        </w:rPr>
        <w:t xml:space="preserve"> </w:t>
      </w:r>
      <w:r w:rsidRPr="00B04540">
        <w:rPr>
          <w:rStyle w:val="StyleUnderline"/>
          <w:highlight w:val="cyan"/>
        </w:rPr>
        <w:t>enforcers</w:t>
      </w:r>
      <w:r w:rsidRPr="0072439A">
        <w:rPr>
          <w:rStyle w:val="StyleUnderline"/>
        </w:rPr>
        <w:t xml:space="preserve"> </w:t>
      </w:r>
      <w:r w:rsidRPr="00B04540">
        <w:rPr>
          <w:rStyle w:val="StyleUnderline"/>
          <w:highlight w:val="cyan"/>
        </w:rPr>
        <w:t>should</w:t>
      </w:r>
      <w:r w:rsidRPr="0072439A">
        <w:rPr>
          <w:rStyle w:val="StyleUnderline"/>
        </w:rPr>
        <w:t xml:space="preserve"> actively </w:t>
      </w:r>
      <w:r w:rsidRPr="00B04540">
        <w:rPr>
          <w:rStyle w:val="StyleUnderline"/>
          <w:highlight w:val="cyan"/>
        </w:rPr>
        <w:t>monitor</w:t>
      </w:r>
      <w:r w:rsidRPr="0072439A">
        <w:rPr>
          <w:rStyle w:val="StyleUnderline"/>
        </w:rPr>
        <w:t xml:space="preserve"> </w:t>
      </w:r>
      <w:r w:rsidRPr="00B04540">
        <w:rPr>
          <w:rStyle w:val="StyleUnderline"/>
          <w:highlight w:val="cyan"/>
        </w:rPr>
        <w:t>and</w:t>
      </w:r>
      <w:r w:rsidRPr="0072439A">
        <w:rPr>
          <w:rStyle w:val="StyleUnderline"/>
        </w:rPr>
        <w:t xml:space="preserve"> </w:t>
      </w:r>
      <w:r w:rsidRPr="00B04540">
        <w:rPr>
          <w:rStyle w:val="StyleUnderline"/>
          <w:highlight w:val="cyan"/>
        </w:rPr>
        <w:t>pursue</w:t>
      </w:r>
      <w:r w:rsidRPr="0072439A">
        <w:rPr>
          <w:rStyle w:val="StyleUnderline"/>
        </w:rPr>
        <w:t xml:space="preserve"> the </w:t>
      </w:r>
      <w:r w:rsidRPr="00B04540">
        <w:rPr>
          <w:rStyle w:val="StyleUnderline"/>
          <w:highlight w:val="cyan"/>
        </w:rPr>
        <w:t>use of anticompetitive</w:t>
      </w:r>
      <w:r w:rsidRPr="0072439A">
        <w:rPr>
          <w:rStyle w:val="StyleUnderline"/>
        </w:rPr>
        <w:t xml:space="preserve"> </w:t>
      </w:r>
      <w:r w:rsidRPr="00B04540">
        <w:rPr>
          <w:rStyle w:val="StyleUnderline"/>
          <w:highlight w:val="cyan"/>
        </w:rPr>
        <w:t>practices</w:t>
      </w:r>
      <w:r w:rsidRPr="0072439A">
        <w:rPr>
          <w:rStyle w:val="StyleUnderline"/>
        </w:rPr>
        <w:t xml:space="preserve"> by </w:t>
      </w:r>
      <w:proofErr w:type="gramStart"/>
      <w:r w:rsidRPr="0072439A">
        <w:rPr>
          <w:rStyle w:val="StyleUnderline"/>
        </w:rPr>
        <w:t>health-care</w:t>
      </w:r>
      <w:proofErr w:type="gramEnd"/>
      <w:r w:rsidRPr="0072439A">
        <w:rPr>
          <w:rStyle w:val="StyleUnderline"/>
        </w:rPr>
        <w:t xml:space="preserve"> and insurance firms</w:t>
      </w:r>
      <w:r w:rsidRPr="0072439A">
        <w:rPr>
          <w:sz w:val="12"/>
        </w:rPr>
        <w:t>. State legislatures should closely examine clauses and language in contracts between providers and insurers, while state insurance commissioners should review insurers' contracts with providers. If commissioners have the power to reject problematic contract features, they should do so. If they do not have such powers, then they should draw problematic contracts to the attention of the offices of their attorneys general.</w:t>
      </w:r>
    </w:p>
    <w:p w14:paraId="2EE84FC2" w14:textId="77777777" w:rsidR="005756E5" w:rsidRPr="0072439A" w:rsidRDefault="005756E5" w:rsidP="005756E5">
      <w:pPr>
        <w:rPr>
          <w:rStyle w:val="StyleUnderline"/>
        </w:rPr>
      </w:pPr>
      <w:r w:rsidRPr="00B04540">
        <w:rPr>
          <w:rStyle w:val="StyleUnderline"/>
          <w:highlight w:val="cyan"/>
        </w:rPr>
        <w:t>These are specific</w:t>
      </w:r>
      <w:r w:rsidRPr="0072439A">
        <w:rPr>
          <w:rStyle w:val="StyleUnderline"/>
        </w:rPr>
        <w:t xml:space="preserve">, actionable </w:t>
      </w:r>
      <w:r w:rsidRPr="00B04540">
        <w:rPr>
          <w:rStyle w:val="StyleUnderline"/>
          <w:highlight w:val="cyan"/>
        </w:rPr>
        <w:t>policies</w:t>
      </w:r>
      <w:r w:rsidRPr="0072439A">
        <w:rPr>
          <w:rStyle w:val="StyleUnderline"/>
        </w:rPr>
        <w:t xml:space="preserve"> </w:t>
      </w:r>
      <w:r w:rsidRPr="00B04540">
        <w:rPr>
          <w:rStyle w:val="StyleUnderline"/>
          <w:highlight w:val="cyan"/>
        </w:rPr>
        <w:t>that</w:t>
      </w:r>
      <w:r w:rsidRPr="0072439A">
        <w:rPr>
          <w:rStyle w:val="StyleUnderline"/>
        </w:rPr>
        <w:t xml:space="preserve"> can </w:t>
      </w:r>
      <w:r w:rsidRPr="00B04540">
        <w:rPr>
          <w:rStyle w:val="StyleUnderline"/>
          <w:highlight w:val="cyan"/>
        </w:rPr>
        <w:t>have</w:t>
      </w:r>
      <w:r w:rsidRPr="0072439A">
        <w:rPr>
          <w:rStyle w:val="StyleUnderline"/>
        </w:rPr>
        <w:t xml:space="preserve"> an </w:t>
      </w:r>
      <w:r w:rsidRPr="00B04540">
        <w:rPr>
          <w:rStyle w:val="StyleUnderline"/>
          <w:highlight w:val="cyan"/>
        </w:rPr>
        <w:t>immediate</w:t>
      </w:r>
      <w:r w:rsidRPr="0072439A">
        <w:rPr>
          <w:rStyle w:val="StyleUnderline"/>
        </w:rPr>
        <w:t xml:space="preserve"> and meaningful </w:t>
      </w:r>
      <w:r w:rsidRPr="00B04540">
        <w:rPr>
          <w:rStyle w:val="StyleUnderline"/>
          <w:highlight w:val="cyan"/>
        </w:rPr>
        <w:t>impact</w:t>
      </w:r>
      <w:r w:rsidRPr="0072439A">
        <w:rPr>
          <w:rStyle w:val="StyleUnderline"/>
        </w:rPr>
        <w:t xml:space="preserve">. </w:t>
      </w:r>
      <w:r w:rsidRPr="00B04540">
        <w:rPr>
          <w:rStyle w:val="StyleUnderline"/>
          <w:highlight w:val="cyan"/>
        </w:rPr>
        <w:t>States</w:t>
      </w:r>
      <w:r w:rsidRPr="0072439A">
        <w:rPr>
          <w:rStyle w:val="StyleUnderline"/>
        </w:rPr>
        <w:t xml:space="preserve"> have the opportunity to </w:t>
      </w:r>
      <w:r w:rsidRPr="00B04540">
        <w:rPr>
          <w:rStyle w:val="StyleUnderline"/>
          <w:highlight w:val="cyan"/>
        </w:rPr>
        <w:t>take a leadership role</w:t>
      </w:r>
      <w:r w:rsidRPr="0072439A">
        <w:rPr>
          <w:rStyle w:val="StyleUnderline"/>
        </w:rPr>
        <w:t xml:space="preserve"> in promoting policies that improve the functioning of the health care system and benefit all Americans. It's an opportunity that states should seize now rather than waiting for solutions from Washington.</w:t>
      </w:r>
    </w:p>
    <w:p w14:paraId="21489607" w14:textId="77777777" w:rsidR="005756E5" w:rsidRDefault="005756E5" w:rsidP="005756E5">
      <w:pPr>
        <w:pStyle w:val="Heading3"/>
      </w:pPr>
      <w:r>
        <w:t>Solvency---Federalism Adv---2NC</w:t>
      </w:r>
    </w:p>
    <w:p w14:paraId="3BDBC71D" w14:textId="77777777" w:rsidR="005756E5" w:rsidRDefault="005756E5" w:rsidP="005756E5">
      <w:pPr>
        <w:pStyle w:val="Heading4"/>
      </w:pPr>
      <w:r>
        <w:t>State regulation over tech now &amp; it’s effective</w:t>
      </w:r>
    </w:p>
    <w:p w14:paraId="797284F0" w14:textId="77777777" w:rsidR="005756E5" w:rsidRPr="002429C6" w:rsidRDefault="005756E5" w:rsidP="005756E5">
      <w:r>
        <w:t xml:space="preserve">Thomas </w:t>
      </w:r>
      <w:r w:rsidRPr="002429C6">
        <w:rPr>
          <w:rStyle w:val="Style13ptBold"/>
        </w:rPr>
        <w:t>Hemphill 21</w:t>
      </w:r>
      <w:r>
        <w:t xml:space="preserve">, </w:t>
      </w:r>
      <w:r w:rsidRPr="002429C6">
        <w:t>Associate Professor of Strategy, Innovation, and Public Policy in the School of Management, University of Michigan-Flint and an Economic and Regulatory Expert at the American Action Forum</w:t>
      </w:r>
      <w:r>
        <w:t>, “</w:t>
      </w:r>
      <w:r w:rsidRPr="002429C6">
        <w:t>How State ‘Regulatory Sandboxes’ are Laboratories for Innovation</w:t>
      </w:r>
      <w:r>
        <w:t xml:space="preserve">”, The National Interest, 6/13/21, </w:t>
      </w:r>
      <w:r w:rsidRPr="002429C6">
        <w:t>https://nationalinterest.org/feature/how-state-%E2%80%98regulatory-sandboxes%E2%80%99-are-laboratories-innovation-187259</w:t>
      </w:r>
    </w:p>
    <w:p w14:paraId="3962F07C" w14:textId="77777777" w:rsidR="005756E5" w:rsidRPr="00D36A36" w:rsidRDefault="005756E5" w:rsidP="005756E5">
      <w:pPr>
        <w:rPr>
          <w:rStyle w:val="StyleUnderline"/>
        </w:rPr>
      </w:pPr>
      <w:r>
        <w:t xml:space="preserve">With the nation moving to a post-coronavirus living and working environment, the question confronting policymakers is: How to stimulate the U.S. economy to encourage entrepreneurship, growth, and expanded employment? In our Federalist system, the most effective avenue for managing this economic challenge is found at the state level of governance. </w:t>
      </w:r>
      <w:r w:rsidRPr="00D36A36">
        <w:rPr>
          <w:rStyle w:val="StyleUnderline"/>
        </w:rPr>
        <w:t>State governments are not simply “laboratories of democracy,” but also “laboratories of innovation”</w:t>
      </w:r>
      <w:r>
        <w:t xml:space="preserve"> that test creative policy ideas that—if evaluated as successful—</w:t>
      </w:r>
      <w:r w:rsidRPr="00D36A36">
        <w:rPr>
          <w:rStyle w:val="StyleUnderline"/>
        </w:rPr>
        <w:t>could be transferred to other states, and perhaps adopted at the federal level.</w:t>
      </w:r>
      <w:r>
        <w:t xml:space="preserve"> And in the case of local and regional </w:t>
      </w:r>
      <w:r w:rsidRPr="00D36A36">
        <w:rPr>
          <w:rStyle w:val="StyleUnderline"/>
        </w:rPr>
        <w:t>“innovation hubs,”</w:t>
      </w:r>
      <w:r>
        <w:t xml:space="preserve"> these creative policy ideas </w:t>
      </w:r>
      <w:r w:rsidRPr="00D36A36">
        <w:rPr>
          <w:rStyle w:val="StyleUnderline"/>
        </w:rPr>
        <w:t>can have a significant impact on creating an environment conducive to state</w:t>
      </w:r>
      <w:r>
        <w:t xml:space="preserve"> (and </w:t>
      </w:r>
      <w:proofErr w:type="gramStart"/>
      <w:r>
        <w:t>regional-level</w:t>
      </w:r>
      <w:proofErr w:type="gramEnd"/>
      <w:r>
        <w:t xml:space="preserve">) </w:t>
      </w:r>
      <w:r w:rsidRPr="00D36A36">
        <w:rPr>
          <w:rStyle w:val="StyleUnderline"/>
        </w:rPr>
        <w:t>tech</w:t>
      </w:r>
      <w:r>
        <w:t xml:space="preserve">nological </w:t>
      </w:r>
      <w:r w:rsidRPr="00D36A36">
        <w:rPr>
          <w:rStyle w:val="StyleUnderline"/>
        </w:rPr>
        <w:t>entrepreneurship and</w:t>
      </w:r>
      <w:r>
        <w:t xml:space="preserve"> corporate </w:t>
      </w:r>
      <w:r w:rsidRPr="00D36A36">
        <w:rPr>
          <w:rStyle w:val="StyleUnderline"/>
        </w:rPr>
        <w:t>innovation.</w:t>
      </w:r>
    </w:p>
    <w:p w14:paraId="23B0A448" w14:textId="77777777" w:rsidR="005756E5" w:rsidRPr="00D36A36" w:rsidRDefault="005756E5" w:rsidP="005756E5">
      <w:pPr>
        <w:rPr>
          <w:rStyle w:val="StyleUnderline"/>
        </w:rPr>
      </w:pPr>
      <w:r>
        <w:t xml:space="preserve">One recent public policy concept that has generated public interest in incentivizing technological economic development is the “regulatory sandbox.” The first such regulatory sandbox was launched in 2015 in the United Kingdom by the government’s Financial Conduct Authority and focused on the country’s emerging financial services technology (“fintech”) industry. A </w:t>
      </w:r>
      <w:r w:rsidRPr="00D36A36">
        <w:rPr>
          <w:rStyle w:val="StyleUnderline"/>
        </w:rPr>
        <w:t>regulatory sandbox creates a “test area” for developing public regulation that stays current with the rapid pace of innovation.</w:t>
      </w:r>
    </w:p>
    <w:p w14:paraId="4A9B32D3" w14:textId="77777777" w:rsidR="005756E5" w:rsidRDefault="005756E5" w:rsidP="005756E5">
      <w:r>
        <w:t xml:space="preserve">This </w:t>
      </w:r>
      <w:r w:rsidRPr="00D36A36">
        <w:rPr>
          <w:rStyle w:val="StyleUnderline"/>
        </w:rPr>
        <w:t>regulatory sandbox allows established firms and entrepreneurial challengers to test</w:t>
      </w:r>
      <w:r>
        <w:t xml:space="preserve"> the </w:t>
      </w:r>
      <w:r w:rsidRPr="00D36A36">
        <w:rPr>
          <w:rStyle w:val="StyleUnderline"/>
        </w:rPr>
        <w:t>societal introduction of emerging tech</w:t>
      </w:r>
      <w:r>
        <w:t>nologies and/or business models at the leading edge or outside of the existing public regulatory framework. While evaluating demonstration projects and collecting data, technology innovators and public regulators are learning in real-time from each other and better understanding the data results before developing public regulation. Each regulatory sandbox is designed with its own terms and conditions for entry, exit, relief, reporting, and timeframe specific to the establishing government. This “win-win” situation should create more effective and efficient regulation, which is implemented faster and, therefore, benefits society.</w:t>
      </w:r>
    </w:p>
    <w:p w14:paraId="3EF9AC3C" w14:textId="77777777" w:rsidR="005756E5" w:rsidRDefault="005756E5" w:rsidP="005756E5">
      <w:r>
        <w:t xml:space="preserve">Regulatory sandboxes </w:t>
      </w:r>
      <w:r w:rsidRPr="00D36A36">
        <w:rPr>
          <w:rStyle w:val="StyleUnderline"/>
        </w:rPr>
        <w:t>offer a potential solution to the “barrier to entry” challenge by assisting innovative, entrepreneurial businesses in commercializing</w:t>
      </w:r>
      <w:r>
        <w:t xml:space="preserve"> their </w:t>
      </w:r>
      <w:r w:rsidRPr="00D36A36">
        <w:rPr>
          <w:rStyle w:val="StyleUnderline"/>
        </w:rPr>
        <w:t>products and services</w:t>
      </w:r>
      <w:r>
        <w:t xml:space="preserve"> with the collaboration of public regulators. Thus, </w:t>
      </w:r>
      <w:r w:rsidRPr="00D36A36">
        <w:rPr>
          <w:rStyle w:val="StyleUnderline"/>
        </w:rPr>
        <w:t>by lowering</w:t>
      </w:r>
      <w:r>
        <w:t xml:space="preserve"> the initial </w:t>
      </w:r>
      <w:r w:rsidRPr="00D36A36">
        <w:rPr>
          <w:rStyle w:val="StyleUnderline"/>
        </w:rPr>
        <w:t>regulatory costs for new market entrants</w:t>
      </w:r>
      <w:r>
        <w:t xml:space="preserve">, these </w:t>
      </w:r>
      <w:r w:rsidRPr="00D36A36">
        <w:rPr>
          <w:rStyle w:val="StyleUnderline"/>
        </w:rPr>
        <w:t>firms have the opportunity to develop into competitors</w:t>
      </w:r>
      <w:r>
        <w:t xml:space="preserve"> that can absorb standard compliance costs, at which point they “graduate” from the sandbox or, if their business model fails, the entrepreneurs exit without losing as much investment. Yet, regulatory sandboxes also entail risks, as regulatory sandbox critics point out that relaxation in regulatory standards will increase the probability that consumers are harmed. Furthermore, any benefit accrued to one firm in a developing market may result in a disadvantage to all of that firm’s competitors.</w:t>
      </w:r>
    </w:p>
    <w:p w14:paraId="0B513CA3" w14:textId="77777777" w:rsidR="005756E5" w:rsidRDefault="005756E5" w:rsidP="005756E5">
      <w:r>
        <w:t>The intellectual foundation for governments to embrace the concept of the regulatory sandbox can be found in “</w:t>
      </w:r>
      <w:proofErr w:type="spellStart"/>
      <w:r>
        <w:t>Martec’s</w:t>
      </w:r>
      <w:proofErr w:type="spellEnd"/>
      <w:r>
        <w:t xml:space="preserve"> Law,” an organization/technology relationship first introduced by marketing technologist Scott Brinker in 2013: technological change is exponential, but organizational change is logarithmic. Translated, this “law” means that innovative change is rapid and accelerates as it develops, but for a firm or public regulator organizational change is slower, i.e., gradual.</w:t>
      </w:r>
    </w:p>
    <w:p w14:paraId="468FED97" w14:textId="77777777" w:rsidR="005756E5" w:rsidRPr="00260903" w:rsidRDefault="005756E5" w:rsidP="005756E5">
      <w:pPr>
        <w:rPr>
          <w:rStyle w:val="StyleUnderline"/>
        </w:rPr>
      </w:pPr>
      <w:r>
        <w:t xml:space="preserve">In </w:t>
      </w:r>
      <w:r w:rsidRPr="00D36A36">
        <w:rPr>
          <w:rStyle w:val="StyleUnderline"/>
        </w:rPr>
        <w:t>pre-coronavirus</w:t>
      </w:r>
      <w:r>
        <w:t xml:space="preserve"> 2019, there were </w:t>
      </w:r>
      <w:r w:rsidRPr="00D36A36">
        <w:rPr>
          <w:rStyle w:val="StyleUnderline"/>
        </w:rPr>
        <w:t>six state governments</w:t>
      </w:r>
      <w:r>
        <w:t xml:space="preserve">—Arizona, Kentucky, Nevada, Utah, Vermont, and Wyoming—that </w:t>
      </w:r>
      <w:r w:rsidRPr="00D36A36">
        <w:rPr>
          <w:rStyle w:val="StyleUnderline"/>
        </w:rPr>
        <w:t>enacted legislation creating fintech regulatory sandboxes</w:t>
      </w:r>
      <w:r>
        <w:t xml:space="preserve"> within their respective states. In 2020, </w:t>
      </w:r>
      <w:r w:rsidRPr="00260903">
        <w:rPr>
          <w:rStyle w:val="StyleUnderline"/>
        </w:rPr>
        <w:t>Florida</w:t>
      </w:r>
      <w:r>
        <w:t xml:space="preserve"> also </w:t>
      </w:r>
      <w:r w:rsidRPr="00260903">
        <w:rPr>
          <w:rStyle w:val="StyleUnderline"/>
        </w:rPr>
        <w:t>enacted</w:t>
      </w:r>
      <w:r>
        <w:t xml:space="preserve"> legislation creating a </w:t>
      </w:r>
      <w:r w:rsidRPr="00260903">
        <w:rPr>
          <w:rStyle w:val="StyleUnderline"/>
        </w:rPr>
        <w:t>fintech regulatory sandbox</w:t>
      </w:r>
      <w:r>
        <w:t xml:space="preserve">, and in 2021, both the </w:t>
      </w:r>
      <w:r w:rsidRPr="00260903">
        <w:rPr>
          <w:rStyle w:val="StyleUnderline"/>
        </w:rPr>
        <w:t>North Carolina and Tennessee state legislatures are</w:t>
      </w:r>
      <w:r>
        <w:t xml:space="preserve"> presently </w:t>
      </w:r>
      <w:r w:rsidRPr="00260903">
        <w:rPr>
          <w:rStyle w:val="StyleUnderline"/>
        </w:rPr>
        <w:t>considering similar legislation</w:t>
      </w:r>
      <w:r>
        <w:t xml:space="preserve">. However, </w:t>
      </w:r>
      <w:r w:rsidRPr="00260903">
        <w:rPr>
          <w:rStyle w:val="StyleUnderline"/>
        </w:rPr>
        <w:t>Utah is now considering new legislation expanding its current range of industry-specific regulatory sandboxes—financial technology, insurance, and legal services</w:t>
      </w:r>
      <w:r>
        <w:t xml:space="preserve">—to encompass all industries, and thus </w:t>
      </w:r>
      <w:r w:rsidRPr="00260903">
        <w:rPr>
          <w:rStyle w:val="StyleUnderline"/>
        </w:rPr>
        <w:t>opening up opportunities for its citizens to take entrepreneurial advantage of a greater range of technological innovations and entrepreneurial opportunities both in and outside innovation hubs.</w:t>
      </w:r>
    </w:p>
    <w:p w14:paraId="1A9A926C" w14:textId="77777777" w:rsidR="005756E5" w:rsidRDefault="005756E5" w:rsidP="005756E5">
      <w:r>
        <w:t>In 2015, a research group called “Entrepreneurial Spaces and Collectives” conducted inductive observations of innovation hubs and related collaborative organizations worldwide. Their findings focused on four key characteristics that define innovation hubs: first, hubs build collaborative communities with entrepreneurial individuals at the center; second, they attract diverse members with heterogeneous knowledge; third, they facilitate creativity and collaboration in physical and digital space; and fourth, they localize global entrepreneurial culture.</w:t>
      </w:r>
    </w:p>
    <w:p w14:paraId="36F00789" w14:textId="77777777" w:rsidR="005756E5" w:rsidRDefault="005756E5" w:rsidP="005756E5">
      <w:r>
        <w:t>Moreover, researchers at the University of New South Wales, Faculty of Law, published a 2019 study that reviewed over fifty jurisdictions that announced or established fintech sandboxes and other jurisdictions that announced or established innovation hubs. The study results suggest that stand-alone regulatory sandboxes are not the most effective policy approach to building fintech ecosystems, as innovation hubs are overall more effective. Nevertheless, the paper does highlight three key benefits of implementing a fintech regulatory sandbox:</w:t>
      </w:r>
    </w:p>
    <w:p w14:paraId="315DE57E" w14:textId="77777777" w:rsidR="005756E5" w:rsidRDefault="005756E5" w:rsidP="005756E5">
      <w:r>
        <w:t>First, the message it sends to the market, i.e., signaling a regulator’s flexibility, approachability, propensity to support innovation, and engage with innovative enterprises.</w:t>
      </w:r>
    </w:p>
    <w:p w14:paraId="7A39DAA0" w14:textId="77777777" w:rsidR="005756E5" w:rsidRDefault="005756E5" w:rsidP="005756E5">
      <w:r>
        <w:t>Second, the boost to innovation, and the incentivizes it provides financial services firms to accelerate their digital transformation programs, while also promoting competition among financial centers to publish—and review—their dispensation policies.</w:t>
      </w:r>
    </w:p>
    <w:p w14:paraId="188533BF" w14:textId="77777777" w:rsidR="005756E5" w:rsidRDefault="005756E5" w:rsidP="005756E5">
      <w:r>
        <w:t>Third, relates to how much the regulator stands to learn about innovation from fintech firms due to their freedom to operate and communicate openly.</w:t>
      </w:r>
    </w:p>
    <w:p w14:paraId="491EF789" w14:textId="77777777" w:rsidR="005756E5" w:rsidRDefault="005756E5" w:rsidP="005756E5">
      <w:r>
        <w:t>This study concludes that in many cases, the “maximum benefit” can be achieved by integrating an innovation hub with a fintech regulatory sandbox “as part of a strategy support the evolution of an innovative fintech ecosystem.”</w:t>
      </w:r>
    </w:p>
    <w:p w14:paraId="440B11BE" w14:textId="77777777" w:rsidR="005756E5" w:rsidRDefault="005756E5" w:rsidP="005756E5">
      <w:r>
        <w:t>Regulatory sandboxes may be structured for a particular industry, e.g., financial services, or more generally, e.g., across industries, as is being considered by legislators in Utah. Utah is an early example of the next phase in the evolution of the regulatory sandbox concept, where it will be integrated in support of emerging state-level innovation hubs, potentially creating regional, border-spanning economic opportunities. In the latter case, potential across-state regulatory and economic development alliances will also need to be negotiated for industrial ecosystem harmonization. The opportunities for developing new, smaller innovation hubs in previously non-traditional geographic areas may now be feasible.</w:t>
      </w:r>
    </w:p>
    <w:p w14:paraId="77B49118" w14:textId="77777777" w:rsidR="005756E5" w:rsidRDefault="005756E5" w:rsidP="005756E5">
      <w:r>
        <w:t>In conclusion, states are considering establishing non-industry-specific regulatory sandboxes designed to encourage “smart” public regulation of entrepreneurial activities, while creating a business environment built upon the future prospects of evolutionary industrial ecosystems offering new products and services.</w:t>
      </w:r>
    </w:p>
    <w:p w14:paraId="6A5A9CFA" w14:textId="77777777" w:rsidR="005756E5" w:rsidRDefault="005756E5" w:rsidP="005756E5">
      <w:pPr>
        <w:pStyle w:val="Heading2"/>
      </w:pPr>
      <w:bookmarkStart w:id="3" w:name="BlockBM812"/>
      <w:r>
        <w:t>ADV 1</w:t>
      </w:r>
    </w:p>
    <w:p w14:paraId="25E2E781" w14:textId="11B135C7" w:rsidR="005756E5" w:rsidRPr="00F37634" w:rsidRDefault="005756E5" w:rsidP="005756E5">
      <w:pPr>
        <w:pStyle w:val="Heading3"/>
      </w:pPr>
      <w:r>
        <w:t>U---General---2NC</w:t>
      </w:r>
    </w:p>
    <w:p w14:paraId="0CD809F9" w14:textId="77777777" w:rsidR="005756E5" w:rsidRDefault="005756E5" w:rsidP="005756E5">
      <w:pPr>
        <w:pStyle w:val="Heading4"/>
      </w:pPr>
      <w:r w:rsidRPr="001351D6">
        <w:rPr>
          <w:u w:val="single"/>
        </w:rPr>
        <w:t>Innovation</w:t>
      </w:r>
      <w:r>
        <w:t xml:space="preserve"> has been </w:t>
      </w:r>
      <w:r w:rsidRPr="001351D6">
        <w:rPr>
          <w:u w:val="single"/>
        </w:rPr>
        <w:t>turbocharged</w:t>
      </w:r>
      <w:r>
        <w:t>---</w:t>
      </w:r>
      <w:r w:rsidRPr="001351D6">
        <w:rPr>
          <w:u w:val="single"/>
        </w:rPr>
        <w:t>Big pharma</w:t>
      </w:r>
      <w:r>
        <w:t xml:space="preserve"> is driving the </w:t>
      </w:r>
      <w:r w:rsidRPr="001351D6">
        <w:rPr>
          <w:u w:val="single"/>
        </w:rPr>
        <w:t>boom</w:t>
      </w:r>
    </w:p>
    <w:p w14:paraId="57033B38" w14:textId="77777777" w:rsidR="005756E5" w:rsidRPr="00875FC8" w:rsidRDefault="005756E5" w:rsidP="005756E5">
      <w:r>
        <w:t xml:space="preserve">Kenan </w:t>
      </w:r>
      <w:r w:rsidRPr="001351D6">
        <w:rPr>
          <w:rStyle w:val="Style13ptBold"/>
        </w:rPr>
        <w:t>Insight 21</w:t>
      </w:r>
      <w:r>
        <w:t xml:space="preserve">, “Turbocharging Healthcare Innovation”, </w:t>
      </w:r>
      <w:hyperlink r:id="rId15" w:history="1">
        <w:r w:rsidRPr="00CD3401">
          <w:rPr>
            <w:rStyle w:val="Hyperlink"/>
          </w:rPr>
          <w:t>https://kenaninstitute.unc.edu/kenan-insight/turbocharging-healthcare-innovation/</w:t>
        </w:r>
      </w:hyperlink>
      <w:r>
        <w:t>, June 9</w:t>
      </w:r>
      <w:r w:rsidRPr="00875FC8">
        <w:rPr>
          <w:vertAlign w:val="superscript"/>
        </w:rPr>
        <w:t>th</w:t>
      </w:r>
      <w:r>
        <w:t>, 2021</w:t>
      </w:r>
    </w:p>
    <w:p w14:paraId="3203C22A" w14:textId="77777777" w:rsidR="005756E5" w:rsidRPr="001351D6" w:rsidRDefault="005756E5" w:rsidP="005756E5">
      <w:pPr>
        <w:rPr>
          <w:sz w:val="16"/>
        </w:rPr>
      </w:pPr>
      <w:r w:rsidRPr="001351D6">
        <w:rPr>
          <w:rStyle w:val="StyleUnderline"/>
          <w:highlight w:val="cyan"/>
        </w:rPr>
        <w:t>As COVID</w:t>
      </w:r>
      <w:r w:rsidRPr="002D2A14">
        <w:rPr>
          <w:rStyle w:val="StyleUnderline"/>
        </w:rPr>
        <w:t xml:space="preserve">-19 began to </w:t>
      </w:r>
      <w:r w:rsidRPr="001351D6">
        <w:rPr>
          <w:rStyle w:val="StyleUnderline"/>
          <w:highlight w:val="cyan"/>
        </w:rPr>
        <w:t>spread</w:t>
      </w:r>
      <w:r w:rsidRPr="001351D6">
        <w:rPr>
          <w:sz w:val="16"/>
        </w:rPr>
        <w:t xml:space="preserve"> around the globe, </w:t>
      </w:r>
      <w:r w:rsidRPr="001351D6">
        <w:rPr>
          <w:rStyle w:val="StyleUnderline"/>
          <w:highlight w:val="cyan"/>
        </w:rPr>
        <w:t>companies</w:t>
      </w:r>
      <w:r w:rsidRPr="001351D6">
        <w:rPr>
          <w:sz w:val="16"/>
        </w:rPr>
        <w:t xml:space="preserve"> and entrepreneurs </w:t>
      </w:r>
      <w:r w:rsidRPr="001351D6">
        <w:rPr>
          <w:rStyle w:val="StyleUnderline"/>
          <w:highlight w:val="cyan"/>
        </w:rPr>
        <w:t xml:space="preserve">stepped up </w:t>
      </w:r>
      <w:r w:rsidRPr="001351D6">
        <w:rPr>
          <w:rStyle w:val="StyleUnderline"/>
        </w:rPr>
        <w:t>to</w:t>
      </w:r>
      <w:r w:rsidRPr="002D2A14">
        <w:rPr>
          <w:rStyle w:val="StyleUnderline"/>
        </w:rPr>
        <w:t xml:space="preserve"> </w:t>
      </w:r>
      <w:r w:rsidRPr="001351D6">
        <w:rPr>
          <w:rStyle w:val="StyleUnderline"/>
          <w:highlight w:val="cyan"/>
        </w:rPr>
        <w:t xml:space="preserve">develop </w:t>
      </w:r>
      <w:r w:rsidRPr="001351D6">
        <w:rPr>
          <w:rStyle w:val="Emphasis"/>
          <w:highlight w:val="cyan"/>
        </w:rPr>
        <w:t>new technologies</w:t>
      </w:r>
      <w:r w:rsidRPr="002D2A14">
        <w:rPr>
          <w:rStyle w:val="StyleUnderline"/>
        </w:rPr>
        <w:t xml:space="preserve"> and redeploy existing technologies</w:t>
      </w:r>
      <w:r w:rsidRPr="001351D6">
        <w:rPr>
          <w:sz w:val="16"/>
        </w:rPr>
        <w:t xml:space="preserve"> in their portfolio </w:t>
      </w:r>
      <w:r w:rsidRPr="002D2A14">
        <w:rPr>
          <w:rStyle w:val="StyleUnderline"/>
        </w:rPr>
        <w:t>to tackle the disease</w:t>
      </w:r>
      <w:r w:rsidRPr="001351D6">
        <w:rPr>
          <w:sz w:val="16"/>
        </w:rPr>
        <w:t xml:space="preserve"> and cope with the constraints it brought. The </w:t>
      </w:r>
      <w:r w:rsidRPr="002D2A14">
        <w:rPr>
          <w:rStyle w:val="StyleUnderline"/>
        </w:rPr>
        <w:t>pandemic forced telemedicine into the mainstream and brought mRNA vaccine technology to the forefront</w:t>
      </w:r>
      <w:r w:rsidRPr="001351D6">
        <w:rPr>
          <w:sz w:val="16"/>
        </w:rPr>
        <w:t xml:space="preserve">. At the same time, new technologies such as CRISPR gene </w:t>
      </w:r>
      <w:proofErr w:type="gramStart"/>
      <w:r w:rsidRPr="001351D6">
        <w:rPr>
          <w:sz w:val="16"/>
        </w:rPr>
        <w:t>editing</w:t>
      </w:r>
      <w:proofErr w:type="gramEnd"/>
      <w:r w:rsidRPr="001351D6">
        <w:rPr>
          <w:sz w:val="16"/>
        </w:rPr>
        <w:t xml:space="preserve"> and artificial intelligence (AI) </w:t>
      </w:r>
      <w:r w:rsidRPr="001351D6">
        <w:rPr>
          <w:rStyle w:val="StyleUnderline"/>
          <w:highlight w:val="cyan"/>
        </w:rPr>
        <w:t>approaches</w:t>
      </w:r>
      <w:r w:rsidRPr="001351D6">
        <w:rPr>
          <w:rStyle w:val="StyleUnderline"/>
        </w:rPr>
        <w:t xml:space="preserve"> </w:t>
      </w:r>
      <w:r w:rsidRPr="001351D6">
        <w:rPr>
          <w:rStyle w:val="StyleUnderline"/>
          <w:highlight w:val="cyan"/>
        </w:rPr>
        <w:t>have</w:t>
      </w:r>
      <w:r w:rsidRPr="001351D6">
        <w:rPr>
          <w:rStyle w:val="StyleUnderline"/>
        </w:rPr>
        <w:t xml:space="preserve"> </w:t>
      </w:r>
      <w:r w:rsidRPr="001351D6">
        <w:rPr>
          <w:rStyle w:val="StyleUnderline"/>
          <w:highlight w:val="cyan"/>
        </w:rPr>
        <w:t>been</w:t>
      </w:r>
      <w:r w:rsidRPr="001351D6">
        <w:rPr>
          <w:sz w:val="16"/>
        </w:rPr>
        <w:t xml:space="preserve"> finding their niche for </w:t>
      </w:r>
      <w:r w:rsidRPr="001351D6">
        <w:rPr>
          <w:rStyle w:val="StyleUnderline"/>
          <w:highlight w:val="cyan"/>
        </w:rPr>
        <w:t xml:space="preserve">speeding up drug </w:t>
      </w:r>
      <w:r w:rsidRPr="001351D6">
        <w:rPr>
          <w:rStyle w:val="Emphasis"/>
          <w:highlight w:val="cyan"/>
        </w:rPr>
        <w:t>discovery</w:t>
      </w:r>
      <w:r w:rsidRPr="001351D6">
        <w:rPr>
          <w:rStyle w:val="StyleUnderline"/>
        </w:rPr>
        <w:t xml:space="preserve"> and development</w:t>
      </w:r>
      <w:r w:rsidRPr="001351D6">
        <w:rPr>
          <w:sz w:val="16"/>
        </w:rPr>
        <w:t>.</w:t>
      </w:r>
    </w:p>
    <w:p w14:paraId="553C9189" w14:textId="77777777" w:rsidR="005756E5" w:rsidRPr="001351D6" w:rsidRDefault="005756E5" w:rsidP="005756E5">
      <w:pPr>
        <w:rPr>
          <w:rStyle w:val="StyleUnderline"/>
        </w:rPr>
      </w:pPr>
      <w:r w:rsidRPr="002D2A14">
        <w:rPr>
          <w:rStyle w:val="StyleUnderline"/>
        </w:rPr>
        <w:t xml:space="preserve">Healthcare </w:t>
      </w:r>
      <w:r w:rsidRPr="001351D6">
        <w:rPr>
          <w:rStyle w:val="StyleUnderline"/>
          <w:highlight w:val="cyan"/>
        </w:rPr>
        <w:t>innovation</w:t>
      </w:r>
      <w:r w:rsidRPr="002D2A14">
        <w:rPr>
          <w:rStyle w:val="StyleUnderline"/>
        </w:rPr>
        <w:t xml:space="preserve"> </w:t>
      </w:r>
      <w:r w:rsidRPr="001351D6">
        <w:rPr>
          <w:rStyle w:val="StyleUnderline"/>
          <w:highlight w:val="cyan"/>
        </w:rPr>
        <w:t xml:space="preserve">was already on the </w:t>
      </w:r>
      <w:r w:rsidRPr="001351D6">
        <w:rPr>
          <w:rStyle w:val="Emphasis"/>
          <w:highlight w:val="cyan"/>
        </w:rPr>
        <w:t>fast</w:t>
      </w:r>
      <w:r w:rsidRPr="001351D6">
        <w:rPr>
          <w:rStyle w:val="Emphasis"/>
        </w:rPr>
        <w:t xml:space="preserve"> </w:t>
      </w:r>
      <w:r w:rsidRPr="001351D6">
        <w:rPr>
          <w:rStyle w:val="Emphasis"/>
          <w:highlight w:val="cyan"/>
        </w:rPr>
        <w:t>train</w:t>
      </w:r>
      <w:r w:rsidRPr="001351D6">
        <w:rPr>
          <w:sz w:val="16"/>
        </w:rPr>
        <w:t xml:space="preserve"> before the pandemic. </w:t>
      </w:r>
      <w:r w:rsidRPr="002D2A14">
        <w:rPr>
          <w:rStyle w:val="StyleUnderline"/>
        </w:rPr>
        <w:t xml:space="preserve">Now, </w:t>
      </w:r>
      <w:r w:rsidRPr="001351D6">
        <w:rPr>
          <w:rStyle w:val="StyleUnderline"/>
          <w:highlight w:val="cyan"/>
        </w:rPr>
        <w:t xml:space="preserve">it’s been </w:t>
      </w:r>
      <w:r w:rsidRPr="001351D6">
        <w:rPr>
          <w:rStyle w:val="Emphasis"/>
          <w:highlight w:val="cyan"/>
        </w:rPr>
        <w:t>turbocharged</w:t>
      </w:r>
      <w:r w:rsidRPr="001351D6">
        <w:rPr>
          <w:sz w:val="16"/>
        </w:rPr>
        <w:t xml:space="preserve">. In this Kenan Insight, we explore why the </w:t>
      </w:r>
      <w:r w:rsidRPr="001351D6">
        <w:rPr>
          <w:rStyle w:val="StyleUnderline"/>
          <w:highlight w:val="cyan"/>
        </w:rPr>
        <w:t>2021</w:t>
      </w:r>
      <w:r w:rsidRPr="002D2A14">
        <w:rPr>
          <w:rStyle w:val="StyleUnderline"/>
        </w:rPr>
        <w:t xml:space="preserve"> </w:t>
      </w:r>
      <w:r w:rsidRPr="001351D6">
        <w:rPr>
          <w:rStyle w:val="StyleUnderline"/>
          <w:highlight w:val="cyan"/>
        </w:rPr>
        <w:t>Trends</w:t>
      </w:r>
      <w:r w:rsidRPr="001351D6">
        <w:rPr>
          <w:sz w:val="16"/>
        </w:rPr>
        <w:t xml:space="preserve"> in Entrepreneurship Report names </w:t>
      </w:r>
      <w:r w:rsidRPr="002D2A14">
        <w:rPr>
          <w:rStyle w:val="StyleUnderline"/>
        </w:rPr>
        <w:t>emerging technology in the healthcare industry</w:t>
      </w:r>
      <w:r w:rsidRPr="001351D6">
        <w:rPr>
          <w:sz w:val="16"/>
        </w:rPr>
        <w:t xml:space="preserve"> as a key trend for entrepreneurship, along with some of the challenges that come with</w:t>
      </w:r>
      <w:r w:rsidRPr="001351D6">
        <w:t xml:space="preserve"> </w:t>
      </w:r>
      <w:r w:rsidRPr="001351D6">
        <w:rPr>
          <w:rStyle w:val="StyleUnderline"/>
          <w:highlight w:val="cyan"/>
        </w:rPr>
        <w:t>fast</w:t>
      </w:r>
      <w:r w:rsidRPr="001351D6">
        <w:rPr>
          <w:rStyle w:val="StyleUnderline"/>
        </w:rPr>
        <w:t>-</w:t>
      </w:r>
      <w:r w:rsidRPr="001351D6">
        <w:rPr>
          <w:rStyle w:val="StyleUnderline"/>
          <w:highlight w:val="cyan"/>
        </w:rPr>
        <w:t>moving</w:t>
      </w:r>
      <w:r w:rsidRPr="001351D6">
        <w:rPr>
          <w:rStyle w:val="StyleUnderline"/>
        </w:rPr>
        <w:t xml:space="preserve"> technology </w:t>
      </w:r>
      <w:r w:rsidRPr="001351D6">
        <w:rPr>
          <w:rStyle w:val="StyleUnderline"/>
          <w:highlight w:val="cyan"/>
        </w:rPr>
        <w:t>advances</w:t>
      </w:r>
      <w:r w:rsidRPr="001351D6">
        <w:rPr>
          <w:rStyle w:val="StyleUnderline"/>
        </w:rPr>
        <w:t>.</w:t>
      </w:r>
    </w:p>
    <w:p w14:paraId="0FA80B2A" w14:textId="77777777" w:rsidR="005756E5" w:rsidRPr="001351D6" w:rsidRDefault="005756E5" w:rsidP="005756E5">
      <w:pPr>
        <w:rPr>
          <w:sz w:val="16"/>
        </w:rPr>
      </w:pPr>
      <w:r w:rsidRPr="001351D6">
        <w:rPr>
          <w:sz w:val="16"/>
        </w:rPr>
        <w:t xml:space="preserve">A </w:t>
      </w:r>
      <w:r w:rsidRPr="001351D6">
        <w:rPr>
          <w:rStyle w:val="StyleUnderline"/>
          <w:highlight w:val="cyan"/>
        </w:rPr>
        <w:t>trajectory</w:t>
      </w:r>
      <w:r w:rsidRPr="002D2A14">
        <w:rPr>
          <w:rStyle w:val="StyleUnderline"/>
        </w:rPr>
        <w:t xml:space="preserve"> </w:t>
      </w:r>
      <w:r w:rsidRPr="001351D6">
        <w:rPr>
          <w:rStyle w:val="StyleUnderline"/>
          <w:highlight w:val="cyan"/>
        </w:rPr>
        <w:t xml:space="preserve">of </w:t>
      </w:r>
      <w:r w:rsidRPr="001351D6">
        <w:rPr>
          <w:rStyle w:val="Emphasis"/>
          <w:highlight w:val="cyan"/>
        </w:rPr>
        <w:t>explosive growth</w:t>
      </w:r>
    </w:p>
    <w:p w14:paraId="3CC10E4B" w14:textId="77777777" w:rsidR="005756E5" w:rsidRPr="001351D6" w:rsidRDefault="005756E5" w:rsidP="005756E5">
      <w:pPr>
        <w:rPr>
          <w:sz w:val="16"/>
        </w:rPr>
      </w:pPr>
      <w:r w:rsidRPr="001351D6">
        <w:rPr>
          <w:sz w:val="16"/>
        </w:rPr>
        <w:t xml:space="preserve">The </w:t>
      </w:r>
      <w:r w:rsidRPr="002D2A14">
        <w:rPr>
          <w:rStyle w:val="StyleUnderline"/>
        </w:rPr>
        <w:t xml:space="preserve">healthcare </w:t>
      </w:r>
      <w:r w:rsidRPr="001351D6">
        <w:rPr>
          <w:rStyle w:val="StyleUnderline"/>
          <w:highlight w:val="cyan"/>
        </w:rPr>
        <w:t>industry</w:t>
      </w:r>
      <w:r w:rsidRPr="002D2A14">
        <w:rPr>
          <w:rStyle w:val="StyleUnderline"/>
        </w:rPr>
        <w:t xml:space="preserve"> </w:t>
      </w:r>
      <w:r w:rsidRPr="001351D6">
        <w:rPr>
          <w:rStyle w:val="StyleUnderline"/>
          <w:highlight w:val="cyan"/>
        </w:rPr>
        <w:t>has experienced</w:t>
      </w:r>
      <w:r w:rsidRPr="001351D6">
        <w:rPr>
          <w:sz w:val="16"/>
        </w:rPr>
        <w:t xml:space="preserve"> </w:t>
      </w:r>
      <w:r w:rsidRPr="002D2A14">
        <w:rPr>
          <w:rStyle w:val="StyleUnderline"/>
        </w:rPr>
        <w:t xml:space="preserve">extraordinary </w:t>
      </w:r>
      <w:r w:rsidRPr="001351D6">
        <w:rPr>
          <w:rStyle w:val="StyleUnderline"/>
          <w:highlight w:val="cyan"/>
        </w:rPr>
        <w:t>growth</w:t>
      </w:r>
      <w:r w:rsidRPr="001351D6">
        <w:rPr>
          <w:sz w:val="16"/>
        </w:rPr>
        <w:t xml:space="preserve"> over the past four decades. </w:t>
      </w:r>
      <w:r w:rsidRPr="001351D6">
        <w:rPr>
          <w:rStyle w:val="StyleUnderline"/>
          <w:highlight w:val="cyan"/>
        </w:rPr>
        <w:t xml:space="preserve">Big pharma is </w:t>
      </w:r>
      <w:r w:rsidRPr="001351D6">
        <w:rPr>
          <w:rStyle w:val="Emphasis"/>
          <w:highlight w:val="cyan"/>
        </w:rPr>
        <w:t>driving</w:t>
      </w:r>
      <w:r w:rsidRPr="001351D6">
        <w:rPr>
          <w:sz w:val="16"/>
        </w:rPr>
        <w:t xml:space="preserve"> much of </w:t>
      </w:r>
      <w:r w:rsidRPr="001351D6">
        <w:rPr>
          <w:rStyle w:val="StyleUnderline"/>
          <w:highlight w:val="cyan"/>
        </w:rPr>
        <w:t xml:space="preserve">this </w:t>
      </w:r>
      <w:r w:rsidRPr="001351D6">
        <w:rPr>
          <w:rStyle w:val="Emphasis"/>
          <w:highlight w:val="cyan"/>
        </w:rPr>
        <w:t>boom</w:t>
      </w:r>
      <w:r w:rsidRPr="001351D6">
        <w:rPr>
          <w:sz w:val="16"/>
        </w:rPr>
        <w:t xml:space="preserve">, accounting for 10% of the U.S. economy’s overall R&amp;D spending at the end of 2020.1 The medical device industry, expected to generate $54.5 billion over the next four years, is another important player.2 This </w:t>
      </w:r>
      <w:r w:rsidRPr="001351D6">
        <w:rPr>
          <w:rStyle w:val="StyleUnderline"/>
          <w:highlight w:val="cyan"/>
        </w:rPr>
        <w:t>growth</w:t>
      </w:r>
      <w:r w:rsidRPr="002D2A14">
        <w:rPr>
          <w:rStyle w:val="StyleUnderline"/>
        </w:rPr>
        <w:t xml:space="preserve"> is </w:t>
      </w:r>
      <w:r w:rsidRPr="001351D6">
        <w:rPr>
          <w:rStyle w:val="StyleUnderline"/>
          <w:highlight w:val="cyan"/>
        </w:rPr>
        <w:t>catching</w:t>
      </w:r>
      <w:r w:rsidRPr="002D2A14">
        <w:rPr>
          <w:rStyle w:val="StyleUnderline"/>
        </w:rPr>
        <w:t xml:space="preserve"> the </w:t>
      </w:r>
      <w:r w:rsidRPr="001351D6">
        <w:rPr>
          <w:rStyle w:val="StyleUnderline"/>
          <w:highlight w:val="cyan"/>
        </w:rPr>
        <w:t xml:space="preserve">attention of </w:t>
      </w:r>
      <w:r w:rsidRPr="001351D6">
        <w:rPr>
          <w:rStyle w:val="Emphasis"/>
          <w:highlight w:val="cyan"/>
        </w:rPr>
        <w:t>investors</w:t>
      </w:r>
      <w:r w:rsidRPr="001351D6">
        <w:rPr>
          <w:sz w:val="16"/>
        </w:rPr>
        <w:t>. In 2020, health tech startups raised approximately $14 billion in venture capital funding, nearly double that of 2019.3 CB Insights estimates there are now 51 healthcare unicorns, defined as startups valued at $1 billion or more.</w:t>
      </w:r>
    </w:p>
    <w:p w14:paraId="554E2A63" w14:textId="77777777" w:rsidR="005756E5" w:rsidRPr="001351D6" w:rsidRDefault="005756E5" w:rsidP="005756E5">
      <w:pPr>
        <w:rPr>
          <w:sz w:val="16"/>
        </w:rPr>
      </w:pPr>
      <w:r w:rsidRPr="002D2A14">
        <w:rPr>
          <w:rStyle w:val="StyleUnderline"/>
        </w:rPr>
        <w:t xml:space="preserve">Health-tech venture </w:t>
      </w:r>
      <w:r w:rsidRPr="001351D6">
        <w:rPr>
          <w:rStyle w:val="StyleUnderline"/>
          <w:highlight w:val="cyan"/>
        </w:rPr>
        <w:t xml:space="preserve">funding reached </w:t>
      </w:r>
      <w:r w:rsidRPr="001351D6">
        <w:rPr>
          <w:rStyle w:val="Emphasis"/>
          <w:highlight w:val="cyan"/>
        </w:rPr>
        <w:t>record levels</w:t>
      </w:r>
      <w:r w:rsidRPr="001351D6">
        <w:rPr>
          <w:sz w:val="16"/>
        </w:rPr>
        <w:t xml:space="preserve"> in 2020</w:t>
      </w:r>
    </w:p>
    <w:p w14:paraId="32BCFB52" w14:textId="77777777" w:rsidR="005756E5" w:rsidRPr="001351D6" w:rsidRDefault="005756E5" w:rsidP="005756E5">
      <w:pPr>
        <w:rPr>
          <w:sz w:val="16"/>
        </w:rPr>
      </w:pPr>
      <w:r w:rsidRPr="001351D6">
        <w:rPr>
          <w:rStyle w:val="Emphasis"/>
          <w:highlight w:val="cyan"/>
        </w:rPr>
        <w:t>Innovation</w:t>
      </w:r>
      <w:r w:rsidRPr="001351D6">
        <w:rPr>
          <w:rStyle w:val="StyleUnderline"/>
          <w:highlight w:val="cyan"/>
        </w:rPr>
        <w:t xml:space="preserve"> is a </w:t>
      </w:r>
      <w:r w:rsidRPr="001351D6">
        <w:rPr>
          <w:rStyle w:val="Emphasis"/>
          <w:highlight w:val="cyan"/>
        </w:rPr>
        <w:t>critical</w:t>
      </w:r>
      <w:r w:rsidRPr="001351D6">
        <w:rPr>
          <w:rStyle w:val="StyleUnderline"/>
          <w:highlight w:val="cyan"/>
        </w:rPr>
        <w:t xml:space="preserve"> driver</w:t>
      </w:r>
      <w:r w:rsidRPr="001351D6">
        <w:rPr>
          <w:sz w:val="16"/>
        </w:rPr>
        <w:t xml:space="preserve"> in the healthcare sector. </w:t>
      </w:r>
      <w:r w:rsidRPr="001351D6">
        <w:rPr>
          <w:rStyle w:val="StyleUnderline"/>
          <w:highlight w:val="cyan"/>
        </w:rPr>
        <w:t>Increasing rates</w:t>
      </w:r>
      <w:r w:rsidRPr="002D2A14">
        <w:rPr>
          <w:rStyle w:val="StyleUnderline"/>
        </w:rPr>
        <w:t xml:space="preserve"> of innovation can be seen in the </w:t>
      </w:r>
      <w:r w:rsidRPr="001351D6">
        <w:rPr>
          <w:rStyle w:val="Emphasis"/>
          <w:highlight w:val="cyan"/>
        </w:rPr>
        <w:t>sharp rise</w:t>
      </w:r>
      <w:r w:rsidRPr="002D2A14">
        <w:rPr>
          <w:rStyle w:val="StyleUnderline"/>
        </w:rPr>
        <w:t xml:space="preserve"> </w:t>
      </w:r>
      <w:r w:rsidRPr="001351D6">
        <w:rPr>
          <w:rStyle w:val="StyleUnderline"/>
          <w:highlight w:val="cyan"/>
        </w:rPr>
        <w:t>of</w:t>
      </w:r>
      <w:r w:rsidRPr="002D2A14">
        <w:rPr>
          <w:rStyle w:val="StyleUnderline"/>
        </w:rPr>
        <w:t xml:space="preserve"> U.S. </w:t>
      </w:r>
      <w:r w:rsidRPr="001351D6">
        <w:rPr>
          <w:rStyle w:val="StyleUnderline"/>
          <w:highlight w:val="cyan"/>
        </w:rPr>
        <w:t>patents</w:t>
      </w:r>
      <w:r w:rsidRPr="001351D6">
        <w:rPr>
          <w:sz w:val="16"/>
        </w:rPr>
        <w:t xml:space="preserve"> granted for pharmaceuticals and medical devices </w:t>
      </w:r>
      <w:r w:rsidRPr="002D2A14">
        <w:rPr>
          <w:rStyle w:val="StyleUnderline"/>
        </w:rPr>
        <w:t>in recent</w:t>
      </w:r>
      <w:r w:rsidRPr="001351D6">
        <w:rPr>
          <w:sz w:val="16"/>
        </w:rPr>
        <w:t xml:space="preserve"> </w:t>
      </w:r>
      <w:r w:rsidRPr="002D2A14">
        <w:rPr>
          <w:rStyle w:val="StyleUnderline"/>
        </w:rPr>
        <w:t>years</w:t>
      </w:r>
      <w:r w:rsidRPr="001351D6">
        <w:rPr>
          <w:sz w:val="16"/>
        </w:rPr>
        <w:t xml:space="preserve">. Between 2013 and 2019, more than 60,000 pharmaceutical patents and more than 125,000 medical device patents were granted.4 Today, </w:t>
      </w:r>
      <w:r w:rsidRPr="001351D6">
        <w:rPr>
          <w:rStyle w:val="StyleUnderline"/>
        </w:rPr>
        <w:t>there are more than 18,500 drugs at various stages</w:t>
      </w:r>
      <w:r w:rsidRPr="001351D6">
        <w:rPr>
          <w:sz w:val="16"/>
        </w:rPr>
        <w:t xml:space="preserve"> of the development process worldwide.5</w:t>
      </w:r>
    </w:p>
    <w:p w14:paraId="17024D16" w14:textId="77777777" w:rsidR="005756E5" w:rsidRPr="001351D6" w:rsidRDefault="005756E5" w:rsidP="005756E5">
      <w:pPr>
        <w:rPr>
          <w:rStyle w:val="StyleUnderline"/>
        </w:rPr>
      </w:pPr>
      <w:r w:rsidRPr="001351D6">
        <w:rPr>
          <w:rStyle w:val="StyleUnderline"/>
        </w:rPr>
        <w:t>Maturing technologies</w:t>
      </w:r>
    </w:p>
    <w:p w14:paraId="4E5405BB" w14:textId="77777777" w:rsidR="005756E5" w:rsidRDefault="005756E5" w:rsidP="005756E5">
      <w:r w:rsidRPr="001351D6">
        <w:rPr>
          <w:sz w:val="16"/>
        </w:rPr>
        <w:t xml:space="preserve">The </w:t>
      </w:r>
      <w:r w:rsidRPr="001351D6">
        <w:rPr>
          <w:rStyle w:val="StyleUnderline"/>
          <w:highlight w:val="cyan"/>
        </w:rPr>
        <w:t>increasing numbers</w:t>
      </w:r>
      <w:r w:rsidRPr="001351D6">
        <w:rPr>
          <w:rStyle w:val="StyleUnderline"/>
        </w:rPr>
        <w:t xml:space="preserve"> of patent applications</w:t>
      </w:r>
      <w:r w:rsidRPr="001351D6">
        <w:rPr>
          <w:sz w:val="16"/>
        </w:rPr>
        <w:t xml:space="preserve">, clinical trials and collaborations </w:t>
      </w:r>
      <w:r w:rsidRPr="001351D6">
        <w:rPr>
          <w:rStyle w:val="StyleUnderline"/>
        </w:rPr>
        <w:t xml:space="preserve">are </w:t>
      </w:r>
      <w:r w:rsidRPr="001351D6">
        <w:rPr>
          <w:rStyle w:val="StyleUnderline"/>
          <w:highlight w:val="cyan"/>
        </w:rPr>
        <w:t>leading indicators</w:t>
      </w:r>
      <w:r w:rsidRPr="001351D6">
        <w:rPr>
          <w:sz w:val="16"/>
        </w:rPr>
        <w:t xml:space="preserve"> </w:t>
      </w:r>
      <w:r w:rsidRPr="001351D6">
        <w:rPr>
          <w:rStyle w:val="StyleUnderline"/>
        </w:rPr>
        <w:t xml:space="preserve">of a </w:t>
      </w:r>
      <w:r w:rsidRPr="001351D6">
        <w:rPr>
          <w:rStyle w:val="Emphasis"/>
          <w:highlight w:val="cyan"/>
        </w:rPr>
        <w:t>vibrant</w:t>
      </w:r>
      <w:r w:rsidRPr="001351D6">
        <w:rPr>
          <w:rStyle w:val="StyleUnderline"/>
        </w:rPr>
        <w:t xml:space="preserve"> </w:t>
      </w:r>
      <w:r w:rsidRPr="001351D6">
        <w:rPr>
          <w:rStyle w:val="StyleUnderline"/>
          <w:highlight w:val="cyan"/>
        </w:rPr>
        <w:t>and</w:t>
      </w:r>
      <w:r w:rsidRPr="001351D6">
        <w:rPr>
          <w:rStyle w:val="StyleUnderline"/>
        </w:rPr>
        <w:t xml:space="preserve"> </w:t>
      </w:r>
      <w:r w:rsidRPr="001351D6">
        <w:rPr>
          <w:rStyle w:val="Emphasis"/>
          <w:highlight w:val="cyan"/>
        </w:rPr>
        <w:t>growing</w:t>
      </w:r>
      <w:r w:rsidRPr="001351D6">
        <w:rPr>
          <w:rStyle w:val="StyleUnderline"/>
        </w:rPr>
        <w:t xml:space="preserve"> biopharmaceutical </w:t>
      </w:r>
      <w:r w:rsidRPr="001351D6">
        <w:rPr>
          <w:rStyle w:val="StyleUnderline"/>
          <w:highlight w:val="cyan"/>
        </w:rPr>
        <w:t>ecosystem</w:t>
      </w:r>
      <w:r w:rsidRPr="001351D6">
        <w:rPr>
          <w:sz w:val="16"/>
        </w:rPr>
        <w:t xml:space="preserve">. However, the </w:t>
      </w:r>
      <w:r w:rsidRPr="001351D6">
        <w:rPr>
          <w:rStyle w:val="Emphasis"/>
          <w:highlight w:val="cyan"/>
        </w:rPr>
        <w:t>proliferation</w:t>
      </w:r>
      <w:r w:rsidRPr="001351D6">
        <w:rPr>
          <w:rStyle w:val="StyleUnderline"/>
        </w:rPr>
        <w:t xml:space="preserve"> </w:t>
      </w:r>
      <w:r w:rsidRPr="001351D6">
        <w:rPr>
          <w:rStyle w:val="StyleUnderline"/>
          <w:highlight w:val="cyan"/>
        </w:rPr>
        <w:t>of innovation</w:t>
      </w:r>
      <w:r w:rsidRPr="001351D6">
        <w:rPr>
          <w:sz w:val="16"/>
        </w:rPr>
        <w:t xml:space="preserve"> tools, rather than just innovative products, is what </w:t>
      </w:r>
      <w:r w:rsidRPr="001351D6">
        <w:rPr>
          <w:rStyle w:val="StyleUnderline"/>
          <w:highlight w:val="cyan"/>
        </w:rPr>
        <w:t>will allow</w:t>
      </w:r>
      <w:r w:rsidRPr="001351D6">
        <w:rPr>
          <w:rStyle w:val="StyleUnderline"/>
        </w:rPr>
        <w:t xml:space="preserve"> the </w:t>
      </w:r>
      <w:r w:rsidRPr="001351D6">
        <w:rPr>
          <w:rStyle w:val="StyleUnderline"/>
          <w:highlight w:val="cyan"/>
        </w:rPr>
        <w:t>next</w:t>
      </w:r>
      <w:r w:rsidRPr="001351D6">
        <w:rPr>
          <w:rStyle w:val="StyleUnderline"/>
        </w:rPr>
        <w:t xml:space="preserve"> </w:t>
      </w:r>
      <w:r w:rsidRPr="001351D6">
        <w:rPr>
          <w:rStyle w:val="StyleUnderline"/>
          <w:highlight w:val="cyan"/>
        </w:rPr>
        <w:t>gen</w:t>
      </w:r>
      <w:r w:rsidRPr="001351D6">
        <w:rPr>
          <w:rStyle w:val="StyleUnderline"/>
        </w:rPr>
        <w:t xml:space="preserve">eration of pharmaceutical </w:t>
      </w:r>
      <w:r w:rsidRPr="001351D6">
        <w:rPr>
          <w:rStyle w:val="StyleUnderline"/>
          <w:highlight w:val="cyan"/>
        </w:rPr>
        <w:t>drugs</w:t>
      </w:r>
      <w:r w:rsidRPr="001351D6">
        <w:rPr>
          <w:rStyle w:val="StyleUnderline"/>
        </w:rPr>
        <w:t xml:space="preserve"> </w:t>
      </w:r>
      <w:r w:rsidRPr="001351D6">
        <w:rPr>
          <w:rStyle w:val="StyleUnderline"/>
          <w:highlight w:val="cyan"/>
        </w:rPr>
        <w:t>to be discovered</w:t>
      </w:r>
      <w:r w:rsidRPr="001351D6">
        <w:rPr>
          <w:rStyle w:val="StyleUnderline"/>
        </w:rPr>
        <w:t xml:space="preserve"> more </w:t>
      </w:r>
      <w:r w:rsidRPr="001351D6">
        <w:rPr>
          <w:rStyle w:val="Emphasis"/>
        </w:rPr>
        <w:t>quickly</w:t>
      </w:r>
      <w:r w:rsidRPr="001351D6">
        <w:rPr>
          <w:rStyle w:val="StyleUnderline"/>
        </w:rPr>
        <w:t xml:space="preserve"> and more </w:t>
      </w:r>
      <w:r w:rsidRPr="001351D6">
        <w:rPr>
          <w:rStyle w:val="Emphasis"/>
        </w:rPr>
        <w:t>efficiently</w:t>
      </w:r>
      <w:r w:rsidRPr="001351D6">
        <w:rPr>
          <w:sz w:val="16"/>
        </w:rPr>
        <w:t xml:space="preserve">, to </w:t>
      </w:r>
      <w:r w:rsidRPr="001351D6">
        <w:rPr>
          <w:rStyle w:val="StyleUnderline"/>
          <w:highlight w:val="cyan"/>
        </w:rPr>
        <w:t>provide</w:t>
      </w:r>
      <w:r w:rsidRPr="001351D6">
        <w:rPr>
          <w:rStyle w:val="StyleUnderline"/>
        </w:rPr>
        <w:t xml:space="preserve"> more </w:t>
      </w:r>
      <w:r w:rsidRPr="001351D6">
        <w:rPr>
          <w:rStyle w:val="StyleUnderline"/>
          <w:highlight w:val="cyan"/>
        </w:rPr>
        <w:t>effective</w:t>
      </w:r>
      <w:r w:rsidRPr="001351D6">
        <w:rPr>
          <w:rStyle w:val="StyleUnderline"/>
        </w:rPr>
        <w:t xml:space="preserve"> </w:t>
      </w:r>
      <w:r w:rsidRPr="001351D6">
        <w:rPr>
          <w:rStyle w:val="StyleUnderline"/>
          <w:highlight w:val="cyan"/>
        </w:rPr>
        <w:t>treatments</w:t>
      </w:r>
      <w:r w:rsidRPr="001351D6">
        <w:rPr>
          <w:sz w:val="16"/>
        </w:rPr>
        <w:t xml:space="preserve"> and to </w:t>
      </w:r>
      <w:r w:rsidRPr="001351D6">
        <w:rPr>
          <w:rStyle w:val="StyleUnderline"/>
        </w:rPr>
        <w:t>target diseases that have</w:t>
      </w:r>
      <w:r w:rsidRPr="001351D6">
        <w:rPr>
          <w:sz w:val="16"/>
        </w:rPr>
        <w:t xml:space="preserve"> so far </w:t>
      </w:r>
      <w:r w:rsidRPr="001351D6">
        <w:rPr>
          <w:rStyle w:val="StyleUnderline"/>
        </w:rPr>
        <w:t>evaded</w:t>
      </w:r>
      <w:r w:rsidRPr="001351D6">
        <w:rPr>
          <w:sz w:val="16"/>
        </w:rPr>
        <w:t xml:space="preserve"> our collective </w:t>
      </w:r>
      <w:r w:rsidRPr="001351D6">
        <w:rPr>
          <w:rStyle w:val="StyleUnderline"/>
        </w:rPr>
        <w:t>intervention efforts</w:t>
      </w:r>
      <w:r w:rsidRPr="001351D6">
        <w:rPr>
          <w:sz w:val="16"/>
        </w:rPr>
        <w:t xml:space="preserve">. As scientists learn more about human genes and their connection to diseases, these </w:t>
      </w:r>
      <w:r w:rsidRPr="001351D6">
        <w:rPr>
          <w:rStyle w:val="StyleUnderline"/>
        </w:rPr>
        <w:t>insights can feed into tools that make drug R&amp;D faster</w:t>
      </w:r>
      <w:r w:rsidRPr="001351D6">
        <w:rPr>
          <w:sz w:val="16"/>
        </w:rPr>
        <w:t xml:space="preserve">, </w:t>
      </w:r>
      <w:r w:rsidRPr="001351D6">
        <w:rPr>
          <w:rStyle w:val="StyleUnderline"/>
        </w:rPr>
        <w:t xml:space="preserve">less </w:t>
      </w:r>
      <w:proofErr w:type="gramStart"/>
      <w:r w:rsidRPr="001351D6">
        <w:rPr>
          <w:rStyle w:val="StyleUnderline"/>
        </w:rPr>
        <w:t>expensive</w:t>
      </w:r>
      <w:proofErr w:type="gramEnd"/>
      <w:r w:rsidRPr="001351D6">
        <w:rPr>
          <w:rStyle w:val="StyleUnderline"/>
        </w:rPr>
        <w:t xml:space="preserve"> and more precise</w:t>
      </w:r>
      <w:r>
        <w:t>.</w:t>
      </w:r>
    </w:p>
    <w:p w14:paraId="086CAE61" w14:textId="77777777" w:rsidR="005756E5" w:rsidRDefault="005756E5" w:rsidP="005756E5"/>
    <w:p w14:paraId="4C6A71BD" w14:textId="77777777" w:rsidR="005756E5" w:rsidRPr="004D2F6D" w:rsidRDefault="005756E5" w:rsidP="005756E5">
      <w:pPr>
        <w:pStyle w:val="Heading4"/>
        <w:rPr>
          <w:rFonts w:asciiTheme="minorHAnsi" w:eastAsia="FangSong" w:hAnsiTheme="minorHAnsi" w:cstheme="minorHAnsi"/>
        </w:rPr>
      </w:pPr>
      <w:r w:rsidRPr="004D2F6D">
        <w:rPr>
          <w:rFonts w:asciiTheme="minorHAnsi" w:eastAsia="FangSong" w:hAnsiTheme="minorHAnsi" w:cstheme="minorHAnsi"/>
        </w:rPr>
        <w:t xml:space="preserve">Integration between pharma and biotech is </w:t>
      </w:r>
      <w:r w:rsidRPr="004D2F6D">
        <w:rPr>
          <w:rFonts w:asciiTheme="minorHAnsi" w:eastAsia="FangSong" w:hAnsiTheme="minorHAnsi" w:cstheme="minorHAnsi"/>
          <w:u w:val="single"/>
        </w:rPr>
        <w:t>accelerating</w:t>
      </w:r>
      <w:r w:rsidRPr="004D2F6D">
        <w:rPr>
          <w:rFonts w:asciiTheme="minorHAnsi" w:eastAsia="FangSong" w:hAnsiTheme="minorHAnsi" w:cstheme="minorHAnsi"/>
        </w:rPr>
        <w:t xml:space="preserve">, </w:t>
      </w:r>
      <w:r w:rsidRPr="004D2F6D">
        <w:rPr>
          <w:rFonts w:asciiTheme="minorHAnsi" w:eastAsia="FangSong" w:hAnsiTheme="minorHAnsi" w:cstheme="minorHAnsi"/>
          <w:u w:val="single"/>
        </w:rPr>
        <w:t>unlocking</w:t>
      </w:r>
      <w:r w:rsidRPr="004D2F6D">
        <w:rPr>
          <w:rFonts w:asciiTheme="minorHAnsi" w:eastAsia="FangSong" w:hAnsiTheme="minorHAnsi" w:cstheme="minorHAnsi"/>
        </w:rPr>
        <w:t xml:space="preserve"> innovation.</w:t>
      </w:r>
    </w:p>
    <w:p w14:paraId="2A9A49D6" w14:textId="77777777" w:rsidR="005756E5" w:rsidRPr="004D2F6D" w:rsidRDefault="005756E5" w:rsidP="005756E5">
      <w:pPr>
        <w:rPr>
          <w:rFonts w:asciiTheme="minorHAnsi" w:eastAsia="FangSong" w:hAnsiTheme="minorHAnsi" w:cstheme="minorHAnsi"/>
        </w:rPr>
      </w:pPr>
      <w:proofErr w:type="spellStart"/>
      <w:r w:rsidRPr="004D2F6D">
        <w:rPr>
          <w:rStyle w:val="Style13ptBold"/>
          <w:rFonts w:asciiTheme="minorHAnsi" w:eastAsia="FangSong" w:hAnsiTheme="minorHAnsi" w:cstheme="minorHAnsi"/>
        </w:rPr>
        <w:t>Cancherini</w:t>
      </w:r>
      <w:proofErr w:type="spellEnd"/>
      <w:r w:rsidRPr="004D2F6D">
        <w:rPr>
          <w:rStyle w:val="Style13ptBold"/>
          <w:rFonts w:asciiTheme="minorHAnsi" w:eastAsia="FangSong" w:hAnsiTheme="minorHAnsi" w:cstheme="minorHAnsi"/>
        </w:rPr>
        <w:t xml:space="preserve"> ’21</w:t>
      </w:r>
      <w:r w:rsidRPr="004D2F6D">
        <w:rPr>
          <w:rFonts w:asciiTheme="minorHAnsi" w:eastAsia="FangSong" w:hAnsiTheme="minorHAnsi" w:cstheme="minorHAnsi"/>
        </w:rPr>
        <w:t xml:space="preserve"> [Laura; April 30; Consultant in McKinsey’s Brussels office; McKinsey, “What’s ahead for biotech: Another wave or low tide?” https://www.mckinsey.com/industries/pharmaceuticals-and-medical-products/our-insights/whats-ahead-for-biotech-another-wave-or-low-tide]</w:t>
      </w:r>
    </w:p>
    <w:p w14:paraId="7C0F58FA" w14:textId="77777777" w:rsidR="005756E5" w:rsidRPr="004D2F6D" w:rsidRDefault="005756E5" w:rsidP="005756E5">
      <w:pPr>
        <w:rPr>
          <w:rFonts w:asciiTheme="minorHAnsi" w:eastAsia="FangSong" w:hAnsiTheme="minorHAnsi" w:cstheme="minorHAnsi"/>
          <w:sz w:val="16"/>
        </w:rPr>
      </w:pPr>
      <w:r w:rsidRPr="004D2F6D">
        <w:rPr>
          <w:rFonts w:asciiTheme="minorHAnsi" w:eastAsia="FangSong" w:hAnsiTheme="minorHAnsi" w:cstheme="minorHAnsi"/>
          <w:sz w:val="16"/>
        </w:rPr>
        <w:t>Fundamentals continue strong</w:t>
      </w:r>
    </w:p>
    <w:p w14:paraId="73D55E89" w14:textId="77777777" w:rsidR="005756E5" w:rsidRPr="004D2F6D" w:rsidRDefault="005756E5" w:rsidP="005756E5">
      <w:pPr>
        <w:rPr>
          <w:rFonts w:asciiTheme="minorHAnsi" w:eastAsia="FangSong" w:hAnsiTheme="minorHAnsi" w:cstheme="minorHAnsi"/>
          <w:sz w:val="16"/>
        </w:rPr>
      </w:pPr>
      <w:r w:rsidRPr="004D2F6D">
        <w:rPr>
          <w:rFonts w:asciiTheme="minorHAnsi" w:eastAsia="FangSong" w:hAnsiTheme="minorHAnsi" w:cstheme="minorHAnsi"/>
          <w:sz w:val="16"/>
        </w:rPr>
        <w:t xml:space="preserve">When we asked executives and investors why </w:t>
      </w:r>
      <w:r w:rsidRPr="004D2F6D">
        <w:rPr>
          <w:rStyle w:val="StyleUnderline"/>
          <w:rFonts w:asciiTheme="minorHAnsi" w:eastAsia="FangSong" w:hAnsiTheme="minorHAnsi" w:cstheme="minorHAnsi"/>
        </w:rPr>
        <w:t xml:space="preserve">the </w:t>
      </w:r>
      <w:r w:rsidRPr="004D2F6D">
        <w:rPr>
          <w:rStyle w:val="Emphasis"/>
          <w:rFonts w:asciiTheme="minorHAnsi" w:eastAsia="FangSong" w:hAnsiTheme="minorHAnsi" w:cstheme="minorHAnsi"/>
          <w:highlight w:val="cyan"/>
        </w:rPr>
        <w:t>biotech</w:t>
      </w:r>
      <w:r w:rsidRPr="004D2F6D">
        <w:rPr>
          <w:rStyle w:val="Emphasis"/>
          <w:rFonts w:asciiTheme="minorHAnsi" w:eastAsia="FangSong" w:hAnsiTheme="minorHAnsi" w:cstheme="minorHAnsi"/>
        </w:rPr>
        <w:t xml:space="preserve"> sector</w:t>
      </w:r>
      <w:r w:rsidRPr="004D2F6D">
        <w:rPr>
          <w:rFonts w:asciiTheme="minorHAnsi" w:eastAsia="FangSong" w:hAnsiTheme="minorHAnsi" w:cstheme="minorHAnsi"/>
          <w:sz w:val="16"/>
        </w:rPr>
        <w:t xml:space="preserve"> had </w:t>
      </w:r>
      <w:r w:rsidRPr="004D2F6D">
        <w:rPr>
          <w:rStyle w:val="StyleUnderline"/>
          <w:rFonts w:asciiTheme="minorHAnsi" w:eastAsia="FangSong" w:hAnsiTheme="minorHAnsi" w:cstheme="minorHAnsi"/>
          <w:highlight w:val="cyan"/>
        </w:rPr>
        <w:t xml:space="preserve">stayed </w:t>
      </w:r>
      <w:r w:rsidRPr="004D2F6D">
        <w:rPr>
          <w:rStyle w:val="Emphasis"/>
          <w:rFonts w:asciiTheme="minorHAnsi" w:eastAsia="FangSong" w:hAnsiTheme="minorHAnsi" w:cstheme="minorHAnsi"/>
        </w:rPr>
        <w:t xml:space="preserve">so </w:t>
      </w:r>
      <w:r w:rsidRPr="004D2F6D">
        <w:rPr>
          <w:rStyle w:val="Emphasis"/>
          <w:rFonts w:asciiTheme="minorHAnsi" w:eastAsia="FangSong" w:hAnsiTheme="minorHAnsi" w:cstheme="minorHAnsi"/>
          <w:highlight w:val="cyan"/>
        </w:rPr>
        <w:t>resilient</w:t>
      </w:r>
      <w:r w:rsidRPr="004D2F6D">
        <w:rPr>
          <w:rStyle w:val="StyleUnderline"/>
          <w:rFonts w:asciiTheme="minorHAnsi" w:eastAsia="FangSong" w:hAnsiTheme="minorHAnsi" w:cstheme="minorHAnsi"/>
          <w:highlight w:val="cyan"/>
        </w:rPr>
        <w:t xml:space="preserve"> during</w:t>
      </w:r>
      <w:r w:rsidRPr="004D2F6D">
        <w:rPr>
          <w:rFonts w:asciiTheme="minorHAnsi" w:eastAsia="FangSong" w:hAnsiTheme="minorHAnsi" w:cstheme="minorHAnsi"/>
          <w:sz w:val="16"/>
        </w:rPr>
        <w:t xml:space="preserve"> the </w:t>
      </w:r>
      <w:r w:rsidRPr="004D2F6D">
        <w:rPr>
          <w:rStyle w:val="Emphasis"/>
          <w:rFonts w:asciiTheme="minorHAnsi" w:eastAsia="FangSong" w:hAnsiTheme="minorHAnsi" w:cstheme="minorHAnsi"/>
        </w:rPr>
        <w:t xml:space="preserve">worst economic </w:t>
      </w:r>
      <w:r w:rsidRPr="004D2F6D">
        <w:rPr>
          <w:rStyle w:val="Emphasis"/>
          <w:rFonts w:asciiTheme="minorHAnsi" w:eastAsia="FangSong" w:hAnsiTheme="minorHAnsi" w:cstheme="minorHAnsi"/>
          <w:highlight w:val="cyan"/>
        </w:rPr>
        <w:t>crisis</w:t>
      </w:r>
      <w:r w:rsidRPr="004D2F6D">
        <w:rPr>
          <w:rStyle w:val="StyleUnderline"/>
          <w:rFonts w:asciiTheme="minorHAnsi" w:eastAsia="FangSong" w:hAnsiTheme="minorHAnsi" w:cstheme="minorHAnsi"/>
        </w:rPr>
        <w:t xml:space="preserve"> in decades</w:t>
      </w:r>
      <w:r w:rsidRPr="004D2F6D">
        <w:rPr>
          <w:rFonts w:asciiTheme="minorHAnsi" w:eastAsia="FangSong" w:hAnsiTheme="minorHAnsi" w:cstheme="minorHAnsi"/>
          <w:sz w:val="16"/>
        </w:rPr>
        <w:t xml:space="preserve">, they cited </w:t>
      </w:r>
      <w:r w:rsidRPr="004D2F6D">
        <w:rPr>
          <w:rStyle w:val="StyleUnderline"/>
          <w:rFonts w:asciiTheme="minorHAnsi" w:eastAsia="FangSong" w:hAnsiTheme="minorHAnsi" w:cstheme="minorHAnsi"/>
          <w:highlight w:val="cyan"/>
        </w:rPr>
        <w:t>innovation</w:t>
      </w:r>
      <w:r w:rsidRPr="004D2F6D">
        <w:rPr>
          <w:rFonts w:asciiTheme="minorHAnsi" w:eastAsia="FangSong" w:hAnsiTheme="minorHAnsi" w:cstheme="minorHAnsi"/>
          <w:sz w:val="16"/>
        </w:rPr>
        <w:t xml:space="preserve"> as </w:t>
      </w: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rPr>
        <w:t xml:space="preserve">main </w:t>
      </w:r>
      <w:r w:rsidRPr="004D2F6D">
        <w:rPr>
          <w:rStyle w:val="Emphasis"/>
          <w:rFonts w:asciiTheme="minorHAnsi" w:eastAsia="FangSong" w:hAnsiTheme="minorHAnsi" w:cstheme="minorHAnsi"/>
          <w:highlight w:val="cyan"/>
        </w:rPr>
        <w:t>reason</w:t>
      </w:r>
      <w:r w:rsidRPr="004D2F6D">
        <w:rPr>
          <w:rFonts w:asciiTheme="minorHAnsi" w:eastAsia="FangSong" w:hAnsiTheme="minorHAnsi" w:cstheme="minorHAnsi"/>
          <w:sz w:val="16"/>
        </w:rPr>
        <w:t xml:space="preserve">. The number of assets transitioning to clinical phases is still rising, and </w:t>
      </w:r>
      <w:r w:rsidRPr="004D2F6D">
        <w:rPr>
          <w:rStyle w:val="Emphasis"/>
          <w:rFonts w:asciiTheme="minorHAnsi" w:eastAsia="FangSong" w:hAnsiTheme="minorHAnsi" w:cstheme="minorHAnsi"/>
        </w:rPr>
        <w:t xml:space="preserve">further </w:t>
      </w:r>
      <w:r w:rsidRPr="004D2F6D">
        <w:rPr>
          <w:rStyle w:val="Emphasis"/>
          <w:rFonts w:asciiTheme="minorHAnsi" w:eastAsia="FangSong" w:hAnsiTheme="minorHAnsi" w:cstheme="minorHAnsi"/>
          <w:highlight w:val="cyan"/>
        </w:rPr>
        <w:t>waves</w:t>
      </w:r>
      <w:r w:rsidRPr="004D2F6D">
        <w:rPr>
          <w:rFonts w:asciiTheme="minorHAnsi" w:eastAsia="FangSong" w:hAnsiTheme="minorHAnsi" w:cstheme="minorHAnsi"/>
          <w:sz w:val="16"/>
        </w:rPr>
        <w:t xml:space="preserve"> of innovation </w:t>
      </w:r>
      <w:r w:rsidRPr="004D2F6D">
        <w:rPr>
          <w:rStyle w:val="StyleUnderline"/>
          <w:rFonts w:asciiTheme="minorHAnsi" w:eastAsia="FangSong" w:hAnsiTheme="minorHAnsi" w:cstheme="minorHAnsi"/>
        </w:rPr>
        <w:t xml:space="preserve">are </w:t>
      </w:r>
      <w:r w:rsidRPr="004D2F6D">
        <w:rPr>
          <w:rStyle w:val="StyleUnderline"/>
          <w:rFonts w:asciiTheme="minorHAnsi" w:eastAsia="FangSong" w:hAnsiTheme="minorHAnsi" w:cstheme="minorHAnsi"/>
          <w:highlight w:val="cyan"/>
        </w:rPr>
        <w:t xml:space="preserve">on the </w:t>
      </w:r>
      <w:r w:rsidRPr="004D2F6D">
        <w:rPr>
          <w:rStyle w:val="Emphasis"/>
          <w:rFonts w:asciiTheme="minorHAnsi" w:eastAsia="FangSong" w:hAnsiTheme="minorHAnsi" w:cstheme="minorHAnsi"/>
          <w:highlight w:val="cyan"/>
        </w:rPr>
        <w:t>horizon</w:t>
      </w:r>
      <w:r w:rsidRPr="004D2F6D">
        <w:rPr>
          <w:rStyle w:val="StyleUnderline"/>
          <w:rFonts w:asciiTheme="minorHAnsi" w:eastAsia="FangSong" w:hAnsiTheme="minorHAnsi" w:cstheme="minorHAnsi"/>
        </w:rPr>
        <w:t>, driven by</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convergence of </w:t>
      </w:r>
      <w:r w:rsidRPr="004D2F6D">
        <w:rPr>
          <w:rStyle w:val="Emphasis"/>
          <w:rFonts w:asciiTheme="minorHAnsi" w:eastAsia="FangSong" w:hAnsiTheme="minorHAnsi" w:cstheme="minorHAnsi"/>
        </w:rPr>
        <w:t>biological and technological</w:t>
      </w:r>
      <w:r w:rsidRPr="004D2F6D">
        <w:rPr>
          <w:rStyle w:val="StyleUnderline"/>
          <w:rFonts w:asciiTheme="minorHAnsi" w:eastAsia="FangSong" w:hAnsiTheme="minorHAnsi" w:cstheme="minorHAnsi"/>
        </w:rPr>
        <w:t xml:space="preserve"> advances</w:t>
      </w:r>
      <w:r w:rsidRPr="004D2F6D">
        <w:rPr>
          <w:rFonts w:asciiTheme="minorHAnsi" w:eastAsia="FangSong" w:hAnsiTheme="minorHAnsi" w:cstheme="minorHAnsi"/>
          <w:sz w:val="16"/>
        </w:rPr>
        <w:t>.</w:t>
      </w:r>
    </w:p>
    <w:p w14:paraId="5B98A760" w14:textId="77777777" w:rsidR="005756E5" w:rsidRPr="004D2F6D" w:rsidRDefault="005756E5" w:rsidP="005756E5">
      <w:pPr>
        <w:rPr>
          <w:rFonts w:asciiTheme="minorHAnsi" w:eastAsia="FangSong" w:hAnsiTheme="minorHAnsi" w:cstheme="minorHAnsi"/>
          <w:sz w:val="16"/>
        </w:rPr>
      </w:pPr>
      <w:r w:rsidRPr="004D2F6D">
        <w:rPr>
          <w:rFonts w:asciiTheme="minorHAnsi" w:eastAsia="FangSong" w:hAnsiTheme="minorHAnsi" w:cstheme="minorHAnsi"/>
          <w:sz w:val="16"/>
        </w:rPr>
        <w:t xml:space="preserve">In the present day, many </w:t>
      </w:r>
      <w:proofErr w:type="spellStart"/>
      <w:r w:rsidRPr="004D2F6D">
        <w:rPr>
          <w:rFonts w:asciiTheme="minorHAnsi" w:eastAsia="FangSong" w:hAnsiTheme="minorHAnsi" w:cstheme="minorHAnsi"/>
          <w:sz w:val="16"/>
        </w:rPr>
        <w:t>biotechs</w:t>
      </w:r>
      <w:proofErr w:type="spellEnd"/>
      <w:r w:rsidRPr="004D2F6D">
        <w:rPr>
          <w:rFonts w:asciiTheme="minorHAnsi" w:eastAsia="FangSong" w:hAnsiTheme="minorHAnsi" w:cstheme="minorHAnsi"/>
          <w:sz w:val="16"/>
        </w:rPr>
        <w:t xml:space="preserve">, along with the wider pharmaceutical industry, are taking steps to address the COVID-19 pandemic. Together, </w:t>
      </w:r>
      <w:proofErr w:type="spellStart"/>
      <w:r w:rsidRPr="004D2F6D">
        <w:rPr>
          <w:rFonts w:asciiTheme="minorHAnsi" w:eastAsia="FangSong" w:hAnsiTheme="minorHAnsi" w:cstheme="minorHAnsi"/>
          <w:sz w:val="16"/>
        </w:rPr>
        <w:t>biotechs</w:t>
      </w:r>
      <w:proofErr w:type="spellEnd"/>
      <w:r w:rsidRPr="004D2F6D">
        <w:rPr>
          <w:rFonts w:asciiTheme="minorHAnsi" w:eastAsia="FangSong" w:hAnsiTheme="minorHAnsi" w:cstheme="minorHAnsi"/>
          <w:sz w:val="16"/>
        </w:rPr>
        <w:t xml:space="preserve"> and pharma companies have </w:t>
      </w:r>
      <w:hyperlink r:id="rId16" w:history="1">
        <w:r w:rsidRPr="004D2F6D">
          <w:rPr>
            <w:rStyle w:val="Hyperlink"/>
            <w:rFonts w:asciiTheme="minorHAnsi" w:eastAsia="FangSong" w:hAnsiTheme="minorHAnsi" w:cstheme="minorHAnsi"/>
            <w:sz w:val="16"/>
          </w:rPr>
          <w:t>more than 250 vaccine candidates in their pipelines</w:t>
        </w:r>
      </w:hyperlink>
      <w:r w:rsidRPr="004D2F6D">
        <w:rPr>
          <w:rFonts w:asciiTheme="minorHAnsi" w:eastAsia="FangSong" w:hAnsiTheme="minorHAnsi" w:cstheme="minorHAnsi"/>
          <w:sz w:val="16"/>
        </w:rPr>
        <w:t xml:space="preserve">, along with a similar number of therapeutics. What’s more, the </w:t>
      </w:r>
      <w:r w:rsidRPr="004D2F6D">
        <w:rPr>
          <w:rStyle w:val="StyleUnderline"/>
          <w:rFonts w:asciiTheme="minorHAnsi" w:eastAsia="FangSong" w:hAnsiTheme="minorHAnsi" w:cstheme="minorHAnsi"/>
          <w:highlight w:val="cyan"/>
        </w:rPr>
        <w:t xml:space="preserve">crisis has shone a </w:t>
      </w:r>
      <w:r w:rsidRPr="004D2F6D">
        <w:rPr>
          <w:rStyle w:val="Emphasis"/>
          <w:rFonts w:asciiTheme="minorHAnsi" w:eastAsia="FangSong" w:hAnsiTheme="minorHAnsi" w:cstheme="minorHAnsi"/>
          <w:highlight w:val="cyan"/>
        </w:rPr>
        <w:t>spotlight</w:t>
      </w:r>
      <w:r w:rsidRPr="004D2F6D">
        <w:rPr>
          <w:rStyle w:val="Emphasis"/>
          <w:rFonts w:asciiTheme="minorHAnsi" w:eastAsia="FangSong" w:hAnsiTheme="minorHAnsi" w:cstheme="minorHAnsi"/>
        </w:rPr>
        <w:t xml:space="preserve"> on pharma</w:t>
      </w:r>
      <w:r w:rsidRPr="004D2F6D">
        <w:rPr>
          <w:rFonts w:asciiTheme="minorHAnsi" w:eastAsia="FangSong" w:hAnsiTheme="minorHAnsi" w:cstheme="minorHAnsi"/>
          <w:sz w:val="16"/>
        </w:rPr>
        <w:t xml:space="preserve"> as the public seeks to understand the roadblocks involved in delivering a vaccine at speed and the measures needed to maintain safety and efficacy standards. To that extent, the world has been living through a time of mass education in science research and development.</w:t>
      </w:r>
    </w:p>
    <w:p w14:paraId="0A5A0697" w14:textId="77777777" w:rsidR="005756E5" w:rsidRPr="004D2F6D" w:rsidRDefault="005756E5" w:rsidP="005756E5">
      <w:pPr>
        <w:rPr>
          <w:rFonts w:asciiTheme="minorHAnsi" w:eastAsia="FangSong" w:hAnsiTheme="minorHAnsi" w:cstheme="minorHAnsi"/>
          <w:sz w:val="16"/>
        </w:rPr>
      </w:pPr>
      <w:r w:rsidRPr="004D2F6D">
        <w:rPr>
          <w:rFonts w:asciiTheme="minorHAnsi" w:eastAsia="FangSong" w:hAnsiTheme="minorHAnsi" w:cstheme="minorHAnsi"/>
          <w:sz w:val="16"/>
        </w:rPr>
        <w:t xml:space="preserve">Biotech has also benefited from its innate financial resilience. Healthcare as a whole is less dependent on economic cycles than most other industries. </w:t>
      </w:r>
      <w:r w:rsidRPr="004D2F6D">
        <w:rPr>
          <w:rStyle w:val="StyleUnderline"/>
          <w:rFonts w:asciiTheme="minorHAnsi" w:eastAsia="FangSong" w:hAnsiTheme="minorHAnsi" w:cstheme="minorHAnsi"/>
          <w:sz w:val="16"/>
          <w:u w:val="none"/>
        </w:rPr>
        <w:t>Biotech is an</w:t>
      </w:r>
      <w:r w:rsidRPr="004D2F6D">
        <w:rPr>
          <w:rFonts w:asciiTheme="minorHAnsi" w:eastAsia="FangSong" w:hAnsiTheme="minorHAnsi" w:cstheme="minorHAnsi"/>
          <w:sz w:val="16"/>
        </w:rPr>
        <w:t xml:space="preserve"> innovator, actively identifying and addressing patients’ unmet needs. In addition, </w:t>
      </w:r>
      <w:proofErr w:type="spellStart"/>
      <w:r w:rsidRPr="004D2F6D">
        <w:rPr>
          <w:rStyle w:val="Emphasis"/>
          <w:rFonts w:asciiTheme="minorHAnsi" w:eastAsia="FangSong" w:hAnsiTheme="minorHAnsi" w:cstheme="minorHAnsi"/>
        </w:rPr>
        <w:t>biotechs</w:t>
      </w:r>
      <w:proofErr w:type="spellEnd"/>
      <w:r w:rsidRPr="004D2F6D">
        <w:rPr>
          <w:rStyle w:val="Emphasis"/>
          <w:rFonts w:asciiTheme="minorHAnsi" w:eastAsia="FangSong" w:hAnsiTheme="minorHAnsi" w:cstheme="minorHAnsi"/>
        </w:rPr>
        <w:t xml:space="preserve">’ top-line </w:t>
      </w:r>
      <w:r w:rsidRPr="004D2F6D">
        <w:rPr>
          <w:rStyle w:val="Emphasis"/>
          <w:rFonts w:asciiTheme="minorHAnsi" w:eastAsia="FangSong" w:hAnsiTheme="minorHAnsi" w:cstheme="minorHAnsi"/>
          <w:highlight w:val="cyan"/>
        </w:rPr>
        <w:t>revenues</w:t>
      </w:r>
      <w:r w:rsidRPr="004D2F6D">
        <w:rPr>
          <w:rStyle w:val="StyleUnderline"/>
          <w:rFonts w:asciiTheme="minorHAnsi" w:eastAsia="FangSong" w:hAnsiTheme="minorHAnsi" w:cstheme="minorHAnsi"/>
        </w:rPr>
        <w:t xml:space="preserve"> have </w:t>
      </w:r>
      <w:r w:rsidRPr="004D2F6D">
        <w:rPr>
          <w:rStyle w:val="StyleUnderline"/>
          <w:rFonts w:asciiTheme="minorHAnsi" w:eastAsia="FangSong" w:hAnsiTheme="minorHAnsi" w:cstheme="minorHAnsi"/>
          <w:highlight w:val="cyan"/>
        </w:rPr>
        <w:t xml:space="preserve">been </w:t>
      </w:r>
      <w:r w:rsidRPr="004D2F6D">
        <w:rPr>
          <w:rStyle w:val="Emphasis"/>
          <w:rFonts w:asciiTheme="minorHAnsi" w:eastAsia="FangSong" w:hAnsiTheme="minorHAnsi" w:cstheme="minorHAnsi"/>
          <w:highlight w:val="cyan"/>
        </w:rPr>
        <w:t>less affected</w:t>
      </w:r>
      <w:r w:rsidRPr="004D2F6D">
        <w:rPr>
          <w:rStyle w:val="Emphasis"/>
          <w:rFonts w:asciiTheme="minorHAnsi" w:eastAsia="FangSong" w:hAnsiTheme="minorHAnsi" w:cstheme="minorHAnsi"/>
        </w:rPr>
        <w:t xml:space="preserve"> by lockdowns</w:t>
      </w:r>
      <w:r w:rsidRPr="004D2F6D">
        <w:rPr>
          <w:rFonts w:asciiTheme="minorHAnsi" w:eastAsia="FangSong" w:hAnsiTheme="minorHAnsi" w:cstheme="minorHAnsi"/>
          <w:sz w:val="16"/>
        </w:rPr>
        <w:t xml:space="preserve"> than is the case in most other industries.</w:t>
      </w:r>
    </w:p>
    <w:p w14:paraId="3ABB73DF" w14:textId="77777777" w:rsidR="005756E5" w:rsidRPr="004D2F6D" w:rsidRDefault="005756E5" w:rsidP="005756E5">
      <w:pPr>
        <w:rPr>
          <w:rFonts w:asciiTheme="minorHAnsi" w:eastAsia="FangSong" w:hAnsiTheme="minorHAnsi" w:cstheme="minorHAnsi"/>
          <w:sz w:val="16"/>
        </w:rPr>
      </w:pPr>
      <w:r w:rsidRPr="004D2F6D">
        <w:rPr>
          <w:rFonts w:asciiTheme="minorHAnsi" w:eastAsia="FangSong" w:hAnsiTheme="minorHAnsi" w:cstheme="minorHAnsi"/>
          <w:sz w:val="16"/>
        </w:rPr>
        <w:t xml:space="preserve">Another factor acting in the sector’s favor is that larger </w:t>
      </w:r>
      <w:r w:rsidRPr="004D2F6D">
        <w:rPr>
          <w:rStyle w:val="Emphasis"/>
          <w:rFonts w:asciiTheme="minorHAnsi" w:eastAsia="FangSong" w:hAnsiTheme="minorHAnsi" w:cstheme="minorHAnsi"/>
          <w:highlight w:val="cyan"/>
        </w:rPr>
        <w:t>pharma</w:t>
      </w:r>
      <w:r w:rsidRPr="004D2F6D">
        <w:rPr>
          <w:rStyle w:val="Emphasis"/>
          <w:rFonts w:asciiTheme="minorHAnsi" w:eastAsia="FangSong" w:hAnsiTheme="minorHAnsi" w:cstheme="minorHAnsi"/>
        </w:rPr>
        <w:t>ceutical companies</w:t>
      </w:r>
      <w:r w:rsidRPr="004D2F6D">
        <w:rPr>
          <w:rFonts w:asciiTheme="minorHAnsi" w:eastAsia="FangSong" w:hAnsiTheme="minorHAnsi" w:cstheme="minorHAnsi"/>
          <w:sz w:val="16"/>
        </w:rPr>
        <w:t xml:space="preserve"> still </w:t>
      </w:r>
      <w:r w:rsidRPr="004D2F6D">
        <w:rPr>
          <w:rStyle w:val="StyleUnderline"/>
          <w:rFonts w:asciiTheme="minorHAnsi" w:eastAsia="FangSong" w:hAnsiTheme="minorHAnsi" w:cstheme="minorHAnsi"/>
          <w:highlight w:val="cyan"/>
        </w:rPr>
        <w:t xml:space="preserve">rely on </w:t>
      </w:r>
      <w:proofErr w:type="spellStart"/>
      <w:r w:rsidRPr="004D2F6D">
        <w:rPr>
          <w:rStyle w:val="Emphasis"/>
          <w:rFonts w:asciiTheme="minorHAnsi" w:eastAsia="FangSong" w:hAnsiTheme="minorHAnsi" w:cstheme="minorHAnsi"/>
          <w:highlight w:val="cyan"/>
        </w:rPr>
        <w:t>biotech</w:t>
      </w:r>
      <w:r w:rsidRPr="004D2F6D">
        <w:rPr>
          <w:rStyle w:val="StyleUnderline"/>
          <w:rFonts w:asciiTheme="minorHAnsi" w:eastAsia="FangSong" w:hAnsiTheme="minorHAnsi" w:cstheme="minorHAnsi"/>
        </w:rPr>
        <w:t>s</w:t>
      </w:r>
      <w:proofErr w:type="spellEnd"/>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as</w:t>
      </w:r>
      <w:r w:rsidRPr="004D2F6D">
        <w:rPr>
          <w:rFonts w:asciiTheme="minorHAnsi" w:eastAsia="FangSong" w:hAnsiTheme="minorHAnsi" w:cstheme="minorHAnsi"/>
          <w:sz w:val="16"/>
        </w:rPr>
        <w:t xml:space="preserve"> a source of </w:t>
      </w:r>
      <w:r w:rsidRPr="004D2F6D">
        <w:rPr>
          <w:rStyle w:val="Emphasis"/>
          <w:rFonts w:asciiTheme="minorHAnsi" w:eastAsia="FangSong" w:hAnsiTheme="minorHAnsi" w:cstheme="minorHAnsi"/>
          <w:highlight w:val="cyan"/>
        </w:rPr>
        <w:t>innovation</w:t>
      </w:r>
      <w:r w:rsidRPr="004D2F6D">
        <w:rPr>
          <w:rFonts w:asciiTheme="minorHAnsi" w:eastAsia="FangSong" w:hAnsiTheme="minorHAnsi" w:cstheme="minorHAnsi"/>
          <w:sz w:val="16"/>
        </w:rPr>
        <w:t>. With the </w:t>
      </w:r>
      <w:hyperlink r:id="rId17" w:history="1">
        <w:r w:rsidRPr="004D2F6D">
          <w:rPr>
            <w:rStyle w:val="Hyperlink"/>
            <w:rFonts w:asciiTheme="minorHAnsi" w:eastAsia="FangSong" w:hAnsiTheme="minorHAnsi" w:cstheme="minorHAnsi"/>
            <w:sz w:val="16"/>
          </w:rPr>
          <w:t>top dozen pharma companies</w:t>
        </w:r>
      </w:hyperlink>
      <w:r w:rsidRPr="004D2F6D">
        <w:rPr>
          <w:rFonts w:asciiTheme="minorHAnsi" w:eastAsia="FangSong" w:hAnsiTheme="minorHAnsi" w:cstheme="minorHAnsi"/>
          <w:sz w:val="16"/>
        </w:rPr>
        <w:t xml:space="preserve"> having more than </w:t>
      </w:r>
      <w:r w:rsidRPr="004D2F6D">
        <w:rPr>
          <w:rStyle w:val="Emphasis"/>
          <w:rFonts w:asciiTheme="minorHAnsi" w:eastAsia="FangSong" w:hAnsiTheme="minorHAnsi" w:cstheme="minorHAnsi"/>
        </w:rPr>
        <w:t>$170 billion</w:t>
      </w:r>
      <w:r w:rsidRPr="004D2F6D">
        <w:rPr>
          <w:rStyle w:val="StyleUnderline"/>
          <w:rFonts w:asciiTheme="minorHAnsi" w:eastAsia="FangSong" w:hAnsiTheme="minorHAnsi" w:cstheme="minorHAnsi"/>
        </w:rPr>
        <w:t xml:space="preserve"> in excess reserves</w:t>
      </w:r>
      <w:r w:rsidRPr="004D2F6D">
        <w:rPr>
          <w:rFonts w:asciiTheme="minorHAnsi" w:eastAsia="FangSong" w:hAnsiTheme="minorHAnsi" w:cstheme="minorHAnsi"/>
          <w:sz w:val="16"/>
        </w:rPr>
        <w:t xml:space="preserve"> that could be available for </w:t>
      </w:r>
      <w:r w:rsidRPr="004D2F6D">
        <w:rPr>
          <w:rStyle w:val="StyleUnderline"/>
          <w:rFonts w:asciiTheme="minorHAnsi" w:eastAsia="FangSong" w:hAnsiTheme="minorHAnsi" w:cstheme="minorHAnsi"/>
          <w:highlight w:val="cyan"/>
        </w:rPr>
        <w:t xml:space="preserve">spending on </w:t>
      </w:r>
      <w:r w:rsidRPr="004D2F6D">
        <w:rPr>
          <w:rStyle w:val="Emphasis"/>
          <w:rFonts w:asciiTheme="minorHAnsi" w:eastAsia="FangSong" w:hAnsiTheme="minorHAnsi" w:cstheme="minorHAnsi"/>
          <w:highlight w:val="cyan"/>
        </w:rPr>
        <w:t>M&amp;A</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prospects for </w:t>
      </w:r>
      <w:r w:rsidRPr="004D2F6D">
        <w:rPr>
          <w:rStyle w:val="Emphasis"/>
          <w:rFonts w:asciiTheme="minorHAnsi" w:eastAsia="FangSong" w:hAnsiTheme="minorHAnsi" w:cstheme="minorHAnsi"/>
        </w:rPr>
        <w:t>further financing</w:t>
      </w:r>
      <w:r w:rsidRPr="004D2F6D">
        <w:rPr>
          <w:rStyle w:val="StyleUnderline"/>
          <w:rFonts w:asciiTheme="minorHAnsi" w:eastAsia="FangSong" w:hAnsiTheme="minorHAnsi" w:cstheme="minorHAnsi"/>
        </w:rPr>
        <w:t xml:space="preserve"> and deal making </w:t>
      </w:r>
      <w:r w:rsidRPr="004D2F6D">
        <w:rPr>
          <w:rStyle w:val="Emphasis"/>
          <w:rFonts w:asciiTheme="minorHAnsi" w:eastAsia="FangSong" w:hAnsiTheme="minorHAnsi" w:cstheme="minorHAnsi"/>
        </w:rPr>
        <w:t>look promising</w:t>
      </w:r>
      <w:r w:rsidRPr="004D2F6D">
        <w:rPr>
          <w:rFonts w:asciiTheme="minorHAnsi" w:eastAsia="FangSong" w:hAnsiTheme="minorHAnsi" w:cstheme="minorHAnsi"/>
          <w:sz w:val="16"/>
        </w:rPr>
        <w:t>.</w:t>
      </w:r>
    </w:p>
    <w:p w14:paraId="44590183" w14:textId="77777777" w:rsidR="005756E5" w:rsidRPr="004D2F6D" w:rsidRDefault="005756E5" w:rsidP="005756E5">
      <w:pPr>
        <w:rPr>
          <w:rFonts w:asciiTheme="minorHAnsi" w:eastAsia="FangSong" w:hAnsiTheme="minorHAnsi" w:cstheme="minorHAnsi"/>
          <w:sz w:val="16"/>
        </w:rPr>
      </w:pPr>
      <w:r w:rsidRPr="004D2F6D">
        <w:rPr>
          <w:rFonts w:asciiTheme="minorHAnsi" w:eastAsia="FangSong" w:hAnsiTheme="minorHAnsi" w:cstheme="minorHAnsi"/>
          <w:sz w:val="16"/>
        </w:rPr>
        <w:t xml:space="preserve">For these and other reasons, many </w:t>
      </w:r>
      <w:r w:rsidRPr="004D2F6D">
        <w:rPr>
          <w:rStyle w:val="StyleUnderline"/>
          <w:rFonts w:asciiTheme="minorHAnsi" w:eastAsia="FangSong" w:hAnsiTheme="minorHAnsi" w:cstheme="minorHAnsi"/>
          <w:highlight w:val="cyan"/>
        </w:rPr>
        <w:t xml:space="preserve">investors regard </w:t>
      </w:r>
      <w:r w:rsidRPr="004D2F6D">
        <w:rPr>
          <w:rStyle w:val="Emphasis"/>
          <w:rFonts w:asciiTheme="minorHAnsi" w:eastAsia="FangSong" w:hAnsiTheme="minorHAnsi" w:cstheme="minorHAnsi"/>
          <w:highlight w:val="cyan"/>
        </w:rPr>
        <w:t>biotech</w:t>
      </w:r>
      <w:r w:rsidRPr="004D2F6D">
        <w:rPr>
          <w:rStyle w:val="StyleUnderline"/>
          <w:rFonts w:asciiTheme="minorHAnsi" w:eastAsia="FangSong" w:hAnsiTheme="minorHAnsi" w:cstheme="minorHAnsi"/>
          <w:highlight w:val="cyan"/>
        </w:rPr>
        <w:t xml:space="preserve"> as a </w:t>
      </w:r>
      <w:r w:rsidRPr="004D2F6D">
        <w:rPr>
          <w:rStyle w:val="Emphasis"/>
          <w:rFonts w:asciiTheme="minorHAnsi" w:eastAsia="FangSong" w:hAnsiTheme="minorHAnsi" w:cstheme="minorHAnsi"/>
          <w:highlight w:val="cyan"/>
        </w:rPr>
        <w:t>safe haven</w:t>
      </w:r>
      <w:r w:rsidRPr="004D2F6D">
        <w:rPr>
          <w:rFonts w:asciiTheme="minorHAnsi" w:eastAsia="FangSong" w:hAnsiTheme="minorHAnsi" w:cstheme="minorHAnsi"/>
          <w:sz w:val="16"/>
        </w:rPr>
        <w:t>. One interviewee felt it had benefited from a halo effect during the pandemic.</w:t>
      </w:r>
    </w:p>
    <w:p w14:paraId="259BCDB7" w14:textId="77777777" w:rsidR="005756E5" w:rsidRPr="004D2F6D" w:rsidRDefault="005756E5" w:rsidP="005756E5">
      <w:pPr>
        <w:rPr>
          <w:rFonts w:asciiTheme="minorHAnsi" w:eastAsia="FangSong" w:hAnsiTheme="minorHAnsi" w:cstheme="minorHAnsi"/>
          <w:sz w:val="16"/>
        </w:rPr>
      </w:pPr>
      <w:r w:rsidRPr="004D2F6D">
        <w:rPr>
          <w:rFonts w:asciiTheme="minorHAnsi" w:eastAsia="FangSong" w:hAnsiTheme="minorHAnsi" w:cstheme="minorHAnsi"/>
          <w:sz w:val="16"/>
        </w:rPr>
        <w:t>More innovation on the horizon</w:t>
      </w:r>
    </w:p>
    <w:p w14:paraId="652FB820" w14:textId="77777777" w:rsidR="005756E5" w:rsidRPr="004D2F6D" w:rsidRDefault="005756E5" w:rsidP="005756E5">
      <w:pPr>
        <w:rPr>
          <w:rFonts w:asciiTheme="minorHAnsi" w:eastAsia="FangSong" w:hAnsiTheme="minorHAnsi" w:cstheme="minorHAnsi"/>
          <w:sz w:val="16"/>
        </w:rPr>
      </w:pPr>
      <w:r w:rsidRPr="004D2F6D">
        <w:rPr>
          <w:rFonts w:asciiTheme="minorHAnsi" w:eastAsia="FangSong" w:hAnsiTheme="minorHAnsi" w:cstheme="minorHAnsi"/>
          <w:sz w:val="16"/>
        </w:rPr>
        <w:t xml:space="preserve">The investors and executives we interviewed agreed that </w:t>
      </w:r>
      <w:r w:rsidRPr="004D2F6D">
        <w:rPr>
          <w:rStyle w:val="Emphasis"/>
          <w:rFonts w:asciiTheme="minorHAnsi" w:eastAsia="FangSong" w:hAnsiTheme="minorHAnsi" w:cstheme="minorHAnsi"/>
        </w:rPr>
        <w:t xml:space="preserve">biotech </w:t>
      </w:r>
      <w:r w:rsidRPr="004D2F6D">
        <w:rPr>
          <w:rStyle w:val="Emphasis"/>
          <w:rFonts w:asciiTheme="minorHAnsi" w:eastAsia="FangSong" w:hAnsiTheme="minorHAnsi" w:cstheme="minorHAnsi"/>
          <w:highlight w:val="cyan"/>
        </w:rPr>
        <w:t>innovation</w:t>
      </w:r>
      <w:r w:rsidRPr="004D2F6D">
        <w:rPr>
          <w:rStyle w:val="StyleUnderline"/>
          <w:rFonts w:asciiTheme="minorHAnsi" w:eastAsia="FangSong" w:hAnsiTheme="minorHAnsi" w:cstheme="minorHAnsi"/>
          <w:highlight w:val="cyan"/>
        </w:rPr>
        <w:t xml:space="preserve"> continues</w:t>
      </w:r>
      <w:r w:rsidRPr="004D2F6D">
        <w:rPr>
          <w:rStyle w:val="StyleUnderline"/>
          <w:rFonts w:asciiTheme="minorHAnsi" w:eastAsia="FangSong" w:hAnsiTheme="minorHAnsi" w:cstheme="minorHAnsi"/>
        </w:rPr>
        <w:t xml:space="preserve"> to increase </w:t>
      </w:r>
      <w:r w:rsidRPr="004D2F6D">
        <w:rPr>
          <w:rStyle w:val="StyleUnderline"/>
          <w:rFonts w:asciiTheme="minorHAnsi" w:eastAsia="FangSong" w:hAnsiTheme="minorHAnsi" w:cstheme="minorHAnsi"/>
          <w:highlight w:val="cyan"/>
        </w:rPr>
        <w:t xml:space="preserve">in </w:t>
      </w:r>
      <w:r w:rsidRPr="004D2F6D">
        <w:rPr>
          <w:rStyle w:val="Emphasis"/>
          <w:rFonts w:asciiTheme="minorHAnsi" w:eastAsia="FangSong" w:hAnsiTheme="minorHAnsi" w:cstheme="minorHAnsi"/>
          <w:highlight w:val="cyan"/>
        </w:rPr>
        <w:t>quality</w:t>
      </w:r>
      <w:r w:rsidRPr="004D2F6D">
        <w:rPr>
          <w:rStyle w:val="Emphasis"/>
          <w:rFonts w:asciiTheme="minorHAnsi" w:eastAsia="FangSong" w:hAnsiTheme="minorHAnsi" w:cstheme="minorHAnsi"/>
        </w:rPr>
        <w:t xml:space="preserve"> and quantity</w:t>
      </w:r>
      <w:r w:rsidRPr="004D2F6D">
        <w:rPr>
          <w:rFonts w:asciiTheme="minorHAnsi" w:eastAsia="FangSong" w:hAnsiTheme="minorHAnsi" w:cstheme="minorHAnsi"/>
          <w:sz w:val="16"/>
        </w:rPr>
        <w:t xml:space="preserve"> despite the macroeconomic environment. Evidence can be seen in the accelerating pace of assets transitioning across the development lifecycle. When we tracked the number of assets transitioning to Phase I, Phase II, and Phase III clinical trials, we found that Phase I and Phase II assets have transitioned 50 percent faster since 2018 than between 2013 and 2018, whereas Phase III assets have maintained much the same pace. There could be many reasons for this, but it is worth noting that </w:t>
      </w:r>
      <w:proofErr w:type="spellStart"/>
      <w:r w:rsidRPr="004D2F6D">
        <w:rPr>
          <w:rFonts w:asciiTheme="minorHAnsi" w:eastAsia="FangSong" w:hAnsiTheme="minorHAnsi" w:cstheme="minorHAnsi"/>
          <w:sz w:val="16"/>
        </w:rPr>
        <w:t>biotechs</w:t>
      </w:r>
      <w:proofErr w:type="spellEnd"/>
      <w:r w:rsidRPr="004D2F6D">
        <w:rPr>
          <w:rFonts w:asciiTheme="minorHAnsi" w:eastAsia="FangSong" w:hAnsiTheme="minorHAnsi" w:cstheme="minorHAnsi"/>
          <w:sz w:val="16"/>
        </w:rPr>
        <w:t xml:space="preserve"> with Phase I and Phase II assets as their lead assets have accounted for more than half of biotech IPOs. Having an early IPO gives a biotech earlier access to capital and leaves it with more scope to concentrate on science.</w:t>
      </w:r>
    </w:p>
    <w:p w14:paraId="72B78AE0" w14:textId="77777777" w:rsidR="005756E5" w:rsidRDefault="005756E5" w:rsidP="005756E5">
      <w:pPr>
        <w:rPr>
          <w:rFonts w:asciiTheme="minorHAnsi" w:eastAsia="FangSong" w:hAnsiTheme="minorHAnsi" w:cstheme="minorHAnsi"/>
          <w:sz w:val="16"/>
        </w:rPr>
      </w:pPr>
      <w:r w:rsidRPr="004D2F6D">
        <w:rPr>
          <w:rFonts w:asciiTheme="minorHAnsi" w:eastAsia="FangSong" w:hAnsiTheme="minorHAnsi" w:cstheme="minorHAnsi"/>
          <w:sz w:val="16"/>
        </w:rPr>
        <w:t xml:space="preserve">Looking forward, the </w:t>
      </w:r>
      <w:r w:rsidRPr="004D2F6D">
        <w:rPr>
          <w:rStyle w:val="Emphasis"/>
          <w:rFonts w:asciiTheme="minorHAnsi" w:eastAsia="FangSong" w:hAnsiTheme="minorHAnsi" w:cstheme="minorHAnsi"/>
          <w:highlight w:val="cyan"/>
        </w:rPr>
        <w:t>combination of</w:t>
      </w:r>
      <w:r w:rsidRPr="004D2F6D">
        <w:rPr>
          <w:rStyle w:val="Emphasis"/>
          <w:rFonts w:asciiTheme="minorHAnsi" w:eastAsia="FangSong" w:hAnsiTheme="minorHAnsi" w:cstheme="minorHAnsi"/>
        </w:rPr>
        <w:t xml:space="preserve"> advances</w:t>
      </w:r>
      <w:r w:rsidRPr="004D2F6D">
        <w:rPr>
          <w:rStyle w:val="StyleUnderline"/>
          <w:rFonts w:asciiTheme="minorHAnsi" w:eastAsia="FangSong" w:hAnsiTheme="minorHAnsi" w:cstheme="minorHAnsi"/>
        </w:rPr>
        <w:t xml:space="preserve"> in </w:t>
      </w:r>
      <w:r w:rsidRPr="004D2F6D">
        <w:rPr>
          <w:rStyle w:val="Emphasis"/>
          <w:rFonts w:asciiTheme="minorHAnsi" w:eastAsia="FangSong" w:hAnsiTheme="minorHAnsi" w:cstheme="minorHAnsi"/>
          <w:highlight w:val="cyan"/>
        </w:rPr>
        <w:t>bio</w:t>
      </w:r>
      <w:r w:rsidRPr="004D2F6D">
        <w:rPr>
          <w:rStyle w:val="Emphasis"/>
          <w:rFonts w:asciiTheme="minorHAnsi" w:eastAsia="FangSong" w:hAnsiTheme="minorHAnsi" w:cstheme="minorHAnsi"/>
        </w:rPr>
        <w:t>logical science</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and</w:t>
      </w:r>
      <w:r w:rsidRPr="004D2F6D">
        <w:rPr>
          <w:rStyle w:val="StyleUnderline"/>
          <w:rFonts w:asciiTheme="minorHAnsi" w:eastAsia="FangSong" w:hAnsiTheme="minorHAnsi" w:cstheme="minorHAnsi"/>
        </w:rPr>
        <w:t xml:space="preserve"> accelerating developments in </w:t>
      </w:r>
      <w:r w:rsidRPr="004D2F6D">
        <w:rPr>
          <w:rStyle w:val="Emphasis"/>
          <w:rFonts w:asciiTheme="minorHAnsi" w:eastAsia="FangSong" w:hAnsiTheme="minorHAnsi" w:cstheme="minorHAnsi"/>
          <w:highlight w:val="cyan"/>
        </w:rPr>
        <w:t>tech</w:t>
      </w:r>
      <w:r w:rsidRPr="004D2F6D">
        <w:rPr>
          <w:rStyle w:val="Emphasis"/>
          <w:rFonts w:asciiTheme="minorHAnsi" w:eastAsia="FangSong" w:hAnsiTheme="minorHAnsi" w:cstheme="minorHAnsi"/>
        </w:rPr>
        <w:t xml:space="preserve">nology and </w:t>
      </w:r>
      <w:r w:rsidRPr="004D2F6D">
        <w:rPr>
          <w:rStyle w:val="Emphasis"/>
          <w:rFonts w:asciiTheme="minorHAnsi" w:eastAsia="FangSong" w:hAnsiTheme="minorHAnsi" w:cstheme="minorHAnsi"/>
          <w:highlight w:val="cyan"/>
        </w:rPr>
        <w:t>a</w:t>
      </w:r>
      <w:r w:rsidRPr="004D2F6D">
        <w:rPr>
          <w:rStyle w:val="Emphasis"/>
          <w:rFonts w:asciiTheme="minorHAnsi" w:eastAsia="FangSong" w:hAnsiTheme="minorHAnsi" w:cstheme="minorHAnsi"/>
        </w:rPr>
        <w:t xml:space="preserve">rtificial </w:t>
      </w:r>
      <w:r w:rsidRPr="004D2F6D">
        <w:rPr>
          <w:rStyle w:val="Emphasis"/>
          <w:rFonts w:asciiTheme="minorHAnsi" w:eastAsia="FangSong" w:hAnsiTheme="minorHAnsi" w:cstheme="minorHAnsi"/>
          <w:highlight w:val="cyan"/>
        </w:rPr>
        <w:t>i</w:t>
      </w:r>
      <w:r w:rsidRPr="004D2F6D">
        <w:rPr>
          <w:rStyle w:val="Emphasis"/>
          <w:rFonts w:asciiTheme="minorHAnsi" w:eastAsia="FangSong" w:hAnsiTheme="minorHAnsi" w:cstheme="minorHAnsi"/>
        </w:rPr>
        <w:t>ntelligence</w:t>
      </w:r>
      <w:r w:rsidRPr="004D2F6D">
        <w:rPr>
          <w:rFonts w:asciiTheme="minorHAnsi" w:eastAsia="FangSong" w:hAnsiTheme="minorHAnsi" w:cstheme="minorHAnsi"/>
          <w:sz w:val="16"/>
        </w:rPr>
        <w:t xml:space="preserve"> has the potential to </w:t>
      </w:r>
      <w:r w:rsidRPr="004D2F6D">
        <w:rPr>
          <w:rStyle w:val="StyleUnderline"/>
          <w:rFonts w:asciiTheme="minorHAnsi" w:eastAsia="FangSong" w:hAnsiTheme="minorHAnsi" w:cstheme="minorHAnsi"/>
          <w:highlight w:val="cyan"/>
        </w:rPr>
        <w:t xml:space="preserve">take </w:t>
      </w:r>
      <w:r w:rsidRPr="004D2F6D">
        <w:rPr>
          <w:rStyle w:val="Emphasis"/>
          <w:rFonts w:asciiTheme="minorHAnsi" w:eastAsia="FangSong" w:hAnsiTheme="minorHAnsi" w:cstheme="minorHAnsi"/>
          <w:highlight w:val="cyan"/>
        </w:rPr>
        <w:t>innovation</w:t>
      </w:r>
      <w:r w:rsidRPr="004D2F6D">
        <w:rPr>
          <w:rStyle w:val="StyleUnderline"/>
          <w:rFonts w:asciiTheme="minorHAnsi" w:eastAsia="FangSong" w:hAnsiTheme="minorHAnsi" w:cstheme="minorHAnsi"/>
          <w:highlight w:val="cyan"/>
        </w:rPr>
        <w:t xml:space="preserve"> to </w:t>
      </w:r>
      <w:r w:rsidRPr="004D2F6D">
        <w:rPr>
          <w:rStyle w:val="Emphasis"/>
          <w:rFonts w:asciiTheme="minorHAnsi" w:eastAsia="FangSong" w:hAnsiTheme="minorHAnsi" w:cstheme="minorHAnsi"/>
          <w:highlight w:val="cyan"/>
        </w:rPr>
        <w:t>a new level</w:t>
      </w:r>
      <w:r w:rsidRPr="004D2F6D">
        <w:rPr>
          <w:rFonts w:asciiTheme="minorHAnsi" w:eastAsia="FangSong" w:hAnsiTheme="minorHAnsi" w:cstheme="minorHAnsi"/>
          <w:sz w:val="16"/>
        </w:rPr>
        <w:t>. A </w:t>
      </w:r>
      <w:hyperlink r:id="rId18" w:history="1">
        <w:r w:rsidRPr="004D2F6D">
          <w:rPr>
            <w:rStyle w:val="Hyperlink"/>
            <w:rFonts w:asciiTheme="minorHAnsi" w:eastAsia="FangSong" w:hAnsiTheme="minorHAnsi" w:cstheme="minorHAnsi"/>
            <w:sz w:val="16"/>
          </w:rPr>
          <w:t>recent report</w:t>
        </w:r>
      </w:hyperlink>
      <w:r w:rsidRPr="004D2F6D">
        <w:rPr>
          <w:rFonts w:asciiTheme="minorHAnsi" w:eastAsia="FangSong" w:hAnsiTheme="minorHAnsi" w:cstheme="minorHAnsi"/>
          <w:sz w:val="16"/>
        </w:rPr>
        <w:t xml:space="preserve"> from the McKinsey Global Institute analyzed the profound economic and social impact of biological innovation and found that biomolecules, biosystems, </w:t>
      </w:r>
      <w:proofErr w:type="spellStart"/>
      <w:r w:rsidRPr="004D2F6D">
        <w:rPr>
          <w:rFonts w:asciiTheme="minorHAnsi" w:eastAsia="FangSong" w:hAnsiTheme="minorHAnsi" w:cstheme="minorHAnsi"/>
          <w:sz w:val="16"/>
        </w:rPr>
        <w:t>biomachines</w:t>
      </w:r>
      <w:proofErr w:type="spellEnd"/>
      <w:r w:rsidRPr="004D2F6D">
        <w:rPr>
          <w:rFonts w:asciiTheme="minorHAnsi" w:eastAsia="FangSong" w:hAnsiTheme="minorHAnsi" w:cstheme="minorHAnsi"/>
          <w:sz w:val="16"/>
        </w:rPr>
        <w:t>, and biocomputing could collectively produce up to 60 percent of the physical inputs to the global economy. The applications of this “Bio Revolution” range from agriculture (such as the production of nonanimal meat) to energy and materials, and from consumer goods (such as multi-omics tailored diets) to a multitude of health applications.</w:t>
      </w:r>
    </w:p>
    <w:p w14:paraId="5E77A559" w14:textId="77777777" w:rsidR="005756E5" w:rsidRDefault="005756E5" w:rsidP="005756E5">
      <w:pPr>
        <w:pStyle w:val="Heading3"/>
      </w:pPr>
      <w:r>
        <w:t>Link---Overview---2NC</w:t>
      </w:r>
    </w:p>
    <w:p w14:paraId="2F0F2AFD" w14:textId="77777777" w:rsidR="005756E5" w:rsidRDefault="005756E5" w:rsidP="005756E5">
      <w:pPr>
        <w:pStyle w:val="Heading4"/>
      </w:pPr>
      <w:r w:rsidRPr="00990C89">
        <w:rPr>
          <w:u w:val="single"/>
        </w:rPr>
        <w:t>Biopharma</w:t>
      </w:r>
      <w:r>
        <w:t xml:space="preserve"> innovation is </w:t>
      </w:r>
      <w:r w:rsidRPr="00990C89">
        <w:rPr>
          <w:u w:val="single"/>
        </w:rPr>
        <w:t>flourishing</w:t>
      </w:r>
      <w:r>
        <w:t xml:space="preserve">, but the AFF’s attempt to </w:t>
      </w:r>
      <w:r w:rsidRPr="00990C89">
        <w:rPr>
          <w:u w:val="single"/>
        </w:rPr>
        <w:t>clamp down</w:t>
      </w:r>
      <w:r>
        <w:t xml:space="preserve"> hinders growth</w:t>
      </w:r>
    </w:p>
    <w:p w14:paraId="73F0F5B6" w14:textId="77777777" w:rsidR="005756E5" w:rsidRDefault="005756E5" w:rsidP="005756E5">
      <w:r>
        <w:t xml:space="preserve">Angus </w:t>
      </w:r>
      <w:r w:rsidRPr="002802EA">
        <w:rPr>
          <w:rStyle w:val="Style13ptBold"/>
        </w:rPr>
        <w:t>Liu 21</w:t>
      </w:r>
      <w:r>
        <w:t xml:space="preserve">, senior staff writer in </w:t>
      </w:r>
      <w:proofErr w:type="spellStart"/>
      <w:r>
        <w:t>FierceMarkets</w:t>
      </w:r>
      <w:proofErr w:type="spellEnd"/>
      <w:r>
        <w:t xml:space="preserve">’ Life Sciences group. He earned his </w:t>
      </w:r>
      <w:proofErr w:type="gramStart"/>
      <w:r>
        <w:t>Master’s</w:t>
      </w:r>
      <w:proofErr w:type="gramEnd"/>
      <w:r>
        <w:t xml:space="preserve"> at Northwestern University’s Medill School of Journalism, where he worked as a health reporter besides learning pertinent skills in magazine editing and interactive production, “Do pharma buyouts hurt innovation and lead to higher prices? Analyst hits back at FTC's push for tougher reviews”, </w:t>
      </w:r>
      <w:hyperlink r:id="rId19" w:history="1">
        <w:r w:rsidRPr="00F35DCC">
          <w:rPr>
            <w:rStyle w:val="Hyperlink"/>
          </w:rPr>
          <w:t>https://www.fiercepharma.com/pharma/large-pharma-m-as-hurt-innovation-drug-price-analyst-counter-ftc-s-arguments-for-stricter</w:t>
        </w:r>
      </w:hyperlink>
      <w:r>
        <w:t>, April 26</w:t>
      </w:r>
      <w:r w:rsidRPr="00791386">
        <w:rPr>
          <w:vertAlign w:val="superscript"/>
        </w:rPr>
        <w:t>th</w:t>
      </w:r>
      <w:r>
        <w:t>, 2021</w:t>
      </w:r>
    </w:p>
    <w:p w14:paraId="7E0F4418" w14:textId="77777777" w:rsidR="005756E5" w:rsidRPr="00791386" w:rsidRDefault="005756E5" w:rsidP="005756E5">
      <w:pPr>
        <w:rPr>
          <w:sz w:val="14"/>
        </w:rPr>
      </w:pPr>
      <w:r w:rsidRPr="00791386">
        <w:rPr>
          <w:sz w:val="14"/>
        </w:rPr>
        <w:t xml:space="preserve">In recent years, Democratic commissioners at the U.S. Federal Trade Commission </w:t>
      </w:r>
      <w:r w:rsidRPr="00791386">
        <w:rPr>
          <w:rStyle w:val="StyleUnderline"/>
        </w:rPr>
        <w:t>(</w:t>
      </w:r>
      <w:r w:rsidRPr="002802EA">
        <w:rPr>
          <w:rStyle w:val="StyleUnderline"/>
          <w:highlight w:val="cyan"/>
        </w:rPr>
        <w:t>FTC</w:t>
      </w:r>
      <w:r w:rsidRPr="00791386">
        <w:rPr>
          <w:rStyle w:val="StyleUnderline"/>
        </w:rPr>
        <w:t xml:space="preserve">) </w:t>
      </w:r>
      <w:r w:rsidRPr="002802EA">
        <w:rPr>
          <w:rStyle w:val="StyleUnderline"/>
          <w:highlight w:val="cyan"/>
        </w:rPr>
        <w:t>have clashed</w:t>
      </w:r>
      <w:r w:rsidRPr="002802EA">
        <w:rPr>
          <w:sz w:val="14"/>
          <w:highlight w:val="cyan"/>
        </w:rPr>
        <w:t xml:space="preserve"> </w:t>
      </w:r>
      <w:r w:rsidRPr="002802EA">
        <w:rPr>
          <w:rStyle w:val="StyleUnderline"/>
          <w:highlight w:val="cyan"/>
        </w:rPr>
        <w:t>with</w:t>
      </w:r>
      <w:r w:rsidRPr="00791386">
        <w:rPr>
          <w:sz w:val="14"/>
        </w:rPr>
        <w:t xml:space="preserve"> their Republican counterparts over the agency's standards for </w:t>
      </w:r>
      <w:r w:rsidRPr="00791386">
        <w:rPr>
          <w:rStyle w:val="StyleUnderline"/>
        </w:rPr>
        <w:t xml:space="preserve">large </w:t>
      </w:r>
      <w:r w:rsidRPr="002802EA">
        <w:rPr>
          <w:rStyle w:val="StyleUnderline"/>
          <w:highlight w:val="cyan"/>
        </w:rPr>
        <w:t>biopharma</w:t>
      </w:r>
      <w:r w:rsidRPr="00791386">
        <w:rPr>
          <w:rStyle w:val="StyleUnderline"/>
        </w:rPr>
        <w:t xml:space="preserve"> transactions</w:t>
      </w:r>
      <w:r w:rsidRPr="00791386">
        <w:rPr>
          <w:sz w:val="14"/>
        </w:rPr>
        <w:t xml:space="preserve">. Now that they’ve come into power under the Biden administration, the Democrats have launched a sweeping review that </w:t>
      </w:r>
      <w:r w:rsidRPr="002802EA">
        <w:rPr>
          <w:rStyle w:val="Emphasis"/>
          <w:highlight w:val="cyan"/>
        </w:rPr>
        <w:t>threatens</w:t>
      </w:r>
      <w:r w:rsidRPr="00791386">
        <w:rPr>
          <w:rStyle w:val="StyleUnderline"/>
        </w:rPr>
        <w:t xml:space="preserve"> </w:t>
      </w:r>
      <w:r w:rsidRPr="002802EA">
        <w:rPr>
          <w:rStyle w:val="StyleUnderline"/>
          <w:highlight w:val="cyan"/>
        </w:rPr>
        <w:t>to clamp down</w:t>
      </w:r>
      <w:r w:rsidRPr="00791386">
        <w:rPr>
          <w:rStyle w:val="StyleUnderline"/>
        </w:rPr>
        <w:t xml:space="preserve"> on industry deal-making</w:t>
      </w:r>
      <w:r w:rsidRPr="00791386">
        <w:rPr>
          <w:sz w:val="14"/>
        </w:rPr>
        <w:t>.</w:t>
      </w:r>
    </w:p>
    <w:p w14:paraId="2AB44C06" w14:textId="77777777" w:rsidR="005756E5" w:rsidRPr="00791386" w:rsidRDefault="005756E5" w:rsidP="005756E5">
      <w:pPr>
        <w:rPr>
          <w:sz w:val="14"/>
        </w:rPr>
      </w:pPr>
      <w:r w:rsidRPr="00791386">
        <w:rPr>
          <w:sz w:val="14"/>
        </w:rPr>
        <w:t xml:space="preserve">One influential biopharma analyst disagrees with the FTC's stated reasoning for implementing tougher reviews. In fact, the </w:t>
      </w:r>
      <w:r w:rsidRPr="00791386">
        <w:rPr>
          <w:rStyle w:val="StyleUnderline"/>
        </w:rPr>
        <w:t xml:space="preserve">new </w:t>
      </w:r>
      <w:r w:rsidRPr="002802EA">
        <w:rPr>
          <w:rStyle w:val="StyleUnderline"/>
          <w:highlight w:val="cyan"/>
        </w:rPr>
        <w:t>stance could</w:t>
      </w:r>
      <w:r w:rsidRPr="00791386">
        <w:rPr>
          <w:sz w:val="14"/>
        </w:rPr>
        <w:t xml:space="preserve"> </w:t>
      </w:r>
      <w:r w:rsidRPr="002802EA">
        <w:rPr>
          <w:rStyle w:val="StyleUnderline"/>
          <w:highlight w:val="cyan"/>
        </w:rPr>
        <w:t>be</w:t>
      </w:r>
      <w:r w:rsidRPr="00791386">
        <w:rPr>
          <w:rStyle w:val="StyleUnderline"/>
        </w:rPr>
        <w:t xml:space="preserve"> </w:t>
      </w:r>
      <w:r w:rsidRPr="002802EA">
        <w:rPr>
          <w:rStyle w:val="Emphasis"/>
          <w:highlight w:val="cyan"/>
        </w:rPr>
        <w:t>counterproductive</w:t>
      </w:r>
      <w:r w:rsidRPr="00791386">
        <w:rPr>
          <w:sz w:val="14"/>
        </w:rPr>
        <w:t>, he argued.</w:t>
      </w:r>
    </w:p>
    <w:p w14:paraId="61D54D08" w14:textId="77777777" w:rsidR="005756E5" w:rsidRPr="00791386" w:rsidRDefault="005756E5" w:rsidP="005756E5">
      <w:pPr>
        <w:rPr>
          <w:sz w:val="14"/>
        </w:rPr>
      </w:pPr>
      <w:r w:rsidRPr="00791386">
        <w:rPr>
          <w:sz w:val="14"/>
        </w:rPr>
        <w:t xml:space="preserve">Large pharma consolidation can hurt R&amp;D and lead to </w:t>
      </w:r>
      <w:r w:rsidRPr="00791386">
        <w:rPr>
          <w:rStyle w:val="StyleUnderline"/>
        </w:rPr>
        <w:t xml:space="preserve">higher drug </w:t>
      </w:r>
      <w:r w:rsidRPr="002802EA">
        <w:rPr>
          <w:rStyle w:val="StyleUnderline"/>
          <w:highlight w:val="cyan"/>
        </w:rPr>
        <w:t>prices</w:t>
      </w:r>
      <w:r w:rsidRPr="00791386">
        <w:rPr>
          <w:sz w:val="14"/>
        </w:rPr>
        <w:t xml:space="preserve">, Democratic commissioners have said. But those </w:t>
      </w:r>
      <w:r w:rsidRPr="002802EA">
        <w:rPr>
          <w:rStyle w:val="StyleUnderline"/>
          <w:highlight w:val="cyan"/>
        </w:rPr>
        <w:t>concerns</w:t>
      </w:r>
      <w:r w:rsidRPr="00791386">
        <w:rPr>
          <w:rStyle w:val="StyleUnderline"/>
        </w:rPr>
        <w:t xml:space="preserve"> </w:t>
      </w:r>
      <w:r w:rsidRPr="002802EA">
        <w:rPr>
          <w:rStyle w:val="StyleUnderline"/>
          <w:highlight w:val="cyan"/>
        </w:rPr>
        <w:t xml:space="preserve">are </w:t>
      </w:r>
      <w:r w:rsidRPr="002802EA">
        <w:rPr>
          <w:rStyle w:val="Emphasis"/>
          <w:highlight w:val="cyan"/>
        </w:rPr>
        <w:t>unfounded</w:t>
      </w:r>
      <w:r w:rsidRPr="00791386">
        <w:rPr>
          <w:sz w:val="14"/>
        </w:rPr>
        <w:t>, SVB Leerink analyst Geoffrey Porges countered in a recent note to clients.</w:t>
      </w:r>
    </w:p>
    <w:p w14:paraId="4EF9175A" w14:textId="77777777" w:rsidR="005756E5" w:rsidRPr="00791386" w:rsidRDefault="005756E5" w:rsidP="005756E5">
      <w:pPr>
        <w:rPr>
          <w:sz w:val="14"/>
        </w:rPr>
      </w:pPr>
      <w:r w:rsidRPr="00791386">
        <w:rPr>
          <w:rStyle w:val="StyleUnderline"/>
        </w:rPr>
        <w:t>Does M&amp;A bring higher prices?</w:t>
      </w:r>
    </w:p>
    <w:p w14:paraId="4501C3AB" w14:textId="77777777" w:rsidR="005756E5" w:rsidRPr="002802EA" w:rsidRDefault="005756E5" w:rsidP="005756E5">
      <w:pPr>
        <w:rPr>
          <w:sz w:val="12"/>
          <w:szCs w:val="20"/>
        </w:rPr>
      </w:pPr>
      <w:r w:rsidRPr="002802EA">
        <w:rPr>
          <w:rStyle w:val="StyleUnderline"/>
          <w:highlight w:val="cyan"/>
        </w:rPr>
        <w:t>There’s</w:t>
      </w:r>
      <w:r w:rsidRPr="00791386">
        <w:rPr>
          <w:rStyle w:val="StyleUnderline"/>
        </w:rPr>
        <w:t xml:space="preserve"> </w:t>
      </w:r>
      <w:r w:rsidRPr="00791386">
        <w:rPr>
          <w:sz w:val="14"/>
        </w:rPr>
        <w:t xml:space="preserve">simply </w:t>
      </w:r>
      <w:r w:rsidRPr="002802EA">
        <w:rPr>
          <w:rStyle w:val="Emphasis"/>
          <w:highlight w:val="cyan"/>
        </w:rPr>
        <w:t>no ev</w:t>
      </w:r>
      <w:r w:rsidRPr="00791386">
        <w:rPr>
          <w:rStyle w:val="Emphasis"/>
        </w:rPr>
        <w:t>idence</w:t>
      </w:r>
      <w:r w:rsidRPr="00791386">
        <w:rPr>
          <w:rStyle w:val="StyleUnderline"/>
        </w:rPr>
        <w:t xml:space="preserve"> that </w:t>
      </w:r>
      <w:r w:rsidRPr="002802EA">
        <w:rPr>
          <w:rStyle w:val="StyleUnderline"/>
          <w:highlight w:val="cyan"/>
        </w:rPr>
        <w:t>larger</w:t>
      </w:r>
      <w:r w:rsidRPr="00791386">
        <w:rPr>
          <w:rStyle w:val="StyleUnderline"/>
        </w:rPr>
        <w:t xml:space="preserve"> </w:t>
      </w:r>
      <w:r w:rsidRPr="002802EA">
        <w:rPr>
          <w:rStyle w:val="StyleUnderline"/>
          <w:highlight w:val="cyan"/>
        </w:rPr>
        <w:t>companies</w:t>
      </w:r>
      <w:r w:rsidRPr="00791386">
        <w:rPr>
          <w:rStyle w:val="StyleUnderline"/>
        </w:rPr>
        <w:t xml:space="preserve"> </w:t>
      </w:r>
      <w:r w:rsidRPr="002802EA">
        <w:rPr>
          <w:rStyle w:val="StyleUnderline"/>
          <w:highlight w:val="cyan"/>
        </w:rPr>
        <w:t>raise drug prices</w:t>
      </w:r>
      <w:r w:rsidRPr="00791386">
        <w:rPr>
          <w:rStyle w:val="StyleUnderline"/>
        </w:rPr>
        <w:t xml:space="preserve"> </w:t>
      </w:r>
      <w:r w:rsidRPr="002802EA">
        <w:rPr>
          <w:rStyle w:val="Emphasis"/>
          <w:highlight w:val="cyan"/>
        </w:rPr>
        <w:t>faster</w:t>
      </w:r>
      <w:r w:rsidRPr="00791386">
        <w:rPr>
          <w:rStyle w:val="StyleUnderline"/>
        </w:rPr>
        <w:t xml:space="preserve"> </w:t>
      </w:r>
      <w:r w:rsidRPr="002802EA">
        <w:rPr>
          <w:rStyle w:val="StyleUnderline"/>
        </w:rPr>
        <w:t>than</w:t>
      </w:r>
      <w:r w:rsidRPr="00791386">
        <w:rPr>
          <w:rStyle w:val="StyleUnderline"/>
        </w:rPr>
        <w:t xml:space="preserve"> small companies do</w:t>
      </w:r>
      <w:r w:rsidRPr="00791386">
        <w:rPr>
          <w:sz w:val="14"/>
        </w:rPr>
        <w:t xml:space="preserve">, Porges wrote. Instead, </w:t>
      </w:r>
      <w:r w:rsidRPr="002802EA">
        <w:rPr>
          <w:rStyle w:val="StyleUnderline"/>
          <w:highlight w:val="cyan"/>
        </w:rPr>
        <w:t>small companies</w:t>
      </w:r>
      <w:r w:rsidRPr="00791386">
        <w:rPr>
          <w:sz w:val="14"/>
        </w:rPr>
        <w:t xml:space="preserve"> often </w:t>
      </w:r>
      <w:r w:rsidRPr="002802EA">
        <w:rPr>
          <w:rStyle w:val="StyleUnderline"/>
          <w:highlight w:val="cyan"/>
        </w:rPr>
        <w:t>have</w:t>
      </w:r>
      <w:r w:rsidRPr="00791386">
        <w:rPr>
          <w:rStyle w:val="StyleUnderline"/>
        </w:rPr>
        <w:t xml:space="preserve"> </w:t>
      </w:r>
      <w:r w:rsidRPr="002802EA">
        <w:rPr>
          <w:rStyle w:val="Emphasis"/>
          <w:highlight w:val="cyan"/>
        </w:rPr>
        <w:t>few options</w:t>
      </w:r>
      <w:r w:rsidRPr="00791386">
        <w:rPr>
          <w:rStyle w:val="StyleUnderline"/>
        </w:rPr>
        <w:t xml:space="preserve"> in their toolbox</w:t>
      </w:r>
      <w:r w:rsidRPr="00791386">
        <w:rPr>
          <w:sz w:val="14"/>
        </w:rPr>
        <w:t xml:space="preserve"> and therefore </w:t>
      </w:r>
      <w:r w:rsidRPr="00791386">
        <w:rPr>
          <w:rStyle w:val="StyleUnderline"/>
        </w:rPr>
        <w:t xml:space="preserve">tend to </w:t>
      </w:r>
      <w:r w:rsidRPr="002802EA">
        <w:rPr>
          <w:rStyle w:val="StyleUnderline"/>
          <w:highlight w:val="cyan"/>
        </w:rPr>
        <w:t xml:space="preserve">resort to </w:t>
      </w:r>
      <w:r w:rsidRPr="002802EA">
        <w:rPr>
          <w:rStyle w:val="Emphasis"/>
          <w:highlight w:val="cyan"/>
        </w:rPr>
        <w:t>price increases</w:t>
      </w:r>
      <w:r w:rsidRPr="00791386">
        <w:rPr>
          <w:rStyle w:val="StyleUnderline"/>
        </w:rPr>
        <w:t xml:space="preserve"> </w:t>
      </w:r>
      <w:r w:rsidRPr="002802EA">
        <w:rPr>
          <w:rStyle w:val="StyleUnderline"/>
          <w:highlight w:val="cyan"/>
        </w:rPr>
        <w:t>to invigorate</w:t>
      </w:r>
      <w:r w:rsidRPr="00791386">
        <w:rPr>
          <w:rStyle w:val="StyleUnderline"/>
        </w:rPr>
        <w:t xml:space="preserve"> </w:t>
      </w:r>
      <w:r w:rsidRPr="002802EA">
        <w:rPr>
          <w:rStyle w:val="StyleUnderline"/>
          <w:highlight w:val="cyan"/>
        </w:rPr>
        <w:t>performance</w:t>
      </w:r>
      <w:r w:rsidRPr="00791386">
        <w:rPr>
          <w:sz w:val="14"/>
        </w:rPr>
        <w:t xml:space="preserve">. </w:t>
      </w:r>
      <w:r w:rsidRPr="002802EA">
        <w:rPr>
          <w:rStyle w:val="StyleUnderline"/>
          <w:highlight w:val="cyan"/>
        </w:rPr>
        <w:t>Large firms have more</w:t>
      </w:r>
      <w:r w:rsidRPr="00791386">
        <w:rPr>
          <w:rStyle w:val="StyleUnderline"/>
        </w:rPr>
        <w:t xml:space="preserve"> “</w:t>
      </w:r>
      <w:r w:rsidRPr="002802EA">
        <w:rPr>
          <w:rStyle w:val="Emphasis"/>
          <w:highlight w:val="cyan"/>
        </w:rPr>
        <w:t>skin in the game</w:t>
      </w:r>
      <w:r w:rsidRPr="00791386">
        <w:rPr>
          <w:rStyle w:val="StyleUnderline"/>
        </w:rPr>
        <w:t xml:space="preserve">” </w:t>
      </w:r>
      <w:r w:rsidRPr="002802EA">
        <w:rPr>
          <w:rStyle w:val="StyleUnderline"/>
        </w:rPr>
        <w:t>in the overall healthcare system and have been more careful</w:t>
      </w:r>
      <w:r w:rsidRPr="002802EA">
        <w:rPr>
          <w:sz w:val="12"/>
          <w:szCs w:val="12"/>
        </w:rPr>
        <w:t>, he argued.</w:t>
      </w:r>
    </w:p>
    <w:p w14:paraId="6FBC4724" w14:textId="77777777" w:rsidR="005756E5" w:rsidRPr="002802EA" w:rsidRDefault="005756E5" w:rsidP="005756E5">
      <w:pPr>
        <w:rPr>
          <w:sz w:val="12"/>
          <w:szCs w:val="20"/>
        </w:rPr>
      </w:pPr>
      <w:r w:rsidRPr="002802EA">
        <w:rPr>
          <w:sz w:val="12"/>
          <w:szCs w:val="20"/>
        </w:rPr>
        <w:t>In her dissenting opinion opposing Bristol Myers Squibb’s $74 billion acquisition of Celgene, FTC acting chair Rebecca Kelly Slaughter noted that "branded drug prices have increased substantially in recent years, and pharmaceutical merger activity persists at a high pace.”</w:t>
      </w:r>
    </w:p>
    <w:p w14:paraId="25022FFC" w14:textId="77777777" w:rsidR="005756E5" w:rsidRPr="002802EA" w:rsidRDefault="005756E5" w:rsidP="005756E5">
      <w:pPr>
        <w:rPr>
          <w:sz w:val="12"/>
          <w:szCs w:val="20"/>
        </w:rPr>
      </w:pPr>
      <w:r w:rsidRPr="002802EA">
        <w:rPr>
          <w:sz w:val="12"/>
          <w:szCs w:val="20"/>
        </w:rPr>
        <w:t>Still, the question is, does M&amp;A lead to faster drug price increases? After digging into recent buyouts, Porges found a range of possible outcomes.</w:t>
      </w:r>
    </w:p>
    <w:p w14:paraId="5FF78C6B" w14:textId="77777777" w:rsidR="005756E5" w:rsidRPr="002802EA" w:rsidRDefault="005756E5" w:rsidP="005756E5">
      <w:pPr>
        <w:rPr>
          <w:sz w:val="12"/>
          <w:szCs w:val="20"/>
        </w:rPr>
      </w:pPr>
      <w:r w:rsidRPr="002802EA">
        <w:rPr>
          <w:sz w:val="12"/>
          <w:szCs w:val="20"/>
        </w:rPr>
        <w:t xml:space="preserve">Drugs he examined include blood cancer drugs Revlimid and </w:t>
      </w:r>
      <w:proofErr w:type="spellStart"/>
      <w:r w:rsidRPr="002802EA">
        <w:rPr>
          <w:sz w:val="12"/>
          <w:szCs w:val="20"/>
        </w:rPr>
        <w:t>Pomalyst</w:t>
      </w:r>
      <w:proofErr w:type="spellEnd"/>
      <w:r w:rsidRPr="002802EA">
        <w:rPr>
          <w:sz w:val="12"/>
          <w:szCs w:val="20"/>
        </w:rPr>
        <w:t xml:space="preserve"> from Bristol’s acquisition of Celgene; Otezla, which Amgen bought from Celgene; PARP inhibitor </w:t>
      </w:r>
      <w:proofErr w:type="spellStart"/>
      <w:r w:rsidRPr="002802EA">
        <w:rPr>
          <w:sz w:val="12"/>
          <w:szCs w:val="20"/>
        </w:rPr>
        <w:t>Zejula</w:t>
      </w:r>
      <w:proofErr w:type="spellEnd"/>
      <w:r w:rsidRPr="002802EA">
        <w:rPr>
          <w:sz w:val="12"/>
          <w:szCs w:val="20"/>
        </w:rPr>
        <w:t xml:space="preserve">, the centerpiece of GlaxoSmithKline’s purchase of </w:t>
      </w:r>
      <w:proofErr w:type="spellStart"/>
      <w:r w:rsidRPr="002802EA">
        <w:rPr>
          <w:sz w:val="12"/>
          <w:szCs w:val="20"/>
        </w:rPr>
        <w:t>Tesaro</w:t>
      </w:r>
      <w:proofErr w:type="spellEnd"/>
      <w:r w:rsidRPr="002802EA">
        <w:rPr>
          <w:sz w:val="12"/>
          <w:szCs w:val="20"/>
        </w:rPr>
        <w:t xml:space="preserve">; cancer combo drugs </w:t>
      </w:r>
      <w:proofErr w:type="spellStart"/>
      <w:r w:rsidRPr="002802EA">
        <w:rPr>
          <w:sz w:val="12"/>
          <w:szCs w:val="20"/>
        </w:rPr>
        <w:t>Braftovi</w:t>
      </w:r>
      <w:proofErr w:type="spellEnd"/>
      <w:r w:rsidRPr="002802EA">
        <w:rPr>
          <w:sz w:val="12"/>
          <w:szCs w:val="20"/>
        </w:rPr>
        <w:t xml:space="preserve"> and </w:t>
      </w:r>
      <w:proofErr w:type="spellStart"/>
      <w:r w:rsidRPr="002802EA">
        <w:rPr>
          <w:sz w:val="12"/>
          <w:szCs w:val="20"/>
        </w:rPr>
        <w:t>Mektovi</w:t>
      </w:r>
      <w:proofErr w:type="spellEnd"/>
      <w:r w:rsidRPr="002802EA">
        <w:rPr>
          <w:sz w:val="12"/>
          <w:szCs w:val="20"/>
        </w:rPr>
        <w:t xml:space="preserve"> as part of Pfizer’s purchase of Array BioPharma; and pulmonary arterial hypertension drugs </w:t>
      </w:r>
      <w:proofErr w:type="spellStart"/>
      <w:r w:rsidRPr="002802EA">
        <w:rPr>
          <w:sz w:val="12"/>
          <w:szCs w:val="20"/>
        </w:rPr>
        <w:t>Opsumit</w:t>
      </w:r>
      <w:proofErr w:type="spellEnd"/>
      <w:r w:rsidRPr="002802EA">
        <w:rPr>
          <w:sz w:val="12"/>
          <w:szCs w:val="20"/>
        </w:rPr>
        <w:t xml:space="preserve"> and </w:t>
      </w:r>
      <w:proofErr w:type="spellStart"/>
      <w:r w:rsidRPr="002802EA">
        <w:rPr>
          <w:sz w:val="12"/>
          <w:szCs w:val="20"/>
        </w:rPr>
        <w:t>Tracleer</w:t>
      </w:r>
      <w:proofErr w:type="spellEnd"/>
      <w:r w:rsidRPr="002802EA">
        <w:rPr>
          <w:sz w:val="12"/>
          <w:szCs w:val="20"/>
        </w:rPr>
        <w:t>, which Johnson &amp; Johnson picked up with Actelion.</w:t>
      </w:r>
    </w:p>
    <w:p w14:paraId="36D2D5B7" w14:textId="77777777" w:rsidR="005756E5" w:rsidRPr="00791386" w:rsidRDefault="005756E5" w:rsidP="005756E5">
      <w:pPr>
        <w:rPr>
          <w:sz w:val="14"/>
        </w:rPr>
      </w:pPr>
      <w:r w:rsidRPr="00791386">
        <w:rPr>
          <w:sz w:val="14"/>
        </w:rPr>
        <w:t xml:space="preserve">Among them, Amgen's Otezla’s 2021 price increase came in higher than the med's prior-year price hike. Pfizer's first list price increases for </w:t>
      </w:r>
      <w:proofErr w:type="spellStart"/>
      <w:r w:rsidRPr="00791386">
        <w:rPr>
          <w:sz w:val="14"/>
        </w:rPr>
        <w:t>Braftovi</w:t>
      </w:r>
      <w:proofErr w:type="spellEnd"/>
      <w:r w:rsidRPr="00791386">
        <w:rPr>
          <w:sz w:val="14"/>
        </w:rPr>
        <w:t xml:space="preserve"> and </w:t>
      </w:r>
      <w:proofErr w:type="spellStart"/>
      <w:r w:rsidRPr="00791386">
        <w:rPr>
          <w:sz w:val="14"/>
        </w:rPr>
        <w:t>Tracleer</w:t>
      </w:r>
      <w:proofErr w:type="spellEnd"/>
      <w:r w:rsidRPr="00791386">
        <w:rPr>
          <w:sz w:val="14"/>
        </w:rPr>
        <w:t xml:space="preserve"> ticked up, but the </w:t>
      </w:r>
      <w:r w:rsidRPr="002802EA">
        <w:rPr>
          <w:rStyle w:val="StyleUnderline"/>
          <w:highlight w:val="cyan"/>
        </w:rPr>
        <w:t>magnitudes</w:t>
      </w:r>
      <w:r w:rsidRPr="00791386">
        <w:rPr>
          <w:rStyle w:val="StyleUnderline"/>
        </w:rPr>
        <w:t xml:space="preserve"> </w:t>
      </w:r>
      <w:r w:rsidRPr="002802EA">
        <w:rPr>
          <w:rStyle w:val="StyleUnderline"/>
          <w:highlight w:val="cyan"/>
        </w:rPr>
        <w:t>have</w:t>
      </w:r>
      <w:r w:rsidRPr="00791386">
        <w:rPr>
          <w:rStyle w:val="StyleUnderline"/>
        </w:rPr>
        <w:t xml:space="preserve"> since </w:t>
      </w:r>
      <w:r w:rsidRPr="002802EA">
        <w:rPr>
          <w:rStyle w:val="Emphasis"/>
          <w:highlight w:val="cyan"/>
        </w:rPr>
        <w:t>trended down</w:t>
      </w:r>
      <w:r w:rsidRPr="00791386">
        <w:rPr>
          <w:sz w:val="14"/>
        </w:rPr>
        <w:t>. For the other meds, new owners didn't raise prices as much as prior owners.</w:t>
      </w:r>
    </w:p>
    <w:p w14:paraId="515D9616" w14:textId="77777777" w:rsidR="005756E5" w:rsidRPr="00791386" w:rsidRDefault="005756E5" w:rsidP="005756E5">
      <w:pPr>
        <w:rPr>
          <w:rStyle w:val="StyleUnderline"/>
        </w:rPr>
      </w:pPr>
      <w:r w:rsidRPr="002802EA">
        <w:rPr>
          <w:rStyle w:val="StyleUnderline"/>
          <w:highlight w:val="cyan"/>
        </w:rPr>
        <w:t>Large</w:t>
      </w:r>
      <w:r w:rsidRPr="00791386">
        <w:rPr>
          <w:rStyle w:val="StyleUnderline"/>
        </w:rPr>
        <w:t xml:space="preserve"> </w:t>
      </w:r>
      <w:r w:rsidRPr="002802EA">
        <w:rPr>
          <w:rStyle w:val="StyleUnderline"/>
          <w:highlight w:val="cyan"/>
        </w:rPr>
        <w:t xml:space="preserve">firms </w:t>
      </w:r>
      <w:r w:rsidRPr="002802EA">
        <w:rPr>
          <w:rStyle w:val="Emphasis"/>
          <w:highlight w:val="cyan"/>
        </w:rPr>
        <w:t>feed innovation</w:t>
      </w:r>
    </w:p>
    <w:p w14:paraId="0E53A436" w14:textId="77777777" w:rsidR="005756E5" w:rsidRPr="00791386" w:rsidRDefault="005756E5" w:rsidP="005756E5">
      <w:pPr>
        <w:rPr>
          <w:sz w:val="14"/>
        </w:rPr>
      </w:pPr>
      <w:r w:rsidRPr="00791386">
        <w:rPr>
          <w:sz w:val="14"/>
        </w:rPr>
        <w:t xml:space="preserve">Ultimately, </w:t>
      </w:r>
      <w:r w:rsidRPr="002802EA">
        <w:rPr>
          <w:rStyle w:val="StyleUnderline"/>
          <w:highlight w:val="cyan"/>
        </w:rPr>
        <w:t>clamping down</w:t>
      </w:r>
      <w:r w:rsidRPr="00791386">
        <w:rPr>
          <w:rStyle w:val="StyleUnderline"/>
        </w:rPr>
        <w:t xml:space="preserve"> on</w:t>
      </w:r>
      <w:r w:rsidRPr="00791386">
        <w:rPr>
          <w:sz w:val="14"/>
        </w:rPr>
        <w:t xml:space="preserve"> drug </w:t>
      </w:r>
      <w:r w:rsidRPr="00791386">
        <w:rPr>
          <w:rStyle w:val="StyleUnderline"/>
        </w:rPr>
        <w:t xml:space="preserve">prices </w:t>
      </w:r>
      <w:r w:rsidRPr="002802EA">
        <w:rPr>
          <w:rStyle w:val="StyleUnderline"/>
          <w:highlight w:val="cyan"/>
        </w:rPr>
        <w:t xml:space="preserve">does more to </w:t>
      </w:r>
      <w:r w:rsidRPr="002802EA">
        <w:rPr>
          <w:rStyle w:val="Emphasis"/>
          <w:highlight w:val="cyan"/>
        </w:rPr>
        <w:t>stifle</w:t>
      </w:r>
      <w:r w:rsidRPr="00791386">
        <w:rPr>
          <w:rStyle w:val="StyleUnderline"/>
        </w:rPr>
        <w:t xml:space="preserve"> </w:t>
      </w:r>
      <w:r w:rsidRPr="002802EA">
        <w:rPr>
          <w:rStyle w:val="StyleUnderline"/>
          <w:highlight w:val="cyan"/>
        </w:rPr>
        <w:t>innovation</w:t>
      </w:r>
      <w:r w:rsidRPr="00791386">
        <w:rPr>
          <w:rStyle w:val="StyleUnderline"/>
        </w:rPr>
        <w:t xml:space="preserve"> than M&amp;A</w:t>
      </w:r>
      <w:r w:rsidRPr="00791386">
        <w:rPr>
          <w:sz w:val="14"/>
        </w:rPr>
        <w:t>, Porges said. The analyst criticized the “</w:t>
      </w:r>
      <w:r w:rsidRPr="002802EA">
        <w:rPr>
          <w:rStyle w:val="Emphasis"/>
          <w:highlight w:val="cyan"/>
        </w:rPr>
        <w:t>shallowness</w:t>
      </w:r>
      <w:r w:rsidRPr="00791386">
        <w:rPr>
          <w:rStyle w:val="StyleUnderline"/>
        </w:rPr>
        <w:t xml:space="preserve">” </w:t>
      </w:r>
      <w:r w:rsidRPr="002802EA">
        <w:rPr>
          <w:rStyle w:val="StyleUnderline"/>
          <w:highlight w:val="cyan"/>
        </w:rPr>
        <w:t>of</w:t>
      </w:r>
      <w:r w:rsidRPr="00791386">
        <w:rPr>
          <w:rStyle w:val="StyleUnderline"/>
        </w:rPr>
        <w:t xml:space="preserve"> the </w:t>
      </w:r>
      <w:r w:rsidRPr="002802EA">
        <w:rPr>
          <w:rStyle w:val="StyleUnderline"/>
          <w:highlight w:val="cyan"/>
        </w:rPr>
        <w:t>regulators’</w:t>
      </w:r>
      <w:r w:rsidRPr="00791386">
        <w:rPr>
          <w:rStyle w:val="StyleUnderline"/>
        </w:rPr>
        <w:t xml:space="preserve"> view as </w:t>
      </w:r>
      <w:r w:rsidRPr="002802EA">
        <w:rPr>
          <w:rStyle w:val="StyleUnderline"/>
          <w:highlight w:val="cyan"/>
        </w:rPr>
        <w:t>serving</w:t>
      </w:r>
      <w:r w:rsidRPr="00791386">
        <w:rPr>
          <w:rStyle w:val="StyleUnderline"/>
        </w:rPr>
        <w:t xml:space="preserve"> a </w:t>
      </w:r>
      <w:r w:rsidRPr="002802EA">
        <w:rPr>
          <w:rStyle w:val="StyleUnderline"/>
          <w:highlight w:val="cyan"/>
        </w:rPr>
        <w:t>political objective</w:t>
      </w:r>
      <w:r w:rsidRPr="00791386">
        <w:rPr>
          <w:sz w:val="14"/>
        </w:rPr>
        <w:t>—namely, lowering drug prices—rather than trying to protect competition.</w:t>
      </w:r>
    </w:p>
    <w:p w14:paraId="39CF5368" w14:textId="77777777" w:rsidR="005756E5" w:rsidRPr="00791386" w:rsidRDefault="005756E5" w:rsidP="005756E5">
      <w:pPr>
        <w:rPr>
          <w:sz w:val="14"/>
        </w:rPr>
      </w:pPr>
      <w:r w:rsidRPr="00791386">
        <w:rPr>
          <w:sz w:val="14"/>
        </w:rPr>
        <w:t xml:space="preserve">“The </w:t>
      </w:r>
      <w:r w:rsidRPr="00791386">
        <w:rPr>
          <w:rStyle w:val="StyleUnderline"/>
        </w:rPr>
        <w:t xml:space="preserve">recent </w:t>
      </w:r>
      <w:r w:rsidRPr="002802EA">
        <w:rPr>
          <w:rStyle w:val="StyleUnderline"/>
          <w:highlight w:val="cyan"/>
        </w:rPr>
        <w:t>flowering of innovation</w:t>
      </w:r>
      <w:r w:rsidRPr="00791386">
        <w:rPr>
          <w:rStyle w:val="StyleUnderline"/>
        </w:rPr>
        <w:t xml:space="preserve"> </w:t>
      </w:r>
      <w:r w:rsidRPr="002802EA">
        <w:rPr>
          <w:rStyle w:val="StyleUnderline"/>
          <w:highlight w:val="cyan"/>
        </w:rPr>
        <w:t>in the</w:t>
      </w:r>
      <w:r w:rsidRPr="00791386">
        <w:rPr>
          <w:rStyle w:val="StyleUnderline"/>
        </w:rPr>
        <w:t xml:space="preserve"> biopharmaceutical </w:t>
      </w:r>
      <w:r w:rsidRPr="002802EA">
        <w:rPr>
          <w:rStyle w:val="StyleUnderline"/>
          <w:highlight w:val="cyan"/>
        </w:rPr>
        <w:t>industry</w:t>
      </w:r>
      <w:r w:rsidRPr="00791386">
        <w:rPr>
          <w:sz w:val="14"/>
        </w:rPr>
        <w:t xml:space="preserve"> in the U.S. is mainly based on an assumption of free pricing and open market access, thus providing a (somewhat) </w:t>
      </w:r>
      <w:r w:rsidRPr="002802EA">
        <w:rPr>
          <w:rStyle w:val="Emphasis"/>
          <w:highlight w:val="cyan"/>
        </w:rPr>
        <w:t>predictable</w:t>
      </w:r>
      <w:r w:rsidRPr="00791386">
        <w:rPr>
          <w:rStyle w:val="StyleUnderline"/>
        </w:rPr>
        <w:t xml:space="preserve"> </w:t>
      </w:r>
      <w:r w:rsidRPr="002802EA">
        <w:rPr>
          <w:rStyle w:val="StyleUnderline"/>
          <w:highlight w:val="cyan"/>
        </w:rPr>
        <w:t>return</w:t>
      </w:r>
      <w:r w:rsidRPr="00791386">
        <w:rPr>
          <w:rStyle w:val="StyleUnderline"/>
        </w:rPr>
        <w:t xml:space="preserve"> </w:t>
      </w:r>
      <w:r w:rsidRPr="002802EA">
        <w:rPr>
          <w:rStyle w:val="StyleUnderline"/>
          <w:highlight w:val="cyan"/>
        </w:rPr>
        <w:t xml:space="preserve">for </w:t>
      </w:r>
      <w:r w:rsidRPr="002802EA">
        <w:rPr>
          <w:rStyle w:val="Emphasis"/>
          <w:highlight w:val="cyan"/>
        </w:rPr>
        <w:t>investing</w:t>
      </w:r>
      <w:r w:rsidRPr="00791386">
        <w:rPr>
          <w:rStyle w:val="StyleUnderline"/>
        </w:rPr>
        <w:t xml:space="preserve"> in innovation</w:t>
      </w:r>
      <w:r w:rsidRPr="00791386">
        <w:rPr>
          <w:sz w:val="14"/>
        </w:rPr>
        <w:t>,” Porges said.</w:t>
      </w:r>
    </w:p>
    <w:p w14:paraId="61BF8190" w14:textId="77777777" w:rsidR="005756E5" w:rsidRPr="00791386" w:rsidRDefault="005756E5" w:rsidP="005756E5">
      <w:pPr>
        <w:rPr>
          <w:sz w:val="14"/>
        </w:rPr>
      </w:pPr>
      <w:r w:rsidRPr="002802EA">
        <w:rPr>
          <w:rStyle w:val="StyleUnderline"/>
          <w:highlight w:val="cyan"/>
        </w:rPr>
        <w:t>Larger companies</w:t>
      </w:r>
      <w:r w:rsidRPr="00791386">
        <w:rPr>
          <w:rStyle w:val="StyleUnderline"/>
        </w:rPr>
        <w:t xml:space="preserve"> can be </w:t>
      </w:r>
      <w:r w:rsidRPr="002802EA">
        <w:rPr>
          <w:rStyle w:val="Emphasis"/>
          <w:highlight w:val="cyan"/>
        </w:rPr>
        <w:t>more efficient</w:t>
      </w:r>
      <w:r w:rsidRPr="00791386">
        <w:rPr>
          <w:rStyle w:val="StyleUnderline"/>
        </w:rPr>
        <w:t xml:space="preserve"> </w:t>
      </w:r>
      <w:r w:rsidRPr="002802EA">
        <w:rPr>
          <w:rStyle w:val="StyleUnderline"/>
          <w:highlight w:val="cyan"/>
        </w:rPr>
        <w:t>on</w:t>
      </w:r>
      <w:r w:rsidRPr="00791386">
        <w:rPr>
          <w:rStyle w:val="StyleUnderline"/>
        </w:rPr>
        <w:t xml:space="preserve"> the </w:t>
      </w:r>
      <w:r w:rsidRPr="002802EA">
        <w:rPr>
          <w:rStyle w:val="StyleUnderline"/>
          <w:highlight w:val="cyan"/>
        </w:rPr>
        <w:t>R&amp;D</w:t>
      </w:r>
      <w:r w:rsidRPr="00791386">
        <w:rPr>
          <w:rStyle w:val="StyleUnderline"/>
        </w:rPr>
        <w:t xml:space="preserve"> front</w:t>
      </w:r>
      <w:r w:rsidRPr="00791386">
        <w:rPr>
          <w:sz w:val="14"/>
        </w:rPr>
        <w:t xml:space="preserve"> because </w:t>
      </w:r>
      <w:r w:rsidRPr="00791386">
        <w:rPr>
          <w:rStyle w:val="StyleUnderline"/>
        </w:rPr>
        <w:t xml:space="preserve">their </w:t>
      </w:r>
      <w:r w:rsidRPr="002802EA">
        <w:rPr>
          <w:rStyle w:val="StyleUnderline"/>
          <w:highlight w:val="cyan"/>
        </w:rPr>
        <w:t>efforts</w:t>
      </w:r>
      <w:r w:rsidRPr="00791386">
        <w:rPr>
          <w:rStyle w:val="StyleUnderline"/>
        </w:rPr>
        <w:t xml:space="preserve"> are </w:t>
      </w:r>
      <w:r w:rsidRPr="002802EA">
        <w:rPr>
          <w:rStyle w:val="StyleUnderline"/>
          <w:highlight w:val="cyan"/>
        </w:rPr>
        <w:t>spread across</w:t>
      </w:r>
      <w:r w:rsidRPr="00791386">
        <w:rPr>
          <w:rStyle w:val="StyleUnderline"/>
        </w:rPr>
        <w:t xml:space="preserve"> </w:t>
      </w:r>
      <w:r w:rsidRPr="002802EA">
        <w:rPr>
          <w:rStyle w:val="StyleUnderline"/>
          <w:highlight w:val="cyan"/>
        </w:rPr>
        <w:t>multiple products</w:t>
      </w:r>
      <w:r w:rsidRPr="00791386">
        <w:rPr>
          <w:sz w:val="14"/>
        </w:rPr>
        <w:t xml:space="preserve"> and candidates, Porges said. </w:t>
      </w:r>
      <w:r w:rsidRPr="00791386">
        <w:rPr>
          <w:rStyle w:val="StyleUnderline"/>
        </w:rPr>
        <w:t xml:space="preserve">When a company's cost </w:t>
      </w:r>
      <w:r w:rsidRPr="002802EA">
        <w:rPr>
          <w:rStyle w:val="StyleUnderline"/>
          <w:highlight w:val="cyan"/>
        </w:rPr>
        <w:t>structure</w:t>
      </w:r>
      <w:r w:rsidRPr="00791386">
        <w:rPr>
          <w:rStyle w:val="StyleUnderline"/>
        </w:rPr>
        <w:t xml:space="preserve"> is </w:t>
      </w:r>
      <w:r w:rsidRPr="002802EA">
        <w:rPr>
          <w:rStyle w:val="StyleUnderline"/>
          <w:highlight w:val="cyan"/>
        </w:rPr>
        <w:t>based</w:t>
      </w:r>
      <w:r w:rsidRPr="00791386">
        <w:rPr>
          <w:rStyle w:val="StyleUnderline"/>
        </w:rPr>
        <w:t xml:space="preserve"> </w:t>
      </w:r>
      <w:r w:rsidRPr="002802EA">
        <w:rPr>
          <w:rStyle w:val="StyleUnderline"/>
          <w:highlight w:val="cyan"/>
        </w:rPr>
        <w:t>around</w:t>
      </w:r>
      <w:r w:rsidRPr="00791386">
        <w:rPr>
          <w:sz w:val="14"/>
        </w:rPr>
        <w:t xml:space="preserve"> just </w:t>
      </w:r>
      <w:r w:rsidRPr="002802EA">
        <w:rPr>
          <w:rStyle w:val="StyleUnderline"/>
          <w:highlight w:val="cyan"/>
        </w:rPr>
        <w:t>one product</w:t>
      </w:r>
      <w:r w:rsidRPr="00791386">
        <w:rPr>
          <w:sz w:val="14"/>
        </w:rPr>
        <w:t xml:space="preserve">, </w:t>
      </w:r>
      <w:r w:rsidRPr="002802EA">
        <w:rPr>
          <w:rStyle w:val="Emphasis"/>
          <w:highlight w:val="cyan"/>
        </w:rPr>
        <w:t>prices</w:t>
      </w:r>
      <w:r w:rsidRPr="00791386">
        <w:rPr>
          <w:rStyle w:val="StyleUnderline"/>
        </w:rPr>
        <w:t xml:space="preserve"> either </w:t>
      </w:r>
      <w:r w:rsidRPr="002802EA">
        <w:rPr>
          <w:rStyle w:val="StyleUnderline"/>
          <w:highlight w:val="cyan"/>
        </w:rPr>
        <w:t xml:space="preserve">need to be </w:t>
      </w:r>
      <w:r w:rsidRPr="002802EA">
        <w:rPr>
          <w:rStyle w:val="Emphasis"/>
          <w:highlight w:val="cyan"/>
        </w:rPr>
        <w:t>higher</w:t>
      </w:r>
      <w:r w:rsidRPr="00791386">
        <w:rPr>
          <w:rStyle w:val="StyleUnderline"/>
        </w:rPr>
        <w:t xml:space="preserve"> </w:t>
      </w:r>
      <w:r w:rsidRPr="002802EA">
        <w:rPr>
          <w:rStyle w:val="StyleUnderline"/>
          <w:highlight w:val="cyan"/>
        </w:rPr>
        <w:t>or</w:t>
      </w:r>
      <w:r w:rsidRPr="00791386">
        <w:rPr>
          <w:rStyle w:val="StyleUnderline"/>
        </w:rPr>
        <w:t xml:space="preserve"> R&amp;D </w:t>
      </w:r>
      <w:r w:rsidRPr="002802EA">
        <w:rPr>
          <w:rStyle w:val="StyleUnderline"/>
          <w:highlight w:val="cyan"/>
        </w:rPr>
        <w:t>investment</w:t>
      </w:r>
      <w:r w:rsidRPr="00791386">
        <w:rPr>
          <w:rStyle w:val="StyleUnderline"/>
        </w:rPr>
        <w:t xml:space="preserve"> </w:t>
      </w:r>
      <w:r w:rsidRPr="002802EA">
        <w:rPr>
          <w:rStyle w:val="Emphasis"/>
          <w:highlight w:val="cyan"/>
        </w:rPr>
        <w:t>lower</w:t>
      </w:r>
      <w:r w:rsidRPr="00791386">
        <w:rPr>
          <w:rStyle w:val="StyleUnderline"/>
        </w:rPr>
        <w:t xml:space="preserve"> </w:t>
      </w:r>
      <w:r w:rsidRPr="00EC6952">
        <w:rPr>
          <w:rStyle w:val="StyleUnderline"/>
          <w:highlight w:val="cyan"/>
        </w:rPr>
        <w:t>to support</w:t>
      </w:r>
      <w:r w:rsidRPr="00791386">
        <w:rPr>
          <w:rStyle w:val="StyleUnderline"/>
        </w:rPr>
        <w:t xml:space="preserve"> </w:t>
      </w:r>
      <w:r w:rsidRPr="00EC6952">
        <w:rPr>
          <w:rStyle w:val="Emphasis"/>
          <w:highlight w:val="cyan"/>
        </w:rPr>
        <w:t>commercialization</w:t>
      </w:r>
      <w:r w:rsidRPr="00791386">
        <w:rPr>
          <w:sz w:val="14"/>
        </w:rPr>
        <w:t>, he said.</w:t>
      </w:r>
    </w:p>
    <w:p w14:paraId="0ADA67C7" w14:textId="77777777" w:rsidR="005756E5" w:rsidRDefault="005756E5" w:rsidP="005756E5">
      <w:pPr>
        <w:pStyle w:val="Heading4"/>
      </w:pPr>
      <w:r>
        <w:t xml:space="preserve">Antitrust will be </w:t>
      </w:r>
      <w:r w:rsidRPr="00990C89">
        <w:rPr>
          <w:u w:val="single"/>
        </w:rPr>
        <w:t>misguided</w:t>
      </w:r>
      <w:r>
        <w:t>---</w:t>
      </w:r>
      <w:r w:rsidRPr="00990C89">
        <w:rPr>
          <w:u w:val="single"/>
        </w:rPr>
        <w:t>acquisitions</w:t>
      </w:r>
      <w:r>
        <w:t xml:space="preserve"> create </w:t>
      </w:r>
      <w:r w:rsidRPr="00990C89">
        <w:rPr>
          <w:u w:val="single"/>
        </w:rPr>
        <w:t>organizational capabilities</w:t>
      </w:r>
      <w:r>
        <w:t xml:space="preserve"> that’ll </w:t>
      </w:r>
      <w:r w:rsidRPr="00990C89">
        <w:rPr>
          <w:u w:val="single"/>
        </w:rPr>
        <w:t>commercialize</w:t>
      </w:r>
      <w:r>
        <w:t xml:space="preserve"> innovations, but </w:t>
      </w:r>
      <w:r w:rsidRPr="00990C89">
        <w:rPr>
          <w:u w:val="single"/>
        </w:rPr>
        <w:t>scale</w:t>
      </w:r>
      <w:r>
        <w:t xml:space="preserve"> is key</w:t>
      </w:r>
    </w:p>
    <w:p w14:paraId="77CBF76F" w14:textId="77777777" w:rsidR="005756E5" w:rsidRPr="008164B1" w:rsidRDefault="005756E5" w:rsidP="005756E5">
      <w:r>
        <w:t xml:space="preserve">Aurelien </w:t>
      </w:r>
      <w:r w:rsidRPr="00C320DD">
        <w:rPr>
          <w:rStyle w:val="Style13ptBold"/>
        </w:rPr>
        <w:t>Portuese 21</w:t>
      </w:r>
      <w:r>
        <w:t xml:space="preserve">, director of antitrust and innovation policy at ITIF. He leads ITIF’s Schumpeter Project on Competition Policy for the Innovation Economy, advancing a dynamic framework for competition policy in which innovation is a central concern for antitrust enforcement, not a secondary consideration. He is also an adjunct professor of law at the Global Antitrust Institute of George Mason University, and at the Catholic University of Paris, “Comments to the FTC on Pharmaceutical Consolidation and Competition”, </w:t>
      </w:r>
      <w:hyperlink r:id="rId20" w:history="1">
        <w:r w:rsidRPr="00F35DCC">
          <w:rPr>
            <w:rStyle w:val="Hyperlink"/>
          </w:rPr>
          <w:t>https://itif.org/publications/2021/06/25/comments-ftc-pharmaceutical-consolidation-and-competition</w:t>
        </w:r>
      </w:hyperlink>
      <w:r>
        <w:t>, June 25</w:t>
      </w:r>
      <w:r w:rsidRPr="009A17B6">
        <w:rPr>
          <w:vertAlign w:val="superscript"/>
        </w:rPr>
        <w:t>th</w:t>
      </w:r>
      <w:r>
        <w:t>, 2021</w:t>
      </w:r>
    </w:p>
    <w:p w14:paraId="66E05BBA" w14:textId="77777777" w:rsidR="005756E5" w:rsidRPr="00B6639C" w:rsidRDefault="005756E5" w:rsidP="005756E5">
      <w:pPr>
        <w:rPr>
          <w:sz w:val="14"/>
        </w:rPr>
      </w:pPr>
      <w:r w:rsidRPr="00C320DD">
        <w:rPr>
          <w:rStyle w:val="StyleUnderline"/>
          <w:highlight w:val="cyan"/>
        </w:rPr>
        <w:t>In pharma</w:t>
      </w:r>
      <w:r w:rsidRPr="0055545A">
        <w:rPr>
          <w:rStyle w:val="StyleUnderline"/>
        </w:rPr>
        <w:t xml:space="preserve">ceutical </w:t>
      </w:r>
      <w:r w:rsidRPr="00C320DD">
        <w:rPr>
          <w:rStyle w:val="StyleUnderline"/>
          <w:highlight w:val="cyan"/>
        </w:rPr>
        <w:t>markets</w:t>
      </w:r>
      <w:r w:rsidRPr="00B6639C">
        <w:rPr>
          <w:sz w:val="14"/>
        </w:rPr>
        <w:t>, more than anywhere else, “</w:t>
      </w:r>
      <w:r w:rsidRPr="00C320DD">
        <w:rPr>
          <w:rStyle w:val="Emphasis"/>
          <w:highlight w:val="cyan"/>
        </w:rPr>
        <w:t>innovation</w:t>
      </w:r>
      <w:r w:rsidRPr="0055545A">
        <w:rPr>
          <w:rStyle w:val="StyleUnderline"/>
        </w:rPr>
        <w:t xml:space="preserve"> </w:t>
      </w:r>
      <w:r w:rsidRPr="00C320DD">
        <w:rPr>
          <w:rStyle w:val="StyleUnderline"/>
          <w:highlight w:val="cyan"/>
        </w:rPr>
        <w:t>is the name of the</w:t>
      </w:r>
      <w:r w:rsidRPr="0055545A">
        <w:rPr>
          <w:rStyle w:val="StyleUnderline"/>
        </w:rPr>
        <w:t xml:space="preserve"> </w:t>
      </w:r>
      <w:r w:rsidRPr="00C320DD">
        <w:rPr>
          <w:rStyle w:val="StyleUnderline"/>
          <w:highlight w:val="cyan"/>
        </w:rPr>
        <w:t>game</w:t>
      </w:r>
      <w:r w:rsidRPr="00B6639C">
        <w:rPr>
          <w:sz w:val="14"/>
        </w:rPr>
        <w:t xml:space="preserve">.” </w:t>
      </w:r>
      <w:r w:rsidRPr="00C320DD">
        <w:rPr>
          <w:rStyle w:val="StyleUnderline"/>
          <w:highlight w:val="cyan"/>
        </w:rPr>
        <w:t>Innovation</w:t>
      </w:r>
      <w:r w:rsidRPr="0055545A">
        <w:rPr>
          <w:rStyle w:val="StyleUnderline"/>
        </w:rPr>
        <w:t xml:space="preserve"> rather than production </w:t>
      </w:r>
      <w:r w:rsidRPr="00C320DD">
        <w:rPr>
          <w:rStyle w:val="Emphasis"/>
          <w:highlight w:val="cyan"/>
        </w:rPr>
        <w:t>drives</w:t>
      </w:r>
      <w:r w:rsidRPr="00B6639C">
        <w:rPr>
          <w:sz w:val="14"/>
        </w:rPr>
        <w:t xml:space="preserve"> the industry’s </w:t>
      </w:r>
      <w:r w:rsidRPr="00C320DD">
        <w:rPr>
          <w:rStyle w:val="StyleUnderline"/>
          <w:highlight w:val="cyan"/>
        </w:rPr>
        <w:t>growth</w:t>
      </w:r>
      <w:r w:rsidRPr="00B6639C">
        <w:rPr>
          <w:sz w:val="14"/>
        </w:rPr>
        <w:t xml:space="preserve">. </w:t>
      </w:r>
      <w:r w:rsidRPr="00C320DD">
        <w:rPr>
          <w:rStyle w:val="StyleUnderline"/>
          <w:highlight w:val="cyan"/>
        </w:rPr>
        <w:t>Pharma</w:t>
      </w:r>
      <w:r w:rsidRPr="0055545A">
        <w:rPr>
          <w:rStyle w:val="StyleUnderline"/>
        </w:rPr>
        <w:t xml:space="preserve"> markets are </w:t>
      </w:r>
      <w:r w:rsidRPr="00C320DD">
        <w:rPr>
          <w:rStyle w:val="StyleUnderline"/>
          <w:highlight w:val="cyan"/>
        </w:rPr>
        <w:t xml:space="preserve">the </w:t>
      </w:r>
      <w:r w:rsidRPr="00C320DD">
        <w:rPr>
          <w:rStyle w:val="Emphasis"/>
          <w:highlight w:val="cyan"/>
        </w:rPr>
        <w:t>pinnacle</w:t>
      </w:r>
      <w:r w:rsidRPr="0055545A">
        <w:rPr>
          <w:rStyle w:val="StyleUnderline"/>
        </w:rPr>
        <w:t xml:space="preserve"> </w:t>
      </w:r>
      <w:r w:rsidRPr="00C320DD">
        <w:rPr>
          <w:rStyle w:val="StyleUnderline"/>
          <w:highlight w:val="cyan"/>
        </w:rPr>
        <w:t>of</w:t>
      </w:r>
      <w:r w:rsidRPr="0055545A">
        <w:rPr>
          <w:rStyle w:val="StyleUnderline"/>
        </w:rPr>
        <w:t xml:space="preserve"> “</w:t>
      </w:r>
      <w:r w:rsidRPr="00C320DD">
        <w:rPr>
          <w:rStyle w:val="StyleUnderline"/>
          <w:highlight w:val="cyan"/>
        </w:rPr>
        <w:t>innovation</w:t>
      </w:r>
      <w:r w:rsidRPr="0055545A">
        <w:rPr>
          <w:rStyle w:val="StyleUnderline"/>
        </w:rPr>
        <w:t xml:space="preserve"> markets”</w:t>
      </w:r>
      <w:r w:rsidRPr="00B6639C">
        <w:rPr>
          <w:sz w:val="14"/>
        </w:rPr>
        <w:t xml:space="preserve"> as defined by Richard Gilbert and as enshrined in the 1995 I.P. Guidelines. Because </w:t>
      </w:r>
      <w:r w:rsidRPr="0055545A">
        <w:rPr>
          <w:rStyle w:val="StyleUnderline"/>
        </w:rPr>
        <w:t xml:space="preserve">innovation </w:t>
      </w:r>
      <w:r w:rsidRPr="00C320DD">
        <w:rPr>
          <w:rStyle w:val="StyleUnderline"/>
          <w:highlight w:val="cyan"/>
        </w:rPr>
        <w:t>requires</w:t>
      </w:r>
      <w:r w:rsidRPr="0055545A">
        <w:rPr>
          <w:rStyle w:val="StyleUnderline"/>
        </w:rPr>
        <w:t xml:space="preserve"> </w:t>
      </w:r>
      <w:r w:rsidRPr="00C320DD">
        <w:rPr>
          <w:rStyle w:val="Emphasis"/>
          <w:highlight w:val="cyan"/>
        </w:rPr>
        <w:t>sufficient scale</w:t>
      </w:r>
      <w:r w:rsidRPr="00B6639C">
        <w:rPr>
          <w:sz w:val="14"/>
        </w:rPr>
        <w:t xml:space="preserve">, </w:t>
      </w:r>
      <w:r w:rsidRPr="00C320DD">
        <w:rPr>
          <w:rStyle w:val="StyleUnderline"/>
          <w:highlight w:val="cyan"/>
        </w:rPr>
        <w:t>firms</w:t>
      </w:r>
      <w:r w:rsidRPr="00C320DD">
        <w:rPr>
          <w:sz w:val="14"/>
          <w:highlight w:val="cyan"/>
        </w:rPr>
        <w:t xml:space="preserve"> </w:t>
      </w:r>
      <w:r w:rsidRPr="00C320DD">
        <w:rPr>
          <w:rStyle w:val="StyleUnderline"/>
          <w:highlight w:val="cyan"/>
        </w:rPr>
        <w:t>have</w:t>
      </w:r>
      <w:r w:rsidRPr="00C320DD">
        <w:rPr>
          <w:sz w:val="14"/>
          <w:highlight w:val="cyan"/>
        </w:rPr>
        <w:t xml:space="preserve"> </w:t>
      </w:r>
      <w:r w:rsidRPr="00C320DD">
        <w:rPr>
          <w:sz w:val="14"/>
        </w:rPr>
        <w:t>often</w:t>
      </w:r>
      <w:r w:rsidRPr="00B6639C">
        <w:rPr>
          <w:sz w:val="14"/>
        </w:rPr>
        <w:t xml:space="preserve"> </w:t>
      </w:r>
      <w:r w:rsidRPr="00C320DD">
        <w:rPr>
          <w:rStyle w:val="StyleUnderline"/>
          <w:highlight w:val="cyan"/>
        </w:rPr>
        <w:t>gained</w:t>
      </w:r>
      <w:r w:rsidRPr="0055545A">
        <w:rPr>
          <w:rStyle w:val="StyleUnderline"/>
        </w:rPr>
        <w:t xml:space="preserve"> that scale </w:t>
      </w:r>
      <w:r w:rsidRPr="00C320DD">
        <w:rPr>
          <w:rStyle w:val="StyleUnderline"/>
          <w:highlight w:val="cyan"/>
        </w:rPr>
        <w:t>through</w:t>
      </w:r>
      <w:r w:rsidRPr="00C320DD">
        <w:rPr>
          <w:sz w:val="14"/>
          <w:highlight w:val="cyan"/>
        </w:rPr>
        <w:t xml:space="preserve"> </w:t>
      </w:r>
      <w:r w:rsidRPr="00C320DD">
        <w:rPr>
          <w:rStyle w:val="Emphasis"/>
          <w:highlight w:val="cyan"/>
        </w:rPr>
        <w:t>mergers</w:t>
      </w:r>
      <w:r w:rsidRPr="00B6639C">
        <w:rPr>
          <w:sz w:val="14"/>
        </w:rPr>
        <w:t>.</w:t>
      </w:r>
    </w:p>
    <w:p w14:paraId="482BD8E5" w14:textId="77777777" w:rsidR="005756E5" w:rsidRPr="00B6639C" w:rsidRDefault="005756E5" w:rsidP="005756E5">
      <w:pPr>
        <w:rPr>
          <w:sz w:val="14"/>
        </w:rPr>
      </w:pPr>
      <w:r w:rsidRPr="00B6639C">
        <w:rPr>
          <w:sz w:val="14"/>
        </w:rPr>
        <w:t xml:space="preserve">The </w:t>
      </w:r>
      <w:r w:rsidRPr="0055545A">
        <w:rPr>
          <w:rStyle w:val="StyleUnderline"/>
        </w:rPr>
        <w:t>FTC’s</w:t>
      </w:r>
      <w:r w:rsidRPr="00B6639C">
        <w:rPr>
          <w:sz w:val="14"/>
        </w:rPr>
        <w:t xml:space="preserve"> strong </w:t>
      </w:r>
      <w:r w:rsidRPr="00C320DD">
        <w:rPr>
          <w:rStyle w:val="StyleUnderline"/>
          <w:highlight w:val="cyan"/>
        </w:rPr>
        <w:t>enforcement</w:t>
      </w:r>
      <w:r w:rsidRPr="00B6639C">
        <w:rPr>
          <w:sz w:val="14"/>
        </w:rPr>
        <w:t xml:space="preserve"> record </w:t>
      </w:r>
      <w:r w:rsidRPr="00C320DD">
        <w:rPr>
          <w:rStyle w:val="StyleUnderline"/>
          <w:highlight w:val="cyan"/>
        </w:rPr>
        <w:t>in</w:t>
      </w:r>
      <w:r w:rsidRPr="0055545A">
        <w:rPr>
          <w:rStyle w:val="StyleUnderline"/>
        </w:rPr>
        <w:t xml:space="preserve"> pharma </w:t>
      </w:r>
      <w:r w:rsidRPr="00C320DD">
        <w:rPr>
          <w:rStyle w:val="StyleUnderline"/>
          <w:highlight w:val="cyan"/>
        </w:rPr>
        <w:t xml:space="preserve">mergers </w:t>
      </w:r>
      <w:r w:rsidRPr="00C320DD">
        <w:rPr>
          <w:rStyle w:val="Emphasis"/>
          <w:highlight w:val="cyan"/>
        </w:rPr>
        <w:t>suffers</w:t>
      </w:r>
      <w:r w:rsidRPr="00C320DD">
        <w:rPr>
          <w:rStyle w:val="StyleUnderline"/>
          <w:highlight w:val="cyan"/>
        </w:rPr>
        <w:t xml:space="preserve"> a paradox</w:t>
      </w:r>
      <w:r w:rsidRPr="00B6639C">
        <w:rPr>
          <w:sz w:val="14"/>
        </w:rPr>
        <w:t xml:space="preserve">: While more than 50 consent decrees over the last 25 years required divestitures of products as a condition for merger approval, the </w:t>
      </w:r>
      <w:r w:rsidRPr="0055545A">
        <w:rPr>
          <w:rStyle w:val="StyleUnderline"/>
        </w:rPr>
        <w:t>political pressure for stricter</w:t>
      </w:r>
      <w:r w:rsidRPr="00B6639C">
        <w:rPr>
          <w:sz w:val="14"/>
        </w:rPr>
        <w:t xml:space="preserve"> antitrust </w:t>
      </w:r>
      <w:r w:rsidRPr="0055545A">
        <w:rPr>
          <w:rStyle w:val="StyleUnderline"/>
        </w:rPr>
        <w:t>enforcement continues ramping up.</w:t>
      </w:r>
      <w:r w:rsidRPr="00B6639C">
        <w:rPr>
          <w:sz w:val="14"/>
        </w:rPr>
        <w:t xml:space="preserve"> In the year 2020 for instance, notable pharma mergers included AstraZeneca acquiring Alexion for $39 billion, Gilead acquiring </w:t>
      </w:r>
      <w:proofErr w:type="spellStart"/>
      <w:r w:rsidRPr="00B6639C">
        <w:rPr>
          <w:sz w:val="14"/>
        </w:rPr>
        <w:t>Immunomedics</w:t>
      </w:r>
      <w:proofErr w:type="spellEnd"/>
      <w:r w:rsidRPr="00B6639C">
        <w:rPr>
          <w:sz w:val="14"/>
        </w:rPr>
        <w:t xml:space="preserve"> for $21 billion, BMS acquiring </w:t>
      </w:r>
      <w:proofErr w:type="spellStart"/>
      <w:r w:rsidRPr="00B6639C">
        <w:rPr>
          <w:sz w:val="14"/>
        </w:rPr>
        <w:t>MyoKardia</w:t>
      </w:r>
      <w:proofErr w:type="spellEnd"/>
      <w:r w:rsidRPr="00B6639C">
        <w:rPr>
          <w:sz w:val="14"/>
        </w:rPr>
        <w:t xml:space="preserve"> for $13.1 billion, and Johnson &amp; Johnson acquiring Momenta for $6.5 billion. While popular perception of the pharmaceutical industry greatly improved with its effective response to the COVID-19 pandemic, these and other </w:t>
      </w:r>
      <w:r w:rsidRPr="0055545A">
        <w:rPr>
          <w:rStyle w:val="StyleUnderline"/>
        </w:rPr>
        <w:t xml:space="preserve">pharma mergers garnered </w:t>
      </w:r>
      <w:r w:rsidRPr="00B6639C">
        <w:rPr>
          <w:sz w:val="14"/>
        </w:rPr>
        <w:t xml:space="preserve">political </w:t>
      </w:r>
      <w:r w:rsidRPr="0055545A">
        <w:rPr>
          <w:rStyle w:val="StyleUnderline"/>
        </w:rPr>
        <w:t>concerns</w:t>
      </w:r>
      <w:r w:rsidRPr="00B6639C">
        <w:rPr>
          <w:sz w:val="14"/>
        </w:rPr>
        <w:t>.</w:t>
      </w:r>
    </w:p>
    <w:p w14:paraId="552C995D" w14:textId="77777777" w:rsidR="005756E5" w:rsidRPr="00B6639C" w:rsidRDefault="005756E5" w:rsidP="005756E5">
      <w:pPr>
        <w:rPr>
          <w:sz w:val="14"/>
        </w:rPr>
      </w:pPr>
      <w:r w:rsidRPr="00B6639C">
        <w:rPr>
          <w:sz w:val="14"/>
        </w:rPr>
        <w:t xml:space="preserve">The </w:t>
      </w:r>
      <w:r w:rsidRPr="0055545A">
        <w:rPr>
          <w:rStyle w:val="StyleUnderline"/>
        </w:rPr>
        <w:t xml:space="preserve">political </w:t>
      </w:r>
      <w:r w:rsidRPr="00C320DD">
        <w:rPr>
          <w:rStyle w:val="StyleUnderline"/>
          <w:highlight w:val="cyan"/>
        </w:rPr>
        <w:t>pressure increased</w:t>
      </w:r>
      <w:r w:rsidRPr="0055545A">
        <w:rPr>
          <w:rStyle w:val="StyleUnderline"/>
        </w:rPr>
        <w:t xml:space="preserve"> </w:t>
      </w:r>
      <w:r w:rsidRPr="00B6639C">
        <w:rPr>
          <w:sz w:val="14"/>
        </w:rPr>
        <w:t xml:space="preserve">partly </w:t>
      </w:r>
      <w:r w:rsidRPr="00C320DD">
        <w:rPr>
          <w:rStyle w:val="StyleUnderline"/>
          <w:highlight w:val="cyan"/>
        </w:rPr>
        <w:t>in response to</w:t>
      </w:r>
      <w:r w:rsidRPr="0055545A">
        <w:rPr>
          <w:rStyle w:val="StyleUnderline"/>
        </w:rPr>
        <w:t xml:space="preserve"> </w:t>
      </w:r>
      <w:r w:rsidRPr="00B6639C">
        <w:rPr>
          <w:sz w:val="14"/>
        </w:rPr>
        <w:t>an academic paper, “</w:t>
      </w:r>
      <w:r w:rsidRPr="00C320DD">
        <w:rPr>
          <w:rStyle w:val="StyleUnderline"/>
          <w:highlight w:val="cyan"/>
        </w:rPr>
        <w:t>Killer Acquisitions</w:t>
      </w:r>
      <w:r w:rsidRPr="00B6639C">
        <w:rPr>
          <w:sz w:val="14"/>
        </w:rPr>
        <w:t xml:space="preserve">,” by Colleen Cunningham, Florian Ederer, and Song Ma. The idea behind killer acquisition theory is that an incumbent buys an innovative nascent company developing a competing product and discontinues the competing product. The acquisition pre-empts future competition. The incumbent killed the potential rival and thereby distorted competition and stifled innovation. The antitrust implications are straightforward: Killer acquisitions go unnoticed by antitrust authorities and require a change of law and new theories of harm. In that regard, the present call for public input fits into the perceived need that the current antitrust framework cannot catch some detrimental mergers. Cunningham et al. assert that </w:t>
      </w:r>
      <w:r w:rsidRPr="0055545A">
        <w:rPr>
          <w:rStyle w:val="StyleUnderline"/>
        </w:rPr>
        <w:t xml:space="preserve">killer acquisitions </w:t>
      </w:r>
      <w:r w:rsidRPr="00C320DD">
        <w:rPr>
          <w:rStyle w:val="StyleUnderline"/>
          <w:highlight w:val="cyan"/>
        </w:rPr>
        <w:t xml:space="preserve">represent only a </w:t>
      </w:r>
      <w:r w:rsidRPr="00C320DD">
        <w:rPr>
          <w:rStyle w:val="Emphasis"/>
          <w:highlight w:val="cyan"/>
        </w:rPr>
        <w:t>small share</w:t>
      </w:r>
      <w:r w:rsidRPr="00B6639C">
        <w:rPr>
          <w:rStyle w:val="Emphasis"/>
        </w:rPr>
        <w:t xml:space="preserve"> </w:t>
      </w:r>
      <w:r w:rsidRPr="0055545A">
        <w:rPr>
          <w:rStyle w:val="StyleUnderline"/>
        </w:rPr>
        <w:t>of mergers</w:t>
      </w:r>
      <w:r w:rsidRPr="00B6639C">
        <w:rPr>
          <w:sz w:val="14"/>
        </w:rPr>
        <w:t>: 5.3 to 7.4 percent of mergers.</w:t>
      </w:r>
    </w:p>
    <w:p w14:paraId="2B046C43" w14:textId="77777777" w:rsidR="005756E5" w:rsidRPr="00B6639C" w:rsidRDefault="005756E5" w:rsidP="005756E5">
      <w:pPr>
        <w:rPr>
          <w:sz w:val="14"/>
        </w:rPr>
      </w:pPr>
      <w:r w:rsidRPr="00B6639C">
        <w:rPr>
          <w:sz w:val="14"/>
        </w:rPr>
        <w:t xml:space="preserve">But does the killer acquisition theory materialize in business reality? Do incumbents ever discontinue the acquired firm’s products for anticompetitive reasons? At least one </w:t>
      </w:r>
      <w:r w:rsidRPr="00C320DD">
        <w:rPr>
          <w:rStyle w:val="StyleUnderline"/>
          <w:highlight w:val="cyan"/>
        </w:rPr>
        <w:t>study finds</w:t>
      </w:r>
      <w:r w:rsidRPr="00B6639C">
        <w:rPr>
          <w:sz w:val="14"/>
        </w:rPr>
        <w:t xml:space="preserve"> a similar share as Cunningham et al. and suggests that approximately </w:t>
      </w:r>
      <w:r w:rsidRPr="00C320DD">
        <w:rPr>
          <w:rStyle w:val="Emphasis"/>
          <w:highlight w:val="cyan"/>
        </w:rPr>
        <w:t>95 percent</w:t>
      </w:r>
      <w:r w:rsidRPr="0055545A">
        <w:rPr>
          <w:rStyle w:val="StyleUnderline"/>
        </w:rPr>
        <w:t xml:space="preserve"> </w:t>
      </w:r>
      <w:r w:rsidRPr="00C320DD">
        <w:rPr>
          <w:rStyle w:val="StyleUnderline"/>
          <w:highlight w:val="cyan"/>
        </w:rPr>
        <w:t>of</w:t>
      </w:r>
      <w:r w:rsidRPr="0055545A">
        <w:rPr>
          <w:rStyle w:val="StyleUnderline"/>
        </w:rPr>
        <w:t xml:space="preserve"> </w:t>
      </w:r>
      <w:r w:rsidRPr="00C320DD">
        <w:rPr>
          <w:rStyle w:val="StyleUnderline"/>
          <w:highlight w:val="cyan"/>
        </w:rPr>
        <w:t xml:space="preserve">pharma mergers are not </w:t>
      </w:r>
      <w:r w:rsidRPr="00C320DD">
        <w:rPr>
          <w:rStyle w:val="StyleUnderline"/>
        </w:rPr>
        <w:t>“</w:t>
      </w:r>
      <w:r w:rsidRPr="00C320DD">
        <w:rPr>
          <w:rStyle w:val="StyleUnderline"/>
          <w:highlight w:val="cyan"/>
        </w:rPr>
        <w:t>killer</w:t>
      </w:r>
      <w:r w:rsidRPr="0055545A">
        <w:rPr>
          <w:rStyle w:val="StyleUnderline"/>
        </w:rPr>
        <w:t xml:space="preserve"> acquisitions.”</w:t>
      </w:r>
      <w:r w:rsidRPr="00B6639C">
        <w:rPr>
          <w:sz w:val="14"/>
        </w:rPr>
        <w:t xml:space="preserve"> And </w:t>
      </w:r>
      <w:r w:rsidRPr="0055545A">
        <w:rPr>
          <w:rStyle w:val="StyleUnderline"/>
        </w:rPr>
        <w:t>within the five percent</w:t>
      </w:r>
      <w:r w:rsidRPr="00B6639C">
        <w:rPr>
          <w:sz w:val="14"/>
        </w:rPr>
        <w:t xml:space="preserve"> that are allegedly problematic, </w:t>
      </w:r>
      <w:r w:rsidRPr="0055545A">
        <w:rPr>
          <w:rStyle w:val="StyleUnderline"/>
        </w:rPr>
        <w:t xml:space="preserve">any discontinuation of products requires balancing against counterfactuals absent the </w:t>
      </w:r>
      <w:r w:rsidRPr="00B6639C">
        <w:rPr>
          <w:rStyle w:val="StyleUnderline"/>
        </w:rPr>
        <w:t>merger</w:t>
      </w:r>
      <w:r w:rsidRPr="00B6639C">
        <w:rPr>
          <w:sz w:val="14"/>
        </w:rPr>
        <w:t xml:space="preserve">. Would discontinuation of the drug have occurred irrespective of the merger due to changing market circumstances or due to different corporate strategies? The authors of the killer acquisition theory assume that these five allegedly problematic percent are all anticompetitive </w:t>
      </w:r>
      <w:r w:rsidRPr="00C320DD">
        <w:rPr>
          <w:rStyle w:val="StyleUnderline"/>
          <w:highlight w:val="cyan"/>
        </w:rPr>
        <w:t>acquisitions</w:t>
      </w:r>
      <w:r w:rsidRPr="00B6639C">
        <w:rPr>
          <w:sz w:val="14"/>
        </w:rPr>
        <w:t>. In fact, this number could very well be less. Madl qualifies the very notion of killer acquisition stating that:</w:t>
      </w:r>
    </w:p>
    <w:p w14:paraId="63BA1A42" w14:textId="77777777" w:rsidR="005756E5" w:rsidRPr="00B6639C" w:rsidRDefault="005756E5" w:rsidP="005756E5">
      <w:pPr>
        <w:rPr>
          <w:sz w:val="14"/>
        </w:rPr>
      </w:pPr>
      <w:r w:rsidRPr="00B6639C">
        <w:rPr>
          <w:sz w:val="14"/>
        </w:rPr>
        <w:t xml:space="preserve">The mechanism of action used in the Cunningham, Ederer, and Ma study to identify cases of overlap is not mutation-specific, meaning that two drugs targeting the same enzyme and having the same net effect (e.g., inhibition) may not treat the same patients. Accordingly, </w:t>
      </w:r>
      <w:r w:rsidRPr="0055545A">
        <w:rPr>
          <w:rStyle w:val="StyleUnderline"/>
        </w:rPr>
        <w:t xml:space="preserve">purchasing the second drug could </w:t>
      </w:r>
      <w:r w:rsidRPr="00C320DD">
        <w:rPr>
          <w:rStyle w:val="Emphasis"/>
          <w:highlight w:val="cyan"/>
        </w:rPr>
        <w:t>expand</w:t>
      </w:r>
      <w:r w:rsidRPr="0055545A">
        <w:rPr>
          <w:rStyle w:val="StyleUnderline"/>
        </w:rPr>
        <w:t xml:space="preserve"> the </w:t>
      </w:r>
      <w:r w:rsidRPr="00C320DD">
        <w:rPr>
          <w:rStyle w:val="StyleUnderline"/>
          <w:highlight w:val="cyan"/>
        </w:rPr>
        <w:t xml:space="preserve">acquirer’s </w:t>
      </w:r>
      <w:r w:rsidRPr="00C320DD">
        <w:rPr>
          <w:rStyle w:val="Emphasis"/>
          <w:highlight w:val="cyan"/>
        </w:rPr>
        <w:t>market</w:t>
      </w:r>
      <w:r w:rsidRPr="00B6639C">
        <w:rPr>
          <w:sz w:val="14"/>
        </w:rPr>
        <w:t>, rather than cannibalize sales.</w:t>
      </w:r>
    </w:p>
    <w:p w14:paraId="758E4099" w14:textId="77777777" w:rsidR="005756E5" w:rsidRPr="00B6639C" w:rsidRDefault="005756E5" w:rsidP="005756E5">
      <w:pPr>
        <w:rPr>
          <w:sz w:val="14"/>
        </w:rPr>
      </w:pPr>
      <w:r w:rsidRPr="00B6639C">
        <w:rPr>
          <w:sz w:val="14"/>
        </w:rPr>
        <w:t xml:space="preserve">In other words, </w:t>
      </w:r>
      <w:r w:rsidRPr="0055545A">
        <w:rPr>
          <w:rStyle w:val="StyleUnderline"/>
        </w:rPr>
        <w:t>Cunningham</w:t>
      </w:r>
      <w:r w:rsidRPr="00B6639C">
        <w:rPr>
          <w:sz w:val="14"/>
        </w:rPr>
        <w:t xml:space="preserve"> et al. </w:t>
      </w:r>
      <w:r w:rsidRPr="0055545A">
        <w:rPr>
          <w:rStyle w:val="StyleUnderline"/>
        </w:rPr>
        <w:t>overlook</w:t>
      </w:r>
      <w:r w:rsidRPr="00B6639C">
        <w:rPr>
          <w:sz w:val="14"/>
        </w:rPr>
        <w:t xml:space="preserve"> the possible </w:t>
      </w:r>
      <w:r w:rsidRPr="00C320DD">
        <w:rPr>
          <w:rStyle w:val="Emphasis"/>
          <w:highlight w:val="cyan"/>
        </w:rPr>
        <w:t>positive effects</w:t>
      </w:r>
      <w:r w:rsidRPr="0055545A">
        <w:rPr>
          <w:rStyle w:val="StyleUnderline"/>
        </w:rPr>
        <w:t xml:space="preserve"> </w:t>
      </w:r>
      <w:r w:rsidRPr="00C320DD">
        <w:rPr>
          <w:rStyle w:val="StyleUnderline"/>
          <w:highlight w:val="cyan"/>
        </w:rPr>
        <w:t>on</w:t>
      </w:r>
      <w:r w:rsidRPr="0055545A">
        <w:rPr>
          <w:rStyle w:val="StyleUnderline"/>
        </w:rPr>
        <w:t xml:space="preserve"> competition and </w:t>
      </w:r>
      <w:r w:rsidRPr="00C320DD">
        <w:rPr>
          <w:rStyle w:val="StyleUnderline"/>
          <w:highlight w:val="cyan"/>
        </w:rPr>
        <w:t>innovation of</w:t>
      </w:r>
      <w:r w:rsidRPr="0055545A">
        <w:rPr>
          <w:rStyle w:val="StyleUnderline"/>
        </w:rPr>
        <w:t xml:space="preserve"> these </w:t>
      </w:r>
      <w:r w:rsidRPr="00C320DD">
        <w:rPr>
          <w:rStyle w:val="Emphasis"/>
          <w:highlight w:val="cyan"/>
        </w:rPr>
        <w:t>acquisitions</w:t>
      </w:r>
      <w:r w:rsidRPr="00B6639C">
        <w:rPr>
          <w:sz w:val="14"/>
        </w:rPr>
        <w:t xml:space="preserve">. The notion of killer acquisitions overly emphasizes Kenneth Arrow’s concept replacement effect of innovation and overlooks the Schumpeterian aspect of innovation. In </w:t>
      </w:r>
      <w:r w:rsidRPr="00C320DD">
        <w:rPr>
          <w:sz w:val="14"/>
        </w:rPr>
        <w:t>other</w:t>
      </w:r>
      <w:r w:rsidRPr="00B6639C">
        <w:rPr>
          <w:sz w:val="14"/>
        </w:rPr>
        <w:t xml:space="preserve"> words, the tenets of the notion of killer acquisitions rest upon the assumption that a dominant firm would acquire a rival to avoid the rival’s product “cannibalizing” the dominant firm’s profits. However, the </w:t>
      </w:r>
      <w:r w:rsidRPr="0055545A">
        <w:rPr>
          <w:rStyle w:val="StyleUnderline"/>
        </w:rPr>
        <w:t xml:space="preserve">acquiring firm may </w:t>
      </w:r>
      <w:r w:rsidRPr="00C320DD">
        <w:rPr>
          <w:rStyle w:val="StyleUnderline"/>
          <w:highlight w:val="cyan"/>
        </w:rPr>
        <w:t xml:space="preserve">seek to create </w:t>
      </w:r>
      <w:r w:rsidRPr="00C320DD">
        <w:rPr>
          <w:rStyle w:val="Emphasis"/>
          <w:highlight w:val="cyan"/>
        </w:rPr>
        <w:t>complementarities</w:t>
      </w:r>
      <w:r w:rsidRPr="00B6639C">
        <w:rPr>
          <w:sz w:val="14"/>
        </w:rPr>
        <w:t xml:space="preserve">, thereby </w:t>
      </w:r>
      <w:r w:rsidRPr="00C320DD">
        <w:rPr>
          <w:rStyle w:val="StyleUnderline"/>
          <w:highlight w:val="cyan"/>
        </w:rPr>
        <w:t>opening new markets</w:t>
      </w:r>
      <w:r w:rsidRPr="00B6639C">
        <w:rPr>
          <w:sz w:val="14"/>
        </w:rPr>
        <w:t>. Schumpeter indeed wrote that entering new markets (through organic growth or mergers) “incessantly revolutionizes the economic structure from within, incessantly destroying the old one, incessantly creating a new one. This process of Creative Destruction is the essential fact about capitalism.”</w:t>
      </w:r>
    </w:p>
    <w:p w14:paraId="6D5119A0" w14:textId="77777777" w:rsidR="005756E5" w:rsidRPr="00B6639C" w:rsidRDefault="005756E5" w:rsidP="005756E5">
      <w:pPr>
        <w:rPr>
          <w:sz w:val="14"/>
        </w:rPr>
      </w:pPr>
      <w:r w:rsidRPr="00B6639C">
        <w:rPr>
          <w:sz w:val="14"/>
        </w:rPr>
        <w:t xml:space="preserve">Moreover, killer acquisitions suggest that the phenomenon of buying up nascent competitors is new and has not been addressed by antitrust agencies. The recent Illumina-Grail debacle proves the contrary: the desired </w:t>
      </w:r>
      <w:r w:rsidRPr="0055545A">
        <w:rPr>
          <w:rStyle w:val="StyleUnderline"/>
        </w:rPr>
        <w:t>acquisition</w:t>
      </w:r>
      <w:r w:rsidRPr="00B6639C">
        <w:rPr>
          <w:sz w:val="14"/>
        </w:rPr>
        <w:t xml:space="preserve"> of Grail by Illumina following its spinoff four years ago </w:t>
      </w:r>
      <w:r w:rsidRPr="0055545A">
        <w:rPr>
          <w:rStyle w:val="StyleUnderline"/>
        </w:rPr>
        <w:t xml:space="preserve">would </w:t>
      </w:r>
      <w:r w:rsidRPr="00C320DD">
        <w:rPr>
          <w:rStyle w:val="StyleUnderline"/>
          <w:highlight w:val="cyan"/>
        </w:rPr>
        <w:t>generate</w:t>
      </w:r>
      <w:r w:rsidRPr="0055545A">
        <w:rPr>
          <w:rStyle w:val="StyleUnderline"/>
        </w:rPr>
        <w:t xml:space="preserve"> </w:t>
      </w:r>
      <w:r w:rsidRPr="00C320DD">
        <w:rPr>
          <w:rStyle w:val="StyleUnderline"/>
          <w:highlight w:val="cyan"/>
        </w:rPr>
        <w:t xml:space="preserve">considerable </w:t>
      </w:r>
      <w:r w:rsidRPr="00C320DD">
        <w:rPr>
          <w:rStyle w:val="Emphasis"/>
          <w:highlight w:val="cyan"/>
        </w:rPr>
        <w:t>innovation</w:t>
      </w:r>
      <w:r w:rsidRPr="0055545A">
        <w:rPr>
          <w:rStyle w:val="StyleUnderline"/>
        </w:rPr>
        <w:t xml:space="preserve"> and progress</w:t>
      </w:r>
      <w:r w:rsidRPr="00B6639C">
        <w:rPr>
          <w:sz w:val="14"/>
        </w:rPr>
        <w:t xml:space="preserve"> </w:t>
      </w:r>
      <w:r w:rsidRPr="0055545A">
        <w:rPr>
          <w:rStyle w:val="StyleUnderline"/>
        </w:rPr>
        <w:t>in</w:t>
      </w:r>
      <w:r w:rsidRPr="00B6639C">
        <w:rPr>
          <w:sz w:val="14"/>
        </w:rPr>
        <w:t xml:space="preserve"> the field of </w:t>
      </w:r>
      <w:r w:rsidRPr="0055545A">
        <w:rPr>
          <w:rStyle w:val="StyleUnderline"/>
        </w:rPr>
        <w:t>multi-cancer early detection tests</w:t>
      </w:r>
      <w:r w:rsidRPr="00B6639C">
        <w:rPr>
          <w:sz w:val="14"/>
        </w:rPr>
        <w:t xml:space="preserve">. The </w:t>
      </w:r>
      <w:r w:rsidRPr="0055545A">
        <w:rPr>
          <w:rStyle w:val="StyleUnderline"/>
        </w:rPr>
        <w:t xml:space="preserve">merger aims at </w:t>
      </w:r>
      <w:r w:rsidRPr="00C320DD">
        <w:rPr>
          <w:rStyle w:val="StyleUnderline"/>
          <w:highlight w:val="cyan"/>
        </w:rPr>
        <w:t>providing</w:t>
      </w:r>
      <w:r w:rsidRPr="00B6639C">
        <w:rPr>
          <w:sz w:val="14"/>
        </w:rPr>
        <w:t xml:space="preserve"> Grail with the regulatory and </w:t>
      </w:r>
      <w:r w:rsidRPr="00C320DD">
        <w:rPr>
          <w:rStyle w:val="Emphasis"/>
          <w:highlight w:val="cyan"/>
        </w:rPr>
        <w:t>organizational capabilities</w:t>
      </w:r>
      <w:r w:rsidRPr="0055545A">
        <w:rPr>
          <w:rStyle w:val="StyleUnderline"/>
        </w:rPr>
        <w:t xml:space="preserve"> </w:t>
      </w:r>
      <w:r w:rsidRPr="00C320DD">
        <w:rPr>
          <w:rStyle w:val="StyleUnderline"/>
          <w:highlight w:val="cyan"/>
        </w:rPr>
        <w:t>necessary to commercialize</w:t>
      </w:r>
      <w:r w:rsidRPr="00B6639C">
        <w:rPr>
          <w:sz w:val="14"/>
        </w:rPr>
        <w:t xml:space="preserve"> its </w:t>
      </w:r>
      <w:r w:rsidRPr="00B6639C">
        <w:rPr>
          <w:rStyle w:val="Emphasis"/>
        </w:rPr>
        <w:t>breakthrough</w:t>
      </w:r>
      <w:r w:rsidRPr="0055545A">
        <w:rPr>
          <w:rStyle w:val="StyleUnderline"/>
        </w:rPr>
        <w:t xml:space="preserve"> inventions</w:t>
      </w:r>
      <w:r w:rsidRPr="00B6639C">
        <w:rPr>
          <w:sz w:val="14"/>
        </w:rPr>
        <w:t xml:space="preserve"> given Grail’s near zero revenue. Grail is a nascent company, but not a nascent competitor to Illumina as the theory of killer acquisitions would have it. Yet, because the competitive effects of such acquisitions arguably are positive, the FTC asked a federal judge to dismiss the lawsuit, because of the high probability the federal judge would approve this beneficial merger. Beyond the antitrust agency’s’ regrettable “gamesmanship,” one cannot reasonably conclude that the FTC is unable to block acquisitions of nascent companies. Current </w:t>
      </w:r>
      <w:r w:rsidRPr="00C320DD">
        <w:rPr>
          <w:rStyle w:val="StyleUnderline"/>
          <w:highlight w:val="cyan"/>
        </w:rPr>
        <w:t>antitrust</w:t>
      </w:r>
      <w:r w:rsidRPr="0055545A">
        <w:rPr>
          <w:rStyle w:val="StyleUnderline"/>
        </w:rPr>
        <w:t xml:space="preserve"> rules</w:t>
      </w:r>
      <w:r w:rsidRPr="00B6639C">
        <w:rPr>
          <w:sz w:val="14"/>
        </w:rPr>
        <w:t xml:space="preserve"> fully equip the FTC with such capability, although this ability </w:t>
      </w:r>
      <w:r w:rsidRPr="0055545A">
        <w:rPr>
          <w:rStyle w:val="StyleUnderline"/>
        </w:rPr>
        <w:t xml:space="preserve">may </w:t>
      </w:r>
      <w:r w:rsidRPr="00C320DD">
        <w:rPr>
          <w:rStyle w:val="StyleUnderline"/>
          <w:highlight w:val="cyan"/>
        </w:rPr>
        <w:t>result in applying</w:t>
      </w:r>
      <w:r w:rsidRPr="0055545A">
        <w:rPr>
          <w:rStyle w:val="StyleUnderline"/>
        </w:rPr>
        <w:t xml:space="preserve"> a </w:t>
      </w:r>
      <w:r w:rsidRPr="00C320DD">
        <w:rPr>
          <w:rStyle w:val="Emphasis"/>
          <w:highlight w:val="cyan"/>
        </w:rPr>
        <w:t>misguided theory</w:t>
      </w:r>
      <w:r w:rsidRPr="00B6639C">
        <w:rPr>
          <w:sz w:val="14"/>
        </w:rPr>
        <w:t xml:space="preserve"> of killer acquisition to a pro-competitive enabler-acquisition.</w:t>
      </w:r>
    </w:p>
    <w:p w14:paraId="5B510CA1" w14:textId="77777777" w:rsidR="005756E5" w:rsidRPr="00B6639C" w:rsidRDefault="005756E5" w:rsidP="005756E5">
      <w:pPr>
        <w:rPr>
          <w:sz w:val="10"/>
          <w:szCs w:val="18"/>
        </w:rPr>
      </w:pPr>
      <w:r w:rsidRPr="00B6639C">
        <w:rPr>
          <w:sz w:val="10"/>
          <w:szCs w:val="18"/>
        </w:rPr>
        <w:t xml:space="preserve">More generally, antitrust enforcers and commentators have historically considered the acquisition of potential competitors. Indeed, in their study of pharma mergers, Balto and Mongoven consider that “an acquired firm’s disappearance can have a negative impact on competition, regardless of whether or not it was producing in the market. Potential competitors also wield market power.” Antitrust agencies have traditionally considered potential competitors—referred to as “nascent competitors” in the killer acquisition’s rhetoric—as part of the merger review. For instance, in Zeneca where Zeneca could acquire Astra, the consent order required Zeneca to transfer and surrender all of its rights and assets relating to levobupivacaine to the firm </w:t>
      </w:r>
      <w:proofErr w:type="spellStart"/>
      <w:r w:rsidRPr="00B6639C">
        <w:rPr>
          <w:sz w:val="10"/>
          <w:szCs w:val="18"/>
        </w:rPr>
        <w:t>Chiroscience</w:t>
      </w:r>
      <w:proofErr w:type="spellEnd"/>
      <w:r w:rsidRPr="00B6639C">
        <w:rPr>
          <w:sz w:val="10"/>
          <w:szCs w:val="18"/>
        </w:rPr>
        <w:t xml:space="preserve"> within 10 business days. Zeneca was not an actual competitor to the long-acting local anesthetics, but it was a potential competitor by virtue of its agreement with </w:t>
      </w:r>
      <w:proofErr w:type="spellStart"/>
      <w:r w:rsidRPr="00B6639C">
        <w:rPr>
          <w:sz w:val="10"/>
          <w:szCs w:val="18"/>
        </w:rPr>
        <w:t>Chiroscience</w:t>
      </w:r>
      <w:proofErr w:type="spellEnd"/>
      <w:r w:rsidRPr="00B6639C">
        <w:rPr>
          <w:sz w:val="10"/>
          <w:szCs w:val="18"/>
        </w:rPr>
        <w:t>. The FTC thus required a spinoff to address the competition concerns raised by such potential competition.</w:t>
      </w:r>
    </w:p>
    <w:p w14:paraId="4F5E5FEB" w14:textId="77777777" w:rsidR="005756E5" w:rsidRPr="00B6639C" w:rsidRDefault="005756E5" w:rsidP="005756E5">
      <w:pPr>
        <w:rPr>
          <w:sz w:val="10"/>
          <w:szCs w:val="18"/>
        </w:rPr>
      </w:pPr>
      <w:r w:rsidRPr="00B6639C">
        <w:rPr>
          <w:sz w:val="10"/>
          <w:szCs w:val="18"/>
        </w:rPr>
        <w:t>Another case is Hoechst. The German pharmaceutical company acquired MMD in 1995, thereby creating the third-largest pharmaceutical company. Dominant in four product markets (i.e., hypertension, angina, arteriosclerosis, and tuberculosis), the merged entity needed to divest either the current line of business or the potential new product to a buyer who could market the drugs. More specifically, Hoechst owned the patent for the only drug that at the time was approved by FDA for intermittent claudication, but MMD had one of the few drugs in development that could compete with Hoechst’s drug. The consent order protected potential competition by requiring Hoechst to divest its drug for intermittent claudication. The settlement also required Hoechst to maintain its research and development (R&amp;D) efforts.</w:t>
      </w:r>
    </w:p>
    <w:p w14:paraId="729295A2" w14:textId="77777777" w:rsidR="005756E5" w:rsidRPr="00B6639C" w:rsidRDefault="005756E5" w:rsidP="005756E5">
      <w:pPr>
        <w:rPr>
          <w:sz w:val="10"/>
          <w:szCs w:val="18"/>
        </w:rPr>
      </w:pPr>
      <w:r w:rsidRPr="00B6639C">
        <w:rPr>
          <w:sz w:val="10"/>
          <w:szCs w:val="18"/>
        </w:rPr>
        <w:t xml:space="preserve">Against that backdrop, should the FTC introduce novel theories of harm for reviewing pharma mergers specifically? There is no need to introduce novel theories of harm, especially if the concern is allegedly excessive drug prices. Concerning higher drug prices, antitrust authorities have seminally stated that increases in drug prices are not illegal under U.S. antitrust laws. Indeed, as recently as 2018, the FTC and the DOJ wrote for the </w:t>
      </w:r>
      <w:proofErr w:type="spellStart"/>
      <w:r w:rsidRPr="00B6639C">
        <w:rPr>
          <w:sz w:val="10"/>
          <w:szCs w:val="18"/>
        </w:rPr>
        <w:t>Organisation</w:t>
      </w:r>
      <w:proofErr w:type="spellEnd"/>
      <w:r w:rsidRPr="00B6639C">
        <w:rPr>
          <w:sz w:val="10"/>
          <w:szCs w:val="18"/>
        </w:rPr>
        <w:t xml:space="preserve"> for Economic Co-Operation and Development that “excessive pricing in pharmaceuticals by itself is not an antitrust violation under U.S. antitrust law, although soaring prices may be indicative of anticompetitive conduct.”</w:t>
      </w:r>
    </w:p>
    <w:p w14:paraId="7C834AD4" w14:textId="77777777" w:rsidR="005756E5" w:rsidRPr="0055545A" w:rsidRDefault="005756E5" w:rsidP="005756E5">
      <w:pPr>
        <w:rPr>
          <w:rStyle w:val="StyleUnderline"/>
        </w:rPr>
      </w:pPr>
      <w:r w:rsidRPr="0055545A">
        <w:rPr>
          <w:rStyle w:val="StyleUnderline"/>
        </w:rPr>
        <w:t>Although excessive prices may support</w:t>
      </w:r>
      <w:r w:rsidRPr="00B6639C">
        <w:rPr>
          <w:sz w:val="14"/>
        </w:rPr>
        <w:t xml:space="preserve"> the </w:t>
      </w:r>
      <w:r w:rsidRPr="0055545A">
        <w:rPr>
          <w:rStyle w:val="StyleUnderline"/>
        </w:rPr>
        <w:t>finding of anticompetitive conduct</w:t>
      </w:r>
      <w:r w:rsidRPr="00B6639C">
        <w:rPr>
          <w:sz w:val="14"/>
        </w:rPr>
        <w:t xml:space="preserve">, </w:t>
      </w:r>
      <w:r w:rsidRPr="00C320DD">
        <w:rPr>
          <w:rStyle w:val="Emphasis"/>
          <w:highlight w:val="cyan"/>
        </w:rPr>
        <w:t>increasing prices</w:t>
      </w:r>
      <w:r w:rsidRPr="0055545A">
        <w:rPr>
          <w:rStyle w:val="StyleUnderline"/>
        </w:rPr>
        <w:t xml:space="preserve"> per se may actually </w:t>
      </w:r>
      <w:r w:rsidRPr="00C320DD">
        <w:rPr>
          <w:rStyle w:val="Emphasis"/>
          <w:highlight w:val="cyan"/>
        </w:rPr>
        <w:t>reflect innovation</w:t>
      </w:r>
      <w:r w:rsidRPr="0055545A">
        <w:rPr>
          <w:rStyle w:val="StyleUnderline"/>
        </w:rPr>
        <w:t xml:space="preserve"> </w:t>
      </w:r>
      <w:r w:rsidRPr="00C320DD">
        <w:rPr>
          <w:rStyle w:val="StyleUnderline"/>
          <w:highlight w:val="cyan"/>
        </w:rPr>
        <w:t>in</w:t>
      </w:r>
      <w:r w:rsidRPr="0055545A">
        <w:rPr>
          <w:rStyle w:val="StyleUnderline"/>
        </w:rPr>
        <w:t xml:space="preserve"> the sense of the </w:t>
      </w:r>
      <w:r w:rsidRPr="00C320DD">
        <w:rPr>
          <w:rStyle w:val="StyleUnderline"/>
          <w:highlight w:val="cyan"/>
        </w:rPr>
        <w:t>ability to develop</w:t>
      </w:r>
      <w:r w:rsidRPr="0055545A">
        <w:rPr>
          <w:rStyle w:val="StyleUnderline"/>
        </w:rPr>
        <w:t xml:space="preserve"> a </w:t>
      </w:r>
      <w:r w:rsidRPr="00C320DD">
        <w:rPr>
          <w:rStyle w:val="StyleUnderline"/>
          <w:highlight w:val="cyan"/>
        </w:rPr>
        <w:t>unique</w:t>
      </w:r>
      <w:r w:rsidRPr="0055545A">
        <w:rPr>
          <w:rStyle w:val="StyleUnderline"/>
        </w:rPr>
        <w:t xml:space="preserve"> patented </w:t>
      </w:r>
      <w:r w:rsidRPr="00C320DD">
        <w:rPr>
          <w:rStyle w:val="StyleUnderline"/>
          <w:highlight w:val="cyan"/>
        </w:rPr>
        <w:t>drug</w:t>
      </w:r>
      <w:r w:rsidRPr="00B6639C">
        <w:rPr>
          <w:sz w:val="14"/>
        </w:rPr>
        <w:t xml:space="preserve"> before any other competitors. U.S. antitrust agencies identify drug shortages, regulatory factors, and unilateral conducts other than antitrust violations as potential explanations for increased drug prices absent anticompetitive conduct. Moreover, </w:t>
      </w:r>
      <w:r w:rsidRPr="0055545A">
        <w:rPr>
          <w:rStyle w:val="StyleUnderline"/>
        </w:rPr>
        <w:t xml:space="preserve">there is </w:t>
      </w:r>
      <w:r w:rsidRPr="00C320DD">
        <w:rPr>
          <w:rStyle w:val="StyleUnderline"/>
          <w:highlight w:val="cyan"/>
        </w:rPr>
        <w:t>strong</w:t>
      </w:r>
      <w:r w:rsidRPr="0055545A">
        <w:rPr>
          <w:rStyle w:val="StyleUnderline"/>
        </w:rPr>
        <w:t xml:space="preserve"> scholarly </w:t>
      </w:r>
      <w:r w:rsidRPr="00C320DD">
        <w:rPr>
          <w:rStyle w:val="StyleUnderline"/>
          <w:highlight w:val="cyan"/>
        </w:rPr>
        <w:t>research</w:t>
      </w:r>
      <w:r w:rsidRPr="0055545A">
        <w:rPr>
          <w:rStyle w:val="StyleUnderline"/>
        </w:rPr>
        <w:t xml:space="preserve"> showing that </w:t>
      </w:r>
      <w:r w:rsidRPr="00C320DD">
        <w:rPr>
          <w:rStyle w:val="StyleUnderline"/>
          <w:highlight w:val="cyan"/>
        </w:rPr>
        <w:t>increased</w:t>
      </w:r>
      <w:r w:rsidRPr="0055545A">
        <w:rPr>
          <w:rStyle w:val="StyleUnderline"/>
        </w:rPr>
        <w:t xml:space="preserve"> drug company </w:t>
      </w:r>
      <w:r w:rsidRPr="00C320DD">
        <w:rPr>
          <w:rStyle w:val="StyleUnderline"/>
          <w:highlight w:val="cyan"/>
        </w:rPr>
        <w:t xml:space="preserve">revenues </w:t>
      </w:r>
      <w:r w:rsidRPr="00C320DD">
        <w:rPr>
          <w:rStyle w:val="Emphasis"/>
          <w:highlight w:val="cyan"/>
        </w:rPr>
        <w:t>spur</w:t>
      </w:r>
      <w:r w:rsidRPr="0055545A">
        <w:rPr>
          <w:rStyle w:val="StyleUnderline"/>
        </w:rPr>
        <w:t xml:space="preserve"> </w:t>
      </w:r>
      <w:r w:rsidRPr="00C320DD">
        <w:rPr>
          <w:rStyle w:val="StyleUnderline"/>
          <w:highlight w:val="cyan"/>
        </w:rPr>
        <w:t>more</w:t>
      </w:r>
      <w:r w:rsidRPr="0055545A">
        <w:rPr>
          <w:rStyle w:val="StyleUnderline"/>
        </w:rPr>
        <w:t xml:space="preserve"> </w:t>
      </w:r>
      <w:r w:rsidRPr="00C320DD">
        <w:rPr>
          <w:rStyle w:val="StyleUnderline"/>
          <w:highlight w:val="cyan"/>
        </w:rPr>
        <w:t>funding</w:t>
      </w:r>
      <w:r w:rsidRPr="0055545A">
        <w:rPr>
          <w:rStyle w:val="StyleUnderline"/>
        </w:rPr>
        <w:t xml:space="preserve"> on </w:t>
      </w:r>
      <w:r w:rsidRPr="00B6639C">
        <w:rPr>
          <w:rStyle w:val="Emphasis"/>
        </w:rPr>
        <w:t>r</w:t>
      </w:r>
      <w:r w:rsidRPr="0055545A">
        <w:rPr>
          <w:rStyle w:val="StyleUnderline"/>
        </w:rPr>
        <w:t xml:space="preserve">esearch </w:t>
      </w:r>
      <w:r w:rsidRPr="00B6639C">
        <w:rPr>
          <w:rStyle w:val="Emphasis"/>
        </w:rPr>
        <w:t>and</w:t>
      </w:r>
      <w:r w:rsidRPr="0055545A">
        <w:rPr>
          <w:rStyle w:val="StyleUnderline"/>
        </w:rPr>
        <w:t xml:space="preserve"> </w:t>
      </w:r>
      <w:r w:rsidRPr="00B6639C">
        <w:rPr>
          <w:rStyle w:val="Emphasis"/>
        </w:rPr>
        <w:t>d</w:t>
      </w:r>
      <w:r w:rsidRPr="0055545A">
        <w:rPr>
          <w:rStyle w:val="StyleUnderline"/>
        </w:rPr>
        <w:t>evelopment.</w:t>
      </w:r>
    </w:p>
    <w:p w14:paraId="53DAA545" w14:textId="77777777" w:rsidR="005756E5" w:rsidRPr="00B6639C" w:rsidRDefault="005756E5" w:rsidP="005756E5">
      <w:pPr>
        <w:rPr>
          <w:sz w:val="14"/>
        </w:rPr>
      </w:pPr>
      <w:r w:rsidRPr="00B6639C">
        <w:rPr>
          <w:rStyle w:val="StyleUnderline"/>
        </w:rPr>
        <w:t>Novel theories of harm</w:t>
      </w:r>
      <w:r w:rsidRPr="00B6639C">
        <w:rPr>
          <w:sz w:val="14"/>
        </w:rPr>
        <w:t xml:space="preserve"> appear to </w:t>
      </w:r>
      <w:r w:rsidRPr="00B6639C">
        <w:rPr>
          <w:rStyle w:val="StyleUnderline"/>
        </w:rPr>
        <w:t>constitute a way for the FTC to block mergers</w:t>
      </w:r>
      <w:r w:rsidRPr="00B6639C">
        <w:rPr>
          <w:sz w:val="14"/>
        </w:rPr>
        <w:t xml:space="preserve"> otherwise lawful under current antitrust laws </w:t>
      </w:r>
      <w:r w:rsidRPr="00B6639C">
        <w:rPr>
          <w:rStyle w:val="StyleUnderline"/>
        </w:rPr>
        <w:t>because they are pro-competitive and pro-innovative</w:t>
      </w:r>
      <w:r w:rsidRPr="00B6639C">
        <w:rPr>
          <w:sz w:val="14"/>
        </w:rPr>
        <w:t xml:space="preserve"> (as illustrated in the recent case of Illumina-Grail). Indeed, under current laws, anticompetitive mergers can not only be investigated but most importantly blocked whenever they are anticompetitive. In other words, it appears regrettable that the FTC wants to break its adequate compass for the sake of reaching the detrimental ends it seeks to achieve. Namely, </w:t>
      </w:r>
      <w:r w:rsidRPr="00B6639C">
        <w:rPr>
          <w:rStyle w:val="StyleUnderline"/>
        </w:rPr>
        <w:t>blocking</w:t>
      </w:r>
      <w:r w:rsidRPr="00B6639C">
        <w:rPr>
          <w:sz w:val="14"/>
        </w:rPr>
        <w:t xml:space="preserve"> lawful and </w:t>
      </w:r>
      <w:r w:rsidRPr="00B6639C">
        <w:rPr>
          <w:rStyle w:val="StyleUnderline"/>
        </w:rPr>
        <w:t>pro-competitive acquisitions in the pharma industry</w:t>
      </w:r>
      <w:r w:rsidRPr="00B6639C">
        <w:rPr>
          <w:sz w:val="14"/>
        </w:rPr>
        <w:t xml:space="preserve">. To paraphrase the Supreme Court, the </w:t>
      </w:r>
      <w:r w:rsidRPr="00C320DD">
        <w:rPr>
          <w:rStyle w:val="StyleUnderline"/>
          <w:highlight w:val="cyan"/>
        </w:rPr>
        <w:t>FTC’s desire to alter</w:t>
      </w:r>
      <w:r w:rsidRPr="00B6639C">
        <w:rPr>
          <w:rStyle w:val="StyleUnderline"/>
        </w:rPr>
        <w:t xml:space="preserve"> its </w:t>
      </w:r>
      <w:r w:rsidRPr="00C320DD">
        <w:rPr>
          <w:rStyle w:val="StyleUnderline"/>
          <w:highlight w:val="cyan"/>
        </w:rPr>
        <w:t>merger</w:t>
      </w:r>
      <w:r w:rsidRPr="00B6639C">
        <w:rPr>
          <w:rStyle w:val="StyleUnderline"/>
        </w:rPr>
        <w:t xml:space="preserve"> </w:t>
      </w:r>
      <w:r w:rsidRPr="00C320DD">
        <w:rPr>
          <w:rStyle w:val="StyleUnderline"/>
          <w:highlight w:val="cyan"/>
        </w:rPr>
        <w:t>review</w:t>
      </w:r>
      <w:r w:rsidRPr="00B6639C">
        <w:rPr>
          <w:sz w:val="14"/>
        </w:rPr>
        <w:t xml:space="preserve"> (and only </w:t>
      </w:r>
      <w:r w:rsidRPr="00B6639C">
        <w:rPr>
          <w:rStyle w:val="StyleUnderline"/>
        </w:rPr>
        <w:t>regarding pharmaceutical companies</w:t>
      </w:r>
      <w:r w:rsidRPr="00B6639C">
        <w:rPr>
          <w:sz w:val="14"/>
        </w:rPr>
        <w:t xml:space="preserve">) </w:t>
      </w:r>
      <w:r w:rsidRPr="00B6639C">
        <w:rPr>
          <w:rStyle w:val="StyleUnderline"/>
        </w:rPr>
        <w:t xml:space="preserve">is a </w:t>
      </w:r>
      <w:r w:rsidRPr="00C320DD">
        <w:rPr>
          <w:rStyle w:val="StyleUnderline"/>
          <w:highlight w:val="cyan"/>
        </w:rPr>
        <w:t>regrettable</w:t>
      </w:r>
      <w:r w:rsidRPr="00B6639C">
        <w:rPr>
          <w:rStyle w:val="StyleUnderline"/>
        </w:rPr>
        <w:t xml:space="preserve"> </w:t>
      </w:r>
      <w:r w:rsidRPr="00C320DD">
        <w:rPr>
          <w:rStyle w:val="StyleUnderline"/>
          <w:highlight w:val="cyan"/>
        </w:rPr>
        <w:t>attempt</w:t>
      </w:r>
      <w:r w:rsidRPr="00B6639C">
        <w:rPr>
          <w:rStyle w:val="StyleUnderline"/>
        </w:rPr>
        <w:t xml:space="preserve"> to make the government “always wins”</w:t>
      </w:r>
      <w:r w:rsidRPr="00B6639C">
        <w:rPr>
          <w:sz w:val="14"/>
        </w:rPr>
        <w:t xml:space="preserve"> in challenging mergers. </w:t>
      </w:r>
      <w:r w:rsidRPr="00B6639C">
        <w:rPr>
          <w:rStyle w:val="StyleUnderline"/>
        </w:rPr>
        <w:t>Such</w:t>
      </w:r>
      <w:r w:rsidRPr="00B6639C">
        <w:rPr>
          <w:sz w:val="14"/>
        </w:rPr>
        <w:t xml:space="preserve"> inconsistent </w:t>
      </w:r>
      <w:r w:rsidRPr="00C320DD">
        <w:rPr>
          <w:rStyle w:val="StyleUnderline"/>
          <w:highlight w:val="cyan"/>
        </w:rPr>
        <w:t>policy</w:t>
      </w:r>
      <w:r w:rsidRPr="00B6639C">
        <w:rPr>
          <w:sz w:val="14"/>
        </w:rPr>
        <w:t xml:space="preserve"> </w:t>
      </w:r>
      <w:r w:rsidRPr="00C320DD">
        <w:rPr>
          <w:rStyle w:val="StyleUnderline"/>
          <w:highlight w:val="cyan"/>
        </w:rPr>
        <w:t>is</w:t>
      </w:r>
      <w:r w:rsidRPr="00B6639C">
        <w:rPr>
          <w:sz w:val="14"/>
        </w:rPr>
        <w:t xml:space="preserve"> both </w:t>
      </w:r>
      <w:r w:rsidRPr="00C320DD">
        <w:rPr>
          <w:rStyle w:val="Emphasis"/>
          <w:highlight w:val="cyan"/>
        </w:rPr>
        <w:t>detrimental</w:t>
      </w:r>
      <w:r w:rsidRPr="00B6639C">
        <w:rPr>
          <w:sz w:val="14"/>
        </w:rPr>
        <w:t>—</w:t>
      </w:r>
      <w:r w:rsidRPr="00C320DD">
        <w:rPr>
          <w:rStyle w:val="StyleUnderline"/>
          <w:highlight w:val="cyan"/>
        </w:rPr>
        <w:t>for</w:t>
      </w:r>
      <w:r w:rsidRPr="00B6639C">
        <w:rPr>
          <w:rStyle w:val="StyleUnderline"/>
        </w:rPr>
        <w:t xml:space="preserve"> consumer benefits and </w:t>
      </w:r>
      <w:r w:rsidRPr="00C320DD">
        <w:rPr>
          <w:rStyle w:val="Emphasis"/>
          <w:highlight w:val="cyan"/>
        </w:rPr>
        <w:t>innovation</w:t>
      </w:r>
      <w:r w:rsidRPr="00B6639C">
        <w:rPr>
          <w:sz w:val="14"/>
        </w:rPr>
        <w:t xml:space="preserve"> purposes—and regrettable—for representing a discriminatory stance against pharma mergers without legal consistency.</w:t>
      </w:r>
    </w:p>
    <w:p w14:paraId="06032475" w14:textId="77777777" w:rsidR="005756E5" w:rsidRPr="00B6639C" w:rsidRDefault="005756E5" w:rsidP="005756E5">
      <w:pPr>
        <w:rPr>
          <w:sz w:val="14"/>
        </w:rPr>
      </w:pPr>
      <w:r w:rsidRPr="00B6639C">
        <w:rPr>
          <w:sz w:val="14"/>
        </w:rPr>
        <w:t xml:space="preserve">Novel </w:t>
      </w:r>
      <w:r w:rsidRPr="00C320DD">
        <w:rPr>
          <w:rStyle w:val="StyleUnderline"/>
          <w:highlight w:val="cyan"/>
        </w:rPr>
        <w:t>theories</w:t>
      </w:r>
      <w:r w:rsidRPr="00B6639C">
        <w:rPr>
          <w:sz w:val="14"/>
        </w:rPr>
        <w:t xml:space="preserve"> of harm </w:t>
      </w:r>
      <w:r w:rsidRPr="00C320DD">
        <w:rPr>
          <w:rStyle w:val="StyleUnderline"/>
          <w:highlight w:val="cyan"/>
        </w:rPr>
        <w:t>can be appealing</w:t>
      </w:r>
      <w:r w:rsidRPr="00B6639C">
        <w:rPr>
          <w:sz w:val="14"/>
        </w:rPr>
        <w:t xml:space="preserve"> and coherent </w:t>
      </w:r>
      <w:r w:rsidRPr="00C320DD">
        <w:rPr>
          <w:rStyle w:val="StyleUnderline"/>
          <w:highlight w:val="cyan"/>
        </w:rPr>
        <w:t>only</w:t>
      </w:r>
      <w:r w:rsidRPr="00B6639C">
        <w:rPr>
          <w:rStyle w:val="StyleUnderline"/>
        </w:rPr>
        <w:t xml:space="preserve"> </w:t>
      </w:r>
      <w:r w:rsidRPr="00C320DD">
        <w:rPr>
          <w:rStyle w:val="StyleUnderline"/>
          <w:highlight w:val="cyan"/>
        </w:rPr>
        <w:t>if the diagnosis</w:t>
      </w:r>
      <w:r w:rsidRPr="00B6639C">
        <w:rPr>
          <w:rStyle w:val="StyleUnderline"/>
        </w:rPr>
        <w:t xml:space="preserve"> of pharma markets underpinning those proposals </w:t>
      </w:r>
      <w:r w:rsidRPr="00C320DD">
        <w:rPr>
          <w:rStyle w:val="StyleUnderline"/>
          <w:highlight w:val="cyan"/>
        </w:rPr>
        <w:t>is correct</w:t>
      </w:r>
      <w:r w:rsidRPr="00B6639C">
        <w:rPr>
          <w:sz w:val="14"/>
        </w:rPr>
        <w:t xml:space="preserve">. Unfortunately, </w:t>
      </w:r>
      <w:r w:rsidRPr="00C320DD">
        <w:rPr>
          <w:rStyle w:val="Emphasis"/>
          <w:highlight w:val="cyan"/>
        </w:rPr>
        <w:t>such</w:t>
      </w:r>
      <w:r w:rsidRPr="00B6639C">
        <w:rPr>
          <w:rStyle w:val="Emphasis"/>
        </w:rPr>
        <w:t xml:space="preserve"> </w:t>
      </w:r>
      <w:r w:rsidRPr="00C320DD">
        <w:rPr>
          <w:rStyle w:val="Emphasis"/>
          <w:highlight w:val="cyan"/>
        </w:rPr>
        <w:t>diagnosis is not</w:t>
      </w:r>
      <w:r w:rsidRPr="00B6639C">
        <w:rPr>
          <w:sz w:val="14"/>
        </w:rPr>
        <w:t>. We demonstrate how a misguided diagnosis may lead to costly novel theories of harm.</w:t>
      </w:r>
    </w:p>
    <w:p w14:paraId="4A1C7569" w14:textId="77777777" w:rsidR="005756E5" w:rsidRDefault="005756E5" w:rsidP="005756E5">
      <w:pPr>
        <w:pStyle w:val="Heading3"/>
      </w:pPr>
      <w:r>
        <w:t>Innovation---UQ---1NC</w:t>
      </w:r>
    </w:p>
    <w:p w14:paraId="40D10899" w14:textId="77777777" w:rsidR="005756E5" w:rsidRDefault="005756E5" w:rsidP="005756E5">
      <w:pPr>
        <w:pStyle w:val="Heading4"/>
      </w:pPr>
      <w:r>
        <w:t xml:space="preserve">Innovation is </w:t>
      </w:r>
      <w:r>
        <w:rPr>
          <w:u w:val="single"/>
        </w:rPr>
        <w:t>high</w:t>
      </w:r>
      <w:r>
        <w:t xml:space="preserve"> because of large firms.</w:t>
      </w:r>
    </w:p>
    <w:p w14:paraId="2E43AC0D" w14:textId="77777777" w:rsidR="005756E5" w:rsidRPr="001F43A2" w:rsidRDefault="005756E5" w:rsidP="005756E5">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752C39B9" w14:textId="77777777" w:rsidR="005756E5" w:rsidRPr="001F43A2" w:rsidRDefault="005756E5" w:rsidP="005756E5">
      <w:pPr>
        <w:rPr>
          <w:sz w:val="16"/>
        </w:rPr>
      </w:pPr>
      <w:r w:rsidRPr="001F43A2">
        <w:rPr>
          <w:sz w:val="16"/>
        </w:rPr>
        <w:t xml:space="preserve">Reduced Investment in Innovation? </w:t>
      </w:r>
      <w:r w:rsidRPr="001F43A2">
        <w:rPr>
          <w:rStyle w:val="StyleUnderline"/>
        </w:rPr>
        <w:t>Proponents</w:t>
      </w:r>
      <w:r w:rsidRPr="001F43A2">
        <w:rPr>
          <w:sz w:val="16"/>
        </w:rPr>
        <w:t xml:space="preserve"> of reforming the antitrust laws have also </w:t>
      </w:r>
      <w:r w:rsidRPr="001F43A2">
        <w:rPr>
          <w:rStyle w:val="StyleUnderline"/>
        </w:rPr>
        <w:t>pointed to reductions in</w:t>
      </w:r>
      <w:r w:rsidRPr="001F43A2">
        <w:rPr>
          <w:sz w:val="16"/>
        </w:rPr>
        <w:t xml:space="preserve"> the level of </w:t>
      </w:r>
      <w:r w:rsidRPr="001F43A2">
        <w:rPr>
          <w:rStyle w:val="StyleUnderline"/>
        </w:rPr>
        <w:t>venture capital investment as indicative of a market power crisis</w:t>
      </w:r>
      <w:r w:rsidRPr="001F43A2">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3CAF6797" w14:textId="77777777" w:rsidR="005756E5" w:rsidRDefault="005756E5" w:rsidP="005756E5">
      <w:pPr>
        <w:rPr>
          <w:rStyle w:val="StyleUnderline"/>
        </w:rPr>
      </w:pPr>
      <w:r w:rsidRPr="001F43A2">
        <w:rPr>
          <w:sz w:val="16"/>
        </w:rPr>
        <w:t xml:space="preserve">The </w:t>
      </w:r>
      <w:r w:rsidRPr="00362E71">
        <w:rPr>
          <w:rStyle w:val="Emphasis"/>
          <w:highlight w:val="cyan"/>
        </w:rPr>
        <w:t>ev</w:t>
      </w:r>
      <w:r w:rsidRPr="001F43A2">
        <w:rPr>
          <w:rStyle w:val="StyleUnderline"/>
        </w:rPr>
        <w:t>idence</w:t>
      </w:r>
      <w:r w:rsidRPr="001F43A2">
        <w:rPr>
          <w:sz w:val="16"/>
        </w:rPr>
        <w:t xml:space="preserve">, however, </w:t>
      </w:r>
      <w:r w:rsidRPr="00362E71">
        <w:rPr>
          <w:rStyle w:val="Emphasis"/>
          <w:highlight w:val="cyan"/>
        </w:rPr>
        <w:t>does not support the view</w:t>
      </w:r>
      <w:r w:rsidRPr="001F43A2">
        <w:rPr>
          <w:rStyle w:val="Emphasis"/>
        </w:rPr>
        <w:t xml:space="preserve"> that </w:t>
      </w:r>
      <w:r w:rsidRPr="00362E71">
        <w:rPr>
          <w:rStyle w:val="Emphasis"/>
          <w:highlight w:val="cyan"/>
        </w:rPr>
        <w:t>lax</w:t>
      </w:r>
      <w:r w:rsidRPr="001F43A2">
        <w:rPr>
          <w:rStyle w:val="StyleUnderline"/>
        </w:rPr>
        <w:t xml:space="preserve"> U.S. </w:t>
      </w:r>
      <w:r w:rsidRPr="00362E71">
        <w:rPr>
          <w:rStyle w:val="Emphasis"/>
          <w:highlight w:val="cyan"/>
        </w:rPr>
        <w:t>antitrust is reducing innovation</w:t>
      </w:r>
      <w:r w:rsidRPr="001F43A2">
        <w:rPr>
          <w:rStyle w:val="Emphasis"/>
        </w:rPr>
        <w:t>.</w:t>
      </w:r>
      <w:r w:rsidRPr="001F43A2">
        <w:rPr>
          <w:sz w:val="16"/>
        </w:rPr>
        <w:t xml:space="preserve"> </w:t>
      </w:r>
      <w:r w:rsidRPr="00362E71">
        <w:rPr>
          <w:rStyle w:val="StyleUnderline"/>
          <w:highlight w:val="cyan"/>
        </w:rPr>
        <w:t>Eleven of the top sixteen</w:t>
      </w:r>
      <w:r w:rsidRPr="001F43A2">
        <w:rPr>
          <w:rStyle w:val="StyleUnderline"/>
        </w:rPr>
        <w:t xml:space="preserve"> global </w:t>
      </w:r>
      <w:r w:rsidRPr="00362E71">
        <w:rPr>
          <w:rStyle w:val="StyleUnderline"/>
          <w:highlight w:val="cyan"/>
        </w:rPr>
        <w:t xml:space="preserve">spenders on </w:t>
      </w:r>
      <w:r w:rsidRPr="00362E71">
        <w:rPr>
          <w:rStyle w:val="Emphasis"/>
          <w:highlight w:val="cyan"/>
        </w:rPr>
        <w:t>r</w:t>
      </w:r>
      <w:r w:rsidRPr="001F43A2">
        <w:rPr>
          <w:rStyle w:val="StyleUnderline"/>
        </w:rPr>
        <w:t xml:space="preserve">esearch </w:t>
      </w:r>
      <w:r w:rsidRPr="00362E71">
        <w:rPr>
          <w:rStyle w:val="Emphasis"/>
          <w:highlight w:val="cyan"/>
        </w:rPr>
        <w:t>and d</w:t>
      </w:r>
      <w:r w:rsidRPr="001F43A2">
        <w:rPr>
          <w:rStyle w:val="StyleUnderline"/>
        </w:rPr>
        <w:t>evelopment</w:t>
      </w:r>
      <w:r w:rsidRPr="001F43A2">
        <w:rPr>
          <w:sz w:val="16"/>
        </w:rPr>
        <w:t xml:space="preserve"> </w:t>
      </w:r>
      <w:r w:rsidRPr="00362E71">
        <w:rPr>
          <w:rStyle w:val="StyleUnderline"/>
          <w:highlight w:val="cyan"/>
        </w:rPr>
        <w:t>are U.S. firms</w:t>
      </w:r>
      <w:r w:rsidRPr="001F43A2">
        <w:rPr>
          <w:sz w:val="16"/>
        </w:rPr>
        <w:t xml:space="preserve">,29 and </w:t>
      </w:r>
      <w:r w:rsidRPr="00362E71">
        <w:rPr>
          <w:rStyle w:val="StyleUnderline"/>
          <w:highlight w:val="cyan"/>
        </w:rPr>
        <w:t>six</w:t>
      </w:r>
      <w:r w:rsidRPr="001F43A2">
        <w:rPr>
          <w:rStyle w:val="StyleUnderline"/>
        </w:rPr>
        <w:t xml:space="preserve"> of those</w:t>
      </w:r>
      <w:r w:rsidRPr="001F43A2">
        <w:rPr>
          <w:sz w:val="16"/>
        </w:rPr>
        <w:t>—Amazon, Alphabet, Intel, Microsoft, Apple, and Facebook—</w:t>
      </w:r>
      <w:r w:rsidRPr="00362E71">
        <w:rPr>
          <w:rStyle w:val="StyleUnderline"/>
          <w:highlight w:val="cyan"/>
        </w:rPr>
        <w:t>are “Big Tech</w:t>
      </w:r>
      <w:r w:rsidRPr="001F43A2">
        <w:rPr>
          <w:sz w:val="16"/>
        </w:rPr>
        <w:t xml:space="preserve">” firms that have been </w:t>
      </w:r>
      <w:r w:rsidRPr="001F43A2">
        <w:rPr>
          <w:rStyle w:val="StyleUnderline"/>
        </w:rPr>
        <w:t>accused of acting like monopolists</w:t>
      </w:r>
      <w:r w:rsidRPr="001F43A2">
        <w:rPr>
          <w:sz w:val="16"/>
        </w:rPr>
        <w:t xml:space="preserve">. Moreover, </w:t>
      </w:r>
      <w:r w:rsidRPr="001F43A2">
        <w:rPr>
          <w:rStyle w:val="Emphasis"/>
        </w:rPr>
        <w:t xml:space="preserve">the </w:t>
      </w:r>
      <w:r w:rsidRPr="00362E71">
        <w:rPr>
          <w:rStyle w:val="Emphasis"/>
          <w:highlight w:val="cyan"/>
        </w:rPr>
        <w:t>U.S. is home to half</w:t>
      </w:r>
      <w:r w:rsidRPr="001F43A2">
        <w:rPr>
          <w:sz w:val="16"/>
        </w:rPr>
        <w:t xml:space="preserve"> (178 of 356) </w:t>
      </w:r>
      <w:r w:rsidRPr="00362E71">
        <w:rPr>
          <w:rStyle w:val="Emphasis"/>
          <w:highlight w:val="cyan"/>
        </w:rPr>
        <w:t>of</w:t>
      </w:r>
      <w:r w:rsidRPr="001F43A2">
        <w:rPr>
          <w:sz w:val="16"/>
        </w:rPr>
        <w:t xml:space="preserve"> the world’s so-called “</w:t>
      </w:r>
      <w:r w:rsidRPr="00362E71">
        <w:rPr>
          <w:rStyle w:val="Emphasis"/>
          <w:highlight w:val="cyan"/>
        </w:rPr>
        <w:t>unicorn” companies</w:t>
      </w:r>
      <w:r w:rsidRPr="001F43A2">
        <w:rPr>
          <w:sz w:val="16"/>
        </w:rPr>
        <w:t xml:space="preserve">—i.e., private companies valued at greater than $1 billion. China ranks second with 90, and all of Europe contains a fraction of that number. </w:t>
      </w:r>
      <w:r w:rsidRPr="001F43A2">
        <w:rPr>
          <w:rStyle w:val="StyleUnderline"/>
        </w:rPr>
        <w:t>The U.S</w:t>
      </w:r>
      <w:r w:rsidRPr="001F43A2">
        <w:rPr>
          <w:sz w:val="16"/>
        </w:rPr>
        <w:t xml:space="preserve">. also </w:t>
      </w:r>
      <w:r w:rsidRPr="00362E71">
        <w:rPr>
          <w:rStyle w:val="StyleUnderline"/>
          <w:highlight w:val="cyan"/>
        </w:rPr>
        <w:t>far outpaces Europe in</w:t>
      </w:r>
      <w:r w:rsidRPr="001F43A2">
        <w:rPr>
          <w:rStyle w:val="StyleUnderline"/>
        </w:rPr>
        <w:t xml:space="preserve"> terms of </w:t>
      </w:r>
      <w:r w:rsidRPr="00362E71">
        <w:rPr>
          <w:rStyle w:val="Emphasis"/>
          <w:highlight w:val="cyan"/>
        </w:rPr>
        <w:t>v</w:t>
      </w:r>
      <w:r w:rsidRPr="001F43A2">
        <w:rPr>
          <w:rStyle w:val="StyleUnderline"/>
        </w:rPr>
        <w:t xml:space="preserve">enture </w:t>
      </w:r>
      <w:r w:rsidRPr="00362E71">
        <w:rPr>
          <w:rStyle w:val="Emphasis"/>
          <w:highlight w:val="cyan"/>
        </w:rPr>
        <w:t>c</w:t>
      </w:r>
      <w:r w:rsidRPr="001F43A2">
        <w:rPr>
          <w:rStyle w:val="StyleUnderline"/>
        </w:rPr>
        <w:t xml:space="preserve">apital </w:t>
      </w:r>
      <w:r w:rsidRPr="00362E71">
        <w:rPr>
          <w:rStyle w:val="StyleUnderline"/>
          <w:highlight w:val="cyan"/>
        </w:rPr>
        <w:t>spending</w:t>
      </w:r>
      <w:r w:rsidRPr="001F43A2">
        <w:rPr>
          <w:sz w:val="16"/>
        </w:rPr>
        <w:t xml:space="preserve">, with 10,777 investments in 2019 worth $136.5 billion compared to Europe’s 5,017 deals worth $36.3 billion. Finally, </w:t>
      </w:r>
      <w:r w:rsidRPr="001F43A2">
        <w:rPr>
          <w:rStyle w:val="StyleUnderline"/>
        </w:rPr>
        <w:t xml:space="preserve">the fact </w:t>
      </w:r>
      <w:r w:rsidRPr="00362E71">
        <w:rPr>
          <w:rStyle w:val="StyleUnderline"/>
          <w:highlight w:val="cyan"/>
        </w:rPr>
        <w:t>that large</w:t>
      </w:r>
      <w:r w:rsidRPr="001F43A2">
        <w:rPr>
          <w:rStyle w:val="StyleUnderline"/>
        </w:rPr>
        <w:t xml:space="preserve"> American </w:t>
      </w:r>
      <w:r w:rsidRPr="00362E71">
        <w:rPr>
          <w:rStyle w:val="Emphasis"/>
          <w:highlight w:val="cyan"/>
        </w:rPr>
        <w:t>tech</w:t>
      </w:r>
      <w:r w:rsidRPr="001F43A2">
        <w:rPr>
          <w:rStyle w:val="StyleUnderline"/>
        </w:rPr>
        <w:t>nology</w:t>
      </w:r>
      <w:r w:rsidRPr="001F43A2">
        <w:rPr>
          <w:sz w:val="16"/>
        </w:rPr>
        <w:t xml:space="preserve"> </w:t>
      </w:r>
      <w:r w:rsidRPr="00362E71">
        <w:rPr>
          <w:rStyle w:val="StyleUnderline"/>
          <w:highlight w:val="cyan"/>
        </w:rPr>
        <w:t>firms are purchasing smaller producers</w:t>
      </w:r>
      <w:r w:rsidRPr="001F43A2">
        <w:rPr>
          <w:sz w:val="16"/>
        </w:rPr>
        <w:t xml:space="preserve"> of complementary products or technologies </w:t>
      </w:r>
      <w:r w:rsidRPr="00362E71">
        <w:rPr>
          <w:rStyle w:val="StyleUnderline"/>
          <w:highlight w:val="cyan"/>
        </w:rPr>
        <w:t>in no way implies</w:t>
      </w:r>
      <w:r w:rsidRPr="001F43A2">
        <w:rPr>
          <w:sz w:val="16"/>
        </w:rPr>
        <w:t xml:space="preserve"> that </w:t>
      </w:r>
      <w:r w:rsidRPr="001F43A2">
        <w:rPr>
          <w:rStyle w:val="StyleUnderline"/>
        </w:rPr>
        <w:t xml:space="preserve">the </w:t>
      </w:r>
      <w:r w:rsidRPr="00362E71">
        <w:rPr>
          <w:rStyle w:val="StyleUnderline"/>
          <w:highlight w:val="cyan"/>
        </w:rPr>
        <w:t>incentive to innovate is</w:t>
      </w:r>
      <w:r w:rsidRPr="001F43A2">
        <w:rPr>
          <w:rStyle w:val="StyleUnderline"/>
        </w:rPr>
        <w:t xml:space="preserve"> </w:t>
      </w:r>
      <w:r w:rsidRPr="001F43A2">
        <w:rPr>
          <w:sz w:val="16"/>
        </w:rPr>
        <w:t>thereby</w:t>
      </w:r>
      <w:r w:rsidRPr="001F43A2">
        <w:rPr>
          <w:rStyle w:val="StyleUnderline"/>
        </w:rPr>
        <w:t xml:space="preserve"> </w:t>
      </w:r>
      <w:r w:rsidRPr="00362E71">
        <w:rPr>
          <w:rStyle w:val="StyleUnderline"/>
          <w:highlight w:val="cyan"/>
        </w:rPr>
        <w:t>reduced</w:t>
      </w:r>
      <w:r w:rsidRPr="001F43A2">
        <w:rPr>
          <w:sz w:val="16"/>
        </w:rPr>
        <w:t xml:space="preserve">. Many </w:t>
      </w:r>
      <w:r w:rsidRPr="00362E71">
        <w:rPr>
          <w:rStyle w:val="Emphasis"/>
          <w:highlight w:val="cyan"/>
        </w:rPr>
        <w:t>start-ups are organized with the goal of being bought out</w:t>
      </w:r>
      <w:r w:rsidRPr="001F43A2">
        <w:rPr>
          <w:rStyle w:val="Emphasis"/>
        </w:rPr>
        <w:t xml:space="preserve"> by a larger firm</w:t>
      </w:r>
      <w:r w:rsidRPr="001F43A2">
        <w:rPr>
          <w:rStyle w:val="StyleUnderline"/>
        </w:rPr>
        <w:t xml:space="preserve">; a buy-out option </w:t>
      </w:r>
      <w:r w:rsidRPr="00362E71">
        <w:rPr>
          <w:rStyle w:val="StyleUnderline"/>
          <w:highlight w:val="cyan"/>
        </w:rPr>
        <w:t>allows</w:t>
      </w:r>
      <w:r w:rsidRPr="001F43A2">
        <w:rPr>
          <w:sz w:val="16"/>
        </w:rPr>
        <w:t xml:space="preserve"> the </w:t>
      </w:r>
      <w:r w:rsidRPr="001F43A2">
        <w:rPr>
          <w:rStyle w:val="StyleUnderline"/>
        </w:rPr>
        <w:t xml:space="preserve">initial </w:t>
      </w:r>
      <w:r w:rsidRPr="00362E71">
        <w:rPr>
          <w:rStyle w:val="StyleUnderline"/>
          <w:highlight w:val="cyan"/>
        </w:rPr>
        <w:t>investors</w:t>
      </w:r>
      <w:r w:rsidRPr="001F43A2">
        <w:rPr>
          <w:sz w:val="16"/>
        </w:rPr>
        <w:t xml:space="preserve"> in a company </w:t>
      </w:r>
      <w:r w:rsidRPr="00362E71">
        <w:rPr>
          <w:rStyle w:val="StyleUnderline"/>
          <w:highlight w:val="cyan"/>
        </w:rPr>
        <w:t>to enjoy a return</w:t>
      </w:r>
      <w:r w:rsidRPr="001F43A2">
        <w:rPr>
          <w:rStyle w:val="StyleUnderline"/>
        </w:rPr>
        <w:t xml:space="preserve"> on</w:t>
      </w:r>
      <w:r w:rsidRPr="001F43A2">
        <w:rPr>
          <w:sz w:val="16"/>
        </w:rPr>
        <w:t xml:space="preserve"> their </w:t>
      </w:r>
      <w:r w:rsidRPr="001F43A2">
        <w:rPr>
          <w:rStyle w:val="StyleUnderline"/>
        </w:rPr>
        <w:t xml:space="preserve">investment </w:t>
      </w:r>
      <w:r w:rsidRPr="00362E71">
        <w:rPr>
          <w:rStyle w:val="StyleUnderline"/>
          <w:highlight w:val="cyan"/>
        </w:rPr>
        <w:t>without</w:t>
      </w:r>
      <w:r w:rsidRPr="001F43A2">
        <w:rPr>
          <w:rStyle w:val="StyleUnderline"/>
        </w:rPr>
        <w:t xml:space="preserve"> the </w:t>
      </w:r>
      <w:r w:rsidRPr="001F43A2">
        <w:rPr>
          <w:sz w:val="16"/>
        </w:rPr>
        <w:t xml:space="preserve">company’s having to incur the significant </w:t>
      </w:r>
      <w:r w:rsidRPr="001F43A2">
        <w:rPr>
          <w:rStyle w:val="StyleUnderline"/>
        </w:rPr>
        <w:t xml:space="preserve">cost of a </w:t>
      </w:r>
      <w:r w:rsidRPr="00362E71">
        <w:rPr>
          <w:rStyle w:val="StyleUnderline"/>
          <w:highlight w:val="cyan"/>
        </w:rPr>
        <w:t>public offering</w:t>
      </w:r>
      <w:r w:rsidRPr="001F43A2">
        <w:rPr>
          <w:rStyle w:val="StyleUnderline"/>
        </w:rPr>
        <w:t>.</w:t>
      </w:r>
    </w:p>
    <w:p w14:paraId="3025EF96" w14:textId="77777777" w:rsidR="005756E5" w:rsidRDefault="005756E5" w:rsidP="005756E5">
      <w:pPr>
        <w:pStyle w:val="Heading3"/>
      </w:pPr>
      <w:r>
        <w:t>Competitiveness---UQ---1NC</w:t>
      </w:r>
    </w:p>
    <w:p w14:paraId="3A651E44" w14:textId="77777777" w:rsidR="005756E5" w:rsidRPr="0088119C" w:rsidRDefault="005756E5" w:rsidP="005756E5">
      <w:pPr>
        <w:pStyle w:val="Heading4"/>
      </w:pPr>
      <w:r w:rsidRPr="0088119C">
        <w:t xml:space="preserve">American tech dominance is </w:t>
      </w:r>
      <w:r w:rsidRPr="0088119C">
        <w:rPr>
          <w:u w:val="single"/>
        </w:rPr>
        <w:t>high</w:t>
      </w:r>
      <w:r w:rsidRPr="0088119C">
        <w:t xml:space="preserve">. Only </w:t>
      </w:r>
      <w:r w:rsidRPr="0088119C">
        <w:rPr>
          <w:u w:val="single"/>
        </w:rPr>
        <w:t>antitrust</w:t>
      </w:r>
      <w:r w:rsidRPr="0088119C">
        <w:t xml:space="preserve"> threatens it. </w:t>
      </w:r>
    </w:p>
    <w:p w14:paraId="5446E933" w14:textId="77777777" w:rsidR="005756E5" w:rsidRPr="0088119C" w:rsidRDefault="005756E5" w:rsidP="005756E5">
      <w:r w:rsidRPr="0088119C">
        <w:rPr>
          <w:rStyle w:val="Style13ptBold"/>
        </w:rPr>
        <w:t>Abbott ’21</w:t>
      </w:r>
      <w:r w:rsidRPr="0088119C">
        <w:t xml:space="preserve"> [Alden Abbott, Paul Redmond Michel, Adam </w:t>
      </w:r>
      <w:proofErr w:type="spellStart"/>
      <w:r w:rsidRPr="0088119C">
        <w:t>Mossoff</w:t>
      </w:r>
      <w:proofErr w:type="spellEnd"/>
      <w:r w:rsidRPr="0088119C">
        <w:t>,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3F6D22D8" w14:textId="77777777" w:rsidR="005756E5" w:rsidRPr="0088119C" w:rsidRDefault="005756E5" w:rsidP="005756E5">
      <w:pPr>
        <w:rPr>
          <w:sz w:val="16"/>
        </w:rPr>
      </w:pPr>
      <w:r w:rsidRPr="0088119C">
        <w:rPr>
          <w:rStyle w:val="StyleUnderline"/>
        </w:rPr>
        <w:t>The</w:t>
      </w:r>
      <w:r w:rsidRPr="0088119C">
        <w:rPr>
          <w:sz w:val="16"/>
        </w:rPr>
        <w:t xml:space="preserve"> U.S. </w:t>
      </w:r>
      <w:r w:rsidRPr="0088119C">
        <w:rPr>
          <w:rStyle w:val="StyleUnderline"/>
        </w:rPr>
        <w:t>government</w:t>
      </w:r>
      <w:r w:rsidRPr="0088119C">
        <w:rPr>
          <w:sz w:val="16"/>
        </w:rPr>
        <w:t xml:space="preserve"> has </w:t>
      </w:r>
      <w:r w:rsidRPr="0088119C">
        <w:rPr>
          <w:rStyle w:val="StyleUnderline"/>
        </w:rPr>
        <w:t>recognized that “5G</w:t>
      </w:r>
      <w:r w:rsidRPr="0088119C">
        <w:rPr>
          <w:sz w:val="16"/>
        </w:rPr>
        <w:t xml:space="preserve"> is a critical strategic technology [such that] nations that master advanced communications </w:t>
      </w:r>
      <w:r w:rsidRPr="0088119C">
        <w:rPr>
          <w:rStyle w:val="StyleUnderline"/>
        </w:rPr>
        <w:t>technologies</w:t>
      </w:r>
      <w:r w:rsidRPr="0088119C">
        <w:rPr>
          <w:sz w:val="16"/>
        </w:rPr>
        <w:t xml:space="preserve"> and ubiquitous connectivity will </w:t>
      </w:r>
      <w:r w:rsidRPr="0088119C">
        <w:rPr>
          <w:rStyle w:val="StyleUnderline"/>
        </w:rPr>
        <w:t xml:space="preserve">have a </w:t>
      </w:r>
      <w:r w:rsidRPr="0088119C">
        <w:rPr>
          <w:rStyle w:val="Emphasis"/>
        </w:rPr>
        <w:t>long-term economic and military advantage</w:t>
      </w:r>
      <w:r w:rsidRPr="0088119C">
        <w:rPr>
          <w:sz w:val="16"/>
        </w:rPr>
        <w:t xml:space="preserve">.”8 </w:t>
      </w:r>
      <w:r w:rsidRPr="0088119C">
        <w:rPr>
          <w:rStyle w:val="StyleUnderline"/>
        </w:rPr>
        <w:t xml:space="preserve">The </w:t>
      </w:r>
      <w:r w:rsidRPr="0088119C">
        <w:rPr>
          <w:rStyle w:val="StyleUnderline"/>
          <w:highlight w:val="cyan"/>
        </w:rPr>
        <w:t>U.S. has</w:t>
      </w:r>
      <w:r w:rsidRPr="0088119C">
        <w:rPr>
          <w:sz w:val="16"/>
        </w:rPr>
        <w:t xml:space="preserve"> had </w:t>
      </w:r>
      <w:r w:rsidRPr="0088119C">
        <w:rPr>
          <w:rStyle w:val="StyleUnderline"/>
        </w:rPr>
        <w:t xml:space="preserve">a </w:t>
      </w:r>
      <w:r w:rsidRPr="0088119C">
        <w:rPr>
          <w:rStyle w:val="Emphasis"/>
        </w:rPr>
        <w:t xml:space="preserve">substantial </w:t>
      </w:r>
      <w:r w:rsidRPr="0088119C">
        <w:rPr>
          <w:rStyle w:val="Emphasis"/>
          <w:highlight w:val="cyan"/>
        </w:rPr>
        <w:t>technological edge</w:t>
      </w:r>
      <w:r w:rsidRPr="0088119C">
        <w:rPr>
          <w:rStyle w:val="StyleUnderline"/>
          <w:highlight w:val="cyan"/>
        </w:rPr>
        <w:t xml:space="preserve"> over</w:t>
      </w:r>
      <w:r w:rsidRPr="0088119C">
        <w:rPr>
          <w:rStyle w:val="StyleUnderline"/>
        </w:rPr>
        <w:t xml:space="preserve"> our </w:t>
      </w:r>
      <w:r w:rsidRPr="0088119C">
        <w:rPr>
          <w:rStyle w:val="Emphasis"/>
          <w:highlight w:val="cyan"/>
        </w:rPr>
        <w:t>military</w:t>
      </w:r>
      <w:r w:rsidRPr="0088119C">
        <w:rPr>
          <w:rStyle w:val="Emphasis"/>
        </w:rPr>
        <w:t xml:space="preserve"> and intelligence rivals</w:t>
      </w:r>
      <w:r w:rsidRPr="0088119C">
        <w:rPr>
          <w:rStyle w:val="StyleUnderline"/>
        </w:rPr>
        <w:t xml:space="preserve"> </w:t>
      </w:r>
      <w:r w:rsidRPr="0088119C">
        <w:rPr>
          <w:rStyle w:val="StyleUnderline"/>
          <w:highlight w:val="cyan"/>
        </w:rPr>
        <w:t>in</w:t>
      </w:r>
      <w:r w:rsidRPr="0088119C">
        <w:rPr>
          <w:rStyle w:val="StyleUnderline"/>
        </w:rPr>
        <w:t xml:space="preserve"> </w:t>
      </w:r>
      <w:r w:rsidRPr="0088119C">
        <w:rPr>
          <w:rStyle w:val="Emphasis"/>
        </w:rPr>
        <w:t xml:space="preserve">foundational </w:t>
      </w:r>
      <w:r w:rsidRPr="0088119C">
        <w:rPr>
          <w:rStyle w:val="Emphasis"/>
          <w:highlight w:val="cyan"/>
        </w:rPr>
        <w:t>R&amp;D</w:t>
      </w:r>
      <w:r w:rsidRPr="0088119C">
        <w:rPr>
          <w:rStyle w:val="StyleUnderline"/>
          <w:highlight w:val="cyan"/>
        </w:rPr>
        <w:t xml:space="preserve"> for 5G and</w:t>
      </w:r>
      <w:r w:rsidRPr="0088119C">
        <w:rPr>
          <w:sz w:val="16"/>
        </w:rPr>
        <w:t xml:space="preserve"> other </w:t>
      </w:r>
      <w:r w:rsidRPr="0088119C">
        <w:rPr>
          <w:rStyle w:val="Emphasis"/>
          <w:highlight w:val="cyan"/>
        </w:rPr>
        <w:t>next-gen</w:t>
      </w:r>
      <w:r w:rsidRPr="0088119C">
        <w:rPr>
          <w:rStyle w:val="Emphasis"/>
        </w:rPr>
        <w:t xml:space="preserve">eration </w:t>
      </w:r>
      <w:r w:rsidRPr="0088119C">
        <w:rPr>
          <w:rStyle w:val="Emphasis"/>
          <w:highlight w:val="cyan"/>
        </w:rPr>
        <w:t>tech</w:t>
      </w:r>
      <w:r w:rsidRPr="0088119C">
        <w:rPr>
          <w:rStyle w:val="Emphasis"/>
        </w:rPr>
        <w:t>nologies</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Emphasis"/>
        </w:rPr>
        <w:t>long</w:t>
      </w:r>
      <w:r w:rsidRPr="0088119C">
        <w:rPr>
          <w:sz w:val="16"/>
        </w:rPr>
        <w:t xml:space="preserve"> been </w:t>
      </w:r>
      <w:r w:rsidRPr="0088119C">
        <w:rPr>
          <w:rStyle w:val="Emphasis"/>
          <w:highlight w:val="cyan"/>
        </w:rPr>
        <w:t>lead</w:t>
      </w:r>
      <w:r w:rsidRPr="0088119C">
        <w:rPr>
          <w:sz w:val="16"/>
        </w:rPr>
        <w:t xml:space="preserve">ers in the development of previous generations of </w:t>
      </w:r>
      <w:r w:rsidRPr="0088119C">
        <w:rPr>
          <w:rStyle w:val="StyleUnderline"/>
        </w:rPr>
        <w:t xml:space="preserve">core </w:t>
      </w:r>
      <w:r w:rsidRPr="0088119C">
        <w:rPr>
          <w:rStyle w:val="StyleUnderline"/>
          <w:highlight w:val="cyan"/>
        </w:rPr>
        <w:t>mobile standards</w:t>
      </w:r>
      <w:r w:rsidRPr="0088119C">
        <w:rPr>
          <w:sz w:val="16"/>
        </w:rPr>
        <w:t xml:space="preserve"> (2G, 3G, 4G, and LTE). This </w:t>
      </w:r>
      <w:r w:rsidRPr="0088119C">
        <w:rPr>
          <w:rStyle w:val="Emphasis"/>
        </w:rPr>
        <w:t>technological leadership</w:t>
      </w:r>
      <w:r w:rsidRPr="0088119C">
        <w:rPr>
          <w:sz w:val="16"/>
        </w:rPr>
        <w:t xml:space="preserve"> has </w:t>
      </w:r>
      <w:r w:rsidRPr="0088119C">
        <w:rPr>
          <w:rStyle w:val="StyleUnderline"/>
        </w:rPr>
        <w:t>made it possible</w:t>
      </w:r>
      <w:r w:rsidRPr="0088119C">
        <w:rPr>
          <w:sz w:val="16"/>
        </w:rPr>
        <w:t xml:space="preserve"> for U.S. companies </w:t>
      </w:r>
      <w:r w:rsidRPr="0088119C">
        <w:rPr>
          <w:rStyle w:val="StyleUnderline"/>
        </w:rPr>
        <w:t>to ensure</w:t>
      </w:r>
      <w:r w:rsidRPr="0088119C">
        <w:rPr>
          <w:sz w:val="16"/>
        </w:rPr>
        <w:t xml:space="preserve"> the </w:t>
      </w:r>
      <w:r w:rsidRPr="0088119C">
        <w:rPr>
          <w:rStyle w:val="Emphasis"/>
        </w:rPr>
        <w:t>security</w:t>
      </w:r>
      <w:r w:rsidRPr="0088119C">
        <w:rPr>
          <w:sz w:val="16"/>
        </w:rPr>
        <w:t xml:space="preserve"> and integrity </w:t>
      </w:r>
      <w:r w:rsidRPr="0088119C">
        <w:rPr>
          <w:rStyle w:val="StyleUnderline"/>
        </w:rPr>
        <w:t>of</w:t>
      </w:r>
      <w:r w:rsidRPr="0088119C">
        <w:rPr>
          <w:sz w:val="16"/>
        </w:rPr>
        <w:t xml:space="preserve"> the hardware and software </w:t>
      </w:r>
      <w:r w:rsidRPr="0088119C">
        <w:rPr>
          <w:rStyle w:val="StyleUnderline"/>
        </w:rPr>
        <w:t>products</w:t>
      </w:r>
      <w:r w:rsidRPr="0088119C">
        <w:rPr>
          <w:sz w:val="16"/>
        </w:rPr>
        <w:t xml:space="preserve"> that </w:t>
      </w:r>
      <w:r w:rsidRPr="0088119C">
        <w:rPr>
          <w:rStyle w:val="StyleUnderline"/>
        </w:rPr>
        <w:t xml:space="preserve">make up the </w:t>
      </w:r>
      <w:r w:rsidRPr="0088119C">
        <w:rPr>
          <w:rStyle w:val="Emphasis"/>
          <w:highlight w:val="cyan"/>
        </w:rPr>
        <w:t>backbone of</w:t>
      </w:r>
      <w:r w:rsidRPr="0088119C">
        <w:rPr>
          <w:rStyle w:val="Emphasis"/>
        </w:rPr>
        <w:t xml:space="preserve"> the U.S. </w:t>
      </w:r>
      <w:r w:rsidRPr="0088119C">
        <w:rPr>
          <w:rStyle w:val="Emphasis"/>
          <w:highlight w:val="cyan"/>
        </w:rPr>
        <w:t>telecomm</w:t>
      </w:r>
      <w:r w:rsidRPr="0088119C">
        <w:rPr>
          <w:sz w:val="16"/>
          <w:highlight w:val="cyan"/>
        </w:rPr>
        <w:t>unication</w:t>
      </w:r>
      <w:r w:rsidRPr="0088119C">
        <w:rPr>
          <w:sz w:val="16"/>
        </w:rPr>
        <w:t xml:space="preserve"> systems. This </w:t>
      </w:r>
      <w:r w:rsidRPr="0088119C">
        <w:rPr>
          <w:rStyle w:val="StyleUnderline"/>
        </w:rPr>
        <w:t xml:space="preserve">leadership </w:t>
      </w:r>
      <w:r w:rsidRPr="0088119C">
        <w:rPr>
          <w:rStyle w:val="Emphasis"/>
          <w:highlight w:val="cyan"/>
        </w:rPr>
        <w:t>must continue</w:t>
      </w:r>
      <w:r w:rsidRPr="0088119C">
        <w:rPr>
          <w:sz w:val="16"/>
        </w:rPr>
        <w:t xml:space="preserve"> for the U.S. government </w:t>
      </w:r>
      <w:r w:rsidRPr="0088119C">
        <w:rPr>
          <w:rStyle w:val="StyleUnderline"/>
        </w:rPr>
        <w:t>to</w:t>
      </w:r>
      <w:r w:rsidRPr="0088119C">
        <w:rPr>
          <w:sz w:val="16"/>
        </w:rPr>
        <w:t xml:space="preserve"> </w:t>
      </w:r>
      <w:proofErr w:type="gramStart"/>
      <w:r w:rsidRPr="0088119C">
        <w:rPr>
          <w:sz w:val="16"/>
        </w:rPr>
        <w:t xml:space="preserve">more effectively </w:t>
      </w:r>
      <w:r w:rsidRPr="0088119C">
        <w:rPr>
          <w:rStyle w:val="Emphasis"/>
        </w:rPr>
        <w:t>anticipate</w:t>
      </w:r>
      <w:r w:rsidRPr="0088119C">
        <w:rPr>
          <w:sz w:val="16"/>
        </w:rPr>
        <w:t xml:space="preserve"> potential </w:t>
      </w:r>
      <w:r w:rsidRPr="0088119C">
        <w:rPr>
          <w:rStyle w:val="StyleUnderline"/>
        </w:rPr>
        <w:t>security risks and</w:t>
      </w:r>
      <w:r w:rsidRPr="0088119C">
        <w:rPr>
          <w:sz w:val="16"/>
        </w:rPr>
        <w:t xml:space="preserve"> take the necessary steps to </w:t>
      </w:r>
      <w:r w:rsidRPr="0088119C">
        <w:rPr>
          <w:rStyle w:val="Emphasis"/>
        </w:rPr>
        <w:t>protect</w:t>
      </w:r>
      <w:r w:rsidRPr="0088119C">
        <w:rPr>
          <w:rStyle w:val="StyleUnderline"/>
        </w:rPr>
        <w:t xml:space="preserve"> national security</w:t>
      </w:r>
      <w:proofErr w:type="gramEnd"/>
      <w:r w:rsidRPr="0088119C">
        <w:rPr>
          <w:sz w:val="16"/>
        </w:rPr>
        <w:t xml:space="preserve">.9 </w:t>
      </w:r>
    </w:p>
    <w:p w14:paraId="58DE7FB9" w14:textId="77777777" w:rsidR="005756E5" w:rsidRPr="0088119C" w:rsidRDefault="005756E5" w:rsidP="005756E5">
      <w:pPr>
        <w:rPr>
          <w:sz w:val="16"/>
        </w:rPr>
      </w:pPr>
      <w:r w:rsidRPr="0088119C">
        <w:rPr>
          <w:sz w:val="16"/>
        </w:rPr>
        <w:t xml:space="preserve">Despite this history of clear technological leadership, </w:t>
      </w:r>
      <w:r w:rsidRPr="0088119C">
        <w:rPr>
          <w:rStyle w:val="StyleUnderline"/>
        </w:rPr>
        <w:t>there are causes for concern</w:t>
      </w:r>
      <w:r w:rsidRPr="0088119C">
        <w:rPr>
          <w:sz w:val="16"/>
        </w:rPr>
        <w:t xml:space="preserve">. First, </w:t>
      </w:r>
      <w:r w:rsidRPr="0088119C">
        <w:rPr>
          <w:rStyle w:val="StyleUnderline"/>
        </w:rPr>
        <w:t xml:space="preserve">a </w:t>
      </w:r>
      <w:r w:rsidRPr="0088119C">
        <w:rPr>
          <w:rStyle w:val="StyleUnderline"/>
          <w:highlight w:val="cyan"/>
        </w:rPr>
        <w:t>very small number of</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StyleUnderline"/>
          <w:highlight w:val="cyan"/>
        </w:rPr>
        <w:t>made</w:t>
      </w:r>
      <w:r w:rsidRPr="0088119C">
        <w:rPr>
          <w:sz w:val="16"/>
        </w:rPr>
        <w:t xml:space="preserve"> the </w:t>
      </w:r>
      <w:r w:rsidRPr="0088119C">
        <w:rPr>
          <w:rStyle w:val="StyleUnderline"/>
          <w:highlight w:val="cyan"/>
        </w:rPr>
        <w:t>investments in</w:t>
      </w:r>
      <w:r w:rsidRPr="0088119C">
        <w:rPr>
          <w:rStyle w:val="StyleUnderline"/>
        </w:rPr>
        <w:t xml:space="preserve"> the </w:t>
      </w:r>
      <w:r w:rsidRPr="0088119C">
        <w:rPr>
          <w:rStyle w:val="Emphasis"/>
          <w:highlight w:val="cyan"/>
        </w:rPr>
        <w:t>overwhelming</w:t>
      </w:r>
      <w:r w:rsidRPr="0088119C">
        <w:rPr>
          <w:rStyle w:val="Emphasis"/>
        </w:rPr>
        <w:t xml:space="preserve"> majority</w:t>
      </w:r>
      <w:r w:rsidRPr="0088119C">
        <w:rPr>
          <w:rStyle w:val="StyleUnderline"/>
        </w:rPr>
        <w:t xml:space="preserve"> of</w:t>
      </w:r>
      <w:r w:rsidRPr="0088119C">
        <w:rPr>
          <w:sz w:val="16"/>
        </w:rPr>
        <w:t xml:space="preserve"> the </w:t>
      </w:r>
      <w:r w:rsidRPr="0088119C">
        <w:rPr>
          <w:rStyle w:val="StyleUnderline"/>
          <w:highlight w:val="cyan"/>
        </w:rPr>
        <w:t>R&amp;D</w:t>
      </w:r>
      <w:r w:rsidRPr="0088119C">
        <w:rPr>
          <w:sz w:val="16"/>
        </w:rPr>
        <w:t xml:space="preserve"> necessary </w:t>
      </w:r>
      <w:r w:rsidRPr="0088119C">
        <w:rPr>
          <w:rStyle w:val="StyleUnderline"/>
          <w:highlight w:val="cyan"/>
        </w:rPr>
        <w:t>to develop 5G</w:t>
      </w:r>
      <w:r w:rsidRPr="0088119C">
        <w:rPr>
          <w:sz w:val="16"/>
        </w:rPr>
        <w:t xml:space="preserve">.10 Historically, U.S. companies have heavily invested in </w:t>
      </w:r>
      <w:r w:rsidRPr="0088119C">
        <w:rPr>
          <w:rStyle w:val="StyleUnderline"/>
        </w:rPr>
        <w:t>R&amp;D</w:t>
      </w:r>
      <w:r w:rsidRPr="0088119C">
        <w:rPr>
          <w:sz w:val="16"/>
        </w:rPr>
        <w:t xml:space="preserve">, which has </w:t>
      </w:r>
      <w:r w:rsidRPr="0088119C">
        <w:rPr>
          <w:rStyle w:val="Emphasis"/>
        </w:rPr>
        <w:t>propelled</w:t>
      </w:r>
      <w:r w:rsidRPr="0088119C">
        <w:rPr>
          <w:rStyle w:val="StyleUnderline"/>
        </w:rPr>
        <w:t xml:space="preserve"> the U.S. into </w:t>
      </w:r>
      <w:r w:rsidRPr="0088119C">
        <w:rPr>
          <w:rStyle w:val="Emphasis"/>
        </w:rPr>
        <w:t>leadership positions</w:t>
      </w:r>
      <w:r w:rsidRPr="0088119C">
        <w:rPr>
          <w:rStyle w:val="StyleUnderline"/>
        </w:rPr>
        <w:t xml:space="preserve"> in </w:t>
      </w:r>
      <w:r w:rsidRPr="0088119C">
        <w:rPr>
          <w:rStyle w:val="Emphasis"/>
        </w:rPr>
        <w:t>critical standard development organizations</w:t>
      </w:r>
      <w:r w:rsidRPr="0088119C">
        <w:rPr>
          <w:sz w:val="16"/>
        </w:rPr>
        <w:t xml:space="preserve"> </w:t>
      </w:r>
      <w:r w:rsidRPr="0088119C">
        <w:rPr>
          <w:rStyle w:val="StyleUnderline"/>
        </w:rPr>
        <w:t xml:space="preserve">working on </w:t>
      </w:r>
      <w:r w:rsidRPr="0088119C">
        <w:rPr>
          <w:rStyle w:val="Emphasis"/>
        </w:rPr>
        <w:t>foundational next-generation technologies</w:t>
      </w:r>
      <w:r w:rsidRPr="0088119C">
        <w:rPr>
          <w:rStyle w:val="StyleUnderline"/>
        </w:rPr>
        <w:t xml:space="preserve"> like 5G</w:t>
      </w:r>
      <w:r w:rsidRPr="0088119C">
        <w:rPr>
          <w:sz w:val="16"/>
        </w:rPr>
        <w:t>.11 U.S. companies like Qualcomm play a significant and important role in this process through innovation, patenting, and standard setting, but they are not alone in the global community of high-tech companies.12 Backed by their nations’ leadership, Chinese and Korean companies have also invested heavily in developing the core technologies for 5G.13</w:t>
      </w:r>
    </w:p>
    <w:p w14:paraId="6AD6D271" w14:textId="77777777" w:rsidR="005756E5" w:rsidRPr="008E0EC3" w:rsidRDefault="005756E5" w:rsidP="005756E5">
      <w:pPr>
        <w:rPr>
          <w:sz w:val="16"/>
        </w:rPr>
      </w:pPr>
      <w:r w:rsidRPr="0088119C">
        <w:rPr>
          <w:sz w:val="16"/>
        </w:rPr>
        <w:t xml:space="preserve">The </w:t>
      </w:r>
      <w:r w:rsidRPr="0088119C">
        <w:rPr>
          <w:rStyle w:val="StyleUnderline"/>
          <w:highlight w:val="cyan"/>
        </w:rPr>
        <w:t>willingness of</w:t>
      </w:r>
      <w:r w:rsidRPr="0088119C">
        <w:rPr>
          <w:rStyle w:val="StyleUnderline"/>
        </w:rPr>
        <w:t xml:space="preserve"> U.S. </w:t>
      </w:r>
      <w:r w:rsidRPr="0088119C">
        <w:rPr>
          <w:rStyle w:val="StyleUnderline"/>
          <w:highlight w:val="cyan"/>
        </w:rPr>
        <w:t xml:space="preserve">companies to invest in R&amp;D is </w:t>
      </w:r>
      <w:r w:rsidRPr="0088119C">
        <w:rPr>
          <w:rStyle w:val="Emphasis"/>
          <w:highlight w:val="cyan"/>
        </w:rPr>
        <w:t>threatened</w:t>
      </w:r>
      <w:r w:rsidRPr="0088119C">
        <w:rPr>
          <w:sz w:val="16"/>
        </w:rPr>
        <w:t xml:space="preserve">, however. The development of 5G is a bit like a race, with the companies who develop the best technology coming out ahead. While U.S. companies are savvy and talented competitors in this race, </w:t>
      </w:r>
      <w:r w:rsidRPr="0088119C">
        <w:rPr>
          <w:rStyle w:val="Emphasis"/>
          <w:highlight w:val="cyan"/>
        </w:rPr>
        <w:t>aggressive</w:t>
      </w:r>
      <w:r w:rsidRPr="0088119C">
        <w:rPr>
          <w:rStyle w:val="Emphasis"/>
        </w:rPr>
        <w:t xml:space="preserve"> and unwarranted use</w:t>
      </w:r>
      <w:r w:rsidRPr="0088119C">
        <w:rPr>
          <w:rStyle w:val="StyleUnderline"/>
        </w:rPr>
        <w:t xml:space="preserve"> of </w:t>
      </w:r>
      <w:r w:rsidRPr="0088119C">
        <w:rPr>
          <w:rStyle w:val="StyleUnderline"/>
          <w:highlight w:val="cyan"/>
        </w:rPr>
        <w:t>antitrust law</w:t>
      </w:r>
      <w:r w:rsidRPr="0088119C">
        <w:rPr>
          <w:rStyle w:val="StyleUnderline"/>
        </w:rPr>
        <w:t xml:space="preserve"> by </w:t>
      </w:r>
      <w:r w:rsidRPr="0088119C">
        <w:rPr>
          <w:rStyle w:val="Emphasis"/>
        </w:rPr>
        <w:t>U.S. regulators</w:t>
      </w:r>
      <w:r w:rsidRPr="0088119C">
        <w:rPr>
          <w:sz w:val="16"/>
        </w:rPr>
        <w:t xml:space="preserve">, as well as by foreign antitrust authorities, </w:t>
      </w:r>
      <w:r w:rsidRPr="0088119C">
        <w:rPr>
          <w:rStyle w:val="StyleUnderline"/>
        </w:rPr>
        <w:t xml:space="preserve">threatens to </w:t>
      </w:r>
      <w:r w:rsidRPr="0088119C">
        <w:rPr>
          <w:rStyle w:val="StyleUnderline"/>
          <w:highlight w:val="cyan"/>
        </w:rPr>
        <w:t xml:space="preserve">put </w:t>
      </w:r>
      <w:r w:rsidRPr="0088119C">
        <w:rPr>
          <w:rStyle w:val="Emphasis"/>
          <w:highlight w:val="cyan"/>
        </w:rPr>
        <w:t>obstacles</w:t>
      </w:r>
      <w:r w:rsidRPr="0088119C">
        <w:rPr>
          <w:rStyle w:val="StyleUnderline"/>
          <w:highlight w:val="cyan"/>
        </w:rPr>
        <w:t xml:space="preserve"> in</w:t>
      </w:r>
      <w:r w:rsidRPr="0088119C">
        <w:rPr>
          <w:rStyle w:val="StyleUnderline"/>
        </w:rPr>
        <w:t xml:space="preserve"> these </w:t>
      </w:r>
      <w:r w:rsidRPr="0088119C">
        <w:rPr>
          <w:rStyle w:val="StyleUnderline"/>
          <w:highlight w:val="cyan"/>
        </w:rPr>
        <w:t>companies’ paths and hinder</w:t>
      </w:r>
      <w:r w:rsidRPr="0088119C">
        <w:rPr>
          <w:rStyle w:val="StyleUnderline"/>
        </w:rPr>
        <w:t xml:space="preserve"> their </w:t>
      </w:r>
      <w:r w:rsidRPr="0088119C">
        <w:rPr>
          <w:rStyle w:val="Emphasis"/>
          <w:highlight w:val="cyan"/>
        </w:rPr>
        <w:t>ability to lead</w:t>
      </w:r>
      <w:r w:rsidRPr="0088119C">
        <w:rPr>
          <w:sz w:val="16"/>
        </w:rPr>
        <w:t>.</w:t>
      </w:r>
    </w:p>
    <w:bookmarkEnd w:id="3"/>
    <w:p w14:paraId="3455DC94" w14:textId="0C8A2626" w:rsidR="005756E5" w:rsidRPr="0082597E" w:rsidRDefault="005756E5" w:rsidP="005756E5">
      <w:pPr>
        <w:pStyle w:val="Heading2"/>
      </w:pPr>
      <w:r>
        <w:t>ADV 2</w:t>
      </w:r>
    </w:p>
    <w:p w14:paraId="2B36F198" w14:textId="32EA1987" w:rsidR="005756E5" w:rsidRPr="00E255A6" w:rsidRDefault="005756E5" w:rsidP="005756E5">
      <w:pPr>
        <w:pStyle w:val="Heading3"/>
      </w:pPr>
      <w:r>
        <w:t>2NC---</w:t>
      </w:r>
      <w:r>
        <w:t>Top</w:t>
      </w:r>
    </w:p>
    <w:p w14:paraId="75DF1CF9" w14:textId="77777777" w:rsidR="005756E5" w:rsidRPr="00E255A6" w:rsidRDefault="005756E5" w:rsidP="005756E5">
      <w:pPr>
        <w:pStyle w:val="Heading4"/>
      </w:pPr>
      <w:r>
        <w:t>The plan being “</w:t>
      </w:r>
      <w:proofErr w:type="spellStart"/>
      <w:r>
        <w:t>signalled</w:t>
      </w:r>
      <w:proofErr w:type="spellEnd"/>
      <w:r>
        <w:t xml:space="preserve">” is fake. </w:t>
      </w:r>
    </w:p>
    <w:p w14:paraId="0B67649C" w14:textId="77777777" w:rsidR="005756E5" w:rsidRDefault="005756E5" w:rsidP="005756E5">
      <w:r>
        <w:t xml:space="preserve">David J. </w:t>
      </w:r>
      <w:r w:rsidRPr="00CC4171">
        <w:rPr>
          <w:rStyle w:val="Style13ptBold"/>
        </w:rPr>
        <w:t>Gerber 12</w:t>
      </w:r>
      <w:r>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150</w:t>
      </w:r>
    </w:p>
    <w:p w14:paraId="188B7ABC" w14:textId="77777777" w:rsidR="005756E5" w:rsidRDefault="005756E5" w:rsidP="005756E5">
      <w:r>
        <w:t xml:space="preserve">f. </w:t>
      </w:r>
      <w:proofErr w:type="gramStart"/>
      <w:r>
        <w:t>International</w:t>
      </w:r>
      <w:proofErr w:type="gramEnd"/>
      <w:r>
        <w:t xml:space="preserve"> implications</w:t>
      </w:r>
    </w:p>
    <w:p w14:paraId="39F02B68" w14:textId="77777777" w:rsidR="005756E5" w:rsidRPr="00E255A6" w:rsidRDefault="005756E5" w:rsidP="005756E5">
      <w:r>
        <w:t xml:space="preserve">These fundamental changes in the aims, </w:t>
      </w:r>
      <w:proofErr w:type="gramStart"/>
      <w:r>
        <w:t>methods</w:t>
      </w:r>
      <w:proofErr w:type="gramEnd"/>
      <w:r>
        <w:t xml:space="preserve"> and dynamics of US antitrust have important transnational implications. </w:t>
      </w:r>
      <w:r w:rsidRPr="00352295">
        <w:rPr>
          <w:rStyle w:val="StyleUnderline"/>
          <w:highlight w:val="cyan"/>
        </w:rPr>
        <w:t>One</w:t>
      </w:r>
      <w:r w:rsidRPr="00EB1758">
        <w:rPr>
          <w:rStyle w:val="StyleUnderline"/>
        </w:rPr>
        <w:t xml:space="preserve"> set of </w:t>
      </w:r>
      <w:r w:rsidRPr="00352295">
        <w:rPr>
          <w:rStyle w:val="Emphasis"/>
          <w:highlight w:val="cyan"/>
        </w:rPr>
        <w:t>implication</w:t>
      </w:r>
      <w:r w:rsidRPr="00EB1758">
        <w:rPr>
          <w:rStyle w:val="StyleUnderline"/>
        </w:rPr>
        <w:t xml:space="preserve">s </w:t>
      </w:r>
      <w:r w:rsidRPr="00352295">
        <w:rPr>
          <w:rStyle w:val="StyleUnderline"/>
          <w:highlight w:val="cyan"/>
        </w:rPr>
        <w:t xml:space="preserve">involves </w:t>
      </w:r>
      <w:r w:rsidRPr="008B4E8A">
        <w:rPr>
          <w:rStyle w:val="Emphasis"/>
          <w:sz w:val="24"/>
          <w:szCs w:val="26"/>
          <w:highlight w:val="cyan"/>
        </w:rPr>
        <w:t>foreign perceptions</w:t>
      </w:r>
      <w:r w:rsidRPr="008B4E8A">
        <w:rPr>
          <w:rStyle w:val="StyleUnderline"/>
          <w:sz w:val="24"/>
          <w:szCs w:val="26"/>
          <w:highlight w:val="cyan"/>
        </w:rPr>
        <w:t xml:space="preserve"> </w:t>
      </w:r>
      <w:r w:rsidRPr="00352295">
        <w:rPr>
          <w:rStyle w:val="StyleUnderline"/>
          <w:highlight w:val="cyan"/>
        </w:rPr>
        <w:t xml:space="preserve">of US </w:t>
      </w:r>
      <w:r w:rsidRPr="00352295">
        <w:rPr>
          <w:rStyle w:val="Emphasis"/>
          <w:highlight w:val="cyan"/>
        </w:rPr>
        <w:t>antitrust</w:t>
      </w:r>
      <w:r w:rsidRPr="00352295">
        <w:rPr>
          <w:rStyle w:val="StyleUnderline"/>
          <w:highlight w:val="cyan"/>
        </w:rPr>
        <w:t xml:space="preserve"> law</w:t>
      </w:r>
      <w:r w:rsidRPr="00EB1758">
        <w:rPr>
          <w:rStyle w:val="StyleUnderline"/>
        </w:rPr>
        <w:t xml:space="preserve">. As we have seen, the </w:t>
      </w:r>
      <w:r w:rsidRPr="00352295">
        <w:rPr>
          <w:rStyle w:val="StyleUnderline"/>
          <w:highlight w:val="cyan"/>
        </w:rPr>
        <w:t xml:space="preserve">changes are </w:t>
      </w:r>
      <w:r w:rsidRPr="00352295">
        <w:rPr>
          <w:rStyle w:val="Emphasis"/>
          <w:highlight w:val="cyan"/>
        </w:rPr>
        <w:t>easily overlooked</w:t>
      </w:r>
      <w:r w:rsidRPr="00352295">
        <w:rPr>
          <w:rStyle w:val="StyleUnderline"/>
          <w:highlight w:val="cyan"/>
        </w:rPr>
        <w:t xml:space="preserve"> or </w:t>
      </w:r>
      <w:r w:rsidRPr="00352295">
        <w:rPr>
          <w:rStyle w:val="Emphasis"/>
          <w:highlight w:val="cyan"/>
        </w:rPr>
        <w:t>misunderstood</w:t>
      </w:r>
      <w:r w:rsidRPr="00EB1758">
        <w:rPr>
          <w:rStyle w:val="StyleUnderline"/>
        </w:rPr>
        <w:t xml:space="preserve">. They have </w:t>
      </w:r>
      <w:r w:rsidRPr="008B4E8A">
        <w:rPr>
          <w:rStyle w:val="Emphasis"/>
          <w:sz w:val="24"/>
          <w:szCs w:val="26"/>
          <w:highlight w:val="cyan"/>
        </w:rPr>
        <w:t>not</w:t>
      </w:r>
      <w:r w:rsidRPr="008B4E8A">
        <w:rPr>
          <w:rStyle w:val="Emphasis"/>
          <w:sz w:val="24"/>
          <w:szCs w:val="26"/>
        </w:rPr>
        <w:t xml:space="preserve"> been </w:t>
      </w:r>
      <w:r w:rsidRPr="008B4E8A">
        <w:rPr>
          <w:rStyle w:val="Emphasis"/>
          <w:sz w:val="24"/>
          <w:szCs w:val="26"/>
          <w:highlight w:val="cyan"/>
        </w:rPr>
        <w:t>signaled</w:t>
      </w:r>
      <w:r w:rsidRPr="008B4E8A">
        <w:rPr>
          <w:rStyle w:val="StyleUnderline"/>
          <w:sz w:val="24"/>
          <w:szCs w:val="26"/>
          <w:highlight w:val="cyan"/>
        </w:rPr>
        <w:t xml:space="preserve"> </w:t>
      </w:r>
      <w:r w:rsidRPr="00352295">
        <w:rPr>
          <w:rStyle w:val="StyleUnderline"/>
          <w:highlight w:val="cyan"/>
        </w:rPr>
        <w:t>by</w:t>
      </w:r>
      <w:r w:rsidRPr="00EB1758">
        <w:rPr>
          <w:rStyle w:val="StyleUnderline"/>
        </w:rPr>
        <w:t xml:space="preserve"> a </w:t>
      </w:r>
      <w:r w:rsidRPr="00352295">
        <w:rPr>
          <w:rStyle w:val="Emphasis"/>
          <w:highlight w:val="cyan"/>
        </w:rPr>
        <w:t>new statute</w:t>
      </w:r>
      <w:r w:rsidRPr="00352295">
        <w:rPr>
          <w:rStyle w:val="StyleUnderline"/>
          <w:highlight w:val="cyan"/>
        </w:rPr>
        <w:t xml:space="preserve"> or</w:t>
      </w:r>
      <w:r w:rsidRPr="00EB1758">
        <w:rPr>
          <w:rStyle w:val="StyleUnderline"/>
        </w:rPr>
        <w:t xml:space="preserve"> by </w:t>
      </w:r>
      <w:r w:rsidRPr="00EB1758">
        <w:rPr>
          <w:rStyle w:val="Emphasis"/>
        </w:rPr>
        <w:t xml:space="preserve">new institutions or </w:t>
      </w:r>
      <w:r w:rsidRPr="00352295">
        <w:rPr>
          <w:rStyle w:val="Emphasis"/>
          <w:highlight w:val="cyan"/>
        </w:rPr>
        <w:t>procedures</w:t>
      </w:r>
      <w:r w:rsidRPr="00352295">
        <w:rPr>
          <w:rStyle w:val="StyleUnderline"/>
          <w:highlight w:val="cyan"/>
        </w:rPr>
        <w:t xml:space="preserve">. They are </w:t>
      </w:r>
      <w:r w:rsidRPr="00352295">
        <w:rPr>
          <w:rStyle w:val="Emphasis"/>
          <w:highlight w:val="cyan"/>
        </w:rPr>
        <w:t>buried</w:t>
      </w:r>
      <w:r w:rsidRPr="00352295">
        <w:rPr>
          <w:rStyle w:val="StyleUnderline"/>
          <w:highlight w:val="cyan"/>
        </w:rPr>
        <w:t xml:space="preserve"> in</w:t>
      </w:r>
      <w:r w:rsidRPr="00EB1758">
        <w:rPr>
          <w:rStyle w:val="StyleUnderline"/>
        </w:rPr>
        <w:t xml:space="preserve"> the language of </w:t>
      </w:r>
      <w:r w:rsidRPr="00352295">
        <w:rPr>
          <w:rStyle w:val="StyleUnderline"/>
          <w:highlight w:val="cyan"/>
        </w:rPr>
        <w:t>cases and</w:t>
      </w:r>
      <w:r w:rsidRPr="00EB1758">
        <w:rPr>
          <w:rStyle w:val="StyleUnderline"/>
        </w:rPr>
        <w:t xml:space="preserve"> in the </w:t>
      </w:r>
      <w:r w:rsidRPr="00EB1758">
        <w:rPr>
          <w:rStyle w:val="Emphasis"/>
        </w:rPr>
        <w:t xml:space="preserve">actual </w:t>
      </w:r>
      <w:r w:rsidRPr="00352295">
        <w:rPr>
          <w:rStyle w:val="Emphasis"/>
          <w:highlight w:val="cyan"/>
        </w:rPr>
        <w:t>operations</w:t>
      </w:r>
      <w:r w:rsidRPr="00EB1758">
        <w:rPr>
          <w:rStyle w:val="StyleUnderline"/>
        </w:rPr>
        <w:t xml:space="preserve"> of the legal system. As a result, </w:t>
      </w:r>
      <w:r w:rsidRPr="008B4E8A">
        <w:rPr>
          <w:rStyle w:val="Emphasis"/>
          <w:sz w:val="24"/>
          <w:szCs w:val="26"/>
          <w:highlight w:val="cyan"/>
        </w:rPr>
        <w:t>observers</w:t>
      </w:r>
      <w:r w:rsidRPr="008B4E8A">
        <w:rPr>
          <w:rStyle w:val="Emphasis"/>
          <w:sz w:val="24"/>
          <w:szCs w:val="26"/>
        </w:rPr>
        <w:t xml:space="preserve"> often simply </w:t>
      </w:r>
      <w:r w:rsidRPr="008B4E8A">
        <w:rPr>
          <w:rStyle w:val="Emphasis"/>
          <w:sz w:val="24"/>
          <w:szCs w:val="26"/>
          <w:highlight w:val="cyan"/>
        </w:rPr>
        <w:t>do not perceive</w:t>
      </w:r>
      <w:r w:rsidRPr="008B4E8A">
        <w:rPr>
          <w:rStyle w:val="Emphasis"/>
          <w:sz w:val="24"/>
          <w:szCs w:val="26"/>
        </w:rPr>
        <w:t xml:space="preserve"> the </w:t>
      </w:r>
      <w:r w:rsidRPr="008B4E8A">
        <w:rPr>
          <w:rStyle w:val="Emphasis"/>
          <w:sz w:val="24"/>
          <w:szCs w:val="26"/>
          <w:highlight w:val="cyan"/>
        </w:rPr>
        <w:t>changes</w:t>
      </w:r>
      <w:r w:rsidRPr="008B4E8A">
        <w:rPr>
          <w:rStyle w:val="StyleUnderline"/>
          <w:sz w:val="24"/>
          <w:szCs w:val="26"/>
          <w:highlight w:val="cyan"/>
        </w:rPr>
        <w:t xml:space="preserve"> </w:t>
      </w:r>
      <w:r w:rsidRPr="00352295">
        <w:rPr>
          <w:rStyle w:val="StyleUnderline"/>
          <w:highlight w:val="cyan"/>
        </w:rPr>
        <w:t>or recognize</w:t>
      </w:r>
      <w:r w:rsidRPr="00EB1758">
        <w:rPr>
          <w:rStyle w:val="StyleUnderline"/>
        </w:rPr>
        <w:t xml:space="preserve"> their </w:t>
      </w:r>
      <w:r w:rsidRPr="00352295">
        <w:rPr>
          <w:rStyle w:val="StyleUnderline"/>
          <w:highlight w:val="cyan"/>
        </w:rPr>
        <w:t>implications</w:t>
      </w:r>
      <w:r w:rsidRPr="00EB1758">
        <w:rPr>
          <w:rStyle w:val="StyleUnderline"/>
        </w:rPr>
        <w:t xml:space="preserve">. For example, non-US supporters of an economics-based system have often claimed that it would reduce uncertainty, simplify antitrust </w:t>
      </w:r>
      <w:proofErr w:type="gramStart"/>
      <w:r w:rsidRPr="00EB1758">
        <w:rPr>
          <w:rStyle w:val="StyleUnderline"/>
        </w:rPr>
        <w:t>law</w:t>
      </w:r>
      <w:proofErr w:type="gramEnd"/>
      <w:r w:rsidRPr="00EB1758">
        <w:rPr>
          <w:rStyle w:val="StyleUnderline"/>
        </w:rPr>
        <w:t xml:space="preserve"> and reduce costs. At a conceptual level it does. </w:t>
      </w:r>
      <w:r w:rsidRPr="00EB1758">
        <w:rPr>
          <w:rStyle w:val="Emphasis"/>
        </w:rPr>
        <w:t>In practice</w:t>
      </w:r>
      <w:r w:rsidRPr="00EB1758">
        <w:rPr>
          <w:rStyle w:val="StyleUnderline"/>
        </w:rPr>
        <w:t xml:space="preserve">, however, the picture has been </w:t>
      </w:r>
      <w:r w:rsidRPr="00EB1758">
        <w:rPr>
          <w:rStyle w:val="Emphasis"/>
        </w:rPr>
        <w:t>more complicated</w:t>
      </w:r>
      <w:r>
        <w:t>.</w:t>
      </w:r>
    </w:p>
    <w:p w14:paraId="4DBDF598" w14:textId="77777777" w:rsidR="005756E5" w:rsidRPr="00AD7A86" w:rsidRDefault="005756E5" w:rsidP="005756E5">
      <w:pPr>
        <w:rPr>
          <w:sz w:val="16"/>
        </w:rPr>
      </w:pPr>
    </w:p>
    <w:p w14:paraId="0B83A6A2" w14:textId="77777777" w:rsidR="005756E5" w:rsidRPr="00AD7A86" w:rsidRDefault="005756E5" w:rsidP="005756E5"/>
    <w:p w14:paraId="5CFBF0D5" w14:textId="4011BEAB" w:rsidR="005756E5" w:rsidRDefault="005756E5" w:rsidP="005756E5">
      <w:pPr>
        <w:pStyle w:val="Heading3"/>
      </w:pPr>
      <w:r>
        <w:t>AT: Externalities---2NC</w:t>
      </w:r>
    </w:p>
    <w:p w14:paraId="4852F7C4" w14:textId="77777777" w:rsidR="005756E5" w:rsidRDefault="005756E5" w:rsidP="005756E5">
      <w:pPr>
        <w:pStyle w:val="Heading4"/>
      </w:pPr>
      <w:r>
        <w:t>AFF doesn’t solve and no impact to it anyways, but the CP solves through interstate cooperation</w:t>
      </w:r>
    </w:p>
    <w:p w14:paraId="31F7F29F" w14:textId="77777777" w:rsidR="005756E5" w:rsidRPr="0009732D" w:rsidRDefault="005756E5" w:rsidP="005756E5">
      <w:r w:rsidRPr="0009732D">
        <w:rPr>
          <w:rStyle w:val="Style13ptBold"/>
        </w:rPr>
        <w:t>HLR 20</w:t>
      </w:r>
      <w:r>
        <w:t xml:space="preserve">, “Antitrust Federalism, Preemption, and Judge-Made Law”, </w:t>
      </w:r>
      <w:hyperlink r:id="rId21" w:history="1">
        <w:r w:rsidRPr="009E6E2A">
          <w:rPr>
            <w:rStyle w:val="Hyperlink"/>
          </w:rPr>
          <w:t>https://harvardlawreview.org/2020/06/antitrust-federalism-preemption-and-judge-made-law/</w:t>
        </w:r>
      </w:hyperlink>
      <w:r>
        <w:t>, June 10</w:t>
      </w:r>
      <w:r w:rsidRPr="0009732D">
        <w:rPr>
          <w:vertAlign w:val="superscript"/>
        </w:rPr>
        <w:t>th</w:t>
      </w:r>
      <w:r>
        <w:t>, 2020</w:t>
      </w:r>
    </w:p>
    <w:p w14:paraId="10237E21" w14:textId="77777777" w:rsidR="005756E5" w:rsidRPr="0009732D" w:rsidRDefault="005756E5" w:rsidP="005756E5">
      <w:pPr>
        <w:rPr>
          <w:sz w:val="12"/>
        </w:rPr>
      </w:pPr>
      <w:r w:rsidRPr="0009732D">
        <w:rPr>
          <w:sz w:val="12"/>
        </w:rPr>
        <w:t xml:space="preserve">The Maryland and Ninth Circuit examples may be more bogeymen than real threats to federalism. First, </w:t>
      </w:r>
      <w:r w:rsidRPr="00D17A17">
        <w:rPr>
          <w:rStyle w:val="StyleUnderline"/>
          <w:highlight w:val="cyan"/>
        </w:rPr>
        <w:t>alternate</w:t>
      </w:r>
      <w:r w:rsidRPr="0041610E">
        <w:rPr>
          <w:rStyle w:val="StyleUnderline"/>
        </w:rPr>
        <w:t xml:space="preserve"> </w:t>
      </w:r>
      <w:r w:rsidRPr="00D17A17">
        <w:rPr>
          <w:rStyle w:val="StyleUnderline"/>
          <w:highlight w:val="cyan"/>
        </w:rPr>
        <w:t xml:space="preserve">doctrines </w:t>
      </w:r>
      <w:r w:rsidRPr="00D17A17">
        <w:rPr>
          <w:rStyle w:val="Emphasis"/>
          <w:highlight w:val="cyan"/>
        </w:rPr>
        <w:t>aside</w:t>
      </w:r>
      <w:r w:rsidRPr="00D17A17">
        <w:rPr>
          <w:rStyle w:val="StyleUnderline"/>
          <w:highlight w:val="cyan"/>
        </w:rPr>
        <w:t xml:space="preserve"> from</w:t>
      </w:r>
      <w:r w:rsidRPr="0009732D">
        <w:rPr>
          <w:sz w:val="12"/>
        </w:rPr>
        <w:t xml:space="preserve"> antitrust </w:t>
      </w:r>
      <w:r w:rsidRPr="00D17A17">
        <w:rPr>
          <w:rStyle w:val="StyleUnderline"/>
          <w:highlight w:val="cyan"/>
        </w:rPr>
        <w:t>preemption</w:t>
      </w:r>
      <w:r w:rsidRPr="0009732D">
        <w:rPr>
          <w:sz w:val="12"/>
        </w:rPr>
        <w:t xml:space="preserve"> </w:t>
      </w:r>
      <w:r w:rsidRPr="00D17A17">
        <w:rPr>
          <w:rStyle w:val="StyleUnderline"/>
          <w:highlight w:val="cyan"/>
        </w:rPr>
        <w:t>work</w:t>
      </w:r>
      <w:r w:rsidRPr="0041610E">
        <w:rPr>
          <w:rStyle w:val="StyleUnderline"/>
        </w:rPr>
        <w:t xml:space="preserve"> to keep individual state interests in check</w:t>
      </w:r>
      <w:r w:rsidRPr="0009732D">
        <w:rPr>
          <w:sz w:val="12"/>
        </w:rPr>
        <w:t>. For example, the Fourth Circuit enjoined enforcement of the Maryland law on dormant commerce clause grounds.</w:t>
      </w:r>
    </w:p>
    <w:p w14:paraId="3CAA6C97" w14:textId="77777777" w:rsidR="005756E5" w:rsidRPr="0009732D" w:rsidRDefault="005756E5" w:rsidP="005756E5">
      <w:pPr>
        <w:rPr>
          <w:sz w:val="12"/>
        </w:rPr>
      </w:pPr>
      <w:r w:rsidRPr="00D17A17">
        <w:rPr>
          <w:rStyle w:val="StyleUnderline"/>
          <w:highlight w:val="cyan"/>
        </w:rPr>
        <w:t>Where one state intrudes</w:t>
      </w:r>
      <w:r w:rsidRPr="0009732D">
        <w:rPr>
          <w:sz w:val="12"/>
        </w:rPr>
        <w:t xml:space="preserve"> too much </w:t>
      </w:r>
      <w:r w:rsidRPr="0041610E">
        <w:rPr>
          <w:rStyle w:val="StyleUnderline"/>
        </w:rPr>
        <w:t>on other states’ ability to regulate antitrust</w:t>
      </w:r>
      <w:r w:rsidRPr="0009732D">
        <w:rPr>
          <w:sz w:val="12"/>
        </w:rPr>
        <w:t xml:space="preserve"> — where “[t]he potential for ‘the kind of competing and interlocking local economic regulation that the Commerce Clause was meant to preclude’ is . . . both real and significant”</w:t>
      </w:r>
    </w:p>
    <w:p w14:paraId="7114A3F6" w14:textId="77777777" w:rsidR="005756E5" w:rsidRPr="0009732D" w:rsidRDefault="005756E5" w:rsidP="005756E5">
      <w:pPr>
        <w:rPr>
          <w:sz w:val="12"/>
        </w:rPr>
      </w:pPr>
      <w:r w:rsidRPr="0009732D">
        <w:rPr>
          <w:sz w:val="12"/>
        </w:rPr>
        <w:t xml:space="preserve">— </w:t>
      </w:r>
      <w:r w:rsidRPr="0041610E">
        <w:rPr>
          <w:rStyle w:val="StyleUnderline"/>
        </w:rPr>
        <w:t xml:space="preserve">the </w:t>
      </w:r>
      <w:r w:rsidRPr="00D17A17">
        <w:rPr>
          <w:rStyle w:val="StyleUnderline"/>
          <w:highlight w:val="cyan"/>
        </w:rPr>
        <w:t>Constitution</w:t>
      </w:r>
      <w:r w:rsidRPr="0009732D">
        <w:rPr>
          <w:sz w:val="12"/>
        </w:rPr>
        <w:t xml:space="preserve">, rather than Congress, </w:t>
      </w:r>
      <w:r w:rsidRPr="0041610E">
        <w:rPr>
          <w:rStyle w:val="StyleUnderline"/>
        </w:rPr>
        <w:t xml:space="preserve">can </w:t>
      </w:r>
      <w:r w:rsidRPr="00D17A17">
        <w:rPr>
          <w:rStyle w:val="StyleUnderline"/>
          <w:highlight w:val="cyan"/>
        </w:rPr>
        <w:t>prevent</w:t>
      </w:r>
      <w:r w:rsidRPr="0041610E">
        <w:rPr>
          <w:rStyle w:val="StyleUnderline"/>
        </w:rPr>
        <w:t xml:space="preserve"> </w:t>
      </w:r>
      <w:r w:rsidRPr="00D17A17">
        <w:rPr>
          <w:rStyle w:val="StyleUnderline"/>
          <w:highlight w:val="cyan"/>
        </w:rPr>
        <w:t>the</w:t>
      </w:r>
      <w:r w:rsidRPr="0041610E">
        <w:rPr>
          <w:rStyle w:val="StyleUnderline"/>
        </w:rPr>
        <w:t xml:space="preserve"> </w:t>
      </w:r>
      <w:r w:rsidRPr="006522BB">
        <w:rPr>
          <w:rStyle w:val="Emphasis"/>
        </w:rPr>
        <w:t>one-state dominator</w:t>
      </w:r>
      <w:r w:rsidRPr="0041610E">
        <w:rPr>
          <w:rStyle w:val="StyleUnderline"/>
        </w:rPr>
        <w:t xml:space="preserve"> </w:t>
      </w:r>
      <w:r w:rsidRPr="00D17A17">
        <w:rPr>
          <w:rStyle w:val="StyleUnderline"/>
          <w:highlight w:val="cyan"/>
        </w:rPr>
        <w:t>problem</w:t>
      </w:r>
      <w:r w:rsidRPr="00D17A17">
        <w:rPr>
          <w:sz w:val="12"/>
          <w:highlight w:val="cyan"/>
        </w:rPr>
        <w:t>’s</w:t>
      </w:r>
      <w:r w:rsidRPr="0009732D">
        <w:rPr>
          <w:sz w:val="12"/>
        </w:rPr>
        <w:t xml:space="preserve"> greatest harms. </w:t>
      </w:r>
      <w:r w:rsidRPr="0041610E">
        <w:rPr>
          <w:rStyle w:val="StyleUnderline"/>
        </w:rPr>
        <w:t xml:space="preserve">Dormant commerce clause challenges are not </w:t>
      </w:r>
      <w:r w:rsidRPr="006522BB">
        <w:rPr>
          <w:rStyle w:val="Emphasis"/>
        </w:rPr>
        <w:t>limited</w:t>
      </w:r>
      <w:r w:rsidRPr="0009732D">
        <w:rPr>
          <w:sz w:val="12"/>
        </w:rPr>
        <w:t xml:space="preserve"> to the Maryland case’s facts. In fact, the Fourth Circuit dissent complained that the majority’s logic would invalidate other state antitrust laws, including Illinois Brick–</w:t>
      </w:r>
      <w:proofErr w:type="spellStart"/>
      <w:r w:rsidRPr="0009732D">
        <w:rPr>
          <w:sz w:val="12"/>
        </w:rPr>
        <w:t>repealer</w:t>
      </w:r>
      <w:proofErr w:type="spellEnd"/>
      <w:r w:rsidRPr="0009732D">
        <w:rPr>
          <w:sz w:val="12"/>
        </w:rPr>
        <w:t xml:space="preserve"> laws.</w:t>
      </w:r>
    </w:p>
    <w:p w14:paraId="3FE2FCAB" w14:textId="77777777" w:rsidR="005756E5" w:rsidRPr="0009732D" w:rsidRDefault="005756E5" w:rsidP="005756E5">
      <w:pPr>
        <w:rPr>
          <w:sz w:val="12"/>
        </w:rPr>
      </w:pPr>
      <w:r w:rsidRPr="0009732D">
        <w:rPr>
          <w:sz w:val="12"/>
        </w:rPr>
        <w:t xml:space="preserve">Second, the </w:t>
      </w:r>
      <w:r w:rsidRPr="00D17A17">
        <w:rPr>
          <w:rStyle w:val="StyleUnderline"/>
          <w:highlight w:val="cyan"/>
        </w:rPr>
        <w:t>trouncing of federalism</w:t>
      </w:r>
      <w:r w:rsidRPr="00D17A17">
        <w:rPr>
          <w:rStyle w:val="StyleUnderline"/>
        </w:rPr>
        <w:t xml:space="preserve"> in cases</w:t>
      </w:r>
      <w:r w:rsidRPr="0009732D">
        <w:rPr>
          <w:sz w:val="12"/>
        </w:rPr>
        <w:t xml:space="preserve"> like these </w:t>
      </w:r>
      <w:r w:rsidRPr="00D17A17">
        <w:rPr>
          <w:rStyle w:val="StyleUnderline"/>
          <w:highlight w:val="cyan"/>
        </w:rPr>
        <w:t>is</w:t>
      </w:r>
      <w:r w:rsidRPr="0009732D">
        <w:rPr>
          <w:sz w:val="12"/>
        </w:rPr>
        <w:t xml:space="preserve"> often </w:t>
      </w:r>
      <w:r w:rsidRPr="00D17A17">
        <w:rPr>
          <w:rStyle w:val="Emphasis"/>
          <w:highlight w:val="cyan"/>
        </w:rPr>
        <w:t>overstated</w:t>
      </w:r>
      <w:r w:rsidRPr="0009732D">
        <w:rPr>
          <w:sz w:val="12"/>
        </w:rPr>
        <w:t xml:space="preserve">. Take the defendant-appellant’s depiction of the interests in the </w:t>
      </w:r>
      <w:r w:rsidRPr="00D17A17">
        <w:rPr>
          <w:rStyle w:val="StyleUnderline"/>
          <w:highlight w:val="cyan"/>
        </w:rPr>
        <w:t>Ninth Circuit</w:t>
      </w:r>
      <w:r w:rsidRPr="0041610E">
        <w:rPr>
          <w:rStyle w:val="StyleUnderline"/>
        </w:rPr>
        <w:t xml:space="preserve"> case</w:t>
      </w:r>
      <w:r w:rsidRPr="0009732D">
        <w:rPr>
          <w:sz w:val="12"/>
        </w:rPr>
        <w:t xml:space="preserve"> as </w:t>
      </w:r>
      <w:r w:rsidRPr="0041610E">
        <w:rPr>
          <w:rStyle w:val="StyleUnderline"/>
        </w:rPr>
        <w:t xml:space="preserve">an </w:t>
      </w:r>
      <w:r w:rsidRPr="00D17A17">
        <w:rPr>
          <w:rStyle w:val="StyleUnderline"/>
          <w:highlight w:val="cyan"/>
        </w:rPr>
        <w:t>example</w:t>
      </w:r>
      <w:r w:rsidRPr="0041610E">
        <w:rPr>
          <w:rStyle w:val="StyleUnderline"/>
        </w:rPr>
        <w:t xml:space="preserve"> </w:t>
      </w:r>
      <w:r w:rsidRPr="00D17A17">
        <w:rPr>
          <w:rStyle w:val="StyleUnderline"/>
          <w:highlight w:val="cyan"/>
        </w:rPr>
        <w:t>of</w:t>
      </w:r>
      <w:r w:rsidRPr="0041610E">
        <w:rPr>
          <w:rStyle w:val="StyleUnderline"/>
        </w:rPr>
        <w:t xml:space="preserve"> </w:t>
      </w:r>
      <w:r w:rsidRPr="00D17A17">
        <w:rPr>
          <w:rStyle w:val="Emphasis"/>
          <w:highlight w:val="cyan"/>
        </w:rPr>
        <w:t>exaggerated</w:t>
      </w:r>
      <w:r w:rsidRPr="0041610E">
        <w:rPr>
          <w:rStyle w:val="StyleUnderline"/>
        </w:rPr>
        <w:t xml:space="preserve"> </w:t>
      </w:r>
      <w:r w:rsidRPr="00D17A17">
        <w:rPr>
          <w:rStyle w:val="StyleUnderline"/>
          <w:highlight w:val="cyan"/>
        </w:rPr>
        <w:t>federalism costs</w:t>
      </w:r>
      <w:r w:rsidRPr="0009732D">
        <w:rPr>
          <w:sz w:val="12"/>
        </w:rPr>
        <w:t xml:space="preserve">. The district court found that the </w:t>
      </w:r>
      <w:proofErr w:type="spellStart"/>
      <w:r w:rsidRPr="0009732D">
        <w:rPr>
          <w:sz w:val="12"/>
        </w:rPr>
        <w:t>nonrepealer</w:t>
      </w:r>
      <w:proofErr w:type="spellEnd"/>
      <w:r w:rsidRPr="0009732D">
        <w:rPr>
          <w:sz w:val="12"/>
        </w:rPr>
        <w:t xml:space="preserve"> states had no interest in having their laws applied because the defendant-appellant was a California company; California’s more consumer-friendly law would only help </w:t>
      </w:r>
      <w:proofErr w:type="spellStart"/>
      <w:r w:rsidRPr="0009732D">
        <w:rPr>
          <w:sz w:val="12"/>
        </w:rPr>
        <w:t>nonrepealer</w:t>
      </w:r>
      <w:proofErr w:type="spellEnd"/>
      <w:r w:rsidRPr="0009732D">
        <w:rPr>
          <w:sz w:val="12"/>
        </w:rPr>
        <w:t xml:space="preserve">-state residents, not hurt </w:t>
      </w:r>
      <w:proofErr w:type="spellStart"/>
      <w:r w:rsidRPr="0009732D">
        <w:rPr>
          <w:sz w:val="12"/>
        </w:rPr>
        <w:t>nonrepealer</w:t>
      </w:r>
      <w:proofErr w:type="spellEnd"/>
      <w:r w:rsidRPr="0009732D">
        <w:rPr>
          <w:sz w:val="12"/>
        </w:rPr>
        <w:t>-state businesses.</w:t>
      </w:r>
    </w:p>
    <w:p w14:paraId="0203FFF8" w14:textId="77777777" w:rsidR="005756E5" w:rsidRPr="0009732D" w:rsidRDefault="005756E5" w:rsidP="005756E5">
      <w:pPr>
        <w:rPr>
          <w:sz w:val="12"/>
        </w:rPr>
      </w:pPr>
      <w:r w:rsidRPr="0009732D">
        <w:rPr>
          <w:sz w:val="12"/>
        </w:rPr>
        <w:t xml:space="preserve">If the </w:t>
      </w:r>
      <w:proofErr w:type="spellStart"/>
      <w:r w:rsidRPr="0009732D">
        <w:rPr>
          <w:sz w:val="12"/>
        </w:rPr>
        <w:t>nonrepealer</w:t>
      </w:r>
      <w:proofErr w:type="spellEnd"/>
      <w:r w:rsidRPr="0009732D">
        <w:rPr>
          <w:sz w:val="12"/>
        </w:rPr>
        <w:t xml:space="preserve">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w:t>
      </w:r>
    </w:p>
    <w:p w14:paraId="6E7F8A62" w14:textId="77777777" w:rsidR="005756E5" w:rsidRPr="0009732D" w:rsidRDefault="005756E5" w:rsidP="005756E5">
      <w:pPr>
        <w:rPr>
          <w:sz w:val="12"/>
        </w:rPr>
      </w:pPr>
      <w:r w:rsidRPr="0041610E">
        <w:rPr>
          <w:rStyle w:val="StyleUnderline"/>
        </w:rPr>
        <w:t>Whether exaggerated or not</w:t>
      </w:r>
      <w:r w:rsidRPr="0009732D">
        <w:rPr>
          <w:sz w:val="12"/>
        </w:rPr>
        <w:t xml:space="preserve">, a worry that antitrust federalism allows one state to dominate national antitrust policy weighs in favor of congressional antitrust preemption. </w:t>
      </w:r>
      <w:r w:rsidRPr="0041610E">
        <w:rPr>
          <w:rStyle w:val="StyleUnderline"/>
        </w:rPr>
        <w:t xml:space="preserve">This </w:t>
      </w:r>
      <w:r w:rsidRPr="00D17A17">
        <w:rPr>
          <w:rStyle w:val="StyleUnderline"/>
          <w:highlight w:val="cyan"/>
        </w:rPr>
        <w:t>problem</w:t>
      </w:r>
      <w:r w:rsidRPr="0009732D">
        <w:rPr>
          <w:sz w:val="12"/>
        </w:rPr>
        <w:t xml:space="preserve">, however, </w:t>
      </w:r>
      <w:r w:rsidRPr="00D17A17">
        <w:rPr>
          <w:rStyle w:val="StyleUnderline"/>
          <w:highlight w:val="cyan"/>
        </w:rPr>
        <w:t xml:space="preserve">is </w:t>
      </w:r>
      <w:r w:rsidRPr="00D17A17">
        <w:rPr>
          <w:rStyle w:val="Emphasis"/>
          <w:highlight w:val="cyan"/>
        </w:rPr>
        <w:t>not unique</w:t>
      </w:r>
      <w:r w:rsidRPr="0041610E">
        <w:rPr>
          <w:rStyle w:val="StyleUnderline"/>
        </w:rPr>
        <w:t xml:space="preserve"> </w:t>
      </w:r>
      <w:r w:rsidRPr="00D17A17">
        <w:rPr>
          <w:rStyle w:val="StyleUnderline"/>
          <w:highlight w:val="cyan"/>
        </w:rPr>
        <w:t>to antitrust</w:t>
      </w:r>
      <w:r w:rsidRPr="0009732D">
        <w:rPr>
          <w:sz w:val="12"/>
        </w:rPr>
        <w:t>. Any area of law in which states fail to internalize the harms of overregulation, meaning any law that regulates businesses with a national footprint, could be dominated by one state.</w:t>
      </w:r>
    </w:p>
    <w:p w14:paraId="2DECC1C6" w14:textId="77777777" w:rsidR="005756E5" w:rsidRPr="0009732D" w:rsidRDefault="005756E5" w:rsidP="005756E5">
      <w:pPr>
        <w:rPr>
          <w:sz w:val="12"/>
        </w:rPr>
      </w:pPr>
      <w:r w:rsidRPr="0009732D">
        <w:rPr>
          <w:sz w:val="12"/>
        </w:rPr>
        <w:t xml:space="preserve">61. </w:t>
      </w:r>
      <w:r w:rsidRPr="0009732D">
        <w:rPr>
          <w:rStyle w:val="StyleUnderline"/>
        </w:rPr>
        <w:t xml:space="preserve">The </w:t>
      </w:r>
      <w:r w:rsidRPr="00D17A17">
        <w:rPr>
          <w:rStyle w:val="Emphasis"/>
          <w:highlight w:val="cyan"/>
        </w:rPr>
        <w:t>interstate externalities</w:t>
      </w:r>
      <w:r w:rsidRPr="0009732D">
        <w:rPr>
          <w:sz w:val="12"/>
        </w:rPr>
        <w:t xml:space="preserve"> that the one-state dominator problem implicates </w:t>
      </w:r>
      <w:r w:rsidRPr="00D17A17">
        <w:rPr>
          <w:rStyle w:val="StyleUnderline"/>
          <w:highlight w:val="cyan"/>
        </w:rPr>
        <w:t xml:space="preserve">are </w:t>
      </w:r>
      <w:r w:rsidRPr="00D17A17">
        <w:rPr>
          <w:rStyle w:val="Emphasis"/>
          <w:highlight w:val="cyan"/>
        </w:rPr>
        <w:t>separate</w:t>
      </w:r>
      <w:r w:rsidRPr="0041610E">
        <w:rPr>
          <w:rStyle w:val="StyleUnderline"/>
        </w:rPr>
        <w:t xml:space="preserve"> </w:t>
      </w:r>
      <w:r w:rsidRPr="00D17A17">
        <w:rPr>
          <w:rStyle w:val="StyleUnderline"/>
          <w:highlight w:val="cyan"/>
        </w:rPr>
        <w:t>from the “race-to-the-bottom</w:t>
      </w:r>
      <w:r w:rsidRPr="0041610E">
        <w:rPr>
          <w:rStyle w:val="StyleUnderline"/>
        </w:rPr>
        <w:t xml:space="preserve">” </w:t>
      </w:r>
      <w:r w:rsidRPr="00D17A17">
        <w:rPr>
          <w:rStyle w:val="StyleUnderline"/>
          <w:highlight w:val="cyan"/>
        </w:rPr>
        <w:t>problems</w:t>
      </w:r>
      <w:r w:rsidRPr="0009732D">
        <w:rPr>
          <w:sz w:val="12"/>
        </w:rPr>
        <w:t xml:space="preserve"> that Professor Richard Revesz discusses in the environmental arena. See Revesz, supra note 46, at 1222–23. </w:t>
      </w:r>
      <w:r w:rsidRPr="00D17A17">
        <w:rPr>
          <w:rStyle w:val="StyleUnderline"/>
        </w:rPr>
        <w:t>In a race to the bottom</w:t>
      </w:r>
      <w:r w:rsidRPr="0009732D">
        <w:rPr>
          <w:sz w:val="12"/>
        </w:rPr>
        <w:t xml:space="preserve">, the </w:t>
      </w:r>
      <w:r w:rsidRPr="00D17A17">
        <w:rPr>
          <w:rStyle w:val="StyleUnderline"/>
        </w:rPr>
        <w:t>concern is that states will compete with each other</w:t>
      </w:r>
      <w:r w:rsidRPr="0009732D">
        <w:rPr>
          <w:sz w:val="12"/>
        </w:rPr>
        <w:t xml:space="preserve"> for business by lowering regulation below the otherwise-optimal level. Id. at 1213–19. The </w:t>
      </w:r>
      <w:r w:rsidRPr="00D17A17">
        <w:rPr>
          <w:rStyle w:val="StyleUnderline"/>
        </w:rPr>
        <w:t>concern</w:t>
      </w:r>
      <w:r w:rsidRPr="0009732D">
        <w:rPr>
          <w:sz w:val="12"/>
        </w:rPr>
        <w:t xml:space="preserve"> of a dominated antitrust regime, on the other hand, </w:t>
      </w:r>
      <w:r w:rsidRPr="00D17A17">
        <w:rPr>
          <w:rStyle w:val="StyleUnderline"/>
        </w:rPr>
        <w:t>is that one state will overregulate</w:t>
      </w:r>
      <w:r w:rsidRPr="0009732D">
        <w:rPr>
          <w:sz w:val="12"/>
        </w:rPr>
        <w:t xml:space="preserve">, and, because a national business cannot easily exit a single state, will thereby drag other states upward. In the environmental context, </w:t>
      </w:r>
      <w:r w:rsidRPr="00684B0E">
        <w:rPr>
          <w:rStyle w:val="StyleUnderline"/>
        </w:rPr>
        <w:t>the one-state dominator problem is more akin to a critique of California’s ability to set national automobile standards because of its major market for automobiles —</w:t>
      </w:r>
      <w:r w:rsidRPr="0009732D">
        <w:rPr>
          <w:sz w:val="12"/>
        </w:rPr>
        <w:t xml:space="preserve"> </w:t>
      </w:r>
      <w:r w:rsidRPr="0009732D">
        <w:rPr>
          <w:rStyle w:val="StyleUnderline"/>
        </w:rPr>
        <w:t>although that ability is congressionally condoned.</w:t>
      </w:r>
      <w:r w:rsidRPr="0009732D">
        <w:rPr>
          <w:sz w:val="12"/>
        </w:rPr>
        <w:t xml:space="preserve"> </w:t>
      </w:r>
    </w:p>
    <w:p w14:paraId="6ED2902F" w14:textId="77777777" w:rsidR="005756E5" w:rsidRPr="0009732D" w:rsidRDefault="005756E5" w:rsidP="005756E5">
      <w:pPr>
        <w:rPr>
          <w:sz w:val="12"/>
        </w:rPr>
      </w:pPr>
      <w:r w:rsidRPr="00684B0E">
        <w:rPr>
          <w:rStyle w:val="StyleUnderline"/>
          <w:highlight w:val="cyan"/>
        </w:rPr>
        <w:t>If Congress were to take</w:t>
      </w:r>
      <w:r w:rsidRPr="0009732D">
        <w:rPr>
          <w:sz w:val="12"/>
        </w:rPr>
        <w:t xml:space="preserve"> the </w:t>
      </w:r>
      <w:r w:rsidRPr="00684B0E">
        <w:rPr>
          <w:rStyle w:val="StyleUnderline"/>
          <w:highlight w:val="cyan"/>
        </w:rPr>
        <w:t>one-state</w:t>
      </w:r>
      <w:r w:rsidRPr="0009732D">
        <w:rPr>
          <w:rStyle w:val="StyleUnderline"/>
        </w:rPr>
        <w:t xml:space="preserve"> dominator </w:t>
      </w:r>
      <w:r w:rsidRPr="00684B0E">
        <w:rPr>
          <w:rStyle w:val="StyleUnderline"/>
          <w:highlight w:val="cyan"/>
        </w:rPr>
        <w:t>problem</w:t>
      </w:r>
      <w:r w:rsidRPr="0009732D">
        <w:rPr>
          <w:rStyle w:val="StyleUnderline"/>
        </w:rPr>
        <w:t xml:space="preserve"> </w:t>
      </w:r>
      <w:r w:rsidRPr="00684B0E">
        <w:rPr>
          <w:rStyle w:val="StyleUnderline"/>
          <w:highlight w:val="cyan"/>
        </w:rPr>
        <w:t>too seriously</w:t>
      </w:r>
      <w:r w:rsidRPr="00684B0E">
        <w:rPr>
          <w:sz w:val="12"/>
          <w:highlight w:val="cyan"/>
        </w:rPr>
        <w:t xml:space="preserve">, </w:t>
      </w:r>
      <w:r w:rsidRPr="00684B0E">
        <w:rPr>
          <w:rStyle w:val="StyleUnderline"/>
          <w:highlight w:val="cyan"/>
        </w:rPr>
        <w:t xml:space="preserve">it would </w:t>
      </w:r>
      <w:r w:rsidRPr="00684B0E">
        <w:rPr>
          <w:rStyle w:val="Emphasis"/>
          <w:highlight w:val="cyan"/>
        </w:rPr>
        <w:t>swallow up</w:t>
      </w:r>
      <w:r w:rsidRPr="0009732D">
        <w:rPr>
          <w:rStyle w:val="StyleUnderline"/>
        </w:rPr>
        <w:t xml:space="preserve"> huge </w:t>
      </w:r>
      <w:r w:rsidRPr="00684B0E">
        <w:rPr>
          <w:rStyle w:val="StyleUnderline"/>
          <w:highlight w:val="cyan"/>
        </w:rPr>
        <w:t>swaths</w:t>
      </w:r>
      <w:r w:rsidRPr="0009732D">
        <w:rPr>
          <w:rStyle w:val="StyleUnderline"/>
        </w:rPr>
        <w:t xml:space="preserve"> </w:t>
      </w:r>
      <w:r w:rsidRPr="00684B0E">
        <w:rPr>
          <w:rStyle w:val="StyleUnderline"/>
          <w:highlight w:val="cyan"/>
        </w:rPr>
        <w:t>of state regulation</w:t>
      </w:r>
      <w:r w:rsidRPr="0009732D">
        <w:rPr>
          <w:sz w:val="12"/>
        </w:rPr>
        <w:t xml:space="preserve">, </w:t>
      </w:r>
      <w:r w:rsidRPr="00684B0E">
        <w:rPr>
          <w:rStyle w:val="StyleUnderline"/>
          <w:highlight w:val="cyan"/>
        </w:rPr>
        <w:t>excluding states</w:t>
      </w:r>
      <w:r w:rsidRPr="0009732D">
        <w:rPr>
          <w:rStyle w:val="StyleUnderline"/>
        </w:rPr>
        <w:t xml:space="preserve"> </w:t>
      </w:r>
      <w:r w:rsidRPr="00684B0E">
        <w:rPr>
          <w:rStyle w:val="StyleUnderline"/>
          <w:highlight w:val="cyan"/>
        </w:rPr>
        <w:t>from</w:t>
      </w:r>
      <w:r w:rsidRPr="0009732D">
        <w:rPr>
          <w:rStyle w:val="StyleUnderline"/>
        </w:rPr>
        <w:t xml:space="preserve"> their </w:t>
      </w:r>
      <w:r w:rsidRPr="00684B0E">
        <w:rPr>
          <w:rStyle w:val="Emphasis"/>
          <w:highlight w:val="cyan"/>
        </w:rPr>
        <w:t>traditional role</w:t>
      </w:r>
      <w:r w:rsidRPr="00277C55">
        <w:rPr>
          <w:rStyle w:val="Emphasis"/>
        </w:rPr>
        <w:t xml:space="preserve"> </w:t>
      </w:r>
      <w:r w:rsidRPr="0009732D">
        <w:rPr>
          <w:rStyle w:val="StyleUnderline"/>
        </w:rPr>
        <w:t>in consumer protection</w:t>
      </w:r>
      <w:r w:rsidRPr="0009732D">
        <w:rPr>
          <w:sz w:val="12"/>
        </w:rPr>
        <w:t xml:space="preserve">, at least </w:t>
      </w:r>
      <w:r w:rsidRPr="0009732D">
        <w:rPr>
          <w:rStyle w:val="StyleUnderline"/>
        </w:rPr>
        <w:t>where the largest</w:t>
      </w:r>
      <w:r w:rsidRPr="0009732D">
        <w:rPr>
          <w:sz w:val="12"/>
        </w:rPr>
        <w:t xml:space="preserve"> (and potentially most worrisome)</w:t>
      </w:r>
      <w:r w:rsidRPr="0009732D">
        <w:rPr>
          <w:rStyle w:val="StyleUnderline"/>
        </w:rPr>
        <w:t xml:space="preserve"> industries are implicated.</w:t>
      </w:r>
    </w:p>
    <w:p w14:paraId="1EF25150" w14:textId="77777777" w:rsidR="005756E5" w:rsidRPr="00E2237E" w:rsidRDefault="005756E5" w:rsidP="005756E5"/>
    <w:p w14:paraId="11ED1F78" w14:textId="69B4ACE6" w:rsidR="00F427D3" w:rsidRDefault="00AD7A86" w:rsidP="005E50DA">
      <w:pPr>
        <w:pStyle w:val="Heading2"/>
      </w:pPr>
      <w:r w:rsidRPr="00AD7A86">
        <w:t>PTX</w:t>
      </w:r>
    </w:p>
    <w:p w14:paraId="50DCEC26"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Will Pass---2NC</w:t>
      </w:r>
    </w:p>
    <w:p w14:paraId="465C586D"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u w:val="single"/>
        </w:rPr>
        <w:t>Negotiations</w:t>
      </w:r>
      <w:r w:rsidRPr="00AD7A86">
        <w:rPr>
          <w:rFonts w:eastAsiaTheme="majorEastAsia" w:cstheme="majorBidi"/>
          <w:b/>
          <w:iCs/>
          <w:sz w:val="26"/>
        </w:rPr>
        <w:t xml:space="preserve"> will get infrastructure </w:t>
      </w:r>
      <w:proofErr w:type="gramStart"/>
      <w:r w:rsidRPr="00AD7A86">
        <w:rPr>
          <w:rFonts w:eastAsiaTheme="majorEastAsia" w:cstheme="majorBidi"/>
          <w:b/>
          <w:iCs/>
          <w:sz w:val="26"/>
          <w:u w:val="single"/>
        </w:rPr>
        <w:t>passed</w:t>
      </w:r>
      <w:r w:rsidRPr="00AD7A86">
        <w:rPr>
          <w:rFonts w:eastAsiaTheme="majorEastAsia" w:cstheme="majorBidi"/>
          <w:b/>
          <w:iCs/>
          <w:sz w:val="26"/>
        </w:rPr>
        <w:t>—Manchin</w:t>
      </w:r>
      <w:proofErr w:type="gramEnd"/>
      <w:r w:rsidRPr="00AD7A86">
        <w:rPr>
          <w:rFonts w:eastAsiaTheme="majorEastAsia" w:cstheme="majorBidi"/>
          <w:b/>
          <w:iCs/>
          <w:sz w:val="26"/>
        </w:rPr>
        <w:t xml:space="preserve"> &amp; Sinema are </w:t>
      </w:r>
      <w:r w:rsidRPr="00AD7A86">
        <w:rPr>
          <w:rFonts w:eastAsiaTheme="majorEastAsia" w:cstheme="majorBidi"/>
          <w:b/>
          <w:iCs/>
          <w:sz w:val="26"/>
          <w:u w:val="single"/>
        </w:rPr>
        <w:t>on board</w:t>
      </w:r>
      <w:r w:rsidRPr="00AD7A86">
        <w:rPr>
          <w:rFonts w:eastAsiaTheme="majorEastAsia" w:cstheme="majorBidi"/>
          <w:b/>
          <w:iCs/>
          <w:sz w:val="26"/>
        </w:rPr>
        <w:t xml:space="preserve"> &amp; bipartisanship will </w:t>
      </w:r>
      <w:r w:rsidRPr="00AD7A86">
        <w:rPr>
          <w:rFonts w:eastAsiaTheme="majorEastAsia" w:cstheme="majorBidi"/>
          <w:b/>
          <w:iCs/>
          <w:sz w:val="26"/>
          <w:u w:val="single"/>
        </w:rPr>
        <w:t>cajole</w:t>
      </w:r>
      <w:r w:rsidRPr="00AD7A86">
        <w:rPr>
          <w:rFonts w:eastAsiaTheme="majorEastAsia" w:cstheme="majorBidi"/>
          <w:b/>
          <w:iCs/>
          <w:sz w:val="26"/>
        </w:rPr>
        <w:t xml:space="preserve"> progressives </w:t>
      </w:r>
    </w:p>
    <w:p w14:paraId="5FB939A5" w14:textId="77777777" w:rsidR="00AD7A86" w:rsidRPr="00AD7A86" w:rsidRDefault="00AD7A86" w:rsidP="00AD7A86">
      <w:r w:rsidRPr="00AD7A86">
        <w:t xml:space="preserve">Susan </w:t>
      </w:r>
      <w:proofErr w:type="spellStart"/>
      <w:r w:rsidRPr="00AD7A86">
        <w:rPr>
          <w:b/>
          <w:bCs/>
          <w:sz w:val="26"/>
        </w:rPr>
        <w:t>Ferrechio</w:t>
      </w:r>
      <w:proofErr w:type="spellEnd"/>
      <w:r w:rsidRPr="00AD7A86">
        <w:rPr>
          <w:b/>
          <w:bCs/>
          <w:sz w:val="26"/>
        </w:rPr>
        <w:t xml:space="preserve"> 10/27</w:t>
      </w:r>
      <w:r w:rsidRPr="00AD7A86">
        <w:t xml:space="preserve">, Chief Correspondent for Congress in the Washington Examiner, “Pelosi announces hearing on unfinished spending bill in bid to kick-start stalled Biden agenda”, </w:t>
      </w:r>
      <w:hyperlink r:id="rId22" w:history="1">
        <w:r w:rsidRPr="00AD7A86">
          <w:t>https://news.yahoo.com/pelosi-announces-hearing-unfinished-spending-185800687.html</w:t>
        </w:r>
      </w:hyperlink>
      <w:r w:rsidRPr="00AD7A86">
        <w:t>, October 27</w:t>
      </w:r>
      <w:r w:rsidRPr="00AD7A86">
        <w:rPr>
          <w:vertAlign w:val="superscript"/>
        </w:rPr>
        <w:t>th</w:t>
      </w:r>
      <w:r w:rsidRPr="00AD7A86">
        <w:t>, 2021</w:t>
      </w:r>
    </w:p>
    <w:p w14:paraId="5FE545EE" w14:textId="77777777" w:rsidR="00AD7A86" w:rsidRPr="00AD7A86" w:rsidRDefault="00AD7A86" w:rsidP="00AD7A86">
      <w:pPr>
        <w:rPr>
          <w:u w:val="single"/>
        </w:rPr>
      </w:pPr>
      <w:r w:rsidRPr="00AD7A86">
        <w:rPr>
          <w:sz w:val="16"/>
        </w:rPr>
        <w:t xml:space="preserve">Speaker Nancy Pelosi told fellow </w:t>
      </w:r>
      <w:r w:rsidRPr="00AD7A86">
        <w:rPr>
          <w:u w:val="single"/>
        </w:rPr>
        <w:t xml:space="preserve">House </w:t>
      </w:r>
      <w:r w:rsidRPr="00AD7A86">
        <w:rPr>
          <w:highlight w:val="cyan"/>
          <w:u w:val="single"/>
        </w:rPr>
        <w:t>Dem</w:t>
      </w:r>
      <w:r w:rsidRPr="00AD7A86">
        <w:rPr>
          <w:u w:val="single"/>
        </w:rPr>
        <w:t>ocrat</w:t>
      </w:r>
      <w:r w:rsidRPr="00AD7A86">
        <w:rPr>
          <w:highlight w:val="cyan"/>
          <w:u w:val="single"/>
        </w:rPr>
        <w:t>s</w:t>
      </w:r>
      <w:r w:rsidRPr="00AD7A86">
        <w:rPr>
          <w:sz w:val="16"/>
        </w:rPr>
        <w:t xml:space="preserve"> they’ll </w:t>
      </w:r>
      <w:r w:rsidRPr="00AD7A86">
        <w:rPr>
          <w:highlight w:val="cyan"/>
          <w:u w:val="single"/>
        </w:rPr>
        <w:t>begin</w:t>
      </w:r>
      <w:r w:rsidRPr="00AD7A86">
        <w:rPr>
          <w:u w:val="single"/>
        </w:rPr>
        <w:t xml:space="preserve"> </w:t>
      </w:r>
      <w:r w:rsidRPr="00AD7A86">
        <w:rPr>
          <w:b/>
          <w:iCs/>
          <w:highlight w:val="cyan"/>
          <w:u w:val="single"/>
        </w:rPr>
        <w:t>consideration</w:t>
      </w:r>
      <w:r w:rsidRPr="00AD7A86">
        <w:rPr>
          <w:u w:val="single"/>
        </w:rPr>
        <w:t xml:space="preserve"> </w:t>
      </w:r>
      <w:r w:rsidRPr="00AD7A86">
        <w:rPr>
          <w:highlight w:val="cyan"/>
          <w:u w:val="single"/>
        </w:rPr>
        <w:t>of</w:t>
      </w:r>
      <w:r w:rsidRPr="00AD7A86">
        <w:rPr>
          <w:u w:val="single"/>
        </w:rPr>
        <w:t xml:space="preserve"> a massive </w:t>
      </w:r>
      <w:r w:rsidRPr="00AD7A86">
        <w:rPr>
          <w:highlight w:val="cyan"/>
          <w:u w:val="single"/>
        </w:rPr>
        <w:t>social welfare</w:t>
      </w:r>
      <w:r w:rsidRPr="00AD7A86">
        <w:rPr>
          <w:u w:val="single"/>
        </w:rPr>
        <w:t xml:space="preserve"> </w:t>
      </w:r>
      <w:r w:rsidRPr="00AD7A86">
        <w:rPr>
          <w:highlight w:val="cyan"/>
          <w:u w:val="single"/>
        </w:rPr>
        <w:t>package</w:t>
      </w:r>
      <w:r w:rsidRPr="00AD7A86">
        <w:rPr>
          <w:sz w:val="16"/>
        </w:rPr>
        <w:t xml:space="preserve"> tomorrow, even as President Joe </w:t>
      </w:r>
      <w:r w:rsidRPr="00AD7A86">
        <w:rPr>
          <w:highlight w:val="cyan"/>
          <w:u w:val="single"/>
        </w:rPr>
        <w:t>Biden</w:t>
      </w:r>
      <w:r w:rsidRPr="00AD7A86">
        <w:rPr>
          <w:u w:val="single"/>
        </w:rPr>
        <w:t xml:space="preserve"> </w:t>
      </w:r>
      <w:r w:rsidRPr="00AD7A86">
        <w:rPr>
          <w:highlight w:val="cyan"/>
          <w:u w:val="single"/>
        </w:rPr>
        <w:t>and</w:t>
      </w:r>
      <w:r w:rsidRPr="00AD7A86">
        <w:rPr>
          <w:u w:val="single"/>
        </w:rPr>
        <w:t xml:space="preserve"> </w:t>
      </w:r>
      <w:r w:rsidRPr="00AD7A86">
        <w:rPr>
          <w:highlight w:val="cyan"/>
          <w:u w:val="single"/>
        </w:rPr>
        <w:t>key</w:t>
      </w:r>
      <w:r w:rsidRPr="00AD7A86">
        <w:rPr>
          <w:u w:val="single"/>
        </w:rPr>
        <w:t xml:space="preserve"> Senate </w:t>
      </w:r>
      <w:r w:rsidRPr="00AD7A86">
        <w:rPr>
          <w:highlight w:val="cyan"/>
          <w:u w:val="single"/>
        </w:rPr>
        <w:t>Dem</w:t>
      </w:r>
      <w:r w:rsidRPr="00AD7A86">
        <w:rPr>
          <w:u w:val="single"/>
        </w:rPr>
        <w:t>ocrat</w:t>
      </w:r>
      <w:r w:rsidRPr="00AD7A86">
        <w:rPr>
          <w:highlight w:val="cyan"/>
          <w:u w:val="single"/>
        </w:rPr>
        <w:t>s</w:t>
      </w:r>
      <w:r w:rsidRPr="00AD7A86">
        <w:rPr>
          <w:u w:val="single"/>
        </w:rPr>
        <w:t xml:space="preserve"> </w:t>
      </w:r>
      <w:r w:rsidRPr="00AD7A86">
        <w:rPr>
          <w:b/>
          <w:iCs/>
          <w:highlight w:val="cyan"/>
          <w:u w:val="single"/>
        </w:rPr>
        <w:t>negotiate</w:t>
      </w:r>
      <w:r w:rsidRPr="00AD7A86">
        <w:rPr>
          <w:u w:val="single"/>
        </w:rPr>
        <w:t xml:space="preserve"> significant </w:t>
      </w:r>
      <w:r w:rsidRPr="00AD7A86">
        <w:rPr>
          <w:highlight w:val="cyan"/>
          <w:u w:val="single"/>
        </w:rPr>
        <w:t>remaining</w:t>
      </w:r>
      <w:r w:rsidRPr="00AD7A86">
        <w:rPr>
          <w:u w:val="single"/>
        </w:rPr>
        <w:t xml:space="preserve"> </w:t>
      </w:r>
      <w:r w:rsidRPr="00AD7A86">
        <w:rPr>
          <w:b/>
          <w:iCs/>
          <w:highlight w:val="cyan"/>
          <w:u w:val="single"/>
        </w:rPr>
        <w:t>differences</w:t>
      </w:r>
      <w:r w:rsidRPr="00AD7A86">
        <w:rPr>
          <w:u w:val="single"/>
        </w:rPr>
        <w:t xml:space="preserve"> in the legislation.</w:t>
      </w:r>
    </w:p>
    <w:p w14:paraId="79B8B73D" w14:textId="77777777" w:rsidR="00AD7A86" w:rsidRPr="00AD7A86" w:rsidRDefault="00AD7A86" w:rsidP="00AD7A86">
      <w:pPr>
        <w:rPr>
          <w:sz w:val="16"/>
        </w:rPr>
      </w:pPr>
      <w:r w:rsidRPr="00AD7A86">
        <w:rPr>
          <w:sz w:val="16"/>
        </w:rPr>
        <w:t>Pelosi wrote to Democrats Wednesday that the House Rules Committee will hold a hearing on Biden’s "Build Back Better" plan, a social welfare package that would provide new government programs and subsidies, including free day care and monthly payments for families.</w:t>
      </w:r>
    </w:p>
    <w:p w14:paraId="3E5AA20F" w14:textId="77777777" w:rsidR="00AD7A86" w:rsidRPr="00AD7A86" w:rsidRDefault="00AD7A86" w:rsidP="00AD7A86">
      <w:pPr>
        <w:rPr>
          <w:sz w:val="16"/>
        </w:rPr>
      </w:pPr>
      <w:r w:rsidRPr="00AD7A86">
        <w:rPr>
          <w:sz w:val="16"/>
        </w:rPr>
        <w:t xml:space="preserve">The </w:t>
      </w:r>
      <w:r w:rsidRPr="00AD7A86">
        <w:rPr>
          <w:highlight w:val="cyan"/>
          <w:u w:val="single"/>
        </w:rPr>
        <w:t>hearing</w:t>
      </w:r>
      <w:r w:rsidRPr="00AD7A86">
        <w:rPr>
          <w:u w:val="single"/>
        </w:rPr>
        <w:t xml:space="preserve"> would be the </w:t>
      </w:r>
      <w:r w:rsidRPr="00AD7A86">
        <w:rPr>
          <w:highlight w:val="cyan"/>
          <w:u w:val="single"/>
        </w:rPr>
        <w:t xml:space="preserve">first step in </w:t>
      </w:r>
      <w:r w:rsidRPr="00AD7A86">
        <w:rPr>
          <w:b/>
          <w:iCs/>
          <w:highlight w:val="cyan"/>
          <w:u w:val="single"/>
        </w:rPr>
        <w:t>advancing</w:t>
      </w:r>
      <w:r w:rsidRPr="00AD7A86">
        <w:rPr>
          <w:sz w:val="16"/>
        </w:rPr>
        <w:t xml:space="preserve"> the </w:t>
      </w:r>
      <w:r w:rsidRPr="00AD7A86">
        <w:rPr>
          <w:highlight w:val="cyan"/>
          <w:u w:val="single"/>
        </w:rPr>
        <w:t>legislation</w:t>
      </w:r>
      <w:r w:rsidRPr="00AD7A86">
        <w:rPr>
          <w:u w:val="single"/>
        </w:rPr>
        <w:t xml:space="preserve"> </w:t>
      </w:r>
      <w:r w:rsidRPr="00AD7A86">
        <w:rPr>
          <w:highlight w:val="cyan"/>
          <w:u w:val="single"/>
        </w:rPr>
        <w:t>through</w:t>
      </w:r>
      <w:r w:rsidRPr="00AD7A86">
        <w:rPr>
          <w:u w:val="single"/>
        </w:rPr>
        <w:t xml:space="preserve"> </w:t>
      </w:r>
      <w:r w:rsidRPr="00AD7A86">
        <w:rPr>
          <w:highlight w:val="cyan"/>
          <w:u w:val="single"/>
        </w:rPr>
        <w:t xml:space="preserve">the </w:t>
      </w:r>
      <w:r w:rsidRPr="00AD7A86">
        <w:rPr>
          <w:b/>
          <w:iCs/>
          <w:highlight w:val="cyan"/>
          <w:u w:val="single"/>
        </w:rPr>
        <w:t>House</w:t>
      </w:r>
      <w:r w:rsidRPr="00AD7A86">
        <w:rPr>
          <w:sz w:val="16"/>
        </w:rPr>
        <w:t xml:space="preserve">, </w:t>
      </w:r>
      <w:r w:rsidRPr="00AD7A86">
        <w:rPr>
          <w:highlight w:val="cyan"/>
          <w:u w:val="single"/>
        </w:rPr>
        <w:t>which</w:t>
      </w:r>
      <w:r w:rsidRPr="00AD7A86">
        <w:rPr>
          <w:sz w:val="16"/>
        </w:rPr>
        <w:t xml:space="preserve"> </w:t>
      </w:r>
      <w:r w:rsidRPr="00AD7A86">
        <w:rPr>
          <w:highlight w:val="cyan"/>
          <w:u w:val="single"/>
        </w:rPr>
        <w:t>some</w:t>
      </w:r>
      <w:r w:rsidRPr="00AD7A86">
        <w:rPr>
          <w:u w:val="single"/>
        </w:rPr>
        <w:t xml:space="preserve"> Democrats </w:t>
      </w:r>
      <w:r w:rsidRPr="00AD7A86">
        <w:rPr>
          <w:highlight w:val="cyan"/>
          <w:u w:val="single"/>
        </w:rPr>
        <w:t>are demanding in exchange</w:t>
      </w:r>
      <w:r w:rsidRPr="00AD7A86">
        <w:rPr>
          <w:u w:val="single"/>
        </w:rPr>
        <w:t xml:space="preserve"> </w:t>
      </w:r>
      <w:r w:rsidRPr="00AD7A86">
        <w:rPr>
          <w:highlight w:val="cyan"/>
          <w:u w:val="single"/>
        </w:rPr>
        <w:t>for</w:t>
      </w:r>
      <w:r w:rsidRPr="00AD7A86">
        <w:rPr>
          <w:u w:val="single"/>
        </w:rPr>
        <w:t xml:space="preserve"> </w:t>
      </w:r>
      <w:r w:rsidRPr="00AD7A86">
        <w:rPr>
          <w:highlight w:val="cyan"/>
          <w:u w:val="single"/>
        </w:rPr>
        <w:t>voting</w:t>
      </w:r>
      <w:r w:rsidRPr="00AD7A86">
        <w:rPr>
          <w:u w:val="single"/>
        </w:rPr>
        <w:t xml:space="preserve"> </w:t>
      </w:r>
      <w:r w:rsidRPr="00AD7A86">
        <w:rPr>
          <w:highlight w:val="cyan"/>
          <w:u w:val="single"/>
        </w:rPr>
        <w:t xml:space="preserve">to </w:t>
      </w:r>
      <w:r w:rsidRPr="00AD7A86">
        <w:rPr>
          <w:b/>
          <w:iCs/>
          <w:highlight w:val="cyan"/>
          <w:u w:val="single"/>
        </w:rPr>
        <w:t>pass</w:t>
      </w:r>
      <w:r w:rsidRPr="00AD7A86">
        <w:rPr>
          <w:u w:val="single"/>
        </w:rPr>
        <w:t xml:space="preserve"> a </w:t>
      </w:r>
      <w:r w:rsidRPr="00AD7A86">
        <w:rPr>
          <w:b/>
          <w:iCs/>
          <w:u w:val="single"/>
        </w:rPr>
        <w:t>bipartisan</w:t>
      </w:r>
      <w:r w:rsidRPr="00AD7A86">
        <w:rPr>
          <w:u w:val="single"/>
        </w:rPr>
        <w:t xml:space="preserve"> </w:t>
      </w:r>
      <w:r w:rsidRPr="00AD7A86">
        <w:rPr>
          <w:highlight w:val="cyan"/>
          <w:u w:val="single"/>
        </w:rPr>
        <w:t>infrastructure</w:t>
      </w:r>
      <w:r w:rsidRPr="00AD7A86">
        <w:rPr>
          <w:u w:val="single"/>
        </w:rPr>
        <w:t xml:space="preserve"> bill</w:t>
      </w:r>
      <w:r w:rsidRPr="00AD7A86">
        <w:rPr>
          <w:sz w:val="16"/>
        </w:rPr>
        <w:t xml:space="preserve"> by the end of the month.</w:t>
      </w:r>
    </w:p>
    <w:p w14:paraId="3607FFE1" w14:textId="77777777" w:rsidR="00AD7A86" w:rsidRPr="00AD7A86" w:rsidRDefault="00AD7A86" w:rsidP="00AD7A86">
      <w:pPr>
        <w:rPr>
          <w:sz w:val="16"/>
        </w:rPr>
      </w:pPr>
      <w:r w:rsidRPr="00AD7A86">
        <w:rPr>
          <w:sz w:val="16"/>
        </w:rPr>
        <w:t xml:space="preserve">“As we have insisted, we are </w:t>
      </w:r>
      <w:r w:rsidRPr="00AD7A86">
        <w:rPr>
          <w:b/>
          <w:iCs/>
          <w:highlight w:val="cyan"/>
          <w:u w:val="single"/>
        </w:rPr>
        <w:t>close</w:t>
      </w:r>
      <w:r w:rsidRPr="00AD7A86">
        <w:rPr>
          <w:u w:val="single"/>
        </w:rPr>
        <w:t xml:space="preserve"> </w:t>
      </w:r>
      <w:r w:rsidRPr="00AD7A86">
        <w:rPr>
          <w:highlight w:val="cyan"/>
          <w:u w:val="single"/>
        </w:rPr>
        <w:t>to agreement</w:t>
      </w:r>
      <w:r w:rsidRPr="00AD7A86">
        <w:rPr>
          <w:u w:val="single"/>
        </w:rPr>
        <w:t xml:space="preserve"> </w:t>
      </w:r>
      <w:r w:rsidRPr="00AD7A86">
        <w:rPr>
          <w:highlight w:val="cyan"/>
          <w:u w:val="single"/>
        </w:rPr>
        <w:t>on</w:t>
      </w:r>
      <w:r w:rsidRPr="00AD7A86">
        <w:rPr>
          <w:u w:val="single"/>
        </w:rPr>
        <w:t xml:space="preserve"> the </w:t>
      </w:r>
      <w:r w:rsidRPr="00AD7A86">
        <w:rPr>
          <w:b/>
          <w:iCs/>
          <w:highlight w:val="cyan"/>
          <w:u w:val="single"/>
        </w:rPr>
        <w:t>priorities</w:t>
      </w:r>
      <w:r w:rsidRPr="00AD7A86">
        <w:rPr>
          <w:u w:val="single"/>
        </w:rPr>
        <w:t xml:space="preserve"> </w:t>
      </w:r>
      <w:r w:rsidRPr="00AD7A86">
        <w:rPr>
          <w:highlight w:val="cyan"/>
          <w:u w:val="single"/>
        </w:rPr>
        <w:t>and</w:t>
      </w:r>
      <w:r w:rsidRPr="00AD7A86">
        <w:rPr>
          <w:u w:val="single"/>
        </w:rPr>
        <w:t xml:space="preserve"> the </w:t>
      </w:r>
      <w:r w:rsidRPr="00AD7A86">
        <w:rPr>
          <w:b/>
          <w:iCs/>
          <w:highlight w:val="cyan"/>
          <w:u w:val="single"/>
        </w:rPr>
        <w:t>topline</w:t>
      </w:r>
      <w:r w:rsidRPr="00AD7A86">
        <w:rPr>
          <w:u w:val="single"/>
        </w:rPr>
        <w:t xml:space="preserve"> of the legislation</w:t>
      </w:r>
      <w:r w:rsidRPr="00AD7A86">
        <w:rPr>
          <w:sz w:val="16"/>
        </w:rPr>
        <w:t xml:space="preserve">, </w:t>
      </w:r>
      <w:r w:rsidRPr="00AD7A86">
        <w:rPr>
          <w:highlight w:val="cyan"/>
          <w:u w:val="single"/>
        </w:rPr>
        <w:t>which can</w:t>
      </w:r>
      <w:r w:rsidRPr="00AD7A86">
        <w:rPr>
          <w:sz w:val="16"/>
        </w:rPr>
        <w:t xml:space="preserve"> and must </w:t>
      </w:r>
      <w:r w:rsidRPr="00AD7A86">
        <w:rPr>
          <w:highlight w:val="cyan"/>
          <w:u w:val="single"/>
        </w:rPr>
        <w:t>pass the House</w:t>
      </w:r>
      <w:r w:rsidRPr="00AD7A86">
        <w:rPr>
          <w:u w:val="single"/>
        </w:rPr>
        <w:t xml:space="preserve"> and Senate</w:t>
      </w:r>
      <w:r w:rsidRPr="00AD7A86">
        <w:rPr>
          <w:sz w:val="16"/>
        </w:rPr>
        <w:t>,” wrote Pelosi, a California Democrat. “At the same time, we are facing a crucial deadline for the Bipartisan Infrastructure Framework to pass. To do so, we must have trust and confidence in an agreement for the Build Back Better Act.”</w:t>
      </w:r>
    </w:p>
    <w:p w14:paraId="6BF019D3" w14:textId="77777777" w:rsidR="00AD7A86" w:rsidRPr="00AD7A86" w:rsidRDefault="00AD7A86" w:rsidP="00AD7A86">
      <w:pPr>
        <w:rPr>
          <w:sz w:val="16"/>
        </w:rPr>
      </w:pPr>
      <w:r w:rsidRPr="00AD7A86">
        <w:rPr>
          <w:sz w:val="16"/>
        </w:rPr>
        <w:t>Democrats are closing in on a deal with a price tag of roughly $1.75 trillion, far lower than the $3.5 trillion the party hoped to spend.</w:t>
      </w:r>
    </w:p>
    <w:p w14:paraId="751BB19B" w14:textId="77777777" w:rsidR="00AD7A86" w:rsidRPr="00AD7A86" w:rsidRDefault="00AD7A86" w:rsidP="00AD7A86">
      <w:pPr>
        <w:rPr>
          <w:sz w:val="16"/>
        </w:rPr>
      </w:pPr>
      <w:r w:rsidRPr="00AD7A86">
        <w:rPr>
          <w:sz w:val="16"/>
        </w:rPr>
        <w:t xml:space="preserve">Party </w:t>
      </w:r>
      <w:r w:rsidRPr="00AD7A86">
        <w:rPr>
          <w:b/>
          <w:iCs/>
          <w:highlight w:val="cyan"/>
          <w:u w:val="single"/>
        </w:rPr>
        <w:t>lawmakers</w:t>
      </w:r>
      <w:r w:rsidRPr="00AD7A86">
        <w:rPr>
          <w:u w:val="single"/>
        </w:rPr>
        <w:t xml:space="preserve"> </w:t>
      </w:r>
      <w:r w:rsidRPr="00AD7A86">
        <w:rPr>
          <w:highlight w:val="cyan"/>
          <w:u w:val="single"/>
        </w:rPr>
        <w:t>continue to negotiate</w:t>
      </w:r>
      <w:r w:rsidRPr="00AD7A86">
        <w:rPr>
          <w:u w:val="single"/>
        </w:rPr>
        <w:t xml:space="preserve"> </w:t>
      </w:r>
      <w:r w:rsidRPr="00AD7A86">
        <w:rPr>
          <w:b/>
          <w:iCs/>
          <w:highlight w:val="cyan"/>
          <w:u w:val="single"/>
        </w:rPr>
        <w:t>important</w:t>
      </w:r>
      <w:r w:rsidRPr="00AD7A86">
        <w:rPr>
          <w:u w:val="single"/>
        </w:rPr>
        <w:t xml:space="preserve"> </w:t>
      </w:r>
      <w:r w:rsidRPr="00AD7A86">
        <w:rPr>
          <w:highlight w:val="cyan"/>
          <w:u w:val="single"/>
        </w:rPr>
        <w:t>details</w:t>
      </w:r>
      <w:r w:rsidRPr="00AD7A86">
        <w:rPr>
          <w:u w:val="single"/>
        </w:rPr>
        <w:t xml:space="preserve"> of the legislation</w:t>
      </w:r>
      <w:r w:rsidRPr="00AD7A86">
        <w:rPr>
          <w:sz w:val="16"/>
        </w:rPr>
        <w:t>, such as whether or how to include a provision providing paid family and medical leave and expanded Medicare benefits.</w:t>
      </w:r>
    </w:p>
    <w:p w14:paraId="42796E2F" w14:textId="77777777" w:rsidR="00AD7A86" w:rsidRPr="00AD7A86" w:rsidRDefault="00AD7A86" w:rsidP="00AD7A86">
      <w:pPr>
        <w:rPr>
          <w:sz w:val="16"/>
        </w:rPr>
      </w:pPr>
      <w:r w:rsidRPr="00AD7A86">
        <w:rPr>
          <w:sz w:val="16"/>
        </w:rPr>
        <w:t>Democrats are also squabbling over how to pay for the bill.</w:t>
      </w:r>
    </w:p>
    <w:p w14:paraId="4784EA0C" w14:textId="77777777" w:rsidR="00AD7A86" w:rsidRPr="00AD7A86" w:rsidRDefault="00AD7A86" w:rsidP="00AD7A86">
      <w:pPr>
        <w:rPr>
          <w:sz w:val="16"/>
        </w:rPr>
      </w:pPr>
      <w:r w:rsidRPr="00AD7A86">
        <w:rPr>
          <w:sz w:val="16"/>
        </w:rPr>
        <w:t xml:space="preserve">Key Democratic centrist Sens. Joe </w:t>
      </w:r>
      <w:r w:rsidRPr="00AD7A86">
        <w:rPr>
          <w:highlight w:val="cyan"/>
          <w:u w:val="single"/>
        </w:rPr>
        <w:t>Manchin and</w:t>
      </w:r>
      <w:r w:rsidRPr="00AD7A86">
        <w:rPr>
          <w:sz w:val="16"/>
        </w:rPr>
        <w:t xml:space="preserve"> Kyrsten </w:t>
      </w:r>
      <w:r w:rsidRPr="00AD7A86">
        <w:rPr>
          <w:highlight w:val="cyan"/>
          <w:u w:val="single"/>
        </w:rPr>
        <w:t>Sinema</w:t>
      </w:r>
      <w:r w:rsidRPr="00AD7A86">
        <w:rPr>
          <w:u w:val="single"/>
        </w:rPr>
        <w:t xml:space="preserve"> </w:t>
      </w:r>
      <w:r w:rsidRPr="00AD7A86">
        <w:rPr>
          <w:highlight w:val="cyan"/>
          <w:u w:val="single"/>
        </w:rPr>
        <w:t>have forced</w:t>
      </w:r>
      <w:r w:rsidRPr="00AD7A86">
        <w:rPr>
          <w:u w:val="single"/>
        </w:rPr>
        <w:t xml:space="preserve"> a smaller </w:t>
      </w:r>
      <w:r w:rsidRPr="00AD7A86">
        <w:rPr>
          <w:highlight w:val="cyan"/>
          <w:u w:val="single"/>
        </w:rPr>
        <w:t>cost</w:t>
      </w:r>
      <w:r w:rsidRPr="00AD7A86">
        <w:rPr>
          <w:sz w:val="16"/>
        </w:rPr>
        <w:t xml:space="preserve"> and price tag for the bill, and Manchin does not back the latest attempt to offset the legislation with a special tax on billionaires.</w:t>
      </w:r>
    </w:p>
    <w:p w14:paraId="5113BA8E" w14:textId="77777777" w:rsidR="00AD7A86" w:rsidRPr="00AD7A86" w:rsidRDefault="00AD7A86" w:rsidP="00AD7A86">
      <w:pPr>
        <w:rPr>
          <w:sz w:val="16"/>
        </w:rPr>
      </w:pPr>
      <w:r w:rsidRPr="00AD7A86">
        <w:rPr>
          <w:b/>
          <w:iCs/>
          <w:highlight w:val="cyan"/>
          <w:u w:val="single"/>
        </w:rPr>
        <w:t>Nonetheless</w:t>
      </w:r>
      <w:r w:rsidRPr="00AD7A86">
        <w:rPr>
          <w:sz w:val="16"/>
        </w:rPr>
        <w:t xml:space="preserve">, </w:t>
      </w:r>
      <w:r w:rsidRPr="00AD7A86">
        <w:rPr>
          <w:u w:val="single"/>
        </w:rPr>
        <w:t xml:space="preserve">Manchin and Democratic </w:t>
      </w:r>
      <w:r w:rsidRPr="00AD7A86">
        <w:rPr>
          <w:highlight w:val="cyan"/>
          <w:u w:val="single"/>
        </w:rPr>
        <w:t>leaders said a</w:t>
      </w:r>
      <w:r w:rsidRPr="00AD7A86">
        <w:rPr>
          <w:u w:val="single"/>
        </w:rPr>
        <w:t xml:space="preserve"> </w:t>
      </w:r>
      <w:r w:rsidRPr="00AD7A86">
        <w:rPr>
          <w:highlight w:val="cyan"/>
          <w:u w:val="single"/>
        </w:rPr>
        <w:t>framework</w:t>
      </w:r>
      <w:r w:rsidRPr="00AD7A86">
        <w:rPr>
          <w:u w:val="single"/>
        </w:rPr>
        <w:t xml:space="preserve"> </w:t>
      </w:r>
      <w:r w:rsidRPr="00AD7A86">
        <w:rPr>
          <w:highlight w:val="cyan"/>
          <w:u w:val="single"/>
        </w:rPr>
        <w:t xml:space="preserve">is </w:t>
      </w:r>
      <w:r w:rsidRPr="00AD7A86">
        <w:rPr>
          <w:b/>
          <w:iCs/>
          <w:highlight w:val="cyan"/>
          <w:u w:val="single"/>
        </w:rPr>
        <w:t>within reach</w:t>
      </w:r>
      <w:r w:rsidRPr="00AD7A86">
        <w:rPr>
          <w:u w:val="single"/>
        </w:rPr>
        <w:t xml:space="preserve"> this week,</w:t>
      </w:r>
      <w:r w:rsidRPr="00AD7A86">
        <w:rPr>
          <w:sz w:val="16"/>
        </w:rPr>
        <w:t xml:space="preserve"> and there’s enough known about the legislation for Pelosi to call for a hearing.</w:t>
      </w:r>
    </w:p>
    <w:p w14:paraId="7CE8BE83" w14:textId="77777777" w:rsidR="00AD7A86" w:rsidRPr="00AD7A86" w:rsidRDefault="00AD7A86" w:rsidP="00AD7A86">
      <w:pPr>
        <w:rPr>
          <w:sz w:val="16"/>
        </w:rPr>
      </w:pPr>
      <w:r w:rsidRPr="00AD7A86">
        <w:rPr>
          <w:sz w:val="16"/>
        </w:rPr>
        <w:t xml:space="preserve">“I have asked the Rules Committee to hold a hearing tomorrow, Oct. 28, to advance this spectacular agenda For </w:t>
      </w:r>
      <w:proofErr w:type="gramStart"/>
      <w:r w:rsidRPr="00AD7A86">
        <w:rPr>
          <w:sz w:val="16"/>
        </w:rPr>
        <w:t>The</w:t>
      </w:r>
      <w:proofErr w:type="gramEnd"/>
      <w:r w:rsidRPr="00AD7A86">
        <w:rPr>
          <w:sz w:val="16"/>
        </w:rPr>
        <w:t xml:space="preserve"> People,” she wrote.</w:t>
      </w:r>
    </w:p>
    <w:p w14:paraId="07E19B22" w14:textId="77777777" w:rsidR="00AD7A86" w:rsidRPr="00AD7A86" w:rsidRDefault="00AD7A86" w:rsidP="00AD7A86">
      <w:pPr>
        <w:rPr>
          <w:sz w:val="16"/>
        </w:rPr>
      </w:pPr>
      <w:r w:rsidRPr="00AD7A86">
        <w:rPr>
          <w:sz w:val="16"/>
        </w:rPr>
        <w:t>Pelosi told fellow lawmakers that Democrats “are still fighting for a paid family and medical leave provision,” and she praised the extension of the child tax credit and the inclusion of free preschool and money for the care of the elderly and the disabled.</w:t>
      </w:r>
    </w:p>
    <w:p w14:paraId="75091E6C" w14:textId="77777777" w:rsidR="00AD7A86" w:rsidRPr="00AD7A86" w:rsidRDefault="00AD7A86" w:rsidP="00AD7A86">
      <w:pPr>
        <w:rPr>
          <w:sz w:val="16"/>
        </w:rPr>
      </w:pPr>
      <w:r w:rsidRPr="00AD7A86">
        <w:rPr>
          <w:sz w:val="16"/>
        </w:rPr>
        <w:t>In the Senate, Democrats scrambled to close in on a deal despite pushback from Manchin on the billionaire tax plan.</w:t>
      </w:r>
    </w:p>
    <w:p w14:paraId="79E1027A" w14:textId="77777777" w:rsidR="00AD7A86" w:rsidRPr="00AD7A86" w:rsidRDefault="00AD7A86" w:rsidP="00AD7A86">
      <w:pPr>
        <w:rPr>
          <w:sz w:val="16"/>
        </w:rPr>
      </w:pPr>
      <w:r w:rsidRPr="00AD7A86">
        <w:rPr>
          <w:sz w:val="16"/>
        </w:rPr>
        <w:t>“It’s a question of insisting that we have a consistent tax program which demands that those people on top, who are not paying their fair share of taxes, do it,” Sanders told reporters. “And there are a number of options.”</w:t>
      </w:r>
    </w:p>
    <w:p w14:paraId="4828FC3A" w14:textId="77777777" w:rsidR="00AD7A86" w:rsidRPr="00AD7A86" w:rsidRDefault="00AD7A86" w:rsidP="00AD7A86">
      <w:pPr>
        <w:rPr>
          <w:sz w:val="16"/>
        </w:rPr>
      </w:pPr>
      <w:r w:rsidRPr="00AD7A86">
        <w:rPr>
          <w:highlight w:val="cyan"/>
          <w:u w:val="single"/>
        </w:rPr>
        <w:t>Pelosi</w:t>
      </w:r>
      <w:r w:rsidRPr="00AD7A86">
        <w:rPr>
          <w:sz w:val="16"/>
        </w:rPr>
        <w:t xml:space="preserve">, meanwhile, </w:t>
      </w:r>
      <w:r w:rsidRPr="00AD7A86">
        <w:rPr>
          <w:u w:val="single"/>
        </w:rPr>
        <w:t xml:space="preserve">is </w:t>
      </w:r>
      <w:r w:rsidRPr="00AD7A86">
        <w:rPr>
          <w:highlight w:val="cyan"/>
          <w:u w:val="single"/>
        </w:rPr>
        <w:t>hoping to provide</w:t>
      </w:r>
      <w:r w:rsidRPr="00AD7A86">
        <w:rPr>
          <w:u w:val="single"/>
        </w:rPr>
        <w:t xml:space="preserve"> as much of a </w:t>
      </w:r>
      <w:r w:rsidRPr="00AD7A86">
        <w:rPr>
          <w:highlight w:val="cyan"/>
          <w:u w:val="single"/>
        </w:rPr>
        <w:t>framework</w:t>
      </w:r>
      <w:r w:rsidRPr="00AD7A86">
        <w:rPr>
          <w:u w:val="single"/>
        </w:rPr>
        <w:t xml:space="preserve"> as is </w:t>
      </w:r>
      <w:r w:rsidRPr="00AD7A86">
        <w:rPr>
          <w:highlight w:val="cyan"/>
          <w:u w:val="single"/>
        </w:rPr>
        <w:t xml:space="preserve">needed to </w:t>
      </w:r>
      <w:r w:rsidRPr="00AD7A86">
        <w:rPr>
          <w:b/>
          <w:iCs/>
          <w:highlight w:val="cyan"/>
          <w:u w:val="single"/>
        </w:rPr>
        <w:t>cajole progressives</w:t>
      </w:r>
      <w:r w:rsidRPr="00AD7A86">
        <w:rPr>
          <w:sz w:val="16"/>
        </w:rPr>
        <w:t xml:space="preserve"> who make up the bulk of her caucus </w:t>
      </w:r>
      <w:r w:rsidRPr="00AD7A86">
        <w:rPr>
          <w:highlight w:val="cyan"/>
          <w:u w:val="single"/>
        </w:rPr>
        <w:t>to vote in favor of</w:t>
      </w:r>
      <w:r w:rsidRPr="00AD7A86">
        <w:rPr>
          <w:u w:val="single"/>
        </w:rPr>
        <w:t xml:space="preserve"> the </w:t>
      </w:r>
      <w:r w:rsidRPr="00AD7A86">
        <w:rPr>
          <w:sz w:val="16"/>
        </w:rPr>
        <w:t xml:space="preserve">bipartisan </w:t>
      </w:r>
      <w:r w:rsidRPr="00AD7A86">
        <w:rPr>
          <w:b/>
          <w:iCs/>
          <w:highlight w:val="cyan"/>
          <w:u w:val="single"/>
        </w:rPr>
        <w:t>infrastructure</w:t>
      </w:r>
      <w:r w:rsidRPr="00AD7A86">
        <w:rPr>
          <w:sz w:val="16"/>
        </w:rPr>
        <w:t xml:space="preserve"> </w:t>
      </w:r>
      <w:r w:rsidRPr="00AD7A86">
        <w:rPr>
          <w:u w:val="single"/>
        </w:rPr>
        <w:t>bill</w:t>
      </w:r>
      <w:r w:rsidRPr="00AD7A86">
        <w:rPr>
          <w:sz w:val="16"/>
        </w:rPr>
        <w:t>.</w:t>
      </w:r>
    </w:p>
    <w:p w14:paraId="67612B4A" w14:textId="77777777" w:rsidR="00AD7A86" w:rsidRPr="00AD7A86" w:rsidRDefault="00AD7A86" w:rsidP="00AD7A86">
      <w:pPr>
        <w:rPr>
          <w:sz w:val="16"/>
        </w:rPr>
      </w:pPr>
      <w:r w:rsidRPr="00AD7A86">
        <w:rPr>
          <w:sz w:val="16"/>
        </w:rPr>
        <w:t xml:space="preserve">The Senate passed the $1.2 trillion bill over the summer, and </w:t>
      </w:r>
      <w:r w:rsidRPr="00AD7A86">
        <w:rPr>
          <w:highlight w:val="cyan"/>
          <w:u w:val="single"/>
        </w:rPr>
        <w:t xml:space="preserve">Biden is </w:t>
      </w:r>
      <w:r w:rsidRPr="00AD7A86">
        <w:rPr>
          <w:b/>
          <w:iCs/>
          <w:highlight w:val="cyan"/>
          <w:u w:val="single"/>
        </w:rPr>
        <w:t>eager</w:t>
      </w:r>
      <w:r w:rsidRPr="00AD7A86">
        <w:rPr>
          <w:highlight w:val="cyan"/>
          <w:u w:val="single"/>
        </w:rPr>
        <w:t xml:space="preserve"> to sign it</w:t>
      </w:r>
      <w:r w:rsidRPr="00AD7A86">
        <w:rPr>
          <w:sz w:val="16"/>
        </w:rPr>
        <w:t xml:space="preserve"> and declare a significant legislative victory.</w:t>
      </w:r>
    </w:p>
    <w:p w14:paraId="15C69725" w14:textId="77777777" w:rsidR="00AD7A86" w:rsidRPr="00AD7A86" w:rsidRDefault="00AD7A86" w:rsidP="00AD7A86">
      <w:pPr>
        <w:rPr>
          <w:sz w:val="16"/>
        </w:rPr>
      </w:pPr>
      <w:r w:rsidRPr="00AD7A86">
        <w:rPr>
          <w:u w:val="single"/>
        </w:rPr>
        <w:t xml:space="preserve">The </w:t>
      </w:r>
      <w:r w:rsidRPr="00AD7A86">
        <w:rPr>
          <w:highlight w:val="cyan"/>
          <w:u w:val="single"/>
        </w:rPr>
        <w:t xml:space="preserve">measure is </w:t>
      </w:r>
      <w:r w:rsidRPr="00AD7A86">
        <w:rPr>
          <w:b/>
          <w:iCs/>
          <w:highlight w:val="cyan"/>
          <w:u w:val="single"/>
        </w:rPr>
        <w:t>popular</w:t>
      </w:r>
      <w:r w:rsidRPr="00AD7A86">
        <w:rPr>
          <w:u w:val="single"/>
        </w:rPr>
        <w:t xml:space="preserve">, according to </w:t>
      </w:r>
      <w:r w:rsidRPr="00AD7A86">
        <w:rPr>
          <w:b/>
          <w:iCs/>
          <w:u w:val="single"/>
        </w:rPr>
        <w:t>polls</w:t>
      </w:r>
      <w:r w:rsidRPr="00AD7A86">
        <w:rPr>
          <w:sz w:val="16"/>
        </w:rPr>
        <w:t>.</w:t>
      </w:r>
    </w:p>
    <w:p w14:paraId="7EA11112" w14:textId="77777777" w:rsidR="00AD7A86" w:rsidRPr="00AD7A86" w:rsidRDefault="00AD7A86" w:rsidP="00AD7A86">
      <w:pPr>
        <w:rPr>
          <w:sz w:val="16"/>
        </w:rPr>
      </w:pPr>
      <w:r w:rsidRPr="00AD7A86">
        <w:rPr>
          <w:sz w:val="16"/>
        </w:rPr>
        <w:t xml:space="preserve">It would </w:t>
      </w:r>
      <w:r w:rsidRPr="00AD7A86">
        <w:rPr>
          <w:highlight w:val="cyan"/>
          <w:u w:val="single"/>
        </w:rPr>
        <w:t>provide</w:t>
      </w:r>
      <w:r w:rsidRPr="00AD7A86">
        <w:rPr>
          <w:u w:val="single"/>
        </w:rPr>
        <w:t xml:space="preserve"> </w:t>
      </w:r>
      <w:r w:rsidRPr="00AD7A86">
        <w:rPr>
          <w:b/>
          <w:iCs/>
          <w:highlight w:val="cyan"/>
          <w:u w:val="single"/>
        </w:rPr>
        <w:t>new funding</w:t>
      </w:r>
      <w:r w:rsidRPr="00AD7A86">
        <w:rPr>
          <w:u w:val="single"/>
        </w:rPr>
        <w:t xml:space="preserve"> for roads, bridges, water projects, </w:t>
      </w:r>
      <w:r w:rsidRPr="00AD7A86">
        <w:rPr>
          <w:highlight w:val="cyan"/>
          <w:u w:val="single"/>
        </w:rPr>
        <w:t>and</w:t>
      </w:r>
      <w:r w:rsidRPr="00AD7A86">
        <w:rPr>
          <w:u w:val="single"/>
        </w:rPr>
        <w:t xml:space="preserve"> broadband </w:t>
      </w:r>
      <w:r w:rsidRPr="00AD7A86">
        <w:rPr>
          <w:highlight w:val="cyan"/>
          <w:u w:val="single"/>
        </w:rPr>
        <w:t>expansion</w:t>
      </w:r>
      <w:r w:rsidRPr="00AD7A86">
        <w:rPr>
          <w:sz w:val="16"/>
        </w:rPr>
        <w:t>, as well as new electric vehicle charging stations.</w:t>
      </w:r>
    </w:p>
    <w:p w14:paraId="0418ED4F"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It’ll pass through the margins----midterm pressure &amp; negotiations get it done but it’s close </w:t>
      </w:r>
    </w:p>
    <w:p w14:paraId="4B549649" w14:textId="77777777" w:rsidR="00AD7A86" w:rsidRPr="00AD7A86" w:rsidRDefault="00AD7A86" w:rsidP="00AD7A86">
      <w:r w:rsidRPr="00AD7A86">
        <w:t xml:space="preserve">Lisa </w:t>
      </w:r>
      <w:r w:rsidRPr="00AD7A86">
        <w:rPr>
          <w:b/>
          <w:bCs/>
          <w:sz w:val="26"/>
        </w:rPr>
        <w:t>Mascaro &amp;</w:t>
      </w:r>
      <w:r w:rsidRPr="00AD7A86">
        <w:t xml:space="preserve"> Farnoush </w:t>
      </w:r>
      <w:r w:rsidRPr="00AD7A86">
        <w:rPr>
          <w:b/>
          <w:bCs/>
          <w:sz w:val="26"/>
        </w:rPr>
        <w:t>Amiri 10/29</w:t>
      </w:r>
      <w:r w:rsidRPr="00AD7A86">
        <w:t xml:space="preserve">, Lisa Correspondent for Congress in the Associated Press, Amiri is an Iranian-American journalist for The Associated Press, “Big, messy, complicated: Biden’s plan churns in Congress”, </w:t>
      </w:r>
      <w:hyperlink r:id="rId23" w:history="1">
        <w:r w:rsidRPr="00AD7A86">
          <w:t>https://www.miamiherald.com/news/business/article255376086.html</w:t>
        </w:r>
      </w:hyperlink>
      <w:r w:rsidRPr="00AD7A86">
        <w:t>, October 29</w:t>
      </w:r>
      <w:r w:rsidRPr="00AD7A86">
        <w:rPr>
          <w:vertAlign w:val="superscript"/>
        </w:rPr>
        <w:t>th</w:t>
      </w:r>
      <w:r w:rsidRPr="00AD7A86">
        <w:t>, 2021</w:t>
      </w:r>
    </w:p>
    <w:p w14:paraId="07165D44" w14:textId="77777777" w:rsidR="00AD7A86" w:rsidRPr="00AD7A86" w:rsidRDefault="00AD7A86" w:rsidP="00AD7A86">
      <w:pPr>
        <w:rPr>
          <w:sz w:val="16"/>
        </w:rPr>
      </w:pPr>
      <w:r w:rsidRPr="00AD7A86">
        <w:rPr>
          <w:highlight w:val="cyan"/>
          <w:u w:val="single"/>
        </w:rPr>
        <w:t>Fallout</w:t>
      </w:r>
      <w:r w:rsidRPr="00AD7A86">
        <w:rPr>
          <w:u w:val="single"/>
        </w:rPr>
        <w:t xml:space="preserve"> was brutal</w:t>
      </w:r>
      <w:r w:rsidRPr="00AD7A86">
        <w:rPr>
          <w:sz w:val="16"/>
        </w:rPr>
        <w:t xml:space="preserve"> Friday on Capitol Hill after Biden’s announcement of a $1.75 trillion framework, chiseled back from an initial $3.5 trillion plan, still </w:t>
      </w:r>
      <w:r w:rsidRPr="00AD7A86">
        <w:rPr>
          <w:highlight w:val="cyan"/>
          <w:u w:val="single"/>
        </w:rPr>
        <w:t>failed</w:t>
      </w:r>
      <w:r w:rsidRPr="00AD7A86">
        <w:rPr>
          <w:u w:val="single"/>
        </w:rPr>
        <w:t xml:space="preserve"> </w:t>
      </w:r>
      <w:r w:rsidRPr="00AD7A86">
        <w:rPr>
          <w:highlight w:val="cyan"/>
          <w:u w:val="single"/>
        </w:rPr>
        <w:t>to produce</w:t>
      </w:r>
      <w:r w:rsidRPr="00AD7A86">
        <w:rPr>
          <w:u w:val="single"/>
        </w:rPr>
        <w:t xml:space="preserve"> ironclad </w:t>
      </w:r>
      <w:r w:rsidRPr="00AD7A86">
        <w:rPr>
          <w:highlight w:val="cyan"/>
          <w:u w:val="single"/>
        </w:rPr>
        <w:t>support</w:t>
      </w:r>
      <w:r w:rsidRPr="00AD7A86">
        <w:rPr>
          <w:sz w:val="16"/>
        </w:rPr>
        <w:t xml:space="preserve"> from two key holdout senators — West Virginia's Joe Manchin and Arizonan Kyrsten Sinema. Congress adjourned the night before with fingers pointed, tempers hot and </w:t>
      </w:r>
      <w:r w:rsidRPr="00AD7A86">
        <w:rPr>
          <w:u w:val="single"/>
        </w:rPr>
        <w:t>so much at stake</w:t>
      </w:r>
      <w:r w:rsidRPr="00AD7A86">
        <w:rPr>
          <w:sz w:val="16"/>
        </w:rPr>
        <w:t xml:space="preserve"> for the president and his party. </w:t>
      </w:r>
      <w:r w:rsidRPr="00AD7A86">
        <w:rPr>
          <w:b/>
          <w:iCs/>
          <w:sz w:val="28"/>
          <w:szCs w:val="28"/>
          <w:highlight w:val="cyan"/>
          <w:u w:val="single"/>
        </w:rPr>
        <w:t>Yet</w:t>
      </w:r>
      <w:r w:rsidRPr="00AD7A86">
        <w:rPr>
          <w:sz w:val="16"/>
          <w:szCs w:val="28"/>
        </w:rPr>
        <w:t xml:space="preserve"> </w:t>
      </w:r>
      <w:r w:rsidRPr="00AD7A86">
        <w:rPr>
          <w:sz w:val="24"/>
          <w:szCs w:val="24"/>
          <w:u w:val="single"/>
        </w:rPr>
        <w:t>a</w:t>
      </w:r>
      <w:r w:rsidRPr="00AD7A86">
        <w:rPr>
          <w:sz w:val="16"/>
          <w:szCs w:val="24"/>
        </w:rPr>
        <w:t xml:space="preserve"> </w:t>
      </w:r>
      <w:r w:rsidRPr="00AD7A86">
        <w:rPr>
          <w:sz w:val="24"/>
          <w:szCs w:val="24"/>
          <w:highlight w:val="cyan"/>
          <w:u w:val="single"/>
        </w:rPr>
        <w:t>formal</w:t>
      </w:r>
      <w:r w:rsidRPr="00AD7A86">
        <w:rPr>
          <w:sz w:val="24"/>
          <w:szCs w:val="24"/>
          <w:u w:val="single"/>
        </w:rPr>
        <w:t xml:space="preserve"> nod of </w:t>
      </w:r>
      <w:r w:rsidRPr="00AD7A86">
        <w:rPr>
          <w:b/>
          <w:iCs/>
          <w:sz w:val="24"/>
          <w:szCs w:val="24"/>
          <w:highlight w:val="cyan"/>
          <w:u w:val="single"/>
        </w:rPr>
        <w:t>endorsement</w:t>
      </w:r>
      <w:r w:rsidRPr="00AD7A86">
        <w:rPr>
          <w:sz w:val="24"/>
          <w:szCs w:val="24"/>
          <w:u w:val="single"/>
        </w:rPr>
        <w:t xml:space="preserve"> </w:t>
      </w:r>
      <w:r w:rsidRPr="00AD7A86">
        <w:rPr>
          <w:highlight w:val="cyan"/>
          <w:u w:val="single"/>
        </w:rPr>
        <w:t>of Biden's plan</w:t>
      </w:r>
      <w:r w:rsidRPr="00AD7A86">
        <w:rPr>
          <w:u w:val="single"/>
        </w:rPr>
        <w:t xml:space="preserve"> from the party’s </w:t>
      </w:r>
      <w:r w:rsidRPr="00AD7A86">
        <w:rPr>
          <w:b/>
          <w:iCs/>
          <w:u w:val="single"/>
        </w:rPr>
        <w:t>C</w:t>
      </w:r>
      <w:r w:rsidRPr="00AD7A86">
        <w:rPr>
          <w:u w:val="single"/>
        </w:rPr>
        <w:t xml:space="preserve">ongressional </w:t>
      </w:r>
      <w:r w:rsidRPr="00AD7A86">
        <w:rPr>
          <w:b/>
          <w:iCs/>
          <w:u w:val="single"/>
        </w:rPr>
        <w:t>P</w:t>
      </w:r>
      <w:r w:rsidRPr="00AD7A86">
        <w:rPr>
          <w:u w:val="single"/>
        </w:rPr>
        <w:t xml:space="preserve">rogressive </w:t>
      </w:r>
      <w:r w:rsidRPr="00AD7A86">
        <w:rPr>
          <w:b/>
          <w:iCs/>
          <w:u w:val="single"/>
        </w:rPr>
        <w:t>C</w:t>
      </w:r>
      <w:r w:rsidRPr="00AD7A86">
        <w:rPr>
          <w:u w:val="single"/>
        </w:rPr>
        <w:t>aucus late Thursday</w:t>
      </w:r>
      <w:r w:rsidRPr="00AD7A86">
        <w:rPr>
          <w:sz w:val="16"/>
        </w:rPr>
        <w:t xml:space="preserve"> </w:t>
      </w:r>
      <w:r w:rsidRPr="00AD7A86">
        <w:rPr>
          <w:highlight w:val="cyan"/>
          <w:u w:val="single"/>
        </w:rPr>
        <w:t>moved</w:t>
      </w:r>
      <w:r w:rsidRPr="00AD7A86">
        <w:rPr>
          <w:sz w:val="16"/>
        </w:rPr>
        <w:t xml:space="preserve"> the president </w:t>
      </w:r>
      <w:r w:rsidRPr="00AD7A86">
        <w:rPr>
          <w:highlight w:val="cyan"/>
          <w:u w:val="single"/>
        </w:rPr>
        <w:t xml:space="preserve">one step </w:t>
      </w:r>
      <w:r w:rsidRPr="00AD7A86">
        <w:rPr>
          <w:b/>
          <w:iCs/>
          <w:highlight w:val="cyan"/>
          <w:u w:val="single"/>
        </w:rPr>
        <w:t>closer</w:t>
      </w:r>
      <w:r w:rsidRPr="00AD7A86">
        <w:rPr>
          <w:highlight w:val="cyan"/>
          <w:u w:val="single"/>
        </w:rPr>
        <w:t xml:space="preserve"> to</w:t>
      </w:r>
      <w:r w:rsidRPr="00AD7A86">
        <w:rPr>
          <w:sz w:val="16"/>
        </w:rPr>
        <w:t xml:space="preserve"> the support needed for </w:t>
      </w:r>
      <w:r w:rsidRPr="00AD7A86">
        <w:rPr>
          <w:b/>
          <w:iCs/>
          <w:highlight w:val="cyan"/>
          <w:u w:val="single"/>
        </w:rPr>
        <w:t>passage</w:t>
      </w:r>
      <w:r w:rsidRPr="00AD7A86">
        <w:rPr>
          <w:sz w:val="16"/>
        </w:rPr>
        <w:t xml:space="preserve"> in the House. </w:t>
      </w:r>
      <w:r w:rsidRPr="00AD7A86">
        <w:rPr>
          <w:highlight w:val="cyan"/>
          <w:u w:val="single"/>
        </w:rPr>
        <w:t>Determined</w:t>
      </w:r>
      <w:r w:rsidRPr="00AD7A86">
        <w:rPr>
          <w:u w:val="single"/>
        </w:rPr>
        <w:t xml:space="preserve"> </w:t>
      </w:r>
      <w:r w:rsidRPr="00AD7A86">
        <w:rPr>
          <w:highlight w:val="cyan"/>
          <w:u w:val="single"/>
        </w:rPr>
        <w:t>to</w:t>
      </w:r>
      <w:r w:rsidRPr="00AD7A86">
        <w:rPr>
          <w:u w:val="single"/>
        </w:rPr>
        <w:t xml:space="preserve"> </w:t>
      </w:r>
      <w:r w:rsidRPr="00AD7A86">
        <w:rPr>
          <w:b/>
          <w:iCs/>
          <w:highlight w:val="cyan"/>
          <w:u w:val="single"/>
        </w:rPr>
        <w:t>wrap it up</w:t>
      </w:r>
      <w:r w:rsidRPr="00AD7A86">
        <w:rPr>
          <w:sz w:val="16"/>
          <w:highlight w:val="cyan"/>
        </w:rPr>
        <w:t>,</w:t>
      </w:r>
      <w:r w:rsidRPr="00AD7A86">
        <w:rPr>
          <w:sz w:val="16"/>
        </w:rPr>
        <w:t xml:space="preserve"> the </w:t>
      </w:r>
      <w:r w:rsidRPr="00AD7A86">
        <w:rPr>
          <w:highlight w:val="cyan"/>
          <w:u w:val="single"/>
        </w:rPr>
        <w:t>House will</w:t>
      </w:r>
      <w:r w:rsidRPr="00AD7A86">
        <w:rPr>
          <w:sz w:val="16"/>
        </w:rPr>
        <w:t xml:space="preserve"> try next week to </w:t>
      </w:r>
      <w:r w:rsidRPr="00AD7A86">
        <w:rPr>
          <w:b/>
          <w:iCs/>
          <w:highlight w:val="cyan"/>
          <w:u w:val="single"/>
        </w:rPr>
        <w:t>pass</w:t>
      </w:r>
      <w:r w:rsidRPr="00AD7A86">
        <w:rPr>
          <w:u w:val="single"/>
        </w:rPr>
        <w:t xml:space="preserve"> Biden's big bill,</w:t>
      </w:r>
      <w:r w:rsidRPr="00AD7A86">
        <w:rPr>
          <w:sz w:val="16"/>
        </w:rPr>
        <w:t xml:space="preserve"> </w:t>
      </w:r>
      <w:r w:rsidRPr="00AD7A86">
        <w:rPr>
          <w:u w:val="single"/>
        </w:rPr>
        <w:t>along with</w:t>
      </w:r>
      <w:r w:rsidRPr="00AD7A86">
        <w:rPr>
          <w:sz w:val="16"/>
        </w:rPr>
        <w:t xml:space="preserve"> a companion </w:t>
      </w:r>
      <w:r w:rsidRPr="00AD7A86">
        <w:rPr>
          <w:u w:val="single"/>
        </w:rPr>
        <w:t xml:space="preserve">$1 trillion bipartisan </w:t>
      </w:r>
      <w:r w:rsidRPr="00AD7A86">
        <w:rPr>
          <w:highlight w:val="cyan"/>
          <w:u w:val="single"/>
        </w:rPr>
        <w:t>infrastructure</w:t>
      </w:r>
      <w:r w:rsidRPr="00AD7A86">
        <w:rPr>
          <w:u w:val="single"/>
        </w:rPr>
        <w:t xml:space="preserve"> package</w:t>
      </w:r>
      <w:r w:rsidRPr="00AD7A86">
        <w:rPr>
          <w:sz w:val="16"/>
        </w:rPr>
        <w:t>. “It’s only 90% done,” said Rep. Joyce Beatty, D-Ohio, the chair of the Congressional Black Caucus. “</w:t>
      </w:r>
      <w:proofErr w:type="gramStart"/>
      <w:r w:rsidRPr="00AD7A86">
        <w:rPr>
          <w:sz w:val="16"/>
        </w:rPr>
        <w:t>So</w:t>
      </w:r>
      <w:proofErr w:type="gramEnd"/>
      <w:r w:rsidRPr="00AD7A86">
        <w:rPr>
          <w:sz w:val="16"/>
        </w:rPr>
        <w:t xml:space="preserve"> </w:t>
      </w:r>
      <w:r w:rsidRPr="00AD7A86">
        <w:rPr>
          <w:u w:val="single"/>
        </w:rPr>
        <w:t>you got to get through the complicated</w:t>
      </w:r>
      <w:r w:rsidRPr="00AD7A86">
        <w:rPr>
          <w:sz w:val="16"/>
        </w:rPr>
        <w:t xml:space="preserve"> — the last </w:t>
      </w:r>
      <w:r w:rsidRPr="00AD7A86">
        <w:rPr>
          <w:u w:val="single"/>
        </w:rPr>
        <w:t>10%</w:t>
      </w:r>
      <w:r w:rsidRPr="00AD7A86">
        <w:rPr>
          <w:sz w:val="16"/>
        </w:rPr>
        <w:t xml:space="preserve">, as you know, is always the most difficult.” The fast-moving — then </w:t>
      </w:r>
      <w:r w:rsidRPr="00AD7A86">
        <w:rPr>
          <w:b/>
          <w:iCs/>
          <w:highlight w:val="cyan"/>
          <w:u w:val="single"/>
        </w:rPr>
        <w:t>slow</w:t>
      </w:r>
      <w:r w:rsidRPr="00AD7A86">
        <w:rPr>
          <w:highlight w:val="cyan"/>
          <w:u w:val="single"/>
        </w:rPr>
        <w:t>-crawling</w:t>
      </w:r>
      <w:r w:rsidRPr="00AD7A86">
        <w:rPr>
          <w:sz w:val="16"/>
        </w:rPr>
        <w:t xml:space="preserve"> — </w:t>
      </w:r>
      <w:r w:rsidRPr="00AD7A86">
        <w:rPr>
          <w:u w:val="single"/>
        </w:rPr>
        <w:t>state-of-</w:t>
      </w:r>
      <w:r w:rsidRPr="00AD7A86">
        <w:rPr>
          <w:highlight w:val="cyan"/>
          <w:u w:val="single"/>
        </w:rPr>
        <w:t>play</w:t>
      </w:r>
      <w:r w:rsidRPr="00AD7A86">
        <w:rPr>
          <w:sz w:val="16"/>
        </w:rPr>
        <w:t xml:space="preserve"> in Congress </w:t>
      </w:r>
      <w:r w:rsidRPr="00AD7A86">
        <w:rPr>
          <w:highlight w:val="cyan"/>
          <w:u w:val="single"/>
        </w:rPr>
        <w:t>puts</w:t>
      </w:r>
      <w:r w:rsidRPr="00AD7A86">
        <w:rPr>
          <w:sz w:val="16"/>
        </w:rPr>
        <w:t xml:space="preserve"> the president and his party at </w:t>
      </w:r>
      <w:r w:rsidRPr="00AD7A86">
        <w:rPr>
          <w:u w:val="single"/>
        </w:rPr>
        <w:t xml:space="preserve">significant political </w:t>
      </w:r>
      <w:r w:rsidRPr="00AD7A86">
        <w:rPr>
          <w:b/>
          <w:iCs/>
          <w:highlight w:val="cyan"/>
          <w:u w:val="single"/>
        </w:rPr>
        <w:t>risk</w:t>
      </w:r>
      <w:r w:rsidRPr="00AD7A86">
        <w:rPr>
          <w:sz w:val="16"/>
        </w:rPr>
        <w:t xml:space="preserve">. Biden’s slipping approval rating and the party’s own hold on Congress are at stake with the </w:t>
      </w:r>
      <w:r w:rsidRPr="00AD7A86">
        <w:rPr>
          <w:u w:val="single"/>
        </w:rPr>
        <w:t xml:space="preserve">2022 </w:t>
      </w:r>
      <w:r w:rsidRPr="00AD7A86">
        <w:rPr>
          <w:highlight w:val="cyan"/>
          <w:u w:val="single"/>
        </w:rPr>
        <w:t>midterm</w:t>
      </w:r>
      <w:r w:rsidRPr="00AD7A86">
        <w:rPr>
          <w:u w:val="single"/>
        </w:rPr>
        <w:t xml:space="preserve"> </w:t>
      </w:r>
      <w:r w:rsidRPr="00AD7A86">
        <w:rPr>
          <w:b/>
          <w:iCs/>
          <w:highlight w:val="cyan"/>
          <w:u w:val="single"/>
        </w:rPr>
        <w:t>election</w:t>
      </w:r>
      <w:r w:rsidRPr="00AD7A86">
        <w:rPr>
          <w:u w:val="single"/>
        </w:rPr>
        <w:t xml:space="preserve"> campaigns </w:t>
      </w:r>
      <w:r w:rsidRPr="00AD7A86">
        <w:rPr>
          <w:highlight w:val="cyan"/>
          <w:u w:val="single"/>
        </w:rPr>
        <w:t>soon underway</w:t>
      </w:r>
      <w:r w:rsidRPr="00AD7A86">
        <w:rPr>
          <w:sz w:val="16"/>
        </w:rPr>
        <w:t xml:space="preserve">. </w:t>
      </w:r>
      <w:r w:rsidRPr="00AD7A86">
        <w:rPr>
          <w:u w:val="single"/>
        </w:rPr>
        <w:t>Democrats are struggling</w:t>
      </w:r>
      <w:r w:rsidRPr="00AD7A86">
        <w:rPr>
          <w:sz w:val="16"/>
        </w:rPr>
        <w:t xml:space="preserve"> in governor's races next week in Virginia and New Jersey, where safe victories might have been expected. "It’s sort of stunning to me that we’re in this place,” exasperated Stephanie Murphy, D-Fla., told reporters late Thursday as the House adjourned. Biden arrived that morning on Capitol Hill triumphant in announcing a historic framework on the bill that he claimed would get 50 votes in the Senate. But the two Democratic Senate holdouts Manchin and Sinema responded — maybe, maybe not. Manchin and Sinema's reluctance to fully embrace Biden's plan set off a domino series of events that sent Biden to overseas summits empty handed and left the party portrayed as in disarray. House Speaker Nancy Pelosi was forced to abandon plans to pass the related measure, the $1 trillion bipartisan infrastructure plan, that has become tangled in the deliberations. </w:t>
      </w:r>
      <w:r w:rsidRPr="00AD7A86">
        <w:rPr>
          <w:highlight w:val="cyan"/>
          <w:u w:val="single"/>
        </w:rPr>
        <w:t>Progressives</w:t>
      </w:r>
      <w:r w:rsidRPr="00AD7A86">
        <w:rPr>
          <w:u w:val="single"/>
        </w:rPr>
        <w:t xml:space="preserve"> have been </w:t>
      </w:r>
      <w:r w:rsidRPr="00AD7A86">
        <w:rPr>
          <w:b/>
          <w:iCs/>
          <w:highlight w:val="cyan"/>
          <w:u w:val="single"/>
        </w:rPr>
        <w:t>refusing</w:t>
      </w:r>
      <w:r w:rsidRPr="00AD7A86">
        <w:rPr>
          <w:sz w:val="16"/>
        </w:rPr>
        <w:t xml:space="preserve"> to vote for that public works package of roads, bridges and broadband, withholding their support </w:t>
      </w:r>
      <w:r w:rsidRPr="00AD7A86">
        <w:rPr>
          <w:highlight w:val="cyan"/>
          <w:u w:val="single"/>
        </w:rPr>
        <w:t>as</w:t>
      </w:r>
      <w:r w:rsidRPr="00AD7A86">
        <w:rPr>
          <w:u w:val="single"/>
        </w:rPr>
        <w:t xml:space="preserve"> </w:t>
      </w:r>
      <w:r w:rsidRPr="00AD7A86">
        <w:rPr>
          <w:highlight w:val="cyan"/>
          <w:u w:val="single"/>
        </w:rPr>
        <w:t>leverage</w:t>
      </w:r>
      <w:r w:rsidRPr="00AD7A86">
        <w:rPr>
          <w:u w:val="single"/>
        </w:rPr>
        <w:t xml:space="preserve"> for assurances that Manchin and Sinema are on board with Biden’s big bill</w:t>
      </w:r>
      <w:r w:rsidRPr="00AD7A86">
        <w:rPr>
          <w:sz w:val="16"/>
        </w:rPr>
        <w:t xml:space="preserve">. "Everyone is very clear that the </w:t>
      </w:r>
      <w:r w:rsidRPr="00AD7A86">
        <w:rPr>
          <w:highlight w:val="cyan"/>
          <w:u w:val="single"/>
        </w:rPr>
        <w:t>biggest problem</w:t>
      </w:r>
      <w:r w:rsidRPr="00AD7A86">
        <w:rPr>
          <w:sz w:val="16"/>
        </w:rPr>
        <w:t xml:space="preserve"> we have here </w:t>
      </w:r>
      <w:r w:rsidRPr="00AD7A86">
        <w:rPr>
          <w:u w:val="single"/>
        </w:rPr>
        <w:t xml:space="preserve">is </w:t>
      </w:r>
      <w:r w:rsidRPr="00AD7A86">
        <w:rPr>
          <w:b/>
          <w:iCs/>
          <w:highlight w:val="cyan"/>
          <w:u w:val="single"/>
        </w:rPr>
        <w:t>Manchin</w:t>
      </w:r>
      <w:r w:rsidRPr="00AD7A86">
        <w:rPr>
          <w:u w:val="single"/>
        </w:rPr>
        <w:t xml:space="preserve"> </w:t>
      </w:r>
      <w:r w:rsidRPr="00AD7A86">
        <w:rPr>
          <w:highlight w:val="cyan"/>
          <w:u w:val="single"/>
        </w:rPr>
        <w:t>and</w:t>
      </w:r>
      <w:r w:rsidRPr="00AD7A86">
        <w:rPr>
          <w:u w:val="single"/>
        </w:rPr>
        <w:t xml:space="preserve"> </w:t>
      </w:r>
      <w:r w:rsidRPr="00AD7A86">
        <w:rPr>
          <w:b/>
          <w:iCs/>
          <w:highlight w:val="cyan"/>
          <w:u w:val="single"/>
        </w:rPr>
        <w:t>Sinema</w:t>
      </w:r>
      <w:r w:rsidRPr="00AD7A86">
        <w:rPr>
          <w:sz w:val="16"/>
        </w:rPr>
        <w:t xml:space="preserve">,” Rep. Ruben Gallego of Arizona told reporters. “We don’t trust them. We </w:t>
      </w:r>
      <w:r w:rsidRPr="00AD7A86">
        <w:rPr>
          <w:u w:val="single"/>
        </w:rPr>
        <w:t>need to hear</w:t>
      </w:r>
      <w:r w:rsidRPr="00AD7A86">
        <w:rPr>
          <w:sz w:val="16"/>
        </w:rPr>
        <w:t xml:space="preserve"> from them that </w:t>
      </w:r>
      <w:r w:rsidRPr="00AD7A86">
        <w:rPr>
          <w:u w:val="single"/>
        </w:rPr>
        <w:t>they’re actually in agreement</w:t>
      </w:r>
      <w:r w:rsidRPr="00AD7A86">
        <w:rPr>
          <w:sz w:val="16"/>
        </w:rPr>
        <w:t xml:space="preserve"> with the president’s framework.” </w:t>
      </w:r>
      <w:r w:rsidRPr="00AD7A86">
        <w:rPr>
          <w:b/>
          <w:iCs/>
          <w:highlight w:val="cyan"/>
          <w:u w:val="single"/>
        </w:rPr>
        <w:t>Still</w:t>
      </w:r>
      <w:r w:rsidRPr="00AD7A86">
        <w:rPr>
          <w:sz w:val="16"/>
        </w:rPr>
        <w:t xml:space="preserve">, </w:t>
      </w:r>
      <w:r w:rsidRPr="00AD7A86">
        <w:rPr>
          <w:highlight w:val="cyan"/>
          <w:u w:val="single"/>
        </w:rPr>
        <w:t>step by step</w:t>
      </w:r>
      <w:r w:rsidRPr="00AD7A86">
        <w:rPr>
          <w:sz w:val="16"/>
        </w:rPr>
        <w:t xml:space="preserve">, Pelosi and </w:t>
      </w:r>
      <w:r w:rsidRPr="00AD7A86">
        <w:rPr>
          <w:highlight w:val="cyan"/>
          <w:u w:val="single"/>
        </w:rPr>
        <w:t>Senate</w:t>
      </w:r>
      <w:r w:rsidRPr="00AD7A86">
        <w:rPr>
          <w:sz w:val="16"/>
        </w:rPr>
        <w:t xml:space="preserve"> Majority Leader Chuck Schumer </w:t>
      </w:r>
      <w:r w:rsidRPr="00AD7A86">
        <w:rPr>
          <w:u w:val="single"/>
        </w:rPr>
        <w:t xml:space="preserve">are </w:t>
      </w:r>
      <w:r w:rsidRPr="00AD7A86">
        <w:rPr>
          <w:b/>
          <w:iCs/>
          <w:highlight w:val="cyan"/>
          <w:u w:val="single"/>
        </w:rPr>
        <w:t>edging</w:t>
      </w:r>
      <w:r w:rsidRPr="00AD7A86">
        <w:rPr>
          <w:u w:val="single"/>
        </w:rPr>
        <w:t xml:space="preserve"> their </w:t>
      </w:r>
      <w:r w:rsidRPr="00AD7A86">
        <w:rPr>
          <w:highlight w:val="cyan"/>
          <w:u w:val="single"/>
        </w:rPr>
        <w:t>caucuses</w:t>
      </w:r>
      <w:r w:rsidRPr="00AD7A86">
        <w:rPr>
          <w:u w:val="single"/>
        </w:rPr>
        <w:t xml:space="preserve"> </w:t>
      </w:r>
      <w:r w:rsidRPr="00AD7A86">
        <w:rPr>
          <w:highlight w:val="cyan"/>
          <w:u w:val="single"/>
        </w:rPr>
        <w:t xml:space="preserve">closer to </w:t>
      </w:r>
      <w:r w:rsidRPr="00AD7A86">
        <w:rPr>
          <w:b/>
          <w:iCs/>
          <w:highlight w:val="cyan"/>
          <w:u w:val="single"/>
        </w:rPr>
        <w:t>resolving</w:t>
      </w:r>
      <w:r w:rsidRPr="00AD7A86">
        <w:rPr>
          <w:u w:val="single"/>
        </w:rPr>
        <w:t xml:space="preserve"> their </w:t>
      </w:r>
      <w:r w:rsidRPr="00AD7A86">
        <w:rPr>
          <w:b/>
          <w:iCs/>
          <w:highlight w:val="cyan"/>
          <w:u w:val="single"/>
        </w:rPr>
        <w:t>differences</w:t>
      </w:r>
      <w:r w:rsidRPr="00AD7A86">
        <w:rPr>
          <w:sz w:val="16"/>
        </w:rPr>
        <w:t xml:space="preserve"> over what would be the most ambitious federal investments in social services in generations and some $555 billion in climate change strategies. “We </w:t>
      </w:r>
      <w:r w:rsidRPr="00AD7A86">
        <w:rPr>
          <w:u w:val="single"/>
        </w:rPr>
        <w:t xml:space="preserve">will </w:t>
      </w:r>
      <w:r w:rsidRPr="00AD7A86">
        <w:rPr>
          <w:highlight w:val="cyan"/>
          <w:u w:val="single"/>
        </w:rPr>
        <w:t xml:space="preserve">vote </w:t>
      </w:r>
      <w:r w:rsidRPr="00AD7A86">
        <w:rPr>
          <w:b/>
          <w:iCs/>
          <w:highlight w:val="cyan"/>
          <w:u w:val="single"/>
        </w:rPr>
        <w:t>both</w:t>
      </w:r>
      <w:r w:rsidRPr="00AD7A86">
        <w:rPr>
          <w:highlight w:val="cyan"/>
          <w:u w:val="single"/>
        </w:rPr>
        <w:t xml:space="preserve"> bills</w:t>
      </w:r>
      <w:r w:rsidRPr="00AD7A86">
        <w:rPr>
          <w:u w:val="single"/>
        </w:rPr>
        <w:t xml:space="preserve"> </w:t>
      </w:r>
      <w:r w:rsidRPr="00AD7A86">
        <w:rPr>
          <w:highlight w:val="cyan"/>
          <w:u w:val="single"/>
        </w:rPr>
        <w:t>through</w:t>
      </w:r>
      <w:r w:rsidRPr="00AD7A86">
        <w:rPr>
          <w:sz w:val="16"/>
        </w:rPr>
        <w:t xml:space="preserve">,” said Rep. Pramila Jayapal, D-Wash., the chairwoman of the progressive caucus, after endorsing Biden's plan. </w:t>
      </w:r>
      <w:r w:rsidRPr="00AD7A86">
        <w:rPr>
          <w:highlight w:val="cyan"/>
          <w:u w:val="single"/>
        </w:rPr>
        <w:t>Lawmakers</w:t>
      </w:r>
      <w:r w:rsidRPr="00AD7A86">
        <w:rPr>
          <w:u w:val="single"/>
        </w:rPr>
        <w:t xml:space="preserve"> </w:t>
      </w:r>
      <w:r w:rsidRPr="00AD7A86">
        <w:rPr>
          <w:highlight w:val="cyan"/>
          <w:u w:val="single"/>
        </w:rPr>
        <w:t>are</w:t>
      </w:r>
      <w:r w:rsidRPr="00AD7A86">
        <w:rPr>
          <w:u w:val="single"/>
        </w:rPr>
        <w:t xml:space="preserve"> expected to spend the weekend </w:t>
      </w:r>
      <w:r w:rsidRPr="00AD7A86">
        <w:rPr>
          <w:b/>
          <w:iCs/>
          <w:highlight w:val="cyan"/>
          <w:u w:val="single"/>
        </w:rPr>
        <w:t>negotiating</w:t>
      </w:r>
      <w:r w:rsidRPr="00AD7A86">
        <w:rPr>
          <w:u w:val="single"/>
        </w:rPr>
        <w:t xml:space="preserve"> </w:t>
      </w:r>
      <w:r w:rsidRPr="00AD7A86">
        <w:rPr>
          <w:highlight w:val="cyan"/>
          <w:u w:val="single"/>
        </w:rPr>
        <w:t>final details</w:t>
      </w:r>
      <w:r w:rsidRPr="00AD7A86">
        <w:rPr>
          <w:u w:val="single"/>
        </w:rPr>
        <w:t xml:space="preserve"> on text</w:t>
      </w:r>
      <w:r w:rsidRPr="00AD7A86">
        <w:rPr>
          <w:sz w:val="16"/>
        </w:rPr>
        <w:t xml:space="preserve"> that’s swelling beyond 1,600 pages. Some are trying to restore a paid family leave program or lower prescription drug costs that fell out of Biden's framework. </w:t>
      </w:r>
      <w:r w:rsidRPr="00AD7A86">
        <w:rPr>
          <w:highlight w:val="cyan"/>
          <w:u w:val="single"/>
        </w:rPr>
        <w:t>Manchin</w:t>
      </w:r>
      <w:r w:rsidRPr="00AD7A86">
        <w:rPr>
          <w:u w:val="single"/>
        </w:rPr>
        <w:t xml:space="preserve"> and </w:t>
      </w:r>
      <w:r w:rsidRPr="00AD7A86">
        <w:rPr>
          <w:highlight w:val="cyan"/>
          <w:u w:val="single"/>
        </w:rPr>
        <w:t>Sinema</w:t>
      </w:r>
      <w:r w:rsidRPr="00AD7A86">
        <w:rPr>
          <w:sz w:val="16"/>
        </w:rPr>
        <w:t xml:space="preserve">, the two holdouts, now </w:t>
      </w:r>
      <w:r w:rsidRPr="00AD7A86">
        <w:rPr>
          <w:highlight w:val="cyan"/>
          <w:u w:val="single"/>
        </w:rPr>
        <w:t>hold</w:t>
      </w:r>
      <w:r w:rsidRPr="00AD7A86">
        <w:rPr>
          <w:u w:val="single"/>
        </w:rPr>
        <w:t xml:space="preserve"> </w:t>
      </w:r>
      <w:r w:rsidRPr="00AD7A86">
        <w:rPr>
          <w:b/>
          <w:iCs/>
          <w:highlight w:val="cyan"/>
          <w:u w:val="single"/>
        </w:rPr>
        <w:t>enormous</w:t>
      </w:r>
      <w:r w:rsidRPr="00AD7A86">
        <w:rPr>
          <w:u w:val="single"/>
        </w:rPr>
        <w:t xml:space="preserve"> </w:t>
      </w:r>
      <w:r w:rsidRPr="00AD7A86">
        <w:rPr>
          <w:highlight w:val="cyan"/>
          <w:u w:val="single"/>
        </w:rPr>
        <w:t>power</w:t>
      </w:r>
      <w:r w:rsidRPr="00AD7A86">
        <w:rPr>
          <w:sz w:val="16"/>
        </w:rPr>
        <w:t xml:space="preserve">, essentially deciding whether Biden will be able to deliver on the Democrats’ major campaign promises. </w:t>
      </w:r>
      <w:r w:rsidRPr="00AD7A86">
        <w:rPr>
          <w:highlight w:val="cyan"/>
          <w:u w:val="single"/>
        </w:rPr>
        <w:t>Both have</w:t>
      </w:r>
      <w:r w:rsidRPr="00AD7A86">
        <w:rPr>
          <w:u w:val="single"/>
        </w:rPr>
        <w:t xml:space="preserve"> </w:t>
      </w:r>
      <w:r w:rsidRPr="00AD7A86">
        <w:rPr>
          <w:b/>
          <w:iCs/>
          <w:u w:val="single"/>
        </w:rPr>
        <w:t>privately</w:t>
      </w:r>
      <w:r w:rsidRPr="00AD7A86">
        <w:rPr>
          <w:u w:val="single"/>
        </w:rPr>
        <w:t xml:space="preserve"> </w:t>
      </w:r>
      <w:r w:rsidRPr="00AD7A86">
        <w:rPr>
          <w:highlight w:val="cyan"/>
          <w:u w:val="single"/>
        </w:rPr>
        <w:t>indicated</w:t>
      </w:r>
      <w:r w:rsidRPr="00AD7A86">
        <w:rPr>
          <w:u w:val="single"/>
        </w:rPr>
        <w:t xml:space="preserve"> that </w:t>
      </w:r>
      <w:r w:rsidRPr="00AD7A86">
        <w:rPr>
          <w:highlight w:val="cyan"/>
          <w:u w:val="single"/>
        </w:rPr>
        <w:t>they are on board</w:t>
      </w:r>
      <w:r w:rsidRPr="00AD7A86">
        <w:rPr>
          <w:sz w:val="16"/>
        </w:rPr>
        <w:t xml:space="preserve">, according to Democratic Sen. Chris Coons of Delaware, a Biden ally. “I have </w:t>
      </w:r>
      <w:r w:rsidRPr="00AD7A86">
        <w:rPr>
          <w:highlight w:val="cyan"/>
          <w:u w:val="single"/>
        </w:rPr>
        <w:t xml:space="preserve">new </w:t>
      </w:r>
      <w:r w:rsidRPr="00AD7A86">
        <w:rPr>
          <w:b/>
          <w:iCs/>
          <w:highlight w:val="cyan"/>
          <w:u w:val="single"/>
        </w:rPr>
        <w:t>optimism</w:t>
      </w:r>
      <w:r w:rsidRPr="00AD7A86">
        <w:rPr>
          <w:sz w:val="16"/>
        </w:rPr>
        <w:t xml:space="preserve">,” tweeted Sen. Brian Schatz, D-Hawaii, who was part of a small entourage that met privately with Sinema at the Capitol. “Same,” responded Rep. Joe Neguse, D-Colo., who served as a bridge between progressives and the Arizona senator. But </w:t>
      </w:r>
      <w:r w:rsidRPr="00AD7A86">
        <w:rPr>
          <w:u w:val="single"/>
        </w:rPr>
        <w:t xml:space="preserve">it </w:t>
      </w:r>
      <w:r w:rsidRPr="00AD7A86">
        <w:rPr>
          <w:b/>
          <w:iCs/>
          <w:highlight w:val="cyan"/>
          <w:u w:val="single"/>
        </w:rPr>
        <w:t xml:space="preserve">won’t be </w:t>
      </w:r>
      <w:proofErr w:type="gramStart"/>
      <w:r w:rsidRPr="00AD7A86">
        <w:rPr>
          <w:b/>
          <w:iCs/>
          <w:highlight w:val="cyan"/>
          <w:u w:val="single"/>
        </w:rPr>
        <w:t>easy</w:t>
      </w:r>
      <w:r w:rsidRPr="00AD7A86">
        <w:rPr>
          <w:u w:val="single"/>
        </w:rPr>
        <w:t>, if</w:t>
      </w:r>
      <w:proofErr w:type="gramEnd"/>
      <w:r w:rsidRPr="00AD7A86">
        <w:rPr>
          <w:u w:val="single"/>
        </w:rPr>
        <w:t xml:space="preserve"> past </w:t>
      </w:r>
      <w:r w:rsidRPr="00AD7A86">
        <w:rPr>
          <w:highlight w:val="cyan"/>
          <w:u w:val="single"/>
        </w:rPr>
        <w:t>congressional</w:t>
      </w:r>
      <w:r w:rsidRPr="00AD7A86">
        <w:rPr>
          <w:u w:val="single"/>
        </w:rPr>
        <w:t xml:space="preserve"> </w:t>
      </w:r>
      <w:r w:rsidRPr="00AD7A86">
        <w:rPr>
          <w:b/>
          <w:iCs/>
          <w:highlight w:val="cyan"/>
          <w:u w:val="single"/>
        </w:rPr>
        <w:t>battles</w:t>
      </w:r>
      <w:r w:rsidRPr="00AD7A86">
        <w:rPr>
          <w:u w:val="single"/>
        </w:rPr>
        <w:t xml:space="preserve"> are any measure. Legislating is work that </w:t>
      </w:r>
      <w:r w:rsidRPr="00AD7A86">
        <w:rPr>
          <w:highlight w:val="cyan"/>
          <w:u w:val="single"/>
        </w:rPr>
        <w:t xml:space="preserve">takes </w:t>
      </w:r>
      <w:r w:rsidRPr="00AD7A86">
        <w:rPr>
          <w:b/>
          <w:iCs/>
          <w:highlight w:val="cyan"/>
          <w:u w:val="single"/>
        </w:rPr>
        <w:t>time</w:t>
      </w:r>
      <w:r w:rsidRPr="00AD7A86">
        <w:rPr>
          <w:sz w:val="16"/>
        </w:rPr>
        <w:t xml:space="preserve"> and rarely happens on schedule.</w:t>
      </w:r>
    </w:p>
    <w:p w14:paraId="0004BF04"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bookmarkStart w:id="4" w:name="BlockBM184"/>
      <w:r w:rsidRPr="00AD7A86">
        <w:rPr>
          <w:rFonts w:eastAsiaTheme="majorEastAsia" w:cstheme="majorBidi"/>
          <w:b/>
          <w:sz w:val="32"/>
          <w:szCs w:val="24"/>
          <w:u w:val="single"/>
        </w:rPr>
        <w:t>AT Courts shield the link</w:t>
      </w:r>
    </w:p>
    <w:p w14:paraId="5120B09A"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Biden gets the blame</w:t>
      </w:r>
    </w:p>
    <w:p w14:paraId="6E23EDF8" w14:textId="77777777" w:rsidR="00AD7A86" w:rsidRPr="00AD7A86" w:rsidRDefault="00AD7A86" w:rsidP="00AD7A86">
      <w:r w:rsidRPr="00AD7A86">
        <w:t xml:space="preserve">Jeffrey </w:t>
      </w:r>
      <w:r w:rsidRPr="00AD7A86">
        <w:rPr>
          <w:b/>
          <w:bCs/>
          <w:sz w:val="26"/>
        </w:rPr>
        <w:t>Toobin 15</w:t>
      </w:r>
      <w:r w:rsidRPr="00AD7A86">
        <w:t>, Senior Legal Analyst at CNN, “Obama’s Game of Chicken with the Supreme Court”, The New Yorker, 5/21/2015, http://www.newyorker.com/news/daily-comment/obamas-game-of-chicken-with-the-supreme-court?intcid=mod-latest</w:t>
      </w:r>
    </w:p>
    <w:p w14:paraId="736D2B9E" w14:textId="77777777" w:rsidR="00AD7A86" w:rsidRPr="00AD7A86" w:rsidRDefault="00AD7A86" w:rsidP="00AD7A86">
      <w:r w:rsidRPr="00AD7A86">
        <w:t xml:space="preserve">For many people, </w:t>
      </w:r>
      <w:r w:rsidRPr="00AD7A86">
        <w:rPr>
          <w:highlight w:val="cyan"/>
          <w:u w:val="single"/>
        </w:rPr>
        <w:t>the President</w:t>
      </w:r>
      <w:r w:rsidRPr="00AD7A86">
        <w:rPr>
          <w:u w:val="single"/>
        </w:rPr>
        <w:t xml:space="preserve"> of the </w:t>
      </w:r>
      <w:r w:rsidRPr="00AD7A86">
        <w:rPr>
          <w:b/>
          <w:iCs/>
          <w:u w:val="single"/>
        </w:rPr>
        <w:t>U</w:t>
      </w:r>
      <w:r w:rsidRPr="00AD7A86">
        <w:t xml:space="preserve">nited </w:t>
      </w:r>
      <w:r w:rsidRPr="00AD7A86">
        <w:rPr>
          <w:b/>
          <w:iCs/>
          <w:u w:val="single"/>
        </w:rPr>
        <w:t>S</w:t>
      </w:r>
      <w:r w:rsidRPr="00AD7A86">
        <w:t xml:space="preserve">tates </w:t>
      </w:r>
      <w:r w:rsidRPr="00AD7A86">
        <w:rPr>
          <w:b/>
          <w:iCs/>
          <w:highlight w:val="cyan"/>
          <w:u w:val="single"/>
        </w:rPr>
        <w:t>is the government</w:t>
      </w:r>
      <w:r w:rsidRPr="00AD7A86">
        <w:rPr>
          <w:highlight w:val="cyan"/>
          <w:u w:val="single"/>
        </w:rPr>
        <w:t xml:space="preserve"> of the </w:t>
      </w:r>
      <w:r w:rsidRPr="00AD7A86">
        <w:rPr>
          <w:b/>
          <w:iCs/>
          <w:highlight w:val="cyan"/>
          <w:u w:val="single"/>
        </w:rPr>
        <w:t>U</w:t>
      </w:r>
      <w:r w:rsidRPr="00AD7A86">
        <w:t xml:space="preserve">nited </w:t>
      </w:r>
      <w:r w:rsidRPr="00AD7A86">
        <w:rPr>
          <w:b/>
          <w:iCs/>
          <w:highlight w:val="cyan"/>
          <w:u w:val="single"/>
        </w:rPr>
        <w:t>S</w:t>
      </w:r>
      <w:r w:rsidRPr="00AD7A86">
        <w:t xml:space="preserve">tates. </w:t>
      </w:r>
      <w:r w:rsidRPr="00AD7A86">
        <w:rPr>
          <w:u w:val="single"/>
        </w:rPr>
        <w:t xml:space="preserve">It’s why </w:t>
      </w:r>
      <w:r w:rsidRPr="00AD7A86">
        <w:rPr>
          <w:highlight w:val="cyan"/>
          <w:u w:val="single"/>
        </w:rPr>
        <w:t xml:space="preserve">he </w:t>
      </w:r>
      <w:r w:rsidRPr="00AD7A86">
        <w:rPr>
          <w:b/>
          <w:iCs/>
          <w:highlight w:val="cyan"/>
          <w:u w:val="single"/>
        </w:rPr>
        <w:t>gets the</w:t>
      </w:r>
      <w:r w:rsidRPr="00AD7A86">
        <w:rPr>
          <w:b/>
          <w:iCs/>
          <w:u w:val="single"/>
        </w:rPr>
        <w:t xml:space="preserve"> credit and </w:t>
      </w:r>
      <w:r w:rsidRPr="00AD7A86">
        <w:rPr>
          <w:b/>
          <w:iCs/>
          <w:highlight w:val="cyan"/>
          <w:u w:val="single"/>
        </w:rPr>
        <w:t>blame</w:t>
      </w:r>
      <w:r w:rsidRPr="00AD7A86">
        <w:rPr>
          <w:u w:val="single"/>
        </w:rPr>
        <w:t xml:space="preserve"> for so many things</w:t>
      </w:r>
      <w:r w:rsidRPr="00AD7A86">
        <w:t xml:space="preserve">, like the economy, </w:t>
      </w:r>
      <w:r w:rsidRPr="00AD7A86">
        <w:rPr>
          <w:highlight w:val="cyan"/>
          <w:u w:val="single"/>
        </w:rPr>
        <w:t>where</w:t>
      </w:r>
      <w:r w:rsidRPr="00AD7A86">
        <w:rPr>
          <w:u w:val="single"/>
        </w:rPr>
        <w:t xml:space="preserve"> his </w:t>
      </w:r>
      <w:r w:rsidRPr="00AD7A86">
        <w:rPr>
          <w:highlight w:val="cyan"/>
          <w:u w:val="single"/>
        </w:rPr>
        <w:t xml:space="preserve">influence can be </w:t>
      </w:r>
      <w:r w:rsidRPr="00AD7A86">
        <w:rPr>
          <w:b/>
          <w:iCs/>
          <w:highlight w:val="cyan"/>
          <w:u w:val="single"/>
        </w:rPr>
        <w:t>hard to discern</w:t>
      </w:r>
      <w:r w:rsidRPr="00AD7A86">
        <w:t xml:space="preserve">. This is particularly true for a subject in which the President has invested so much of his personal and political capital. </w:t>
      </w:r>
      <w:r w:rsidRPr="00AD7A86">
        <w:rPr>
          <w:highlight w:val="cyan"/>
          <w:u w:val="single"/>
        </w:rPr>
        <w:t>If the</w:t>
      </w:r>
      <w:r w:rsidRPr="00AD7A86">
        <w:rPr>
          <w:u w:val="single"/>
        </w:rPr>
        <w:t xml:space="preserve"> Supreme </w:t>
      </w:r>
      <w:r w:rsidRPr="00AD7A86">
        <w:rPr>
          <w:highlight w:val="cyan"/>
          <w:u w:val="single"/>
        </w:rPr>
        <w:t>Court rules against</w:t>
      </w:r>
      <w:r w:rsidRPr="00AD7A86">
        <w:rPr>
          <w:u w:val="single"/>
        </w:rPr>
        <w:t xml:space="preserve"> him, the </w:t>
      </w:r>
      <w:r w:rsidRPr="00AD7A86">
        <w:rPr>
          <w:b/>
          <w:iCs/>
          <w:highlight w:val="cyan"/>
          <w:u w:val="single"/>
        </w:rPr>
        <w:t>Pres</w:t>
      </w:r>
      <w:r w:rsidRPr="00AD7A86">
        <w:rPr>
          <w:u w:val="single"/>
        </w:rPr>
        <w:t xml:space="preserve">ident </w:t>
      </w:r>
      <w:r w:rsidRPr="00AD7A86">
        <w:rPr>
          <w:highlight w:val="cyan"/>
          <w:u w:val="single"/>
        </w:rPr>
        <w:t>can blame</w:t>
      </w:r>
      <w:r w:rsidRPr="00AD7A86">
        <w:t xml:space="preserve"> the Justices or the Republicans or </w:t>
      </w:r>
      <w:r w:rsidRPr="00AD7A86">
        <w:rPr>
          <w:highlight w:val="cyan"/>
          <w:u w:val="single"/>
        </w:rPr>
        <w:t>anyone</w:t>
      </w:r>
      <w:r w:rsidRPr="00AD7A86">
        <w:rPr>
          <w:u w:val="single"/>
        </w:rPr>
        <w:t xml:space="preserve"> he likes</w:t>
      </w:r>
      <w:r w:rsidRPr="00AD7A86">
        <w:t xml:space="preserve">, and he may even be correct. </w:t>
      </w:r>
      <w:r w:rsidRPr="00AD7A86">
        <w:rPr>
          <w:highlight w:val="cyan"/>
          <w:u w:val="single"/>
        </w:rPr>
        <w:t xml:space="preserve">But </w:t>
      </w:r>
      <w:r w:rsidRPr="00AD7A86">
        <w:rPr>
          <w:b/>
          <w:iCs/>
          <w:highlight w:val="cyan"/>
          <w:u w:val="single"/>
        </w:rPr>
        <w:t>the buck will stop with him</w:t>
      </w:r>
      <w:r w:rsidRPr="00AD7A86">
        <w:t>.</w:t>
      </w:r>
    </w:p>
    <w:p w14:paraId="3E2F3539"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Court action is politicized and blamed on Biden. No cover.</w:t>
      </w:r>
    </w:p>
    <w:p w14:paraId="3419AA0B" w14:textId="77777777" w:rsidR="00AD7A86" w:rsidRPr="00AD7A86" w:rsidRDefault="00AD7A86" w:rsidP="00AD7A86">
      <w:r w:rsidRPr="00AD7A86">
        <w:t xml:space="preserve">Lindsay </w:t>
      </w:r>
      <w:r w:rsidRPr="00AD7A86">
        <w:rPr>
          <w:b/>
          <w:bCs/>
          <w:sz w:val="26"/>
        </w:rPr>
        <w:t>Harrison 5</w:t>
      </w:r>
      <w:r w:rsidRPr="00AD7A86">
        <w:t>, Professor of Law at the University of Miami, “Does the Court Act as “Political Cover” for the Other Branches?”, Legal Debate, 11/18/2005, http://legaldebate.blogspot.com/</w:t>
      </w:r>
    </w:p>
    <w:p w14:paraId="579D35C5" w14:textId="77777777" w:rsidR="00AD7A86" w:rsidRPr="00AD7A86" w:rsidRDefault="00AD7A86" w:rsidP="00AD7A86">
      <w:pPr>
        <w:rPr>
          <w:sz w:val="16"/>
        </w:rPr>
      </w:pPr>
      <w:r w:rsidRPr="00AD7A86">
        <w:rPr>
          <w:u w:val="single"/>
        </w:rPr>
        <w:t xml:space="preserve">While </w:t>
      </w:r>
      <w:r w:rsidRPr="00AD7A86">
        <w:rPr>
          <w:highlight w:val="cyan"/>
          <w:u w:val="single"/>
        </w:rPr>
        <w:t>the</w:t>
      </w:r>
      <w:r w:rsidRPr="00AD7A86">
        <w:rPr>
          <w:u w:val="single"/>
        </w:rPr>
        <w:t xml:space="preserve"> Supreme </w:t>
      </w:r>
      <w:r w:rsidRPr="00AD7A86">
        <w:rPr>
          <w:highlight w:val="cyan"/>
          <w:u w:val="single"/>
        </w:rPr>
        <w:t xml:space="preserve">Court may have </w:t>
      </w:r>
      <w:r w:rsidRPr="00AD7A86">
        <w:rPr>
          <w:b/>
          <w:iCs/>
          <w:highlight w:val="cyan"/>
          <w:u w:val="single"/>
        </w:rPr>
        <w:t>historically</w:t>
      </w:r>
      <w:r w:rsidRPr="00AD7A86">
        <w:rPr>
          <w:highlight w:val="cyan"/>
          <w:u w:val="single"/>
        </w:rPr>
        <w:t xml:space="preserve"> been able to act as </w:t>
      </w:r>
      <w:r w:rsidRPr="00AD7A86">
        <w:rPr>
          <w:b/>
          <w:iCs/>
          <w:highlight w:val="cyan"/>
          <w:u w:val="single"/>
        </w:rPr>
        <w:t>political cover</w:t>
      </w:r>
      <w:r w:rsidRPr="00AD7A86">
        <w:rPr>
          <w:u w:val="single"/>
        </w:rPr>
        <w:t xml:space="preserve"> for the President</w:t>
      </w:r>
      <w:r w:rsidRPr="00AD7A86">
        <w:rPr>
          <w:sz w:val="16"/>
        </w:rPr>
        <w:t xml:space="preserve"> and/or Congress, </w:t>
      </w:r>
      <w:r w:rsidRPr="00AD7A86">
        <w:rPr>
          <w:highlight w:val="cyan"/>
          <w:u w:val="single"/>
        </w:rPr>
        <w:t xml:space="preserve">that is </w:t>
      </w:r>
      <w:r w:rsidRPr="00AD7A86">
        <w:rPr>
          <w:b/>
          <w:iCs/>
          <w:highlight w:val="cyan"/>
          <w:u w:val="single"/>
        </w:rPr>
        <w:t>not true</w:t>
      </w:r>
      <w:r w:rsidRPr="00AD7A86">
        <w:rPr>
          <w:u w:val="single"/>
        </w:rPr>
        <w:t xml:space="preserve"> in a world post-Bush v. Gore. </w:t>
      </w:r>
      <w:r w:rsidRPr="00AD7A86">
        <w:rPr>
          <w:highlight w:val="cyan"/>
          <w:u w:val="single"/>
        </w:rPr>
        <w:t>The Court is</w:t>
      </w:r>
      <w:r w:rsidRPr="00AD7A86">
        <w:rPr>
          <w:sz w:val="16"/>
        </w:rPr>
        <w:t xml:space="preserve"> seen </w:t>
      </w:r>
      <w:r w:rsidRPr="00AD7A86">
        <w:rPr>
          <w:u w:val="single"/>
        </w:rPr>
        <w:t>today</w:t>
      </w:r>
      <w:r w:rsidRPr="00AD7A86">
        <w:rPr>
          <w:sz w:val="16"/>
        </w:rPr>
        <w:t xml:space="preserve"> as a </w:t>
      </w:r>
      <w:r w:rsidRPr="00AD7A86">
        <w:rPr>
          <w:b/>
          <w:iCs/>
          <w:highlight w:val="cyan"/>
          <w:u w:val="single"/>
        </w:rPr>
        <w:t>politicized</w:t>
      </w:r>
      <w:r w:rsidRPr="00AD7A86">
        <w:rPr>
          <w:sz w:val="16"/>
        </w:rPr>
        <w:t xml:space="preserve"> body, and especially now that we are in the era of the Roberts Court, with a Chief Justice </w:t>
      </w:r>
      <w:proofErr w:type="spellStart"/>
      <w:r w:rsidRPr="00AD7A86">
        <w:rPr>
          <w:sz w:val="16"/>
        </w:rPr>
        <w:t>hand picked</w:t>
      </w:r>
      <w:proofErr w:type="spellEnd"/>
      <w:r w:rsidRPr="00AD7A86">
        <w:rPr>
          <w:sz w:val="16"/>
        </w:rPr>
        <w:t xml:space="preserve"> by the President and approved by the Congress, it is highly unlikely that </w:t>
      </w:r>
      <w:r w:rsidRPr="00AD7A86">
        <w:rPr>
          <w:b/>
          <w:iCs/>
          <w:highlight w:val="cyan"/>
          <w:u w:val="single"/>
        </w:rPr>
        <w:t>Court action will</w:t>
      </w:r>
      <w:r w:rsidRPr="00AD7A86">
        <w:rPr>
          <w:sz w:val="16"/>
        </w:rPr>
        <w:t xml:space="preserve"> not, at least to some extent, </w:t>
      </w:r>
      <w:r w:rsidRPr="00AD7A86">
        <w:rPr>
          <w:b/>
          <w:iCs/>
          <w:highlight w:val="cyan"/>
          <w:u w:val="single"/>
        </w:rPr>
        <w:t>be blamed on</w:t>
      </w:r>
      <w:r w:rsidRPr="00AD7A86">
        <w:rPr>
          <w:sz w:val="16"/>
        </w:rPr>
        <w:t xml:space="preserve"> and/or credited to </w:t>
      </w:r>
      <w:r w:rsidRPr="00AD7A86">
        <w:rPr>
          <w:b/>
          <w:iCs/>
          <w:highlight w:val="cyan"/>
          <w:u w:val="single"/>
        </w:rPr>
        <w:t>the President and Congress</w:t>
      </w:r>
      <w:r w:rsidRPr="00AD7A86">
        <w:rPr>
          <w:sz w:val="16"/>
        </w:rPr>
        <w:t>.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w:t>
      </w:r>
      <w:r w:rsidRPr="00AD7A86">
        <w:rPr>
          <w:sz w:val="16"/>
          <w:highlight w:val="cyan"/>
        </w:rPr>
        <w:t xml:space="preserve">, </w:t>
      </w:r>
      <w:r w:rsidRPr="00AD7A86">
        <w:rPr>
          <w:highlight w:val="cyan"/>
          <w:u w:val="single"/>
        </w:rPr>
        <w:t>it is preposterous to argue</w:t>
      </w:r>
      <w:r w:rsidRPr="00AD7A86">
        <w:rPr>
          <w:sz w:val="16"/>
        </w:rPr>
        <w:t xml:space="preserve"> that </w:t>
      </w:r>
      <w:r w:rsidRPr="00AD7A86">
        <w:rPr>
          <w:highlight w:val="cyan"/>
          <w:u w:val="single"/>
        </w:rPr>
        <w:t>the Court is</w:t>
      </w:r>
      <w:r w:rsidRPr="00AD7A86">
        <w:rPr>
          <w:sz w:val="16"/>
        </w:rPr>
        <w:t xml:space="preserve"> entirely </w:t>
      </w:r>
      <w:r w:rsidRPr="00AD7A86">
        <w:rPr>
          <w:highlight w:val="cyan"/>
          <w:u w:val="single"/>
        </w:rPr>
        <w:t>insulated</w:t>
      </w:r>
      <w:r w:rsidRPr="00AD7A86">
        <w:rPr>
          <w:u w:val="single"/>
        </w:rPr>
        <w:t xml:space="preserve"> from politics, and</w:t>
      </w:r>
      <w:r w:rsidRPr="00AD7A86">
        <w:rPr>
          <w:sz w:val="16"/>
        </w:rPr>
        <w:t xml:space="preserve"> equally </w:t>
      </w:r>
      <w:r w:rsidRPr="00AD7A86">
        <w:rPr>
          <w:u w:val="single"/>
        </w:rPr>
        <w:t>preposterous to argue that</w:t>
      </w:r>
      <w:r w:rsidRPr="00AD7A86">
        <w:rPr>
          <w:sz w:val="16"/>
        </w:rPr>
        <w:t xml:space="preserve"> Bush and the </w:t>
      </w:r>
      <w:r w:rsidRPr="00AD7A86">
        <w:rPr>
          <w:u w:val="single"/>
        </w:rPr>
        <w:t>Congress would not receive</w:t>
      </w:r>
      <w:r w:rsidRPr="00AD7A86">
        <w:rPr>
          <w:sz w:val="16"/>
        </w:rPr>
        <w:t xml:space="preserve"> at least a large portion of the </w:t>
      </w:r>
      <w:r w:rsidRPr="00AD7A86">
        <w:rPr>
          <w:u w:val="single"/>
        </w:rPr>
        <w:t>blame for a Court ruling that</w:t>
      </w:r>
      <w:r w:rsidRPr="00AD7A86">
        <w:rPr>
          <w:sz w:val="16"/>
        </w:rPr>
        <w:t xml:space="preserve">, for whatever reason, </w:t>
      </w:r>
      <w:r w:rsidRPr="00AD7A86">
        <w:rPr>
          <w:u w:val="single"/>
        </w:rPr>
        <w:t>received the attention of the public</w:t>
      </w:r>
      <w:r w:rsidRPr="00AD7A86">
        <w:rPr>
          <w:sz w:val="16"/>
        </w:rPr>
        <w:t>.</w:t>
      </w:r>
    </w:p>
    <w:p w14:paraId="4524B53C"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Congress </w:t>
      </w:r>
      <w:r w:rsidRPr="00AD7A86">
        <w:rPr>
          <w:rFonts w:eastAsiaTheme="majorEastAsia" w:cstheme="majorBidi"/>
          <w:b/>
          <w:iCs/>
          <w:sz w:val="26"/>
          <w:u w:val="single"/>
        </w:rPr>
        <w:t>closely watches</w:t>
      </w:r>
      <w:r w:rsidRPr="00AD7A86">
        <w:rPr>
          <w:rFonts w:eastAsiaTheme="majorEastAsia" w:cstheme="majorBidi"/>
          <w:b/>
          <w:iCs/>
          <w:sz w:val="26"/>
        </w:rPr>
        <w:t xml:space="preserve"> the Court and will </w:t>
      </w:r>
      <w:r w:rsidRPr="00AD7A86">
        <w:rPr>
          <w:rFonts w:eastAsiaTheme="majorEastAsia" w:cstheme="majorBidi"/>
          <w:b/>
          <w:iCs/>
          <w:sz w:val="26"/>
          <w:u w:val="single"/>
        </w:rPr>
        <w:t>backlash</w:t>
      </w:r>
      <w:r w:rsidRPr="00AD7A86">
        <w:rPr>
          <w:rFonts w:eastAsiaTheme="majorEastAsia" w:cstheme="majorBidi"/>
          <w:b/>
          <w:iCs/>
          <w:sz w:val="26"/>
        </w:rPr>
        <w:t xml:space="preserve"> to unpopular decisions</w:t>
      </w:r>
    </w:p>
    <w:p w14:paraId="2C49A381" w14:textId="77777777" w:rsidR="00AD7A86" w:rsidRPr="00AD7A86" w:rsidRDefault="00AD7A86" w:rsidP="00AD7A86">
      <w:r w:rsidRPr="00AD7A86">
        <w:t xml:space="preserve">Dr. Alicia </w:t>
      </w:r>
      <w:r w:rsidRPr="00AD7A86">
        <w:rPr>
          <w:b/>
          <w:bCs/>
          <w:sz w:val="26"/>
        </w:rPr>
        <w:t>Uribe 13</w:t>
      </w:r>
      <w:r w:rsidRPr="00AD7A86">
        <w:t xml:space="preserve">, Lecturer in Political Science at University of Illinois, PhD University of Washington St. Louis, “The Influence of Congressional Preferences on Legislative Overrides of Supreme Court Decisions”, Law &amp; Society Review, </w:t>
      </w:r>
      <w:hyperlink r:id="rId24" w:history="1">
        <w:r w:rsidRPr="00AD7A86">
          <w:t>http://faculty.ucmerced.edu/thansford/Articles/congress_reaction_to_court.pdf</w:t>
        </w:r>
      </w:hyperlink>
    </w:p>
    <w:p w14:paraId="20124423" w14:textId="77777777" w:rsidR="00AD7A86" w:rsidRPr="00AD7A86" w:rsidRDefault="00AD7A86" w:rsidP="00AD7A86">
      <w:pPr>
        <w:rPr>
          <w:sz w:val="16"/>
        </w:rPr>
      </w:pPr>
      <w:r w:rsidRPr="00AD7A86">
        <w:rPr>
          <w:sz w:val="16"/>
          <w:szCs w:val="16"/>
        </w:rPr>
        <w:t xml:space="preserve">Conclusion Congress and the Supreme Court interact in a separation-of-powers framework as each </w:t>
      </w:r>
      <w:proofErr w:type="gramStart"/>
      <w:r w:rsidRPr="00AD7A86">
        <w:rPr>
          <w:sz w:val="16"/>
          <w:szCs w:val="16"/>
        </w:rPr>
        <w:t>attempts</w:t>
      </w:r>
      <w:proofErr w:type="gramEnd"/>
      <w:r w:rsidRPr="00AD7A86">
        <w:rPr>
          <w:sz w:val="16"/>
          <w:szCs w:val="16"/>
        </w:rPr>
        <w:t xml:space="preserve"> to shape policy. While the broader congressional politics literature provides convincing empirical evidence that legislative preferences have a significant effect on Members’ votes and the passage of legislation (e.g., Poole and Rosenthal 2007), no systematic evidence demonstrates legislative overrides of Supreme Court opinions result from congressional preferences. This lack of empirical support exists despite the widespread application of a spatial modeling approach to understand Congress-Court relations, which assumes overrides occur when Court decisions are ideologically distant from Congress</w:t>
      </w:r>
      <w:r w:rsidRPr="00AD7A86">
        <w:rPr>
          <w:sz w:val="16"/>
        </w:rPr>
        <w:t xml:space="preserve">. </w:t>
      </w:r>
      <w:r w:rsidRPr="00AD7A86">
        <w:rPr>
          <w:u w:val="single"/>
        </w:rPr>
        <w:t xml:space="preserve">Our first goal was to show, consistent with existing spatial models in the literature, that </w:t>
      </w:r>
      <w:r w:rsidRPr="00AD7A86">
        <w:rPr>
          <w:highlight w:val="cyan"/>
          <w:u w:val="single"/>
        </w:rPr>
        <w:t>Congress is</w:t>
      </w:r>
      <w:r w:rsidRPr="00AD7A86">
        <w:rPr>
          <w:u w:val="single"/>
        </w:rPr>
        <w:t xml:space="preserve"> more </w:t>
      </w:r>
      <w:r w:rsidRPr="00AD7A86">
        <w:rPr>
          <w:highlight w:val="cyan"/>
          <w:u w:val="single"/>
        </w:rPr>
        <w:t>likely to</w:t>
      </w:r>
      <w:r w:rsidRPr="00AD7A86">
        <w:rPr>
          <w:u w:val="single"/>
        </w:rPr>
        <w:t xml:space="preserve"> pass laws </w:t>
      </w:r>
      <w:r w:rsidRPr="00AD7A86">
        <w:rPr>
          <w:b/>
          <w:iCs/>
          <w:highlight w:val="cyan"/>
          <w:u w:val="single"/>
        </w:rPr>
        <w:t>overrid</w:t>
      </w:r>
      <w:r w:rsidRPr="00AD7A86">
        <w:rPr>
          <w:u w:val="single"/>
        </w:rPr>
        <w:t xml:space="preserve">ing Supreme </w:t>
      </w:r>
      <w:r w:rsidRPr="00AD7A86">
        <w:rPr>
          <w:highlight w:val="cyan"/>
          <w:u w:val="single"/>
        </w:rPr>
        <w:t>Court decisions</w:t>
      </w:r>
      <w:r w:rsidRPr="00AD7A86">
        <w:rPr>
          <w:u w:val="single"/>
        </w:rPr>
        <w:t xml:space="preserve"> the further ideologically removed a decision is from the legislative gridlock interval</w:t>
      </w:r>
      <w:r w:rsidRPr="00AD7A86">
        <w:rPr>
          <w:sz w:val="16"/>
        </w:rPr>
        <w:t xml:space="preserve">. </w:t>
      </w:r>
      <w:r w:rsidRPr="00AD7A86">
        <w:rPr>
          <w:u w:val="single"/>
        </w:rPr>
        <w:t xml:space="preserve">Our </w:t>
      </w:r>
      <w:r w:rsidRPr="00AD7A86">
        <w:rPr>
          <w:highlight w:val="cyan"/>
          <w:u w:val="single"/>
        </w:rPr>
        <w:t>statistical results</w:t>
      </w:r>
      <w:r w:rsidRPr="00AD7A86">
        <w:rPr>
          <w:u w:val="single"/>
        </w:rPr>
        <w:t xml:space="preserve">, for the first time, </w:t>
      </w:r>
      <w:r w:rsidRPr="00AD7A86">
        <w:rPr>
          <w:highlight w:val="cyan"/>
          <w:u w:val="single"/>
        </w:rPr>
        <w:t xml:space="preserve">demonstrate </w:t>
      </w:r>
      <w:r w:rsidRPr="00AD7A86">
        <w:rPr>
          <w:b/>
          <w:iCs/>
          <w:highlight w:val="cyan"/>
          <w:u w:val="single"/>
        </w:rPr>
        <w:t>Congress overrides</w:t>
      </w:r>
      <w:r w:rsidRPr="00AD7A86">
        <w:rPr>
          <w:b/>
          <w:iCs/>
          <w:u w:val="single"/>
        </w:rPr>
        <w:t xml:space="preserve"> Court decisions </w:t>
      </w:r>
      <w:r w:rsidRPr="00AD7A86">
        <w:rPr>
          <w:b/>
          <w:iCs/>
          <w:highlight w:val="cyan"/>
          <w:u w:val="single"/>
        </w:rPr>
        <w:t>the further</w:t>
      </w:r>
      <w:r w:rsidRPr="00AD7A86">
        <w:rPr>
          <w:b/>
          <w:iCs/>
          <w:u w:val="single"/>
        </w:rPr>
        <w:t xml:space="preserve"> ideologically </w:t>
      </w:r>
      <w:r w:rsidRPr="00AD7A86">
        <w:rPr>
          <w:b/>
          <w:iCs/>
          <w:highlight w:val="cyan"/>
          <w:u w:val="single"/>
        </w:rPr>
        <w:t>removed it is</w:t>
      </w:r>
      <w:r w:rsidRPr="00AD7A86">
        <w:rPr>
          <w:b/>
          <w:iCs/>
          <w:u w:val="single"/>
        </w:rPr>
        <w:t xml:space="preserve"> from them</w:t>
      </w:r>
      <w:r w:rsidRPr="00AD7A86">
        <w:rPr>
          <w:sz w:val="16"/>
        </w:rPr>
        <w:t xml:space="preserve">. A two standard deviation shift around the mean of the ideological distance of Congress from a Court decision increases the likelihood of an override by 66.4%. This result indicates </w:t>
      </w:r>
      <w:r w:rsidRPr="00AD7A86">
        <w:rPr>
          <w:b/>
          <w:iCs/>
          <w:highlight w:val="cyan"/>
          <w:u w:val="single"/>
        </w:rPr>
        <w:t xml:space="preserve">Congress </w:t>
      </w:r>
      <w:r w:rsidRPr="00AD7A86">
        <w:rPr>
          <w:b/>
          <w:iCs/>
          <w:sz w:val="24"/>
          <w:szCs w:val="26"/>
          <w:highlight w:val="cyan"/>
          <w:u w:val="single"/>
        </w:rPr>
        <w:t xml:space="preserve">takes notice </w:t>
      </w:r>
      <w:r w:rsidRPr="00AD7A86">
        <w:rPr>
          <w:b/>
          <w:iCs/>
          <w:highlight w:val="cyan"/>
          <w:u w:val="single"/>
        </w:rPr>
        <w:t>of</w:t>
      </w:r>
      <w:r w:rsidRPr="00AD7A86">
        <w:rPr>
          <w:b/>
          <w:iCs/>
          <w:u w:val="single"/>
        </w:rPr>
        <w:t xml:space="preserve"> the </w:t>
      </w:r>
      <w:r w:rsidRPr="00AD7A86">
        <w:rPr>
          <w:b/>
          <w:iCs/>
          <w:highlight w:val="cyan"/>
          <w:u w:val="single"/>
        </w:rPr>
        <w:t>policy import of a</w:t>
      </w:r>
      <w:r w:rsidRPr="00AD7A86">
        <w:rPr>
          <w:b/>
          <w:iCs/>
          <w:u w:val="single"/>
        </w:rPr>
        <w:t xml:space="preserve"> Court </w:t>
      </w:r>
      <w:r w:rsidRPr="00AD7A86">
        <w:rPr>
          <w:b/>
          <w:iCs/>
          <w:highlight w:val="cyan"/>
          <w:u w:val="single"/>
        </w:rPr>
        <w:t>decision and is</w:t>
      </w:r>
      <w:r w:rsidRPr="00AD7A86">
        <w:rPr>
          <w:b/>
          <w:iCs/>
          <w:u w:val="single"/>
        </w:rPr>
        <w:t xml:space="preserve"> more </w:t>
      </w:r>
      <w:r w:rsidRPr="00AD7A86">
        <w:rPr>
          <w:b/>
          <w:iCs/>
          <w:highlight w:val="cyan"/>
          <w:u w:val="single"/>
        </w:rPr>
        <w:t xml:space="preserve">likely to </w:t>
      </w:r>
      <w:r w:rsidRPr="00AD7A86">
        <w:rPr>
          <w:b/>
          <w:iCs/>
          <w:sz w:val="24"/>
          <w:szCs w:val="26"/>
          <w:highlight w:val="cyan"/>
          <w:u w:val="single"/>
        </w:rPr>
        <w:t xml:space="preserve">reject </w:t>
      </w:r>
      <w:r w:rsidRPr="00AD7A86">
        <w:rPr>
          <w:b/>
          <w:iCs/>
          <w:highlight w:val="cyan"/>
          <w:u w:val="single"/>
        </w:rPr>
        <w:t>those it dislikes</w:t>
      </w:r>
      <w:r w:rsidRPr="00AD7A86">
        <w:rPr>
          <w:b/>
          <w:iCs/>
          <w:u w:val="single"/>
        </w:rPr>
        <w:t xml:space="preserve"> on ideological grounds</w:t>
      </w:r>
      <w:r w:rsidRPr="00AD7A86">
        <w:rPr>
          <w:sz w:val="16"/>
        </w:rPr>
        <w:t xml:space="preserve">. </w:t>
      </w:r>
      <w:r w:rsidRPr="00AD7A86">
        <w:rPr>
          <w:u w:val="single"/>
        </w:rPr>
        <w:t>We therefore provide evidence in support of a core part of SOP models, showing Congress does indeed respond to Court decisions based on its preferences</w:t>
      </w:r>
      <w:r w:rsidRPr="00AD7A86">
        <w:rPr>
          <w:sz w:val="16"/>
        </w:rPr>
        <w:t xml:space="preserve">. This result is important because it confirms a fundamental component of nearly all SOP explanations of the relationship between Congress and the Court. </w:t>
      </w:r>
      <w:r w:rsidRPr="00AD7A86">
        <w:rPr>
          <w:u w:val="single"/>
        </w:rPr>
        <w:t xml:space="preserve">Future studies can now be confident that their assertion that legislative preferences influence overrides is on a strong empirical footing. We further demonstrate Congress does not act strategically by avoiding legislative overrides when the Court is likely to reject them. </w:t>
      </w:r>
      <w:r w:rsidRPr="00AD7A86">
        <w:rPr>
          <w:b/>
          <w:iCs/>
          <w:u w:val="single"/>
        </w:rPr>
        <w:t xml:space="preserve">The implication is that </w:t>
      </w:r>
      <w:r w:rsidRPr="00AD7A86">
        <w:rPr>
          <w:b/>
          <w:iCs/>
          <w:highlight w:val="cyan"/>
          <w:u w:val="single"/>
        </w:rPr>
        <w:t>Congress is motivated by position-taking goals</w:t>
      </w:r>
      <w:r w:rsidRPr="00AD7A86">
        <w:rPr>
          <w:u w:val="single"/>
        </w:rPr>
        <w:t xml:space="preserve"> rather than the ultimate effect of its policy actions and the separation-</w:t>
      </w:r>
      <w:proofErr w:type="spellStart"/>
      <w:r w:rsidRPr="00AD7A86">
        <w:rPr>
          <w:u w:val="single"/>
        </w:rPr>
        <w:t>ofpowers</w:t>
      </w:r>
      <w:proofErr w:type="spellEnd"/>
      <w:r w:rsidRPr="00AD7A86">
        <w:rPr>
          <w:sz w:val="16"/>
        </w:rPr>
        <w:t xml:space="preserve">. </w:t>
      </w:r>
      <w:r w:rsidRPr="00AD7A86">
        <w:rPr>
          <w:u w:val="single"/>
        </w:rPr>
        <w:t xml:space="preserve">That is, our data suggest </w:t>
      </w:r>
      <w:r w:rsidRPr="00AD7A86">
        <w:rPr>
          <w:highlight w:val="cyan"/>
          <w:u w:val="single"/>
        </w:rPr>
        <w:t>Congress cares</w:t>
      </w:r>
      <w:r w:rsidRPr="00AD7A86">
        <w:rPr>
          <w:u w:val="single"/>
        </w:rPr>
        <w:t xml:space="preserve"> more </w:t>
      </w:r>
      <w:r w:rsidRPr="00AD7A86">
        <w:rPr>
          <w:highlight w:val="cyan"/>
          <w:u w:val="single"/>
        </w:rPr>
        <w:t>about</w:t>
      </w:r>
      <w:r w:rsidRPr="00AD7A86">
        <w:rPr>
          <w:u w:val="single"/>
        </w:rPr>
        <w:t xml:space="preserve"> the short-term gains from overriding legislation (e.g., </w:t>
      </w:r>
      <w:r w:rsidRPr="00AD7A86">
        <w:rPr>
          <w:highlight w:val="cyan"/>
          <w:u w:val="single"/>
        </w:rPr>
        <w:t>passing</w:t>
      </w:r>
      <w:r w:rsidRPr="00AD7A86">
        <w:rPr>
          <w:u w:val="single"/>
        </w:rPr>
        <w:t xml:space="preserve"> the </w:t>
      </w:r>
      <w:r w:rsidRPr="00AD7A86">
        <w:rPr>
          <w:highlight w:val="cyan"/>
          <w:u w:val="single"/>
        </w:rPr>
        <w:t xml:space="preserve">legislation for </w:t>
      </w:r>
      <w:r w:rsidRPr="00AD7A86">
        <w:rPr>
          <w:b/>
          <w:iCs/>
          <w:highlight w:val="cyan"/>
          <w:u w:val="single"/>
        </w:rPr>
        <w:t>electoral purposes</w:t>
      </w:r>
      <w:r w:rsidRPr="00AD7A86">
        <w:rPr>
          <w:u w:val="single"/>
        </w:rPr>
        <w:t>) than the ultimate shape of the policies it chooses to override</w:t>
      </w:r>
      <w:r w:rsidRPr="00AD7A86">
        <w:rPr>
          <w:sz w:val="16"/>
        </w:rPr>
        <w:t xml:space="preserve">. This result suggests the Court may, at least when it concerns the ultimate effect of override legislation, have greater influence on the ultimate location of public policy. Of course, this conclusion is tempered by the fact that Congress and the Court rarely disagree about whether the status quo should be altered; Congress wishes to override a Court decision preferred by the Court only 2.5% of the time in our data. As Dahl (1957) famously declared, the Court is not often out-of-step with the elected branches, and as a result Congress and the Court tend to agree on the desirability of previously decided Court cases. Finally, we show the effect of ideological distance matters for all types of Court decisions, including constitutional ones. </w:t>
      </w:r>
      <w:r w:rsidRPr="00AD7A86">
        <w:rPr>
          <w:u w:val="single"/>
        </w:rPr>
        <w:t xml:space="preserve">Thus, </w:t>
      </w:r>
      <w:r w:rsidRPr="00AD7A86">
        <w:rPr>
          <w:highlight w:val="cyan"/>
          <w:u w:val="single"/>
        </w:rPr>
        <w:t>while the Court may</w:t>
      </w:r>
      <w:r w:rsidRPr="00AD7A86">
        <w:rPr>
          <w:u w:val="single"/>
        </w:rPr>
        <w:t>, as some suggest</w:t>
      </w:r>
      <w:r w:rsidRPr="00AD7A86">
        <w:rPr>
          <w:sz w:val="16"/>
        </w:rPr>
        <w:t xml:space="preserve"> (e.g., King 2007), </w:t>
      </w:r>
      <w:r w:rsidRPr="00AD7A86">
        <w:rPr>
          <w:b/>
          <w:iCs/>
          <w:highlight w:val="cyan"/>
          <w:u w:val="single"/>
        </w:rPr>
        <w:t>attempt to insulate</w:t>
      </w:r>
      <w:r w:rsidRPr="00AD7A86">
        <w:rPr>
          <w:b/>
          <w:iCs/>
          <w:u w:val="single"/>
        </w:rPr>
        <w:t xml:space="preserve"> its </w:t>
      </w:r>
      <w:r w:rsidRPr="00AD7A86">
        <w:rPr>
          <w:b/>
          <w:iCs/>
          <w:highlight w:val="cyan"/>
          <w:u w:val="single"/>
        </w:rPr>
        <w:t>decisions from</w:t>
      </w:r>
      <w:r w:rsidRPr="00AD7A86">
        <w:rPr>
          <w:b/>
          <w:iCs/>
          <w:u w:val="single"/>
        </w:rPr>
        <w:t xml:space="preserve"> congressional </w:t>
      </w:r>
      <w:r w:rsidRPr="00AD7A86">
        <w:rPr>
          <w:b/>
          <w:iCs/>
          <w:highlight w:val="cyan"/>
          <w:u w:val="single"/>
        </w:rPr>
        <w:t>override</w:t>
      </w:r>
      <w:r w:rsidRPr="00AD7A86">
        <w:rPr>
          <w:b/>
          <w:iCs/>
          <w:u w:val="single"/>
        </w:rPr>
        <w:t xml:space="preserve"> by using constitutional interpretation, it appears </w:t>
      </w:r>
      <w:r w:rsidRPr="00AD7A86">
        <w:rPr>
          <w:b/>
          <w:iCs/>
          <w:highlight w:val="cyan"/>
          <w:u w:val="single"/>
        </w:rPr>
        <w:t>this</w:t>
      </w:r>
      <w:r w:rsidRPr="00AD7A86">
        <w:rPr>
          <w:b/>
          <w:iCs/>
          <w:u w:val="single"/>
        </w:rPr>
        <w:t xml:space="preserve"> tactic </w:t>
      </w:r>
      <w:r w:rsidRPr="00AD7A86">
        <w:rPr>
          <w:b/>
          <w:iCs/>
          <w:highlight w:val="cyan"/>
          <w:u w:val="single"/>
        </w:rPr>
        <w:t>does not work</w:t>
      </w:r>
      <w:r w:rsidRPr="00AD7A86">
        <w:rPr>
          <w:highlight w:val="cyan"/>
          <w:u w:val="single"/>
        </w:rPr>
        <w:t xml:space="preserve">. </w:t>
      </w:r>
      <w:r w:rsidRPr="00AD7A86">
        <w:rPr>
          <w:b/>
          <w:iCs/>
          <w:highlight w:val="cyan"/>
          <w:u w:val="single"/>
        </w:rPr>
        <w:t>When Congress is ideologically distant from a</w:t>
      </w:r>
      <w:r w:rsidRPr="00AD7A86">
        <w:rPr>
          <w:b/>
          <w:iCs/>
          <w:u w:val="single"/>
        </w:rPr>
        <w:t xml:space="preserve"> Court </w:t>
      </w:r>
      <w:r w:rsidRPr="00AD7A86">
        <w:rPr>
          <w:b/>
          <w:iCs/>
          <w:highlight w:val="cyan"/>
          <w:u w:val="single"/>
        </w:rPr>
        <w:t>decision</w:t>
      </w:r>
      <w:r w:rsidRPr="00AD7A86">
        <w:rPr>
          <w:sz w:val="16"/>
        </w:rPr>
        <w:t xml:space="preserve">, regardless of whether the decision is based on constitutional, </w:t>
      </w:r>
      <w:proofErr w:type="gramStart"/>
      <w:r w:rsidRPr="00AD7A86">
        <w:rPr>
          <w:sz w:val="16"/>
        </w:rPr>
        <w:t>statutory</w:t>
      </w:r>
      <w:proofErr w:type="gramEnd"/>
      <w:r w:rsidRPr="00AD7A86">
        <w:rPr>
          <w:sz w:val="16"/>
        </w:rPr>
        <w:t xml:space="preserve"> or common law interpretation, </w:t>
      </w:r>
      <w:r w:rsidRPr="00AD7A86">
        <w:rPr>
          <w:b/>
          <w:iCs/>
          <w:highlight w:val="cyan"/>
          <w:u w:val="single"/>
        </w:rPr>
        <w:t>it is</w:t>
      </w:r>
      <w:r w:rsidRPr="00AD7A86">
        <w:rPr>
          <w:b/>
          <w:iCs/>
          <w:u w:val="single"/>
        </w:rPr>
        <w:t xml:space="preserve"> more </w:t>
      </w:r>
      <w:r w:rsidRPr="00AD7A86">
        <w:rPr>
          <w:b/>
          <w:iCs/>
          <w:highlight w:val="cyan"/>
          <w:u w:val="single"/>
        </w:rPr>
        <w:t>likely to override</w:t>
      </w:r>
      <w:r w:rsidRPr="00AD7A86">
        <w:rPr>
          <w:b/>
          <w:iCs/>
          <w:u w:val="single"/>
        </w:rPr>
        <w:t xml:space="preserve"> it</w:t>
      </w:r>
      <w:r w:rsidRPr="00AD7A86">
        <w:rPr>
          <w:sz w:val="16"/>
        </w:rPr>
        <w:t>. This result is new to the literature, and it means subsequent studies cannot exclusively focus on statutory cases.</w:t>
      </w:r>
    </w:p>
    <w:p w14:paraId="77CCB5FF"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AT: Not Intrinsic</w:t>
      </w:r>
    </w:p>
    <w:p w14:paraId="036EFC30" w14:textId="77777777" w:rsidR="00AD7A86" w:rsidRPr="00AD7A86" w:rsidRDefault="00AD7A86" w:rsidP="00AD7A86">
      <w:pPr>
        <w:rPr>
          <w:sz w:val="16"/>
        </w:rPr>
      </w:pPr>
    </w:p>
    <w:p w14:paraId="53CD7D5A"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AT vote switching</w:t>
      </w:r>
    </w:p>
    <w:p w14:paraId="24FBAD9C" w14:textId="45D89B68" w:rsidR="00AD7A86" w:rsidRDefault="00AD7A86" w:rsidP="00AD7A86">
      <w:pPr>
        <w:keepNext/>
        <w:keepLines/>
        <w:pageBreakBefore/>
        <w:spacing w:before="40" w:after="0"/>
        <w:jc w:val="center"/>
        <w:outlineLvl w:val="2"/>
        <w:rPr>
          <w:rFonts w:eastAsiaTheme="majorEastAsia" w:cstheme="majorBidi"/>
          <w:b/>
          <w:sz w:val="32"/>
          <w:szCs w:val="24"/>
          <w:u w:val="single"/>
        </w:rPr>
      </w:pPr>
      <w:proofErr w:type="gramStart"/>
      <w:r>
        <w:rPr>
          <w:rFonts w:eastAsiaTheme="majorEastAsia" w:cstheme="majorBidi"/>
          <w:b/>
          <w:sz w:val="32"/>
          <w:szCs w:val="24"/>
          <w:u w:val="single"/>
        </w:rPr>
        <w:t>AT</w:t>
      </w:r>
      <w:proofErr w:type="gramEnd"/>
      <w:r>
        <w:rPr>
          <w:rFonts w:eastAsiaTheme="majorEastAsia" w:cstheme="majorBidi"/>
          <w:b/>
          <w:sz w:val="32"/>
          <w:szCs w:val="24"/>
          <w:u w:val="single"/>
        </w:rPr>
        <w:t xml:space="preserve"> June</w:t>
      </w:r>
    </w:p>
    <w:p w14:paraId="62305737" w14:textId="77777777" w:rsidR="00AD7A86" w:rsidRPr="00AD7A86" w:rsidRDefault="00AD7A86" w:rsidP="00AD7A86">
      <w:pPr>
        <w:shd w:val="clear" w:color="auto" w:fill="FFFFFF"/>
        <w:spacing w:before="200" w:after="0" w:line="240" w:lineRule="auto"/>
        <w:outlineLvl w:val="3"/>
        <w:rPr>
          <w:rFonts w:eastAsia="Times New Roman" w:cs="Calibri"/>
          <w:b/>
          <w:bCs/>
          <w:color w:val="222222"/>
          <w:sz w:val="26"/>
          <w:szCs w:val="26"/>
        </w:rPr>
      </w:pPr>
      <w:r w:rsidRPr="00AD7A86">
        <w:rPr>
          <w:rFonts w:eastAsia="Times New Roman" w:cs="Calibri"/>
          <w:b/>
          <w:bCs/>
          <w:color w:val="222222"/>
          <w:sz w:val="26"/>
          <w:szCs w:val="26"/>
        </w:rPr>
        <w:t>That’s </w:t>
      </w:r>
      <w:r w:rsidRPr="00AD7A86">
        <w:rPr>
          <w:rFonts w:eastAsia="Times New Roman" w:cs="Calibri"/>
          <w:b/>
          <w:bCs/>
          <w:color w:val="222222"/>
          <w:sz w:val="26"/>
          <w:szCs w:val="26"/>
          <w:u w:val="single"/>
        </w:rPr>
        <w:t>now</w:t>
      </w:r>
    </w:p>
    <w:p w14:paraId="738EB4C4" w14:textId="2542A2C6" w:rsidR="00AD7A86" w:rsidRPr="00AD7A86" w:rsidRDefault="00AD7A86" w:rsidP="00AD7A86">
      <w:pPr>
        <w:shd w:val="clear" w:color="auto" w:fill="FFFFFF"/>
        <w:spacing w:after="0" w:line="240" w:lineRule="auto"/>
        <w:rPr>
          <w:rFonts w:eastAsia="Times New Roman" w:cs="Calibri"/>
        </w:rPr>
      </w:pPr>
      <w:r w:rsidRPr="00AD7A86">
        <w:rPr>
          <w:rFonts w:eastAsia="Times New Roman" w:cs="Calibri"/>
          <w:color w:val="222222"/>
        </w:rPr>
        <w:t>Ronald </w:t>
      </w:r>
      <w:r w:rsidRPr="00AD7A86">
        <w:rPr>
          <w:rFonts w:eastAsia="Times New Roman" w:cs="Calibri"/>
          <w:b/>
          <w:bCs/>
          <w:color w:val="222222"/>
          <w:sz w:val="26"/>
          <w:szCs w:val="26"/>
        </w:rPr>
        <w:t>Goldfarb 16</w:t>
      </w:r>
      <w:r w:rsidRPr="00AD7A86">
        <w:rPr>
          <w:rFonts w:eastAsia="Times New Roman" w:cs="Calibri"/>
          <w:color w:val="222222"/>
        </w:rPr>
        <w:t>, Professor Emeritus at Middlesex County College, “Abortion Rights Questions are Back Before Supreme Court”, My Central Jersey, 8/23/2016, </w:t>
      </w:r>
      <w:r w:rsidRPr="00AD7A86">
        <w:rPr>
          <w:rFonts w:eastAsia="Times New Roman" w:cs="Calibri"/>
          <w:u w:val="single"/>
        </w:rPr>
        <w:t>http://www.mycentraljersey.com/story/money/business/ron-goldfarb/2016/08/23/abortion-rights-questions-back-before-supreme-court/89212944/</w:t>
      </w:r>
    </w:p>
    <w:p w14:paraId="44B9B099" w14:textId="77777777" w:rsidR="00AD7A86" w:rsidRPr="00AD7A86" w:rsidRDefault="00AD7A86" w:rsidP="00AD7A86">
      <w:pPr>
        <w:shd w:val="clear" w:color="auto" w:fill="FFFFFF"/>
        <w:spacing w:after="0" w:line="240" w:lineRule="auto"/>
        <w:rPr>
          <w:rFonts w:eastAsia="Times New Roman" w:cs="Calibri"/>
          <w:color w:val="222222"/>
        </w:rPr>
      </w:pPr>
      <w:r w:rsidRPr="00AD7A86">
        <w:rPr>
          <w:rFonts w:eastAsia="Times New Roman" w:cs="Calibri"/>
        </w:rPr>
        <w:t xml:space="preserve">Balancing the possible benefits of the Texas law with the right to the services of a professional abortion provider, the court found the “virtual absence of any health </w:t>
      </w:r>
      <w:r w:rsidRPr="00AD7A86">
        <w:rPr>
          <w:rFonts w:eastAsia="Times New Roman" w:cs="Calibri"/>
          <w:color w:val="222222"/>
        </w:rPr>
        <w:t>benefit.” In his opinion, Breyer wrote that the statute “vastly increases the obstacles confronting women without providing any benefit to women’s health capable of withstanding any meaningful scrutiny.” One fact that certainly played a part in the decision is that if the law were given full effect, the number of women living more than 200 miles from a provider would have increased by more than 7,000 percent.</w:t>
      </w:r>
    </w:p>
    <w:p w14:paraId="22B8BEEA" w14:textId="2480EEFA" w:rsidR="00AD7A86" w:rsidRDefault="00AD7A86" w:rsidP="00AD7A86">
      <w:pPr>
        <w:shd w:val="clear" w:color="auto" w:fill="FFFFFF"/>
        <w:spacing w:after="0" w:line="240" w:lineRule="auto"/>
        <w:rPr>
          <w:rFonts w:eastAsia="Times New Roman" w:cs="Calibri"/>
          <w:color w:val="222222"/>
        </w:rPr>
      </w:pPr>
      <w:r w:rsidRPr="00AD7A86">
        <w:rPr>
          <w:rFonts w:eastAsia="Times New Roman" w:cs="Calibri"/>
          <w:color w:val="222222"/>
        </w:rPr>
        <w:t>Next time, we will look at some of the cases that the </w:t>
      </w:r>
      <w:r w:rsidRPr="00AD7A86">
        <w:rPr>
          <w:rFonts w:eastAsia="Times New Roman" w:cs="Calibri"/>
          <w:color w:val="222222"/>
          <w:shd w:val="clear" w:color="auto" w:fill="00FFFF"/>
        </w:rPr>
        <w:t>Supreme Court</w:t>
      </w:r>
      <w:r w:rsidRPr="00AD7A86">
        <w:rPr>
          <w:rFonts w:eastAsia="Times New Roman" w:cs="Calibri"/>
          <w:color w:val="222222"/>
        </w:rPr>
        <w:t> already has agreed to decide in the new </w:t>
      </w:r>
      <w:r w:rsidRPr="00AD7A86">
        <w:rPr>
          <w:rFonts w:eastAsia="Times New Roman" w:cs="Calibri"/>
          <w:color w:val="222222"/>
          <w:shd w:val="clear" w:color="auto" w:fill="00FFFF"/>
        </w:rPr>
        <w:t>term</w:t>
      </w:r>
      <w:r w:rsidRPr="00AD7A86">
        <w:rPr>
          <w:rFonts w:eastAsia="Times New Roman" w:cs="Calibri"/>
          <w:color w:val="222222"/>
        </w:rPr>
        <w:t> that </w:t>
      </w:r>
      <w:r w:rsidRPr="00AD7A86">
        <w:rPr>
          <w:rFonts w:eastAsia="Times New Roman" w:cs="Calibri"/>
          <w:color w:val="222222"/>
          <w:shd w:val="clear" w:color="auto" w:fill="00FFFF"/>
        </w:rPr>
        <w:t>begins</w:t>
      </w:r>
      <w:r w:rsidRPr="00AD7A86">
        <w:rPr>
          <w:rFonts w:eastAsia="Times New Roman" w:cs="Calibri"/>
          <w:color w:val="222222"/>
        </w:rPr>
        <w:t> the </w:t>
      </w:r>
      <w:r w:rsidRPr="00AD7A86">
        <w:rPr>
          <w:rFonts w:eastAsia="Times New Roman" w:cs="Calibri"/>
          <w:b/>
          <w:bCs/>
          <w:color w:val="222222"/>
        </w:rPr>
        <w:t>first Monday </w:t>
      </w:r>
      <w:r w:rsidRPr="00AD7A86">
        <w:rPr>
          <w:rFonts w:eastAsia="Times New Roman" w:cs="Calibri"/>
          <w:b/>
          <w:bCs/>
          <w:color w:val="222222"/>
          <w:shd w:val="clear" w:color="auto" w:fill="00FFFF"/>
        </w:rPr>
        <w:t>in October</w:t>
      </w:r>
      <w:r w:rsidRPr="00AD7A86">
        <w:rPr>
          <w:rFonts w:eastAsia="Times New Roman" w:cs="Calibri"/>
          <w:color w:val="222222"/>
        </w:rPr>
        <w:t>.</w:t>
      </w:r>
    </w:p>
    <w:p w14:paraId="015CA9BE" w14:textId="77777777" w:rsidR="00AD7A86" w:rsidRPr="00AD7A86" w:rsidRDefault="00AD7A86" w:rsidP="00AD7A86">
      <w:pPr>
        <w:shd w:val="clear" w:color="auto" w:fill="FFFFFF"/>
        <w:spacing w:after="0" w:line="240" w:lineRule="auto"/>
        <w:rPr>
          <w:rFonts w:eastAsia="Times New Roman" w:cs="Calibri"/>
          <w:color w:val="222222"/>
        </w:rPr>
      </w:pPr>
    </w:p>
    <w:p w14:paraId="0D4EBD37" w14:textId="72C5AFF1"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PC Key---2NC</w:t>
      </w:r>
    </w:p>
    <w:p w14:paraId="20BDA074"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His </w:t>
      </w:r>
      <w:proofErr w:type="gramStart"/>
      <w:r w:rsidRPr="00AD7A86">
        <w:rPr>
          <w:rFonts w:eastAsiaTheme="majorEastAsia" w:cstheme="majorBidi"/>
          <w:b/>
          <w:iCs/>
          <w:sz w:val="26"/>
          <w:u w:val="single"/>
        </w:rPr>
        <w:t>last minute</w:t>
      </w:r>
      <w:proofErr w:type="gramEnd"/>
      <w:r w:rsidRPr="00AD7A86">
        <w:rPr>
          <w:rFonts w:eastAsiaTheme="majorEastAsia" w:cstheme="majorBidi"/>
          <w:b/>
          <w:iCs/>
          <w:sz w:val="26"/>
          <w:u w:val="single"/>
        </w:rPr>
        <w:t xml:space="preserve"> push</w:t>
      </w:r>
      <w:r w:rsidRPr="00AD7A86">
        <w:rPr>
          <w:rFonts w:eastAsiaTheme="majorEastAsia" w:cstheme="majorBidi"/>
          <w:b/>
          <w:iCs/>
          <w:sz w:val="26"/>
        </w:rPr>
        <w:t xml:space="preserve"> is vital</w:t>
      </w:r>
    </w:p>
    <w:p w14:paraId="25C141D5" w14:textId="77777777" w:rsidR="00AD7A86" w:rsidRPr="00AD7A86" w:rsidRDefault="00AD7A86" w:rsidP="00AD7A86">
      <w:r w:rsidRPr="00AD7A86">
        <w:rPr>
          <w:b/>
          <w:bCs/>
          <w:sz w:val="26"/>
        </w:rPr>
        <w:t>PRG 10-1</w:t>
      </w:r>
      <w:r w:rsidRPr="00AD7A86">
        <w:t xml:space="preserve"> – Policy Resolution Group at Bracewell LLP, Including Liam Donovan, Principal at </w:t>
      </w:r>
      <w:proofErr w:type="spellStart"/>
      <w:r w:rsidRPr="00AD7A86">
        <w:t>Bracwell</w:t>
      </w:r>
      <w:proofErr w:type="spellEnd"/>
      <w:r w:rsidRPr="00AD7A86">
        <w:t>, served as lead on Tax, Energy and Fiscal Legislative Issues for Associated Builders and Contractors, Worked for the National Republican Senatorial Committee, “Policy Resolution Group Reconciliation &amp; Infrastructure Update,” Policy Resolution Group, 10/1/21</w:t>
      </w:r>
    </w:p>
    <w:p w14:paraId="02074AFF" w14:textId="77777777" w:rsidR="00AD7A86" w:rsidRPr="00AD7A86" w:rsidRDefault="00AD7A86" w:rsidP="00AD7A86">
      <w:pPr>
        <w:rPr>
          <w:sz w:val="16"/>
        </w:rPr>
      </w:pPr>
      <w:r w:rsidRPr="00AD7A86">
        <w:rPr>
          <w:sz w:val="16"/>
        </w:rPr>
        <w:t xml:space="preserve">At any rate, </w:t>
      </w:r>
      <w:r w:rsidRPr="00AD7A86">
        <w:rPr>
          <w:b/>
          <w:iCs/>
          <w:highlight w:val="cyan"/>
          <w:u w:val="single"/>
        </w:rPr>
        <w:t>all eyes are on</w:t>
      </w:r>
      <w:r w:rsidRPr="00AD7A86">
        <w:rPr>
          <w:sz w:val="16"/>
        </w:rPr>
        <w:t xml:space="preserve"> President </w:t>
      </w:r>
      <w:r w:rsidRPr="00AD7A86">
        <w:rPr>
          <w:b/>
          <w:iCs/>
          <w:highlight w:val="cyan"/>
          <w:u w:val="single"/>
        </w:rPr>
        <w:t>Biden as we enter the endgame</w:t>
      </w:r>
      <w:r w:rsidRPr="00AD7A86">
        <w:rPr>
          <w:sz w:val="16"/>
        </w:rPr>
        <w:t xml:space="preserve">. The storybook ending would be for </w:t>
      </w:r>
      <w:r w:rsidRPr="00AD7A86">
        <w:rPr>
          <w:highlight w:val="cyan"/>
          <w:u w:val="single"/>
        </w:rPr>
        <w:t>the</w:t>
      </w:r>
      <w:r w:rsidRPr="00AD7A86">
        <w:rPr>
          <w:sz w:val="16"/>
        </w:rPr>
        <w:t xml:space="preserve"> </w:t>
      </w:r>
      <w:r w:rsidRPr="00AD7A86">
        <w:rPr>
          <w:b/>
          <w:iCs/>
          <w:u w:val="single"/>
        </w:rPr>
        <w:t xml:space="preserve">old </w:t>
      </w:r>
      <w:r w:rsidRPr="00AD7A86">
        <w:rPr>
          <w:b/>
          <w:iCs/>
          <w:highlight w:val="cyan"/>
          <w:u w:val="single"/>
        </w:rPr>
        <w:t>lion of the Senate</w:t>
      </w:r>
      <w:r w:rsidRPr="00AD7A86">
        <w:rPr>
          <w:sz w:val="16"/>
        </w:rPr>
        <w:t xml:space="preserve"> to </w:t>
      </w:r>
      <w:r w:rsidRPr="00AD7A86">
        <w:rPr>
          <w:highlight w:val="cyan"/>
          <w:u w:val="single"/>
        </w:rPr>
        <w:t xml:space="preserve">serve as the </w:t>
      </w:r>
      <w:r w:rsidRPr="00AD7A86">
        <w:rPr>
          <w:b/>
          <w:iCs/>
          <w:highlight w:val="cyan"/>
          <w:u w:val="single"/>
        </w:rPr>
        <w:t>closer</w:t>
      </w:r>
      <w:r w:rsidRPr="00AD7A86">
        <w:rPr>
          <w:highlight w:val="cyan"/>
          <w:u w:val="single"/>
        </w:rPr>
        <w:t xml:space="preserve">, </w:t>
      </w:r>
      <w:r w:rsidRPr="00AD7A86">
        <w:rPr>
          <w:b/>
          <w:iCs/>
          <w:highlight w:val="cyan"/>
          <w:u w:val="single"/>
        </w:rPr>
        <w:t>sealing the deal</w:t>
      </w:r>
      <w:r w:rsidRPr="00AD7A86">
        <w:rPr>
          <w:highlight w:val="cyan"/>
          <w:u w:val="single"/>
        </w:rPr>
        <w:t xml:space="preserve">, </w:t>
      </w:r>
      <w:r w:rsidRPr="00AD7A86">
        <w:rPr>
          <w:b/>
          <w:iCs/>
          <w:highlight w:val="cyan"/>
          <w:u w:val="single"/>
        </w:rPr>
        <w:t>uniting the clans</w:t>
      </w:r>
      <w:r w:rsidRPr="00AD7A86">
        <w:rPr>
          <w:u w:val="single"/>
        </w:rPr>
        <w:t xml:space="preserve">, and </w:t>
      </w:r>
      <w:r w:rsidRPr="00AD7A86">
        <w:rPr>
          <w:b/>
          <w:iCs/>
          <w:highlight w:val="cyan"/>
          <w:u w:val="single"/>
        </w:rPr>
        <w:t>selling the framework</w:t>
      </w:r>
      <w:r w:rsidRPr="00AD7A86">
        <w:rPr>
          <w:u w:val="single"/>
        </w:rPr>
        <w:t xml:space="preserve"> as the </w:t>
      </w:r>
      <w:r w:rsidRPr="00AD7A86">
        <w:rPr>
          <w:b/>
          <w:iCs/>
          <w:u w:val="single"/>
        </w:rPr>
        <w:t>key to enacting his agenda</w:t>
      </w:r>
      <w:r w:rsidRPr="00AD7A86">
        <w:rPr>
          <w:u w:val="single"/>
        </w:rPr>
        <w:t>, with passage of the bipartisan bill as the next step</w:t>
      </w:r>
      <w:r w:rsidRPr="00AD7A86">
        <w:rPr>
          <w:sz w:val="16"/>
        </w:rPr>
        <w:t xml:space="preserve"> toward Building Back Better. Whether we've reached that chapter yet remains to be seen, and with the debt limit impasse encroaching on the schedule, that page may have to be dog-eared unless an agreement can be reached in the coming days.  </w:t>
      </w:r>
    </w:p>
    <w:p w14:paraId="6CD4B81B" w14:textId="77777777" w:rsidR="00AD7A86" w:rsidRPr="00AD7A86" w:rsidRDefault="00AD7A86" w:rsidP="00AD7A86">
      <w:pPr>
        <w:rPr>
          <w:sz w:val="16"/>
        </w:rPr>
      </w:pPr>
      <w:r w:rsidRPr="00AD7A86">
        <w:rPr>
          <w:sz w:val="16"/>
        </w:rPr>
        <w:t xml:space="preserve">Follow Liam on Twitter: @LPDonovan </w:t>
      </w:r>
    </w:p>
    <w:p w14:paraId="37A7C8BD" w14:textId="77777777" w:rsidR="00AD7A86" w:rsidRPr="00AD7A86" w:rsidRDefault="00AD7A86" w:rsidP="00AD7A86">
      <w:pPr>
        <w:rPr>
          <w:sz w:val="16"/>
        </w:rPr>
      </w:pPr>
      <w:r w:rsidRPr="00AD7A86">
        <w:rPr>
          <w:sz w:val="16"/>
        </w:rPr>
        <w:t xml:space="preserve">The Breakdown with Yasmin Nelson </w:t>
      </w:r>
    </w:p>
    <w:p w14:paraId="3ACCDED7" w14:textId="77777777" w:rsidR="00AD7A86" w:rsidRPr="00AD7A86" w:rsidRDefault="00AD7A86" w:rsidP="00AD7A86">
      <w:pPr>
        <w:rPr>
          <w:sz w:val="16"/>
        </w:rPr>
      </w:pPr>
      <w:r w:rsidRPr="00AD7A86">
        <w:rPr>
          <w:sz w:val="16"/>
        </w:rPr>
        <w:t xml:space="preserve">The Breakdown: Whoever blinks first loses. Congress managed to temporarily avert a government shutdown yesterday, extending government funding to December 3. Big cheers because this was not easy. The next big vote is the Bipartisan Infrastructure Bill (BIF). To the dismay of House Progressives, it seems as though Speaker Nancy Pelosi is pushing through on her plans to separate the BIF and the reconciliation package, even with the threat from Progressives to kill the BIF. As you know, the original plan was to vote on the BIF and reconciliation bill in tandem. It is not clear whether Pelosi is hoping Democrats will come together on this or will look to Republicans to pass the bipartisan infrastructure bill. She doesn’t need 218 from her party, meaning she could lose several votes on the floor, but not too many or she risks the bill not passing. Democrats will need to pick up somewhere around 12 Republicans votes should Speaker Pelosi not be able to unite the entire caucus. </w:t>
      </w:r>
    </w:p>
    <w:p w14:paraId="608DB253" w14:textId="77777777" w:rsidR="00AD7A86" w:rsidRPr="00AD7A86" w:rsidRDefault="00AD7A86" w:rsidP="00AD7A86">
      <w:pPr>
        <w:rPr>
          <w:sz w:val="16"/>
        </w:rPr>
      </w:pPr>
      <w:r w:rsidRPr="00AD7A86">
        <w:rPr>
          <w:sz w:val="16"/>
        </w:rPr>
        <w:t xml:space="preserve">In the Senate, Senators Manchin and Sinema have shared that the $3.5 trillion reconciliation package is too expensive, potentially threatening the Biden-Harris domestic policy agenda. Progressives will not support the BIF without also voting on the reconciliation package. Revealed today was a document Manchin shared with Leader Schumer on July 28 cutting the reconciliation bill down from $3.5 trillion to $1.5 trillion, among other propositions from the West Virginian. </w:t>
      </w:r>
    </w:p>
    <w:p w14:paraId="36FEFA49" w14:textId="77777777" w:rsidR="00AD7A86" w:rsidRPr="00AD7A86" w:rsidRDefault="00AD7A86" w:rsidP="00AD7A86">
      <w:pPr>
        <w:rPr>
          <w:sz w:val="16"/>
        </w:rPr>
      </w:pPr>
      <w:r w:rsidRPr="00AD7A86">
        <w:rPr>
          <w:sz w:val="16"/>
        </w:rPr>
        <w:t xml:space="preserve">There’s a lot left to be determined however, we may know more after this weekend. I don’t expect Speaker Pelosi to put a bill on the floor if she doesn’t have the votes, so if you see a vote on the BIF happening, she likely has created some kind of deal with Progressives or another path to passage with help from the Republicans. </w:t>
      </w:r>
    </w:p>
    <w:p w14:paraId="6ED49E14" w14:textId="77777777" w:rsidR="00AD7A86" w:rsidRPr="00AD7A86" w:rsidRDefault="00AD7A86" w:rsidP="00AD7A86">
      <w:pPr>
        <w:rPr>
          <w:sz w:val="16"/>
        </w:rPr>
      </w:pPr>
      <w:r w:rsidRPr="00AD7A86">
        <w:rPr>
          <w:sz w:val="16"/>
        </w:rPr>
        <w:t xml:space="preserve">Follow Yasmin on Twitter: @YasminRNelson </w:t>
      </w:r>
    </w:p>
    <w:p w14:paraId="6DC1641E" w14:textId="77777777" w:rsidR="00AD7A86" w:rsidRPr="00AD7A86" w:rsidRDefault="00AD7A86" w:rsidP="00AD7A86">
      <w:pPr>
        <w:rPr>
          <w:sz w:val="16"/>
        </w:rPr>
      </w:pPr>
      <w:r w:rsidRPr="00AD7A86">
        <w:rPr>
          <w:sz w:val="16"/>
        </w:rPr>
        <w:t xml:space="preserve">Where We Are </w:t>
      </w:r>
      <w:proofErr w:type="gramStart"/>
      <w:r w:rsidRPr="00AD7A86">
        <w:rPr>
          <w:sz w:val="16"/>
        </w:rPr>
        <w:t>With</w:t>
      </w:r>
      <w:proofErr w:type="gramEnd"/>
      <w:r w:rsidRPr="00AD7A86">
        <w:rPr>
          <w:sz w:val="16"/>
        </w:rPr>
        <w:t xml:space="preserve"> Energy Tax by Timothy Urban </w:t>
      </w:r>
    </w:p>
    <w:p w14:paraId="2F2AC0AB" w14:textId="77777777" w:rsidR="00AD7A86" w:rsidRPr="00AD7A86" w:rsidRDefault="00AD7A86" w:rsidP="00AD7A86">
      <w:pPr>
        <w:rPr>
          <w:sz w:val="16"/>
        </w:rPr>
      </w:pPr>
      <w:r w:rsidRPr="00AD7A86">
        <w:rPr>
          <w:highlight w:val="cyan"/>
          <w:u w:val="single"/>
        </w:rPr>
        <w:t>Notwithstanding</w:t>
      </w:r>
      <w:r w:rsidRPr="00AD7A86">
        <w:rPr>
          <w:u w:val="single"/>
        </w:rPr>
        <w:t xml:space="preserve"> this </w:t>
      </w:r>
      <w:r w:rsidRPr="00AD7A86">
        <w:rPr>
          <w:b/>
          <w:iCs/>
          <w:u w:val="single"/>
        </w:rPr>
        <w:t xml:space="preserve">dramatic period of </w:t>
      </w:r>
      <w:r w:rsidRPr="00AD7A86">
        <w:rPr>
          <w:b/>
          <w:iCs/>
          <w:highlight w:val="cyan"/>
          <w:u w:val="single"/>
        </w:rPr>
        <w:t>conflict</w:t>
      </w:r>
      <w:r w:rsidRPr="00AD7A86">
        <w:rPr>
          <w:sz w:val="16"/>
        </w:rPr>
        <w:t xml:space="preserve"> </w:t>
      </w:r>
      <w:r w:rsidRPr="00AD7A86">
        <w:rPr>
          <w:u w:val="single"/>
        </w:rPr>
        <w:t>amongst</w:t>
      </w:r>
      <w:r w:rsidRPr="00AD7A86">
        <w:rPr>
          <w:sz w:val="16"/>
        </w:rPr>
        <w:t xml:space="preserve"> different </w:t>
      </w:r>
      <w:r w:rsidRPr="00AD7A86">
        <w:rPr>
          <w:u w:val="single"/>
        </w:rPr>
        <w:t>factions of the Democratic party</w:t>
      </w:r>
      <w:r w:rsidRPr="00AD7A86">
        <w:rPr>
          <w:sz w:val="16"/>
        </w:rPr>
        <w:t xml:space="preserve"> over the contours of the FY2022 budget reconciliation package, we continue to believe that </w:t>
      </w:r>
      <w:r w:rsidRPr="00AD7A86">
        <w:rPr>
          <w:highlight w:val="cyan"/>
          <w:u w:val="single"/>
        </w:rPr>
        <w:t xml:space="preserve">the </w:t>
      </w:r>
      <w:r w:rsidRPr="00AD7A86">
        <w:rPr>
          <w:b/>
          <w:iCs/>
          <w:highlight w:val="cyan"/>
          <w:u w:val="single"/>
        </w:rPr>
        <w:t>outlook</w:t>
      </w:r>
      <w:r w:rsidRPr="00AD7A86">
        <w:rPr>
          <w:b/>
          <w:iCs/>
          <w:u w:val="single"/>
        </w:rPr>
        <w:t xml:space="preserve"> for enactment of an energy and environment</w:t>
      </w:r>
      <w:r w:rsidRPr="00AD7A86">
        <w:rPr>
          <w:sz w:val="16"/>
        </w:rPr>
        <w:t xml:space="preserve"> tax </w:t>
      </w:r>
      <w:r w:rsidRPr="00AD7A86">
        <w:rPr>
          <w:b/>
          <w:iCs/>
          <w:u w:val="single"/>
        </w:rPr>
        <w:t xml:space="preserve">title </w:t>
      </w:r>
      <w:r w:rsidRPr="00AD7A86">
        <w:rPr>
          <w:b/>
          <w:iCs/>
          <w:highlight w:val="cyan"/>
          <w:u w:val="single"/>
        </w:rPr>
        <w:t>looks positive</w:t>
      </w:r>
      <w:r w:rsidRPr="00AD7A86">
        <w:rPr>
          <w:sz w:val="16"/>
        </w:rPr>
        <w:t xml:space="preserve">. Since </w:t>
      </w:r>
      <w:r w:rsidRPr="00AD7A86">
        <w:rPr>
          <w:highlight w:val="cyan"/>
          <w:u w:val="single"/>
        </w:rPr>
        <w:t>negotiations</w:t>
      </w:r>
      <w:r w:rsidRPr="00AD7A86">
        <w:rPr>
          <w:u w:val="single"/>
        </w:rPr>
        <w:t xml:space="preserve"> among the principals </w:t>
      </w:r>
      <w:r w:rsidRPr="00AD7A86">
        <w:rPr>
          <w:highlight w:val="cyan"/>
          <w:u w:val="single"/>
        </w:rPr>
        <w:t xml:space="preserve">are </w:t>
      </w:r>
      <w:r w:rsidRPr="00AD7A86">
        <w:rPr>
          <w:b/>
          <w:iCs/>
          <w:highlight w:val="cyan"/>
          <w:u w:val="single"/>
        </w:rPr>
        <w:t>proceeding</w:t>
      </w:r>
      <w:r w:rsidRPr="00AD7A86">
        <w:rPr>
          <w:b/>
          <w:iCs/>
          <w:u w:val="single"/>
        </w:rPr>
        <w:t xml:space="preserve"> today</w:t>
      </w:r>
      <w:r w:rsidRPr="00AD7A86">
        <w:rPr>
          <w:sz w:val="16"/>
        </w:rPr>
        <w:t xml:space="preserve"> (Friday, October 1) it is likely that circumstances will require that PRG transmit another update soon. </w:t>
      </w:r>
      <w:r w:rsidRPr="00AD7A86">
        <w:rPr>
          <w:u w:val="single"/>
        </w:rPr>
        <w:t>However</w:t>
      </w:r>
      <w:r w:rsidRPr="00AD7A86">
        <w:rPr>
          <w:sz w:val="16"/>
        </w:rPr>
        <w:t xml:space="preserve">, as a reminder, </w:t>
      </w:r>
      <w:r w:rsidRPr="00AD7A86">
        <w:rPr>
          <w:u w:val="single"/>
        </w:rPr>
        <w:t>the</w:t>
      </w:r>
      <w:r w:rsidRPr="00AD7A86">
        <w:rPr>
          <w:sz w:val="16"/>
        </w:rPr>
        <w:t xml:space="preserve"> </w:t>
      </w:r>
      <w:r w:rsidRPr="00AD7A86">
        <w:rPr>
          <w:b/>
          <w:iCs/>
          <w:highlight w:val="cyan"/>
          <w:u w:val="single"/>
        </w:rPr>
        <w:t>fundamentals remain</w:t>
      </w:r>
      <w:r w:rsidRPr="00AD7A86">
        <w:rPr>
          <w:sz w:val="16"/>
        </w:rPr>
        <w:t xml:space="preserve"> the same: </w:t>
      </w:r>
      <w:r w:rsidRPr="00AD7A86">
        <w:rPr>
          <w:u w:val="single"/>
        </w:rPr>
        <w:t xml:space="preserve">Democrats control the White House, the Senate, and the House; the </w:t>
      </w:r>
      <w:r w:rsidRPr="00AD7A86">
        <w:rPr>
          <w:b/>
          <w:iCs/>
          <w:highlight w:val="cyan"/>
          <w:u w:val="single"/>
        </w:rPr>
        <w:t>legislation</w:t>
      </w:r>
      <w:r w:rsidRPr="00AD7A86">
        <w:rPr>
          <w:sz w:val="16"/>
        </w:rPr>
        <w:t xml:space="preserve"> described in the FY2022 budget reconciliation package </w:t>
      </w:r>
      <w:r w:rsidRPr="00AD7A86">
        <w:rPr>
          <w:highlight w:val="cyan"/>
          <w:u w:val="single"/>
        </w:rPr>
        <w:t xml:space="preserve">constitutes a </w:t>
      </w:r>
      <w:r w:rsidRPr="00AD7A86">
        <w:rPr>
          <w:b/>
          <w:iCs/>
          <w:highlight w:val="cyan"/>
          <w:u w:val="single"/>
        </w:rPr>
        <w:t>very high priority for the President</w:t>
      </w:r>
      <w:r w:rsidRPr="00AD7A86">
        <w:rPr>
          <w:u w:val="single"/>
        </w:rPr>
        <w:t xml:space="preserve">; there is a legislative procedure that allows Democrats to process this package </w:t>
      </w:r>
      <w:r w:rsidRPr="00AD7A86">
        <w:rPr>
          <w:b/>
          <w:iCs/>
          <w:u w:val="single"/>
        </w:rPr>
        <w:t>without GOP votes</w:t>
      </w:r>
      <w:r w:rsidRPr="00AD7A86">
        <w:rPr>
          <w:sz w:val="16"/>
        </w:rPr>
        <w:t xml:space="preserve"> </w:t>
      </w:r>
      <w:r w:rsidRPr="00AD7A86">
        <w:rPr>
          <w:u w:val="single"/>
        </w:rPr>
        <w:t>and</w:t>
      </w:r>
      <w:r w:rsidRPr="00AD7A86">
        <w:rPr>
          <w:sz w:val="16"/>
        </w:rPr>
        <w:t xml:space="preserve"> </w:t>
      </w:r>
      <w:r w:rsidRPr="00AD7A86">
        <w:rPr>
          <w:b/>
          <w:iCs/>
          <w:u w:val="single"/>
        </w:rPr>
        <w:t>without</w:t>
      </w:r>
      <w:r w:rsidRPr="00AD7A86">
        <w:rPr>
          <w:sz w:val="16"/>
        </w:rPr>
        <w:t xml:space="preserve"> fear of a </w:t>
      </w:r>
      <w:r w:rsidRPr="00AD7A86">
        <w:rPr>
          <w:b/>
          <w:iCs/>
          <w:u w:val="single"/>
        </w:rPr>
        <w:t>GOP filibuster</w:t>
      </w:r>
      <w:r w:rsidRPr="00AD7A86">
        <w:rPr>
          <w:sz w:val="16"/>
        </w:rPr>
        <w:t xml:space="preserve">; everyone acknowledges that a failure to bring this process to fruition could hurt the party in the upcoming midterm elections; </w:t>
      </w:r>
      <w:r w:rsidRPr="00AD7A86">
        <w:rPr>
          <w:u w:val="single"/>
        </w:rPr>
        <w:t>and</w:t>
      </w:r>
      <w:r w:rsidRPr="00AD7A86">
        <w:rPr>
          <w:sz w:val="16"/>
        </w:rPr>
        <w:t xml:space="preserve"> </w:t>
      </w:r>
      <w:r w:rsidRPr="00AD7A86">
        <w:rPr>
          <w:b/>
          <w:iCs/>
          <w:sz w:val="24"/>
          <w:szCs w:val="24"/>
          <w:highlight w:val="cyan"/>
          <w:u w:val="single"/>
        </w:rPr>
        <w:t>this President, more than</w:t>
      </w:r>
      <w:r w:rsidRPr="00AD7A86">
        <w:rPr>
          <w:b/>
          <w:iCs/>
          <w:sz w:val="24"/>
          <w:szCs w:val="24"/>
          <w:u w:val="single"/>
        </w:rPr>
        <w:t xml:space="preserve"> some of </w:t>
      </w:r>
      <w:r w:rsidRPr="00AD7A86">
        <w:rPr>
          <w:b/>
          <w:iCs/>
          <w:sz w:val="24"/>
          <w:szCs w:val="24"/>
          <w:highlight w:val="cyan"/>
          <w:u w:val="single"/>
        </w:rPr>
        <w:t>his predecessors, has a demonstrated proficiency at</w:t>
      </w:r>
      <w:r w:rsidRPr="00AD7A86">
        <w:rPr>
          <w:b/>
          <w:iCs/>
          <w:sz w:val="24"/>
          <w:szCs w:val="24"/>
          <w:u w:val="single"/>
        </w:rPr>
        <w:t xml:space="preserve"> bringing Members together and </w:t>
      </w:r>
      <w:r w:rsidRPr="00AD7A86">
        <w:rPr>
          <w:b/>
          <w:iCs/>
          <w:sz w:val="24"/>
          <w:szCs w:val="24"/>
          <w:highlight w:val="cyan"/>
          <w:u w:val="single"/>
        </w:rPr>
        <w:t>concluding legislative deals</w:t>
      </w:r>
      <w:r w:rsidRPr="00AD7A86">
        <w:rPr>
          <w:sz w:val="16"/>
        </w:rPr>
        <w:t xml:space="preserve">. </w:t>
      </w:r>
    </w:p>
    <w:p w14:paraId="162E3E02"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Biden’s </w:t>
      </w:r>
      <w:r w:rsidRPr="00AD7A86">
        <w:rPr>
          <w:rFonts w:eastAsiaTheme="majorEastAsia" w:cstheme="majorBidi"/>
          <w:b/>
          <w:iCs/>
          <w:sz w:val="26"/>
          <w:u w:val="single"/>
        </w:rPr>
        <w:t>personally</w:t>
      </w:r>
      <w:r w:rsidRPr="00AD7A86">
        <w:rPr>
          <w:rFonts w:eastAsiaTheme="majorEastAsia" w:cstheme="majorBidi"/>
          <w:b/>
          <w:iCs/>
          <w:sz w:val="26"/>
        </w:rPr>
        <w:t xml:space="preserve"> holding the deal together</w:t>
      </w:r>
    </w:p>
    <w:p w14:paraId="070D9D0F" w14:textId="77777777" w:rsidR="00AD7A86" w:rsidRPr="00AD7A86" w:rsidRDefault="00AD7A86" w:rsidP="00AD7A86">
      <w:r w:rsidRPr="00AD7A86">
        <w:t xml:space="preserve">Christina </w:t>
      </w:r>
      <w:r w:rsidRPr="00AD7A86">
        <w:rPr>
          <w:b/>
          <w:bCs/>
          <w:sz w:val="26"/>
        </w:rPr>
        <w:t>Wilkie 9-16</w:t>
      </w:r>
      <w:r w:rsidRPr="00AD7A86">
        <w:t>, White House Reporter at CNBC, Political Reporter at The Huffington Post, “His Economic Agenda on the Line, Biden Prepares to Fight for Tax Increases on the Wealthy”, CNBC, 9/16/2021, https://www.cnbc.com/2021/09/16/biden-prepares-to-fight-for-tax-increases-on-wealthy-families-corporations.html</w:t>
      </w:r>
    </w:p>
    <w:p w14:paraId="304F031F" w14:textId="77777777" w:rsidR="00AD7A86" w:rsidRPr="00AD7A86" w:rsidRDefault="00AD7A86" w:rsidP="00AD7A86">
      <w:pPr>
        <w:rPr>
          <w:sz w:val="16"/>
        </w:rPr>
      </w:pPr>
      <w:r w:rsidRPr="00AD7A86">
        <w:rPr>
          <w:highlight w:val="cyan"/>
          <w:u w:val="single"/>
        </w:rPr>
        <w:t>Central</w:t>
      </w:r>
      <w:r w:rsidRPr="00AD7A86">
        <w:rPr>
          <w:u w:val="single"/>
        </w:rPr>
        <w:t xml:space="preserve"> to this mammoth effort </w:t>
      </w:r>
      <w:r w:rsidRPr="00AD7A86">
        <w:rPr>
          <w:highlight w:val="cyan"/>
          <w:u w:val="single"/>
        </w:rPr>
        <w:t xml:space="preserve">will be </w:t>
      </w:r>
      <w:r w:rsidRPr="00AD7A86">
        <w:rPr>
          <w:b/>
          <w:iCs/>
          <w:highlight w:val="cyan"/>
          <w:u w:val="single"/>
        </w:rPr>
        <w:t>Biden himself</w:t>
      </w:r>
      <w:r w:rsidRPr="00AD7A86">
        <w:rPr>
          <w:u w:val="single"/>
        </w:rPr>
        <w:t xml:space="preserve">, both </w:t>
      </w:r>
      <w:r w:rsidRPr="00AD7A86">
        <w:rPr>
          <w:highlight w:val="cyan"/>
          <w:u w:val="single"/>
        </w:rPr>
        <w:t xml:space="preserve">as the </w:t>
      </w:r>
      <w:r w:rsidRPr="00AD7A86">
        <w:rPr>
          <w:b/>
          <w:iCs/>
          <w:highlight w:val="cyan"/>
          <w:u w:val="single"/>
        </w:rPr>
        <w:t>leader</w:t>
      </w:r>
      <w:r w:rsidRPr="00AD7A86">
        <w:rPr>
          <w:u w:val="single"/>
        </w:rPr>
        <w:t xml:space="preserve"> of his party </w:t>
      </w:r>
      <w:r w:rsidRPr="00AD7A86">
        <w:rPr>
          <w:highlight w:val="cyan"/>
          <w:u w:val="single"/>
        </w:rPr>
        <w:t>and</w:t>
      </w:r>
      <w:r w:rsidRPr="00AD7A86">
        <w:rPr>
          <w:u w:val="single"/>
        </w:rPr>
        <w:t xml:space="preserve"> as </w:t>
      </w:r>
      <w:r w:rsidRPr="00AD7A86">
        <w:rPr>
          <w:highlight w:val="cyan"/>
          <w:u w:val="single"/>
        </w:rPr>
        <w:t xml:space="preserve">a </w:t>
      </w:r>
      <w:r w:rsidRPr="00AD7A86">
        <w:rPr>
          <w:b/>
          <w:iCs/>
          <w:highlight w:val="cyan"/>
          <w:u w:val="single"/>
        </w:rPr>
        <w:t>skilled</w:t>
      </w:r>
      <w:r w:rsidRPr="00AD7A86">
        <w:rPr>
          <w:b/>
          <w:iCs/>
          <w:u w:val="single"/>
        </w:rPr>
        <w:t xml:space="preserve"> congressional </w:t>
      </w:r>
      <w:r w:rsidRPr="00AD7A86">
        <w:rPr>
          <w:b/>
          <w:iCs/>
          <w:highlight w:val="cyan"/>
          <w:u w:val="single"/>
        </w:rPr>
        <w:t>negotiator</w:t>
      </w:r>
      <w:r w:rsidRPr="00AD7A86">
        <w:rPr>
          <w:u w:val="single"/>
        </w:rPr>
        <w:t xml:space="preserve"> in his own right</w:t>
      </w:r>
      <w:r w:rsidRPr="00AD7A86">
        <w:rPr>
          <w:sz w:val="16"/>
        </w:rPr>
        <w:t>.</w:t>
      </w:r>
    </w:p>
    <w:p w14:paraId="6237785A" w14:textId="77777777" w:rsidR="00AD7A86" w:rsidRPr="00AD7A86" w:rsidRDefault="00AD7A86" w:rsidP="00AD7A86">
      <w:pPr>
        <w:rPr>
          <w:sz w:val="16"/>
        </w:rPr>
      </w:pPr>
      <w:r w:rsidRPr="00AD7A86">
        <w:rPr>
          <w:u w:val="single"/>
        </w:rPr>
        <w:t xml:space="preserve">Any doubt about how involved the president intends to be in the nitty gritty of the legislative battle were </w:t>
      </w:r>
      <w:r w:rsidRPr="00AD7A86">
        <w:rPr>
          <w:b/>
          <w:iCs/>
          <w:u w:val="single"/>
        </w:rPr>
        <w:t>put to rest</w:t>
      </w:r>
      <w:r w:rsidRPr="00AD7A86">
        <w:rPr>
          <w:sz w:val="16"/>
        </w:rPr>
        <w:t xml:space="preserve"> on Wednesday, </w:t>
      </w:r>
      <w:r w:rsidRPr="00AD7A86">
        <w:rPr>
          <w:u w:val="single"/>
        </w:rPr>
        <w:t xml:space="preserve">when </w:t>
      </w:r>
      <w:r w:rsidRPr="00AD7A86">
        <w:rPr>
          <w:highlight w:val="cyan"/>
          <w:u w:val="single"/>
        </w:rPr>
        <w:t>Biden hosted</w:t>
      </w:r>
      <w:r w:rsidRPr="00AD7A86">
        <w:rPr>
          <w:u w:val="single"/>
        </w:rPr>
        <w:t xml:space="preserve"> separate </w:t>
      </w:r>
      <w:r w:rsidRPr="00AD7A86">
        <w:rPr>
          <w:b/>
          <w:iCs/>
          <w:highlight w:val="cyan"/>
          <w:u w:val="single"/>
        </w:rPr>
        <w:t>private meetings</w:t>
      </w:r>
      <w:r w:rsidRPr="00AD7A86">
        <w:rPr>
          <w:sz w:val="16"/>
        </w:rPr>
        <w:t xml:space="preserve"> at the White House </w:t>
      </w:r>
      <w:r w:rsidRPr="00AD7A86">
        <w:rPr>
          <w:highlight w:val="cyan"/>
          <w:u w:val="single"/>
        </w:rPr>
        <w:t>with</w:t>
      </w:r>
      <w:r w:rsidRPr="00AD7A86">
        <w:rPr>
          <w:sz w:val="16"/>
        </w:rPr>
        <w:t xml:space="preserve"> the Senate’s two most centrist Democrats, Arizona Sen. Krysten </w:t>
      </w:r>
      <w:r w:rsidRPr="00AD7A86">
        <w:rPr>
          <w:highlight w:val="cyan"/>
          <w:u w:val="single"/>
        </w:rPr>
        <w:t>Sinema and</w:t>
      </w:r>
      <w:r w:rsidRPr="00AD7A86">
        <w:rPr>
          <w:sz w:val="16"/>
        </w:rPr>
        <w:t xml:space="preserve"> West Virginia Sen. Joe </w:t>
      </w:r>
      <w:r w:rsidRPr="00AD7A86">
        <w:rPr>
          <w:highlight w:val="cyan"/>
          <w:u w:val="single"/>
        </w:rPr>
        <w:t>Manchin</w:t>
      </w:r>
      <w:r w:rsidRPr="00AD7A86">
        <w:rPr>
          <w:sz w:val="16"/>
        </w:rPr>
        <w:t>.</w:t>
      </w:r>
    </w:p>
    <w:p w14:paraId="05110877" w14:textId="77777777" w:rsidR="00AD7A86" w:rsidRPr="00AD7A86" w:rsidRDefault="00AD7A86" w:rsidP="00AD7A86">
      <w:pPr>
        <w:rPr>
          <w:sz w:val="16"/>
        </w:rPr>
      </w:pPr>
      <w:r w:rsidRPr="00AD7A86">
        <w:rPr>
          <w:sz w:val="16"/>
        </w:rPr>
        <w:t>Both Manchin and Sinema have both expressed skepticism about the size and scope of the social safety net bill. Specifically, Sinema has questioned the size of the bill and Manchin has expressed concerns over some of the tax hikes.</w:t>
      </w:r>
    </w:p>
    <w:p w14:paraId="797E62B1" w14:textId="77777777" w:rsidR="00AD7A86" w:rsidRPr="00AD7A86" w:rsidRDefault="00AD7A86" w:rsidP="00AD7A86">
      <w:pPr>
        <w:rPr>
          <w:sz w:val="16"/>
        </w:rPr>
      </w:pPr>
      <w:r w:rsidRPr="00AD7A86">
        <w:rPr>
          <w:u w:val="single"/>
        </w:rPr>
        <w:t>Biden was set to continue his outreach on Thursday, holding phone calls with</w:t>
      </w:r>
      <w:r w:rsidRPr="00AD7A86">
        <w:rPr>
          <w:sz w:val="16"/>
        </w:rPr>
        <w:t xml:space="preserve"> Senate Majority Leader Chuck </w:t>
      </w:r>
      <w:r w:rsidRPr="00AD7A86">
        <w:rPr>
          <w:u w:val="single"/>
        </w:rPr>
        <w:t>Schumer and</w:t>
      </w:r>
      <w:r w:rsidRPr="00AD7A86">
        <w:rPr>
          <w:sz w:val="16"/>
        </w:rPr>
        <w:t xml:space="preserve"> House Speaker Nancy </w:t>
      </w:r>
      <w:r w:rsidRPr="00AD7A86">
        <w:rPr>
          <w:u w:val="single"/>
        </w:rPr>
        <w:t>Pelosi</w:t>
      </w:r>
      <w:r w:rsidRPr="00AD7A86">
        <w:rPr>
          <w:sz w:val="16"/>
        </w:rPr>
        <w:t>.</w:t>
      </w:r>
    </w:p>
    <w:p w14:paraId="009D199D" w14:textId="77777777" w:rsidR="00AD7A86" w:rsidRPr="00AD7A86" w:rsidRDefault="00AD7A86" w:rsidP="00AD7A86">
      <w:pPr>
        <w:rPr>
          <w:u w:val="single"/>
        </w:rPr>
      </w:pPr>
      <w:r w:rsidRPr="00AD7A86">
        <w:rPr>
          <w:u w:val="single"/>
        </w:rPr>
        <w:t xml:space="preserve">Not a </w:t>
      </w:r>
      <w:r w:rsidRPr="00AD7A86">
        <w:rPr>
          <w:b/>
          <w:iCs/>
          <w:u w:val="single"/>
        </w:rPr>
        <w:t>done deal</w:t>
      </w:r>
    </w:p>
    <w:p w14:paraId="25EC5283" w14:textId="77777777" w:rsidR="00AD7A86" w:rsidRPr="00AD7A86" w:rsidRDefault="00AD7A86" w:rsidP="00AD7A86">
      <w:pPr>
        <w:rPr>
          <w:sz w:val="16"/>
        </w:rPr>
      </w:pPr>
      <w:r w:rsidRPr="00AD7A86">
        <w:rPr>
          <w:highlight w:val="cyan"/>
          <w:u w:val="single"/>
        </w:rPr>
        <w:t>Biden will need</w:t>
      </w:r>
      <w:r w:rsidRPr="00AD7A86">
        <w:rPr>
          <w:u w:val="single"/>
        </w:rPr>
        <w:t xml:space="preserve"> the vote of </w:t>
      </w:r>
      <w:r w:rsidRPr="00AD7A86">
        <w:rPr>
          <w:highlight w:val="cyan"/>
          <w:u w:val="single"/>
        </w:rPr>
        <w:t>every</w:t>
      </w:r>
      <w:r w:rsidRPr="00AD7A86">
        <w:rPr>
          <w:u w:val="single"/>
        </w:rPr>
        <w:t xml:space="preserve"> Democratic </w:t>
      </w:r>
      <w:r w:rsidRPr="00AD7A86">
        <w:rPr>
          <w:highlight w:val="cyan"/>
          <w:u w:val="single"/>
        </w:rPr>
        <w:t>senator</w:t>
      </w:r>
      <w:r w:rsidRPr="00AD7A86">
        <w:rPr>
          <w:u w:val="single"/>
        </w:rPr>
        <w:t xml:space="preserve"> in order to pass the bill along party lines through the 50-50 split Senate</w:t>
      </w:r>
      <w:r w:rsidRPr="00AD7A86">
        <w:rPr>
          <w:sz w:val="16"/>
        </w:rPr>
        <w:t>, with a tie-breaking vote cast by Vice President Kamala Harris.</w:t>
      </w:r>
    </w:p>
    <w:p w14:paraId="76262116" w14:textId="77777777" w:rsidR="00AD7A86" w:rsidRPr="00AD7A86" w:rsidRDefault="00AD7A86" w:rsidP="00AD7A86">
      <w:pPr>
        <w:rPr>
          <w:sz w:val="16"/>
        </w:rPr>
      </w:pPr>
      <w:r w:rsidRPr="00AD7A86">
        <w:rPr>
          <w:u w:val="single"/>
        </w:rPr>
        <w:t xml:space="preserve">One factor </w:t>
      </w:r>
      <w:r w:rsidRPr="00AD7A86">
        <w:rPr>
          <w:b/>
          <w:iCs/>
          <w:u w:val="single"/>
        </w:rPr>
        <w:t>working in Biden’s favor</w:t>
      </w:r>
      <w:r w:rsidRPr="00AD7A86">
        <w:rPr>
          <w:u w:val="single"/>
        </w:rPr>
        <w:t xml:space="preserve"> so far is </w:t>
      </w:r>
      <w:r w:rsidRPr="00AD7A86">
        <w:rPr>
          <w:b/>
          <w:iCs/>
          <w:u w:val="single"/>
        </w:rPr>
        <w:t>public opinion</w:t>
      </w:r>
      <w:r w:rsidRPr="00AD7A86">
        <w:rPr>
          <w:u w:val="single"/>
        </w:rPr>
        <w:t>. Americans by-and-large support raising taxes</w:t>
      </w:r>
      <w:r w:rsidRPr="00AD7A86">
        <w:rPr>
          <w:sz w:val="16"/>
        </w:rPr>
        <w:t xml:space="preserve"> on the wealthy and corporations in order </w:t>
      </w:r>
      <w:r w:rsidRPr="00AD7A86">
        <w:rPr>
          <w:u w:val="single"/>
        </w:rPr>
        <w:t xml:space="preserve">to fund </w:t>
      </w:r>
      <w:r w:rsidRPr="00AD7A86">
        <w:rPr>
          <w:b/>
          <w:iCs/>
          <w:u w:val="single"/>
        </w:rPr>
        <w:t>infrastructure</w:t>
      </w:r>
      <w:r w:rsidRPr="00AD7A86">
        <w:rPr>
          <w:sz w:val="16"/>
        </w:rPr>
        <w:t xml:space="preserve"> and expand benefits for working families.</w:t>
      </w:r>
    </w:p>
    <w:p w14:paraId="2FD048DC"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u w:val="single"/>
        </w:rPr>
        <w:t>Every bit</w:t>
      </w:r>
      <w:r w:rsidRPr="00AD7A86">
        <w:rPr>
          <w:rFonts w:eastAsiaTheme="majorEastAsia" w:cstheme="majorBidi"/>
          <w:b/>
          <w:iCs/>
          <w:sz w:val="26"/>
        </w:rPr>
        <w:t xml:space="preserve"> is critical---Dems will </w:t>
      </w:r>
      <w:r w:rsidRPr="00AD7A86">
        <w:rPr>
          <w:rFonts w:eastAsiaTheme="majorEastAsia" w:cstheme="majorBidi"/>
          <w:b/>
          <w:iCs/>
          <w:sz w:val="26"/>
          <w:u w:val="single"/>
        </w:rPr>
        <w:t>jam up</w:t>
      </w:r>
      <w:r w:rsidRPr="00AD7A86">
        <w:rPr>
          <w:rFonts w:eastAsiaTheme="majorEastAsia" w:cstheme="majorBidi"/>
          <w:b/>
          <w:iCs/>
          <w:sz w:val="26"/>
        </w:rPr>
        <w:t xml:space="preserve"> the bill if he’s weak</w:t>
      </w:r>
    </w:p>
    <w:p w14:paraId="6487E587" w14:textId="77777777" w:rsidR="00AD7A86" w:rsidRPr="00AD7A86" w:rsidRDefault="00AD7A86" w:rsidP="00AD7A86">
      <w:r w:rsidRPr="00AD7A86">
        <w:t xml:space="preserve">Sahil </w:t>
      </w:r>
      <w:r w:rsidRPr="00AD7A86">
        <w:rPr>
          <w:b/>
          <w:bCs/>
          <w:sz w:val="26"/>
        </w:rPr>
        <w:t>Kapur 21</w:t>
      </w:r>
      <w:r w:rsidRPr="00AD7A86">
        <w:t>, National Political Reporter at NBC News, Former National Political Reporter at Bloomberg News, Former Senior Congressional Reporter at TPM Media, BA in Economics and Government from Claremont McKenna College, “Honeymoon Over? Afghanistan Chaos Comes at a Critical Moment for Biden's Agenda”, NBC News, 8/22/2021, https://www.nbcnews.com/politics/white-house/honeymoon-over-afghanistan-chaos-comes-critical-moment-biden-s-agenda-n1277338</w:t>
      </w:r>
    </w:p>
    <w:p w14:paraId="4C7D626E" w14:textId="77777777" w:rsidR="00AD7A86" w:rsidRPr="00AD7A86" w:rsidRDefault="00AD7A86" w:rsidP="00AD7A86">
      <w:pPr>
        <w:rPr>
          <w:sz w:val="16"/>
        </w:rPr>
      </w:pPr>
      <w:r w:rsidRPr="00AD7A86">
        <w:rPr>
          <w:u w:val="single"/>
        </w:rPr>
        <w:t xml:space="preserve">The </w:t>
      </w:r>
      <w:r w:rsidRPr="00AD7A86">
        <w:rPr>
          <w:b/>
          <w:iCs/>
          <w:highlight w:val="cyan"/>
          <w:u w:val="single"/>
        </w:rPr>
        <w:t>pres</w:t>
      </w:r>
      <w:r w:rsidRPr="00AD7A86">
        <w:rPr>
          <w:u w:val="single"/>
        </w:rPr>
        <w:t xml:space="preserve">ident </w:t>
      </w:r>
      <w:r w:rsidRPr="00AD7A86">
        <w:rPr>
          <w:b/>
          <w:iCs/>
          <w:sz w:val="24"/>
          <w:szCs w:val="26"/>
          <w:highlight w:val="cyan"/>
          <w:u w:val="single"/>
        </w:rPr>
        <w:t>needs all the p</w:t>
      </w:r>
      <w:r w:rsidRPr="00AD7A86">
        <w:rPr>
          <w:b/>
          <w:iCs/>
          <w:sz w:val="24"/>
          <w:szCs w:val="26"/>
          <w:u w:val="single"/>
        </w:rPr>
        <w:t xml:space="preserve">olitical </w:t>
      </w:r>
      <w:r w:rsidRPr="00AD7A86">
        <w:rPr>
          <w:b/>
          <w:iCs/>
          <w:sz w:val="24"/>
          <w:szCs w:val="26"/>
          <w:highlight w:val="cyan"/>
          <w:u w:val="single"/>
        </w:rPr>
        <w:t>c</w:t>
      </w:r>
      <w:r w:rsidRPr="00AD7A86">
        <w:rPr>
          <w:b/>
          <w:iCs/>
          <w:sz w:val="24"/>
          <w:szCs w:val="26"/>
          <w:u w:val="single"/>
        </w:rPr>
        <w:t xml:space="preserve">apital </w:t>
      </w:r>
      <w:r w:rsidRPr="00AD7A86">
        <w:rPr>
          <w:b/>
          <w:iCs/>
          <w:sz w:val="24"/>
          <w:szCs w:val="26"/>
          <w:highlight w:val="cyan"/>
          <w:u w:val="single"/>
        </w:rPr>
        <w:t>he can muster</w:t>
      </w:r>
      <w:r w:rsidRPr="00AD7A86">
        <w:rPr>
          <w:sz w:val="24"/>
          <w:szCs w:val="26"/>
          <w:highlight w:val="cyan"/>
          <w:u w:val="single"/>
        </w:rPr>
        <w:t xml:space="preserve"> </w:t>
      </w:r>
      <w:r w:rsidRPr="00AD7A86">
        <w:rPr>
          <w:highlight w:val="cyan"/>
          <w:u w:val="single"/>
        </w:rPr>
        <w:t>in</w:t>
      </w:r>
      <w:r w:rsidRPr="00AD7A86">
        <w:rPr>
          <w:u w:val="single"/>
        </w:rPr>
        <w:t xml:space="preserve"> the </w:t>
      </w:r>
      <w:r w:rsidRPr="00AD7A86">
        <w:rPr>
          <w:b/>
          <w:iCs/>
          <w:highlight w:val="cyan"/>
          <w:u w:val="single"/>
        </w:rPr>
        <w:t>coming weeks</w:t>
      </w:r>
      <w:r w:rsidRPr="00AD7A86">
        <w:rPr>
          <w:highlight w:val="cyan"/>
          <w:u w:val="single"/>
        </w:rPr>
        <w:t xml:space="preserve"> to </w:t>
      </w:r>
      <w:r w:rsidRPr="00AD7A86">
        <w:rPr>
          <w:b/>
          <w:iCs/>
          <w:highlight w:val="cyan"/>
          <w:u w:val="single"/>
        </w:rPr>
        <w:t>pass his</w:t>
      </w:r>
      <w:r w:rsidRPr="00AD7A86">
        <w:rPr>
          <w:b/>
          <w:iCs/>
          <w:u w:val="single"/>
        </w:rPr>
        <w:t xml:space="preserve"> ambitious </w:t>
      </w:r>
      <w:r w:rsidRPr="00AD7A86">
        <w:rPr>
          <w:b/>
          <w:iCs/>
          <w:highlight w:val="cyan"/>
          <w:u w:val="single"/>
        </w:rPr>
        <w:t>agenda</w:t>
      </w:r>
      <w:r w:rsidRPr="00AD7A86">
        <w:rPr>
          <w:highlight w:val="cyan"/>
          <w:u w:val="single"/>
        </w:rPr>
        <w:t xml:space="preserve"> with </w:t>
      </w:r>
      <w:r w:rsidRPr="00AD7A86">
        <w:rPr>
          <w:b/>
          <w:iCs/>
          <w:highlight w:val="cyan"/>
          <w:u w:val="single"/>
        </w:rPr>
        <w:t>thin</w:t>
      </w:r>
      <w:r w:rsidRPr="00AD7A86">
        <w:rPr>
          <w:u w:val="single"/>
        </w:rPr>
        <w:t xml:space="preserve"> Democratic </w:t>
      </w:r>
      <w:r w:rsidRPr="00AD7A86">
        <w:rPr>
          <w:highlight w:val="cyan"/>
          <w:u w:val="single"/>
        </w:rPr>
        <w:t>majorities</w:t>
      </w:r>
      <w:r w:rsidRPr="00AD7A86">
        <w:rPr>
          <w:sz w:val="16"/>
        </w:rPr>
        <w:t>.</w:t>
      </w:r>
    </w:p>
    <w:p w14:paraId="0135EF81" w14:textId="77777777" w:rsidR="00AD7A86" w:rsidRPr="00AD7A86" w:rsidRDefault="00AD7A86" w:rsidP="00AD7A86">
      <w:pPr>
        <w:rPr>
          <w:sz w:val="16"/>
        </w:rPr>
      </w:pPr>
      <w:r w:rsidRPr="00AD7A86">
        <w:rPr>
          <w:sz w:val="16"/>
        </w:rPr>
        <w:t>President Joe Biden’s honeymoon with congressional Democrats appeared to reach an abrupt halt last week when a number of his allies on Capitol Hill began pummeling his execution of the U.S. withdrawal from Afghanistan, promising investigations.</w:t>
      </w:r>
    </w:p>
    <w:p w14:paraId="0D31DDAA" w14:textId="77777777" w:rsidR="00AD7A86" w:rsidRPr="00AD7A86" w:rsidRDefault="00AD7A86" w:rsidP="00AD7A86">
      <w:pPr>
        <w:rPr>
          <w:sz w:val="16"/>
        </w:rPr>
      </w:pPr>
      <w:r w:rsidRPr="00AD7A86">
        <w:rPr>
          <w:u w:val="single"/>
        </w:rPr>
        <w:t xml:space="preserve">It’s a </w:t>
      </w:r>
      <w:r w:rsidRPr="00AD7A86">
        <w:rPr>
          <w:b/>
          <w:iCs/>
          <w:u w:val="single"/>
        </w:rPr>
        <w:t>precarious moment</w:t>
      </w:r>
      <w:r w:rsidRPr="00AD7A86">
        <w:rPr>
          <w:u w:val="single"/>
        </w:rPr>
        <w:t xml:space="preserve"> for Biden, who needs to </w:t>
      </w:r>
      <w:r w:rsidRPr="00AD7A86">
        <w:rPr>
          <w:b/>
          <w:iCs/>
          <w:u w:val="single"/>
        </w:rPr>
        <w:t>save his political capital</w:t>
      </w:r>
      <w:r w:rsidRPr="00AD7A86">
        <w:rPr>
          <w:u w:val="single"/>
        </w:rPr>
        <w:t xml:space="preserve"> to pass his ambitious agenda with thin Democratic majorities</w:t>
      </w:r>
      <w:r w:rsidRPr="00AD7A86">
        <w:rPr>
          <w:sz w:val="16"/>
        </w:rPr>
        <w:t>. House leaders are battling dissent among moderate lawmakers skeptical of the dual-track strategy to approve a $550 billion infrastructure bill and a $3.5 trillion package to expand the social safety net and raise taxes on the wealthy.</w:t>
      </w:r>
    </w:p>
    <w:p w14:paraId="4D118645" w14:textId="77777777" w:rsidR="00AD7A86" w:rsidRPr="00AD7A86" w:rsidRDefault="00AD7A86" w:rsidP="00AD7A86">
      <w:pPr>
        <w:rPr>
          <w:sz w:val="16"/>
        </w:rPr>
      </w:pPr>
      <w:r w:rsidRPr="00AD7A86">
        <w:rPr>
          <w:sz w:val="16"/>
        </w:rPr>
        <w:t>Some insiders see a new phase for relations between Biden and Democrats.</w:t>
      </w:r>
    </w:p>
    <w:p w14:paraId="3458DD4C" w14:textId="77777777" w:rsidR="00AD7A86" w:rsidRPr="00AD7A86" w:rsidRDefault="00AD7A86" w:rsidP="00AD7A86">
      <w:pPr>
        <w:rPr>
          <w:sz w:val="16"/>
        </w:rPr>
      </w:pPr>
      <w:r w:rsidRPr="00AD7A86">
        <w:rPr>
          <w:sz w:val="16"/>
        </w:rPr>
        <w:t>“The relationship has certainly hit a rough spot,” said Jim Manley, who was an aide to former Senate Democratic leader Harry Reid of Nevada. “</w:t>
      </w:r>
      <w:r w:rsidRPr="00AD7A86">
        <w:rPr>
          <w:u w:val="single"/>
        </w:rPr>
        <w:t xml:space="preserve">On a </w:t>
      </w:r>
      <w:r w:rsidRPr="00AD7A86">
        <w:rPr>
          <w:b/>
          <w:iCs/>
          <w:u w:val="single"/>
        </w:rPr>
        <w:t>whole host of issues</w:t>
      </w:r>
      <w:r w:rsidRPr="00AD7A86">
        <w:rPr>
          <w:u w:val="single"/>
        </w:rPr>
        <w:t xml:space="preserve">, </w:t>
      </w:r>
      <w:r w:rsidRPr="00AD7A86">
        <w:rPr>
          <w:highlight w:val="cyan"/>
          <w:u w:val="single"/>
        </w:rPr>
        <w:t>he’s had a</w:t>
      </w:r>
      <w:r w:rsidRPr="00AD7A86">
        <w:rPr>
          <w:u w:val="single"/>
        </w:rPr>
        <w:t xml:space="preserve"> </w:t>
      </w:r>
      <w:r w:rsidRPr="00AD7A86">
        <w:rPr>
          <w:b/>
          <w:iCs/>
          <w:u w:val="single"/>
        </w:rPr>
        <w:t xml:space="preserve">pretty </w:t>
      </w:r>
      <w:r w:rsidRPr="00AD7A86">
        <w:rPr>
          <w:b/>
          <w:iCs/>
          <w:highlight w:val="cyan"/>
          <w:u w:val="single"/>
        </w:rPr>
        <w:t>good run</w:t>
      </w:r>
      <w:r w:rsidRPr="00AD7A86">
        <w:rPr>
          <w:sz w:val="16"/>
        </w:rPr>
        <w:t xml:space="preserve"> since becoming president. </w:t>
      </w:r>
      <w:r w:rsidRPr="00AD7A86">
        <w:rPr>
          <w:u w:val="single"/>
        </w:rPr>
        <w:t>Now</w:t>
      </w:r>
      <w:r w:rsidRPr="00AD7A86">
        <w:rPr>
          <w:sz w:val="16"/>
        </w:rPr>
        <w:t xml:space="preserve"> I think </w:t>
      </w:r>
      <w:r w:rsidRPr="00AD7A86">
        <w:rPr>
          <w:u w:val="single"/>
        </w:rPr>
        <w:t xml:space="preserve">the relationship is going to get a little </w:t>
      </w:r>
      <w:r w:rsidRPr="00AD7A86">
        <w:rPr>
          <w:b/>
          <w:iCs/>
          <w:u w:val="single"/>
        </w:rPr>
        <w:t>trickier</w:t>
      </w:r>
      <w:r w:rsidRPr="00AD7A86">
        <w:rPr>
          <w:sz w:val="16"/>
        </w:rPr>
        <w:t xml:space="preserve"> from here on out.”</w:t>
      </w:r>
    </w:p>
    <w:p w14:paraId="502E6EB2" w14:textId="77777777" w:rsidR="00AD7A86" w:rsidRPr="00AD7A86" w:rsidRDefault="00AD7A86" w:rsidP="00AD7A86">
      <w:pPr>
        <w:rPr>
          <w:sz w:val="16"/>
        </w:rPr>
      </w:pPr>
      <w:r w:rsidRPr="00AD7A86">
        <w:rPr>
          <w:sz w:val="16"/>
        </w:rPr>
        <w:t>He said he was “surprised by the tough tone” that key Democratic committee chairs like Rep. Gregory Meeks of New York and Sen. Bob Menendez of New Jersey took on Afghanistan, adding that they appear determined to conduct “rigorous” oversight of Biden, their fellow Democrat.</w:t>
      </w:r>
    </w:p>
    <w:p w14:paraId="20598473" w14:textId="77777777" w:rsidR="00AD7A86" w:rsidRPr="00AD7A86" w:rsidRDefault="00AD7A86" w:rsidP="00AD7A86">
      <w:pPr>
        <w:rPr>
          <w:sz w:val="16"/>
        </w:rPr>
      </w:pPr>
      <w:r w:rsidRPr="00AD7A86">
        <w:rPr>
          <w:u w:val="single"/>
        </w:rPr>
        <w:t xml:space="preserve">The larger political impact of the chaos in Afghanistan is </w:t>
      </w:r>
      <w:r w:rsidRPr="00AD7A86">
        <w:rPr>
          <w:b/>
          <w:iCs/>
          <w:u w:val="single"/>
        </w:rPr>
        <w:t>unclear</w:t>
      </w:r>
      <w:r w:rsidRPr="00AD7A86">
        <w:rPr>
          <w:sz w:val="16"/>
        </w:rPr>
        <w:t>. Polls taken during the chaos found that Americans still prefer withdrawing over remaining. But the situation has enveloped the White House in a near-term crisis that may limit its persuasive powers over Democratic lawmakers.</w:t>
      </w:r>
    </w:p>
    <w:p w14:paraId="253AE4D4" w14:textId="77777777" w:rsidR="00AD7A86" w:rsidRPr="00AD7A86" w:rsidRDefault="00AD7A86" w:rsidP="00AD7A86">
      <w:pPr>
        <w:rPr>
          <w:sz w:val="16"/>
        </w:rPr>
      </w:pPr>
      <w:r w:rsidRPr="00AD7A86">
        <w:rPr>
          <w:sz w:val="16"/>
        </w:rPr>
        <w:t>An NBC News poll released Sunday found that Biden's job approval rating is 49 percent, while 48 percent of U.S. adults disapprove. That is down from April, when Biden drew 53 percent approval and 39 percent disapproval.</w:t>
      </w:r>
    </w:p>
    <w:p w14:paraId="5F696391" w14:textId="77777777" w:rsidR="00AD7A86" w:rsidRPr="00AD7A86" w:rsidRDefault="00AD7A86" w:rsidP="00AD7A86">
      <w:pPr>
        <w:rPr>
          <w:sz w:val="16"/>
        </w:rPr>
      </w:pPr>
      <w:r w:rsidRPr="00AD7A86">
        <w:rPr>
          <w:sz w:val="16"/>
        </w:rPr>
        <w:t xml:space="preserve">Dan </w:t>
      </w:r>
      <w:r w:rsidRPr="00AD7A86">
        <w:rPr>
          <w:u w:val="single"/>
        </w:rPr>
        <w:t>Pfeiffer</w:t>
      </w:r>
      <w:r w:rsidRPr="00AD7A86">
        <w:rPr>
          <w:sz w:val="16"/>
        </w:rPr>
        <w:t xml:space="preserve">, who was a senior adviser to former President Barack Obama, said he </w:t>
      </w:r>
      <w:r w:rsidRPr="00AD7A86">
        <w:rPr>
          <w:u w:val="single"/>
        </w:rPr>
        <w:t>doesn’t believe the situation will harm Biden’s agenda</w:t>
      </w:r>
      <w:r w:rsidRPr="00AD7A86">
        <w:rPr>
          <w:sz w:val="16"/>
        </w:rPr>
        <w:t>, but he said the concern is understandable.</w:t>
      </w:r>
    </w:p>
    <w:p w14:paraId="691DA79C" w14:textId="77777777" w:rsidR="00AD7A86" w:rsidRPr="00AD7A86" w:rsidRDefault="00AD7A86" w:rsidP="00AD7A86">
      <w:pPr>
        <w:rPr>
          <w:sz w:val="16"/>
        </w:rPr>
      </w:pPr>
      <w:r w:rsidRPr="00AD7A86">
        <w:rPr>
          <w:sz w:val="16"/>
        </w:rPr>
        <w:t>“</w:t>
      </w:r>
      <w:r w:rsidRPr="00AD7A86">
        <w:rPr>
          <w:u w:val="single"/>
        </w:rPr>
        <w:t xml:space="preserve">Democrats have </w:t>
      </w:r>
      <w:r w:rsidRPr="00AD7A86">
        <w:rPr>
          <w:b/>
          <w:iCs/>
          <w:u w:val="single"/>
        </w:rPr>
        <w:t>so little margin of error</w:t>
      </w:r>
      <w:r w:rsidRPr="00AD7A86">
        <w:rPr>
          <w:u w:val="single"/>
        </w:rPr>
        <w:t xml:space="preserve"> in Congress that </w:t>
      </w:r>
      <w:r w:rsidRPr="00AD7A86">
        <w:rPr>
          <w:b/>
          <w:iCs/>
          <w:u w:val="single"/>
        </w:rPr>
        <w:t>even a little bit</w:t>
      </w:r>
      <w:r w:rsidRPr="00AD7A86">
        <w:rPr>
          <w:u w:val="single"/>
        </w:rPr>
        <w:t xml:space="preserve"> of turbulence is concerning</w:t>
      </w:r>
      <w:r w:rsidRPr="00AD7A86">
        <w:rPr>
          <w:sz w:val="16"/>
        </w:rPr>
        <w:t>, and the instinct for self-sabotage in centrist Democrats is always prevalent,” he said.</w:t>
      </w:r>
    </w:p>
    <w:p w14:paraId="31B40821" w14:textId="77777777" w:rsidR="00AD7A86" w:rsidRPr="00AD7A86" w:rsidRDefault="00AD7A86" w:rsidP="00AD7A86">
      <w:pPr>
        <w:rPr>
          <w:sz w:val="16"/>
        </w:rPr>
      </w:pPr>
      <w:r w:rsidRPr="00AD7A86">
        <w:rPr>
          <w:sz w:val="16"/>
        </w:rPr>
        <w:t>Pfeiffer said Biden’s popularity will have an impact on Democrats down the ballot in the congressional elections next year, giving them an incentive to strengthen him and his presidency.</w:t>
      </w:r>
    </w:p>
    <w:p w14:paraId="62A8A883" w14:textId="77777777" w:rsidR="00AD7A86" w:rsidRPr="00AD7A86" w:rsidRDefault="00AD7A86" w:rsidP="00AD7A86">
      <w:pPr>
        <w:rPr>
          <w:sz w:val="16"/>
        </w:rPr>
      </w:pPr>
      <w:r w:rsidRPr="00AD7A86">
        <w:rPr>
          <w:sz w:val="16"/>
        </w:rPr>
        <w:t>“From the perspective of raw politics, the urgency to quickly pass the Biden legislative agenda is increased by recent events. Congressional Democrats need a strong Biden to have any chance of holding the majorities,” he said. “If the president takes a political hit from what's happening in Afghanistan, passing very popular, impactful legislation is the best way to ensure that blip is temporary.”</w:t>
      </w:r>
    </w:p>
    <w:p w14:paraId="7B559136" w14:textId="77777777" w:rsidR="00AD7A86" w:rsidRPr="00AD7A86" w:rsidRDefault="00AD7A86" w:rsidP="00AD7A86">
      <w:pPr>
        <w:rPr>
          <w:sz w:val="16"/>
        </w:rPr>
      </w:pPr>
      <w:r w:rsidRPr="00AD7A86">
        <w:rPr>
          <w:sz w:val="16"/>
        </w:rPr>
        <w:t>Recommended</w:t>
      </w:r>
    </w:p>
    <w:p w14:paraId="1CB0CCD7" w14:textId="77777777" w:rsidR="00AD7A86" w:rsidRPr="00AD7A86" w:rsidRDefault="00AD7A86" w:rsidP="00AD7A86">
      <w:pPr>
        <w:rPr>
          <w:sz w:val="16"/>
        </w:rPr>
      </w:pPr>
      <w:r w:rsidRPr="00AD7A86">
        <w:rPr>
          <w:u w:val="single"/>
        </w:rPr>
        <w:t xml:space="preserve">The </w:t>
      </w:r>
      <w:r w:rsidRPr="00AD7A86">
        <w:rPr>
          <w:highlight w:val="cyan"/>
          <w:u w:val="single"/>
        </w:rPr>
        <w:t>Senate</w:t>
      </w:r>
      <w:r w:rsidRPr="00AD7A86">
        <w:rPr>
          <w:sz w:val="16"/>
        </w:rPr>
        <w:t xml:space="preserve"> has </w:t>
      </w:r>
      <w:r w:rsidRPr="00AD7A86">
        <w:rPr>
          <w:highlight w:val="cyan"/>
          <w:u w:val="single"/>
        </w:rPr>
        <w:t>passed</w:t>
      </w:r>
      <w:r w:rsidRPr="00AD7A86">
        <w:rPr>
          <w:u w:val="single"/>
        </w:rPr>
        <w:t xml:space="preserve"> a $550 billion </w:t>
      </w:r>
      <w:r w:rsidRPr="00AD7A86">
        <w:rPr>
          <w:highlight w:val="cyan"/>
          <w:u w:val="single"/>
        </w:rPr>
        <w:t>infrastructure</w:t>
      </w:r>
      <w:r w:rsidRPr="00AD7A86">
        <w:rPr>
          <w:u w:val="single"/>
        </w:rPr>
        <w:t xml:space="preserve"> bill</w:t>
      </w:r>
      <w:r w:rsidRPr="00AD7A86">
        <w:rPr>
          <w:sz w:val="16"/>
        </w:rPr>
        <w:t xml:space="preserve"> on a vote of 69-30. </w:t>
      </w:r>
      <w:r w:rsidRPr="00AD7A86">
        <w:rPr>
          <w:u w:val="single"/>
        </w:rPr>
        <w:t xml:space="preserve">The </w:t>
      </w:r>
      <w:r w:rsidRPr="00AD7A86">
        <w:rPr>
          <w:highlight w:val="cyan"/>
          <w:u w:val="single"/>
        </w:rPr>
        <w:t>House is set to</w:t>
      </w:r>
      <w:r w:rsidRPr="00AD7A86">
        <w:rPr>
          <w:u w:val="single"/>
        </w:rPr>
        <w:t xml:space="preserve"> return</w:t>
      </w:r>
      <w:r w:rsidRPr="00AD7A86">
        <w:rPr>
          <w:sz w:val="16"/>
        </w:rPr>
        <w:t xml:space="preserve"> Monday </w:t>
      </w:r>
      <w:r w:rsidRPr="00AD7A86">
        <w:rPr>
          <w:u w:val="single"/>
        </w:rPr>
        <w:t xml:space="preserve">and </w:t>
      </w:r>
      <w:r w:rsidRPr="00AD7A86">
        <w:rPr>
          <w:highlight w:val="cyan"/>
          <w:u w:val="single"/>
        </w:rPr>
        <w:t>kick off</w:t>
      </w:r>
      <w:r w:rsidRPr="00AD7A86">
        <w:rPr>
          <w:u w:val="single"/>
        </w:rPr>
        <w:t xml:space="preserve"> the process of </w:t>
      </w:r>
      <w:r w:rsidRPr="00AD7A86">
        <w:rPr>
          <w:highlight w:val="cyan"/>
          <w:u w:val="single"/>
        </w:rPr>
        <w:t>advancing</w:t>
      </w:r>
      <w:r w:rsidRPr="00AD7A86">
        <w:rPr>
          <w:u w:val="single"/>
        </w:rPr>
        <w:t xml:space="preserve"> the bill </w:t>
      </w:r>
      <w:r w:rsidRPr="00AD7A86">
        <w:rPr>
          <w:highlight w:val="cyan"/>
          <w:u w:val="single"/>
        </w:rPr>
        <w:t>and the</w:t>
      </w:r>
      <w:r w:rsidRPr="00AD7A86">
        <w:rPr>
          <w:sz w:val="16"/>
        </w:rPr>
        <w:t xml:space="preserve"> separate </w:t>
      </w:r>
      <w:r w:rsidRPr="00AD7A86">
        <w:rPr>
          <w:u w:val="single"/>
        </w:rPr>
        <w:t xml:space="preserve">$3.5 trillion </w:t>
      </w:r>
      <w:r w:rsidRPr="00AD7A86">
        <w:rPr>
          <w:highlight w:val="cyan"/>
          <w:u w:val="single"/>
        </w:rPr>
        <w:t>budget</w:t>
      </w:r>
      <w:r w:rsidRPr="00AD7A86">
        <w:rPr>
          <w:u w:val="single"/>
        </w:rPr>
        <w:t xml:space="preserve"> resolution</w:t>
      </w:r>
      <w:r w:rsidRPr="00AD7A86">
        <w:rPr>
          <w:sz w:val="16"/>
        </w:rPr>
        <w:t xml:space="preserve">. Speaker Nancy </w:t>
      </w:r>
      <w:r w:rsidRPr="00AD7A86">
        <w:rPr>
          <w:u w:val="single"/>
        </w:rPr>
        <w:t>Pelosi</w:t>
      </w:r>
      <w:r w:rsidRPr="00AD7A86">
        <w:rPr>
          <w:sz w:val="16"/>
        </w:rPr>
        <w:t xml:space="preserve">, D-Calif., has </w:t>
      </w:r>
      <w:r w:rsidRPr="00AD7A86">
        <w:rPr>
          <w:u w:val="single"/>
        </w:rPr>
        <w:t xml:space="preserve">said the infrastructure legislation won’t get a vote until the Senate passes the multitrillion-dollar bill, which has </w:t>
      </w:r>
      <w:r w:rsidRPr="00AD7A86">
        <w:rPr>
          <w:b/>
          <w:iCs/>
          <w:u w:val="single"/>
        </w:rPr>
        <w:t>sparked dissent from moderates</w:t>
      </w:r>
      <w:r w:rsidRPr="00AD7A86">
        <w:rPr>
          <w:sz w:val="16"/>
        </w:rPr>
        <w:t>.</w:t>
      </w:r>
    </w:p>
    <w:p w14:paraId="45AF1046" w14:textId="77777777" w:rsidR="00AD7A86" w:rsidRPr="00AD7A86" w:rsidRDefault="00AD7A86" w:rsidP="00AD7A86">
      <w:pPr>
        <w:rPr>
          <w:sz w:val="16"/>
        </w:rPr>
      </w:pPr>
      <w:r w:rsidRPr="00AD7A86">
        <w:rPr>
          <w:u w:val="single"/>
        </w:rPr>
        <w:t xml:space="preserve">And those </w:t>
      </w:r>
      <w:r w:rsidRPr="00AD7A86">
        <w:rPr>
          <w:b/>
          <w:iCs/>
          <w:highlight w:val="cyan"/>
          <w:u w:val="single"/>
        </w:rPr>
        <w:t>moderates</w:t>
      </w:r>
      <w:r w:rsidRPr="00AD7A86">
        <w:rPr>
          <w:highlight w:val="cyan"/>
          <w:u w:val="single"/>
        </w:rPr>
        <w:t xml:space="preserve"> are </w:t>
      </w:r>
      <w:r w:rsidRPr="00AD7A86">
        <w:rPr>
          <w:b/>
          <w:iCs/>
          <w:highlight w:val="cyan"/>
          <w:u w:val="single"/>
        </w:rPr>
        <w:t>more likely</w:t>
      </w:r>
      <w:r w:rsidRPr="00AD7A86">
        <w:rPr>
          <w:highlight w:val="cyan"/>
          <w:u w:val="single"/>
        </w:rPr>
        <w:t xml:space="preserve"> to </w:t>
      </w:r>
      <w:r w:rsidRPr="00AD7A86">
        <w:rPr>
          <w:b/>
          <w:iCs/>
          <w:highlight w:val="cyan"/>
          <w:u w:val="single"/>
        </w:rPr>
        <w:t>stick</w:t>
      </w:r>
      <w:r w:rsidRPr="00AD7A86">
        <w:rPr>
          <w:b/>
          <w:iCs/>
          <w:u w:val="single"/>
        </w:rPr>
        <w:t xml:space="preserve"> with Biden</w:t>
      </w:r>
      <w:r w:rsidRPr="00AD7A86">
        <w:rPr>
          <w:u w:val="single"/>
        </w:rPr>
        <w:t xml:space="preserve"> </w:t>
      </w:r>
      <w:r w:rsidRPr="00AD7A86">
        <w:rPr>
          <w:highlight w:val="cyan"/>
          <w:u w:val="single"/>
        </w:rPr>
        <w:t>if</w:t>
      </w:r>
      <w:r w:rsidRPr="00AD7A86">
        <w:rPr>
          <w:u w:val="single"/>
        </w:rPr>
        <w:t xml:space="preserve"> their </w:t>
      </w:r>
      <w:r w:rsidRPr="00AD7A86">
        <w:rPr>
          <w:b/>
          <w:iCs/>
          <w:highlight w:val="cyan"/>
          <w:u w:val="single"/>
        </w:rPr>
        <w:t>voters support him</w:t>
      </w:r>
      <w:r w:rsidRPr="00AD7A86">
        <w:rPr>
          <w:sz w:val="16"/>
        </w:rPr>
        <w:t>.</w:t>
      </w:r>
    </w:p>
    <w:p w14:paraId="681021CC" w14:textId="77777777" w:rsidR="00AD7A86" w:rsidRPr="00AD7A86" w:rsidRDefault="00AD7A86" w:rsidP="00AD7A86">
      <w:pPr>
        <w:rPr>
          <w:sz w:val="16"/>
        </w:rPr>
      </w:pPr>
      <w:r w:rsidRPr="00AD7A86">
        <w:rPr>
          <w:sz w:val="16"/>
        </w:rPr>
        <w:t>“I am curious to figure out how much this is actually going to hurt President Biden. It’s probably a moving target for members,” Kristen Hawn, a former Democratic aide for the moderate Blue Dog Coalition, said of the Afghanistan conundrum. “I don’t think we’ll know that immediately. This is still playing out.</w:t>
      </w:r>
    </w:p>
    <w:p w14:paraId="4DED7D2E" w14:textId="77777777" w:rsidR="00AD7A86" w:rsidRPr="00AD7A86" w:rsidRDefault="00AD7A86" w:rsidP="00AD7A86">
      <w:pPr>
        <w:rPr>
          <w:sz w:val="16"/>
        </w:rPr>
      </w:pPr>
      <w:r w:rsidRPr="00AD7A86">
        <w:rPr>
          <w:sz w:val="16"/>
        </w:rPr>
        <w:t xml:space="preserve">“I do think that Democratic allies of the president want to deliver a win for him,” she said. “The bipartisan bill would be a very big win for the president at a very troubling time right now. </w:t>
      </w:r>
      <w:r w:rsidRPr="00AD7A86">
        <w:rPr>
          <w:highlight w:val="cyan"/>
          <w:u w:val="single"/>
        </w:rPr>
        <w:t>There would be</w:t>
      </w:r>
      <w:r w:rsidRPr="00AD7A86">
        <w:rPr>
          <w:u w:val="single"/>
        </w:rPr>
        <w:t xml:space="preserve"> an </w:t>
      </w:r>
      <w:r w:rsidRPr="00AD7A86">
        <w:rPr>
          <w:b/>
          <w:iCs/>
          <w:highlight w:val="cyan"/>
          <w:u w:val="single"/>
        </w:rPr>
        <w:t>incentive</w:t>
      </w:r>
      <w:r w:rsidRPr="00AD7A86">
        <w:rPr>
          <w:u w:val="single"/>
        </w:rPr>
        <w:t xml:space="preserve"> there </w:t>
      </w:r>
      <w:r w:rsidRPr="00AD7A86">
        <w:rPr>
          <w:highlight w:val="cyan"/>
          <w:u w:val="single"/>
        </w:rPr>
        <w:t xml:space="preserve">to </w:t>
      </w:r>
      <w:r w:rsidRPr="00AD7A86">
        <w:rPr>
          <w:b/>
          <w:iCs/>
          <w:highlight w:val="cyan"/>
          <w:u w:val="single"/>
        </w:rPr>
        <w:t>pass something</w:t>
      </w:r>
      <w:r w:rsidRPr="00AD7A86">
        <w:rPr>
          <w:sz w:val="16"/>
        </w:rPr>
        <w:t xml:space="preserve">, have it signed into law. </w:t>
      </w:r>
      <w:r w:rsidRPr="00AD7A86">
        <w:rPr>
          <w:highlight w:val="cyan"/>
          <w:u w:val="single"/>
        </w:rPr>
        <w:t>Particularly</w:t>
      </w:r>
      <w:r w:rsidRPr="00AD7A86">
        <w:rPr>
          <w:u w:val="single"/>
        </w:rPr>
        <w:t xml:space="preserve"> with </w:t>
      </w:r>
      <w:r w:rsidRPr="00AD7A86">
        <w:rPr>
          <w:b/>
          <w:iCs/>
          <w:highlight w:val="cyan"/>
          <w:u w:val="single"/>
        </w:rPr>
        <w:t>infrastructure</w:t>
      </w:r>
      <w:r w:rsidRPr="00AD7A86">
        <w:rPr>
          <w:sz w:val="16"/>
        </w:rPr>
        <w:t>, there are real-world impacts. People can see it.”</w:t>
      </w:r>
    </w:p>
    <w:p w14:paraId="2AE82108" w14:textId="77777777" w:rsidR="00AD7A86" w:rsidRPr="00AD7A86" w:rsidRDefault="00AD7A86" w:rsidP="00AD7A86">
      <w:pPr>
        <w:rPr>
          <w:sz w:val="16"/>
        </w:rPr>
      </w:pPr>
      <w:r w:rsidRPr="00AD7A86">
        <w:rPr>
          <w:u w:val="single"/>
        </w:rPr>
        <w:t xml:space="preserve">A group of </w:t>
      </w:r>
      <w:r w:rsidRPr="00AD7A86">
        <w:rPr>
          <w:b/>
          <w:iCs/>
          <w:highlight w:val="cyan"/>
          <w:u w:val="single"/>
        </w:rPr>
        <w:t>centrists</w:t>
      </w:r>
      <w:r w:rsidRPr="00AD7A86">
        <w:rPr>
          <w:sz w:val="16"/>
        </w:rPr>
        <w:t xml:space="preserve">, including Rep. Josh </w:t>
      </w:r>
      <w:proofErr w:type="spellStart"/>
      <w:r w:rsidRPr="00AD7A86">
        <w:rPr>
          <w:sz w:val="16"/>
        </w:rPr>
        <w:t>Gottheimer</w:t>
      </w:r>
      <w:proofErr w:type="spellEnd"/>
      <w:r w:rsidRPr="00AD7A86">
        <w:rPr>
          <w:sz w:val="16"/>
        </w:rPr>
        <w:t xml:space="preserve">, D-N.J., </w:t>
      </w:r>
      <w:r w:rsidRPr="00AD7A86">
        <w:rPr>
          <w:u w:val="single"/>
        </w:rPr>
        <w:t xml:space="preserve">is </w:t>
      </w:r>
      <w:r w:rsidRPr="00AD7A86">
        <w:rPr>
          <w:b/>
          <w:iCs/>
          <w:highlight w:val="cyan"/>
          <w:u w:val="single"/>
        </w:rPr>
        <w:t>push</w:t>
      </w:r>
      <w:r w:rsidRPr="00AD7A86">
        <w:rPr>
          <w:u w:val="single"/>
        </w:rPr>
        <w:t xml:space="preserve">ing for </w:t>
      </w:r>
      <w:r w:rsidRPr="00AD7A86">
        <w:rPr>
          <w:highlight w:val="cyan"/>
          <w:u w:val="single"/>
        </w:rPr>
        <w:t xml:space="preserve">a </w:t>
      </w:r>
      <w:r w:rsidRPr="00AD7A86">
        <w:rPr>
          <w:b/>
          <w:iCs/>
          <w:highlight w:val="cyan"/>
          <w:u w:val="single"/>
        </w:rPr>
        <w:t>swift vote</w:t>
      </w:r>
      <w:r w:rsidRPr="00AD7A86">
        <w:rPr>
          <w:u w:val="single"/>
        </w:rPr>
        <w:t xml:space="preserve"> on</w:t>
      </w:r>
      <w:r w:rsidRPr="00AD7A86">
        <w:rPr>
          <w:sz w:val="16"/>
        </w:rPr>
        <w:t xml:space="preserve"> the </w:t>
      </w:r>
      <w:r w:rsidRPr="00AD7A86">
        <w:rPr>
          <w:u w:val="single"/>
        </w:rPr>
        <w:t>infrastructure</w:t>
      </w:r>
      <w:r w:rsidRPr="00AD7A86">
        <w:rPr>
          <w:sz w:val="16"/>
        </w:rPr>
        <w:t xml:space="preserve"> bill </w:t>
      </w:r>
      <w:r w:rsidRPr="00AD7A86">
        <w:rPr>
          <w:u w:val="single"/>
        </w:rPr>
        <w:t>before the House proceeds to the budget bill. But Pelosi has said infrastructure doesn’t have the votes to pass unless it is linked to the larger package</w:t>
      </w:r>
      <w:r w:rsidRPr="00AD7A86">
        <w:rPr>
          <w:sz w:val="16"/>
        </w:rPr>
        <w:t>, which is a top priority for progressive lawmakers.</w:t>
      </w:r>
    </w:p>
    <w:p w14:paraId="26480926" w14:textId="77777777" w:rsidR="00AD7A86" w:rsidRPr="00AD7A86" w:rsidRDefault="00AD7A86" w:rsidP="00AD7A86">
      <w:pPr>
        <w:rPr>
          <w:sz w:val="16"/>
        </w:rPr>
      </w:pPr>
      <w:r w:rsidRPr="00AD7A86">
        <w:rPr>
          <w:highlight w:val="cyan"/>
          <w:u w:val="single"/>
        </w:rPr>
        <w:t>Pelosi needs</w:t>
      </w:r>
      <w:r w:rsidRPr="00AD7A86">
        <w:rPr>
          <w:sz w:val="16"/>
        </w:rPr>
        <w:t xml:space="preserve"> all the </w:t>
      </w:r>
      <w:r w:rsidRPr="00AD7A86">
        <w:rPr>
          <w:highlight w:val="cyan"/>
          <w:u w:val="single"/>
        </w:rPr>
        <w:t>help</w:t>
      </w:r>
      <w:r w:rsidRPr="00AD7A86">
        <w:rPr>
          <w:sz w:val="16"/>
        </w:rPr>
        <w:t xml:space="preserve"> she can get </w:t>
      </w:r>
      <w:r w:rsidRPr="00AD7A86">
        <w:rPr>
          <w:highlight w:val="cyan"/>
          <w:u w:val="single"/>
        </w:rPr>
        <w:t xml:space="preserve">from Biden to </w:t>
      </w:r>
      <w:r w:rsidRPr="00AD7A86">
        <w:rPr>
          <w:b/>
          <w:iCs/>
          <w:highlight w:val="cyan"/>
          <w:u w:val="single"/>
        </w:rPr>
        <w:t>get</w:t>
      </w:r>
      <w:r w:rsidRPr="00AD7A86">
        <w:rPr>
          <w:sz w:val="16"/>
        </w:rPr>
        <w:t xml:space="preserve"> most </w:t>
      </w:r>
      <w:r w:rsidRPr="00AD7A86">
        <w:rPr>
          <w:b/>
          <w:iCs/>
          <w:highlight w:val="cyan"/>
          <w:u w:val="single"/>
        </w:rPr>
        <w:t>reluctant Dem</w:t>
      </w:r>
      <w:r w:rsidRPr="00AD7A86">
        <w:rPr>
          <w:b/>
          <w:iCs/>
          <w:u w:val="single"/>
        </w:rPr>
        <w:t>ocrat</w:t>
      </w:r>
      <w:r w:rsidRPr="00AD7A86">
        <w:rPr>
          <w:b/>
          <w:iCs/>
          <w:highlight w:val="cyan"/>
          <w:u w:val="single"/>
        </w:rPr>
        <w:t>s to back</w:t>
      </w:r>
      <w:r w:rsidRPr="00AD7A86">
        <w:rPr>
          <w:b/>
          <w:iCs/>
          <w:u w:val="single"/>
        </w:rPr>
        <w:t xml:space="preserve"> her plan</w:t>
      </w:r>
      <w:r w:rsidRPr="00AD7A86">
        <w:rPr>
          <w:sz w:val="16"/>
        </w:rPr>
        <w:t>.</w:t>
      </w:r>
    </w:p>
    <w:p w14:paraId="3493B718" w14:textId="77777777" w:rsidR="00AD7A86" w:rsidRPr="00AD7A86" w:rsidRDefault="00AD7A86" w:rsidP="00AD7A86">
      <w:pPr>
        <w:rPr>
          <w:sz w:val="16"/>
        </w:rPr>
      </w:pPr>
      <w:r w:rsidRPr="00AD7A86">
        <w:rPr>
          <w:sz w:val="16"/>
        </w:rPr>
        <w:t>“</w:t>
      </w:r>
      <w:r w:rsidRPr="00AD7A86">
        <w:rPr>
          <w:u w:val="single"/>
        </w:rPr>
        <w:t xml:space="preserve">It’ll be interesting to see </w:t>
      </w:r>
      <w:r w:rsidRPr="00AD7A86">
        <w:rPr>
          <w:b/>
          <w:iCs/>
          <w:sz w:val="24"/>
          <w:szCs w:val="26"/>
          <w:highlight w:val="cyan"/>
          <w:u w:val="single"/>
        </w:rPr>
        <w:t>if</w:t>
      </w:r>
      <w:r w:rsidRPr="00AD7A86">
        <w:rPr>
          <w:b/>
          <w:iCs/>
          <w:sz w:val="24"/>
          <w:szCs w:val="26"/>
          <w:u w:val="single"/>
        </w:rPr>
        <w:t xml:space="preserve"> Democrats, especially in the House, think he is </w:t>
      </w:r>
      <w:r w:rsidRPr="00AD7A86">
        <w:rPr>
          <w:b/>
          <w:iCs/>
          <w:sz w:val="24"/>
          <w:szCs w:val="26"/>
          <w:highlight w:val="cyan"/>
          <w:u w:val="single"/>
        </w:rPr>
        <w:t>weakened</w:t>
      </w:r>
      <w:r w:rsidRPr="00AD7A86">
        <w:rPr>
          <w:b/>
          <w:iCs/>
          <w:sz w:val="24"/>
          <w:szCs w:val="26"/>
          <w:u w:val="single"/>
        </w:rPr>
        <w:t xml:space="preserve"> and </w:t>
      </w:r>
      <w:r w:rsidRPr="00AD7A86">
        <w:rPr>
          <w:b/>
          <w:iCs/>
          <w:sz w:val="24"/>
          <w:szCs w:val="26"/>
          <w:highlight w:val="cyan"/>
          <w:u w:val="single"/>
        </w:rPr>
        <w:t>they</w:t>
      </w:r>
      <w:r w:rsidRPr="00AD7A86">
        <w:rPr>
          <w:b/>
          <w:iCs/>
          <w:sz w:val="24"/>
          <w:szCs w:val="26"/>
          <w:u w:val="single"/>
        </w:rPr>
        <w:t xml:space="preserve"> try to </w:t>
      </w:r>
      <w:r w:rsidRPr="00AD7A86">
        <w:rPr>
          <w:b/>
          <w:iCs/>
          <w:sz w:val="24"/>
          <w:szCs w:val="26"/>
          <w:highlight w:val="cyan"/>
          <w:u w:val="single"/>
        </w:rPr>
        <w:t>jam him on infrastructure</w:t>
      </w:r>
      <w:r w:rsidRPr="00AD7A86">
        <w:rPr>
          <w:szCs w:val="26"/>
        </w:rPr>
        <w:t xml:space="preserve"> </w:t>
      </w:r>
      <w:r w:rsidRPr="00AD7A86">
        <w:rPr>
          <w:sz w:val="16"/>
        </w:rPr>
        <w:t>and reconciliation,” Manley said.</w:t>
      </w:r>
    </w:p>
    <w:p w14:paraId="21E3E7B7" w14:textId="77777777" w:rsidR="00AD7A86" w:rsidRPr="00AD7A86" w:rsidRDefault="00AD7A86" w:rsidP="00AD7A86">
      <w:pPr>
        <w:rPr>
          <w:u w:val="single"/>
        </w:rPr>
      </w:pPr>
      <w:r w:rsidRPr="00AD7A86">
        <w:rPr>
          <w:sz w:val="16"/>
        </w:rPr>
        <w:t>“</w:t>
      </w:r>
      <w:r w:rsidRPr="00AD7A86">
        <w:rPr>
          <w:u w:val="single"/>
        </w:rPr>
        <w:t>Presidents</w:t>
      </w:r>
      <w:r w:rsidRPr="00AD7A86">
        <w:rPr>
          <w:sz w:val="16"/>
        </w:rPr>
        <w:t xml:space="preserve"> and their staff as a general rule </w:t>
      </w:r>
      <w:r w:rsidRPr="00AD7A86">
        <w:rPr>
          <w:u w:val="single"/>
        </w:rPr>
        <w:t xml:space="preserve">like to </w:t>
      </w:r>
      <w:r w:rsidRPr="00AD7A86">
        <w:rPr>
          <w:b/>
          <w:iCs/>
          <w:u w:val="single"/>
        </w:rPr>
        <w:t>preserve their political capital</w:t>
      </w:r>
      <w:r w:rsidRPr="00AD7A86">
        <w:rPr>
          <w:u w:val="single"/>
        </w:rPr>
        <w:t xml:space="preserve"> for </w:t>
      </w:r>
      <w:r w:rsidRPr="00AD7A86">
        <w:rPr>
          <w:b/>
          <w:iCs/>
          <w:u w:val="single"/>
        </w:rPr>
        <w:t>tough times</w:t>
      </w:r>
      <w:r w:rsidRPr="00AD7A86">
        <w:rPr>
          <w:u w:val="single"/>
        </w:rPr>
        <w:t>. And they’ve done a good job of doing that so far,”</w:t>
      </w:r>
      <w:r w:rsidRPr="00AD7A86">
        <w:rPr>
          <w:sz w:val="16"/>
        </w:rPr>
        <w:t xml:space="preserve"> he said. </w:t>
      </w:r>
      <w:r w:rsidRPr="00AD7A86">
        <w:rPr>
          <w:u w:val="single"/>
        </w:rPr>
        <w:t xml:space="preserve">“But based on </w:t>
      </w:r>
      <w:r w:rsidRPr="00AD7A86">
        <w:rPr>
          <w:b/>
          <w:iCs/>
          <w:u w:val="single"/>
        </w:rPr>
        <w:t>how difficult</w:t>
      </w:r>
      <w:r w:rsidRPr="00AD7A86">
        <w:rPr>
          <w:u w:val="single"/>
        </w:rPr>
        <w:t xml:space="preserve"> this is, </w:t>
      </w:r>
      <w:r w:rsidRPr="00AD7A86">
        <w:rPr>
          <w:highlight w:val="cyan"/>
          <w:u w:val="single"/>
        </w:rPr>
        <w:t>they’re going to</w:t>
      </w:r>
      <w:r w:rsidRPr="00AD7A86">
        <w:rPr>
          <w:u w:val="single"/>
        </w:rPr>
        <w:t xml:space="preserve"> have to start </w:t>
      </w:r>
      <w:r w:rsidRPr="00AD7A86">
        <w:rPr>
          <w:b/>
          <w:iCs/>
          <w:highlight w:val="cyan"/>
          <w:u w:val="single"/>
        </w:rPr>
        <w:t>call</w:t>
      </w:r>
      <w:r w:rsidRPr="00AD7A86">
        <w:rPr>
          <w:b/>
          <w:iCs/>
          <w:u w:val="single"/>
        </w:rPr>
        <w:t xml:space="preserve">ing </w:t>
      </w:r>
      <w:r w:rsidRPr="00AD7A86">
        <w:rPr>
          <w:b/>
          <w:iCs/>
          <w:highlight w:val="cyan"/>
          <w:u w:val="single"/>
        </w:rPr>
        <w:t>in</w:t>
      </w:r>
      <w:r w:rsidRPr="00AD7A86">
        <w:rPr>
          <w:b/>
          <w:iCs/>
          <w:u w:val="single"/>
        </w:rPr>
        <w:t xml:space="preserve"> some </w:t>
      </w:r>
      <w:r w:rsidRPr="00AD7A86">
        <w:rPr>
          <w:b/>
          <w:iCs/>
          <w:highlight w:val="cyan"/>
          <w:u w:val="single"/>
        </w:rPr>
        <w:t>chits</w:t>
      </w:r>
      <w:r w:rsidRPr="00AD7A86">
        <w:rPr>
          <w:u w:val="single"/>
        </w:rPr>
        <w:t>.”</w:t>
      </w:r>
    </w:p>
    <w:p w14:paraId="3F3D22B5" w14:textId="77777777" w:rsidR="00AD7A86" w:rsidRPr="00AD7A86" w:rsidRDefault="00AD7A86" w:rsidP="00AD7A86">
      <w:pPr>
        <w:rPr>
          <w:sz w:val="16"/>
        </w:rPr>
      </w:pPr>
    </w:p>
    <w:p w14:paraId="276961AE"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AT compartmentalized</w:t>
      </w:r>
    </w:p>
    <w:bookmarkEnd w:id="4"/>
    <w:p w14:paraId="10D52795"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Grid---Infrastructure Key---2NC</w:t>
      </w:r>
    </w:p>
    <w:p w14:paraId="5C5C2AA9"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Infrastructure will pass &amp; disputes will be resolved---passage is key to modernize the grid</w:t>
      </w:r>
    </w:p>
    <w:p w14:paraId="56DD83B0" w14:textId="77777777" w:rsidR="00AD7A86" w:rsidRPr="00AD7A86" w:rsidRDefault="00AD7A86" w:rsidP="00AD7A86">
      <w:r w:rsidRPr="00AD7A86">
        <w:t xml:space="preserve">James </w:t>
      </w:r>
      <w:r w:rsidRPr="00AD7A86">
        <w:rPr>
          <w:b/>
          <w:bCs/>
          <w:sz w:val="26"/>
        </w:rPr>
        <w:t>Turner 10/28</w:t>
      </w:r>
      <w:r w:rsidRPr="00AD7A86">
        <w:t xml:space="preserve">, Democratic primary for Tennessee House of Representatives District 52, “Infrastructure Plan to Boost Eminent Domain Activity”, </w:t>
      </w:r>
      <w:hyperlink r:id="rId25" w:history="1">
        <w:r w:rsidRPr="00AD7A86">
          <w:t>https://bbgres.com/infrastructure-plan-to-boost-eminent-domain-activity/</w:t>
        </w:r>
      </w:hyperlink>
      <w:r w:rsidRPr="00AD7A86">
        <w:t>, October 28</w:t>
      </w:r>
      <w:r w:rsidRPr="00AD7A86">
        <w:rPr>
          <w:vertAlign w:val="superscript"/>
        </w:rPr>
        <w:t>th</w:t>
      </w:r>
      <w:r w:rsidRPr="00AD7A86">
        <w:t>, 2021</w:t>
      </w:r>
    </w:p>
    <w:p w14:paraId="0B11DF2B" w14:textId="77777777" w:rsidR="00AD7A86" w:rsidRPr="00AD7A86" w:rsidRDefault="00AD7A86" w:rsidP="00AD7A86">
      <w:pPr>
        <w:rPr>
          <w:sz w:val="16"/>
        </w:rPr>
      </w:pPr>
      <w:r w:rsidRPr="00AD7A86">
        <w:rPr>
          <w:highlight w:val="cyan"/>
          <w:u w:val="single"/>
        </w:rPr>
        <w:t>Eminent domain</w:t>
      </w:r>
      <w:r w:rsidRPr="00AD7A86">
        <w:rPr>
          <w:sz w:val="16"/>
        </w:rPr>
        <w:t xml:space="preserve"> activity is </w:t>
      </w:r>
      <w:r w:rsidRPr="00AD7A86">
        <w:rPr>
          <w:highlight w:val="cyan"/>
          <w:u w:val="single"/>
        </w:rPr>
        <w:t>expected to</w:t>
      </w:r>
      <w:r w:rsidRPr="00AD7A86">
        <w:rPr>
          <w:u w:val="single"/>
        </w:rPr>
        <w:t xml:space="preserve"> </w:t>
      </w:r>
      <w:r w:rsidRPr="00AD7A86">
        <w:rPr>
          <w:b/>
          <w:iCs/>
          <w:highlight w:val="cyan"/>
          <w:u w:val="single"/>
        </w:rPr>
        <w:t>strengthen</w:t>
      </w:r>
      <w:r w:rsidRPr="00AD7A86">
        <w:rPr>
          <w:sz w:val="16"/>
        </w:rPr>
        <w:t xml:space="preserve"> in the years ahead </w:t>
      </w:r>
      <w:r w:rsidRPr="00AD7A86">
        <w:rPr>
          <w:u w:val="single"/>
        </w:rPr>
        <w:t>as a result of</w:t>
      </w:r>
      <w:r w:rsidRPr="00AD7A86">
        <w:rPr>
          <w:sz w:val="16"/>
        </w:rPr>
        <w:t xml:space="preserve"> the </w:t>
      </w:r>
      <w:r w:rsidRPr="00AD7A86">
        <w:rPr>
          <w:u w:val="single"/>
        </w:rPr>
        <w:t>Biden</w:t>
      </w:r>
      <w:r w:rsidRPr="00AD7A86">
        <w:rPr>
          <w:sz w:val="16"/>
        </w:rPr>
        <w:t xml:space="preserve"> </w:t>
      </w:r>
      <w:r w:rsidRPr="00AD7A86">
        <w:rPr>
          <w:u w:val="single"/>
        </w:rPr>
        <w:t>administration’s proposed infrastructure bill</w:t>
      </w:r>
      <w:r w:rsidRPr="00AD7A86">
        <w:rPr>
          <w:sz w:val="16"/>
        </w:rPr>
        <w:t xml:space="preserve">. The bill’s </w:t>
      </w:r>
      <w:r w:rsidRPr="00AD7A86">
        <w:rPr>
          <w:highlight w:val="cyan"/>
          <w:u w:val="single"/>
        </w:rPr>
        <w:t>passage</w:t>
      </w:r>
      <w:r w:rsidRPr="00AD7A86">
        <w:rPr>
          <w:u w:val="single"/>
        </w:rPr>
        <w:t xml:space="preserve"> would </w:t>
      </w:r>
      <w:r w:rsidRPr="00AD7A86">
        <w:rPr>
          <w:highlight w:val="cyan"/>
          <w:u w:val="single"/>
        </w:rPr>
        <w:t>create</w:t>
      </w:r>
      <w:r w:rsidRPr="00AD7A86">
        <w:rPr>
          <w:u w:val="single"/>
        </w:rPr>
        <w:t xml:space="preserve"> one of the </w:t>
      </w:r>
      <w:r w:rsidRPr="00AD7A86">
        <w:rPr>
          <w:b/>
          <w:iCs/>
          <w:highlight w:val="cyan"/>
          <w:u w:val="single"/>
        </w:rPr>
        <w:t>largest</w:t>
      </w:r>
      <w:r w:rsidRPr="00AD7A86">
        <w:rPr>
          <w:u w:val="single"/>
        </w:rPr>
        <w:t xml:space="preserve"> </w:t>
      </w:r>
      <w:r w:rsidRPr="00AD7A86">
        <w:rPr>
          <w:highlight w:val="cyan"/>
          <w:u w:val="single"/>
        </w:rPr>
        <w:t>public-use</w:t>
      </w:r>
      <w:r w:rsidRPr="00AD7A86">
        <w:rPr>
          <w:u w:val="single"/>
        </w:rPr>
        <w:t xml:space="preserve"> building </w:t>
      </w:r>
      <w:r w:rsidRPr="00AD7A86">
        <w:rPr>
          <w:highlight w:val="cyan"/>
          <w:u w:val="single"/>
        </w:rPr>
        <w:t>programs</w:t>
      </w:r>
      <w:r w:rsidRPr="00AD7A86">
        <w:rPr>
          <w:sz w:val="16"/>
        </w:rPr>
        <w:t xml:space="preserve"> </w:t>
      </w:r>
      <w:r w:rsidRPr="00AD7A86">
        <w:rPr>
          <w:u w:val="single"/>
        </w:rPr>
        <w:t>in</w:t>
      </w:r>
      <w:r w:rsidRPr="00AD7A86">
        <w:rPr>
          <w:sz w:val="16"/>
        </w:rPr>
        <w:t xml:space="preserve"> the nation’s </w:t>
      </w:r>
      <w:r w:rsidRPr="00AD7A86">
        <w:rPr>
          <w:b/>
          <w:iCs/>
          <w:u w:val="single"/>
        </w:rPr>
        <w:t>history</w:t>
      </w:r>
      <w:r w:rsidRPr="00AD7A86">
        <w:rPr>
          <w:sz w:val="16"/>
        </w:rPr>
        <w:t>.</w:t>
      </w:r>
    </w:p>
    <w:p w14:paraId="47AB1B22" w14:textId="77777777" w:rsidR="00AD7A86" w:rsidRPr="00AD7A86" w:rsidRDefault="00AD7A86" w:rsidP="00AD7A86">
      <w:pPr>
        <w:rPr>
          <w:sz w:val="16"/>
        </w:rPr>
      </w:pPr>
      <w:r w:rsidRPr="00AD7A86">
        <w:rPr>
          <w:sz w:val="16"/>
        </w:rPr>
        <w:t>Eminent domain gives government entities the power to take private land for public use. In exchange, property-owners are compensated for the fair market value of their property.</w:t>
      </w:r>
    </w:p>
    <w:p w14:paraId="0A3CCF21" w14:textId="77777777" w:rsidR="00AD7A86" w:rsidRPr="00AD7A86" w:rsidRDefault="00AD7A86" w:rsidP="00AD7A86">
      <w:pPr>
        <w:rPr>
          <w:u w:val="single"/>
        </w:rPr>
      </w:pPr>
      <w:r w:rsidRPr="00AD7A86">
        <w:rPr>
          <w:sz w:val="16"/>
        </w:rPr>
        <w:t xml:space="preserve">As of this writing, a </w:t>
      </w:r>
      <w:r w:rsidRPr="00AD7A86">
        <w:rPr>
          <w:highlight w:val="cyan"/>
          <w:u w:val="single"/>
        </w:rPr>
        <w:t xml:space="preserve">House vote </w:t>
      </w:r>
      <w:r w:rsidRPr="00AD7A86">
        <w:rPr>
          <w:u w:val="single"/>
        </w:rPr>
        <w:t xml:space="preserve">on the bill </w:t>
      </w:r>
      <w:r w:rsidRPr="00AD7A86">
        <w:rPr>
          <w:highlight w:val="cyan"/>
          <w:u w:val="single"/>
        </w:rPr>
        <w:t>has been</w:t>
      </w:r>
      <w:r w:rsidRPr="00AD7A86">
        <w:rPr>
          <w:u w:val="single"/>
        </w:rPr>
        <w:t xml:space="preserve"> </w:t>
      </w:r>
      <w:r w:rsidRPr="00AD7A86">
        <w:rPr>
          <w:b/>
          <w:iCs/>
          <w:highlight w:val="cyan"/>
          <w:u w:val="single"/>
        </w:rPr>
        <w:t>stalled</w:t>
      </w:r>
      <w:r w:rsidRPr="00AD7A86">
        <w:rPr>
          <w:sz w:val="16"/>
        </w:rPr>
        <w:t xml:space="preserve"> by a group of Democrats who won’t act on the legislation until funding is approved for proposed social and climate change programs. </w:t>
      </w:r>
      <w:r w:rsidRPr="00AD7A86">
        <w:rPr>
          <w:b/>
          <w:iCs/>
          <w:highlight w:val="cyan"/>
          <w:u w:val="single"/>
        </w:rPr>
        <w:t>However</w:t>
      </w:r>
      <w:r w:rsidRPr="00AD7A86">
        <w:rPr>
          <w:sz w:val="16"/>
        </w:rPr>
        <w:t xml:space="preserve">, the </w:t>
      </w:r>
      <w:r w:rsidRPr="00AD7A86">
        <w:rPr>
          <w:highlight w:val="cyan"/>
          <w:u w:val="single"/>
        </w:rPr>
        <w:t>Biden</w:t>
      </w:r>
      <w:r w:rsidRPr="00AD7A86">
        <w:rPr>
          <w:sz w:val="16"/>
        </w:rPr>
        <w:t xml:space="preserve"> administration </w:t>
      </w:r>
      <w:r w:rsidRPr="00AD7A86">
        <w:rPr>
          <w:u w:val="single"/>
        </w:rPr>
        <w:t xml:space="preserve">is </w:t>
      </w:r>
      <w:r w:rsidRPr="00AD7A86">
        <w:rPr>
          <w:b/>
          <w:iCs/>
          <w:highlight w:val="cyan"/>
          <w:u w:val="single"/>
        </w:rPr>
        <w:t>working</w:t>
      </w:r>
      <w:r w:rsidRPr="00AD7A86">
        <w:rPr>
          <w:u w:val="single"/>
        </w:rPr>
        <w:t xml:space="preserve"> </w:t>
      </w:r>
      <w:r w:rsidRPr="00AD7A86">
        <w:rPr>
          <w:highlight w:val="cyan"/>
          <w:u w:val="single"/>
        </w:rPr>
        <w:t>to</w:t>
      </w:r>
      <w:r w:rsidRPr="00AD7A86">
        <w:rPr>
          <w:u w:val="single"/>
        </w:rPr>
        <w:t xml:space="preserve"> </w:t>
      </w:r>
      <w:r w:rsidRPr="00AD7A86">
        <w:rPr>
          <w:b/>
          <w:iCs/>
          <w:highlight w:val="cyan"/>
          <w:u w:val="single"/>
        </w:rPr>
        <w:t>end</w:t>
      </w:r>
      <w:r w:rsidRPr="00AD7A86">
        <w:rPr>
          <w:u w:val="single"/>
        </w:rPr>
        <w:t xml:space="preserve"> the </w:t>
      </w:r>
      <w:r w:rsidRPr="00AD7A86">
        <w:rPr>
          <w:highlight w:val="cyan"/>
          <w:u w:val="single"/>
        </w:rPr>
        <w:t>dispute</w:t>
      </w:r>
      <w:r w:rsidRPr="00AD7A86">
        <w:rPr>
          <w:sz w:val="16"/>
        </w:rPr>
        <w:t xml:space="preserve">, and </w:t>
      </w:r>
      <w:r w:rsidRPr="00AD7A86">
        <w:rPr>
          <w:u w:val="single"/>
        </w:rPr>
        <w:t xml:space="preserve">there is a </w:t>
      </w:r>
      <w:r w:rsidRPr="00AD7A86">
        <w:rPr>
          <w:highlight w:val="cyan"/>
          <w:u w:val="single"/>
        </w:rPr>
        <w:t>good chance</w:t>
      </w:r>
      <w:r w:rsidRPr="00AD7A86">
        <w:rPr>
          <w:u w:val="single"/>
        </w:rPr>
        <w:t xml:space="preserve"> that the </w:t>
      </w:r>
      <w:r w:rsidRPr="00AD7A86">
        <w:rPr>
          <w:b/>
          <w:iCs/>
          <w:highlight w:val="cyan"/>
          <w:u w:val="single"/>
        </w:rPr>
        <w:t>impasse</w:t>
      </w:r>
      <w:r w:rsidRPr="00AD7A86">
        <w:rPr>
          <w:u w:val="single"/>
        </w:rPr>
        <w:t xml:space="preserve"> </w:t>
      </w:r>
      <w:r w:rsidRPr="00AD7A86">
        <w:rPr>
          <w:highlight w:val="cyan"/>
          <w:u w:val="single"/>
        </w:rPr>
        <w:t>will soon be</w:t>
      </w:r>
      <w:r w:rsidRPr="00AD7A86">
        <w:rPr>
          <w:u w:val="single"/>
        </w:rPr>
        <w:t xml:space="preserve"> </w:t>
      </w:r>
      <w:r w:rsidRPr="00AD7A86">
        <w:rPr>
          <w:b/>
          <w:iCs/>
          <w:highlight w:val="cyan"/>
          <w:u w:val="single"/>
        </w:rPr>
        <w:t>resolved</w:t>
      </w:r>
      <w:r w:rsidRPr="00AD7A86">
        <w:rPr>
          <w:u w:val="single"/>
        </w:rPr>
        <w:t xml:space="preserve"> within a matter of weeks, if not </w:t>
      </w:r>
      <w:r w:rsidRPr="00AD7A86">
        <w:rPr>
          <w:b/>
          <w:iCs/>
          <w:highlight w:val="cyan"/>
          <w:u w:val="single"/>
        </w:rPr>
        <w:t>sooner</w:t>
      </w:r>
      <w:r w:rsidRPr="00AD7A86">
        <w:rPr>
          <w:u w:val="single"/>
        </w:rPr>
        <w:t>.</w:t>
      </w:r>
    </w:p>
    <w:p w14:paraId="59E2EE6B" w14:textId="77777777" w:rsidR="00AD7A86" w:rsidRPr="00AD7A86" w:rsidRDefault="00AD7A86" w:rsidP="00AD7A86">
      <w:pPr>
        <w:rPr>
          <w:sz w:val="16"/>
        </w:rPr>
      </w:pPr>
      <w:r w:rsidRPr="00AD7A86">
        <w:rPr>
          <w:highlight w:val="cyan"/>
          <w:u w:val="single"/>
        </w:rPr>
        <w:t>Passage</w:t>
      </w:r>
      <w:r w:rsidRPr="00AD7A86">
        <w:rPr>
          <w:sz w:val="16"/>
        </w:rPr>
        <w:t xml:space="preserve"> of the infrastructure bill </w:t>
      </w:r>
      <w:r w:rsidRPr="00AD7A86">
        <w:rPr>
          <w:u w:val="single"/>
        </w:rPr>
        <w:t xml:space="preserve">would </w:t>
      </w:r>
      <w:r w:rsidRPr="00AD7A86">
        <w:rPr>
          <w:highlight w:val="cyan"/>
          <w:u w:val="single"/>
        </w:rPr>
        <w:t>allocate</w:t>
      </w:r>
      <w:r w:rsidRPr="00AD7A86">
        <w:rPr>
          <w:u w:val="single"/>
        </w:rPr>
        <w:t xml:space="preserve"> $1 </w:t>
      </w:r>
      <w:r w:rsidRPr="00AD7A86">
        <w:rPr>
          <w:highlight w:val="cyan"/>
          <w:u w:val="single"/>
        </w:rPr>
        <w:t>trillion</w:t>
      </w:r>
      <w:r w:rsidRPr="00AD7A86">
        <w:rPr>
          <w:u w:val="single"/>
        </w:rPr>
        <w:t xml:space="preserve"> </w:t>
      </w:r>
      <w:r w:rsidRPr="00AD7A86">
        <w:rPr>
          <w:highlight w:val="cyan"/>
          <w:u w:val="single"/>
        </w:rPr>
        <w:t>to</w:t>
      </w:r>
      <w:r w:rsidRPr="00AD7A86">
        <w:rPr>
          <w:u w:val="single"/>
        </w:rPr>
        <w:t xml:space="preserve"> finance a wide array of </w:t>
      </w:r>
      <w:r w:rsidRPr="00AD7A86">
        <w:rPr>
          <w:highlight w:val="cyan"/>
          <w:u w:val="single"/>
        </w:rPr>
        <w:t>projects</w:t>
      </w:r>
      <w:r w:rsidRPr="00AD7A86">
        <w:rPr>
          <w:sz w:val="16"/>
        </w:rPr>
        <w:t xml:space="preserve">. They range from </w:t>
      </w:r>
      <w:r w:rsidRPr="00AD7A86">
        <w:rPr>
          <w:highlight w:val="cyan"/>
          <w:u w:val="single"/>
        </w:rPr>
        <w:t>improving</w:t>
      </w:r>
      <w:r w:rsidRPr="00AD7A86">
        <w:rPr>
          <w:u w:val="single"/>
        </w:rPr>
        <w:t xml:space="preserve"> deteriorating </w:t>
      </w:r>
      <w:r w:rsidRPr="00AD7A86">
        <w:rPr>
          <w:highlight w:val="cyan"/>
          <w:u w:val="single"/>
        </w:rPr>
        <w:t>roads and bridges</w:t>
      </w:r>
      <w:r w:rsidRPr="00AD7A86">
        <w:rPr>
          <w:u w:val="single"/>
        </w:rPr>
        <w:t xml:space="preserve"> to </w:t>
      </w:r>
      <w:r w:rsidRPr="00AD7A86">
        <w:rPr>
          <w:highlight w:val="cyan"/>
          <w:u w:val="single"/>
        </w:rPr>
        <w:t>expanding</w:t>
      </w:r>
      <w:r w:rsidRPr="00AD7A86">
        <w:rPr>
          <w:u w:val="single"/>
        </w:rPr>
        <w:t xml:space="preserve"> the</w:t>
      </w:r>
      <w:r w:rsidRPr="00AD7A86">
        <w:rPr>
          <w:sz w:val="16"/>
        </w:rPr>
        <w:t xml:space="preserve"> country’s </w:t>
      </w:r>
      <w:r w:rsidRPr="00AD7A86">
        <w:rPr>
          <w:b/>
          <w:iCs/>
          <w:highlight w:val="cyan"/>
          <w:u w:val="single"/>
        </w:rPr>
        <w:t>aging</w:t>
      </w:r>
      <w:r w:rsidRPr="00AD7A86">
        <w:rPr>
          <w:sz w:val="16"/>
        </w:rPr>
        <w:t xml:space="preserve"> </w:t>
      </w:r>
      <w:r w:rsidRPr="00AD7A86">
        <w:rPr>
          <w:highlight w:val="cyan"/>
          <w:u w:val="single"/>
        </w:rPr>
        <w:t>and</w:t>
      </w:r>
      <w:r w:rsidRPr="00AD7A86">
        <w:rPr>
          <w:u w:val="single"/>
        </w:rPr>
        <w:t xml:space="preserve"> </w:t>
      </w:r>
      <w:r w:rsidRPr="00AD7A86">
        <w:rPr>
          <w:b/>
          <w:iCs/>
          <w:highlight w:val="cyan"/>
          <w:u w:val="single"/>
        </w:rPr>
        <w:t>inadequate</w:t>
      </w:r>
      <w:r w:rsidRPr="00AD7A86">
        <w:rPr>
          <w:sz w:val="16"/>
        </w:rPr>
        <w:t xml:space="preserve"> electrical power </w:t>
      </w:r>
      <w:r w:rsidRPr="00AD7A86">
        <w:rPr>
          <w:highlight w:val="cyan"/>
          <w:u w:val="single"/>
        </w:rPr>
        <w:t>grid</w:t>
      </w:r>
      <w:r w:rsidRPr="00AD7A86">
        <w:rPr>
          <w:sz w:val="16"/>
        </w:rPr>
        <w:t>. The magnitude of rebuilding the nation’s infrastructure would likely require the government or other entities using eminent domain to meet project demands. Some of those projects include:</w:t>
      </w:r>
    </w:p>
    <w:p w14:paraId="71E15902" w14:textId="77777777" w:rsidR="00AD7A86" w:rsidRPr="00AD7A86" w:rsidRDefault="00AD7A86" w:rsidP="00AD7A86">
      <w:pPr>
        <w:rPr>
          <w:sz w:val="16"/>
        </w:rPr>
      </w:pPr>
      <w:r w:rsidRPr="00AD7A86">
        <w:rPr>
          <w:u w:val="single"/>
        </w:rPr>
        <w:t>Roads and bridges</w:t>
      </w:r>
      <w:r w:rsidRPr="00AD7A86">
        <w:rPr>
          <w:sz w:val="16"/>
        </w:rPr>
        <w:t xml:space="preserve"> – The </w:t>
      </w:r>
      <w:r w:rsidRPr="00AD7A86">
        <w:rPr>
          <w:u w:val="single"/>
        </w:rPr>
        <w:t>infrastructure bill proposes</w:t>
      </w:r>
      <w:r w:rsidRPr="00AD7A86">
        <w:rPr>
          <w:sz w:val="16"/>
        </w:rPr>
        <w:t xml:space="preserve"> $110 billion </w:t>
      </w:r>
      <w:r w:rsidRPr="00AD7A86">
        <w:rPr>
          <w:u w:val="single"/>
        </w:rPr>
        <w:t xml:space="preserve">to repair and upgrade </w:t>
      </w:r>
      <w:r w:rsidRPr="00AD7A86">
        <w:rPr>
          <w:b/>
          <w:iCs/>
          <w:u w:val="single"/>
        </w:rPr>
        <w:t>roads</w:t>
      </w:r>
      <w:r w:rsidRPr="00AD7A86">
        <w:rPr>
          <w:u w:val="single"/>
        </w:rPr>
        <w:t xml:space="preserve"> and </w:t>
      </w:r>
      <w:r w:rsidRPr="00AD7A86">
        <w:rPr>
          <w:b/>
          <w:iCs/>
          <w:u w:val="single"/>
        </w:rPr>
        <w:t>bridges</w:t>
      </w:r>
      <w:r w:rsidRPr="00AD7A86">
        <w:rPr>
          <w:sz w:val="16"/>
        </w:rPr>
        <w:t>. The nation’s roads and bridge were built several decades ago, many of which are in disrepair due to the expanding volume and weight of cars and trucks. According to a White House report, approximately 20 percent, or 173,000 miles, of the country’s highways and major roads and 45,000 bridges are in poor condition.</w:t>
      </w:r>
    </w:p>
    <w:p w14:paraId="6D208F45" w14:textId="77777777" w:rsidR="00AD7A86" w:rsidRPr="00AD7A86" w:rsidRDefault="00AD7A86" w:rsidP="00AD7A86">
      <w:pPr>
        <w:rPr>
          <w:sz w:val="16"/>
        </w:rPr>
      </w:pPr>
      <w:r w:rsidRPr="00AD7A86">
        <w:rPr>
          <w:u w:val="single"/>
        </w:rPr>
        <w:t>Transit and rail systems</w:t>
      </w:r>
      <w:r w:rsidRPr="00AD7A86">
        <w:rPr>
          <w:sz w:val="16"/>
        </w:rPr>
        <w:t xml:space="preserve"> — The </w:t>
      </w:r>
      <w:r w:rsidRPr="00AD7A86">
        <w:rPr>
          <w:u w:val="single"/>
        </w:rPr>
        <w:t>legislation would invest</w:t>
      </w:r>
      <w:r w:rsidRPr="00AD7A86">
        <w:rPr>
          <w:sz w:val="16"/>
        </w:rPr>
        <w:t xml:space="preserve"> $105 billion for </w:t>
      </w:r>
      <w:r w:rsidRPr="00AD7A86">
        <w:rPr>
          <w:u w:val="single"/>
        </w:rPr>
        <w:t xml:space="preserve">public </w:t>
      </w:r>
      <w:r w:rsidRPr="00AD7A86">
        <w:rPr>
          <w:b/>
          <w:iCs/>
          <w:u w:val="single"/>
        </w:rPr>
        <w:t>transit</w:t>
      </w:r>
      <w:r w:rsidRPr="00AD7A86">
        <w:rPr>
          <w:u w:val="single"/>
        </w:rPr>
        <w:t xml:space="preserve"> and </w:t>
      </w:r>
      <w:r w:rsidRPr="00AD7A86">
        <w:rPr>
          <w:b/>
          <w:iCs/>
          <w:u w:val="single"/>
        </w:rPr>
        <w:t>rail transportation</w:t>
      </w:r>
      <w:r w:rsidRPr="00AD7A86">
        <w:rPr>
          <w:sz w:val="16"/>
        </w:rPr>
        <w:t>. A large portion will be given to Amtrak, the federally supported passenger train service.</w:t>
      </w:r>
    </w:p>
    <w:p w14:paraId="1525397D" w14:textId="77777777" w:rsidR="00AD7A86" w:rsidRPr="00AD7A86" w:rsidRDefault="00AD7A86" w:rsidP="00AD7A86">
      <w:pPr>
        <w:rPr>
          <w:sz w:val="16"/>
        </w:rPr>
      </w:pPr>
      <w:r w:rsidRPr="00AD7A86">
        <w:rPr>
          <w:highlight w:val="cyan"/>
          <w:u w:val="single"/>
        </w:rPr>
        <w:t xml:space="preserve">Electric </w:t>
      </w:r>
      <w:r w:rsidRPr="00AD7A86">
        <w:rPr>
          <w:b/>
          <w:iCs/>
          <w:highlight w:val="cyan"/>
          <w:u w:val="single"/>
        </w:rPr>
        <w:t>power</w:t>
      </w:r>
      <w:r w:rsidRPr="00AD7A86">
        <w:rPr>
          <w:sz w:val="16"/>
        </w:rPr>
        <w:t xml:space="preserve"> – The spending </w:t>
      </w:r>
      <w:r w:rsidRPr="00AD7A86">
        <w:rPr>
          <w:u w:val="single"/>
        </w:rPr>
        <w:t>plan would</w:t>
      </w:r>
      <w:r w:rsidRPr="00AD7A86">
        <w:rPr>
          <w:sz w:val="16"/>
        </w:rPr>
        <w:t xml:space="preserve"> provide $65 billion to </w:t>
      </w:r>
      <w:r w:rsidRPr="00AD7A86">
        <w:rPr>
          <w:b/>
          <w:iCs/>
          <w:highlight w:val="cyan"/>
          <w:u w:val="single"/>
        </w:rPr>
        <w:t>modernize</w:t>
      </w:r>
      <w:r w:rsidRPr="00AD7A86">
        <w:rPr>
          <w:u w:val="single"/>
        </w:rPr>
        <w:t xml:space="preserve"> the </w:t>
      </w:r>
      <w:r w:rsidRPr="00AD7A86">
        <w:rPr>
          <w:highlight w:val="cyan"/>
          <w:u w:val="single"/>
        </w:rPr>
        <w:t>nation’s</w:t>
      </w:r>
      <w:r w:rsidRPr="00AD7A86">
        <w:rPr>
          <w:u w:val="single"/>
        </w:rPr>
        <w:t xml:space="preserve"> electric </w:t>
      </w:r>
      <w:r w:rsidRPr="00AD7A86">
        <w:rPr>
          <w:highlight w:val="cyan"/>
          <w:u w:val="single"/>
        </w:rPr>
        <w:t xml:space="preserve">power </w:t>
      </w:r>
      <w:r w:rsidRPr="00AD7A86">
        <w:rPr>
          <w:b/>
          <w:iCs/>
          <w:highlight w:val="cyan"/>
          <w:u w:val="single"/>
        </w:rPr>
        <w:t>grid</w:t>
      </w:r>
      <w:r w:rsidRPr="00AD7A86">
        <w:rPr>
          <w:sz w:val="16"/>
        </w:rPr>
        <w:t xml:space="preserve">, installing </w:t>
      </w:r>
      <w:r w:rsidRPr="00AD7A86">
        <w:rPr>
          <w:highlight w:val="cyan"/>
          <w:u w:val="single"/>
        </w:rPr>
        <w:t>new</w:t>
      </w:r>
      <w:r w:rsidRPr="00AD7A86">
        <w:rPr>
          <w:u w:val="single"/>
        </w:rPr>
        <w:t xml:space="preserve"> power </w:t>
      </w:r>
      <w:r w:rsidRPr="00AD7A86">
        <w:rPr>
          <w:highlight w:val="cyan"/>
          <w:u w:val="single"/>
        </w:rPr>
        <w:t>lines</w:t>
      </w:r>
      <w:r w:rsidRPr="00AD7A86">
        <w:rPr>
          <w:u w:val="single"/>
        </w:rPr>
        <w:t xml:space="preserve"> </w:t>
      </w:r>
      <w:r w:rsidRPr="00AD7A86">
        <w:rPr>
          <w:highlight w:val="cyan"/>
          <w:u w:val="single"/>
        </w:rPr>
        <w:t>and</w:t>
      </w:r>
      <w:r w:rsidRPr="00AD7A86">
        <w:rPr>
          <w:u w:val="single"/>
        </w:rPr>
        <w:t xml:space="preserve"> </w:t>
      </w:r>
      <w:r w:rsidRPr="00AD7A86">
        <w:rPr>
          <w:highlight w:val="cyan"/>
          <w:u w:val="single"/>
        </w:rPr>
        <w:t>increasing</w:t>
      </w:r>
      <w:r w:rsidRPr="00AD7A86">
        <w:rPr>
          <w:u w:val="single"/>
        </w:rPr>
        <w:t xml:space="preserve"> </w:t>
      </w:r>
      <w:r w:rsidRPr="00AD7A86">
        <w:rPr>
          <w:b/>
          <w:iCs/>
          <w:highlight w:val="cyan"/>
          <w:u w:val="single"/>
        </w:rPr>
        <w:t>renewable</w:t>
      </w:r>
      <w:r w:rsidRPr="00AD7A86">
        <w:rPr>
          <w:u w:val="single"/>
        </w:rPr>
        <w:t xml:space="preserve"> </w:t>
      </w:r>
      <w:r w:rsidRPr="00AD7A86">
        <w:rPr>
          <w:highlight w:val="cyan"/>
          <w:u w:val="single"/>
        </w:rPr>
        <w:t>energy</w:t>
      </w:r>
      <w:r w:rsidRPr="00AD7A86">
        <w:rPr>
          <w:u w:val="single"/>
        </w:rPr>
        <w:t xml:space="preserve"> </w:t>
      </w:r>
      <w:r w:rsidRPr="00AD7A86">
        <w:rPr>
          <w:highlight w:val="cyan"/>
          <w:u w:val="single"/>
        </w:rPr>
        <w:t>resources</w:t>
      </w:r>
      <w:r w:rsidRPr="00AD7A86">
        <w:rPr>
          <w:sz w:val="16"/>
        </w:rPr>
        <w:t>. Another $15 billion will be allocated to boost the use of electric vehicles. The addition of new power transmission lines is critical to expanding the use of electric vehicles as many urban and suburban areas lack adequate infrastructure to meet power requirements needed to charge large numbers of these vehicles.</w:t>
      </w:r>
    </w:p>
    <w:p w14:paraId="501B27C8" w14:textId="77777777" w:rsidR="00AD7A86" w:rsidRPr="00AD7A86" w:rsidRDefault="00AD7A86" w:rsidP="00AD7A86">
      <w:pPr>
        <w:rPr>
          <w:sz w:val="16"/>
        </w:rPr>
      </w:pPr>
      <w:r w:rsidRPr="00AD7A86">
        <w:rPr>
          <w:highlight w:val="cyan"/>
          <w:u w:val="single"/>
        </w:rPr>
        <w:t>Upgrading</w:t>
      </w:r>
      <w:r w:rsidRPr="00AD7A86">
        <w:rPr>
          <w:u w:val="single"/>
        </w:rPr>
        <w:t xml:space="preserve"> </w:t>
      </w:r>
      <w:r w:rsidRPr="00AD7A86">
        <w:rPr>
          <w:b/>
          <w:iCs/>
          <w:highlight w:val="cyan"/>
          <w:u w:val="single"/>
        </w:rPr>
        <w:t>broadband</w:t>
      </w:r>
      <w:r w:rsidRPr="00AD7A86">
        <w:rPr>
          <w:sz w:val="16"/>
        </w:rPr>
        <w:t xml:space="preserve"> – The </w:t>
      </w:r>
      <w:r w:rsidRPr="00AD7A86">
        <w:rPr>
          <w:u w:val="single"/>
        </w:rPr>
        <w:t>infrastructure</w:t>
      </w:r>
      <w:r w:rsidRPr="00AD7A86">
        <w:rPr>
          <w:sz w:val="16"/>
        </w:rPr>
        <w:t xml:space="preserve"> bill </w:t>
      </w:r>
      <w:r w:rsidRPr="00AD7A86">
        <w:rPr>
          <w:u w:val="single"/>
        </w:rPr>
        <w:t>would invest</w:t>
      </w:r>
      <w:r w:rsidRPr="00AD7A86">
        <w:rPr>
          <w:sz w:val="16"/>
        </w:rPr>
        <w:t xml:space="preserve"> $</w:t>
      </w:r>
      <w:r w:rsidRPr="00AD7A86">
        <w:rPr>
          <w:u w:val="single"/>
        </w:rPr>
        <w:t>65 billion in upgrading broadband</w:t>
      </w:r>
      <w:r w:rsidRPr="00AD7A86">
        <w:rPr>
          <w:sz w:val="16"/>
        </w:rPr>
        <w:t xml:space="preserve">, which would </w:t>
      </w:r>
      <w:r w:rsidRPr="00AD7A86">
        <w:rPr>
          <w:highlight w:val="cyan"/>
          <w:u w:val="single"/>
        </w:rPr>
        <w:t>improve</w:t>
      </w:r>
      <w:r w:rsidRPr="00AD7A86">
        <w:rPr>
          <w:u w:val="single"/>
        </w:rPr>
        <w:t xml:space="preserve"> </w:t>
      </w:r>
      <w:r w:rsidRPr="00AD7A86">
        <w:rPr>
          <w:b/>
          <w:iCs/>
          <w:highlight w:val="cyan"/>
          <w:u w:val="single"/>
        </w:rPr>
        <w:t>internet</w:t>
      </w:r>
      <w:r w:rsidRPr="00AD7A86">
        <w:rPr>
          <w:u w:val="single"/>
        </w:rPr>
        <w:t xml:space="preserve"> </w:t>
      </w:r>
      <w:r w:rsidRPr="00AD7A86">
        <w:rPr>
          <w:highlight w:val="cyan"/>
          <w:u w:val="single"/>
        </w:rPr>
        <w:t>access</w:t>
      </w:r>
      <w:r w:rsidRPr="00AD7A86">
        <w:rPr>
          <w:u w:val="single"/>
        </w:rPr>
        <w:t xml:space="preserve"> in rural areas</w:t>
      </w:r>
      <w:r w:rsidRPr="00AD7A86">
        <w:rPr>
          <w:sz w:val="16"/>
        </w:rPr>
        <w:t>. This would most likely require using right-of-way acquisitions for the installation of fiber optic cable in rural and remote areas. Right-of-way, a type of easement, is another way eminent domain can be used in acquiring properties for public use.</w:t>
      </w:r>
    </w:p>
    <w:p w14:paraId="3CD2066A" w14:textId="77777777" w:rsidR="00AD7A86" w:rsidRPr="00AD7A86" w:rsidRDefault="00AD7A86" w:rsidP="00AD7A86">
      <w:pPr>
        <w:rPr>
          <w:sz w:val="16"/>
        </w:rPr>
      </w:pPr>
      <w:r w:rsidRPr="00AD7A86">
        <w:rPr>
          <w:u w:val="single"/>
        </w:rPr>
        <w:t>Airports and seaports</w:t>
      </w:r>
      <w:r w:rsidRPr="00AD7A86">
        <w:rPr>
          <w:sz w:val="16"/>
        </w:rPr>
        <w:t xml:space="preserve"> – More than $40 billion </w:t>
      </w:r>
      <w:proofErr w:type="gramStart"/>
      <w:r w:rsidRPr="00AD7A86">
        <w:rPr>
          <w:sz w:val="16"/>
        </w:rPr>
        <w:t>is</w:t>
      </w:r>
      <w:proofErr w:type="gramEnd"/>
      <w:r w:rsidRPr="00AD7A86">
        <w:rPr>
          <w:sz w:val="16"/>
        </w:rPr>
        <w:t xml:space="preserve"> expected to be allocated to fund the </w:t>
      </w:r>
      <w:r w:rsidRPr="00AD7A86">
        <w:rPr>
          <w:b/>
          <w:iCs/>
          <w:highlight w:val="cyan"/>
          <w:u w:val="single"/>
        </w:rPr>
        <w:t>upgrade</w:t>
      </w:r>
      <w:r w:rsidRPr="00AD7A86">
        <w:rPr>
          <w:u w:val="single"/>
        </w:rPr>
        <w:t xml:space="preserve"> and </w:t>
      </w:r>
      <w:r w:rsidRPr="00AD7A86">
        <w:rPr>
          <w:b/>
          <w:iCs/>
          <w:u w:val="single"/>
        </w:rPr>
        <w:t>expansion</w:t>
      </w:r>
      <w:r w:rsidRPr="00AD7A86">
        <w:rPr>
          <w:u w:val="single"/>
        </w:rPr>
        <w:t xml:space="preserve"> of </w:t>
      </w:r>
      <w:r w:rsidRPr="00AD7A86">
        <w:rPr>
          <w:highlight w:val="cyan"/>
          <w:u w:val="single"/>
        </w:rPr>
        <w:t>airports</w:t>
      </w:r>
      <w:r w:rsidRPr="00AD7A86">
        <w:rPr>
          <w:u w:val="single"/>
        </w:rPr>
        <w:t xml:space="preserve"> </w:t>
      </w:r>
      <w:r w:rsidRPr="00AD7A86">
        <w:rPr>
          <w:highlight w:val="cyan"/>
          <w:u w:val="single"/>
        </w:rPr>
        <w:t>and</w:t>
      </w:r>
      <w:r w:rsidRPr="00AD7A86">
        <w:rPr>
          <w:u w:val="single"/>
        </w:rPr>
        <w:t xml:space="preserve"> </w:t>
      </w:r>
      <w:r w:rsidRPr="00AD7A86">
        <w:rPr>
          <w:highlight w:val="cyan"/>
          <w:u w:val="single"/>
        </w:rPr>
        <w:t>seaports</w:t>
      </w:r>
      <w:r w:rsidRPr="00AD7A86">
        <w:rPr>
          <w:sz w:val="16"/>
        </w:rPr>
        <w:t xml:space="preserve">. Airports will require additional land acquisitions to extend runways and aerial easements over private properties. </w:t>
      </w:r>
      <w:r w:rsidRPr="00AD7A86">
        <w:rPr>
          <w:highlight w:val="cyan"/>
          <w:u w:val="single"/>
        </w:rPr>
        <w:t>Increased</w:t>
      </w:r>
      <w:r w:rsidRPr="00AD7A86">
        <w:rPr>
          <w:u w:val="single"/>
        </w:rPr>
        <w:t xml:space="preserve"> lighting</w:t>
      </w:r>
      <w:r w:rsidRPr="00AD7A86">
        <w:rPr>
          <w:sz w:val="16"/>
        </w:rPr>
        <w:t xml:space="preserve">, </w:t>
      </w:r>
      <w:r w:rsidRPr="00AD7A86">
        <w:rPr>
          <w:u w:val="single"/>
        </w:rPr>
        <w:t xml:space="preserve">parking and other airport </w:t>
      </w:r>
      <w:r w:rsidRPr="00AD7A86">
        <w:rPr>
          <w:highlight w:val="cyan"/>
          <w:u w:val="single"/>
        </w:rPr>
        <w:t>upgrades</w:t>
      </w:r>
      <w:r w:rsidRPr="00AD7A86">
        <w:rPr>
          <w:u w:val="single"/>
        </w:rPr>
        <w:t xml:space="preserve"> will also be needed</w:t>
      </w:r>
      <w:r w:rsidRPr="00AD7A86">
        <w:rPr>
          <w:sz w:val="16"/>
        </w:rPr>
        <w:t xml:space="preserve">. Funds also will be used for repairs and maintenance, and to </w:t>
      </w:r>
      <w:r w:rsidRPr="00AD7A86">
        <w:rPr>
          <w:b/>
          <w:iCs/>
          <w:highlight w:val="cyan"/>
          <w:u w:val="single"/>
        </w:rPr>
        <w:t>limit</w:t>
      </w:r>
      <w:r w:rsidRPr="00AD7A86">
        <w:rPr>
          <w:u w:val="single"/>
        </w:rPr>
        <w:t xml:space="preserve"> traffic </w:t>
      </w:r>
      <w:r w:rsidRPr="00AD7A86">
        <w:rPr>
          <w:b/>
          <w:iCs/>
          <w:highlight w:val="cyan"/>
          <w:u w:val="single"/>
        </w:rPr>
        <w:t>congestion</w:t>
      </w:r>
      <w:r w:rsidRPr="00AD7A86">
        <w:rPr>
          <w:u w:val="single"/>
        </w:rPr>
        <w:t xml:space="preserve"> near seaports and airports</w:t>
      </w:r>
      <w:r w:rsidRPr="00AD7A86">
        <w:rPr>
          <w:sz w:val="16"/>
        </w:rPr>
        <w:t>.</w:t>
      </w:r>
    </w:p>
    <w:p w14:paraId="604CD36B" w14:textId="77777777" w:rsidR="00AD7A86" w:rsidRPr="00AD7A86" w:rsidRDefault="00AD7A86" w:rsidP="00AD7A86">
      <w:pPr>
        <w:rPr>
          <w:sz w:val="16"/>
        </w:rPr>
      </w:pPr>
      <w:r w:rsidRPr="00AD7A86">
        <w:rPr>
          <w:u w:val="single"/>
        </w:rPr>
        <w:t>Other infrastructure projects</w:t>
      </w:r>
      <w:r w:rsidRPr="00AD7A86">
        <w:rPr>
          <w:sz w:val="16"/>
        </w:rPr>
        <w:t xml:space="preserve"> – The </w:t>
      </w:r>
      <w:r w:rsidRPr="00AD7A86">
        <w:rPr>
          <w:u w:val="single"/>
        </w:rPr>
        <w:t xml:space="preserve">legislation will </w:t>
      </w:r>
      <w:r w:rsidRPr="00AD7A86">
        <w:rPr>
          <w:highlight w:val="cyan"/>
          <w:u w:val="single"/>
        </w:rPr>
        <w:t>provide</w:t>
      </w:r>
      <w:r w:rsidRPr="00AD7A86">
        <w:rPr>
          <w:u w:val="single"/>
        </w:rPr>
        <w:t xml:space="preserve"> </w:t>
      </w:r>
      <w:r w:rsidRPr="00AD7A86">
        <w:rPr>
          <w:b/>
          <w:iCs/>
          <w:highlight w:val="cyan"/>
          <w:u w:val="single"/>
        </w:rPr>
        <w:t>billions</w:t>
      </w:r>
      <w:r w:rsidRPr="00AD7A86">
        <w:rPr>
          <w:u w:val="single"/>
        </w:rPr>
        <w:t xml:space="preserve"> of dollars </w:t>
      </w:r>
      <w:r w:rsidRPr="00AD7A86">
        <w:rPr>
          <w:highlight w:val="cyan"/>
          <w:u w:val="single"/>
        </w:rPr>
        <w:t>for</w:t>
      </w:r>
      <w:r w:rsidRPr="00AD7A86">
        <w:rPr>
          <w:u w:val="single"/>
        </w:rPr>
        <w:t xml:space="preserve"> other </w:t>
      </w:r>
      <w:r w:rsidRPr="00AD7A86">
        <w:rPr>
          <w:highlight w:val="cyan"/>
          <w:u w:val="single"/>
        </w:rPr>
        <w:t>infrastructure</w:t>
      </w:r>
      <w:r w:rsidRPr="00AD7A86">
        <w:rPr>
          <w:u w:val="single"/>
        </w:rPr>
        <w:t xml:space="preserve"> </w:t>
      </w:r>
      <w:r w:rsidRPr="00AD7A86">
        <w:rPr>
          <w:highlight w:val="cyan"/>
          <w:u w:val="single"/>
        </w:rPr>
        <w:t>projects</w:t>
      </w:r>
      <w:r w:rsidRPr="00AD7A86">
        <w:rPr>
          <w:u w:val="single"/>
        </w:rPr>
        <w:t xml:space="preserve"> in need of </w:t>
      </w:r>
      <w:r w:rsidRPr="00AD7A86">
        <w:rPr>
          <w:b/>
          <w:iCs/>
          <w:u w:val="single"/>
        </w:rPr>
        <w:t>repairs</w:t>
      </w:r>
      <w:r w:rsidRPr="00AD7A86">
        <w:rPr>
          <w:u w:val="single"/>
        </w:rPr>
        <w:t xml:space="preserve">, upgrades and expansion </w:t>
      </w:r>
      <w:r w:rsidRPr="00AD7A86">
        <w:rPr>
          <w:highlight w:val="cyan"/>
          <w:u w:val="single"/>
        </w:rPr>
        <w:t>including</w:t>
      </w:r>
      <w:r w:rsidRPr="00AD7A86">
        <w:rPr>
          <w:u w:val="single"/>
        </w:rPr>
        <w:t xml:space="preserve"> </w:t>
      </w:r>
      <w:r w:rsidRPr="00AD7A86">
        <w:rPr>
          <w:b/>
          <w:iCs/>
          <w:highlight w:val="cyan"/>
          <w:u w:val="single"/>
        </w:rPr>
        <w:t>water</w:t>
      </w:r>
      <w:r w:rsidRPr="00AD7A86">
        <w:rPr>
          <w:u w:val="single"/>
        </w:rPr>
        <w:t xml:space="preserve"> and sewage </w:t>
      </w:r>
      <w:r w:rsidRPr="00AD7A86">
        <w:rPr>
          <w:b/>
          <w:iCs/>
          <w:highlight w:val="cyan"/>
          <w:u w:val="single"/>
        </w:rPr>
        <w:t>systems</w:t>
      </w:r>
      <w:r w:rsidRPr="00AD7A86">
        <w:rPr>
          <w:u w:val="single"/>
        </w:rPr>
        <w:t xml:space="preserve">, </w:t>
      </w:r>
      <w:r w:rsidRPr="00AD7A86">
        <w:rPr>
          <w:b/>
          <w:iCs/>
          <w:highlight w:val="cyan"/>
          <w:u w:val="single"/>
        </w:rPr>
        <w:t>environmental</w:t>
      </w:r>
      <w:r w:rsidRPr="00AD7A86">
        <w:rPr>
          <w:u w:val="single"/>
        </w:rPr>
        <w:t xml:space="preserve"> </w:t>
      </w:r>
      <w:r w:rsidRPr="00AD7A86">
        <w:rPr>
          <w:highlight w:val="cyan"/>
          <w:u w:val="single"/>
        </w:rPr>
        <w:t>remediation</w:t>
      </w:r>
      <w:r w:rsidRPr="00AD7A86">
        <w:rPr>
          <w:u w:val="single"/>
        </w:rPr>
        <w:t xml:space="preserve">, </w:t>
      </w:r>
      <w:r w:rsidRPr="00AD7A86">
        <w:rPr>
          <w:highlight w:val="cyan"/>
          <w:u w:val="single"/>
        </w:rPr>
        <w:t>flood</w:t>
      </w:r>
      <w:r w:rsidRPr="00AD7A86">
        <w:rPr>
          <w:u w:val="single"/>
        </w:rPr>
        <w:t xml:space="preserve"> </w:t>
      </w:r>
      <w:r w:rsidRPr="00AD7A86">
        <w:rPr>
          <w:b/>
          <w:iCs/>
          <w:highlight w:val="cyan"/>
          <w:u w:val="single"/>
        </w:rPr>
        <w:t>mitigation</w:t>
      </w:r>
      <w:r w:rsidRPr="00AD7A86">
        <w:rPr>
          <w:u w:val="single"/>
        </w:rPr>
        <w:t xml:space="preserve">, </w:t>
      </w:r>
      <w:r w:rsidRPr="00AD7A86">
        <w:rPr>
          <w:highlight w:val="cyan"/>
          <w:u w:val="single"/>
        </w:rPr>
        <w:t>and</w:t>
      </w:r>
      <w:r w:rsidRPr="00AD7A86">
        <w:rPr>
          <w:u w:val="single"/>
        </w:rPr>
        <w:t xml:space="preserve"> pedestrian </w:t>
      </w:r>
      <w:r w:rsidRPr="00AD7A86">
        <w:rPr>
          <w:b/>
          <w:iCs/>
          <w:highlight w:val="cyan"/>
          <w:u w:val="single"/>
        </w:rPr>
        <w:t>safety</w:t>
      </w:r>
      <w:r w:rsidRPr="00AD7A86">
        <w:rPr>
          <w:u w:val="single"/>
        </w:rPr>
        <w:t xml:space="preserve"> </w:t>
      </w:r>
      <w:r w:rsidRPr="00AD7A86">
        <w:rPr>
          <w:highlight w:val="cyan"/>
          <w:u w:val="single"/>
        </w:rPr>
        <w:t>programs</w:t>
      </w:r>
      <w:r w:rsidRPr="00AD7A86">
        <w:rPr>
          <w:sz w:val="16"/>
        </w:rPr>
        <w:t>.</w:t>
      </w:r>
    </w:p>
    <w:p w14:paraId="7E579193"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Grid---Impact---2NC</w:t>
      </w:r>
    </w:p>
    <w:p w14:paraId="0078AF37" w14:textId="77777777" w:rsidR="00AD7A86" w:rsidRPr="00AD7A86" w:rsidRDefault="00AD7A86" w:rsidP="00AD7A86">
      <w:pPr>
        <w:keepNext/>
        <w:keepLines/>
        <w:spacing w:before="40" w:after="0"/>
        <w:outlineLvl w:val="3"/>
        <w:rPr>
          <w:rFonts w:eastAsiaTheme="majorEastAsia" w:cs="Times New Roman"/>
          <w:b/>
          <w:iCs/>
          <w:sz w:val="26"/>
          <w:u w:val="single"/>
        </w:rPr>
      </w:pPr>
      <w:r w:rsidRPr="00AD7A86">
        <w:rPr>
          <w:rFonts w:eastAsiaTheme="majorEastAsia" w:cs="Times New Roman"/>
          <w:b/>
          <w:iCs/>
          <w:sz w:val="26"/>
        </w:rPr>
        <w:t xml:space="preserve">Blackouts </w:t>
      </w:r>
      <w:r w:rsidRPr="00AD7A86">
        <w:rPr>
          <w:rFonts w:eastAsiaTheme="majorEastAsia" w:cs="Times New Roman"/>
          <w:b/>
          <w:iCs/>
          <w:sz w:val="26"/>
          <w:u w:val="single"/>
        </w:rPr>
        <w:t>cascade globally</w:t>
      </w:r>
      <w:r w:rsidRPr="00AD7A86">
        <w:rPr>
          <w:rFonts w:eastAsiaTheme="majorEastAsia" w:cs="Times New Roman"/>
          <w:b/>
          <w:iCs/>
          <w:sz w:val="26"/>
        </w:rPr>
        <w:t xml:space="preserve"> AND it’s </w:t>
      </w:r>
      <w:r w:rsidRPr="00AD7A86">
        <w:rPr>
          <w:rFonts w:eastAsiaTheme="majorEastAsia" w:cs="Times New Roman"/>
          <w:b/>
          <w:iCs/>
          <w:sz w:val="26"/>
          <w:u w:val="single"/>
        </w:rPr>
        <w:t>irreversible</w:t>
      </w:r>
      <w:r w:rsidRPr="00AD7A86">
        <w:rPr>
          <w:rFonts w:eastAsiaTheme="majorEastAsia" w:cs="Times New Roman"/>
          <w:b/>
          <w:iCs/>
          <w:sz w:val="26"/>
        </w:rPr>
        <w:t>---</w:t>
      </w:r>
      <w:r w:rsidRPr="00AD7A86">
        <w:rPr>
          <w:rFonts w:eastAsiaTheme="majorEastAsia" w:cs="Times New Roman"/>
          <w:b/>
          <w:iCs/>
          <w:sz w:val="26"/>
          <w:u w:val="single"/>
        </w:rPr>
        <w:t>extinction</w:t>
      </w:r>
    </w:p>
    <w:p w14:paraId="30E6795E" w14:textId="77777777" w:rsidR="00AD7A86" w:rsidRPr="00AD7A86" w:rsidRDefault="00AD7A86" w:rsidP="00AD7A86">
      <w:r w:rsidRPr="00AD7A86">
        <w:t xml:space="preserve">Martin </w:t>
      </w:r>
      <w:r w:rsidRPr="00AD7A86">
        <w:rPr>
          <w:b/>
        </w:rPr>
        <w:t>Rees 18</w:t>
      </w:r>
      <w:r w:rsidRPr="00AD7A86">
        <w:t>, Astronomer Royal, Founded the Centre for the Study of Existential Risk, Fellow of Trinity College and Emeritus Professor of Cosmology and Astrophysics at the University of Cambridge, “2. Humanity’s Future on Earth,” in On the Future: Prospects for Humanity, 10/16/2018, Princeton University Press, pp 61-119</w:t>
      </w:r>
    </w:p>
    <w:p w14:paraId="14CAE152" w14:textId="77777777" w:rsidR="00AD7A86" w:rsidRPr="00AD7A86" w:rsidRDefault="00AD7A86" w:rsidP="00AD7A86">
      <w:pPr>
        <w:rPr>
          <w:sz w:val="16"/>
        </w:rPr>
      </w:pPr>
      <w:r w:rsidRPr="00AD7A86">
        <w:rPr>
          <w:sz w:val="16"/>
        </w:rPr>
        <w:t xml:space="preserve">2.5. TRULY EXISTENTIAL RISKS? </w:t>
      </w:r>
    </w:p>
    <w:p w14:paraId="4632C16C" w14:textId="77777777" w:rsidR="00AD7A86" w:rsidRPr="00AD7A86" w:rsidRDefault="00AD7A86" w:rsidP="00AD7A86">
      <w:pPr>
        <w:rPr>
          <w:sz w:val="16"/>
        </w:rPr>
      </w:pPr>
      <w:r w:rsidRPr="00AD7A86">
        <w:rPr>
          <w:highlight w:val="cyan"/>
          <w:u w:val="single"/>
        </w:rPr>
        <w:t>Our world increasingly depends on elaborate networks</w:t>
      </w:r>
      <w:r w:rsidRPr="00AD7A86">
        <w:rPr>
          <w:u w:val="single"/>
        </w:rPr>
        <w:t xml:space="preserve">: electricity </w:t>
      </w:r>
      <w:r w:rsidRPr="00AD7A86">
        <w:rPr>
          <w:b/>
          <w:iCs/>
          <w:highlight w:val="cyan"/>
          <w:u w:val="single"/>
        </w:rPr>
        <w:t>power grids</w:t>
      </w:r>
      <w:r w:rsidRPr="00AD7A86">
        <w:rPr>
          <w:u w:val="single"/>
        </w:rPr>
        <w:t xml:space="preserve">, </w:t>
      </w:r>
      <w:r w:rsidRPr="00AD7A86">
        <w:rPr>
          <w:b/>
          <w:iCs/>
          <w:u w:val="single"/>
        </w:rPr>
        <w:t>air traffic control</w:t>
      </w:r>
      <w:r w:rsidRPr="00AD7A86">
        <w:rPr>
          <w:u w:val="single"/>
        </w:rPr>
        <w:t xml:space="preserve">, </w:t>
      </w:r>
      <w:r w:rsidRPr="00AD7A86">
        <w:rPr>
          <w:b/>
          <w:iCs/>
          <w:u w:val="single"/>
        </w:rPr>
        <w:t>international finance</w:t>
      </w:r>
      <w:r w:rsidRPr="00AD7A86">
        <w:rPr>
          <w:u w:val="single"/>
        </w:rPr>
        <w:t>, globally dispersed</w:t>
      </w:r>
      <w:r w:rsidRPr="00AD7A86">
        <w:rPr>
          <w:sz w:val="16"/>
        </w:rPr>
        <w:t xml:space="preserve"> </w:t>
      </w:r>
      <w:r w:rsidRPr="00AD7A86">
        <w:rPr>
          <w:b/>
          <w:iCs/>
          <w:u w:val="single"/>
        </w:rPr>
        <w:t>manufacturing</w:t>
      </w:r>
      <w:r w:rsidRPr="00AD7A86">
        <w:rPr>
          <w:u w:val="single"/>
        </w:rPr>
        <w:t xml:space="preserve">, and so forth. </w:t>
      </w:r>
      <w:r w:rsidRPr="00AD7A86">
        <w:rPr>
          <w:highlight w:val="cyan"/>
          <w:u w:val="single"/>
        </w:rPr>
        <w:t>Unless these</w:t>
      </w:r>
      <w:r w:rsidRPr="00AD7A86">
        <w:rPr>
          <w:u w:val="single"/>
        </w:rPr>
        <w:t xml:space="preserve"> networks </w:t>
      </w:r>
      <w:r w:rsidRPr="00AD7A86">
        <w:rPr>
          <w:highlight w:val="cyan"/>
          <w:u w:val="single"/>
        </w:rPr>
        <w:t xml:space="preserve">are </w:t>
      </w:r>
      <w:r w:rsidRPr="00AD7A86">
        <w:rPr>
          <w:b/>
          <w:iCs/>
          <w:highlight w:val="cyan"/>
          <w:u w:val="single"/>
        </w:rPr>
        <w:t>highly resilient</w:t>
      </w:r>
      <w:r w:rsidRPr="00AD7A86">
        <w:rPr>
          <w:u w:val="single"/>
        </w:rPr>
        <w:t>, their benefits could be</w:t>
      </w:r>
      <w:r w:rsidRPr="00AD7A86">
        <w:rPr>
          <w:sz w:val="16"/>
        </w:rPr>
        <w:t xml:space="preserve"> </w:t>
      </w:r>
      <w:r w:rsidRPr="00AD7A86">
        <w:rPr>
          <w:b/>
          <w:iCs/>
          <w:u w:val="single"/>
        </w:rPr>
        <w:t>outweighed</w:t>
      </w:r>
      <w:r w:rsidRPr="00AD7A86">
        <w:rPr>
          <w:sz w:val="16"/>
        </w:rPr>
        <w:t xml:space="preserve"> </w:t>
      </w:r>
      <w:r w:rsidRPr="00AD7A86">
        <w:rPr>
          <w:u w:val="single"/>
        </w:rPr>
        <w:t>by</w:t>
      </w:r>
      <w:r w:rsidRPr="00AD7A86">
        <w:rPr>
          <w:sz w:val="16"/>
        </w:rPr>
        <w:t xml:space="preserve"> </w:t>
      </w:r>
      <w:r w:rsidRPr="00AD7A86">
        <w:rPr>
          <w:b/>
          <w:iCs/>
          <w:highlight w:val="cyan"/>
          <w:u w:val="single"/>
        </w:rPr>
        <w:t>catastrophic</w:t>
      </w:r>
      <w:r w:rsidRPr="00AD7A86">
        <w:rPr>
          <w:sz w:val="16"/>
        </w:rPr>
        <w:t xml:space="preserve"> (albeit rare) </w:t>
      </w:r>
      <w:r w:rsidRPr="00AD7A86">
        <w:rPr>
          <w:b/>
          <w:iCs/>
          <w:highlight w:val="cyan"/>
          <w:u w:val="single"/>
        </w:rPr>
        <w:t>breakdowns</w:t>
      </w:r>
      <w:r w:rsidRPr="00AD7A86">
        <w:rPr>
          <w:sz w:val="16"/>
        </w:rPr>
        <w:t xml:space="preserve">— </w:t>
      </w:r>
      <w:proofErr w:type="spellStart"/>
      <w:r w:rsidRPr="00AD7A86">
        <w:rPr>
          <w:sz w:val="16"/>
        </w:rPr>
        <w:t>realworld</w:t>
      </w:r>
      <w:proofErr w:type="spellEnd"/>
      <w:r w:rsidRPr="00AD7A86">
        <w:rPr>
          <w:sz w:val="16"/>
        </w:rPr>
        <w:t xml:space="preserve"> analogues of what happened in the 2008 global financial crisis. </w:t>
      </w:r>
      <w:r w:rsidRPr="00AD7A86">
        <w:rPr>
          <w:highlight w:val="cyan"/>
          <w:u w:val="single"/>
        </w:rPr>
        <w:t>Cities would be</w:t>
      </w:r>
      <w:r w:rsidRPr="00AD7A86">
        <w:rPr>
          <w:sz w:val="16"/>
        </w:rPr>
        <w:t xml:space="preserve"> </w:t>
      </w:r>
      <w:proofErr w:type="spellStart"/>
      <w:r w:rsidRPr="00AD7A86">
        <w:rPr>
          <w:strike/>
          <w:sz w:val="16"/>
        </w:rPr>
        <w:t>paralysed</w:t>
      </w:r>
      <w:proofErr w:type="spellEnd"/>
      <w:r w:rsidRPr="00AD7A86">
        <w:t xml:space="preserve"> </w:t>
      </w:r>
      <w:r w:rsidRPr="00AD7A86">
        <w:rPr>
          <w:b/>
          <w:iCs/>
          <w:highlight w:val="cyan"/>
          <w:u w:val="single"/>
        </w:rPr>
        <w:t>[gridlocked] without electricity</w:t>
      </w:r>
      <w:r w:rsidRPr="00AD7A86">
        <w:rPr>
          <w:u w:val="single"/>
        </w:rPr>
        <w:t xml:space="preserve">— the lights would go out, but that would be far from the most serious consequence. Within a few days our cities would </w:t>
      </w:r>
      <w:r w:rsidRPr="00AD7A86">
        <w:rPr>
          <w:highlight w:val="cyan"/>
          <w:u w:val="single"/>
        </w:rPr>
        <w:t>be</w:t>
      </w:r>
      <w:r w:rsidRPr="00AD7A86">
        <w:rPr>
          <w:sz w:val="16"/>
          <w:highlight w:val="cyan"/>
        </w:rPr>
        <w:t xml:space="preserve"> </w:t>
      </w:r>
      <w:r w:rsidRPr="00AD7A86">
        <w:rPr>
          <w:b/>
          <w:iCs/>
          <w:highlight w:val="cyan"/>
          <w:u w:val="single"/>
        </w:rPr>
        <w:t>uninhabitable</w:t>
      </w:r>
      <w:r w:rsidRPr="00AD7A86">
        <w:rPr>
          <w:sz w:val="16"/>
          <w:highlight w:val="cyan"/>
        </w:rPr>
        <w:t xml:space="preserve"> </w:t>
      </w:r>
      <w:r w:rsidRPr="00AD7A86">
        <w:rPr>
          <w:highlight w:val="cyan"/>
          <w:u w:val="single"/>
        </w:rPr>
        <w:t>and</w:t>
      </w:r>
      <w:r w:rsidRPr="00AD7A86">
        <w:rPr>
          <w:sz w:val="16"/>
          <w:highlight w:val="cyan"/>
        </w:rPr>
        <w:t xml:space="preserve"> </w:t>
      </w:r>
      <w:r w:rsidRPr="00AD7A86">
        <w:rPr>
          <w:b/>
          <w:iCs/>
          <w:highlight w:val="cyan"/>
          <w:u w:val="single"/>
        </w:rPr>
        <w:t>anarchic</w:t>
      </w:r>
      <w:r w:rsidRPr="00AD7A86">
        <w:rPr>
          <w:sz w:val="16"/>
        </w:rPr>
        <w:t xml:space="preserve">. Air travel can spread a pandemic worldwide within days, wreaking havoc on the </w:t>
      </w:r>
      <w:proofErr w:type="spellStart"/>
      <w:r w:rsidRPr="00AD7A86">
        <w:rPr>
          <w:sz w:val="16"/>
        </w:rPr>
        <w:t>disorganised</w:t>
      </w:r>
      <w:proofErr w:type="spellEnd"/>
      <w:r w:rsidRPr="00AD7A86">
        <w:rPr>
          <w:sz w:val="16"/>
        </w:rPr>
        <w:t xml:space="preserve"> megacities of the developing world. And social media can spread panic and </w:t>
      </w:r>
      <w:proofErr w:type="spellStart"/>
      <w:r w:rsidRPr="00AD7A86">
        <w:rPr>
          <w:sz w:val="16"/>
        </w:rPr>
        <w:t>rumour</w:t>
      </w:r>
      <w:proofErr w:type="spellEnd"/>
      <w:r w:rsidRPr="00AD7A86">
        <w:rPr>
          <w:sz w:val="16"/>
        </w:rPr>
        <w:t xml:space="preserve">, and economic contagion, literally at the speed of light. </w:t>
      </w:r>
    </w:p>
    <w:p w14:paraId="24331807" w14:textId="77777777" w:rsidR="00AD7A86" w:rsidRPr="00AD7A86" w:rsidRDefault="00AD7A86" w:rsidP="00AD7A86">
      <w:pPr>
        <w:rPr>
          <w:sz w:val="16"/>
        </w:rPr>
      </w:pPr>
      <w:r w:rsidRPr="00AD7A86">
        <w:rPr>
          <w:sz w:val="16"/>
        </w:rPr>
        <w:t xml:space="preserve">When we realise the power of biotech, robotics, cybertechnology, and AI— and, still more, their potential in the coming decades— we can’t avoid anxieties about how this empowerment could be misused. </w:t>
      </w:r>
      <w:r w:rsidRPr="00AD7A86">
        <w:rPr>
          <w:u w:val="single"/>
        </w:rPr>
        <w:t xml:space="preserve">The historical record reveals episodes when </w:t>
      </w:r>
      <w:r w:rsidRPr="00AD7A86">
        <w:rPr>
          <w:highlight w:val="cyan"/>
          <w:u w:val="single"/>
        </w:rPr>
        <w:t>‘civilisations’ have</w:t>
      </w:r>
      <w:r w:rsidRPr="00AD7A86">
        <w:rPr>
          <w:sz w:val="16"/>
        </w:rPr>
        <w:t xml:space="preserve"> </w:t>
      </w:r>
      <w:r w:rsidRPr="00AD7A86">
        <w:rPr>
          <w:b/>
          <w:iCs/>
          <w:u w:val="single"/>
        </w:rPr>
        <w:t>crumbled</w:t>
      </w:r>
      <w:r w:rsidRPr="00AD7A86">
        <w:rPr>
          <w:sz w:val="16"/>
        </w:rPr>
        <w:t xml:space="preserve"> </w:t>
      </w:r>
      <w:r w:rsidRPr="00AD7A86">
        <w:rPr>
          <w:u w:val="single"/>
        </w:rPr>
        <w:t xml:space="preserve">and even </w:t>
      </w:r>
      <w:r w:rsidRPr="00AD7A86">
        <w:rPr>
          <w:highlight w:val="cyan"/>
          <w:u w:val="single"/>
        </w:rPr>
        <w:t xml:space="preserve">been </w:t>
      </w:r>
      <w:r w:rsidRPr="00AD7A86">
        <w:rPr>
          <w:b/>
          <w:iCs/>
          <w:highlight w:val="cyan"/>
          <w:u w:val="single"/>
        </w:rPr>
        <w:t>extinguished</w:t>
      </w:r>
      <w:r w:rsidRPr="00AD7A86">
        <w:rPr>
          <w:u w:val="single"/>
        </w:rPr>
        <w:t xml:space="preserve">. Our world is so interconnected </w:t>
      </w:r>
      <w:r w:rsidRPr="00AD7A86">
        <w:rPr>
          <w:highlight w:val="cyan"/>
          <w:u w:val="single"/>
        </w:rPr>
        <w:t>it’s unlikely a catastrophe could hit</w:t>
      </w:r>
      <w:r w:rsidRPr="00AD7A86">
        <w:rPr>
          <w:sz w:val="16"/>
          <w:highlight w:val="cyan"/>
        </w:rPr>
        <w:t xml:space="preserve"> </w:t>
      </w:r>
      <w:r w:rsidRPr="00AD7A86">
        <w:rPr>
          <w:b/>
          <w:iCs/>
          <w:highlight w:val="cyan"/>
          <w:u w:val="single"/>
        </w:rPr>
        <w:t>any region</w:t>
      </w:r>
      <w:r w:rsidRPr="00AD7A86">
        <w:rPr>
          <w:sz w:val="16"/>
          <w:highlight w:val="cyan"/>
        </w:rPr>
        <w:t xml:space="preserve"> </w:t>
      </w:r>
      <w:r w:rsidRPr="00AD7A86">
        <w:rPr>
          <w:highlight w:val="cyan"/>
          <w:u w:val="single"/>
        </w:rPr>
        <w:t>without</w:t>
      </w:r>
      <w:r w:rsidRPr="00AD7A86">
        <w:rPr>
          <w:u w:val="single"/>
        </w:rPr>
        <w:t xml:space="preserve"> its consequences</w:t>
      </w:r>
      <w:r w:rsidRPr="00AD7A86">
        <w:rPr>
          <w:sz w:val="16"/>
        </w:rPr>
        <w:t xml:space="preserve"> </w:t>
      </w:r>
      <w:r w:rsidRPr="00AD7A86">
        <w:rPr>
          <w:b/>
          <w:iCs/>
          <w:highlight w:val="cyan"/>
          <w:u w:val="single"/>
        </w:rPr>
        <w:t>cascading globally</w:t>
      </w:r>
      <w:r w:rsidRPr="00AD7A86">
        <w:rPr>
          <w:u w:val="single"/>
        </w:rPr>
        <w:t xml:space="preserve">. For the first time, we need to contemplate </w:t>
      </w:r>
      <w:r w:rsidRPr="00AD7A86">
        <w:rPr>
          <w:highlight w:val="cyan"/>
          <w:u w:val="single"/>
        </w:rPr>
        <w:t>a collapse</w:t>
      </w:r>
      <w:r w:rsidRPr="00AD7A86">
        <w:rPr>
          <w:sz w:val="16"/>
        </w:rPr>
        <w:t xml:space="preserve">— societal or ecological— </w:t>
      </w:r>
      <w:r w:rsidRPr="00AD7A86">
        <w:rPr>
          <w:u w:val="single"/>
        </w:rPr>
        <w:t xml:space="preserve">that </w:t>
      </w:r>
      <w:r w:rsidRPr="00AD7A86">
        <w:rPr>
          <w:highlight w:val="cyan"/>
          <w:u w:val="single"/>
        </w:rPr>
        <w:t>would be a</w:t>
      </w:r>
      <w:r w:rsidRPr="00AD7A86">
        <w:rPr>
          <w:u w:val="single"/>
        </w:rPr>
        <w:t xml:space="preserve"> truly</w:t>
      </w:r>
      <w:r w:rsidRPr="00AD7A86">
        <w:rPr>
          <w:sz w:val="16"/>
        </w:rPr>
        <w:t xml:space="preserve"> </w:t>
      </w:r>
      <w:r w:rsidRPr="00AD7A86">
        <w:rPr>
          <w:b/>
          <w:iCs/>
          <w:highlight w:val="cyan"/>
          <w:u w:val="single"/>
        </w:rPr>
        <w:t>global setback</w:t>
      </w:r>
      <w:r w:rsidRPr="00AD7A86">
        <w:rPr>
          <w:b/>
          <w:iCs/>
          <w:u w:val="single"/>
        </w:rPr>
        <w:t xml:space="preserve"> to civilisation</w:t>
      </w:r>
      <w:r w:rsidRPr="00AD7A86">
        <w:rPr>
          <w:u w:val="single"/>
        </w:rPr>
        <w:t>. The setback</w:t>
      </w:r>
      <w:r w:rsidRPr="00AD7A86">
        <w:rPr>
          <w:sz w:val="16"/>
        </w:rPr>
        <w:t xml:space="preserve"> could be temporary. On the other hand, it </w:t>
      </w:r>
      <w:r w:rsidRPr="00AD7A86">
        <w:rPr>
          <w:u w:val="single"/>
        </w:rPr>
        <w:t>could be</w:t>
      </w:r>
      <w:r w:rsidRPr="00AD7A86">
        <w:rPr>
          <w:sz w:val="16"/>
        </w:rPr>
        <w:t xml:space="preserve"> </w:t>
      </w:r>
      <w:r w:rsidRPr="00AD7A86">
        <w:rPr>
          <w:b/>
          <w:iCs/>
          <w:highlight w:val="cyan"/>
          <w:u w:val="single"/>
        </w:rPr>
        <w:t>so devastating</w:t>
      </w:r>
      <w:r w:rsidRPr="00AD7A86">
        <w:rPr>
          <w:sz w:val="16"/>
        </w:rPr>
        <w:t xml:space="preserve"> </w:t>
      </w:r>
      <w:r w:rsidRPr="00AD7A86">
        <w:rPr>
          <w:u w:val="single"/>
        </w:rPr>
        <w:t>(and could have entailed so much</w:t>
      </w:r>
      <w:r w:rsidRPr="00AD7A86">
        <w:rPr>
          <w:sz w:val="16"/>
        </w:rPr>
        <w:t xml:space="preserve"> environmental or genetic </w:t>
      </w:r>
      <w:r w:rsidRPr="00AD7A86">
        <w:rPr>
          <w:b/>
          <w:iCs/>
          <w:u w:val="single"/>
        </w:rPr>
        <w:t>degradation</w:t>
      </w:r>
      <w:r w:rsidRPr="00AD7A86">
        <w:rPr>
          <w:u w:val="single"/>
        </w:rPr>
        <w:t xml:space="preserve">) </w:t>
      </w:r>
      <w:r w:rsidRPr="00AD7A86">
        <w:rPr>
          <w:highlight w:val="cyan"/>
          <w:u w:val="single"/>
        </w:rPr>
        <w:t>that</w:t>
      </w:r>
      <w:r w:rsidRPr="00AD7A86">
        <w:rPr>
          <w:u w:val="single"/>
        </w:rPr>
        <w:t xml:space="preserve"> the </w:t>
      </w:r>
      <w:r w:rsidRPr="00AD7A86">
        <w:rPr>
          <w:highlight w:val="cyan"/>
          <w:u w:val="single"/>
        </w:rPr>
        <w:t>survivors could</w:t>
      </w:r>
      <w:r w:rsidRPr="00AD7A86">
        <w:rPr>
          <w:sz w:val="16"/>
          <w:highlight w:val="cyan"/>
        </w:rPr>
        <w:t xml:space="preserve"> </w:t>
      </w:r>
      <w:r w:rsidRPr="00AD7A86">
        <w:rPr>
          <w:b/>
          <w:iCs/>
          <w:highlight w:val="cyan"/>
          <w:u w:val="single"/>
        </w:rPr>
        <w:t>never regenerate</w:t>
      </w:r>
      <w:r w:rsidRPr="00AD7A86">
        <w:rPr>
          <w:sz w:val="16"/>
        </w:rPr>
        <w:t xml:space="preserve"> a civilisation at the present level.</w:t>
      </w:r>
    </w:p>
    <w:p w14:paraId="572D80C9"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Destroys </w:t>
      </w:r>
      <w:r w:rsidRPr="00AD7A86">
        <w:rPr>
          <w:rFonts w:eastAsiaTheme="majorEastAsia" w:cstheme="majorBidi"/>
          <w:b/>
          <w:iCs/>
          <w:sz w:val="26"/>
          <w:u w:val="single"/>
        </w:rPr>
        <w:t>food</w:t>
      </w:r>
      <w:r w:rsidRPr="00AD7A86">
        <w:rPr>
          <w:rFonts w:eastAsiaTheme="majorEastAsia" w:cstheme="majorBidi"/>
          <w:b/>
          <w:iCs/>
          <w:sz w:val="26"/>
        </w:rPr>
        <w:t xml:space="preserve"> and risks </w:t>
      </w:r>
      <w:r w:rsidRPr="00AD7A86">
        <w:rPr>
          <w:rFonts w:eastAsiaTheme="majorEastAsia" w:cstheme="majorBidi"/>
          <w:b/>
          <w:iCs/>
          <w:sz w:val="26"/>
          <w:u w:val="single"/>
        </w:rPr>
        <w:t>disease</w:t>
      </w:r>
      <w:r w:rsidRPr="00AD7A86">
        <w:rPr>
          <w:rFonts w:eastAsiaTheme="majorEastAsia" w:cstheme="majorBidi"/>
          <w:b/>
          <w:iCs/>
          <w:sz w:val="26"/>
        </w:rPr>
        <w:t>---extinction</w:t>
      </w:r>
    </w:p>
    <w:p w14:paraId="07B27A5C" w14:textId="77777777" w:rsidR="00AD7A86" w:rsidRPr="00AD7A86" w:rsidRDefault="00AD7A86" w:rsidP="00AD7A86">
      <w:r w:rsidRPr="00AD7A86">
        <w:t>Laurence</w:t>
      </w:r>
      <w:r w:rsidRPr="00AD7A86">
        <w:rPr>
          <w:b/>
          <w:bCs/>
          <w:sz w:val="26"/>
        </w:rPr>
        <w:t xml:space="preserve"> Hecht 11</w:t>
      </w:r>
      <w:r w:rsidRPr="00AD7A86">
        <w:t xml:space="preserve">, Editor in Chief at 21st Century Magazine, “Solar Storm Threatening Power Grids – Yet no Action Taken to Implement </w:t>
      </w:r>
      <w:proofErr w:type="spellStart"/>
      <w:r w:rsidRPr="00AD7A86">
        <w:t>Defences</w:t>
      </w:r>
      <w:proofErr w:type="spellEnd"/>
      <w:r w:rsidRPr="00AD7A86">
        <w:t xml:space="preserve">”, </w:t>
      </w:r>
      <w:hyperlink r:id="rId26" w:history="1">
        <w:r w:rsidRPr="00AD7A86">
          <w:t>http://oilprice.com/Energy/Energy-General/Solar-Storm-Threatening-Power-Grids-%E2%80%93-Yet-no-Action-Taken-to-Implement-Defences.html</w:t>
        </w:r>
      </w:hyperlink>
      <w:r w:rsidRPr="00AD7A86">
        <w:t xml:space="preserve"> [language modified]</w:t>
      </w:r>
    </w:p>
    <w:p w14:paraId="650CDF01" w14:textId="77777777" w:rsidR="00AD7A86" w:rsidRPr="00AD7A86" w:rsidRDefault="00AD7A86" w:rsidP="00AD7A86">
      <w:r w:rsidRPr="00AD7A86">
        <w:rPr>
          <w:u w:val="single"/>
        </w:rPr>
        <w:t xml:space="preserve">A prolonged </w:t>
      </w:r>
      <w:r w:rsidRPr="00AD7A86">
        <w:rPr>
          <w:highlight w:val="cyan"/>
          <w:u w:val="single"/>
        </w:rPr>
        <w:t>lack of electricity</w:t>
      </w:r>
      <w:r w:rsidRPr="00AD7A86">
        <w:t xml:space="preserve"> in any of these areas </w:t>
      </w:r>
      <w:r w:rsidRPr="00AD7A86">
        <w:rPr>
          <w:highlight w:val="cyan"/>
          <w:u w:val="single"/>
        </w:rPr>
        <w:t>would reduce</w:t>
      </w:r>
      <w:r w:rsidRPr="00AD7A86">
        <w:rPr>
          <w:u w:val="single"/>
        </w:rPr>
        <w:t xml:space="preserve"> the </w:t>
      </w:r>
      <w:r w:rsidRPr="00AD7A86">
        <w:rPr>
          <w:highlight w:val="cyan"/>
          <w:u w:val="single"/>
        </w:rPr>
        <w:t xml:space="preserve">population to </w:t>
      </w:r>
      <w:r w:rsidRPr="00AD7A86">
        <w:rPr>
          <w:b/>
          <w:iCs/>
          <w:highlight w:val="cyan"/>
          <w:u w:val="single"/>
        </w:rPr>
        <w:t>Dark Age</w:t>
      </w:r>
      <w:r w:rsidRPr="00AD7A86">
        <w:rPr>
          <w:b/>
          <w:iCs/>
          <w:u w:val="single"/>
        </w:rPr>
        <w:t xml:space="preserve">-like </w:t>
      </w:r>
      <w:r w:rsidRPr="00AD7A86">
        <w:rPr>
          <w:b/>
          <w:iCs/>
          <w:highlight w:val="cyan"/>
          <w:u w:val="single"/>
        </w:rPr>
        <w:t>conditions</w:t>
      </w:r>
      <w:r w:rsidRPr="00AD7A86">
        <w:t xml:space="preserve">. Drinking </w:t>
      </w:r>
      <w:r w:rsidRPr="00AD7A86">
        <w:rPr>
          <w:b/>
          <w:iCs/>
          <w:u w:val="single"/>
        </w:rPr>
        <w:t>water supply</w:t>
      </w:r>
      <w:r w:rsidRPr="00AD7A86">
        <w:rPr>
          <w:u w:val="single"/>
        </w:rPr>
        <w:t xml:space="preserve"> would break down</w:t>
      </w:r>
      <w:r w:rsidRPr="00AD7A86">
        <w:t xml:space="preserve"> for lack of pumping, and sewage service would cease shortly thereafter. For lack of refrigeration, </w:t>
      </w:r>
      <w:r w:rsidRPr="00AD7A86">
        <w:rPr>
          <w:u w:val="single"/>
        </w:rPr>
        <w:t xml:space="preserve">the </w:t>
      </w:r>
      <w:r w:rsidRPr="00AD7A86">
        <w:rPr>
          <w:b/>
          <w:iCs/>
          <w:highlight w:val="cyan"/>
          <w:u w:val="single"/>
        </w:rPr>
        <w:t>food chain would collapse</w:t>
      </w:r>
      <w:r w:rsidRPr="00AD7A86">
        <w:rPr>
          <w:u w:val="single"/>
        </w:rPr>
        <w:t>, and medical supplies would be lost</w:t>
      </w:r>
      <w:r w:rsidRPr="00AD7A86">
        <w:t xml:space="preserve">. Fuel could not be pumped, and thus </w:t>
      </w:r>
      <w:r w:rsidRPr="00AD7A86">
        <w:rPr>
          <w:highlight w:val="cyan"/>
          <w:u w:val="single"/>
        </w:rPr>
        <w:t>transportation</w:t>
      </w:r>
      <w:r w:rsidRPr="00AD7A86">
        <w:rPr>
          <w:u w:val="single"/>
        </w:rPr>
        <w:t xml:space="preserve"> would </w:t>
      </w:r>
      <w:r w:rsidRPr="00AD7A86">
        <w:rPr>
          <w:highlight w:val="cyan"/>
          <w:u w:val="single"/>
        </w:rPr>
        <w:t>break down</w:t>
      </w:r>
      <w:r w:rsidRPr="00AD7A86">
        <w:t xml:space="preserve">. Heating and air conditioning systems would cease functioning. </w:t>
      </w:r>
      <w:r w:rsidRPr="00AD7A86">
        <w:rPr>
          <w:highlight w:val="cyan"/>
          <w:u w:val="single"/>
        </w:rPr>
        <w:t>Communication would be [undermined]</w:t>
      </w:r>
      <w:r w:rsidRPr="00AD7A86">
        <w:t xml:space="preserve"> </w:t>
      </w:r>
      <w:r w:rsidRPr="00AD7A86">
        <w:rPr>
          <w:strike/>
        </w:rPr>
        <w:t>crippled</w:t>
      </w:r>
      <w:r w:rsidRPr="00AD7A86">
        <w:t xml:space="preserve"> </w:t>
      </w:r>
      <w:r w:rsidRPr="00AD7A86">
        <w:rPr>
          <w:u w:val="single"/>
        </w:rPr>
        <w:t>by the lack of electricity</w:t>
      </w:r>
      <w:r w:rsidRPr="00AD7A86">
        <w:t xml:space="preserve"> as well as from the direct damage to satellites and sensitive electronics which a solar storm produces—perhaps no Internet and no cell phones. </w:t>
      </w:r>
      <w:r w:rsidRPr="00AD7A86">
        <w:rPr>
          <w:b/>
          <w:iCs/>
          <w:highlight w:val="cyan"/>
          <w:u w:val="single"/>
        </w:rPr>
        <w:t>Modern life would come to an end</w:t>
      </w:r>
      <w:r w:rsidRPr="00AD7A86">
        <w:rPr>
          <w:highlight w:val="cyan"/>
          <w:u w:val="single"/>
        </w:rPr>
        <w:t>, and</w:t>
      </w:r>
      <w:r w:rsidRPr="00AD7A86">
        <w:rPr>
          <w:u w:val="single"/>
        </w:rPr>
        <w:t xml:space="preserve"> a population and economic </w:t>
      </w:r>
      <w:r w:rsidRPr="00AD7A86">
        <w:rPr>
          <w:highlight w:val="cyan"/>
          <w:u w:val="single"/>
        </w:rPr>
        <w:t>infrastructure</w:t>
      </w:r>
      <w:r w:rsidRPr="00AD7A86">
        <w:rPr>
          <w:u w:val="single"/>
        </w:rPr>
        <w:t xml:space="preserve"> unprepared for a return to pre-electricity conditions </w:t>
      </w:r>
      <w:r w:rsidRPr="00AD7A86">
        <w:rPr>
          <w:highlight w:val="cyan"/>
          <w:u w:val="single"/>
        </w:rPr>
        <w:t xml:space="preserve">could </w:t>
      </w:r>
      <w:r w:rsidRPr="00AD7A86">
        <w:rPr>
          <w:b/>
          <w:iCs/>
          <w:highlight w:val="cyan"/>
          <w:u w:val="single"/>
        </w:rPr>
        <w:t>descend into chaos</w:t>
      </w:r>
      <w:r w:rsidRPr="00AD7A86">
        <w:t>.</w:t>
      </w:r>
    </w:p>
    <w:p w14:paraId="39D4236C"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Collapses </w:t>
      </w:r>
      <w:r w:rsidRPr="00AD7A86">
        <w:rPr>
          <w:rFonts w:eastAsiaTheme="majorEastAsia" w:cstheme="majorBidi"/>
          <w:b/>
          <w:iCs/>
          <w:sz w:val="26"/>
          <w:u w:val="single"/>
        </w:rPr>
        <w:t>warfighting</w:t>
      </w:r>
      <w:r w:rsidRPr="00AD7A86">
        <w:rPr>
          <w:rFonts w:eastAsiaTheme="majorEastAsia" w:cstheme="majorBidi"/>
          <w:b/>
          <w:iCs/>
          <w:sz w:val="26"/>
        </w:rPr>
        <w:t>---nuclear war</w:t>
      </w:r>
    </w:p>
    <w:p w14:paraId="1A5FBBF4" w14:textId="77777777" w:rsidR="00AD7A86" w:rsidRPr="00AD7A86" w:rsidRDefault="00AD7A86" w:rsidP="00AD7A86">
      <w:r w:rsidRPr="00AD7A86">
        <w:t xml:space="preserve">Dr. Richard </w:t>
      </w:r>
      <w:r w:rsidRPr="00AD7A86">
        <w:rPr>
          <w:b/>
          <w:bCs/>
          <w:sz w:val="26"/>
        </w:rPr>
        <w:t>Andres 11</w:t>
      </w:r>
      <w:r w:rsidRPr="00AD7A86">
        <w:t xml:space="preserve"> and Hanna Breetz, Professor of National Security Strategy at the National War College and a Senior Fellow and Energy and Environmental Security and Policy Chair in the Center for Strategic Research, Institute for National Strategic Studies, at the National Defense University, doctoral candidate in the Department of Political Science at The Massachusetts Institute of Technology, “Small Nuclear Reactors for Military Installations: Capabilities, Costs, and Technological Implications”, </w:t>
      </w:r>
      <w:hyperlink r:id="rId27" w:history="1">
        <w:r w:rsidRPr="00AD7A86">
          <w:t>www.ndu.edu/press/lib/pdf/StrForum/SF-262.pdf</w:t>
        </w:r>
      </w:hyperlink>
      <w:r w:rsidRPr="00AD7A86">
        <w:t xml:space="preserve"> [language modified]</w:t>
      </w:r>
    </w:p>
    <w:p w14:paraId="65BA51AF" w14:textId="77777777" w:rsidR="00AD7A86" w:rsidRPr="00AD7A86" w:rsidRDefault="00AD7A86" w:rsidP="00AD7A86">
      <w:pPr>
        <w:rPr>
          <w:sz w:val="16"/>
        </w:rPr>
      </w:pPr>
      <w:r w:rsidRPr="00AD7A86">
        <w:rPr>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AD7A86">
        <w:rPr>
          <w:u w:val="single"/>
        </w:rPr>
        <w:t>critical security issues have</w:t>
      </w:r>
      <w:r w:rsidRPr="00AD7A86">
        <w:rPr>
          <w:sz w:val="16"/>
        </w:rPr>
        <w:t xml:space="preserve"> thus far </w:t>
      </w:r>
      <w:r w:rsidRPr="00AD7A86">
        <w:rPr>
          <w:u w:val="single"/>
        </w:rPr>
        <w:t>proven resistant to existing solutions: bases’ vulnerability to civilian power outages, and the need to transport large quantities of fuel via convoys</w:t>
      </w:r>
      <w:r w:rsidRPr="00AD7A86">
        <w:rPr>
          <w:sz w:val="16"/>
        </w:rPr>
        <w:t xml:space="preserve"> through hostile territory to forward locations. Each of these is explored below. Grid Vulnerability. </w:t>
      </w:r>
      <w:r w:rsidRPr="00AD7A86">
        <w:rPr>
          <w:highlight w:val="cyan"/>
          <w:u w:val="single"/>
        </w:rPr>
        <w:t>DOD is unable to provide</w:t>
      </w:r>
      <w:r w:rsidRPr="00AD7A86">
        <w:rPr>
          <w:u w:val="single"/>
        </w:rPr>
        <w:t xml:space="preserve"> its </w:t>
      </w:r>
      <w:r w:rsidRPr="00AD7A86">
        <w:rPr>
          <w:highlight w:val="cyan"/>
          <w:u w:val="single"/>
        </w:rPr>
        <w:t>bases with electricity when the</w:t>
      </w:r>
      <w:r w:rsidRPr="00AD7A86">
        <w:rPr>
          <w:u w:val="single"/>
        </w:rPr>
        <w:t xml:space="preserve"> civilian electrical </w:t>
      </w:r>
      <w:r w:rsidRPr="00AD7A86">
        <w:rPr>
          <w:highlight w:val="cyan"/>
          <w:u w:val="single"/>
        </w:rPr>
        <w:t>grid is offline</w:t>
      </w:r>
      <w:r w:rsidRPr="00AD7A86">
        <w:rPr>
          <w:u w:val="single"/>
        </w:rPr>
        <w:t xml:space="preserve"> for an extended period of time</w:t>
      </w:r>
      <w:r w:rsidRPr="00AD7A86">
        <w:rPr>
          <w:sz w:val="16"/>
        </w:rPr>
        <w:t xml:space="preserve">. Currently, </w:t>
      </w:r>
      <w:r w:rsidRPr="00AD7A86">
        <w:rPr>
          <w:u w:val="single"/>
        </w:rPr>
        <w:t>domestic military installations receive 99 percent of their electricity from the civilian power grid</w:t>
      </w:r>
      <w:r w:rsidRPr="00AD7A86">
        <w:rPr>
          <w:sz w:val="16"/>
        </w:rPr>
        <w:t xml:space="preserve">. As explained in a recent study from the Defense Science Board: DOD’s key problem with electricity is that </w:t>
      </w:r>
      <w:r w:rsidRPr="00AD7A86">
        <w:rPr>
          <w:highlight w:val="cyan"/>
          <w:u w:val="single"/>
        </w:rPr>
        <w:t>critical</w:t>
      </w:r>
      <w:r w:rsidRPr="00AD7A86">
        <w:rPr>
          <w:u w:val="single"/>
        </w:rPr>
        <w:t xml:space="preserve"> missions, such as national </w:t>
      </w:r>
      <w:r w:rsidRPr="00AD7A86">
        <w:rPr>
          <w:highlight w:val="cyan"/>
          <w:u w:val="single"/>
        </w:rPr>
        <w:t xml:space="preserve">strategic awareness and </w:t>
      </w:r>
      <w:r w:rsidRPr="00AD7A86">
        <w:rPr>
          <w:b/>
          <w:iCs/>
          <w:u w:val="single"/>
        </w:rPr>
        <w:t xml:space="preserve">national </w:t>
      </w:r>
      <w:r w:rsidRPr="00AD7A86">
        <w:rPr>
          <w:b/>
          <w:iCs/>
          <w:highlight w:val="cyan"/>
          <w:u w:val="single"/>
        </w:rPr>
        <w:t>command authorities</w:t>
      </w:r>
      <w:r w:rsidRPr="00AD7A86">
        <w:rPr>
          <w:highlight w:val="cyan"/>
          <w:u w:val="single"/>
        </w:rPr>
        <w:t>, are</w:t>
      </w:r>
      <w:r w:rsidRPr="00AD7A86">
        <w:rPr>
          <w:sz w:val="16"/>
        </w:rPr>
        <w:t xml:space="preserve"> almost</w:t>
      </w:r>
      <w:r w:rsidRPr="00AD7A86">
        <w:rPr>
          <w:u w:val="single"/>
        </w:rPr>
        <w:t xml:space="preserve"> entirely </w:t>
      </w:r>
      <w:r w:rsidRPr="00AD7A86">
        <w:rPr>
          <w:highlight w:val="cyan"/>
          <w:u w:val="single"/>
        </w:rPr>
        <w:t>dependent on the</w:t>
      </w:r>
      <w:r w:rsidRPr="00AD7A86">
        <w:rPr>
          <w:u w:val="single"/>
        </w:rPr>
        <w:t xml:space="preserve"> national transmission </w:t>
      </w:r>
      <w:r w:rsidRPr="00AD7A86">
        <w:rPr>
          <w:highlight w:val="cyan"/>
          <w:u w:val="single"/>
        </w:rPr>
        <w:t>grid . . . [which] is</w:t>
      </w:r>
      <w:r w:rsidRPr="00AD7A86">
        <w:rPr>
          <w:u w:val="single"/>
        </w:rPr>
        <w:t xml:space="preserve"> fragile, </w:t>
      </w:r>
      <w:r w:rsidRPr="00AD7A86">
        <w:rPr>
          <w:highlight w:val="cyan"/>
          <w:u w:val="single"/>
        </w:rPr>
        <w:t>vulnerable</w:t>
      </w:r>
      <w:r w:rsidRPr="00AD7A86">
        <w:rPr>
          <w:u w:val="single"/>
        </w:rPr>
        <w:t>, near its capacity limit, and outside of DOD control</w:t>
      </w:r>
      <w:r w:rsidRPr="00AD7A86">
        <w:rPr>
          <w:sz w:val="16"/>
        </w:rPr>
        <w:t xml:space="preserve">. In most cases, </w:t>
      </w:r>
      <w:r w:rsidRPr="00AD7A86">
        <w:rPr>
          <w:highlight w:val="cyan"/>
          <w:u w:val="single"/>
        </w:rPr>
        <w:t>neither the grid nor</w:t>
      </w:r>
      <w:r w:rsidRPr="00AD7A86">
        <w:rPr>
          <w:u w:val="single"/>
        </w:rPr>
        <w:t xml:space="preserve"> on-base </w:t>
      </w:r>
      <w:r w:rsidRPr="00AD7A86">
        <w:rPr>
          <w:highlight w:val="cyan"/>
          <w:u w:val="single"/>
        </w:rPr>
        <w:t>backup power provides</w:t>
      </w:r>
      <w:r w:rsidRPr="00AD7A86">
        <w:rPr>
          <w:u w:val="single"/>
        </w:rPr>
        <w:t xml:space="preserve"> sufficient </w:t>
      </w:r>
      <w:r w:rsidRPr="00AD7A86">
        <w:rPr>
          <w:highlight w:val="cyan"/>
          <w:u w:val="single"/>
        </w:rPr>
        <w:t>reliability</w:t>
      </w:r>
      <w:r w:rsidRPr="00AD7A86">
        <w:rPr>
          <w:u w:val="single"/>
        </w:rPr>
        <w:t xml:space="preserve"> to ensure continuity of critical national priority functions and oversight of strategic missions in the face of a long term (several months) outage</w:t>
      </w:r>
      <w:r w:rsidRPr="00AD7A86">
        <w:rPr>
          <w:sz w:val="16"/>
        </w:rPr>
        <w:t xml:space="preserve">.7 </w:t>
      </w:r>
      <w:r w:rsidRPr="00AD7A86">
        <w:rPr>
          <w:u w:val="single"/>
        </w:rPr>
        <w:t>The grid’s fragility was demonstrated during the 2003 Northeast blackout</w:t>
      </w:r>
      <w:r w:rsidRPr="00AD7A86">
        <w:rPr>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AD7A86">
        <w:rPr>
          <w:u w:val="single"/>
        </w:rPr>
        <w:t>that the grid is</w:t>
      </w:r>
      <w:r w:rsidRPr="00AD7A86">
        <w:rPr>
          <w:sz w:val="16"/>
        </w:rPr>
        <w:t xml:space="preserve"> also </w:t>
      </w:r>
      <w:r w:rsidRPr="00AD7A86">
        <w:rPr>
          <w:u w:val="single"/>
        </w:rPr>
        <w:t>vulnerable to purposive attacks</w:t>
      </w:r>
      <w:r w:rsidRPr="00AD7A86">
        <w:rPr>
          <w:sz w:val="16"/>
        </w:rP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AD7A86">
        <w:rPr>
          <w:u w:val="single"/>
        </w:rPr>
        <w:t>terrorist groups might be able to develop the capability to conduct this type of attack</w:t>
      </w:r>
      <w:r w:rsidRPr="00AD7A86">
        <w:rPr>
          <w:sz w:val="16"/>
        </w:rPr>
        <w:t xml:space="preserve">. It is likely, however, </w:t>
      </w:r>
      <w:r w:rsidRPr="00AD7A86">
        <w:rPr>
          <w:u w:val="single"/>
        </w:rPr>
        <w:t>that some nation-states either have or are working on developing the ability to take down the U.S. grid</w:t>
      </w:r>
      <w:r w:rsidRPr="00AD7A86">
        <w:rPr>
          <w:sz w:val="16"/>
        </w:rPr>
        <w:t xml:space="preserve">. In the event of a war with one of these states, </w:t>
      </w:r>
      <w:r w:rsidRPr="00AD7A86">
        <w:rPr>
          <w:u w:val="single"/>
        </w:rPr>
        <w:t>it is possible, if not likely, that parts of the civilian grid would cease to function, taking with them military bases located in affected regions</w:t>
      </w:r>
      <w:r w:rsidRPr="00AD7A86">
        <w:rPr>
          <w:sz w:val="16"/>
        </w:rPr>
        <w:t xml:space="preserve">. Government and private </w:t>
      </w:r>
      <w:r w:rsidRPr="00AD7A86">
        <w:rPr>
          <w:u w:val="single"/>
        </w:rPr>
        <w:t>organizations are currently working to secure the grid against</w:t>
      </w:r>
      <w:r w:rsidRPr="00AD7A86">
        <w:rPr>
          <w:sz w:val="16"/>
        </w:rPr>
        <w:t xml:space="preserve"> </w:t>
      </w:r>
      <w:r w:rsidRPr="00AD7A86">
        <w:rPr>
          <w:u w:val="single"/>
        </w:rPr>
        <w:t>attacks</w:t>
      </w:r>
      <w:r w:rsidRPr="00AD7A86">
        <w:rPr>
          <w:sz w:val="16"/>
        </w:rPr>
        <w:t xml:space="preserve">; however, </w:t>
      </w:r>
      <w:r w:rsidRPr="00AD7A86">
        <w:rPr>
          <w:u w:val="single"/>
        </w:rPr>
        <w:t>it is not clear that they will be successful</w:t>
      </w:r>
      <w:r w:rsidRPr="00AD7A86">
        <w:rPr>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AD7A86">
        <w:rPr>
          <w:u w:val="single"/>
        </w:rPr>
        <w:t>military assets taken offline by the crisis would not be available to help with disaster relief</w:t>
      </w:r>
      <w:r w:rsidRPr="00AD7A86">
        <w:rPr>
          <w:sz w:val="16"/>
        </w:rPr>
        <w:t xml:space="preserve">. Second, </w:t>
      </w:r>
      <w:r w:rsidRPr="00AD7A86">
        <w:rPr>
          <w:u w:val="single"/>
        </w:rPr>
        <w:t xml:space="preserve">during an extended blackout, </w:t>
      </w:r>
      <w:r w:rsidRPr="00AD7A86">
        <w:rPr>
          <w:b/>
          <w:iCs/>
          <w:highlight w:val="cyan"/>
          <w:u w:val="single"/>
        </w:rPr>
        <w:t>global military operations</w:t>
      </w:r>
      <w:r w:rsidRPr="00AD7A86">
        <w:rPr>
          <w:highlight w:val="cyan"/>
          <w:u w:val="single"/>
        </w:rPr>
        <w:t xml:space="preserve"> could be </w:t>
      </w:r>
      <w:r w:rsidRPr="00AD7A86">
        <w:rPr>
          <w:b/>
          <w:iCs/>
          <w:highlight w:val="cyan"/>
          <w:u w:val="single"/>
        </w:rPr>
        <w:t>seriously compromised</w:t>
      </w:r>
      <w:r w:rsidRPr="00AD7A86">
        <w:rPr>
          <w:u w:val="single"/>
        </w:rPr>
        <w:t>; this disruption would be particularly serious if the blackout was induced during major combat operations</w:t>
      </w:r>
      <w:r w:rsidRPr="00AD7A86">
        <w:rPr>
          <w:sz w:val="16"/>
        </w:rPr>
        <w:t xml:space="preserve">. During the Cold War, this type of event was far less likely because the United States and Soviet Union shared the common understanding that </w:t>
      </w:r>
      <w:r w:rsidRPr="00AD7A86">
        <w:rPr>
          <w:strike/>
          <w:sz w:val="14"/>
          <w:szCs w:val="16"/>
        </w:rPr>
        <w:t>blinding</w:t>
      </w:r>
      <w:r w:rsidRPr="00AD7A86">
        <w:rPr>
          <w:sz w:val="14"/>
          <w:szCs w:val="16"/>
        </w:rPr>
        <w:t xml:space="preserve"> </w:t>
      </w:r>
      <w:r w:rsidRPr="00AD7A86">
        <w:rPr>
          <w:highlight w:val="cyan"/>
          <w:u w:val="single"/>
        </w:rPr>
        <w:t>[disrupting] an opponent with a</w:t>
      </w:r>
      <w:r w:rsidRPr="00AD7A86">
        <w:rPr>
          <w:u w:val="single"/>
        </w:rPr>
        <w:t xml:space="preserve"> grid </w:t>
      </w:r>
      <w:r w:rsidRPr="00AD7A86">
        <w:rPr>
          <w:highlight w:val="cyan"/>
          <w:u w:val="single"/>
        </w:rPr>
        <w:t xml:space="preserve">blackout could escalate to </w:t>
      </w:r>
      <w:r w:rsidRPr="00AD7A86">
        <w:rPr>
          <w:b/>
          <w:iCs/>
          <w:highlight w:val="cyan"/>
          <w:u w:val="single"/>
        </w:rPr>
        <w:t>nuclear war</w:t>
      </w:r>
      <w:r w:rsidRPr="00AD7A86">
        <w:t xml:space="preserve">. </w:t>
      </w:r>
      <w:r w:rsidRPr="00AD7A86">
        <w:rPr>
          <w:u w:val="single"/>
        </w:rPr>
        <w:t>America’s current opponents</w:t>
      </w:r>
      <w:r w:rsidRPr="00AD7A86">
        <w:rPr>
          <w:sz w:val="16"/>
        </w:rPr>
        <w:t xml:space="preserve">, however, </w:t>
      </w:r>
      <w:r w:rsidRPr="00AD7A86">
        <w:rPr>
          <w:u w:val="single"/>
        </w:rPr>
        <w:t>may not share this fear or be deterred by this possibility</w:t>
      </w:r>
      <w:r w:rsidRPr="00AD7A86">
        <w:rPr>
          <w:sz w:val="16"/>
        </w:rPr>
        <w:t xml:space="preserve">. In 2008, the Defense Science Board stressed that </w:t>
      </w:r>
      <w:r w:rsidRPr="00AD7A86">
        <w:rPr>
          <w:u w:val="single"/>
        </w:rPr>
        <w:t>DOD should mitigate the electrical grid’s vulnerabilities by turning military installations into “</w:t>
      </w:r>
      <w:r w:rsidRPr="00AD7A86">
        <w:rPr>
          <w:b/>
          <w:iCs/>
          <w:u w:val="single"/>
        </w:rPr>
        <w:t>islands</w:t>
      </w:r>
      <w:r w:rsidRPr="00AD7A86">
        <w:rPr>
          <w:sz w:val="16"/>
        </w:rPr>
        <w:t>” of energy self-sufficiency.</w:t>
      </w:r>
      <w:r w:rsidRPr="00AD7A86">
        <w:rPr>
          <w:u w:val="single"/>
        </w:rPr>
        <w:t xml:space="preserve"> The department has made efforts to do so by promoting efficiency programs</w:t>
      </w:r>
      <w:r w:rsidRPr="00AD7A86">
        <w:rPr>
          <w:sz w:val="16"/>
        </w:rPr>
        <w:t xml:space="preserve"> that lower power consumption on bases and by </w:t>
      </w:r>
      <w:r w:rsidRPr="00AD7A86">
        <w:rPr>
          <w:u w:val="single"/>
        </w:rPr>
        <w:t xml:space="preserve">constructing </w:t>
      </w:r>
      <w:r w:rsidRPr="00AD7A86">
        <w:rPr>
          <w:highlight w:val="cyan"/>
          <w:u w:val="single"/>
        </w:rPr>
        <w:t>renewable</w:t>
      </w:r>
      <w:r w:rsidRPr="00AD7A86">
        <w:rPr>
          <w:u w:val="single"/>
        </w:rPr>
        <w:t xml:space="preserve"> power generation </w:t>
      </w:r>
      <w:r w:rsidRPr="00AD7A86">
        <w:rPr>
          <w:highlight w:val="cyan"/>
          <w:u w:val="single"/>
        </w:rPr>
        <w:t>facilities</w:t>
      </w:r>
      <w:r w:rsidRPr="00AD7A86">
        <w:rPr>
          <w:sz w:val="16"/>
        </w:rPr>
        <w:t xml:space="preserve"> on selected bases. </w:t>
      </w:r>
      <w:r w:rsidRPr="00AD7A86">
        <w:rPr>
          <w:u w:val="single"/>
        </w:rPr>
        <w:t xml:space="preserve">Unfortunately, these programs </w:t>
      </w:r>
      <w:r w:rsidRPr="00AD7A86">
        <w:rPr>
          <w:highlight w:val="cyan"/>
          <w:u w:val="single"/>
        </w:rPr>
        <w:t>will not</w:t>
      </w:r>
      <w:r w:rsidRPr="00AD7A86">
        <w:rPr>
          <w:u w:val="single"/>
        </w:rPr>
        <w:t xml:space="preserve"> come close to reaching the goal of </w:t>
      </w:r>
      <w:r w:rsidRPr="00AD7A86">
        <w:rPr>
          <w:b/>
          <w:iCs/>
          <w:highlight w:val="cyan"/>
          <w:u w:val="single"/>
        </w:rPr>
        <w:t>island</w:t>
      </w:r>
      <w:r w:rsidRPr="00AD7A86">
        <w:rPr>
          <w:u w:val="single"/>
        </w:rPr>
        <w:t xml:space="preserve">ing </w:t>
      </w:r>
      <w:r w:rsidRPr="00AD7A86">
        <w:rPr>
          <w:highlight w:val="cyan"/>
          <w:u w:val="single"/>
        </w:rPr>
        <w:t>the vast majority of bases</w:t>
      </w:r>
      <w:r w:rsidRPr="00AD7A86">
        <w:rPr>
          <w:sz w:val="16"/>
        </w:rPr>
        <w:t xml:space="preserve">. </w:t>
      </w:r>
      <w:r w:rsidRPr="00AD7A86">
        <w:rPr>
          <w:u w:val="single"/>
        </w:rPr>
        <w:t xml:space="preserve">Even with massive investment in efficiency and </w:t>
      </w:r>
      <w:proofErr w:type="spellStart"/>
      <w:r w:rsidRPr="00AD7A86">
        <w:rPr>
          <w:u w:val="single"/>
        </w:rPr>
        <w:t>renewables</w:t>
      </w:r>
      <w:proofErr w:type="spellEnd"/>
      <w:r w:rsidRPr="00AD7A86">
        <w:rPr>
          <w:u w:val="single"/>
        </w:rPr>
        <w:t xml:space="preserve">, </w:t>
      </w:r>
      <w:r w:rsidRPr="00AD7A86">
        <w:rPr>
          <w:highlight w:val="cyan"/>
          <w:u w:val="single"/>
        </w:rPr>
        <w:t>most</w:t>
      </w:r>
      <w:r w:rsidRPr="00AD7A86">
        <w:rPr>
          <w:u w:val="single"/>
        </w:rPr>
        <w:t xml:space="preserve"> bases </w:t>
      </w:r>
      <w:r w:rsidRPr="00AD7A86">
        <w:rPr>
          <w:highlight w:val="cyan"/>
          <w:u w:val="single"/>
        </w:rPr>
        <w:t>would not</w:t>
      </w:r>
      <w:r w:rsidRPr="00AD7A86">
        <w:rPr>
          <w:u w:val="single"/>
        </w:rPr>
        <w:t xml:space="preserve"> be able to </w:t>
      </w:r>
      <w:r w:rsidRPr="00AD7A86">
        <w:rPr>
          <w:highlight w:val="cyan"/>
          <w:u w:val="single"/>
        </w:rPr>
        <w:t>function</w:t>
      </w:r>
      <w:r w:rsidRPr="00AD7A86">
        <w:rPr>
          <w:u w:val="single"/>
        </w:rPr>
        <w:t xml:space="preserve"> for more than a few days</w:t>
      </w:r>
      <w:r w:rsidRPr="00AD7A86">
        <w:rPr>
          <w:sz w:val="16"/>
        </w:rPr>
        <w:t xml:space="preserve"> after the civilian grid went offline </w:t>
      </w:r>
      <w:r w:rsidRPr="00AD7A86">
        <w:rPr>
          <w:u w:val="single"/>
        </w:rPr>
        <w:t>Unlike other alternative sources of energy, small reactors have the potential to solve DOD’s vulnerability to grid outages</w:t>
      </w:r>
      <w:r w:rsidRPr="00AD7A86">
        <w:rPr>
          <w:sz w:val="16"/>
        </w:rPr>
        <w:t xml:space="preserve">. Most bases have relatively light power demands when compared to civilian towns or cities. </w:t>
      </w:r>
      <w:r w:rsidRPr="00AD7A86">
        <w:rPr>
          <w:u w:val="single"/>
        </w:rPr>
        <w:t>Small reactors could easily support bases’ power demands separate from the civilian grid during crises</w:t>
      </w:r>
      <w:r w:rsidRPr="00AD7A86">
        <w:rPr>
          <w:sz w:val="16"/>
        </w:rPr>
        <w:t xml:space="preserve">. In some cases, </w:t>
      </w:r>
      <w:r w:rsidRPr="00AD7A86">
        <w:rPr>
          <w:u w:val="single"/>
        </w:rPr>
        <w:t>the reactors could be designed to produce enough power not only to supply the base, but also to provide critical services in surrounding towns during long-term outages</w:t>
      </w:r>
      <w:r w:rsidRPr="00AD7A86">
        <w:rPr>
          <w:sz w:val="16"/>
        </w:rPr>
        <w:t xml:space="preserve">. Strategically, islanding bases with small reactors has another benefit. </w:t>
      </w:r>
      <w:r w:rsidRPr="00AD7A86">
        <w:rPr>
          <w:u w:val="single"/>
        </w:rPr>
        <w:t>One of the main reasons an enemy might be willing to risk reprisals by taking down the U.S. grid during a period of military hostilities would be to affect ongoing military operations. Without the lifeline of</w:t>
      </w:r>
      <w:r w:rsidRPr="00AD7A86">
        <w:rPr>
          <w:sz w:val="16"/>
        </w:rPr>
        <w:t xml:space="preserve"> intelligence, communication, and logistics provided by </w:t>
      </w:r>
      <w:r w:rsidRPr="00AD7A86">
        <w:rPr>
          <w:u w:val="single"/>
        </w:rPr>
        <w:t>U.S. domestic bases, American military operations would be compromised in almost any conceivable contingency. Making bases more resilient to civilian power outages would reduce the incentive for an opponent to attack the grid</w:t>
      </w:r>
      <w:r w:rsidRPr="00AD7A86">
        <w:rPr>
          <w:sz w:val="16"/>
        </w:rPr>
        <w:t xml:space="preserve">. An opponent might still attempt to take down the grid for the sake of disrupting civilian systems, but </w:t>
      </w:r>
      <w:r w:rsidRPr="00AD7A86">
        <w:rPr>
          <w:u w:val="single"/>
        </w:rPr>
        <w:t>the powerful incentive to do so in order to win an ongoing battle or war would be greatly reduced</w:t>
      </w:r>
      <w:r w:rsidRPr="00AD7A86">
        <w:rPr>
          <w:sz w:val="16"/>
        </w:rPr>
        <w:t>.</w:t>
      </w:r>
    </w:p>
    <w:p w14:paraId="37DCA2CE" w14:textId="77777777" w:rsidR="00AD7A86" w:rsidRPr="00AD7A86" w:rsidRDefault="00AD7A86" w:rsidP="00AD7A86">
      <w:pPr>
        <w:keepNext/>
        <w:keepLines/>
        <w:pageBreakBefore/>
        <w:spacing w:before="40" w:after="0"/>
        <w:jc w:val="center"/>
        <w:outlineLvl w:val="2"/>
        <w:rPr>
          <w:rFonts w:eastAsiaTheme="majorEastAsia" w:cstheme="majorBidi"/>
          <w:b/>
          <w:sz w:val="32"/>
          <w:szCs w:val="24"/>
          <w:u w:val="single"/>
        </w:rPr>
      </w:pPr>
      <w:r w:rsidRPr="00AD7A86">
        <w:rPr>
          <w:rFonts w:eastAsiaTheme="majorEastAsia" w:cstheme="majorBidi"/>
          <w:b/>
          <w:sz w:val="32"/>
          <w:szCs w:val="24"/>
          <w:u w:val="single"/>
        </w:rPr>
        <w:t>Impact---Cyber---2NC</w:t>
      </w:r>
    </w:p>
    <w:p w14:paraId="265E98D2" w14:textId="77777777" w:rsidR="00AD7A86" w:rsidRPr="00AD7A86" w:rsidRDefault="00AD7A86" w:rsidP="00AD7A86">
      <w:pPr>
        <w:keepNext/>
        <w:keepLines/>
        <w:spacing w:before="40" w:after="0"/>
        <w:outlineLvl w:val="3"/>
        <w:rPr>
          <w:rFonts w:eastAsiaTheme="majorEastAsia" w:cstheme="majorBidi"/>
          <w:b/>
          <w:iCs/>
          <w:sz w:val="26"/>
        </w:rPr>
      </w:pPr>
      <w:r w:rsidRPr="00AD7A86">
        <w:rPr>
          <w:rFonts w:eastAsiaTheme="majorEastAsia" w:cstheme="majorBidi"/>
          <w:b/>
          <w:iCs/>
          <w:sz w:val="26"/>
        </w:rPr>
        <w:t xml:space="preserve">Externally, they </w:t>
      </w:r>
      <w:r w:rsidRPr="00AD7A86">
        <w:rPr>
          <w:rFonts w:eastAsiaTheme="majorEastAsia" w:cstheme="majorBidi"/>
          <w:b/>
          <w:iCs/>
          <w:sz w:val="26"/>
          <w:u w:val="single"/>
        </w:rPr>
        <w:t>dropped</w:t>
      </w:r>
      <w:r w:rsidRPr="00AD7A86">
        <w:rPr>
          <w:rFonts w:eastAsiaTheme="majorEastAsia" w:cstheme="majorBidi"/>
          <w:b/>
          <w:iCs/>
          <w:sz w:val="26"/>
        </w:rPr>
        <w:t xml:space="preserve"> that infrastructure’s key to </w:t>
      </w:r>
      <w:r w:rsidRPr="00AD7A86">
        <w:rPr>
          <w:rFonts w:eastAsiaTheme="majorEastAsia" w:cstheme="majorBidi"/>
          <w:b/>
          <w:iCs/>
          <w:sz w:val="26"/>
          <w:u w:val="single"/>
        </w:rPr>
        <w:t>cybersecurity</w:t>
      </w:r>
      <w:r w:rsidRPr="00AD7A86">
        <w:rPr>
          <w:rFonts w:eastAsiaTheme="majorEastAsia" w:cstheme="majorBidi"/>
          <w:b/>
          <w:iCs/>
          <w:sz w:val="26"/>
        </w:rPr>
        <w:t>:</w:t>
      </w:r>
    </w:p>
    <w:p w14:paraId="16197DEB" w14:textId="77777777" w:rsidR="00AD7A86" w:rsidRPr="00AD7A86" w:rsidRDefault="00AD7A86" w:rsidP="00AD7A86">
      <w:pPr>
        <w:keepNext/>
        <w:keepLines/>
        <w:spacing w:before="40" w:after="0"/>
        <w:outlineLvl w:val="3"/>
        <w:rPr>
          <w:rFonts w:eastAsiaTheme="majorEastAsia" w:cstheme="majorBidi"/>
          <w:b/>
          <w:iCs/>
          <w:sz w:val="26"/>
          <w:u w:val="single"/>
        </w:rPr>
      </w:pPr>
      <w:r w:rsidRPr="00AD7A86">
        <w:rPr>
          <w:rFonts w:eastAsiaTheme="majorEastAsia" w:cstheme="majorBidi"/>
          <w:b/>
          <w:iCs/>
          <w:sz w:val="26"/>
        </w:rPr>
        <w:t xml:space="preserve">Attacks cause </w:t>
      </w:r>
      <w:r w:rsidRPr="00AD7A86">
        <w:rPr>
          <w:rFonts w:eastAsiaTheme="majorEastAsia" w:cstheme="majorBidi"/>
          <w:b/>
          <w:iCs/>
          <w:sz w:val="26"/>
          <w:u w:val="single"/>
        </w:rPr>
        <w:t>nuclear retaliation</w:t>
      </w:r>
    </w:p>
    <w:p w14:paraId="6B005ABD" w14:textId="77777777" w:rsidR="00AD7A86" w:rsidRPr="00AD7A86" w:rsidRDefault="00AD7A86" w:rsidP="00AD7A86">
      <w:r w:rsidRPr="00AD7A86">
        <w:t xml:space="preserve">Vladimir </w:t>
      </w:r>
      <w:r w:rsidRPr="00AD7A86">
        <w:rPr>
          <w:b/>
          <w:bCs/>
          <w:sz w:val="26"/>
        </w:rPr>
        <w:t>Orlov 20</w:t>
      </w:r>
      <w:r w:rsidRPr="00AD7A86">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07A5F19C" w14:textId="77777777" w:rsidR="00AD7A86" w:rsidRPr="00AD7A86" w:rsidRDefault="00AD7A86" w:rsidP="00AD7A86">
      <w:pPr>
        <w:rPr>
          <w:sz w:val="16"/>
        </w:rPr>
      </w:pPr>
      <w:r w:rsidRPr="00AD7A86">
        <w:rPr>
          <w:sz w:val="16"/>
        </w:rPr>
        <w:t xml:space="preserve">Not hundred per cent of the dialogue has been frozen, fortunately. Certain informal, mostly </w:t>
      </w:r>
      <w:proofErr w:type="spellStart"/>
      <w:r w:rsidRPr="00AD7A86">
        <w:rPr>
          <w:sz w:val="16"/>
        </w:rPr>
        <w:t>offthe</w:t>
      </w:r>
      <w:proofErr w:type="spellEnd"/>
      <w:r w:rsidRPr="00AD7A86">
        <w:rPr>
          <w:sz w:val="16"/>
        </w:rPr>
        <w:t xml:space="preserv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AD7A86">
        <w:rPr>
          <w:highlight w:val="cyan"/>
          <w:u w:val="single"/>
        </w:rPr>
        <w:t>cyber</w:t>
      </w:r>
      <w:r w:rsidRPr="00AD7A86">
        <w:rPr>
          <w:u w:val="single"/>
        </w:rPr>
        <w:t>-attacks could</w:t>
      </w:r>
      <w:r w:rsidRPr="00AD7A86">
        <w:rPr>
          <w:sz w:val="16"/>
        </w:rPr>
        <w:t xml:space="preserve"> conceivably </w:t>
      </w:r>
      <w:r w:rsidRPr="00AD7A86">
        <w:rPr>
          <w:highlight w:val="cyan"/>
          <w:u w:val="single"/>
        </w:rPr>
        <w:t>lead to</w:t>
      </w:r>
      <w:r w:rsidRPr="00AD7A86">
        <w:rPr>
          <w:u w:val="single"/>
        </w:rPr>
        <w:t xml:space="preserve"> a </w:t>
      </w:r>
      <w:r w:rsidRPr="00AD7A86">
        <w:rPr>
          <w:highlight w:val="cyan"/>
          <w:u w:val="single"/>
        </w:rPr>
        <w:t xml:space="preserve">military </w:t>
      </w:r>
      <w:r w:rsidRPr="00AD7A86">
        <w:rPr>
          <w:b/>
          <w:iCs/>
          <w:highlight w:val="cyan"/>
          <w:u w:val="single"/>
        </w:rPr>
        <w:t>escalation</w:t>
      </w:r>
      <w:r w:rsidRPr="00AD7A86">
        <w:rPr>
          <w:sz w:val="16"/>
          <w:highlight w:val="cyan"/>
        </w:rPr>
        <w:t xml:space="preserve"> </w:t>
      </w:r>
      <w:r w:rsidRPr="00AD7A86">
        <w:rPr>
          <w:highlight w:val="cyan"/>
          <w:u w:val="single"/>
        </w:rPr>
        <w:t>that</w:t>
      </w:r>
      <w:r w:rsidRPr="00AD7A86">
        <w:rPr>
          <w:sz w:val="16"/>
        </w:rPr>
        <w:t xml:space="preserve"> may further </w:t>
      </w:r>
      <w:r w:rsidRPr="00AD7A86">
        <w:rPr>
          <w:highlight w:val="cyan"/>
          <w:u w:val="single"/>
        </w:rPr>
        <w:t>trigger</w:t>
      </w:r>
      <w:r w:rsidRPr="00AD7A86">
        <w:rPr>
          <w:u w:val="single"/>
        </w:rPr>
        <w:t xml:space="preserve"> a </w:t>
      </w:r>
      <w:r w:rsidRPr="00AD7A86">
        <w:rPr>
          <w:b/>
          <w:iCs/>
          <w:highlight w:val="cyan"/>
          <w:u w:val="single"/>
        </w:rPr>
        <w:t>nuclear</w:t>
      </w:r>
      <w:r w:rsidRPr="00AD7A86">
        <w:rPr>
          <w:sz w:val="16"/>
        </w:rPr>
        <w:t xml:space="preserve"> weapons </w:t>
      </w:r>
      <w:r w:rsidRPr="00AD7A86">
        <w:rPr>
          <w:b/>
          <w:iCs/>
          <w:highlight w:val="cyan"/>
          <w:u w:val="single"/>
        </w:rPr>
        <w:t>exchange</w:t>
      </w:r>
      <w:r w:rsidRPr="00AD7A86">
        <w:rPr>
          <w:sz w:val="16"/>
        </w:rPr>
        <w:t xml:space="preserve">, a fact that became more </w:t>
      </w:r>
      <w:r w:rsidRPr="00AD7A86">
        <w:rPr>
          <w:b/>
          <w:iCs/>
          <w:highlight w:val="cyan"/>
          <w:u w:val="single"/>
        </w:rPr>
        <w:t>explicit</w:t>
      </w:r>
      <w:r w:rsidRPr="00AD7A86">
        <w:rPr>
          <w:sz w:val="16"/>
          <w:highlight w:val="cyan"/>
        </w:rPr>
        <w:t xml:space="preserve"> </w:t>
      </w:r>
      <w:r w:rsidRPr="00AD7A86">
        <w:rPr>
          <w:highlight w:val="cyan"/>
          <w:u w:val="single"/>
        </w:rPr>
        <w:t>with the</w:t>
      </w:r>
      <w:r w:rsidRPr="00AD7A86">
        <w:rPr>
          <w:u w:val="single"/>
        </w:rPr>
        <w:t xml:space="preserve"> adoption of the </w:t>
      </w:r>
      <w:r w:rsidRPr="00AD7A86">
        <w:rPr>
          <w:highlight w:val="cyan"/>
          <w:u w:val="single"/>
        </w:rPr>
        <w:t>current</w:t>
      </w:r>
      <w:r w:rsidRPr="00AD7A86">
        <w:rPr>
          <w:sz w:val="16"/>
          <w:highlight w:val="cyan"/>
        </w:rPr>
        <w:t xml:space="preserve"> </w:t>
      </w:r>
      <w:r w:rsidRPr="00AD7A86">
        <w:rPr>
          <w:b/>
          <w:iCs/>
          <w:highlight w:val="cyan"/>
          <w:u w:val="single"/>
        </w:rPr>
        <w:t>N</w:t>
      </w:r>
      <w:r w:rsidRPr="00AD7A86">
        <w:rPr>
          <w:sz w:val="16"/>
        </w:rPr>
        <w:t xml:space="preserve">uclear </w:t>
      </w:r>
      <w:r w:rsidRPr="00AD7A86">
        <w:rPr>
          <w:b/>
          <w:iCs/>
          <w:highlight w:val="cyan"/>
          <w:u w:val="single"/>
        </w:rPr>
        <w:t>P</w:t>
      </w:r>
      <w:r w:rsidRPr="00AD7A86">
        <w:rPr>
          <w:sz w:val="16"/>
        </w:rPr>
        <w:t xml:space="preserve">osture </w:t>
      </w:r>
      <w:r w:rsidRPr="00AD7A86">
        <w:rPr>
          <w:b/>
          <w:iCs/>
          <w:highlight w:val="cyan"/>
          <w:u w:val="single"/>
        </w:rPr>
        <w:t>R</w:t>
      </w:r>
      <w:r w:rsidRPr="00AD7A86">
        <w:rPr>
          <w:sz w:val="16"/>
        </w:rPr>
        <w:t xml:space="preserve">eview. This issue gets complicated given that </w:t>
      </w:r>
      <w:r w:rsidRPr="00AD7A86">
        <w:rPr>
          <w:b/>
          <w:iCs/>
          <w:highlight w:val="cyan"/>
          <w:u w:val="single"/>
        </w:rPr>
        <w:t>third parties</w:t>
      </w:r>
      <w:r w:rsidRPr="00AD7A86">
        <w:rPr>
          <w:sz w:val="16"/>
          <w:highlight w:val="cyan"/>
        </w:rPr>
        <w:t xml:space="preserve"> </w:t>
      </w:r>
      <w:r w:rsidRPr="00AD7A86">
        <w:rPr>
          <w:highlight w:val="cyan"/>
          <w:u w:val="single"/>
        </w:rPr>
        <w:t>may</w:t>
      </w:r>
      <w:r w:rsidRPr="00AD7A86">
        <w:rPr>
          <w:u w:val="single"/>
        </w:rPr>
        <w:t xml:space="preserve"> have the capabilities to </w:t>
      </w:r>
      <w:r w:rsidRPr="00AD7A86">
        <w:rPr>
          <w:b/>
          <w:iCs/>
          <w:highlight w:val="cyan"/>
          <w:u w:val="single"/>
        </w:rPr>
        <w:t>invoke</w:t>
      </w:r>
      <w:r w:rsidRPr="00AD7A86">
        <w:rPr>
          <w:u w:val="single"/>
        </w:rPr>
        <w:t xml:space="preserve"> a cyber </w:t>
      </w:r>
      <w:r w:rsidRPr="00AD7A86">
        <w:rPr>
          <w:highlight w:val="cyan"/>
          <w:u w:val="single"/>
        </w:rPr>
        <w:t>conflict between</w:t>
      </w:r>
      <w:r w:rsidRPr="00AD7A86">
        <w:rPr>
          <w:sz w:val="16"/>
          <w:highlight w:val="cyan"/>
        </w:rPr>
        <w:t xml:space="preserve"> </w:t>
      </w:r>
      <w:r w:rsidRPr="00AD7A86">
        <w:rPr>
          <w:b/>
          <w:iCs/>
          <w:highlight w:val="cyan"/>
          <w:u w:val="single"/>
        </w:rPr>
        <w:t>Russia</w:t>
      </w:r>
      <w:r w:rsidRPr="00AD7A86">
        <w:rPr>
          <w:sz w:val="16"/>
          <w:highlight w:val="cyan"/>
        </w:rPr>
        <w:t xml:space="preserve"> </w:t>
      </w:r>
      <w:r w:rsidRPr="00AD7A86">
        <w:rPr>
          <w:highlight w:val="cyan"/>
          <w:u w:val="single"/>
        </w:rPr>
        <w:t>and the</w:t>
      </w:r>
      <w:r w:rsidRPr="00AD7A86">
        <w:rPr>
          <w:sz w:val="16"/>
          <w:highlight w:val="cyan"/>
        </w:rPr>
        <w:t xml:space="preserve"> </w:t>
      </w:r>
      <w:r w:rsidRPr="00AD7A86">
        <w:rPr>
          <w:b/>
          <w:iCs/>
          <w:highlight w:val="cyan"/>
          <w:u w:val="single"/>
        </w:rPr>
        <w:t>U</w:t>
      </w:r>
      <w:r w:rsidRPr="00AD7A86">
        <w:rPr>
          <w:sz w:val="16"/>
        </w:rPr>
        <w:t xml:space="preserve">nited </w:t>
      </w:r>
      <w:r w:rsidRPr="00AD7A86">
        <w:rPr>
          <w:b/>
          <w:iCs/>
          <w:highlight w:val="cyan"/>
          <w:u w:val="single"/>
        </w:rPr>
        <w:t>S</w:t>
      </w:r>
      <w:r w:rsidRPr="00AD7A86">
        <w:rPr>
          <w:sz w:val="16"/>
        </w:rPr>
        <w:t xml:space="preserve">tates. Whether </w:t>
      </w:r>
      <w:r w:rsidRPr="00AD7A86">
        <w:rPr>
          <w:u w:val="single"/>
        </w:rPr>
        <w:t>a country or a non-state actor</w:t>
      </w:r>
      <w:r w:rsidRPr="00AD7A86">
        <w:rPr>
          <w:sz w:val="16"/>
        </w:rPr>
        <w:t xml:space="preserve">, they </w:t>
      </w:r>
      <w:r w:rsidRPr="00AD7A86">
        <w:rPr>
          <w:u w:val="single"/>
        </w:rPr>
        <w:t xml:space="preserve">could put the two countries on the verge of an armed conflict </w:t>
      </w:r>
      <w:r w:rsidRPr="00AD7A86">
        <w:rPr>
          <w:highlight w:val="cyan"/>
          <w:u w:val="single"/>
        </w:rPr>
        <w:t xml:space="preserve">by attacking </w:t>
      </w:r>
      <w:r w:rsidRPr="00AD7A86">
        <w:rPr>
          <w:b/>
          <w:iCs/>
          <w:highlight w:val="cyan"/>
          <w:u w:val="single"/>
        </w:rPr>
        <w:t>critical infrastructure</w:t>
      </w:r>
      <w:r w:rsidRPr="00AD7A86">
        <w:rPr>
          <w:sz w:val="16"/>
        </w:rPr>
        <w:t xml:space="preserve"> of either of them </w:t>
      </w:r>
      <w:proofErr w:type="gramStart"/>
      <w:r w:rsidRPr="00AD7A86">
        <w:rPr>
          <w:highlight w:val="cyan"/>
          <w:u w:val="single"/>
        </w:rPr>
        <w:t>and</w:t>
      </w:r>
      <w:proofErr w:type="gramEnd"/>
      <w:r w:rsidRPr="00AD7A86">
        <w:rPr>
          <w:highlight w:val="cyan"/>
          <w:u w:val="single"/>
        </w:rPr>
        <w:t xml:space="preserve"> making it </w:t>
      </w:r>
      <w:r w:rsidRPr="00AD7A86">
        <w:rPr>
          <w:b/>
          <w:iCs/>
          <w:highlight w:val="cyan"/>
          <w:u w:val="single"/>
        </w:rPr>
        <w:t>look</w:t>
      </w:r>
      <w:r w:rsidRPr="00AD7A86">
        <w:rPr>
          <w:highlight w:val="cyan"/>
          <w:u w:val="single"/>
        </w:rPr>
        <w:t xml:space="preserve"> as if the aggressor were the </w:t>
      </w:r>
      <w:r w:rsidRPr="00AD7A86">
        <w:rPr>
          <w:b/>
          <w:iCs/>
          <w:highlight w:val="cyan"/>
          <w:u w:val="single"/>
        </w:rPr>
        <w:t>other</w:t>
      </w:r>
      <w:r w:rsidRPr="00AD7A86">
        <w:rPr>
          <w:sz w:val="16"/>
        </w:rPr>
        <w:t xml:space="preserve"> one”[22].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0432A559" w14:textId="77777777" w:rsidR="00AD7A86" w:rsidRPr="00AD7A86" w:rsidRDefault="00AD7A86" w:rsidP="00AD7A86">
      <w:pPr>
        <w:rPr>
          <w:sz w:val="16"/>
        </w:rPr>
      </w:pPr>
      <w:r w:rsidRPr="00AD7A86">
        <w:rPr>
          <w:sz w:val="16"/>
        </w:rPr>
        <w:t>Risk of cyber clashes growing into a chaotic global cyber war has been emphasized by the UN Secretary-General Antonio Guterres in his Agenda for Disarmament: “</w:t>
      </w:r>
      <w:r w:rsidRPr="00AD7A86">
        <w:rPr>
          <w:u w:val="single"/>
        </w:rPr>
        <w:t xml:space="preserve">Malicious </w:t>
      </w:r>
      <w:r w:rsidRPr="00AD7A86">
        <w:rPr>
          <w:highlight w:val="cyan"/>
          <w:u w:val="single"/>
        </w:rPr>
        <w:t xml:space="preserve">acts in </w:t>
      </w:r>
      <w:r w:rsidRPr="00AD7A86">
        <w:rPr>
          <w:b/>
          <w:iCs/>
          <w:highlight w:val="cyan"/>
          <w:u w:val="single"/>
        </w:rPr>
        <w:t>cyber</w:t>
      </w:r>
      <w:r w:rsidRPr="00AD7A86">
        <w:rPr>
          <w:u w:val="single"/>
        </w:rPr>
        <w:t xml:space="preserve">space are contributing to </w:t>
      </w:r>
      <w:r w:rsidRPr="00AD7A86">
        <w:rPr>
          <w:b/>
          <w:iCs/>
          <w:highlight w:val="cyan"/>
          <w:u w:val="single"/>
        </w:rPr>
        <w:t>diminish</w:t>
      </w:r>
      <w:r w:rsidRPr="00AD7A86">
        <w:rPr>
          <w:u w:val="single"/>
        </w:rPr>
        <w:t xml:space="preserve">ing </w:t>
      </w:r>
      <w:r w:rsidRPr="00AD7A86">
        <w:rPr>
          <w:b/>
          <w:iCs/>
          <w:highlight w:val="cyan"/>
          <w:u w:val="single"/>
        </w:rPr>
        <w:t>trust</w:t>
      </w:r>
      <w:r w:rsidRPr="00AD7A86">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25FDF93C" w14:textId="77777777" w:rsidR="00AD7A86" w:rsidRPr="00AD7A86" w:rsidRDefault="00AD7A86" w:rsidP="00AD7A86">
      <w:pPr>
        <w:rPr>
          <w:sz w:val="16"/>
        </w:rPr>
      </w:pPr>
      <w:r w:rsidRPr="00AD7A86">
        <w:rPr>
          <w:u w:val="single"/>
        </w:rPr>
        <w:t xml:space="preserve">Do we really have to survive a cyber equivalent of the </w:t>
      </w:r>
      <w:r w:rsidRPr="00AD7A86">
        <w:rPr>
          <w:b/>
          <w:iCs/>
          <w:u w:val="single"/>
        </w:rPr>
        <w:t>Cuba</w:t>
      </w:r>
      <w:r w:rsidRPr="00AD7A86">
        <w:rPr>
          <w:u w:val="single"/>
        </w:rPr>
        <w:t xml:space="preserve">n Missile </w:t>
      </w:r>
      <w:r w:rsidRPr="00AD7A86">
        <w:rPr>
          <w:b/>
          <w:iCs/>
          <w:u w:val="single"/>
        </w:rPr>
        <w:t>Crisis</w:t>
      </w:r>
      <w:r w:rsidRPr="00AD7A86">
        <w:rPr>
          <w:sz w:val="16"/>
        </w:rPr>
        <w:t xml:space="preserve"> </w:t>
      </w:r>
      <w:r w:rsidRPr="00AD7A86">
        <w:rPr>
          <w:u w:val="single"/>
        </w:rPr>
        <w:t xml:space="preserve">to realize the </w:t>
      </w:r>
      <w:r w:rsidRPr="00AD7A86">
        <w:rPr>
          <w:b/>
          <w:iCs/>
          <w:u w:val="single"/>
        </w:rPr>
        <w:t>importance</w:t>
      </w:r>
      <w:r w:rsidRPr="00AD7A86">
        <w:rPr>
          <w:u w:val="single"/>
        </w:rPr>
        <w:t xml:space="preserve"> of achieving some kind of agreement on cyber issues,</w:t>
      </w:r>
      <w:r w:rsidRPr="00AD7A86">
        <w:rPr>
          <w:sz w:val="16"/>
        </w:rPr>
        <w:t xml:space="preserve"> and on the broader agenda of international information security</w:t>
      </w:r>
      <w:r w:rsidRPr="00AD7A86">
        <w:rPr>
          <w:b/>
          <w:iCs/>
          <w:u w:val="single"/>
        </w:rPr>
        <w:t>?</w:t>
      </w:r>
      <w:r w:rsidRPr="00AD7A86">
        <w:rPr>
          <w:sz w:val="16"/>
        </w:rPr>
        <w:t>[25] Or is that kind of talk plain old alarmism?</w:t>
      </w:r>
    </w:p>
    <w:p w14:paraId="1B4F4B97" w14:textId="77777777" w:rsidR="00AD7A86" w:rsidRPr="00AD7A86" w:rsidRDefault="00AD7A86" w:rsidP="00AD7A86">
      <w:pPr>
        <w:rPr>
          <w:sz w:val="16"/>
        </w:rPr>
      </w:pPr>
      <w:r w:rsidRPr="00AD7A86">
        <w:rPr>
          <w:u w:val="single"/>
        </w:rPr>
        <w:t xml:space="preserve">I don’t want to sound a fatalist, but I am even less keen on sounding like an </w:t>
      </w:r>
      <w:r w:rsidRPr="00AD7A86">
        <w:rPr>
          <w:b/>
          <w:iCs/>
          <w:u w:val="single"/>
        </w:rPr>
        <w:t>ostrich that’s buried its head in the sand</w:t>
      </w:r>
      <w:r w:rsidRPr="00AD7A86">
        <w:rPr>
          <w:u w:val="single"/>
        </w:rPr>
        <w:t xml:space="preserve">. We cannot ignore the </w:t>
      </w:r>
      <w:r w:rsidRPr="00AD7A86">
        <w:rPr>
          <w:b/>
          <w:iCs/>
          <w:u w:val="single"/>
        </w:rPr>
        <w:t>obvious</w:t>
      </w:r>
      <w:r w:rsidRPr="00AD7A86">
        <w:rPr>
          <w:sz w:val="16"/>
        </w:rPr>
        <w:t xml:space="preserve">: whether the world’s most powerful actors like it or not, </w:t>
      </w:r>
      <w:r w:rsidRPr="00AD7A86">
        <w:rPr>
          <w:highlight w:val="cyan"/>
          <w:u w:val="single"/>
        </w:rPr>
        <w:t xml:space="preserve">the world is </w:t>
      </w:r>
      <w:r w:rsidRPr="00AD7A86">
        <w:rPr>
          <w:b/>
          <w:iCs/>
          <w:highlight w:val="cyan"/>
          <w:u w:val="single"/>
        </w:rPr>
        <w:t>sliding to</w:t>
      </w:r>
      <w:r w:rsidRPr="00AD7A86">
        <w:rPr>
          <w:b/>
          <w:iCs/>
          <w:u w:val="single"/>
        </w:rPr>
        <w:t xml:space="preserve"> another </w:t>
      </w:r>
      <w:r w:rsidRPr="00AD7A86">
        <w:rPr>
          <w:b/>
          <w:iCs/>
          <w:highlight w:val="cyan"/>
          <w:u w:val="single"/>
        </w:rPr>
        <w:t>major crisis</w:t>
      </w:r>
      <w:r w:rsidRPr="00AD7A86">
        <w:rPr>
          <w:sz w:val="16"/>
        </w:rPr>
        <w:t xml:space="preserve"> </w:t>
      </w:r>
      <w:r w:rsidRPr="00AD7A86">
        <w:rPr>
          <w:u w:val="single"/>
        </w:rPr>
        <w:t xml:space="preserve">like the one in 1962. The cyber war is </w:t>
      </w:r>
      <w:r w:rsidRPr="00AD7A86">
        <w:rPr>
          <w:b/>
          <w:iCs/>
          <w:u w:val="single"/>
        </w:rPr>
        <w:t>already raging</w:t>
      </w:r>
      <w:r w:rsidRPr="00AD7A86">
        <w:rPr>
          <w:sz w:val="16"/>
        </w:rPr>
        <w:t xml:space="preserve">. </w:t>
      </w:r>
      <w:r w:rsidRPr="00AD7A86">
        <w:rPr>
          <w:highlight w:val="cyan"/>
          <w:u w:val="single"/>
        </w:rPr>
        <w:t xml:space="preserve">There are </w:t>
      </w:r>
      <w:r w:rsidRPr="00AD7A86">
        <w:rPr>
          <w:b/>
          <w:iCs/>
          <w:highlight w:val="cyan"/>
          <w:u w:val="single"/>
        </w:rPr>
        <w:t>no rules</w:t>
      </w:r>
      <w:r w:rsidRPr="00AD7A86">
        <w:rPr>
          <w:b/>
          <w:iCs/>
          <w:u w:val="single"/>
        </w:rPr>
        <w:t xml:space="preserve"> of engagement</w:t>
      </w:r>
      <w:r w:rsidRPr="00AD7A86">
        <w:rPr>
          <w:sz w:val="16"/>
        </w:rPr>
        <w:t xml:space="preserve"> in that war. </w:t>
      </w:r>
      <w:r w:rsidRPr="00AD7A86">
        <w:rPr>
          <w:u w:val="single"/>
        </w:rPr>
        <w:t xml:space="preserve">The </w:t>
      </w:r>
      <w:r w:rsidRPr="00AD7A86">
        <w:rPr>
          <w:b/>
          <w:iCs/>
          <w:u w:val="single"/>
        </w:rPr>
        <w:t>uncertainty</w:t>
      </w:r>
      <w:r w:rsidRPr="00AD7A86">
        <w:rPr>
          <w:u w:val="single"/>
        </w:rPr>
        <w:t xml:space="preserve"> is </w:t>
      </w:r>
      <w:r w:rsidRPr="00AD7A86">
        <w:rPr>
          <w:b/>
          <w:iCs/>
          <w:u w:val="single"/>
        </w:rPr>
        <w:t>high</w:t>
      </w:r>
      <w:r w:rsidRPr="00AD7A86">
        <w:rPr>
          <w:u w:val="single"/>
        </w:rPr>
        <w:t xml:space="preserve">. The spiral of </w:t>
      </w:r>
      <w:r w:rsidRPr="00AD7A86">
        <w:rPr>
          <w:b/>
          <w:iCs/>
          <w:highlight w:val="cyan"/>
          <w:u w:val="single"/>
        </w:rPr>
        <w:t>tension</w:t>
      </w:r>
      <w:r w:rsidRPr="00AD7A86">
        <w:rPr>
          <w:highlight w:val="cyan"/>
          <w:u w:val="single"/>
        </w:rPr>
        <w:t xml:space="preserve"> is</w:t>
      </w:r>
      <w:r w:rsidRPr="00AD7A86">
        <w:rPr>
          <w:u w:val="single"/>
        </w:rPr>
        <w:t xml:space="preserve"> </w:t>
      </w:r>
      <w:r w:rsidRPr="00AD7A86">
        <w:rPr>
          <w:b/>
          <w:iCs/>
          <w:u w:val="single"/>
        </w:rPr>
        <w:t xml:space="preserve">getting </w:t>
      </w:r>
      <w:r w:rsidRPr="00AD7A86">
        <w:rPr>
          <w:b/>
          <w:iCs/>
          <w:highlight w:val="cyan"/>
          <w:u w:val="single"/>
        </w:rPr>
        <w:t>out of control</w:t>
      </w:r>
      <w:r w:rsidRPr="00AD7A86">
        <w:rPr>
          <w:u w:val="single"/>
        </w:rPr>
        <w:t xml:space="preserve">. The cyber arms race is gaining momentum. </w:t>
      </w:r>
      <w:r w:rsidRPr="00AD7A86">
        <w:rPr>
          <w:highlight w:val="cyan"/>
          <w:u w:val="single"/>
        </w:rPr>
        <w:t>And</w:t>
      </w:r>
      <w:r w:rsidRPr="00AD7A86">
        <w:rPr>
          <w:u w:val="single"/>
        </w:rPr>
        <w:t xml:space="preserve"> there are </w:t>
      </w:r>
      <w:r w:rsidRPr="00AD7A86">
        <w:rPr>
          <w:b/>
          <w:iCs/>
          <w:highlight w:val="cyan"/>
          <w:u w:val="single"/>
        </w:rPr>
        <w:t>no guarantees</w:t>
      </w:r>
      <w:r w:rsidRPr="00AD7A86">
        <w:rPr>
          <w:b/>
          <w:iCs/>
          <w:u w:val="single"/>
        </w:rPr>
        <w:t xml:space="preserve"> that </w:t>
      </w:r>
      <w:r w:rsidRPr="00AD7A86">
        <w:rPr>
          <w:b/>
          <w:iCs/>
          <w:highlight w:val="cyan"/>
          <w:u w:val="single"/>
        </w:rPr>
        <w:t>the next crisis will be controllable</w:t>
      </w:r>
      <w:r w:rsidRPr="00AD7A86">
        <w:rPr>
          <w:u w:val="single"/>
        </w:rPr>
        <w:t xml:space="preserve">, or that it will result in a </w:t>
      </w:r>
      <w:r w:rsidRPr="00AD7A86">
        <w:rPr>
          <w:b/>
          <w:iCs/>
          <w:u w:val="single"/>
        </w:rPr>
        <w:t>catharsis</w:t>
      </w:r>
      <w:r w:rsidRPr="00AD7A86">
        <w:rPr>
          <w:sz w:val="16"/>
        </w:rPr>
        <w:t xml:space="preserve"> as far as international information security regulation is concerned. </w:t>
      </w:r>
      <w:r w:rsidRPr="00AD7A86">
        <w:rPr>
          <w:u w:val="single"/>
        </w:rPr>
        <w:t>There’s no telling what will happen once the cyber genie is out of the bottle</w:t>
      </w:r>
      <w:r w:rsidRPr="00AD7A86">
        <w:rPr>
          <w:sz w:val="16"/>
        </w:rPr>
        <w:t>.</w:t>
      </w:r>
    </w:p>
    <w:p w14:paraId="6E08730F" w14:textId="77777777" w:rsidR="00AD7A86" w:rsidRPr="00E255A6" w:rsidRDefault="00AD7A86" w:rsidP="00AD7A86"/>
    <w:p w14:paraId="0A9D5438" w14:textId="77777777" w:rsidR="00AD7A86" w:rsidRPr="00AD7A86" w:rsidRDefault="00AD7A86" w:rsidP="00AD7A86"/>
    <w:sectPr w:rsidR="00AD7A86" w:rsidRPr="00AD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734F7A"/>
    <w:multiLevelType w:val="hybridMultilevel"/>
    <w:tmpl w:val="ECB0A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10B14"/>
    <w:multiLevelType w:val="hybridMultilevel"/>
    <w:tmpl w:val="2D7C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wNLY0MTE1MwFSlko6SsGpxcWZ+XkgBUa1ADzdg+gsAAAA"/>
    <w:docVar w:name="RibbonPointer" w:val="2461073086240"/>
    <w:docVar w:name="VerbatimVersion" w:val="5.1"/>
  </w:docVars>
  <w:rsids>
    <w:rsidRoot w:val="00AD7A86"/>
    <w:rsid w:val="000139A3"/>
    <w:rsid w:val="0004717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038F4"/>
    <w:rsid w:val="00537BD5"/>
    <w:rsid w:val="0057268A"/>
    <w:rsid w:val="005756E5"/>
    <w:rsid w:val="005D2912"/>
    <w:rsid w:val="005E50DA"/>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D7A86"/>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24C75"/>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9C8E"/>
  <w15:chartTrackingRefBased/>
  <w15:docId w15:val="{B8D11671-DBE8-4B4A-BC0A-64CE706C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756E5"/>
    <w:rPr>
      <w:rFonts w:ascii="Calibri" w:hAnsi="Calibri"/>
    </w:rPr>
  </w:style>
  <w:style w:type="paragraph" w:styleId="Heading1">
    <w:name w:val="heading 1"/>
    <w:aliases w:val="Pocket"/>
    <w:basedOn w:val="Normal"/>
    <w:next w:val="Normal"/>
    <w:link w:val="Heading1Char"/>
    <w:qFormat/>
    <w:rsid w:val="005756E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756E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
    <w:basedOn w:val="Normal"/>
    <w:next w:val="Normal"/>
    <w:link w:val="Heading3Char"/>
    <w:uiPriority w:val="2"/>
    <w:unhideWhenUsed/>
    <w:qFormat/>
    <w:rsid w:val="005756E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No Spacing5,No Spacing1111,ta,small space,T,TA"/>
    <w:basedOn w:val="Normal"/>
    <w:next w:val="Normal"/>
    <w:link w:val="Heading4Char"/>
    <w:uiPriority w:val="3"/>
    <w:unhideWhenUsed/>
    <w:qFormat/>
    <w:rsid w:val="005756E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756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56E5"/>
  </w:style>
  <w:style w:type="character" w:customStyle="1" w:styleId="Heading1Char">
    <w:name w:val="Heading 1 Char"/>
    <w:aliases w:val="Pocket Char"/>
    <w:basedOn w:val="DefaultParagraphFont"/>
    <w:link w:val="Heading1"/>
    <w:rsid w:val="005756E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756E5"/>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2"/>
    <w:rsid w:val="005756E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ta Char"/>
    <w:basedOn w:val="DefaultParagraphFont"/>
    <w:link w:val="Heading4"/>
    <w:uiPriority w:val="3"/>
    <w:rsid w:val="005756E5"/>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5756E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756E5"/>
    <w:rPr>
      <w:b/>
      <w:bCs/>
      <w:sz w:val="26"/>
      <w:u w:val="none"/>
    </w:rPr>
  </w:style>
  <w:style w:type="character" w:customStyle="1" w:styleId="StyleUnderline">
    <w:name w:val="Style Underline"/>
    <w:aliases w:val="Underline,Style Bold Underline,Cards + Font: 12 pt Char,ci,c,Intense Emphasis111,Intense Emphasis3,Intense Emphasis4,Intense Emphasis1111,Intense Emphasis11111,Thick Underline Char,Bo,cite,Heading 3 Char Char Char1,Char Char2,Bold,B,Styl"/>
    <w:basedOn w:val="DefaultParagraphFont"/>
    <w:uiPriority w:val="6"/>
    <w:qFormat/>
    <w:rsid w:val="005756E5"/>
    <w:rPr>
      <w:b w:val="0"/>
      <w:sz w:val="22"/>
      <w:u w:val="single"/>
    </w:rPr>
  </w:style>
  <w:style w:type="character" w:styleId="Hyperlink">
    <w:name w:val="Hyperlink"/>
    <w:aliases w:val="No Spacing Char,Small Text Char,Card Format Char,Note Level 2 Char,No Spacing111112 Char,tag Char,Tags Char,tags Char,No Spacing31 Char,No Spacing22 Char,No Spacing3 Char,No Spacing1 Char,Tag and Cite Char,Dont use Char,No Spacing41 Char"/>
    <w:basedOn w:val="DefaultParagraphFont"/>
    <w:link w:val="NoSpacing"/>
    <w:uiPriority w:val="99"/>
    <w:unhideWhenUsed/>
    <w:rsid w:val="005756E5"/>
    <w:rPr>
      <w:color w:val="auto"/>
      <w:u w:val="none"/>
    </w:rPr>
  </w:style>
  <w:style w:type="character" w:styleId="FollowedHyperlink">
    <w:name w:val="FollowedHyperlink"/>
    <w:basedOn w:val="DefaultParagraphFont"/>
    <w:uiPriority w:val="99"/>
    <w:semiHidden/>
    <w:unhideWhenUsed/>
    <w:rsid w:val="005756E5"/>
    <w:rPr>
      <w:color w:val="auto"/>
      <w:u w:val="none"/>
    </w:rPr>
  </w:style>
  <w:style w:type="numbering" w:customStyle="1" w:styleId="NoList1">
    <w:name w:val="No List1"/>
    <w:next w:val="NoList"/>
    <w:uiPriority w:val="99"/>
    <w:semiHidden/>
    <w:unhideWhenUsed/>
    <w:rsid w:val="00AD7A86"/>
  </w:style>
  <w:style w:type="paragraph" w:customStyle="1" w:styleId="textbold">
    <w:name w:val="text bold"/>
    <w:basedOn w:val="Normal"/>
    <w:link w:val="Emphasis"/>
    <w:uiPriority w:val="7"/>
    <w:qFormat/>
    <w:rsid w:val="00AD7A8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Small Text,Card Format,Note Level 2,No Spacing111112,tag,Tags,tags,No Spacing31,No Spacing22,No Spacing3,No Spacing1,Tag and Cite,Dont use,No Spacing41,nonunderlined,Tag and Ci,card,Very Small Text,DDI Tag,Tag Title,Card,Tag1,ca,No Spacing6"/>
    <w:basedOn w:val="Heading1"/>
    <w:link w:val="Hyperlink"/>
    <w:autoRedefine/>
    <w:uiPriority w:val="6"/>
    <w:qFormat/>
    <w:rsid w:val="00AD7A8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AD7A8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AD7A8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99"/>
    <w:unhideWhenUsed/>
    <w:qFormat/>
    <w:rsid w:val="00AD7A86"/>
    <w:pPr>
      <w:ind w:left="720"/>
      <w:contextualSpacing/>
    </w:pPr>
  </w:style>
  <w:style w:type="numbering" w:customStyle="1" w:styleId="NoList2">
    <w:name w:val="No List2"/>
    <w:next w:val="NoList"/>
    <w:uiPriority w:val="99"/>
    <w:semiHidden/>
    <w:unhideWhenUsed/>
    <w:rsid w:val="00AD7A86"/>
  </w:style>
  <w:style w:type="numbering" w:customStyle="1" w:styleId="NoList11">
    <w:name w:val="No List11"/>
    <w:next w:val="NoList"/>
    <w:uiPriority w:val="99"/>
    <w:semiHidden/>
    <w:unhideWhenUsed/>
    <w:rsid w:val="00AD7A86"/>
  </w:style>
  <w:style w:type="numbering" w:customStyle="1" w:styleId="NoList111">
    <w:name w:val="No List111"/>
    <w:next w:val="NoList"/>
    <w:uiPriority w:val="99"/>
    <w:semiHidden/>
    <w:unhideWhenUsed/>
    <w:rsid w:val="00AD7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44516">
      <w:bodyDiv w:val="1"/>
      <w:marLeft w:val="0"/>
      <w:marRight w:val="0"/>
      <w:marTop w:val="0"/>
      <w:marBottom w:val="0"/>
      <w:divBdr>
        <w:top w:val="none" w:sz="0" w:space="0" w:color="auto"/>
        <w:left w:val="none" w:sz="0" w:space="0" w:color="auto"/>
        <w:bottom w:val="none" w:sz="0" w:space="0" w:color="auto"/>
        <w:right w:val="none" w:sz="0" w:space="0" w:color="auto"/>
      </w:divBdr>
    </w:div>
    <w:div w:id="14577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vamed.org/2021/08/03/ftc-when-it-comes-to-the-medical-technology-industry-first-do-no-harm/" TargetMode="External"/><Relationship Id="rId13" Type="http://schemas.openxmlformats.org/officeDocument/2006/relationships/hyperlink" Target="https://harvardlawreview.org/2020/06/antitrust-federalism-preemption-and-judge-made-law/" TargetMode="External"/><Relationship Id="rId18" Type="http://schemas.openxmlformats.org/officeDocument/2006/relationships/hyperlink" Target="https://www.mckinsey.com/industries/pharmaceuticals-and-medical-products/our-insights/the-bio-revolution-innovations-transforming-economies-societies-and-our-lives" TargetMode="External"/><Relationship Id="rId26" Type="http://schemas.openxmlformats.org/officeDocument/2006/relationships/hyperlink" Target="http://oilprice.com/Energy/Energy-General/Solar-Storm-Threatening-Power-Grids-%E2%80%93-Yet-no-Action-Taken-to-Implement-Defences.html" TargetMode="External"/><Relationship Id="rId3" Type="http://schemas.openxmlformats.org/officeDocument/2006/relationships/styles" Target="styles.xml"/><Relationship Id="rId21" Type="http://schemas.openxmlformats.org/officeDocument/2006/relationships/hyperlink" Target="https://harvardlawreview.org/2020/06/antitrust-federalism-preemption-and-judge-made-law/" TargetMode="External"/><Relationship Id="rId7" Type="http://schemas.openxmlformats.org/officeDocument/2006/relationships/hyperlink" Target="https://www.politico.com/news/2021/10/27/top-dems-social-spending-deal-manchin-sinema-517332" TargetMode="External"/><Relationship Id="rId12" Type="http://schemas.openxmlformats.org/officeDocument/2006/relationships/hyperlink" Target="https://www.frontiersin.org/articles/10.3389/fbioe.2019.00175/full" TargetMode="External"/><Relationship Id="rId17" Type="http://schemas.openxmlformats.org/officeDocument/2006/relationships/hyperlink" Target="https://www.mckinsey.com/business-functions/m-and-a/our-insights/a-new-prescription-for-m-and-a-in-pharma" TargetMode="External"/><Relationship Id="rId25" Type="http://schemas.openxmlformats.org/officeDocument/2006/relationships/hyperlink" Target="https://bbgres.com/infrastructure-plan-to-boost-eminent-domain-activity/" TargetMode="External"/><Relationship Id="rId2" Type="http://schemas.openxmlformats.org/officeDocument/2006/relationships/numbering" Target="numbering.xml"/><Relationship Id="rId16" Type="http://schemas.openxmlformats.org/officeDocument/2006/relationships/hyperlink" Target="https://www.mckinsey.com/industries/pharmaceuticals-and-medical-products/our-insights/on-pins-and-needles-will-covid-19-vaccines-save-the-world" TargetMode="External"/><Relationship Id="rId20" Type="http://schemas.openxmlformats.org/officeDocument/2006/relationships/hyperlink" Target="https://itif.org/publications/2021/06/25/comments-ftc-pharmaceutical-consolidation-and-competi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forciviljusticereform.org/wp-content/uploads/2020/11/PCCJR-Chesapeake.pdf" TargetMode="External"/><Relationship Id="rId11" Type="http://schemas.openxmlformats.org/officeDocument/2006/relationships/hyperlink" Target="https://www.frontiersin.org/articles/10.3389/fbioe.2019.00175/full" TargetMode="External"/><Relationship Id="rId24" Type="http://schemas.openxmlformats.org/officeDocument/2006/relationships/hyperlink" Target="http://faculty.ucmerced.edu/thansford/Articles/congress_reaction_to_court.pdf" TargetMode="External"/><Relationship Id="rId5" Type="http://schemas.openxmlformats.org/officeDocument/2006/relationships/webSettings" Target="webSettings.xml"/><Relationship Id="rId15" Type="http://schemas.openxmlformats.org/officeDocument/2006/relationships/hyperlink" Target="https://kenaninstitute.unc.edu/kenan-insight/turbocharging-healthcare-innovation/" TargetMode="External"/><Relationship Id="rId23" Type="http://schemas.openxmlformats.org/officeDocument/2006/relationships/hyperlink" Target="https://www.miamiherald.com/news/business/article255376086.html" TargetMode="External"/><Relationship Id="rId28" Type="http://schemas.openxmlformats.org/officeDocument/2006/relationships/fontTable" Target="fontTable.xml"/><Relationship Id="rId10" Type="http://schemas.openxmlformats.org/officeDocument/2006/relationships/hyperlink" Target="https://www.frontiersin.org/articles/10.3389/fbioe.2019.00175/full" TargetMode="External"/><Relationship Id="rId19" Type="http://schemas.openxmlformats.org/officeDocument/2006/relationships/hyperlink" Target="https://www.fiercepharma.com/pharma/large-pharma-m-as-hurt-innovation-drug-price-analyst-counter-ftc-s-arguments-for-stricter" TargetMode="External"/><Relationship Id="rId4" Type="http://schemas.openxmlformats.org/officeDocument/2006/relationships/settings" Target="settings.xml"/><Relationship Id="rId9" Type="http://schemas.openxmlformats.org/officeDocument/2006/relationships/hyperlink" Target="https://www.frontiersin.org/articles/10.3389/fbioe.2019.00175/full" TargetMode="External"/><Relationship Id="rId14" Type="http://schemas.openxmlformats.org/officeDocument/2006/relationships/hyperlink" Target="https://www.govtech.com/opinion/3-ways-states-can-infuse-innovation-into-our-health-care-system.html" TargetMode="External"/><Relationship Id="rId22" Type="http://schemas.openxmlformats.org/officeDocument/2006/relationships/hyperlink" Target="https://news.yahoo.com/pelosi-announces-hearing-unfinished-spending-185800687.html" TargetMode="External"/><Relationship Id="rId27" Type="http://schemas.openxmlformats.org/officeDocument/2006/relationships/hyperlink" Target="http://www.ndu.edu/press/lib/pdf/StrForum/SF-26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65493</Words>
  <Characters>373315</Characters>
  <Application>Microsoft Office Word</Application>
  <DocSecurity>0</DocSecurity>
  <Lines>3110</Lines>
  <Paragraphs>875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4</cp:revision>
  <dcterms:created xsi:type="dcterms:W3CDTF">2021-10-30T15:53:00Z</dcterms:created>
  <dcterms:modified xsi:type="dcterms:W3CDTF">2021-10-31T21:21:00Z</dcterms:modified>
</cp:coreProperties>
</file>