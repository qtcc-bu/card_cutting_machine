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C7AC" w14:textId="77777777" w:rsidR="00E4286D" w:rsidRDefault="00E4286D" w:rsidP="00E4286D">
      <w:pPr>
        <w:pStyle w:val="Heading1"/>
      </w:pPr>
      <w:bookmarkStart w:id="0" w:name="_Hlk90472445"/>
      <w:r>
        <w:t>1AC</w:t>
      </w:r>
    </w:p>
    <w:p w14:paraId="16B0D466" w14:textId="77777777" w:rsidR="00E4286D" w:rsidRDefault="00E4286D" w:rsidP="00E4286D">
      <w:pPr>
        <w:pStyle w:val="Heading3"/>
      </w:pPr>
      <w:r>
        <w:t>Blockchain---1AC</w:t>
      </w:r>
    </w:p>
    <w:p w14:paraId="18D10867" w14:textId="77777777" w:rsidR="00E4286D" w:rsidRDefault="00E4286D" w:rsidP="00E4286D">
      <w:pPr>
        <w:pStyle w:val="Heading4"/>
        <w:rPr>
          <w:u w:val="single"/>
        </w:rPr>
      </w:pPr>
      <w:r>
        <w:t>Advantage 1---</w:t>
      </w:r>
      <w:r w:rsidRPr="00E86A7A">
        <w:rPr>
          <w:u w:val="single"/>
        </w:rPr>
        <w:t>BLOCKCHAIN</w:t>
      </w:r>
    </w:p>
    <w:p w14:paraId="263C0580" w14:textId="77777777" w:rsidR="00E4286D" w:rsidRPr="00056085" w:rsidRDefault="00E4286D" w:rsidP="00E4286D">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67ABCE2C"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4511638C" w14:textId="77777777" w:rsidR="00E4286D" w:rsidRPr="00E86A7A" w:rsidRDefault="00E4286D" w:rsidP="00E4286D">
      <w:pPr>
        <w:rPr>
          <w:sz w:val="16"/>
        </w:rPr>
      </w:pPr>
      <w:r w:rsidRPr="00E86A7A">
        <w:rPr>
          <w:sz w:val="16"/>
        </w:rPr>
        <w:t>5</w:t>
      </w:r>
      <w:r>
        <w:rPr>
          <w:sz w:val="16"/>
        </w:rPr>
        <w:t xml:space="preserve"> </w:t>
      </w:r>
      <w:r w:rsidRPr="00E86A7A">
        <w:rPr>
          <w:sz w:val="16"/>
        </w:rPr>
        <w:t>A WIN-WIN THEORY</w:t>
      </w:r>
    </w:p>
    <w:p w14:paraId="4724CB79" w14:textId="77777777" w:rsidR="00E4286D" w:rsidRPr="00E86A7A" w:rsidRDefault="00E4286D" w:rsidP="00E4286D">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99EC416" w14:textId="77777777" w:rsidR="00E4286D" w:rsidRPr="00E86A7A" w:rsidRDefault="00E4286D" w:rsidP="00E4286D">
      <w:pPr>
        <w:rPr>
          <w:sz w:val="16"/>
        </w:rPr>
      </w:pPr>
      <w:r w:rsidRPr="00E86A7A">
        <w:rPr>
          <w:sz w:val="16"/>
        </w:rPr>
        <w:t>5.1 A Win for Antitrust</w:t>
      </w:r>
    </w:p>
    <w:p w14:paraId="0AD565C0" w14:textId="77777777" w:rsidR="00E4286D" w:rsidRPr="001F1B5A" w:rsidRDefault="00E4286D" w:rsidP="00E4286D">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7AD1D7D" w14:textId="77777777" w:rsidR="00E4286D" w:rsidRPr="001F1B5A" w:rsidRDefault="00E4286D" w:rsidP="00E4286D">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7511ABB" w14:textId="77777777" w:rsidR="00E4286D" w:rsidRPr="001F1B5A" w:rsidRDefault="00E4286D" w:rsidP="00E4286D">
      <w:pPr>
        <w:rPr>
          <w:sz w:val="16"/>
        </w:rPr>
      </w:pPr>
      <w:r w:rsidRPr="001F1B5A">
        <w:rPr>
          <w:sz w:val="16"/>
        </w:rPr>
        <w:t>5.2 A Win for Blockchain</w:t>
      </w:r>
    </w:p>
    <w:p w14:paraId="4D7B3500" w14:textId="77777777" w:rsidR="00E4286D" w:rsidRPr="00E86A7A" w:rsidRDefault="00E4286D" w:rsidP="00E4286D">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AAD1C44" w14:textId="77777777" w:rsidR="00E4286D" w:rsidRPr="00E86A7A" w:rsidRDefault="00E4286D" w:rsidP="00E4286D">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2E221952" w14:textId="77777777" w:rsidR="00E4286D" w:rsidRPr="00E86A7A" w:rsidRDefault="00E4286D" w:rsidP="00E4286D">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6D32369A" w14:textId="77777777" w:rsidR="00E4286D" w:rsidRPr="00E86A7A" w:rsidRDefault="00E4286D" w:rsidP="00E4286D">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3A65ADA7" w14:textId="77777777" w:rsidR="00E4286D" w:rsidRPr="00E86A7A" w:rsidRDefault="00E4286D" w:rsidP="00E4286D">
      <w:pPr>
        <w:rPr>
          <w:sz w:val="16"/>
        </w:rPr>
      </w:pPr>
      <w:r w:rsidRPr="00E86A7A">
        <w:rPr>
          <w:sz w:val="16"/>
        </w:rPr>
        <w:t>6 CHAPTER SUMMARY AND BEYOND</w:t>
      </w:r>
    </w:p>
    <w:p w14:paraId="69C3B54F" w14:textId="77777777" w:rsidR="00E4286D" w:rsidRPr="00E86A7A" w:rsidRDefault="00E4286D" w:rsidP="00E4286D">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140F8925" w14:textId="77777777" w:rsidR="00E4286D" w:rsidRDefault="00E4286D" w:rsidP="00E4286D">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330D0411" w14:textId="77777777" w:rsidR="00E4286D" w:rsidRPr="00532881" w:rsidRDefault="00E4286D" w:rsidP="00E4286D">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1561DFCA"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66D2F32A" w14:textId="77777777" w:rsidR="00E4286D" w:rsidRPr="00FB7A60" w:rsidRDefault="00E4286D" w:rsidP="00E4286D">
      <w:pPr>
        <w:rPr>
          <w:sz w:val="16"/>
        </w:rPr>
      </w:pPr>
      <w:r w:rsidRPr="00FB7A60">
        <w:rPr>
          <w:sz w:val="16"/>
        </w:rPr>
        <w:t>2 THE SPECTER OF NEUTRALIZATION</w:t>
      </w:r>
    </w:p>
    <w:p w14:paraId="45C78798" w14:textId="77777777" w:rsidR="00E4286D" w:rsidRPr="00FB7A60" w:rsidRDefault="00E4286D" w:rsidP="00E4286D">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12A9BD4B" w14:textId="77777777" w:rsidR="00E4286D" w:rsidRPr="00FB7A60" w:rsidRDefault="00E4286D" w:rsidP="00E4286D">
      <w:pPr>
        <w:rPr>
          <w:sz w:val="16"/>
        </w:rPr>
      </w:pPr>
      <w:r w:rsidRPr="00FB7A60">
        <w:rPr>
          <w:sz w:val="16"/>
        </w:rPr>
        <w:t>2.1 One Goal, Two Methods</w:t>
      </w:r>
    </w:p>
    <w:p w14:paraId="14CFAF61" w14:textId="77777777" w:rsidR="00E4286D" w:rsidRPr="00FB7A60" w:rsidRDefault="00E4286D" w:rsidP="00E4286D">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7E87DA80" w14:textId="77777777" w:rsidR="00E4286D" w:rsidRPr="00FB7A60" w:rsidRDefault="00E4286D" w:rsidP="00E4286D">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CD65E88" w14:textId="77777777" w:rsidR="00E4286D" w:rsidRPr="00FB7A60" w:rsidRDefault="00E4286D" w:rsidP="00E4286D">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06F54EF7" w14:textId="77777777" w:rsidR="00E4286D" w:rsidRPr="00FB7A60" w:rsidRDefault="00E4286D" w:rsidP="00E4286D">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0BE31F1E" w14:textId="77777777" w:rsidR="00E4286D" w:rsidRPr="00FB7A60" w:rsidRDefault="00E4286D" w:rsidP="00E4286D">
      <w:pPr>
        <w:rPr>
          <w:sz w:val="16"/>
        </w:rPr>
      </w:pPr>
      <w:r w:rsidRPr="00FB7A60">
        <w:rPr>
          <w:sz w:val="16"/>
        </w:rPr>
        <w:t>2.2 The (Long) Road Ahead</w:t>
      </w:r>
    </w:p>
    <w:p w14:paraId="232D7D05" w14:textId="77777777" w:rsidR="00E4286D" w:rsidRPr="00FB7A60" w:rsidRDefault="00E4286D" w:rsidP="00E4286D">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321E85C" w14:textId="77777777" w:rsidR="00E4286D" w:rsidRPr="00FB7A60" w:rsidRDefault="00E4286D" w:rsidP="00E4286D">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6DBC618" w14:textId="77777777" w:rsidR="00E4286D" w:rsidRPr="00FB7A60" w:rsidRDefault="00E4286D" w:rsidP="00E4286D">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184B7B29" w14:textId="77777777" w:rsidR="00E4286D" w:rsidRDefault="00E4286D" w:rsidP="00E4286D">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2C091B6" w14:textId="77777777" w:rsidR="00E4286D" w:rsidRPr="00532881" w:rsidRDefault="00E4286D" w:rsidP="00E4286D">
      <w:pPr>
        <w:pStyle w:val="Heading4"/>
      </w:pPr>
      <w:r>
        <w:rPr>
          <w:u w:val="single"/>
        </w:rPr>
        <w:t>Decentralizing</w:t>
      </w:r>
      <w:r>
        <w:t xml:space="preserve"> the blockchain allows </w:t>
      </w:r>
      <w:r>
        <w:rPr>
          <w:u w:val="single"/>
        </w:rPr>
        <w:t>scalable</w:t>
      </w:r>
      <w:r>
        <w:t xml:space="preserve"> transaction validation</w:t>
      </w:r>
    </w:p>
    <w:p w14:paraId="50A2C756"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0FC60E61" w14:textId="77777777" w:rsidR="00E4286D" w:rsidRPr="0020456F" w:rsidRDefault="00E4286D" w:rsidP="00E4286D">
      <w:pPr>
        <w:rPr>
          <w:sz w:val="16"/>
        </w:rPr>
      </w:pPr>
      <w:r w:rsidRPr="0020456F">
        <w:rPr>
          <w:sz w:val="16"/>
        </w:rPr>
        <w:t>2 BLOCKCHAIN INTERNAL FACTORS</w:t>
      </w:r>
    </w:p>
    <w:p w14:paraId="3C225470" w14:textId="77777777" w:rsidR="00E4286D" w:rsidRPr="0020456F" w:rsidRDefault="00E4286D" w:rsidP="00E4286D">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0C0E252E" w14:textId="77777777" w:rsidR="00E4286D" w:rsidRPr="0020456F" w:rsidRDefault="00E4286D" w:rsidP="00E4286D">
      <w:pPr>
        <w:rPr>
          <w:sz w:val="16"/>
        </w:rPr>
      </w:pPr>
      <w:r w:rsidRPr="0020456F">
        <w:rPr>
          <w:sz w:val="16"/>
        </w:rPr>
        <w:t>2.1 The Trifecta: Intra-blockchain Evolution</w:t>
      </w:r>
    </w:p>
    <w:p w14:paraId="15B51D0C" w14:textId="77777777" w:rsidR="00E4286D" w:rsidRPr="0020456F" w:rsidRDefault="00E4286D" w:rsidP="00E4286D">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02805D6" w14:textId="77777777" w:rsidR="00E4286D" w:rsidRPr="0020456F" w:rsidRDefault="00E4286D" w:rsidP="00E4286D">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7A74D095" w14:textId="77777777" w:rsidR="00E4286D" w:rsidRDefault="00E4286D" w:rsidP="00E4286D">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E72EF45" w14:textId="77777777" w:rsidR="00E4286D" w:rsidRPr="00F15183" w:rsidRDefault="00E4286D" w:rsidP="00E4286D">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4A520FBE" w14:textId="77777777" w:rsidR="00E4286D" w:rsidRPr="006A40E6" w:rsidRDefault="00E4286D" w:rsidP="00E4286D">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4932D898" w14:textId="77777777" w:rsidR="00E4286D" w:rsidRPr="006A40E6" w:rsidRDefault="00E4286D" w:rsidP="00E4286D">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3EAC20A0" w14:textId="77777777" w:rsidR="00E4286D" w:rsidRPr="006A40E6" w:rsidRDefault="00E4286D" w:rsidP="00E4286D">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6C6C790F" w14:textId="77777777" w:rsidR="00E4286D" w:rsidRPr="006A40E6" w:rsidRDefault="00E4286D" w:rsidP="00E4286D">
      <w:pPr>
        <w:rPr>
          <w:sz w:val="16"/>
        </w:rPr>
      </w:pPr>
      <w:r w:rsidRPr="006A40E6">
        <w:rPr>
          <w:sz w:val="16"/>
        </w:rPr>
        <w:t>Energy</w:t>
      </w:r>
    </w:p>
    <w:p w14:paraId="186D139C" w14:textId="77777777" w:rsidR="00E4286D" w:rsidRPr="006A40E6" w:rsidRDefault="00E4286D" w:rsidP="00E4286D">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2B961586" w14:textId="77777777" w:rsidR="00E4286D" w:rsidRPr="006A40E6" w:rsidRDefault="00E4286D" w:rsidP="00E4286D">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37C484F4" w14:textId="77777777" w:rsidR="00E4286D" w:rsidRPr="006A40E6" w:rsidRDefault="00E4286D" w:rsidP="00E4286D">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092D653A" w14:textId="77777777" w:rsidR="00E4286D" w:rsidRPr="006A40E6" w:rsidRDefault="00E4286D" w:rsidP="00E4286D">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D911AB8" w14:textId="77777777" w:rsidR="00E4286D" w:rsidRPr="006A40E6" w:rsidRDefault="00E4286D" w:rsidP="00E4286D">
      <w:pPr>
        <w:rPr>
          <w:sz w:val="16"/>
        </w:rPr>
      </w:pPr>
      <w:r w:rsidRPr="006A40E6">
        <w:rPr>
          <w:sz w:val="16"/>
        </w:rPr>
        <w:t>Waste Recycling</w:t>
      </w:r>
    </w:p>
    <w:p w14:paraId="32BAC49C" w14:textId="77777777" w:rsidR="00E4286D" w:rsidRPr="006A40E6" w:rsidRDefault="00E4286D" w:rsidP="00E4286D">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42155E40" w14:textId="77777777" w:rsidR="00E4286D" w:rsidRPr="006A40E6" w:rsidRDefault="00E4286D" w:rsidP="00E4286D">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48CDA553" w14:textId="77777777" w:rsidR="00E4286D" w:rsidRPr="006A40E6" w:rsidRDefault="00E4286D" w:rsidP="00E4286D">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144C4675" w14:textId="77777777" w:rsidR="00E4286D" w:rsidRPr="006A40E6" w:rsidRDefault="00E4286D" w:rsidP="00E4286D">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4D37C028" w14:textId="77777777" w:rsidR="00E4286D" w:rsidRPr="006A40E6" w:rsidRDefault="00E4286D" w:rsidP="00E4286D">
      <w:pPr>
        <w:rPr>
          <w:sz w:val="16"/>
        </w:rPr>
      </w:pPr>
      <w:r w:rsidRPr="006A40E6">
        <w:rPr>
          <w:sz w:val="16"/>
        </w:rPr>
        <w:t xml:space="preserve">Think one step further and the recycling containers could be fitted with solar drone technology and fly themselves to the recycling center when full. </w:t>
      </w:r>
    </w:p>
    <w:p w14:paraId="6ED3AD93" w14:textId="77777777" w:rsidR="00E4286D" w:rsidRPr="006A40E6" w:rsidRDefault="00E4286D" w:rsidP="00E4286D">
      <w:pPr>
        <w:rPr>
          <w:sz w:val="16"/>
        </w:rPr>
      </w:pPr>
      <w:r w:rsidRPr="006A40E6">
        <w:rPr>
          <w:sz w:val="16"/>
        </w:rPr>
        <w:t>Supply Chain Management</w:t>
      </w:r>
    </w:p>
    <w:p w14:paraId="49B6C196" w14:textId="77777777" w:rsidR="00E4286D" w:rsidRPr="006A40E6" w:rsidRDefault="00E4286D" w:rsidP="00E4286D">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032D619A" w14:textId="77777777" w:rsidR="00E4286D" w:rsidRPr="006A40E6" w:rsidRDefault="00E4286D" w:rsidP="00E4286D">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7F05F6B5" w14:textId="77777777" w:rsidR="00E4286D" w:rsidRPr="006A40E6" w:rsidRDefault="00E4286D" w:rsidP="00E4286D">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22D66C94" w14:textId="77777777" w:rsidR="00E4286D" w:rsidRPr="006A40E6" w:rsidRDefault="00E4286D" w:rsidP="00E4286D">
      <w:pPr>
        <w:rPr>
          <w:sz w:val="16"/>
        </w:rPr>
      </w:pPr>
      <w:r w:rsidRPr="006A40E6">
        <w:rPr>
          <w:sz w:val="16"/>
        </w:rPr>
        <w:t xml:space="preserve">Or think about this: a blockchain enabled 3D-printer as a public service, secured, tracked, and monetized through blockchain. </w:t>
      </w:r>
    </w:p>
    <w:p w14:paraId="171026AF" w14:textId="77777777" w:rsidR="00E4286D" w:rsidRPr="006A40E6" w:rsidRDefault="00E4286D" w:rsidP="00E4286D">
      <w:pPr>
        <w:rPr>
          <w:sz w:val="16"/>
        </w:rPr>
      </w:pPr>
      <w:r w:rsidRPr="006A40E6">
        <w:rPr>
          <w:sz w:val="16"/>
        </w:rPr>
        <w:t>The food industry is forging ahead hear with the tracking of origin and transportation paths of food.</w:t>
      </w:r>
    </w:p>
    <w:p w14:paraId="61A8D4E6" w14:textId="77777777" w:rsidR="00E4286D" w:rsidRPr="006A40E6" w:rsidRDefault="00E4286D" w:rsidP="00E4286D">
      <w:pPr>
        <w:rPr>
          <w:sz w:val="16"/>
        </w:rPr>
      </w:pPr>
      <w:r w:rsidRPr="006A40E6">
        <w:rPr>
          <w:sz w:val="16"/>
        </w:rPr>
        <w:t>Environmental Protection</w:t>
      </w:r>
    </w:p>
    <w:p w14:paraId="24FC66C7" w14:textId="77777777" w:rsidR="00E4286D" w:rsidRPr="006A40E6" w:rsidRDefault="00E4286D" w:rsidP="00E4286D">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1FFB75D" w14:textId="77777777" w:rsidR="00E4286D" w:rsidRPr="006A40E6" w:rsidRDefault="00E4286D" w:rsidP="00E4286D">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4A2A20CF" w14:textId="77777777" w:rsidR="00E4286D" w:rsidRPr="006A40E6" w:rsidRDefault="00E4286D" w:rsidP="00E4286D">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4D397D9E" w14:textId="77777777" w:rsidR="00E4286D" w:rsidRPr="006A40E6" w:rsidRDefault="00E4286D" w:rsidP="00E4286D">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3194EDC4" w14:textId="77777777" w:rsidR="00E4286D" w:rsidRPr="006A40E6" w:rsidRDefault="00E4286D" w:rsidP="00E4286D">
      <w:pPr>
        <w:rPr>
          <w:sz w:val="16"/>
        </w:rPr>
      </w:pPr>
      <w:r w:rsidRPr="006A40E6">
        <w:rPr>
          <w:sz w:val="16"/>
        </w:rPr>
        <w:t>Development programs</w:t>
      </w:r>
    </w:p>
    <w:p w14:paraId="39724A1A" w14:textId="77777777" w:rsidR="00E4286D" w:rsidRPr="006A40E6" w:rsidRDefault="00E4286D" w:rsidP="00E4286D">
      <w:pPr>
        <w:rPr>
          <w:sz w:val="16"/>
        </w:rPr>
      </w:pPr>
      <w:r w:rsidRPr="006A40E6">
        <w:rPr>
          <w:sz w:val="16"/>
        </w:rPr>
        <w:t xml:space="preserve">Like environmental protection, development programs are contracts between remote parties that need to be enforced. </w:t>
      </w:r>
    </w:p>
    <w:p w14:paraId="70918F60" w14:textId="77777777" w:rsidR="00E4286D" w:rsidRPr="006A40E6" w:rsidRDefault="00E4286D" w:rsidP="00E4286D">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1B363E1A" w14:textId="77777777" w:rsidR="00E4286D" w:rsidRPr="006A40E6" w:rsidRDefault="00E4286D" w:rsidP="00E4286D">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0AF93866" w14:textId="77777777" w:rsidR="00E4286D" w:rsidRPr="006A40E6" w:rsidRDefault="00E4286D" w:rsidP="00E4286D">
      <w:pPr>
        <w:rPr>
          <w:sz w:val="16"/>
        </w:rPr>
      </w:pPr>
      <w:r w:rsidRPr="006A40E6">
        <w:rPr>
          <w:sz w:val="16"/>
        </w:rPr>
        <w:t xml:space="preserve">Carbon Tax </w:t>
      </w:r>
    </w:p>
    <w:p w14:paraId="15F56970" w14:textId="77777777" w:rsidR="00E4286D" w:rsidRPr="006A40E6" w:rsidRDefault="00E4286D" w:rsidP="00E4286D">
      <w:pPr>
        <w:rPr>
          <w:sz w:val="16"/>
        </w:rPr>
      </w:pPr>
      <w:r w:rsidRPr="006A40E6">
        <w:rPr>
          <w:sz w:val="16"/>
        </w:rPr>
        <w:t xml:space="preserve">In the current system, the environmental impact of each product is difficult to determine, and its carbon footprint is not factored into the price. </w:t>
      </w:r>
    </w:p>
    <w:p w14:paraId="02DAB300" w14:textId="77777777" w:rsidR="00E4286D" w:rsidRPr="006A40E6" w:rsidRDefault="00E4286D" w:rsidP="00E4286D">
      <w:pPr>
        <w:rPr>
          <w:sz w:val="16"/>
        </w:rPr>
      </w:pPr>
      <w:r w:rsidRPr="006A40E6">
        <w:rPr>
          <w:sz w:val="16"/>
        </w:rPr>
        <w:t>This means that there is little incentive for consumers to buy products with a low carbon footprint, and little incentive for companies to sell such products.</w:t>
      </w:r>
    </w:p>
    <w:p w14:paraId="1B11BB27" w14:textId="77777777" w:rsidR="00E4286D" w:rsidRPr="006A40E6" w:rsidRDefault="00E4286D" w:rsidP="00E4286D">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12458AD5" w14:textId="77777777" w:rsidR="00E4286D" w:rsidRPr="006A40E6" w:rsidRDefault="00E4286D" w:rsidP="00E4286D">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10EBD8AF" w14:textId="77777777" w:rsidR="00E4286D" w:rsidRPr="006A40E6" w:rsidRDefault="00E4286D" w:rsidP="00E4286D">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42E47A1B" w14:textId="77777777" w:rsidR="00E4286D" w:rsidRPr="006A40E6" w:rsidRDefault="00E4286D" w:rsidP="00E4286D">
      <w:pPr>
        <w:rPr>
          <w:sz w:val="16"/>
        </w:rPr>
      </w:pPr>
      <w:r w:rsidRPr="006A40E6">
        <w:rPr>
          <w:sz w:val="16"/>
        </w:rPr>
        <w:t>Access to credit</w:t>
      </w:r>
    </w:p>
    <w:p w14:paraId="522D310E" w14:textId="77777777" w:rsidR="00E4286D" w:rsidRPr="006A40E6" w:rsidRDefault="00E4286D" w:rsidP="00E4286D">
      <w:pPr>
        <w:rPr>
          <w:sz w:val="16"/>
        </w:rPr>
      </w:pPr>
      <w:r w:rsidRPr="006A40E6">
        <w:rPr>
          <w:sz w:val="16"/>
        </w:rPr>
        <w:t>Just as it tracks financial payments and all the data mentioned above, blockchains could be configured to manage access to credit.</w:t>
      </w:r>
    </w:p>
    <w:p w14:paraId="2ABFB85C" w14:textId="77777777" w:rsidR="00E4286D" w:rsidRPr="006A40E6" w:rsidRDefault="00E4286D" w:rsidP="00E4286D">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81065D6" w14:textId="77777777" w:rsidR="00E4286D" w:rsidRPr="006A40E6" w:rsidRDefault="00E4286D" w:rsidP="00E4286D">
      <w:pPr>
        <w:rPr>
          <w:sz w:val="16"/>
        </w:rPr>
      </w:pPr>
      <w:r w:rsidRPr="006A40E6">
        <w:rPr>
          <w:sz w:val="16"/>
        </w:rPr>
        <w:t xml:space="preserve">Summary </w:t>
      </w:r>
    </w:p>
    <w:p w14:paraId="481F7000" w14:textId="77777777" w:rsidR="00E4286D" w:rsidRPr="006A40E6" w:rsidRDefault="00E4286D" w:rsidP="00E4286D">
      <w:pPr>
        <w:rPr>
          <w:sz w:val="16"/>
        </w:rPr>
      </w:pPr>
      <w:r w:rsidRPr="006A40E6">
        <w:rPr>
          <w:sz w:val="16"/>
        </w:rPr>
        <w:t xml:space="preserve">In short, blockchain technology allows the management of incentives. </w:t>
      </w:r>
    </w:p>
    <w:p w14:paraId="79187EBF" w14:textId="77777777" w:rsidR="00E4286D" w:rsidRPr="006A40E6" w:rsidRDefault="00E4286D" w:rsidP="00E4286D">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3BC361EB" w14:textId="77777777" w:rsidR="00E4286D" w:rsidRPr="006A40E6" w:rsidRDefault="00E4286D" w:rsidP="00E4286D">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51904A03" w14:textId="77777777" w:rsidR="00E4286D" w:rsidRPr="006A40E6" w:rsidRDefault="00E4286D" w:rsidP="00E4286D">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27744688" w14:textId="77777777" w:rsidR="00E4286D" w:rsidRPr="006A40E6" w:rsidRDefault="00E4286D" w:rsidP="00E4286D">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32C2A965" w14:textId="77777777" w:rsidR="00E4286D" w:rsidRPr="006A40E6" w:rsidRDefault="00E4286D" w:rsidP="00E4286D">
      <w:pPr>
        <w:rPr>
          <w:sz w:val="16"/>
        </w:rPr>
      </w:pPr>
      <w:r w:rsidRPr="006A40E6">
        <w:rPr>
          <w:sz w:val="16"/>
        </w:rPr>
        <w:t xml:space="preserve">The final hurdle is the willingness of governments to change, and the willingness of participants to live in such a transparent world. </w:t>
      </w:r>
    </w:p>
    <w:p w14:paraId="70E9674C" w14:textId="77777777" w:rsidR="00E4286D" w:rsidRDefault="00E4286D" w:rsidP="00E4286D">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452CC61F" w14:textId="77777777" w:rsidR="00E4286D" w:rsidRPr="00105E8F" w:rsidRDefault="00E4286D" w:rsidP="00E4286D">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61B9624F" w14:textId="77777777" w:rsidR="00E4286D" w:rsidRDefault="00E4286D" w:rsidP="00E4286D">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1FFD62BE" w14:textId="77777777" w:rsidR="00E4286D" w:rsidRPr="00B854A5" w:rsidRDefault="00E4286D" w:rsidP="00E4286D">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56C1D808" w14:textId="77777777" w:rsidR="00E4286D" w:rsidRPr="00B854A5" w:rsidRDefault="00E4286D" w:rsidP="00E4286D">
      <w:pPr>
        <w:rPr>
          <w:sz w:val="16"/>
        </w:rPr>
      </w:pPr>
      <w:r w:rsidRPr="00B854A5">
        <w:rPr>
          <w:sz w:val="16"/>
        </w:rPr>
        <w:t>EXTERNAL NON-ANTHROPOGENIC</w:t>
      </w:r>
    </w:p>
    <w:p w14:paraId="65898FE8" w14:textId="77777777" w:rsidR="00E4286D" w:rsidRPr="00B854A5" w:rsidRDefault="00E4286D" w:rsidP="00E4286D">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962B1C9" w14:textId="77777777" w:rsidR="00E4286D" w:rsidRPr="00B854A5" w:rsidRDefault="00E4286D" w:rsidP="00E4286D">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0A4B6B8D" w14:textId="77777777" w:rsidR="00E4286D" w:rsidRPr="00B854A5" w:rsidRDefault="00E4286D" w:rsidP="00E4286D">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0A69B98C" w14:textId="77777777" w:rsidR="00E4286D" w:rsidRPr="002D078B" w:rsidRDefault="00E4286D" w:rsidP="00E4286D">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14FFE19D" w14:textId="77777777" w:rsidR="00E4286D" w:rsidRPr="002D078B" w:rsidRDefault="00E4286D" w:rsidP="00E4286D">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377F0EE4" w14:textId="77777777" w:rsidR="00E4286D" w:rsidRPr="002D078B" w:rsidRDefault="00E4286D" w:rsidP="00E4286D">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206B05EA" w14:textId="77777777" w:rsidR="00E4286D" w:rsidRPr="002D078B" w:rsidRDefault="00E4286D" w:rsidP="00E4286D">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44CEA79E" w14:textId="77777777" w:rsidR="00E4286D" w:rsidRPr="002D078B" w:rsidRDefault="00E4286D" w:rsidP="00E4286D">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4701286C" w14:textId="77777777" w:rsidR="00E4286D" w:rsidRPr="002D078B" w:rsidRDefault="00E4286D" w:rsidP="00E4286D">
      <w:pPr>
        <w:rPr>
          <w:sz w:val="16"/>
        </w:rPr>
      </w:pPr>
      <w:r w:rsidRPr="002D078B">
        <w:rPr>
          <w:sz w:val="16"/>
        </w:rPr>
        <w:t>INTERNAL ANTHROPOGENIC</w:t>
      </w:r>
    </w:p>
    <w:p w14:paraId="127890C7" w14:textId="77777777" w:rsidR="00E4286D" w:rsidRPr="002D078B" w:rsidRDefault="00E4286D" w:rsidP="00E4286D">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3656D818" w14:textId="77777777" w:rsidR="00E4286D" w:rsidRPr="002D078B" w:rsidRDefault="00E4286D" w:rsidP="00E4286D">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3CACD43B" w14:textId="77777777" w:rsidR="00E4286D" w:rsidRPr="002D078B" w:rsidRDefault="00E4286D" w:rsidP="00E4286D">
      <w:pPr>
        <w:rPr>
          <w:sz w:val="16"/>
        </w:rPr>
      </w:pPr>
      <w:proofErr w:type="gramStart"/>
      <w:r w:rsidRPr="002D078B">
        <w:rPr>
          <w:sz w:val="16"/>
        </w:rPr>
        <w:t>So</w:t>
      </w:r>
      <w:proofErr w:type="gramEnd"/>
      <w:r w:rsidRPr="002D078B">
        <w:rPr>
          <w:sz w:val="16"/>
        </w:rPr>
        <w:t xml:space="preserve"> what has this got to do with Bitcoin?</w:t>
      </w:r>
    </w:p>
    <w:p w14:paraId="4D56A829" w14:textId="77777777" w:rsidR="00E4286D" w:rsidRPr="002D078B" w:rsidRDefault="00E4286D" w:rsidP="00E4286D">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107E06BD" w14:textId="77777777" w:rsidR="00E4286D" w:rsidRPr="002D078B" w:rsidRDefault="00E4286D" w:rsidP="00E4286D">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4DD52BF8" w14:textId="77777777" w:rsidR="00E4286D" w:rsidRPr="002D078B" w:rsidRDefault="00E4286D" w:rsidP="00E4286D">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0604A27D" w14:textId="77777777" w:rsidR="00E4286D" w:rsidRPr="002D078B" w:rsidRDefault="00E4286D" w:rsidP="00E4286D">
      <w:pPr>
        <w:rPr>
          <w:sz w:val="16"/>
        </w:rPr>
      </w:pPr>
      <w:r w:rsidRPr="002D078B">
        <w:rPr>
          <w:sz w:val="16"/>
        </w:rPr>
        <w:t>INTERNAL NON-ANTHROPOGENIC</w:t>
      </w:r>
    </w:p>
    <w:p w14:paraId="7ADA3D45" w14:textId="77777777" w:rsidR="00E4286D" w:rsidRPr="002D078B" w:rsidRDefault="00E4286D" w:rsidP="00E4286D">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216D722F" w14:textId="77777777" w:rsidR="00E4286D" w:rsidRPr="002D078B" w:rsidRDefault="00E4286D" w:rsidP="00E4286D">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 xml:space="preserve">collective </w:t>
      </w:r>
      <w:proofErr w:type="gramStart"/>
      <w:r w:rsidRPr="00D26DF9">
        <w:rPr>
          <w:rStyle w:val="Emphasis"/>
          <w:highlight w:val="cyan"/>
        </w:rPr>
        <w:t>problem solving</w:t>
      </w:r>
      <w:proofErr w:type="gramEnd"/>
      <w:r w:rsidRPr="00D26DF9">
        <w:rPr>
          <w:rStyle w:val="Emphasis"/>
          <w:highlight w:val="cyan"/>
        </w:rPr>
        <w:t xml:space="preserve">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7EC2411F" w14:textId="77777777" w:rsidR="00E4286D" w:rsidRPr="002D078B" w:rsidRDefault="00E4286D" w:rsidP="00E4286D">
      <w:pPr>
        <w:rPr>
          <w:sz w:val="16"/>
        </w:rPr>
      </w:pPr>
      <w:r w:rsidRPr="002D078B">
        <w:rPr>
          <w:sz w:val="16"/>
        </w:rPr>
        <w:t>EXTERNAL ANTHROPOGENIC</w:t>
      </w:r>
    </w:p>
    <w:p w14:paraId="7D495079" w14:textId="77777777" w:rsidR="00E4286D" w:rsidRPr="002D078B" w:rsidRDefault="00E4286D" w:rsidP="00E4286D">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00A128DF" w14:textId="77777777" w:rsidR="00E4286D" w:rsidRPr="002D078B" w:rsidRDefault="00E4286D" w:rsidP="00E4286D">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41A9B0AE" w14:textId="77777777" w:rsidR="00E4286D" w:rsidRPr="002D078B" w:rsidRDefault="00E4286D" w:rsidP="00E4286D">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25EBC97F" w14:textId="77777777" w:rsidR="00E4286D" w:rsidRPr="002D078B" w:rsidRDefault="00E4286D" w:rsidP="00E4286D">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619DDA9C" w14:textId="77777777" w:rsidR="00E4286D" w:rsidRPr="002D078B" w:rsidRDefault="00E4286D" w:rsidP="00E4286D">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7FD88BD4" w14:textId="77777777" w:rsidR="00E4286D" w:rsidRPr="002D078B" w:rsidRDefault="00E4286D" w:rsidP="00E4286D">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31793934" w14:textId="77777777" w:rsidR="00E4286D" w:rsidRDefault="00E4286D" w:rsidP="00E4286D">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12945D08" w14:textId="77777777" w:rsidR="00E4286D" w:rsidRPr="002C123E" w:rsidRDefault="00E4286D" w:rsidP="00E4286D">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60C1A6EA" w14:textId="77777777" w:rsidR="00E4286D" w:rsidRDefault="00E4286D" w:rsidP="00E4286D">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002D42E4" w14:textId="77777777" w:rsidR="00E4286D" w:rsidRPr="007C6BAD" w:rsidRDefault="00E4286D" w:rsidP="00E4286D">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636BDD2C" w14:textId="77777777" w:rsidR="00E4286D" w:rsidRPr="007C6BAD" w:rsidRDefault="00E4286D" w:rsidP="00E4286D">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3C10D19B" w14:textId="77777777" w:rsidR="00E4286D" w:rsidRPr="007C6BAD" w:rsidRDefault="00E4286D" w:rsidP="00E4286D">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6C45E965" w14:textId="77777777" w:rsidR="00E4286D" w:rsidRPr="007C6BAD" w:rsidRDefault="00E4286D" w:rsidP="00E4286D">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5117A979" w14:textId="77777777" w:rsidR="00E4286D" w:rsidRPr="007C6BAD" w:rsidRDefault="00E4286D" w:rsidP="00E4286D">
      <w:pPr>
        <w:rPr>
          <w:sz w:val="16"/>
        </w:rPr>
      </w:pPr>
      <w:r w:rsidRPr="007C6BAD">
        <w:rPr>
          <w:sz w:val="16"/>
        </w:rPr>
        <w:t xml:space="preserve">Noted. </w:t>
      </w:r>
    </w:p>
    <w:p w14:paraId="13CD6273" w14:textId="77777777" w:rsidR="00E4286D" w:rsidRPr="007C6BAD" w:rsidRDefault="00E4286D" w:rsidP="00E4286D">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94680F0" w14:textId="77777777" w:rsidR="00E4286D" w:rsidRPr="007C6BAD" w:rsidRDefault="00E4286D" w:rsidP="00E4286D">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30CD42A4" w14:textId="77777777" w:rsidR="00E4286D" w:rsidRPr="007C6BAD" w:rsidRDefault="00E4286D" w:rsidP="00E4286D">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D82640B" w14:textId="77777777" w:rsidR="00E4286D" w:rsidRPr="007C6BAD" w:rsidRDefault="00E4286D" w:rsidP="00E4286D">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1E44EB5D" w14:textId="77777777" w:rsidR="00E4286D" w:rsidRPr="007C6BAD" w:rsidRDefault="00E4286D" w:rsidP="00E4286D">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50621CE" w14:textId="77777777" w:rsidR="00E4286D" w:rsidRPr="007C6BAD" w:rsidRDefault="00E4286D" w:rsidP="00E4286D">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674BBF90" w14:textId="77777777" w:rsidR="00E4286D" w:rsidRPr="007C6BAD" w:rsidRDefault="00E4286D" w:rsidP="00E4286D">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6000EE72" w14:textId="77777777" w:rsidR="00E4286D" w:rsidRPr="007C6BAD" w:rsidRDefault="00E4286D" w:rsidP="00E4286D">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1EC88447" w14:textId="77777777" w:rsidR="00E4286D" w:rsidRPr="007C6BAD" w:rsidRDefault="00E4286D" w:rsidP="00E4286D">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0D874ABF" w14:textId="77777777" w:rsidR="00E4286D" w:rsidRPr="007C6BAD" w:rsidRDefault="00E4286D" w:rsidP="00E4286D">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1A4B48A5" w14:textId="77777777" w:rsidR="00E4286D" w:rsidRPr="007C6BAD" w:rsidRDefault="00E4286D" w:rsidP="00E4286D">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552EB1D0" w14:textId="77777777" w:rsidR="00E4286D" w:rsidRPr="007C6BAD" w:rsidRDefault="00E4286D" w:rsidP="00E4286D">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7B686A86" w14:textId="77777777" w:rsidR="00E4286D" w:rsidRPr="007C6BAD" w:rsidRDefault="00E4286D" w:rsidP="00E4286D">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6FCBA172" w14:textId="77777777" w:rsidR="00E4286D" w:rsidRPr="007C6BAD" w:rsidRDefault="00E4286D" w:rsidP="00E4286D">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71FD7B89" w14:textId="77777777" w:rsidR="00E4286D" w:rsidRPr="007C6BAD" w:rsidRDefault="00E4286D" w:rsidP="00E4286D">
      <w:pPr>
        <w:rPr>
          <w:sz w:val="16"/>
        </w:rPr>
      </w:pPr>
      <w:r w:rsidRPr="007C6BAD">
        <w:rPr>
          <w:sz w:val="16"/>
        </w:rPr>
        <w:t xml:space="preserve">Let’s hope they choose the latter.  </w:t>
      </w:r>
    </w:p>
    <w:p w14:paraId="247930FB" w14:textId="77777777" w:rsidR="00E4286D" w:rsidRPr="0045572A" w:rsidRDefault="00E4286D" w:rsidP="00E4286D">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5858CA8C" w14:textId="77777777" w:rsidR="00E4286D" w:rsidRDefault="00E4286D" w:rsidP="00E4286D">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615F53FE" w14:textId="77777777" w:rsidR="00E4286D" w:rsidRPr="0056449F" w:rsidRDefault="00E4286D" w:rsidP="00E4286D">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21263023" w14:textId="77777777" w:rsidR="00E4286D" w:rsidRPr="0056449F" w:rsidRDefault="00E4286D" w:rsidP="00E4286D">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511161AA" w14:textId="77777777" w:rsidR="00E4286D" w:rsidRPr="0056449F" w:rsidRDefault="00E4286D" w:rsidP="00E4286D">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22DCA461" w14:textId="77777777" w:rsidR="00E4286D" w:rsidRPr="0056449F" w:rsidRDefault="00E4286D" w:rsidP="00E4286D">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059AED1E" w14:textId="77777777" w:rsidR="00E4286D" w:rsidRPr="0056449F" w:rsidRDefault="00E4286D" w:rsidP="00E4286D">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23873D24" w14:textId="77777777" w:rsidR="00E4286D" w:rsidRPr="0056449F" w:rsidRDefault="00E4286D" w:rsidP="00E4286D">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16414C1F" w14:textId="77777777" w:rsidR="00E4286D" w:rsidRPr="0056449F" w:rsidRDefault="00E4286D" w:rsidP="00E4286D">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62120405" w14:textId="77777777" w:rsidR="00E4286D" w:rsidRPr="0056449F" w:rsidRDefault="00E4286D" w:rsidP="00E4286D">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68312DF3" w14:textId="77777777" w:rsidR="00E4286D" w:rsidRPr="0056449F" w:rsidRDefault="00E4286D" w:rsidP="00E4286D">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41BC9FF7" w14:textId="77777777" w:rsidR="00E4286D" w:rsidRPr="0056449F" w:rsidRDefault="00E4286D" w:rsidP="00E4286D">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C5194A7" w14:textId="77777777" w:rsidR="00E4286D" w:rsidRPr="0056449F" w:rsidRDefault="00E4286D" w:rsidP="00E4286D">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0C0C746" w14:textId="77777777" w:rsidR="00E4286D" w:rsidRPr="0056449F" w:rsidRDefault="00E4286D" w:rsidP="00E4286D">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EA9A4F7" w14:textId="77777777" w:rsidR="00E4286D" w:rsidRPr="0056449F" w:rsidRDefault="00E4286D" w:rsidP="00E4286D">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2D2A7E16" w14:textId="77777777" w:rsidR="00E4286D" w:rsidRPr="0056449F" w:rsidRDefault="00E4286D" w:rsidP="00E4286D">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5233CA1D" w14:textId="77777777" w:rsidR="00E4286D" w:rsidRPr="0056449F" w:rsidRDefault="00E4286D" w:rsidP="00E4286D">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7DD9640" w14:textId="77777777" w:rsidR="00E4286D" w:rsidRDefault="00E4286D" w:rsidP="00E4286D">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7AD9D54F" w14:textId="77777777" w:rsidR="00E4286D" w:rsidRDefault="00E4286D" w:rsidP="00E4286D">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11D94385" w14:textId="77777777" w:rsidR="00E4286D" w:rsidRDefault="00E4286D" w:rsidP="00E4286D">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56FFF6B1" w14:textId="77777777" w:rsidR="00E4286D" w:rsidRPr="00D771E3" w:rsidRDefault="00E4286D" w:rsidP="00E4286D">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34A7D90A" w14:textId="77777777" w:rsidR="00E4286D" w:rsidRPr="00D771E3" w:rsidRDefault="00E4286D" w:rsidP="00E4286D">
      <w:pPr>
        <w:rPr>
          <w:sz w:val="16"/>
        </w:rPr>
      </w:pPr>
      <w:r w:rsidRPr="00D771E3">
        <w:rPr>
          <w:sz w:val="16"/>
        </w:rPr>
        <w:t>The ‘trust machine’</w:t>
      </w:r>
    </w:p>
    <w:p w14:paraId="263E2E53" w14:textId="77777777" w:rsidR="00E4286D" w:rsidRPr="00D771E3" w:rsidRDefault="00E4286D" w:rsidP="00E4286D">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3A83E9E3" w14:textId="77777777" w:rsidR="00E4286D" w:rsidRPr="00D771E3" w:rsidRDefault="00E4286D" w:rsidP="00E4286D">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71B08B18" w14:textId="77777777" w:rsidR="00E4286D" w:rsidRPr="00D771E3" w:rsidRDefault="00E4286D" w:rsidP="00E4286D">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1CD50B8F" w14:textId="77777777" w:rsidR="00E4286D" w:rsidRPr="00D771E3" w:rsidRDefault="00E4286D" w:rsidP="00E4286D">
      <w:pPr>
        <w:rPr>
          <w:sz w:val="16"/>
        </w:rPr>
      </w:pPr>
      <w:r w:rsidRPr="00D771E3">
        <w:rPr>
          <w:sz w:val="16"/>
        </w:rPr>
        <w:t>Blockchain as a disarmament mechanism</w:t>
      </w:r>
    </w:p>
    <w:p w14:paraId="34293FE5" w14:textId="77777777" w:rsidR="00E4286D" w:rsidRPr="00D771E3" w:rsidRDefault="00E4286D" w:rsidP="00E4286D">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D8510F4" w14:textId="77777777" w:rsidR="00E4286D" w:rsidRPr="00D771E3" w:rsidRDefault="00E4286D" w:rsidP="00E4286D">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64E83588" w14:textId="77777777" w:rsidR="00E4286D" w:rsidRPr="00D771E3" w:rsidRDefault="00E4286D" w:rsidP="00E4286D">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3B5A9AE4" w14:textId="77777777" w:rsidR="00E4286D" w:rsidRDefault="00E4286D" w:rsidP="00E4286D">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1DF4F9AB" w14:textId="77777777" w:rsidR="00E4286D" w:rsidRPr="00B3091B" w:rsidRDefault="00E4286D" w:rsidP="00E4286D">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5A1ACA9E" w14:textId="77777777" w:rsidR="00E4286D" w:rsidRPr="00DF2482" w:rsidRDefault="00E4286D" w:rsidP="00E4286D">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50DC03C3" w14:textId="77777777" w:rsidR="00E4286D" w:rsidRPr="0037053C" w:rsidRDefault="00E4286D" w:rsidP="00E4286D">
      <w:pPr>
        <w:rPr>
          <w:sz w:val="16"/>
        </w:rPr>
      </w:pPr>
      <w:r w:rsidRPr="0037053C">
        <w:rPr>
          <w:sz w:val="16"/>
        </w:rPr>
        <w:t>A. Why Create Laws Related to Blockchain Technology?</w:t>
      </w:r>
    </w:p>
    <w:p w14:paraId="23892D0D" w14:textId="77777777" w:rsidR="00E4286D" w:rsidRPr="0037053C" w:rsidRDefault="00E4286D" w:rsidP="00E4286D">
      <w:pPr>
        <w:rPr>
          <w:sz w:val="16"/>
        </w:rPr>
      </w:pPr>
      <w:r w:rsidRPr="0037053C">
        <w:rPr>
          <w:sz w:val="16"/>
        </w:rPr>
        <w:t>1. Protecting the Public from Harm</w:t>
      </w:r>
    </w:p>
    <w:p w14:paraId="60922410" w14:textId="77777777" w:rsidR="00E4286D" w:rsidRPr="0037053C" w:rsidRDefault="00E4286D" w:rsidP="00E4286D">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617E5992" w14:textId="77777777" w:rsidR="00E4286D" w:rsidRPr="0037053C" w:rsidRDefault="00E4286D" w:rsidP="00E4286D">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473F151F" w14:textId="77777777" w:rsidR="00E4286D" w:rsidRPr="0037053C" w:rsidRDefault="00E4286D" w:rsidP="00E4286D">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5A1A335B" w14:textId="77777777" w:rsidR="00E4286D" w:rsidRPr="0037053C" w:rsidRDefault="00E4286D" w:rsidP="00E4286D">
      <w:pPr>
        <w:rPr>
          <w:sz w:val="16"/>
        </w:rPr>
      </w:pPr>
      <w:r w:rsidRPr="0037053C">
        <w:rPr>
          <w:sz w:val="16"/>
        </w:rPr>
        <w:t>2. Attracting Innovation</w:t>
      </w:r>
    </w:p>
    <w:p w14:paraId="3A3115E2" w14:textId="77777777" w:rsidR="00E4286D" w:rsidRPr="0037053C" w:rsidRDefault="00E4286D" w:rsidP="00E4286D">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08214131" w14:textId="77777777" w:rsidR="00E4286D" w:rsidRPr="0037053C" w:rsidRDefault="00E4286D" w:rsidP="00E4286D">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7ECEB037" w14:textId="77777777" w:rsidR="00E4286D" w:rsidRPr="0037053C" w:rsidRDefault="00E4286D" w:rsidP="00E4286D">
      <w:pPr>
        <w:rPr>
          <w:sz w:val="8"/>
          <w:szCs w:val="14"/>
        </w:rPr>
      </w:pPr>
      <w:r w:rsidRPr="0037053C">
        <w:rPr>
          <w:sz w:val="8"/>
          <w:szCs w:val="14"/>
        </w:rPr>
        <w:t>B. The Legislative Definition Problem</w:t>
      </w:r>
    </w:p>
    <w:p w14:paraId="5A4B2FC1" w14:textId="77777777" w:rsidR="00E4286D" w:rsidRPr="0037053C" w:rsidRDefault="00E4286D" w:rsidP="00E4286D">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1173F009" w14:textId="77777777" w:rsidR="00E4286D" w:rsidRPr="0037053C" w:rsidRDefault="00E4286D" w:rsidP="00E4286D">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27CC327B" w14:textId="77777777" w:rsidR="00E4286D" w:rsidRPr="0037053C" w:rsidRDefault="00E4286D" w:rsidP="00E4286D">
      <w:pPr>
        <w:rPr>
          <w:sz w:val="8"/>
          <w:szCs w:val="14"/>
        </w:rPr>
      </w:pPr>
      <w:r w:rsidRPr="0037053C">
        <w:rPr>
          <w:sz w:val="8"/>
          <w:szCs w:val="14"/>
        </w:rPr>
        <w:t>The California Blockchain Working Group, after much discussion and debate, created a new definition of blockchain in 2020 for state legislative purposes:</w:t>
      </w:r>
    </w:p>
    <w:p w14:paraId="5FB96EC6" w14:textId="77777777" w:rsidR="00E4286D" w:rsidRPr="0037053C" w:rsidRDefault="00E4286D" w:rsidP="00E4286D">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67DB96D1" w14:textId="77777777" w:rsidR="00E4286D" w:rsidRPr="0037053C" w:rsidRDefault="00E4286D" w:rsidP="00E4286D">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6E35B78D" w14:textId="77777777" w:rsidR="00E4286D" w:rsidRPr="0037053C" w:rsidRDefault="00E4286D" w:rsidP="00E4286D">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DCF7E15" w14:textId="77777777" w:rsidR="00E4286D" w:rsidRPr="0037053C" w:rsidRDefault="00E4286D" w:rsidP="00E4286D">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3C24A7CC" w14:textId="77777777" w:rsidR="00E4286D" w:rsidRPr="0037053C" w:rsidRDefault="00E4286D" w:rsidP="00E4286D">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6546117A" w14:textId="77777777" w:rsidR="00E4286D" w:rsidRPr="0037053C" w:rsidRDefault="00E4286D" w:rsidP="00E4286D">
      <w:pPr>
        <w:rPr>
          <w:sz w:val="8"/>
          <w:szCs w:val="14"/>
        </w:rPr>
      </w:pPr>
      <w:r w:rsidRPr="0037053C">
        <w:rPr>
          <w:sz w:val="8"/>
          <w:szCs w:val="14"/>
        </w:rPr>
        <w:t>C. The Fast Pace of Blockchain Technology Development</w:t>
      </w:r>
    </w:p>
    <w:p w14:paraId="4C196364" w14:textId="77777777" w:rsidR="00E4286D" w:rsidRPr="0037053C" w:rsidRDefault="00E4286D" w:rsidP="00E4286D">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506C6A7" w14:textId="77777777" w:rsidR="00E4286D" w:rsidRPr="0037053C" w:rsidRDefault="00E4286D" w:rsidP="00E4286D">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6FFFA78B" w14:textId="77777777" w:rsidR="00E4286D" w:rsidRPr="0037053C" w:rsidRDefault="00E4286D" w:rsidP="00E4286D">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3DCB6626" w14:textId="77777777" w:rsidR="00E4286D" w:rsidRPr="0037053C" w:rsidRDefault="00E4286D" w:rsidP="00E4286D">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3F1A93F3" w14:textId="77777777" w:rsidR="00E4286D" w:rsidRPr="0037053C" w:rsidRDefault="00E4286D" w:rsidP="00E4286D">
      <w:pPr>
        <w:rPr>
          <w:sz w:val="8"/>
          <w:szCs w:val="14"/>
        </w:rPr>
      </w:pPr>
      <w:r w:rsidRPr="0037053C">
        <w:rPr>
          <w:sz w:val="8"/>
          <w:szCs w:val="14"/>
        </w:rPr>
        <w:t>D. Blockchain Technology's High Learning Curve for Lawmakers</w:t>
      </w:r>
    </w:p>
    <w:p w14:paraId="79AAAA70" w14:textId="77777777" w:rsidR="00E4286D" w:rsidRPr="0037053C" w:rsidRDefault="00E4286D" w:rsidP="00E4286D">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235990BC" w14:textId="77777777" w:rsidR="00E4286D" w:rsidRPr="0037053C" w:rsidRDefault="00E4286D" w:rsidP="00E4286D">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3E12547D" w14:textId="77777777" w:rsidR="00E4286D" w:rsidRPr="0037053C" w:rsidRDefault="00E4286D" w:rsidP="00E4286D">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6040113B" w14:textId="77777777" w:rsidR="00E4286D" w:rsidRPr="0037053C" w:rsidRDefault="00E4286D" w:rsidP="00E4286D">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14E1EBC3" w14:textId="77777777" w:rsidR="00E4286D" w:rsidRPr="0037053C" w:rsidRDefault="00E4286D" w:rsidP="00E4286D">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3A1E5DD3" w14:textId="77777777" w:rsidR="00E4286D" w:rsidRPr="0037053C" w:rsidRDefault="00E4286D" w:rsidP="00E4286D">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3A023428" w14:textId="77777777" w:rsidR="00E4286D" w:rsidRPr="0037053C" w:rsidRDefault="00E4286D" w:rsidP="00E4286D">
      <w:pPr>
        <w:rPr>
          <w:sz w:val="8"/>
          <w:szCs w:val="14"/>
        </w:rPr>
      </w:pPr>
      <w:r w:rsidRPr="0037053C">
        <w:rPr>
          <w:sz w:val="8"/>
          <w:szCs w:val="14"/>
        </w:rPr>
        <w:t>II. FIVE FACTORS FOR LEGISLATIVE CONSIDERATION</w:t>
      </w:r>
    </w:p>
    <w:p w14:paraId="0197A778" w14:textId="77777777" w:rsidR="00E4286D" w:rsidRPr="0037053C" w:rsidRDefault="00E4286D" w:rsidP="00E4286D">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32005E44" w14:textId="77777777" w:rsidR="00E4286D" w:rsidRPr="0037053C" w:rsidRDefault="00E4286D" w:rsidP="00E4286D">
      <w:pPr>
        <w:rPr>
          <w:sz w:val="8"/>
          <w:szCs w:val="14"/>
        </w:rPr>
      </w:pPr>
      <w:r w:rsidRPr="0037053C">
        <w:rPr>
          <w:sz w:val="8"/>
          <w:szCs w:val="14"/>
        </w:rPr>
        <w:t xml:space="preserve"> [*195]  A. Policy Decision: Innovation vs. Protecting the Public Interest</w:t>
      </w:r>
    </w:p>
    <w:p w14:paraId="532D2EF8" w14:textId="77777777" w:rsidR="00E4286D" w:rsidRPr="0037053C" w:rsidRDefault="00E4286D" w:rsidP="00E4286D">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076FC464" w14:textId="77777777" w:rsidR="00E4286D" w:rsidRPr="0037053C" w:rsidRDefault="00E4286D" w:rsidP="00E4286D">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5CDD57E" w14:textId="77777777" w:rsidR="00E4286D" w:rsidRPr="0037053C" w:rsidRDefault="00E4286D" w:rsidP="00E4286D">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24842036" w14:textId="77777777" w:rsidR="00E4286D" w:rsidRPr="0037053C" w:rsidRDefault="00E4286D" w:rsidP="00E4286D">
      <w:pPr>
        <w:rPr>
          <w:sz w:val="8"/>
          <w:szCs w:val="14"/>
        </w:rPr>
      </w:pPr>
      <w:r w:rsidRPr="0037053C">
        <w:rPr>
          <w:sz w:val="8"/>
          <w:szCs w:val="14"/>
        </w:rPr>
        <w:t>B. Ethical Considerations</w:t>
      </w:r>
    </w:p>
    <w:p w14:paraId="7BD47E7F" w14:textId="77777777" w:rsidR="00E4286D" w:rsidRPr="0037053C" w:rsidRDefault="00E4286D" w:rsidP="00E4286D">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2205C7E6" w14:textId="77777777" w:rsidR="00E4286D" w:rsidRPr="0037053C" w:rsidRDefault="00E4286D" w:rsidP="00E4286D">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2D27C79" w14:textId="77777777" w:rsidR="00E4286D" w:rsidRPr="0037053C" w:rsidRDefault="00E4286D" w:rsidP="00E4286D">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6FFE1774" w14:textId="77777777" w:rsidR="00E4286D" w:rsidRPr="0037053C" w:rsidRDefault="00E4286D" w:rsidP="00E4286D">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01D6B3C2" w14:textId="77777777" w:rsidR="00E4286D" w:rsidRPr="0037053C" w:rsidRDefault="00E4286D" w:rsidP="00E4286D">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4BABB45" w14:textId="77777777" w:rsidR="00E4286D" w:rsidRPr="0037053C" w:rsidRDefault="00E4286D" w:rsidP="00E4286D">
      <w:pPr>
        <w:rPr>
          <w:sz w:val="8"/>
          <w:szCs w:val="14"/>
        </w:rPr>
      </w:pPr>
      <w:r w:rsidRPr="0037053C">
        <w:rPr>
          <w:sz w:val="8"/>
          <w:szCs w:val="14"/>
        </w:rPr>
        <w:t>i. Address key ethical design goals</w:t>
      </w:r>
    </w:p>
    <w:p w14:paraId="2AAF1CD6" w14:textId="77777777" w:rsidR="00E4286D" w:rsidRPr="0037053C" w:rsidRDefault="00E4286D" w:rsidP="00E4286D">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AF21543" w14:textId="77777777" w:rsidR="00E4286D" w:rsidRPr="0037053C" w:rsidRDefault="00E4286D" w:rsidP="00E4286D">
      <w:pPr>
        <w:rPr>
          <w:sz w:val="8"/>
          <w:szCs w:val="14"/>
        </w:rPr>
      </w:pPr>
      <w:r w:rsidRPr="0037053C">
        <w:rPr>
          <w:sz w:val="8"/>
          <w:szCs w:val="14"/>
        </w:rPr>
        <w:t>ii. Consider ethical uses of blockchain technology</w:t>
      </w:r>
    </w:p>
    <w:p w14:paraId="542664CF" w14:textId="77777777" w:rsidR="00E4286D" w:rsidRPr="0037053C" w:rsidRDefault="00E4286D" w:rsidP="00E4286D">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5FF63F40" w14:textId="77777777" w:rsidR="00E4286D" w:rsidRPr="0037053C" w:rsidRDefault="00E4286D" w:rsidP="00E4286D">
      <w:pPr>
        <w:rPr>
          <w:sz w:val="8"/>
          <w:szCs w:val="14"/>
        </w:rPr>
      </w:pPr>
      <w:r w:rsidRPr="0037053C">
        <w:rPr>
          <w:sz w:val="8"/>
          <w:szCs w:val="14"/>
        </w:rPr>
        <w:t>iii. Minimize unintended consequences</w:t>
      </w:r>
    </w:p>
    <w:p w14:paraId="04E5633A" w14:textId="77777777" w:rsidR="00E4286D" w:rsidRPr="0037053C" w:rsidRDefault="00E4286D" w:rsidP="00E4286D">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6F1C6DE7" w14:textId="77777777" w:rsidR="00E4286D" w:rsidRPr="0037053C" w:rsidRDefault="00E4286D" w:rsidP="00E4286D">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30B11BD9" w14:textId="77777777" w:rsidR="00E4286D" w:rsidRPr="0037053C" w:rsidRDefault="00E4286D" w:rsidP="00E4286D">
      <w:pPr>
        <w:rPr>
          <w:sz w:val="8"/>
          <w:szCs w:val="14"/>
        </w:rPr>
      </w:pPr>
      <w:r w:rsidRPr="0037053C">
        <w:rPr>
          <w:sz w:val="8"/>
          <w:szCs w:val="14"/>
        </w:rPr>
        <w:t>C. Transparency</w:t>
      </w:r>
    </w:p>
    <w:p w14:paraId="15862116" w14:textId="77777777" w:rsidR="00E4286D" w:rsidRPr="0037053C" w:rsidRDefault="00E4286D" w:rsidP="00E4286D">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55B006E2" w14:textId="77777777" w:rsidR="00E4286D" w:rsidRPr="0037053C" w:rsidRDefault="00E4286D" w:rsidP="00E4286D">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5D04E74A" w14:textId="77777777" w:rsidR="00E4286D" w:rsidRPr="0037053C" w:rsidRDefault="00E4286D" w:rsidP="00E4286D">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029DDE6" w14:textId="77777777" w:rsidR="00E4286D" w:rsidRPr="0037053C" w:rsidRDefault="00E4286D" w:rsidP="00E4286D">
      <w:pPr>
        <w:rPr>
          <w:sz w:val="8"/>
          <w:szCs w:val="14"/>
        </w:rPr>
      </w:pPr>
      <w:r w:rsidRPr="0037053C">
        <w:rPr>
          <w:sz w:val="8"/>
          <w:szCs w:val="14"/>
        </w:rPr>
        <w:t>D. Interjurisdictional Competition</w:t>
      </w:r>
    </w:p>
    <w:p w14:paraId="01327622" w14:textId="77777777" w:rsidR="00E4286D" w:rsidRPr="0037053C" w:rsidRDefault="00E4286D" w:rsidP="00E4286D">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07EAA4F6" w14:textId="77777777" w:rsidR="00E4286D" w:rsidRPr="0037053C" w:rsidRDefault="00E4286D" w:rsidP="00E4286D">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FC72418" w14:textId="77777777" w:rsidR="00E4286D" w:rsidRPr="0037053C" w:rsidRDefault="00E4286D" w:rsidP="00E4286D">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25C090F0" w14:textId="77777777" w:rsidR="00E4286D" w:rsidRPr="0037053C" w:rsidRDefault="00E4286D" w:rsidP="00E4286D">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7850BAB" w14:textId="77777777" w:rsidR="00E4286D" w:rsidRPr="0037053C" w:rsidRDefault="00E4286D" w:rsidP="00E4286D">
      <w:pPr>
        <w:rPr>
          <w:sz w:val="8"/>
          <w:szCs w:val="14"/>
        </w:rPr>
      </w:pPr>
      <w:r w:rsidRPr="0037053C">
        <w:rPr>
          <w:sz w:val="8"/>
          <w:szCs w:val="14"/>
        </w:rPr>
        <w:t>E. Uniformity</w:t>
      </w:r>
    </w:p>
    <w:p w14:paraId="761DA012" w14:textId="77777777" w:rsidR="00E4286D" w:rsidRPr="0037053C" w:rsidRDefault="00E4286D" w:rsidP="00E4286D">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6992C387" w14:textId="77777777" w:rsidR="00E4286D" w:rsidRPr="0037053C" w:rsidRDefault="00E4286D" w:rsidP="00E4286D">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3E640EF3" w14:textId="77777777" w:rsidR="00E4286D" w:rsidRPr="0037053C" w:rsidRDefault="00E4286D" w:rsidP="00E4286D">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F9E5240" w14:textId="77777777" w:rsidR="00E4286D" w:rsidRPr="0037053C" w:rsidRDefault="00E4286D" w:rsidP="00E4286D">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7C63027" w14:textId="77777777" w:rsidR="00E4286D" w:rsidRPr="0037053C" w:rsidRDefault="00E4286D" w:rsidP="00E4286D">
      <w:pPr>
        <w:rPr>
          <w:sz w:val="8"/>
          <w:szCs w:val="14"/>
        </w:rPr>
      </w:pPr>
      <w:r w:rsidRPr="0037053C">
        <w:rPr>
          <w:sz w:val="8"/>
          <w:szCs w:val="14"/>
        </w:rPr>
        <w:t>III. THE CURRENT UNEASY MIX OF FEDERAL AND STATE BLOCKCHAIN REGULATION</w:t>
      </w:r>
    </w:p>
    <w:p w14:paraId="293205E9" w14:textId="77777777" w:rsidR="00E4286D" w:rsidRPr="0037053C" w:rsidRDefault="00E4286D" w:rsidP="00E4286D">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7F1988E4" w14:textId="77777777" w:rsidR="00E4286D" w:rsidRPr="0037053C" w:rsidRDefault="00E4286D" w:rsidP="00E4286D">
      <w:pPr>
        <w:rPr>
          <w:sz w:val="8"/>
          <w:szCs w:val="14"/>
        </w:rPr>
      </w:pPr>
      <w:r w:rsidRPr="0037053C">
        <w:rPr>
          <w:sz w:val="8"/>
          <w:szCs w:val="14"/>
        </w:rPr>
        <w:t xml:space="preserve"> [*202]  A. Patchwork Agency Regulation</w:t>
      </w:r>
    </w:p>
    <w:p w14:paraId="11A59D73" w14:textId="77777777" w:rsidR="00E4286D" w:rsidRPr="0037053C" w:rsidRDefault="00E4286D" w:rsidP="00E4286D">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1995F9C1" w14:textId="77777777" w:rsidR="00E4286D" w:rsidRPr="0037053C" w:rsidRDefault="00E4286D" w:rsidP="00E4286D">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299B24B3" w14:textId="77777777" w:rsidR="00E4286D" w:rsidRPr="0037053C" w:rsidRDefault="00E4286D" w:rsidP="00E4286D">
      <w:pPr>
        <w:rPr>
          <w:sz w:val="6"/>
          <w:szCs w:val="12"/>
        </w:rPr>
      </w:pPr>
      <w:r w:rsidRPr="0037053C">
        <w:rPr>
          <w:sz w:val="6"/>
          <w:szCs w:val="12"/>
        </w:rPr>
        <w:t xml:space="preserve"> [*203] 1. SEC Safe Harbor Provision--A Work in Progress</w:t>
      </w:r>
    </w:p>
    <w:p w14:paraId="3FDBBAB9" w14:textId="77777777" w:rsidR="00E4286D" w:rsidRPr="0037053C" w:rsidRDefault="00E4286D" w:rsidP="00E4286D">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6B9720EC" w14:textId="77777777" w:rsidR="00E4286D" w:rsidRPr="0037053C" w:rsidRDefault="00E4286D" w:rsidP="00E4286D">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1FD6F625" w14:textId="77777777" w:rsidR="00E4286D" w:rsidRPr="0037053C" w:rsidRDefault="00E4286D" w:rsidP="00E4286D">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4ADBF63" w14:textId="77777777" w:rsidR="00E4286D" w:rsidRPr="0037053C" w:rsidRDefault="00E4286D" w:rsidP="00E4286D">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6893F98D" w14:textId="77777777" w:rsidR="00E4286D" w:rsidRPr="0037053C" w:rsidRDefault="00E4286D" w:rsidP="00E4286D">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0FD98618" w14:textId="77777777" w:rsidR="00E4286D" w:rsidRPr="0037053C" w:rsidRDefault="00E4286D" w:rsidP="00E4286D">
      <w:pPr>
        <w:rPr>
          <w:sz w:val="6"/>
          <w:szCs w:val="12"/>
        </w:rPr>
      </w:pPr>
      <w:r w:rsidRPr="0037053C">
        <w:rPr>
          <w:sz w:val="6"/>
          <w:szCs w:val="12"/>
        </w:rPr>
        <w:t>2. The Federal Reserve's Digital Dollar</w:t>
      </w:r>
    </w:p>
    <w:p w14:paraId="26FA0177" w14:textId="77777777" w:rsidR="00E4286D" w:rsidRPr="0037053C" w:rsidRDefault="00E4286D" w:rsidP="00E4286D">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6016F54A" w14:textId="77777777" w:rsidR="00E4286D" w:rsidRPr="0037053C" w:rsidRDefault="00E4286D" w:rsidP="00E4286D">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6BCD0786" w14:textId="77777777" w:rsidR="00E4286D" w:rsidRPr="0037053C" w:rsidRDefault="00E4286D" w:rsidP="00E4286D">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33A6923F" w14:textId="77777777" w:rsidR="00E4286D" w:rsidRPr="0037053C" w:rsidRDefault="00E4286D" w:rsidP="00E4286D">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8454A63" w14:textId="77777777" w:rsidR="00E4286D" w:rsidRPr="0037053C" w:rsidRDefault="00E4286D" w:rsidP="00E4286D">
      <w:pPr>
        <w:rPr>
          <w:sz w:val="6"/>
          <w:szCs w:val="12"/>
        </w:rPr>
      </w:pPr>
      <w:r w:rsidRPr="0037053C">
        <w:rPr>
          <w:sz w:val="6"/>
          <w:szCs w:val="12"/>
        </w:rPr>
        <w:t>3. Treasury Department Regulations to Increase Cryptocurrency Transparency</w:t>
      </w:r>
    </w:p>
    <w:p w14:paraId="35438717" w14:textId="77777777" w:rsidR="00E4286D" w:rsidRPr="0037053C" w:rsidRDefault="00E4286D" w:rsidP="00E4286D">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7AA25000" w14:textId="77777777" w:rsidR="00E4286D" w:rsidRPr="0037053C" w:rsidRDefault="00E4286D" w:rsidP="00E4286D">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3FE3F740" w14:textId="77777777" w:rsidR="00E4286D" w:rsidRPr="0037053C" w:rsidRDefault="00E4286D" w:rsidP="00E4286D">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79137C8" w14:textId="77777777" w:rsidR="00E4286D" w:rsidRDefault="00E4286D" w:rsidP="00E4286D">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915ABDB" w14:textId="77777777" w:rsidR="00E4286D" w:rsidRDefault="00E4286D" w:rsidP="00E4286D">
      <w:pPr>
        <w:pStyle w:val="Heading3"/>
      </w:pPr>
      <w:r>
        <w:t>Antitrust---1AC</w:t>
      </w:r>
    </w:p>
    <w:p w14:paraId="1F6EACE1" w14:textId="77777777" w:rsidR="00E4286D" w:rsidRDefault="00E4286D" w:rsidP="00E4286D">
      <w:pPr>
        <w:pStyle w:val="Heading4"/>
        <w:rPr>
          <w:u w:val="single"/>
        </w:rPr>
      </w:pPr>
      <w:r>
        <w:t>Advantage 2---</w:t>
      </w:r>
      <w:r>
        <w:rPr>
          <w:u w:val="single"/>
        </w:rPr>
        <w:t>FTC</w:t>
      </w:r>
    </w:p>
    <w:p w14:paraId="73EAEFAE" w14:textId="77777777" w:rsidR="00E4286D" w:rsidRPr="008643F7" w:rsidRDefault="00E4286D" w:rsidP="00E4286D">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16F9CC0B" w14:textId="77777777" w:rsidR="00E4286D" w:rsidRDefault="00E4286D" w:rsidP="00E4286D">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08156FC8" w14:textId="77777777" w:rsidR="00E4286D" w:rsidRPr="0067163B" w:rsidRDefault="00E4286D" w:rsidP="00E4286D">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396DFE75" w14:textId="77777777" w:rsidR="00E4286D" w:rsidRPr="0067163B" w:rsidRDefault="00E4286D" w:rsidP="00E4286D">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4BC7AE30" w14:textId="77777777" w:rsidR="00E4286D" w:rsidRPr="0067163B" w:rsidRDefault="00E4286D" w:rsidP="00E4286D">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6723F8E" w14:textId="77777777" w:rsidR="00E4286D" w:rsidRPr="0067163B" w:rsidRDefault="00E4286D" w:rsidP="00E4286D">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27FCF571" w14:textId="77777777" w:rsidR="00E4286D" w:rsidRPr="0067163B" w:rsidRDefault="00E4286D" w:rsidP="00E4286D">
      <w:pPr>
        <w:rPr>
          <w:sz w:val="16"/>
        </w:rPr>
      </w:pPr>
      <w:r w:rsidRPr="0067163B">
        <w:rPr>
          <w:sz w:val="16"/>
        </w:rPr>
        <w:t>And, in a pair of crucial decisions, she and her fellow Democratic commissioners voted to rescind two key FTC policy statements.</w:t>
      </w:r>
    </w:p>
    <w:p w14:paraId="2E60B523" w14:textId="77777777" w:rsidR="00E4286D" w:rsidRPr="0067163B" w:rsidRDefault="00E4286D" w:rsidP="00E4286D">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4F11C553" w14:textId="77777777" w:rsidR="00E4286D" w:rsidRPr="0067163B" w:rsidRDefault="00E4286D" w:rsidP="00E4286D">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77CBD12C" w14:textId="77777777" w:rsidR="00E4286D" w:rsidRPr="0067163B" w:rsidRDefault="00E4286D" w:rsidP="00E4286D">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612484E3" w14:textId="77777777" w:rsidR="00E4286D" w:rsidRPr="0067163B" w:rsidRDefault="00E4286D" w:rsidP="00E4286D">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510AD4B3" w14:textId="77777777" w:rsidR="00E4286D" w:rsidRPr="0067163B" w:rsidRDefault="00E4286D" w:rsidP="00E4286D">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278EC7DF" w14:textId="77777777" w:rsidR="00E4286D" w:rsidRPr="0067163B" w:rsidRDefault="00E4286D" w:rsidP="00E4286D">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2B967E9E" w14:textId="77777777" w:rsidR="00E4286D" w:rsidRPr="0067163B" w:rsidRDefault="00E4286D" w:rsidP="00E4286D">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47844D9D" w14:textId="77777777" w:rsidR="00E4286D" w:rsidRPr="0067163B" w:rsidRDefault="00E4286D" w:rsidP="00E4286D">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39A24E30" w14:textId="77777777" w:rsidR="00E4286D" w:rsidRPr="0067163B" w:rsidRDefault="00E4286D" w:rsidP="00E4286D">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29E4C39" w14:textId="77777777" w:rsidR="00E4286D" w:rsidRPr="0067163B" w:rsidRDefault="00E4286D" w:rsidP="00E4286D">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2DDEF6CF" w14:textId="77777777" w:rsidR="00E4286D" w:rsidRPr="0067163B" w:rsidRDefault="00E4286D" w:rsidP="00E4286D">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5DAF1D58" w14:textId="77777777" w:rsidR="00E4286D" w:rsidRPr="0067163B" w:rsidRDefault="00E4286D" w:rsidP="00E4286D">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22059103" w14:textId="77777777" w:rsidR="00E4286D" w:rsidRPr="0067163B" w:rsidRDefault="00E4286D" w:rsidP="00E4286D">
      <w:pPr>
        <w:rPr>
          <w:sz w:val="16"/>
        </w:rPr>
      </w:pPr>
      <w:r w:rsidRPr="0067163B">
        <w:rPr>
          <w:sz w:val="16"/>
        </w:rPr>
        <w:t>Christine Wilson says: "I believe competition rulemaking is institutional suicide."</w:t>
      </w:r>
    </w:p>
    <w:p w14:paraId="4A98E3F9" w14:textId="77777777" w:rsidR="00E4286D" w:rsidRPr="0067163B" w:rsidRDefault="00E4286D" w:rsidP="00E4286D">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666EB706" w14:textId="77777777" w:rsidR="00E4286D" w:rsidRPr="0067163B" w:rsidRDefault="00E4286D" w:rsidP="00E4286D">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40704CC7" w14:textId="77777777" w:rsidR="00E4286D" w:rsidRPr="0067163B" w:rsidRDefault="00E4286D" w:rsidP="00E4286D">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2F3E41D7" w14:textId="77777777" w:rsidR="00E4286D" w:rsidRPr="0067163B" w:rsidRDefault="00E4286D" w:rsidP="00E4286D">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02709CE4" w14:textId="77777777" w:rsidR="00E4286D" w:rsidRPr="0067163B" w:rsidRDefault="00E4286D" w:rsidP="00E4286D">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353F8AC1" w14:textId="77777777" w:rsidR="00E4286D" w:rsidRPr="0067163B" w:rsidRDefault="00E4286D" w:rsidP="00E4286D">
      <w:pPr>
        <w:rPr>
          <w:sz w:val="16"/>
        </w:rPr>
      </w:pPr>
      <w:r w:rsidRPr="0067163B">
        <w:rPr>
          <w:sz w:val="16"/>
        </w:rPr>
        <w:t>"The FTC can put together legal teams that can match the best in the bar, punch for punch, in a major case," says Kovacic. "But the number of those teams is a couple, it is not 10."</w:t>
      </w:r>
    </w:p>
    <w:p w14:paraId="61BAE33C" w14:textId="77777777" w:rsidR="00E4286D" w:rsidRPr="0067163B" w:rsidRDefault="00E4286D" w:rsidP="00E4286D">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59AC4C76" w14:textId="77777777" w:rsidR="00E4286D" w:rsidRPr="0067163B" w:rsidRDefault="00E4286D" w:rsidP="00E4286D">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41FE38A3" w14:textId="77777777" w:rsidR="00E4286D" w:rsidRPr="0067163B" w:rsidRDefault="00E4286D" w:rsidP="00E4286D">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50CFA306" w14:textId="77777777" w:rsidR="00E4286D" w:rsidRPr="009C4B3B" w:rsidRDefault="00E4286D" w:rsidP="00E4286D">
      <w:pPr>
        <w:pStyle w:val="Heading4"/>
      </w:pPr>
      <w:r>
        <w:t xml:space="preserve">Specifically---blockchain is a </w:t>
      </w:r>
      <w:r>
        <w:rPr>
          <w:u w:val="single"/>
        </w:rPr>
        <w:t>key priority</w:t>
      </w:r>
    </w:p>
    <w:p w14:paraId="48AE06E7" w14:textId="77777777" w:rsidR="00E4286D" w:rsidRDefault="00E4286D" w:rsidP="00E4286D">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574BB112" w14:textId="77777777" w:rsidR="00E4286D" w:rsidRPr="00080C87" w:rsidRDefault="00E4286D" w:rsidP="00E4286D">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0DD4E1A0" w14:textId="77777777" w:rsidR="00E4286D" w:rsidRPr="00080C87" w:rsidRDefault="00E4286D" w:rsidP="00E4286D">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AE061AF" w14:textId="77777777" w:rsidR="00E4286D" w:rsidRPr="008C712A" w:rsidRDefault="00E4286D" w:rsidP="00E4286D">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4D105702" w14:textId="77777777" w:rsidR="00E4286D" w:rsidRDefault="00E4286D" w:rsidP="00E4286D">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06E6B8CE" w14:textId="77777777" w:rsidR="00E4286D" w:rsidRPr="006224ED" w:rsidRDefault="00E4286D" w:rsidP="00E4286D">
      <w:pPr>
        <w:rPr>
          <w:sz w:val="16"/>
        </w:rPr>
      </w:pPr>
      <w:r w:rsidRPr="006224ED">
        <w:rPr>
          <w:sz w:val="16"/>
        </w:rPr>
        <w:t xml:space="preserve">I. IS NEW SCHOOL OFFICIALLY HERE? </w:t>
      </w:r>
    </w:p>
    <w:p w14:paraId="5C4C587A" w14:textId="77777777" w:rsidR="00E4286D" w:rsidRPr="006224ED" w:rsidRDefault="00E4286D" w:rsidP="00E4286D">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77EB2F83" w14:textId="77777777" w:rsidR="00E4286D" w:rsidRPr="006224ED" w:rsidRDefault="00E4286D" w:rsidP="00E4286D">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148AA3B6" w14:textId="77777777" w:rsidR="00E4286D" w:rsidRPr="004B1840" w:rsidRDefault="00E4286D" w:rsidP="00E4286D">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25B73EFB" w14:textId="77777777" w:rsidR="00E4286D" w:rsidRPr="006A6872" w:rsidRDefault="00E4286D" w:rsidP="00E4286D">
      <w:pPr>
        <w:rPr>
          <w:sz w:val="10"/>
          <w:szCs w:val="16"/>
        </w:rPr>
      </w:pPr>
      <w:r w:rsidRPr="006A6872">
        <w:rPr>
          <w:sz w:val="10"/>
          <w:szCs w:val="16"/>
        </w:rPr>
        <w:t>II. SENATOR KLOBUCHAR'S COMPETITION AND ANTITRUST LAW REFORM ACT:</w:t>
      </w:r>
    </w:p>
    <w:p w14:paraId="01F7F010" w14:textId="77777777" w:rsidR="00E4286D" w:rsidRPr="006A6872" w:rsidRDefault="00E4286D" w:rsidP="00E4286D">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FC1573A" w14:textId="77777777" w:rsidR="00E4286D" w:rsidRPr="006A6872" w:rsidRDefault="00E4286D" w:rsidP="00E4286D">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573C1580" w14:textId="77777777" w:rsidR="00E4286D" w:rsidRPr="006A6872" w:rsidRDefault="00E4286D" w:rsidP="00E4286D">
      <w:pPr>
        <w:rPr>
          <w:sz w:val="10"/>
          <w:szCs w:val="16"/>
        </w:rPr>
      </w:pPr>
      <w:r w:rsidRPr="006A6872">
        <w:rPr>
          <w:sz w:val="10"/>
          <w:szCs w:val="16"/>
        </w:rPr>
        <w:t xml:space="preserve">            1. CLAYTON ACT REFORMS</w:t>
      </w:r>
    </w:p>
    <w:p w14:paraId="3711C0A5" w14:textId="77777777" w:rsidR="00E4286D" w:rsidRPr="006A6872" w:rsidRDefault="00E4286D" w:rsidP="00E4286D">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3F18380F" w14:textId="77777777" w:rsidR="00E4286D" w:rsidRPr="006A6872" w:rsidRDefault="00E4286D" w:rsidP="00E4286D">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F2B612E" w14:textId="77777777" w:rsidR="00E4286D" w:rsidRPr="006A6872" w:rsidRDefault="00E4286D" w:rsidP="00E4286D">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5E3BF15C" w14:textId="77777777" w:rsidR="00E4286D" w:rsidRPr="006A6872" w:rsidRDefault="00E4286D" w:rsidP="00E4286D">
      <w:pPr>
        <w:rPr>
          <w:sz w:val="10"/>
          <w:szCs w:val="16"/>
        </w:rPr>
      </w:pPr>
      <w:r w:rsidRPr="006A6872">
        <w:rPr>
          <w:sz w:val="10"/>
          <w:szCs w:val="16"/>
        </w:rPr>
        <w:t xml:space="preserve">            2. SHERMAN ACT REFORMS</w:t>
      </w:r>
    </w:p>
    <w:p w14:paraId="3CA7337C" w14:textId="77777777" w:rsidR="00E4286D" w:rsidRPr="006A6872" w:rsidRDefault="00E4286D" w:rsidP="00E4286D">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56EE673" w14:textId="77777777" w:rsidR="00E4286D" w:rsidRPr="006A6872" w:rsidRDefault="00E4286D" w:rsidP="00E4286D">
      <w:pPr>
        <w:rPr>
          <w:sz w:val="10"/>
          <w:szCs w:val="16"/>
        </w:rPr>
      </w:pPr>
      <w:r w:rsidRPr="006A6872">
        <w:rPr>
          <w:sz w:val="10"/>
          <w:szCs w:val="16"/>
        </w:rPr>
        <w:t>3. FUNDING ENFORCEMENT AGENCIES, FINANCING NEW "MARKET ANALYSIS BUREAU"</w:t>
      </w:r>
    </w:p>
    <w:p w14:paraId="3A8BB1C7" w14:textId="77777777" w:rsidR="00E4286D" w:rsidRPr="006A6872" w:rsidRDefault="00E4286D" w:rsidP="00E4286D">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1C2FFDA1" w14:textId="77777777" w:rsidR="00E4286D" w:rsidRPr="006A6872" w:rsidRDefault="00E4286D" w:rsidP="00E4286D">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7821D743" w14:textId="77777777" w:rsidR="00E4286D" w:rsidRPr="006A6872" w:rsidRDefault="00E4286D" w:rsidP="00E4286D">
      <w:pPr>
        <w:rPr>
          <w:sz w:val="10"/>
          <w:szCs w:val="16"/>
        </w:rPr>
      </w:pPr>
      <w:r w:rsidRPr="006A6872">
        <w:rPr>
          <w:sz w:val="10"/>
          <w:szCs w:val="16"/>
        </w:rPr>
        <w:t>III. MODERNIZING ANTITRUST ECONOMICS</w:t>
      </w:r>
    </w:p>
    <w:p w14:paraId="454C1402" w14:textId="77777777" w:rsidR="00E4286D" w:rsidRPr="006224ED" w:rsidRDefault="00E4286D" w:rsidP="00E4286D">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12A87582" w14:textId="77777777" w:rsidR="00E4286D" w:rsidRPr="006224ED" w:rsidRDefault="00E4286D" w:rsidP="00E4286D">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63B0BB77" w14:textId="77777777" w:rsidR="00E4286D" w:rsidRPr="006224ED" w:rsidRDefault="00E4286D" w:rsidP="00E4286D">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E14A9C3" w14:textId="77777777" w:rsidR="00E4286D" w:rsidRPr="006224ED" w:rsidRDefault="00E4286D" w:rsidP="00E4286D">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9C15609" w14:textId="77777777" w:rsidR="00E4286D" w:rsidRPr="006224ED" w:rsidRDefault="00E4286D" w:rsidP="00E4286D">
      <w:pPr>
        <w:rPr>
          <w:sz w:val="16"/>
        </w:rPr>
      </w:pPr>
      <w:r w:rsidRPr="006224ED">
        <w:rPr>
          <w:sz w:val="16"/>
        </w:rPr>
        <w:t>IV. OUTLOOK</w:t>
      </w:r>
    </w:p>
    <w:p w14:paraId="190E79F4" w14:textId="77777777" w:rsidR="00E4286D" w:rsidRPr="006224ED" w:rsidRDefault="00E4286D" w:rsidP="00E4286D">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5B694195" w14:textId="77777777" w:rsidR="00E4286D" w:rsidRPr="005010C8" w:rsidRDefault="00E4286D" w:rsidP="00E4286D">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005D6F4" w14:textId="77777777" w:rsidR="00E4286D" w:rsidRPr="006224ED" w:rsidRDefault="00E4286D" w:rsidP="00E4286D">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B144913" w14:textId="77777777" w:rsidR="00E4286D" w:rsidRPr="00C67E73" w:rsidRDefault="00E4286D" w:rsidP="00E4286D">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44443040" w14:textId="77777777" w:rsidR="00E4286D" w:rsidRDefault="00E4286D" w:rsidP="00E4286D">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06FBD2A2" w14:textId="77777777" w:rsidR="00E4286D" w:rsidRPr="00305ED2" w:rsidRDefault="00E4286D" w:rsidP="00E4286D">
      <w:pPr>
        <w:rPr>
          <w:sz w:val="16"/>
          <w:szCs w:val="18"/>
        </w:rPr>
      </w:pPr>
      <w:r w:rsidRPr="00305ED2">
        <w:rPr>
          <w:sz w:val="16"/>
          <w:szCs w:val="18"/>
        </w:rPr>
        <w:t>V. CONCLUSION</w:t>
      </w:r>
    </w:p>
    <w:p w14:paraId="05CC39FE" w14:textId="77777777" w:rsidR="00E4286D" w:rsidRPr="00305ED2" w:rsidRDefault="00E4286D" w:rsidP="00E4286D">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06D96E0A" w14:textId="77777777" w:rsidR="00E4286D" w:rsidRPr="00305ED2" w:rsidRDefault="00E4286D" w:rsidP="00E4286D">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5E5F21EA" w14:textId="77777777" w:rsidR="00E4286D" w:rsidRPr="00305ED2" w:rsidRDefault="00E4286D" w:rsidP="00E4286D">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02A4F543" w14:textId="77777777" w:rsidR="00E4286D" w:rsidRPr="00305ED2" w:rsidRDefault="00E4286D" w:rsidP="00E4286D">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0D61CA5C" w14:textId="77777777" w:rsidR="00E4286D" w:rsidRPr="00305ED2" w:rsidRDefault="00E4286D" w:rsidP="00E4286D">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7B9CD5AE" w14:textId="77777777" w:rsidR="00E4286D" w:rsidRDefault="00E4286D" w:rsidP="00E4286D">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4ABE7623" w14:textId="77777777" w:rsidR="00E4286D" w:rsidRDefault="00E4286D" w:rsidP="00E4286D">
      <w:pPr>
        <w:pStyle w:val="Heading4"/>
      </w:pPr>
      <w:r>
        <w:t>Failure of FTC crushes the effectiveness of the agency</w:t>
      </w:r>
    </w:p>
    <w:p w14:paraId="07C6F55C" w14:textId="77777777" w:rsidR="00E4286D" w:rsidRDefault="00E4286D" w:rsidP="00E4286D">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76BF7953" w14:textId="77777777" w:rsidR="00E4286D" w:rsidRPr="002A1692" w:rsidRDefault="00E4286D" w:rsidP="00E4286D">
      <w:pPr>
        <w:rPr>
          <w:sz w:val="16"/>
        </w:rPr>
      </w:pPr>
      <w:r w:rsidRPr="002A1692">
        <w:rPr>
          <w:sz w:val="16"/>
        </w:rPr>
        <w:t>Introduction</w:t>
      </w:r>
    </w:p>
    <w:p w14:paraId="2A9E5A1E" w14:textId="77777777" w:rsidR="00E4286D" w:rsidRPr="002A1692" w:rsidRDefault="00E4286D" w:rsidP="00E4286D">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7F3F935" w14:textId="77777777" w:rsidR="00E4286D" w:rsidRPr="002A1692" w:rsidRDefault="00E4286D" w:rsidP="00E4286D">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05AC2499" w14:textId="77777777" w:rsidR="00E4286D" w:rsidRPr="002A1692" w:rsidRDefault="00E4286D" w:rsidP="00E4286D">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3804B9DB" w14:textId="77777777" w:rsidR="00E4286D" w:rsidRPr="002A1692" w:rsidRDefault="00E4286D" w:rsidP="00E4286D">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285AC9D9" w14:textId="77777777" w:rsidR="00E4286D" w:rsidRPr="002A1692" w:rsidRDefault="00E4286D" w:rsidP="00E4286D">
      <w:pPr>
        <w:rPr>
          <w:sz w:val="16"/>
        </w:rPr>
      </w:pPr>
      <w:r w:rsidRPr="002A1692">
        <w:rPr>
          <w:sz w:val="16"/>
        </w:rPr>
        <w:t>I. Brands and Public Institutions</w:t>
      </w:r>
    </w:p>
    <w:p w14:paraId="3DFE41A7" w14:textId="77777777" w:rsidR="00E4286D" w:rsidRPr="002A1692" w:rsidRDefault="00E4286D" w:rsidP="00E4286D">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E2989DE" w14:textId="77777777" w:rsidR="00E4286D" w:rsidRDefault="00E4286D" w:rsidP="00E4286D">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7A9B008E" w14:textId="77777777" w:rsidR="00E4286D" w:rsidRPr="004E3549" w:rsidRDefault="00E4286D" w:rsidP="00E4286D">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277151E8" w14:textId="77777777" w:rsidR="00E4286D" w:rsidRDefault="00E4286D" w:rsidP="00E4286D">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415FF0BF" w14:textId="77777777" w:rsidR="00E4286D" w:rsidRPr="00607893" w:rsidRDefault="00E4286D" w:rsidP="00E4286D">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18A3A376" w14:textId="77777777" w:rsidR="00E4286D" w:rsidRPr="00607893" w:rsidRDefault="00E4286D" w:rsidP="00E4286D">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58C291B3" w14:textId="77777777" w:rsidR="00E4286D" w:rsidRPr="00607893" w:rsidRDefault="00E4286D" w:rsidP="00E4286D">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3B5C63D5" w14:textId="77777777" w:rsidR="00E4286D" w:rsidRPr="00607893" w:rsidRDefault="00E4286D" w:rsidP="00E4286D">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626EBA1E" w14:textId="77777777" w:rsidR="00E4286D" w:rsidRPr="00607893" w:rsidRDefault="00E4286D" w:rsidP="00E4286D">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4CE705A3" w14:textId="77777777" w:rsidR="00E4286D" w:rsidRPr="00607893" w:rsidRDefault="00E4286D" w:rsidP="00E4286D">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w:t>
      </w:r>
      <w:proofErr w:type="gramStart"/>
      <w:r w:rsidRPr="00607893">
        <w:rPr>
          <w:sz w:val="16"/>
        </w:rPr>
        <w:t>Regulation</w:t>
      </w:r>
      <w:proofErr w:type="gramEnd"/>
      <w:r w:rsidRPr="00607893">
        <w:rPr>
          <w:sz w:val="16"/>
        </w:rPr>
        <w:t xml:space="preserve">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55D017E7" w14:textId="77777777" w:rsidR="00E4286D" w:rsidRPr="00607893" w:rsidRDefault="00E4286D" w:rsidP="00E4286D">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w:t>
      </w:r>
      <w:proofErr w:type="gramStart"/>
      <w:r w:rsidRPr="00607893">
        <w:rPr>
          <w:sz w:val="16"/>
        </w:rPr>
        <w:t>to</w:t>
      </w:r>
      <w:proofErr w:type="gramEnd"/>
      <w:r w:rsidRPr="00607893">
        <w:rPr>
          <w:sz w:val="16"/>
        </w:rPr>
        <w:t xml:space="preserve">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2B31E305" w14:textId="77777777" w:rsidR="00E4286D" w:rsidRPr="00607893" w:rsidRDefault="00E4286D" w:rsidP="00E4286D">
      <w:pPr>
        <w:rPr>
          <w:sz w:val="16"/>
        </w:rPr>
      </w:pPr>
      <w:r w:rsidRPr="00607893">
        <w:rPr>
          <w:sz w:val="16"/>
        </w:rPr>
        <w:t>Big Tech and the Defense Industrial Base</w:t>
      </w:r>
    </w:p>
    <w:p w14:paraId="33DEF216" w14:textId="77777777" w:rsidR="00E4286D" w:rsidRPr="00607893" w:rsidRDefault="00E4286D" w:rsidP="00E4286D">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0AFA0379" w14:textId="77777777" w:rsidR="00E4286D" w:rsidRPr="009437E3" w:rsidRDefault="00E4286D" w:rsidP="00E4286D">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3463E564" w14:textId="77777777" w:rsidR="00E4286D" w:rsidRPr="009437E3" w:rsidRDefault="00E4286D" w:rsidP="00E4286D">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7763FC26" w14:textId="77777777" w:rsidR="00E4286D" w:rsidRPr="009437E3" w:rsidRDefault="00E4286D" w:rsidP="00E4286D">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51CD414E" w14:textId="77777777" w:rsidR="00E4286D" w:rsidRPr="009437E3" w:rsidRDefault="00E4286D" w:rsidP="00E4286D">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4A4F1EC8" w14:textId="77777777" w:rsidR="00E4286D" w:rsidRPr="009437E3" w:rsidRDefault="00E4286D" w:rsidP="00E4286D">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585CC981" w14:textId="77777777" w:rsidR="00E4286D" w:rsidRPr="00505A46" w:rsidRDefault="00E4286D" w:rsidP="00E4286D">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w:t>
      </w:r>
      <w:proofErr w:type="gramStart"/>
      <w:r w:rsidRPr="00505A46">
        <w:rPr>
          <w:sz w:val="10"/>
          <w:szCs w:val="16"/>
        </w:rPr>
        <w:t>Fall</w:t>
      </w:r>
      <w:proofErr w:type="gramEnd"/>
      <w:r w:rsidRPr="00505A46">
        <w:rPr>
          <w:sz w:val="10"/>
          <w:szCs w:val="16"/>
        </w:rPr>
        <w:t xml:space="preserve">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7AAB3473" w14:textId="77777777" w:rsidR="00E4286D" w:rsidRPr="00505A46" w:rsidRDefault="00E4286D" w:rsidP="00E4286D">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150810C6" w14:textId="77777777" w:rsidR="00E4286D" w:rsidRPr="00505A46" w:rsidRDefault="00E4286D" w:rsidP="00E4286D">
      <w:pPr>
        <w:rPr>
          <w:sz w:val="10"/>
          <w:szCs w:val="16"/>
        </w:rPr>
      </w:pPr>
      <w:r w:rsidRPr="00505A46">
        <w:rPr>
          <w:sz w:val="10"/>
          <w:szCs w:val="16"/>
        </w:rPr>
        <w:t>Conclusion</w:t>
      </w:r>
    </w:p>
    <w:p w14:paraId="71782C1B" w14:textId="77777777" w:rsidR="00E4286D" w:rsidRPr="00505A46" w:rsidRDefault="00E4286D" w:rsidP="00E4286D">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2A410025" w14:textId="77777777" w:rsidR="00E4286D" w:rsidRDefault="00E4286D" w:rsidP="00E4286D">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1AAF5A7E" w14:textId="77777777" w:rsidR="00E4286D" w:rsidRDefault="00E4286D" w:rsidP="00E4286D">
      <w:pPr>
        <w:pStyle w:val="Heading4"/>
      </w:pPr>
      <w:r>
        <w:t xml:space="preserve">Decline of </w:t>
      </w:r>
      <w:r>
        <w:rPr>
          <w:u w:val="single"/>
        </w:rPr>
        <w:t>naval power</w:t>
      </w:r>
      <w:r>
        <w:t xml:space="preserve"> causes </w:t>
      </w:r>
      <w:r>
        <w:rPr>
          <w:u w:val="single"/>
        </w:rPr>
        <w:t>nuclear war</w:t>
      </w:r>
    </w:p>
    <w:p w14:paraId="542F5F73" w14:textId="77777777" w:rsidR="00E4286D" w:rsidRDefault="00E4286D" w:rsidP="00E4286D">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386DAA26" w14:textId="77777777" w:rsidR="00E4286D" w:rsidRPr="001A2E60" w:rsidRDefault="00E4286D" w:rsidP="00E4286D">
      <w:pPr>
        <w:rPr>
          <w:sz w:val="16"/>
        </w:rPr>
      </w:pPr>
      <w:r w:rsidRPr="001A2E60">
        <w:rPr>
          <w:sz w:val="16"/>
        </w:rPr>
        <w:t>More Ships Allow for More System Management</w:t>
      </w:r>
    </w:p>
    <w:p w14:paraId="622558CE" w14:textId="77777777" w:rsidR="00E4286D" w:rsidRPr="001A2E60" w:rsidRDefault="00E4286D" w:rsidP="00E4286D">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4DCCD158" w14:textId="77777777" w:rsidR="00E4286D" w:rsidRPr="001A2E60" w:rsidRDefault="00E4286D" w:rsidP="00E4286D">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4587F622" w14:textId="77777777" w:rsidR="00E4286D" w:rsidRPr="001A2E60" w:rsidRDefault="00E4286D" w:rsidP="00E4286D">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0BFA560A" w14:textId="77777777" w:rsidR="00E4286D" w:rsidRPr="001A2E60" w:rsidRDefault="00E4286D" w:rsidP="00E4286D">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1DC36F63" w14:textId="77777777" w:rsidR="00E4286D" w:rsidRPr="001A2E60" w:rsidRDefault="00E4286D" w:rsidP="00E4286D">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6D94F3D1" w14:textId="77777777" w:rsidR="00E4286D" w:rsidRDefault="00E4286D" w:rsidP="00E4286D">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065A8460" w14:textId="77777777" w:rsidR="00E4286D" w:rsidRDefault="00E4286D" w:rsidP="00E4286D">
      <w:pPr>
        <w:pStyle w:val="Heading4"/>
      </w:pPr>
      <w:r>
        <w:t>City-based innovation prevents extinction</w:t>
      </w:r>
    </w:p>
    <w:p w14:paraId="59951CA2" w14:textId="77777777" w:rsidR="00E4286D" w:rsidRDefault="00E4286D" w:rsidP="00E4286D">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487850D0" w14:textId="77777777" w:rsidR="00E4286D" w:rsidRPr="00482170" w:rsidRDefault="00E4286D" w:rsidP="00E4286D">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4AC10CDC" w14:textId="77777777" w:rsidR="00E4286D" w:rsidRPr="00482170" w:rsidRDefault="00E4286D" w:rsidP="00E4286D">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6B1730D5" w14:textId="77777777" w:rsidR="00E4286D" w:rsidRPr="00482170" w:rsidRDefault="00E4286D" w:rsidP="00E4286D">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73B93E35" w14:textId="77777777" w:rsidR="00E4286D" w:rsidRPr="00482170" w:rsidRDefault="00E4286D" w:rsidP="00E4286D">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24946793" w14:textId="77777777" w:rsidR="00E4286D" w:rsidRPr="00482170" w:rsidRDefault="00E4286D" w:rsidP="00E4286D">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6C5630AA" w14:textId="77777777" w:rsidR="00E4286D" w:rsidRPr="00482170" w:rsidRDefault="00E4286D" w:rsidP="00E4286D">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4195E7CA" w14:textId="77777777" w:rsidR="00E4286D" w:rsidRPr="00482170" w:rsidRDefault="00E4286D" w:rsidP="00E4286D">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2EE9F7F1" w14:textId="77777777" w:rsidR="00E4286D" w:rsidRPr="00482170" w:rsidRDefault="00E4286D" w:rsidP="00E4286D">
      <w:pPr>
        <w:rPr>
          <w:sz w:val="16"/>
        </w:rPr>
      </w:pPr>
      <w:r w:rsidRPr="00482170">
        <w:rPr>
          <w:sz w:val="16"/>
        </w:rPr>
        <w:t>Three ideas should drive our quest:</w:t>
      </w:r>
    </w:p>
    <w:p w14:paraId="60D99DEF" w14:textId="77777777" w:rsidR="00E4286D" w:rsidRPr="00482170" w:rsidRDefault="00E4286D" w:rsidP="00E4286D">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178CBB4F" w14:textId="77777777" w:rsidR="00E4286D" w:rsidRPr="00482170" w:rsidRDefault="00E4286D" w:rsidP="00E4286D">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0CFA853E" w14:textId="77777777" w:rsidR="00E4286D" w:rsidRPr="00482170" w:rsidRDefault="00E4286D" w:rsidP="00E4286D">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01D65034" w14:textId="77777777" w:rsidR="00E4286D" w:rsidRPr="00482170" w:rsidRDefault="00E4286D" w:rsidP="00E4286D">
      <w:pPr>
        <w:rPr>
          <w:sz w:val="16"/>
        </w:rPr>
      </w:pPr>
      <w:r w:rsidRPr="00482170">
        <w:rPr>
          <w:sz w:val="16"/>
        </w:rPr>
        <w:t>We can already see a new generation of city leadership platform types beginning to emerge in multiple locations.</w:t>
      </w:r>
    </w:p>
    <w:p w14:paraId="15CF829B" w14:textId="77777777" w:rsidR="00E4286D" w:rsidRPr="00482170" w:rsidRDefault="00E4286D" w:rsidP="00E4286D">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54D23220" w14:textId="77777777" w:rsidR="00E4286D" w:rsidRPr="00482170" w:rsidRDefault="00E4286D" w:rsidP="00E4286D">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1ED9E0DA" w14:textId="77777777" w:rsidR="00E4286D" w:rsidRPr="00482170" w:rsidRDefault="00E4286D" w:rsidP="00E4286D">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2793BBE7" w14:textId="77777777" w:rsidR="00E4286D" w:rsidRPr="00482170" w:rsidRDefault="00E4286D" w:rsidP="00E4286D">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699C42F0" w14:textId="77777777" w:rsidR="00E4286D" w:rsidRPr="00482170" w:rsidRDefault="00E4286D" w:rsidP="00E4286D">
      <w:pPr>
        <w:rPr>
          <w:sz w:val="16"/>
        </w:rPr>
      </w:pPr>
      <w:r w:rsidRPr="00482170">
        <w:rPr>
          <w:sz w:val="16"/>
        </w:rPr>
        <w:t>In Colombia, we observe proactive citizen leadership in Medellín and civic-minded business leadership in Bogotá, fostering new tools and platforms for place leadership to emerge.</w:t>
      </w:r>
    </w:p>
    <w:p w14:paraId="2AC0EFF8" w14:textId="77777777" w:rsidR="00E4286D" w:rsidRPr="00482170" w:rsidRDefault="00E4286D" w:rsidP="00E4286D">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46C2BD75" w14:textId="77777777" w:rsidR="00E4286D" w:rsidRDefault="00E4286D" w:rsidP="00E4286D">
      <w:pPr>
        <w:pStyle w:val="Heading4"/>
      </w:pPr>
      <w:r>
        <w:t>The plan solves:</w:t>
      </w:r>
    </w:p>
    <w:p w14:paraId="37EB0C78" w14:textId="77777777" w:rsidR="00E4286D" w:rsidRPr="006435AE" w:rsidRDefault="00E4286D" w:rsidP="00E4286D">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4F4A1EB3"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6988A153" w14:textId="77777777" w:rsidR="00E4286D" w:rsidRPr="00873822" w:rsidRDefault="00E4286D" w:rsidP="00E4286D">
      <w:pPr>
        <w:rPr>
          <w:sz w:val="16"/>
        </w:rPr>
      </w:pPr>
      <w:r w:rsidRPr="00873822">
        <w:rPr>
          <w:sz w:val="16"/>
        </w:rPr>
        <w:t>1.2 Enforcement</w:t>
      </w:r>
    </w:p>
    <w:p w14:paraId="39A1E75C" w14:textId="77777777" w:rsidR="00E4286D" w:rsidRPr="00873822" w:rsidRDefault="00E4286D" w:rsidP="00E4286D">
      <w:pPr>
        <w:rPr>
          <w:sz w:val="16"/>
        </w:rPr>
      </w:pPr>
      <w:r w:rsidRPr="00873822">
        <w:rPr>
          <w:sz w:val="16"/>
        </w:rPr>
        <w:t>1.2.1 Not this...</w:t>
      </w:r>
    </w:p>
    <w:p w14:paraId="13359814" w14:textId="77777777" w:rsidR="00E4286D" w:rsidRPr="00873822" w:rsidRDefault="00E4286D" w:rsidP="00E4286D">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may </w:t>
      </w:r>
      <w:r w:rsidRPr="00F46B3B">
        <w:rPr>
          <w:rStyle w:val="StyleUnderline"/>
          <w:highlight w:val="cyan"/>
        </w:rPr>
        <w:t xml:space="preserve">seem </w:t>
      </w:r>
      <w:r w:rsidRPr="00F46B3B">
        <w:rPr>
          <w:rStyle w:val="Emphasis"/>
          <w:highlight w:val="cyan"/>
        </w:rPr>
        <w:t>counterintuitive</w:t>
      </w:r>
      <w:r w:rsidRPr="00F46B3B">
        <w:rPr>
          <w:rStyle w:val="StyleUnderline"/>
          <w:highlight w:val="cyan"/>
        </w:rPr>
        <w:t>; enforcement is</w:t>
      </w:r>
      <w:r w:rsidRPr="00D80197">
        <w:rPr>
          <w:rStyle w:val="StyleUnderline"/>
        </w:rPr>
        <w:t xml:space="preserve">, by definition, </w:t>
      </w:r>
      <w:r w:rsidRPr="00F46B3B">
        <w:rPr>
          <w:rStyle w:val="Emphasis"/>
          <w:highlight w:val="cyan"/>
        </w:rPr>
        <w:t>confrontational</w:t>
      </w:r>
      <w:r w:rsidRPr="00F46B3B">
        <w:rPr>
          <w:rStyle w:val="StyleUnderline"/>
          <w:highlight w:val="cyan"/>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 xml:space="preserve">some harm the </w:t>
      </w:r>
      <w:r w:rsidRPr="00F46B3B">
        <w:rPr>
          <w:rStyle w:val="Emphasis"/>
          <w:highlight w:val="cyan"/>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F46B3B">
        <w:rPr>
          <w:rStyle w:val="StyleUnderline"/>
          <w:highlight w:val="cyan"/>
        </w:rPr>
        <w:t>It is in</w:t>
      </w:r>
      <w:r w:rsidRPr="00D80197">
        <w:rPr>
          <w:rStyle w:val="StyleUnderline"/>
        </w:rPr>
        <w:t xml:space="preserve"> the </w:t>
      </w:r>
      <w:r w:rsidRPr="00F46B3B">
        <w:rPr>
          <w:rStyle w:val="StyleUnderline"/>
          <w:highlight w:val="cyan"/>
        </w:rPr>
        <w:t xml:space="preserve">interests 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0A180113" w14:textId="77777777" w:rsidR="00E4286D" w:rsidRPr="00873822" w:rsidRDefault="00E4286D" w:rsidP="00E4286D">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55EDE628" w14:textId="77777777" w:rsidR="00E4286D" w:rsidRPr="00873822" w:rsidRDefault="00E4286D" w:rsidP="00E4286D">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22A36579" w14:textId="77777777" w:rsidR="00E4286D" w:rsidRPr="00873822" w:rsidRDefault="00E4286D" w:rsidP="00E4286D">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71789DBC" w14:textId="77777777" w:rsidR="00E4286D" w:rsidRPr="00873822" w:rsidRDefault="00E4286D" w:rsidP="00E4286D">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3B4819C7" w14:textId="77777777" w:rsidR="00E4286D" w:rsidRPr="00F46B3B" w:rsidRDefault="00E4286D" w:rsidP="00E4286D">
      <w:pPr>
        <w:rPr>
          <w:sz w:val="16"/>
        </w:rPr>
      </w:pPr>
      <w:r w:rsidRPr="00F46B3B">
        <w:rPr>
          <w:sz w:val="16"/>
        </w:rPr>
        <w:t>1.2.2 ...but that!</w:t>
      </w:r>
    </w:p>
    <w:p w14:paraId="5811B119" w14:textId="77777777" w:rsidR="00E4286D" w:rsidRPr="00F46B3B" w:rsidRDefault="00E4286D" w:rsidP="00E4286D">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9C3E2B3" w14:textId="77777777" w:rsidR="00E4286D" w:rsidRPr="00873822" w:rsidRDefault="00E4286D" w:rsidP="00E4286D">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ADCC5F8" w14:textId="77777777" w:rsidR="00E4286D" w:rsidRPr="00F46B3B" w:rsidRDefault="00E4286D" w:rsidP="00E4286D">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72A385DF" w14:textId="77777777" w:rsidR="00E4286D" w:rsidRDefault="00E4286D" w:rsidP="00E4286D">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653A07F" w14:textId="77777777" w:rsidR="00E4286D" w:rsidRPr="008524FD" w:rsidRDefault="00E4286D" w:rsidP="00E4286D">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5140CB94" w14:textId="77777777" w:rsidR="00E4286D" w:rsidRDefault="00E4286D" w:rsidP="00E4286D">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3DCEC362" w14:textId="77777777" w:rsidR="00E4286D" w:rsidRPr="007706D2" w:rsidRDefault="00E4286D" w:rsidP="00E4286D">
      <w:pPr>
        <w:rPr>
          <w:sz w:val="16"/>
        </w:rPr>
      </w:pPr>
      <w:r w:rsidRPr="007706D2">
        <w:rPr>
          <w:sz w:val="16"/>
        </w:rPr>
        <w:t>Introduction</w:t>
      </w:r>
    </w:p>
    <w:p w14:paraId="402A5F8B" w14:textId="77777777" w:rsidR="00E4286D" w:rsidRPr="007706D2" w:rsidRDefault="00E4286D" w:rsidP="00E4286D">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34A02247" w14:textId="77777777" w:rsidR="00E4286D" w:rsidRPr="00F85A76" w:rsidRDefault="00E4286D" w:rsidP="00E4286D">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7E4FBBE8" w14:textId="77777777" w:rsidR="00E4286D" w:rsidRPr="00F85A76" w:rsidRDefault="00E4286D" w:rsidP="00E4286D">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3E8A360" w14:textId="77777777" w:rsidR="00E4286D" w:rsidRPr="007706D2" w:rsidRDefault="00E4286D" w:rsidP="00E4286D">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1ED06987" w14:textId="77777777" w:rsidR="00E4286D" w:rsidRPr="007706D2" w:rsidRDefault="00E4286D" w:rsidP="00E4286D">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3C6D16BE" w14:textId="77777777" w:rsidR="00E4286D" w:rsidRPr="007706D2" w:rsidRDefault="00E4286D" w:rsidP="00E4286D">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400E416D" w14:textId="77777777" w:rsidR="00E4286D" w:rsidRPr="00F85A76" w:rsidRDefault="00E4286D" w:rsidP="00E4286D">
      <w:pPr>
        <w:rPr>
          <w:sz w:val="8"/>
          <w:szCs w:val="14"/>
        </w:rPr>
      </w:pPr>
      <w:r w:rsidRPr="00F85A76">
        <w:rPr>
          <w:sz w:val="8"/>
          <w:szCs w:val="14"/>
        </w:rPr>
        <w:t>I. The Traditional Model and Emerging Realities</w:t>
      </w:r>
    </w:p>
    <w:p w14:paraId="7DF0DA98" w14:textId="77777777" w:rsidR="00E4286D" w:rsidRPr="00F85A76" w:rsidRDefault="00E4286D" w:rsidP="00E4286D">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1BFEFDEB" w14:textId="77777777" w:rsidR="00E4286D" w:rsidRPr="00F85A76" w:rsidRDefault="00E4286D" w:rsidP="00E4286D">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205FEE39" w14:textId="77777777" w:rsidR="00E4286D" w:rsidRPr="00F85A76" w:rsidRDefault="00E4286D" w:rsidP="00E4286D">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1B42CFFC" w14:textId="77777777" w:rsidR="00E4286D" w:rsidRPr="00F85A76" w:rsidRDefault="00E4286D" w:rsidP="00E4286D">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D31B0C4" w14:textId="77777777" w:rsidR="00E4286D" w:rsidRPr="00F85A76" w:rsidRDefault="00E4286D" w:rsidP="00E4286D">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6572E37" w14:textId="77777777" w:rsidR="00E4286D" w:rsidRPr="00F85A76" w:rsidRDefault="00E4286D" w:rsidP="00E4286D">
      <w:pPr>
        <w:rPr>
          <w:sz w:val="8"/>
          <w:szCs w:val="14"/>
        </w:rPr>
      </w:pPr>
      <w:r w:rsidRPr="00F85A76">
        <w:rPr>
          <w:sz w:val="8"/>
          <w:szCs w:val="14"/>
        </w:rPr>
        <w:t>A. The Limits of the Traditional Regulatory Approach</w:t>
      </w:r>
    </w:p>
    <w:p w14:paraId="7994B3BE" w14:textId="77777777" w:rsidR="00E4286D" w:rsidRPr="00F85A76" w:rsidRDefault="00E4286D" w:rsidP="00E4286D">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58C06FF7" w14:textId="77777777" w:rsidR="00E4286D" w:rsidRPr="00F85A76" w:rsidRDefault="00E4286D" w:rsidP="00E4286D">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69943EF4" w14:textId="77777777" w:rsidR="00E4286D" w:rsidRPr="00F85A76" w:rsidRDefault="00E4286D" w:rsidP="00E4286D">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774009E1" w14:textId="77777777" w:rsidR="00E4286D" w:rsidRPr="00F85A76" w:rsidRDefault="00E4286D" w:rsidP="00E4286D">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EC7E483" w14:textId="77777777" w:rsidR="00E4286D" w:rsidRPr="00F85A76" w:rsidRDefault="00E4286D" w:rsidP="00E4286D">
      <w:pPr>
        <w:rPr>
          <w:sz w:val="8"/>
          <w:szCs w:val="14"/>
        </w:rPr>
      </w:pPr>
      <w:r w:rsidRPr="00F85A76">
        <w:rPr>
          <w:sz w:val="8"/>
          <w:szCs w:val="14"/>
        </w:rPr>
        <w:t xml:space="preserve"> [*2020] </w:t>
      </w:r>
    </w:p>
    <w:p w14:paraId="05966576" w14:textId="77777777" w:rsidR="00E4286D" w:rsidRPr="00F85A76" w:rsidRDefault="00E4286D" w:rsidP="00E4286D">
      <w:pPr>
        <w:rPr>
          <w:sz w:val="8"/>
          <w:szCs w:val="14"/>
        </w:rPr>
      </w:pPr>
      <w:r w:rsidRPr="00F85A76">
        <w:rPr>
          <w:sz w:val="8"/>
          <w:szCs w:val="14"/>
        </w:rPr>
        <w:t>B. The Promise of Co-Regulation</w:t>
      </w:r>
    </w:p>
    <w:p w14:paraId="75BF1AAF" w14:textId="77777777" w:rsidR="00E4286D" w:rsidRPr="00F85A76" w:rsidRDefault="00E4286D" w:rsidP="00E4286D">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F6F9BF8" w14:textId="77777777" w:rsidR="00E4286D" w:rsidRPr="00F85A76" w:rsidRDefault="00E4286D" w:rsidP="00E4286D">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37BF3E41" w14:textId="77777777" w:rsidR="00E4286D" w:rsidRPr="00F85A76" w:rsidRDefault="00E4286D" w:rsidP="00E4286D">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3EC41031" w14:textId="77777777" w:rsidR="00E4286D" w:rsidRPr="00F85A76" w:rsidRDefault="00E4286D" w:rsidP="00E4286D">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02ADF3B5" w14:textId="77777777" w:rsidR="00E4286D" w:rsidRPr="00F85A76" w:rsidRDefault="00E4286D" w:rsidP="00E4286D">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666B1A4D" w14:textId="77777777" w:rsidR="00E4286D" w:rsidRPr="00F85A76" w:rsidRDefault="00E4286D" w:rsidP="00E4286D">
      <w:pPr>
        <w:rPr>
          <w:sz w:val="8"/>
          <w:szCs w:val="14"/>
        </w:rPr>
      </w:pPr>
      <w:r w:rsidRPr="00F85A76">
        <w:rPr>
          <w:sz w:val="8"/>
          <w:szCs w:val="14"/>
        </w:rPr>
        <w:t>C. The Role of Best Practices and Agency Convened Efforts</w:t>
      </w:r>
    </w:p>
    <w:p w14:paraId="35DCFAFB" w14:textId="77777777" w:rsidR="00E4286D" w:rsidRPr="00F85A76" w:rsidRDefault="00E4286D" w:rsidP="00E4286D">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79953517" w14:textId="77777777" w:rsidR="00E4286D" w:rsidRPr="00F85A76" w:rsidRDefault="00E4286D" w:rsidP="00E4286D">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6C229F40" w14:textId="77777777" w:rsidR="00E4286D" w:rsidRPr="00F85A76" w:rsidRDefault="00E4286D" w:rsidP="00E4286D">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074449AC" w14:textId="77777777" w:rsidR="00E4286D" w:rsidRPr="00F85A76" w:rsidRDefault="00E4286D" w:rsidP="00E4286D">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61CB02DB" w14:textId="77777777" w:rsidR="00E4286D" w:rsidRPr="00F85A76" w:rsidRDefault="00E4286D" w:rsidP="00E4286D">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44396E50" w14:textId="77777777" w:rsidR="00E4286D" w:rsidRPr="00F85A76" w:rsidRDefault="00E4286D" w:rsidP="00E4286D">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A49DC56" w14:textId="77777777" w:rsidR="00E4286D" w:rsidRPr="00F85A76" w:rsidRDefault="00E4286D" w:rsidP="00E4286D">
      <w:pPr>
        <w:rPr>
          <w:sz w:val="16"/>
        </w:rPr>
      </w:pPr>
      <w:r w:rsidRPr="00F85A76">
        <w:rPr>
          <w:sz w:val="16"/>
        </w:rPr>
        <w:t xml:space="preserve"> [*2024] </w:t>
      </w:r>
    </w:p>
    <w:p w14:paraId="2E96B0F3" w14:textId="77777777" w:rsidR="00E4286D" w:rsidRPr="00F85A76" w:rsidRDefault="00E4286D" w:rsidP="00E4286D">
      <w:pPr>
        <w:rPr>
          <w:sz w:val="8"/>
          <w:szCs w:val="14"/>
        </w:rPr>
      </w:pPr>
      <w:r w:rsidRPr="00F85A76">
        <w:rPr>
          <w:sz w:val="8"/>
          <w:szCs w:val="14"/>
        </w:rPr>
        <w:t>D. Private Regulation</w:t>
      </w:r>
    </w:p>
    <w:p w14:paraId="660F2EB8" w14:textId="77777777" w:rsidR="00E4286D" w:rsidRPr="00F85A76" w:rsidRDefault="00E4286D" w:rsidP="00E4286D">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6F803DE1" w14:textId="77777777" w:rsidR="00E4286D" w:rsidRPr="00F85A76" w:rsidRDefault="00E4286D" w:rsidP="00E4286D">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25D2D64D" w14:textId="77777777" w:rsidR="00E4286D" w:rsidRPr="00F85A76" w:rsidRDefault="00E4286D" w:rsidP="00E4286D">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47421AA" w14:textId="77777777" w:rsidR="00E4286D" w:rsidRPr="00F85A76" w:rsidRDefault="00E4286D" w:rsidP="00E4286D">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163C3A7F" w14:textId="77777777" w:rsidR="00E4286D" w:rsidRPr="00F85A76" w:rsidRDefault="00E4286D" w:rsidP="00E4286D">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F9CD568" w14:textId="77777777" w:rsidR="00E4286D" w:rsidRPr="00F85A76" w:rsidRDefault="00E4286D" w:rsidP="00E4286D">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5EB3C441" w14:textId="77777777" w:rsidR="00E4286D" w:rsidRPr="00F85A76" w:rsidRDefault="00E4286D" w:rsidP="00E4286D">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317CEAC6" w14:textId="77777777" w:rsidR="00E4286D" w:rsidRPr="00F85A76" w:rsidRDefault="00E4286D" w:rsidP="00E4286D">
      <w:pPr>
        <w:rPr>
          <w:sz w:val="8"/>
          <w:szCs w:val="14"/>
        </w:rPr>
      </w:pPr>
      <w:r w:rsidRPr="00F85A76">
        <w:rPr>
          <w:sz w:val="8"/>
          <w:szCs w:val="14"/>
        </w:rPr>
        <w:t xml:space="preserve"> [*2028] </w:t>
      </w:r>
    </w:p>
    <w:p w14:paraId="20477CC2" w14:textId="77777777" w:rsidR="00E4286D" w:rsidRPr="00F85A76" w:rsidRDefault="00E4286D" w:rsidP="00E4286D">
      <w:pPr>
        <w:rPr>
          <w:sz w:val="8"/>
          <w:szCs w:val="14"/>
        </w:rPr>
      </w:pPr>
      <w:r w:rsidRPr="00F85A76">
        <w:rPr>
          <w:sz w:val="8"/>
          <w:szCs w:val="14"/>
        </w:rPr>
        <w:t>E. Hacking the Bureaucracy</w:t>
      </w:r>
    </w:p>
    <w:p w14:paraId="7189D53F" w14:textId="77777777" w:rsidR="00E4286D" w:rsidRPr="00F85A76" w:rsidRDefault="00E4286D" w:rsidP="00E4286D">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FC6C99F" w14:textId="77777777" w:rsidR="00E4286D" w:rsidRPr="00F85A76" w:rsidRDefault="00E4286D" w:rsidP="00E4286D">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1831BCCB" w14:textId="77777777" w:rsidR="00E4286D" w:rsidRPr="00F85A76" w:rsidRDefault="00E4286D" w:rsidP="00E4286D">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47247E07" w14:textId="77777777" w:rsidR="00E4286D" w:rsidRPr="00F85A76" w:rsidRDefault="00E4286D" w:rsidP="00E4286D">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5E03BAEB" w14:textId="77777777" w:rsidR="00E4286D" w:rsidRPr="00F85A76" w:rsidRDefault="00E4286D" w:rsidP="00E4286D">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5026A42F" w14:textId="77777777" w:rsidR="00E4286D" w:rsidRPr="00F85A76" w:rsidRDefault="00E4286D" w:rsidP="00E4286D">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75757E9B" w14:textId="77777777" w:rsidR="00E4286D" w:rsidRPr="00F85A76" w:rsidRDefault="00E4286D" w:rsidP="00E4286D">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3786F0DA" w14:textId="77777777" w:rsidR="00E4286D" w:rsidRPr="00F85A76" w:rsidRDefault="00E4286D" w:rsidP="00E4286D">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ED2AE71" w14:textId="77777777" w:rsidR="00E4286D" w:rsidRPr="00F85A76" w:rsidRDefault="00E4286D" w:rsidP="00E4286D">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037AF753" w14:textId="77777777" w:rsidR="00E4286D" w:rsidRPr="00F85A76" w:rsidRDefault="00E4286D" w:rsidP="00E4286D">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1F6EEF90" w14:textId="77777777" w:rsidR="00E4286D" w:rsidRPr="00F85A76" w:rsidRDefault="00E4286D" w:rsidP="00E4286D">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7DE93AEE" w14:textId="77777777" w:rsidR="00E4286D" w:rsidRPr="00F85A76" w:rsidRDefault="00E4286D" w:rsidP="00E4286D">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7786B192" w14:textId="77777777" w:rsidR="00E4286D" w:rsidRPr="00F85A76" w:rsidRDefault="00E4286D" w:rsidP="00E4286D">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05572AA6" w14:textId="77777777" w:rsidR="00E4286D" w:rsidRPr="00F85A76" w:rsidRDefault="00E4286D" w:rsidP="00E4286D">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C0BD879" w14:textId="77777777" w:rsidR="00E4286D" w:rsidRPr="00F85A76" w:rsidRDefault="00E4286D" w:rsidP="00E4286D">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6D7CA6AC" w14:textId="77777777" w:rsidR="00E4286D" w:rsidRPr="00F85A76" w:rsidRDefault="00E4286D" w:rsidP="00E4286D">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212F31E" w14:textId="77777777" w:rsidR="00E4286D" w:rsidRPr="00F85A76" w:rsidRDefault="00E4286D" w:rsidP="00E4286D">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0C05AFA0" w14:textId="77777777" w:rsidR="00E4286D" w:rsidRPr="00F85A76" w:rsidRDefault="00E4286D" w:rsidP="00E4286D">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512F4BEA" w14:textId="77777777" w:rsidR="00E4286D" w:rsidRPr="00F85A76" w:rsidRDefault="00E4286D" w:rsidP="00E4286D">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1E803217" w14:textId="77777777" w:rsidR="00E4286D" w:rsidRDefault="00E4286D" w:rsidP="00E4286D">
      <w:pPr>
        <w:pStyle w:val="Heading3"/>
      </w:pPr>
      <w:r>
        <w:t>Plan---1AC</w:t>
      </w:r>
    </w:p>
    <w:p w14:paraId="370E6D47" w14:textId="77777777" w:rsidR="00E4286D" w:rsidRDefault="00E4286D" w:rsidP="00E4286D">
      <w:pPr>
        <w:pStyle w:val="Heading4"/>
      </w:pPr>
      <w:r>
        <w:rPr>
          <w:u w:val="single"/>
        </w:rPr>
        <w:t>PLAN</w:t>
      </w:r>
    </w:p>
    <w:p w14:paraId="3F831D3A" w14:textId="77777777" w:rsidR="00E4286D" w:rsidRPr="001B79EA" w:rsidRDefault="00E4286D" w:rsidP="00E4286D">
      <w:pPr>
        <w:pStyle w:val="Heading4"/>
      </w:pPr>
      <w:r>
        <w:t xml:space="preserve">The United States federal government should prohibit anticompetitive practices by nucleus participants at the root layer of blockchains. </w:t>
      </w:r>
    </w:p>
    <w:p w14:paraId="24050B25" w14:textId="77777777" w:rsidR="00E4286D" w:rsidRDefault="00E4286D" w:rsidP="00E4286D">
      <w:pPr>
        <w:pStyle w:val="Heading3"/>
      </w:pPr>
      <w:r>
        <w:t>Solvency---1AC</w:t>
      </w:r>
    </w:p>
    <w:p w14:paraId="70895272" w14:textId="77777777" w:rsidR="00E4286D" w:rsidRPr="000F3E12" w:rsidRDefault="00E4286D" w:rsidP="00E4286D">
      <w:pPr>
        <w:pStyle w:val="Heading4"/>
        <w:rPr>
          <w:u w:val="single"/>
        </w:rPr>
      </w:pPr>
      <w:r w:rsidRPr="000F3E12">
        <w:rPr>
          <w:u w:val="single"/>
        </w:rPr>
        <w:t>SOLVENCY</w:t>
      </w:r>
    </w:p>
    <w:p w14:paraId="5F2CCE9B" w14:textId="77777777" w:rsidR="00E4286D" w:rsidRPr="00E019FB" w:rsidRDefault="00E4286D" w:rsidP="00E4286D">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54FEFF6D" w14:textId="77777777" w:rsidR="00E4286D" w:rsidRDefault="00E4286D" w:rsidP="00E4286D">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5599E0BF" w14:textId="77777777" w:rsidR="00E4286D" w:rsidRPr="00E019FB" w:rsidRDefault="00E4286D" w:rsidP="00E4286D">
      <w:pPr>
        <w:rPr>
          <w:sz w:val="16"/>
        </w:rPr>
      </w:pPr>
      <w:r w:rsidRPr="00E019FB">
        <w:rPr>
          <w:sz w:val="16"/>
        </w:rPr>
        <w:t>2 BLOCKCHAIN’S LEGAL FICTION</w:t>
      </w:r>
    </w:p>
    <w:p w14:paraId="0B4FEBA9" w14:textId="77777777" w:rsidR="00E4286D" w:rsidRPr="00E019FB" w:rsidRDefault="00E4286D" w:rsidP="00E4286D">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141077EE" w14:textId="77777777" w:rsidR="00E4286D" w:rsidRPr="00E019FB" w:rsidRDefault="00E4286D" w:rsidP="00E4286D">
      <w:pPr>
        <w:rPr>
          <w:sz w:val="16"/>
        </w:rPr>
      </w:pPr>
      <w:r w:rsidRPr="00E019FB">
        <w:rPr>
          <w:sz w:val="16"/>
        </w:rPr>
        <w:t>2.1</w:t>
      </w:r>
      <w:r w:rsidRPr="00E019FB">
        <w:rPr>
          <w:sz w:val="16"/>
        </w:rPr>
        <w:tab/>
        <w:t>Dynamics of Blockchain Governance</w:t>
      </w:r>
    </w:p>
    <w:p w14:paraId="56D5AE84" w14:textId="77777777" w:rsidR="00E4286D" w:rsidRPr="00E019FB" w:rsidRDefault="00E4286D" w:rsidP="00E4286D">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5E94DB9D" w14:textId="77777777" w:rsidR="00E4286D" w:rsidRPr="00E019FB" w:rsidRDefault="00E4286D" w:rsidP="00E4286D">
      <w:pPr>
        <w:rPr>
          <w:sz w:val="16"/>
        </w:rPr>
      </w:pPr>
      <w:r w:rsidRPr="00E019FB">
        <w:rPr>
          <w:sz w:val="16"/>
        </w:rPr>
        <w:t>2.1.1</w:t>
      </w:r>
      <w:r w:rsidRPr="00E019FB">
        <w:rPr>
          <w:sz w:val="16"/>
        </w:rPr>
        <w:tab/>
        <w:t>Semantic explanation</w:t>
      </w:r>
    </w:p>
    <w:p w14:paraId="0FB9F1D3" w14:textId="77777777" w:rsidR="00E4286D" w:rsidRPr="00E019FB" w:rsidRDefault="00E4286D" w:rsidP="00E4286D">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B7EF2AF" w14:textId="77777777" w:rsidR="00E4286D" w:rsidRPr="00E019FB" w:rsidRDefault="00E4286D" w:rsidP="00E4286D">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003104E9" w14:textId="77777777" w:rsidR="00E4286D" w:rsidRPr="00E019FB" w:rsidRDefault="00E4286D" w:rsidP="00E4286D">
      <w:pPr>
        <w:rPr>
          <w:sz w:val="16"/>
        </w:rPr>
      </w:pPr>
      <w:r w:rsidRPr="00E019FB">
        <w:rPr>
          <w:sz w:val="16"/>
        </w:rPr>
        <w:t>2.1.2 Understanding blockchain governance</w:t>
      </w:r>
    </w:p>
    <w:p w14:paraId="73961052" w14:textId="77777777" w:rsidR="00E4286D" w:rsidRPr="00E019FB" w:rsidRDefault="00E4286D" w:rsidP="00E4286D">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EFD040A" w14:textId="77777777" w:rsidR="00E4286D" w:rsidRPr="00E019FB" w:rsidRDefault="00E4286D" w:rsidP="00E4286D">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2B90CB3A" w14:textId="77777777" w:rsidR="00E4286D" w:rsidRPr="00E019FB" w:rsidRDefault="00E4286D" w:rsidP="00E4286D">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6CD13082" w14:textId="77777777" w:rsidR="00E4286D" w:rsidRPr="00E019FB" w:rsidRDefault="00E4286D" w:rsidP="00E4286D">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303ECD29" w14:textId="77777777" w:rsidR="00E4286D" w:rsidRPr="00E019FB" w:rsidRDefault="00E4286D" w:rsidP="00E4286D">
      <w:pPr>
        <w:rPr>
          <w:sz w:val="16"/>
        </w:rPr>
      </w:pPr>
      <w:r w:rsidRPr="00E019FB">
        <w:rPr>
          <w:sz w:val="16"/>
        </w:rPr>
        <w:t>2.1.2.1</w:t>
      </w:r>
      <w:r w:rsidRPr="00E019FB">
        <w:rPr>
          <w:sz w:val="16"/>
        </w:rPr>
        <w:tab/>
        <w:t>The power of founders and core developers'2</w:t>
      </w:r>
    </w:p>
    <w:p w14:paraId="745160F4" w14:textId="77777777" w:rsidR="00E4286D" w:rsidRPr="00E019FB" w:rsidRDefault="00E4286D" w:rsidP="00E4286D">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71016048" w14:textId="77777777" w:rsidR="00E4286D" w:rsidRPr="00E019FB" w:rsidRDefault="00E4286D" w:rsidP="00E4286D">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5CD79CDF" w14:textId="77777777" w:rsidR="00E4286D" w:rsidRPr="00E019FB" w:rsidRDefault="00E4286D" w:rsidP="00E4286D">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56A9F472" w14:textId="77777777" w:rsidR="00E4286D" w:rsidRPr="00E019FB" w:rsidRDefault="00E4286D" w:rsidP="00E4286D">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113A6A9" w14:textId="77777777" w:rsidR="00E4286D" w:rsidRPr="00E019FB" w:rsidRDefault="00E4286D" w:rsidP="00E4286D">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9ED74C9" w14:textId="77777777" w:rsidR="00E4286D" w:rsidRPr="00E019FB" w:rsidRDefault="00E4286D" w:rsidP="00E4286D">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25A64998" w14:textId="77777777" w:rsidR="00E4286D" w:rsidRPr="00E019FB" w:rsidRDefault="00E4286D" w:rsidP="00E4286D">
      <w:pPr>
        <w:rPr>
          <w:sz w:val="16"/>
        </w:rPr>
      </w:pPr>
      <w:r w:rsidRPr="00E019FB">
        <w:rPr>
          <w:sz w:val="16"/>
        </w:rPr>
        <w:t>2.1.2.2</w:t>
      </w:r>
      <w:r w:rsidRPr="00E019FB">
        <w:rPr>
          <w:sz w:val="16"/>
        </w:rPr>
        <w:tab/>
        <w:t>The power of users36</w:t>
      </w:r>
    </w:p>
    <w:p w14:paraId="77620862" w14:textId="77777777" w:rsidR="00E4286D" w:rsidRPr="00E019FB" w:rsidRDefault="00E4286D" w:rsidP="00E4286D">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6E89257" w14:textId="77777777" w:rsidR="00E4286D" w:rsidRPr="00E019FB" w:rsidRDefault="00E4286D" w:rsidP="00E4286D">
      <w:pPr>
        <w:rPr>
          <w:sz w:val="16"/>
        </w:rPr>
      </w:pPr>
      <w:r w:rsidRPr="00E019FB">
        <w:rPr>
          <w:sz w:val="16"/>
        </w:rPr>
        <w:t>2.1.2.3</w:t>
      </w:r>
      <w:r w:rsidRPr="00E019FB">
        <w:rPr>
          <w:sz w:val="16"/>
        </w:rPr>
        <w:tab/>
        <w:t>The power of miners44</w:t>
      </w:r>
    </w:p>
    <w:p w14:paraId="2342B51A" w14:textId="77777777" w:rsidR="00E4286D" w:rsidRPr="00E019FB" w:rsidRDefault="00E4286D" w:rsidP="00E4286D">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512A6157" w14:textId="77777777" w:rsidR="00E4286D" w:rsidRPr="00E019FB" w:rsidRDefault="00E4286D" w:rsidP="00E4286D">
      <w:pPr>
        <w:rPr>
          <w:sz w:val="16"/>
        </w:rPr>
      </w:pPr>
      <w:r w:rsidRPr="00E019FB">
        <w:rPr>
          <w:sz w:val="16"/>
        </w:rPr>
        <w:t>2.1.3 The blockchain power game</w:t>
      </w:r>
    </w:p>
    <w:p w14:paraId="61E5179A" w14:textId="77777777" w:rsidR="00E4286D" w:rsidRPr="00E019FB" w:rsidRDefault="00E4286D" w:rsidP="00E4286D">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2CC75659" w14:textId="77777777" w:rsidR="00E4286D" w:rsidRPr="00E019FB" w:rsidRDefault="00E4286D" w:rsidP="00E4286D">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6486148" w14:textId="77777777" w:rsidR="00E4286D" w:rsidRPr="00E019FB" w:rsidRDefault="00E4286D" w:rsidP="00E4286D">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51C8F5E6" w14:textId="77777777" w:rsidR="00E4286D" w:rsidRPr="00E019FB" w:rsidRDefault="00E4286D" w:rsidP="00E4286D">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258E6461" w14:textId="77777777" w:rsidR="00E4286D" w:rsidRPr="00E019FB" w:rsidRDefault="00E4286D" w:rsidP="00E4286D">
      <w:pPr>
        <w:rPr>
          <w:sz w:val="16"/>
        </w:rPr>
      </w:pPr>
      <w:r w:rsidRPr="00E019FB">
        <w:rPr>
          <w:sz w:val="16"/>
        </w:rPr>
        <w:t>2.2 The Blockchain Nucleus</w:t>
      </w:r>
    </w:p>
    <w:p w14:paraId="62AD9F53" w14:textId="77777777" w:rsidR="00E4286D" w:rsidRPr="00E019FB" w:rsidRDefault="00E4286D" w:rsidP="00E4286D">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39C614EF" w14:textId="77777777" w:rsidR="00E4286D" w:rsidRPr="00E019FB" w:rsidRDefault="00E4286D" w:rsidP="00E4286D">
      <w:pPr>
        <w:rPr>
          <w:sz w:val="16"/>
        </w:rPr>
      </w:pPr>
      <w:r w:rsidRPr="00E019FB">
        <w:rPr>
          <w:sz w:val="16"/>
        </w:rPr>
        <w:t>2.2.1 Usefulness and challenges</w:t>
      </w:r>
    </w:p>
    <w:p w14:paraId="7F1DF03C" w14:textId="77777777" w:rsidR="00E4286D" w:rsidRPr="00E019FB" w:rsidRDefault="00E4286D" w:rsidP="00E4286D">
      <w:pPr>
        <w:rPr>
          <w:sz w:val="16"/>
        </w:rPr>
      </w:pPr>
      <w:r w:rsidRPr="00E019FB">
        <w:rPr>
          <w:sz w:val="16"/>
        </w:rPr>
        <w:t>2.2.1.1 The nucleus</w:t>
      </w:r>
    </w:p>
    <w:p w14:paraId="3A961EB7" w14:textId="77777777" w:rsidR="00E4286D" w:rsidRPr="00E019FB" w:rsidRDefault="00E4286D" w:rsidP="00E4286D">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C252221" w14:textId="77777777" w:rsidR="00E4286D" w:rsidRPr="00E019FB" w:rsidRDefault="00E4286D" w:rsidP="00E4286D">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279B290D" w14:textId="77777777" w:rsidR="00E4286D" w:rsidRPr="00E019FB" w:rsidRDefault="00E4286D" w:rsidP="00E4286D">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0682A221" w14:textId="77777777" w:rsidR="00E4286D" w:rsidRPr="00E019FB" w:rsidRDefault="00E4286D" w:rsidP="00E4286D">
      <w:pPr>
        <w:rPr>
          <w:sz w:val="16"/>
        </w:rPr>
      </w:pPr>
      <w:r w:rsidRPr="00E019FB">
        <w:rPr>
          <w:sz w:val="16"/>
        </w:rPr>
        <w:t>2.2.1.2 Usefulness</w:t>
      </w:r>
    </w:p>
    <w:p w14:paraId="5C928DA0" w14:textId="77777777" w:rsidR="00E4286D" w:rsidRPr="00E019FB" w:rsidRDefault="00E4286D" w:rsidP="00E4286D">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7D501175" w14:textId="77777777" w:rsidR="00E4286D" w:rsidRPr="00E019FB" w:rsidRDefault="00E4286D" w:rsidP="00E4286D">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3BAA9A6" w14:textId="77777777" w:rsidR="00E4286D" w:rsidRPr="00E019FB" w:rsidRDefault="00E4286D" w:rsidP="00E4286D">
      <w:pPr>
        <w:rPr>
          <w:sz w:val="16"/>
        </w:rPr>
      </w:pPr>
      <w:r w:rsidRPr="00E019FB">
        <w:rPr>
          <w:sz w:val="16"/>
        </w:rPr>
        <w:t>3 DEFINING THE NUCLEUS SIZE</w:t>
      </w:r>
    </w:p>
    <w:p w14:paraId="2B0AE766" w14:textId="77777777" w:rsidR="00E4286D" w:rsidRPr="00E019FB" w:rsidRDefault="00E4286D" w:rsidP="00E4286D">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5C5C0055" w14:textId="77777777" w:rsidR="00E4286D" w:rsidRPr="00E019FB" w:rsidRDefault="00E4286D" w:rsidP="00E4286D">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50859345" w14:textId="77777777" w:rsidR="00E4286D" w:rsidRPr="00E019FB" w:rsidRDefault="00E4286D" w:rsidP="00E4286D">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2F6FA877" w14:textId="77777777" w:rsidR="00E4286D" w:rsidRPr="00E019FB" w:rsidRDefault="00E4286D" w:rsidP="00E4286D">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699EB45F" w14:textId="77777777" w:rsidR="00E4286D" w:rsidRPr="00E019FB" w:rsidRDefault="00E4286D" w:rsidP="00E4286D">
      <w:pPr>
        <w:rPr>
          <w:sz w:val="16"/>
        </w:rPr>
      </w:pPr>
      <w:r w:rsidRPr="00E019FB">
        <w:rPr>
          <w:sz w:val="16"/>
        </w:rPr>
        <w:t>4 THE THEORY OF GRANULARITY IN ACTION</w:t>
      </w:r>
    </w:p>
    <w:p w14:paraId="087A83DF" w14:textId="77777777" w:rsidR="00E4286D" w:rsidRDefault="00E4286D" w:rsidP="00E4286D">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F21AFF1" w14:textId="77777777" w:rsidR="00E4286D" w:rsidRPr="002D3214" w:rsidRDefault="00E4286D" w:rsidP="00E4286D">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2A6797A7" w14:textId="77777777" w:rsidR="00E4286D" w:rsidRDefault="00E4286D" w:rsidP="00E4286D">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6331B91C" w14:textId="77777777" w:rsidR="00E4286D" w:rsidRPr="00CF5C3C" w:rsidRDefault="00E4286D" w:rsidP="00E4286D">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0597400A" w14:textId="77777777" w:rsidR="00E4286D" w:rsidRPr="009648D4" w:rsidRDefault="00E4286D" w:rsidP="00E4286D">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6808372" w14:textId="77777777" w:rsidR="00E4286D" w:rsidRPr="009648D4" w:rsidRDefault="00E4286D" w:rsidP="00E4286D">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B3F6EA6" w14:textId="77777777" w:rsidR="00E4286D" w:rsidRPr="009648D4" w:rsidRDefault="00E4286D" w:rsidP="00E4286D">
      <w:pPr>
        <w:rPr>
          <w:sz w:val="16"/>
        </w:rPr>
      </w:pPr>
      <w:r w:rsidRPr="009648D4">
        <w:rPr>
          <w:sz w:val="16"/>
        </w:rPr>
        <w:t>6. The theory of the firm</w:t>
      </w:r>
    </w:p>
    <w:p w14:paraId="2B84C606" w14:textId="77777777" w:rsidR="00E4286D" w:rsidRPr="009648D4" w:rsidRDefault="00E4286D" w:rsidP="00E4286D">
      <w:pPr>
        <w:rPr>
          <w:sz w:val="16"/>
        </w:rPr>
      </w:pPr>
      <w:r w:rsidRPr="009648D4">
        <w:rPr>
          <w:sz w:val="16"/>
        </w:rPr>
        <w:t>1 LEGAL FICTIONS</w:t>
      </w:r>
    </w:p>
    <w:p w14:paraId="1FADA75A" w14:textId="77777777" w:rsidR="00E4286D" w:rsidRPr="009648D4" w:rsidRDefault="00E4286D" w:rsidP="00E4286D">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63F9F2FF" w14:textId="77777777" w:rsidR="00E4286D" w:rsidRPr="009648D4" w:rsidRDefault="00E4286D" w:rsidP="00E4286D">
      <w:pPr>
        <w:rPr>
          <w:sz w:val="16"/>
        </w:rPr>
      </w:pPr>
      <w:r w:rsidRPr="009648D4">
        <w:rPr>
          <w:sz w:val="16"/>
        </w:rPr>
        <w:t>1.1 Trees as a Legal Fiction</w:t>
      </w:r>
    </w:p>
    <w:p w14:paraId="06EC0F89" w14:textId="77777777" w:rsidR="00E4286D" w:rsidRPr="009648D4" w:rsidRDefault="00E4286D" w:rsidP="00E4286D">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291CA7A7" w14:textId="77777777" w:rsidR="00E4286D" w:rsidRPr="009648D4" w:rsidRDefault="00E4286D" w:rsidP="00E4286D">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4B5883F0" w14:textId="77777777" w:rsidR="00E4286D" w:rsidRPr="009648D4" w:rsidRDefault="00E4286D" w:rsidP="00E4286D">
      <w:pPr>
        <w:rPr>
          <w:sz w:val="16"/>
        </w:rPr>
      </w:pPr>
      <w:r w:rsidRPr="009648D4">
        <w:rPr>
          <w:sz w:val="16"/>
        </w:rPr>
        <w:t>1.2 The Concept of Legal Fiction</w:t>
      </w:r>
    </w:p>
    <w:p w14:paraId="1DCA78F6" w14:textId="77777777" w:rsidR="00E4286D" w:rsidRPr="000E292D" w:rsidRDefault="00E4286D" w:rsidP="00E4286D">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7B8F48FC" w14:textId="77777777" w:rsidR="00E4286D" w:rsidRPr="009648D4" w:rsidRDefault="00E4286D" w:rsidP="00E4286D">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2EFE0A9" w14:textId="77777777" w:rsidR="00E4286D" w:rsidRPr="009648D4" w:rsidRDefault="00E4286D" w:rsidP="00E4286D">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078A89A4" w14:textId="77777777" w:rsidR="00E4286D" w:rsidRPr="009648D4" w:rsidRDefault="00E4286D" w:rsidP="00E4286D">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68CF0EAD" w14:textId="77777777" w:rsidR="00E4286D" w:rsidRPr="009648D4" w:rsidRDefault="00E4286D" w:rsidP="00E4286D">
      <w:pPr>
        <w:rPr>
          <w:sz w:val="16"/>
        </w:rPr>
      </w:pPr>
      <w:r w:rsidRPr="009648D4">
        <w:rPr>
          <w:sz w:val="16"/>
        </w:rPr>
        <w:t>1.3 Legal Fiction and Blockchain</w:t>
      </w:r>
    </w:p>
    <w:p w14:paraId="6A72E23B" w14:textId="77777777" w:rsidR="00E4286D" w:rsidRPr="009648D4" w:rsidRDefault="00E4286D" w:rsidP="00E4286D">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545DD40A" w14:textId="77777777" w:rsidR="00E4286D" w:rsidRPr="009648D4" w:rsidRDefault="00E4286D" w:rsidP="00E4286D">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2E9C5EF9" w14:textId="77777777" w:rsidR="00E4286D" w:rsidRPr="009648D4" w:rsidRDefault="00E4286D" w:rsidP="00E4286D">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3FF43A0B" w14:textId="77777777" w:rsidR="00E4286D" w:rsidRPr="009648D4" w:rsidRDefault="00E4286D" w:rsidP="00E4286D">
      <w:pPr>
        <w:rPr>
          <w:sz w:val="16"/>
        </w:rPr>
      </w:pPr>
      <w:r w:rsidRPr="009648D4">
        <w:rPr>
          <w:sz w:val="16"/>
        </w:rPr>
        <w:t>2</w:t>
      </w:r>
      <w:r w:rsidRPr="009648D4">
        <w:rPr>
          <w:sz w:val="16"/>
        </w:rPr>
        <w:tab/>
        <w:t>THE FIRM IN ANTITRUST</w:t>
      </w:r>
    </w:p>
    <w:p w14:paraId="17638BB2" w14:textId="77777777" w:rsidR="00E4286D" w:rsidRPr="009648D4" w:rsidRDefault="00E4286D" w:rsidP="00E4286D">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60F2DB04" w14:textId="77777777" w:rsidR="00E4286D" w:rsidRPr="009648D4" w:rsidRDefault="00E4286D" w:rsidP="00E4286D">
      <w:pPr>
        <w:rPr>
          <w:sz w:val="16"/>
        </w:rPr>
      </w:pPr>
      <w:r w:rsidRPr="009648D4">
        <w:rPr>
          <w:sz w:val="16"/>
        </w:rPr>
        <w:t>2.1</w:t>
      </w:r>
      <w:r w:rsidRPr="009648D4">
        <w:rPr>
          <w:sz w:val="16"/>
        </w:rPr>
        <w:tab/>
        <w:t>The Theory of the Firm</w:t>
      </w:r>
    </w:p>
    <w:p w14:paraId="5FC920DC" w14:textId="77777777" w:rsidR="00E4286D" w:rsidRPr="009648D4" w:rsidRDefault="00E4286D" w:rsidP="00E4286D">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1FE9427" w14:textId="77777777" w:rsidR="00E4286D" w:rsidRPr="009648D4" w:rsidRDefault="00E4286D" w:rsidP="00E4286D">
      <w:pPr>
        <w:rPr>
          <w:sz w:val="16"/>
        </w:rPr>
      </w:pPr>
      <w:r w:rsidRPr="009648D4">
        <w:rPr>
          <w:sz w:val="16"/>
        </w:rPr>
        <w:t>2.1.1</w:t>
      </w:r>
      <w:r w:rsidRPr="009648D4">
        <w:rPr>
          <w:sz w:val="16"/>
        </w:rPr>
        <w:tab/>
        <w:t>Highlights of Ronald Coase’s article</w:t>
      </w:r>
    </w:p>
    <w:p w14:paraId="5E867C26" w14:textId="77777777" w:rsidR="00E4286D" w:rsidRPr="009648D4" w:rsidRDefault="00E4286D" w:rsidP="00E4286D">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6855B1CB" w14:textId="77777777" w:rsidR="00E4286D" w:rsidRPr="009648D4" w:rsidRDefault="00E4286D" w:rsidP="00E4286D">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3A92997B" w14:textId="77777777" w:rsidR="00E4286D" w:rsidRPr="009648D4" w:rsidRDefault="00E4286D" w:rsidP="00E4286D">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2516CA45" w14:textId="77777777" w:rsidR="00E4286D" w:rsidRPr="009648D4" w:rsidRDefault="00E4286D" w:rsidP="00E4286D">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765A7096" w14:textId="77777777" w:rsidR="00E4286D" w:rsidRPr="009648D4" w:rsidRDefault="00E4286D" w:rsidP="00E4286D">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069E1B30" w14:textId="77777777" w:rsidR="00E4286D" w:rsidRPr="009648D4" w:rsidRDefault="00E4286D" w:rsidP="00E4286D">
      <w:pPr>
        <w:rPr>
          <w:sz w:val="16"/>
        </w:rPr>
      </w:pPr>
      <w:r w:rsidRPr="009648D4">
        <w:rPr>
          <w:sz w:val="16"/>
        </w:rPr>
        <w:t>2.1.2 Coase’s impact</w:t>
      </w:r>
    </w:p>
    <w:p w14:paraId="7A85BB1A" w14:textId="77777777" w:rsidR="00E4286D" w:rsidRPr="009648D4" w:rsidRDefault="00E4286D" w:rsidP="00E4286D">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7767DD43" w14:textId="77777777" w:rsidR="00E4286D" w:rsidRPr="009648D4" w:rsidRDefault="00E4286D" w:rsidP="00E4286D">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66A04740" w14:textId="77777777" w:rsidR="00E4286D" w:rsidRPr="009648D4" w:rsidRDefault="00E4286D" w:rsidP="00E4286D">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2DDA6274" w14:textId="77777777" w:rsidR="00E4286D" w:rsidRPr="009648D4" w:rsidRDefault="00E4286D" w:rsidP="00E4286D">
      <w:pPr>
        <w:rPr>
          <w:sz w:val="16"/>
        </w:rPr>
      </w:pPr>
      <w:r w:rsidRPr="009648D4">
        <w:rPr>
          <w:sz w:val="16"/>
        </w:rPr>
        <w:t>2.2 A Pillar of Modern Antitrust</w:t>
      </w:r>
    </w:p>
    <w:p w14:paraId="2DFFCDD0" w14:textId="77777777" w:rsidR="00E4286D" w:rsidRPr="009648D4" w:rsidRDefault="00E4286D" w:rsidP="00E4286D">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49877DF4" w14:textId="77777777" w:rsidR="00E4286D" w:rsidRPr="009648D4" w:rsidRDefault="00E4286D" w:rsidP="00E4286D">
      <w:pPr>
        <w:rPr>
          <w:sz w:val="16"/>
        </w:rPr>
      </w:pPr>
      <w:r w:rsidRPr="009648D4">
        <w:rPr>
          <w:sz w:val="16"/>
        </w:rPr>
        <w:t>2.2.1 The firm’s boundaries in antitrust and competition law</w:t>
      </w:r>
    </w:p>
    <w:p w14:paraId="6DF7C7DD" w14:textId="77777777" w:rsidR="00E4286D" w:rsidRPr="0009296C" w:rsidRDefault="00E4286D" w:rsidP="00E4286D">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5BB5B66" w14:textId="77777777" w:rsidR="00E4286D" w:rsidRPr="009648D4" w:rsidRDefault="00E4286D" w:rsidP="00E4286D">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0FAE4A79" w14:textId="77777777" w:rsidR="00E4286D" w:rsidRPr="009648D4" w:rsidRDefault="00E4286D" w:rsidP="00E4286D">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2C6BC572" w14:textId="77777777" w:rsidR="00E4286D" w:rsidRPr="009648D4" w:rsidRDefault="00E4286D" w:rsidP="00E4286D">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D8276D0" w14:textId="77777777" w:rsidR="00E4286D" w:rsidRPr="009648D4" w:rsidRDefault="00E4286D" w:rsidP="00E4286D">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5114DF94" w14:textId="77777777" w:rsidR="00E4286D" w:rsidRPr="009648D4" w:rsidRDefault="00E4286D" w:rsidP="00E4286D">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28D21EB0" w14:textId="77777777" w:rsidR="00E4286D" w:rsidRPr="009648D4" w:rsidRDefault="00E4286D" w:rsidP="00E4286D">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FF00B53" w14:textId="77777777" w:rsidR="00E4286D" w:rsidRPr="009648D4" w:rsidRDefault="00E4286D" w:rsidP="00E4286D">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6EF2A45" w14:textId="77777777" w:rsidR="00E4286D" w:rsidRPr="009648D4" w:rsidRDefault="00E4286D" w:rsidP="00E4286D">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30357EF8" w14:textId="77777777" w:rsidR="00E4286D" w:rsidRPr="009648D4" w:rsidRDefault="00E4286D" w:rsidP="00E4286D">
      <w:pPr>
        <w:rPr>
          <w:sz w:val="16"/>
        </w:rPr>
      </w:pPr>
      <w:r w:rsidRPr="009648D4">
        <w:rPr>
          <w:sz w:val="16"/>
        </w:rPr>
        <w:t>2.2.2 The firm as a pillar of antitrust and competition law</w:t>
      </w:r>
    </w:p>
    <w:p w14:paraId="0F54CB23" w14:textId="77777777" w:rsidR="00E4286D" w:rsidRPr="009648D4" w:rsidRDefault="00E4286D" w:rsidP="00E4286D">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4301A56D" w14:textId="77777777" w:rsidR="00E4286D" w:rsidRPr="009648D4" w:rsidRDefault="00E4286D" w:rsidP="00E4286D">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1342AC7" w14:textId="77777777" w:rsidR="00E4286D" w:rsidRPr="009648D4" w:rsidRDefault="00E4286D" w:rsidP="00E4286D">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3959E883" w14:textId="77777777" w:rsidR="00E4286D" w:rsidRPr="00DE3600" w:rsidRDefault="00E4286D" w:rsidP="00E4286D">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939C9B9" w14:textId="77777777" w:rsidR="00E4286D" w:rsidRDefault="00E4286D" w:rsidP="00E4286D">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51573E4D" w14:textId="555B6459" w:rsidR="00E4286D" w:rsidRDefault="00E4286D" w:rsidP="00E4286D">
      <w:pPr>
        <w:pStyle w:val="Heading1"/>
      </w:pPr>
      <w:r>
        <w:t>2AC</w:t>
      </w:r>
    </w:p>
    <w:p w14:paraId="09D237D1" w14:textId="5BB88871" w:rsidR="00E4286D" w:rsidRDefault="00E4286D" w:rsidP="00E4286D">
      <w:pPr>
        <w:pStyle w:val="Heading2"/>
      </w:pPr>
      <w:r>
        <w:t>Blockchain ADV</w:t>
      </w:r>
    </w:p>
    <w:p w14:paraId="60B402DF" w14:textId="77777777" w:rsidR="00E4286D" w:rsidRDefault="00E4286D" w:rsidP="00E4286D">
      <w:pPr>
        <w:pStyle w:val="Heading3"/>
      </w:pPr>
      <w:r>
        <w:t>AT Dollar ---2AC</w:t>
      </w:r>
    </w:p>
    <w:p w14:paraId="74DF1CD2" w14:textId="77777777" w:rsidR="00E4286D" w:rsidRPr="005F3DB8" w:rsidRDefault="00E4286D" w:rsidP="00E4286D">
      <w:pPr>
        <w:pStyle w:val="Heading4"/>
      </w:pPr>
      <w:r>
        <w:rPr>
          <w:u w:val="single"/>
        </w:rPr>
        <w:t>Global</w:t>
      </w:r>
      <w:r>
        <w:t xml:space="preserve"> blockchain’s </w:t>
      </w:r>
      <w:r>
        <w:rPr>
          <w:u w:val="single"/>
        </w:rPr>
        <w:t>inevitable</w:t>
      </w:r>
      <w:r>
        <w:t xml:space="preserve">---failing to </w:t>
      </w:r>
      <w:r>
        <w:rPr>
          <w:u w:val="single"/>
        </w:rPr>
        <w:t>lead</w:t>
      </w:r>
      <w:r>
        <w:t xml:space="preserve"> ensures </w:t>
      </w:r>
      <w:r>
        <w:rPr>
          <w:u w:val="single"/>
        </w:rPr>
        <w:t>hostile alternatives</w:t>
      </w:r>
      <w:r>
        <w:t xml:space="preserve"> that are </w:t>
      </w:r>
      <w:r>
        <w:rPr>
          <w:u w:val="single"/>
        </w:rPr>
        <w:t>worse</w:t>
      </w:r>
      <w:r>
        <w:t xml:space="preserve"> for the dollar</w:t>
      </w:r>
    </w:p>
    <w:p w14:paraId="2E618F23" w14:textId="77777777" w:rsidR="00E4286D" w:rsidRDefault="00E4286D" w:rsidP="00E4286D">
      <w:r>
        <w:t xml:space="preserve">Tal </w:t>
      </w:r>
      <w:r w:rsidRPr="001E131B">
        <w:rPr>
          <w:rStyle w:val="Style13ptBold"/>
        </w:rPr>
        <w:t>Elyashiv 21</w:t>
      </w:r>
      <w:r>
        <w:t xml:space="preserve">, Founder and Managing Partner at SPiCE VC, Founder and Board Member at Securitize, MBA from the University of British Columbia, BS in Math and Political Science from Bar-Ilan University, “A New Global Arms Race </w:t>
      </w:r>
      <w:proofErr w:type="gramStart"/>
      <w:r>
        <w:t>In</w:t>
      </w:r>
      <w:proofErr w:type="gramEnd"/>
      <w:r>
        <w:t xml:space="preserve"> Digital Finance Is Heating Up”, CNBC, 1/21/2021, https://www.cnbc.com/2021/01/21/op-ed-a-new-global-arms-race-in-digital-finance-is-heating-up.html</w:t>
      </w:r>
    </w:p>
    <w:p w14:paraId="6FBD0C73" w14:textId="77777777" w:rsidR="00E4286D" w:rsidRPr="001E131B" w:rsidRDefault="00E4286D" w:rsidP="00E4286D">
      <w:pPr>
        <w:rPr>
          <w:sz w:val="16"/>
        </w:rPr>
      </w:pPr>
      <w:r w:rsidRPr="00446333">
        <w:rPr>
          <w:rStyle w:val="StyleUnderline"/>
        </w:rPr>
        <w:t xml:space="preserve">Today, </w:t>
      </w:r>
      <w:r w:rsidRPr="00316084">
        <w:rPr>
          <w:rStyle w:val="StyleUnderline"/>
          <w:highlight w:val="cyan"/>
        </w:rPr>
        <w:t xml:space="preserve">we’re on the </w:t>
      </w:r>
      <w:r w:rsidRPr="00316084">
        <w:rPr>
          <w:rStyle w:val="Emphasis"/>
          <w:highlight w:val="cyan"/>
        </w:rPr>
        <w:t>precipice</w:t>
      </w:r>
      <w:r w:rsidRPr="00316084">
        <w:rPr>
          <w:rStyle w:val="StyleUnderline"/>
          <w:highlight w:val="cyan"/>
        </w:rPr>
        <w:t xml:space="preserve"> of</w:t>
      </w:r>
      <w:r w:rsidRPr="00446333">
        <w:rPr>
          <w:rStyle w:val="StyleUnderline"/>
        </w:rPr>
        <w:t xml:space="preserve"> what could be </w:t>
      </w:r>
      <w:r w:rsidRPr="00316084">
        <w:rPr>
          <w:rStyle w:val="StyleUnderline"/>
          <w:highlight w:val="cyan"/>
        </w:rPr>
        <w:t xml:space="preserve">the </w:t>
      </w:r>
      <w:r w:rsidRPr="00316084">
        <w:rPr>
          <w:rStyle w:val="Emphasis"/>
          <w:highlight w:val="cyan"/>
        </w:rPr>
        <w:t>largest transformation</w:t>
      </w:r>
      <w:r w:rsidRPr="00446333">
        <w:rPr>
          <w:rStyle w:val="Emphasis"/>
        </w:rPr>
        <w:t>al period</w:t>
      </w:r>
      <w:r w:rsidRPr="00446333">
        <w:rPr>
          <w:rStyle w:val="StyleUnderline"/>
        </w:rPr>
        <w:t xml:space="preserve"> </w:t>
      </w:r>
      <w:r w:rsidRPr="00316084">
        <w:rPr>
          <w:rStyle w:val="StyleUnderline"/>
          <w:highlight w:val="cyan"/>
        </w:rPr>
        <w:t>in</w:t>
      </w:r>
      <w:r w:rsidRPr="00446333">
        <w:rPr>
          <w:rStyle w:val="StyleUnderline"/>
        </w:rPr>
        <w:t xml:space="preserve"> </w:t>
      </w:r>
      <w:r w:rsidRPr="00446333">
        <w:rPr>
          <w:rStyle w:val="Emphasis"/>
        </w:rPr>
        <w:t xml:space="preserve">global </w:t>
      </w:r>
      <w:r w:rsidRPr="00316084">
        <w:rPr>
          <w:rStyle w:val="Emphasis"/>
          <w:highlight w:val="cyan"/>
        </w:rPr>
        <w:t>history</w:t>
      </w:r>
      <w:r w:rsidRPr="001E131B">
        <w:rPr>
          <w:sz w:val="16"/>
        </w:rPr>
        <w:t xml:space="preserve">. With the first Industrial Revolution, new technologies like assembly lines, factories and transportation fundamentally changed society. </w:t>
      </w:r>
      <w:r w:rsidRPr="00446333">
        <w:rPr>
          <w:rStyle w:val="StyleUnderline"/>
        </w:rPr>
        <w:t xml:space="preserve">This time, instead of cogwheels doing the work, </w:t>
      </w:r>
      <w:r w:rsidRPr="00316084">
        <w:rPr>
          <w:rStyle w:val="Emphasis"/>
          <w:highlight w:val="cyan"/>
        </w:rPr>
        <w:t>blockchain</w:t>
      </w:r>
      <w:r w:rsidRPr="00446333">
        <w:rPr>
          <w:rStyle w:val="Emphasis"/>
        </w:rPr>
        <w:t>-based digitalization</w:t>
      </w:r>
      <w:r w:rsidRPr="00446333">
        <w:rPr>
          <w:rStyle w:val="StyleUnderline"/>
        </w:rPr>
        <w:t xml:space="preserve"> </w:t>
      </w:r>
      <w:r w:rsidRPr="00316084">
        <w:rPr>
          <w:rStyle w:val="StyleUnderline"/>
          <w:highlight w:val="cyan"/>
        </w:rPr>
        <w:t>will</w:t>
      </w:r>
      <w:r w:rsidRPr="00446333">
        <w:rPr>
          <w:rStyle w:val="StyleUnderline"/>
        </w:rPr>
        <w:t xml:space="preserve"> continue to </w:t>
      </w:r>
      <w:r w:rsidRPr="00316084">
        <w:rPr>
          <w:rStyle w:val="Emphasis"/>
          <w:highlight w:val="cyan"/>
        </w:rPr>
        <w:t>drive</w:t>
      </w:r>
      <w:r w:rsidRPr="00446333">
        <w:rPr>
          <w:rStyle w:val="Emphasis"/>
        </w:rPr>
        <w:t xml:space="preserve"> transactions</w:t>
      </w:r>
      <w:r w:rsidRPr="00446333">
        <w:rPr>
          <w:rStyle w:val="StyleUnderline"/>
        </w:rPr>
        <w:t xml:space="preserve">. Specifically, this latest phase of progress has its sights set on a massive industry ripe for disruption: </w:t>
      </w:r>
      <w:r w:rsidRPr="00316084">
        <w:rPr>
          <w:rStyle w:val="Emphasis"/>
          <w:highlight w:val="cyan"/>
        </w:rPr>
        <w:t>finance</w:t>
      </w:r>
      <w:r w:rsidRPr="001E131B">
        <w:rPr>
          <w:sz w:val="16"/>
        </w:rPr>
        <w:t>.</w:t>
      </w:r>
    </w:p>
    <w:p w14:paraId="429396B5" w14:textId="77777777" w:rsidR="00E4286D" w:rsidRPr="001E131B" w:rsidRDefault="00E4286D" w:rsidP="00E4286D">
      <w:pPr>
        <w:rPr>
          <w:sz w:val="16"/>
        </w:rPr>
      </w:pPr>
      <w:r w:rsidRPr="00446333">
        <w:rPr>
          <w:rStyle w:val="StyleUnderline"/>
        </w:rPr>
        <w:t xml:space="preserve">Digital finance and the monetary system </w:t>
      </w:r>
      <w:proofErr w:type="gramStart"/>
      <w:r w:rsidRPr="00446333">
        <w:rPr>
          <w:rStyle w:val="StyleUnderline"/>
        </w:rPr>
        <w:t>is</w:t>
      </w:r>
      <w:proofErr w:type="gramEnd"/>
      <w:r w:rsidRPr="00446333">
        <w:rPr>
          <w:rStyle w:val="StyleUnderline"/>
        </w:rPr>
        <w:t xml:space="preserve"> leveraging decentralized blockchain technology </w:t>
      </w:r>
      <w:r w:rsidRPr="00316084">
        <w:rPr>
          <w:rStyle w:val="StyleUnderline"/>
          <w:highlight w:val="cyan"/>
        </w:rPr>
        <w:t xml:space="preserve">to </w:t>
      </w:r>
      <w:r w:rsidRPr="00316084">
        <w:rPr>
          <w:rStyle w:val="Emphasis"/>
          <w:highlight w:val="cyan"/>
        </w:rPr>
        <w:t>modernize</w:t>
      </w:r>
      <w:r w:rsidRPr="00446333">
        <w:rPr>
          <w:rStyle w:val="Emphasis"/>
        </w:rPr>
        <w:t xml:space="preserve"> financial </w:t>
      </w:r>
      <w:r w:rsidRPr="00316084">
        <w:rPr>
          <w:rStyle w:val="Emphasis"/>
          <w:highlight w:val="cyan"/>
        </w:rPr>
        <w:t>markets</w:t>
      </w:r>
      <w:r w:rsidRPr="001E131B">
        <w:rPr>
          <w:sz w:val="16"/>
        </w:rPr>
        <w:t>. Dominant players in these systems include the world’s biggest financial institutions and global central banks.</w:t>
      </w:r>
    </w:p>
    <w:p w14:paraId="33096C34" w14:textId="77777777" w:rsidR="00E4286D" w:rsidRPr="001E131B" w:rsidRDefault="00E4286D" w:rsidP="00E4286D">
      <w:pPr>
        <w:rPr>
          <w:sz w:val="16"/>
        </w:rPr>
      </w:pPr>
      <w:r w:rsidRPr="001E131B">
        <w:rPr>
          <w:sz w:val="16"/>
        </w:rPr>
        <w:t>The rise of digital currencies and CBDCs</w:t>
      </w:r>
    </w:p>
    <w:p w14:paraId="0B88E78D" w14:textId="77777777" w:rsidR="00E4286D" w:rsidRPr="001E131B" w:rsidRDefault="00E4286D" w:rsidP="00E4286D">
      <w:pPr>
        <w:rPr>
          <w:sz w:val="16"/>
        </w:rPr>
      </w:pPr>
      <w:r w:rsidRPr="001E131B">
        <w:rPr>
          <w:sz w:val="16"/>
        </w:rPr>
        <w:t xml:space="preserve">As tokenization is an inevitable trend, </w:t>
      </w:r>
      <w:r w:rsidRPr="00446333">
        <w:rPr>
          <w:rStyle w:val="StyleUnderline"/>
        </w:rPr>
        <w:t xml:space="preserve">central bank </w:t>
      </w:r>
      <w:r w:rsidRPr="00316084">
        <w:rPr>
          <w:rStyle w:val="StyleUnderline"/>
          <w:highlight w:val="cyan"/>
        </w:rPr>
        <w:t>digital currencies</w:t>
      </w:r>
      <w:r w:rsidRPr="001E131B">
        <w:rPr>
          <w:sz w:val="16"/>
        </w:rPr>
        <w:t xml:space="preserve"> (CBDC) </w:t>
      </w:r>
      <w:r w:rsidRPr="00316084">
        <w:rPr>
          <w:rStyle w:val="StyleUnderline"/>
          <w:highlight w:val="cyan"/>
        </w:rPr>
        <w:t xml:space="preserve">are </w:t>
      </w:r>
      <w:r w:rsidRPr="00316084">
        <w:rPr>
          <w:rStyle w:val="Emphasis"/>
          <w:highlight w:val="cyan"/>
        </w:rPr>
        <w:t>surging</w:t>
      </w:r>
      <w:r w:rsidRPr="00446333">
        <w:rPr>
          <w:rStyle w:val="StyleUnderline"/>
        </w:rPr>
        <w:t xml:space="preserve"> in adoption</w:t>
      </w:r>
      <w:r w:rsidRPr="001E131B">
        <w:rPr>
          <w:sz w:val="16"/>
        </w:rPr>
        <w:t xml:space="preserve">, since they are simply one kind of a more generalized digital asset, albeit one that is bound to risk-free central bank money. </w:t>
      </w:r>
      <w:r w:rsidRPr="00446333">
        <w:rPr>
          <w:rStyle w:val="StyleUnderline"/>
        </w:rPr>
        <w:t xml:space="preserve">The </w:t>
      </w:r>
      <w:r w:rsidRPr="00316084">
        <w:rPr>
          <w:rStyle w:val="StyleUnderline"/>
          <w:highlight w:val="cyan"/>
        </w:rPr>
        <w:t>global rivalry</w:t>
      </w:r>
      <w:r w:rsidRPr="00446333">
        <w:rPr>
          <w:rStyle w:val="StyleUnderline"/>
        </w:rPr>
        <w:t xml:space="preserve"> in digital currencies </w:t>
      </w:r>
      <w:r w:rsidRPr="00316084">
        <w:rPr>
          <w:rStyle w:val="StyleUnderline"/>
          <w:highlight w:val="cyan"/>
        </w:rPr>
        <w:t xml:space="preserve">is </w:t>
      </w:r>
      <w:r w:rsidRPr="00316084">
        <w:rPr>
          <w:rStyle w:val="Emphasis"/>
          <w:highlight w:val="cyan"/>
        </w:rPr>
        <w:t>heating up</w:t>
      </w:r>
      <w:r w:rsidRPr="00446333">
        <w:rPr>
          <w:rStyle w:val="StyleUnderline"/>
        </w:rPr>
        <w:t xml:space="preserve"> as central banks from an increasingly wider swath of countries</w:t>
      </w:r>
      <w:r w:rsidRPr="001E131B">
        <w:rPr>
          <w:sz w:val="16"/>
        </w:rPr>
        <w:t>, including China, Hong Kong, Thailand, the EU, U.K., U.S., and Australia, explore potential use cases for tokenized money.</w:t>
      </w:r>
    </w:p>
    <w:p w14:paraId="1E27CBD7" w14:textId="77777777" w:rsidR="00E4286D" w:rsidRPr="001E131B" w:rsidRDefault="00E4286D" w:rsidP="00E4286D">
      <w:pPr>
        <w:rPr>
          <w:sz w:val="16"/>
        </w:rPr>
      </w:pPr>
      <w:r w:rsidRPr="001E131B">
        <w:rPr>
          <w:sz w:val="16"/>
        </w:rPr>
        <w:t xml:space="preserve">CBDC is the first place where we see top-down adoption of distributed ledger technology (DLT) from central banks and governments. </w:t>
      </w:r>
      <w:r w:rsidRPr="00446333">
        <w:rPr>
          <w:rStyle w:val="StyleUnderline"/>
        </w:rPr>
        <w:t>The adoption</w:t>
      </w:r>
      <w:r w:rsidRPr="001E131B">
        <w:rPr>
          <w:sz w:val="16"/>
        </w:rPr>
        <w:t xml:space="preserve"> of CBDCs </w:t>
      </w:r>
      <w:r w:rsidRPr="00446333">
        <w:rPr>
          <w:rStyle w:val="StyleUnderline"/>
        </w:rPr>
        <w:t>will drive significant</w:t>
      </w:r>
      <w:r w:rsidRPr="001E131B">
        <w:rPr>
          <w:sz w:val="16"/>
        </w:rPr>
        <w:t xml:space="preserve"> DLT </w:t>
      </w:r>
      <w:r w:rsidRPr="00446333">
        <w:rPr>
          <w:rStyle w:val="StyleUnderline"/>
        </w:rPr>
        <w:t>ecosystem innovation and development that will impact financial organizations</w:t>
      </w:r>
      <w:r w:rsidRPr="001E131B">
        <w:rPr>
          <w:sz w:val="16"/>
        </w:rPr>
        <w:t xml:space="preserve">. The widespread adoption of DLT will extend beyond finance to other industry verticals like security, supply chains, healthcare, </w:t>
      </w:r>
      <w:proofErr w:type="gramStart"/>
      <w:r w:rsidRPr="001E131B">
        <w:rPr>
          <w:sz w:val="16"/>
        </w:rPr>
        <w:t>retail</w:t>
      </w:r>
      <w:proofErr w:type="gramEnd"/>
      <w:r w:rsidRPr="001E131B">
        <w:rPr>
          <w:sz w:val="16"/>
        </w:rPr>
        <w:t xml:space="preserve"> and ecommerce.</w:t>
      </w:r>
    </w:p>
    <w:p w14:paraId="77C3B2BF" w14:textId="77777777" w:rsidR="00E4286D" w:rsidRPr="001E131B" w:rsidRDefault="00E4286D" w:rsidP="00E4286D">
      <w:pPr>
        <w:rPr>
          <w:sz w:val="16"/>
        </w:rPr>
      </w:pPr>
      <w:r w:rsidRPr="001E131B">
        <w:rPr>
          <w:sz w:val="16"/>
        </w:rPr>
        <w:t>How institutional investors are buying into crypto via Anchorage</w:t>
      </w:r>
    </w:p>
    <w:p w14:paraId="29AD39B5" w14:textId="77777777" w:rsidR="00E4286D" w:rsidRPr="001E131B" w:rsidRDefault="00E4286D" w:rsidP="00E4286D">
      <w:pPr>
        <w:rPr>
          <w:sz w:val="16"/>
        </w:rPr>
      </w:pPr>
      <w:r w:rsidRPr="001E131B">
        <w:rPr>
          <w:sz w:val="16"/>
        </w:rPr>
        <w:t>CBDCs will certainly make payments, settlement of deals and trading simpler, especially when it comes to global trade. It will also potentially change the role current institutions are playing regarding money and payments. CBDC implementation will also possibly make cross border payments simpler and much cheaper. One result of that will be the enablement of micropayments, allowing small businesses to be more competitive and eliminate the need for aggregators in order to make them economically viable, resulting in a different distribution of value.</w:t>
      </w:r>
    </w:p>
    <w:p w14:paraId="758B9304" w14:textId="77777777" w:rsidR="00E4286D" w:rsidRPr="001E131B" w:rsidRDefault="00E4286D" w:rsidP="00E4286D">
      <w:pPr>
        <w:rPr>
          <w:sz w:val="16"/>
        </w:rPr>
      </w:pPr>
      <w:r w:rsidRPr="00446333">
        <w:rPr>
          <w:rStyle w:val="Emphasis"/>
        </w:rPr>
        <w:t>Winners</w:t>
      </w:r>
      <w:r w:rsidRPr="00446333">
        <w:rPr>
          <w:rStyle w:val="StyleUnderline"/>
        </w:rPr>
        <w:t xml:space="preserve"> and </w:t>
      </w:r>
      <w:r w:rsidRPr="00446333">
        <w:rPr>
          <w:rStyle w:val="Emphasis"/>
        </w:rPr>
        <w:t>losers</w:t>
      </w:r>
      <w:r w:rsidRPr="00446333">
        <w:rPr>
          <w:rStyle w:val="StyleUnderline"/>
        </w:rPr>
        <w:t xml:space="preserve"> are </w:t>
      </w:r>
      <w:r w:rsidRPr="00446333">
        <w:rPr>
          <w:rStyle w:val="Emphasis"/>
        </w:rPr>
        <w:t>made</w:t>
      </w:r>
      <w:r w:rsidRPr="00446333">
        <w:rPr>
          <w:rStyle w:val="StyleUnderline"/>
        </w:rPr>
        <w:t xml:space="preserve"> from historic periods of societal shifts and advancements. The U.S. was obviously a dominant force during the first revolution. As the world embarks on a new transformational journey, </w:t>
      </w:r>
      <w:r w:rsidRPr="00446333">
        <w:rPr>
          <w:rStyle w:val="Emphasis"/>
        </w:rPr>
        <w:t>who is driving it</w:t>
      </w:r>
      <w:r w:rsidRPr="00446333">
        <w:rPr>
          <w:rStyle w:val="StyleUnderline"/>
        </w:rPr>
        <w:t>?</w:t>
      </w:r>
      <w:r w:rsidRPr="001E131B">
        <w:rPr>
          <w:sz w:val="16"/>
        </w:rPr>
        <w:t xml:space="preserve"> The answer to this question is very complex and currently unclear, but </w:t>
      </w:r>
      <w:r w:rsidRPr="00AA5C37">
        <w:rPr>
          <w:rStyle w:val="StyleUnderline"/>
          <w:highlight w:val="cyan"/>
        </w:rPr>
        <w:t>there is a</w:t>
      </w:r>
      <w:r w:rsidRPr="00446333">
        <w:rPr>
          <w:rStyle w:val="StyleUnderline"/>
        </w:rPr>
        <w:t xml:space="preserve">n intense </w:t>
      </w:r>
      <w:r w:rsidRPr="00AA5C37">
        <w:rPr>
          <w:rStyle w:val="Emphasis"/>
          <w:sz w:val="24"/>
          <w:szCs w:val="26"/>
          <w:highlight w:val="cyan"/>
        </w:rPr>
        <w:t>fin</w:t>
      </w:r>
      <w:r w:rsidRPr="00446333">
        <w:rPr>
          <w:rStyle w:val="Emphasis"/>
          <w:sz w:val="24"/>
          <w:szCs w:val="26"/>
        </w:rPr>
        <w:t xml:space="preserve">ancial </w:t>
      </w:r>
      <w:r w:rsidRPr="00AA5C37">
        <w:rPr>
          <w:rStyle w:val="Emphasis"/>
          <w:sz w:val="24"/>
          <w:szCs w:val="26"/>
          <w:highlight w:val="cyan"/>
        </w:rPr>
        <w:t>tech</w:t>
      </w:r>
      <w:r w:rsidRPr="00446333">
        <w:rPr>
          <w:rStyle w:val="Emphasis"/>
          <w:sz w:val="24"/>
          <w:szCs w:val="26"/>
        </w:rPr>
        <w:t xml:space="preserve">nology </w:t>
      </w:r>
      <w:r w:rsidRPr="00AA5C37">
        <w:rPr>
          <w:rStyle w:val="Emphasis"/>
          <w:sz w:val="24"/>
          <w:szCs w:val="26"/>
          <w:highlight w:val="cyan"/>
        </w:rPr>
        <w:t>“arms race”</w:t>
      </w:r>
      <w:r w:rsidRPr="00446333">
        <w:rPr>
          <w:rStyle w:val="StyleUnderline"/>
          <w:sz w:val="24"/>
          <w:szCs w:val="26"/>
        </w:rPr>
        <w:t xml:space="preserve"> </w:t>
      </w:r>
      <w:r w:rsidRPr="00446333">
        <w:rPr>
          <w:rStyle w:val="StyleUnderline"/>
        </w:rPr>
        <w:t>brewing between the world’s superpowers for dominance in digital finance infrastructure and technology,</w:t>
      </w:r>
      <w:r w:rsidRPr="001E131B">
        <w:rPr>
          <w:sz w:val="16"/>
        </w:rPr>
        <w:t xml:space="preserve"> spurring short-term competitive innovation </w:t>
      </w:r>
      <w:r w:rsidRPr="00AA5C37">
        <w:rPr>
          <w:rStyle w:val="StyleUnderline"/>
          <w:highlight w:val="cyan"/>
        </w:rPr>
        <w:t xml:space="preserve">with </w:t>
      </w:r>
      <w:r w:rsidRPr="00AA5C37">
        <w:rPr>
          <w:rStyle w:val="Emphasis"/>
          <w:highlight w:val="cyan"/>
        </w:rPr>
        <w:t>critical</w:t>
      </w:r>
      <w:r w:rsidRPr="001E131B">
        <w:rPr>
          <w:sz w:val="16"/>
        </w:rPr>
        <w:t xml:space="preserve"> long-term </w:t>
      </w:r>
      <w:r w:rsidRPr="00AA5C37">
        <w:rPr>
          <w:rStyle w:val="Emphasis"/>
          <w:highlight w:val="cyan"/>
        </w:rPr>
        <w:t>implications</w:t>
      </w:r>
      <w:r w:rsidRPr="001E131B">
        <w:rPr>
          <w:sz w:val="16"/>
        </w:rPr>
        <w:t>.</w:t>
      </w:r>
    </w:p>
    <w:p w14:paraId="0693FE7D" w14:textId="77777777" w:rsidR="00E4286D" w:rsidRPr="001E131B" w:rsidRDefault="00E4286D" w:rsidP="00E4286D">
      <w:pPr>
        <w:rPr>
          <w:sz w:val="16"/>
        </w:rPr>
      </w:pPr>
      <w:r w:rsidRPr="001E131B">
        <w:rPr>
          <w:sz w:val="16"/>
        </w:rPr>
        <w:t xml:space="preserve">“I believe that </w:t>
      </w:r>
      <w:r w:rsidRPr="00AA5C37">
        <w:rPr>
          <w:rStyle w:val="Emphasis"/>
          <w:sz w:val="24"/>
          <w:szCs w:val="26"/>
          <w:highlight w:val="cyan"/>
        </w:rPr>
        <w:t>if America does not lead</w:t>
      </w:r>
      <w:r w:rsidRPr="00446333">
        <w:rPr>
          <w:rStyle w:val="Emphasis"/>
          <w:sz w:val="24"/>
          <w:szCs w:val="26"/>
        </w:rPr>
        <w:t xml:space="preserve"> innovation </w:t>
      </w:r>
      <w:r w:rsidRPr="00AA5C37">
        <w:rPr>
          <w:rStyle w:val="Emphasis"/>
          <w:sz w:val="24"/>
          <w:szCs w:val="26"/>
          <w:highlight w:val="cyan"/>
        </w:rPr>
        <w:t>in</w:t>
      </w:r>
      <w:r w:rsidRPr="00446333">
        <w:rPr>
          <w:rStyle w:val="Emphasis"/>
          <w:sz w:val="24"/>
          <w:szCs w:val="26"/>
        </w:rPr>
        <w:t xml:space="preserve"> the </w:t>
      </w:r>
      <w:r w:rsidRPr="00AA5C37">
        <w:rPr>
          <w:rStyle w:val="Emphasis"/>
          <w:sz w:val="24"/>
          <w:szCs w:val="26"/>
          <w:highlight w:val="cyan"/>
        </w:rPr>
        <w:t>digital currency</w:t>
      </w:r>
      <w:r w:rsidRPr="00446333">
        <w:rPr>
          <w:rStyle w:val="Emphasis"/>
          <w:sz w:val="24"/>
          <w:szCs w:val="26"/>
        </w:rPr>
        <w:t xml:space="preserve"> and payments area, </w:t>
      </w:r>
      <w:r w:rsidRPr="00AA5C37">
        <w:rPr>
          <w:rStyle w:val="Emphasis"/>
          <w:sz w:val="24"/>
          <w:szCs w:val="26"/>
          <w:highlight w:val="cyan"/>
        </w:rPr>
        <w:t>others will</w:t>
      </w:r>
      <w:r w:rsidRPr="001E131B">
        <w:rPr>
          <w:sz w:val="16"/>
        </w:rPr>
        <w:t>,” David Marcus, head of Diem, the cryptocurrency project founded out of Facebook, said in a statement to the U.S. Senate Committee on Banking, Housing and Urban Affairs.</w:t>
      </w:r>
    </w:p>
    <w:p w14:paraId="7696A29A" w14:textId="77777777" w:rsidR="00E4286D" w:rsidRPr="001E131B" w:rsidRDefault="00E4286D" w:rsidP="00E4286D">
      <w:pPr>
        <w:rPr>
          <w:sz w:val="16"/>
        </w:rPr>
      </w:pPr>
      <w:r w:rsidRPr="001E131B">
        <w:rPr>
          <w:sz w:val="16"/>
        </w:rPr>
        <w:t xml:space="preserve">Huw van Steenis of UBS said there will be a “three-horse race” around the future of money with private tokens and CBDCs developing in parallel with efforts to improve the current system. </w:t>
      </w:r>
      <w:r w:rsidRPr="00446333">
        <w:rPr>
          <w:rStyle w:val="StyleUnderline"/>
        </w:rPr>
        <w:t xml:space="preserve">The </w:t>
      </w:r>
      <w:r w:rsidRPr="00AA5C37">
        <w:rPr>
          <w:rStyle w:val="Emphasis"/>
          <w:highlight w:val="cyan"/>
        </w:rPr>
        <w:t>implications</w:t>
      </w:r>
      <w:r w:rsidRPr="00AA5C37">
        <w:rPr>
          <w:rStyle w:val="StyleUnderline"/>
          <w:highlight w:val="cyan"/>
        </w:rPr>
        <w:t xml:space="preserve"> of</w:t>
      </w:r>
      <w:r w:rsidRPr="00446333">
        <w:rPr>
          <w:rStyle w:val="StyleUnderline"/>
        </w:rPr>
        <w:t xml:space="preserve"> </w:t>
      </w:r>
      <w:r w:rsidRPr="00446333">
        <w:rPr>
          <w:rStyle w:val="Emphasis"/>
        </w:rPr>
        <w:t>winning</w:t>
      </w:r>
      <w:r w:rsidRPr="00446333">
        <w:rPr>
          <w:rStyle w:val="StyleUnderline"/>
        </w:rPr>
        <w:t xml:space="preserve"> or </w:t>
      </w:r>
      <w:r w:rsidRPr="00AA5C37">
        <w:rPr>
          <w:rStyle w:val="Emphasis"/>
          <w:highlight w:val="cyan"/>
        </w:rPr>
        <w:t>losing</w:t>
      </w:r>
      <w:r w:rsidRPr="00446333">
        <w:rPr>
          <w:rStyle w:val="StyleUnderline"/>
        </w:rPr>
        <w:t xml:space="preserve"> the </w:t>
      </w:r>
      <w:r w:rsidRPr="00446333">
        <w:rPr>
          <w:rStyle w:val="Emphasis"/>
        </w:rPr>
        <w:t>digital finance “arms race”</w:t>
      </w:r>
      <w:r w:rsidRPr="00446333">
        <w:rPr>
          <w:rStyle w:val="StyleUnderline"/>
        </w:rPr>
        <w:t xml:space="preserve"> </w:t>
      </w:r>
      <w:r w:rsidRPr="00AA5C37">
        <w:rPr>
          <w:rStyle w:val="StyleUnderline"/>
          <w:highlight w:val="cyan"/>
        </w:rPr>
        <w:t xml:space="preserve">are </w:t>
      </w:r>
      <w:r w:rsidRPr="00AA5C37">
        <w:rPr>
          <w:rStyle w:val="Emphasis"/>
          <w:highlight w:val="cyan"/>
        </w:rPr>
        <w:t>massive</w:t>
      </w:r>
      <w:r w:rsidRPr="00446333">
        <w:rPr>
          <w:rStyle w:val="StyleUnderline"/>
        </w:rPr>
        <w:t xml:space="preserve"> and </w:t>
      </w:r>
      <w:r w:rsidRPr="00446333">
        <w:rPr>
          <w:rStyle w:val="Emphasis"/>
        </w:rPr>
        <w:t>far-reaching</w:t>
      </w:r>
      <w:r w:rsidRPr="001E131B">
        <w:rPr>
          <w:sz w:val="16"/>
        </w:rPr>
        <w:t>.</w:t>
      </w:r>
    </w:p>
    <w:p w14:paraId="0BE8D9B2" w14:textId="77777777" w:rsidR="00E4286D" w:rsidRPr="001E131B" w:rsidRDefault="00E4286D" w:rsidP="00E4286D">
      <w:pPr>
        <w:rPr>
          <w:sz w:val="16"/>
        </w:rPr>
      </w:pPr>
      <w:r w:rsidRPr="00446333">
        <w:rPr>
          <w:rStyle w:val="StyleUnderline"/>
        </w:rPr>
        <w:t>During the</w:t>
      </w:r>
      <w:r w:rsidRPr="001E131B">
        <w:rPr>
          <w:sz w:val="16"/>
        </w:rPr>
        <w:t xml:space="preserve"> U.S. and USSR </w:t>
      </w:r>
      <w:r w:rsidRPr="00446333">
        <w:rPr>
          <w:rStyle w:val="StyleUnderline"/>
        </w:rPr>
        <w:t xml:space="preserve">space race, NASA harnessed tremendous </w:t>
      </w:r>
      <w:r w:rsidRPr="00446333">
        <w:rPr>
          <w:rStyle w:val="Emphasis"/>
        </w:rPr>
        <w:t>intellectual and technical capital</w:t>
      </w:r>
      <w:r w:rsidRPr="001E131B">
        <w:rPr>
          <w:sz w:val="16"/>
        </w:rPr>
        <w:t xml:space="preserve"> to enable the moon landing and further space exploration, </w:t>
      </w:r>
      <w:r w:rsidRPr="00446333">
        <w:rPr>
          <w:rStyle w:val="StyleUnderline"/>
        </w:rPr>
        <w:t>leading to</w:t>
      </w:r>
      <w:r w:rsidRPr="001E131B">
        <w:rPr>
          <w:sz w:val="16"/>
        </w:rPr>
        <w:t xml:space="preserve"> a variety of </w:t>
      </w:r>
      <w:r w:rsidRPr="00446333">
        <w:rPr>
          <w:rStyle w:val="Emphasis"/>
        </w:rPr>
        <w:t>spinoff</w:t>
      </w:r>
      <w:r w:rsidRPr="00446333">
        <w:rPr>
          <w:rStyle w:val="StyleUnderline"/>
        </w:rPr>
        <w:t xml:space="preserve"> inventions</w:t>
      </w:r>
      <w:r w:rsidRPr="001E131B">
        <w:rPr>
          <w:sz w:val="16"/>
        </w:rPr>
        <w:t xml:space="preserve">, from global positioning systems (GPS) to advances in flight technology to Velcro and even freeze-dried food. </w:t>
      </w:r>
      <w:r w:rsidRPr="00446333">
        <w:rPr>
          <w:rStyle w:val="StyleUnderline"/>
        </w:rPr>
        <w:t xml:space="preserve">In the same way, blockchain-based digital finance technology is a </w:t>
      </w:r>
      <w:r w:rsidRPr="00446333">
        <w:rPr>
          <w:rStyle w:val="Emphasis"/>
        </w:rPr>
        <w:t>means to the end</w:t>
      </w:r>
      <w:r w:rsidRPr="00446333">
        <w:rPr>
          <w:rStyle w:val="StyleUnderline"/>
        </w:rPr>
        <w:t xml:space="preserve"> of greater </w:t>
      </w:r>
      <w:r w:rsidRPr="00446333">
        <w:rPr>
          <w:rStyle w:val="Emphasis"/>
        </w:rPr>
        <w:t>technological sophistication</w:t>
      </w:r>
      <w:r w:rsidRPr="001E131B">
        <w:rPr>
          <w:sz w:val="16"/>
        </w:rPr>
        <w:t xml:space="preserve">. </w:t>
      </w:r>
    </w:p>
    <w:p w14:paraId="7EF43CEE" w14:textId="77777777" w:rsidR="00E4286D" w:rsidRPr="001E131B" w:rsidRDefault="00E4286D" w:rsidP="00E4286D">
      <w:pPr>
        <w:rPr>
          <w:sz w:val="16"/>
        </w:rPr>
      </w:pPr>
      <w:r w:rsidRPr="001E131B">
        <w:rPr>
          <w:sz w:val="16"/>
        </w:rPr>
        <w:t>The three leaders in the digital currency arms race</w:t>
      </w:r>
    </w:p>
    <w:p w14:paraId="7AD26A4C" w14:textId="77777777" w:rsidR="00E4286D" w:rsidRPr="001E131B" w:rsidRDefault="00E4286D" w:rsidP="00E4286D">
      <w:pPr>
        <w:rPr>
          <w:sz w:val="16"/>
        </w:rPr>
      </w:pPr>
      <w:r w:rsidRPr="001E131B">
        <w:rPr>
          <w:sz w:val="16"/>
        </w:rPr>
        <w:t xml:space="preserve">More than 80% of the world’s central banks are exploring their own versions of digital currencies, but it’s </w:t>
      </w:r>
      <w:r w:rsidRPr="00AA5C37">
        <w:rPr>
          <w:rStyle w:val="StyleUnderline"/>
          <w:highlight w:val="cyan"/>
        </w:rPr>
        <w:t>China</w:t>
      </w:r>
      <w:r w:rsidRPr="00446333">
        <w:rPr>
          <w:rStyle w:val="StyleUnderline"/>
        </w:rPr>
        <w:t xml:space="preserve">, the </w:t>
      </w:r>
      <w:r w:rsidRPr="00AA5C37">
        <w:rPr>
          <w:rStyle w:val="StyleUnderline"/>
          <w:highlight w:val="cyan"/>
        </w:rPr>
        <w:t>U.S. and</w:t>
      </w:r>
      <w:r w:rsidRPr="00446333">
        <w:rPr>
          <w:rStyle w:val="StyleUnderline"/>
        </w:rPr>
        <w:t xml:space="preserve"> the </w:t>
      </w:r>
      <w:r w:rsidRPr="00AA5C37">
        <w:rPr>
          <w:rStyle w:val="StyleUnderline"/>
          <w:highlight w:val="cyan"/>
        </w:rPr>
        <w:t>EU</w:t>
      </w:r>
      <w:r w:rsidRPr="001E131B">
        <w:rPr>
          <w:sz w:val="16"/>
        </w:rPr>
        <w:t xml:space="preserve"> that </w:t>
      </w:r>
      <w:r w:rsidRPr="00AA5C37">
        <w:rPr>
          <w:rStyle w:val="StyleUnderline"/>
          <w:highlight w:val="cyan"/>
        </w:rPr>
        <w:t>have</w:t>
      </w:r>
      <w:r w:rsidRPr="00446333">
        <w:rPr>
          <w:rStyle w:val="StyleUnderline"/>
        </w:rPr>
        <w:t xml:space="preserve"> the </w:t>
      </w:r>
      <w:r w:rsidRPr="00446333">
        <w:rPr>
          <w:rStyle w:val="Emphasis"/>
        </w:rPr>
        <w:t>resources</w:t>
      </w:r>
      <w:r w:rsidRPr="00446333">
        <w:rPr>
          <w:rStyle w:val="StyleUnderline"/>
        </w:rPr>
        <w:t xml:space="preserve">, </w:t>
      </w:r>
      <w:proofErr w:type="gramStart"/>
      <w:r w:rsidRPr="00AA5C37">
        <w:rPr>
          <w:rStyle w:val="Emphasis"/>
          <w:highlight w:val="cyan"/>
        </w:rPr>
        <w:t>tech</w:t>
      </w:r>
      <w:r w:rsidRPr="00446333">
        <w:rPr>
          <w:rStyle w:val="Emphasis"/>
        </w:rPr>
        <w:t>nology</w:t>
      </w:r>
      <w:proofErr w:type="gramEnd"/>
      <w:r w:rsidRPr="00446333">
        <w:rPr>
          <w:rStyle w:val="StyleUnderline"/>
        </w:rPr>
        <w:t xml:space="preserve"> and </w:t>
      </w:r>
      <w:r w:rsidRPr="00446333">
        <w:rPr>
          <w:rStyle w:val="Emphasis"/>
        </w:rPr>
        <w:t>infrastructure</w:t>
      </w:r>
      <w:r w:rsidRPr="00446333">
        <w:rPr>
          <w:rStyle w:val="StyleUnderline"/>
        </w:rPr>
        <w:t xml:space="preserve"> </w:t>
      </w:r>
      <w:r w:rsidRPr="00AA5C37">
        <w:rPr>
          <w:rStyle w:val="StyleUnderline"/>
          <w:highlight w:val="cyan"/>
        </w:rPr>
        <w:t xml:space="preserve">to </w:t>
      </w:r>
      <w:r w:rsidRPr="00AA5C37">
        <w:rPr>
          <w:rStyle w:val="Emphasis"/>
          <w:highlight w:val="cyan"/>
        </w:rPr>
        <w:t>determine the future</w:t>
      </w:r>
      <w:r w:rsidRPr="00AA5C37">
        <w:rPr>
          <w:rStyle w:val="StyleUnderline"/>
          <w:highlight w:val="cyan"/>
        </w:rPr>
        <w:t xml:space="preserve"> of the</w:t>
      </w:r>
      <w:r w:rsidRPr="00446333">
        <w:rPr>
          <w:rStyle w:val="StyleUnderline"/>
        </w:rPr>
        <w:t xml:space="preserve"> digital </w:t>
      </w:r>
      <w:r w:rsidRPr="00AA5C37">
        <w:rPr>
          <w:rStyle w:val="StyleUnderline"/>
          <w:highlight w:val="cyan"/>
        </w:rPr>
        <w:t>economy</w:t>
      </w:r>
      <w:r w:rsidRPr="001E131B">
        <w:rPr>
          <w:sz w:val="16"/>
        </w:rPr>
        <w:t>. 2020 started with a major event within the financial world: the World Economic Forum in Davos, where the WEF released a toolkit for policymakers regarding the creation of CBDCs.</w:t>
      </w:r>
    </w:p>
    <w:p w14:paraId="7544DEEA" w14:textId="77777777" w:rsidR="00E4286D" w:rsidRPr="001E131B" w:rsidRDefault="00E4286D" w:rsidP="00E4286D">
      <w:pPr>
        <w:rPr>
          <w:sz w:val="16"/>
        </w:rPr>
      </w:pPr>
      <w:r w:rsidRPr="001E131B">
        <w:rPr>
          <w:sz w:val="16"/>
        </w:rPr>
        <w:t>China</w:t>
      </w:r>
    </w:p>
    <w:p w14:paraId="6E28BA34" w14:textId="77777777" w:rsidR="00E4286D" w:rsidRPr="001E131B" w:rsidRDefault="00E4286D" w:rsidP="00E4286D">
      <w:pPr>
        <w:rPr>
          <w:sz w:val="16"/>
        </w:rPr>
      </w:pPr>
      <w:r w:rsidRPr="001E131B">
        <w:rPr>
          <w:sz w:val="16"/>
        </w:rPr>
        <w:t xml:space="preserve">China is currently testing its digital yuan with a feature allowing people to send money to each other by simply touching their smartphones together. This particular effort is just one of many digital currency trials China is conducting across the country. These coordinated activities, in combination with their leadership in the crypto ecosystem (accounting for nearly 90% of trading volumes and hosting two-thirds of bitcoin mining operations), is giving China somewhat of an advantage. </w:t>
      </w:r>
    </w:p>
    <w:p w14:paraId="2B7C5F31" w14:textId="77777777" w:rsidR="00E4286D" w:rsidRPr="001E131B" w:rsidRDefault="00E4286D" w:rsidP="00E4286D">
      <w:pPr>
        <w:rPr>
          <w:sz w:val="16"/>
        </w:rPr>
      </w:pPr>
      <w:r w:rsidRPr="001E131B">
        <w:rPr>
          <w:sz w:val="16"/>
        </w:rPr>
        <w:t>Leveraging that first-mover advantage, China has ambitious plans to leverage U.S. innovation and its own digital currency to someday dominate other world currencies. As a purely aspirational endeavor, the jury is still out on whether they can actually achieve this goal.</w:t>
      </w:r>
    </w:p>
    <w:p w14:paraId="5D5CAFD8" w14:textId="77777777" w:rsidR="00E4286D" w:rsidRPr="001E131B" w:rsidRDefault="00E4286D" w:rsidP="00E4286D">
      <w:pPr>
        <w:rPr>
          <w:sz w:val="16"/>
        </w:rPr>
      </w:pPr>
      <w:r w:rsidRPr="001E131B">
        <w:rPr>
          <w:sz w:val="16"/>
        </w:rPr>
        <w:t>Regardless, China is creating a significant advantage in this global race on CBDCs by investing in the technology and experimenting at a very fast pace. Even in the most isolated and underdeveloped areas, most people already use electronic forms of payment, like WeChat Pay, almost exclusively. We will continue to see advancement from China with regards to the digital yuan, where it’s currently enjoying a first-mover advantage over other digital currencies.</w:t>
      </w:r>
    </w:p>
    <w:p w14:paraId="47D2D187" w14:textId="77777777" w:rsidR="00E4286D" w:rsidRPr="001E131B" w:rsidRDefault="00E4286D" w:rsidP="00E4286D">
      <w:pPr>
        <w:rPr>
          <w:sz w:val="16"/>
        </w:rPr>
      </w:pPr>
      <w:r w:rsidRPr="001E131B">
        <w:rPr>
          <w:sz w:val="16"/>
        </w:rPr>
        <w:t>China has made the digital yuan a public priority, and it has an ambitious goal of competing with the U.S. dollar by creating a digital Asian alternative. China will be able to track and control the movement of money in and out of the country, which is much easier to do with a digital yuan. Given its political structure, China is able to move faster than the U.S. or Europe in implementing such changes.</w:t>
      </w:r>
    </w:p>
    <w:p w14:paraId="7DBCFCA2" w14:textId="77777777" w:rsidR="00E4286D" w:rsidRPr="001E131B" w:rsidRDefault="00E4286D" w:rsidP="00E4286D">
      <w:pPr>
        <w:rPr>
          <w:sz w:val="16"/>
        </w:rPr>
      </w:pPr>
      <w:r w:rsidRPr="001E131B">
        <w:rPr>
          <w:sz w:val="16"/>
        </w:rPr>
        <w:t>Europe</w:t>
      </w:r>
    </w:p>
    <w:p w14:paraId="5634D5D3" w14:textId="77777777" w:rsidR="00E4286D" w:rsidRPr="001E131B" w:rsidRDefault="00E4286D" w:rsidP="00E4286D">
      <w:pPr>
        <w:rPr>
          <w:sz w:val="16"/>
        </w:rPr>
      </w:pPr>
      <w:r w:rsidRPr="001E131B">
        <w:rPr>
          <w:sz w:val="16"/>
        </w:rPr>
        <w:t>Europe is in a strong position to create a CBDC, but unlike attempts by smaller, individual countries like Sweden, the size and scale of an EU digital currency would be sustainable long-term and could compete at scale. The European Central Bank is discussing launching a consideration phase for a digital euro this year and launching a digital euro is at least a five-year plan.</w:t>
      </w:r>
    </w:p>
    <w:p w14:paraId="43FBECF9" w14:textId="77777777" w:rsidR="00E4286D" w:rsidRPr="001E131B" w:rsidRDefault="00E4286D" w:rsidP="00E4286D">
      <w:pPr>
        <w:rPr>
          <w:sz w:val="16"/>
        </w:rPr>
      </w:pPr>
      <w:r w:rsidRPr="001E131B">
        <w:rPr>
          <w:sz w:val="16"/>
        </w:rPr>
        <w:t>United States</w:t>
      </w:r>
    </w:p>
    <w:p w14:paraId="32BEE6D2" w14:textId="77777777" w:rsidR="00E4286D" w:rsidRPr="001E131B" w:rsidRDefault="00E4286D" w:rsidP="00E4286D">
      <w:pPr>
        <w:rPr>
          <w:sz w:val="16"/>
        </w:rPr>
      </w:pPr>
      <w:r w:rsidRPr="00446333">
        <w:rPr>
          <w:rStyle w:val="StyleUnderline"/>
        </w:rPr>
        <w:t>The U.S.</w:t>
      </w:r>
      <w:r w:rsidRPr="001E131B">
        <w:rPr>
          <w:sz w:val="16"/>
        </w:rPr>
        <w:t xml:space="preserve"> continues to lead in the innovation, </w:t>
      </w:r>
      <w:proofErr w:type="gramStart"/>
      <w:r w:rsidRPr="001E131B">
        <w:rPr>
          <w:sz w:val="16"/>
        </w:rPr>
        <w:t>regulation</w:t>
      </w:r>
      <w:proofErr w:type="gramEnd"/>
      <w:r w:rsidRPr="001E131B">
        <w:rPr>
          <w:sz w:val="16"/>
        </w:rPr>
        <w:t xml:space="preserve"> and implementation of blockchain-based digital securities, banking, payments, insurance, etc., but </w:t>
      </w:r>
      <w:r w:rsidRPr="00446333">
        <w:rPr>
          <w:rStyle w:val="StyleUnderline"/>
        </w:rPr>
        <w:t xml:space="preserve">may </w:t>
      </w:r>
      <w:r w:rsidRPr="00446333">
        <w:rPr>
          <w:rStyle w:val="Emphasis"/>
        </w:rPr>
        <w:t>not</w:t>
      </w:r>
      <w:r w:rsidRPr="00446333">
        <w:rPr>
          <w:rStyle w:val="StyleUnderline"/>
        </w:rPr>
        <w:t xml:space="preserve"> be </w:t>
      </w:r>
      <w:r w:rsidRPr="00446333">
        <w:rPr>
          <w:rStyle w:val="Emphasis"/>
        </w:rPr>
        <w:t>as far along</w:t>
      </w:r>
      <w:r w:rsidRPr="00446333">
        <w:rPr>
          <w:rStyle w:val="StyleUnderline"/>
        </w:rPr>
        <w:t xml:space="preserve"> as others</w:t>
      </w:r>
      <w:r w:rsidRPr="001E131B">
        <w:rPr>
          <w:sz w:val="16"/>
        </w:rPr>
        <w:t xml:space="preserve"> when it comes to CBDCs. Over the last decade, American innovators have built compelling innovations in blockchain, digital currency and cryptocurrency aimed at revolutionizing finance and creating new US tech superstars. And, as these technologies advance, they’re innovating industries beyond just finance, including retail, cybersecurity, supply chain management and so many more.</w:t>
      </w:r>
    </w:p>
    <w:p w14:paraId="60A9E260" w14:textId="77777777" w:rsidR="00E4286D" w:rsidRPr="001E131B" w:rsidRDefault="00E4286D" w:rsidP="00E4286D">
      <w:pPr>
        <w:rPr>
          <w:sz w:val="16"/>
        </w:rPr>
      </w:pPr>
      <w:r w:rsidRPr="001E131B">
        <w:rPr>
          <w:sz w:val="16"/>
        </w:rPr>
        <w:t xml:space="preserve">Tech leaders in the space like Securitize are paving the way for widespread adoption and access to liquidity by building the mechanisms for the industry to take hold. The benefits of CBDCs will propel the U.S. implementation of a digital dollar. The release of CBDC is not just a technical change, but it’s also the revamp of a financial system that is centuries old. </w:t>
      </w:r>
      <w:r w:rsidRPr="00446333">
        <w:rPr>
          <w:rStyle w:val="StyleUnderline"/>
        </w:rPr>
        <w:t xml:space="preserve">US policymakers should continue to </w:t>
      </w:r>
      <w:r w:rsidRPr="00446333">
        <w:rPr>
          <w:rStyle w:val="Emphasis"/>
        </w:rPr>
        <w:t>foster US leadership</w:t>
      </w:r>
      <w:r w:rsidRPr="00446333">
        <w:rPr>
          <w:rStyle w:val="StyleUnderline"/>
        </w:rPr>
        <w:t xml:space="preserve"> in technological financial innovation and </w:t>
      </w:r>
      <w:r w:rsidRPr="00446333">
        <w:rPr>
          <w:rStyle w:val="Emphasis"/>
        </w:rPr>
        <w:t>ensure</w:t>
      </w:r>
      <w:r w:rsidRPr="00446333">
        <w:rPr>
          <w:rStyle w:val="StyleUnderline"/>
        </w:rPr>
        <w:t xml:space="preserve"> that the American people enjoy its benefits </w:t>
      </w:r>
      <w:r w:rsidRPr="00446333">
        <w:rPr>
          <w:rStyle w:val="Emphasis"/>
        </w:rPr>
        <w:t>first</w:t>
      </w:r>
      <w:r w:rsidRPr="001E131B">
        <w:rPr>
          <w:sz w:val="16"/>
        </w:rPr>
        <w:t>.</w:t>
      </w:r>
    </w:p>
    <w:p w14:paraId="705E5FC7" w14:textId="77777777" w:rsidR="00E4286D" w:rsidRPr="001E131B" w:rsidRDefault="00E4286D" w:rsidP="00E4286D">
      <w:pPr>
        <w:rPr>
          <w:sz w:val="16"/>
        </w:rPr>
      </w:pPr>
      <w:r w:rsidRPr="001E131B">
        <w:rPr>
          <w:sz w:val="16"/>
        </w:rPr>
        <w:t>“</w:t>
      </w:r>
      <w:r w:rsidRPr="00446333">
        <w:rPr>
          <w:rStyle w:val="StyleUnderline"/>
        </w:rPr>
        <w:t xml:space="preserve">The </w:t>
      </w:r>
      <w:r w:rsidRPr="00446333">
        <w:rPr>
          <w:rStyle w:val="Emphasis"/>
        </w:rPr>
        <w:t>U</w:t>
      </w:r>
      <w:r w:rsidRPr="001E131B">
        <w:rPr>
          <w:sz w:val="16"/>
        </w:rPr>
        <w:t xml:space="preserve">nited </w:t>
      </w:r>
      <w:r w:rsidRPr="00446333">
        <w:rPr>
          <w:rStyle w:val="Emphasis"/>
        </w:rPr>
        <w:t>S</w:t>
      </w:r>
      <w:r w:rsidRPr="001E131B">
        <w:rPr>
          <w:sz w:val="16"/>
        </w:rPr>
        <w:t xml:space="preserve">tates usually </w:t>
      </w:r>
      <w:r w:rsidRPr="00446333">
        <w:rPr>
          <w:rStyle w:val="StyleUnderline"/>
        </w:rPr>
        <w:t xml:space="preserve">wins when we </w:t>
      </w:r>
      <w:r w:rsidRPr="00446333">
        <w:rPr>
          <w:rStyle w:val="Emphasis"/>
        </w:rPr>
        <w:t>unleash</w:t>
      </w:r>
      <w:r w:rsidRPr="001E131B">
        <w:rPr>
          <w:sz w:val="16"/>
        </w:rPr>
        <w:t xml:space="preserve"> the power of </w:t>
      </w:r>
      <w:r w:rsidRPr="00446333">
        <w:rPr>
          <w:rStyle w:val="StyleUnderline"/>
        </w:rPr>
        <w:t xml:space="preserve">our innovative, dynamic </w:t>
      </w:r>
      <w:r w:rsidRPr="00AA5C37">
        <w:rPr>
          <w:rStyle w:val="Emphasis"/>
        </w:rPr>
        <w:t>private sector</w:t>
      </w:r>
      <w:r w:rsidRPr="00446333">
        <w:rPr>
          <w:rStyle w:val="StyleUnderline"/>
        </w:rPr>
        <w:t xml:space="preserve">, with the government </w:t>
      </w:r>
      <w:r w:rsidRPr="00446333">
        <w:rPr>
          <w:rStyle w:val="Emphasis"/>
        </w:rPr>
        <w:t>setting the rules</w:t>
      </w:r>
      <w:r w:rsidRPr="00446333">
        <w:rPr>
          <w:rStyle w:val="StyleUnderline"/>
        </w:rPr>
        <w:t xml:space="preserve"> rather than building the products,</w:t>
      </w:r>
      <w:r w:rsidRPr="001E131B">
        <w:rPr>
          <w:sz w:val="16"/>
        </w:rPr>
        <w:t xml:space="preserve">” said Brian Brooks, former acting comptroller of the currency of the U.S. Treasury Department’s Office of the Comptroller of the Currency. “But either way, given the intense focus of other countries in this area, let me say that </w:t>
      </w:r>
      <w:r w:rsidRPr="00AA5C37">
        <w:rPr>
          <w:rStyle w:val="StyleUnderline"/>
          <w:highlight w:val="cyan"/>
        </w:rPr>
        <w:t xml:space="preserve">because of the </w:t>
      </w:r>
      <w:r w:rsidRPr="00AA5C37">
        <w:rPr>
          <w:rStyle w:val="Emphasis"/>
          <w:highlight w:val="cyan"/>
        </w:rPr>
        <w:t>important role</w:t>
      </w:r>
      <w:r w:rsidRPr="00AA5C37">
        <w:rPr>
          <w:rStyle w:val="StyleUnderline"/>
          <w:highlight w:val="cyan"/>
        </w:rPr>
        <w:t xml:space="preserve"> of the</w:t>
      </w:r>
      <w:r w:rsidRPr="001E131B">
        <w:rPr>
          <w:rStyle w:val="StyleUnderline"/>
        </w:rPr>
        <w:t xml:space="preserve"> </w:t>
      </w:r>
      <w:r w:rsidRPr="001E131B">
        <w:rPr>
          <w:rStyle w:val="Emphasis"/>
        </w:rPr>
        <w:t xml:space="preserve">US </w:t>
      </w:r>
      <w:r w:rsidRPr="00AA5C37">
        <w:rPr>
          <w:rStyle w:val="Emphasis"/>
          <w:highlight w:val="cyan"/>
        </w:rPr>
        <w:t>dollar</w:t>
      </w:r>
      <w:r w:rsidRPr="00AA5C37">
        <w:rPr>
          <w:rStyle w:val="StyleUnderline"/>
          <w:highlight w:val="cyan"/>
        </w:rPr>
        <w:t xml:space="preserve">, we need the </w:t>
      </w:r>
      <w:r w:rsidRPr="00AA5C37">
        <w:rPr>
          <w:rStyle w:val="Emphasis"/>
          <w:highlight w:val="cyan"/>
        </w:rPr>
        <w:t>U</w:t>
      </w:r>
      <w:r w:rsidRPr="001E131B">
        <w:rPr>
          <w:sz w:val="16"/>
        </w:rPr>
        <w:t xml:space="preserve">nited </w:t>
      </w:r>
      <w:r w:rsidRPr="00AA5C37">
        <w:rPr>
          <w:rStyle w:val="Emphasis"/>
          <w:highlight w:val="cyan"/>
        </w:rPr>
        <w:t>S</w:t>
      </w:r>
      <w:r w:rsidRPr="001E131B">
        <w:rPr>
          <w:sz w:val="16"/>
        </w:rPr>
        <w:t xml:space="preserve">tates </w:t>
      </w:r>
      <w:r w:rsidRPr="00AA5C37">
        <w:rPr>
          <w:rStyle w:val="StyleUnderline"/>
          <w:highlight w:val="cyan"/>
        </w:rPr>
        <w:t xml:space="preserve">to </w:t>
      </w:r>
      <w:r w:rsidRPr="00AA5C37">
        <w:rPr>
          <w:rStyle w:val="Emphasis"/>
          <w:highlight w:val="cyan"/>
        </w:rPr>
        <w:t>step forward</w:t>
      </w:r>
      <w:r w:rsidRPr="001E131B">
        <w:rPr>
          <w:rStyle w:val="StyleUnderline"/>
        </w:rPr>
        <w:t xml:space="preserve"> on this field</w:t>
      </w:r>
      <w:r w:rsidRPr="001E131B">
        <w:rPr>
          <w:sz w:val="16"/>
        </w:rPr>
        <w:t>.”</w:t>
      </w:r>
    </w:p>
    <w:p w14:paraId="6F8D4C80" w14:textId="77777777" w:rsidR="00E4286D" w:rsidRPr="001E131B" w:rsidRDefault="00E4286D" w:rsidP="00E4286D">
      <w:pPr>
        <w:rPr>
          <w:sz w:val="16"/>
        </w:rPr>
      </w:pPr>
      <w:r w:rsidRPr="001E131B">
        <w:rPr>
          <w:sz w:val="16"/>
        </w:rPr>
        <w:t>The future of finance</w:t>
      </w:r>
    </w:p>
    <w:p w14:paraId="1ABCCA68" w14:textId="77777777" w:rsidR="00E4286D" w:rsidRPr="001E131B" w:rsidRDefault="00E4286D" w:rsidP="00E4286D">
      <w:pPr>
        <w:rPr>
          <w:sz w:val="16"/>
        </w:rPr>
      </w:pPr>
      <w:r w:rsidRPr="001E131B">
        <w:rPr>
          <w:sz w:val="16"/>
        </w:rPr>
        <w:t xml:space="preserve">What happens with CBDCs will have far-reaching implications on the future of digital finance, including cryptocurrency and digital securities. Much like the space race didn’t just put a man on the moon, but also catapulted the invention of important ancillary technologies, CBDC and DLT adoption will influence the forward-moving progress of every industry. There will be an exponential </w:t>
      </w:r>
      <w:proofErr w:type="gramStart"/>
      <w:r w:rsidRPr="001E131B">
        <w:rPr>
          <w:sz w:val="16"/>
        </w:rPr>
        <w:t>amount</w:t>
      </w:r>
      <w:proofErr w:type="gramEnd"/>
      <w:r w:rsidRPr="001E131B">
        <w:rPr>
          <w:sz w:val="16"/>
        </w:rPr>
        <w:t xml:space="preserve"> of innovations resulting from this digital finance arms race that we don’t even know about yet. The possibilities are endless and we’re just at the starting line.</w:t>
      </w:r>
    </w:p>
    <w:p w14:paraId="57ADADA7" w14:textId="77777777" w:rsidR="00E4286D" w:rsidRPr="001E131B" w:rsidRDefault="00E4286D" w:rsidP="00E4286D">
      <w:pPr>
        <w:rPr>
          <w:sz w:val="16"/>
        </w:rPr>
      </w:pPr>
      <w:r w:rsidRPr="00AA5C37">
        <w:rPr>
          <w:rStyle w:val="StyleUnderline"/>
          <w:highlight w:val="cyan"/>
        </w:rPr>
        <w:t xml:space="preserve">Whoever </w:t>
      </w:r>
      <w:r w:rsidRPr="00AA5C37">
        <w:rPr>
          <w:rStyle w:val="Emphasis"/>
          <w:highlight w:val="cyan"/>
        </w:rPr>
        <w:t>leads</w:t>
      </w:r>
      <w:r w:rsidRPr="001E131B">
        <w:rPr>
          <w:rStyle w:val="Emphasis"/>
        </w:rPr>
        <w:t xml:space="preserve"> this race</w:t>
      </w:r>
      <w:r w:rsidRPr="001E131B">
        <w:rPr>
          <w:rStyle w:val="StyleUnderline"/>
        </w:rPr>
        <w:t xml:space="preserve"> and </w:t>
      </w:r>
      <w:r w:rsidRPr="00AA5C37">
        <w:rPr>
          <w:rStyle w:val="Emphasis"/>
          <w:highlight w:val="cyan"/>
        </w:rPr>
        <w:t>determines the outcome</w:t>
      </w:r>
      <w:r w:rsidRPr="001E131B">
        <w:rPr>
          <w:sz w:val="16"/>
        </w:rPr>
        <w:t xml:space="preserve"> of its infrastructure and operation will most certainly gain a significant advantage and </w:t>
      </w:r>
      <w:r w:rsidRPr="001E131B">
        <w:rPr>
          <w:rStyle w:val="StyleUnderline"/>
        </w:rPr>
        <w:t xml:space="preserve">may have the possibility to </w:t>
      </w:r>
      <w:r w:rsidRPr="001E131B">
        <w:rPr>
          <w:rStyle w:val="Emphasis"/>
        </w:rPr>
        <w:t>spearhead</w:t>
      </w:r>
      <w:r w:rsidRPr="001E131B">
        <w:rPr>
          <w:rStyle w:val="StyleUnderline"/>
        </w:rPr>
        <w:t xml:space="preserve"> many of the </w:t>
      </w:r>
      <w:r w:rsidRPr="001E131B">
        <w:rPr>
          <w:rStyle w:val="Emphasis"/>
        </w:rPr>
        <w:t>other innovations</w:t>
      </w:r>
      <w:r w:rsidRPr="001E131B">
        <w:rPr>
          <w:rStyle w:val="StyleUnderline"/>
        </w:rPr>
        <w:t xml:space="preserve"> that come from this technology</w:t>
      </w:r>
      <w:r w:rsidRPr="001E131B">
        <w:rPr>
          <w:sz w:val="16"/>
        </w:rPr>
        <w:t>. The conversation of this tech competition between countries was even brought to the US Senate. China is far ahead in implementing real digital finance and currency programs as we speak, giving them a first-mover advantage in something as simple as experience.</w:t>
      </w:r>
    </w:p>
    <w:p w14:paraId="3CEBD083" w14:textId="77777777" w:rsidR="00E4286D" w:rsidRDefault="00E4286D" w:rsidP="00E4286D">
      <w:pPr>
        <w:rPr>
          <w:sz w:val="16"/>
        </w:rPr>
      </w:pPr>
      <w:r w:rsidRPr="001E131B">
        <w:rPr>
          <w:rStyle w:val="StyleUnderline"/>
        </w:rPr>
        <w:t xml:space="preserve">The </w:t>
      </w:r>
      <w:r w:rsidRPr="00AA5C37">
        <w:rPr>
          <w:rStyle w:val="StyleUnderline"/>
          <w:highlight w:val="cyan"/>
        </w:rPr>
        <w:t>US</w:t>
      </w:r>
      <w:r w:rsidRPr="001E131B">
        <w:rPr>
          <w:rStyle w:val="StyleUnderline"/>
        </w:rPr>
        <w:t xml:space="preserve"> and its </w:t>
      </w:r>
      <w:r w:rsidRPr="001E131B">
        <w:rPr>
          <w:rStyle w:val="Emphasis"/>
        </w:rPr>
        <w:t>regulatory bodies</w:t>
      </w:r>
      <w:r w:rsidRPr="001E131B">
        <w:rPr>
          <w:rStyle w:val="StyleUnderline"/>
        </w:rPr>
        <w:t xml:space="preserve"> are still the </w:t>
      </w:r>
      <w:r w:rsidRPr="001E131B">
        <w:rPr>
          <w:rStyle w:val="Emphasis"/>
        </w:rPr>
        <w:t>gold standard</w:t>
      </w:r>
      <w:r w:rsidRPr="001E131B">
        <w:rPr>
          <w:rStyle w:val="StyleUnderline"/>
        </w:rPr>
        <w:t xml:space="preserve"> and </w:t>
      </w:r>
      <w:r w:rsidRPr="00AA5C37">
        <w:rPr>
          <w:rStyle w:val="StyleUnderline"/>
          <w:highlight w:val="cyan"/>
        </w:rPr>
        <w:t>will</w:t>
      </w:r>
      <w:r w:rsidRPr="001E131B">
        <w:rPr>
          <w:rStyle w:val="StyleUnderline"/>
        </w:rPr>
        <w:t xml:space="preserve"> ultimately </w:t>
      </w:r>
      <w:r w:rsidRPr="00AA5C37">
        <w:rPr>
          <w:rStyle w:val="Emphasis"/>
          <w:highlight w:val="cyan"/>
        </w:rPr>
        <w:t>set the pace</w:t>
      </w:r>
      <w:r w:rsidRPr="001E131B">
        <w:rPr>
          <w:rStyle w:val="StyleUnderline"/>
        </w:rPr>
        <w:t xml:space="preserve"> and the </w:t>
      </w:r>
      <w:r w:rsidRPr="001E131B">
        <w:rPr>
          <w:rStyle w:val="Emphasis"/>
        </w:rPr>
        <w:t>rules</w:t>
      </w:r>
      <w:r w:rsidRPr="001E131B">
        <w:rPr>
          <w:sz w:val="16"/>
        </w:rPr>
        <w:t xml:space="preserve">. US-based innovators continue to roll out viable solutions, </w:t>
      </w:r>
      <w:r w:rsidRPr="00AA5C37">
        <w:rPr>
          <w:rStyle w:val="StyleUnderline"/>
          <w:highlight w:val="cyan"/>
        </w:rPr>
        <w:t>but which</w:t>
      </w:r>
      <w:r w:rsidRPr="001E131B">
        <w:rPr>
          <w:rStyle w:val="StyleUnderline"/>
        </w:rPr>
        <w:t xml:space="preserve"> powerhouse </w:t>
      </w:r>
      <w:r w:rsidRPr="00AA5C37">
        <w:rPr>
          <w:rStyle w:val="StyleUnderline"/>
          <w:highlight w:val="cyan"/>
        </w:rPr>
        <w:t>will roll out</w:t>
      </w:r>
      <w:r w:rsidRPr="001E131B">
        <w:rPr>
          <w:rStyle w:val="StyleUnderline"/>
        </w:rPr>
        <w:t xml:space="preserve"> the standard </w:t>
      </w:r>
      <w:r w:rsidRPr="00AA5C37">
        <w:rPr>
          <w:rStyle w:val="StyleUnderline"/>
          <w:highlight w:val="cyan"/>
        </w:rPr>
        <w:t xml:space="preserve">solutions </w:t>
      </w:r>
      <w:r w:rsidRPr="00AA5C37">
        <w:rPr>
          <w:rStyle w:val="Emphasis"/>
          <w:highlight w:val="cyan"/>
        </w:rPr>
        <w:t>first</w:t>
      </w:r>
      <w:r w:rsidRPr="001E131B">
        <w:rPr>
          <w:sz w:val="16"/>
        </w:rPr>
        <w:t xml:space="preserve"> to control the space and our digital economic destiny?</w:t>
      </w:r>
    </w:p>
    <w:p w14:paraId="3DAAFA32" w14:textId="77777777" w:rsidR="00E4286D" w:rsidRPr="00C72A75" w:rsidRDefault="00E4286D" w:rsidP="00E4286D">
      <w:pPr>
        <w:pStyle w:val="Heading4"/>
      </w:pPr>
      <w:r>
        <w:t xml:space="preserve">Dollar’s </w:t>
      </w:r>
      <w:r>
        <w:rPr>
          <w:u w:val="single"/>
        </w:rPr>
        <w:t>resilient</w:t>
      </w:r>
      <w:r>
        <w:t xml:space="preserve">, including to </w:t>
      </w:r>
      <w:r>
        <w:rPr>
          <w:u w:val="single"/>
        </w:rPr>
        <w:t>crypto</w:t>
      </w:r>
      <w:r>
        <w:t xml:space="preserve"> AND there’s </w:t>
      </w:r>
      <w:r>
        <w:rPr>
          <w:u w:val="single"/>
        </w:rPr>
        <w:t>no impact</w:t>
      </w:r>
    </w:p>
    <w:p w14:paraId="634D2A60" w14:textId="77777777" w:rsidR="00E4286D" w:rsidRDefault="00E4286D" w:rsidP="00E4286D">
      <w:r>
        <w:t xml:space="preserve">Dr. Stephen </w:t>
      </w:r>
      <w:r w:rsidRPr="00092DE2">
        <w:rPr>
          <w:rStyle w:val="Style13ptBold"/>
        </w:rPr>
        <w:t>Kirchner 19</w:t>
      </w:r>
      <w:r>
        <w:t>, Director of the International Economy Program at the United States Studies Centre at the University of Sydney, Senior Fellow at the Fraser Institute, PhD in Economics from the University of New South Wales, “The ‘Reserve Currency’ Myth: The US Dollar’s Current and Future Role in the World Economy”, United States Studies Centre, 11/11/2019, https://www.ussc.edu.au/analysis/the-reserve-currency-myth-the-us-dollars-current-and-future-role-in-the-world-economy</w:t>
      </w:r>
    </w:p>
    <w:p w14:paraId="225F9964" w14:textId="77777777" w:rsidR="00E4286D" w:rsidRPr="00C72A75" w:rsidRDefault="00E4286D" w:rsidP="00E4286D">
      <w:pPr>
        <w:rPr>
          <w:sz w:val="16"/>
        </w:rPr>
      </w:pPr>
      <w:r w:rsidRPr="00092DE2">
        <w:rPr>
          <w:rStyle w:val="StyleUnderline"/>
        </w:rPr>
        <w:t>The</w:t>
      </w:r>
      <w:r w:rsidRPr="00C72A75">
        <w:rPr>
          <w:sz w:val="16"/>
        </w:rPr>
        <w:t xml:space="preserve"> US </w:t>
      </w:r>
      <w:r w:rsidRPr="007A7BD4">
        <w:rPr>
          <w:rStyle w:val="StyleUnderline"/>
          <w:highlight w:val="cyan"/>
        </w:rPr>
        <w:t xml:space="preserve">dollar </w:t>
      </w:r>
      <w:r w:rsidRPr="007A7BD4">
        <w:rPr>
          <w:rStyle w:val="Emphasis"/>
          <w:highlight w:val="cyan"/>
        </w:rPr>
        <w:t>remains</w:t>
      </w:r>
      <w:r w:rsidRPr="00C72A75">
        <w:rPr>
          <w:sz w:val="16"/>
        </w:rPr>
        <w:t xml:space="preserve"> the </w:t>
      </w:r>
      <w:r w:rsidRPr="007A7BD4">
        <w:rPr>
          <w:rStyle w:val="Emphasis"/>
          <w:highlight w:val="cyan"/>
        </w:rPr>
        <w:t>dominant</w:t>
      </w:r>
      <w:r w:rsidRPr="00C72A75">
        <w:rPr>
          <w:sz w:val="16"/>
        </w:rPr>
        <w:t xml:space="preserve"> currency for international trade and investment, foreign exchange market turnover and settlements, debt issuance and official foreign exchange reserves. </w:t>
      </w:r>
      <w:r w:rsidRPr="007A7BD4">
        <w:rPr>
          <w:rStyle w:val="StyleUnderline"/>
          <w:highlight w:val="cyan"/>
        </w:rPr>
        <w:t>The</w:t>
      </w:r>
      <w:r w:rsidRPr="00C72A75">
        <w:rPr>
          <w:rStyle w:val="StyleUnderline"/>
        </w:rPr>
        <w:t xml:space="preserve"> dominant </w:t>
      </w:r>
      <w:r w:rsidRPr="007A7BD4">
        <w:rPr>
          <w:rStyle w:val="StyleUnderline"/>
          <w:highlight w:val="cyan"/>
        </w:rPr>
        <w:t>role</w:t>
      </w:r>
      <w:r w:rsidRPr="00C72A75">
        <w:rPr>
          <w:sz w:val="16"/>
        </w:rPr>
        <w:t xml:space="preserve"> of the US dollar in the world economy </w:t>
      </w:r>
      <w:r w:rsidRPr="007A7BD4">
        <w:rPr>
          <w:rStyle w:val="Emphasis"/>
          <w:highlight w:val="cyan"/>
        </w:rPr>
        <w:t>reflects</w:t>
      </w:r>
      <w:r w:rsidRPr="00C72A75">
        <w:rPr>
          <w:rStyle w:val="StyleUnderline"/>
        </w:rPr>
        <w:t xml:space="preserve"> the </w:t>
      </w:r>
      <w:r w:rsidRPr="007A7BD4">
        <w:rPr>
          <w:rStyle w:val="StyleUnderline"/>
          <w:highlight w:val="cyan"/>
        </w:rPr>
        <w:t>unrivalled</w:t>
      </w:r>
      <w:r w:rsidRPr="00C72A75">
        <w:rPr>
          <w:rStyle w:val="StyleUnderline"/>
        </w:rPr>
        <w:t xml:space="preserve"> </w:t>
      </w:r>
      <w:r w:rsidRPr="00C72A75">
        <w:rPr>
          <w:rStyle w:val="Emphasis"/>
        </w:rPr>
        <w:t>depth</w:t>
      </w:r>
      <w:r w:rsidRPr="00C72A75">
        <w:rPr>
          <w:rStyle w:val="StyleUnderline"/>
        </w:rPr>
        <w:t xml:space="preserve"> and </w:t>
      </w:r>
      <w:r w:rsidRPr="00C72A75">
        <w:rPr>
          <w:rStyle w:val="Emphasis"/>
        </w:rPr>
        <w:t>liquidity</w:t>
      </w:r>
      <w:r w:rsidRPr="00C72A75">
        <w:rPr>
          <w:rStyle w:val="StyleUnderline"/>
        </w:rPr>
        <w:t xml:space="preserve"> of US dollar </w:t>
      </w:r>
      <w:r w:rsidRPr="007A7BD4">
        <w:rPr>
          <w:rStyle w:val="Emphasis"/>
          <w:highlight w:val="cyan"/>
        </w:rPr>
        <w:t>capital markets</w:t>
      </w:r>
      <w:r w:rsidRPr="007A7BD4">
        <w:rPr>
          <w:rStyle w:val="StyleUnderline"/>
          <w:highlight w:val="cyan"/>
        </w:rPr>
        <w:t>, backed by</w:t>
      </w:r>
      <w:r w:rsidRPr="00C72A75">
        <w:rPr>
          <w:rStyle w:val="StyleUnderline"/>
        </w:rPr>
        <w:t xml:space="preserve"> America’s high quality </w:t>
      </w:r>
      <w:r w:rsidRPr="00C72A75">
        <w:rPr>
          <w:rStyle w:val="Emphasis"/>
        </w:rPr>
        <w:t>political</w:t>
      </w:r>
      <w:r w:rsidRPr="00C72A75">
        <w:rPr>
          <w:rStyle w:val="StyleUnderline"/>
        </w:rPr>
        <w:t xml:space="preserve"> and </w:t>
      </w:r>
      <w:r w:rsidRPr="00C72A75">
        <w:rPr>
          <w:rStyle w:val="Emphasis"/>
        </w:rPr>
        <w:t>economic</w:t>
      </w:r>
      <w:r w:rsidRPr="00C72A75">
        <w:rPr>
          <w:rStyle w:val="StyleUnderline"/>
        </w:rPr>
        <w:t xml:space="preserve"> </w:t>
      </w:r>
      <w:r w:rsidRPr="007A7BD4">
        <w:rPr>
          <w:rStyle w:val="StyleUnderline"/>
          <w:highlight w:val="cyan"/>
        </w:rPr>
        <w:t>institutions</w:t>
      </w:r>
      <w:r w:rsidRPr="00C72A75">
        <w:rPr>
          <w:sz w:val="16"/>
        </w:rPr>
        <w:t>.</w:t>
      </w:r>
    </w:p>
    <w:p w14:paraId="488C561D" w14:textId="77777777" w:rsidR="00E4286D" w:rsidRPr="00C72A75" w:rsidRDefault="00E4286D" w:rsidP="00E4286D">
      <w:pPr>
        <w:rPr>
          <w:rStyle w:val="StyleUnderline"/>
        </w:rPr>
      </w:pPr>
      <w:r w:rsidRPr="007A7BD4">
        <w:rPr>
          <w:rStyle w:val="Emphasis"/>
          <w:highlight w:val="cyan"/>
        </w:rPr>
        <w:t>Contrary</w:t>
      </w:r>
      <w:r w:rsidRPr="007A7BD4">
        <w:rPr>
          <w:rStyle w:val="StyleUnderline"/>
          <w:highlight w:val="cyan"/>
        </w:rPr>
        <w:t xml:space="preserve"> to</w:t>
      </w:r>
      <w:r w:rsidRPr="00C72A75">
        <w:rPr>
          <w:rStyle w:val="StyleUnderline"/>
        </w:rPr>
        <w:t xml:space="preserve"> </w:t>
      </w:r>
      <w:r w:rsidRPr="00C72A75">
        <w:rPr>
          <w:rStyle w:val="Emphasis"/>
        </w:rPr>
        <w:t xml:space="preserve">popular </w:t>
      </w:r>
      <w:r w:rsidRPr="007A7BD4">
        <w:rPr>
          <w:rStyle w:val="Emphasis"/>
          <w:highlight w:val="cyan"/>
        </w:rPr>
        <w:t>myth</w:t>
      </w:r>
      <w:r w:rsidRPr="00C72A75">
        <w:rPr>
          <w:rStyle w:val="StyleUnderline"/>
        </w:rPr>
        <w:t>, the</w:t>
      </w:r>
      <w:r w:rsidRPr="00C72A75">
        <w:rPr>
          <w:sz w:val="16"/>
        </w:rPr>
        <w:t xml:space="preserve"> US </w:t>
      </w:r>
      <w:r w:rsidRPr="00C72A75">
        <w:rPr>
          <w:rStyle w:val="StyleUnderline"/>
        </w:rPr>
        <w:t xml:space="preserve">dollar’s </w:t>
      </w:r>
      <w:r w:rsidRPr="007A7BD4">
        <w:rPr>
          <w:rStyle w:val="StyleUnderline"/>
          <w:highlight w:val="cyan"/>
        </w:rPr>
        <w:t>role owes</w:t>
      </w:r>
      <w:r w:rsidRPr="00C72A75">
        <w:rPr>
          <w:rStyle w:val="StyleUnderline"/>
        </w:rPr>
        <w:t xml:space="preserve"> </w:t>
      </w:r>
      <w:r w:rsidRPr="00C72A75">
        <w:rPr>
          <w:rStyle w:val="Emphasis"/>
        </w:rPr>
        <w:t xml:space="preserve">very </w:t>
      </w:r>
      <w:r w:rsidRPr="007A7BD4">
        <w:rPr>
          <w:rStyle w:val="Emphasis"/>
          <w:highlight w:val="cyan"/>
        </w:rPr>
        <w:t>little</w:t>
      </w:r>
      <w:r w:rsidRPr="007A7BD4">
        <w:rPr>
          <w:rStyle w:val="StyleUnderline"/>
          <w:highlight w:val="cyan"/>
        </w:rPr>
        <w:t xml:space="preserve"> to</w:t>
      </w:r>
      <w:r w:rsidRPr="00C72A75">
        <w:rPr>
          <w:rStyle w:val="StyleUnderline"/>
        </w:rPr>
        <w:t xml:space="preserve"> its status as a</w:t>
      </w:r>
      <w:r w:rsidRPr="00C72A75">
        <w:rPr>
          <w:sz w:val="16"/>
        </w:rPr>
        <w:t xml:space="preserve"> so-called </w:t>
      </w:r>
      <w:r w:rsidRPr="007A7BD4">
        <w:rPr>
          <w:rStyle w:val="StyleUnderline"/>
          <w:highlight w:val="cyan"/>
        </w:rPr>
        <w:t>"reserve currency"</w:t>
      </w:r>
      <w:r w:rsidRPr="00C72A75">
        <w:rPr>
          <w:rStyle w:val="StyleUnderline"/>
        </w:rPr>
        <w:t>. The fact that the</w:t>
      </w:r>
      <w:r w:rsidRPr="00C72A75">
        <w:rPr>
          <w:sz w:val="16"/>
        </w:rPr>
        <w:t xml:space="preserve"> US </w:t>
      </w:r>
      <w:r w:rsidRPr="00C72A75">
        <w:rPr>
          <w:rStyle w:val="StyleUnderline"/>
        </w:rPr>
        <w:t xml:space="preserve">dollar makes up most of the world’s official foreign currency assets is </w:t>
      </w:r>
      <w:r w:rsidRPr="007A7BD4">
        <w:rPr>
          <w:rStyle w:val="StyleUnderline"/>
          <w:highlight w:val="cyan"/>
        </w:rPr>
        <w:t xml:space="preserve">a </w:t>
      </w:r>
      <w:r w:rsidRPr="007A7BD4">
        <w:rPr>
          <w:rStyle w:val="Emphasis"/>
          <w:highlight w:val="cyan"/>
        </w:rPr>
        <w:t>symptom, not</w:t>
      </w:r>
      <w:r w:rsidRPr="00C72A75">
        <w:rPr>
          <w:rStyle w:val="Emphasis"/>
        </w:rPr>
        <w:t xml:space="preserve"> a </w:t>
      </w:r>
      <w:r w:rsidRPr="007A7BD4">
        <w:rPr>
          <w:rStyle w:val="Emphasis"/>
          <w:highlight w:val="cyan"/>
        </w:rPr>
        <w:t>cause</w:t>
      </w:r>
      <w:r w:rsidRPr="00C72A75">
        <w:rPr>
          <w:rStyle w:val="StyleUnderline"/>
        </w:rPr>
        <w:t>, of the</w:t>
      </w:r>
      <w:r w:rsidRPr="00C72A75">
        <w:rPr>
          <w:sz w:val="16"/>
        </w:rPr>
        <w:t xml:space="preserve"> US </w:t>
      </w:r>
      <w:r w:rsidRPr="00C72A75">
        <w:rPr>
          <w:rStyle w:val="StyleUnderline"/>
        </w:rPr>
        <w:t xml:space="preserve">dollar’s dominant role. </w:t>
      </w:r>
      <w:r w:rsidRPr="007A7BD4">
        <w:rPr>
          <w:rStyle w:val="StyleUnderline"/>
          <w:highlight w:val="cyan"/>
        </w:rPr>
        <w:t>If</w:t>
      </w:r>
      <w:r w:rsidRPr="00C72A75">
        <w:rPr>
          <w:rStyle w:val="StyleUnderline"/>
        </w:rPr>
        <w:t xml:space="preserve"> foreign central </w:t>
      </w:r>
      <w:r w:rsidRPr="007A7BD4">
        <w:rPr>
          <w:rStyle w:val="StyleUnderline"/>
          <w:highlight w:val="cyan"/>
        </w:rPr>
        <w:t>banks</w:t>
      </w:r>
      <w:r w:rsidRPr="00C72A75">
        <w:rPr>
          <w:rStyle w:val="StyleUnderline"/>
        </w:rPr>
        <w:t xml:space="preserve"> were to </w:t>
      </w:r>
      <w:r w:rsidRPr="007A7BD4">
        <w:rPr>
          <w:rStyle w:val="StyleUnderline"/>
          <w:highlight w:val="cyan"/>
        </w:rPr>
        <w:t xml:space="preserve">hold </w:t>
      </w:r>
      <w:r w:rsidRPr="007A7BD4">
        <w:rPr>
          <w:rStyle w:val="Emphasis"/>
          <w:highlight w:val="cyan"/>
        </w:rPr>
        <w:t>less</w:t>
      </w:r>
      <w:r w:rsidRPr="00C72A75">
        <w:rPr>
          <w:sz w:val="16"/>
        </w:rPr>
        <w:t xml:space="preserve"> US dollar assets, </w:t>
      </w:r>
      <w:r w:rsidRPr="007A7BD4">
        <w:rPr>
          <w:rStyle w:val="StyleUnderline"/>
          <w:highlight w:val="cyan"/>
        </w:rPr>
        <w:t>it would make</w:t>
      </w:r>
      <w:r w:rsidRPr="00C72A75">
        <w:rPr>
          <w:rStyle w:val="StyleUnderline"/>
        </w:rPr>
        <w:t xml:space="preserve"> almost </w:t>
      </w:r>
      <w:r w:rsidRPr="007A7BD4">
        <w:rPr>
          <w:rStyle w:val="Emphasis"/>
          <w:highlight w:val="cyan"/>
        </w:rPr>
        <w:t>no difference</w:t>
      </w:r>
      <w:r w:rsidRPr="00C72A75">
        <w:rPr>
          <w:rStyle w:val="StyleUnderline"/>
        </w:rPr>
        <w:t xml:space="preserve"> to the</w:t>
      </w:r>
      <w:r w:rsidRPr="00C72A75">
        <w:rPr>
          <w:sz w:val="16"/>
        </w:rPr>
        <w:t xml:space="preserve"> US dollar </w:t>
      </w:r>
      <w:r w:rsidRPr="00C72A75">
        <w:rPr>
          <w:rStyle w:val="StyleUnderline"/>
        </w:rPr>
        <w:t>exchange rate or interest rates.</w:t>
      </w:r>
    </w:p>
    <w:p w14:paraId="4AD066A2" w14:textId="77777777" w:rsidR="00E4286D" w:rsidRPr="00C72A75" w:rsidRDefault="00E4286D" w:rsidP="00E4286D">
      <w:pPr>
        <w:rPr>
          <w:sz w:val="16"/>
        </w:rPr>
      </w:pPr>
      <w:r w:rsidRPr="00C72A75">
        <w:rPr>
          <w:rStyle w:val="StyleUnderline"/>
        </w:rPr>
        <w:t>Nor does the</w:t>
      </w:r>
      <w:r w:rsidRPr="00C72A75">
        <w:rPr>
          <w:sz w:val="16"/>
        </w:rPr>
        <w:t xml:space="preserve"> role of the US </w:t>
      </w:r>
      <w:r w:rsidRPr="00C72A75">
        <w:rPr>
          <w:rStyle w:val="StyleUnderline"/>
        </w:rPr>
        <w:t xml:space="preserve">dollar depend on a </w:t>
      </w:r>
      <w:r w:rsidRPr="00C72A75">
        <w:rPr>
          <w:rStyle w:val="Emphasis"/>
        </w:rPr>
        <w:t>"strong dollar"</w:t>
      </w:r>
      <w:r w:rsidRPr="00C72A75">
        <w:rPr>
          <w:rStyle w:val="StyleUnderline"/>
        </w:rPr>
        <w:t xml:space="preserve"> policy</w:t>
      </w:r>
      <w:r w:rsidRPr="00C72A75">
        <w:rPr>
          <w:sz w:val="16"/>
        </w:rPr>
        <w:t>. So long as the US enjoys a floating exchange rate and an independent Federal Reserve continues to target domestic inflation, the US does not have a meaningful or effective dollar policy. While President Trump has shifted US official rhetoric by signalling a preference for a weaker exchange rate to boost US export competitiveness, this preference means little without backing from Federal Reserve policy. The US Treasury, with or without the support of the US Federal Reserve, could intervene in foreign exchange markets with a view to influencing the value of the exchange rate. However, such intervention would have little to no sustained effect on the US dollar exchange rate and would do little to change US export competitiveness. Such intervention would only serve to increase foreign exchange market volatility. For all the talk of "currency wars", exchange rates are difficult to weaponise.</w:t>
      </w:r>
    </w:p>
    <w:p w14:paraId="37FE355C" w14:textId="77777777" w:rsidR="00E4286D" w:rsidRPr="00C72A75" w:rsidRDefault="00E4286D" w:rsidP="00E4286D">
      <w:pPr>
        <w:rPr>
          <w:sz w:val="16"/>
        </w:rPr>
      </w:pPr>
      <w:r w:rsidRPr="00C72A75">
        <w:rPr>
          <w:rStyle w:val="StyleUnderline"/>
        </w:rPr>
        <w:t xml:space="preserve">The </w:t>
      </w:r>
      <w:r w:rsidRPr="00C72A75">
        <w:rPr>
          <w:rStyle w:val="Emphasis"/>
        </w:rPr>
        <w:t>role</w:t>
      </w:r>
      <w:r w:rsidRPr="00C72A75">
        <w:rPr>
          <w:rStyle w:val="StyleUnderline"/>
        </w:rPr>
        <w:t xml:space="preserve"> of the</w:t>
      </w:r>
      <w:r w:rsidRPr="00C72A75">
        <w:rPr>
          <w:sz w:val="16"/>
        </w:rPr>
        <w:t xml:space="preserve"> US </w:t>
      </w:r>
      <w:r w:rsidRPr="00C72A75">
        <w:rPr>
          <w:rStyle w:val="StyleUnderline"/>
        </w:rPr>
        <w:t>dollar</w:t>
      </w:r>
      <w:r w:rsidRPr="00C72A75">
        <w:rPr>
          <w:sz w:val="16"/>
        </w:rPr>
        <w:t xml:space="preserve"> also </w:t>
      </w:r>
      <w:r w:rsidRPr="00C72A75">
        <w:rPr>
          <w:rStyle w:val="StyleUnderline"/>
        </w:rPr>
        <w:t xml:space="preserve">does </w:t>
      </w:r>
      <w:r w:rsidRPr="00C72A75">
        <w:rPr>
          <w:rStyle w:val="Emphasis"/>
        </w:rPr>
        <w:t>not</w:t>
      </w:r>
      <w:r w:rsidRPr="00C72A75">
        <w:rPr>
          <w:rStyle w:val="StyleUnderline"/>
        </w:rPr>
        <w:t xml:space="preserve"> depend on its </w:t>
      </w:r>
      <w:r w:rsidRPr="00C72A75">
        <w:rPr>
          <w:rStyle w:val="Emphasis"/>
        </w:rPr>
        <w:t>relative strength</w:t>
      </w:r>
      <w:r w:rsidRPr="00C72A75">
        <w:rPr>
          <w:rStyle w:val="StyleUnderline"/>
        </w:rPr>
        <w:t xml:space="preserve"> against other currencies. The</w:t>
      </w:r>
      <w:r w:rsidRPr="00C72A75">
        <w:rPr>
          <w:sz w:val="16"/>
        </w:rPr>
        <w:t xml:space="preserve"> US </w:t>
      </w:r>
      <w:r w:rsidRPr="007A7BD4">
        <w:rPr>
          <w:rStyle w:val="StyleUnderline"/>
          <w:highlight w:val="cyan"/>
        </w:rPr>
        <w:t xml:space="preserve">dollar has seen </w:t>
      </w:r>
      <w:r w:rsidRPr="007A7BD4">
        <w:rPr>
          <w:rStyle w:val="Emphasis"/>
          <w:highlight w:val="cyan"/>
        </w:rPr>
        <w:t>significant</w:t>
      </w:r>
      <w:r w:rsidRPr="00C72A75">
        <w:rPr>
          <w:rStyle w:val="Emphasis"/>
        </w:rPr>
        <w:t xml:space="preserve"> cyclical</w:t>
      </w:r>
      <w:r w:rsidRPr="00C72A75">
        <w:rPr>
          <w:rStyle w:val="StyleUnderline"/>
        </w:rPr>
        <w:t xml:space="preserve"> </w:t>
      </w:r>
      <w:r w:rsidRPr="007A7BD4">
        <w:rPr>
          <w:rStyle w:val="StyleUnderline"/>
          <w:highlight w:val="cyan"/>
        </w:rPr>
        <w:t>swings</w:t>
      </w:r>
      <w:r w:rsidRPr="00C72A75">
        <w:rPr>
          <w:rStyle w:val="StyleUnderline"/>
        </w:rPr>
        <w:t xml:space="preserve"> in value against other currencies, </w:t>
      </w:r>
      <w:r w:rsidRPr="007A7BD4">
        <w:rPr>
          <w:rStyle w:val="StyleUnderline"/>
          <w:highlight w:val="cyan"/>
        </w:rPr>
        <w:t>consistent with</w:t>
      </w:r>
      <w:r w:rsidRPr="00C72A75">
        <w:rPr>
          <w:sz w:val="16"/>
        </w:rPr>
        <w:t xml:space="preserve"> the role of a floating exchange rate in </w:t>
      </w:r>
      <w:r w:rsidRPr="00C72A75">
        <w:rPr>
          <w:rStyle w:val="Emphasis"/>
        </w:rPr>
        <w:t>intermediating</w:t>
      </w:r>
      <w:r w:rsidRPr="00C72A75">
        <w:rPr>
          <w:sz w:val="16"/>
        </w:rPr>
        <w:t xml:space="preserve"> foreign and domestic </w:t>
      </w:r>
      <w:r w:rsidRPr="00C72A75">
        <w:rPr>
          <w:rStyle w:val="Emphasis"/>
        </w:rPr>
        <w:t xml:space="preserve">economic </w:t>
      </w:r>
      <w:r w:rsidRPr="007A7BD4">
        <w:rPr>
          <w:rStyle w:val="Emphasis"/>
          <w:highlight w:val="cyan"/>
        </w:rPr>
        <w:t>shocks</w:t>
      </w:r>
      <w:r w:rsidRPr="007A7BD4">
        <w:rPr>
          <w:rStyle w:val="StyleUnderline"/>
          <w:highlight w:val="cyan"/>
        </w:rPr>
        <w:t xml:space="preserve">. </w:t>
      </w:r>
      <w:r w:rsidRPr="007A7BD4">
        <w:rPr>
          <w:rStyle w:val="Emphasis"/>
          <w:highlight w:val="cyan"/>
        </w:rPr>
        <w:t>Perennial predictions</w:t>
      </w:r>
      <w:r w:rsidRPr="007A7BD4">
        <w:rPr>
          <w:rStyle w:val="StyleUnderline"/>
          <w:highlight w:val="cyan"/>
        </w:rPr>
        <w:t xml:space="preserve"> of</w:t>
      </w:r>
      <w:r w:rsidRPr="00C72A75">
        <w:rPr>
          <w:rStyle w:val="StyleUnderline"/>
        </w:rPr>
        <w:t xml:space="preserve"> the</w:t>
      </w:r>
      <w:r w:rsidRPr="00C72A75">
        <w:rPr>
          <w:sz w:val="16"/>
        </w:rPr>
        <w:t xml:space="preserve"> US </w:t>
      </w:r>
      <w:r w:rsidRPr="00C72A75">
        <w:rPr>
          <w:rStyle w:val="StyleUnderline"/>
        </w:rPr>
        <w:t xml:space="preserve">dollar’s </w:t>
      </w:r>
      <w:r w:rsidRPr="007A7BD4">
        <w:rPr>
          <w:rStyle w:val="StyleUnderline"/>
          <w:highlight w:val="cyan"/>
        </w:rPr>
        <w:t>demise</w:t>
      </w:r>
      <w:r w:rsidRPr="00C72A75">
        <w:rPr>
          <w:sz w:val="16"/>
        </w:rPr>
        <w:t xml:space="preserve"> as the dominant international currency </w:t>
      </w:r>
      <w:r w:rsidRPr="007A7BD4">
        <w:rPr>
          <w:rStyle w:val="StyleUnderline"/>
          <w:highlight w:val="cyan"/>
        </w:rPr>
        <w:t xml:space="preserve">have </w:t>
      </w:r>
      <w:r w:rsidRPr="007A7BD4">
        <w:rPr>
          <w:rStyle w:val="Emphasis"/>
          <w:highlight w:val="cyan"/>
        </w:rPr>
        <w:t>not</w:t>
      </w:r>
      <w:r w:rsidRPr="00C72A75">
        <w:rPr>
          <w:rStyle w:val="Emphasis"/>
        </w:rPr>
        <w:t xml:space="preserve"> been </w:t>
      </w:r>
      <w:r w:rsidRPr="007A7BD4">
        <w:rPr>
          <w:rStyle w:val="Emphasis"/>
          <w:highlight w:val="cyan"/>
        </w:rPr>
        <w:t>borne out</w:t>
      </w:r>
      <w:r w:rsidRPr="00C72A75">
        <w:rPr>
          <w:rStyle w:val="StyleUnderline"/>
        </w:rPr>
        <w:t xml:space="preserve"> because they </w:t>
      </w:r>
      <w:r w:rsidRPr="00C72A75">
        <w:rPr>
          <w:rStyle w:val="Emphasis"/>
        </w:rPr>
        <w:t>misunderstand</w:t>
      </w:r>
      <w:r w:rsidRPr="00C72A75">
        <w:rPr>
          <w:rStyle w:val="StyleUnderline"/>
        </w:rPr>
        <w:t xml:space="preserve"> the sources of the</w:t>
      </w:r>
      <w:r w:rsidRPr="00C72A75">
        <w:rPr>
          <w:sz w:val="16"/>
        </w:rPr>
        <w:t xml:space="preserve"> US </w:t>
      </w:r>
      <w:r w:rsidRPr="00C72A75">
        <w:rPr>
          <w:rStyle w:val="StyleUnderline"/>
        </w:rPr>
        <w:t>dollar’s role</w:t>
      </w:r>
      <w:r w:rsidRPr="00C72A75">
        <w:rPr>
          <w:sz w:val="16"/>
        </w:rPr>
        <w:t xml:space="preserve"> or because they wrongly assume that a decline in the US dollar exchange rate is inconsistent with its role as the world’s dominant currency.</w:t>
      </w:r>
    </w:p>
    <w:p w14:paraId="2E51E277" w14:textId="77777777" w:rsidR="00E4286D" w:rsidRPr="00C72A75" w:rsidRDefault="00E4286D" w:rsidP="00E4286D">
      <w:pPr>
        <w:rPr>
          <w:sz w:val="16"/>
        </w:rPr>
      </w:pPr>
      <w:r w:rsidRPr="00C72A75">
        <w:rPr>
          <w:rStyle w:val="StyleUnderline"/>
        </w:rPr>
        <w:t xml:space="preserve">In </w:t>
      </w:r>
      <w:r w:rsidRPr="00C72A75">
        <w:rPr>
          <w:rStyle w:val="Emphasis"/>
        </w:rPr>
        <w:t>principle</w:t>
      </w:r>
      <w:r w:rsidRPr="00C72A75">
        <w:rPr>
          <w:rStyle w:val="StyleUnderline"/>
        </w:rPr>
        <w:t>, the</w:t>
      </w:r>
      <w:r w:rsidRPr="00C72A75">
        <w:rPr>
          <w:sz w:val="16"/>
        </w:rPr>
        <w:t xml:space="preserve"> US </w:t>
      </w:r>
      <w:r w:rsidRPr="00C72A75">
        <w:rPr>
          <w:rStyle w:val="Emphasis"/>
        </w:rPr>
        <w:t>dollar</w:t>
      </w:r>
      <w:r w:rsidRPr="00C72A75">
        <w:rPr>
          <w:sz w:val="16"/>
        </w:rPr>
        <w:t xml:space="preserve">’s role </w:t>
      </w:r>
      <w:r w:rsidRPr="00C72A75">
        <w:rPr>
          <w:rStyle w:val="StyleUnderline"/>
        </w:rPr>
        <w:t>could be supplanted by other currencies. But the</w:t>
      </w:r>
      <w:r w:rsidRPr="00C72A75">
        <w:rPr>
          <w:sz w:val="16"/>
        </w:rPr>
        <w:t xml:space="preserve"> US dollar’s </w:t>
      </w:r>
      <w:r w:rsidRPr="007A7BD4">
        <w:rPr>
          <w:rStyle w:val="StyleUnderline"/>
          <w:highlight w:val="cyan"/>
        </w:rPr>
        <w:t>nearest</w:t>
      </w:r>
      <w:r w:rsidRPr="00C72A75">
        <w:rPr>
          <w:sz w:val="16"/>
        </w:rPr>
        <w:t xml:space="preserve"> potential </w:t>
      </w:r>
      <w:proofErr w:type="gramStart"/>
      <w:r w:rsidRPr="007A7BD4">
        <w:rPr>
          <w:rStyle w:val="StyleUnderline"/>
          <w:highlight w:val="cyan"/>
        </w:rPr>
        <w:t>are</w:t>
      </w:r>
      <w:proofErr w:type="gramEnd"/>
      <w:r w:rsidRPr="007A7BD4">
        <w:rPr>
          <w:rStyle w:val="StyleUnderline"/>
          <w:highlight w:val="cyan"/>
        </w:rPr>
        <w:t xml:space="preserve"> beset </w:t>
      </w:r>
      <w:r w:rsidRPr="007A7BD4">
        <w:rPr>
          <w:rStyle w:val="Emphasis"/>
          <w:highlight w:val="cyan"/>
        </w:rPr>
        <w:t>with problems</w:t>
      </w:r>
      <w:r w:rsidRPr="00C72A75">
        <w:rPr>
          <w:rStyle w:val="StyleUnderline"/>
        </w:rPr>
        <w:t xml:space="preserve">. The </w:t>
      </w:r>
      <w:r w:rsidRPr="007A7BD4">
        <w:rPr>
          <w:rStyle w:val="StyleUnderline"/>
          <w:highlight w:val="cyan"/>
        </w:rPr>
        <w:t>euro is</w:t>
      </w:r>
      <w:r w:rsidRPr="00C72A75">
        <w:rPr>
          <w:sz w:val="16"/>
        </w:rPr>
        <w:t xml:space="preserve"> part of a </w:t>
      </w:r>
      <w:r w:rsidRPr="007A7BD4">
        <w:rPr>
          <w:rStyle w:val="StyleUnderline"/>
          <w:highlight w:val="cyan"/>
        </w:rPr>
        <w:t>dysfunctional</w:t>
      </w:r>
      <w:r w:rsidRPr="00C72A75">
        <w:rPr>
          <w:sz w:val="16"/>
        </w:rPr>
        <w:t xml:space="preserve"> monetary union that has impoverished some member economies, while enriching others, given rise to political and diplomatic tensions that are tearing the European Union apart. </w:t>
      </w:r>
      <w:r w:rsidRPr="00C72A75">
        <w:rPr>
          <w:rStyle w:val="StyleUnderline"/>
        </w:rPr>
        <w:t xml:space="preserve">China’s </w:t>
      </w:r>
      <w:r w:rsidRPr="007A7BD4">
        <w:rPr>
          <w:rStyle w:val="StyleUnderline"/>
          <w:highlight w:val="cyan"/>
        </w:rPr>
        <w:t>RMB is</w:t>
      </w:r>
      <w:r w:rsidRPr="00C72A75">
        <w:rPr>
          <w:sz w:val="16"/>
        </w:rPr>
        <w:t xml:space="preserve"> part of a </w:t>
      </w:r>
      <w:r w:rsidRPr="007A7BD4">
        <w:rPr>
          <w:rStyle w:val="StyleUnderline"/>
          <w:highlight w:val="cyan"/>
        </w:rPr>
        <w:t>managed</w:t>
      </w:r>
      <w:r w:rsidRPr="00C72A75">
        <w:rPr>
          <w:sz w:val="16"/>
        </w:rPr>
        <w:t xml:space="preserve"> exchange rate regime and a system of capital controls and financial repression that is inconsistent with the RMB achieving international status. RMB-denominated assets suffer from poor quality governance, insecure property rights and a non-existent rule of law. </w:t>
      </w:r>
      <w:r w:rsidRPr="007A7BD4">
        <w:rPr>
          <w:rStyle w:val="Emphasis"/>
          <w:highlight w:val="cyan"/>
        </w:rPr>
        <w:t>Crypto</w:t>
      </w:r>
      <w:r w:rsidRPr="00C72A75">
        <w:rPr>
          <w:sz w:val="16"/>
        </w:rPr>
        <w:t xml:space="preserve">currencies may challenge the role of fiat currencies, but </w:t>
      </w:r>
      <w:r w:rsidRPr="00C72A75">
        <w:rPr>
          <w:rStyle w:val="StyleUnderline"/>
        </w:rPr>
        <w:t xml:space="preserve">are more likely to </w:t>
      </w:r>
      <w:r w:rsidRPr="007A7BD4">
        <w:rPr>
          <w:rStyle w:val="StyleUnderline"/>
          <w:highlight w:val="cyan"/>
        </w:rPr>
        <w:t xml:space="preserve">displace </w:t>
      </w:r>
      <w:proofErr w:type="gramStart"/>
      <w:r w:rsidRPr="007A7BD4">
        <w:rPr>
          <w:rStyle w:val="Emphasis"/>
          <w:highlight w:val="cyan"/>
        </w:rPr>
        <w:t>less</w:t>
      </w:r>
      <w:proofErr w:type="gramEnd"/>
      <w:r w:rsidRPr="007A7BD4">
        <w:rPr>
          <w:rStyle w:val="Emphasis"/>
          <w:highlight w:val="cyan"/>
        </w:rPr>
        <w:t xml:space="preserve"> dominant</w:t>
      </w:r>
      <w:r w:rsidRPr="00C72A75">
        <w:rPr>
          <w:rStyle w:val="StyleUnderline"/>
        </w:rPr>
        <w:t xml:space="preserve"> currencies </w:t>
      </w:r>
      <w:r w:rsidRPr="007A7BD4">
        <w:rPr>
          <w:rStyle w:val="Emphasis"/>
          <w:highlight w:val="cyan"/>
        </w:rPr>
        <w:t>before</w:t>
      </w:r>
      <w:r w:rsidRPr="00C72A75">
        <w:rPr>
          <w:rStyle w:val="StyleUnderline"/>
        </w:rPr>
        <w:t xml:space="preserve"> displacing </w:t>
      </w:r>
      <w:r w:rsidRPr="007A7BD4">
        <w:rPr>
          <w:rStyle w:val="StyleUnderline"/>
          <w:highlight w:val="cyan"/>
        </w:rPr>
        <w:t>the</w:t>
      </w:r>
      <w:r w:rsidRPr="00C72A75">
        <w:rPr>
          <w:rStyle w:val="StyleUnderline"/>
        </w:rPr>
        <w:t xml:space="preserve"> US </w:t>
      </w:r>
      <w:r w:rsidRPr="007A7BD4">
        <w:rPr>
          <w:rStyle w:val="StyleUnderline"/>
          <w:highlight w:val="cyan"/>
        </w:rPr>
        <w:t>dollar</w:t>
      </w:r>
      <w:r w:rsidRPr="00C72A75">
        <w:rPr>
          <w:rStyle w:val="StyleUnderline"/>
        </w:rPr>
        <w:t>. The</w:t>
      </w:r>
      <w:r w:rsidRPr="00C72A75">
        <w:rPr>
          <w:sz w:val="16"/>
        </w:rPr>
        <w:t xml:space="preserve"> US </w:t>
      </w:r>
      <w:r w:rsidRPr="007A7BD4">
        <w:rPr>
          <w:rStyle w:val="StyleUnderline"/>
          <w:highlight w:val="cyan"/>
        </w:rPr>
        <w:t>dollar is</w:t>
      </w:r>
      <w:r w:rsidRPr="00C72A75">
        <w:rPr>
          <w:rStyle w:val="StyleUnderline"/>
        </w:rPr>
        <w:t xml:space="preserve"> </w:t>
      </w:r>
      <w:r w:rsidRPr="00C72A75">
        <w:rPr>
          <w:rStyle w:val="Emphasis"/>
        </w:rPr>
        <w:t>likely</w:t>
      </w:r>
      <w:r w:rsidRPr="00C72A75">
        <w:rPr>
          <w:rStyle w:val="StyleUnderline"/>
        </w:rPr>
        <w:t xml:space="preserve"> to remain </w:t>
      </w:r>
      <w:r w:rsidRPr="007A7BD4">
        <w:rPr>
          <w:rStyle w:val="StyleUnderline"/>
          <w:highlight w:val="cyan"/>
        </w:rPr>
        <w:t>the</w:t>
      </w:r>
      <w:r w:rsidRPr="00C72A75">
        <w:rPr>
          <w:rStyle w:val="StyleUnderline"/>
        </w:rPr>
        <w:t xml:space="preserve"> principal </w:t>
      </w:r>
      <w:r w:rsidRPr="007A7BD4">
        <w:rPr>
          <w:rStyle w:val="Emphasis"/>
          <w:highlight w:val="cyan"/>
        </w:rPr>
        <w:t>benchmark</w:t>
      </w:r>
      <w:r w:rsidRPr="007A7BD4">
        <w:rPr>
          <w:rStyle w:val="StyleUnderline"/>
          <w:highlight w:val="cyan"/>
        </w:rPr>
        <w:t xml:space="preserve"> against which </w:t>
      </w:r>
      <w:r w:rsidRPr="007A7BD4">
        <w:rPr>
          <w:rStyle w:val="Emphasis"/>
          <w:highlight w:val="cyan"/>
        </w:rPr>
        <w:t>crypto</w:t>
      </w:r>
      <w:r w:rsidRPr="00C72A75">
        <w:rPr>
          <w:rStyle w:val="StyleUnderline"/>
        </w:rPr>
        <w:t xml:space="preserve">currencies </w:t>
      </w:r>
      <w:r w:rsidRPr="007A7BD4">
        <w:rPr>
          <w:rStyle w:val="StyleUnderline"/>
          <w:highlight w:val="cyan"/>
        </w:rPr>
        <w:t>are priced</w:t>
      </w:r>
      <w:r w:rsidRPr="00C72A75">
        <w:rPr>
          <w:sz w:val="16"/>
        </w:rPr>
        <w:t>.</w:t>
      </w:r>
    </w:p>
    <w:p w14:paraId="1669B31E" w14:textId="77777777" w:rsidR="00E4286D" w:rsidRDefault="00E4286D" w:rsidP="00E4286D">
      <w:pPr>
        <w:rPr>
          <w:sz w:val="16"/>
        </w:rPr>
      </w:pPr>
      <w:r w:rsidRPr="00C72A75">
        <w:rPr>
          <w:rStyle w:val="StyleUnderline"/>
        </w:rPr>
        <w:t>The</w:t>
      </w:r>
      <w:r w:rsidRPr="00C72A75">
        <w:rPr>
          <w:sz w:val="16"/>
        </w:rPr>
        <w:t xml:space="preserve"> US </w:t>
      </w:r>
      <w:r w:rsidRPr="00C72A75">
        <w:rPr>
          <w:rStyle w:val="StyleUnderline"/>
        </w:rPr>
        <w:t>dollar</w:t>
      </w:r>
      <w:r w:rsidRPr="00C72A75">
        <w:rPr>
          <w:sz w:val="16"/>
        </w:rPr>
        <w:t xml:space="preserve"> typically </w:t>
      </w:r>
      <w:r w:rsidRPr="007A7BD4">
        <w:rPr>
          <w:rStyle w:val="Emphasis"/>
          <w:highlight w:val="cyan"/>
        </w:rPr>
        <w:t>strengthens</w:t>
      </w:r>
      <w:r w:rsidRPr="007A7BD4">
        <w:rPr>
          <w:rStyle w:val="StyleUnderline"/>
          <w:highlight w:val="cyan"/>
        </w:rPr>
        <w:t xml:space="preserve"> at times of</w:t>
      </w:r>
      <w:r w:rsidRPr="00C72A75">
        <w:rPr>
          <w:sz w:val="16"/>
        </w:rPr>
        <w:t xml:space="preserve"> international economic and political </w:t>
      </w:r>
      <w:r w:rsidRPr="007A7BD4">
        <w:rPr>
          <w:rStyle w:val="Emphasis"/>
          <w:highlight w:val="cyan"/>
        </w:rPr>
        <w:t>stress</w:t>
      </w:r>
      <w:r w:rsidRPr="00C72A75">
        <w:rPr>
          <w:rStyle w:val="StyleUnderline"/>
        </w:rPr>
        <w:t>, highlighting the relative strength of</w:t>
      </w:r>
      <w:r w:rsidRPr="00C72A75">
        <w:rPr>
          <w:sz w:val="16"/>
        </w:rPr>
        <w:t xml:space="preserve"> US political and economic </w:t>
      </w:r>
      <w:r w:rsidRPr="00C72A75">
        <w:rPr>
          <w:rStyle w:val="StyleUnderline"/>
        </w:rPr>
        <w:t>institutions</w:t>
      </w:r>
      <w:r w:rsidRPr="00C72A75">
        <w:rPr>
          <w:sz w:val="16"/>
        </w:rPr>
        <w:t>. This remains the case, even as President Trump has unleashed a chaotic trade war against the rest of the world. While there is some evidence that domestic political partisanship undermines the safe-haven appeal of the US dollar,52 the US dollar’s international role is unlikely to be significantly diminished by the Trump administration and could be reinforced, even if for perverse reasons. The policy uncertainty associated with President Trump’s trade war has led to a 12 per cent appreciation in the US dollar in real terms, exacerbating trade tensions.</w:t>
      </w:r>
    </w:p>
    <w:p w14:paraId="302C840B" w14:textId="77777777" w:rsidR="00E4286D" w:rsidRPr="00365F7A" w:rsidRDefault="00E4286D" w:rsidP="00E4286D"/>
    <w:p w14:paraId="36D26D8B" w14:textId="77777777" w:rsidR="00E4286D" w:rsidRDefault="00E4286D" w:rsidP="00E4286D">
      <w:pPr>
        <w:pStyle w:val="Heading3"/>
      </w:pPr>
      <w:r>
        <w:t>Circumvention---2AC</w:t>
      </w:r>
    </w:p>
    <w:p w14:paraId="57DD2B2B" w14:textId="46348D1A" w:rsidR="00E4286D" w:rsidRDefault="00E4286D" w:rsidP="00E4286D">
      <w:pPr>
        <w:pStyle w:val="Heading4"/>
      </w:pPr>
      <w:r>
        <w:t>Courts will enforce the plan faithfully</w:t>
      </w:r>
    </w:p>
    <w:p w14:paraId="5ACDFA7E" w14:textId="77777777" w:rsidR="00E4286D" w:rsidRPr="0012427C" w:rsidRDefault="00E4286D" w:rsidP="00E4286D">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2B0FA6DD" w14:textId="77777777" w:rsidR="00E4286D" w:rsidRPr="0012427C" w:rsidRDefault="00E4286D" w:rsidP="00E4286D">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12814621" w14:textId="77777777" w:rsidR="00E4286D" w:rsidRDefault="00E4286D" w:rsidP="00E4286D">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046C0B4D" w14:textId="77777777" w:rsidR="00E4286D" w:rsidRDefault="00E4286D" w:rsidP="00E4286D">
      <w:pPr>
        <w:rPr>
          <w:sz w:val="16"/>
        </w:rPr>
      </w:pPr>
    </w:p>
    <w:p w14:paraId="3FFA3C00" w14:textId="77777777" w:rsidR="00E4286D" w:rsidRDefault="00E4286D" w:rsidP="00E4286D">
      <w:pPr>
        <w:pStyle w:val="Heading2"/>
      </w:pPr>
      <w:r>
        <w:t>FTC ADV</w:t>
      </w:r>
    </w:p>
    <w:p w14:paraId="7DDC9A39" w14:textId="77777777" w:rsidR="00E4286D" w:rsidRDefault="00E4286D" w:rsidP="00E4286D">
      <w:pPr>
        <w:pStyle w:val="Heading3"/>
      </w:pPr>
      <w:r>
        <w:t>FTC Trade-Off --2AC</w:t>
      </w:r>
    </w:p>
    <w:p w14:paraId="13156ED3" w14:textId="77777777" w:rsidR="00E4286D" w:rsidRPr="006D1B35" w:rsidRDefault="00E4286D" w:rsidP="00E4286D">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384960B5"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720FC13D" w14:textId="77777777" w:rsidR="00E4286D" w:rsidRPr="006D1B35" w:rsidRDefault="00E4286D" w:rsidP="00E4286D">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617537EB" w14:textId="77777777" w:rsidR="00E4286D" w:rsidRPr="006D1B35" w:rsidRDefault="00E4286D" w:rsidP="00E4286D">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68EF2ED3" w14:textId="77777777" w:rsidR="00E4286D" w:rsidRDefault="00E4286D" w:rsidP="00E4286D">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2497E0E1" w14:textId="69160073" w:rsidR="00E4286D" w:rsidRPr="0067163B" w:rsidRDefault="00E4286D" w:rsidP="00E4286D">
      <w:pPr>
        <w:rPr>
          <w:sz w:val="16"/>
        </w:rPr>
      </w:pPr>
      <w:r w:rsidRPr="0067163B">
        <w:rPr>
          <w:sz w:val="16"/>
        </w:rPr>
        <w:t>.</w:t>
      </w:r>
    </w:p>
    <w:p w14:paraId="719AEA4E" w14:textId="77777777" w:rsidR="00E4286D" w:rsidRPr="00C274CC" w:rsidRDefault="00E4286D" w:rsidP="00E4286D">
      <w:pPr>
        <w:pStyle w:val="Heading4"/>
        <w:rPr>
          <w:u w:val="single"/>
        </w:rPr>
      </w:pPr>
      <w:r>
        <w:t xml:space="preserve">That </w:t>
      </w:r>
      <w:r>
        <w:rPr>
          <w:u w:val="single"/>
        </w:rPr>
        <w:t>saves</w:t>
      </w:r>
      <w:r>
        <w:t xml:space="preserve"> resources through </w:t>
      </w:r>
      <w:r>
        <w:rPr>
          <w:u w:val="single"/>
        </w:rPr>
        <w:t>deterrence</w:t>
      </w:r>
    </w:p>
    <w:p w14:paraId="5F1BB8FB" w14:textId="77777777" w:rsidR="00E4286D" w:rsidRPr="00F74189" w:rsidRDefault="00E4286D" w:rsidP="00E4286D">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45945EC2" w14:textId="77777777" w:rsidR="00E4286D" w:rsidRPr="00DF7AD4" w:rsidRDefault="00E4286D" w:rsidP="00E4286D">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68040FB1" w14:textId="77777777" w:rsidR="00E4286D" w:rsidRPr="00DF7AD4" w:rsidRDefault="00E4286D" w:rsidP="00E4286D">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7EDAE39F" w14:textId="77777777" w:rsidR="00E4286D" w:rsidRPr="00DF7AD4" w:rsidRDefault="00E4286D" w:rsidP="00E4286D">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2E5B414D" w14:textId="77777777" w:rsidR="00E4286D" w:rsidRPr="00DF7AD4" w:rsidRDefault="00E4286D" w:rsidP="00E4286D">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7DE4E83B" w14:textId="77777777" w:rsidR="00E4286D" w:rsidRDefault="00E4286D" w:rsidP="00E4286D">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51AE27A7" w14:textId="77777777" w:rsidR="00E4286D" w:rsidRDefault="00E4286D" w:rsidP="00E4286D">
      <w:pPr>
        <w:pStyle w:val="Heading4"/>
      </w:pPr>
      <w:r>
        <w:t xml:space="preserve">Funding is normal means AND boosts are coming </w:t>
      </w:r>
    </w:p>
    <w:p w14:paraId="21341433" w14:textId="77777777" w:rsidR="00E4286D" w:rsidRPr="00C70DD7" w:rsidRDefault="00E4286D" w:rsidP="00E4286D">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65F7BCE5" w14:textId="77777777" w:rsidR="00E4286D" w:rsidRPr="00126AE9" w:rsidRDefault="00E4286D" w:rsidP="00E4286D">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C168B42" w14:textId="77777777" w:rsidR="00E4286D" w:rsidRPr="00126AE9" w:rsidRDefault="00E4286D" w:rsidP="00E4286D">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37E95CA9" w14:textId="77777777" w:rsidR="00E4286D" w:rsidRPr="00126AE9" w:rsidRDefault="00E4286D" w:rsidP="00E4286D">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0E9498A3" w14:textId="77777777" w:rsidR="00E4286D" w:rsidRDefault="00E4286D" w:rsidP="00E4286D">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75B06580" w14:textId="77777777" w:rsidR="00E4286D" w:rsidRDefault="00E4286D" w:rsidP="00E4286D">
      <w:pPr>
        <w:pStyle w:val="Heading3"/>
      </w:pPr>
      <w:r>
        <w:t>AT: Algorithmic Bias [Emory]---2AC</w:t>
      </w:r>
    </w:p>
    <w:p w14:paraId="0B32D9DD" w14:textId="77777777" w:rsidR="00E4286D" w:rsidRPr="007B3898" w:rsidRDefault="00E4286D" w:rsidP="00E4286D">
      <w:pPr>
        <w:pStyle w:val="Heading4"/>
      </w:pPr>
      <w:r w:rsidRPr="00EB0B73">
        <w:t xml:space="preserve">The </w:t>
      </w:r>
      <w:r>
        <w:t>s</w:t>
      </w:r>
      <w:r w:rsidRPr="00EB0B73">
        <w:t>quo</w:t>
      </w:r>
      <w:r w:rsidRPr="00FC56BA">
        <w:rPr>
          <w:u w:val="single"/>
        </w:rPr>
        <w:t xml:space="preserve"> solves</w:t>
      </w:r>
      <w:r w:rsidRPr="007B3898">
        <w:t xml:space="preserve"> </w:t>
      </w:r>
      <w:r>
        <w:t>bias AND</w:t>
      </w:r>
      <w:r w:rsidRPr="007B3898">
        <w:t xml:space="preserve"> backlash </w:t>
      </w:r>
      <w:r w:rsidRPr="00FC56BA">
        <w:rPr>
          <w:u w:val="single"/>
        </w:rPr>
        <w:t>spark</w:t>
      </w:r>
      <w:r>
        <w:rPr>
          <w:u w:val="single"/>
        </w:rPr>
        <w:t>s</w:t>
      </w:r>
      <w:r w:rsidRPr="00FC56BA">
        <w:rPr>
          <w:u w:val="single"/>
        </w:rPr>
        <w:t xml:space="preserve"> correction</w:t>
      </w:r>
      <w:r w:rsidRPr="00EB0B73">
        <w:t>.</w:t>
      </w:r>
    </w:p>
    <w:p w14:paraId="38DC983A" w14:textId="77777777" w:rsidR="00E4286D" w:rsidRPr="00EB0B73" w:rsidRDefault="00E4286D" w:rsidP="00E4286D">
      <w:pPr>
        <w:rPr>
          <w:b/>
          <w:sz w:val="26"/>
        </w:rPr>
      </w:pPr>
      <w:r>
        <w:t xml:space="preserve">Lee </w:t>
      </w:r>
      <w:r w:rsidRPr="00EB0B73">
        <w:rPr>
          <w:rStyle w:val="Style13ptBold"/>
        </w:rPr>
        <w:t>Rainie 17</w:t>
      </w:r>
      <w:r>
        <w:t xml:space="preserve">, Director of internet and technology research at Pew Research Center, quoting various leading AI experts, Janna Anderson, Theme 2: Good things lie ahead in Code-Dependent: Pros and Cons of the Algorithm Age, Pew Research Center, 2017, </w:t>
      </w:r>
      <w:hyperlink r:id="rId6" w:history="1">
        <w:r>
          <w:rPr>
            <w:rStyle w:val="Hyperlink"/>
          </w:rPr>
          <w:t>https://www.pewresearch.org/internet/2017/02/08/theme-2-good-things-lie-ahead/</w:t>
        </w:r>
      </w:hyperlink>
    </w:p>
    <w:p w14:paraId="01C8B19B" w14:textId="77777777" w:rsidR="00E4286D" w:rsidRPr="00FC56BA" w:rsidRDefault="00E4286D" w:rsidP="00E4286D">
      <w:pPr>
        <w:rPr>
          <w:sz w:val="16"/>
        </w:rPr>
      </w:pPr>
      <w:r w:rsidRPr="00FC56BA">
        <w:rPr>
          <w:sz w:val="16"/>
        </w:rPr>
        <w:t xml:space="preserve">Code </w:t>
      </w:r>
      <w:r w:rsidRPr="00A440F3">
        <w:rPr>
          <w:highlight w:val="cyan"/>
          <w:u w:val="single"/>
        </w:rPr>
        <w:t xml:space="preserve">processes will be refined and improved; </w:t>
      </w:r>
      <w:r w:rsidRPr="00A440F3">
        <w:rPr>
          <w:rStyle w:val="Emphasis"/>
          <w:highlight w:val="cyan"/>
        </w:rPr>
        <w:t>ethical issues are being worked out</w:t>
      </w:r>
    </w:p>
    <w:p w14:paraId="0B523432" w14:textId="77777777" w:rsidR="00E4286D" w:rsidRPr="00FC56BA" w:rsidRDefault="00E4286D" w:rsidP="00E4286D">
      <w:pPr>
        <w:rPr>
          <w:sz w:val="16"/>
          <w:szCs w:val="16"/>
        </w:rPr>
      </w:pPr>
      <w:r w:rsidRPr="00FC56BA">
        <w:rPr>
          <w:sz w:val="16"/>
          <w:szCs w:val="16"/>
        </w:rPr>
        <w:t>DAVID KARGER</w:t>
      </w:r>
    </w:p>
    <w:p w14:paraId="6BA90E12" w14:textId="77777777" w:rsidR="00E4286D" w:rsidRPr="00FC56BA" w:rsidRDefault="00E4286D" w:rsidP="00E4286D">
      <w:pPr>
        <w:rPr>
          <w:sz w:val="16"/>
        </w:rPr>
      </w:pPr>
      <w:r w:rsidRPr="00FC56BA">
        <w:rPr>
          <w:sz w:val="16"/>
        </w:rPr>
        <w:t>David Karger</w:t>
      </w:r>
      <w:r w:rsidRPr="007B3898">
        <w:rPr>
          <w:u w:val="single"/>
        </w:rPr>
        <w:t>, a professor of computer science at MIT, said, “</w:t>
      </w:r>
      <w:r w:rsidRPr="00A440F3">
        <w:rPr>
          <w:highlight w:val="cyan"/>
          <w:u w:val="single"/>
        </w:rPr>
        <w:t xml:space="preserve">Algorithms are </w:t>
      </w:r>
      <w:r w:rsidRPr="00A440F3">
        <w:rPr>
          <w:rStyle w:val="Emphasis"/>
          <w:highlight w:val="cyan"/>
        </w:rPr>
        <w:t>just the latest tools to generate fear</w:t>
      </w:r>
      <w:r w:rsidRPr="007B3898">
        <w:rPr>
          <w:u w:val="single"/>
        </w:rPr>
        <w:t xml:space="preserve"> as we consider</w:t>
      </w:r>
      <w:r w:rsidRPr="00FC56BA">
        <w:rPr>
          <w:sz w:val="16"/>
        </w:rPr>
        <w:t xml:space="preserve"> their </w:t>
      </w:r>
      <w:r w:rsidRPr="007B3898">
        <w:rPr>
          <w:u w:val="single"/>
        </w:rPr>
        <w:t xml:space="preserve">potential misuse, like the power </w:t>
      </w:r>
      <w:r>
        <w:rPr>
          <w:rStyle w:val="Emphasis"/>
        </w:rPr>
        <w:t>loom</w:t>
      </w:r>
      <w:r w:rsidRPr="007B3898">
        <w:rPr>
          <w:u w:val="single"/>
        </w:rPr>
        <w:t xml:space="preserve"> (put</w:t>
      </w:r>
      <w:r w:rsidRPr="00FC56BA">
        <w:rPr>
          <w:sz w:val="16"/>
        </w:rPr>
        <w:t xml:space="preserve"> manual </w:t>
      </w:r>
      <w:r w:rsidRPr="007B3898">
        <w:rPr>
          <w:u w:val="single"/>
        </w:rPr>
        <w:t xml:space="preserve">laborers out of jobs), the </w:t>
      </w:r>
      <w:r>
        <w:rPr>
          <w:rStyle w:val="Emphasis"/>
        </w:rPr>
        <w:t>car</w:t>
      </w:r>
      <w:r w:rsidRPr="007B3898">
        <w:rPr>
          <w:u w:val="single"/>
        </w:rPr>
        <w:t xml:space="preserve"> (puts kids beyond</w:t>
      </w:r>
      <w:r w:rsidRPr="00FC56BA">
        <w:rPr>
          <w:sz w:val="16"/>
        </w:rPr>
        <w:t xml:space="preserve"> the </w:t>
      </w:r>
      <w:r w:rsidRPr="007B3898">
        <w:rPr>
          <w:u w:val="single"/>
        </w:rPr>
        <w:t>supervision</w:t>
      </w:r>
      <w:r w:rsidRPr="00FC56BA">
        <w:rPr>
          <w:sz w:val="16"/>
        </w:rPr>
        <w:t xml:space="preserve"> of their parents), </w:t>
      </w:r>
      <w:r w:rsidRPr="007B3898">
        <w:rPr>
          <w:u w:val="single"/>
        </w:rPr>
        <w:t xml:space="preserve">and the </w:t>
      </w:r>
      <w:r>
        <w:rPr>
          <w:rStyle w:val="Emphasis"/>
        </w:rPr>
        <w:t>television</w:t>
      </w:r>
      <w:r w:rsidRPr="007B3898">
        <w:rPr>
          <w:u w:val="single"/>
        </w:rPr>
        <w:t xml:space="preserve"> (same fears as today’s </w:t>
      </w:r>
      <w:r>
        <w:rPr>
          <w:rStyle w:val="Emphasis"/>
        </w:rPr>
        <w:t>internet</w:t>
      </w:r>
      <w:r w:rsidRPr="007B3898">
        <w:rPr>
          <w:u w:val="single"/>
        </w:rPr>
        <w:t xml:space="preserve">). In all these cases there were </w:t>
      </w:r>
      <w:proofErr w:type="gramStart"/>
      <w:r w:rsidRPr="007B3898">
        <w:rPr>
          <w:u w:val="single"/>
        </w:rPr>
        <w:t>downsides</w:t>
      </w:r>
      <w:proofErr w:type="gramEnd"/>
      <w:r w:rsidRPr="007B3898">
        <w:rPr>
          <w:u w:val="single"/>
        </w:rPr>
        <w:t xml:space="preserve"> but the upsides were greater.</w:t>
      </w:r>
      <w:r w:rsidRPr="00FC56BA">
        <w:rPr>
          <w:sz w:val="16"/>
        </w:rPr>
        <w:t xml:space="preserve"> The question of </w:t>
      </w:r>
      <w:r w:rsidRPr="00A440F3">
        <w:rPr>
          <w:highlight w:val="cyan"/>
          <w:u w:val="single"/>
        </w:rPr>
        <w:t xml:space="preserve">algorithmic fairness and discrimination </w:t>
      </w:r>
      <w:r w:rsidRPr="00A440F3">
        <w:rPr>
          <w:rStyle w:val="Emphasis"/>
          <w:highlight w:val="cyan"/>
        </w:rPr>
        <w:t>is</w:t>
      </w:r>
      <w:r w:rsidRPr="00FC56BA">
        <w:rPr>
          <w:sz w:val="16"/>
        </w:rPr>
        <w:t xml:space="preserve"> an </w:t>
      </w:r>
      <w:r w:rsidRPr="007B3898">
        <w:rPr>
          <w:u w:val="single"/>
        </w:rPr>
        <w:t>important</w:t>
      </w:r>
      <w:r w:rsidRPr="00FC56BA">
        <w:rPr>
          <w:sz w:val="16"/>
        </w:rPr>
        <w:t xml:space="preserve"> </w:t>
      </w:r>
      <w:proofErr w:type="gramStart"/>
      <w:r w:rsidRPr="00FC56BA">
        <w:rPr>
          <w:sz w:val="16"/>
        </w:rPr>
        <w:t>one</w:t>
      </w:r>
      <w:proofErr w:type="gramEnd"/>
      <w:r w:rsidRPr="00FC56BA">
        <w:rPr>
          <w:sz w:val="16"/>
        </w:rPr>
        <w:t xml:space="preserve"> </w:t>
      </w:r>
      <w:r>
        <w:rPr>
          <w:rStyle w:val="Emphasis"/>
        </w:rPr>
        <w:t xml:space="preserve">but it is </w:t>
      </w:r>
      <w:r w:rsidRPr="00A440F3">
        <w:rPr>
          <w:rStyle w:val="Emphasis"/>
          <w:highlight w:val="cyan"/>
        </w:rPr>
        <w:t>already being considered</w:t>
      </w:r>
      <w:r w:rsidRPr="00FC56BA">
        <w:rPr>
          <w:sz w:val="16"/>
        </w:rPr>
        <w:t xml:space="preserve">. If we want algorithms that don’t discriminate, </w:t>
      </w:r>
      <w:r w:rsidRPr="00A440F3">
        <w:rPr>
          <w:rStyle w:val="Emphasis"/>
          <w:highlight w:val="cyan"/>
        </w:rPr>
        <w:t>we will</w:t>
      </w:r>
      <w:r w:rsidRPr="00FC56BA">
        <w:rPr>
          <w:sz w:val="16"/>
        </w:rPr>
        <w:t xml:space="preserve"> be able to </w:t>
      </w:r>
      <w:r w:rsidRPr="00A440F3">
        <w:rPr>
          <w:rStyle w:val="Emphasis"/>
          <w:highlight w:val="cyan"/>
        </w:rPr>
        <w:t>design algorithms that do not discriminate</w:t>
      </w:r>
      <w:r w:rsidRPr="00FC56BA">
        <w:rPr>
          <w:sz w:val="16"/>
        </w:rPr>
        <w:t xml:space="preserve">. </w:t>
      </w:r>
      <w:r w:rsidRPr="007B3898">
        <w:rPr>
          <w:u w:val="single"/>
        </w:rPr>
        <w:t>Of course, there are ethical questions: If we have an algorithm that can very accurately predict whether someone will benefit from a certain</w:t>
      </w:r>
      <w:r w:rsidRPr="00FC56BA">
        <w:rPr>
          <w:sz w:val="16"/>
        </w:rPr>
        <w:t xml:space="preserve"> expensive medical </w:t>
      </w:r>
      <w:r w:rsidRPr="007B3898">
        <w:rPr>
          <w:u w:val="single"/>
        </w:rPr>
        <w:t xml:space="preserve">treatment, is it fair to withhold the treatment from people the algorithm thinks it won’t help? But </w:t>
      </w:r>
      <w:r w:rsidRPr="00A440F3">
        <w:rPr>
          <w:rStyle w:val="Emphasis"/>
          <w:highlight w:val="cyan"/>
        </w:rPr>
        <w:t>the issue here is not with the algorithm but with our</w:t>
      </w:r>
      <w:r w:rsidRPr="00FC56BA">
        <w:rPr>
          <w:sz w:val="16"/>
        </w:rPr>
        <w:t xml:space="preserve"> specification of our </w:t>
      </w:r>
      <w:r w:rsidRPr="00A440F3">
        <w:rPr>
          <w:rStyle w:val="Emphasis"/>
          <w:highlight w:val="cyan"/>
        </w:rPr>
        <w:t>ethical principles</w:t>
      </w:r>
      <w:r w:rsidRPr="00FC56BA">
        <w:rPr>
          <w:sz w:val="16"/>
        </w:rPr>
        <w:t>.”</w:t>
      </w:r>
    </w:p>
    <w:p w14:paraId="4F8DCA4E" w14:textId="77777777" w:rsidR="00E4286D" w:rsidRPr="00FC56BA" w:rsidRDefault="00E4286D" w:rsidP="00E4286D">
      <w:pPr>
        <w:rPr>
          <w:sz w:val="16"/>
        </w:rPr>
      </w:pPr>
      <w:r w:rsidRPr="007B3898">
        <w:rPr>
          <w:u w:val="single"/>
        </w:rPr>
        <w:t xml:space="preserve">Respondents </w:t>
      </w:r>
      <w:r>
        <w:rPr>
          <w:rStyle w:val="Emphasis"/>
        </w:rPr>
        <w:t>predict</w:t>
      </w:r>
      <w:r w:rsidRPr="007B3898">
        <w:rPr>
          <w:u w:val="single"/>
        </w:rPr>
        <w:t xml:space="preserve"> the </w:t>
      </w:r>
      <w:r>
        <w:rPr>
          <w:rStyle w:val="Emphasis"/>
        </w:rPr>
        <w:t>development of “ethical machines</w:t>
      </w:r>
      <w:r w:rsidRPr="00FC56BA">
        <w:rPr>
          <w:sz w:val="16"/>
        </w:rPr>
        <w:t xml:space="preserve">” </w:t>
      </w:r>
      <w:r w:rsidRPr="007B3898">
        <w:rPr>
          <w:u w:val="single"/>
        </w:rPr>
        <w:t>and “</w:t>
      </w:r>
      <w:r>
        <w:rPr>
          <w:rStyle w:val="Emphasis"/>
        </w:rPr>
        <w:t>iteratively improved” code</w:t>
      </w:r>
      <w:r w:rsidRPr="00FC56BA">
        <w:rPr>
          <w:sz w:val="16"/>
        </w:rPr>
        <w:t xml:space="preserve"> </w:t>
      </w:r>
      <w:r w:rsidRPr="007B3898">
        <w:rPr>
          <w:u w:val="single"/>
        </w:rPr>
        <w:t xml:space="preserve">that </w:t>
      </w:r>
      <w:r>
        <w:rPr>
          <w:rStyle w:val="Emphasis"/>
        </w:rPr>
        <w:t>will diminish the negatives</w:t>
      </w:r>
      <w:r w:rsidRPr="00FC56BA">
        <w:rPr>
          <w:sz w:val="16"/>
        </w:rPr>
        <w:t>.</w:t>
      </w:r>
    </w:p>
    <w:p w14:paraId="0D96F41F" w14:textId="77777777" w:rsidR="00E4286D" w:rsidRPr="00FC56BA" w:rsidRDefault="00E4286D" w:rsidP="00E4286D">
      <w:pPr>
        <w:rPr>
          <w:sz w:val="16"/>
          <w:szCs w:val="16"/>
        </w:rPr>
      </w:pPr>
      <w:r w:rsidRPr="00FC56BA">
        <w:rPr>
          <w:sz w:val="16"/>
          <w:szCs w:val="16"/>
        </w:rPr>
        <w:t xml:space="preserve">Lee McKnight, an associate professor at Syracuse University’s School of Information Studies, wrote, “Algorithms coded in smart service systems will have many positive, life-saving and job-creating impacts in the next decade. Social machines will become much better at understanding your needs, and attempting to help you meet them. Ethical machines – such as drones – will know to sense and avoid collisions with other drones, planes, </w:t>
      </w:r>
      <w:proofErr w:type="gramStart"/>
      <w:r w:rsidRPr="00FC56BA">
        <w:rPr>
          <w:sz w:val="16"/>
          <w:szCs w:val="16"/>
        </w:rPr>
        <w:t>birds</w:t>
      </w:r>
      <w:proofErr w:type="gramEnd"/>
      <w:r w:rsidRPr="00FC56BA">
        <w:rPr>
          <w:sz w:val="16"/>
          <w:szCs w:val="16"/>
        </w:rPr>
        <w:t xml:space="preserve"> or people, recognize restricted air space, and respect privacy law. Algorithmically driven vehicles will similarly learn to better avoid each other. Health care smart-service systems will be driven by algorithms to recognize human and machine errors and omissions, improving </w:t>
      </w:r>
      <w:proofErr w:type="gramStart"/>
      <w:r w:rsidRPr="00FC56BA">
        <w:rPr>
          <w:sz w:val="16"/>
          <w:szCs w:val="16"/>
        </w:rPr>
        <w:t>care</w:t>
      </w:r>
      <w:proofErr w:type="gramEnd"/>
      <w:r w:rsidRPr="00FC56BA">
        <w:rPr>
          <w:sz w:val="16"/>
          <w:szCs w:val="16"/>
        </w:rPr>
        <w:t xml:space="preserve"> and lowering costs.”</w:t>
      </w:r>
    </w:p>
    <w:p w14:paraId="731FFE4F" w14:textId="77777777" w:rsidR="00E4286D" w:rsidRPr="007B3898" w:rsidRDefault="00E4286D" w:rsidP="00E4286D">
      <w:pPr>
        <w:rPr>
          <w:u w:val="single"/>
        </w:rPr>
      </w:pPr>
      <w:r w:rsidRPr="00FC56BA">
        <w:rPr>
          <w:sz w:val="16"/>
        </w:rPr>
        <w:t xml:space="preserve">Jon Lebkowsky, CEO of Polycot Associates, wrote, “I’m personally committed to agile process, through which code is iteratively improved based on practice and feedback. </w:t>
      </w:r>
      <w:r w:rsidRPr="007B3898">
        <w:rPr>
          <w:u w:val="single"/>
        </w:rPr>
        <w:t xml:space="preserve">Algorithms can evolve through agile process. </w:t>
      </w:r>
      <w:proofErr w:type="gramStart"/>
      <w:r w:rsidRPr="007B3898">
        <w:rPr>
          <w:u w:val="single"/>
        </w:rPr>
        <w:t>So</w:t>
      </w:r>
      <w:proofErr w:type="gramEnd"/>
      <w:r w:rsidRPr="007B3898">
        <w:rPr>
          <w:u w:val="single"/>
        </w:rPr>
        <w:t xml:space="preserve"> while there may be negative effects from some</w:t>
      </w:r>
      <w:r w:rsidRPr="00FC56BA">
        <w:rPr>
          <w:sz w:val="16"/>
        </w:rPr>
        <w:t xml:space="preserve"> of the </w:t>
      </w:r>
      <w:r w:rsidRPr="007B3898">
        <w:rPr>
          <w:u w:val="single"/>
        </w:rPr>
        <w:t>high-impact algorithms we develop</w:t>
      </w:r>
      <w:r w:rsidRPr="00FC56BA">
        <w:rPr>
          <w:sz w:val="16"/>
        </w:rPr>
        <w:t xml:space="preserve">, my hope and expectation is that </w:t>
      </w:r>
      <w:r>
        <w:rPr>
          <w:rStyle w:val="Emphasis"/>
        </w:rPr>
        <w:t xml:space="preserve">those </w:t>
      </w:r>
      <w:r w:rsidRPr="00A440F3">
        <w:rPr>
          <w:rStyle w:val="Emphasis"/>
          <w:highlight w:val="cyan"/>
        </w:rPr>
        <w:t>algorithms will be refined</w:t>
      </w:r>
      <w:r w:rsidRPr="00A440F3">
        <w:rPr>
          <w:highlight w:val="cyan"/>
          <w:u w:val="single"/>
        </w:rPr>
        <w:t xml:space="preserve"> to </w:t>
      </w:r>
      <w:r w:rsidRPr="00A440F3">
        <w:rPr>
          <w:rStyle w:val="Emphasis"/>
          <w:highlight w:val="cyan"/>
        </w:rPr>
        <w:t>diminish the negative and enhance the positive impact</w:t>
      </w:r>
      <w:r w:rsidRPr="00A440F3">
        <w:rPr>
          <w:highlight w:val="cyan"/>
          <w:u w:val="single"/>
        </w:rPr>
        <w:t>.”</w:t>
      </w:r>
    </w:p>
    <w:p w14:paraId="2D6C0D9E" w14:textId="77777777" w:rsidR="00E4286D" w:rsidRPr="00FC56BA" w:rsidRDefault="00E4286D" w:rsidP="00E4286D">
      <w:pPr>
        <w:rPr>
          <w:sz w:val="16"/>
        </w:rPr>
      </w:pPr>
      <w:r w:rsidRPr="00FC56BA">
        <w:rPr>
          <w:sz w:val="16"/>
        </w:rPr>
        <w:t xml:space="preserve">Edward Friedman, </w:t>
      </w:r>
      <w:r w:rsidRPr="007B3898">
        <w:rPr>
          <w:u w:val="single"/>
        </w:rPr>
        <w:t xml:space="preserve">emeritus professor of technology management at the Stevens Institute of Technology, expects </w:t>
      </w:r>
      <w:r>
        <w:rPr>
          <w:rStyle w:val="Emphasis"/>
        </w:rPr>
        <w:t>more algorithms will be established to evaluate algorithms</w:t>
      </w:r>
      <w:r w:rsidRPr="00FC56BA">
        <w:rPr>
          <w:sz w:val="16"/>
        </w:rPr>
        <w:t xml:space="preserve">, </w:t>
      </w:r>
      <w:r w:rsidRPr="007B3898">
        <w:rPr>
          <w:u w:val="single"/>
        </w:rPr>
        <w:t>writing, “As more algorithms enter the interactive digital world, there will be an increase of Yelp-type evaluation sites</w:t>
      </w:r>
      <w:r w:rsidRPr="00FC56BA">
        <w:rPr>
          <w:sz w:val="16"/>
        </w:rPr>
        <w:t xml:space="preserve"> that guide users in their most constructive use.”</w:t>
      </w:r>
    </w:p>
    <w:p w14:paraId="2553360D" w14:textId="77777777" w:rsidR="00E4286D" w:rsidRPr="00FC56BA" w:rsidRDefault="00E4286D" w:rsidP="00E4286D">
      <w:pPr>
        <w:rPr>
          <w:sz w:val="16"/>
          <w:szCs w:val="16"/>
        </w:rPr>
      </w:pPr>
      <w:r w:rsidRPr="00FC56BA">
        <w:rPr>
          <w:sz w:val="16"/>
          <w:szCs w:val="16"/>
        </w:rPr>
        <w:t>Ed Dodds, a digital strategist, wrote, “Algorithms will force persons to be more reflective about their own personal ontologies, fixed taxonomies, etc., regarding how they organize their own digital assets or bookmark the assets of others. AI will extrapolate. Users will then be able to run thought experiments such as ‘OK, show the opposite of those assumptions’ and such in natural-language queries. A freemium model will allow whether or not inputting a user’s own preferred filters will be of enough value.”</w:t>
      </w:r>
    </w:p>
    <w:p w14:paraId="044D476D" w14:textId="77777777" w:rsidR="00E4286D" w:rsidRPr="00FC56BA" w:rsidRDefault="00E4286D" w:rsidP="00E4286D">
      <w:pPr>
        <w:rPr>
          <w:sz w:val="16"/>
        </w:rPr>
      </w:pPr>
      <w:r w:rsidRPr="007B3898">
        <w:rPr>
          <w:u w:val="single"/>
        </w:rPr>
        <w:t>A</w:t>
      </w:r>
      <w:r w:rsidRPr="00FC56BA">
        <w:rPr>
          <w:sz w:val="16"/>
        </w:rPr>
        <w:t>n anonymous</w:t>
      </w:r>
      <w:r w:rsidRPr="007B3898">
        <w:rPr>
          <w:u w:val="single"/>
        </w:rPr>
        <w:t xml:space="preserve"> chief scientist observed, “Short-term, the negatives will outweigh</w:t>
      </w:r>
      <w:r w:rsidRPr="00FC56BA">
        <w:rPr>
          <w:sz w:val="16"/>
        </w:rPr>
        <w:t xml:space="preserve"> the positives, </w:t>
      </w:r>
      <w:r w:rsidRPr="007B3898">
        <w:rPr>
          <w:u w:val="single"/>
        </w:rPr>
        <w:t xml:space="preserve">but </w:t>
      </w:r>
      <w:r>
        <w:rPr>
          <w:rStyle w:val="Emphasis"/>
        </w:rPr>
        <w:t>as we learn</w:t>
      </w:r>
      <w:r w:rsidRPr="007B3898">
        <w:rPr>
          <w:u w:val="single"/>
        </w:rPr>
        <w:t xml:space="preserve"> and go through various experiences, </w:t>
      </w:r>
      <w:r w:rsidRPr="00A440F3">
        <w:rPr>
          <w:rStyle w:val="Emphasis"/>
          <w:highlight w:val="cyan"/>
        </w:rPr>
        <w:t>the balance will</w:t>
      </w:r>
      <w:r w:rsidRPr="00FC56BA">
        <w:rPr>
          <w:sz w:val="16"/>
        </w:rPr>
        <w:t xml:space="preserve"> eventually </w:t>
      </w:r>
      <w:r w:rsidRPr="00A440F3">
        <w:rPr>
          <w:rStyle w:val="Emphasis"/>
          <w:highlight w:val="cyan"/>
        </w:rPr>
        <w:t>go positive</w:t>
      </w:r>
      <w:r w:rsidRPr="00FC56BA">
        <w:rPr>
          <w:sz w:val="16"/>
        </w:rPr>
        <w:t>. We always need algorithms to be tweakable by humans according to context, creating an environment of IA (intelligent assistants) instead of AI (artificial intelligence).”</w:t>
      </w:r>
    </w:p>
    <w:p w14:paraId="23B9C4A4" w14:textId="77777777" w:rsidR="00E4286D" w:rsidRPr="00FC56BA" w:rsidRDefault="00E4286D" w:rsidP="00E4286D">
      <w:pPr>
        <w:rPr>
          <w:sz w:val="16"/>
        </w:rPr>
      </w:pPr>
      <w:r w:rsidRPr="007B3898">
        <w:rPr>
          <w:u w:val="single"/>
        </w:rPr>
        <w:t>Another</w:t>
      </w:r>
      <w:r w:rsidRPr="00FC56BA">
        <w:rPr>
          <w:sz w:val="16"/>
        </w:rPr>
        <w:t xml:space="preserve"> anonymous </w:t>
      </w:r>
      <w:r w:rsidRPr="007B3898">
        <w:rPr>
          <w:u w:val="single"/>
        </w:rPr>
        <w:t>respondent agreed, writing, “</w:t>
      </w:r>
      <w:r w:rsidRPr="00A440F3">
        <w:rPr>
          <w:rStyle w:val="Emphasis"/>
          <w:highlight w:val="cyan"/>
        </w:rPr>
        <w:t>Algorithms will be improved</w:t>
      </w:r>
      <w:r w:rsidRPr="00A440F3">
        <w:rPr>
          <w:highlight w:val="cyan"/>
          <w:u w:val="single"/>
        </w:rPr>
        <w:t xml:space="preserve"> as a </w:t>
      </w:r>
      <w:r w:rsidRPr="00A440F3">
        <w:rPr>
          <w:rStyle w:val="Emphasis"/>
          <w:highlight w:val="cyan"/>
        </w:rPr>
        <w:t>reactive response</w:t>
      </w:r>
      <w:r w:rsidRPr="00FC56BA">
        <w:rPr>
          <w:sz w:val="16"/>
        </w:rPr>
        <w:t xml:space="preserve">. </w:t>
      </w:r>
      <w:r w:rsidRPr="007B3898">
        <w:rPr>
          <w:u w:val="single"/>
        </w:rPr>
        <w:t xml:space="preserve">So </w:t>
      </w:r>
      <w:r w:rsidRPr="00A440F3">
        <w:rPr>
          <w:rStyle w:val="Emphasis"/>
          <w:highlight w:val="cyan"/>
        </w:rPr>
        <w:t>negative results</w:t>
      </w:r>
      <w:r w:rsidRPr="00A440F3">
        <w:rPr>
          <w:highlight w:val="cyan"/>
          <w:u w:val="single"/>
        </w:rPr>
        <w:t xml:space="preserve"> of using them will be </w:t>
      </w:r>
      <w:r w:rsidRPr="00A440F3">
        <w:rPr>
          <w:rStyle w:val="Emphasis"/>
          <w:highlight w:val="cyan"/>
        </w:rPr>
        <w:t>complained about loudly</w:t>
      </w:r>
      <w:r w:rsidRPr="00FC56BA">
        <w:rPr>
          <w:sz w:val="16"/>
        </w:rPr>
        <w:t xml:space="preserve"> </w:t>
      </w:r>
      <w:r w:rsidRPr="007B3898">
        <w:rPr>
          <w:u w:val="single"/>
        </w:rPr>
        <w:t xml:space="preserve">at first, word-workers will work on them and </w:t>
      </w:r>
      <w:r>
        <w:rPr>
          <w:rStyle w:val="Emphasis"/>
        </w:rPr>
        <w:t>identify the</w:t>
      </w:r>
      <w:r w:rsidRPr="00FC56BA">
        <w:rPr>
          <w:sz w:val="16"/>
        </w:rPr>
        <w:t xml:space="preserve"> language that is at </w:t>
      </w:r>
      <w:r>
        <w:rPr>
          <w:rStyle w:val="Emphasis"/>
        </w:rPr>
        <w:t>issue</w:t>
      </w:r>
      <w:r w:rsidRPr="00FC56BA">
        <w:rPr>
          <w:sz w:val="16"/>
        </w:rPr>
        <w:t xml:space="preserve">, </w:t>
      </w:r>
      <w:r w:rsidRPr="007B3898">
        <w:rPr>
          <w:u w:val="single"/>
        </w:rPr>
        <w:t xml:space="preserve">and </w:t>
      </w:r>
      <w:r>
        <w:rPr>
          <w:rStyle w:val="Emphasis"/>
        </w:rPr>
        <w:t>fine-tune them</w:t>
      </w:r>
      <w:r w:rsidRPr="007B3898">
        <w:rPr>
          <w:u w:val="single"/>
        </w:rPr>
        <w:t>.</w:t>
      </w:r>
      <w:r w:rsidRPr="00FC56BA">
        <w:rPr>
          <w:sz w:val="16"/>
        </w:rPr>
        <w:t xml:space="preserve"> </w:t>
      </w:r>
      <w:r w:rsidRPr="007B3898">
        <w:rPr>
          <w:u w:val="single"/>
        </w:rPr>
        <w:t xml:space="preserve">At some point it will be 50-50. </w:t>
      </w:r>
      <w:r>
        <w:rPr>
          <w:rStyle w:val="Emphasis"/>
        </w:rPr>
        <w:t>New ones will always have to be fine-tuned</w:t>
      </w:r>
      <w:r w:rsidRPr="00FC56BA">
        <w:rPr>
          <w:sz w:val="16"/>
        </w:rPr>
        <w:t xml:space="preserve">, </w:t>
      </w:r>
      <w:r w:rsidRPr="007B3898">
        <w:rPr>
          <w:u w:val="single"/>
        </w:rPr>
        <w:t xml:space="preserve">and </w:t>
      </w:r>
      <w:r w:rsidRPr="00A440F3">
        <w:rPr>
          <w:rStyle w:val="Emphasis"/>
          <w:highlight w:val="cyan"/>
        </w:rPr>
        <w:t>it will be the complaining that helps us fine-tune</w:t>
      </w:r>
      <w:r w:rsidRPr="007B3898">
        <w:rPr>
          <w:u w:val="single"/>
        </w:rPr>
        <w:t xml:space="preserve"> them.”</w:t>
      </w:r>
    </w:p>
    <w:p w14:paraId="28B98938" w14:textId="77777777" w:rsidR="00E4286D" w:rsidRPr="00FC56BA" w:rsidRDefault="00E4286D" w:rsidP="00E4286D">
      <w:pPr>
        <w:rPr>
          <w:sz w:val="16"/>
          <w:szCs w:val="16"/>
        </w:rPr>
      </w:pPr>
      <w:r w:rsidRPr="00FC56BA">
        <w:rPr>
          <w:sz w:val="16"/>
          <w:szCs w:val="16"/>
        </w:rPr>
        <w:t>‘Algorithms don’t have to be perfect; they just have to be better than people’</w:t>
      </w:r>
    </w:p>
    <w:p w14:paraId="70D1E150" w14:textId="77777777" w:rsidR="00E4286D" w:rsidRPr="00EB0B73" w:rsidRDefault="00E4286D" w:rsidP="00E4286D">
      <w:pPr>
        <w:rPr>
          <w:sz w:val="16"/>
        </w:rPr>
      </w:pPr>
      <w:r w:rsidRPr="00FC56BA">
        <w:rPr>
          <w:sz w:val="16"/>
        </w:rPr>
        <w:t xml:space="preserve">Some </w:t>
      </w:r>
      <w:r w:rsidRPr="007B3898">
        <w:rPr>
          <w:u w:val="single"/>
        </w:rPr>
        <w:t>respondents</w:t>
      </w:r>
      <w:r w:rsidRPr="00FC56BA">
        <w:rPr>
          <w:sz w:val="16"/>
        </w:rPr>
        <w:t xml:space="preserve"> who </w:t>
      </w:r>
      <w:r w:rsidRPr="007B3898">
        <w:rPr>
          <w:u w:val="single"/>
        </w:rPr>
        <w:t xml:space="preserve">predicted a </w:t>
      </w:r>
      <w:r>
        <w:rPr>
          <w:rStyle w:val="Emphasis"/>
        </w:rPr>
        <w:t>mostly positive future</w:t>
      </w:r>
      <w:r w:rsidRPr="00FC56BA">
        <w:rPr>
          <w:sz w:val="16"/>
        </w:rPr>
        <w:t xml:space="preserve"> said </w:t>
      </w:r>
      <w:r w:rsidRPr="007B3898">
        <w:rPr>
          <w:u w:val="single"/>
        </w:rPr>
        <w:t>algorithms</w:t>
      </w:r>
      <w:r w:rsidRPr="00FC56BA">
        <w:rPr>
          <w:sz w:val="16"/>
        </w:rPr>
        <w:t xml:space="preserve"> are unfairly criticized, noting they outperform human capabilities, accomplish great </w:t>
      </w:r>
      <w:proofErr w:type="gramStart"/>
      <w:r w:rsidRPr="00FC56BA">
        <w:rPr>
          <w:sz w:val="16"/>
        </w:rPr>
        <w:t>feats</w:t>
      </w:r>
      <w:proofErr w:type="gramEnd"/>
      <w:r w:rsidRPr="00FC56BA">
        <w:rPr>
          <w:sz w:val="16"/>
        </w:rPr>
        <w:t xml:space="preserve"> and </w:t>
      </w:r>
      <w:r w:rsidRPr="007B3898">
        <w:rPr>
          <w:u w:val="single"/>
        </w:rPr>
        <w:t xml:space="preserve">can </w:t>
      </w:r>
      <w:r>
        <w:rPr>
          <w:rStyle w:val="Emphasis"/>
        </w:rPr>
        <w:t>always be improved</w:t>
      </w:r>
      <w:r w:rsidRPr="00FC56BA">
        <w:rPr>
          <w:sz w:val="16"/>
        </w:rPr>
        <w:t>.</w:t>
      </w:r>
    </w:p>
    <w:p w14:paraId="3EBDAE34" w14:textId="77777777" w:rsidR="00E4286D" w:rsidRDefault="00E4286D" w:rsidP="00E4286D">
      <w:pPr>
        <w:rPr>
          <w:sz w:val="16"/>
        </w:rPr>
      </w:pPr>
    </w:p>
    <w:p w14:paraId="0DD0C95A" w14:textId="77777777" w:rsidR="00E4286D" w:rsidRDefault="00E4286D" w:rsidP="00E4286D">
      <w:pPr>
        <w:pStyle w:val="Heading2"/>
      </w:pPr>
      <w:r>
        <w:t xml:space="preserve">OFF </w:t>
      </w:r>
    </w:p>
    <w:p w14:paraId="1DC9279D" w14:textId="77777777" w:rsidR="00E4286D" w:rsidRDefault="00E4286D" w:rsidP="00E4286D">
      <w:pPr>
        <w:pStyle w:val="Heading3"/>
      </w:pPr>
      <w:r>
        <w:t>T---Scope---2AC</w:t>
      </w:r>
    </w:p>
    <w:p w14:paraId="49016210" w14:textId="77777777" w:rsidR="00E4286D" w:rsidRDefault="00E4286D" w:rsidP="00E4286D">
      <w:pPr>
        <w:pStyle w:val="Heading4"/>
      </w:pPr>
      <w:r>
        <w:t xml:space="preserve">‘Core’ antitrust are the </w:t>
      </w:r>
      <w:r>
        <w:rPr>
          <w:u w:val="single"/>
        </w:rPr>
        <w:t>big 3</w:t>
      </w:r>
    </w:p>
    <w:p w14:paraId="551BEA36" w14:textId="77777777" w:rsidR="00E4286D" w:rsidRPr="0004395F" w:rsidRDefault="00E4286D" w:rsidP="00E4286D">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2AF4F0C3" w14:textId="77777777" w:rsidR="00E4286D" w:rsidRPr="0004395F" w:rsidRDefault="00E4286D" w:rsidP="00E4286D">
      <w:pPr>
        <w:rPr>
          <w:rStyle w:val="Emphasis"/>
        </w:rPr>
      </w:pPr>
      <w:r w:rsidRPr="0004395F">
        <w:rPr>
          <w:rStyle w:val="Emphasis"/>
        </w:rPr>
        <w:t>The core antitrust laws are…</w:t>
      </w:r>
    </w:p>
    <w:p w14:paraId="11C525D6" w14:textId="77777777" w:rsidR="00E4286D" w:rsidRDefault="00E4286D" w:rsidP="00E4286D">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t xml:space="preserve">ederal </w:t>
      </w:r>
      <w:r w:rsidRPr="00276F58">
        <w:rPr>
          <w:rStyle w:val="Emphasis"/>
          <w:highlight w:val="cyan"/>
        </w:rPr>
        <w:t>T</w:t>
      </w:r>
      <w:r>
        <w:t xml:space="preserve">rade </w:t>
      </w:r>
      <w:r w:rsidRPr="00276F58">
        <w:rPr>
          <w:rStyle w:val="Emphasis"/>
          <w:highlight w:val="cyan"/>
        </w:rPr>
        <w:t>C</w:t>
      </w:r>
      <w:r>
        <w:t xml:space="preserve">ommission </w:t>
      </w:r>
      <w:proofErr w:type="gramStart"/>
      <w:r w:rsidRPr="0004395F">
        <w:rPr>
          <w:rStyle w:val="StyleUnderline"/>
        </w:rPr>
        <w:t>Act</w:t>
      </w:r>
      <w:proofErr w:type="gramEnd"/>
      <w:r w:rsidRPr="0004395F">
        <w:rPr>
          <w:rStyle w:val="StyleUnderline"/>
        </w:rPr>
        <w:t xml:space="preserve">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276F58">
        <w:rPr>
          <w:highlight w:val="cyan"/>
        </w:rPr>
        <w:t>.</w:t>
      </w:r>
      <w:r>
        <w:t xml:space="preserve"> The Sherman Act primarily prohibits unreasonable restraint of trade and monopolization. Those who are in violation of the Sherman Act may face hefty fines, up to $100 million, and up to 10 years behind bars.</w:t>
      </w:r>
    </w:p>
    <w:p w14:paraId="534930AC" w14:textId="77777777" w:rsidR="00E4286D" w:rsidRDefault="00E4286D" w:rsidP="00E4286D">
      <w: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39DD1D96" w14:textId="77777777" w:rsidR="00E4286D" w:rsidRDefault="00E4286D" w:rsidP="00E4286D">
      <w:pPr>
        <w:pStyle w:val="Heading4"/>
      </w:pPr>
      <w:r>
        <w:t xml:space="preserve">They’ve read Arthur backwards---new rationale is NOT core. </w:t>
      </w:r>
    </w:p>
    <w:p w14:paraId="72C4DAEE" w14:textId="77777777" w:rsidR="00E4286D" w:rsidRDefault="00E4286D" w:rsidP="00E4286D">
      <w:r>
        <w:t xml:space="preserve">Thomas C. </w:t>
      </w:r>
      <w:r w:rsidRPr="009749F3">
        <w:rPr>
          <w:rStyle w:val="Style13ptBold"/>
        </w:rPr>
        <w:t>Arthur 9</w:t>
      </w:r>
      <w:r>
        <w:t xml:space="preserve">, L.Q.C. Lamar Professor, Emory University School of Law, “The Core of Antitrust and the Slow Death of Dr. Miles,” 2009, 62 SMU L. Rev. 437, </w:t>
      </w:r>
      <w:hyperlink r:id="rId7" w:history="1">
        <w:r w:rsidRPr="00E873D8">
          <w:rPr>
            <w:rStyle w:val="Hyperlink"/>
          </w:rPr>
          <w:t>https://scholar.smu.edu/cgi/viewcontent.cgi?article=1359&amp;context=smulr</w:t>
        </w:r>
      </w:hyperlink>
    </w:p>
    <w:p w14:paraId="050FDBB1" w14:textId="77777777" w:rsidR="00E4286D" w:rsidRPr="000F0E3A" w:rsidRDefault="00E4286D" w:rsidP="00E4286D">
      <w:pPr>
        <w:rPr>
          <w:sz w:val="16"/>
        </w:rPr>
      </w:pPr>
      <w:r w:rsidRPr="00543DDE">
        <w:rPr>
          <w:sz w:val="16"/>
        </w:rPr>
        <w:t xml:space="preserve">Alternatively, </w:t>
      </w:r>
      <w:r w:rsidRPr="00543DDE">
        <w:rPr>
          <w:rStyle w:val="Emphasis"/>
          <w:highlight w:val="cyan"/>
        </w:rPr>
        <w:t>the Court could discover a new rationale for prohibiting</w:t>
      </w:r>
      <w:r w:rsidRPr="00543DDE">
        <w:rPr>
          <w:sz w:val="16"/>
        </w:rPr>
        <w:t xml:space="preserve"> simple RPM, which might impel it to clear up the confusion by closing the Colgate loophole. As described below,212 the Justice Department and Warren Court came up with two in the 1960s, dealer autonomy and "spurious product differentiation," and the Colgate and consignment loopholes were closed. But </w:t>
      </w:r>
      <w:r w:rsidRPr="00543DDE">
        <w:rPr>
          <w:rStyle w:val="StyleUnderline"/>
        </w:rPr>
        <w:t xml:space="preserve">as we shall see, </w:t>
      </w:r>
      <w:r w:rsidRPr="00543DDE">
        <w:rPr>
          <w:rStyle w:val="StyleUnderline"/>
          <w:highlight w:val="cyan"/>
        </w:rPr>
        <w:t xml:space="preserve">neither rationale was </w:t>
      </w:r>
      <w:r w:rsidRPr="00543DDE">
        <w:rPr>
          <w:rStyle w:val="Emphasis"/>
          <w:highlight w:val="cyan"/>
        </w:rPr>
        <w:t>part of the core of antitrust</w:t>
      </w:r>
      <w:r w:rsidRPr="000F0E3A">
        <w:rPr>
          <w:sz w:val="16"/>
        </w:rPr>
        <w:t xml:space="preserve"> </w:t>
      </w:r>
      <w:r w:rsidRPr="00543DDE">
        <w:rPr>
          <w:sz w:val="16"/>
        </w:rPr>
        <w:t>and their pursuit imposed substantial costs to productive efficiency, which later Courts and enforcers have proved unwilling to pay.</w:t>
      </w:r>
    </w:p>
    <w:p w14:paraId="4C6BD943" w14:textId="77777777" w:rsidR="00E4286D" w:rsidRPr="003E06BF" w:rsidRDefault="00E4286D" w:rsidP="00E4286D">
      <w:pPr>
        <w:pStyle w:val="Heading4"/>
      </w:pPr>
      <w:r>
        <w:t>‘Scope’ is authority</w:t>
      </w:r>
    </w:p>
    <w:p w14:paraId="607AAF83" w14:textId="77777777" w:rsidR="00E4286D" w:rsidRDefault="00E4286D" w:rsidP="00E4286D">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5DAC1C10" w14:textId="77777777" w:rsidR="00E4286D" w:rsidRPr="007C0E09" w:rsidRDefault="00E4286D" w:rsidP="00E4286D">
      <w:pPr>
        <w:rPr>
          <w:sz w:val="16"/>
        </w:rPr>
      </w:pPr>
      <w:r w:rsidRPr="007C0E09">
        <w:rPr>
          <w:sz w:val="16"/>
        </w:rPr>
        <w:t xml:space="preserve">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  designated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The board's interpretation of the "scope" of the project to include a change in the site without a  [*566]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Nierotko,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151-C:12,  [***13]  IV-a (Supp. 1988), effective June 1988, if any documents or materials submitted to it indicate that the change in site has changed the "location", "nature" or "scope" of the project as those terms must be understood.</w:t>
      </w:r>
    </w:p>
    <w:p w14:paraId="2EBD8C19" w14:textId="77777777" w:rsidR="00E4286D" w:rsidRDefault="00E4286D" w:rsidP="00E4286D">
      <w:pPr>
        <w:pStyle w:val="Heading4"/>
      </w:pPr>
      <w:r>
        <w:t xml:space="preserve">‘Expanding’ increases the </w:t>
      </w:r>
      <w:r>
        <w:rPr>
          <w:u w:val="single"/>
        </w:rPr>
        <w:t>area</w:t>
      </w:r>
      <w:r>
        <w:t xml:space="preserve"> covered</w:t>
      </w:r>
    </w:p>
    <w:p w14:paraId="38B45F58" w14:textId="77777777" w:rsidR="00E4286D" w:rsidRDefault="00E4286D" w:rsidP="00E4286D">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7ABA78A6" w14:textId="77777777" w:rsidR="00E4286D" w:rsidRPr="00CD6046" w:rsidRDefault="00E4286D" w:rsidP="00E4286D">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3E06BF">
        <w:rPr>
          <w:rStyle w:val="StyleUnderline"/>
        </w:rPr>
        <w:t xml:space="preserve">because the conversion did </w:t>
      </w:r>
      <w:r w:rsidRPr="003E06BF">
        <w:rPr>
          <w:rStyle w:val="Emphasis"/>
        </w:rPr>
        <w:t xml:space="preserve">not constitute </w:t>
      </w:r>
      <w:r w:rsidRPr="00B37868">
        <w:rPr>
          <w:rStyle w:val="Emphasis"/>
          <w:highlight w:val="cyan"/>
        </w:rPr>
        <w:t>an expansion</w:t>
      </w:r>
      <w:r w:rsidRPr="003E06BF">
        <w:rPr>
          <w:rStyle w:val="StyleUnderline"/>
        </w:rPr>
        <w:t xml:space="preserve">, that </w:t>
      </w:r>
      <w:r w:rsidRPr="00B37868">
        <w:rPr>
          <w:rStyle w:val="StyleUnderline"/>
          <w:highlight w:val="cyan"/>
        </w:rPr>
        <w:t xml:space="preserve">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5EB375A8" w14:textId="77777777" w:rsidR="00E4286D" w:rsidRPr="00CD6046" w:rsidRDefault="00E4286D" w:rsidP="00E4286D">
      <w:pPr>
        <w:rPr>
          <w:sz w:val="16"/>
        </w:rPr>
      </w:pPr>
      <w:r w:rsidRPr="00CD6046">
        <w:rPr>
          <w:sz w:val="16"/>
        </w:rPr>
        <w:t>[FOOTNOTE]</w:t>
      </w:r>
    </w:p>
    <w:p w14:paraId="25B5A9E4" w14:textId="77777777" w:rsidR="00E4286D" w:rsidRDefault="00E4286D" w:rsidP="00E4286D">
      <w:pPr>
        <w:rPr>
          <w:rStyle w:val="StyleUnderlin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45434CF8" w14:textId="77777777" w:rsidR="00E4286D" w:rsidRDefault="00E4286D" w:rsidP="00E4286D">
      <w:pPr>
        <w:pStyle w:val="Heading3"/>
      </w:pPr>
      <w:r>
        <w:t>T---Prohibit---2AC</w:t>
      </w:r>
    </w:p>
    <w:p w14:paraId="41ECA853" w14:textId="77777777" w:rsidR="00E4286D" w:rsidRPr="00571A8B" w:rsidRDefault="00E4286D" w:rsidP="00E4286D">
      <w:pPr>
        <w:pStyle w:val="Heading4"/>
      </w:pPr>
      <w:r>
        <w:t xml:space="preserve">‘Prohibition’ is </w:t>
      </w:r>
      <w:r>
        <w:rPr>
          <w:u w:val="single"/>
        </w:rPr>
        <w:t>injunction</w:t>
      </w:r>
      <w:r>
        <w:t xml:space="preserve">. That can happen </w:t>
      </w:r>
      <w:r>
        <w:rPr>
          <w:u w:val="single"/>
        </w:rPr>
        <w:t>after review</w:t>
      </w:r>
      <w:r>
        <w:t>.</w:t>
      </w:r>
    </w:p>
    <w:p w14:paraId="2F025703" w14:textId="77777777" w:rsidR="00E4286D" w:rsidRDefault="00E4286D" w:rsidP="00E4286D">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07D0E649" w14:textId="77777777" w:rsidR="00E4286D" w:rsidRPr="00B26D6D" w:rsidRDefault="00E4286D" w:rsidP="00E4286D">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741F29FA" w14:textId="77777777" w:rsidR="00E4286D" w:rsidRPr="00B26D6D" w:rsidRDefault="00E4286D" w:rsidP="00E4286D">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6A9A4325" w14:textId="77777777" w:rsidR="00E4286D" w:rsidRPr="00B26D6D" w:rsidRDefault="00E4286D" w:rsidP="00E4286D">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3B0ECEDD" w14:textId="77777777" w:rsidR="00E4286D" w:rsidRPr="00B26D6D" w:rsidRDefault="00E4286D" w:rsidP="00E4286D">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4222C7C1" w14:textId="77777777" w:rsidR="00E4286D" w:rsidRPr="001D1046" w:rsidRDefault="00E4286D" w:rsidP="00E4286D">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4B561E4A" w14:textId="77777777" w:rsidR="00E4286D" w:rsidRPr="001D1046" w:rsidRDefault="00E4286D" w:rsidP="00E4286D">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41D4DB4B" w14:textId="77777777" w:rsidR="00E4286D" w:rsidRPr="001D1046" w:rsidRDefault="00E4286D" w:rsidP="00E4286D">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1DEDA0FE" w14:textId="77777777" w:rsidR="00E4286D" w:rsidRPr="001D1046" w:rsidRDefault="00E4286D" w:rsidP="00E4286D">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4045F475" w14:textId="77777777" w:rsidR="00E4286D" w:rsidRPr="001D1046" w:rsidRDefault="00E4286D" w:rsidP="00E4286D">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w:t>
      </w:r>
      <w:proofErr w:type="gramStart"/>
      <w:r w:rsidRPr="001D1046">
        <w:rPr>
          <w:sz w:val="6"/>
          <w:szCs w:val="14"/>
        </w:rPr>
        <w:t>packaging</w:t>
      </w:r>
      <w:proofErr w:type="gramEnd"/>
      <w:r w:rsidRPr="001D1046">
        <w:rPr>
          <w:sz w:val="6"/>
          <w:szCs w:val="14"/>
        </w:rPr>
        <w:t xml:space="preserve"> and transport costs) on to consumers." 189 The firms further agreed on direct price  [*176]  increases and "exchanged sensitive information on prices and trading conditions, thereby facilitating the various forms of price collusion." 190</w:t>
      </w:r>
    </w:p>
    <w:p w14:paraId="56C01195" w14:textId="77777777" w:rsidR="00E4286D" w:rsidRPr="001D1046" w:rsidRDefault="00E4286D" w:rsidP="00E4286D">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216F5C3E" w14:textId="77777777" w:rsidR="00E4286D" w:rsidRPr="001D1046" w:rsidRDefault="00E4286D" w:rsidP="00E4286D">
      <w:pPr>
        <w:rPr>
          <w:sz w:val="6"/>
          <w:szCs w:val="14"/>
        </w:rPr>
      </w:pPr>
      <w:r w:rsidRPr="001D1046">
        <w:rPr>
          <w:sz w:val="6"/>
          <w:szCs w:val="14"/>
        </w:rPr>
        <w:t>B. Prohibitions and Disincentives: The Antitrust Per Se Rule and the Rule of Reason</w:t>
      </w:r>
    </w:p>
    <w:p w14:paraId="48328B91" w14:textId="77777777" w:rsidR="00E4286D" w:rsidRPr="001D1046" w:rsidRDefault="00E4286D" w:rsidP="00E4286D">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562119BC" w14:textId="77777777" w:rsidR="00E4286D" w:rsidRPr="00571A8B" w:rsidRDefault="00E4286D" w:rsidP="00E4286D">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4EE515E4" w14:textId="77777777" w:rsidR="00E4286D" w:rsidRDefault="00E4286D" w:rsidP="00E4286D">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4585A871" w14:textId="77777777" w:rsidR="00E4286D" w:rsidRDefault="00E4286D" w:rsidP="00E4286D">
      <w:pPr>
        <w:pStyle w:val="Heading4"/>
      </w:pPr>
      <w:r>
        <w:t xml:space="preserve">‘Practices’ can be </w:t>
      </w:r>
      <w:r>
        <w:rPr>
          <w:u w:val="single"/>
        </w:rPr>
        <w:t>singular</w:t>
      </w:r>
    </w:p>
    <w:p w14:paraId="339BBE02" w14:textId="77777777" w:rsidR="00E4286D" w:rsidRDefault="00E4286D" w:rsidP="00E4286D">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78D52D16" w14:textId="77777777" w:rsidR="00E4286D" w:rsidRPr="004C1ADF" w:rsidRDefault="00E4286D" w:rsidP="00E4286D">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252FA772" w14:textId="77777777" w:rsidR="00E4286D" w:rsidRDefault="00E4286D" w:rsidP="00E4286D">
      <w:pPr>
        <w:pStyle w:val="Heading4"/>
      </w:pPr>
      <w:r>
        <w:t xml:space="preserve">Coherence---it’s </w:t>
      </w:r>
      <w:r>
        <w:rPr>
          <w:u w:val="single"/>
        </w:rPr>
        <w:t>impossible</w:t>
      </w:r>
      <w:r>
        <w:t xml:space="preserve"> to apply to ‘anticompetitive’ conduct</w:t>
      </w:r>
    </w:p>
    <w:p w14:paraId="30377D08" w14:textId="77777777" w:rsidR="00E4286D" w:rsidRDefault="00E4286D" w:rsidP="00E4286D">
      <w:r>
        <w:t xml:space="preserve">Donald L. </w:t>
      </w:r>
      <w:r w:rsidRPr="00A112D6">
        <w:rPr>
          <w:rStyle w:val="Style13ptBold"/>
        </w:rPr>
        <w:t>Beschle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5BC473B9" w14:textId="77777777" w:rsidR="00E4286D" w:rsidRDefault="00E4286D" w:rsidP="00E4286D">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1A98558E" w14:textId="77777777" w:rsidR="00E4286D" w:rsidRDefault="00E4286D" w:rsidP="00E4286D"/>
    <w:p w14:paraId="6116D7CA" w14:textId="77777777" w:rsidR="00E4286D" w:rsidRDefault="00E4286D" w:rsidP="00E4286D">
      <w:pPr>
        <w:pStyle w:val="Heading3"/>
      </w:pPr>
      <w:r>
        <w:t>Regulation CP---2AC</w:t>
      </w:r>
    </w:p>
    <w:p w14:paraId="44614ADB" w14:textId="77777777" w:rsidR="00E4286D" w:rsidRPr="00AC5E6F" w:rsidRDefault="00E4286D" w:rsidP="00E4286D">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638191AB" w14:textId="77777777" w:rsidR="00E4286D" w:rsidRPr="00387765"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240-241</w:t>
      </w:r>
    </w:p>
    <w:p w14:paraId="7CBE2C5A" w14:textId="77777777" w:rsidR="00E4286D" w:rsidRPr="00843E2B" w:rsidRDefault="00E4286D" w:rsidP="00E4286D">
      <w:pPr>
        <w:rPr>
          <w:sz w:val="16"/>
        </w:rPr>
      </w:pPr>
      <w:r w:rsidRPr="00843E2B">
        <w:rPr>
          <w:sz w:val="16"/>
        </w:rPr>
        <w:t>3.2 Law + Code</w:t>
      </w:r>
    </w:p>
    <w:p w14:paraId="26B873BB" w14:textId="77777777" w:rsidR="00E4286D" w:rsidRPr="00843E2B" w:rsidRDefault="00E4286D" w:rsidP="00E4286D">
      <w:pPr>
        <w:rPr>
          <w:sz w:val="16"/>
        </w:rPr>
      </w:pPr>
      <w:r w:rsidRPr="00843E2B">
        <w:rPr>
          <w:sz w:val="16"/>
        </w:rPr>
        <w:t>3.2.1 Why together?</w:t>
      </w:r>
    </w:p>
    <w:p w14:paraId="0D3C8A4E" w14:textId="77777777" w:rsidR="00E4286D" w:rsidRPr="00843E2B" w:rsidRDefault="00E4286D" w:rsidP="00E4286D">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66927CBE" w14:textId="77777777" w:rsidR="00E4286D" w:rsidRPr="00843E2B" w:rsidRDefault="00E4286D" w:rsidP="00E4286D">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1CC87DE3" w14:textId="77777777" w:rsidR="00E4286D" w:rsidRPr="00843E2B" w:rsidRDefault="00E4286D" w:rsidP="00E4286D">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5292206A" w14:textId="77777777" w:rsidR="00E4286D" w:rsidRDefault="00E4286D" w:rsidP="00E4286D">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4AF27021" w14:textId="77777777" w:rsidR="00E4286D" w:rsidRDefault="00E4286D" w:rsidP="00E4286D">
      <w:pPr>
        <w:pStyle w:val="Heading4"/>
      </w:pPr>
      <w:r>
        <w:t xml:space="preserve">Perm---do the CP. It’s an </w:t>
      </w:r>
      <w:r>
        <w:rPr>
          <w:u w:val="single"/>
        </w:rPr>
        <w:t>example</w:t>
      </w:r>
      <w:r>
        <w:t xml:space="preserve"> of the plan</w:t>
      </w:r>
    </w:p>
    <w:p w14:paraId="51C471DC" w14:textId="77777777" w:rsidR="00E4286D" w:rsidRPr="00D1069D" w:rsidRDefault="00E4286D" w:rsidP="00E4286D">
      <w:r>
        <w:t xml:space="preserve">Christopher L </w:t>
      </w:r>
      <w:r w:rsidRPr="00B53884">
        <w:rPr>
          <w:rStyle w:val="Style13ptBold"/>
        </w:rPr>
        <w:t>Sagers 15</w:t>
      </w:r>
      <w:r>
        <w:t>, James A. Thomas Distinguished Professor of Law and Faculty Director of the Cleveland-Marshall Solo Practice Incubator, Handbook on the Scope of Antitrust, “Introduction”, Chapter 1, p. 9</w:t>
      </w:r>
    </w:p>
    <w:p w14:paraId="7850F6E2" w14:textId="77777777" w:rsidR="00E4286D" w:rsidRPr="00D1069D" w:rsidRDefault="00E4286D" w:rsidP="00E4286D">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551C46DE" w14:textId="77777777" w:rsidR="00E4286D" w:rsidRDefault="00E4286D" w:rsidP="00E4286D">
      <w:pPr>
        <w:rPr>
          <w:sz w:val="16"/>
        </w:rPr>
      </w:pPr>
      <w:r w:rsidRPr="00690035">
        <w:rPr>
          <w:rStyle w:val="Emphasis"/>
        </w:rPr>
        <w:t xml:space="preserve">The </w:t>
      </w:r>
      <w:r w:rsidRPr="00690035">
        <w:rPr>
          <w:rStyle w:val="Emphasis"/>
          <w:highlight w:val="cyan"/>
        </w:rPr>
        <w:t>scope</w:t>
      </w:r>
      <w:r w:rsidRPr="00690035">
        <w:rPr>
          <w:rStyle w:val="StyleUnderline"/>
          <w:highlight w:val="cyan"/>
        </w:rPr>
        <w:t xml:space="preserve"> of</w:t>
      </w:r>
      <w:r w:rsidRPr="00690035">
        <w:rPr>
          <w:rStyle w:val="StyleUnderline"/>
        </w:rPr>
        <w:t xml:space="preserve"> </w:t>
      </w:r>
      <w:r w:rsidRPr="00690035">
        <w:rPr>
          <w:rStyle w:val="Emphasis"/>
        </w:rPr>
        <w:t xml:space="preserve">federal </w:t>
      </w:r>
      <w:r w:rsidRPr="00690035">
        <w:rPr>
          <w:rStyle w:val="Emphasis"/>
          <w:highlight w:val="cyan"/>
        </w:rPr>
        <w:t>antitrust law</w:t>
      </w:r>
      <w:r w:rsidRPr="00690035">
        <w:rPr>
          <w:rStyle w:val="StyleUnderline"/>
          <w:highlight w:val="cyan"/>
        </w:rPr>
        <w:t xml:space="preserve"> is governed by</w:t>
      </w:r>
      <w:r w:rsidRPr="00690035">
        <w:rPr>
          <w:rStyle w:val="StyleUnderline"/>
        </w:rPr>
        <w:t xml:space="preserve"> </w:t>
      </w:r>
      <w:r w:rsidRPr="00690035">
        <w:rPr>
          <w:rStyle w:val="Emphasis"/>
        </w:rPr>
        <w:t>three separate authorities</w:t>
      </w:r>
      <w:r w:rsidRPr="00690035">
        <w:rPr>
          <w:rStyle w:val="StyleUnderline"/>
        </w:rPr>
        <w:t xml:space="preserve">: (1) </w:t>
      </w:r>
      <w:r w:rsidRPr="00690035">
        <w:rPr>
          <w:rStyle w:val="Emphasis"/>
        </w:rPr>
        <w:t>the U.S. Constitution</w:t>
      </w:r>
      <w:r w:rsidRPr="00690035">
        <w:rPr>
          <w:rStyle w:val="StyleUnderline"/>
        </w:rPr>
        <w:t xml:space="preserve">, (2) the language of </w:t>
      </w:r>
      <w:r w:rsidRPr="00690035">
        <w:rPr>
          <w:rStyle w:val="Emphasis"/>
        </w:rPr>
        <w:t>the antitrust statutes themselves</w:t>
      </w:r>
      <w:r w:rsidRPr="00690035">
        <w:rPr>
          <w:rStyle w:val="StyleUnderline"/>
        </w:rPr>
        <w:t>, and</w:t>
      </w:r>
      <w:r w:rsidRPr="00690035">
        <w:rPr>
          <w:sz w:val="16"/>
        </w:rPr>
        <w:t xml:space="preserve"> (3) </w:t>
      </w:r>
      <w:r w:rsidRPr="00690035">
        <w:rPr>
          <w:rStyle w:val="StyleUnderline"/>
        </w:rPr>
        <w:t xml:space="preserve">the language of </w:t>
      </w:r>
      <w:r w:rsidRPr="00690035">
        <w:rPr>
          <w:rStyle w:val="Emphasis"/>
        </w:rPr>
        <w:t xml:space="preserve">other federal statutes and </w:t>
      </w:r>
      <w:r w:rsidRPr="00690035">
        <w:rPr>
          <w:rStyle w:val="Emphasis"/>
          <w:highlight w:val="cyan"/>
        </w:rPr>
        <w:t>regulations</w:t>
      </w:r>
      <w:r w:rsidRPr="00690035">
        <w:rPr>
          <w:sz w:val="16"/>
        </w:rPr>
        <w:t>.</w:t>
      </w:r>
    </w:p>
    <w:p w14:paraId="38D79BC6" w14:textId="77777777" w:rsidR="00E4286D" w:rsidRPr="00745529" w:rsidRDefault="00E4286D" w:rsidP="00E4286D">
      <w:pPr>
        <w:pStyle w:val="Heading4"/>
        <w:rPr>
          <w:rFonts w:cs="Times New Roman"/>
        </w:rPr>
      </w:pPr>
      <w:r>
        <w:rPr>
          <w:rFonts w:cs="Times New Roman"/>
        </w:rPr>
        <w:t>Regs</w:t>
      </w:r>
      <w:r w:rsidRPr="00745529">
        <w:rPr>
          <w:rFonts w:cs="Times New Roman"/>
        </w:rPr>
        <w:t xml:space="preserve"> destroys </w:t>
      </w:r>
      <w:r w:rsidRPr="00745529">
        <w:rPr>
          <w:rFonts w:cs="Times New Roman"/>
          <w:u w:val="single"/>
        </w:rPr>
        <w:t>clarity</w:t>
      </w:r>
      <w:r>
        <w:rPr>
          <w:rFonts w:cs="Times New Roman"/>
        </w:rPr>
        <w:t xml:space="preserve"> and </w:t>
      </w:r>
      <w:r w:rsidRPr="00745529">
        <w:rPr>
          <w:rFonts w:cs="Times New Roman"/>
        </w:rPr>
        <w:t xml:space="preserve">gets </w:t>
      </w:r>
      <w:r w:rsidRPr="00745529">
        <w:rPr>
          <w:rFonts w:cs="Times New Roman"/>
          <w:u w:val="single"/>
        </w:rPr>
        <w:t>circumvented</w:t>
      </w:r>
      <w:r w:rsidRPr="00745529">
        <w:rPr>
          <w:rFonts w:cs="Times New Roman"/>
        </w:rPr>
        <w:t xml:space="preserve"> </w:t>
      </w:r>
    </w:p>
    <w:p w14:paraId="427FCEB3" w14:textId="77777777" w:rsidR="00E4286D" w:rsidRPr="00745529" w:rsidRDefault="00E4286D" w:rsidP="00E4286D">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3C2985B7" w14:textId="77777777" w:rsidR="00E4286D" w:rsidRPr="00745529" w:rsidRDefault="00E4286D" w:rsidP="00E4286D">
      <w:pPr>
        <w:rPr>
          <w:sz w:val="16"/>
        </w:rPr>
      </w:pPr>
      <w:r w:rsidRPr="00745529">
        <w:rPr>
          <w:sz w:val="16"/>
        </w:rPr>
        <w:t>IV. INDUSTRY-SPECIFIC REGULATION</w:t>
      </w:r>
    </w:p>
    <w:p w14:paraId="1FFB8B68" w14:textId="77777777" w:rsidR="00E4286D" w:rsidRPr="00745529" w:rsidRDefault="00E4286D" w:rsidP="00E4286D">
      <w:pPr>
        <w:rPr>
          <w:sz w:val="16"/>
        </w:rPr>
      </w:pPr>
      <w:r w:rsidRPr="00745529">
        <w:rPr>
          <w:rStyle w:val="StyleUnderline"/>
        </w:rPr>
        <w:t>Industry-specific regulation is believed to be needed</w:t>
      </w:r>
      <w:r w:rsidRPr="00745529">
        <w:rPr>
          <w:sz w:val="16"/>
        </w:rPr>
        <w:t xml:space="preserve">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w:t>
      </w:r>
      <w:r w:rsidRPr="00745529">
        <w:rPr>
          <w:rStyle w:val="StyleUnderline"/>
        </w:rPr>
        <w:t xml:space="preserve">however, antitrust has proven </w:t>
      </w:r>
      <w:r w:rsidRPr="00745529">
        <w:rPr>
          <w:rStyle w:val="Emphasis"/>
        </w:rPr>
        <w:t>quite adept</w:t>
      </w:r>
      <w:r w:rsidRPr="00745529">
        <w:rPr>
          <w:sz w:val="16"/>
        </w:rPr>
        <w:t xml:space="preserve"> at requiring cooperation when it is really essential.122 And Sections II and III explained how antitrust may incorporate long-run consumer welfare and free speech values. </w:t>
      </w:r>
      <w:r w:rsidRPr="00745529">
        <w:rPr>
          <w:rStyle w:val="StyleUnderline"/>
        </w:rPr>
        <w:t>There is</w:t>
      </w:r>
      <w:r w:rsidRPr="00745529">
        <w:rPr>
          <w:sz w:val="16"/>
        </w:rPr>
        <w:t xml:space="preserve"> thus </w:t>
      </w:r>
      <w:r w:rsidRPr="00745529">
        <w:rPr>
          <w:rStyle w:val="StyleUnderline"/>
        </w:rPr>
        <w:t>no inherent need for specifically tailored</w:t>
      </w:r>
      <w:r w:rsidRPr="00745529">
        <w:rPr>
          <w:sz w:val="16"/>
        </w:rPr>
        <w:t xml:space="preserve"> legislative </w:t>
      </w:r>
      <w:r w:rsidRPr="00745529">
        <w:rPr>
          <w:rStyle w:val="StyleUnderline"/>
        </w:rPr>
        <w:t>pronouncements when</w:t>
      </w:r>
      <w:r w:rsidRPr="00745529">
        <w:rPr>
          <w:sz w:val="16"/>
        </w:rPr>
        <w:t xml:space="preserve"> the general body of </w:t>
      </w:r>
      <w:r w:rsidRPr="00745529">
        <w:rPr>
          <w:rStyle w:val="StyleUnderline"/>
        </w:rPr>
        <w:t>antitrust</w:t>
      </w:r>
      <w:r w:rsidRPr="00745529">
        <w:rPr>
          <w:sz w:val="16"/>
        </w:rPr>
        <w:t xml:space="preserve"> law </w:t>
      </w:r>
      <w:r w:rsidRPr="00745529">
        <w:rPr>
          <w:rStyle w:val="StyleUnderline"/>
        </w:rPr>
        <w:t>is</w:t>
      </w:r>
      <w:r w:rsidRPr="00745529">
        <w:rPr>
          <w:sz w:val="16"/>
        </w:rPr>
        <w:t xml:space="preserve"> seen as </w:t>
      </w:r>
      <w:r w:rsidRPr="00745529">
        <w:rPr>
          <w:rStyle w:val="StyleUnderline"/>
        </w:rPr>
        <w:t>flexible enough to reach all threats to consumer welfare</w:t>
      </w:r>
      <w:r w:rsidRPr="00745529">
        <w:rPr>
          <w:sz w:val="16"/>
        </w:rPr>
        <w:t>.</w:t>
      </w:r>
    </w:p>
    <w:p w14:paraId="101FEB07" w14:textId="77777777" w:rsidR="00E4286D" w:rsidRPr="00745529" w:rsidRDefault="00E4286D" w:rsidP="00E4286D">
      <w:pPr>
        <w:rPr>
          <w:sz w:val="16"/>
        </w:rPr>
      </w:pPr>
      <w:r w:rsidRPr="00745529">
        <w:rPr>
          <w:rStyle w:val="StyleUnderline"/>
        </w:rPr>
        <w:t>Nevertheless, industry-specific</w:t>
      </w:r>
      <w:r w:rsidRPr="00745529">
        <w:rPr>
          <w:sz w:val="16"/>
        </w:rPr>
        <w:t xml:space="preserve"> consumer-welfare </w:t>
      </w:r>
      <w:r w:rsidRPr="00B42BFA">
        <w:rPr>
          <w:rStyle w:val="StyleUnderline"/>
          <w:highlight w:val="cyan"/>
        </w:rPr>
        <w:t>regulation</w:t>
      </w:r>
      <w:r w:rsidRPr="00745529">
        <w:rPr>
          <w:rStyle w:val="StyleUnderline"/>
        </w:rPr>
        <w:t xml:space="preserve"> arguably could provide</w:t>
      </w:r>
      <w:r w:rsidRPr="00745529">
        <w:rPr>
          <w:sz w:val="16"/>
        </w:rPr>
        <w:t xml:space="preserve"> substantial </w:t>
      </w:r>
      <w:r w:rsidRPr="00745529">
        <w:rPr>
          <w:rStyle w:val="StyleUnderline"/>
        </w:rPr>
        <w:t>benefits by clearly identifying ex ante</w:t>
      </w:r>
      <w:r w:rsidRPr="00745529">
        <w:rPr>
          <w:sz w:val="16"/>
        </w:rPr>
        <w:t xml:space="preserve"> the rights and </w:t>
      </w:r>
      <w:r w:rsidRPr="00745529">
        <w:rPr>
          <w:rStyle w:val="StyleUnderline"/>
        </w:rPr>
        <w:t>obligations</w:t>
      </w:r>
      <w:r w:rsidRPr="00745529">
        <w:rPr>
          <w:sz w:val="16"/>
        </w:rPr>
        <w:t xml:space="preserve"> of the competitors </w:t>
      </w:r>
      <w:r w:rsidRPr="00745529">
        <w:rPr>
          <w:rStyle w:val="StyleUnderline"/>
        </w:rPr>
        <w:t xml:space="preserve">in a way that the general antitrust laws cannot. But that </w:t>
      </w:r>
      <w:r w:rsidRPr="00B42BFA">
        <w:rPr>
          <w:rStyle w:val="Emphasis"/>
          <w:highlight w:val="cyan"/>
        </w:rPr>
        <w:t>theoretical</w:t>
      </w:r>
      <w:r w:rsidRPr="00B42BFA">
        <w:rPr>
          <w:rStyle w:val="StyleUnderline"/>
          <w:highlight w:val="cyan"/>
        </w:rPr>
        <w:t xml:space="preserve"> benefit is </w:t>
      </w:r>
      <w:r w:rsidRPr="00B42BFA">
        <w:rPr>
          <w:rStyle w:val="Emphasis"/>
          <w:highlight w:val="cyan"/>
        </w:rPr>
        <w:t>unlikely</w:t>
      </w:r>
      <w:r w:rsidRPr="00745529">
        <w:rPr>
          <w:rStyle w:val="Emphasis"/>
        </w:rPr>
        <w:t xml:space="preserve"> to be realized</w:t>
      </w:r>
      <w:r w:rsidRPr="00745529">
        <w:rPr>
          <w:rStyle w:val="StyleUnderline"/>
        </w:rPr>
        <w:t xml:space="preserve">. </w:t>
      </w:r>
      <w:r w:rsidRPr="00B42BFA">
        <w:rPr>
          <w:rStyle w:val="StyleUnderline"/>
          <w:highlight w:val="cyan"/>
        </w:rPr>
        <w:t>Congress</w:t>
      </w:r>
      <w:r w:rsidRPr="00745529">
        <w:rPr>
          <w:rStyle w:val="StyleUnderline"/>
        </w:rPr>
        <w:t xml:space="preserve"> has </w:t>
      </w:r>
      <w:r w:rsidRPr="00B42BFA">
        <w:rPr>
          <w:rStyle w:val="StyleUnderline"/>
          <w:highlight w:val="cyan"/>
        </w:rPr>
        <w:t>demonstrated</w:t>
      </w:r>
      <w:r w:rsidRPr="00745529">
        <w:rPr>
          <w:rStyle w:val="StyleUnderline"/>
        </w:rPr>
        <w:t xml:space="preserve"> a </w:t>
      </w:r>
      <w:r w:rsidRPr="00745529">
        <w:rPr>
          <w:rStyle w:val="Emphasis"/>
        </w:rPr>
        <w:t xml:space="preserve">singular </w:t>
      </w:r>
      <w:r w:rsidRPr="00B42BFA">
        <w:rPr>
          <w:rStyle w:val="Emphasis"/>
          <w:highlight w:val="cyan"/>
        </w:rPr>
        <w:t>inability</w:t>
      </w:r>
      <w:r w:rsidRPr="00745529">
        <w:rPr>
          <w:sz w:val="16"/>
        </w:rPr>
        <w:t xml:space="preserve">, or at least an unwillingness, </w:t>
      </w:r>
      <w:r w:rsidRPr="00B42BFA">
        <w:rPr>
          <w:rStyle w:val="StyleUnderline"/>
          <w:highlight w:val="cyan"/>
        </w:rPr>
        <w:t>to draft</w:t>
      </w:r>
      <w:r w:rsidRPr="00745529">
        <w:rPr>
          <w:rStyle w:val="StyleUnderline"/>
        </w:rPr>
        <w:t xml:space="preserve"> regulatory </w:t>
      </w:r>
      <w:r w:rsidRPr="00B42BFA">
        <w:rPr>
          <w:rStyle w:val="StyleUnderline"/>
          <w:highlight w:val="cyan"/>
        </w:rPr>
        <w:t>legislation</w:t>
      </w:r>
      <w:r w:rsidRPr="00745529">
        <w:rPr>
          <w:rStyle w:val="StyleUnderline"/>
        </w:rPr>
        <w:t xml:space="preserve"> that is </w:t>
      </w:r>
      <w:r w:rsidRPr="00B42BFA">
        <w:rPr>
          <w:rStyle w:val="Emphasis"/>
          <w:highlight w:val="cyan"/>
        </w:rPr>
        <w:t>clear enough</w:t>
      </w:r>
      <w:r w:rsidRPr="00745529">
        <w:rPr>
          <w:sz w:val="16"/>
        </w:rPr>
        <w:t xml:space="preserve"> to obtain this benefit. As Justice Scalia wrote in his opinion for the Court in Iowa Utilities:</w:t>
      </w:r>
    </w:p>
    <w:p w14:paraId="338821A4" w14:textId="77777777" w:rsidR="00E4286D" w:rsidRPr="00745529" w:rsidRDefault="00E4286D" w:rsidP="00E4286D">
      <w:pPr>
        <w:ind w:left="720"/>
        <w:rPr>
          <w:sz w:val="16"/>
        </w:rPr>
      </w:pPr>
      <w:r w:rsidRPr="00745529">
        <w:rPr>
          <w:sz w:val="16"/>
        </w:rPr>
        <w:t>It would be a gross understatement to say that the 1996 [Telecommunications] Act is not a model of clarity. It is in many important respects a model of ambiguity or indeed even self contradiction. That is most unfortunate for a piece of legislation that profoundly affects a crucial segment of the economy worth tens of billions of dollars.123</w:t>
      </w:r>
    </w:p>
    <w:p w14:paraId="087F6FF7" w14:textId="77777777" w:rsidR="00E4286D" w:rsidRPr="00745529" w:rsidRDefault="00E4286D" w:rsidP="00E4286D">
      <w:pPr>
        <w:rPr>
          <w:sz w:val="16"/>
        </w:rPr>
      </w:pPr>
      <w:r w:rsidRPr="00745529">
        <w:rPr>
          <w:rStyle w:val="StyleUnderline"/>
        </w:rPr>
        <w:t xml:space="preserve">In the absence of industry-specific regulation, </w:t>
      </w:r>
      <w:r w:rsidRPr="00B42BFA">
        <w:rPr>
          <w:rStyle w:val="StyleUnderline"/>
          <w:highlight w:val="cyan"/>
        </w:rPr>
        <w:t>litigation would</w:t>
      </w:r>
      <w:r w:rsidRPr="00745529">
        <w:rPr>
          <w:rStyle w:val="StyleUnderline"/>
        </w:rPr>
        <w:t xml:space="preserve"> often </w:t>
      </w:r>
      <w:r w:rsidRPr="00B42BFA">
        <w:rPr>
          <w:rStyle w:val="StyleUnderline"/>
          <w:highlight w:val="cyan"/>
        </w:rPr>
        <w:t>be necessary to resolve</w:t>
      </w:r>
      <w:r w:rsidRPr="00745529">
        <w:rPr>
          <w:rStyle w:val="StyleUnderline"/>
        </w:rPr>
        <w:t xml:space="preserve"> particular </w:t>
      </w:r>
      <w:r w:rsidRPr="00B42BFA">
        <w:rPr>
          <w:rStyle w:val="StyleUnderline"/>
          <w:highlight w:val="cyan"/>
        </w:rPr>
        <w:t>disputes</w:t>
      </w:r>
      <w:r w:rsidRPr="00745529">
        <w:rPr>
          <w:sz w:val="16"/>
        </w:rPr>
        <w:t xml:space="preserve">. Given the inherent uncertainties in the antitrust laws, the notion that private parties could often settle differences in the shadow of those laws is unlikely.124 </w:t>
      </w:r>
      <w:r w:rsidRPr="00745529">
        <w:rPr>
          <w:rStyle w:val="StyleUnderline"/>
        </w:rPr>
        <w:t xml:space="preserve">But industry specific regulation may be </w:t>
      </w:r>
      <w:r w:rsidRPr="00745529">
        <w:rPr>
          <w:rStyle w:val="Emphasis"/>
        </w:rPr>
        <w:t>no better</w:t>
      </w:r>
      <w:r w:rsidRPr="00745529">
        <w:rPr>
          <w:rStyle w:val="StyleUnderline"/>
        </w:rPr>
        <w:t>. The</w:t>
      </w:r>
      <w:r w:rsidRPr="00745529">
        <w:rPr>
          <w:sz w:val="16"/>
        </w:rPr>
        <w:t xml:space="preserve"> 19</w:t>
      </w:r>
      <w:r w:rsidRPr="00745529">
        <w:rPr>
          <w:rStyle w:val="Emphasis"/>
        </w:rPr>
        <w:t>96</w:t>
      </w:r>
      <w:r w:rsidRPr="00745529">
        <w:rPr>
          <w:rStyle w:val="StyleUnderline"/>
        </w:rPr>
        <w:t xml:space="preserve"> </w:t>
      </w:r>
      <w:r w:rsidRPr="00B42BFA">
        <w:rPr>
          <w:rStyle w:val="Emphasis"/>
          <w:highlight w:val="cyan"/>
        </w:rPr>
        <w:t>Telecom</w:t>
      </w:r>
      <w:r w:rsidRPr="00745529">
        <w:rPr>
          <w:rStyle w:val="StyleUnderline"/>
        </w:rPr>
        <w:t xml:space="preserve">munications </w:t>
      </w:r>
      <w:r w:rsidRPr="00B42BFA">
        <w:rPr>
          <w:rStyle w:val="StyleUnderline"/>
          <w:highlight w:val="cyan"/>
        </w:rPr>
        <w:t xml:space="preserve">Act produced an </w:t>
      </w:r>
      <w:r w:rsidRPr="00B42BFA">
        <w:rPr>
          <w:rStyle w:val="Emphasis"/>
          <w:highlight w:val="cyan"/>
        </w:rPr>
        <w:t>explosion</w:t>
      </w:r>
      <w:r w:rsidRPr="00745529">
        <w:rPr>
          <w:rStyle w:val="Emphasis"/>
        </w:rPr>
        <w:t xml:space="preserve"> of litigation</w:t>
      </w:r>
      <w:r w:rsidRPr="00745529">
        <w:rPr>
          <w:rStyle w:val="StyleUnderline"/>
        </w:rPr>
        <w:t xml:space="preserve"> that </w:t>
      </w:r>
      <w:r w:rsidRPr="00745529">
        <w:rPr>
          <w:rStyle w:val="Emphasis"/>
        </w:rPr>
        <w:t xml:space="preserve">remains </w:t>
      </w:r>
      <w:r w:rsidRPr="00B42BFA">
        <w:rPr>
          <w:rStyle w:val="Emphasis"/>
          <w:highlight w:val="cyan"/>
        </w:rPr>
        <w:t>unresolved</w:t>
      </w:r>
      <w:r w:rsidRPr="00745529">
        <w:rPr>
          <w:rStyle w:val="StyleUnderline"/>
        </w:rPr>
        <w:t xml:space="preserve"> five </w:t>
      </w:r>
      <w:r w:rsidRPr="00B42BFA">
        <w:rPr>
          <w:rStyle w:val="Emphasis"/>
          <w:highlight w:val="cyan"/>
        </w:rPr>
        <w:t>years later</w:t>
      </w:r>
      <w:r w:rsidRPr="00745529">
        <w:rPr>
          <w:sz w:val="16"/>
        </w:rPr>
        <w:t>.125</w:t>
      </w:r>
    </w:p>
    <w:p w14:paraId="1BF712FA" w14:textId="77777777" w:rsidR="00E4286D" w:rsidRPr="00745529" w:rsidRDefault="00E4286D" w:rsidP="00E4286D">
      <w:pPr>
        <w:rPr>
          <w:sz w:val="16"/>
        </w:rPr>
      </w:pPr>
      <w:r w:rsidRPr="00745529">
        <w:rPr>
          <w:rStyle w:val="StyleUnderline"/>
        </w:rPr>
        <w:t xml:space="preserve">Even when industry-specific regulation is interpreted in a way that provides clear rules to govern competitive behavior in information platform markets, the </w:t>
      </w:r>
      <w:r w:rsidRPr="00B42BFA">
        <w:rPr>
          <w:rStyle w:val="StyleUnderline"/>
          <w:highlight w:val="cyan"/>
        </w:rPr>
        <w:t>antitrust</w:t>
      </w:r>
      <w:r w:rsidRPr="00745529">
        <w:rPr>
          <w:rStyle w:val="StyleUnderline"/>
        </w:rPr>
        <w:t xml:space="preserve"> laws may </w:t>
      </w:r>
      <w:r w:rsidRPr="00B42BFA">
        <w:rPr>
          <w:rStyle w:val="StyleUnderline"/>
          <w:highlight w:val="cyan"/>
        </w:rPr>
        <w:t>remain</w:t>
      </w:r>
      <w:r w:rsidRPr="00745529">
        <w:rPr>
          <w:rStyle w:val="StyleUnderline"/>
        </w:rPr>
        <w:t xml:space="preserve"> a </w:t>
      </w:r>
      <w:r w:rsidRPr="00B42BFA">
        <w:rPr>
          <w:rStyle w:val="Emphasis"/>
          <w:highlight w:val="cyan"/>
        </w:rPr>
        <w:t>substantively better</w:t>
      </w:r>
      <w:r w:rsidRPr="00745529">
        <w:rPr>
          <w:rStyle w:val="StyleUnderline"/>
        </w:rPr>
        <w:t xml:space="preserve"> regulatory device</w:t>
      </w:r>
      <w:r w:rsidRPr="00745529">
        <w:rPr>
          <w:sz w:val="16"/>
        </w:rPr>
        <w:t xml:space="preserve">. By their nature, </w:t>
      </w:r>
      <w:r w:rsidRPr="00745529">
        <w:rPr>
          <w:rStyle w:val="StyleUnderline"/>
        </w:rPr>
        <w:t xml:space="preserve">industry- specific </w:t>
      </w:r>
      <w:r w:rsidRPr="00B42BFA">
        <w:rPr>
          <w:rStyle w:val="StyleUnderline"/>
          <w:highlight w:val="cyan"/>
        </w:rPr>
        <w:t>rules</w:t>
      </w:r>
      <w:r w:rsidRPr="00745529">
        <w:rPr>
          <w:sz w:val="16"/>
        </w:rPr>
        <w:t xml:space="preserve"> intended to enhance consumer welfare would </w:t>
      </w:r>
      <w:r w:rsidRPr="00745529">
        <w:rPr>
          <w:rStyle w:val="StyleUnderline"/>
        </w:rPr>
        <w:t>necessarily require both (a) costly conduct to conform to</w:t>
      </w:r>
      <w:r w:rsidRPr="00745529">
        <w:rPr>
          <w:sz w:val="16"/>
        </w:rPr>
        <w:t xml:space="preserve"> the </w:t>
      </w:r>
      <w:r w:rsidRPr="00745529">
        <w:rPr>
          <w:rStyle w:val="StyleUnderline"/>
        </w:rPr>
        <w:t>rules that</w:t>
      </w:r>
      <w:r w:rsidRPr="00745529">
        <w:rPr>
          <w:sz w:val="16"/>
        </w:rPr>
        <w:t xml:space="preserve"> in some situations </w:t>
      </w:r>
      <w:r w:rsidRPr="00745529">
        <w:rPr>
          <w:rStyle w:val="StyleUnderline"/>
        </w:rPr>
        <w:t xml:space="preserve">would have no measurable consumer welfare benefit, and (b) </w:t>
      </w:r>
      <w:r w:rsidRPr="00B42BFA">
        <w:rPr>
          <w:rStyle w:val="StyleUnderline"/>
          <w:highlight w:val="cyan"/>
        </w:rPr>
        <w:t>permit</w:t>
      </w:r>
      <w:r w:rsidRPr="00745529">
        <w:rPr>
          <w:rStyle w:val="StyleUnderline"/>
        </w:rPr>
        <w:t xml:space="preserve"> some </w:t>
      </w:r>
      <w:r w:rsidRPr="00B42BFA">
        <w:rPr>
          <w:rStyle w:val="StyleUnderline"/>
          <w:highlight w:val="cyan"/>
        </w:rPr>
        <w:t xml:space="preserve">conduct that </w:t>
      </w:r>
      <w:r w:rsidRPr="00B42BFA">
        <w:rPr>
          <w:rStyle w:val="Emphasis"/>
          <w:highlight w:val="cyan"/>
        </w:rPr>
        <w:t>reduce</w:t>
      </w:r>
      <w:r w:rsidRPr="00745529">
        <w:rPr>
          <w:rStyle w:val="StyleUnderline"/>
        </w:rPr>
        <w:t xml:space="preserve">d consumer </w:t>
      </w:r>
      <w:r w:rsidRPr="004339E7">
        <w:rPr>
          <w:rStyle w:val="StyleUnderline"/>
          <w:highlight w:val="cyan"/>
        </w:rPr>
        <w:t xml:space="preserve">welfare </w:t>
      </w:r>
      <w:r w:rsidRPr="00B42BFA">
        <w:rPr>
          <w:rStyle w:val="StyleUnderline"/>
          <w:highlight w:val="cyan"/>
        </w:rPr>
        <w:t>but did not violate</w:t>
      </w:r>
      <w:r w:rsidRPr="00745529">
        <w:rPr>
          <w:rStyle w:val="StyleUnderline"/>
        </w:rPr>
        <w:t xml:space="preserve"> an </w:t>
      </w:r>
      <w:r w:rsidRPr="00B42BFA">
        <w:rPr>
          <w:rStyle w:val="StyleUnderline"/>
          <w:highlight w:val="cyan"/>
        </w:rPr>
        <w:t>ex ante</w:t>
      </w:r>
      <w:r w:rsidRPr="00745529">
        <w:rPr>
          <w:rStyle w:val="StyleUnderline"/>
        </w:rPr>
        <w:t xml:space="preserve"> rule</w:t>
      </w:r>
      <w:r w:rsidRPr="00745529">
        <w:rPr>
          <w:sz w:val="16"/>
        </w:rPr>
        <w:t xml:space="preserve">.126 </w:t>
      </w:r>
      <w:r w:rsidRPr="00745529">
        <w:rPr>
          <w:rStyle w:val="StyleUnderline"/>
        </w:rPr>
        <w:t xml:space="preserve">The problem would likely </w:t>
      </w:r>
      <w:r w:rsidRPr="00745529">
        <w:rPr>
          <w:rStyle w:val="Emphasis"/>
        </w:rPr>
        <w:t>worsen over time</w:t>
      </w:r>
      <w:r w:rsidRPr="00745529">
        <w:rPr>
          <w:rStyle w:val="StyleUnderline"/>
        </w:rPr>
        <w:t xml:space="preserve"> as </w:t>
      </w:r>
      <w:r w:rsidRPr="00B42BFA">
        <w:rPr>
          <w:rStyle w:val="StyleUnderline"/>
          <w:highlight w:val="cyan"/>
        </w:rPr>
        <w:t xml:space="preserve">firms </w:t>
      </w:r>
      <w:r w:rsidRPr="00B42BFA">
        <w:rPr>
          <w:rStyle w:val="Emphasis"/>
          <w:highlight w:val="cyan"/>
        </w:rPr>
        <w:t>learn</w:t>
      </w:r>
      <w:r w:rsidRPr="00745529">
        <w:rPr>
          <w:rStyle w:val="Emphasis"/>
        </w:rPr>
        <w:t xml:space="preserve">ed </w:t>
      </w:r>
      <w:r w:rsidRPr="00B42BFA">
        <w:rPr>
          <w:rStyle w:val="Emphasis"/>
          <w:highlight w:val="cyan"/>
        </w:rPr>
        <w:t>to walk the line</w:t>
      </w:r>
      <w:r w:rsidRPr="00745529">
        <w:rPr>
          <w:rStyle w:val="StyleUnderline"/>
        </w:rPr>
        <w:t xml:space="preserve"> along the rule, figuring out ways </w:t>
      </w:r>
      <w:r w:rsidRPr="00B42BFA">
        <w:rPr>
          <w:rStyle w:val="StyleUnderline"/>
          <w:highlight w:val="cyan"/>
        </w:rPr>
        <w:t xml:space="preserve">to comply with the </w:t>
      </w:r>
      <w:r w:rsidRPr="00B42BFA">
        <w:rPr>
          <w:rStyle w:val="Emphasis"/>
          <w:highlight w:val="cyan"/>
        </w:rPr>
        <w:t>letter</w:t>
      </w:r>
      <w:r w:rsidRPr="00745529">
        <w:rPr>
          <w:rStyle w:val="StyleUnderline"/>
        </w:rPr>
        <w:t xml:space="preserve"> of the law </w:t>
      </w:r>
      <w:r w:rsidRPr="00B42BFA">
        <w:rPr>
          <w:rStyle w:val="Emphasis"/>
          <w:highlight w:val="cyan"/>
        </w:rPr>
        <w:t>without providing</w:t>
      </w:r>
      <w:r w:rsidRPr="00745529">
        <w:rPr>
          <w:rStyle w:val="Emphasis"/>
        </w:rPr>
        <w:t xml:space="preserve"> the intended consumer welfare </w:t>
      </w:r>
      <w:r w:rsidRPr="00B42BFA">
        <w:rPr>
          <w:rStyle w:val="Emphasis"/>
          <w:highlight w:val="cyan"/>
        </w:rPr>
        <w:t>benefits</w:t>
      </w:r>
      <w:r w:rsidRPr="00745529">
        <w:rPr>
          <w:rStyle w:val="StyleUnderline"/>
        </w:rPr>
        <w:t>.</w:t>
      </w:r>
      <w:r w:rsidRPr="00745529">
        <w:rPr>
          <w:sz w:val="16"/>
        </w:rPr>
        <w:t xml:space="preserve"> 127 </w:t>
      </w:r>
      <w:r w:rsidRPr="00745529">
        <w:rPr>
          <w:rStyle w:val="StyleUnderline"/>
        </w:rPr>
        <w:t xml:space="preserve">For example, firms may learn the </w:t>
      </w:r>
      <w:r w:rsidRPr="00745529">
        <w:rPr>
          <w:rStyle w:val="Emphasis"/>
        </w:rPr>
        <w:t>maximum permissible delays</w:t>
      </w:r>
      <w:r w:rsidRPr="00745529">
        <w:rPr>
          <w:rStyle w:val="StyleUnderline"/>
        </w:rPr>
        <w:t xml:space="preserve"> in the implementation of a rule-required behavior. All this is not to say that clear rules are never useful.</w:t>
      </w:r>
      <w:r w:rsidRPr="00745529">
        <w:rPr>
          <w:sz w:val="16"/>
        </w:rPr>
        <w:t xml:space="preserve"> But </w:t>
      </w:r>
      <w:r w:rsidRPr="00745529">
        <w:rPr>
          <w:rStyle w:val="StyleUnderline"/>
        </w:rPr>
        <w:t>the resistance to using clear rules</w:t>
      </w:r>
      <w:r w:rsidRPr="00745529">
        <w:rPr>
          <w:sz w:val="16"/>
        </w:rPr>
        <w:t xml:space="preserve"> in antitrust doctrine generally </w:t>
      </w:r>
      <w:r w:rsidRPr="00745529">
        <w:rPr>
          <w:rStyle w:val="StyleUnderline"/>
        </w:rPr>
        <w:t xml:space="preserve">should lead us to </w:t>
      </w:r>
      <w:r w:rsidRPr="00087C72">
        <w:rPr>
          <w:rStyle w:val="Emphasis"/>
          <w:highlight w:val="cyan"/>
        </w:rPr>
        <w:t xml:space="preserve">think </w:t>
      </w:r>
      <w:r w:rsidRPr="00B42BFA">
        <w:rPr>
          <w:rStyle w:val="Emphasis"/>
          <w:highlight w:val="cyan"/>
        </w:rPr>
        <w:t>twice</w:t>
      </w:r>
      <w:r w:rsidRPr="00B42BFA">
        <w:rPr>
          <w:rStyle w:val="StyleUnderline"/>
          <w:highlight w:val="cyan"/>
        </w:rPr>
        <w:t xml:space="preserve"> before assuming</w:t>
      </w:r>
      <w:r w:rsidRPr="00745529">
        <w:rPr>
          <w:rStyle w:val="StyleUnderline"/>
        </w:rPr>
        <w:t xml:space="preserve"> that </w:t>
      </w:r>
      <w:r w:rsidRPr="00B42BFA">
        <w:rPr>
          <w:rStyle w:val="StyleUnderline"/>
          <w:highlight w:val="cyan"/>
        </w:rPr>
        <w:t>industry</w:t>
      </w:r>
      <w:r w:rsidRPr="00745529">
        <w:rPr>
          <w:rStyle w:val="StyleUnderline"/>
        </w:rPr>
        <w:t xml:space="preserve">-specific </w:t>
      </w:r>
      <w:r w:rsidRPr="00B42BFA">
        <w:rPr>
          <w:rStyle w:val="StyleUnderline"/>
          <w:highlight w:val="cyan"/>
        </w:rPr>
        <w:t>legislation is</w:t>
      </w:r>
      <w:r w:rsidRPr="00745529">
        <w:rPr>
          <w:rStyle w:val="StyleUnderline"/>
        </w:rPr>
        <w:t xml:space="preserve"> a </w:t>
      </w:r>
      <w:r w:rsidRPr="00B42BFA">
        <w:rPr>
          <w:rStyle w:val="StyleUnderline"/>
          <w:highlight w:val="cyan"/>
        </w:rPr>
        <w:t>superior</w:t>
      </w:r>
      <w:r w:rsidRPr="00745529">
        <w:rPr>
          <w:rStyle w:val="StyleUnderline"/>
        </w:rPr>
        <w:t xml:space="preserve"> alternative </w:t>
      </w:r>
      <w:r w:rsidRPr="00B42BFA">
        <w:rPr>
          <w:rStyle w:val="StyleUnderline"/>
          <w:highlight w:val="cyan"/>
        </w:rPr>
        <w:t>to antitrust</w:t>
      </w:r>
      <w:r w:rsidRPr="00745529">
        <w:rPr>
          <w:rStyle w:val="StyleUnderline"/>
        </w:rPr>
        <w:t xml:space="preserve"> as a regulator of competition among information platforms</w:t>
      </w:r>
      <w:r w:rsidRPr="00745529">
        <w:rPr>
          <w:sz w:val="16"/>
        </w:rPr>
        <w:t>.</w:t>
      </w:r>
    </w:p>
    <w:p w14:paraId="709FB5CB" w14:textId="77777777" w:rsidR="00E4286D" w:rsidRDefault="00E4286D" w:rsidP="00E4286D">
      <w:pPr>
        <w:pStyle w:val="Heading4"/>
      </w:pPr>
      <w:r>
        <w:t xml:space="preserve">It’ll get </w:t>
      </w:r>
      <w:r>
        <w:rPr>
          <w:u w:val="single"/>
        </w:rPr>
        <w:t>misapplied</w:t>
      </w:r>
      <w:r>
        <w:t xml:space="preserve"> or </w:t>
      </w:r>
      <w:r>
        <w:rPr>
          <w:u w:val="single"/>
        </w:rPr>
        <w:t>watered down</w:t>
      </w:r>
    </w:p>
    <w:p w14:paraId="3A0E16B2" w14:textId="77777777" w:rsidR="00E4286D" w:rsidRPr="00745529" w:rsidRDefault="00E4286D" w:rsidP="00E4286D">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49897E82" w14:textId="77777777" w:rsidR="00E4286D" w:rsidRPr="00220B34" w:rsidRDefault="00E4286D" w:rsidP="00E4286D">
      <w:pPr>
        <w:rPr>
          <w:sz w:val="16"/>
        </w:rPr>
      </w:pPr>
      <w:r w:rsidRPr="00220B34">
        <w:rPr>
          <w:sz w:val="16"/>
        </w:rPr>
        <w:t>A. Relative Expertise</w:t>
      </w:r>
    </w:p>
    <w:p w14:paraId="3AC724E2" w14:textId="77777777" w:rsidR="00E4286D" w:rsidRPr="00220B34" w:rsidRDefault="00E4286D" w:rsidP="00E4286D">
      <w:pPr>
        <w:rPr>
          <w:sz w:val="16"/>
        </w:rPr>
      </w:pPr>
      <w:r w:rsidRPr="004716CA">
        <w:rPr>
          <w:rStyle w:val="StyleUnderline"/>
        </w:rPr>
        <w:t>It is true</w:t>
      </w:r>
      <w:r w:rsidRPr="00220B34">
        <w:rPr>
          <w:sz w:val="16"/>
        </w:rPr>
        <w:t xml:space="preserve">, as the Court emphasized in Trinko and Credit Suisse, </w:t>
      </w:r>
      <w:r w:rsidRPr="004716CA">
        <w:rPr>
          <w:rStyle w:val="StyleUnderline"/>
        </w:rPr>
        <w:t>that antitrust courts are generalist courts, while regulatory agencies</w:t>
      </w:r>
      <w:r w:rsidRPr="00220B34">
        <w:rPr>
          <w:sz w:val="16"/>
        </w:rPr>
        <w:t xml:space="preserve"> tend to </w:t>
      </w:r>
      <w:r w:rsidRPr="004716CA">
        <w:rPr>
          <w:rStyle w:val="StyleUnderline"/>
        </w:rPr>
        <w:t>specialize</w:t>
      </w:r>
      <w:r w:rsidRPr="00220B34">
        <w:rPr>
          <w:sz w:val="16"/>
        </w:rPr>
        <w:t xml:space="preserve"> in a particular industry and its problems. </w:t>
      </w:r>
      <w:r w:rsidRPr="004716CA">
        <w:rPr>
          <w:rStyle w:val="StyleUnderline"/>
        </w:rPr>
        <w:t>That</w:t>
      </w:r>
      <w:r w:rsidRPr="00220B34">
        <w:rPr>
          <w:sz w:val="16"/>
        </w:rPr>
        <w:t xml:space="preserve"> specialization </w:t>
      </w:r>
      <w:r w:rsidRPr="004716CA">
        <w:rPr>
          <w:rStyle w:val="StyleUnderline"/>
        </w:rPr>
        <w:t>should</w:t>
      </w:r>
      <w:r w:rsidRPr="00220B34">
        <w:rPr>
          <w:sz w:val="16"/>
        </w:rPr>
        <w:t xml:space="preserve">, all other things being equal, </w:t>
      </w:r>
      <w:r w:rsidRPr="004716CA">
        <w:rPr>
          <w:rStyle w:val="StyleUnderline"/>
        </w:rPr>
        <w:t>mean</w:t>
      </w:r>
      <w:r w:rsidRPr="00220B34">
        <w:rPr>
          <w:sz w:val="16"/>
        </w:rPr>
        <w:t xml:space="preserve"> that </w:t>
      </w:r>
      <w:r w:rsidRPr="004716CA">
        <w:rPr>
          <w:rStyle w:val="StyleUnderline"/>
        </w:rPr>
        <w:t>expert regulators</w:t>
      </w:r>
      <w:r w:rsidRPr="00220B34">
        <w:rPr>
          <w:sz w:val="16"/>
        </w:rPr>
        <w:t xml:space="preserve"> will </w:t>
      </w:r>
      <w:r w:rsidRPr="004716CA">
        <w:rPr>
          <w:rStyle w:val="StyleUnderline"/>
        </w:rPr>
        <w:t>do a better job than judges</w:t>
      </w:r>
      <w:r w:rsidRPr="00220B34">
        <w:rPr>
          <w:sz w:val="16"/>
        </w:rPr>
        <w:t xml:space="preserve"> or juries of reaching the right result. </w:t>
      </w:r>
      <w:r w:rsidRPr="004716CA">
        <w:rPr>
          <w:rStyle w:val="StyleUnderline"/>
        </w:rPr>
        <w:t xml:space="preserve">But all other things are far from being equal. </w:t>
      </w:r>
      <w:r w:rsidRPr="00E368CE">
        <w:rPr>
          <w:rStyle w:val="StyleUnderline"/>
          <w:highlight w:val="cyan"/>
        </w:rPr>
        <w:t>Antitrust courts have</w:t>
      </w:r>
      <w:r w:rsidRPr="004716CA">
        <w:rPr>
          <w:rStyle w:val="StyleUnderline"/>
        </w:rPr>
        <w:t xml:space="preserve"> two </w:t>
      </w:r>
      <w:r w:rsidRPr="004716CA">
        <w:rPr>
          <w:rStyle w:val="Emphasis"/>
        </w:rPr>
        <w:t xml:space="preserve">significant </w:t>
      </w:r>
      <w:r w:rsidRPr="00E368CE">
        <w:rPr>
          <w:rStyle w:val="Emphasis"/>
          <w:highlight w:val="cyan"/>
        </w:rPr>
        <w:t>advantages</w:t>
      </w:r>
      <w:r w:rsidRPr="004716CA">
        <w:rPr>
          <w:rStyle w:val="StyleUnderline"/>
        </w:rPr>
        <w:t xml:space="preserve"> over regulatory agencies when it comes to promoting competition</w:t>
      </w:r>
      <w:r w:rsidRPr="00220B34">
        <w:rPr>
          <w:sz w:val="16"/>
        </w:rPr>
        <w:t>.</w:t>
      </w:r>
    </w:p>
    <w:p w14:paraId="04DEBBE9" w14:textId="77777777" w:rsidR="00E4286D" w:rsidRPr="00220B34" w:rsidRDefault="00E4286D" w:rsidP="00E4286D">
      <w:pPr>
        <w:rPr>
          <w:sz w:val="16"/>
        </w:rPr>
      </w:pPr>
      <w:r w:rsidRPr="004716CA">
        <w:rPr>
          <w:rStyle w:val="StyleUnderline"/>
        </w:rPr>
        <w:t xml:space="preserve">First, antitrust </w:t>
      </w:r>
      <w:r w:rsidRPr="00E368CE">
        <w:rPr>
          <w:rStyle w:val="StyleUnderline"/>
          <w:highlight w:val="cyan"/>
        </w:rPr>
        <w:t>courts</w:t>
      </w:r>
      <w:r w:rsidRPr="004716CA">
        <w:rPr>
          <w:rStyle w:val="StyleUnderline"/>
        </w:rPr>
        <w:t xml:space="preserve"> try to </w:t>
      </w:r>
      <w:r w:rsidRPr="00E368CE">
        <w:rPr>
          <w:rStyle w:val="StyleUnderline"/>
          <w:highlight w:val="cyan"/>
        </w:rPr>
        <w:t>promote</w:t>
      </w:r>
      <w:r w:rsidRPr="004716CA">
        <w:rPr>
          <w:rStyle w:val="StyleUnderline"/>
        </w:rPr>
        <w:t xml:space="preserve"> </w:t>
      </w:r>
      <w:r w:rsidRPr="004716CA">
        <w:rPr>
          <w:rStyle w:val="Emphasis"/>
        </w:rPr>
        <w:t xml:space="preserve">economic </w:t>
      </w:r>
      <w:r w:rsidRPr="00E368CE">
        <w:rPr>
          <w:rStyle w:val="Emphasis"/>
          <w:highlight w:val="cyan"/>
        </w:rPr>
        <w:t>efficiency</w:t>
      </w:r>
      <w:r w:rsidRPr="004716CA">
        <w:rPr>
          <w:rStyle w:val="StyleUnderline"/>
        </w:rPr>
        <w:t>, while regulators often don't</w:t>
      </w:r>
      <w:r w:rsidRPr="00220B34">
        <w:rPr>
          <w:sz w:val="16"/>
        </w:rPr>
        <w:t xml:space="preserve">. For decades, efficiency has served as the sole criterion on which to judge antitrust rules. And </w:t>
      </w:r>
      <w:r w:rsidRPr="004716CA">
        <w:rPr>
          <w:rStyle w:val="StyleUnderline"/>
        </w:rPr>
        <w:t>courts have had</w:t>
      </w:r>
      <w:r w:rsidRPr="00220B34">
        <w:rPr>
          <w:sz w:val="16"/>
        </w:rPr>
        <w:t xml:space="preserve"> more than </w:t>
      </w:r>
      <w:r w:rsidRPr="004716CA">
        <w:rPr>
          <w:rStyle w:val="StyleUnderline"/>
        </w:rPr>
        <w:t xml:space="preserve">a </w:t>
      </w:r>
      <w:r w:rsidRPr="004716CA">
        <w:rPr>
          <w:rStyle w:val="Emphasis"/>
        </w:rPr>
        <w:t>century</w:t>
      </w:r>
      <w:r w:rsidRPr="004716CA">
        <w:rPr>
          <w:rStyle w:val="StyleUnderline"/>
        </w:rPr>
        <w:t xml:space="preserve"> to hone</w:t>
      </w:r>
      <w:r w:rsidRPr="00220B34">
        <w:rPr>
          <w:sz w:val="16"/>
        </w:rPr>
        <w:t xml:space="preserve"> those </w:t>
      </w:r>
      <w:r w:rsidRPr="004716CA">
        <w:rPr>
          <w:rStyle w:val="StyleUnderline"/>
        </w:rPr>
        <w:t>rules to achieve that end. Without question, courts have made mistakes</w:t>
      </w:r>
      <w:r w:rsidRPr="00220B34">
        <w:rPr>
          <w:sz w:val="16"/>
        </w:rPr>
        <w:t xml:space="preserve"> in the past. </w:t>
      </w:r>
      <w:r w:rsidRPr="004716CA">
        <w:rPr>
          <w:rStyle w:val="Emphasis"/>
        </w:rPr>
        <w:t>But</w:t>
      </w:r>
      <w:r w:rsidRPr="004716CA">
        <w:rPr>
          <w:rStyle w:val="StyleUnderline"/>
        </w:rPr>
        <w:t xml:space="preserve"> there is a </w:t>
      </w:r>
      <w:r w:rsidRPr="004716CA">
        <w:rPr>
          <w:rStyle w:val="Emphasis"/>
        </w:rPr>
        <w:t>strong consensus</w:t>
      </w:r>
      <w:r w:rsidRPr="004716CA">
        <w:rPr>
          <w:rStyle w:val="StyleUnderline"/>
        </w:rPr>
        <w:t xml:space="preserve"> among antitrust scholars that the wave of cases in the </w:t>
      </w:r>
      <w:r w:rsidRPr="004716CA">
        <w:rPr>
          <w:rStyle w:val="Emphasis"/>
        </w:rPr>
        <w:t>last thirty years</w:t>
      </w:r>
      <w:r w:rsidRPr="004716CA">
        <w:rPr>
          <w:rStyle w:val="StyleUnderline"/>
        </w:rPr>
        <w:t xml:space="preserve"> has largely </w:t>
      </w:r>
      <w:r w:rsidRPr="004716CA">
        <w:rPr>
          <w:rStyle w:val="Emphasis"/>
        </w:rPr>
        <w:t>moved antitrust in the right direction</w:t>
      </w:r>
      <w:r w:rsidRPr="004716CA">
        <w:rPr>
          <w:rStyle w:val="StyleUnderline"/>
        </w:rPr>
        <w:t>, eliminating any significant risk that antitrust enforcement will do more harm than good</w:t>
      </w:r>
      <w:r w:rsidRPr="00220B34">
        <w:rPr>
          <w:sz w:val="16"/>
        </w:rPr>
        <w:t xml:space="preserve">. 53 </w:t>
      </w:r>
      <w:r w:rsidRPr="004716CA">
        <w:rPr>
          <w:rStyle w:val="StyleUnderline"/>
        </w:rPr>
        <w:t>Scholars</w:t>
      </w:r>
      <w:r w:rsidRPr="00220B34">
        <w:rPr>
          <w:sz w:val="16"/>
        </w:rPr>
        <w:t xml:space="preserve"> may fight over whether a Chicago School or a post-Chicago School approach will achieve the right result in specific cases, 54 but </w:t>
      </w:r>
      <w:r w:rsidRPr="004716CA">
        <w:rPr>
          <w:rStyle w:val="StyleUnderline"/>
        </w:rPr>
        <w:t>for the most part</w:t>
      </w:r>
      <w:r w:rsidRPr="00220B34">
        <w:rPr>
          <w:sz w:val="16"/>
        </w:rPr>
        <w:t xml:space="preserve"> they </w:t>
      </w:r>
      <w:r w:rsidRPr="004716CA">
        <w:rPr>
          <w:rStyle w:val="StyleUnderline"/>
        </w:rPr>
        <w:t xml:space="preserve">are </w:t>
      </w:r>
      <w:r w:rsidRPr="004716CA">
        <w:rPr>
          <w:rStyle w:val="Emphasis"/>
        </w:rPr>
        <w:t>tinkering at</w:t>
      </w:r>
      <w:r w:rsidRPr="00220B34">
        <w:rPr>
          <w:sz w:val="16"/>
        </w:rPr>
        <w:t xml:space="preserve">  [*697]  </w:t>
      </w:r>
      <w:r w:rsidRPr="004716CA">
        <w:rPr>
          <w:rStyle w:val="Emphasis"/>
        </w:rPr>
        <w:t>the margins</w:t>
      </w:r>
      <w:r w:rsidRPr="00220B34">
        <w:rPr>
          <w:sz w:val="16"/>
        </w:rPr>
        <w:t>: the law and the scholarship have converged with respect to both the proper goals of antitrust and the general rules that will achieve those goals.</w:t>
      </w:r>
    </w:p>
    <w:p w14:paraId="6FDB89E5" w14:textId="77777777" w:rsidR="00E4286D" w:rsidRPr="00220B34" w:rsidRDefault="00E4286D" w:rsidP="00E4286D">
      <w:pPr>
        <w:rPr>
          <w:sz w:val="16"/>
        </w:rPr>
      </w:pPr>
      <w:r w:rsidRPr="00E368CE">
        <w:rPr>
          <w:rStyle w:val="StyleUnderline"/>
          <w:highlight w:val="cyan"/>
        </w:rPr>
        <w:t>Regulation</w:t>
      </w:r>
      <w:r w:rsidRPr="004716CA">
        <w:rPr>
          <w:rStyle w:val="StyleUnderline"/>
        </w:rPr>
        <w:t xml:space="preserve">, by contrast, </w:t>
      </w:r>
      <w:r w:rsidRPr="00E368CE">
        <w:rPr>
          <w:rStyle w:val="StyleUnderline"/>
          <w:highlight w:val="cyan"/>
        </w:rPr>
        <w:t>is</w:t>
      </w:r>
      <w:r w:rsidRPr="004716CA">
        <w:rPr>
          <w:rStyle w:val="StyleUnderline"/>
        </w:rPr>
        <w:t xml:space="preserve"> frequently </w:t>
      </w:r>
      <w:r w:rsidRPr="00E368CE">
        <w:rPr>
          <w:rStyle w:val="Emphasis"/>
          <w:highlight w:val="cyan"/>
        </w:rPr>
        <w:t>not</w:t>
      </w:r>
      <w:r w:rsidRPr="004716CA">
        <w:rPr>
          <w:rStyle w:val="Emphasis"/>
        </w:rPr>
        <w:t xml:space="preserve"> even intended</w:t>
      </w:r>
      <w:r w:rsidRPr="004716CA">
        <w:rPr>
          <w:rStyle w:val="StyleUnderline"/>
        </w:rPr>
        <w:t xml:space="preserve"> to achieve economic efficiency through competition</w:t>
      </w:r>
      <w:r w:rsidRPr="00220B34">
        <w:rPr>
          <w:sz w:val="16"/>
        </w:rPr>
        <w:t>. Occasionally that is due to a legislative judgment that competition is impossible, though the number of industries thought to be natural monopolies for which markets won't work has shrunk dramatically in the past four decades. 55 Industry regulation that excludes entry in order to promote a natural monopoly, as telephone regulation did before 1984, is not likely to achieve a competitive outcome.</w:t>
      </w:r>
    </w:p>
    <w:p w14:paraId="5446157E" w14:textId="77777777" w:rsidR="00E4286D" w:rsidRPr="00220B34" w:rsidRDefault="00E4286D" w:rsidP="00E4286D">
      <w:pPr>
        <w:rPr>
          <w:sz w:val="16"/>
        </w:rPr>
      </w:pPr>
      <w:r w:rsidRPr="004716CA">
        <w:rPr>
          <w:rStyle w:val="StyleUnderline"/>
        </w:rPr>
        <w:t>More often, the goals of</w:t>
      </w:r>
      <w:r w:rsidRPr="00220B34">
        <w:rPr>
          <w:sz w:val="16"/>
        </w:rPr>
        <w:t xml:space="preserve"> the legislators who establish </w:t>
      </w:r>
      <w:r w:rsidRPr="004716CA">
        <w:rPr>
          <w:rStyle w:val="StyleUnderline"/>
        </w:rPr>
        <w:t>regulatory agencies</w:t>
      </w:r>
      <w:r w:rsidRPr="00220B34">
        <w:rPr>
          <w:sz w:val="16"/>
        </w:rPr>
        <w:t xml:space="preserve">, or the goals of the regulators who run those agencies, </w:t>
      </w:r>
      <w:r w:rsidRPr="004716CA">
        <w:rPr>
          <w:rStyle w:val="StyleUnderline"/>
        </w:rPr>
        <w:t xml:space="preserve">are to achieve something </w:t>
      </w:r>
      <w:r w:rsidRPr="004716CA">
        <w:rPr>
          <w:rStyle w:val="Emphasis"/>
        </w:rPr>
        <w:t>other</w:t>
      </w:r>
      <w:r w:rsidRPr="004716CA">
        <w:rPr>
          <w:rStyle w:val="StyleUnderline"/>
        </w:rPr>
        <w:t xml:space="preserve"> than competition. Indeed, many regulations are aimed precisely at eliminating competition</w:t>
      </w:r>
      <w:r w:rsidRPr="00220B34">
        <w:rPr>
          <w:sz w:val="16"/>
        </w:rPr>
        <w:t xml:space="preserve">, like the government-sponsored raisin cartel in Parker v. Brown or any of its modern descendants, the crop-support programs administered by the Department of Agriculture. It should be obvious that </w:t>
      </w:r>
      <w:r w:rsidRPr="00E368CE">
        <w:rPr>
          <w:rStyle w:val="StyleUnderline"/>
        </w:rPr>
        <w:t>regulations intended to reduce competition will not promote it</w:t>
      </w:r>
      <w:r w:rsidRPr="00220B34">
        <w:rPr>
          <w:sz w:val="16"/>
        </w:rPr>
        <w:t xml:space="preserve">. But even if the </w:t>
      </w:r>
      <w:r w:rsidRPr="00220B34">
        <w:rPr>
          <w:rStyle w:val="StyleUnderline"/>
        </w:rPr>
        <w:t>regulation is</w:t>
      </w:r>
      <w:r w:rsidRPr="00220B34">
        <w:rPr>
          <w:sz w:val="16"/>
        </w:rPr>
        <w:t xml:space="preserve"> not directly inimical to competition, </w:t>
      </w:r>
      <w:r w:rsidRPr="00E368CE">
        <w:rPr>
          <w:rStyle w:val="StyleUnderline"/>
          <w:highlight w:val="cyan"/>
        </w:rPr>
        <w:t>competition is</w:t>
      </w:r>
      <w:r w:rsidRPr="00220B34">
        <w:rPr>
          <w:sz w:val="16"/>
        </w:rPr>
        <w:t xml:space="preserve"> frequently irrelevant to, or </w:t>
      </w:r>
      <w:r w:rsidRPr="00E368CE">
        <w:rPr>
          <w:rStyle w:val="Emphasis"/>
          <w:highlight w:val="cyan"/>
        </w:rPr>
        <w:t>at best</w:t>
      </w:r>
      <w:r w:rsidRPr="00E368CE">
        <w:rPr>
          <w:rStyle w:val="StyleUnderline"/>
          <w:highlight w:val="cyan"/>
        </w:rPr>
        <w:t xml:space="preserve"> a </w:t>
      </w:r>
      <w:r w:rsidRPr="00E368CE">
        <w:rPr>
          <w:rStyle w:val="Emphasis"/>
          <w:highlight w:val="cyan"/>
        </w:rPr>
        <w:t>minor consideration</w:t>
      </w:r>
      <w:r w:rsidRPr="00220B34">
        <w:rPr>
          <w:rStyle w:val="StyleUnderline"/>
        </w:rPr>
        <w:t xml:space="preserve"> in, a regulator's agenda. </w:t>
      </w:r>
      <w:r w:rsidRPr="00E368CE">
        <w:rPr>
          <w:rStyle w:val="StyleUnderline"/>
          <w:highlight w:val="cyan"/>
        </w:rPr>
        <w:t>Regulators</w:t>
      </w:r>
      <w:r w:rsidRPr="00220B34">
        <w:rPr>
          <w:sz w:val="16"/>
        </w:rPr>
        <w:t xml:space="preserve"> may </w:t>
      </w:r>
      <w:r w:rsidRPr="00E368CE">
        <w:rPr>
          <w:rStyle w:val="StyleUnderline"/>
          <w:highlight w:val="cyan"/>
        </w:rPr>
        <w:t>care</w:t>
      </w:r>
      <w:r w:rsidRPr="00220B34">
        <w:rPr>
          <w:sz w:val="16"/>
        </w:rPr>
        <w:t xml:space="preserve"> about the safety and efficacy of a drug, for example, and may </w:t>
      </w:r>
      <w:r w:rsidRPr="00E368CE">
        <w:rPr>
          <w:rStyle w:val="StyleUnderline"/>
          <w:highlight w:val="cyan"/>
        </w:rPr>
        <w:t xml:space="preserve">only </w:t>
      </w:r>
      <w:r w:rsidRPr="00E368CE">
        <w:rPr>
          <w:rStyle w:val="Emphasis"/>
          <w:highlight w:val="cyan"/>
        </w:rPr>
        <w:t>incidentally</w:t>
      </w:r>
      <w:r w:rsidRPr="00220B34">
        <w:rPr>
          <w:sz w:val="16"/>
        </w:rPr>
        <w:t xml:space="preserve"> worry </w:t>
      </w:r>
      <w:r w:rsidRPr="00220B34">
        <w:rPr>
          <w:rStyle w:val="StyleUnderline"/>
        </w:rPr>
        <w:t>about</w:t>
      </w:r>
      <w:r w:rsidRPr="00220B34">
        <w:rPr>
          <w:sz w:val="16"/>
        </w:rPr>
        <w:t xml:space="preserve"> whether there is </w:t>
      </w:r>
      <w:r w:rsidRPr="00220B34">
        <w:rPr>
          <w:rStyle w:val="StyleUnderline"/>
        </w:rPr>
        <w:t>competition</w:t>
      </w:r>
      <w:r w:rsidRPr="00220B34">
        <w:rPr>
          <w:sz w:val="16"/>
        </w:rPr>
        <w:t xml:space="preserve"> in the sale of that drug. They may seek to reduce traffic deaths or air pollution by mandating the use of technology, regardless of the effect that mandate has on the price manufacturers can charge or the number of products manufacturers sell. These are laudable goals, to be sure, but they are not competition-related goals. </w:t>
      </w:r>
      <w:r w:rsidRPr="00E368CE">
        <w:rPr>
          <w:rStyle w:val="StyleUnderline"/>
          <w:highlight w:val="cyan"/>
        </w:rPr>
        <w:t>An agency</w:t>
      </w:r>
      <w:r w:rsidRPr="00220B34">
        <w:rPr>
          <w:rStyle w:val="StyleUnderline"/>
        </w:rPr>
        <w:t xml:space="preserve"> tasked</w:t>
      </w:r>
      <w:r w:rsidRPr="00220B34">
        <w:rPr>
          <w:sz w:val="16"/>
        </w:rPr>
        <w:t xml:space="preserve"> with achieving these goals </w:t>
      </w:r>
      <w:r w:rsidRPr="00E368CE">
        <w:rPr>
          <w:rStyle w:val="StyleUnderline"/>
          <w:highlight w:val="cyan"/>
        </w:rPr>
        <w:t xml:space="preserve">is likely to </w:t>
      </w:r>
      <w:r w:rsidRPr="00E368CE">
        <w:rPr>
          <w:rStyle w:val="Emphasis"/>
          <w:highlight w:val="cyan"/>
        </w:rPr>
        <w:t>ignore</w:t>
      </w:r>
      <w:r w:rsidRPr="00E368CE">
        <w:rPr>
          <w:rStyle w:val="StyleUnderline"/>
          <w:highlight w:val="cyan"/>
        </w:rPr>
        <w:t xml:space="preserve"> threats</w:t>
      </w:r>
      <w:r w:rsidRPr="00220B34">
        <w:rPr>
          <w:rStyle w:val="StyleUnderline"/>
        </w:rPr>
        <w:t xml:space="preserve"> to competition from</w:t>
      </w:r>
      <w:r w:rsidRPr="00220B34">
        <w:rPr>
          <w:sz w:val="16"/>
        </w:rPr>
        <w:t xml:space="preserve"> the </w:t>
      </w:r>
      <w:r w:rsidRPr="00220B34">
        <w:rPr>
          <w:rStyle w:val="StyleUnderline"/>
        </w:rPr>
        <w:t>industry it regulates</w:t>
      </w:r>
      <w:r w:rsidRPr="00220B34">
        <w:rPr>
          <w:sz w:val="16"/>
        </w:rPr>
        <w:t xml:space="preserve"> so long as those threats do not compromise its core mission. Thus, in Allied Tube &amp; Conduit Corp. v. Indian Head, Inc., 56 the state and local governments that enacted into law the privately drafted code of the National Fire Protection Association were interested in stopping fires; doubtless they thought little if at all about the competitive effects of the code, even though it turned out that the code was drafted by interested private parties with the purpose of impeding competition rather than promoting fire safety. 57</w:t>
      </w:r>
    </w:p>
    <w:p w14:paraId="1FB373FE" w14:textId="77777777" w:rsidR="00E4286D" w:rsidRPr="00220B34" w:rsidRDefault="00E4286D" w:rsidP="00E4286D">
      <w:pPr>
        <w:rPr>
          <w:sz w:val="16"/>
        </w:rPr>
      </w:pPr>
      <w:r w:rsidRPr="00E368CE">
        <w:rPr>
          <w:rStyle w:val="StyleUnderline"/>
          <w:highlight w:val="cyan"/>
        </w:rPr>
        <w:t>Even</w:t>
      </w:r>
      <w:r w:rsidRPr="00220B34">
        <w:rPr>
          <w:sz w:val="16"/>
        </w:rPr>
        <w:t xml:space="preserve"> those </w:t>
      </w:r>
      <w:r w:rsidRPr="00E368CE">
        <w:rPr>
          <w:rStyle w:val="StyleUnderline"/>
          <w:highlight w:val="cyan"/>
        </w:rPr>
        <w:t xml:space="preserve">agencies </w:t>
      </w:r>
      <w:r w:rsidRPr="00E368CE">
        <w:rPr>
          <w:rStyle w:val="Emphasis"/>
          <w:highlight w:val="cyan"/>
        </w:rPr>
        <w:t>who</w:t>
      </w:r>
      <w:r w:rsidRPr="00220B34">
        <w:rPr>
          <w:rStyle w:val="StyleUnderline"/>
        </w:rPr>
        <w:t xml:space="preserve">se mission </w:t>
      </w:r>
      <w:r w:rsidRPr="00E368CE">
        <w:rPr>
          <w:rStyle w:val="Emphasis"/>
          <w:highlight w:val="cyan"/>
        </w:rPr>
        <w:t>express</w:t>
      </w:r>
      <w:r w:rsidRPr="00220B34">
        <w:rPr>
          <w:rStyle w:val="StyleUnderline"/>
        </w:rPr>
        <w:t>ly involves</w:t>
      </w:r>
      <w:r w:rsidRPr="00220B34">
        <w:rPr>
          <w:sz w:val="16"/>
        </w:rPr>
        <w:t xml:space="preserve"> the consideration of </w:t>
      </w:r>
      <w:r w:rsidRPr="00E368CE">
        <w:rPr>
          <w:rStyle w:val="StyleUnderline"/>
          <w:highlight w:val="cyan"/>
        </w:rPr>
        <w:t>competition</w:t>
      </w:r>
      <w:r w:rsidRPr="00220B34">
        <w:rPr>
          <w:sz w:val="16"/>
        </w:rPr>
        <w:t xml:space="preserve"> issues </w:t>
      </w:r>
      <w:r w:rsidRPr="00E368CE">
        <w:rPr>
          <w:rStyle w:val="StyleUnderline"/>
          <w:highlight w:val="cyan"/>
        </w:rPr>
        <w:t>will not</w:t>
      </w:r>
      <w:r w:rsidRPr="00220B34">
        <w:rPr>
          <w:rStyle w:val="StyleUnderline"/>
        </w:rPr>
        <w:t xml:space="preserve"> necessarily </w:t>
      </w:r>
      <w:r w:rsidRPr="00E368CE">
        <w:rPr>
          <w:rStyle w:val="StyleUnderline"/>
          <w:highlight w:val="cyan"/>
        </w:rPr>
        <w:t xml:space="preserve">make it their </w:t>
      </w:r>
      <w:r w:rsidRPr="00E368CE">
        <w:rPr>
          <w:rStyle w:val="Emphasis"/>
          <w:highlight w:val="cyan"/>
        </w:rPr>
        <w:t>first</w:t>
      </w:r>
      <w:r w:rsidRPr="00E368CE">
        <w:rPr>
          <w:rStyle w:val="StyleUnderline"/>
          <w:highlight w:val="cyan"/>
        </w:rPr>
        <w:t xml:space="preserve"> among</w:t>
      </w:r>
      <w:r w:rsidRPr="00220B34">
        <w:rPr>
          <w:rStyle w:val="StyleUnderline"/>
        </w:rPr>
        <w:t xml:space="preserve"> potentially</w:t>
      </w:r>
      <w:r w:rsidRPr="00220B34">
        <w:rPr>
          <w:sz w:val="16"/>
        </w:rPr>
        <w:t xml:space="preserve">  [*698]  </w:t>
      </w:r>
      <w:r w:rsidRPr="00E368CE">
        <w:rPr>
          <w:rStyle w:val="Emphasis"/>
          <w:highlight w:val="cyan"/>
        </w:rPr>
        <w:t>conflicting</w:t>
      </w:r>
      <w:r w:rsidRPr="00E368CE">
        <w:rPr>
          <w:rStyle w:val="StyleUnderline"/>
          <w:highlight w:val="cyan"/>
        </w:rPr>
        <w:t xml:space="preserve"> priorities</w:t>
      </w:r>
      <w:r w:rsidRPr="00220B34">
        <w:rPr>
          <w:sz w:val="16"/>
        </w:rPr>
        <w:t>. The SEC, for example, which as Justice Breyer pointed out is dedicated to improving market information and expressly considers competition among other issues in setting regulation, 58 is first and foremost an investor-protection and information-disclosure agency, not an agency that investigates and weeds out cartels or other anticompetitive practices. It is unlikely to devote much in the way of time or resources to such issues, because even if it is tasked to consider such issues, they do not reflect the agency's primary purpose. Similarly, even an agency like the Federal Communications Commission (FCC), which is directly focused on competitive conditions in a particular market, may naturally pay attention primarily to that market and give less if any attention to the effect its rules might have on competition in adjacent markets or on competition from unanticipated new businesses. This arguably explains the FCC's willingness to largely ignore the effects its decisions have on Internet communications; it is telecommunications, not the Internet, that the FCC is tasked to regulate. 59</w:t>
      </w:r>
    </w:p>
    <w:p w14:paraId="42759C5C" w14:textId="77777777" w:rsidR="00E4286D" w:rsidRPr="00220B34" w:rsidRDefault="00E4286D" w:rsidP="00E4286D">
      <w:pPr>
        <w:rPr>
          <w:sz w:val="16"/>
        </w:rPr>
      </w:pPr>
      <w:r w:rsidRPr="00E368CE">
        <w:rPr>
          <w:rStyle w:val="StyleUnderline"/>
          <w:highlight w:val="cyan"/>
        </w:rPr>
        <w:t xml:space="preserve">Agencies that view competition as </w:t>
      </w:r>
      <w:r w:rsidRPr="00E368CE">
        <w:rPr>
          <w:rStyle w:val="Emphasis"/>
          <w:highlight w:val="cyan"/>
        </w:rPr>
        <w:t>secondary</w:t>
      </w:r>
      <w:r w:rsidRPr="00220B34">
        <w:rPr>
          <w:sz w:val="16"/>
        </w:rPr>
        <w:t xml:space="preserve"> - or view it through the lens of a particular industry's characteristics and interests - </w:t>
      </w:r>
      <w:r w:rsidRPr="00E368CE">
        <w:rPr>
          <w:rStyle w:val="StyleUnderline"/>
          <w:highlight w:val="cyan"/>
        </w:rPr>
        <w:t>are less likely to</w:t>
      </w:r>
      <w:r w:rsidRPr="00220B34">
        <w:rPr>
          <w:rStyle w:val="StyleUnderline"/>
        </w:rPr>
        <w:t xml:space="preserve"> create and </w:t>
      </w:r>
      <w:r w:rsidRPr="00E368CE">
        <w:rPr>
          <w:rStyle w:val="StyleUnderline"/>
          <w:highlight w:val="cyan"/>
        </w:rPr>
        <w:t>enforce rules</w:t>
      </w:r>
      <w:r w:rsidRPr="00220B34">
        <w:rPr>
          <w:rStyle w:val="StyleUnderline"/>
        </w:rPr>
        <w:t xml:space="preserve"> that </w:t>
      </w:r>
      <w:r w:rsidRPr="00E368CE">
        <w:rPr>
          <w:rStyle w:val="Emphasis"/>
          <w:highlight w:val="cyan"/>
        </w:rPr>
        <w:t>optimally</w:t>
      </w:r>
      <w:r w:rsidRPr="00220B34">
        <w:rPr>
          <w:rStyle w:val="StyleUnderline"/>
        </w:rPr>
        <w:t xml:space="preserve"> encourage competition</w:t>
      </w:r>
      <w:r w:rsidRPr="00220B34">
        <w:rPr>
          <w:sz w:val="16"/>
        </w:rPr>
        <w:t xml:space="preserve">. 60 </w:t>
      </w:r>
      <w:r w:rsidRPr="00220B34">
        <w:rPr>
          <w:rStyle w:val="StyleUnderline"/>
        </w:rPr>
        <w:t>At a bare minimum</w:t>
      </w:r>
      <w:r w:rsidRPr="00220B34">
        <w:rPr>
          <w:sz w:val="16"/>
        </w:rPr>
        <w:t xml:space="preserve">, therefore, the </w:t>
      </w:r>
      <w:r w:rsidRPr="00E368CE">
        <w:rPr>
          <w:rStyle w:val="StyleUnderline"/>
          <w:highlight w:val="cyan"/>
        </w:rPr>
        <w:t>industry</w:t>
      </w:r>
      <w:r w:rsidRPr="00220B34">
        <w:rPr>
          <w:rStyle w:val="StyleUnderline"/>
        </w:rPr>
        <w:t xml:space="preserve">-specific </w:t>
      </w:r>
      <w:r w:rsidRPr="00E368CE">
        <w:rPr>
          <w:rStyle w:val="StyleUnderline"/>
          <w:highlight w:val="cyan"/>
        </w:rPr>
        <w:t>expertise</w:t>
      </w:r>
      <w:r w:rsidRPr="00220B34">
        <w:rPr>
          <w:rStyle w:val="StyleUnderline"/>
        </w:rPr>
        <w:t xml:space="preserve"> of an agency must be </w:t>
      </w:r>
      <w:r w:rsidRPr="00E368CE">
        <w:rPr>
          <w:rStyle w:val="Emphasis"/>
          <w:highlight w:val="cyan"/>
        </w:rPr>
        <w:t>balance</w:t>
      </w:r>
      <w:r w:rsidRPr="00220B34">
        <w:rPr>
          <w:rStyle w:val="StyleUnderline"/>
        </w:rPr>
        <w:t xml:space="preserve">d </w:t>
      </w:r>
      <w:r w:rsidRPr="00E368CE">
        <w:rPr>
          <w:rStyle w:val="StyleUnderline"/>
          <w:highlight w:val="cyan"/>
        </w:rPr>
        <w:t>against</w:t>
      </w:r>
      <w:r w:rsidRPr="00220B34">
        <w:rPr>
          <w:rStyle w:val="StyleUnderline"/>
        </w:rPr>
        <w:t xml:space="preserve"> the </w:t>
      </w:r>
      <w:r w:rsidRPr="00E368CE">
        <w:rPr>
          <w:rStyle w:val="Emphasis"/>
          <w:highlight w:val="cyan"/>
        </w:rPr>
        <w:t>competition</w:t>
      </w:r>
      <w:r w:rsidRPr="00220B34">
        <w:rPr>
          <w:rStyle w:val="Emphasis"/>
        </w:rPr>
        <w:t xml:space="preserve">-specific </w:t>
      </w:r>
      <w:r w:rsidRPr="00E368CE">
        <w:rPr>
          <w:rStyle w:val="Emphasis"/>
          <w:highlight w:val="cyan"/>
        </w:rPr>
        <w:t>expertise</w:t>
      </w:r>
      <w:r w:rsidRPr="00E368CE">
        <w:rPr>
          <w:rStyle w:val="StyleUnderline"/>
          <w:highlight w:val="cyan"/>
        </w:rPr>
        <w:t xml:space="preserve"> of</w:t>
      </w:r>
      <w:r w:rsidRPr="00220B34">
        <w:rPr>
          <w:rStyle w:val="StyleUnderline"/>
        </w:rPr>
        <w:t xml:space="preserve"> the</w:t>
      </w:r>
      <w:r w:rsidRPr="00220B34">
        <w:rPr>
          <w:sz w:val="16"/>
        </w:rPr>
        <w:t xml:space="preserve"> specialist antitrust agencies: the Federal Trade Commission </w:t>
      </w:r>
      <w:r w:rsidRPr="00E368CE">
        <w:rPr>
          <w:rStyle w:val="Emphasis"/>
          <w:highlight w:val="cyan"/>
        </w:rPr>
        <w:t>(FTC)</w:t>
      </w:r>
      <w:r w:rsidRPr="00220B34">
        <w:rPr>
          <w:rStyle w:val="StyleUnderline"/>
        </w:rPr>
        <w:t xml:space="preserve"> and</w:t>
      </w:r>
      <w:r w:rsidRPr="00220B34">
        <w:rPr>
          <w:sz w:val="16"/>
        </w:rPr>
        <w:t xml:space="preserve"> the Department of Justice's </w:t>
      </w:r>
      <w:r w:rsidRPr="00220B34">
        <w:rPr>
          <w:rStyle w:val="Emphasis"/>
        </w:rPr>
        <w:t>A</w:t>
      </w:r>
      <w:r w:rsidRPr="00220B34">
        <w:rPr>
          <w:sz w:val="16"/>
        </w:rPr>
        <w:t xml:space="preserve">ntitrust </w:t>
      </w:r>
      <w:r w:rsidRPr="00220B34">
        <w:rPr>
          <w:rStyle w:val="Emphasis"/>
        </w:rPr>
        <w:t>D</w:t>
      </w:r>
      <w:r w:rsidRPr="00220B34">
        <w:rPr>
          <w:sz w:val="16"/>
        </w:rPr>
        <w:t>ivision.</w:t>
      </w:r>
    </w:p>
    <w:p w14:paraId="34FC3B08" w14:textId="77777777" w:rsidR="00E4286D" w:rsidRDefault="00E4286D" w:rsidP="00E4286D">
      <w:pPr>
        <w:pStyle w:val="Heading4"/>
      </w:pPr>
      <w:r>
        <w:t xml:space="preserve">Regulators are </w:t>
      </w:r>
      <w:r>
        <w:rPr>
          <w:u w:val="single"/>
        </w:rPr>
        <w:t>captured</w:t>
      </w:r>
    </w:p>
    <w:p w14:paraId="4B7171EE" w14:textId="77777777" w:rsidR="00E4286D" w:rsidRPr="00745529" w:rsidRDefault="00E4286D" w:rsidP="00E4286D">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5A2C9100" w14:textId="77777777" w:rsidR="00E4286D" w:rsidRPr="0053116D" w:rsidRDefault="00E4286D" w:rsidP="00E4286D">
      <w:pPr>
        <w:rPr>
          <w:sz w:val="16"/>
        </w:rPr>
      </w:pPr>
      <w:r w:rsidRPr="0053116D">
        <w:rPr>
          <w:sz w:val="16"/>
        </w:rPr>
        <w:t xml:space="preserve">The problem with agencies is much greater than just their questionable mandates to promote competition, however. </w:t>
      </w:r>
      <w:r w:rsidRPr="008908D0">
        <w:rPr>
          <w:rStyle w:val="StyleUnderline"/>
          <w:highlight w:val="cyan"/>
        </w:rPr>
        <w:t>Agencies are</w:t>
      </w:r>
      <w:r w:rsidRPr="0053116D">
        <w:rPr>
          <w:sz w:val="16"/>
        </w:rPr>
        <w:t xml:space="preserve"> famously </w:t>
      </w:r>
      <w:r w:rsidRPr="008908D0">
        <w:rPr>
          <w:rStyle w:val="StyleUnderline"/>
          <w:highlight w:val="cyan"/>
        </w:rPr>
        <w:t xml:space="preserve">subject to </w:t>
      </w:r>
      <w:r w:rsidRPr="008908D0">
        <w:rPr>
          <w:rStyle w:val="Emphasis"/>
          <w:highlight w:val="cyan"/>
        </w:rPr>
        <w:t>"capture"</w:t>
      </w:r>
      <w:r w:rsidRPr="00220B34">
        <w:rPr>
          <w:rStyle w:val="StyleUnderline"/>
        </w:rPr>
        <w:t xml:space="preserve"> by the industries they are supposed to regulate</w:t>
      </w:r>
      <w:r w:rsidRPr="0053116D">
        <w:rPr>
          <w:sz w:val="16"/>
        </w:rPr>
        <w:t xml:space="preserve">. 61 That capture can take many different forms. Sometimes regulators or legislators are captured in the </w:t>
      </w:r>
      <w:proofErr w:type="gramStart"/>
      <w:r w:rsidRPr="0053116D">
        <w:rPr>
          <w:sz w:val="16"/>
        </w:rPr>
        <w:t>most venal</w:t>
      </w:r>
      <w:proofErr w:type="gramEnd"/>
      <w:r w:rsidRPr="0053116D">
        <w:rPr>
          <w:sz w:val="16"/>
        </w:rPr>
        <w:t xml:space="preserve"> sense - they are </w:t>
      </w:r>
      <w:r w:rsidRPr="008908D0">
        <w:rPr>
          <w:rStyle w:val="Emphasis"/>
          <w:highlight w:val="cyan"/>
        </w:rPr>
        <w:t>bribed</w:t>
      </w:r>
      <w:r w:rsidRPr="00220B34">
        <w:rPr>
          <w:rStyle w:val="StyleUnderline"/>
        </w:rPr>
        <w:t xml:space="preserve"> or</w:t>
      </w:r>
      <w:r w:rsidRPr="0053116D">
        <w:rPr>
          <w:sz w:val="16"/>
        </w:rPr>
        <w:t xml:space="preserve"> otherwise </w:t>
      </w:r>
      <w:r w:rsidRPr="00220B34">
        <w:rPr>
          <w:rStyle w:val="StyleUnderline"/>
        </w:rPr>
        <w:t xml:space="preserve">given personal benefits </w:t>
      </w:r>
      <w:r w:rsidRPr="008908D0">
        <w:rPr>
          <w:rStyle w:val="StyleUnderline"/>
          <w:highlight w:val="cyan"/>
        </w:rPr>
        <w:t>in exchange</w:t>
      </w:r>
      <w:r w:rsidRPr="00220B34">
        <w:rPr>
          <w:rStyle w:val="StyleUnderline"/>
        </w:rPr>
        <w:t xml:space="preserve"> for voting a particular way</w:t>
      </w:r>
      <w:r w:rsidRPr="0053116D">
        <w:rPr>
          <w:sz w:val="16"/>
        </w:rPr>
        <w:t>. This seems to have been the case in Omni Outdoor Advertising, for example. Regulators who accept bribes (or politicians who accept campaign contributions in exchange for a particular vote) are not acting in the public interest but in their private interest - a private interest that necessarily aligns with the industry  [*699]  participant doing the bribing. Even regulators who would never accept bribes may still seek to maximize not the public interest but their own power or the power of their agencies - a fact that industry can often use to its advantage.</w:t>
      </w:r>
    </w:p>
    <w:p w14:paraId="7AC38929" w14:textId="77777777" w:rsidR="00E4286D" w:rsidRDefault="00E4286D" w:rsidP="00E4286D">
      <w:pPr>
        <w:rPr>
          <w:sz w:val="16"/>
        </w:rPr>
      </w:pPr>
      <w:r w:rsidRPr="0053116D">
        <w:rPr>
          <w:sz w:val="16"/>
        </w:rPr>
        <w:t xml:space="preserve">Capture need not be so brazen, however. </w:t>
      </w:r>
      <w:r w:rsidRPr="008908D0">
        <w:rPr>
          <w:rStyle w:val="StyleUnderline"/>
          <w:highlight w:val="cyan"/>
        </w:rPr>
        <w:t xml:space="preserve">Even </w:t>
      </w:r>
      <w:r w:rsidRPr="008908D0">
        <w:rPr>
          <w:rStyle w:val="Emphasis"/>
          <w:highlight w:val="cyan"/>
        </w:rPr>
        <w:t>honest</w:t>
      </w:r>
      <w:r w:rsidRPr="008908D0">
        <w:rPr>
          <w:rStyle w:val="StyleUnderline"/>
          <w:highlight w:val="cyan"/>
        </w:rPr>
        <w:t xml:space="preserve"> regulators</w:t>
      </w:r>
      <w:r w:rsidRPr="0053116D">
        <w:rPr>
          <w:sz w:val="16"/>
        </w:rPr>
        <w:t xml:space="preserve"> and legislators </w:t>
      </w:r>
      <w:r w:rsidRPr="008908D0">
        <w:rPr>
          <w:rStyle w:val="StyleUnderline"/>
          <w:highlight w:val="cyan"/>
        </w:rPr>
        <w:t>can be captured through</w:t>
      </w:r>
      <w:r w:rsidRPr="0053116D">
        <w:rPr>
          <w:sz w:val="16"/>
        </w:rPr>
        <w:t xml:space="preserve"> the mechanism of </w:t>
      </w:r>
      <w:r w:rsidRPr="008908D0">
        <w:rPr>
          <w:rStyle w:val="Emphasis"/>
          <w:highlight w:val="cyan"/>
        </w:rPr>
        <w:t>p</w:t>
      </w:r>
      <w:r w:rsidRPr="00220B34">
        <w:rPr>
          <w:rStyle w:val="StyleUnderline"/>
        </w:rPr>
        <w:t xml:space="preserve">ublic </w:t>
      </w:r>
      <w:r w:rsidRPr="008908D0">
        <w:rPr>
          <w:rStyle w:val="Emphasis"/>
          <w:highlight w:val="cyan"/>
        </w:rPr>
        <w:t>c</w:t>
      </w:r>
      <w:r w:rsidRPr="00220B34">
        <w:rPr>
          <w:rStyle w:val="StyleUnderline"/>
        </w:rPr>
        <w:t xml:space="preserve">hoice </w:t>
      </w:r>
      <w:r w:rsidRPr="008908D0">
        <w:rPr>
          <w:rStyle w:val="Emphasis"/>
          <w:highlight w:val="cyan"/>
        </w:rPr>
        <w:t>t</w:t>
      </w:r>
      <w:r w:rsidRPr="00220B34">
        <w:rPr>
          <w:rStyle w:val="StyleUnderline"/>
        </w:rPr>
        <w:t>heory</w:t>
      </w:r>
      <w:r w:rsidRPr="0053116D">
        <w:rPr>
          <w:sz w:val="16"/>
        </w:rPr>
        <w:t xml:space="preserve">. 62 </w:t>
      </w:r>
      <w:r w:rsidRPr="00220B34">
        <w:rPr>
          <w:rStyle w:val="StyleUnderline"/>
        </w:rPr>
        <w:t>Legislators who</w:t>
      </w:r>
      <w:r w:rsidRPr="0053116D">
        <w:rPr>
          <w:sz w:val="16"/>
        </w:rPr>
        <w:t xml:space="preserve"> try to </w:t>
      </w:r>
      <w:r w:rsidRPr="00220B34">
        <w:rPr>
          <w:rStyle w:val="StyleUnderline"/>
        </w:rPr>
        <w:t>maximize</w:t>
      </w:r>
      <w:r w:rsidRPr="0053116D">
        <w:rPr>
          <w:sz w:val="16"/>
        </w:rPr>
        <w:t xml:space="preserve"> their </w:t>
      </w:r>
      <w:r w:rsidRPr="00220B34">
        <w:rPr>
          <w:rStyle w:val="StyleUnderline"/>
        </w:rPr>
        <w:t>constituents'</w:t>
      </w:r>
      <w:r w:rsidRPr="0053116D">
        <w:rPr>
          <w:sz w:val="16"/>
        </w:rPr>
        <w:t xml:space="preserve"> expressed </w:t>
      </w:r>
      <w:r w:rsidRPr="00220B34">
        <w:rPr>
          <w:rStyle w:val="StyleUnderline"/>
        </w:rPr>
        <w:t>preferences</w:t>
      </w:r>
      <w:r w:rsidRPr="0053116D">
        <w:rPr>
          <w:sz w:val="16"/>
        </w:rPr>
        <w:t xml:space="preserve"> may still </w:t>
      </w:r>
      <w:r w:rsidRPr="00220B34">
        <w:rPr>
          <w:rStyle w:val="StyleUnderline"/>
        </w:rPr>
        <w:t>end up supporting</w:t>
      </w:r>
      <w:r w:rsidRPr="0053116D">
        <w:rPr>
          <w:sz w:val="16"/>
        </w:rPr>
        <w:t xml:space="preserve"> legislation that benefits </w:t>
      </w:r>
      <w:r w:rsidRPr="00220B34">
        <w:rPr>
          <w:rStyle w:val="StyleUnderline"/>
        </w:rPr>
        <w:t>private firms at the expense of the public interest, because</w:t>
      </w:r>
      <w:r w:rsidRPr="0053116D">
        <w:rPr>
          <w:sz w:val="16"/>
        </w:rPr>
        <w:t xml:space="preserve"> the </w:t>
      </w:r>
      <w:r w:rsidRPr="008908D0">
        <w:rPr>
          <w:rStyle w:val="StyleUnderline"/>
          <w:highlight w:val="cyan"/>
        </w:rPr>
        <w:t>private firms</w:t>
      </w:r>
      <w:r w:rsidRPr="0053116D">
        <w:rPr>
          <w:sz w:val="16"/>
        </w:rPr>
        <w:t xml:space="preserve"> will frequently </w:t>
      </w:r>
      <w:r w:rsidRPr="00220B34">
        <w:rPr>
          <w:rStyle w:val="StyleUnderline"/>
        </w:rPr>
        <w:t>have a concentrated interest - and</w:t>
      </w:r>
      <w:r w:rsidRPr="0053116D">
        <w:rPr>
          <w:sz w:val="16"/>
        </w:rPr>
        <w:t xml:space="preserve"> therefore show up to </w:t>
      </w:r>
      <w:r w:rsidRPr="008908D0">
        <w:rPr>
          <w:rStyle w:val="Emphasis"/>
          <w:highlight w:val="cyan"/>
        </w:rPr>
        <w:t>lobby</w:t>
      </w:r>
      <w:r w:rsidRPr="0053116D">
        <w:rPr>
          <w:sz w:val="16"/>
        </w:rPr>
        <w:t xml:space="preserve"> on a particular issue - </w:t>
      </w:r>
      <w:r w:rsidRPr="00220B34">
        <w:rPr>
          <w:rStyle w:val="StyleUnderline"/>
        </w:rPr>
        <w:t>while</w:t>
      </w:r>
      <w:r w:rsidRPr="0053116D">
        <w:rPr>
          <w:sz w:val="16"/>
        </w:rPr>
        <w:t xml:space="preserve"> the </w:t>
      </w:r>
      <w:r w:rsidRPr="00220B34">
        <w:rPr>
          <w:rStyle w:val="StyleUnderline"/>
        </w:rPr>
        <w:t>public is hard to organize</w:t>
      </w:r>
      <w:r w:rsidRPr="0053116D">
        <w:rPr>
          <w:sz w:val="16"/>
        </w:rPr>
        <w:t xml:space="preserve">, even around issues that may affect a great many people diffusely. </w:t>
      </w:r>
      <w:r w:rsidRPr="00220B34">
        <w:rPr>
          <w:rStyle w:val="StyleUnderline"/>
        </w:rPr>
        <w:t xml:space="preserve">Regulators are subject to the </w:t>
      </w:r>
      <w:r w:rsidRPr="00220B34">
        <w:rPr>
          <w:rStyle w:val="Emphasis"/>
        </w:rPr>
        <w:t>same effect</w:t>
      </w:r>
      <w:r w:rsidRPr="00220B34">
        <w:rPr>
          <w:rStyle w:val="StyleUnderline"/>
        </w:rPr>
        <w:t xml:space="preserve">. A </w:t>
      </w:r>
      <w:r w:rsidRPr="008908D0">
        <w:rPr>
          <w:rStyle w:val="StyleUnderline"/>
          <w:highlight w:val="cyan"/>
        </w:rPr>
        <w:t>notice-and-comment</w:t>
      </w:r>
      <w:r w:rsidRPr="00220B34">
        <w:rPr>
          <w:rStyle w:val="StyleUnderline"/>
        </w:rPr>
        <w:t xml:space="preserve"> rulemaking is likely to </w:t>
      </w:r>
      <w:r w:rsidRPr="008908D0">
        <w:rPr>
          <w:rStyle w:val="StyleUnderline"/>
          <w:highlight w:val="cyan"/>
        </w:rPr>
        <w:t>produce more comments from</w:t>
      </w:r>
      <w:r w:rsidRPr="00220B34">
        <w:rPr>
          <w:rStyle w:val="StyleUnderline"/>
        </w:rPr>
        <w:t xml:space="preserve"> people with </w:t>
      </w:r>
      <w:r w:rsidRPr="008908D0">
        <w:rPr>
          <w:rStyle w:val="StyleUnderline"/>
          <w:highlight w:val="cyan"/>
        </w:rPr>
        <w:t>a concentrated interest</w:t>
      </w:r>
      <w:r w:rsidRPr="0053116D">
        <w:rPr>
          <w:sz w:val="16"/>
        </w:rPr>
        <w:t xml:space="preserve"> in the outcome and fewer comments from those with a more diffuse interest. Thus, </w:t>
      </w:r>
      <w:r w:rsidRPr="008908D0">
        <w:rPr>
          <w:rStyle w:val="StyleUnderline"/>
          <w:highlight w:val="cyan"/>
        </w:rPr>
        <w:t>regulators</w:t>
      </w:r>
      <w:r w:rsidRPr="00220B34">
        <w:rPr>
          <w:rStyle w:val="StyleUnderline"/>
        </w:rPr>
        <w:t xml:space="preserve"> who try in good faith</w:t>
      </w:r>
      <w:r w:rsidRPr="0053116D">
        <w:rPr>
          <w:sz w:val="16"/>
        </w:rPr>
        <w:t xml:space="preserve"> to determine what the public thinks of a particular regulation may </w:t>
      </w:r>
      <w:r w:rsidRPr="00220B34">
        <w:rPr>
          <w:rStyle w:val="Emphasis"/>
        </w:rPr>
        <w:t>still</w:t>
      </w:r>
      <w:r w:rsidRPr="00220B34">
        <w:rPr>
          <w:rStyle w:val="StyleUnderline"/>
        </w:rPr>
        <w:t xml:space="preserve"> </w:t>
      </w:r>
      <w:r w:rsidRPr="008908D0">
        <w:rPr>
          <w:rStyle w:val="StyleUnderline"/>
          <w:highlight w:val="cyan"/>
        </w:rPr>
        <w:t>end up</w:t>
      </w:r>
      <w:r w:rsidRPr="00220B34">
        <w:rPr>
          <w:rStyle w:val="StyleUnderline"/>
        </w:rPr>
        <w:t xml:space="preserve"> with a </w:t>
      </w:r>
      <w:r w:rsidRPr="008908D0">
        <w:rPr>
          <w:rStyle w:val="Emphasis"/>
          <w:highlight w:val="cyan"/>
        </w:rPr>
        <w:t>skewed</w:t>
      </w:r>
      <w:r w:rsidRPr="00220B34">
        <w:rPr>
          <w:rStyle w:val="StyleUnderline"/>
        </w:rPr>
        <w:t xml:space="preserve"> view</w:t>
      </w:r>
      <w:r w:rsidRPr="0053116D">
        <w:rPr>
          <w:sz w:val="16"/>
        </w:rPr>
        <w:t xml:space="preserve"> of the pros and cons. This may be particularly likely with competition issues. While the public as a whole has a strong interest in unfettered competition, any individual member of the public is unlikely to be affected much by a particular regulatory decision. And particularly where the industry as a whole colludes to seek regulatory intervention that benefits them, as in Ticor Title, there are unlikely to be competitors who can stand as proxy for the interests of the public.</w:t>
      </w:r>
    </w:p>
    <w:p w14:paraId="3A71D3C5" w14:textId="77777777" w:rsidR="00E4286D" w:rsidRDefault="00E4286D" w:rsidP="00E4286D">
      <w:pPr>
        <w:pStyle w:val="Heading3"/>
      </w:pPr>
      <w:r>
        <w:t>ADV CP ---2AC</w:t>
      </w:r>
    </w:p>
    <w:p w14:paraId="3BD5F95E" w14:textId="77777777" w:rsidR="00E4286D" w:rsidRDefault="00E4286D" w:rsidP="00E4286D">
      <w:pPr>
        <w:pStyle w:val="Heading4"/>
      </w:pPr>
      <w:r>
        <w:t>Perm do both</w:t>
      </w:r>
    </w:p>
    <w:p w14:paraId="1ACC6BF5" w14:textId="77777777" w:rsidR="00E4286D" w:rsidRPr="00156E4C" w:rsidRDefault="00E4286D" w:rsidP="00E4286D">
      <w:pPr>
        <w:pStyle w:val="Heading4"/>
      </w:pPr>
      <w:r>
        <w:t xml:space="preserve">‘Government-run’ blockchain is </w:t>
      </w:r>
      <w:r>
        <w:rPr>
          <w:u w:val="single"/>
        </w:rPr>
        <w:t>impossible</w:t>
      </w:r>
      <w:r>
        <w:t xml:space="preserve">. There’s </w:t>
      </w:r>
      <w:r>
        <w:rPr>
          <w:u w:val="single"/>
        </w:rPr>
        <w:t>no uptake</w:t>
      </w:r>
      <w:r>
        <w:t xml:space="preserve">. The </w:t>
      </w:r>
      <w:r>
        <w:rPr>
          <w:u w:val="single"/>
        </w:rPr>
        <w:t>entire draw</w:t>
      </w:r>
      <w:r>
        <w:t xml:space="preserve"> is operating </w:t>
      </w:r>
      <w:r>
        <w:rPr>
          <w:u w:val="single"/>
        </w:rPr>
        <w:t>without</w:t>
      </w:r>
      <w:r>
        <w:t xml:space="preserve"> government permission.</w:t>
      </w:r>
    </w:p>
    <w:p w14:paraId="2F56638E" w14:textId="77777777" w:rsidR="00E4286D" w:rsidRDefault="00E4286D" w:rsidP="00E4286D">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5-10</w:t>
      </w:r>
    </w:p>
    <w:p w14:paraId="2036185A" w14:textId="77777777" w:rsidR="00E4286D" w:rsidRPr="00043A05" w:rsidRDefault="00E4286D" w:rsidP="00E4286D">
      <w:pPr>
        <w:rPr>
          <w:sz w:val="16"/>
        </w:rPr>
      </w:pPr>
      <w:r w:rsidRPr="00043A05">
        <w:rPr>
          <w:sz w:val="16"/>
        </w:rPr>
        <w:t xml:space="preserve">Not surprisingly, Brand is regularly on the side of blockchain communities or quoted by them. In November 2018, he took part in a conference organized in Prague by the Ethereum Foundation.20 </w:t>
      </w:r>
      <w:r w:rsidRPr="00242F4A">
        <w:rPr>
          <w:rStyle w:val="StyleUnderline"/>
        </w:rPr>
        <w:t xml:space="preserve">The </w:t>
      </w:r>
      <w:r w:rsidRPr="004C6576">
        <w:rPr>
          <w:rStyle w:val="Emphasis"/>
          <w:highlight w:val="cyan"/>
        </w:rPr>
        <w:t>DIY</w:t>
      </w:r>
      <w:r w:rsidRPr="00242F4A">
        <w:rPr>
          <w:rStyle w:val="StyleUnderline"/>
        </w:rPr>
        <w:t xml:space="preserve"> culture</w:t>
      </w:r>
      <w:r w:rsidRPr="00043A05">
        <w:rPr>
          <w:sz w:val="16"/>
        </w:rPr>
        <w:t xml:space="preserve"> he has helped to flourish is that </w:t>
      </w:r>
      <w:r w:rsidRPr="00242F4A">
        <w:rPr>
          <w:rStyle w:val="StyleUnderline"/>
        </w:rPr>
        <w:t xml:space="preserve">of the </w:t>
      </w:r>
      <w:r w:rsidRPr="004C6576">
        <w:rPr>
          <w:rStyle w:val="StyleUnderline"/>
          <w:highlight w:val="cyan"/>
        </w:rPr>
        <w:t>blockchain communities</w:t>
      </w:r>
      <w:r w:rsidRPr="00043A05">
        <w:rPr>
          <w:sz w:val="16"/>
        </w:rPr>
        <w:t xml:space="preserve"> which </w:t>
      </w:r>
      <w:r w:rsidRPr="004C6576">
        <w:rPr>
          <w:rStyle w:val="StyleUnderline"/>
          <w:highlight w:val="cyan"/>
        </w:rPr>
        <w:t>are developing</w:t>
      </w:r>
      <w:r w:rsidRPr="00242F4A">
        <w:rPr>
          <w:rStyle w:val="StyleUnderline"/>
        </w:rPr>
        <w:t xml:space="preserve"> infrastructures </w:t>
      </w:r>
      <w:r w:rsidRPr="004C6576">
        <w:rPr>
          <w:rStyle w:val="Emphasis"/>
          <w:sz w:val="24"/>
          <w:szCs w:val="26"/>
          <w:highlight w:val="cyan"/>
        </w:rPr>
        <w:t>outside</w:t>
      </w:r>
      <w:r w:rsidRPr="00242F4A">
        <w:rPr>
          <w:rStyle w:val="Emphasis"/>
          <w:sz w:val="24"/>
          <w:szCs w:val="26"/>
        </w:rPr>
        <w:t xml:space="preserve"> of </w:t>
      </w:r>
      <w:r w:rsidRPr="004C6576">
        <w:rPr>
          <w:rStyle w:val="Emphasis"/>
          <w:sz w:val="24"/>
          <w:szCs w:val="26"/>
          <w:highlight w:val="cyan"/>
        </w:rPr>
        <w:t>government circuits</w:t>
      </w:r>
      <w:r w:rsidRPr="00043A05">
        <w:rPr>
          <w:sz w:val="16"/>
        </w:rPr>
        <w:t xml:space="preserve">. Brand wants every individual to access emancipating tools. </w:t>
      </w:r>
      <w:r w:rsidRPr="00242F4A">
        <w:rPr>
          <w:rStyle w:val="StyleUnderline"/>
        </w:rPr>
        <w:t xml:space="preserve">Blockchain communities want </w:t>
      </w:r>
      <w:r w:rsidRPr="004C6576">
        <w:rPr>
          <w:rStyle w:val="StyleUnderline"/>
          <w:highlight w:val="cyan"/>
        </w:rPr>
        <w:t xml:space="preserve">to </w:t>
      </w:r>
      <w:r w:rsidRPr="004C6576">
        <w:rPr>
          <w:rStyle w:val="Emphasis"/>
          <w:highlight w:val="cyan"/>
        </w:rPr>
        <w:t>emancipate</w:t>
      </w:r>
      <w:r w:rsidRPr="00242F4A">
        <w:rPr>
          <w:rStyle w:val="StyleUnderline"/>
        </w:rPr>
        <w:t xml:space="preserve"> themselves </w:t>
      </w:r>
      <w:r w:rsidRPr="004C6576">
        <w:rPr>
          <w:rStyle w:val="StyleUnderline"/>
          <w:highlight w:val="cyan"/>
        </w:rPr>
        <w:t xml:space="preserve">from </w:t>
      </w:r>
      <w:r w:rsidRPr="004C6576">
        <w:rPr>
          <w:rStyle w:val="Emphasis"/>
          <w:highlight w:val="cyan"/>
        </w:rPr>
        <w:t>current</w:t>
      </w:r>
      <w:r w:rsidRPr="00242F4A">
        <w:rPr>
          <w:rStyle w:val="Emphasis"/>
        </w:rPr>
        <w:t xml:space="preserve"> transactional </w:t>
      </w:r>
      <w:r w:rsidRPr="004C6576">
        <w:rPr>
          <w:rStyle w:val="Emphasis"/>
          <w:highlight w:val="cyan"/>
        </w:rPr>
        <w:t>methods</w:t>
      </w:r>
      <w:r w:rsidRPr="00043A05">
        <w:rPr>
          <w:sz w:val="16"/>
        </w:rPr>
        <w:t>; this explains why they draw inspiration from Brand. In that sense, his influence is very much visible, even if it is only indirect (i.e., does not directly concern blockchain architectural choices). He contributed to the decentralized philosophy of Web 2.0; while blockchain communities want to implement this into Web 3.0.</w:t>
      </w:r>
    </w:p>
    <w:p w14:paraId="5650FF66" w14:textId="77777777" w:rsidR="00E4286D" w:rsidRPr="00043A05" w:rsidRDefault="00E4286D" w:rsidP="00E4286D">
      <w:pPr>
        <w:rPr>
          <w:sz w:val="16"/>
        </w:rPr>
      </w:pPr>
      <w:r w:rsidRPr="00043A05">
        <w:rPr>
          <w:sz w:val="16"/>
        </w:rPr>
        <w:t>1.2 The Cypherpunks are Not Coming to Get You</w:t>
      </w:r>
    </w:p>
    <w:p w14:paraId="7C62C990" w14:textId="77777777" w:rsidR="00E4286D" w:rsidRPr="00043A05" w:rsidRDefault="00E4286D" w:rsidP="00E4286D">
      <w:pPr>
        <w:rPr>
          <w:sz w:val="16"/>
        </w:rPr>
      </w:pPr>
      <w:r w:rsidRPr="00043A05">
        <w:rPr>
          <w:sz w:val="16"/>
        </w:rPr>
        <w:t>Satoshi Nakamoto first introduced blockchain in his article “</w:t>
      </w:r>
      <w:r w:rsidRPr="00242F4A">
        <w:rPr>
          <w:rStyle w:val="StyleUnderline"/>
        </w:rPr>
        <w:t>Bitcoin</w:t>
      </w:r>
      <w:r w:rsidRPr="00043A05">
        <w:rPr>
          <w:sz w:val="16"/>
        </w:rPr>
        <w:t xml:space="preserve">: A Peer-to-Peer Electronic Cash System” published on October 31, 2008.21 It </w:t>
      </w:r>
      <w:r w:rsidRPr="00242F4A">
        <w:rPr>
          <w:rStyle w:val="StyleUnderline"/>
        </w:rPr>
        <w:t>resulted from decades of research</w:t>
      </w:r>
      <w:r w:rsidRPr="00043A05">
        <w:rPr>
          <w:sz w:val="16"/>
        </w:rPr>
        <w:t xml:space="preserve">22 </w:t>
      </w:r>
      <w:r w:rsidRPr="00242F4A">
        <w:rPr>
          <w:rStyle w:val="StyleUnderline"/>
        </w:rPr>
        <w:t xml:space="preserve">strongly </w:t>
      </w:r>
      <w:r w:rsidRPr="004C6576">
        <w:rPr>
          <w:rStyle w:val="Emphasis"/>
          <w:highlight w:val="cyan"/>
        </w:rPr>
        <w:t>dominated</w:t>
      </w:r>
      <w:r w:rsidRPr="004C6576">
        <w:rPr>
          <w:rStyle w:val="StyleUnderline"/>
          <w:highlight w:val="cyan"/>
        </w:rPr>
        <w:t xml:space="preserve"> by</w:t>
      </w:r>
      <w:r w:rsidRPr="00242F4A">
        <w:rPr>
          <w:rStyle w:val="StyleUnderline"/>
        </w:rPr>
        <w:t xml:space="preserve"> a </w:t>
      </w:r>
      <w:r w:rsidRPr="00242F4A">
        <w:rPr>
          <w:rStyle w:val="Emphasis"/>
        </w:rPr>
        <w:t>cyber-</w:t>
      </w:r>
      <w:r w:rsidRPr="004C6576">
        <w:rPr>
          <w:rStyle w:val="Emphasis"/>
          <w:highlight w:val="cyan"/>
        </w:rPr>
        <w:t>libertarian</w:t>
      </w:r>
      <w:r w:rsidRPr="004C6576">
        <w:rPr>
          <w:rStyle w:val="StyleUnderline"/>
          <w:highlight w:val="cyan"/>
        </w:rPr>
        <w:t xml:space="preserve"> ideology</w:t>
      </w:r>
      <w:r w:rsidRPr="00043A05">
        <w:rPr>
          <w:sz w:val="16"/>
        </w:rPr>
        <w:t>, finding its roots in the Whole Earth Catalog.23 More specifically, blockchain can be traced back to the work of the cypherpunks: cyber-libertari- ans writing code.24</w:t>
      </w:r>
    </w:p>
    <w:p w14:paraId="74DB8D86" w14:textId="77777777" w:rsidR="00E4286D" w:rsidRPr="00043A05" w:rsidRDefault="00E4286D" w:rsidP="00E4286D">
      <w:pPr>
        <w:rPr>
          <w:sz w:val="16"/>
        </w:rPr>
      </w:pPr>
      <w:r w:rsidRPr="00043A05">
        <w:rPr>
          <w:sz w:val="16"/>
        </w:rPr>
        <w:t>In the 1970s, for the first time, cryptographic methods became accessible to civilians.25 For example, Rivest, Shamir and Adleman showed how two persons could use public-private key encryption and digital signatures to ensure communication integrity.26 In 1982, David Chaum, an American com-puter scientist, published his thesis which he had written at the University of Berkeley. Entitled “Computer Systems Established, Maintained, and Trusted by Mutually Suspicious Groups,”27 it introduced a new protocol that harnessed cryptographic tools to protect private information.28</w:t>
      </w:r>
    </w:p>
    <w:p w14:paraId="25D14365" w14:textId="77777777" w:rsidR="00E4286D" w:rsidRPr="00043A05" w:rsidRDefault="00E4286D" w:rsidP="00E4286D">
      <w:pPr>
        <w:rPr>
          <w:sz w:val="16"/>
        </w:rPr>
      </w:pPr>
      <w:r w:rsidRPr="00043A05">
        <w:rPr>
          <w:sz w:val="16"/>
        </w:rPr>
        <w:t xml:space="preserve">A year after, in 1983, Ithiel de Sola Pool - then a professor at Massachusetts Institute of Technology (MIT) - published a book entitled Technologies of Freedom,29 in which he analyzed the impact of several technologies on free speech and freedom of the press. The objective was clearly stated: technol- ogy and freedom go hand in hand. Two years later, David Chaum published “Security without Identification: Transaction Systems to Make Big Brother Obsolete,” an article in which he introduced anonymous digital cash.30 </w:t>
      </w:r>
      <w:r w:rsidRPr="00242F4A">
        <w:rPr>
          <w:rStyle w:val="StyleUnderline"/>
        </w:rPr>
        <w:t xml:space="preserve">Here again, freedom was </w:t>
      </w:r>
      <w:r w:rsidRPr="004C6576">
        <w:rPr>
          <w:rStyle w:val="Emphasis"/>
          <w:sz w:val="24"/>
          <w:szCs w:val="26"/>
          <w:highlight w:val="cyan"/>
        </w:rPr>
        <w:t>mainly intended as freedom from</w:t>
      </w:r>
      <w:r w:rsidRPr="00242F4A">
        <w:rPr>
          <w:rStyle w:val="Emphasis"/>
          <w:sz w:val="24"/>
          <w:szCs w:val="26"/>
        </w:rPr>
        <w:t xml:space="preserve"> the </w:t>
      </w:r>
      <w:r w:rsidRPr="004C6576">
        <w:rPr>
          <w:rStyle w:val="Emphasis"/>
          <w:sz w:val="24"/>
          <w:szCs w:val="26"/>
          <w:highlight w:val="cyan"/>
        </w:rPr>
        <w:t>government</w:t>
      </w:r>
      <w:r w:rsidRPr="00043A05">
        <w:rPr>
          <w:sz w:val="16"/>
        </w:rPr>
        <w:t xml:space="preserve">. In the same vein, the GNU Manifesto was introduced the same year, starting the Free Software Movement. It argued that: “[TJhere is no intrinsic right to intellectual property. The kinds of supposed intellectual property rights that the government recognizes were created by specific acts of legislation for specific purposes.”31 </w:t>
      </w:r>
      <w:r w:rsidRPr="00242F4A">
        <w:rPr>
          <w:rStyle w:val="StyleUnderline"/>
        </w:rPr>
        <w:t xml:space="preserve">It was </w:t>
      </w:r>
      <w:r w:rsidRPr="00242F4A">
        <w:rPr>
          <w:rStyle w:val="Emphasis"/>
        </w:rPr>
        <w:t>deeply libertarian</w:t>
      </w:r>
      <w:r w:rsidRPr="00043A05">
        <w:rPr>
          <w:sz w:val="16"/>
        </w:rPr>
        <w:t>.</w:t>
      </w:r>
    </w:p>
    <w:p w14:paraId="68133AF4" w14:textId="77777777" w:rsidR="00E4286D" w:rsidRPr="00043A05" w:rsidRDefault="00E4286D" w:rsidP="00E4286D">
      <w:pPr>
        <w:rPr>
          <w:sz w:val="16"/>
        </w:rPr>
      </w:pPr>
      <w:r w:rsidRPr="00043A05">
        <w:rPr>
          <w:sz w:val="16"/>
        </w:rPr>
        <w:t>A few years later, in 1988, Timothy May published “The Crypto Anarchist Manifesto” in which he called for further action.32 It read:</w:t>
      </w:r>
    </w:p>
    <w:p w14:paraId="44C9847F" w14:textId="77777777" w:rsidR="00E4286D" w:rsidRPr="00043A05" w:rsidRDefault="00E4286D" w:rsidP="00E4286D">
      <w:pPr>
        <w:ind w:left="720"/>
        <w:rPr>
          <w:sz w:val="16"/>
        </w:rPr>
      </w:pPr>
      <w:r w:rsidRPr="00242F4A">
        <w:rPr>
          <w:rStyle w:val="StyleUnderline"/>
        </w:rPr>
        <w:t xml:space="preserve">Computer </w:t>
      </w:r>
      <w:r w:rsidRPr="004C6576">
        <w:rPr>
          <w:rStyle w:val="Emphasis"/>
          <w:highlight w:val="cyan"/>
        </w:rPr>
        <w:t>tech</w:t>
      </w:r>
      <w:r w:rsidRPr="00242F4A">
        <w:rPr>
          <w:rStyle w:val="StyleUnderline"/>
        </w:rPr>
        <w:t xml:space="preserve">nology </w:t>
      </w:r>
      <w:r w:rsidRPr="004C6576">
        <w:rPr>
          <w:rStyle w:val="StyleUnderline"/>
          <w:highlight w:val="cyan"/>
        </w:rPr>
        <w:t>is</w:t>
      </w:r>
      <w:r w:rsidRPr="00242F4A">
        <w:rPr>
          <w:rStyle w:val="StyleUnderline"/>
        </w:rPr>
        <w:t xml:space="preserve"> on the verge of providing the ability for individuals</w:t>
      </w:r>
      <w:r w:rsidRPr="00043A05">
        <w:rPr>
          <w:sz w:val="16"/>
        </w:rPr>
        <w:t xml:space="preserve"> and groups </w:t>
      </w:r>
      <w:r w:rsidRPr="00242F4A">
        <w:rPr>
          <w:rStyle w:val="StyleUnderline"/>
        </w:rPr>
        <w:t>to communicate and interact</w:t>
      </w:r>
      <w:r w:rsidRPr="00043A05">
        <w:rPr>
          <w:sz w:val="16"/>
        </w:rPr>
        <w:t xml:space="preserve"> with each other </w:t>
      </w:r>
      <w:r w:rsidRPr="00242F4A">
        <w:rPr>
          <w:rStyle w:val="StyleUnderline"/>
        </w:rPr>
        <w:t xml:space="preserve">in a </w:t>
      </w:r>
      <w:r w:rsidRPr="00242F4A">
        <w:rPr>
          <w:rStyle w:val="Emphasis"/>
        </w:rPr>
        <w:t xml:space="preserve">totally </w:t>
      </w:r>
      <w:r w:rsidRPr="004C6576">
        <w:rPr>
          <w:rStyle w:val="Emphasis"/>
          <w:highlight w:val="cyan"/>
        </w:rPr>
        <w:t>anonymous</w:t>
      </w:r>
      <w:r w:rsidRPr="00242F4A">
        <w:rPr>
          <w:rStyle w:val="StyleUnderline"/>
        </w:rPr>
        <w:t xml:space="preserve"> manner. ... The methods are based upon public-key encryption</w:t>
      </w:r>
      <w:r w:rsidRPr="00043A05">
        <w:rPr>
          <w:sz w:val="16"/>
        </w:rPr>
        <w:t>, zero-knowledge interactive proof systems, and various software protocols for interaction, authentication, and verification. ... But only recently have computer networks and personal computers attained sufficient speed to make the ideas practically realizable.</w:t>
      </w:r>
    </w:p>
    <w:p w14:paraId="01ECDE86" w14:textId="77777777" w:rsidR="00E4286D" w:rsidRPr="00043A05" w:rsidRDefault="00E4286D" w:rsidP="00E4286D">
      <w:pPr>
        <w:ind w:left="720"/>
        <w:rPr>
          <w:sz w:val="16"/>
        </w:rPr>
      </w:pPr>
      <w:r w:rsidRPr="00242F4A">
        <w:rPr>
          <w:rStyle w:val="StyleUnderline"/>
        </w:rPr>
        <w:t xml:space="preserve">... </w:t>
      </w:r>
      <w:r w:rsidRPr="004C6576">
        <w:rPr>
          <w:rStyle w:val="StyleUnderline"/>
          <w:highlight w:val="cyan"/>
        </w:rPr>
        <w:t xml:space="preserve">The </w:t>
      </w:r>
      <w:r w:rsidRPr="004C6576">
        <w:rPr>
          <w:rStyle w:val="Emphasis"/>
          <w:highlight w:val="cyan"/>
        </w:rPr>
        <w:t>State</w:t>
      </w:r>
      <w:r w:rsidRPr="004C6576">
        <w:rPr>
          <w:rStyle w:val="StyleUnderline"/>
          <w:highlight w:val="cyan"/>
        </w:rPr>
        <w:t xml:space="preserve"> will</w:t>
      </w:r>
      <w:r w:rsidRPr="00242F4A">
        <w:rPr>
          <w:rStyle w:val="StyleUnderline"/>
        </w:rPr>
        <w:t xml:space="preserve"> of course </w:t>
      </w:r>
      <w:r w:rsidRPr="004C6576">
        <w:rPr>
          <w:rStyle w:val="StyleUnderline"/>
          <w:highlight w:val="cyan"/>
        </w:rPr>
        <w:t>try to</w:t>
      </w:r>
      <w:r w:rsidRPr="00242F4A">
        <w:rPr>
          <w:rStyle w:val="StyleUnderline"/>
        </w:rPr>
        <w:t xml:space="preserve"> </w:t>
      </w:r>
      <w:r w:rsidRPr="00242F4A">
        <w:rPr>
          <w:rStyle w:val="Emphasis"/>
        </w:rPr>
        <w:t>slow</w:t>
      </w:r>
      <w:r w:rsidRPr="00242F4A">
        <w:rPr>
          <w:rStyle w:val="StyleUnderline"/>
        </w:rPr>
        <w:t xml:space="preserve"> or </w:t>
      </w:r>
      <w:r w:rsidRPr="004C6576">
        <w:rPr>
          <w:rStyle w:val="Emphasis"/>
          <w:highlight w:val="cyan"/>
        </w:rPr>
        <w:t>halt</w:t>
      </w:r>
      <w:r w:rsidRPr="00242F4A">
        <w:rPr>
          <w:rStyle w:val="StyleUnderline"/>
        </w:rPr>
        <w:t xml:space="preserve"> the spread of this technology, citing national security concerns, use of the technology by drug dealers and tax evaders, and fears of societal disintegration</w:t>
      </w:r>
      <w:r w:rsidRPr="00043A05">
        <w:rPr>
          <w:sz w:val="16"/>
        </w:rPr>
        <w:t xml:space="preserve">. Many of these concerns will be valid; crypto anarchy will allow national secrets to be trade freely and will allow illicit and stolen materials to be traded. An anonymous computerized market will even make possible abhorrent markets for assassinations and extortion. Various criminal and foreign elements will be active users of CryptoNet. </w:t>
      </w:r>
      <w:r w:rsidRPr="004C6576">
        <w:rPr>
          <w:rStyle w:val="StyleUnderline"/>
        </w:rPr>
        <w:t>But</w:t>
      </w:r>
      <w:r w:rsidRPr="00242F4A">
        <w:rPr>
          <w:rStyle w:val="StyleUnderline"/>
        </w:rPr>
        <w:t xml:space="preserve"> this will </w:t>
      </w:r>
      <w:r w:rsidRPr="00242F4A">
        <w:rPr>
          <w:rStyle w:val="Emphasis"/>
        </w:rPr>
        <w:t>not</w:t>
      </w:r>
      <w:r w:rsidRPr="00242F4A">
        <w:rPr>
          <w:rStyle w:val="StyleUnderline"/>
        </w:rPr>
        <w:t xml:space="preserve"> halt the spread of </w:t>
      </w:r>
      <w:r w:rsidRPr="00242F4A">
        <w:rPr>
          <w:rStyle w:val="Emphasis"/>
        </w:rPr>
        <w:t>crypto anarchy</w:t>
      </w:r>
      <w:r w:rsidRPr="00043A05">
        <w:rPr>
          <w:sz w:val="16"/>
        </w:rPr>
        <w:t>. ... Arise, you have nothing to lose but your barbed wire fences!</w:t>
      </w:r>
    </w:p>
    <w:p w14:paraId="77215ABF" w14:textId="77777777" w:rsidR="00E4286D" w:rsidRPr="00043A05" w:rsidRDefault="00E4286D" w:rsidP="00E4286D">
      <w:pPr>
        <w:rPr>
          <w:sz w:val="16"/>
        </w:rPr>
      </w:pPr>
      <w:r w:rsidRPr="00043A05">
        <w:rPr>
          <w:sz w:val="16"/>
        </w:rPr>
        <w:t xml:space="preserve">In his signature, Timothy May linked </w:t>
      </w:r>
      <w:r w:rsidRPr="004C6576">
        <w:rPr>
          <w:rStyle w:val="Emphasis"/>
          <w:highlight w:val="cyan"/>
        </w:rPr>
        <w:t>“Crypto Anarchy”</w:t>
      </w:r>
      <w:r w:rsidRPr="00043A05">
        <w:rPr>
          <w:sz w:val="16"/>
        </w:rPr>
        <w:t xml:space="preserve"> to the “collapse of governments.” His manifesto </w:t>
      </w:r>
      <w:r w:rsidRPr="004C6576">
        <w:rPr>
          <w:rStyle w:val="StyleUnderline"/>
          <w:highlight w:val="cyan"/>
        </w:rPr>
        <w:t xml:space="preserve">would be quoted </w:t>
      </w:r>
      <w:r w:rsidRPr="004C6576">
        <w:rPr>
          <w:rStyle w:val="Emphasis"/>
          <w:highlight w:val="cyan"/>
        </w:rPr>
        <w:t>several thousand times</w:t>
      </w:r>
      <w:r w:rsidRPr="00043A05">
        <w:rPr>
          <w:sz w:val="16"/>
        </w:rPr>
        <w:t xml:space="preserve">. Two years later, in April 1990, the Federal Bureau of Investigation questioned John Perry Barlow (lyricist of the Grateful Dead) about stealing and distributing the code of Macintosh ROMs. He recounted his experience on The WELL (the newsletter created by Brand) and obtained financial support from John Gilmore and Steve Wozniak (Apple’s co-creator). The idea of the Electronic Frontier Foundation was born. And in July of the same year, Gilmore, </w:t>
      </w:r>
      <w:proofErr w:type="gramStart"/>
      <w:r w:rsidRPr="00043A05">
        <w:rPr>
          <w:sz w:val="16"/>
        </w:rPr>
        <w:t>Barlow</w:t>
      </w:r>
      <w:proofErr w:type="gramEnd"/>
      <w:r w:rsidRPr="00043A05">
        <w:rPr>
          <w:sz w:val="16"/>
        </w:rPr>
        <w:t xml:space="preserve"> and Mitch Kapor created the Electronic Frontier Foundation. They aimed to provide legal and financial support to people that were subjected to unfounded legal threats regarding internet civil liberties.</w:t>
      </w:r>
    </w:p>
    <w:p w14:paraId="55A347B3" w14:textId="77777777" w:rsidR="00E4286D" w:rsidRPr="00043A05" w:rsidRDefault="00E4286D" w:rsidP="00E4286D">
      <w:pPr>
        <w:rPr>
          <w:sz w:val="16"/>
        </w:rPr>
      </w:pPr>
      <w:r w:rsidRPr="00043A05">
        <w:rPr>
          <w:sz w:val="16"/>
        </w:rPr>
        <w:t xml:space="preserve">Then came Linux in 1991 as one of the first major concrete outputs accessible to the public. Linus Torvalds released the operating system’s kernel under a GNU General Public License. Linux was perfectly in line with the 1985 GNU Manifesto. And Phil Zimmerman’s encryption program, Pretty Good Privacy, was also made freely available in 1991. Things started to become more concrete. The following year, Eric Hughes, </w:t>
      </w:r>
      <w:proofErr w:type="gramStart"/>
      <w:r w:rsidRPr="00043A05">
        <w:rPr>
          <w:sz w:val="16"/>
        </w:rPr>
        <w:t>May</w:t>
      </w:r>
      <w:proofErr w:type="gramEnd"/>
      <w:r w:rsidRPr="00043A05">
        <w:rPr>
          <w:sz w:val="16"/>
        </w:rPr>
        <w:t xml:space="preserve"> and Gilmore formed a group and agreed to meet every month at Gilmore’s company premises in the San Francisco Bay Area. Jude Milhon, an American hacker also known as St. Jude, attended one of the first meetings.33 She described the group as being “cypherpunks,” derived from “cipher” and “cyberpunk.” Hughes reused the term in 1993 in his “Cypherpunk’s Manifesto.”34 It read:</w:t>
      </w:r>
    </w:p>
    <w:p w14:paraId="74028799" w14:textId="77777777" w:rsidR="00E4286D" w:rsidRPr="00043A05" w:rsidRDefault="00E4286D" w:rsidP="00E4286D">
      <w:pPr>
        <w:ind w:left="720"/>
        <w:rPr>
          <w:sz w:val="16"/>
        </w:rPr>
      </w:pPr>
      <w:r w:rsidRPr="00043A05">
        <w:rPr>
          <w:rStyle w:val="Emphasis"/>
        </w:rPr>
        <w:t>Privacy</w:t>
      </w:r>
      <w:r w:rsidRPr="00043A05">
        <w:rPr>
          <w:rStyle w:val="StyleUnderline"/>
        </w:rPr>
        <w:t xml:space="preserve"> is </w:t>
      </w:r>
      <w:r w:rsidRPr="00043A05">
        <w:rPr>
          <w:rStyle w:val="Emphasis"/>
        </w:rPr>
        <w:t>necessary</w:t>
      </w:r>
      <w:r w:rsidRPr="00043A05">
        <w:rPr>
          <w:rStyle w:val="StyleUnderline"/>
        </w:rPr>
        <w:t xml:space="preserve"> for an open society in the </w:t>
      </w:r>
      <w:r w:rsidRPr="00043A05">
        <w:rPr>
          <w:rStyle w:val="Emphasis"/>
        </w:rPr>
        <w:t>electronic age</w:t>
      </w:r>
      <w:r w:rsidRPr="00043A05">
        <w:rPr>
          <w:sz w:val="16"/>
        </w:rPr>
        <w:t>. Privacy is not secrecy. A private matter is something one doesn’t want the whole world to know, but a secret matter is something one doesn’t want anybody to know. Privacy is the power to selectively reveal oneself to the world. ...</w:t>
      </w:r>
    </w:p>
    <w:p w14:paraId="2018F62A" w14:textId="77777777" w:rsidR="00E4286D" w:rsidRPr="00043A05" w:rsidRDefault="00E4286D" w:rsidP="00E4286D">
      <w:pPr>
        <w:ind w:left="720"/>
        <w:rPr>
          <w:sz w:val="16"/>
        </w:rPr>
      </w:pPr>
      <w:r w:rsidRPr="00D53B51">
        <w:rPr>
          <w:rStyle w:val="StyleUnderline"/>
          <w:highlight w:val="cyan"/>
        </w:rPr>
        <w:t xml:space="preserve">We cannot expect </w:t>
      </w:r>
      <w:r w:rsidRPr="00D53B51">
        <w:rPr>
          <w:rStyle w:val="Emphasis"/>
          <w:highlight w:val="cyan"/>
        </w:rPr>
        <w:t>governments</w:t>
      </w:r>
      <w:r w:rsidRPr="00043A05">
        <w:rPr>
          <w:sz w:val="16"/>
        </w:rPr>
        <w:t xml:space="preserve">, corporations, or other large, faceless organizations </w:t>
      </w:r>
      <w:r w:rsidRPr="00D53B51">
        <w:rPr>
          <w:rStyle w:val="StyleUnderline"/>
          <w:highlight w:val="cyan"/>
        </w:rPr>
        <w:t xml:space="preserve">to </w:t>
      </w:r>
      <w:r w:rsidRPr="00D53B51">
        <w:rPr>
          <w:rStyle w:val="Emphasis"/>
          <w:highlight w:val="cyan"/>
        </w:rPr>
        <w:t>grant</w:t>
      </w:r>
      <w:r w:rsidRPr="00043A05">
        <w:rPr>
          <w:rStyle w:val="Emphasis"/>
        </w:rPr>
        <w:t xml:space="preserve"> us</w:t>
      </w:r>
      <w:r w:rsidRPr="00043A05">
        <w:rPr>
          <w:rStyle w:val="StyleUnderline"/>
        </w:rPr>
        <w:t xml:space="preserve"> </w:t>
      </w:r>
      <w:r w:rsidRPr="00D53B51">
        <w:rPr>
          <w:rStyle w:val="StyleUnderline"/>
          <w:highlight w:val="cyan"/>
        </w:rPr>
        <w:t>privacy out of</w:t>
      </w:r>
      <w:r w:rsidRPr="00043A05">
        <w:rPr>
          <w:rStyle w:val="StyleUnderline"/>
        </w:rPr>
        <w:t xml:space="preserve"> their </w:t>
      </w:r>
      <w:r w:rsidRPr="00D53B51">
        <w:rPr>
          <w:rStyle w:val="Emphasis"/>
          <w:highlight w:val="cyan"/>
        </w:rPr>
        <w:t>beneficence</w:t>
      </w:r>
      <w:r w:rsidRPr="00043A05">
        <w:rPr>
          <w:sz w:val="16"/>
        </w:rPr>
        <w:t xml:space="preserve">. It is to their advantage to speak of us, and we should expect that they will speak. To try to prevent their speech is to fight against the realities of information. Information does not just want to be </w:t>
      </w:r>
      <w:proofErr w:type="gramStart"/>
      <w:r w:rsidRPr="00043A05">
        <w:rPr>
          <w:sz w:val="16"/>
        </w:rPr>
        <w:t>free,</w:t>
      </w:r>
      <w:proofErr w:type="gramEnd"/>
      <w:r w:rsidRPr="00043A05">
        <w:rPr>
          <w:sz w:val="16"/>
        </w:rPr>
        <w:t xml:space="preserve"> it longs to be free. Information expands to fill the available storage space. ...</w:t>
      </w:r>
    </w:p>
    <w:p w14:paraId="78A86D37" w14:textId="77777777" w:rsidR="00E4286D" w:rsidRPr="00043A05" w:rsidRDefault="00E4286D" w:rsidP="00E4286D">
      <w:pPr>
        <w:ind w:left="720"/>
        <w:rPr>
          <w:sz w:val="16"/>
        </w:rPr>
      </w:pPr>
      <w:r w:rsidRPr="00043A05">
        <w:rPr>
          <w:sz w:val="16"/>
        </w:rPr>
        <w:t xml:space="preserve">We the Cypherpunks are dedicated to building anonymous systems. </w:t>
      </w:r>
      <w:r w:rsidRPr="00043A05">
        <w:rPr>
          <w:rStyle w:val="StyleUnderline"/>
        </w:rPr>
        <w:t xml:space="preserve">We are defending our privacy with </w:t>
      </w:r>
      <w:r w:rsidRPr="00043A05">
        <w:rPr>
          <w:rStyle w:val="Emphasis"/>
        </w:rPr>
        <w:t>cryptography</w:t>
      </w:r>
      <w:r w:rsidRPr="00043A05">
        <w:rPr>
          <w:sz w:val="16"/>
        </w:rPr>
        <w:t xml:space="preserve">, with anonymous mail forwarding systems, with digital signatures, and with electronic money. </w:t>
      </w:r>
      <w:r w:rsidRPr="00043A05">
        <w:rPr>
          <w:rStyle w:val="StyleUnderline"/>
        </w:rPr>
        <w:t>Cypherpunks write code</w:t>
      </w:r>
      <w:r w:rsidRPr="00043A05">
        <w:rPr>
          <w:sz w:val="16"/>
        </w:rPr>
        <w:t>. We know that someone has to write software to defend privacy, and since we can’t get privacy unless we all do, we’re going to write it. We publish our code so that our fellow Cypherpunks may practice and play with it. Our code is free for all to use, worldwide. We don’t much care if you don’t approve of the software we write. We know that software can’t be destroyed and that a widely dispersed system can’t be shut down.</w:t>
      </w:r>
    </w:p>
    <w:p w14:paraId="7072CD84" w14:textId="77777777" w:rsidR="00E4286D" w:rsidRPr="00043A05" w:rsidRDefault="00E4286D" w:rsidP="00E4286D">
      <w:pPr>
        <w:ind w:left="720"/>
        <w:rPr>
          <w:sz w:val="16"/>
        </w:rPr>
      </w:pPr>
      <w:r w:rsidRPr="00043A05">
        <w:rPr>
          <w:sz w:val="16"/>
        </w:rPr>
        <w:t>Cypherpunks deplore regulations on cryptography, for encryption is fundamentally a private act. The act of encryption, in fact, removes information from the public realm. Even laws against cryptography reach only so far as a nation’s border and the arm of its violence. Cryptography will ineluctably spread over the whole globe, and with it the anonymous transactions systems that it makes possible.</w:t>
      </w:r>
    </w:p>
    <w:p w14:paraId="7F432893" w14:textId="77777777" w:rsidR="00E4286D" w:rsidRPr="00043A05" w:rsidRDefault="00E4286D" w:rsidP="00E4286D">
      <w:pPr>
        <w:rPr>
          <w:sz w:val="16"/>
        </w:rPr>
      </w:pPr>
      <w:r w:rsidRPr="00043A05">
        <w:rPr>
          <w:sz w:val="16"/>
        </w:rPr>
        <w:t xml:space="preserve">Importantly, and perhaps more aggressively, Esther Dyson, George Gilder, George Key worth and Alvin Toffler published “A Magna Carta for the Knowledge Age” in 1994.35 </w:t>
      </w:r>
      <w:r w:rsidRPr="00043A05">
        <w:rPr>
          <w:rStyle w:val="StyleUnderline"/>
        </w:rPr>
        <w:t xml:space="preserve">The </w:t>
      </w:r>
      <w:r w:rsidRPr="00D53B51">
        <w:rPr>
          <w:rStyle w:val="StyleUnderline"/>
          <w:highlight w:val="cyan"/>
        </w:rPr>
        <w:t xml:space="preserve">authors </w:t>
      </w:r>
      <w:r w:rsidRPr="00D53B51">
        <w:rPr>
          <w:rStyle w:val="Emphasis"/>
          <w:highlight w:val="cyan"/>
        </w:rPr>
        <w:t>quote</w:t>
      </w:r>
      <w:r w:rsidRPr="00043A05">
        <w:rPr>
          <w:rStyle w:val="StyleUnderline"/>
        </w:rPr>
        <w:t xml:space="preserve">d </w:t>
      </w:r>
      <w:r w:rsidRPr="00D53B51">
        <w:rPr>
          <w:rStyle w:val="StyleUnderline"/>
          <w:highlight w:val="cyan"/>
        </w:rPr>
        <w:t>the</w:t>
      </w:r>
      <w:r w:rsidRPr="00043A05">
        <w:rPr>
          <w:rStyle w:val="StyleUnderline"/>
        </w:rPr>
        <w:t xml:space="preserve"> “libertarian </w:t>
      </w:r>
      <w:r w:rsidRPr="00D53B51">
        <w:rPr>
          <w:rStyle w:val="StyleUnderline"/>
          <w:highlight w:val="cyan"/>
        </w:rPr>
        <w:t>icon</w:t>
      </w:r>
      <w:r w:rsidRPr="00043A05">
        <w:rPr>
          <w:rStyle w:val="StyleUnderline"/>
        </w:rPr>
        <w:t>”</w:t>
      </w:r>
      <w:r w:rsidRPr="00043A05">
        <w:rPr>
          <w:sz w:val="16"/>
        </w:rPr>
        <w:t xml:space="preserve"> Ayn </w:t>
      </w:r>
      <w:r w:rsidRPr="00D53B51">
        <w:rPr>
          <w:rStyle w:val="Emphasis"/>
          <w:highlight w:val="cyan"/>
        </w:rPr>
        <w:t>Rand</w:t>
      </w:r>
      <w:r w:rsidRPr="00043A05">
        <w:rPr>
          <w:sz w:val="16"/>
        </w:rPr>
        <w:t xml:space="preserve"> 36 </w:t>
      </w:r>
      <w:r w:rsidRPr="00D53B51">
        <w:rPr>
          <w:rStyle w:val="StyleUnderline"/>
          <w:highlight w:val="cyan"/>
        </w:rPr>
        <w:t>and pointed</w:t>
      </w:r>
      <w:r w:rsidRPr="00043A05">
        <w:rPr>
          <w:rStyle w:val="StyleUnderline"/>
        </w:rPr>
        <w:t xml:space="preserve"> out </w:t>
      </w:r>
      <w:r w:rsidRPr="00D53B51">
        <w:rPr>
          <w:rStyle w:val="StyleUnderline"/>
          <w:highlight w:val="cyan"/>
        </w:rPr>
        <w:t>that cyberspace</w:t>
      </w:r>
      <w:r w:rsidRPr="00043A05">
        <w:rPr>
          <w:sz w:val="16"/>
        </w:rPr>
        <w:t>:</w:t>
      </w:r>
    </w:p>
    <w:p w14:paraId="4E7897B2" w14:textId="77777777" w:rsidR="00E4286D" w:rsidRDefault="00E4286D" w:rsidP="00E4286D">
      <w:pPr>
        <w:ind w:left="720"/>
        <w:rPr>
          <w:sz w:val="16"/>
        </w:rPr>
      </w:pPr>
      <w:r w:rsidRPr="00D53B51">
        <w:rPr>
          <w:rStyle w:val="StyleUnderline"/>
          <w:highlight w:val="cyan"/>
        </w:rPr>
        <w:t xml:space="preserve">spells the </w:t>
      </w:r>
      <w:r w:rsidRPr="00D53B51">
        <w:rPr>
          <w:rStyle w:val="Emphasis"/>
          <w:highlight w:val="cyan"/>
        </w:rPr>
        <w:t>death</w:t>
      </w:r>
      <w:r w:rsidRPr="00D53B51">
        <w:rPr>
          <w:rStyle w:val="StyleUnderline"/>
          <w:highlight w:val="cyan"/>
        </w:rPr>
        <w:t xml:space="preserve"> of th</w:t>
      </w:r>
      <w:r w:rsidRPr="00043A05">
        <w:rPr>
          <w:rStyle w:val="StyleUnderline"/>
        </w:rPr>
        <w:t xml:space="preserve">e central </w:t>
      </w:r>
      <w:r w:rsidRPr="00D53B51">
        <w:rPr>
          <w:rStyle w:val="Emphasis"/>
          <w:highlight w:val="cyan"/>
        </w:rPr>
        <w:t>institutional paradigm</w:t>
      </w:r>
      <w:r w:rsidRPr="00043A05">
        <w:rPr>
          <w:rStyle w:val="StyleUnderline"/>
        </w:rPr>
        <w:t xml:space="preserve"> of modern life, the bureaucratic organization. (Governments</w:t>
      </w:r>
      <w:r w:rsidRPr="00043A05">
        <w:rPr>
          <w:sz w:val="16"/>
        </w:rPr>
        <w:t xml:space="preserve">, including the American government, </w:t>
      </w:r>
      <w:r w:rsidRPr="00043A05">
        <w:rPr>
          <w:rStyle w:val="StyleUnderline"/>
        </w:rPr>
        <w:t>are the last great redoubt of bureaucratic power on the face of the planet</w:t>
      </w:r>
      <w:r w:rsidRPr="00043A05">
        <w:rPr>
          <w:sz w:val="16"/>
        </w:rPr>
        <w:t>, and for them the coming change will be profound and probably traumatic.)</w:t>
      </w:r>
    </w:p>
    <w:p w14:paraId="03607118" w14:textId="77777777" w:rsidR="00E4286D" w:rsidRPr="00696DD7" w:rsidRDefault="00E4286D" w:rsidP="00E4286D">
      <w:pPr>
        <w:pStyle w:val="Heading4"/>
      </w:pPr>
      <w:r>
        <w:rPr>
          <w:u w:val="single"/>
        </w:rPr>
        <w:t>‘Government-run’</w:t>
      </w:r>
      <w:r>
        <w:t xml:space="preserve"> blockchain is </w:t>
      </w:r>
      <w:r>
        <w:rPr>
          <w:u w:val="single"/>
        </w:rPr>
        <w:t>mutable</w:t>
      </w:r>
      <w:r>
        <w:t xml:space="preserve">, so it’s </w:t>
      </w:r>
      <w:r>
        <w:rPr>
          <w:u w:val="single"/>
        </w:rPr>
        <w:t>fundamentally</w:t>
      </w:r>
      <w:r>
        <w:t xml:space="preserve"> untrustworthy</w:t>
      </w:r>
    </w:p>
    <w:p w14:paraId="25DF48A3" w14:textId="77777777" w:rsidR="00E4286D" w:rsidRDefault="00E4286D" w:rsidP="00E4286D">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24-26</w:t>
      </w:r>
    </w:p>
    <w:p w14:paraId="01F2616C" w14:textId="77777777" w:rsidR="00E4286D" w:rsidRPr="00696DD7" w:rsidRDefault="00E4286D" w:rsidP="00E4286D">
      <w:pPr>
        <w:rPr>
          <w:sz w:val="16"/>
        </w:rPr>
      </w:pPr>
      <w:r w:rsidRPr="00696DD7">
        <w:rPr>
          <w:sz w:val="16"/>
        </w:rPr>
        <w:t>1.2 Immutability: It’s the Code, Again</w:t>
      </w:r>
    </w:p>
    <w:p w14:paraId="4A90154B" w14:textId="77777777" w:rsidR="00E4286D" w:rsidRPr="00696DD7" w:rsidRDefault="00E4286D" w:rsidP="00E4286D">
      <w:pPr>
        <w:rPr>
          <w:sz w:val="16"/>
        </w:rPr>
      </w:pPr>
      <w:r w:rsidRPr="00696DD7">
        <w:rPr>
          <w:sz w:val="16"/>
        </w:rPr>
        <w:t>1.2.1 Explanations</w:t>
      </w:r>
    </w:p>
    <w:p w14:paraId="148DCCC5" w14:textId="77777777" w:rsidR="00E4286D" w:rsidRPr="00696DD7" w:rsidRDefault="00E4286D" w:rsidP="00E4286D">
      <w:pPr>
        <w:rPr>
          <w:sz w:val="16"/>
        </w:rPr>
      </w:pPr>
      <w:r w:rsidRPr="00ED3B78">
        <w:rPr>
          <w:rStyle w:val="StyleUnderline"/>
          <w:highlight w:val="cyan"/>
        </w:rPr>
        <w:t xml:space="preserve">Blockchain is </w:t>
      </w:r>
      <w:r w:rsidRPr="00ED3B78">
        <w:rPr>
          <w:rStyle w:val="Emphasis"/>
          <w:highlight w:val="cyan"/>
        </w:rPr>
        <w:t>immutable</w:t>
      </w:r>
      <w:r w:rsidRPr="00ED3B78">
        <w:rPr>
          <w:rStyle w:val="StyleUnderline"/>
          <w:highlight w:val="cyan"/>
        </w:rPr>
        <w:t xml:space="preserve"> because it is</w:t>
      </w:r>
      <w:r w:rsidRPr="00696DD7">
        <w:rPr>
          <w:rStyle w:val="StyleUnderline"/>
        </w:rPr>
        <w:t xml:space="preserve"> both </w:t>
      </w:r>
      <w:r w:rsidRPr="00ED3B78">
        <w:rPr>
          <w:rStyle w:val="Emphasis"/>
          <w:highlight w:val="cyan"/>
        </w:rPr>
        <w:t>decentralized</w:t>
      </w:r>
      <w:r w:rsidRPr="00696DD7">
        <w:rPr>
          <w:rStyle w:val="StyleUnderline"/>
        </w:rPr>
        <w:t xml:space="preserve"> and </w:t>
      </w:r>
      <w:r w:rsidRPr="00696DD7">
        <w:rPr>
          <w:rStyle w:val="Emphasis"/>
        </w:rPr>
        <w:t>distributed</w:t>
      </w:r>
      <w:r w:rsidRPr="00696DD7">
        <w:rPr>
          <w:rStyle w:val="StyleUnderline"/>
        </w:rPr>
        <w:t xml:space="preserve">. The </w:t>
      </w:r>
      <w:r w:rsidRPr="00696DD7">
        <w:rPr>
          <w:rStyle w:val="Emphasis"/>
        </w:rPr>
        <w:t>decentralization</w:t>
      </w:r>
      <w:r w:rsidRPr="00696DD7">
        <w:rPr>
          <w:rStyle w:val="StyleUnderline"/>
        </w:rPr>
        <w:t xml:space="preserve"> of blockchain determines who </w:t>
      </w:r>
      <w:r w:rsidRPr="00696DD7">
        <w:rPr>
          <w:rStyle w:val="Emphasis"/>
        </w:rPr>
        <w:t>controls it</w:t>
      </w:r>
      <w:r w:rsidRPr="00696DD7">
        <w:rPr>
          <w:rStyle w:val="StyleUnderline"/>
        </w:rPr>
        <w:t xml:space="preserve">, while its </w:t>
      </w:r>
      <w:r w:rsidRPr="00696DD7">
        <w:rPr>
          <w:rStyle w:val="Emphasis"/>
        </w:rPr>
        <w:t>distribution</w:t>
      </w:r>
      <w:r w:rsidRPr="00696DD7">
        <w:rPr>
          <w:rStyle w:val="StyleUnderline"/>
        </w:rPr>
        <w:t xml:space="preserve"> designates the </w:t>
      </w:r>
      <w:r w:rsidRPr="00696DD7">
        <w:rPr>
          <w:rStyle w:val="Emphasis"/>
        </w:rPr>
        <w:t>location</w:t>
      </w:r>
      <w:r w:rsidRPr="00696DD7">
        <w:rPr>
          <w:sz w:val="16"/>
        </w:rPr>
        <w:t>. The graph in Figure 2.1 is commonly used to represent these two concepts.</w:t>
      </w:r>
    </w:p>
    <w:p w14:paraId="1EF568FA" w14:textId="77777777" w:rsidR="00E4286D" w:rsidRPr="00696DD7" w:rsidRDefault="00E4286D" w:rsidP="00E4286D">
      <w:pPr>
        <w:rPr>
          <w:sz w:val="16"/>
        </w:rPr>
      </w:pPr>
      <w:r w:rsidRPr="00696DD7">
        <w:rPr>
          <w:noProof/>
          <w:sz w:val="16"/>
        </w:rPr>
        <w:drawing>
          <wp:inline distT="0" distB="0" distL="0" distR="0" wp14:anchorId="367C61DF" wp14:editId="5CC382AC">
            <wp:extent cx="2742324" cy="2055080"/>
            <wp:effectExtent l="0" t="0" r="1270" b="2540"/>
            <wp:docPr id="4" name="Picture 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pic:nvPicPr>
                  <pic:blipFill>
                    <a:blip r:embed="rId8"/>
                    <a:stretch>
                      <a:fillRect/>
                    </a:stretch>
                  </pic:blipFill>
                  <pic:spPr>
                    <a:xfrm>
                      <a:off x="0" y="0"/>
                      <a:ext cx="2751013" cy="2061592"/>
                    </a:xfrm>
                    <a:prstGeom prst="rect">
                      <a:avLst/>
                    </a:prstGeom>
                  </pic:spPr>
                </pic:pic>
              </a:graphicData>
            </a:graphic>
          </wp:inline>
        </w:drawing>
      </w:r>
    </w:p>
    <w:p w14:paraId="47C8F644" w14:textId="77777777" w:rsidR="00E4286D" w:rsidRPr="00696DD7" w:rsidRDefault="00E4286D" w:rsidP="00E4286D">
      <w:pPr>
        <w:rPr>
          <w:sz w:val="16"/>
        </w:rPr>
      </w:pPr>
      <w:r w:rsidRPr="00696DD7">
        <w:rPr>
          <w:rStyle w:val="StyleUnderline"/>
        </w:rPr>
        <w:t xml:space="preserve">Blockchain is decentralized since </w:t>
      </w:r>
      <w:r w:rsidRPr="00ED3B78">
        <w:rPr>
          <w:rStyle w:val="Emphasis"/>
          <w:highlight w:val="cyan"/>
        </w:rPr>
        <w:t>no single user controls</w:t>
      </w:r>
      <w:r w:rsidRPr="00696DD7">
        <w:rPr>
          <w:rStyle w:val="StyleUnderline"/>
        </w:rPr>
        <w:t xml:space="preserve"> the information or </w:t>
      </w:r>
      <w:r w:rsidRPr="00ED3B78">
        <w:rPr>
          <w:rStyle w:val="StyleUnderline"/>
          <w:highlight w:val="cyan"/>
        </w:rPr>
        <w:t>data</w:t>
      </w:r>
      <w:r w:rsidRPr="00696DD7">
        <w:rPr>
          <w:rStyle w:val="StyleUnderline"/>
        </w:rPr>
        <w:t xml:space="preserve"> on the blockchain</w:t>
      </w:r>
      <w:r w:rsidRPr="00696DD7">
        <w:rPr>
          <w:sz w:val="16"/>
        </w:rPr>
        <w:t xml:space="preserve">.31 </w:t>
      </w:r>
      <w:r w:rsidRPr="00696DD7">
        <w:rPr>
          <w:rStyle w:val="StyleUnderline"/>
        </w:rPr>
        <w:t xml:space="preserve">The </w:t>
      </w:r>
      <w:r w:rsidRPr="00ED3B78">
        <w:rPr>
          <w:rStyle w:val="Emphasis"/>
          <w:highlight w:val="cyan"/>
        </w:rPr>
        <w:t>power</w:t>
      </w:r>
      <w:r w:rsidRPr="00ED3B78">
        <w:rPr>
          <w:rStyle w:val="StyleUnderline"/>
          <w:highlight w:val="cyan"/>
        </w:rPr>
        <w:t xml:space="preserve"> to alter the</w:t>
      </w:r>
      <w:r w:rsidRPr="00696DD7">
        <w:rPr>
          <w:rStyle w:val="StyleUnderline"/>
        </w:rPr>
        <w:t xml:space="preserve"> </w:t>
      </w:r>
      <w:r w:rsidRPr="00ED3B78">
        <w:rPr>
          <w:rStyle w:val="StyleUnderline"/>
        </w:rPr>
        <w:t>block</w:t>
      </w:r>
      <w:r w:rsidRPr="00ED3B78">
        <w:rPr>
          <w:rStyle w:val="Emphasis"/>
          <w:highlight w:val="cyan"/>
        </w:rPr>
        <w:t xml:space="preserve">chain </w:t>
      </w:r>
      <w:r w:rsidRPr="00ED3B78">
        <w:rPr>
          <w:rStyle w:val="StyleUnderline"/>
          <w:highlight w:val="cyan"/>
        </w:rPr>
        <w:t xml:space="preserve">is </w:t>
      </w:r>
      <w:r w:rsidRPr="00ED3B78">
        <w:rPr>
          <w:rStyle w:val="Emphasis"/>
          <w:highlight w:val="cyan"/>
        </w:rPr>
        <w:t>equally shared</w:t>
      </w:r>
      <w:r w:rsidRPr="00696DD7">
        <w:rPr>
          <w:rStyle w:val="StyleUnderline"/>
        </w:rPr>
        <w:t xml:space="preserve"> among </w:t>
      </w:r>
      <w:r w:rsidRPr="00696DD7">
        <w:rPr>
          <w:rStyle w:val="Emphasis"/>
        </w:rPr>
        <w:t>all</w:t>
      </w:r>
      <w:r w:rsidRPr="00696DD7">
        <w:rPr>
          <w:rStyle w:val="StyleUnderline"/>
        </w:rPr>
        <w:t xml:space="preserve"> of its users; this is why </w:t>
      </w:r>
      <w:r w:rsidRPr="00ED3B78">
        <w:rPr>
          <w:rStyle w:val="StyleUnderline"/>
          <w:highlight w:val="cyan"/>
        </w:rPr>
        <w:t xml:space="preserve">it has </w:t>
      </w:r>
      <w:r w:rsidRPr="00ED3B78">
        <w:rPr>
          <w:rStyle w:val="Emphasis"/>
          <w:highlight w:val="cyan"/>
        </w:rPr>
        <w:t>no choke points</w:t>
      </w:r>
      <w:r w:rsidRPr="00696DD7">
        <w:rPr>
          <w:rStyle w:val="StyleUnderline"/>
        </w:rPr>
        <w:t xml:space="preserve">. As a result, </w:t>
      </w:r>
      <w:r w:rsidRPr="00ED3B78">
        <w:rPr>
          <w:rStyle w:val="StyleUnderline"/>
          <w:highlight w:val="cyan"/>
        </w:rPr>
        <w:t xml:space="preserve">changing </w:t>
      </w:r>
      <w:r w:rsidRPr="00ED3B78">
        <w:rPr>
          <w:rStyle w:val="Emphasis"/>
          <w:highlight w:val="cyan"/>
        </w:rPr>
        <w:t>one copy</w:t>
      </w:r>
      <w:r w:rsidRPr="00696DD7">
        <w:rPr>
          <w:rStyle w:val="StyleUnderline"/>
        </w:rPr>
        <w:t xml:space="preserve"> of the ledger </w:t>
      </w:r>
      <w:r w:rsidRPr="00ED3B78">
        <w:rPr>
          <w:rStyle w:val="StyleUnderline"/>
          <w:highlight w:val="cyan"/>
        </w:rPr>
        <w:t xml:space="preserve">has </w:t>
      </w:r>
      <w:r w:rsidRPr="00ED3B78">
        <w:rPr>
          <w:rStyle w:val="Emphasis"/>
          <w:highlight w:val="cyan"/>
        </w:rPr>
        <w:t>no impact</w:t>
      </w:r>
      <w:r w:rsidRPr="00ED3B78">
        <w:rPr>
          <w:rStyle w:val="StyleUnderline"/>
          <w:highlight w:val="cyan"/>
        </w:rPr>
        <w:t xml:space="preserve"> on the </w:t>
      </w:r>
      <w:r w:rsidRPr="00ED3B78">
        <w:rPr>
          <w:rStyle w:val="Emphasis"/>
          <w:highlight w:val="cyan"/>
        </w:rPr>
        <w:t>rest</w:t>
      </w:r>
      <w:r w:rsidRPr="00696DD7">
        <w:rPr>
          <w:rStyle w:val="StyleUnderline"/>
        </w:rPr>
        <w:t xml:space="preserve"> of the blockchain. Put simply, </w:t>
      </w:r>
      <w:r w:rsidRPr="00696DD7">
        <w:rPr>
          <w:rStyle w:val="Emphasis"/>
        </w:rPr>
        <w:t>no single user</w:t>
      </w:r>
      <w:r w:rsidRPr="00696DD7">
        <w:rPr>
          <w:rStyle w:val="StyleUnderline"/>
        </w:rPr>
        <w:t xml:space="preserve"> retains the power to alter the information contained in other users’ copies. This </w:t>
      </w:r>
      <w:r w:rsidRPr="00ED3B78">
        <w:rPr>
          <w:rStyle w:val="Emphasis"/>
          <w:highlight w:val="cyan"/>
        </w:rPr>
        <w:t>inalterability</w:t>
      </w:r>
      <w:r w:rsidRPr="00ED3B78">
        <w:rPr>
          <w:rStyle w:val="StyleUnderline"/>
          <w:highlight w:val="cyan"/>
        </w:rPr>
        <w:t xml:space="preserve"> applies to</w:t>
      </w:r>
      <w:r w:rsidRPr="00696DD7">
        <w:rPr>
          <w:sz w:val="16"/>
        </w:rPr>
        <w:t xml:space="preserve"> blockchain developers, </w:t>
      </w:r>
      <w:proofErr w:type="gramStart"/>
      <w:r w:rsidRPr="00696DD7">
        <w:rPr>
          <w:sz w:val="16"/>
        </w:rPr>
        <w:t>courts</w:t>
      </w:r>
      <w:proofErr w:type="gramEnd"/>
      <w:r w:rsidRPr="00696DD7">
        <w:rPr>
          <w:sz w:val="16"/>
        </w:rPr>
        <w:t xml:space="preserve"> and other forms of </w:t>
      </w:r>
      <w:r w:rsidRPr="00ED3B78">
        <w:rPr>
          <w:rStyle w:val="Emphasis"/>
          <w:highlight w:val="cyan"/>
        </w:rPr>
        <w:t>public intervention</w:t>
      </w:r>
      <w:r w:rsidRPr="00696DD7">
        <w:rPr>
          <w:sz w:val="16"/>
        </w:rPr>
        <w:t>.32 It also means that the negative effects of one person’s reckless behavior are limited because only that person’s copy of the blockchain will be affected and thus invalidated.33</w:t>
      </w:r>
    </w:p>
    <w:p w14:paraId="039C786E" w14:textId="77777777" w:rsidR="00E4286D" w:rsidRPr="00696DD7" w:rsidRDefault="00E4286D" w:rsidP="00E4286D">
      <w:pPr>
        <w:rPr>
          <w:sz w:val="16"/>
        </w:rPr>
      </w:pPr>
      <w:r w:rsidRPr="00696DD7">
        <w:rPr>
          <w:sz w:val="16"/>
        </w:rPr>
        <w:t xml:space="preserve">Blockchain is also distributed because its functioning mechanisms and data are located across many computers through the network. </w:t>
      </w:r>
      <w:r w:rsidRPr="00ED3B78">
        <w:rPr>
          <w:rStyle w:val="Emphasis"/>
          <w:highlight w:val="cyan"/>
        </w:rPr>
        <w:t>Contrary</w:t>
      </w:r>
      <w:r w:rsidRPr="00ED3B78">
        <w:rPr>
          <w:rStyle w:val="StyleUnderline"/>
          <w:highlight w:val="cyan"/>
        </w:rPr>
        <w:t xml:space="preserve"> to </w:t>
      </w:r>
      <w:r w:rsidRPr="00ED3B78">
        <w:rPr>
          <w:rStyle w:val="Emphasis"/>
          <w:highlight w:val="cyan"/>
        </w:rPr>
        <w:t>centralized</w:t>
      </w:r>
      <w:r w:rsidRPr="00ED3B78">
        <w:rPr>
          <w:rStyle w:val="StyleUnderline"/>
          <w:highlight w:val="cyan"/>
        </w:rPr>
        <w:t xml:space="preserve"> systems</w:t>
      </w:r>
      <w:r w:rsidRPr="00696DD7">
        <w:rPr>
          <w:sz w:val="16"/>
        </w:rPr>
        <w:t xml:space="preserve">, where core developers maintain control over these elements, </w:t>
      </w:r>
      <w:r w:rsidRPr="00696DD7">
        <w:rPr>
          <w:rStyle w:val="StyleUnderline"/>
        </w:rPr>
        <w:t>they are equally distributed between all</w:t>
      </w:r>
      <w:r w:rsidRPr="00696DD7">
        <w:rPr>
          <w:sz w:val="16"/>
        </w:rPr>
        <w:t xml:space="preserve"> the </w:t>
      </w:r>
      <w:r w:rsidRPr="00696DD7">
        <w:rPr>
          <w:rStyle w:val="StyleUnderline"/>
        </w:rPr>
        <w:t>nodes</w:t>
      </w:r>
      <w:r w:rsidRPr="00696DD7">
        <w:rPr>
          <w:sz w:val="16"/>
        </w:rPr>
        <w:t xml:space="preserve"> in the network in the blockchain space. </w:t>
      </w:r>
      <w:r w:rsidRPr="00ED3B78">
        <w:rPr>
          <w:rStyle w:val="StyleUnderline"/>
          <w:highlight w:val="cyan"/>
        </w:rPr>
        <w:t>Blockchain</w:t>
      </w:r>
      <w:r w:rsidRPr="00696DD7">
        <w:rPr>
          <w:rStyle w:val="StyleUnderline"/>
        </w:rPr>
        <w:t xml:space="preserve"> thus </w:t>
      </w:r>
      <w:r w:rsidRPr="00ED3B78">
        <w:rPr>
          <w:rStyle w:val="StyleUnderline"/>
          <w:highlight w:val="cyan"/>
        </w:rPr>
        <w:t xml:space="preserve">creates </w:t>
      </w:r>
      <w:r w:rsidRPr="00ED3B78">
        <w:rPr>
          <w:rStyle w:val="Emphasis"/>
          <w:highlight w:val="cyan"/>
        </w:rPr>
        <w:t>trust</w:t>
      </w:r>
      <w:r w:rsidRPr="00ED3B78">
        <w:rPr>
          <w:rStyle w:val="StyleUnderline"/>
          <w:highlight w:val="cyan"/>
        </w:rPr>
        <w:t xml:space="preserve"> by granting </w:t>
      </w:r>
      <w:r w:rsidRPr="00ED3B78">
        <w:rPr>
          <w:rStyle w:val="Emphasis"/>
          <w:highlight w:val="cyan"/>
        </w:rPr>
        <w:t>equal access</w:t>
      </w:r>
      <w:r w:rsidRPr="00696DD7">
        <w:rPr>
          <w:rStyle w:val="StyleUnderline"/>
        </w:rPr>
        <w:t xml:space="preserve"> to the full ledger</w:t>
      </w:r>
      <w:r w:rsidRPr="00696DD7">
        <w:rPr>
          <w:sz w:val="16"/>
        </w:rPr>
        <w:t>.</w:t>
      </w:r>
    </w:p>
    <w:p w14:paraId="24C4D2C1" w14:textId="77777777" w:rsidR="00E4286D" w:rsidRDefault="00E4286D" w:rsidP="00E4286D">
      <w:pPr>
        <w:rPr>
          <w:sz w:val="16"/>
        </w:rPr>
      </w:pPr>
      <w:r w:rsidRPr="00696DD7">
        <w:rPr>
          <w:sz w:val="16"/>
        </w:rPr>
        <w:t xml:space="preserve">The distribution of power is cemented by a set of procedures, called the protocol.34 Once the protocol is established, it is not possible to deviate from it unless decided by most users, who can then create a copy of the blockchain functioning with new rules. This is referred to as a “fork.” From the outset, it is important to note that forking does impair the immutability principle.35 The original (pre-forked) copy of a forked blockchain remains intact. For now, let me simply stress that </w:t>
      </w:r>
      <w:r w:rsidRPr="00696DD7">
        <w:rPr>
          <w:rStyle w:val="StyleUnderline"/>
        </w:rPr>
        <w:t>blockchain reliance on a protocol is said to solve the “Byzantine Generals Problem,”</w:t>
      </w:r>
      <w:r w:rsidRPr="00696DD7">
        <w:rPr>
          <w:sz w:val="16"/>
        </w:rPr>
        <w:t xml:space="preserve">36 </w:t>
      </w:r>
      <w:r w:rsidRPr="00696DD7">
        <w:rPr>
          <w:rStyle w:val="StyleUnderline"/>
        </w:rPr>
        <w:t>according to which computer systems cannot reach consensus without relying on a central authority</w:t>
      </w:r>
      <w:r w:rsidRPr="00696DD7">
        <w:rPr>
          <w:sz w:val="16"/>
        </w:rPr>
        <w:t>.37 In short, blockchain distribution eliminates the need to trust a single entity.</w:t>
      </w:r>
    </w:p>
    <w:p w14:paraId="2DD5F1D5" w14:textId="77777777" w:rsidR="00E4286D" w:rsidRDefault="00E4286D" w:rsidP="00E4286D">
      <w:pPr>
        <w:pStyle w:val="Heading4"/>
      </w:pPr>
      <w:r>
        <w:t>No blockchain agreement</w:t>
      </w:r>
    </w:p>
    <w:p w14:paraId="03AB494E" w14:textId="77777777" w:rsidR="00E4286D" w:rsidRDefault="00E4286D" w:rsidP="00E4286D">
      <w:r>
        <w:t xml:space="preserve">Ethan </w:t>
      </w:r>
      <w:r w:rsidRPr="00E93157">
        <w:rPr>
          <w:rStyle w:val="Style13ptBold"/>
        </w:rPr>
        <w:t>Chen 21</w:t>
      </w:r>
      <w:r>
        <w:t>, J.D. from The University of Iowa College of Law, “Cryptocurrency as the Modern-Day Bretton Woods: A Comparative Analysis of Legal Approaches to Blockchain Technology”, Transnational Law and Contemporary Problems, 30 Transnat'l L. &amp; Contemp. Probs. 289, Summer 2021, Lexis</w:t>
      </w:r>
    </w:p>
    <w:p w14:paraId="5D27EF67" w14:textId="77777777" w:rsidR="00E4286D" w:rsidRPr="00606CC3" w:rsidRDefault="00E4286D" w:rsidP="00E4286D">
      <w:pPr>
        <w:rPr>
          <w:sz w:val="16"/>
        </w:rPr>
      </w:pPr>
      <w:r w:rsidRPr="00606CC3">
        <w:rPr>
          <w:sz w:val="16"/>
        </w:rPr>
        <w:t xml:space="preserve">Second, </w:t>
      </w:r>
      <w:r w:rsidRPr="005C64FD">
        <w:rPr>
          <w:rStyle w:val="StyleUnderline"/>
          <w:highlight w:val="cyan"/>
        </w:rPr>
        <w:t xml:space="preserve">there exists a </w:t>
      </w:r>
      <w:r w:rsidRPr="005C64FD">
        <w:rPr>
          <w:rStyle w:val="Emphasis"/>
          <w:highlight w:val="cyan"/>
        </w:rPr>
        <w:t>wide-ranging</w:t>
      </w:r>
      <w:r w:rsidRPr="00606CC3">
        <w:rPr>
          <w:rStyle w:val="StyleUnderline"/>
        </w:rPr>
        <w:t xml:space="preserve"> international </w:t>
      </w:r>
      <w:r w:rsidRPr="005C64FD">
        <w:rPr>
          <w:rStyle w:val="StyleUnderline"/>
          <w:highlight w:val="cyan"/>
        </w:rPr>
        <w:t>response</w:t>
      </w:r>
      <w:r w:rsidRPr="00606CC3">
        <w:rPr>
          <w:rStyle w:val="StyleUnderline"/>
        </w:rPr>
        <w:t xml:space="preserve"> towards security concerns and trade barriers. </w:t>
      </w:r>
      <w:r w:rsidRPr="005C64FD">
        <w:rPr>
          <w:rStyle w:val="StyleUnderline"/>
          <w:highlight w:val="cyan"/>
        </w:rPr>
        <w:t>Issues</w:t>
      </w:r>
      <w:r w:rsidRPr="00606CC3">
        <w:rPr>
          <w:rStyle w:val="StyleUnderline"/>
        </w:rPr>
        <w:t xml:space="preserve"> of interest </w:t>
      </w:r>
      <w:r w:rsidRPr="005C64FD">
        <w:rPr>
          <w:rStyle w:val="StyleUnderline"/>
          <w:highlight w:val="cyan"/>
        </w:rPr>
        <w:t>include</w:t>
      </w:r>
      <w:r w:rsidRPr="00606CC3">
        <w:rPr>
          <w:rStyle w:val="StyleUnderline"/>
        </w:rPr>
        <w:t xml:space="preserve"> "trade </w:t>
      </w:r>
      <w:r w:rsidRPr="005C64FD">
        <w:rPr>
          <w:rStyle w:val="StyleUnderline"/>
          <w:highlight w:val="cyan"/>
        </w:rPr>
        <w:t>barriers for</w:t>
      </w:r>
      <w:r w:rsidRPr="00606CC3">
        <w:rPr>
          <w:rStyle w:val="StyleUnderline"/>
        </w:rPr>
        <w:t xml:space="preserve"> cross-border </w:t>
      </w:r>
      <w:r w:rsidRPr="005C64FD">
        <w:rPr>
          <w:rStyle w:val="Emphasis"/>
          <w:highlight w:val="cyan"/>
        </w:rPr>
        <w:t>data</w:t>
      </w:r>
      <w:r w:rsidRPr="00606CC3">
        <w:rPr>
          <w:rStyle w:val="Emphasis"/>
        </w:rPr>
        <w:t xml:space="preserve"> flows</w:t>
      </w:r>
      <w:r w:rsidRPr="00606CC3">
        <w:rPr>
          <w:rStyle w:val="StyleUnderline"/>
        </w:rPr>
        <w:t xml:space="preserve">, international </w:t>
      </w:r>
      <w:r w:rsidRPr="005C64FD">
        <w:rPr>
          <w:rStyle w:val="Emphasis"/>
          <w:highlight w:val="cyan"/>
        </w:rPr>
        <w:t>standards</w:t>
      </w:r>
      <w:r w:rsidRPr="005C64FD">
        <w:rPr>
          <w:rStyle w:val="StyleUnderline"/>
          <w:highlight w:val="cyan"/>
        </w:rPr>
        <w:t xml:space="preserve">, </w:t>
      </w:r>
      <w:r w:rsidRPr="005C64FD">
        <w:rPr>
          <w:rStyle w:val="Emphasis"/>
          <w:highlight w:val="cyan"/>
        </w:rPr>
        <w:t>privacy</w:t>
      </w:r>
      <w:r w:rsidRPr="005C64FD">
        <w:rPr>
          <w:rStyle w:val="StyleUnderline"/>
          <w:highlight w:val="cyan"/>
        </w:rPr>
        <w:t xml:space="preserve"> and </w:t>
      </w:r>
      <w:r w:rsidRPr="005C64FD">
        <w:rPr>
          <w:rStyle w:val="Emphasis"/>
          <w:highlight w:val="cyan"/>
        </w:rPr>
        <w:t>security</w:t>
      </w:r>
      <w:r w:rsidRPr="00606CC3">
        <w:rPr>
          <w:rStyle w:val="StyleUnderline"/>
        </w:rPr>
        <w:t xml:space="preserve"> concerns, and </w:t>
      </w:r>
      <w:r w:rsidRPr="00606CC3">
        <w:rPr>
          <w:rStyle w:val="Emphasis"/>
        </w:rPr>
        <w:t>regulatory implications</w:t>
      </w:r>
      <w:r w:rsidRPr="00606CC3">
        <w:rPr>
          <w:sz w:val="16"/>
        </w:rPr>
        <w:t xml:space="preserve">." 48 </w:t>
      </w:r>
      <w:r w:rsidRPr="005C64FD">
        <w:rPr>
          <w:rStyle w:val="StyleUnderline"/>
          <w:highlight w:val="cyan"/>
        </w:rPr>
        <w:t>There is</w:t>
      </w:r>
      <w:r w:rsidRPr="00606CC3">
        <w:rPr>
          <w:rStyle w:val="StyleUnderline"/>
        </w:rPr>
        <w:t xml:space="preserve"> a </w:t>
      </w:r>
      <w:r w:rsidRPr="005C64FD">
        <w:rPr>
          <w:rStyle w:val="Emphasis"/>
          <w:sz w:val="24"/>
          <w:szCs w:val="26"/>
          <w:highlight w:val="cyan"/>
        </w:rPr>
        <w:t>high</w:t>
      </w:r>
      <w:r w:rsidRPr="00606CC3">
        <w:rPr>
          <w:rStyle w:val="Emphasis"/>
          <w:sz w:val="24"/>
          <w:szCs w:val="26"/>
        </w:rPr>
        <w:t xml:space="preserve"> level of </w:t>
      </w:r>
      <w:r w:rsidRPr="005C64FD">
        <w:rPr>
          <w:rStyle w:val="Emphasis"/>
          <w:sz w:val="24"/>
          <w:szCs w:val="26"/>
          <w:highlight w:val="cyan"/>
        </w:rPr>
        <w:t>disharmony</w:t>
      </w:r>
      <w:r w:rsidRPr="00606CC3">
        <w:rPr>
          <w:rStyle w:val="StyleUnderline"/>
          <w:sz w:val="24"/>
          <w:szCs w:val="26"/>
        </w:rPr>
        <w:t xml:space="preserve"> </w:t>
      </w:r>
      <w:r w:rsidRPr="00606CC3">
        <w:rPr>
          <w:rStyle w:val="StyleUnderline"/>
        </w:rPr>
        <w:t xml:space="preserve">among independent nations </w:t>
      </w:r>
      <w:r w:rsidRPr="005C64FD">
        <w:rPr>
          <w:rStyle w:val="StyleUnderline"/>
          <w:highlight w:val="cyan"/>
        </w:rPr>
        <w:t>regarding</w:t>
      </w:r>
      <w:r w:rsidRPr="00606CC3">
        <w:rPr>
          <w:rStyle w:val="StyleUnderline"/>
        </w:rPr>
        <w:t xml:space="preserve"> the </w:t>
      </w:r>
      <w:r w:rsidRPr="005C64FD">
        <w:rPr>
          <w:rStyle w:val="Emphasis"/>
          <w:highlight w:val="cyan"/>
        </w:rPr>
        <w:t>regulation</w:t>
      </w:r>
      <w:r w:rsidRPr="00606CC3">
        <w:rPr>
          <w:rStyle w:val="StyleUnderline"/>
        </w:rPr>
        <w:t xml:space="preserve"> and </w:t>
      </w:r>
      <w:r w:rsidRPr="00606CC3">
        <w:rPr>
          <w:rStyle w:val="Emphasis"/>
        </w:rPr>
        <w:t>standards</w:t>
      </w:r>
      <w:r w:rsidRPr="00606CC3">
        <w:rPr>
          <w:rStyle w:val="StyleUnderline"/>
        </w:rPr>
        <w:t xml:space="preserve"> </w:t>
      </w:r>
      <w:r w:rsidRPr="005C64FD">
        <w:rPr>
          <w:rStyle w:val="StyleUnderline"/>
          <w:highlight w:val="cyan"/>
        </w:rPr>
        <w:t xml:space="preserve">of </w:t>
      </w:r>
      <w:r w:rsidRPr="005C64FD">
        <w:rPr>
          <w:rStyle w:val="Emphasis"/>
          <w:highlight w:val="cyan"/>
        </w:rPr>
        <w:t>blockchain</w:t>
      </w:r>
      <w:r w:rsidRPr="00606CC3">
        <w:rPr>
          <w:rStyle w:val="StyleUnderline"/>
        </w:rPr>
        <w:t xml:space="preserve"> technology and cryptocurrency law</w:t>
      </w:r>
      <w:r w:rsidRPr="00606CC3">
        <w:rPr>
          <w:sz w:val="16"/>
        </w:rPr>
        <w:t xml:space="preserve">. 49 </w:t>
      </w:r>
      <w:r w:rsidRPr="00606CC3">
        <w:rPr>
          <w:rStyle w:val="StyleUnderline"/>
        </w:rPr>
        <w:t xml:space="preserve">As such, cryptocurrencies must traverse </w:t>
      </w:r>
      <w:r w:rsidRPr="005C64FD">
        <w:rPr>
          <w:rStyle w:val="StyleUnderline"/>
          <w:highlight w:val="cyan"/>
        </w:rPr>
        <w:t xml:space="preserve">an </w:t>
      </w:r>
      <w:r w:rsidRPr="005C64FD">
        <w:rPr>
          <w:rStyle w:val="Emphasis"/>
          <w:highlight w:val="cyan"/>
        </w:rPr>
        <w:t>inconsistent</w:t>
      </w:r>
      <w:r w:rsidRPr="00606CC3">
        <w:rPr>
          <w:rStyle w:val="StyleUnderline"/>
        </w:rPr>
        <w:t xml:space="preserve"> global regulatory </w:t>
      </w:r>
      <w:r w:rsidRPr="005C64FD">
        <w:rPr>
          <w:rStyle w:val="StyleUnderline"/>
          <w:highlight w:val="cyan"/>
        </w:rPr>
        <w:t>environment</w:t>
      </w:r>
      <w:r w:rsidRPr="00606CC3">
        <w:rPr>
          <w:sz w:val="16"/>
        </w:rPr>
        <w:t xml:space="preserve">. 50 </w:t>
      </w:r>
      <w:r w:rsidRPr="00606CC3">
        <w:rPr>
          <w:rStyle w:val="StyleUnderline"/>
        </w:rPr>
        <w:t xml:space="preserve">The </w:t>
      </w:r>
      <w:r w:rsidRPr="00606CC3">
        <w:rPr>
          <w:rStyle w:val="Emphasis"/>
        </w:rPr>
        <w:t>regulatory disharmony</w:t>
      </w:r>
      <w:r w:rsidRPr="00606CC3">
        <w:rPr>
          <w:rStyle w:val="StyleUnderline"/>
        </w:rPr>
        <w:t xml:space="preserve"> between governments would </w:t>
      </w:r>
      <w:r w:rsidRPr="005C64FD">
        <w:rPr>
          <w:rStyle w:val="Emphasis"/>
          <w:sz w:val="24"/>
          <w:szCs w:val="26"/>
          <w:highlight w:val="cyan"/>
        </w:rPr>
        <w:t>pose difficulty in</w:t>
      </w:r>
      <w:r w:rsidRPr="00606CC3">
        <w:rPr>
          <w:rStyle w:val="Emphasis"/>
          <w:sz w:val="24"/>
          <w:szCs w:val="26"/>
        </w:rPr>
        <w:t xml:space="preserve"> the </w:t>
      </w:r>
      <w:r w:rsidRPr="005C64FD">
        <w:rPr>
          <w:rStyle w:val="Emphasis"/>
          <w:sz w:val="24"/>
          <w:szCs w:val="26"/>
          <w:highlight w:val="cyan"/>
        </w:rPr>
        <w:t>creation of an international</w:t>
      </w:r>
      <w:r w:rsidRPr="00606CC3">
        <w:rPr>
          <w:rStyle w:val="Emphasis"/>
          <w:sz w:val="24"/>
          <w:szCs w:val="26"/>
        </w:rPr>
        <w:t xml:space="preserve"> regulatory </w:t>
      </w:r>
      <w:r w:rsidRPr="005C64FD">
        <w:rPr>
          <w:rStyle w:val="Emphasis"/>
          <w:sz w:val="24"/>
          <w:szCs w:val="26"/>
          <w:highlight w:val="cyan"/>
        </w:rPr>
        <w:t>body</w:t>
      </w:r>
      <w:r w:rsidRPr="00606CC3">
        <w:rPr>
          <w:rStyle w:val="StyleUnderline"/>
        </w:rPr>
        <w:t xml:space="preserve">. Most </w:t>
      </w:r>
      <w:r w:rsidRPr="005C64FD">
        <w:rPr>
          <w:rStyle w:val="StyleUnderline"/>
          <w:highlight w:val="cyan"/>
        </w:rPr>
        <w:t xml:space="preserve">notably, </w:t>
      </w:r>
      <w:r w:rsidRPr="005C64FD">
        <w:rPr>
          <w:rStyle w:val="Emphasis"/>
          <w:highlight w:val="cyan"/>
        </w:rPr>
        <w:t>differences</w:t>
      </w:r>
      <w:r w:rsidRPr="005C64FD">
        <w:rPr>
          <w:rStyle w:val="StyleUnderline"/>
          <w:highlight w:val="cyan"/>
        </w:rPr>
        <w:t xml:space="preserve"> in</w:t>
      </w:r>
      <w:r w:rsidRPr="00606CC3">
        <w:rPr>
          <w:rStyle w:val="StyleUnderline"/>
        </w:rPr>
        <w:t xml:space="preserve"> the regulatory frameworks of the </w:t>
      </w:r>
      <w:r w:rsidRPr="005C64FD">
        <w:rPr>
          <w:rStyle w:val="Emphasis"/>
          <w:highlight w:val="cyan"/>
        </w:rPr>
        <w:t>U</w:t>
      </w:r>
      <w:r w:rsidRPr="00606CC3">
        <w:rPr>
          <w:sz w:val="16"/>
        </w:rPr>
        <w:t xml:space="preserve">nited </w:t>
      </w:r>
      <w:r w:rsidRPr="005C64FD">
        <w:rPr>
          <w:rStyle w:val="Emphasis"/>
          <w:highlight w:val="cyan"/>
        </w:rPr>
        <w:t>S</w:t>
      </w:r>
      <w:r w:rsidRPr="00606CC3">
        <w:rPr>
          <w:sz w:val="16"/>
        </w:rPr>
        <w:t xml:space="preserve">tates </w:t>
      </w:r>
      <w:r w:rsidRPr="005C64FD">
        <w:rPr>
          <w:rStyle w:val="StyleUnderline"/>
          <w:highlight w:val="cyan"/>
        </w:rPr>
        <w:t xml:space="preserve">and China pose </w:t>
      </w:r>
      <w:r w:rsidRPr="005C64FD">
        <w:rPr>
          <w:rStyle w:val="Emphasis"/>
          <w:sz w:val="24"/>
          <w:szCs w:val="26"/>
          <w:highlight w:val="cyan"/>
        </w:rPr>
        <w:t>significant hurdles</w:t>
      </w:r>
      <w:r w:rsidRPr="005C64FD">
        <w:rPr>
          <w:rStyle w:val="StyleUnderline"/>
          <w:sz w:val="24"/>
          <w:szCs w:val="26"/>
          <w:highlight w:val="cyan"/>
        </w:rPr>
        <w:t xml:space="preserve"> </w:t>
      </w:r>
      <w:r w:rsidRPr="005C64FD">
        <w:rPr>
          <w:rStyle w:val="StyleUnderline"/>
          <w:highlight w:val="cyan"/>
        </w:rPr>
        <w:t>for</w:t>
      </w:r>
      <w:r w:rsidRPr="00606CC3">
        <w:rPr>
          <w:rStyle w:val="StyleUnderline"/>
        </w:rPr>
        <w:t xml:space="preserve"> international </w:t>
      </w:r>
      <w:r w:rsidRPr="005C64FD">
        <w:rPr>
          <w:rStyle w:val="StyleUnderline"/>
          <w:highlight w:val="cyan"/>
        </w:rPr>
        <w:t>harmonization</w:t>
      </w:r>
      <w:r w:rsidRPr="00606CC3">
        <w:rPr>
          <w:sz w:val="16"/>
        </w:rPr>
        <w:t>. 51</w:t>
      </w:r>
    </w:p>
    <w:p w14:paraId="601839DA" w14:textId="77777777" w:rsidR="00E4286D" w:rsidRDefault="00E4286D" w:rsidP="00E4286D">
      <w:pPr>
        <w:rPr>
          <w:sz w:val="16"/>
        </w:rPr>
      </w:pPr>
      <w:r w:rsidRPr="00606CC3">
        <w:rPr>
          <w:sz w:val="16"/>
        </w:rPr>
        <w:t xml:space="preserve">Third, major regulatory concerns question whether cryptocurrencies are here to stay or whether they are a speculative bubble. Take, as a classic example, the tulip bulbs in 17th century Holland; they became extraordinarily valuable and then dramatically collapsed. 52Since then, there have been many more speculative bubbles such as the dot-com bubble near the end of the 20th century. 53 </w:t>
      </w:r>
      <w:r w:rsidRPr="00606CC3">
        <w:rPr>
          <w:rStyle w:val="StyleUnderline"/>
        </w:rPr>
        <w:t xml:space="preserve">The fear that cryptocurrency may be another socio-economic phenomenon has led to </w:t>
      </w:r>
      <w:r w:rsidRPr="00606CC3">
        <w:rPr>
          <w:rStyle w:val="Emphasis"/>
        </w:rPr>
        <w:t>stark differences</w:t>
      </w:r>
      <w:r w:rsidRPr="00606CC3">
        <w:rPr>
          <w:rStyle w:val="StyleUnderline"/>
        </w:rPr>
        <w:t xml:space="preserve"> in cryptocurrency regulation among international governments</w:t>
      </w:r>
      <w:r w:rsidRPr="00606CC3">
        <w:rPr>
          <w:sz w:val="16"/>
        </w:rPr>
        <w:t xml:space="preserve">. 54 </w:t>
      </w:r>
      <w:r w:rsidRPr="00606CC3">
        <w:rPr>
          <w:rStyle w:val="StyleUnderline"/>
        </w:rPr>
        <w:t xml:space="preserve">There is </w:t>
      </w:r>
      <w:r w:rsidRPr="00606CC3">
        <w:rPr>
          <w:rStyle w:val="Emphasis"/>
        </w:rPr>
        <w:t>very little</w:t>
      </w:r>
      <w:r w:rsidRPr="00606CC3">
        <w:rPr>
          <w:rStyle w:val="StyleUnderline"/>
        </w:rPr>
        <w:t xml:space="preserve"> regulatory harmonization among countries and a </w:t>
      </w:r>
      <w:r w:rsidRPr="00606CC3">
        <w:rPr>
          <w:rStyle w:val="Emphasis"/>
        </w:rPr>
        <w:t>quickly emerging patchwork</w:t>
      </w:r>
      <w:r w:rsidRPr="00606CC3">
        <w:rPr>
          <w:rStyle w:val="StyleUnderline"/>
        </w:rPr>
        <w:t xml:space="preserve"> of complex regulation</w:t>
      </w:r>
      <w:r w:rsidRPr="00606CC3">
        <w:rPr>
          <w:sz w:val="16"/>
        </w:rPr>
        <w:t>. 55</w:t>
      </w:r>
    </w:p>
    <w:p w14:paraId="1C704E91" w14:textId="77777777" w:rsidR="00E4286D" w:rsidRPr="00B8238E" w:rsidRDefault="00E4286D" w:rsidP="00E4286D">
      <w:pPr>
        <w:pStyle w:val="Heading4"/>
      </w:pPr>
      <w:r>
        <w:t xml:space="preserve">The CP creates industry </w:t>
      </w:r>
      <w:r>
        <w:rPr>
          <w:u w:val="single"/>
        </w:rPr>
        <w:t>doubt</w:t>
      </w:r>
      <w:r>
        <w:t xml:space="preserve"> and </w:t>
      </w:r>
      <w:r>
        <w:rPr>
          <w:u w:val="single"/>
        </w:rPr>
        <w:t>equivocation</w:t>
      </w:r>
      <w:r>
        <w:t xml:space="preserve">---that </w:t>
      </w:r>
      <w:r>
        <w:rPr>
          <w:u w:val="single"/>
        </w:rPr>
        <w:t>nukes</w:t>
      </w:r>
      <w:r>
        <w:t xml:space="preserve"> development</w:t>
      </w:r>
    </w:p>
    <w:p w14:paraId="1B82D982" w14:textId="77777777" w:rsidR="00E4286D" w:rsidRDefault="00E4286D" w:rsidP="00E4286D">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05DF18FC" w14:textId="77777777" w:rsidR="00E4286D" w:rsidRDefault="00E4286D" w:rsidP="00E4286D">
      <w:r>
        <w:t>The future of blockchain</w:t>
      </w:r>
    </w:p>
    <w:p w14:paraId="5ACE3D55" w14:textId="77777777" w:rsidR="00E4286D" w:rsidRPr="00B8238E" w:rsidRDefault="00E4286D" w:rsidP="00E4286D">
      <w:pPr>
        <w:rPr>
          <w:rStyle w:val="StyleUnderline"/>
        </w:rPr>
      </w:pPr>
      <w:r w:rsidRPr="00B8238E">
        <w:rPr>
          <w:rStyle w:val="StyleUnderline"/>
        </w:rPr>
        <w:t xml:space="preserve">In spite of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3513D227" w14:textId="77777777" w:rsidR="00E4286D" w:rsidRDefault="00E4286D" w:rsidP="00E4286D">
      <w:r w:rsidRPr="00B8238E">
        <w:rPr>
          <w:rStyle w:val="StyleUnderline"/>
        </w:rPr>
        <w:t>It would be foolish to claim there are no barriers to blockchain′s development</w:t>
      </w:r>
      <w:r>
        <w:t>,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technology, but makes this technology fragile to fluctuations in energy prices, with nodes likely to be located in jurisdictions with favourable energy prices, eroding the concept of decentralisation. 14 The relative novelty of blockchain has also meant a general lack of expertise to develop technology specifically for the legal industry.</w:t>
      </w:r>
    </w:p>
    <w:p w14:paraId="5471E7B3" w14:textId="77777777" w:rsidR="00E4286D" w:rsidRDefault="00E4286D" w:rsidP="00E4286D">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FA2FB3">
        <w:rPr>
          <w:rStyle w:val="StyleUnderline"/>
          <w:highlight w:val="cyan"/>
        </w:rPr>
        <w:t>,</w:t>
      </w:r>
      <w:r w:rsidRPr="00B8238E">
        <w:rPr>
          <w:rStyle w:val="StyleUnderline"/>
        </w:rPr>
        <w:t xml:space="preserve"> </w:t>
      </w:r>
      <w:proofErr w:type="gramStart"/>
      <w:r w:rsidRPr="00B8238E">
        <w:rPr>
          <w:rStyle w:val="Emphasis"/>
        </w:rPr>
        <w:t>legislators</w:t>
      </w:r>
      <w:proofErr w:type="gramEnd"/>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t>.</w:t>
      </w:r>
    </w:p>
    <w:p w14:paraId="30D2AD72" w14:textId="77777777" w:rsidR="00E4286D" w:rsidRPr="00F23858" w:rsidRDefault="00E4286D" w:rsidP="00E4286D">
      <w:pPr>
        <w:pStyle w:val="Heading4"/>
      </w:pPr>
      <w:r>
        <w:t xml:space="preserve">The CP’s </w:t>
      </w:r>
      <w:r>
        <w:rPr>
          <w:u w:val="single"/>
        </w:rPr>
        <w:t>slow</w:t>
      </w:r>
    </w:p>
    <w:p w14:paraId="1D54CC14" w14:textId="77777777" w:rsidR="00E4286D" w:rsidRPr="00895FA7" w:rsidRDefault="00E4286D" w:rsidP="00E4286D">
      <w:r w:rsidRPr="005536CC">
        <w:t xml:space="preserve">Gerald </w:t>
      </w:r>
      <w:r w:rsidRPr="00F23858">
        <w:rPr>
          <w:rStyle w:val="Style13ptBold"/>
        </w:rPr>
        <w:t>Steinberg 1</w:t>
      </w:r>
      <w:r w:rsidRPr="005536CC">
        <w:t>, Center for Strategic Studies, J</w:t>
      </w:r>
      <w:r>
        <w:t>erusalem Post, 9/21/2001, Lexis</w:t>
      </w:r>
    </w:p>
    <w:p w14:paraId="5925D0B0" w14:textId="77777777" w:rsidR="00E4286D" w:rsidRPr="00AD40CE" w:rsidRDefault="00E4286D" w:rsidP="00E4286D">
      <w:pPr>
        <w:rPr>
          <w:szCs w:val="20"/>
        </w:rPr>
      </w:pPr>
      <w:r w:rsidRPr="007D1E11">
        <w:rPr>
          <w:rStyle w:val="StyleUnderline"/>
          <w:szCs w:val="20"/>
          <w:highlight w:val="cyan"/>
          <w:shd w:val="clear" w:color="auto" w:fill="FF93C9"/>
        </w:rPr>
        <w:t xml:space="preserve">Instead of </w:t>
      </w:r>
      <w:r w:rsidRPr="007D1E11">
        <w:rPr>
          <w:rStyle w:val="Emphasis"/>
          <w:szCs w:val="20"/>
          <w:highlight w:val="cyan"/>
          <w:shd w:val="clear" w:color="auto" w:fill="FF93C9"/>
        </w:rPr>
        <w:t>time-consuming</w:t>
      </w:r>
      <w:r w:rsidRPr="007D1E11">
        <w:rPr>
          <w:rStyle w:val="StyleUnderline"/>
          <w:szCs w:val="20"/>
          <w:highlight w:val="cyan"/>
          <w:shd w:val="clear" w:color="auto" w:fill="FF93C9"/>
        </w:rPr>
        <w:t xml:space="preserve"> negotiations and</w:t>
      </w:r>
      <w:r w:rsidRPr="00F40132">
        <w:rPr>
          <w:rStyle w:val="StyleUnderline"/>
        </w:rPr>
        <w:t xml:space="preserve"> diplomatic </w:t>
      </w:r>
      <w:r w:rsidRPr="007D1E11">
        <w:rPr>
          <w:rStyle w:val="StyleUnderline"/>
          <w:szCs w:val="20"/>
          <w:highlight w:val="cyan"/>
          <w:shd w:val="clear" w:color="auto" w:fill="FF93C9"/>
        </w:rPr>
        <w:t>coalition building</w:t>
      </w:r>
      <w:r w:rsidRPr="00AD40CE">
        <w:rPr>
          <w:szCs w:val="20"/>
        </w:rPr>
        <w:t xml:space="preserve">, President </w:t>
      </w:r>
      <w:r w:rsidRPr="007D1E11">
        <w:rPr>
          <w:rStyle w:val="StyleUnderline"/>
          <w:szCs w:val="20"/>
          <w:highlight w:val="cyan"/>
          <w:shd w:val="clear" w:color="auto" w:fill="FF93C9"/>
        </w:rPr>
        <w:t>Bush</w:t>
      </w:r>
      <w:r w:rsidRPr="00AD40CE">
        <w:rPr>
          <w:szCs w:val="20"/>
        </w:rPr>
        <w:t xml:space="preserve">, as the leader of the world's only superpower </w:t>
      </w:r>
      <w:r w:rsidRPr="007D1E11">
        <w:rPr>
          <w:rStyle w:val="StyleUnderline"/>
          <w:szCs w:val="20"/>
          <w:highlight w:val="cyan"/>
          <w:shd w:val="clear" w:color="auto" w:fill="FF93C9"/>
        </w:rPr>
        <w:t>needs to demonstrate</w:t>
      </w:r>
      <w:r w:rsidRPr="007D1E11">
        <w:rPr>
          <w:rStyle w:val="StyleUnderline"/>
        </w:rPr>
        <w:t xml:space="preserve"> </w:t>
      </w:r>
      <w:r w:rsidRPr="00AD40CE">
        <w:rPr>
          <w:rStyle w:val="StyleUnderline"/>
          <w:szCs w:val="20"/>
        </w:rPr>
        <w:t xml:space="preserve">his </w:t>
      </w:r>
      <w:r w:rsidRPr="007D1E11">
        <w:rPr>
          <w:rStyle w:val="StyleUnderline"/>
          <w:szCs w:val="20"/>
          <w:highlight w:val="cyan"/>
          <w:shd w:val="clear" w:color="auto" w:fill="FF93C9"/>
        </w:rPr>
        <w:t>determination</w:t>
      </w:r>
      <w:r w:rsidRPr="007D1E11">
        <w:rPr>
          <w:rStyle w:val="StyleUnderline"/>
        </w:rPr>
        <w:t xml:space="preserve"> </w:t>
      </w:r>
      <w:r w:rsidRPr="00AD40CE">
        <w:rPr>
          <w:rStyle w:val="StyleUnderline"/>
          <w:szCs w:val="20"/>
        </w:rPr>
        <w:t xml:space="preserve">and power </w:t>
      </w:r>
      <w:r w:rsidRPr="007D1E11">
        <w:rPr>
          <w:rStyle w:val="StyleUnderline"/>
          <w:szCs w:val="20"/>
          <w:highlight w:val="cyan"/>
          <w:shd w:val="clear" w:color="auto" w:fill="FF93C9"/>
        </w:rPr>
        <w:t xml:space="preserve">through </w:t>
      </w:r>
      <w:r w:rsidRPr="007D1E11">
        <w:rPr>
          <w:rStyle w:val="Emphasis"/>
          <w:szCs w:val="20"/>
          <w:highlight w:val="cyan"/>
          <w:shd w:val="clear" w:color="auto" w:fill="FF93C9"/>
        </w:rPr>
        <w:t>clear action</w:t>
      </w:r>
      <w:r w:rsidRPr="00AD40CE">
        <w:rPr>
          <w:szCs w:val="20"/>
        </w:rPr>
        <w:t xml:space="preserve">. This does not mean that long-standing allies such as NATO (including Turkey) and partners such as Israel, Japan, South Korea, Taiwan, India and even Russia and China should be ignored. </w:t>
      </w:r>
      <w:r w:rsidRPr="007D1E11">
        <w:rPr>
          <w:rStyle w:val="StyleUnderline"/>
          <w:szCs w:val="20"/>
          <w:highlight w:val="cyan"/>
          <w:shd w:val="clear" w:color="auto" w:fill="FF93C9"/>
        </w:rPr>
        <w:t>Consultation</w:t>
      </w:r>
      <w:r w:rsidRPr="007D1E11">
        <w:rPr>
          <w:rStyle w:val="StyleUnderline"/>
        </w:rPr>
        <w:t xml:space="preserve"> </w:t>
      </w:r>
      <w:r w:rsidRPr="00AD40CE">
        <w:rPr>
          <w:rStyle w:val="StyleUnderline"/>
          <w:szCs w:val="20"/>
        </w:rPr>
        <w:t xml:space="preserve">and cooperation </w:t>
      </w:r>
      <w:r w:rsidRPr="007D1E11">
        <w:rPr>
          <w:rStyle w:val="StyleUnderline"/>
          <w:szCs w:val="20"/>
          <w:highlight w:val="cyan"/>
          <w:shd w:val="clear" w:color="auto" w:fill="FF93C9"/>
        </w:rPr>
        <w:t>are important, but the US must</w:t>
      </w:r>
      <w:r w:rsidRPr="007D1E11">
        <w:rPr>
          <w:rStyle w:val="StyleUnderline"/>
        </w:rPr>
        <w:t xml:space="preserve"> </w:t>
      </w:r>
      <w:r w:rsidRPr="00AD40CE">
        <w:rPr>
          <w:rStyle w:val="StyleUnderline"/>
          <w:szCs w:val="20"/>
        </w:rPr>
        <w:t xml:space="preserve">also </w:t>
      </w:r>
      <w:r w:rsidRPr="007D1E11">
        <w:rPr>
          <w:rStyle w:val="StyleUnderline"/>
          <w:szCs w:val="20"/>
          <w:highlight w:val="cyan"/>
          <w:shd w:val="clear" w:color="auto" w:fill="FF93C9"/>
        </w:rPr>
        <w:t>provide</w:t>
      </w:r>
      <w:r w:rsidRPr="00F40132">
        <w:rPr>
          <w:rStyle w:val="StyleUnderline"/>
        </w:rPr>
        <w:t xml:space="preserve"> an </w:t>
      </w:r>
      <w:r w:rsidRPr="007D1E11">
        <w:rPr>
          <w:rStyle w:val="Emphasis"/>
          <w:szCs w:val="20"/>
          <w:highlight w:val="cyan"/>
          <w:shd w:val="clear" w:color="auto" w:fill="FF93C9"/>
        </w:rPr>
        <w:t>unambiguous lead</w:t>
      </w:r>
      <w:r w:rsidRPr="00AD40CE">
        <w:rPr>
          <w:szCs w:val="20"/>
        </w:rPr>
        <w:t xml:space="preserve">. Those states that are serious about anti-terrorist policies will follow, including Egypt, Saudi Arabia, Jordan, </w:t>
      </w:r>
      <w:proofErr w:type="gramStart"/>
      <w:r w:rsidRPr="00AD40CE">
        <w:rPr>
          <w:szCs w:val="20"/>
        </w:rPr>
        <w:t>Kuwait</w:t>
      </w:r>
      <w:proofErr w:type="gramEnd"/>
      <w:r w:rsidRPr="00AD40CE">
        <w:rPr>
          <w:szCs w:val="20"/>
        </w:rPr>
        <w:t xml:space="preserve"> and many other Arab and Islamic countries which are themselves threatened by fundamentalist Islamic terror.</w:t>
      </w:r>
    </w:p>
    <w:p w14:paraId="1AC3DD56" w14:textId="77777777" w:rsidR="00E4286D" w:rsidRDefault="00E4286D" w:rsidP="00E4286D">
      <w:pPr>
        <w:rPr>
          <w:sz w:val="16"/>
        </w:rPr>
      </w:pPr>
    </w:p>
    <w:p w14:paraId="670EE735" w14:textId="77777777" w:rsidR="00E4286D" w:rsidRDefault="00E4286D" w:rsidP="00E4286D">
      <w:pPr>
        <w:pStyle w:val="Heading3"/>
      </w:pPr>
      <w:r>
        <w:t>Forecasting CP---2AC</w:t>
      </w:r>
    </w:p>
    <w:p w14:paraId="51766968" w14:textId="77777777" w:rsidR="00E4286D" w:rsidRDefault="00E4286D" w:rsidP="00E4286D">
      <w:pPr>
        <w:pStyle w:val="Heading4"/>
      </w:pPr>
      <w:r>
        <w:t xml:space="preserve">Perm---do the CP. ‘Prohibit’ </w:t>
      </w:r>
      <w:r w:rsidRPr="00F67B0A">
        <w:rPr>
          <w:u w:val="single"/>
        </w:rPr>
        <w:t>can</w:t>
      </w:r>
      <w:r>
        <w:t xml:space="preserve"> be a </w:t>
      </w:r>
      <w:r w:rsidRPr="00F67B0A">
        <w:rPr>
          <w:u w:val="single"/>
        </w:rPr>
        <w:t>regulation</w:t>
      </w:r>
      <w:r>
        <w:t>.</w:t>
      </w:r>
    </w:p>
    <w:p w14:paraId="46B6AE78" w14:textId="77777777" w:rsidR="00E4286D" w:rsidRPr="00036017" w:rsidRDefault="00E4286D" w:rsidP="00E4286D">
      <w:r w:rsidRPr="00036017">
        <w:t xml:space="preserve">John G. </w:t>
      </w:r>
      <w:r w:rsidRPr="00E6320A">
        <w:rPr>
          <w:rStyle w:val="Style13ptBold"/>
        </w:rPr>
        <w:t>Koeltl 07</w:t>
      </w:r>
      <w:r w:rsidRPr="00036017">
        <w:t>, United States District Judge, “United States Baseball v. City of New York”, United States District Court for the Southern District of New York, 509 F. Supp. 2d 285, 297, 2007 U.S. Dist. LEXIS 63234, 8/27/2007, Lexis</w:t>
      </w:r>
    </w:p>
    <w:p w14:paraId="69501CD0" w14:textId="77777777" w:rsidR="00E4286D" w:rsidRDefault="00E4286D" w:rsidP="00E4286D">
      <w:pPr>
        <w:rPr>
          <w:sz w:val="16"/>
        </w:rPr>
      </w:pPr>
      <w:r w:rsidRPr="00036017">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w:t>
      </w:r>
      <w:proofErr w:type="gramStart"/>
      <w:r w:rsidRPr="00036017">
        <w:rPr>
          <w:sz w:val="16"/>
        </w:rPr>
        <w:t>City</w:t>
      </w:r>
      <w:proofErr w:type="gramEnd"/>
      <w:r w:rsidRPr="00036017">
        <w:rPr>
          <w:sz w:val="16"/>
        </w:rPr>
        <w:t xml:space="preserve">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w:t>
      </w:r>
      <w:proofErr w:type="gramStart"/>
      <w:r w:rsidRPr="00036017">
        <w:rPr>
          <w:sz w:val="16"/>
        </w:rPr>
        <w:t>school-sponsored</w:t>
      </w:r>
      <w:proofErr w:type="gramEnd"/>
      <w:r w:rsidRPr="00036017">
        <w:rPr>
          <w:sz w:val="16"/>
        </w:rPr>
        <w:t xml:space="preserve">. Moreover, </w:t>
      </w:r>
      <w:r w:rsidRPr="00036017">
        <w:rPr>
          <w:rStyle w:val="StyleUnderline"/>
        </w:rPr>
        <w:t xml:space="preserve">the City persuasively argues that </w:t>
      </w:r>
      <w:r w:rsidRPr="00E6320A">
        <w:rPr>
          <w:rStyle w:val="StyleUnderline"/>
        </w:rPr>
        <w:t>the</w:t>
      </w:r>
      <w:r w:rsidRPr="00036017">
        <w:rPr>
          <w:rStyle w:val="StyleUnderline"/>
        </w:rPr>
        <w:t xml:space="preserve"> suggested </w:t>
      </w:r>
      <w:r w:rsidRPr="00036017">
        <w:rPr>
          <w:rStyle w:val="StyleUnderline"/>
          <w:highlight w:val="cyan"/>
        </w:rPr>
        <w:t>distinction between</w:t>
      </w:r>
      <w:r w:rsidRPr="00E6320A">
        <w:rPr>
          <w:rStyle w:val="StyleUnderline"/>
        </w:rPr>
        <w:t xml:space="preserve"> "</w:t>
      </w:r>
      <w:r w:rsidRPr="00036017">
        <w:rPr>
          <w:rStyle w:val="StyleUnderline"/>
          <w:highlight w:val="cyan"/>
        </w:rPr>
        <w:t>prohibition</w:t>
      </w:r>
      <w:r w:rsidRPr="00E6320A">
        <w:rPr>
          <w:rStyle w:val="StyleUnderline"/>
        </w:rPr>
        <w:t xml:space="preserve">s" </w:t>
      </w:r>
      <w:r w:rsidRPr="00036017">
        <w:rPr>
          <w:rStyle w:val="StyleUnderline"/>
          <w:highlight w:val="cyan"/>
        </w:rPr>
        <w:t>and</w:t>
      </w:r>
      <w:r w:rsidRPr="00036017">
        <w:rPr>
          <w:rStyle w:val="StyleUnderline"/>
        </w:rPr>
        <w:t xml:space="preserve"> other </w:t>
      </w:r>
      <w:r w:rsidRPr="00E6320A">
        <w:rPr>
          <w:rStyle w:val="StyleUnderline"/>
        </w:rPr>
        <w:t>"</w:t>
      </w:r>
      <w:r w:rsidRPr="00036017">
        <w:rPr>
          <w:rStyle w:val="StyleUnderline"/>
          <w:highlight w:val="cyan"/>
        </w:rPr>
        <w:t>regulation</w:t>
      </w:r>
      <w:r w:rsidRPr="00E6320A">
        <w:rPr>
          <w:rStyle w:val="StyleUnderline"/>
        </w:rPr>
        <w:t xml:space="preserve">s" </w:t>
      </w:r>
      <w:r w:rsidRPr="00036017">
        <w:rPr>
          <w:rStyle w:val="StyleUnderline"/>
          <w:highlight w:val="cyan"/>
        </w:rPr>
        <w:t xml:space="preserve">is </w:t>
      </w:r>
      <w:r w:rsidRPr="00036017">
        <w:rPr>
          <w:rStyle w:val="Emphasis"/>
          <w:highlight w:val="cyan"/>
        </w:rPr>
        <w:t>artificial</w:t>
      </w:r>
      <w:r w:rsidRPr="00036017">
        <w:rPr>
          <w:rStyle w:val="StyleUnderline"/>
          <w:highlight w:val="cyan"/>
        </w:rPr>
        <w:t xml:space="preserve"> and </w:t>
      </w:r>
      <w:proofErr w:type="gramStart"/>
      <w:r w:rsidRPr="00036017">
        <w:rPr>
          <w:rStyle w:val="Emphasis"/>
          <w:highlight w:val="cyan"/>
        </w:rPr>
        <w:t>untenable</w:t>
      </w:r>
      <w:r w:rsidRPr="00E6320A">
        <w:rPr>
          <w:rStyle w:val="StyleUnderline"/>
        </w:rPr>
        <w:t>, because</w:t>
      </w:r>
      <w:proofErr w:type="gramEnd"/>
      <w:r w:rsidRPr="00E6320A">
        <w:rPr>
          <w:rStyle w:val="StyleUnderline"/>
        </w:rPr>
        <w:t xml:space="preserve"> </w:t>
      </w:r>
      <w:r w:rsidRPr="00036017">
        <w:rPr>
          <w:rStyle w:val="Emphasis"/>
          <w:highlight w:val="cyan"/>
        </w:rPr>
        <w:t>all reg</w:t>
      </w:r>
      <w:r w:rsidRPr="00E6320A">
        <w:rPr>
          <w:rStyle w:val="Emphasis"/>
        </w:rPr>
        <w:t>ulation</w:t>
      </w:r>
      <w:r w:rsidRPr="00036017">
        <w:rPr>
          <w:rStyle w:val="Emphasis"/>
          <w:highlight w:val="cyan"/>
        </w:rPr>
        <w:t xml:space="preserve">s </w:t>
      </w:r>
      <w:r w:rsidRPr="00E6320A">
        <w:rPr>
          <w:rStyle w:val="Emphasis"/>
          <w:highlight w:val="cyan"/>
        </w:rPr>
        <w:t>prohibit</w:t>
      </w:r>
      <w:r w:rsidRPr="00E6320A">
        <w:rPr>
          <w:rStyle w:val="Emphasis"/>
        </w:rPr>
        <w:t xml:space="preserve"> some </w:t>
      </w:r>
      <w:r w:rsidRPr="00036017">
        <w:rPr>
          <w:rStyle w:val="Emphasis"/>
          <w:highlight w:val="cyan"/>
        </w:rPr>
        <w:t>conduct</w:t>
      </w:r>
      <w:r w:rsidRPr="00E6320A">
        <w:rPr>
          <w:rStyle w:val="StyleUnderline"/>
        </w:rPr>
        <w:t xml:space="preserve"> that is </w:t>
      </w:r>
      <w:r w:rsidRPr="00036017">
        <w:rPr>
          <w:rStyle w:val="Emphasis"/>
          <w:highlight w:val="cyan"/>
        </w:rPr>
        <w:t>incompatible with the</w:t>
      </w:r>
      <w:r w:rsidRPr="00E6320A">
        <w:rPr>
          <w:rStyle w:val="Emphasis"/>
        </w:rPr>
        <w:t xml:space="preserve"> regulatory </w:t>
      </w:r>
      <w:r w:rsidRPr="00036017">
        <w:rPr>
          <w:rStyle w:val="Emphasis"/>
          <w:highlight w:val="cyan"/>
        </w:rPr>
        <w:t>standard</w:t>
      </w:r>
      <w:r w:rsidRPr="00E6320A">
        <w:rPr>
          <w:rStyle w:val="Emphasis"/>
        </w:rPr>
        <w:t>s</w:t>
      </w:r>
      <w:r w:rsidRPr="00E6320A">
        <w:rPr>
          <w:rStyle w:val="StyleUnderline"/>
        </w:rPr>
        <w:t xml:space="preserve"> and all "prohibitions" leave </w:t>
      </w:r>
      <w:r w:rsidRPr="00E6320A">
        <w:rPr>
          <w:rStyle w:val="Emphasis"/>
        </w:rPr>
        <w:t>some conduct</w:t>
      </w:r>
      <w:r w:rsidRPr="00E6320A">
        <w:rPr>
          <w:rStyle w:val="StyleUnderline"/>
        </w:rPr>
        <w:t xml:space="preserve"> untouched. For example, a New York court upheld as a valid exercise of</w:t>
      </w:r>
      <w:r w:rsidRPr="00E6320A">
        <w:rPr>
          <w:sz w:val="16"/>
        </w:rPr>
        <w:t xml:space="preserve"> the </w:t>
      </w:r>
      <w:r w:rsidRPr="00E6320A">
        <w:rPr>
          <w:rStyle w:val="StyleUnderline"/>
        </w:rPr>
        <w:t>police</w:t>
      </w:r>
      <w:r w:rsidRPr="00036017">
        <w:rPr>
          <w:rStyle w:val="StyleUnderline"/>
        </w:rPr>
        <w:t xml:space="preserve"> power a New York City law banning the possession in a public place of a knife with a blade of at least four inches in length</w:t>
      </w:r>
      <w:r w:rsidRPr="00036017">
        <w:rPr>
          <w:sz w:val="16"/>
        </w:rPr>
        <w:t xml:space="preserve"> in People v. Ortiz, 125 Misc. 2d 318, 479 N.Y.S.2d 613, 620 (Crim. Ct. 1984). </w:t>
      </w:r>
      <w:r w:rsidRPr="00036017">
        <w:rPr>
          <w:rStyle w:val="StyleUnderline"/>
        </w:rPr>
        <w:t xml:space="preserve">The plaintiffs suggest the </w:t>
      </w:r>
      <w:r w:rsidRPr="00036017">
        <w:rPr>
          <w:rStyle w:val="StyleUnderline"/>
          <w:highlight w:val="cyan"/>
        </w:rPr>
        <w:t>law</w:t>
      </w:r>
      <w:r w:rsidRPr="00036017">
        <w:rPr>
          <w:rStyle w:val="StyleUnderline"/>
        </w:rPr>
        <w:t xml:space="preserve"> at issue in Ortiz was a not a "prohibition," but it </w:t>
      </w:r>
      <w:r w:rsidRPr="00E6320A">
        <w:rPr>
          <w:rStyle w:val="StyleUnderline"/>
          <w:highlight w:val="cyan"/>
        </w:rPr>
        <w:t>appears</w:t>
      </w:r>
      <w:r w:rsidRPr="00E6320A">
        <w:rPr>
          <w:rStyle w:val="StyleUnderline"/>
        </w:rPr>
        <w:t xml:space="preserve"> to be </w:t>
      </w:r>
      <w:r w:rsidRPr="00E6320A">
        <w:rPr>
          <w:rStyle w:val="Emphasis"/>
        </w:rPr>
        <w:t xml:space="preserve">at least as complete </w:t>
      </w:r>
      <w:r w:rsidRPr="00036017">
        <w:rPr>
          <w:rStyle w:val="Emphasis"/>
          <w:highlight w:val="cyan"/>
        </w:rPr>
        <w:t>a prohibition</w:t>
      </w:r>
      <w:r w:rsidRPr="00036017">
        <w:rPr>
          <w:rStyle w:val="StyleUnderline"/>
          <w:highlight w:val="cyan"/>
        </w:rPr>
        <w:t xml:space="preserve"> </w:t>
      </w:r>
      <w:r w:rsidRPr="00E6320A">
        <w:rPr>
          <w:rStyle w:val="StyleUnderline"/>
          <w:highlight w:val="cyan"/>
        </w:rPr>
        <w:t>as the</w:t>
      </w:r>
      <w:r w:rsidRPr="00036017">
        <w:rPr>
          <w:rStyle w:val="StyleUnderline"/>
        </w:rPr>
        <w:t xml:space="preserve"> Bat </w:t>
      </w:r>
      <w:r w:rsidRPr="00E6320A">
        <w:rPr>
          <w:rStyle w:val="Emphasis"/>
          <w:highlight w:val="cyan"/>
        </w:rPr>
        <w:t>Ordinance</w:t>
      </w:r>
      <w:r w:rsidRPr="00E6320A">
        <w:rPr>
          <w:rStyle w:val="StyleUnderline"/>
          <w:highlight w:val="cyan"/>
        </w:rPr>
        <w:t>, which prohibits</w:t>
      </w:r>
      <w:r w:rsidRPr="00036017">
        <w:rPr>
          <w:rStyle w:val="StyleUnderline"/>
        </w:rPr>
        <w:t xml:space="preserve"> only </w:t>
      </w:r>
      <w:r w:rsidRPr="00036017">
        <w:rPr>
          <w:rStyle w:val="Emphasis"/>
          <w:highlight w:val="cyan"/>
        </w:rPr>
        <w:t>certain uses</w:t>
      </w:r>
      <w:r w:rsidRPr="00036017">
        <w:rPr>
          <w:rStyle w:val="StyleUnderline"/>
        </w:rPr>
        <w:t xml:space="preserve"> of bats </w:t>
      </w:r>
      <w:r w:rsidRPr="00841D09">
        <w:rPr>
          <w:rStyle w:val="StyleUnderline"/>
        </w:rPr>
        <w:t xml:space="preserve">with certain </w:t>
      </w:r>
      <w:r w:rsidRPr="00841D09">
        <w:rPr>
          <w:rStyle w:val="Emphasis"/>
        </w:rPr>
        <w:t>defined characteristics</w:t>
      </w:r>
      <w:r w:rsidRPr="00841D09">
        <w:rPr>
          <w:sz w:val="16"/>
        </w:rPr>
        <w:t>.</w:t>
      </w:r>
    </w:p>
    <w:p w14:paraId="5E6A7AED" w14:textId="77777777" w:rsidR="00E4286D" w:rsidRDefault="00E4286D" w:rsidP="00E4286D">
      <w:pPr>
        <w:pStyle w:val="Heading4"/>
      </w:pPr>
      <w:r>
        <w:t xml:space="preserve">‘Superforecasters’ </w:t>
      </w:r>
      <w:r w:rsidRPr="00E4286D">
        <w:t>(</w:t>
      </w:r>
      <w:r w:rsidRPr="00E4286D">
        <w:rPr>
          <w:u w:val="single"/>
        </w:rPr>
        <w:t>especially</w:t>
      </w:r>
      <w:r w:rsidRPr="00E4286D">
        <w:t xml:space="preserve"> from the Good Judgment Project)</w:t>
      </w:r>
      <w:r>
        <w:t xml:space="preserve"> are </w:t>
      </w:r>
      <w:r w:rsidRPr="00A47789">
        <w:rPr>
          <w:u w:val="single"/>
        </w:rPr>
        <w:t>terrible</w:t>
      </w:r>
      <w:r>
        <w:t xml:space="preserve"> at predictions.</w:t>
      </w:r>
    </w:p>
    <w:p w14:paraId="35FAB110" w14:textId="77777777" w:rsidR="00E4286D" w:rsidRPr="00467019" w:rsidRDefault="00E4286D" w:rsidP="00E4286D">
      <w:r>
        <w:t xml:space="preserve">Nuño </w:t>
      </w:r>
      <w:r w:rsidRPr="004331EC">
        <w:rPr>
          <w:rStyle w:val="Style13ptBold"/>
        </w:rPr>
        <w:t>Sempere &amp;</w:t>
      </w:r>
      <w:r>
        <w:t xml:space="preserve"> Alex </w:t>
      </w:r>
      <w:r w:rsidRPr="004331EC">
        <w:rPr>
          <w:rStyle w:val="Style13ptBold"/>
        </w:rPr>
        <w:t>Lawsen 21</w:t>
      </w:r>
      <w:r>
        <w:t>, Researcher, Quantified Uncertainty Research Institute; Advisor, 80,000 Hours. MA, Physics, University of Oxford, "Alignment Problems with Current Forecasting Platforms," arXiv, arXiv:2106.11248, 06/28/2021, pg. 2-28.</w:t>
      </w:r>
    </w:p>
    <w:p w14:paraId="6D6779EB" w14:textId="77777777" w:rsidR="00E4286D" w:rsidRPr="00A47789" w:rsidRDefault="00E4286D" w:rsidP="00E4286D">
      <w:pPr>
        <w:rPr>
          <w:sz w:val="16"/>
        </w:rPr>
      </w:pPr>
      <w:r w:rsidRPr="00A47789">
        <w:rPr>
          <w:sz w:val="16"/>
        </w:rPr>
        <w:t xml:space="preserve">However, these </w:t>
      </w:r>
      <w:r w:rsidRPr="00A47789">
        <w:rPr>
          <w:rStyle w:val="StyleUnderline"/>
        </w:rPr>
        <w:t>forecasting competitions</w:t>
      </w:r>
      <w:r w:rsidRPr="00A47789">
        <w:rPr>
          <w:sz w:val="16"/>
        </w:rPr>
        <w:t xml:space="preserve"> sometimes </w:t>
      </w:r>
      <w:r w:rsidRPr="00A47789">
        <w:rPr>
          <w:rStyle w:val="Emphasis"/>
        </w:rPr>
        <w:t>inadvertently</w:t>
      </w:r>
      <w:r w:rsidRPr="00A47789">
        <w:rPr>
          <w:sz w:val="16"/>
        </w:rPr>
        <w:t xml:space="preserve"> </w:t>
      </w:r>
      <w:r w:rsidRPr="00A47789">
        <w:rPr>
          <w:rStyle w:val="StyleUnderline"/>
        </w:rPr>
        <w:t>provide forecasters with incentives</w:t>
      </w:r>
      <w:r w:rsidRPr="00A47789">
        <w:rPr>
          <w:sz w:val="16"/>
        </w:rPr>
        <w:t xml:space="preserve"> </w:t>
      </w:r>
      <w:r w:rsidRPr="00A47789">
        <w:rPr>
          <w:rStyle w:val="Emphasis"/>
        </w:rPr>
        <w:t>not to reveal</w:t>
      </w:r>
      <w:r w:rsidRPr="00A47789">
        <w:rPr>
          <w:sz w:val="16"/>
        </w:rPr>
        <w:t xml:space="preserve"> their </w:t>
      </w:r>
      <w:r w:rsidRPr="00A47789">
        <w:rPr>
          <w:rStyle w:val="StyleUnderline"/>
        </w:rPr>
        <w:t>best forecasts</w:t>
      </w:r>
      <w:r w:rsidRPr="00A47789">
        <w:rPr>
          <w:sz w:val="16"/>
        </w:rPr>
        <w:t xml:space="preserve">. As as a highlight of the paper, in §3.2, we prove that </w:t>
      </w:r>
      <w:r w:rsidRPr="00A47789">
        <w:rPr>
          <w:rStyle w:val="StyleUnderline"/>
        </w:rPr>
        <w:t>the</w:t>
      </w:r>
      <w:r w:rsidRPr="00A47789">
        <w:rPr>
          <w:sz w:val="16"/>
        </w:rPr>
        <w:t xml:space="preserve"> </w:t>
      </w:r>
      <w:r w:rsidRPr="00443643">
        <w:rPr>
          <w:rStyle w:val="Emphasis"/>
          <w:highlight w:val="cyan"/>
        </w:rPr>
        <w:t>scoring rule</w:t>
      </w:r>
      <w:r w:rsidRPr="00A47789">
        <w:rPr>
          <w:sz w:val="16"/>
        </w:rPr>
        <w:t xml:space="preserve"> </w:t>
      </w:r>
      <w:r w:rsidRPr="00A47789">
        <w:rPr>
          <w:rStyle w:val="StyleUnderline"/>
        </w:rPr>
        <w:t xml:space="preserve">used </w:t>
      </w:r>
      <w:r w:rsidRPr="00443643">
        <w:rPr>
          <w:rStyle w:val="StyleUnderline"/>
          <w:highlight w:val="cyan"/>
        </w:rPr>
        <w:t>in</w:t>
      </w:r>
      <w:r w:rsidRPr="00443643">
        <w:rPr>
          <w:sz w:val="16"/>
          <w:highlight w:val="cyan"/>
        </w:rPr>
        <w:t xml:space="preserve"> </w:t>
      </w:r>
      <w:r w:rsidRPr="00443643">
        <w:rPr>
          <w:rStyle w:val="Emphasis"/>
          <w:highlight w:val="cyan"/>
        </w:rPr>
        <w:t>G</w:t>
      </w:r>
      <w:r w:rsidRPr="00A47789">
        <w:rPr>
          <w:sz w:val="16"/>
        </w:rPr>
        <w:t xml:space="preserve">ood </w:t>
      </w:r>
      <w:r w:rsidRPr="00443643">
        <w:rPr>
          <w:rStyle w:val="Emphasis"/>
          <w:highlight w:val="cyan"/>
        </w:rPr>
        <w:t>J</w:t>
      </w:r>
      <w:r w:rsidRPr="00A47789">
        <w:rPr>
          <w:sz w:val="16"/>
        </w:rPr>
        <w:t xml:space="preserve">udgement </w:t>
      </w:r>
      <w:r w:rsidRPr="00443643">
        <w:rPr>
          <w:rStyle w:val="Emphasis"/>
          <w:highlight w:val="cyan"/>
        </w:rPr>
        <w:t>O</w:t>
      </w:r>
      <w:r w:rsidRPr="00A47789">
        <w:rPr>
          <w:sz w:val="16"/>
        </w:rPr>
        <w:t xml:space="preserve">pen, CSET-foretell, and other Cultivate Labs platforms </w:t>
      </w:r>
      <w:r w:rsidRPr="00443643">
        <w:rPr>
          <w:rStyle w:val="StyleUnderline"/>
          <w:highlight w:val="cyan"/>
        </w:rPr>
        <w:t>is</w:t>
      </w:r>
      <w:r w:rsidRPr="00443643">
        <w:rPr>
          <w:sz w:val="16"/>
          <w:highlight w:val="cyan"/>
        </w:rPr>
        <w:t xml:space="preserve"> </w:t>
      </w:r>
      <w:r w:rsidRPr="00443643">
        <w:rPr>
          <w:rStyle w:val="Emphasis"/>
          <w:highlight w:val="cyan"/>
        </w:rPr>
        <w:t>not proper</w:t>
      </w:r>
      <w:r w:rsidRPr="00A47789">
        <w:rPr>
          <w:sz w:val="16"/>
        </w:rPr>
        <w:t xml:space="preserve">. That is, in some scenarios, a </w:t>
      </w:r>
      <w:r w:rsidRPr="00A47789">
        <w:rPr>
          <w:rStyle w:val="StyleUnderline"/>
        </w:rPr>
        <w:t>forecaster with</w:t>
      </w:r>
      <w:r w:rsidRPr="00A47789">
        <w:rPr>
          <w:sz w:val="16"/>
        </w:rPr>
        <w:t xml:space="preserve"> </w:t>
      </w:r>
      <w:r w:rsidRPr="00A47789">
        <w:rPr>
          <w:rStyle w:val="Emphasis"/>
        </w:rPr>
        <w:t>correct</w:t>
      </w:r>
      <w:r w:rsidRPr="00A47789">
        <w:rPr>
          <w:sz w:val="16"/>
        </w:rPr>
        <w:t xml:space="preserve"> probabilistic </w:t>
      </w:r>
      <w:r w:rsidRPr="00A47789">
        <w:rPr>
          <w:rStyle w:val="StyleUnderline"/>
        </w:rPr>
        <w:t>beliefs</w:t>
      </w:r>
      <w:r w:rsidRPr="00A47789">
        <w:rPr>
          <w:sz w:val="16"/>
        </w:rPr>
        <w:t xml:space="preserve"> can </w:t>
      </w:r>
      <w:r w:rsidRPr="00A47789">
        <w:rPr>
          <w:rStyle w:val="StyleUnderline"/>
        </w:rPr>
        <w:t>input a</w:t>
      </w:r>
      <w:r w:rsidRPr="00A47789">
        <w:rPr>
          <w:sz w:val="16"/>
        </w:rPr>
        <w:t xml:space="preserve"> much </w:t>
      </w:r>
      <w:r w:rsidRPr="00A47789">
        <w:rPr>
          <w:rStyle w:val="Emphasis"/>
        </w:rPr>
        <w:t>higher</w:t>
      </w:r>
      <w:r w:rsidRPr="00A47789">
        <w:rPr>
          <w:sz w:val="16"/>
        </w:rPr>
        <w:t xml:space="preserve"> </w:t>
      </w:r>
      <w:r w:rsidRPr="00A47789">
        <w:rPr>
          <w:rStyle w:val="StyleUnderline"/>
        </w:rPr>
        <w:t>probability than would reflect their</w:t>
      </w:r>
      <w:r w:rsidRPr="00A47789">
        <w:rPr>
          <w:sz w:val="16"/>
        </w:rPr>
        <w:t xml:space="preserve"> </w:t>
      </w:r>
      <w:r w:rsidRPr="00A47789">
        <w:rPr>
          <w:rStyle w:val="Emphasis"/>
        </w:rPr>
        <w:t>true beliefs</w:t>
      </w:r>
      <w:r w:rsidRPr="00A47789">
        <w:rPr>
          <w:sz w:val="16"/>
        </w:rPr>
        <w:t xml:space="preserve"> into the platform, </w:t>
      </w:r>
      <w:r w:rsidRPr="00A47789">
        <w:rPr>
          <w:rStyle w:val="StyleUnderline"/>
        </w:rPr>
        <w:t>and</w:t>
      </w:r>
      <w:r w:rsidRPr="00A47789">
        <w:rPr>
          <w:sz w:val="16"/>
        </w:rPr>
        <w:t xml:space="preserve"> still </w:t>
      </w:r>
      <w:r w:rsidRPr="00A47789">
        <w:rPr>
          <w:rStyle w:val="StyleUnderline"/>
        </w:rPr>
        <w:t>obtain a</w:t>
      </w:r>
      <w:r w:rsidRPr="00A47789">
        <w:rPr>
          <w:sz w:val="16"/>
        </w:rPr>
        <w:t xml:space="preserve"> </w:t>
      </w:r>
      <w:r w:rsidRPr="00A47789">
        <w:rPr>
          <w:rStyle w:val="Emphasis"/>
        </w:rPr>
        <w:t>better</w:t>
      </w:r>
      <w:r w:rsidRPr="00A47789">
        <w:rPr>
          <w:sz w:val="16"/>
        </w:rPr>
        <w:t xml:space="preserve"> </w:t>
      </w:r>
      <w:r w:rsidRPr="00A47789">
        <w:rPr>
          <w:rStyle w:val="StyleUnderline"/>
        </w:rPr>
        <w:t>score in expectation, and this</w:t>
      </w:r>
      <w:r w:rsidRPr="00A47789">
        <w:rPr>
          <w:sz w:val="16"/>
        </w:rPr>
        <w:t xml:space="preserve"> </w:t>
      </w:r>
      <w:r w:rsidRPr="00443643">
        <w:rPr>
          <w:rStyle w:val="Emphasis"/>
          <w:sz w:val="24"/>
          <w:szCs w:val="24"/>
          <w:highlight w:val="cyan"/>
        </w:rPr>
        <w:t>effect is quantitatively large</w:t>
      </w:r>
      <w:r w:rsidRPr="00A47789">
        <w:rPr>
          <w:sz w:val="16"/>
        </w:rPr>
        <w:t>.</w:t>
      </w:r>
    </w:p>
    <w:p w14:paraId="35BD14AC" w14:textId="77777777" w:rsidR="00E4286D" w:rsidRPr="00A47789" w:rsidRDefault="00E4286D" w:rsidP="00E4286D">
      <w:pPr>
        <w:rPr>
          <w:sz w:val="16"/>
        </w:rPr>
      </w:pPr>
      <w:r w:rsidRPr="00A47789">
        <w:rPr>
          <w:sz w:val="16"/>
        </w:rPr>
        <w:t xml:space="preserve">Notably, </w:t>
      </w:r>
      <w:r w:rsidRPr="00A47789">
        <w:rPr>
          <w:rStyle w:val="StyleUnderline"/>
        </w:rPr>
        <w:t>Good Judgement draws from the</w:t>
      </w:r>
      <w:r w:rsidRPr="00A47789">
        <w:rPr>
          <w:sz w:val="16"/>
        </w:rPr>
        <w:t xml:space="preserve"> </w:t>
      </w:r>
      <w:r w:rsidRPr="00A47789">
        <w:rPr>
          <w:rStyle w:val="Emphasis"/>
        </w:rPr>
        <w:t>top 2% of forecasters</w:t>
      </w:r>
      <w:r w:rsidRPr="00A47789">
        <w:rPr>
          <w:sz w:val="16"/>
        </w:rPr>
        <w:t xml:space="preserve"> from Good Judgement Open, </w:t>
      </w:r>
      <w:r w:rsidRPr="00443643">
        <w:rPr>
          <w:rStyle w:val="StyleUnderline"/>
        </w:rPr>
        <w:t xml:space="preserve">who are then dubbed </w:t>
      </w:r>
      <w:r w:rsidRPr="00443643">
        <w:rPr>
          <w:rStyle w:val="StyleUnderline"/>
          <w:highlight w:val="cyan"/>
        </w:rPr>
        <w:t>Superforecasters</w:t>
      </w:r>
      <w:r w:rsidRPr="00A47789">
        <w:rPr>
          <w:sz w:val="16"/>
        </w:rPr>
        <w:t xml:space="preserve">™, </w:t>
      </w:r>
      <w:r w:rsidRPr="00A47789">
        <w:rPr>
          <w:rStyle w:val="StyleUnderline"/>
        </w:rPr>
        <w:t xml:space="preserve">which </w:t>
      </w:r>
      <w:r w:rsidRPr="00443643">
        <w:rPr>
          <w:rStyle w:val="StyleUnderline"/>
          <w:highlight w:val="cyan"/>
        </w:rPr>
        <w:t>introduce</w:t>
      </w:r>
      <w:r w:rsidRPr="00443643">
        <w:rPr>
          <w:rStyle w:val="StyleUnderline"/>
        </w:rPr>
        <w:t>s</w:t>
      </w:r>
      <w:r w:rsidRPr="00A47789">
        <w:rPr>
          <w:sz w:val="16"/>
        </w:rPr>
        <w:t xml:space="preserve"> </w:t>
      </w:r>
      <w:r w:rsidRPr="00A47789">
        <w:rPr>
          <w:rStyle w:val="Emphasis"/>
        </w:rPr>
        <w:t>further</w:t>
      </w:r>
      <w:r w:rsidRPr="00A47789">
        <w:rPr>
          <w:sz w:val="16"/>
        </w:rPr>
        <w:t xml:space="preserve"> </w:t>
      </w:r>
      <w:r w:rsidRPr="00443643">
        <w:rPr>
          <w:rStyle w:val="StyleUnderline"/>
        </w:rPr>
        <w:t xml:space="preserve">incentive </w:t>
      </w:r>
      <w:r w:rsidRPr="00443643">
        <w:rPr>
          <w:rStyle w:val="StyleUnderline"/>
          <w:highlight w:val="cyan"/>
        </w:rPr>
        <w:t>distortions</w:t>
      </w:r>
      <w:r w:rsidRPr="00A47789">
        <w:rPr>
          <w:sz w:val="16"/>
        </w:rPr>
        <w:t>.</w:t>
      </w:r>
    </w:p>
    <w:p w14:paraId="31CEDE55" w14:textId="77777777" w:rsidR="00E4286D" w:rsidRPr="00A47789" w:rsidRDefault="00E4286D" w:rsidP="00E4286D">
      <w:pPr>
        <w:rPr>
          <w:sz w:val="16"/>
        </w:rPr>
      </w:pPr>
      <w:r w:rsidRPr="00A47789">
        <w:rPr>
          <w:sz w:val="16"/>
        </w:rPr>
        <w:t xml:space="preserve">The </w:t>
      </w:r>
      <w:r w:rsidRPr="00A47789">
        <w:rPr>
          <w:rStyle w:val="StyleUnderline"/>
        </w:rPr>
        <w:t>incentive problems</w:t>
      </w:r>
      <w:r w:rsidRPr="00A47789">
        <w:rPr>
          <w:sz w:val="16"/>
        </w:rPr>
        <w:t xml:space="preserve"> we identify </w:t>
      </w:r>
      <w:r w:rsidRPr="00A47789">
        <w:rPr>
          <w:rStyle w:val="StyleUnderline"/>
        </w:rPr>
        <w:t>are not only problematic because score-focused forecasters</w:t>
      </w:r>
      <w:r w:rsidRPr="00A47789">
        <w:rPr>
          <w:sz w:val="16"/>
        </w:rPr>
        <w:t xml:space="preserve"> might </w:t>
      </w:r>
      <w:r w:rsidRPr="00A47789">
        <w:rPr>
          <w:rStyle w:val="Emphasis"/>
        </w:rPr>
        <w:t>exploit</w:t>
      </w:r>
      <w:r w:rsidRPr="00A47789">
        <w:rPr>
          <w:sz w:val="16"/>
        </w:rPr>
        <w:t xml:space="preserve"> </w:t>
      </w:r>
      <w:r w:rsidRPr="00A47789">
        <w:rPr>
          <w:rStyle w:val="StyleUnderline"/>
        </w:rPr>
        <w:t>them, but</w:t>
      </w:r>
      <w:r w:rsidRPr="00A47789">
        <w:rPr>
          <w:sz w:val="16"/>
        </w:rPr>
        <w:t xml:space="preserve"> also </w:t>
      </w:r>
      <w:r w:rsidRPr="00A47789">
        <w:rPr>
          <w:rStyle w:val="StyleUnderline"/>
        </w:rPr>
        <w:t>because</w:t>
      </w:r>
      <w:r w:rsidRPr="00A47789">
        <w:rPr>
          <w:sz w:val="16"/>
        </w:rPr>
        <w:t xml:space="preserve"> platform </w:t>
      </w:r>
      <w:r w:rsidRPr="00443643">
        <w:rPr>
          <w:rStyle w:val="StyleUnderline"/>
          <w:highlight w:val="cyan"/>
        </w:rPr>
        <w:t>users</w:t>
      </w:r>
      <w:r w:rsidRPr="00A47789">
        <w:rPr>
          <w:sz w:val="16"/>
        </w:rPr>
        <w:t xml:space="preserve"> might </w:t>
      </w:r>
      <w:r w:rsidRPr="00443643">
        <w:rPr>
          <w:rStyle w:val="Emphasis"/>
          <w:highlight w:val="cyan"/>
        </w:rPr>
        <w:t>interpret</w:t>
      </w:r>
      <w:r w:rsidRPr="00A47789">
        <w:rPr>
          <w:sz w:val="16"/>
        </w:rPr>
        <w:t xml:space="preserve"> </w:t>
      </w:r>
      <w:r w:rsidRPr="00A47789">
        <w:rPr>
          <w:rStyle w:val="StyleUnderline"/>
        </w:rPr>
        <w:t xml:space="preserve">imperfect </w:t>
      </w:r>
      <w:r w:rsidRPr="00443643">
        <w:rPr>
          <w:rStyle w:val="StyleUnderline"/>
          <w:highlight w:val="cyan"/>
        </w:rPr>
        <w:t>reward</w:t>
      </w:r>
      <w:r w:rsidRPr="00A47789">
        <w:rPr>
          <w:rStyle w:val="StyleUnderline"/>
        </w:rPr>
        <w:t xml:space="preserve"> scheme</w:t>
      </w:r>
      <w:r w:rsidRPr="00443643">
        <w:rPr>
          <w:rStyle w:val="StyleUnderline"/>
          <w:highlight w:val="cyan"/>
        </w:rPr>
        <w:t>s as</w:t>
      </w:r>
      <w:r w:rsidRPr="00443643">
        <w:rPr>
          <w:sz w:val="16"/>
          <w:highlight w:val="cyan"/>
        </w:rPr>
        <w:t xml:space="preserve"> </w:t>
      </w:r>
      <w:r w:rsidRPr="00443643">
        <w:rPr>
          <w:rStyle w:val="Emphasis"/>
          <w:highlight w:val="cyan"/>
        </w:rPr>
        <w:t>feedback</w:t>
      </w:r>
      <w:r w:rsidRPr="00443643">
        <w:rPr>
          <w:sz w:val="16"/>
          <w:highlight w:val="cyan"/>
        </w:rPr>
        <w:t xml:space="preserve">, </w:t>
      </w:r>
      <w:r w:rsidRPr="00443643">
        <w:rPr>
          <w:rStyle w:val="StyleUnderline"/>
          <w:highlight w:val="cyan"/>
        </w:rPr>
        <w:t>and</w:t>
      </w:r>
      <w:r w:rsidRPr="00A47789">
        <w:rPr>
          <w:sz w:val="16"/>
        </w:rPr>
        <w:t xml:space="preserve"> because the </w:t>
      </w:r>
      <w:r w:rsidRPr="00443643">
        <w:rPr>
          <w:rStyle w:val="Emphasis"/>
          <w:highlight w:val="cyan"/>
        </w:rPr>
        <w:t>flawed</w:t>
      </w:r>
      <w:r w:rsidRPr="00A47789">
        <w:rPr>
          <w:sz w:val="16"/>
        </w:rPr>
        <w:t xml:space="preserve"> </w:t>
      </w:r>
      <w:r w:rsidRPr="00A47789">
        <w:rPr>
          <w:rStyle w:val="StyleUnderline"/>
        </w:rPr>
        <w:t xml:space="preserve">incentive </w:t>
      </w:r>
      <w:r w:rsidRPr="00443643">
        <w:rPr>
          <w:rStyle w:val="StyleUnderline"/>
          <w:highlight w:val="cyan"/>
        </w:rPr>
        <w:t>schemes</w:t>
      </w:r>
      <w:r w:rsidRPr="00A47789">
        <w:rPr>
          <w:sz w:val="16"/>
        </w:rPr>
        <w:t xml:space="preserve"> will </w:t>
      </w:r>
      <w:r w:rsidRPr="00443643">
        <w:rPr>
          <w:rStyle w:val="StyleUnderline"/>
          <w:highlight w:val="cyan"/>
        </w:rPr>
        <w:t>fail to</w:t>
      </w:r>
      <w:r w:rsidRPr="00443643">
        <w:rPr>
          <w:sz w:val="16"/>
        </w:rPr>
        <w:t xml:space="preserve"> </w:t>
      </w:r>
      <w:r w:rsidRPr="00443643">
        <w:rPr>
          <w:rStyle w:val="Emphasis"/>
        </w:rPr>
        <w:t>incentivize</w:t>
      </w:r>
      <w:r w:rsidRPr="00443643">
        <w:rPr>
          <w:sz w:val="16"/>
        </w:rPr>
        <w:t xml:space="preserve">, </w:t>
      </w:r>
      <w:proofErr w:type="gramStart"/>
      <w:r w:rsidRPr="00443643">
        <w:rPr>
          <w:rStyle w:val="Emphasis"/>
          <w:highlight w:val="cyan"/>
        </w:rPr>
        <w:t>identify</w:t>
      </w:r>
      <w:proofErr w:type="gramEnd"/>
      <w:r w:rsidRPr="00443643">
        <w:rPr>
          <w:sz w:val="16"/>
        </w:rPr>
        <w:t xml:space="preserve"> </w:t>
      </w:r>
      <w:r w:rsidRPr="00443643">
        <w:rPr>
          <w:rStyle w:val="StyleUnderline"/>
        </w:rPr>
        <w:t>and</w:t>
      </w:r>
      <w:r w:rsidRPr="00443643">
        <w:rPr>
          <w:sz w:val="16"/>
        </w:rPr>
        <w:t xml:space="preserve"> </w:t>
      </w:r>
      <w:r w:rsidRPr="00443643">
        <w:rPr>
          <w:rStyle w:val="Emphasis"/>
        </w:rPr>
        <w:t>reward</w:t>
      </w:r>
      <w:r w:rsidRPr="00443643">
        <w:rPr>
          <w:sz w:val="16"/>
        </w:rPr>
        <w:t xml:space="preserve"> </w:t>
      </w:r>
      <w:r w:rsidRPr="00443643">
        <w:rPr>
          <w:rStyle w:val="StyleUnderline"/>
          <w:highlight w:val="cyan"/>
        </w:rPr>
        <w:t>the best</w:t>
      </w:r>
      <w:r w:rsidRPr="00A47789">
        <w:rPr>
          <w:rStyle w:val="StyleUnderline"/>
        </w:rPr>
        <w:t xml:space="preserve"> forecasters</w:t>
      </w:r>
      <w:r w:rsidRPr="00A47789">
        <w:rPr>
          <w:sz w:val="16"/>
        </w:rPr>
        <w:t>.</w:t>
      </w:r>
    </w:p>
    <w:p w14:paraId="6834202B" w14:textId="77777777" w:rsidR="00E4286D" w:rsidRPr="00636352" w:rsidRDefault="00E4286D" w:rsidP="00E4286D">
      <w:pPr>
        <w:rPr>
          <w:sz w:val="8"/>
          <w:szCs w:val="8"/>
        </w:rPr>
      </w:pPr>
      <w:r w:rsidRPr="00636352">
        <w:rPr>
          <w:sz w:val="8"/>
          <w:szCs w:val="8"/>
        </w:rPr>
        <w:t>For an overview of the broader literature around incentives for forecasters, see the recent literature review in (Witkowski et al. (2021)).</w:t>
      </w:r>
    </w:p>
    <w:p w14:paraId="32C301CA" w14:textId="77777777" w:rsidR="00E4286D" w:rsidRPr="00636352" w:rsidRDefault="00E4286D" w:rsidP="00E4286D">
      <w:pPr>
        <w:rPr>
          <w:sz w:val="8"/>
          <w:szCs w:val="8"/>
        </w:rPr>
      </w:pPr>
      <w:r w:rsidRPr="00636352">
        <w:rPr>
          <w:sz w:val="8"/>
          <w:szCs w:val="8"/>
        </w:rPr>
        <w:t>1.2. Overview of the paper</w:t>
      </w:r>
    </w:p>
    <w:p w14:paraId="7E2878FF" w14:textId="77777777" w:rsidR="00E4286D" w:rsidRPr="00636352" w:rsidRDefault="00E4286D" w:rsidP="00E4286D">
      <w:pPr>
        <w:rPr>
          <w:sz w:val="8"/>
          <w:szCs w:val="8"/>
        </w:rPr>
      </w:pPr>
      <w:r w:rsidRPr="00636352">
        <w:rPr>
          <w:sz w:val="8"/>
          <w:szCs w:val="8"/>
        </w:rPr>
        <w:t>Section §1.1 provides the motivation for this paper, and section §1.3 introduces the alignment terminology we use as an organizing principle for the rest of the paper. Sections §2 and §3 outline the alignment problems which we identify, and Appendix §A provides some numerical simulations to support our points. In section §4 we propose possible solutions. Section §5 concludes, and draws parallels to the broader artificial intelligence alignment problem.</w:t>
      </w:r>
    </w:p>
    <w:p w14:paraId="71B6CDF0" w14:textId="77777777" w:rsidR="00E4286D" w:rsidRPr="00636352" w:rsidRDefault="00E4286D" w:rsidP="00E4286D">
      <w:pPr>
        <w:rPr>
          <w:sz w:val="8"/>
          <w:szCs w:val="8"/>
        </w:rPr>
      </w:pPr>
      <w:r w:rsidRPr="00636352">
        <w:rPr>
          <w:sz w:val="8"/>
          <w:szCs w:val="8"/>
        </w:rPr>
        <w:t>1.3. Alignment terminology</w:t>
      </w:r>
    </w:p>
    <w:p w14:paraId="0D076168" w14:textId="77777777" w:rsidR="00E4286D" w:rsidRPr="00636352" w:rsidRDefault="00E4286D" w:rsidP="00E4286D">
      <w:pPr>
        <w:rPr>
          <w:sz w:val="8"/>
          <w:szCs w:val="8"/>
        </w:rPr>
      </w:pPr>
      <w:r w:rsidRPr="00636352">
        <w:rPr>
          <w:sz w:val="8"/>
          <w:szCs w:val="8"/>
        </w:rPr>
        <w:t>The process of creating a forecasting system comprises several distinct steps:</w:t>
      </w:r>
    </w:p>
    <w:p w14:paraId="6F3097F0" w14:textId="77777777" w:rsidR="00E4286D" w:rsidRPr="00636352" w:rsidRDefault="00E4286D" w:rsidP="00E4286D">
      <w:pPr>
        <w:rPr>
          <w:sz w:val="8"/>
          <w:szCs w:val="8"/>
        </w:rPr>
      </w:pPr>
      <w:r w:rsidRPr="00636352">
        <w:rPr>
          <w:sz w:val="8"/>
          <w:szCs w:val="8"/>
        </w:rPr>
        <w:t xml:space="preserve">1. Broader society, with its own goals, spawns a forecasting system, whose goals are to obtain accurate probabilities. </w:t>
      </w:r>
    </w:p>
    <w:p w14:paraId="3641C521" w14:textId="77777777" w:rsidR="00E4286D" w:rsidRPr="00636352" w:rsidRDefault="00E4286D" w:rsidP="00E4286D">
      <w:pPr>
        <w:rPr>
          <w:sz w:val="8"/>
          <w:szCs w:val="8"/>
        </w:rPr>
      </w:pPr>
      <w:r w:rsidRPr="00636352">
        <w:rPr>
          <w:sz w:val="8"/>
          <w:szCs w:val="8"/>
        </w:rPr>
        <w:t xml:space="preserve">2. The forecasting system chooses a formal objective function which operationalizes “obtain accurate probabilities”. </w:t>
      </w:r>
    </w:p>
    <w:p w14:paraId="14344F0B" w14:textId="77777777" w:rsidR="00E4286D" w:rsidRPr="00636352" w:rsidRDefault="00E4286D" w:rsidP="00E4286D">
      <w:pPr>
        <w:rPr>
          <w:sz w:val="8"/>
          <w:szCs w:val="8"/>
        </w:rPr>
      </w:pPr>
      <w:r w:rsidRPr="00636352">
        <w:rPr>
          <w:sz w:val="8"/>
          <w:szCs w:val="8"/>
        </w:rPr>
        <w:t>3. Forecasters then maximize their actual reward, which might depend on their own preferences and inclinations.</w:t>
      </w:r>
    </w:p>
    <w:p w14:paraId="35C91A7C" w14:textId="77777777" w:rsidR="00E4286D" w:rsidRPr="00636352" w:rsidRDefault="00E4286D" w:rsidP="00E4286D">
      <w:pPr>
        <w:rPr>
          <w:sz w:val="8"/>
          <w:szCs w:val="8"/>
        </w:rPr>
      </w:pPr>
      <w:r w:rsidRPr="00636352">
        <w:rPr>
          <w:sz w:val="8"/>
          <w:szCs w:val="8"/>
        </w:rPr>
        <w:t>An alignment failure is possible at each of those steps. For instance, a failure in the first step, where broader society’s goals are not aligned with a forecasting system’s goals, might correspond to obtaining forecasts about Ebola without being cognizant that different forecasts may provoke different responses, and hence lead to a different number of deaths, and that the prediction which minimizes deaths might not be the one which is most accurate. A failure in the second step, where the goals of the forecasting system are not aligned with its scoring rule, might correspond to choosing a reward function which, when maximized, doesn’t result in optimal forecasts, for example, a function which rewards successfully convincing other forecasters of false information: this maximizes the liar’s comparative accuracy, but might decrease the accuracy of the broader scoring system. A failure in the third step, where the goals of the forecasters are not aligned with the goals of the formal scoring rule might correspond to a bug in the implementation of the scoring rule, so that forecasters optimize their score of the unaligned buggy implementation.</w:t>
      </w:r>
    </w:p>
    <w:p w14:paraId="7F09D771" w14:textId="77777777" w:rsidR="00E4286D" w:rsidRPr="00636352" w:rsidRDefault="00E4286D" w:rsidP="00E4286D">
      <w:pPr>
        <w:rPr>
          <w:sz w:val="8"/>
          <w:szCs w:val="8"/>
        </w:rPr>
      </w:pPr>
      <w:r w:rsidRPr="00636352">
        <w:rPr>
          <w:sz w:val="8"/>
          <w:szCs w:val="8"/>
        </w:rPr>
        <w:t xml:space="preserve">Hubinger et al. (2019) distinguish between inner and outer alignment. Outer alignment refers to choosing an objective function which to optimize, and making sure that the gap between this objective function and one’s own true goals is as small as possible. This has some similarities to our first two steps above: making sure that we want to optimize for obtaining accurate probabilities, and making sure that our scoring rule leads to accurate probabilities. For instance, if we care about saving lives, we </w:t>
      </w:r>
      <w:proofErr w:type="gramStart"/>
      <w:r w:rsidRPr="00636352">
        <w:rPr>
          <w:sz w:val="8"/>
          <w:szCs w:val="8"/>
        </w:rPr>
        <w:t>would</w:t>
      </w:r>
      <w:proofErr w:type="gramEnd"/>
      <w:r w:rsidRPr="00636352">
        <w:rPr>
          <w:sz w:val="8"/>
          <w:szCs w:val="8"/>
        </w:rPr>
        <w:t xml:space="preserve"> have to check that having better forecasts leads to more lives saved, and that the scoring rule, if optimized, leads to more accurate forecasts.</w:t>
      </w:r>
    </w:p>
    <w:p w14:paraId="379B066F" w14:textId="77777777" w:rsidR="00E4286D" w:rsidRPr="00636352" w:rsidRDefault="00E4286D" w:rsidP="00E4286D">
      <w:pPr>
        <w:rPr>
          <w:sz w:val="8"/>
          <w:szCs w:val="8"/>
        </w:rPr>
      </w:pPr>
      <w:r w:rsidRPr="00636352">
        <w:rPr>
          <w:sz w:val="8"/>
          <w:szCs w:val="8"/>
        </w:rPr>
        <w:t xml:space="preserve">Inner alignment then refers to making sure that an optimizer is trying to optimize a previously chosen base objective </w:t>
      </w:r>
      <w:proofErr w:type="gramStart"/>
      <w:r w:rsidRPr="00636352">
        <w:rPr>
          <w:sz w:val="8"/>
          <w:szCs w:val="8"/>
        </w:rPr>
        <w:t>function, when</w:t>
      </w:r>
      <w:proofErr w:type="gramEnd"/>
      <w:r w:rsidRPr="00636352">
        <w:rPr>
          <w:sz w:val="8"/>
          <w:szCs w:val="8"/>
        </w:rPr>
        <w:t xml:space="preserve"> this optimizer is also being optimized for. Normally this refers to making sure that the reward function learnt by a reinforcement learner during training closely approximates a base objective function, even in a different environment outside of training. In the case of a forecasting system, this bears some resemblance to making sure that forecasters maximize their score according to a previously chosen scoring rule, for instance by paying forecasters more money the lower their Brier score is.</w:t>
      </w:r>
    </w:p>
    <w:p w14:paraId="515297E1" w14:textId="77777777" w:rsidR="00E4286D" w:rsidRPr="00636352" w:rsidRDefault="00E4286D" w:rsidP="00E4286D">
      <w:pPr>
        <w:rPr>
          <w:sz w:val="8"/>
          <w:szCs w:val="8"/>
        </w:rPr>
      </w:pPr>
      <w:r w:rsidRPr="00636352">
        <w:rPr>
          <w:sz w:val="8"/>
          <w:szCs w:val="8"/>
        </w:rPr>
        <w:t xml:space="preserve">Nonetheless, human forecasters have some differences with reinforcement learning systems, in that they are not quite trained by forecasting systems from scratch, but merely repurposed or incentivized. For this reason, it is perhaps more accurate to say that the first two steps are </w:t>
      </w:r>
      <w:proofErr w:type="gramStart"/>
      <w:r w:rsidRPr="00636352">
        <w:rPr>
          <w:sz w:val="8"/>
          <w:szCs w:val="8"/>
        </w:rPr>
        <w:t>a</w:t>
      </w:r>
      <w:proofErr w:type="gramEnd"/>
      <w:r w:rsidRPr="00636352">
        <w:rPr>
          <w:sz w:val="8"/>
          <w:szCs w:val="8"/>
        </w:rPr>
        <w:t xml:space="preserve"> akin to a reward specification problem, and the last step is akin to a principal-agent problem.</w:t>
      </w:r>
    </w:p>
    <w:p w14:paraId="68997E7C" w14:textId="77777777" w:rsidR="00E4286D" w:rsidRPr="00636352" w:rsidRDefault="00E4286D" w:rsidP="00E4286D">
      <w:pPr>
        <w:rPr>
          <w:sz w:val="8"/>
          <w:szCs w:val="8"/>
        </w:rPr>
      </w:pPr>
      <w:r w:rsidRPr="00636352">
        <w:rPr>
          <w:sz w:val="8"/>
          <w:szCs w:val="8"/>
        </w:rPr>
        <w:t>The focus of this paper is on failures for forecasting platforms related to steps 2 and 3 , respectively covered in sections §2 and §3.</w:t>
      </w:r>
    </w:p>
    <w:p w14:paraId="63963C87" w14:textId="77777777" w:rsidR="00E4286D" w:rsidRPr="00636352" w:rsidRDefault="00E4286D" w:rsidP="00E4286D">
      <w:pPr>
        <w:rPr>
          <w:sz w:val="8"/>
          <w:szCs w:val="8"/>
        </w:rPr>
      </w:pPr>
      <w:r w:rsidRPr="00636352">
        <w:rPr>
          <w:sz w:val="8"/>
          <w:szCs w:val="8"/>
        </w:rPr>
        <w:t>2. Reward specification problems ≈ Outer alignment problems</w:t>
      </w:r>
    </w:p>
    <w:p w14:paraId="159CECF3" w14:textId="77777777" w:rsidR="00E4286D" w:rsidRPr="00443643" w:rsidRDefault="00E4286D" w:rsidP="00E4286D">
      <w:pPr>
        <w:rPr>
          <w:sz w:val="16"/>
        </w:rPr>
      </w:pPr>
      <w:r w:rsidRPr="00443643">
        <w:rPr>
          <w:sz w:val="16"/>
        </w:rPr>
        <w:t xml:space="preserve">This question discusses cases where, as individual forecasters maximize their comparative accuracy score1 , or some other score determined by a forecasting platform, problems arise where this does not maximize the accuracy of the whole forecasting system. That is, the </w:t>
      </w:r>
      <w:r w:rsidRPr="00636352">
        <w:rPr>
          <w:rStyle w:val="StyleUnderline"/>
        </w:rPr>
        <w:t>forecasting platform chose</w:t>
      </w:r>
      <w:r w:rsidRPr="00443643">
        <w:rPr>
          <w:sz w:val="16"/>
        </w:rPr>
        <w:t xml:space="preserve"> some </w:t>
      </w:r>
      <w:r w:rsidRPr="00636352">
        <w:rPr>
          <w:rStyle w:val="Emphasis"/>
        </w:rPr>
        <w:t>reward function</w:t>
      </w:r>
      <w:r w:rsidRPr="00443643">
        <w:rPr>
          <w:sz w:val="16"/>
        </w:rPr>
        <w:t xml:space="preserve">, </w:t>
      </w:r>
      <w:r w:rsidRPr="00636352">
        <w:rPr>
          <w:rStyle w:val="StyleUnderline"/>
        </w:rPr>
        <w:t>forecasters are</w:t>
      </w:r>
      <w:r w:rsidRPr="00443643">
        <w:rPr>
          <w:sz w:val="16"/>
        </w:rPr>
        <w:t xml:space="preserve"> </w:t>
      </w:r>
      <w:r w:rsidRPr="00636352">
        <w:rPr>
          <w:rStyle w:val="Emphasis"/>
        </w:rPr>
        <w:t>optimizing</w:t>
      </w:r>
      <w:r w:rsidRPr="00443643">
        <w:rPr>
          <w:sz w:val="16"/>
        </w:rPr>
        <w:t xml:space="preserve"> </w:t>
      </w:r>
      <w:r w:rsidRPr="00636352">
        <w:rPr>
          <w:rStyle w:val="StyleUnderline"/>
        </w:rPr>
        <w:t>that</w:t>
      </w:r>
      <w:r w:rsidRPr="00443643">
        <w:rPr>
          <w:sz w:val="16"/>
        </w:rPr>
        <w:t xml:space="preserve"> reward </w:t>
      </w:r>
      <w:r w:rsidRPr="00636352">
        <w:rPr>
          <w:rStyle w:val="StyleUnderline"/>
        </w:rPr>
        <w:t>function, but it turns out</w:t>
      </w:r>
      <w:r w:rsidRPr="00443643">
        <w:rPr>
          <w:sz w:val="16"/>
        </w:rPr>
        <w:t xml:space="preserve"> that </w:t>
      </w:r>
      <w:r w:rsidRPr="00636352">
        <w:rPr>
          <w:rStyle w:val="StyleUnderline"/>
        </w:rPr>
        <w:t>the reward function</w:t>
      </w:r>
      <w:r w:rsidRPr="00443643">
        <w:rPr>
          <w:sz w:val="16"/>
        </w:rPr>
        <w:t xml:space="preserve"> </w:t>
      </w:r>
      <w:r w:rsidRPr="00636352">
        <w:rPr>
          <w:rStyle w:val="Emphasis"/>
        </w:rPr>
        <w:t>fails</w:t>
      </w:r>
      <w:r w:rsidRPr="00443643">
        <w:rPr>
          <w:sz w:val="16"/>
        </w:rPr>
        <w:t xml:space="preserve"> </w:t>
      </w:r>
      <w:r w:rsidRPr="00636352">
        <w:rPr>
          <w:rStyle w:val="StyleUnderline"/>
        </w:rPr>
        <w:t>to capture some aspect which</w:t>
      </w:r>
      <w:r w:rsidRPr="00443643">
        <w:rPr>
          <w:sz w:val="16"/>
        </w:rPr>
        <w:t xml:space="preserve"> the </w:t>
      </w:r>
      <w:r w:rsidRPr="00636352">
        <w:rPr>
          <w:rStyle w:val="StyleUnderline"/>
        </w:rPr>
        <w:t>creators or clients</w:t>
      </w:r>
      <w:r w:rsidRPr="00443643">
        <w:rPr>
          <w:sz w:val="16"/>
        </w:rPr>
        <w:t xml:space="preserve"> of the forecasting platform </w:t>
      </w:r>
      <w:r w:rsidRPr="00636352">
        <w:rPr>
          <w:rStyle w:val="Emphasis"/>
        </w:rPr>
        <w:t>also</w:t>
      </w:r>
      <w:r w:rsidRPr="00443643">
        <w:rPr>
          <w:sz w:val="16"/>
        </w:rPr>
        <w:t xml:space="preserve"> </w:t>
      </w:r>
      <w:r w:rsidRPr="00636352">
        <w:rPr>
          <w:rStyle w:val="StyleUnderline"/>
        </w:rPr>
        <w:t>care about</w:t>
      </w:r>
      <w:r w:rsidRPr="00443643">
        <w:rPr>
          <w:sz w:val="16"/>
        </w:rPr>
        <w:t>.</w:t>
      </w:r>
    </w:p>
    <w:p w14:paraId="403ADAF4" w14:textId="77777777" w:rsidR="00E4286D" w:rsidRPr="00443643" w:rsidRDefault="00E4286D" w:rsidP="00E4286D">
      <w:pPr>
        <w:rPr>
          <w:sz w:val="16"/>
        </w:rPr>
      </w:pPr>
      <w:proofErr w:type="gramStart"/>
      <w:r w:rsidRPr="00443643">
        <w:rPr>
          <w:sz w:val="16"/>
        </w:rPr>
        <w:t>An</w:t>
      </w:r>
      <w:proofErr w:type="gramEnd"/>
      <w:r w:rsidRPr="00443643">
        <w:rPr>
          <w:sz w:val="16"/>
        </w:rPr>
        <w:t xml:space="preserve"> </w:t>
      </w:r>
      <w:r w:rsidRPr="00443643">
        <w:rPr>
          <w:rStyle w:val="StyleUnderline"/>
        </w:rPr>
        <w:t xml:space="preserve">classical </w:t>
      </w:r>
      <w:r w:rsidRPr="00443643">
        <w:rPr>
          <w:rStyle w:val="StyleUnderline"/>
          <w:highlight w:val="cyan"/>
        </w:rPr>
        <w:t>example</w:t>
      </w:r>
      <w:r w:rsidRPr="00443643">
        <w:rPr>
          <w:sz w:val="16"/>
        </w:rPr>
        <w:t xml:space="preserve"> of this </w:t>
      </w:r>
      <w:r w:rsidRPr="00443643">
        <w:rPr>
          <w:rStyle w:val="StyleUnderline"/>
          <w:highlight w:val="cyan"/>
        </w:rPr>
        <w:t>would be a</w:t>
      </w:r>
      <w:r w:rsidRPr="00443643">
        <w:rPr>
          <w:sz w:val="16"/>
          <w:highlight w:val="cyan"/>
        </w:rPr>
        <w:t xml:space="preserve"> </w:t>
      </w:r>
      <w:r w:rsidRPr="00443643">
        <w:rPr>
          <w:rStyle w:val="Emphasis"/>
          <w:highlight w:val="cyan"/>
        </w:rPr>
        <w:t>Sybil attack</w:t>
      </w:r>
      <w:r w:rsidRPr="00443643">
        <w:rPr>
          <w:sz w:val="16"/>
        </w:rPr>
        <w:t xml:space="preserve">: </w:t>
      </w:r>
      <w:r w:rsidRPr="00443643">
        <w:rPr>
          <w:rStyle w:val="StyleUnderline"/>
        </w:rPr>
        <w:t>if a forecaster created</w:t>
      </w:r>
      <w:r w:rsidRPr="00443643">
        <w:rPr>
          <w:sz w:val="16"/>
        </w:rPr>
        <w:t xml:space="preserve"> </w:t>
      </w:r>
      <w:r w:rsidRPr="00443643">
        <w:rPr>
          <w:rStyle w:val="Emphasis"/>
        </w:rPr>
        <w:t>many</w:t>
      </w:r>
      <w:r w:rsidRPr="00443643">
        <w:rPr>
          <w:sz w:val="16"/>
        </w:rPr>
        <w:t xml:space="preserve"> </w:t>
      </w:r>
      <w:r w:rsidRPr="00443643">
        <w:rPr>
          <w:rStyle w:val="StyleUnderline"/>
        </w:rPr>
        <w:t>puppet accounts on</w:t>
      </w:r>
      <w:r w:rsidRPr="00443643">
        <w:rPr>
          <w:sz w:val="16"/>
        </w:rPr>
        <w:t xml:space="preserve"> </w:t>
      </w:r>
      <w:r w:rsidRPr="00443643">
        <w:rPr>
          <w:rStyle w:val="Emphasis"/>
        </w:rPr>
        <w:t>G</w:t>
      </w:r>
      <w:r w:rsidRPr="00443643">
        <w:rPr>
          <w:sz w:val="16"/>
        </w:rPr>
        <w:t xml:space="preserve">ood </w:t>
      </w:r>
      <w:r w:rsidRPr="00443643">
        <w:rPr>
          <w:rStyle w:val="Emphasis"/>
        </w:rPr>
        <w:t>J</w:t>
      </w:r>
      <w:r w:rsidRPr="00443643">
        <w:rPr>
          <w:sz w:val="16"/>
        </w:rPr>
        <w:t xml:space="preserve">udgment </w:t>
      </w:r>
      <w:r w:rsidRPr="00443643">
        <w:rPr>
          <w:rStyle w:val="Emphasis"/>
        </w:rPr>
        <w:t>O</w:t>
      </w:r>
      <w:r w:rsidRPr="00443643">
        <w:rPr>
          <w:sz w:val="16"/>
        </w:rPr>
        <w:t xml:space="preserve">pen, CSET or Metaculus, </w:t>
      </w:r>
      <w:r w:rsidRPr="00443643">
        <w:rPr>
          <w:rStyle w:val="StyleUnderline"/>
        </w:rPr>
        <w:t>and used them to make</w:t>
      </w:r>
      <w:r w:rsidRPr="00443643">
        <w:rPr>
          <w:sz w:val="16"/>
        </w:rPr>
        <w:t xml:space="preserve"> </w:t>
      </w:r>
      <w:r w:rsidRPr="00443643">
        <w:rPr>
          <w:rStyle w:val="Emphasis"/>
        </w:rPr>
        <w:t>many bad forecasts</w:t>
      </w:r>
      <w:r w:rsidRPr="00443643">
        <w:rPr>
          <w:sz w:val="16"/>
        </w:rPr>
        <w:t xml:space="preserve"> </w:t>
      </w:r>
      <w:r w:rsidRPr="00443643">
        <w:rPr>
          <w:rStyle w:val="StyleUnderline"/>
        </w:rPr>
        <w:t>on</w:t>
      </w:r>
      <w:r w:rsidRPr="00443643">
        <w:rPr>
          <w:sz w:val="16"/>
        </w:rPr>
        <w:t xml:space="preserve"> the </w:t>
      </w:r>
      <w:r w:rsidRPr="00443643">
        <w:rPr>
          <w:rStyle w:val="StyleUnderline"/>
        </w:rPr>
        <w:t>questions</w:t>
      </w:r>
      <w:r w:rsidRPr="00443643">
        <w:rPr>
          <w:sz w:val="16"/>
        </w:rPr>
        <w:t xml:space="preserve"> she had made predictions on, her </w:t>
      </w:r>
      <w:r w:rsidRPr="00443643">
        <w:rPr>
          <w:rStyle w:val="Emphasis"/>
        </w:rPr>
        <w:t>comparative</w:t>
      </w:r>
      <w:r w:rsidRPr="00443643">
        <w:rPr>
          <w:sz w:val="16"/>
        </w:rPr>
        <w:t xml:space="preserve"> </w:t>
      </w:r>
      <w:r w:rsidRPr="00443643">
        <w:rPr>
          <w:rStyle w:val="StyleUnderline"/>
        </w:rPr>
        <w:t>accuracy score</w:t>
      </w:r>
      <w:r w:rsidRPr="00443643">
        <w:rPr>
          <w:sz w:val="16"/>
        </w:rPr>
        <w:t xml:space="preserve"> (and the comparative accuracy score of those who predicted the same questions as her) </w:t>
      </w:r>
      <w:r w:rsidRPr="00443643">
        <w:rPr>
          <w:rStyle w:val="StyleUnderline"/>
        </w:rPr>
        <w:t>would</w:t>
      </w:r>
      <w:r w:rsidRPr="00443643">
        <w:rPr>
          <w:sz w:val="16"/>
        </w:rPr>
        <w:t xml:space="preserve"> </w:t>
      </w:r>
      <w:r w:rsidRPr="00443643">
        <w:rPr>
          <w:rStyle w:val="Emphasis"/>
        </w:rPr>
        <w:t>increase</w:t>
      </w:r>
      <w:r w:rsidRPr="00443643">
        <w:rPr>
          <w:sz w:val="16"/>
        </w:rPr>
        <w:t>.</w:t>
      </w:r>
    </w:p>
    <w:p w14:paraId="2CEE90B8" w14:textId="77777777" w:rsidR="00E4286D" w:rsidRPr="00443643" w:rsidRDefault="00E4286D" w:rsidP="00E4286D">
      <w:pPr>
        <w:rPr>
          <w:sz w:val="16"/>
        </w:rPr>
      </w:pPr>
      <w:r w:rsidRPr="00443643">
        <w:rPr>
          <w:sz w:val="16"/>
        </w:rPr>
        <w:t xml:space="preserve">As long as set of questions she </w:t>
      </w:r>
      <w:proofErr w:type="gramStart"/>
      <w:r w:rsidRPr="00443643">
        <w:rPr>
          <w:sz w:val="16"/>
        </w:rPr>
        <w:t>choose</w:t>
      </w:r>
      <w:proofErr w:type="gramEnd"/>
      <w:r w:rsidRPr="00443643">
        <w:rPr>
          <w:sz w:val="16"/>
        </w:rPr>
        <w:t xml:space="preserve"> to forecast on were relatively unique, she would benefit. She would still be maximizing her comparative accuracy score, but that </w:t>
      </w:r>
      <w:r w:rsidRPr="00443643">
        <w:rPr>
          <w:rStyle w:val="StyleUnderline"/>
        </w:rPr>
        <w:t>score would have ceased to be</w:t>
      </w:r>
      <w:r w:rsidRPr="00443643">
        <w:rPr>
          <w:sz w:val="16"/>
        </w:rPr>
        <w:t xml:space="preserve"> </w:t>
      </w:r>
      <w:r w:rsidRPr="00443643">
        <w:rPr>
          <w:rStyle w:val="Emphasis"/>
        </w:rPr>
        <w:t>related to the broader objectives</w:t>
      </w:r>
      <w:r w:rsidRPr="00443643">
        <w:rPr>
          <w:sz w:val="16"/>
        </w:rPr>
        <w:t xml:space="preserve"> </w:t>
      </w:r>
      <w:r w:rsidRPr="00443643">
        <w:rPr>
          <w:rStyle w:val="StyleUnderline"/>
        </w:rPr>
        <w:t>of the forecasting system</w:t>
      </w:r>
      <w:r w:rsidRPr="00443643">
        <w:rPr>
          <w:sz w:val="16"/>
        </w:rPr>
        <w:t>.</w:t>
      </w:r>
    </w:p>
    <w:p w14:paraId="5732A0A9" w14:textId="77777777" w:rsidR="00E4286D" w:rsidRPr="00443643" w:rsidRDefault="00E4286D" w:rsidP="00E4286D">
      <w:pPr>
        <w:rPr>
          <w:sz w:val="16"/>
        </w:rPr>
      </w:pPr>
      <w:r w:rsidRPr="00443643">
        <w:rPr>
          <w:sz w:val="16"/>
        </w:rPr>
        <w:t>2.1. The scoring rule incentivizes forecasters to selectively pick questions</w:t>
      </w:r>
    </w:p>
    <w:p w14:paraId="4C4A479D" w14:textId="77777777" w:rsidR="00E4286D" w:rsidRPr="00E023FA" w:rsidRDefault="00E4286D" w:rsidP="00E4286D">
      <w:pPr>
        <w:rPr>
          <w:sz w:val="16"/>
        </w:rPr>
      </w:pPr>
      <w:r w:rsidRPr="00E023FA">
        <w:rPr>
          <w:sz w:val="16"/>
        </w:rPr>
        <w:t xml:space="preserve">Forecasters seeking to obtain a good score are incentivized to selectively pick questions, and in some cases, are better off not making predictions even if they know the true probability exactly. Tetlock mentions a related point in one of his “Commandments for superforecasters” (Tetlock et al. (2015), pp. 277-278): “Focus on questions where your hard work is likely to pay off”. Yet if we care about making </w:t>
      </w:r>
      <w:r w:rsidRPr="00E023FA">
        <w:rPr>
          <w:rStyle w:val="Emphasis"/>
        </w:rPr>
        <w:t>better</w:t>
      </w:r>
      <w:r w:rsidRPr="00E023FA">
        <w:rPr>
          <w:sz w:val="16"/>
        </w:rPr>
        <w:t xml:space="preserve"> </w:t>
      </w:r>
      <w:r w:rsidRPr="00E023FA">
        <w:rPr>
          <w:rStyle w:val="StyleUnderline"/>
        </w:rPr>
        <w:t>predictions</w:t>
      </w:r>
      <w:r w:rsidRPr="00E023FA">
        <w:rPr>
          <w:sz w:val="16"/>
        </w:rPr>
        <w:t xml:space="preserve"> of things we need to know the answer to, </w:t>
      </w:r>
      <w:r w:rsidRPr="00E023FA">
        <w:rPr>
          <w:rStyle w:val="StyleUnderline"/>
        </w:rPr>
        <w:t>the skill of “trying to</w:t>
      </w:r>
      <w:r w:rsidRPr="00E023FA">
        <w:rPr>
          <w:sz w:val="16"/>
        </w:rPr>
        <w:t xml:space="preserve"> </w:t>
      </w:r>
      <w:r w:rsidRPr="00E023FA">
        <w:rPr>
          <w:rStyle w:val="Emphasis"/>
          <w:sz w:val="24"/>
          <w:szCs w:val="24"/>
          <w:highlight w:val="cyan"/>
        </w:rPr>
        <w:t>answer easier questions</w:t>
      </w:r>
      <w:r w:rsidRPr="00E023FA">
        <w:rPr>
          <w:sz w:val="16"/>
          <w:highlight w:val="cyan"/>
        </w:rPr>
        <w:t xml:space="preserve"> </w:t>
      </w:r>
      <w:r w:rsidRPr="00E023FA">
        <w:rPr>
          <w:rStyle w:val="StyleUnderline"/>
          <w:highlight w:val="cyan"/>
        </w:rPr>
        <w:t>so one scores better</w:t>
      </w:r>
      <w:r w:rsidRPr="00E023FA">
        <w:rPr>
          <w:rStyle w:val="StyleUnderline"/>
        </w:rPr>
        <w:t>” is</w:t>
      </w:r>
      <w:r w:rsidRPr="00E023FA">
        <w:rPr>
          <w:sz w:val="16"/>
        </w:rPr>
        <w:t xml:space="preserve"> </w:t>
      </w:r>
      <w:r w:rsidRPr="00E023FA">
        <w:rPr>
          <w:rStyle w:val="Emphasis"/>
        </w:rPr>
        <w:t>not</w:t>
      </w:r>
      <w:r w:rsidRPr="00E023FA">
        <w:rPr>
          <w:sz w:val="16"/>
        </w:rPr>
        <w:t xml:space="preserve"> </w:t>
      </w:r>
      <w:r w:rsidRPr="00E023FA">
        <w:rPr>
          <w:rStyle w:val="StyleUnderline"/>
        </w:rPr>
        <w:t>a skill we should reward</w:t>
      </w:r>
      <w:r w:rsidRPr="00E023FA">
        <w:rPr>
          <w:sz w:val="16"/>
        </w:rPr>
        <w:t>, let alone encourage the development of.</w:t>
      </w:r>
    </w:p>
    <w:p w14:paraId="58AA322B" w14:textId="77777777" w:rsidR="00E4286D" w:rsidRPr="00E023FA" w:rsidRDefault="00E4286D" w:rsidP="00E4286D">
      <w:pPr>
        <w:rPr>
          <w:sz w:val="12"/>
          <w:szCs w:val="12"/>
        </w:rPr>
      </w:pPr>
      <w:r w:rsidRPr="00E023FA">
        <w:rPr>
          <w:sz w:val="12"/>
          <w:szCs w:val="12"/>
        </w:rPr>
        <w:t>For the case where the forecasting system rewards the Brier score2 , if a forecaster has a brier score p·(1−p), then they should not make a prediction on any question where the probability is between p and (1 − p), even if they know the true probability exactly.</w:t>
      </w:r>
    </w:p>
    <w:p w14:paraId="14537730" w14:textId="77777777" w:rsidR="00E4286D" w:rsidRPr="00E023FA" w:rsidRDefault="00E4286D" w:rsidP="00E4286D">
      <w:pPr>
        <w:rPr>
          <w:sz w:val="12"/>
          <w:szCs w:val="12"/>
        </w:rPr>
      </w:pPr>
      <w:r w:rsidRPr="00E023FA">
        <w:rPr>
          <w:sz w:val="12"/>
          <w:szCs w:val="12"/>
        </w:rPr>
        <w:t xml:space="preserve">Theorem 1. A forecaster wishing to obtain a low average Brier score, and who has3 a Brier score of p·(1−p) (with p ≤ (1−p) without loss of generality) should only make predictions in questions where the probability is lower than p or higher than (1 − p). </w:t>
      </w:r>
    </w:p>
    <w:p w14:paraId="61101E90" w14:textId="77777777" w:rsidR="00E4286D" w:rsidRPr="00E023FA" w:rsidRDefault="00E4286D" w:rsidP="00E4286D">
      <w:pPr>
        <w:rPr>
          <w:sz w:val="12"/>
          <w:szCs w:val="12"/>
        </w:rPr>
      </w:pPr>
      <w:r w:rsidRPr="00E023FA">
        <w:rPr>
          <w:sz w:val="12"/>
          <w:szCs w:val="12"/>
        </w:rPr>
        <w:t>Proof. Suppose that the forecaster makes a prediction on a binary question which has a probability q ≤ 0.5 of resolving positively, with p &lt; q &lt; (1 − p). Then the expected Brier score is:</w:t>
      </w:r>
    </w:p>
    <w:p w14:paraId="42716802" w14:textId="77777777" w:rsidR="00E4286D" w:rsidRPr="00E023FA" w:rsidRDefault="00E4286D" w:rsidP="00E4286D">
      <w:pPr>
        <w:rPr>
          <w:sz w:val="12"/>
          <w:szCs w:val="12"/>
        </w:rPr>
      </w:pPr>
      <w:r w:rsidRPr="00E023FA">
        <w:rPr>
          <w:sz w:val="12"/>
          <w:szCs w:val="12"/>
        </w:rPr>
        <w:t>E[Score] = q ·(1−q) 2+(1−q)·(0−q) 2 = q ·(1−q)·(1−q+q) = q ·(1−q) (1)</w:t>
      </w:r>
    </w:p>
    <w:p w14:paraId="13AFEB92" w14:textId="77777777" w:rsidR="00E4286D" w:rsidRPr="00E023FA" w:rsidRDefault="00E4286D" w:rsidP="00E4286D">
      <w:pPr>
        <w:rPr>
          <w:sz w:val="12"/>
          <w:szCs w:val="12"/>
        </w:rPr>
      </w:pPr>
      <w:r w:rsidRPr="00E023FA">
        <w:rPr>
          <w:sz w:val="12"/>
          <w:szCs w:val="12"/>
        </w:rPr>
        <w:t>As f(x) = x · (1 − x) is strictly increasing from 0 to 0.5, if p &lt; q, then p ·(1 −p) &lt; q ·(1 −q). Hence, their expected score on the question is greater than their current score, and they should not predict. For the case where q &gt; 0.5, consider that the question has a probability q 0 of resolving negatively and swap p and (1 − p).</w:t>
      </w:r>
    </w:p>
    <w:p w14:paraId="5EED0785" w14:textId="77777777" w:rsidR="00E4286D" w:rsidRPr="00E023FA" w:rsidRDefault="00E4286D" w:rsidP="00E4286D">
      <w:pPr>
        <w:rPr>
          <w:sz w:val="12"/>
          <w:szCs w:val="12"/>
        </w:rPr>
      </w:pPr>
      <w:r w:rsidRPr="00E023FA">
        <w:rPr>
          <w:sz w:val="12"/>
          <w:szCs w:val="12"/>
        </w:rPr>
        <w:t>In fact, if a forecaster has so far performed better than random guessing, there exists a range of probabilities which, if used, are guaranteed to hurt their score not only in expectation, but regardless of the outcome of the event. This is stated formally as follows.</w:t>
      </w:r>
    </w:p>
    <w:p w14:paraId="46465E18" w14:textId="77777777" w:rsidR="00E4286D" w:rsidRPr="00E023FA" w:rsidRDefault="00E4286D" w:rsidP="00E4286D">
      <w:pPr>
        <w:rPr>
          <w:sz w:val="12"/>
          <w:szCs w:val="12"/>
        </w:rPr>
      </w:pPr>
      <w:r w:rsidRPr="00E023FA">
        <w:rPr>
          <w:sz w:val="12"/>
          <w:szCs w:val="12"/>
        </w:rPr>
        <w:t xml:space="preserve">Theorem 2. A forecaster with brier score b 2 who forecasts that an event has probability p is guaranteed to end up with a worse brier score, regardless of the outcome of the </w:t>
      </w:r>
      <w:proofErr w:type="gramStart"/>
      <w:r w:rsidRPr="00E023FA">
        <w:rPr>
          <w:sz w:val="12"/>
          <w:szCs w:val="12"/>
        </w:rPr>
        <w:t>event, if</w:t>
      </w:r>
      <w:proofErr w:type="gramEnd"/>
      <w:r w:rsidRPr="00E023FA">
        <w:rPr>
          <w:sz w:val="12"/>
          <w:szCs w:val="12"/>
        </w:rPr>
        <w:t xml:space="preserve"> b &lt; p &lt; (1 − b).</w:t>
      </w:r>
    </w:p>
    <w:p w14:paraId="1494A453" w14:textId="77777777" w:rsidR="00E4286D" w:rsidRPr="00E023FA" w:rsidRDefault="00E4286D" w:rsidP="00E4286D">
      <w:pPr>
        <w:rPr>
          <w:sz w:val="12"/>
          <w:szCs w:val="12"/>
        </w:rPr>
      </w:pPr>
      <w:r w:rsidRPr="00E023FA">
        <w:rPr>
          <w:sz w:val="12"/>
          <w:szCs w:val="12"/>
        </w:rPr>
        <w:t xml:space="preserve">Proof. If p &lt; 0.5, the best score the player can achieve is p 2 , when the event does not occur. But p 2 &gt; b2 as p &gt; b, so the player’s score will be worse. </w:t>
      </w:r>
    </w:p>
    <w:p w14:paraId="2570C352" w14:textId="77777777" w:rsidR="00E4286D" w:rsidRPr="00E023FA" w:rsidRDefault="00E4286D" w:rsidP="00E4286D">
      <w:pPr>
        <w:rPr>
          <w:sz w:val="12"/>
          <w:szCs w:val="12"/>
        </w:rPr>
      </w:pPr>
      <w:r w:rsidRPr="00E023FA">
        <w:rPr>
          <w:sz w:val="12"/>
          <w:szCs w:val="12"/>
        </w:rPr>
        <w:t>If p &gt; 0.5, the best score the player can achieve is (1 − p) 2 , when the event occurs.</w:t>
      </w:r>
    </w:p>
    <w:p w14:paraId="7201D8FC" w14:textId="77777777" w:rsidR="00E4286D" w:rsidRPr="00E023FA" w:rsidRDefault="00E4286D" w:rsidP="00E4286D">
      <w:pPr>
        <w:rPr>
          <w:sz w:val="12"/>
          <w:szCs w:val="12"/>
        </w:rPr>
      </w:pPr>
      <w:r w:rsidRPr="00E023FA">
        <w:rPr>
          <w:sz w:val="12"/>
          <w:szCs w:val="12"/>
        </w:rPr>
        <w:t>[Equation omitted]</w:t>
      </w:r>
    </w:p>
    <w:p w14:paraId="4BEE1E3A" w14:textId="77777777" w:rsidR="00E4286D" w:rsidRPr="00E023FA" w:rsidRDefault="00E4286D" w:rsidP="00E4286D">
      <w:pPr>
        <w:rPr>
          <w:sz w:val="12"/>
          <w:szCs w:val="12"/>
        </w:rPr>
      </w:pPr>
      <w:r w:rsidRPr="00E023FA">
        <w:rPr>
          <w:sz w:val="12"/>
          <w:szCs w:val="12"/>
        </w:rPr>
        <w:t>Hence, in this case the player’s score will also be worse.</w:t>
      </w:r>
    </w:p>
    <w:p w14:paraId="090A7974" w14:textId="77777777" w:rsidR="00E4286D" w:rsidRPr="00E023FA" w:rsidRDefault="00E4286D" w:rsidP="00E4286D">
      <w:pPr>
        <w:rPr>
          <w:sz w:val="12"/>
          <w:szCs w:val="12"/>
        </w:rPr>
      </w:pPr>
      <w:r w:rsidRPr="00E023FA">
        <w:rPr>
          <w:sz w:val="12"/>
          <w:szCs w:val="12"/>
        </w:rPr>
        <w:t>Some competitions don’t reward the Brier score, but the relative Brier score (or some combination of both). The relative Brier score is defined as the difference between the forecaster’s Brier scores, and the aggregate’s Brier scores. As before, a lower score is better.</w:t>
      </w:r>
    </w:p>
    <w:p w14:paraId="71E21D92" w14:textId="77777777" w:rsidR="00E4286D" w:rsidRPr="00E023FA" w:rsidRDefault="00E4286D" w:rsidP="00E4286D">
      <w:pPr>
        <w:rPr>
          <w:sz w:val="16"/>
        </w:rPr>
      </w:pPr>
      <w:r w:rsidRPr="00E023FA">
        <w:rPr>
          <w:sz w:val="16"/>
        </w:rPr>
        <w:t xml:space="preserve">As in the previous case, </w:t>
      </w:r>
      <w:r w:rsidRPr="00E023FA">
        <w:rPr>
          <w:rStyle w:val="StyleUnderline"/>
        </w:rPr>
        <w:t>forecasters</w:t>
      </w:r>
      <w:r w:rsidRPr="00E023FA">
        <w:rPr>
          <w:sz w:val="16"/>
        </w:rPr>
        <w:t xml:space="preserve"> should </w:t>
      </w:r>
      <w:r w:rsidRPr="00E023FA">
        <w:rPr>
          <w:rStyle w:val="StyleUnderline"/>
        </w:rPr>
        <w:t>sometimes</w:t>
      </w:r>
      <w:r w:rsidRPr="00E023FA">
        <w:rPr>
          <w:sz w:val="16"/>
        </w:rPr>
        <w:t xml:space="preserve"> </w:t>
      </w:r>
      <w:r w:rsidRPr="00841D09">
        <w:rPr>
          <w:rStyle w:val="Emphasis"/>
          <w:highlight w:val="cyan"/>
        </w:rPr>
        <w:t>not predict</w:t>
      </w:r>
      <w:r w:rsidRPr="00E023FA">
        <w:rPr>
          <w:sz w:val="16"/>
        </w:rPr>
        <w:t xml:space="preserve"> </w:t>
      </w:r>
      <w:r w:rsidRPr="00E023FA">
        <w:rPr>
          <w:rStyle w:val="StyleUnderline"/>
        </w:rPr>
        <w:t xml:space="preserve">on some questions, </w:t>
      </w:r>
      <w:r w:rsidRPr="00841D09">
        <w:rPr>
          <w:rStyle w:val="StyleUnderline"/>
          <w:highlight w:val="cyan"/>
        </w:rPr>
        <w:t>even if they</w:t>
      </w:r>
      <w:r w:rsidRPr="00841D09">
        <w:rPr>
          <w:sz w:val="16"/>
          <w:highlight w:val="cyan"/>
        </w:rPr>
        <w:t xml:space="preserve"> </w:t>
      </w:r>
      <w:r w:rsidRPr="00841D09">
        <w:rPr>
          <w:rStyle w:val="Emphasis"/>
          <w:highlight w:val="cyan"/>
        </w:rPr>
        <w:t>know</w:t>
      </w:r>
      <w:r w:rsidRPr="00E023FA">
        <w:rPr>
          <w:sz w:val="16"/>
        </w:rPr>
        <w:t xml:space="preserve"> </w:t>
      </w:r>
      <w:r w:rsidRPr="00E023FA">
        <w:rPr>
          <w:rStyle w:val="StyleUnderline"/>
        </w:rPr>
        <w:t>the probability</w:t>
      </w:r>
      <w:r w:rsidRPr="00E023FA">
        <w:rPr>
          <w:sz w:val="16"/>
        </w:rPr>
        <w:t xml:space="preserve"> exactly. This is not necessarily a problem, as it might lead to better allocation of the forecaster’s attention, but can be.</w:t>
      </w:r>
    </w:p>
    <w:p w14:paraId="0A95605B" w14:textId="77777777" w:rsidR="00E4286D" w:rsidRPr="00E023FA" w:rsidRDefault="00E4286D" w:rsidP="00E4286D">
      <w:pPr>
        <w:rPr>
          <w:sz w:val="16"/>
        </w:rPr>
      </w:pPr>
      <w:r w:rsidRPr="00E023FA">
        <w:rPr>
          <w:sz w:val="16"/>
        </w:rPr>
        <w:t>Theorem 3. A forecaster seeking to obtain a low average relative Brier score score, and who has4 a relative Brier score of r, should only make predictions in questions where:</w:t>
      </w:r>
    </w:p>
    <w:p w14:paraId="1F9E2F58" w14:textId="77777777" w:rsidR="00E4286D" w:rsidRPr="00E023FA" w:rsidRDefault="00E4286D" w:rsidP="00E4286D">
      <w:pPr>
        <w:rPr>
          <w:sz w:val="16"/>
        </w:rPr>
      </w:pPr>
      <w:r w:rsidRPr="00E023FA">
        <w:rPr>
          <w:sz w:val="16"/>
        </w:rPr>
        <w:t>E[the forecaster’s Brier score] − E[Brier score of the aggregate] &lt; r (3)</w:t>
      </w:r>
    </w:p>
    <w:p w14:paraId="128B03DC" w14:textId="77777777" w:rsidR="00E4286D" w:rsidRPr="00E023FA" w:rsidRDefault="00E4286D" w:rsidP="00E4286D">
      <w:pPr>
        <w:rPr>
          <w:sz w:val="16"/>
        </w:rPr>
      </w:pPr>
      <w:r w:rsidRPr="00E023FA">
        <w:rPr>
          <w:sz w:val="16"/>
        </w:rPr>
        <w:t>Proof.</w:t>
      </w:r>
    </w:p>
    <w:p w14:paraId="7A1FCDEF" w14:textId="77777777" w:rsidR="00E4286D" w:rsidRPr="00E023FA" w:rsidRDefault="00E4286D" w:rsidP="00E4286D">
      <w:pPr>
        <w:rPr>
          <w:sz w:val="16"/>
        </w:rPr>
      </w:pPr>
      <w:r w:rsidRPr="00E023FA">
        <w:rPr>
          <w:sz w:val="16"/>
        </w:rPr>
        <w:t>E[the forecaster’s Brier score] − E[Brier score of the aggregate] = E[the forecaster’s Brier score − Brier score of the aggregate] = E[relative Brier score]</w:t>
      </w:r>
    </w:p>
    <w:p w14:paraId="312C40D0" w14:textId="77777777" w:rsidR="00E4286D" w:rsidRPr="00E023FA" w:rsidRDefault="00E4286D" w:rsidP="00E4286D">
      <w:pPr>
        <w:rPr>
          <w:sz w:val="16"/>
        </w:rPr>
      </w:pPr>
      <w:r w:rsidRPr="00E023FA">
        <w:rPr>
          <w:sz w:val="16"/>
        </w:rPr>
        <w:t>and the forecaster should only predict if E[relative Brier score] &lt; r. Otherwise, predicting degrades their relative Brier score, in expectation.</w:t>
      </w:r>
    </w:p>
    <w:p w14:paraId="09BF3020" w14:textId="77777777" w:rsidR="00E4286D" w:rsidRPr="00E023FA" w:rsidRDefault="00E4286D" w:rsidP="00E4286D">
      <w:pPr>
        <w:rPr>
          <w:sz w:val="16"/>
        </w:rPr>
      </w:pPr>
      <w:r w:rsidRPr="00E023FA">
        <w:rPr>
          <w:sz w:val="16"/>
        </w:rPr>
        <w:t xml:space="preserve">This can be particularly </w:t>
      </w:r>
      <w:r w:rsidRPr="00E023FA">
        <w:rPr>
          <w:rStyle w:val="StyleUnderline"/>
        </w:rPr>
        <w:t>problematic for questions where the</w:t>
      </w:r>
      <w:r w:rsidRPr="00E023FA">
        <w:rPr>
          <w:sz w:val="16"/>
        </w:rPr>
        <w:t xml:space="preserve"> </w:t>
      </w:r>
      <w:r w:rsidRPr="00E023FA">
        <w:rPr>
          <w:rStyle w:val="Emphasis"/>
        </w:rPr>
        <w:t>community is confident</w:t>
      </w:r>
      <w:r w:rsidRPr="00E023FA">
        <w:rPr>
          <w:sz w:val="16"/>
        </w:rPr>
        <w:t xml:space="preserve">, e.g., </w:t>
      </w:r>
      <w:r w:rsidRPr="00E023FA">
        <w:rPr>
          <w:rStyle w:val="StyleUnderline"/>
        </w:rPr>
        <w:t>a question for which</w:t>
      </w:r>
      <w:r w:rsidRPr="00E023FA">
        <w:rPr>
          <w:sz w:val="16"/>
        </w:rPr>
        <w:t xml:space="preserve"> the </w:t>
      </w:r>
      <w:r w:rsidRPr="00E023FA">
        <w:rPr>
          <w:rStyle w:val="StyleUnderline"/>
        </w:rPr>
        <w:t>aggregate forecast is</w:t>
      </w:r>
      <w:r w:rsidRPr="00E023FA">
        <w:rPr>
          <w:sz w:val="16"/>
        </w:rPr>
        <w:t xml:space="preserve"> </w:t>
      </w:r>
      <w:r w:rsidRPr="00E023FA">
        <w:rPr>
          <w:rStyle w:val="Emphasis"/>
        </w:rPr>
        <w:t>5%</w:t>
      </w:r>
      <w:r w:rsidRPr="00E023FA">
        <w:rPr>
          <w:sz w:val="16"/>
        </w:rPr>
        <w:t>. Suppose that a forecaster knew with certainty that the event would not happen, and forecasted 0%. Then the resulting relative Brier Score would be 0 − 0.052/2 = −0.00125, which by inspection is poor; the authors observe that good forecasters tend to have relative Brier scores downwards of −0.05.</w:t>
      </w:r>
    </w:p>
    <w:p w14:paraId="06A5F6D2" w14:textId="77777777" w:rsidR="00E4286D" w:rsidRPr="00E023FA" w:rsidRDefault="00E4286D" w:rsidP="00E4286D">
      <w:pPr>
        <w:rPr>
          <w:sz w:val="16"/>
        </w:rPr>
      </w:pPr>
      <w:r w:rsidRPr="00E023FA">
        <w:rPr>
          <w:sz w:val="16"/>
        </w:rPr>
        <w:t>Note that this is only a problem if one is trying to maximize the mean relative Brier, that is, the average difference between her forecasts and the aggregate’s. The problem disappears if one is trying to maximise the sum of relative Brier scores (as in the case of CSET-foretell), although the discussion below should be noted.</w:t>
      </w:r>
    </w:p>
    <w:p w14:paraId="27FA9CCC" w14:textId="77777777" w:rsidR="00E4286D" w:rsidRPr="00E023FA" w:rsidRDefault="00E4286D" w:rsidP="00E4286D">
      <w:pPr>
        <w:rPr>
          <w:sz w:val="16"/>
        </w:rPr>
      </w:pPr>
      <w:r w:rsidRPr="00E023FA">
        <w:rPr>
          <w:sz w:val="16"/>
        </w:rPr>
        <w:t>2.2. The scoring rule incentivizes forecasters to just copy the community on every question.</w:t>
      </w:r>
    </w:p>
    <w:p w14:paraId="545E1506" w14:textId="77777777" w:rsidR="00E4286D" w:rsidRPr="00E023FA" w:rsidRDefault="00E4286D" w:rsidP="00E4286D">
      <w:pPr>
        <w:rPr>
          <w:sz w:val="16"/>
        </w:rPr>
      </w:pPr>
      <w:r w:rsidRPr="00E023FA">
        <w:rPr>
          <w:sz w:val="16"/>
        </w:rPr>
        <w:t xml:space="preserve">In scoring systems which more directly reward making many predictions, such as the Metaculus scoring system where in general one has to be both wrong and confident to lose points, </w:t>
      </w:r>
      <w:r w:rsidRPr="00E023FA">
        <w:rPr>
          <w:rStyle w:val="StyleUnderline"/>
        </w:rPr>
        <w:t>predictors</w:t>
      </w:r>
      <w:r w:rsidRPr="00E023FA">
        <w:rPr>
          <w:sz w:val="16"/>
        </w:rPr>
        <w:t xml:space="preserve"> are </w:t>
      </w:r>
      <w:r w:rsidRPr="00E023FA">
        <w:rPr>
          <w:rStyle w:val="Emphasis"/>
        </w:rPr>
        <w:t xml:space="preserve">heavily </w:t>
      </w:r>
      <w:r w:rsidRPr="00841D09">
        <w:rPr>
          <w:rStyle w:val="Emphasis"/>
          <w:highlight w:val="cyan"/>
        </w:rPr>
        <w:t>incentivised</w:t>
      </w:r>
      <w:r w:rsidRPr="00841D09">
        <w:rPr>
          <w:sz w:val="16"/>
          <w:highlight w:val="cyan"/>
        </w:rPr>
        <w:t xml:space="preserve"> </w:t>
      </w:r>
      <w:r w:rsidRPr="00841D09">
        <w:rPr>
          <w:rStyle w:val="StyleUnderline"/>
          <w:highlight w:val="cyan"/>
        </w:rPr>
        <w:t>to</w:t>
      </w:r>
      <w:r w:rsidRPr="00E023FA">
        <w:rPr>
          <w:rStyle w:val="StyleUnderline"/>
        </w:rPr>
        <w:t xml:space="preserve"> make predictions on</w:t>
      </w:r>
      <w:r w:rsidRPr="00E023FA">
        <w:rPr>
          <w:sz w:val="16"/>
        </w:rPr>
        <w:t xml:space="preserve"> </w:t>
      </w:r>
      <w:r w:rsidRPr="00E023FA">
        <w:rPr>
          <w:rStyle w:val="Emphasis"/>
        </w:rPr>
        <w:t>as many questions</w:t>
      </w:r>
      <w:r w:rsidRPr="00E023FA">
        <w:rPr>
          <w:sz w:val="16"/>
        </w:rPr>
        <w:t xml:space="preserve"> as possible in order </w:t>
      </w:r>
      <w:r w:rsidRPr="00E023FA">
        <w:rPr>
          <w:rStyle w:val="StyleUnderline"/>
        </w:rPr>
        <w:t>to</w:t>
      </w:r>
      <w:r w:rsidRPr="00E023FA">
        <w:rPr>
          <w:sz w:val="16"/>
        </w:rPr>
        <w:t xml:space="preserve"> </w:t>
      </w:r>
      <w:r w:rsidRPr="00E023FA">
        <w:rPr>
          <w:rStyle w:val="Emphasis"/>
        </w:rPr>
        <w:t>move up</w:t>
      </w:r>
      <w:r w:rsidRPr="00E023FA">
        <w:rPr>
          <w:sz w:val="16"/>
        </w:rPr>
        <w:t xml:space="preserve"> </w:t>
      </w:r>
      <w:r w:rsidRPr="00E023FA">
        <w:rPr>
          <w:rStyle w:val="StyleUnderline"/>
        </w:rPr>
        <w:t>the leaderboard</w:t>
      </w:r>
      <w:r w:rsidRPr="00E023FA">
        <w:rPr>
          <w:sz w:val="16"/>
        </w:rPr>
        <w:t xml:space="preserve">. In particular, a </w:t>
      </w:r>
      <w:r w:rsidRPr="00E023FA">
        <w:rPr>
          <w:rStyle w:val="StyleUnderline"/>
        </w:rPr>
        <w:t>strategy of “</w:t>
      </w:r>
      <w:r w:rsidRPr="00841D09">
        <w:rPr>
          <w:rStyle w:val="StyleUnderline"/>
          <w:highlight w:val="cyan"/>
        </w:rPr>
        <w:t>predict</w:t>
      </w:r>
      <w:r w:rsidRPr="00E023FA">
        <w:rPr>
          <w:rStyle w:val="StyleUnderline"/>
        </w:rPr>
        <w:t xml:space="preserve"> the</w:t>
      </w:r>
      <w:r w:rsidRPr="00E023FA">
        <w:rPr>
          <w:sz w:val="16"/>
        </w:rPr>
        <w:t xml:space="preserve"> </w:t>
      </w:r>
      <w:r w:rsidRPr="00841D09">
        <w:rPr>
          <w:rStyle w:val="Emphasis"/>
          <w:sz w:val="24"/>
          <w:szCs w:val="24"/>
          <w:highlight w:val="cyan"/>
        </w:rPr>
        <w:t>community median</w:t>
      </w:r>
      <w:r w:rsidRPr="00E023FA">
        <w:rPr>
          <w:rStyle w:val="Emphasis"/>
          <w:sz w:val="24"/>
          <w:szCs w:val="24"/>
        </w:rPr>
        <w:t xml:space="preserve"> with no thought</w:t>
      </w:r>
      <w:r w:rsidRPr="00E023FA">
        <w:rPr>
          <w:sz w:val="16"/>
        </w:rPr>
        <w:t xml:space="preserve">” </w:t>
      </w:r>
      <w:r w:rsidRPr="00E023FA">
        <w:rPr>
          <w:rStyle w:val="StyleUnderline"/>
        </w:rPr>
        <w:t>could</w:t>
      </w:r>
      <w:r w:rsidRPr="00E023FA">
        <w:rPr>
          <w:sz w:val="16"/>
        </w:rPr>
        <w:t>—in the expert opinion of one of the authors, a top 50 Metaculus forecaster himself—</w:t>
      </w:r>
      <w:r w:rsidRPr="00E023FA">
        <w:rPr>
          <w:rStyle w:val="StyleUnderline"/>
        </w:rPr>
        <w:t>see someone</w:t>
      </w:r>
      <w:r w:rsidRPr="00E023FA">
        <w:rPr>
          <w:sz w:val="16"/>
        </w:rPr>
        <w:t xml:space="preserve"> </w:t>
      </w:r>
      <w:r w:rsidRPr="00E023FA">
        <w:rPr>
          <w:rStyle w:val="Emphasis"/>
        </w:rPr>
        <w:t>rise to the top</w:t>
      </w:r>
      <w:r w:rsidRPr="00E023FA">
        <w:rPr>
          <w:sz w:val="16"/>
        </w:rPr>
        <w:t xml:space="preserve"> 100 within a few months of signing up. Metaculus allows advanced users to see other forecaster’s track records by spending “tachyons”, from which the authors found that at least one of the top 10 predictors on the leaderboard has performed worse than the community prediction5 on a per-question basis for both discrete and continuous questions.</w:t>
      </w:r>
    </w:p>
    <w:p w14:paraId="38597BFE" w14:textId="77777777" w:rsidR="00E4286D" w:rsidRPr="00E023FA" w:rsidRDefault="00E4286D" w:rsidP="00E4286D">
      <w:pPr>
        <w:rPr>
          <w:sz w:val="16"/>
        </w:rPr>
      </w:pPr>
      <w:r w:rsidRPr="00E023FA">
        <w:rPr>
          <w:sz w:val="16"/>
        </w:rPr>
        <w:t>However, if the main value of winning “Metaculus points” is personal satisfaction, then predicting exactly the community median is unlikely to keep participants entertained for long. New users predicting something fairly close to the community median on lots of questions, but updating a little bit based on their own thinking, is arguably not a problem at all, as the small adjustments may be enough to improve the crowd forecast, and the high volume of practice that users with this strategy experience might lead to rapid improvement.</w:t>
      </w:r>
    </w:p>
    <w:p w14:paraId="5BF69FEE" w14:textId="77777777" w:rsidR="00E4286D" w:rsidRPr="00E023FA" w:rsidRDefault="00E4286D" w:rsidP="00E4286D">
      <w:pPr>
        <w:rPr>
          <w:sz w:val="16"/>
        </w:rPr>
      </w:pPr>
      <w:r w:rsidRPr="00E023FA">
        <w:rPr>
          <w:sz w:val="16"/>
        </w:rPr>
        <w:t>This incentive to predict on all questions can also arise when scoring is based on the total (cumulative) relative Brier score.</w:t>
      </w:r>
    </w:p>
    <w:p w14:paraId="1F625371" w14:textId="77777777" w:rsidR="00E4286D" w:rsidRPr="00E023FA" w:rsidRDefault="00E4286D" w:rsidP="00E4286D">
      <w:pPr>
        <w:rPr>
          <w:sz w:val="16"/>
        </w:rPr>
      </w:pPr>
      <w:r w:rsidRPr="00E023FA">
        <w:rPr>
          <w:sz w:val="16"/>
        </w:rPr>
        <w:t>Theorem 4. A forecaster seeking to optimize her relative Brier score should predict the average community forecast instead of not predicting on a question, even if she doesn’t know anything about the question.</w:t>
      </w:r>
    </w:p>
    <w:p w14:paraId="1A27D1B2" w14:textId="77777777" w:rsidR="00E4286D" w:rsidRPr="00E023FA" w:rsidRDefault="00E4286D" w:rsidP="00E4286D">
      <w:pPr>
        <w:rPr>
          <w:sz w:val="12"/>
          <w:szCs w:val="12"/>
        </w:rPr>
      </w:pPr>
      <w:r w:rsidRPr="00E023FA">
        <w:rPr>
          <w:sz w:val="12"/>
          <w:szCs w:val="12"/>
        </w:rPr>
        <w:t>Proof. The relative Brier score is calculated as an average relative score over all other predictors, i.e.</w:t>
      </w:r>
    </w:p>
    <w:p w14:paraId="04A4639F" w14:textId="77777777" w:rsidR="00E4286D" w:rsidRPr="00E023FA" w:rsidRDefault="00E4286D" w:rsidP="00E4286D">
      <w:pPr>
        <w:rPr>
          <w:sz w:val="12"/>
          <w:szCs w:val="12"/>
        </w:rPr>
      </w:pPr>
      <w:r w:rsidRPr="00E023FA">
        <w:rPr>
          <w:sz w:val="12"/>
          <w:szCs w:val="12"/>
        </w:rPr>
        <w:t>[Equation omitted]</w:t>
      </w:r>
    </w:p>
    <w:p w14:paraId="318E88F4" w14:textId="77777777" w:rsidR="00E4286D" w:rsidRPr="00E023FA" w:rsidRDefault="00E4286D" w:rsidP="00E4286D">
      <w:pPr>
        <w:rPr>
          <w:sz w:val="12"/>
          <w:szCs w:val="12"/>
        </w:rPr>
      </w:pPr>
      <w:r w:rsidRPr="00E023FA">
        <w:rPr>
          <w:sz w:val="12"/>
          <w:szCs w:val="12"/>
        </w:rPr>
        <w:t>The community prediction is given by 1 n Xn i=1 pi , so the forecaster’s Brier score if she predicts the community prediction is</w:t>
      </w:r>
    </w:p>
    <w:p w14:paraId="4428C957" w14:textId="77777777" w:rsidR="00E4286D" w:rsidRPr="00E023FA" w:rsidRDefault="00E4286D" w:rsidP="00E4286D">
      <w:pPr>
        <w:rPr>
          <w:sz w:val="12"/>
          <w:szCs w:val="12"/>
        </w:rPr>
      </w:pPr>
      <w:r w:rsidRPr="00E023FA">
        <w:rPr>
          <w:sz w:val="12"/>
          <w:szCs w:val="12"/>
        </w:rPr>
        <w:t>[Equation omitted]</w:t>
      </w:r>
    </w:p>
    <w:p w14:paraId="6BC0DA21" w14:textId="77777777" w:rsidR="00E4286D" w:rsidRPr="00E023FA" w:rsidRDefault="00E4286D" w:rsidP="00E4286D">
      <w:pPr>
        <w:rPr>
          <w:sz w:val="12"/>
          <w:szCs w:val="12"/>
        </w:rPr>
      </w:pPr>
      <w:r w:rsidRPr="00E023FA">
        <w:rPr>
          <w:sz w:val="12"/>
          <w:szCs w:val="12"/>
        </w:rPr>
        <w:t>However, the Brier score is strictly increasing and convex, so</w:t>
      </w:r>
    </w:p>
    <w:p w14:paraId="607D27C9" w14:textId="77777777" w:rsidR="00E4286D" w:rsidRPr="00E023FA" w:rsidRDefault="00E4286D" w:rsidP="00E4286D">
      <w:pPr>
        <w:rPr>
          <w:sz w:val="12"/>
          <w:szCs w:val="12"/>
        </w:rPr>
      </w:pPr>
      <w:r w:rsidRPr="00E023FA">
        <w:rPr>
          <w:sz w:val="12"/>
          <w:szCs w:val="12"/>
        </w:rPr>
        <w:t>[Equation omitted]</w:t>
      </w:r>
    </w:p>
    <w:p w14:paraId="3C6C3757" w14:textId="77777777" w:rsidR="00E4286D" w:rsidRPr="00E023FA" w:rsidRDefault="00E4286D" w:rsidP="00E4286D">
      <w:pPr>
        <w:rPr>
          <w:sz w:val="12"/>
          <w:szCs w:val="12"/>
        </w:rPr>
      </w:pPr>
      <w:proofErr w:type="gramStart"/>
      <w:r w:rsidRPr="00E023FA">
        <w:rPr>
          <w:sz w:val="12"/>
          <w:szCs w:val="12"/>
        </w:rPr>
        <w:t>Thus</w:t>
      </w:r>
      <w:proofErr w:type="gramEnd"/>
      <w:r w:rsidRPr="00E023FA">
        <w:rPr>
          <w:sz w:val="12"/>
          <w:szCs w:val="12"/>
        </w:rPr>
        <w:t xml:space="preserve"> the forecaster’s relative Brier score will always be negative6 (or zero if all predictions are the same.) And </w:t>
      </w:r>
      <w:proofErr w:type="gramStart"/>
      <w:r w:rsidRPr="00E023FA">
        <w:rPr>
          <w:rStyle w:val="StyleUnderline"/>
        </w:rPr>
        <w:t>thus</w:t>
      </w:r>
      <w:proofErr w:type="gramEnd"/>
      <w:r w:rsidRPr="00E023FA">
        <w:rPr>
          <w:sz w:val="12"/>
          <w:szCs w:val="12"/>
        </w:rPr>
        <w:t xml:space="preserve"> </w:t>
      </w:r>
      <w:r w:rsidRPr="00E023FA">
        <w:rPr>
          <w:rStyle w:val="Emphasis"/>
        </w:rPr>
        <w:t>predicting</w:t>
      </w:r>
      <w:r w:rsidRPr="00E023FA">
        <w:rPr>
          <w:sz w:val="12"/>
          <w:szCs w:val="12"/>
        </w:rPr>
        <w:t xml:space="preserve"> </w:t>
      </w:r>
      <w:r w:rsidRPr="00E023FA">
        <w:rPr>
          <w:rStyle w:val="StyleUnderline"/>
        </w:rPr>
        <w:t>the community average is</w:t>
      </w:r>
      <w:r w:rsidRPr="00E023FA">
        <w:rPr>
          <w:sz w:val="12"/>
          <w:szCs w:val="12"/>
        </w:rPr>
        <w:t xml:space="preserve"> </w:t>
      </w:r>
      <w:r w:rsidRPr="00E023FA">
        <w:rPr>
          <w:rStyle w:val="Emphasis"/>
        </w:rPr>
        <w:t>more advantageous</w:t>
      </w:r>
      <w:r w:rsidRPr="00E023FA">
        <w:rPr>
          <w:sz w:val="12"/>
          <w:szCs w:val="12"/>
        </w:rPr>
        <w:t xml:space="preserve"> </w:t>
      </w:r>
      <w:r w:rsidRPr="00E023FA">
        <w:rPr>
          <w:rStyle w:val="StyleUnderline"/>
        </w:rPr>
        <w:t>than leaving the question blank</w:t>
      </w:r>
      <w:r w:rsidRPr="00E023FA">
        <w:rPr>
          <w:sz w:val="12"/>
          <w:szCs w:val="12"/>
        </w:rPr>
        <w:t>.</w:t>
      </w:r>
    </w:p>
    <w:p w14:paraId="1E93DEF9" w14:textId="77777777" w:rsidR="00E4286D" w:rsidRDefault="00E4286D" w:rsidP="00E4286D">
      <w:pPr>
        <w:rPr>
          <w:sz w:val="16"/>
        </w:rPr>
      </w:pPr>
      <w:r w:rsidRPr="00E023FA">
        <w:rPr>
          <w:sz w:val="16"/>
        </w:rPr>
        <w:t xml:space="preserve">In practice, this </w:t>
      </w:r>
      <w:r w:rsidRPr="00841D09">
        <w:rPr>
          <w:rStyle w:val="StyleUnderline"/>
          <w:highlight w:val="cyan"/>
        </w:rPr>
        <w:t>makes</w:t>
      </w:r>
      <w:r w:rsidRPr="00E023FA">
        <w:rPr>
          <w:rStyle w:val="StyleUnderline"/>
        </w:rPr>
        <w:t xml:space="preserve"> community </w:t>
      </w:r>
      <w:r w:rsidRPr="00841D09">
        <w:rPr>
          <w:rStyle w:val="StyleUnderline"/>
          <w:highlight w:val="cyan"/>
        </w:rPr>
        <w:t>predictions</w:t>
      </w:r>
      <w:r w:rsidRPr="00841D09">
        <w:rPr>
          <w:sz w:val="16"/>
          <w:highlight w:val="cyan"/>
        </w:rPr>
        <w:t xml:space="preserve"> </w:t>
      </w:r>
      <w:r w:rsidRPr="00841D09">
        <w:rPr>
          <w:rStyle w:val="Emphasis"/>
          <w:highlight w:val="cyan"/>
        </w:rPr>
        <w:t>more “sticky”</w:t>
      </w:r>
      <w:r w:rsidRPr="00E023FA">
        <w:rPr>
          <w:sz w:val="16"/>
        </w:rPr>
        <w:t>,</w:t>
      </w:r>
    </w:p>
    <w:p w14:paraId="29DDAC2F" w14:textId="77777777" w:rsidR="00E4286D" w:rsidRDefault="00E4286D" w:rsidP="00E4286D">
      <w:pPr>
        <w:rPr>
          <w:sz w:val="16"/>
        </w:rPr>
      </w:pPr>
    </w:p>
    <w:p w14:paraId="3823439E" w14:textId="77777777" w:rsidR="00E4286D" w:rsidRDefault="00E4286D" w:rsidP="00E4286D">
      <w:pPr>
        <w:rPr>
          <w:sz w:val="16"/>
        </w:rPr>
      </w:pPr>
    </w:p>
    <w:p w14:paraId="3BE5D53F" w14:textId="77777777" w:rsidR="00E4286D" w:rsidRDefault="00E4286D" w:rsidP="00E4286D">
      <w:pPr>
        <w:rPr>
          <w:sz w:val="16"/>
        </w:rPr>
      </w:pPr>
    </w:p>
    <w:p w14:paraId="7B32AB59" w14:textId="77777777" w:rsidR="00E4286D" w:rsidRDefault="00E4286D" w:rsidP="00E4286D">
      <w:pPr>
        <w:rPr>
          <w:sz w:val="16"/>
        </w:rPr>
      </w:pPr>
    </w:p>
    <w:p w14:paraId="61E470E3" w14:textId="77777777" w:rsidR="00E4286D" w:rsidRPr="00E023FA" w:rsidRDefault="00E4286D" w:rsidP="00E4286D">
      <w:pPr>
        <w:rPr>
          <w:sz w:val="16"/>
        </w:rPr>
      </w:pPr>
      <w:r w:rsidRPr="00E023FA">
        <w:rPr>
          <w:sz w:val="16"/>
        </w:rPr>
        <w:t xml:space="preserve"> </w:t>
      </w:r>
      <w:r w:rsidRPr="00E023FA">
        <w:rPr>
          <w:rStyle w:val="StyleUnderline"/>
        </w:rPr>
        <w:t>that is</w:t>
      </w:r>
      <w:r w:rsidRPr="00E023FA">
        <w:rPr>
          <w:sz w:val="16"/>
        </w:rPr>
        <w:t xml:space="preserve">, </w:t>
      </w:r>
      <w:r w:rsidRPr="00E023FA">
        <w:rPr>
          <w:rStyle w:val="Emphasis"/>
          <w:sz w:val="24"/>
          <w:szCs w:val="24"/>
        </w:rPr>
        <w:t>slower to adapt to new information</w:t>
      </w:r>
      <w:r w:rsidRPr="00E023FA">
        <w:rPr>
          <w:sz w:val="16"/>
        </w:rPr>
        <w:t xml:space="preserve">. This is because </w:t>
      </w:r>
      <w:r w:rsidRPr="00E023FA">
        <w:rPr>
          <w:rStyle w:val="StyleUnderline"/>
        </w:rPr>
        <w:t>new forecasts with new information are</w:t>
      </w:r>
      <w:r w:rsidRPr="00E023FA">
        <w:rPr>
          <w:sz w:val="16"/>
        </w:rPr>
        <w:t xml:space="preserve"> </w:t>
      </w:r>
      <w:r w:rsidRPr="00E023FA">
        <w:rPr>
          <w:rStyle w:val="Emphasis"/>
        </w:rPr>
        <w:t>averaged</w:t>
      </w:r>
      <w:r w:rsidRPr="00E023FA">
        <w:rPr>
          <w:sz w:val="16"/>
        </w:rPr>
        <w:t xml:space="preserve"> </w:t>
      </w:r>
      <w:r w:rsidRPr="00E023FA">
        <w:rPr>
          <w:rStyle w:val="StyleUnderline"/>
        </w:rPr>
        <w:t>with</w:t>
      </w:r>
      <w:r w:rsidRPr="00E023FA">
        <w:rPr>
          <w:sz w:val="16"/>
        </w:rPr>
        <w:t xml:space="preserve"> the </w:t>
      </w:r>
      <w:r w:rsidRPr="00E023FA">
        <w:rPr>
          <w:rStyle w:val="StyleUnderline"/>
        </w:rPr>
        <w:t>old forecasts</w:t>
      </w:r>
      <w:r w:rsidRPr="00E023FA">
        <w:rPr>
          <w:sz w:val="16"/>
        </w:rPr>
        <w:t xml:space="preserve">, of which there is an incentive to be many. This would not be a problem if forecasters updated often, but </w:t>
      </w:r>
      <w:r w:rsidRPr="00E023FA">
        <w:rPr>
          <w:rStyle w:val="StyleUnderline"/>
        </w:rPr>
        <w:t>in practice forecasters</w:t>
      </w:r>
      <w:r w:rsidRPr="00E023FA">
        <w:rPr>
          <w:sz w:val="16"/>
        </w:rPr>
        <w:t xml:space="preserve"> who </w:t>
      </w:r>
      <w:r w:rsidRPr="00E023FA">
        <w:rPr>
          <w:rStyle w:val="StyleUnderline"/>
        </w:rPr>
        <w:t>are</w:t>
      </w:r>
      <w:r w:rsidRPr="00E023FA">
        <w:rPr>
          <w:sz w:val="16"/>
        </w:rPr>
        <w:t xml:space="preserve"> </w:t>
      </w:r>
      <w:r w:rsidRPr="00E023FA">
        <w:rPr>
          <w:rStyle w:val="Emphasis"/>
        </w:rPr>
        <w:t>lazy enough</w:t>
      </w:r>
      <w:r w:rsidRPr="00E023FA">
        <w:rPr>
          <w:sz w:val="16"/>
        </w:rPr>
        <w:t xml:space="preserve"> </w:t>
      </w:r>
      <w:r w:rsidRPr="00E023FA">
        <w:rPr>
          <w:rStyle w:val="StyleUnderline"/>
        </w:rPr>
        <w:t>to forecast</w:t>
      </w:r>
      <w:r w:rsidRPr="00E023FA">
        <w:rPr>
          <w:sz w:val="16"/>
        </w:rPr>
        <w:t xml:space="preserve"> the </w:t>
      </w:r>
      <w:r w:rsidRPr="00E023FA">
        <w:rPr>
          <w:rStyle w:val="StyleUnderline"/>
        </w:rPr>
        <w:t>community average on</w:t>
      </w:r>
      <w:r w:rsidRPr="00E023FA">
        <w:rPr>
          <w:sz w:val="16"/>
        </w:rPr>
        <w:t xml:space="preserve"> </w:t>
      </w:r>
      <w:r w:rsidRPr="00E023FA">
        <w:rPr>
          <w:rStyle w:val="Emphasis"/>
        </w:rPr>
        <w:t>many</w:t>
      </w:r>
      <w:r w:rsidRPr="00E023FA">
        <w:rPr>
          <w:sz w:val="16"/>
        </w:rPr>
        <w:t xml:space="preserve"> </w:t>
      </w:r>
      <w:r w:rsidRPr="00E023FA">
        <w:rPr>
          <w:rStyle w:val="StyleUnderline"/>
        </w:rPr>
        <w:t>questions</w:t>
      </w:r>
      <w:r w:rsidRPr="00E023FA">
        <w:rPr>
          <w:sz w:val="16"/>
        </w:rPr>
        <w:t xml:space="preserve"> in order </w:t>
      </w:r>
      <w:r w:rsidRPr="00E023FA">
        <w:rPr>
          <w:rStyle w:val="StyleUnderline"/>
        </w:rPr>
        <w:t>to gain some</w:t>
      </w:r>
      <w:r w:rsidRPr="00E023FA">
        <w:rPr>
          <w:sz w:val="16"/>
        </w:rPr>
        <w:t xml:space="preserve"> </w:t>
      </w:r>
      <w:r w:rsidRPr="00E023FA">
        <w:rPr>
          <w:rStyle w:val="Emphasis"/>
        </w:rPr>
        <w:t>marginal</w:t>
      </w:r>
      <w:r w:rsidRPr="00E023FA">
        <w:rPr>
          <w:sz w:val="16"/>
        </w:rPr>
        <w:t xml:space="preserve"> relative Brier or Metaculus </w:t>
      </w:r>
      <w:r w:rsidRPr="00E023FA">
        <w:rPr>
          <w:rStyle w:val="StyleUnderline"/>
        </w:rPr>
        <w:t>points</w:t>
      </w:r>
      <w:r w:rsidRPr="00E023FA">
        <w:rPr>
          <w:sz w:val="16"/>
        </w:rPr>
        <w:t xml:space="preserve"> also </w:t>
      </w:r>
      <w:r w:rsidRPr="00E023FA">
        <w:rPr>
          <w:rStyle w:val="StyleUnderline"/>
        </w:rPr>
        <w:t>don’t</w:t>
      </w:r>
      <w:r w:rsidRPr="00E023FA">
        <w:rPr>
          <w:sz w:val="16"/>
        </w:rPr>
        <w:t xml:space="preserve"> </w:t>
      </w:r>
      <w:r w:rsidRPr="00E023FA">
        <w:rPr>
          <w:rStyle w:val="Emphasis"/>
        </w:rPr>
        <w:t>update</w:t>
      </w:r>
      <w:r w:rsidRPr="00E023FA">
        <w:rPr>
          <w:sz w:val="16"/>
        </w:rPr>
        <w:t xml:space="preserve"> their </w:t>
      </w:r>
      <w:r w:rsidRPr="00E023FA">
        <w:rPr>
          <w:rStyle w:val="StyleUnderline"/>
        </w:rPr>
        <w:t>forecasts that often</w:t>
      </w:r>
      <w:r w:rsidRPr="00E023FA">
        <w:rPr>
          <w:sz w:val="16"/>
        </w:rPr>
        <w:t>.</w:t>
      </w:r>
    </w:p>
    <w:p w14:paraId="13CBA28A" w14:textId="77777777" w:rsidR="00E4286D" w:rsidRPr="00E023FA" w:rsidRDefault="00E4286D" w:rsidP="00E4286D">
      <w:pPr>
        <w:rPr>
          <w:sz w:val="16"/>
        </w:rPr>
      </w:pPr>
      <w:r w:rsidRPr="00E023FA">
        <w:rPr>
          <w:sz w:val="16"/>
        </w:rPr>
        <w:t>2.3. The scoring rule incentivizes forecasters not to share information and to produce corrupt information</w:t>
      </w:r>
    </w:p>
    <w:p w14:paraId="06273518" w14:textId="77777777" w:rsidR="00E4286D" w:rsidRPr="00E023FA" w:rsidRDefault="00E4286D" w:rsidP="00E4286D">
      <w:pPr>
        <w:rPr>
          <w:sz w:val="16"/>
        </w:rPr>
      </w:pPr>
      <w:r w:rsidRPr="00E023FA">
        <w:rPr>
          <w:sz w:val="16"/>
        </w:rPr>
        <w:t xml:space="preserve">In a forecasting tournament which rewards comparative accuracy, </w:t>
      </w:r>
      <w:r w:rsidRPr="00E023FA">
        <w:rPr>
          <w:rStyle w:val="StyleUnderline"/>
        </w:rPr>
        <w:t>there is a</w:t>
      </w:r>
      <w:r w:rsidRPr="00E023FA">
        <w:rPr>
          <w:sz w:val="16"/>
        </w:rPr>
        <w:t xml:space="preserve"> </w:t>
      </w:r>
      <w:r w:rsidRPr="00841D09">
        <w:rPr>
          <w:rStyle w:val="Emphasis"/>
          <w:highlight w:val="cyan"/>
        </w:rPr>
        <w:t>disincentive</w:t>
      </w:r>
      <w:r w:rsidRPr="00841D09">
        <w:rPr>
          <w:sz w:val="16"/>
        </w:rPr>
        <w:t xml:space="preserve"> </w:t>
      </w:r>
      <w:r w:rsidRPr="00841D09">
        <w:rPr>
          <w:rStyle w:val="StyleUnderline"/>
        </w:rPr>
        <w:t>to sharing information,</w:t>
      </w:r>
      <w:r w:rsidRPr="00E023FA">
        <w:rPr>
          <w:rStyle w:val="StyleUnderline"/>
        </w:rPr>
        <w:t xml:space="preserve"> because</w:t>
      </w:r>
      <w:r w:rsidRPr="00E023FA">
        <w:rPr>
          <w:sz w:val="16"/>
        </w:rPr>
        <w:t xml:space="preserve"> </w:t>
      </w:r>
      <w:r w:rsidRPr="00E023FA">
        <w:rPr>
          <w:rStyle w:val="Emphasis"/>
        </w:rPr>
        <w:t>other forecasters</w:t>
      </w:r>
      <w:r w:rsidRPr="00E023FA">
        <w:rPr>
          <w:sz w:val="16"/>
        </w:rPr>
        <w:t xml:space="preserve"> can </w:t>
      </w:r>
      <w:r w:rsidRPr="00E023FA">
        <w:rPr>
          <w:rStyle w:val="StyleUnderline"/>
        </w:rPr>
        <w:t>use it to</w:t>
      </w:r>
      <w:r w:rsidRPr="00E023FA">
        <w:rPr>
          <w:sz w:val="16"/>
        </w:rPr>
        <w:t xml:space="preserve"> </w:t>
      </w:r>
      <w:r w:rsidRPr="00E023FA">
        <w:rPr>
          <w:rStyle w:val="Emphasis"/>
        </w:rPr>
        <w:t>improve</w:t>
      </w:r>
      <w:r w:rsidRPr="00E023FA">
        <w:rPr>
          <w:sz w:val="16"/>
        </w:rPr>
        <w:t xml:space="preserve"> relative </w:t>
      </w:r>
      <w:r w:rsidRPr="00E023FA">
        <w:rPr>
          <w:rStyle w:val="StyleUnderline"/>
        </w:rPr>
        <w:t>standing</w:t>
      </w:r>
      <w:r w:rsidRPr="00E023FA">
        <w:rPr>
          <w:sz w:val="16"/>
        </w:rPr>
        <w:t xml:space="preserve">. This </w:t>
      </w:r>
      <w:r w:rsidRPr="00E023FA">
        <w:rPr>
          <w:rStyle w:val="StyleUnderline"/>
        </w:rPr>
        <w:t xml:space="preserve">disincentive </w:t>
      </w:r>
      <w:r w:rsidRPr="00841D09">
        <w:rPr>
          <w:rStyle w:val="StyleUnderline"/>
          <w:highlight w:val="cyan"/>
        </w:rPr>
        <w:t>includes</w:t>
      </w:r>
      <w:r w:rsidRPr="00E023FA">
        <w:rPr>
          <w:rStyle w:val="StyleUnderline"/>
        </w:rPr>
        <w:t xml:space="preserve"> both</w:t>
      </w:r>
      <w:r w:rsidRPr="00E023FA">
        <w:rPr>
          <w:sz w:val="16"/>
        </w:rPr>
        <w:t xml:space="preserve"> </w:t>
      </w:r>
      <w:r w:rsidRPr="00841D09">
        <w:rPr>
          <w:rStyle w:val="Emphasis"/>
          <w:highlight w:val="cyan"/>
        </w:rPr>
        <w:t>not sharing</w:t>
      </w:r>
      <w:r w:rsidRPr="00E023FA">
        <w:rPr>
          <w:sz w:val="16"/>
        </w:rPr>
        <w:t xml:space="preserve"> </w:t>
      </w:r>
      <w:r w:rsidRPr="00E023FA">
        <w:rPr>
          <w:rStyle w:val="StyleUnderline"/>
        </w:rPr>
        <w:t xml:space="preserve">information </w:t>
      </w:r>
      <w:r w:rsidRPr="00841D09">
        <w:rPr>
          <w:rStyle w:val="StyleUnderline"/>
          <w:highlight w:val="cyan"/>
        </w:rPr>
        <w:t>and providing</w:t>
      </w:r>
      <w:r w:rsidRPr="00841D09">
        <w:rPr>
          <w:sz w:val="16"/>
          <w:highlight w:val="cyan"/>
        </w:rPr>
        <w:t xml:space="preserve"> </w:t>
      </w:r>
      <w:r w:rsidRPr="00841D09">
        <w:rPr>
          <w:rStyle w:val="Emphasis"/>
          <w:highlight w:val="cyan"/>
        </w:rPr>
        <w:t>misleading</w:t>
      </w:r>
      <w:r w:rsidRPr="00841D09">
        <w:rPr>
          <w:sz w:val="16"/>
          <w:highlight w:val="cyan"/>
        </w:rPr>
        <w:t xml:space="preserve"> </w:t>
      </w:r>
      <w:r w:rsidRPr="00841D09">
        <w:rPr>
          <w:rStyle w:val="StyleUnderline"/>
          <w:highlight w:val="cyan"/>
        </w:rPr>
        <w:t>info</w:t>
      </w:r>
      <w:r w:rsidRPr="00E023FA">
        <w:rPr>
          <w:rStyle w:val="StyleUnderline"/>
        </w:rPr>
        <w:t>rmation</w:t>
      </w:r>
      <w:r w:rsidRPr="00E023FA">
        <w:rPr>
          <w:sz w:val="16"/>
        </w:rPr>
        <w:t xml:space="preserve">. Perhaps for this reason, </w:t>
      </w:r>
      <w:r w:rsidRPr="00E023FA">
        <w:rPr>
          <w:rStyle w:val="StyleUnderline"/>
        </w:rPr>
        <w:t>most forecasts on</w:t>
      </w:r>
      <w:r w:rsidRPr="00E023FA">
        <w:rPr>
          <w:sz w:val="16"/>
        </w:rPr>
        <w:t xml:space="preserve"> </w:t>
      </w:r>
      <w:r w:rsidRPr="00E023FA">
        <w:rPr>
          <w:rStyle w:val="Emphasis"/>
        </w:rPr>
        <w:t>G</w:t>
      </w:r>
      <w:r w:rsidRPr="00E023FA">
        <w:rPr>
          <w:sz w:val="16"/>
        </w:rPr>
        <w:t xml:space="preserve">ood </w:t>
      </w:r>
      <w:r w:rsidRPr="00E023FA">
        <w:rPr>
          <w:rStyle w:val="Emphasis"/>
        </w:rPr>
        <w:t>J</w:t>
      </w:r>
      <w:r w:rsidRPr="00E023FA">
        <w:rPr>
          <w:sz w:val="16"/>
        </w:rPr>
        <w:t xml:space="preserve">udgement </w:t>
      </w:r>
      <w:r w:rsidRPr="00E023FA">
        <w:rPr>
          <w:rStyle w:val="Emphasis"/>
        </w:rPr>
        <w:t>O</w:t>
      </w:r>
      <w:r w:rsidRPr="00E023FA">
        <w:rPr>
          <w:sz w:val="16"/>
        </w:rPr>
        <w:t xml:space="preserve">pen </w:t>
      </w:r>
      <w:r w:rsidRPr="00E023FA">
        <w:rPr>
          <w:rStyle w:val="StyleUnderline"/>
        </w:rPr>
        <w:t>are accompanied by</w:t>
      </w:r>
      <w:r w:rsidRPr="00E023FA">
        <w:rPr>
          <w:sz w:val="16"/>
        </w:rPr>
        <w:t xml:space="preserve"> </w:t>
      </w:r>
      <w:r w:rsidRPr="00E023FA">
        <w:rPr>
          <w:rStyle w:val="Emphasis"/>
        </w:rPr>
        <w:t>blank comments</w:t>
      </w:r>
      <w:r w:rsidRPr="00E023FA">
        <w:rPr>
          <w:sz w:val="16"/>
        </w:rPr>
        <w:t>.</w:t>
      </w:r>
    </w:p>
    <w:p w14:paraId="292C8C99" w14:textId="77777777" w:rsidR="00E4286D" w:rsidRPr="00E023FA" w:rsidRDefault="00E4286D" w:rsidP="00E4286D">
      <w:pPr>
        <w:rPr>
          <w:sz w:val="16"/>
        </w:rPr>
      </w:pPr>
      <w:r w:rsidRPr="00E023FA">
        <w:rPr>
          <w:sz w:val="16"/>
        </w:rPr>
        <w:t>As a counterpoint, other forecasters can and will often point out flaws in one’s reasoning if one gives an unconvincing rationale. Further, regardless of the rationale one writes, in Good Judgment Open and CSET, other forecasters can see one’s probabilities. Thus, seeing a blank forecast rationale accompanied by a forecast of 100% by a forecaster with a good track record can be enough to infer that this forecaster has private information.</w:t>
      </w:r>
    </w:p>
    <w:p w14:paraId="2D1A89DF" w14:textId="77777777" w:rsidR="00E4286D" w:rsidRPr="00E023FA" w:rsidRDefault="00E4286D" w:rsidP="00E4286D">
      <w:pPr>
        <w:rPr>
          <w:sz w:val="16"/>
        </w:rPr>
      </w:pPr>
      <w:r w:rsidRPr="00E023FA">
        <w:rPr>
          <w:sz w:val="16"/>
        </w:rPr>
        <w:t xml:space="preserve">Publishing misleading information does not seem to be an urgent problem today. However, this might only be the case because forecasting competitions are currently relatively niche and small. </w:t>
      </w:r>
      <w:r w:rsidRPr="00E023FA">
        <w:rPr>
          <w:rStyle w:val="StyleUnderline"/>
        </w:rPr>
        <w:t>If they</w:t>
      </w:r>
      <w:r w:rsidRPr="00E023FA">
        <w:rPr>
          <w:sz w:val="16"/>
        </w:rPr>
        <w:t xml:space="preserve"> </w:t>
      </w:r>
      <w:r w:rsidRPr="00841D09">
        <w:rPr>
          <w:rStyle w:val="Emphasis"/>
          <w:sz w:val="24"/>
          <w:szCs w:val="24"/>
        </w:rPr>
        <w:t>grew further</w:t>
      </w:r>
      <w:r w:rsidRPr="00E023FA">
        <w:rPr>
          <w:sz w:val="16"/>
        </w:rPr>
        <w:t xml:space="preserve">, they </w:t>
      </w:r>
      <w:r w:rsidRPr="00E023FA">
        <w:rPr>
          <w:rStyle w:val="StyleUnderline"/>
        </w:rPr>
        <w:t>might</w:t>
      </w:r>
      <w:r w:rsidRPr="00E023FA">
        <w:rPr>
          <w:sz w:val="16"/>
        </w:rPr>
        <w:t xml:space="preserve"> encounter </w:t>
      </w:r>
      <w:r w:rsidRPr="00E023FA">
        <w:rPr>
          <w:rStyle w:val="StyleUnderline"/>
        </w:rPr>
        <w:t>similar problems to</w:t>
      </w:r>
      <w:r w:rsidRPr="00E023FA">
        <w:rPr>
          <w:sz w:val="16"/>
        </w:rPr>
        <w:t xml:space="preserve"> </w:t>
      </w:r>
      <w:r w:rsidRPr="00E023FA">
        <w:rPr>
          <w:rStyle w:val="Emphasis"/>
        </w:rPr>
        <w:t>PredictIt</w:t>
      </w:r>
      <w:r w:rsidRPr="00E023FA">
        <w:rPr>
          <w:sz w:val="16"/>
        </w:rPr>
        <w:t xml:space="preserve">, </w:t>
      </w:r>
      <w:r w:rsidRPr="00E023FA">
        <w:rPr>
          <w:rStyle w:val="StyleUnderline"/>
        </w:rPr>
        <w:t>where market participants</w:t>
      </w:r>
      <w:r w:rsidRPr="00E023FA">
        <w:rPr>
          <w:sz w:val="16"/>
        </w:rPr>
        <w:t xml:space="preserve"> have on occasion </w:t>
      </w:r>
      <w:r w:rsidRPr="00E023FA">
        <w:rPr>
          <w:rStyle w:val="Emphasis"/>
        </w:rPr>
        <w:t>created fake polls</w:t>
      </w:r>
      <w:r w:rsidRPr="00E023FA">
        <w:rPr>
          <w:sz w:val="16"/>
        </w:rPr>
        <w:t xml:space="preserve"> </w:t>
      </w:r>
      <w:r w:rsidRPr="00E023FA">
        <w:rPr>
          <w:rStyle w:val="StyleUnderline"/>
        </w:rPr>
        <w:t>which</w:t>
      </w:r>
      <w:r w:rsidRPr="00E023FA">
        <w:rPr>
          <w:sz w:val="16"/>
        </w:rPr>
        <w:t xml:space="preserve"> </w:t>
      </w:r>
      <w:r w:rsidRPr="00E023FA">
        <w:rPr>
          <w:rStyle w:val="Emphasis"/>
        </w:rPr>
        <w:t>confused</w:t>
      </w:r>
      <w:r w:rsidRPr="00E023FA">
        <w:rPr>
          <w:sz w:val="16"/>
        </w:rPr>
        <w:t xml:space="preserve"> election </w:t>
      </w:r>
      <w:r w:rsidRPr="00E023FA">
        <w:rPr>
          <w:rStyle w:val="StyleUnderline"/>
        </w:rPr>
        <w:t>bettors</w:t>
      </w:r>
      <w:r w:rsidRPr="00E023FA">
        <w:rPr>
          <w:sz w:val="16"/>
        </w:rPr>
        <w:t>.</w:t>
      </w:r>
    </w:p>
    <w:p w14:paraId="6E280401" w14:textId="77777777" w:rsidR="00E4286D" w:rsidRPr="00E023FA" w:rsidRDefault="00E4286D" w:rsidP="00E4286D">
      <w:pPr>
        <w:rPr>
          <w:sz w:val="12"/>
          <w:szCs w:val="12"/>
        </w:rPr>
      </w:pPr>
      <w:r w:rsidRPr="00E023FA">
        <w:rPr>
          <w:sz w:val="12"/>
          <w:szCs w:val="12"/>
        </w:rPr>
        <w:t>Two notable cases from the PredictIt community are the cases of Delphi Analytica, and CSP polling. With regards to Delphi Analytica, Enten (2017) explains in a FiveThirtyEight article:</w:t>
      </w:r>
    </w:p>
    <w:p w14:paraId="102E8BF5" w14:textId="77777777" w:rsidR="00E4286D" w:rsidRPr="00E023FA" w:rsidRDefault="00E4286D" w:rsidP="00E4286D">
      <w:pPr>
        <w:ind w:left="720"/>
        <w:rPr>
          <w:sz w:val="12"/>
          <w:szCs w:val="12"/>
        </w:rPr>
      </w:pPr>
      <w:r w:rsidRPr="00E023FA">
        <w:rPr>
          <w:sz w:val="12"/>
          <w:szCs w:val="12"/>
        </w:rPr>
        <w:t>“Delphi Analytica released a poll fielded from July 14 to July 18. Republican Kid Rock earned 30 percent to Sen. Debbie Stabenow’s 26 percent. A sitting U.S. senator was losing to a man who sang the lyric, “If I was president of the good ol’ USA, you know I’d turn our churches into strip clubs and watch the whole world pray.”</w:t>
      </w:r>
    </w:p>
    <w:p w14:paraId="64BBF790" w14:textId="77777777" w:rsidR="00E4286D" w:rsidRPr="00E023FA" w:rsidRDefault="00E4286D" w:rsidP="00E4286D">
      <w:pPr>
        <w:ind w:left="720"/>
        <w:rPr>
          <w:sz w:val="12"/>
          <w:szCs w:val="12"/>
        </w:rPr>
      </w:pPr>
      <w:r w:rsidRPr="00E023FA">
        <w:rPr>
          <w:sz w:val="12"/>
          <w:szCs w:val="12"/>
        </w:rPr>
        <w:t>McDonald believes that ‘Jones’ and whoever may have helped him or her did so for two reasons. The first: to gain notoriety and troll the press and political observers. (The message above seems to support that theory.) The second: to move the betting markets. That is, a person can put out a poll and get people to place bets in response to it — in this case, some people may have bet on a Kid Rock win — and the poll’s creators can short that position (bet that the value of the position will go down). In a statement, Lee said Delphi Analytica was not created to move the markets. Still, shares of the stock for Michigan’s 2018 Senate race saw their biggest action of the year by far the day after Delphi Analytica published its survey.</w:t>
      </w:r>
    </w:p>
    <w:p w14:paraId="1A154D0B" w14:textId="77777777" w:rsidR="00E4286D" w:rsidRPr="00E023FA" w:rsidRDefault="00E4286D" w:rsidP="00E4286D">
      <w:pPr>
        <w:ind w:left="720"/>
        <w:rPr>
          <w:sz w:val="12"/>
          <w:szCs w:val="12"/>
        </w:rPr>
      </w:pPr>
      <w:r w:rsidRPr="00E023FA">
        <w:rPr>
          <w:sz w:val="12"/>
          <w:szCs w:val="12"/>
        </w:rPr>
        <w:t>The price for one share — which is equivalent to a bet that Stabenow will be re-elected — fell from 78 cents to as low as 63 cents before finishing the day at 70 cents. (The value of a share on PredictIt is capped at $1.) McDonald argued that the market motivations were likely secondary to the trolling factor, but the mere fact that the markets can be so easily manipulated is worrisome.”</w:t>
      </w:r>
    </w:p>
    <w:p w14:paraId="3E3970E5" w14:textId="77777777" w:rsidR="00E4286D" w:rsidRPr="00E023FA" w:rsidRDefault="00E4286D" w:rsidP="00E4286D">
      <w:pPr>
        <w:rPr>
          <w:sz w:val="12"/>
          <w:szCs w:val="12"/>
        </w:rPr>
      </w:pPr>
      <w:r w:rsidRPr="00E023FA">
        <w:rPr>
          <w:sz w:val="12"/>
          <w:szCs w:val="12"/>
        </w:rPr>
        <w:t>With regards to CSP polling, Yeargain (2017) explains in the Michigan Law Review:</w:t>
      </w:r>
    </w:p>
    <w:p w14:paraId="3CACC920" w14:textId="77777777" w:rsidR="00E4286D" w:rsidRPr="00E023FA" w:rsidRDefault="00E4286D" w:rsidP="00E4286D">
      <w:pPr>
        <w:ind w:left="720"/>
        <w:rPr>
          <w:sz w:val="12"/>
          <w:szCs w:val="12"/>
        </w:rPr>
      </w:pPr>
      <w:r w:rsidRPr="00E023FA">
        <w:rPr>
          <w:sz w:val="12"/>
          <w:szCs w:val="12"/>
        </w:rPr>
        <w:t>“a PredictIt user seeking to purchase a futures contract on the outcome of the Republican primary in Alabama’s 2017 special U.S. Senate election who comes across a poll predicting a result of that exact election, allegedly conducted by CSP Polling, might reasonably consider that poll in their purchasing decision – even if they do not know that CSP lacks a track record or any indicia of reliability. And given the speed with which PredictIt users buy and sell contracts, a user seeing this information might reasonably conclude that if she is to use this information to her benefit, she needs to act quickly.</w:t>
      </w:r>
    </w:p>
    <w:p w14:paraId="4BAC927D" w14:textId="77777777" w:rsidR="00E4286D" w:rsidRPr="00E023FA" w:rsidRDefault="00E4286D" w:rsidP="00E4286D">
      <w:pPr>
        <w:ind w:left="720"/>
        <w:rPr>
          <w:sz w:val="12"/>
          <w:szCs w:val="12"/>
        </w:rPr>
      </w:pPr>
      <w:r w:rsidRPr="00E023FA">
        <w:rPr>
          <w:sz w:val="12"/>
          <w:szCs w:val="12"/>
        </w:rPr>
        <w:t>CSP Polling – which, according to University of Florida political science professor Michael McDonald and Jeff Blehar of the National Review, stands for ‘Cuck Shed Polling’ – alleged that it conducted polls in the 2017 special congressional election in Montana, the special congressional election in Georgia, and the Virginia Democratic primary for Governor. Even after being identified in FiveThirtyEight as a fake pollster, CSP Polling continued to release polls, though the seriousness of the poll “releases” noticeably deteriorated in the year that followed.”</w:t>
      </w:r>
    </w:p>
    <w:p w14:paraId="367C924A" w14:textId="77777777" w:rsidR="00E4286D" w:rsidRPr="00E023FA" w:rsidRDefault="00E4286D" w:rsidP="00E4286D">
      <w:pPr>
        <w:rPr>
          <w:sz w:val="12"/>
          <w:szCs w:val="12"/>
        </w:rPr>
      </w:pPr>
      <w:r w:rsidRPr="00E023FA">
        <w:rPr>
          <w:sz w:val="12"/>
          <w:szCs w:val="12"/>
        </w:rPr>
        <w:t>For an example within the forecasting space, the Forecasting AI Progress Tournament (Metaculus (2020)) saw very few forecasts in its first round, so organizers decided to require the publication of at least three comments per participant in subsequent rounds. However, participants are still cognizant that sharing their insights reduces the advantage they have over competitors, and thus their expected share of the $50,000 prize. A top 10 forecaster shares “I personally have made less comments on Metaculus over time (especially on tournaments with monetary rewards) due to realizing that it’s better for me not to share.”</w:t>
      </w:r>
    </w:p>
    <w:p w14:paraId="6404E24B" w14:textId="77777777" w:rsidR="00E4286D" w:rsidRPr="00E023FA" w:rsidRDefault="00E4286D" w:rsidP="00E4286D">
      <w:pPr>
        <w:rPr>
          <w:sz w:val="12"/>
          <w:szCs w:val="12"/>
        </w:rPr>
      </w:pPr>
      <w:r w:rsidRPr="00E023FA">
        <w:rPr>
          <w:sz w:val="12"/>
          <w:szCs w:val="12"/>
        </w:rPr>
        <w:t>A different way to look at the perverse incentives of non-cooperative scoring rules is to imagine a population which is differential altruistic, as is the case in Metaculus or in CSET-Foretell. More altruistic participants who share information benefit the less altruistic participants who do not. With the passage of time, altruistic forecasters would be systematically disadvantaged, and less altruistic forecasters would rise to the top. Of course, altruistic forecasters are not necessarily na¨ıve, and foreseeing this dynamic, may choose to not share information either, or to only share information among themselves.</w:t>
      </w:r>
    </w:p>
    <w:p w14:paraId="2A6A470A" w14:textId="77777777" w:rsidR="00E4286D" w:rsidRPr="00E023FA" w:rsidRDefault="00E4286D" w:rsidP="00E4286D">
      <w:pPr>
        <w:rPr>
          <w:sz w:val="12"/>
          <w:szCs w:val="12"/>
        </w:rPr>
      </w:pPr>
      <w:r w:rsidRPr="00E023FA">
        <w:rPr>
          <w:sz w:val="12"/>
          <w:szCs w:val="12"/>
        </w:rPr>
        <w:t>If we look at Metaculus’ leaderboard, top 10 forecasters leave comments in respectively 5.5%, 16%, 21%, 6%, 12%, 60%7 , 1.5%, 0.7% 6% and 15% of the questions they forecast on. This percentage seems low, and it seems natural to hypothesize that it would be higher if forecasters were not incentivized to make it lower.</w:t>
      </w:r>
    </w:p>
    <w:p w14:paraId="4A3424C5" w14:textId="77777777" w:rsidR="00E4286D" w:rsidRPr="00E023FA" w:rsidRDefault="00E4286D" w:rsidP="00E4286D">
      <w:pPr>
        <w:rPr>
          <w:sz w:val="16"/>
        </w:rPr>
      </w:pPr>
      <w:r w:rsidRPr="00E023FA">
        <w:rPr>
          <w:rStyle w:val="StyleUnderline"/>
          <w:highlight w:val="cyan"/>
        </w:rPr>
        <w:t>If</w:t>
      </w:r>
      <w:r w:rsidRPr="00E023FA">
        <w:rPr>
          <w:rStyle w:val="StyleUnderline"/>
        </w:rPr>
        <w:t xml:space="preserve"> forecasting competitions were to be</w:t>
      </w:r>
      <w:r w:rsidRPr="00E023FA">
        <w:rPr>
          <w:sz w:val="16"/>
        </w:rPr>
        <w:t xml:space="preserve"> </w:t>
      </w:r>
      <w:r w:rsidRPr="00E023FA">
        <w:rPr>
          <w:rStyle w:val="Emphasis"/>
          <w:highlight w:val="cyan"/>
        </w:rPr>
        <w:t>expanded</w:t>
      </w:r>
      <w:r w:rsidRPr="00E023FA">
        <w:rPr>
          <w:sz w:val="16"/>
          <w:highlight w:val="cyan"/>
        </w:rPr>
        <w:t xml:space="preserve"> </w:t>
      </w:r>
      <w:r w:rsidRPr="00E023FA">
        <w:rPr>
          <w:rStyle w:val="StyleUnderline"/>
          <w:highlight w:val="cyan"/>
        </w:rPr>
        <w:t>to take a</w:t>
      </w:r>
      <w:r w:rsidRPr="00E023FA">
        <w:rPr>
          <w:sz w:val="16"/>
          <w:highlight w:val="cyan"/>
        </w:rPr>
        <w:t xml:space="preserve"> </w:t>
      </w:r>
      <w:r w:rsidRPr="00E023FA">
        <w:rPr>
          <w:rStyle w:val="Emphasis"/>
          <w:highlight w:val="cyan"/>
        </w:rPr>
        <w:t>broad</w:t>
      </w:r>
      <w:r w:rsidRPr="00E023FA">
        <w:rPr>
          <w:rStyle w:val="Emphasis"/>
        </w:rPr>
        <w:t xml:space="preserve">er </w:t>
      </w:r>
      <w:r w:rsidRPr="00E023FA">
        <w:rPr>
          <w:rStyle w:val="Emphasis"/>
          <w:highlight w:val="cyan"/>
        </w:rPr>
        <w:t>role in society</w:t>
      </w:r>
      <w:r w:rsidRPr="00E023FA">
        <w:rPr>
          <w:sz w:val="16"/>
        </w:rPr>
        <w:t xml:space="preserve">, if monetary prizes were to significantly increase, or if the forecasting community were to grow in size and become less tightly knit, </w:t>
      </w:r>
      <w:r w:rsidRPr="00E023FA">
        <w:rPr>
          <w:rStyle w:val="StyleUnderline"/>
        </w:rPr>
        <w:t>the</w:t>
      </w:r>
      <w:r w:rsidRPr="00E023FA">
        <w:rPr>
          <w:sz w:val="16"/>
        </w:rPr>
        <w:t xml:space="preserve"> above </w:t>
      </w:r>
      <w:r w:rsidRPr="00E023FA">
        <w:rPr>
          <w:rStyle w:val="StyleUnderline"/>
          <w:highlight w:val="cyan"/>
        </w:rPr>
        <w:t>problems</w:t>
      </w:r>
      <w:r w:rsidRPr="00E023FA">
        <w:rPr>
          <w:rStyle w:val="StyleUnderline"/>
        </w:rPr>
        <w:t xml:space="preserve"> might </w:t>
      </w:r>
      <w:r w:rsidRPr="00E023FA">
        <w:rPr>
          <w:rStyle w:val="StyleUnderline"/>
          <w:highlight w:val="cyan"/>
        </w:rPr>
        <w:t>be</w:t>
      </w:r>
      <w:r w:rsidRPr="00E023FA">
        <w:rPr>
          <w:sz w:val="16"/>
          <w:highlight w:val="cyan"/>
        </w:rPr>
        <w:t xml:space="preserve"> </w:t>
      </w:r>
      <w:r w:rsidRPr="00E023FA">
        <w:rPr>
          <w:rStyle w:val="Emphasis"/>
          <w:highlight w:val="cyan"/>
        </w:rPr>
        <w:t>exacerbated</w:t>
      </w:r>
      <w:r w:rsidRPr="00E023FA">
        <w:rPr>
          <w:sz w:val="16"/>
        </w:rPr>
        <w:t>.1</w:t>
      </w:r>
    </w:p>
    <w:p w14:paraId="4D73871C" w14:textId="77777777" w:rsidR="00E4286D" w:rsidRPr="00841D09" w:rsidRDefault="00E4286D" w:rsidP="00E4286D">
      <w:pPr>
        <w:rPr>
          <w:sz w:val="16"/>
        </w:rPr>
      </w:pPr>
      <w:r w:rsidRPr="00841D09">
        <w:rPr>
          <w:sz w:val="16"/>
        </w:rPr>
        <w:t>3. Principal-agent problems ≈ Inner alignment incentive problems</w:t>
      </w:r>
    </w:p>
    <w:p w14:paraId="64132C70" w14:textId="77777777" w:rsidR="00E4286D" w:rsidRPr="00841D09" w:rsidRDefault="00E4286D" w:rsidP="00E4286D">
      <w:pPr>
        <w:rPr>
          <w:sz w:val="16"/>
        </w:rPr>
      </w:pPr>
      <w:r w:rsidRPr="00841D09">
        <w:rPr>
          <w:rStyle w:val="StyleUnderline"/>
          <w:highlight w:val="cyan"/>
        </w:rPr>
        <w:t>Forecasters</w:t>
      </w:r>
      <w:r w:rsidRPr="00841D09">
        <w:rPr>
          <w:sz w:val="16"/>
        </w:rPr>
        <w:t xml:space="preserve"> sometimes </w:t>
      </w:r>
      <w:r w:rsidRPr="00841D09">
        <w:rPr>
          <w:rStyle w:val="Emphasis"/>
        </w:rPr>
        <w:t xml:space="preserve">deeply </w:t>
      </w:r>
      <w:r w:rsidRPr="00841D09">
        <w:rPr>
          <w:rStyle w:val="Emphasis"/>
          <w:highlight w:val="cyan"/>
        </w:rPr>
        <w:t>care about</w:t>
      </w:r>
      <w:r w:rsidRPr="00841D09">
        <w:rPr>
          <w:rStyle w:val="Emphasis"/>
        </w:rPr>
        <w:t xml:space="preserve"> their </w:t>
      </w:r>
      <w:r w:rsidRPr="00841D09">
        <w:rPr>
          <w:rStyle w:val="Emphasis"/>
          <w:highlight w:val="cyan"/>
        </w:rPr>
        <w:t>score</w:t>
      </w:r>
      <w:r w:rsidRPr="00841D09">
        <w:rPr>
          <w:sz w:val="16"/>
        </w:rPr>
        <w:t xml:space="preserve"> on forecasting platforms, </w:t>
      </w:r>
      <w:r w:rsidRPr="00841D09">
        <w:rPr>
          <w:rStyle w:val="StyleUnderline"/>
        </w:rPr>
        <w:t>spending</w:t>
      </w:r>
      <w:r w:rsidRPr="00841D09">
        <w:rPr>
          <w:sz w:val="16"/>
        </w:rPr>
        <w:t xml:space="preserve"> </w:t>
      </w:r>
      <w:r w:rsidRPr="00841D09">
        <w:rPr>
          <w:rStyle w:val="Emphasis"/>
        </w:rPr>
        <w:t>long</w:t>
      </w:r>
      <w:r w:rsidRPr="00841D09">
        <w:rPr>
          <w:sz w:val="16"/>
        </w:rPr>
        <w:t xml:space="preserve"> </w:t>
      </w:r>
      <w:r w:rsidRPr="00841D09">
        <w:rPr>
          <w:rStyle w:val="StyleUnderline"/>
        </w:rPr>
        <w:t>and</w:t>
      </w:r>
      <w:r w:rsidRPr="00841D09">
        <w:rPr>
          <w:sz w:val="16"/>
        </w:rPr>
        <w:t xml:space="preserve"> mostly </w:t>
      </w:r>
      <w:r w:rsidRPr="00841D09">
        <w:rPr>
          <w:rStyle w:val="Emphasis"/>
        </w:rPr>
        <w:t>unpaid</w:t>
      </w:r>
      <w:r w:rsidRPr="00841D09">
        <w:rPr>
          <w:sz w:val="16"/>
        </w:rPr>
        <w:t xml:space="preserve"> </w:t>
      </w:r>
      <w:r w:rsidRPr="00841D09">
        <w:rPr>
          <w:rStyle w:val="StyleUnderline"/>
        </w:rPr>
        <w:t>hours forecasting</w:t>
      </w:r>
      <w:r w:rsidRPr="00841D09">
        <w:rPr>
          <w:sz w:val="16"/>
        </w:rPr>
        <w:t xml:space="preserve"> on them. Sometimes, </w:t>
      </w:r>
      <w:r w:rsidRPr="00841D09">
        <w:rPr>
          <w:rStyle w:val="StyleUnderline"/>
        </w:rPr>
        <w:t>they care about reward maximization</w:t>
      </w:r>
      <w:r w:rsidRPr="00841D09">
        <w:rPr>
          <w:sz w:val="16"/>
        </w:rPr>
        <w:t xml:space="preserve"> </w:t>
      </w:r>
      <w:r w:rsidRPr="00841D09">
        <w:rPr>
          <w:rStyle w:val="Emphasis"/>
          <w:highlight w:val="cyan"/>
        </w:rPr>
        <w:t>explicitly</w:t>
      </w:r>
      <w:r w:rsidRPr="00841D09">
        <w:rPr>
          <w:sz w:val="16"/>
        </w:rPr>
        <w:t>; for example, forecaster @yagudin8 (who is in the top 1% of CSET-foretell forecasters) writes “</w:t>
      </w:r>
      <w:r w:rsidRPr="00841D09">
        <w:rPr>
          <w:rStyle w:val="StyleUnderline"/>
        </w:rPr>
        <w:t>If this question resolves</w:t>
      </w:r>
      <w:r w:rsidRPr="00841D09">
        <w:rPr>
          <w:sz w:val="16"/>
        </w:rPr>
        <w:t xml:space="preserve"> </w:t>
      </w:r>
      <w:r w:rsidRPr="00841D09">
        <w:rPr>
          <w:rStyle w:val="Emphasis"/>
        </w:rPr>
        <w:t>positively</w:t>
      </w:r>
      <w:r w:rsidRPr="00841D09">
        <w:rPr>
          <w:sz w:val="16"/>
        </w:rPr>
        <w:t xml:space="preserve"> </w:t>
      </w:r>
      <w:r w:rsidRPr="00841D09">
        <w:rPr>
          <w:rStyle w:val="StyleUnderline"/>
        </w:rPr>
        <w:t>I will get a</w:t>
      </w:r>
      <w:r w:rsidRPr="00841D09">
        <w:rPr>
          <w:sz w:val="16"/>
        </w:rPr>
        <w:t xml:space="preserve"> </w:t>
      </w:r>
      <w:r w:rsidRPr="00841D09">
        <w:rPr>
          <w:rStyle w:val="Emphasis"/>
        </w:rPr>
        <w:t>lot of points</w:t>
      </w:r>
      <w:r w:rsidRPr="00841D09">
        <w:rPr>
          <w:sz w:val="16"/>
        </w:rPr>
        <w:t xml:space="preserve">. This </w:t>
      </w:r>
      <w:r w:rsidRPr="00841D09">
        <w:rPr>
          <w:rStyle w:val="StyleUnderline"/>
        </w:rPr>
        <w:t>question could</w:t>
      </w:r>
      <w:r w:rsidRPr="00841D09">
        <w:rPr>
          <w:sz w:val="16"/>
        </w:rPr>
        <w:t xml:space="preserve"> </w:t>
      </w:r>
      <w:r w:rsidRPr="00841D09">
        <w:rPr>
          <w:rStyle w:val="Emphasis"/>
        </w:rPr>
        <w:t>only</w:t>
      </w:r>
      <w:r w:rsidRPr="00841D09">
        <w:rPr>
          <w:sz w:val="16"/>
        </w:rPr>
        <w:t xml:space="preserve"> </w:t>
      </w:r>
      <w:r w:rsidRPr="00841D09">
        <w:rPr>
          <w:rStyle w:val="StyleUnderline"/>
        </w:rPr>
        <w:t>resolve negatively</w:t>
      </w:r>
      <w:r w:rsidRPr="00841D09">
        <w:rPr>
          <w:sz w:val="16"/>
        </w:rPr>
        <w:t xml:space="preserve"> </w:t>
      </w:r>
      <w:r w:rsidRPr="00841D09">
        <w:rPr>
          <w:rStyle w:val="Emphasis"/>
        </w:rPr>
        <w:t>in 5 years</w:t>
      </w:r>
      <w:r w:rsidRPr="00841D09">
        <w:rPr>
          <w:sz w:val="16"/>
        </w:rPr>
        <w:t xml:space="preserve">, likely, </w:t>
      </w:r>
      <w:r w:rsidRPr="00841D09">
        <w:rPr>
          <w:rStyle w:val="StyleUnderline"/>
        </w:rPr>
        <w:t>I</w:t>
      </w:r>
      <w:r w:rsidRPr="00841D09">
        <w:rPr>
          <w:sz w:val="16"/>
        </w:rPr>
        <w:t xml:space="preserve"> </w:t>
      </w:r>
      <w:r w:rsidRPr="00841D09">
        <w:rPr>
          <w:rStyle w:val="Emphasis"/>
        </w:rPr>
        <w:t>wouldn’t</w:t>
      </w:r>
      <w:r w:rsidRPr="00841D09">
        <w:rPr>
          <w:sz w:val="16"/>
        </w:rPr>
        <w:t xml:space="preserve"> </w:t>
      </w:r>
      <w:r w:rsidRPr="00841D09">
        <w:rPr>
          <w:rStyle w:val="StyleUnderline"/>
        </w:rPr>
        <w:t>care about my</w:t>
      </w:r>
      <w:r w:rsidRPr="00841D09">
        <w:rPr>
          <w:sz w:val="16"/>
        </w:rPr>
        <w:t xml:space="preserve"> Foretell </w:t>
      </w:r>
      <w:r w:rsidRPr="00841D09">
        <w:rPr>
          <w:rStyle w:val="StyleUnderline"/>
        </w:rPr>
        <w:t>predictions then” as a comment under “Will the U.S. government</w:t>
      </w:r>
      <w:r w:rsidRPr="00841D09">
        <w:rPr>
          <w:sz w:val="16"/>
        </w:rPr>
        <w:t xml:space="preserve"> </w:t>
      </w:r>
      <w:r w:rsidRPr="00841D09">
        <w:rPr>
          <w:rStyle w:val="Emphasis"/>
          <w:sz w:val="24"/>
          <w:szCs w:val="24"/>
        </w:rPr>
        <w:t>file an antitrust lawsuit</w:t>
      </w:r>
      <w:r w:rsidRPr="00841D09">
        <w:rPr>
          <w:sz w:val="16"/>
        </w:rPr>
        <w:t xml:space="preserve"> </w:t>
      </w:r>
      <w:r w:rsidRPr="00841D09">
        <w:rPr>
          <w:rStyle w:val="StyleUnderline"/>
        </w:rPr>
        <w:t>against</w:t>
      </w:r>
      <w:r w:rsidRPr="00841D09">
        <w:rPr>
          <w:sz w:val="16"/>
        </w:rPr>
        <w:t xml:space="preserve"> </w:t>
      </w:r>
      <w:r w:rsidRPr="00841D09">
        <w:rPr>
          <w:rStyle w:val="Emphasis"/>
        </w:rPr>
        <w:t>Apple</w:t>
      </w:r>
      <w:r w:rsidRPr="00841D09">
        <w:rPr>
          <w:sz w:val="16"/>
        </w:rPr>
        <w:t xml:space="preserve">, </w:t>
      </w:r>
      <w:r w:rsidRPr="00841D09">
        <w:rPr>
          <w:rStyle w:val="Emphasis"/>
        </w:rPr>
        <w:t>Amazon</w:t>
      </w:r>
      <w:r w:rsidRPr="00841D09">
        <w:rPr>
          <w:sz w:val="16"/>
        </w:rPr>
        <w:t xml:space="preserve">, </w:t>
      </w:r>
      <w:r w:rsidRPr="00841D09">
        <w:rPr>
          <w:rStyle w:val="StyleUnderline"/>
        </w:rPr>
        <w:t>or</w:t>
      </w:r>
      <w:r w:rsidRPr="00841D09">
        <w:rPr>
          <w:sz w:val="16"/>
        </w:rPr>
        <w:t xml:space="preserve"> </w:t>
      </w:r>
      <w:r w:rsidRPr="00841D09">
        <w:rPr>
          <w:rStyle w:val="Emphasis"/>
        </w:rPr>
        <w:t>Facebook</w:t>
      </w:r>
      <w:r w:rsidRPr="00841D09">
        <w:rPr>
          <w:sz w:val="16"/>
        </w:rPr>
        <w:t xml:space="preserve"> between January 20, </w:t>
      </w:r>
      <w:proofErr w:type="gramStart"/>
      <w:r w:rsidRPr="00841D09">
        <w:rPr>
          <w:sz w:val="16"/>
        </w:rPr>
        <w:t>2021</w:t>
      </w:r>
      <w:proofErr w:type="gramEnd"/>
      <w:r w:rsidRPr="00841D09">
        <w:rPr>
          <w:sz w:val="16"/>
        </w:rPr>
        <w:t xml:space="preserve"> and January 19, 2025?”. In this case, the </w:t>
      </w:r>
      <w:r w:rsidRPr="00841D09">
        <w:rPr>
          <w:rStyle w:val="StyleUnderline"/>
        </w:rPr>
        <w:t>forecaster</w:t>
      </w:r>
      <w:r w:rsidRPr="00841D09">
        <w:rPr>
          <w:sz w:val="16"/>
        </w:rPr>
        <w:t xml:space="preserve"> has </w:t>
      </w:r>
      <w:r w:rsidRPr="00841D09">
        <w:rPr>
          <w:rStyle w:val="Emphasis"/>
        </w:rPr>
        <w:t>ceased</w:t>
      </w:r>
      <w:r w:rsidRPr="00841D09">
        <w:rPr>
          <w:sz w:val="16"/>
        </w:rPr>
        <w:t xml:space="preserve"> </w:t>
      </w:r>
      <w:r w:rsidRPr="00841D09">
        <w:rPr>
          <w:rStyle w:val="StyleUnderline"/>
        </w:rPr>
        <w:t>to maximize</w:t>
      </w:r>
      <w:r w:rsidRPr="00841D09">
        <w:rPr>
          <w:sz w:val="16"/>
        </w:rPr>
        <w:t xml:space="preserve"> </w:t>
      </w:r>
      <w:r w:rsidRPr="00841D09">
        <w:rPr>
          <w:rStyle w:val="Emphasis"/>
        </w:rPr>
        <w:t>expected</w:t>
      </w:r>
      <w:r w:rsidRPr="00841D09">
        <w:rPr>
          <w:sz w:val="16"/>
        </w:rPr>
        <w:t xml:space="preserve"> comparative </w:t>
      </w:r>
      <w:r w:rsidRPr="00841D09">
        <w:rPr>
          <w:rStyle w:val="Emphasis"/>
        </w:rPr>
        <w:t>predictive accuracy</w:t>
      </w:r>
      <w:r w:rsidRPr="00841D09">
        <w:rPr>
          <w:sz w:val="16"/>
        </w:rPr>
        <w:t xml:space="preserve"> </w:t>
      </w:r>
      <w:r w:rsidRPr="00841D09">
        <w:rPr>
          <w:rStyle w:val="StyleUnderline"/>
        </w:rPr>
        <w:t>and ceased to report</w:t>
      </w:r>
      <w:r w:rsidRPr="00841D09">
        <w:rPr>
          <w:sz w:val="16"/>
        </w:rPr>
        <w:t xml:space="preserve"> his </w:t>
      </w:r>
      <w:r w:rsidRPr="00841D09">
        <w:rPr>
          <w:rStyle w:val="Emphasis"/>
        </w:rPr>
        <w:t>true</w:t>
      </w:r>
      <w:r w:rsidRPr="00841D09">
        <w:rPr>
          <w:sz w:val="16"/>
        </w:rPr>
        <w:t xml:space="preserve"> </w:t>
      </w:r>
      <w:r w:rsidRPr="00841D09">
        <w:rPr>
          <w:rStyle w:val="StyleUnderline"/>
        </w:rPr>
        <w:t>probabilities, and</w:t>
      </w:r>
      <w:r w:rsidRPr="00841D09">
        <w:rPr>
          <w:sz w:val="16"/>
        </w:rPr>
        <w:t xml:space="preserve"> has </w:t>
      </w:r>
      <w:r w:rsidRPr="00841D09">
        <w:rPr>
          <w:rStyle w:val="StyleUnderline"/>
        </w:rPr>
        <w:t>started maximizing a</w:t>
      </w:r>
      <w:r w:rsidRPr="00841D09">
        <w:rPr>
          <w:sz w:val="16"/>
        </w:rPr>
        <w:t xml:space="preserve"> </w:t>
      </w:r>
      <w:r w:rsidRPr="00841D09">
        <w:rPr>
          <w:rStyle w:val="Emphasis"/>
        </w:rPr>
        <w:t>different</w:t>
      </w:r>
      <w:r w:rsidRPr="00841D09">
        <w:rPr>
          <w:sz w:val="16"/>
        </w:rPr>
        <w:t xml:space="preserve"> </w:t>
      </w:r>
      <w:r w:rsidRPr="00841D09">
        <w:rPr>
          <w:rStyle w:val="StyleUnderline"/>
        </w:rPr>
        <w:t>reward</w:t>
      </w:r>
      <w:r w:rsidRPr="00841D09">
        <w:rPr>
          <w:sz w:val="16"/>
        </w:rPr>
        <w:t>.</w:t>
      </w:r>
    </w:p>
    <w:p w14:paraId="4E9CBAC6" w14:textId="77777777" w:rsidR="00E4286D" w:rsidRPr="00841D09" w:rsidRDefault="00E4286D" w:rsidP="00E4286D">
      <w:pPr>
        <w:rPr>
          <w:sz w:val="16"/>
        </w:rPr>
      </w:pPr>
      <w:r w:rsidRPr="00841D09">
        <w:rPr>
          <w:sz w:val="16"/>
        </w:rPr>
        <w:t xml:space="preserve">In the previous section, we considered forecasters who were dutifully optimizing their expected accuracy (e.g., their Brier score, or the difference between their Brier score and that of their competitors). In particular, forecasters were still reporting their true probabilities throughout. This still led to problems because there is some difference between “maximize your comparative accuracy” and “produce useful information”. In this section, we consider problems where </w:t>
      </w:r>
      <w:r w:rsidRPr="00841D09">
        <w:rPr>
          <w:rStyle w:val="StyleUnderline"/>
        </w:rPr>
        <w:t>forecasters</w:t>
      </w:r>
      <w:r w:rsidRPr="00841D09">
        <w:rPr>
          <w:sz w:val="16"/>
        </w:rPr>
        <w:t xml:space="preserve"> </w:t>
      </w:r>
      <w:r w:rsidRPr="00841D09">
        <w:rPr>
          <w:rStyle w:val="Emphasis"/>
        </w:rPr>
        <w:t>cease</w:t>
      </w:r>
      <w:r w:rsidRPr="00841D09">
        <w:rPr>
          <w:sz w:val="16"/>
        </w:rPr>
        <w:t xml:space="preserve"> </w:t>
      </w:r>
      <w:r w:rsidRPr="00841D09">
        <w:rPr>
          <w:rStyle w:val="StyleUnderline"/>
        </w:rPr>
        <w:t>to report</w:t>
      </w:r>
      <w:r w:rsidRPr="00841D09">
        <w:rPr>
          <w:sz w:val="16"/>
        </w:rPr>
        <w:t xml:space="preserve"> their </w:t>
      </w:r>
      <w:r w:rsidRPr="00841D09">
        <w:rPr>
          <w:rStyle w:val="StyleUnderline"/>
        </w:rPr>
        <w:t>true probabilities</w:t>
      </w:r>
      <w:r w:rsidRPr="00841D09">
        <w:rPr>
          <w:sz w:val="16"/>
        </w:rPr>
        <w:t>, even when forecasting competitions organizers wish they hadn’t, or think they haven’t.</w:t>
      </w:r>
    </w:p>
    <w:p w14:paraId="6DB621F5" w14:textId="77777777" w:rsidR="00E4286D" w:rsidRPr="00841D09" w:rsidRDefault="00E4286D" w:rsidP="00E4286D">
      <w:pPr>
        <w:rPr>
          <w:sz w:val="16"/>
        </w:rPr>
      </w:pPr>
      <w:r w:rsidRPr="00841D09">
        <w:rPr>
          <w:sz w:val="16"/>
        </w:rPr>
        <w:t>3.1. If scoring is translated to discrete prizes, this creates an incentive to distort forecasts</w:t>
      </w:r>
    </w:p>
    <w:p w14:paraId="7F41A0A5" w14:textId="77777777" w:rsidR="00E4286D" w:rsidRPr="00841D09" w:rsidRDefault="00E4286D" w:rsidP="00E4286D">
      <w:pPr>
        <w:rPr>
          <w:sz w:val="16"/>
        </w:rPr>
      </w:pPr>
      <w:r w:rsidRPr="00841D09">
        <w:rPr>
          <w:sz w:val="16"/>
        </w:rPr>
        <w:t>If a forecasting tournament offers a prize to the top X forecasters, the objective “</w:t>
      </w:r>
      <w:r w:rsidRPr="00841D09">
        <w:rPr>
          <w:rStyle w:val="StyleUnderline"/>
          <w:highlight w:val="cyan"/>
        </w:rPr>
        <w:t>be in the</w:t>
      </w:r>
      <w:r w:rsidRPr="00841D09">
        <w:rPr>
          <w:sz w:val="16"/>
          <w:highlight w:val="cyan"/>
        </w:rPr>
        <w:t xml:space="preserve"> </w:t>
      </w:r>
      <w:r w:rsidRPr="00841D09">
        <w:rPr>
          <w:rStyle w:val="Emphasis"/>
          <w:highlight w:val="cyan"/>
        </w:rPr>
        <w:t>top</w:t>
      </w:r>
      <w:r w:rsidRPr="00841D09">
        <w:rPr>
          <w:rStyle w:val="Emphasis"/>
        </w:rPr>
        <w:t xml:space="preserve"> X forecasters</w:t>
      </w:r>
      <w:r w:rsidRPr="00841D09">
        <w:rPr>
          <w:sz w:val="16"/>
        </w:rPr>
        <w:t xml:space="preserve">” </w:t>
      </w:r>
      <w:r w:rsidRPr="00841D09">
        <w:rPr>
          <w:rStyle w:val="StyleUnderline"/>
          <w:highlight w:val="cyan"/>
        </w:rPr>
        <w:t>differs from</w:t>
      </w:r>
      <w:r w:rsidRPr="00841D09">
        <w:rPr>
          <w:sz w:val="16"/>
        </w:rPr>
        <w:t xml:space="preserve"> “</w:t>
      </w:r>
      <w:r w:rsidRPr="00841D09">
        <w:rPr>
          <w:rStyle w:val="Emphasis"/>
        </w:rPr>
        <w:t>maximize</w:t>
      </w:r>
      <w:r w:rsidRPr="00841D09">
        <w:rPr>
          <w:sz w:val="16"/>
        </w:rPr>
        <w:t xml:space="preserve"> predictive </w:t>
      </w:r>
      <w:r w:rsidRPr="00841D09">
        <w:rPr>
          <w:rStyle w:val="Emphasis"/>
          <w:highlight w:val="cyan"/>
        </w:rPr>
        <w:t>accuracy</w:t>
      </w:r>
      <w:r w:rsidRPr="00841D09">
        <w:rPr>
          <w:sz w:val="16"/>
        </w:rPr>
        <w:t>”. The effects of this are greater the smaller the number of questions.</w:t>
      </w:r>
    </w:p>
    <w:p w14:paraId="13BCE8D5" w14:textId="77777777" w:rsidR="00E4286D" w:rsidRPr="00841D09" w:rsidRDefault="00E4286D" w:rsidP="00E4286D">
      <w:pPr>
        <w:rPr>
          <w:sz w:val="16"/>
        </w:rPr>
      </w:pPr>
      <w:r w:rsidRPr="00841D09">
        <w:rPr>
          <w:sz w:val="16"/>
        </w:rPr>
        <w:t xml:space="preserve">For </w:t>
      </w:r>
      <w:proofErr w:type="gramStart"/>
      <w:r w:rsidRPr="00841D09">
        <w:rPr>
          <w:sz w:val="16"/>
        </w:rPr>
        <w:t>example</w:t>
      </w:r>
      <w:proofErr w:type="gramEnd"/>
      <w:r w:rsidRPr="00841D09">
        <w:rPr>
          <w:sz w:val="16"/>
        </w:rPr>
        <w:t xml:space="preserve"> if only the top forecaster wins a prize, </w:t>
      </w:r>
      <w:r w:rsidRPr="00841D09">
        <w:rPr>
          <w:rStyle w:val="StyleUnderline"/>
        </w:rPr>
        <w:t>forecasters</w:t>
      </w:r>
      <w:r w:rsidRPr="00841D09">
        <w:rPr>
          <w:sz w:val="16"/>
        </w:rPr>
        <w:t xml:space="preserve"> might </w:t>
      </w:r>
      <w:r w:rsidRPr="00841D09">
        <w:rPr>
          <w:rStyle w:val="StyleUnderline"/>
        </w:rPr>
        <w:t>want to predict a</w:t>
      </w:r>
      <w:r w:rsidRPr="00841D09">
        <w:rPr>
          <w:sz w:val="16"/>
        </w:rPr>
        <w:t xml:space="preserve"> </w:t>
      </w:r>
      <w:r w:rsidRPr="00841D09">
        <w:rPr>
          <w:rStyle w:val="Emphasis"/>
        </w:rPr>
        <w:t>surprising</w:t>
      </w:r>
      <w:r w:rsidRPr="00841D09">
        <w:rPr>
          <w:sz w:val="16"/>
        </w:rPr>
        <w:t xml:space="preserve"> </w:t>
      </w:r>
      <w:r w:rsidRPr="00841D09">
        <w:rPr>
          <w:rStyle w:val="StyleUnderline"/>
        </w:rPr>
        <w:t>scenario, because</w:t>
      </w:r>
      <w:r w:rsidRPr="00841D09">
        <w:rPr>
          <w:sz w:val="16"/>
        </w:rPr>
        <w:t xml:space="preserve"> if it happens </w:t>
      </w:r>
      <w:r w:rsidRPr="00841D09">
        <w:rPr>
          <w:rStyle w:val="StyleUnderline"/>
        </w:rPr>
        <w:t>they will</w:t>
      </w:r>
      <w:r w:rsidRPr="00841D09">
        <w:rPr>
          <w:sz w:val="16"/>
        </w:rPr>
        <w:t xml:space="preserve"> </w:t>
      </w:r>
      <w:r w:rsidRPr="00841D09">
        <w:rPr>
          <w:rStyle w:val="Emphasis"/>
        </w:rPr>
        <w:t>reap the reward</w:t>
      </w:r>
      <w:r w:rsidRPr="00841D09">
        <w:rPr>
          <w:sz w:val="16"/>
        </w:rPr>
        <w:t xml:space="preserve">, </w:t>
      </w:r>
      <w:r w:rsidRPr="00841D09">
        <w:rPr>
          <w:rStyle w:val="StyleUnderline"/>
        </w:rPr>
        <w:t>whereas if the</w:t>
      </w:r>
      <w:r w:rsidRPr="00841D09">
        <w:rPr>
          <w:sz w:val="16"/>
        </w:rPr>
        <w:t xml:space="preserve"> </w:t>
      </w:r>
      <w:r w:rsidRPr="00841D09">
        <w:rPr>
          <w:rStyle w:val="Emphasis"/>
        </w:rPr>
        <w:t>most likely</w:t>
      </w:r>
      <w:r w:rsidRPr="00841D09">
        <w:rPr>
          <w:sz w:val="16"/>
        </w:rPr>
        <w:t xml:space="preserve"> </w:t>
      </w:r>
      <w:r w:rsidRPr="00841D09">
        <w:rPr>
          <w:rStyle w:val="StyleUnderline"/>
        </w:rPr>
        <w:t>scenario happens</w:t>
      </w:r>
      <w:r w:rsidRPr="00841D09">
        <w:rPr>
          <w:sz w:val="16"/>
        </w:rPr>
        <w:t xml:space="preserve">, </w:t>
      </w:r>
      <w:r w:rsidRPr="00841D09">
        <w:rPr>
          <w:rStyle w:val="Emphasis"/>
        </w:rPr>
        <w:t>everyone</w:t>
      </w:r>
      <w:r w:rsidRPr="00841D09">
        <w:rPr>
          <w:sz w:val="16"/>
        </w:rPr>
        <w:t xml:space="preserve"> else </w:t>
      </w:r>
      <w:r w:rsidRPr="00841D09">
        <w:rPr>
          <w:rStyle w:val="StyleUnderline"/>
        </w:rPr>
        <w:t>will have predicted it too</w:t>
      </w:r>
      <w:r w:rsidRPr="00841D09">
        <w:rPr>
          <w:sz w:val="16"/>
        </w:rPr>
        <w:t>.</w:t>
      </w:r>
    </w:p>
    <w:p w14:paraId="513CF5D7" w14:textId="77777777" w:rsidR="00E4286D" w:rsidRPr="00841D09" w:rsidRDefault="00E4286D" w:rsidP="00E4286D">
      <w:pPr>
        <w:rPr>
          <w:sz w:val="16"/>
        </w:rPr>
      </w:pPr>
      <w:r w:rsidRPr="00841D09">
        <w:rPr>
          <w:sz w:val="16"/>
        </w:rPr>
        <w:t xml:space="preserve">This </w:t>
      </w:r>
      <w:r w:rsidRPr="00841D09">
        <w:rPr>
          <w:rStyle w:val="StyleUnderline"/>
        </w:rPr>
        <w:t>effect is</w:t>
      </w:r>
      <w:r w:rsidRPr="00841D09">
        <w:rPr>
          <w:sz w:val="16"/>
        </w:rPr>
        <w:t xml:space="preserve"> also </w:t>
      </w:r>
      <w:r w:rsidRPr="00841D09">
        <w:rPr>
          <w:rStyle w:val="StyleUnderline"/>
        </w:rPr>
        <w:t>present if one considers</w:t>
      </w:r>
      <w:r w:rsidRPr="00841D09">
        <w:rPr>
          <w:sz w:val="16"/>
        </w:rPr>
        <w:t xml:space="preserve"> </w:t>
      </w:r>
      <w:r w:rsidRPr="00841D09">
        <w:rPr>
          <w:rStyle w:val="Emphasis"/>
        </w:rPr>
        <w:t>acquiring</w:t>
      </w:r>
      <w:r w:rsidRPr="00841D09">
        <w:rPr>
          <w:sz w:val="16"/>
        </w:rPr>
        <w:t xml:space="preserve"> </w:t>
      </w:r>
      <w:r w:rsidRPr="00841D09">
        <w:rPr>
          <w:rStyle w:val="StyleUnderline"/>
        </w:rPr>
        <w:t>the title of</w:t>
      </w:r>
      <w:r w:rsidRPr="00841D09">
        <w:rPr>
          <w:sz w:val="16"/>
        </w:rPr>
        <w:t xml:space="preserve"> ”</w:t>
      </w:r>
      <w:r w:rsidRPr="00841D09">
        <w:rPr>
          <w:rStyle w:val="Emphasis"/>
        </w:rPr>
        <w:t>Superforecaster</w:t>
      </w:r>
      <w:r w:rsidRPr="00841D09">
        <w:rPr>
          <w:sz w:val="16"/>
        </w:rPr>
        <w:t>” as a reward or as an objective in itself. One might consider it so because it comes with a degree of prestige and career capital. This objective can be achieved by reaching the top 2% of forecasters and having over 100 predictions in Good Judgement Open. But note that the objective of “place in the top 2%” is different from “be as accurate as possible.”</w:t>
      </w:r>
    </w:p>
    <w:p w14:paraId="2AB0175E" w14:textId="77777777" w:rsidR="00E4286D" w:rsidRPr="00841D09" w:rsidRDefault="00E4286D" w:rsidP="00E4286D">
      <w:pPr>
        <w:rPr>
          <w:sz w:val="8"/>
          <w:szCs w:val="8"/>
        </w:rPr>
      </w:pPr>
      <w:r w:rsidRPr="00841D09">
        <w:rPr>
          <w:sz w:val="8"/>
          <w:szCs w:val="8"/>
        </w:rPr>
        <w:t>3.1.1. Optimal distortion in a tournament with continuous questions</w:t>
      </w:r>
    </w:p>
    <w:p w14:paraId="407D37F5" w14:textId="77777777" w:rsidR="00E4286D" w:rsidRPr="00841D09" w:rsidRDefault="00E4286D" w:rsidP="00E4286D">
      <w:pPr>
        <w:rPr>
          <w:sz w:val="8"/>
          <w:szCs w:val="8"/>
        </w:rPr>
      </w:pPr>
      <w:r w:rsidRPr="00841D09">
        <w:rPr>
          <w:sz w:val="8"/>
          <w:szCs w:val="8"/>
        </w:rPr>
        <w:t>To attempt to quantify these effects, we ran some numerical simulations for continuous questions. In this section, we consider a perfect predictor in a tournament with a varied pool of 30 players. This perfect predictor can either predict the true continuous distribution from which the question resolution will be drawn, or manipulate its mean and standard deviation.</w:t>
      </w:r>
    </w:p>
    <w:p w14:paraId="1ED87E6F" w14:textId="77777777" w:rsidR="00E4286D" w:rsidRPr="00841D09" w:rsidRDefault="00E4286D" w:rsidP="00E4286D">
      <w:pPr>
        <w:rPr>
          <w:sz w:val="8"/>
          <w:szCs w:val="8"/>
        </w:rPr>
      </w:pPr>
      <w:r w:rsidRPr="00841D09">
        <w:rPr>
          <w:sz w:val="8"/>
          <w:szCs w:val="8"/>
        </w:rPr>
        <w:t>More detailed specification details, as well as more complex simulations and simulations for binary rather than continuous questions can be found in Appendix §A.</w:t>
      </w:r>
    </w:p>
    <w:p w14:paraId="7277264A" w14:textId="77777777" w:rsidR="00E4286D" w:rsidRPr="00841D09" w:rsidRDefault="00E4286D" w:rsidP="00E4286D">
      <w:pPr>
        <w:rPr>
          <w:sz w:val="8"/>
          <w:szCs w:val="8"/>
        </w:rPr>
      </w:pPr>
      <w:r w:rsidRPr="00841D09">
        <w:rPr>
          <w:sz w:val="8"/>
          <w:szCs w:val="8"/>
        </w:rPr>
        <w:t>In Figures 1 and 2, we find that, given Metaculus’s scoring rule, after roughly 10 questions, the incentive to distort either the mean or the standard deviation for one question is much reduced. In Figure 3 we then consider a small tournament of 5 questions, and observe that the optimal distortion is attained when distorting the mean by 50 units and the standard deviation by 12 units. This results in a probability of placing in the top 3 of 16.2%, as opposed to 13.46% in the case where there is no distortion.</w:t>
      </w:r>
    </w:p>
    <w:p w14:paraId="6004C70A" w14:textId="77777777" w:rsidR="00E4286D" w:rsidRPr="00841D09" w:rsidRDefault="00E4286D" w:rsidP="00E4286D">
      <w:pPr>
        <w:rPr>
          <w:sz w:val="8"/>
          <w:szCs w:val="8"/>
        </w:rPr>
      </w:pPr>
      <w:r w:rsidRPr="00841D09">
        <w:rPr>
          <w:sz w:val="8"/>
          <w:szCs w:val="8"/>
        </w:rPr>
        <w:t>[Figure omitted]</w:t>
      </w:r>
    </w:p>
    <w:p w14:paraId="3254A2AD" w14:textId="77777777" w:rsidR="00E4286D" w:rsidRPr="00841D09" w:rsidRDefault="00E4286D" w:rsidP="00E4286D">
      <w:pPr>
        <w:rPr>
          <w:sz w:val="8"/>
          <w:szCs w:val="8"/>
        </w:rPr>
      </w:pPr>
      <w:r w:rsidRPr="00841D09">
        <w:rPr>
          <w:sz w:val="8"/>
          <w:szCs w:val="8"/>
        </w:rPr>
        <w:t>Note that there are decreasing marginal returns to distorting any one question, so in practice, better results might be achieved by distorting more than one question by different amounts. Thus, the above can be thought of as a lower bound for the amount of distortion, not an upper bound.</w:t>
      </w:r>
    </w:p>
    <w:p w14:paraId="73F18ABB" w14:textId="77777777" w:rsidR="00E4286D" w:rsidRPr="00841D09" w:rsidRDefault="00E4286D" w:rsidP="00E4286D">
      <w:pPr>
        <w:rPr>
          <w:sz w:val="8"/>
          <w:szCs w:val="8"/>
        </w:rPr>
      </w:pPr>
      <w:r w:rsidRPr="00841D09">
        <w:rPr>
          <w:sz w:val="8"/>
          <w:szCs w:val="8"/>
        </w:rPr>
        <w:t>For a result closer to an upper bound, we run the same simulations as above, but we also allow for variation in the number of questions the predictor is allowed to distort beyond just one. We find that that the maximum is attained when two questions are distorted, with a distortion of the mean of 0 units and a distortion of the standard deviation of 10 units. In that case, the predictor places in the top 3 17.3% of the time, in contrast with the previous 13.46% in the case where there is no distortion and 16.2% when only distorting one question.</w:t>
      </w:r>
    </w:p>
    <w:p w14:paraId="14641781" w14:textId="77777777" w:rsidR="00E4286D" w:rsidRPr="00841D09" w:rsidRDefault="00E4286D" w:rsidP="00E4286D">
      <w:pPr>
        <w:rPr>
          <w:sz w:val="8"/>
          <w:szCs w:val="8"/>
        </w:rPr>
      </w:pPr>
      <w:r w:rsidRPr="00841D09">
        <w:rPr>
          <w:sz w:val="8"/>
          <w:szCs w:val="8"/>
        </w:rPr>
        <w:t>[Figure omitted]</w:t>
      </w:r>
    </w:p>
    <w:p w14:paraId="5EE6752C" w14:textId="77777777" w:rsidR="00E4286D" w:rsidRPr="00841D09" w:rsidRDefault="00E4286D" w:rsidP="00E4286D">
      <w:pPr>
        <w:rPr>
          <w:sz w:val="8"/>
          <w:szCs w:val="8"/>
        </w:rPr>
      </w:pPr>
      <w:r w:rsidRPr="00841D09">
        <w:rPr>
          <w:sz w:val="8"/>
          <w:szCs w:val="8"/>
        </w:rPr>
        <w:t xml:space="preserve">The point that forecasters seeking to place at the top of a leaderboard will have different incentives to purely maximising their score is known among forecasting researchers and practitioners; see e.g., (Lichtendahl et al. (2007)) for a proof in the </w:t>
      </w:r>
      <w:proofErr w:type="gramStart"/>
      <w:r w:rsidRPr="00841D09">
        <w:rPr>
          <w:sz w:val="8"/>
          <w:szCs w:val="8"/>
        </w:rPr>
        <w:t>two forecaster</w:t>
      </w:r>
      <w:proofErr w:type="gramEnd"/>
      <w:r w:rsidRPr="00841D09">
        <w:rPr>
          <w:sz w:val="8"/>
          <w:szCs w:val="8"/>
        </w:rPr>
        <w:t xml:space="preserve"> case. However, we are not aware of previous literature which considers numeric simulations of continuous questions to quantify the incentive to distort one’s own forecasts.</w:t>
      </w:r>
    </w:p>
    <w:p w14:paraId="4A29F37F" w14:textId="77777777" w:rsidR="00E4286D" w:rsidRPr="00841D09" w:rsidRDefault="00E4286D" w:rsidP="00E4286D">
      <w:pPr>
        <w:rPr>
          <w:sz w:val="8"/>
          <w:szCs w:val="8"/>
        </w:rPr>
      </w:pPr>
      <w:r w:rsidRPr="00841D09">
        <w:rPr>
          <w:sz w:val="8"/>
          <w:szCs w:val="8"/>
        </w:rPr>
        <w:t>3.2. The participation-rate weighted Brier score is not a proper scoring rule</w:t>
      </w:r>
    </w:p>
    <w:p w14:paraId="466F3929" w14:textId="77777777" w:rsidR="00E4286D" w:rsidRPr="00841D09" w:rsidRDefault="00E4286D" w:rsidP="00E4286D">
      <w:pPr>
        <w:rPr>
          <w:sz w:val="8"/>
          <w:szCs w:val="8"/>
        </w:rPr>
      </w:pPr>
      <w:r w:rsidRPr="00841D09">
        <w:rPr>
          <w:sz w:val="8"/>
          <w:szCs w:val="8"/>
        </w:rPr>
        <w:t>We define “participation-rate weighted Brier score” as follows: the Brier score integrated in time multiplied by the participation rate. The participation rate is the percentage of time that the forecaster had an active prediction, from the beginning of the question until question resolution.</w:t>
      </w:r>
    </w:p>
    <w:p w14:paraId="33F0B48F" w14:textId="77777777" w:rsidR="00E4286D" w:rsidRPr="00841D09" w:rsidRDefault="00E4286D" w:rsidP="00E4286D">
      <w:pPr>
        <w:rPr>
          <w:sz w:val="8"/>
          <w:szCs w:val="8"/>
        </w:rPr>
      </w:pPr>
      <w:r w:rsidRPr="00841D09">
        <w:rPr>
          <w:sz w:val="8"/>
          <w:szCs w:val="8"/>
        </w:rPr>
        <w:t>More formally, if a question opens at time t0, a forecaster starts forecasting at time t1, the question closes9 at time t2, and the forecaster’s prediction at time t is P(t), then “participation-rate weighted Brier score” is:</w:t>
      </w:r>
    </w:p>
    <w:p w14:paraId="344BA38C" w14:textId="77777777" w:rsidR="00E4286D" w:rsidRPr="00841D09" w:rsidRDefault="00E4286D" w:rsidP="00E4286D">
      <w:pPr>
        <w:rPr>
          <w:sz w:val="8"/>
          <w:szCs w:val="8"/>
        </w:rPr>
      </w:pPr>
      <w:r w:rsidRPr="00841D09">
        <w:rPr>
          <w:sz w:val="8"/>
          <w:szCs w:val="8"/>
        </w:rPr>
        <w:t>[Equation omitted]</w:t>
      </w:r>
    </w:p>
    <w:p w14:paraId="54CE0448" w14:textId="77777777" w:rsidR="00E4286D" w:rsidRPr="00841D09" w:rsidRDefault="00E4286D" w:rsidP="00E4286D">
      <w:pPr>
        <w:rPr>
          <w:sz w:val="8"/>
          <w:szCs w:val="8"/>
        </w:rPr>
      </w:pPr>
      <w:r w:rsidRPr="00841D09">
        <w:rPr>
          <w:sz w:val="8"/>
          <w:szCs w:val="8"/>
        </w:rPr>
        <w:t>In this section, we prove that the “participation-rate weighted Brier score” is not a proper scoring rule.</w:t>
      </w:r>
    </w:p>
    <w:p w14:paraId="7E871080" w14:textId="77777777" w:rsidR="00E4286D" w:rsidRPr="00841D09" w:rsidRDefault="00E4286D" w:rsidP="00E4286D">
      <w:pPr>
        <w:rPr>
          <w:sz w:val="8"/>
          <w:szCs w:val="8"/>
        </w:rPr>
      </w:pPr>
      <w:r w:rsidRPr="00841D09">
        <w:rPr>
          <w:sz w:val="8"/>
          <w:szCs w:val="8"/>
        </w:rPr>
        <w:t>The participation-rate weighted Brier score or variants thereof is used throughout various Cultivate Labs platforms, such as Good Judgment Open, CSET-foretell, or Covid Impacts. For more information, see Good Judgment Scoring Rule (2019). Note that Good Judgment may reward the relative “participation-rate weighted Brier score”, namely:</w:t>
      </w:r>
    </w:p>
    <w:p w14:paraId="1E90F03E" w14:textId="77777777" w:rsidR="00E4286D" w:rsidRPr="00841D09" w:rsidRDefault="00E4286D" w:rsidP="00E4286D">
      <w:pPr>
        <w:rPr>
          <w:sz w:val="8"/>
          <w:szCs w:val="8"/>
        </w:rPr>
      </w:pPr>
      <w:r w:rsidRPr="00841D09">
        <w:rPr>
          <w:sz w:val="8"/>
          <w:szCs w:val="8"/>
        </w:rPr>
        <w:t>[Equation omitted]</w:t>
      </w:r>
    </w:p>
    <w:p w14:paraId="395D4A2C" w14:textId="77777777" w:rsidR="00E4286D" w:rsidRPr="00841D09" w:rsidRDefault="00E4286D" w:rsidP="00E4286D">
      <w:pPr>
        <w:rPr>
          <w:sz w:val="8"/>
          <w:szCs w:val="8"/>
        </w:rPr>
      </w:pPr>
      <w:r w:rsidRPr="00841D09">
        <w:rPr>
          <w:sz w:val="8"/>
          <w:szCs w:val="8"/>
        </w:rPr>
        <w:t>However, whether the “participation-rate weighted Brier score” is relative or not doesn’t make a difference to this section and its proof, so we will ignore it10. Additionally, the Cultivate Labs platform, on which Good Judgment Open and other tournaments run, only permits one prediction per day, so the integral would instead be a summation (P). Again, this doesn’t change the conclusion.</w:t>
      </w:r>
    </w:p>
    <w:p w14:paraId="4AF3570C" w14:textId="77777777" w:rsidR="00E4286D" w:rsidRPr="00841D09" w:rsidRDefault="00E4286D" w:rsidP="00E4286D">
      <w:pPr>
        <w:rPr>
          <w:sz w:val="8"/>
          <w:szCs w:val="8"/>
        </w:rPr>
      </w:pPr>
      <w:r w:rsidRPr="00841D09">
        <w:rPr>
          <w:sz w:val="8"/>
          <w:szCs w:val="8"/>
        </w:rPr>
        <w:t>We will provide an overview of our argument, and then a formal proof. As for the overview, the “participation-rate weighted Brier score” ceases to be proper when it gets multiplied by the participation rate. The crux of the issue is that if a question set to resolve in 100 days instead resolves earlier, say, after the first 10 days, those who have forecasted during the first 10 days are counted as having 100% participation, instead of 10% participation. This then incentivizes higher probabilities at the beginning for questions which are unlikely to be resolved soon, but such that if they resolved soon, it is knowable how they resolve. Many questions have this property, such as whether a prominent figure will leave office, whether a deal or announcement will be made, or whether an event will in general happen.</w:t>
      </w:r>
    </w:p>
    <w:p w14:paraId="745F31C3" w14:textId="77777777" w:rsidR="00E4286D" w:rsidRPr="00841D09" w:rsidRDefault="00E4286D" w:rsidP="00E4286D">
      <w:pPr>
        <w:rPr>
          <w:sz w:val="16"/>
        </w:rPr>
      </w:pPr>
      <w:r w:rsidRPr="00841D09">
        <w:rPr>
          <w:sz w:val="16"/>
        </w:rPr>
        <w:t xml:space="preserve">Theorem 5. The </w:t>
      </w:r>
      <w:r w:rsidRPr="00841D09">
        <w:rPr>
          <w:rStyle w:val="StyleUnderline"/>
        </w:rPr>
        <w:t>“participation-rate weighted Brier score” is</w:t>
      </w:r>
      <w:r w:rsidRPr="00841D09">
        <w:rPr>
          <w:sz w:val="16"/>
        </w:rPr>
        <w:t xml:space="preserve"> </w:t>
      </w:r>
      <w:r w:rsidRPr="00841D09">
        <w:rPr>
          <w:rStyle w:val="Emphasis"/>
        </w:rPr>
        <w:t>not proper</w:t>
      </w:r>
      <w:r w:rsidRPr="00841D09">
        <w:rPr>
          <w:sz w:val="16"/>
        </w:rPr>
        <w:t xml:space="preserve">. Further, </w:t>
      </w:r>
      <w:r w:rsidRPr="00841D09">
        <w:rPr>
          <w:rStyle w:val="StyleUnderline"/>
        </w:rPr>
        <w:t>the</w:t>
      </w:r>
      <w:r w:rsidRPr="00841D09">
        <w:rPr>
          <w:sz w:val="16"/>
        </w:rPr>
        <w:t xml:space="preserve"> </w:t>
      </w:r>
      <w:r w:rsidRPr="00841D09">
        <w:rPr>
          <w:rStyle w:val="Emphasis"/>
          <w:highlight w:val="cyan"/>
        </w:rPr>
        <w:t>misincentive</w:t>
      </w:r>
      <w:r w:rsidRPr="00841D09">
        <w:rPr>
          <w:sz w:val="16"/>
          <w:highlight w:val="cyan"/>
        </w:rPr>
        <w:t xml:space="preserve"> </w:t>
      </w:r>
      <w:r w:rsidRPr="00841D09">
        <w:rPr>
          <w:rStyle w:val="StyleUnderline"/>
          <w:highlight w:val="cyan"/>
        </w:rPr>
        <w:t>to report</w:t>
      </w:r>
      <w:r w:rsidRPr="00841D09">
        <w:rPr>
          <w:rStyle w:val="StyleUnderline"/>
        </w:rPr>
        <w:t xml:space="preserve"> a</w:t>
      </w:r>
      <w:r w:rsidRPr="00841D09">
        <w:rPr>
          <w:sz w:val="16"/>
        </w:rPr>
        <w:t xml:space="preserve"> </w:t>
      </w:r>
      <w:r w:rsidRPr="00841D09">
        <w:rPr>
          <w:rStyle w:val="Emphasis"/>
          <w:highlight w:val="cyan"/>
        </w:rPr>
        <w:t>dishonest probability</w:t>
      </w:r>
      <w:r w:rsidRPr="00841D09">
        <w:rPr>
          <w:sz w:val="16"/>
          <w:highlight w:val="cyan"/>
        </w:rPr>
        <w:t xml:space="preserve"> </w:t>
      </w:r>
      <w:r w:rsidRPr="00841D09">
        <w:rPr>
          <w:rStyle w:val="StyleUnderline"/>
          <w:highlight w:val="cyan"/>
        </w:rPr>
        <w:t>is</w:t>
      </w:r>
      <w:r w:rsidRPr="00841D09">
        <w:rPr>
          <w:sz w:val="16"/>
        </w:rPr>
        <w:t xml:space="preserve"> practically </w:t>
      </w:r>
      <w:r w:rsidRPr="00841D09">
        <w:rPr>
          <w:rStyle w:val="Emphasis"/>
          <w:highlight w:val="cyan"/>
        </w:rPr>
        <w:t>unbounded</w:t>
      </w:r>
      <w:r w:rsidRPr="00841D09">
        <w:rPr>
          <w:sz w:val="16"/>
        </w:rPr>
        <w:t>.</w:t>
      </w:r>
    </w:p>
    <w:p w14:paraId="0304EDD8" w14:textId="77777777" w:rsidR="00E4286D" w:rsidRPr="00841D09" w:rsidRDefault="00E4286D" w:rsidP="00E4286D">
      <w:pPr>
        <w:rPr>
          <w:sz w:val="12"/>
          <w:szCs w:val="12"/>
        </w:rPr>
      </w:pPr>
      <w:r w:rsidRPr="00841D09">
        <w:rPr>
          <w:sz w:val="12"/>
          <w:szCs w:val="12"/>
        </w:rPr>
        <w:t>Proof. Let “PW BS” stand for “participation-rate weighted Brier score” Suppose a question has a 10% chance of resolving positively in two weeks (Scenario 1), and otherwise a 90% probability of resolving negatively in one year (Scenario 2). Suppose that a forecaster predicts p1 during the first week, and p2 = 0 afterwards. Then the expected value of the score is:</w:t>
      </w:r>
    </w:p>
    <w:p w14:paraId="6F252F70" w14:textId="77777777" w:rsidR="00E4286D" w:rsidRPr="00841D09" w:rsidRDefault="00E4286D" w:rsidP="00E4286D">
      <w:pPr>
        <w:rPr>
          <w:sz w:val="12"/>
          <w:szCs w:val="12"/>
        </w:rPr>
      </w:pPr>
      <w:r w:rsidRPr="00841D09">
        <w:rPr>
          <w:sz w:val="12"/>
          <w:szCs w:val="12"/>
        </w:rPr>
        <w:t>[Equation omitted]</w:t>
      </w:r>
    </w:p>
    <w:p w14:paraId="0099CFD5" w14:textId="77777777" w:rsidR="00E4286D" w:rsidRPr="00841D09" w:rsidRDefault="00E4286D" w:rsidP="00E4286D">
      <w:pPr>
        <w:rPr>
          <w:sz w:val="12"/>
          <w:szCs w:val="12"/>
        </w:rPr>
      </w:pPr>
      <w:r w:rsidRPr="00841D09">
        <w:rPr>
          <w:sz w:val="12"/>
          <w:szCs w:val="12"/>
        </w:rPr>
        <w:t>Now the minimum is reached when f 0 (p1) = 0, and hence when:</w:t>
      </w:r>
    </w:p>
    <w:p w14:paraId="27C6D767" w14:textId="77777777" w:rsidR="00E4286D" w:rsidRPr="00841D09" w:rsidRDefault="00E4286D" w:rsidP="00E4286D">
      <w:pPr>
        <w:rPr>
          <w:sz w:val="12"/>
          <w:szCs w:val="12"/>
        </w:rPr>
      </w:pPr>
      <w:r w:rsidRPr="00841D09">
        <w:rPr>
          <w:sz w:val="12"/>
          <w:szCs w:val="12"/>
        </w:rPr>
        <w:t>[Equation omitted]</w:t>
      </w:r>
    </w:p>
    <w:p w14:paraId="124246AA" w14:textId="77777777" w:rsidR="00E4286D" w:rsidRPr="00841D09" w:rsidRDefault="00E4286D" w:rsidP="00E4286D">
      <w:pPr>
        <w:rPr>
          <w:sz w:val="12"/>
          <w:szCs w:val="12"/>
        </w:rPr>
      </w:pPr>
      <w:r w:rsidRPr="00841D09">
        <w:rPr>
          <w:sz w:val="12"/>
          <w:szCs w:val="12"/>
        </w:rPr>
        <w:t>which is a significant misincentive (i.e., declaring a 74% when one really believes 10%).</w:t>
      </w:r>
    </w:p>
    <w:p w14:paraId="139DA83D" w14:textId="77777777" w:rsidR="00E4286D" w:rsidRPr="00841D09" w:rsidRDefault="00E4286D" w:rsidP="00E4286D">
      <w:pPr>
        <w:rPr>
          <w:sz w:val="12"/>
          <w:szCs w:val="12"/>
        </w:rPr>
      </w:pPr>
      <w:r w:rsidRPr="00841D09">
        <w:rPr>
          <w:sz w:val="12"/>
          <w:szCs w:val="12"/>
        </w:rPr>
        <w:t>In general, per reasoning analogous to the above, if the true probability is t and the first interval (</w:t>
      </w:r>
      <w:proofErr w:type="gramStart"/>
      <w:r w:rsidRPr="00841D09">
        <w:rPr>
          <w:sz w:val="12"/>
          <w:szCs w:val="12"/>
        </w:rPr>
        <w:t>e.g.</w:t>
      </w:r>
      <w:proofErr w:type="gramEnd"/>
      <w:r w:rsidRPr="00841D09">
        <w:rPr>
          <w:sz w:val="12"/>
          <w:szCs w:val="12"/>
        </w:rPr>
        <w:t xml:space="preserve"> 0.034614 for 2 out of 52 weeks in a year) is i, then the optimal probability to declare is t t+i , making the error unbounded, that is, if i is small enough, then one might be incentivized to input 100% when one’s true probability is 1%.</w:t>
      </w:r>
    </w:p>
    <w:p w14:paraId="224BD808" w14:textId="77777777" w:rsidR="00E4286D" w:rsidRPr="00841D09" w:rsidRDefault="00E4286D" w:rsidP="00E4286D">
      <w:pPr>
        <w:rPr>
          <w:sz w:val="12"/>
          <w:szCs w:val="12"/>
        </w:rPr>
      </w:pPr>
      <w:r w:rsidRPr="00841D09">
        <w:rPr>
          <w:sz w:val="12"/>
          <w:szCs w:val="12"/>
        </w:rPr>
        <w:t xml:space="preserve">In practice, Good Judgement Open and other Cultivate Labs platforms rarely have questions longer than two years, and only the last update for each forecaster is counted for each day. </w:t>
      </w:r>
      <w:proofErr w:type="gramStart"/>
      <w:r w:rsidRPr="00841D09">
        <w:rPr>
          <w:sz w:val="12"/>
          <w:szCs w:val="12"/>
        </w:rPr>
        <w:t>So</w:t>
      </w:r>
      <w:proofErr w:type="gramEnd"/>
      <w:r w:rsidRPr="00841D09">
        <w:rPr>
          <w:sz w:val="12"/>
          <w:szCs w:val="12"/>
        </w:rPr>
        <w:t xml:space="preserve"> if t = 1%, and i = one day in two years, then one would be incentivized to input:</w:t>
      </w:r>
    </w:p>
    <w:p w14:paraId="52AB7F03" w14:textId="77777777" w:rsidR="00E4286D" w:rsidRPr="00841D09" w:rsidRDefault="00E4286D" w:rsidP="00E4286D">
      <w:pPr>
        <w:rPr>
          <w:sz w:val="12"/>
          <w:szCs w:val="12"/>
        </w:rPr>
      </w:pPr>
      <w:r w:rsidRPr="00841D09">
        <w:rPr>
          <w:sz w:val="12"/>
          <w:szCs w:val="12"/>
        </w:rPr>
        <w:t>[Equation omitted]</w:t>
      </w:r>
    </w:p>
    <w:p w14:paraId="18347EF4" w14:textId="77777777" w:rsidR="00E4286D" w:rsidRPr="00841D09" w:rsidRDefault="00E4286D" w:rsidP="00E4286D">
      <w:pPr>
        <w:rPr>
          <w:sz w:val="12"/>
          <w:szCs w:val="12"/>
        </w:rPr>
      </w:pPr>
      <w:r w:rsidRPr="00841D09">
        <w:rPr>
          <w:sz w:val="12"/>
          <w:szCs w:val="12"/>
        </w:rPr>
        <w:t>Note that, because Cultivate Labs platforms only accept integers as probabilities, the above might be rounded up to 100% by forecasters. This means that in the case above, forecasters are incentivized to enter a probability of 100% even when they believe the true probability to be 1%</w:t>
      </w:r>
    </w:p>
    <w:p w14:paraId="30F7252B" w14:textId="77777777" w:rsidR="00E4286D" w:rsidRPr="00841D09" w:rsidRDefault="00E4286D" w:rsidP="00E4286D">
      <w:pPr>
        <w:rPr>
          <w:sz w:val="12"/>
          <w:szCs w:val="12"/>
        </w:rPr>
      </w:pPr>
      <w:r w:rsidRPr="00841D09">
        <w:rPr>
          <w:sz w:val="12"/>
          <w:szCs w:val="12"/>
        </w:rPr>
        <w:t>One might object that this type of misincentive does not occur in most questions, and that we are merely counting beans. However, if at the beginning of the Cuban missile crisis Good Judgment had asked about the probability of a nuclear exchange in the next two years, this category of error might have applied in full force, yet it might have been all the more valuable to have access to highly calibrated probabilities.</w:t>
      </w:r>
    </w:p>
    <w:p w14:paraId="1459A3E3" w14:textId="77777777" w:rsidR="00E4286D" w:rsidRPr="00841D09" w:rsidRDefault="00E4286D" w:rsidP="00E4286D">
      <w:pPr>
        <w:rPr>
          <w:sz w:val="12"/>
          <w:szCs w:val="12"/>
        </w:rPr>
      </w:pPr>
      <w:r w:rsidRPr="00841D09">
        <w:rPr>
          <w:sz w:val="12"/>
          <w:szCs w:val="12"/>
        </w:rPr>
        <w:t>Empirically, questions such as Will Prayut Chan-o-cha cease to be the prime minister of Thailand before 23 April 2021?, display behavior broadly consistent with what optimal (dishonest) behavior would recommend. That is, the probabilities for the question are excessively high at the beginning.</w:t>
      </w:r>
    </w:p>
    <w:p w14:paraId="4DF0F6F5" w14:textId="77777777" w:rsidR="00E4286D" w:rsidRPr="00841D09" w:rsidRDefault="00E4286D" w:rsidP="00E4286D">
      <w:pPr>
        <w:rPr>
          <w:sz w:val="12"/>
          <w:szCs w:val="12"/>
        </w:rPr>
      </w:pPr>
      <w:r w:rsidRPr="00841D09">
        <w:rPr>
          <w:sz w:val="12"/>
          <w:szCs w:val="12"/>
        </w:rPr>
        <w:t>[Equation omitted]</w:t>
      </w:r>
    </w:p>
    <w:p w14:paraId="303EF763" w14:textId="77777777" w:rsidR="00E4286D" w:rsidRPr="00841D09" w:rsidRDefault="00E4286D" w:rsidP="00E4286D">
      <w:pPr>
        <w:rPr>
          <w:sz w:val="12"/>
          <w:szCs w:val="12"/>
        </w:rPr>
      </w:pPr>
      <w:r w:rsidRPr="00841D09">
        <w:rPr>
          <w:sz w:val="12"/>
          <w:szCs w:val="12"/>
        </w:rPr>
        <w:t>In contrast, updating either according to Laplace’s rule, or just naively updating on the passage of time11 produces very different update shapes, per Figures 6 and 7.</w:t>
      </w:r>
    </w:p>
    <w:p w14:paraId="7AA55765" w14:textId="77777777" w:rsidR="00E4286D" w:rsidRPr="00841D09" w:rsidRDefault="00E4286D" w:rsidP="00E4286D">
      <w:pPr>
        <w:rPr>
          <w:sz w:val="16"/>
        </w:rPr>
      </w:pPr>
      <w:r w:rsidRPr="00841D09">
        <w:rPr>
          <w:sz w:val="16"/>
        </w:rPr>
        <w:t xml:space="preserve">We </w:t>
      </w:r>
      <w:r w:rsidRPr="00841D09">
        <w:rPr>
          <w:rStyle w:val="StyleUnderline"/>
        </w:rPr>
        <w:t>do not believe</w:t>
      </w:r>
      <w:r w:rsidRPr="00841D09">
        <w:rPr>
          <w:sz w:val="16"/>
        </w:rPr>
        <w:t xml:space="preserve"> that </w:t>
      </w:r>
      <w:r w:rsidRPr="00841D09">
        <w:rPr>
          <w:rStyle w:val="StyleUnderline"/>
        </w:rPr>
        <w:t>this is a result of</w:t>
      </w:r>
      <w:r w:rsidRPr="00841D09">
        <w:rPr>
          <w:sz w:val="16"/>
        </w:rPr>
        <w:t xml:space="preserve"> </w:t>
      </w:r>
      <w:r w:rsidRPr="00841D09">
        <w:rPr>
          <w:rStyle w:val="Emphasis"/>
        </w:rPr>
        <w:t>conscious decisions</w:t>
      </w:r>
      <w:r w:rsidRPr="00841D09">
        <w:rPr>
          <w:sz w:val="16"/>
        </w:rPr>
        <w:t xml:space="preserve"> </w:t>
      </w:r>
      <w:r w:rsidRPr="00841D09">
        <w:rPr>
          <w:rStyle w:val="StyleUnderline"/>
        </w:rPr>
        <w:t>on</w:t>
      </w:r>
      <w:r w:rsidRPr="00841D09">
        <w:rPr>
          <w:sz w:val="16"/>
        </w:rPr>
        <w:t xml:space="preserve"> the </w:t>
      </w:r>
      <w:r w:rsidRPr="00841D09">
        <w:rPr>
          <w:rStyle w:val="StyleUnderline"/>
        </w:rPr>
        <w:t>part of forecasters</w:t>
      </w:r>
      <w:r w:rsidRPr="00841D09">
        <w:rPr>
          <w:sz w:val="16"/>
        </w:rPr>
        <w:t xml:space="preserve">. However, </w:t>
      </w:r>
      <w:r w:rsidRPr="00841D09">
        <w:rPr>
          <w:rStyle w:val="StyleUnderline"/>
        </w:rPr>
        <w:t>positing</w:t>
      </w:r>
      <w:r w:rsidRPr="00841D09">
        <w:rPr>
          <w:sz w:val="16"/>
        </w:rPr>
        <w:t xml:space="preserve"> such </w:t>
      </w:r>
      <w:r w:rsidRPr="00841D09">
        <w:rPr>
          <w:rStyle w:val="StyleUnderline"/>
        </w:rPr>
        <w:t>conscious decisions</w:t>
      </w:r>
      <w:r w:rsidRPr="00841D09">
        <w:rPr>
          <w:sz w:val="16"/>
        </w:rPr>
        <w:t xml:space="preserve"> </w:t>
      </w:r>
      <w:r w:rsidRPr="00841D09">
        <w:rPr>
          <w:rStyle w:val="Emphasis"/>
        </w:rPr>
        <w:t>isn’t</w:t>
      </w:r>
      <w:r w:rsidRPr="00841D09">
        <w:rPr>
          <w:sz w:val="16"/>
        </w:rPr>
        <w:t xml:space="preserve"> </w:t>
      </w:r>
      <w:r w:rsidRPr="00841D09">
        <w:rPr>
          <w:rStyle w:val="StyleUnderline"/>
        </w:rPr>
        <w:t>necessary</w:t>
      </w:r>
      <w:r w:rsidRPr="00841D09">
        <w:rPr>
          <w:sz w:val="16"/>
        </w:rPr>
        <w:t>; see Lagerros (2019) for an accessible discussion about “Unconscious Economics”, as well as Friedman (1990) and Friedman (2001) for a more in-depth treatment.</w:t>
      </w:r>
    </w:p>
    <w:p w14:paraId="3416B401" w14:textId="77777777" w:rsidR="00E4286D" w:rsidRDefault="00E4286D" w:rsidP="00E4286D">
      <w:pPr>
        <w:rPr>
          <w:rFonts w:asciiTheme="minorHAnsi" w:hAnsiTheme="minorHAnsi" w:cstheme="minorBidi"/>
        </w:rPr>
      </w:pPr>
      <w:r w:rsidRPr="00685D7A">
        <w:rPr>
          <w:rFonts w:asciiTheme="minorHAnsi" w:hAnsiTheme="minorHAnsi" w:cstheme="minorBidi"/>
          <w:noProof/>
        </w:rPr>
        <w:drawing>
          <wp:inline distT="0" distB="0" distL="0" distR="0" wp14:anchorId="5378F872" wp14:editId="62DFFFD5">
            <wp:extent cx="2511778" cy="1115875"/>
            <wp:effectExtent l="0" t="0" r="3175"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2514700" cy="1117173"/>
                    </a:xfrm>
                    <a:prstGeom prst="rect">
                      <a:avLst/>
                    </a:prstGeom>
                  </pic:spPr>
                </pic:pic>
              </a:graphicData>
            </a:graphic>
          </wp:inline>
        </w:drawing>
      </w:r>
    </w:p>
    <w:p w14:paraId="66045D02" w14:textId="77777777" w:rsidR="00E4286D" w:rsidRPr="008E4CA1" w:rsidRDefault="00E4286D" w:rsidP="00E4286D">
      <w:pPr>
        <w:rPr>
          <w:sz w:val="16"/>
        </w:rPr>
      </w:pPr>
      <w:r w:rsidRPr="008E4CA1">
        <w:rPr>
          <w:sz w:val="16"/>
        </w:rPr>
        <w:t>3.2.1. Implications for ”extremization”</w:t>
      </w:r>
    </w:p>
    <w:p w14:paraId="5070FCFA" w14:textId="77777777" w:rsidR="00E4286D" w:rsidRPr="008E4CA1" w:rsidRDefault="00E4286D" w:rsidP="00E4286D">
      <w:pPr>
        <w:rPr>
          <w:sz w:val="16"/>
        </w:rPr>
      </w:pPr>
      <w:r w:rsidRPr="008E4CA1">
        <w:rPr>
          <w:sz w:val="16"/>
        </w:rPr>
        <w:t>“</w:t>
      </w:r>
      <w:r w:rsidRPr="00E7788F">
        <w:rPr>
          <w:rStyle w:val="StyleUnderline"/>
        </w:rPr>
        <w:t>Extremization” refers to taking</w:t>
      </w:r>
      <w:r w:rsidRPr="008E4CA1">
        <w:rPr>
          <w:sz w:val="16"/>
        </w:rPr>
        <w:t xml:space="preserve"> </w:t>
      </w:r>
      <w:r w:rsidRPr="00E7788F">
        <w:rPr>
          <w:rStyle w:val="Emphasis"/>
        </w:rPr>
        <w:t>aggregate</w:t>
      </w:r>
      <w:r w:rsidRPr="008E4CA1">
        <w:rPr>
          <w:sz w:val="16"/>
        </w:rPr>
        <w:t xml:space="preserve"> </w:t>
      </w:r>
      <w:r w:rsidRPr="00E7788F">
        <w:rPr>
          <w:rStyle w:val="StyleUnderline"/>
        </w:rPr>
        <w:t>probabilities and moving them</w:t>
      </w:r>
      <w:r w:rsidRPr="008E4CA1">
        <w:rPr>
          <w:sz w:val="16"/>
        </w:rPr>
        <w:t xml:space="preserve"> </w:t>
      </w:r>
      <w:r w:rsidRPr="00E7788F">
        <w:rPr>
          <w:rStyle w:val="Emphasis"/>
        </w:rPr>
        <w:t>towards 0% or 100%</w:t>
      </w:r>
      <w:r w:rsidRPr="008E4CA1">
        <w:rPr>
          <w:sz w:val="16"/>
        </w:rPr>
        <w:t xml:space="preserve">. </w:t>
      </w:r>
      <w:r w:rsidRPr="006C356D">
        <w:rPr>
          <w:rStyle w:val="StyleUnderline"/>
          <w:highlight w:val="cyan"/>
        </w:rPr>
        <w:t>Quoting</w:t>
      </w:r>
      <w:r w:rsidRPr="006C356D">
        <w:rPr>
          <w:sz w:val="16"/>
          <w:highlight w:val="cyan"/>
        </w:rPr>
        <w:t xml:space="preserve"> </w:t>
      </w:r>
      <w:r w:rsidRPr="006C356D">
        <w:rPr>
          <w:rStyle w:val="Emphasis"/>
          <w:highlight w:val="cyan"/>
        </w:rPr>
        <w:t>Tetlock</w:t>
      </w:r>
      <w:r w:rsidRPr="008E4CA1">
        <w:rPr>
          <w:sz w:val="16"/>
        </w:rPr>
        <w:t xml:space="preserve"> et al. (2015), pp.90-91:</w:t>
      </w:r>
    </w:p>
    <w:p w14:paraId="19A5E833" w14:textId="77777777" w:rsidR="00E4286D" w:rsidRPr="008E4CA1" w:rsidRDefault="00E4286D" w:rsidP="00E4286D">
      <w:pPr>
        <w:ind w:left="720"/>
        <w:rPr>
          <w:sz w:val="16"/>
        </w:rPr>
      </w:pPr>
      <w:r w:rsidRPr="008E4CA1">
        <w:rPr>
          <w:sz w:val="16"/>
        </w:rPr>
        <w:t xml:space="preserve">Then </w:t>
      </w:r>
      <w:r w:rsidRPr="008E4CA1">
        <w:rPr>
          <w:rStyle w:val="StyleUnderline"/>
        </w:rPr>
        <w:t xml:space="preserve">you </w:t>
      </w:r>
      <w:r w:rsidRPr="006C356D">
        <w:rPr>
          <w:rStyle w:val="StyleUnderline"/>
          <w:highlight w:val="cyan"/>
        </w:rPr>
        <w:t>give</w:t>
      </w:r>
      <w:r w:rsidRPr="008E4CA1">
        <w:rPr>
          <w:rStyle w:val="StyleUnderline"/>
        </w:rPr>
        <w:t xml:space="preserve"> the </w:t>
      </w:r>
      <w:r w:rsidRPr="006C356D">
        <w:rPr>
          <w:rStyle w:val="StyleUnderline"/>
          <w:highlight w:val="cyan"/>
        </w:rPr>
        <w:t>forecast</w:t>
      </w:r>
      <w:r w:rsidRPr="008E4CA1">
        <w:rPr>
          <w:rStyle w:val="StyleUnderline"/>
        </w:rPr>
        <w:t xml:space="preserve"> a</w:t>
      </w:r>
      <w:r w:rsidRPr="008E4CA1">
        <w:rPr>
          <w:sz w:val="16"/>
        </w:rPr>
        <w:t xml:space="preserve"> </w:t>
      </w:r>
      <w:r w:rsidRPr="006C356D">
        <w:rPr>
          <w:rStyle w:val="Emphasis"/>
          <w:highlight w:val="cyan"/>
        </w:rPr>
        <w:t>final tweak</w:t>
      </w:r>
      <w:r w:rsidRPr="006C356D">
        <w:rPr>
          <w:sz w:val="16"/>
          <w:highlight w:val="cyan"/>
        </w:rPr>
        <w:t xml:space="preserve">: </w:t>
      </w:r>
      <w:r w:rsidRPr="006C356D">
        <w:rPr>
          <w:rStyle w:val="StyleUnderline"/>
          <w:highlight w:val="cyan"/>
        </w:rPr>
        <w:t>You</w:t>
      </w:r>
      <w:r w:rsidRPr="006C356D">
        <w:rPr>
          <w:sz w:val="16"/>
          <w:highlight w:val="cyan"/>
        </w:rPr>
        <w:t xml:space="preserve"> “</w:t>
      </w:r>
      <w:r w:rsidRPr="006C356D">
        <w:rPr>
          <w:rStyle w:val="Emphasis"/>
          <w:highlight w:val="cyan"/>
        </w:rPr>
        <w:t>extremize</w:t>
      </w:r>
      <w:r w:rsidRPr="006C356D">
        <w:rPr>
          <w:sz w:val="16"/>
          <w:highlight w:val="cyan"/>
        </w:rPr>
        <w:t xml:space="preserve">” </w:t>
      </w:r>
      <w:r w:rsidRPr="006C356D">
        <w:rPr>
          <w:rStyle w:val="StyleUnderline"/>
          <w:highlight w:val="cyan"/>
        </w:rPr>
        <w:t>it</w:t>
      </w:r>
      <w:r w:rsidRPr="008E4CA1">
        <w:rPr>
          <w:sz w:val="16"/>
        </w:rPr>
        <w:t xml:space="preserve">, meaning you </w:t>
      </w:r>
      <w:r w:rsidRPr="008E4CA1">
        <w:rPr>
          <w:rStyle w:val="StyleUnderline"/>
        </w:rPr>
        <w:t>push it</w:t>
      </w:r>
      <w:r w:rsidRPr="008E4CA1">
        <w:rPr>
          <w:sz w:val="16"/>
        </w:rPr>
        <w:t xml:space="preserve"> </w:t>
      </w:r>
      <w:r w:rsidRPr="008E4CA1">
        <w:rPr>
          <w:rStyle w:val="Emphasis"/>
        </w:rPr>
        <w:t>closer to 100% or to zero</w:t>
      </w:r>
      <w:r w:rsidRPr="008E4CA1">
        <w:rPr>
          <w:sz w:val="16"/>
        </w:rPr>
        <w:t>. If the forecast is 70%, you might bump it up to, say, 85%. If it’s 30%, you might reduce it to 15%.</w:t>
      </w:r>
    </w:p>
    <w:p w14:paraId="0CC9BD27" w14:textId="77777777" w:rsidR="00E4286D" w:rsidRPr="008E4CA1" w:rsidRDefault="00E4286D" w:rsidP="00E4286D">
      <w:pPr>
        <w:ind w:left="720"/>
        <w:rPr>
          <w:sz w:val="16"/>
        </w:rPr>
      </w:pPr>
      <w:r w:rsidRPr="008E4CA1">
        <w:rPr>
          <w:sz w:val="16"/>
        </w:rPr>
        <w:t xml:space="preserve">Now imagine that the forecasts you produce this way beat those of every other group and method available, often by large margins. Your forecasts even beat those of professional intelligence analysts inside the government who have access to classified information– by margins that remain classified. [...] It actually happened. </w:t>
      </w:r>
      <w:r w:rsidRPr="008E4CA1">
        <w:rPr>
          <w:rStyle w:val="StyleUnderline"/>
        </w:rPr>
        <w:t xml:space="preserve">What I’ve described is </w:t>
      </w:r>
      <w:r w:rsidRPr="006C356D">
        <w:rPr>
          <w:rStyle w:val="StyleUnderline"/>
          <w:highlight w:val="cyan"/>
        </w:rPr>
        <w:t>the method</w:t>
      </w:r>
      <w:r w:rsidRPr="008E4CA1">
        <w:rPr>
          <w:rStyle w:val="StyleUnderline"/>
        </w:rPr>
        <w:t xml:space="preserve"> we used</w:t>
      </w:r>
      <w:r w:rsidRPr="008E4CA1">
        <w:rPr>
          <w:sz w:val="16"/>
        </w:rPr>
        <w:t xml:space="preserve"> </w:t>
      </w:r>
      <w:r w:rsidRPr="006C356D">
        <w:rPr>
          <w:rStyle w:val="Emphasis"/>
          <w:highlight w:val="cyan"/>
        </w:rPr>
        <w:t>to win IARPA</w:t>
      </w:r>
      <w:r w:rsidRPr="008E4CA1">
        <w:rPr>
          <w:rStyle w:val="Emphasis"/>
        </w:rPr>
        <w:t>’s tournament</w:t>
      </w:r>
      <w:r w:rsidRPr="008E4CA1">
        <w:rPr>
          <w:sz w:val="16"/>
        </w:rPr>
        <w:t>. [Emphasis mine]</w:t>
      </w:r>
    </w:p>
    <w:p w14:paraId="326A45BA" w14:textId="77777777" w:rsidR="00E4286D" w:rsidRPr="008E4CA1" w:rsidRDefault="00E4286D" w:rsidP="00E4286D">
      <w:pPr>
        <w:rPr>
          <w:sz w:val="16"/>
        </w:rPr>
      </w:pPr>
      <w:r w:rsidRPr="008E4CA1">
        <w:rPr>
          <w:sz w:val="16"/>
        </w:rPr>
        <w:t xml:space="preserve">In this section, we prove that there are cases where </w:t>
      </w:r>
      <w:r w:rsidRPr="008E4CA1">
        <w:rPr>
          <w:rStyle w:val="StyleUnderline"/>
        </w:rPr>
        <w:t>extremization</w:t>
      </w:r>
      <w:r w:rsidRPr="008E4CA1">
        <w:rPr>
          <w:sz w:val="16"/>
        </w:rPr>
        <w:t xml:space="preserve"> of otherwise accurate probabilities </w:t>
      </w:r>
      <w:r w:rsidRPr="008E4CA1">
        <w:rPr>
          <w:rStyle w:val="StyleUnderline"/>
        </w:rPr>
        <w:t>is</w:t>
      </w:r>
      <w:r w:rsidRPr="008E4CA1">
        <w:rPr>
          <w:sz w:val="16"/>
        </w:rPr>
        <w:t xml:space="preserve"> </w:t>
      </w:r>
      <w:r w:rsidRPr="008E4CA1">
        <w:rPr>
          <w:rStyle w:val="Emphasis"/>
        </w:rPr>
        <w:t>incentivized</w:t>
      </w:r>
      <w:r w:rsidRPr="008E4CA1">
        <w:rPr>
          <w:sz w:val="16"/>
        </w:rPr>
        <w:t xml:space="preserve"> </w:t>
      </w:r>
      <w:r w:rsidRPr="008E4CA1">
        <w:rPr>
          <w:rStyle w:val="StyleUnderline"/>
        </w:rPr>
        <w:t>by the</w:t>
      </w:r>
      <w:r w:rsidRPr="008E4CA1">
        <w:rPr>
          <w:sz w:val="16"/>
        </w:rPr>
        <w:t xml:space="preserve"> “participation-rate weighted Brier </w:t>
      </w:r>
      <w:r w:rsidRPr="008E4CA1">
        <w:rPr>
          <w:rStyle w:val="Emphasis"/>
        </w:rPr>
        <w:t>score</w:t>
      </w:r>
      <w:r w:rsidRPr="008E4CA1">
        <w:rPr>
          <w:sz w:val="16"/>
        </w:rPr>
        <w:t xml:space="preserve">”, which is improper, and wouldn’t be incentivized by a proper scoring rule. We will do this by constructing two </w:t>
      </w:r>
      <w:proofErr w:type="gramStart"/>
      <w:r w:rsidRPr="008E4CA1">
        <w:rPr>
          <w:sz w:val="16"/>
        </w:rPr>
        <w:t>scenario</w:t>
      </w:r>
      <w:proofErr w:type="gramEnd"/>
      <w:r w:rsidRPr="008E4CA1">
        <w:rPr>
          <w:sz w:val="16"/>
        </w:rPr>
        <w:t xml:space="preserve"> in which this is the case. In the first scenario, the effect to distort probabilities is small. In the second scenario, the effect is larger.</w:t>
      </w:r>
    </w:p>
    <w:p w14:paraId="3201D221" w14:textId="77777777" w:rsidR="00E4286D" w:rsidRPr="008E4CA1" w:rsidRDefault="00E4286D" w:rsidP="00E4286D">
      <w:pPr>
        <w:rPr>
          <w:sz w:val="16"/>
        </w:rPr>
      </w:pPr>
      <w:r w:rsidRPr="008E4CA1">
        <w:rPr>
          <w:sz w:val="16"/>
        </w:rPr>
        <w:t>Theorem 6. The “participation-rate weighted Brier score” rewards dishonest extremization.</w:t>
      </w:r>
    </w:p>
    <w:p w14:paraId="0AE70280" w14:textId="77777777" w:rsidR="00E4286D" w:rsidRPr="008E4CA1" w:rsidRDefault="00E4286D" w:rsidP="00E4286D">
      <w:pPr>
        <w:rPr>
          <w:sz w:val="16"/>
        </w:rPr>
      </w:pPr>
      <w:r w:rsidRPr="008E4CA1">
        <w:rPr>
          <w:sz w:val="16"/>
        </w:rPr>
        <w:t>[Figure omitted]</w:t>
      </w:r>
    </w:p>
    <w:p w14:paraId="5B57990D" w14:textId="77777777" w:rsidR="00E4286D" w:rsidRPr="008E4CA1" w:rsidRDefault="00E4286D" w:rsidP="00E4286D">
      <w:pPr>
        <w:rPr>
          <w:sz w:val="16"/>
        </w:rPr>
      </w:pPr>
      <w:r w:rsidRPr="008E4CA1">
        <w:rPr>
          <w:sz w:val="16"/>
        </w:rPr>
        <w:t>Proof. Consider an event which for the next 5 days, has a 25% probability of happening at noon each day, provided it hasn’t happened before. Then the probability of it happening at least once, given that it hasn’t happened before, is:</w:t>
      </w:r>
    </w:p>
    <w:p w14:paraId="4A977C89" w14:textId="77777777" w:rsidR="00E4286D" w:rsidRDefault="00E4286D" w:rsidP="00E4286D">
      <w:pPr>
        <w:rPr>
          <w:rFonts w:asciiTheme="minorHAnsi" w:hAnsiTheme="minorHAnsi" w:cstheme="minorBidi"/>
        </w:rPr>
      </w:pPr>
      <w:r w:rsidRPr="00685D7A">
        <w:rPr>
          <w:rFonts w:asciiTheme="minorHAnsi" w:hAnsiTheme="minorHAnsi" w:cstheme="minorBidi"/>
          <w:noProof/>
        </w:rPr>
        <w:drawing>
          <wp:inline distT="0" distB="0" distL="0" distR="0" wp14:anchorId="46668717" wp14:editId="665948BB">
            <wp:extent cx="2670254" cy="846666"/>
            <wp:effectExtent l="0" t="0" r="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10"/>
                    <a:stretch>
                      <a:fillRect/>
                    </a:stretch>
                  </pic:blipFill>
                  <pic:spPr>
                    <a:xfrm>
                      <a:off x="0" y="0"/>
                      <a:ext cx="2694112" cy="854231"/>
                    </a:xfrm>
                    <a:prstGeom prst="rect">
                      <a:avLst/>
                    </a:prstGeom>
                  </pic:spPr>
                </pic:pic>
              </a:graphicData>
            </a:graphic>
          </wp:inline>
        </w:drawing>
      </w:r>
    </w:p>
    <w:p w14:paraId="3091746E" w14:textId="77777777" w:rsidR="00E4286D" w:rsidRPr="008E4CA1" w:rsidRDefault="00E4286D" w:rsidP="00E4286D">
      <w:pPr>
        <w:rPr>
          <w:sz w:val="16"/>
          <w:szCs w:val="16"/>
        </w:rPr>
      </w:pPr>
      <w:r w:rsidRPr="008E4CA1">
        <w:rPr>
          <w:sz w:val="16"/>
          <w:szCs w:val="16"/>
        </w:rPr>
        <w:t>Let’s “extremize” these probabilities</w:t>
      </w:r>
    </w:p>
    <w:p w14:paraId="572C5F93" w14:textId="77777777" w:rsidR="00E4286D" w:rsidRDefault="00E4286D" w:rsidP="00E4286D">
      <w:pPr>
        <w:rPr>
          <w:rFonts w:asciiTheme="minorHAnsi" w:hAnsiTheme="minorHAnsi" w:cstheme="minorBidi"/>
        </w:rPr>
      </w:pPr>
      <w:r w:rsidRPr="00E0366B">
        <w:rPr>
          <w:rFonts w:asciiTheme="minorHAnsi" w:hAnsiTheme="minorHAnsi" w:cstheme="minorBidi"/>
          <w:noProof/>
        </w:rPr>
        <w:drawing>
          <wp:inline distT="0" distB="0" distL="0" distR="0" wp14:anchorId="0A4823CD" wp14:editId="0C92183D">
            <wp:extent cx="2665748" cy="902829"/>
            <wp:effectExtent l="0" t="0" r="1270" b="0"/>
            <wp:docPr id="3" name="Picture 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pic:cNvPicPr/>
                  </pic:nvPicPr>
                  <pic:blipFill>
                    <a:blip r:embed="rId11"/>
                    <a:stretch>
                      <a:fillRect/>
                    </a:stretch>
                  </pic:blipFill>
                  <pic:spPr>
                    <a:xfrm>
                      <a:off x="0" y="0"/>
                      <a:ext cx="2715944" cy="919829"/>
                    </a:xfrm>
                    <a:prstGeom prst="rect">
                      <a:avLst/>
                    </a:prstGeom>
                  </pic:spPr>
                </pic:pic>
              </a:graphicData>
            </a:graphic>
          </wp:inline>
        </w:drawing>
      </w:r>
    </w:p>
    <w:p w14:paraId="5C5B6C68" w14:textId="77777777" w:rsidR="00E4286D" w:rsidRPr="008E4CA1" w:rsidRDefault="00E4286D" w:rsidP="00E4286D">
      <w:pPr>
        <w:rPr>
          <w:sz w:val="8"/>
          <w:szCs w:val="8"/>
        </w:rPr>
      </w:pPr>
      <w:r w:rsidRPr="008E4CA1">
        <w:rPr>
          <w:sz w:val="8"/>
          <w:szCs w:val="8"/>
        </w:rPr>
        <w:t>Per calculations in appendix §B, the expected “participation-rate weighted Brier score”, E[PWBS] is, respectively:</w:t>
      </w:r>
    </w:p>
    <w:p w14:paraId="3A5AC219" w14:textId="77777777" w:rsidR="00E4286D" w:rsidRPr="008E4CA1" w:rsidRDefault="00E4286D" w:rsidP="00E4286D">
      <w:pPr>
        <w:rPr>
          <w:sz w:val="8"/>
          <w:szCs w:val="8"/>
        </w:rPr>
      </w:pPr>
      <w:r w:rsidRPr="008E4CA1">
        <w:rPr>
          <w:sz w:val="8"/>
          <w:szCs w:val="8"/>
        </w:rPr>
        <w:t>[Equation omitted]</w:t>
      </w:r>
    </w:p>
    <w:p w14:paraId="46D51DA3" w14:textId="77777777" w:rsidR="00E4286D" w:rsidRPr="008E4CA1" w:rsidRDefault="00E4286D" w:rsidP="00E4286D">
      <w:pPr>
        <w:rPr>
          <w:sz w:val="8"/>
          <w:szCs w:val="8"/>
        </w:rPr>
      </w:pPr>
      <w:r w:rsidRPr="008E4CA1">
        <w:rPr>
          <w:sz w:val="8"/>
          <w:szCs w:val="8"/>
        </w:rPr>
        <w:t>Conversely, the order is reversed if we use a proper version of the PWBS, which we define in §4.7</w:t>
      </w:r>
    </w:p>
    <w:p w14:paraId="78DEC6E9" w14:textId="77777777" w:rsidR="00E4286D" w:rsidRPr="008E4CA1" w:rsidRDefault="00E4286D" w:rsidP="00E4286D">
      <w:pPr>
        <w:rPr>
          <w:sz w:val="8"/>
          <w:szCs w:val="8"/>
        </w:rPr>
      </w:pPr>
      <w:r w:rsidRPr="008E4CA1">
        <w:rPr>
          <w:sz w:val="8"/>
          <w:szCs w:val="8"/>
        </w:rPr>
        <w:t>[Equation omitted]</w:t>
      </w:r>
    </w:p>
    <w:p w14:paraId="1581CA8A" w14:textId="77777777" w:rsidR="00E4286D" w:rsidRPr="008E4CA1" w:rsidRDefault="00E4286D" w:rsidP="00E4286D">
      <w:pPr>
        <w:rPr>
          <w:sz w:val="8"/>
          <w:szCs w:val="8"/>
        </w:rPr>
      </w:pPr>
      <w:r w:rsidRPr="008E4CA1">
        <w:rPr>
          <w:sz w:val="8"/>
          <w:szCs w:val="8"/>
        </w:rPr>
        <w:t xml:space="preserve">We </w:t>
      </w:r>
      <w:proofErr w:type="gramStart"/>
      <w:r w:rsidRPr="008E4CA1">
        <w:rPr>
          <w:sz w:val="8"/>
          <w:szCs w:val="8"/>
        </w:rPr>
        <w:t>note,</w:t>
      </w:r>
      <w:proofErr w:type="gramEnd"/>
      <w:r w:rsidRPr="008E4CA1">
        <w:rPr>
          <w:sz w:val="8"/>
          <w:szCs w:val="8"/>
        </w:rPr>
        <w:t xml:space="preserve"> that the effect in the example is small, on the order of less than 10% of the score12. And this seems to be the case for questions in which the forecast decreases continuously with time.</w:t>
      </w:r>
    </w:p>
    <w:p w14:paraId="2F43C735" w14:textId="77777777" w:rsidR="00E4286D" w:rsidRPr="008E4CA1" w:rsidRDefault="00E4286D" w:rsidP="00E4286D">
      <w:pPr>
        <w:rPr>
          <w:sz w:val="8"/>
          <w:szCs w:val="8"/>
        </w:rPr>
      </w:pPr>
      <w:r w:rsidRPr="008E4CA1">
        <w:rPr>
          <w:sz w:val="8"/>
          <w:szCs w:val="8"/>
        </w:rPr>
        <w:t>Consider a second scenario, in which the probability of an event is 60% during the first half of a question, and 0% afterwards. Then the expected participation-weighted Brier score for predicting a probability of x during the first half and 0 during the second half is given by</w:t>
      </w:r>
    </w:p>
    <w:p w14:paraId="563E0323" w14:textId="77777777" w:rsidR="00E4286D" w:rsidRPr="008E4CA1" w:rsidRDefault="00E4286D" w:rsidP="00E4286D">
      <w:pPr>
        <w:rPr>
          <w:sz w:val="8"/>
          <w:szCs w:val="8"/>
        </w:rPr>
      </w:pPr>
      <w:r w:rsidRPr="008E4CA1">
        <w:rPr>
          <w:sz w:val="8"/>
          <w:szCs w:val="8"/>
        </w:rPr>
        <w:t>[Equation omitted]</w:t>
      </w:r>
    </w:p>
    <w:p w14:paraId="240B291D" w14:textId="77777777" w:rsidR="00E4286D" w:rsidRPr="008E4CA1" w:rsidRDefault="00E4286D" w:rsidP="00E4286D">
      <w:pPr>
        <w:rPr>
          <w:sz w:val="8"/>
          <w:szCs w:val="8"/>
        </w:rPr>
      </w:pPr>
      <w:r w:rsidRPr="008E4CA1">
        <w:rPr>
          <w:sz w:val="8"/>
          <w:szCs w:val="8"/>
        </w:rPr>
        <w:t>The minimum is given when x = 0.75 = 75%, where the PWBS is 0.15, in contrast with an expected PWBS of 0.168 when revealing the true probability of 60%. If the scoring rule had been proper, as in, a 75% probability would get a score of 0.2625, whereas a 60% probability would have gotten a brier score of 0.24. This is a slightly larger effect, on the order of 20% of the score13.</w:t>
      </w:r>
    </w:p>
    <w:p w14:paraId="5B34F761" w14:textId="77777777" w:rsidR="00E4286D" w:rsidRPr="008E4CA1" w:rsidRDefault="00E4286D" w:rsidP="00E4286D">
      <w:pPr>
        <w:rPr>
          <w:sz w:val="8"/>
          <w:szCs w:val="8"/>
        </w:rPr>
      </w:pPr>
      <w:r w:rsidRPr="008E4CA1">
        <w:rPr>
          <w:sz w:val="8"/>
          <w:szCs w:val="8"/>
        </w:rPr>
        <w:t>At this point, we have two competing considerations. On the one hand, per Good Judgement (2020c), the median of Good Judgment Project superforecasters’ forecasts in the original IARPA ACE competiton “was 35% to 72% more accurate than any other research team in the competition”. This suggests that, even if the original Good Judgment Project gained an illegitimate advantage of 10% to 20% over competitors by identifying and exploiting an improper scoring rule, it would still have won otherwise.</w:t>
      </w:r>
    </w:p>
    <w:p w14:paraId="1A0326C6" w14:textId="77777777" w:rsidR="00E4286D" w:rsidRPr="008E4CA1" w:rsidRDefault="00E4286D" w:rsidP="00E4286D">
      <w:pPr>
        <w:rPr>
          <w:sz w:val="8"/>
          <w:szCs w:val="8"/>
        </w:rPr>
      </w:pPr>
      <w:r w:rsidRPr="008E4CA1">
        <w:rPr>
          <w:sz w:val="8"/>
          <w:szCs w:val="8"/>
        </w:rPr>
        <w:t>Further, per Good Judgement (2018), the Good Judgment Project’s advantage is due to multiple factors: Selection of forecasters with suitable mental traits, de-biasing training, teaming, and aggregation algorithms.</w:t>
      </w:r>
    </w:p>
    <w:p w14:paraId="05F327F1" w14:textId="77777777" w:rsidR="00E4286D" w:rsidRPr="008E4CA1" w:rsidRDefault="00E4286D" w:rsidP="00E4286D">
      <w:pPr>
        <w:rPr>
          <w:sz w:val="8"/>
          <w:szCs w:val="8"/>
        </w:rPr>
      </w:pPr>
      <w:r w:rsidRPr="008E4CA1">
        <w:rPr>
          <w:sz w:val="8"/>
          <w:szCs w:val="8"/>
        </w:rPr>
        <w:t>This also suggests that, in the aggregate, the techniques and skills identified by the Good Judgment Project and their superforecasters would still be valuable even if they are 10% or 20% worse than previously considered.</w:t>
      </w:r>
    </w:p>
    <w:p w14:paraId="5C4FE9E4" w14:textId="77777777" w:rsidR="00E4286D" w:rsidRPr="008E4CA1" w:rsidRDefault="00E4286D" w:rsidP="00E4286D">
      <w:pPr>
        <w:rPr>
          <w:sz w:val="8"/>
          <w:szCs w:val="8"/>
        </w:rPr>
      </w:pPr>
      <w:r w:rsidRPr="008E4CA1">
        <w:rPr>
          <w:sz w:val="8"/>
          <w:szCs w:val="8"/>
        </w:rPr>
        <w:t>On the other hand, given strong optimization pressure, and in particular data analysis to find optimal aggregation algorithms to optimize an improper scoring rule, we would expect many patterns to be found and exploited. And this would include patterns that take advantage of the difference between the proper and improper scoring rules. Or, in other words, patterns which improve the score under the improper scoring rule no matter at what expense to true accuracy. For instance, in our last example scenario, we found that manipulating the probability from 60% to 75% would improve the PWBS score by 12%. This is a small improvement in the score which comes at the expense of a relatively large manipulation in base percentage points.</w:t>
      </w:r>
    </w:p>
    <w:p w14:paraId="00CCC984" w14:textId="77777777" w:rsidR="00E4286D" w:rsidRPr="008E4CA1" w:rsidRDefault="00E4286D" w:rsidP="00E4286D">
      <w:pPr>
        <w:rPr>
          <w:sz w:val="8"/>
          <w:szCs w:val="8"/>
        </w:rPr>
      </w:pPr>
      <w:r w:rsidRPr="008E4CA1">
        <w:rPr>
          <w:sz w:val="8"/>
          <w:szCs w:val="8"/>
        </w:rPr>
        <w:t>We contacted Good Judgment Inc, and they revealed that, per a previously unpublished paper, (Karvetski et al. (s.a)), they were already aware of the incentive problems with participation weighted Brier scores. They pointed this out to IARPA during the Aggregative Contingent Estimation (ACE) Program, but other participants voted not to correct the flaw. Further, the in-house forecasting platform which Superforecasters use does have a proper scoring rule.</w:t>
      </w:r>
    </w:p>
    <w:p w14:paraId="4B5B7FD4" w14:textId="77777777" w:rsidR="00E4286D" w:rsidRPr="006C356D" w:rsidRDefault="00E4286D" w:rsidP="00E4286D">
      <w:pPr>
        <w:rPr>
          <w:rStyle w:val="StyleUnderline"/>
        </w:rPr>
      </w:pPr>
      <w:r w:rsidRPr="006C356D">
        <w:rPr>
          <w:sz w:val="16"/>
        </w:rPr>
        <w:t xml:space="preserve">3.3. </w:t>
      </w:r>
      <w:r w:rsidRPr="006C356D">
        <w:rPr>
          <w:rStyle w:val="Emphasis"/>
          <w:highlight w:val="cyan"/>
        </w:rPr>
        <w:t>Rep</w:t>
      </w:r>
      <w:r w:rsidRPr="006C356D">
        <w:rPr>
          <w:rStyle w:val="Emphasis"/>
        </w:rPr>
        <w:t>utational</w:t>
      </w:r>
      <w:r w:rsidRPr="006C356D">
        <w:rPr>
          <w:sz w:val="16"/>
        </w:rPr>
        <w:t xml:space="preserve"> </w:t>
      </w:r>
      <w:r w:rsidRPr="006C356D">
        <w:rPr>
          <w:rStyle w:val="StyleUnderline"/>
        </w:rPr>
        <w:t>rewards</w:t>
      </w:r>
      <w:r w:rsidRPr="006C356D">
        <w:rPr>
          <w:sz w:val="16"/>
        </w:rPr>
        <w:t xml:space="preserve"> may </w:t>
      </w:r>
      <w:r w:rsidRPr="006C356D">
        <w:rPr>
          <w:rStyle w:val="Emphasis"/>
          <w:highlight w:val="cyan"/>
        </w:rPr>
        <w:t>outweigh</w:t>
      </w:r>
      <w:r w:rsidRPr="006C356D">
        <w:rPr>
          <w:sz w:val="16"/>
        </w:rPr>
        <w:t xml:space="preserve"> </w:t>
      </w:r>
      <w:r w:rsidRPr="006C356D">
        <w:rPr>
          <w:rStyle w:val="StyleUnderline"/>
        </w:rPr>
        <w:t xml:space="preserve">internal platform </w:t>
      </w:r>
      <w:r w:rsidRPr="006C356D">
        <w:rPr>
          <w:rStyle w:val="StyleUnderline"/>
          <w:highlight w:val="cyan"/>
        </w:rPr>
        <w:t>rewards</w:t>
      </w:r>
    </w:p>
    <w:p w14:paraId="1043CEAC" w14:textId="77777777" w:rsidR="00E4286D" w:rsidRPr="006C356D" w:rsidRDefault="00E4286D" w:rsidP="00E4286D">
      <w:pPr>
        <w:rPr>
          <w:sz w:val="16"/>
        </w:rPr>
      </w:pPr>
      <w:r w:rsidRPr="006C356D">
        <w:rPr>
          <w:rStyle w:val="StyleUnderline"/>
        </w:rPr>
        <w:t>If</w:t>
      </w:r>
      <w:r w:rsidRPr="006C356D">
        <w:rPr>
          <w:sz w:val="16"/>
        </w:rPr>
        <w:t xml:space="preserve"> the </w:t>
      </w:r>
      <w:r w:rsidRPr="006C356D">
        <w:rPr>
          <w:rStyle w:val="Emphasis"/>
        </w:rPr>
        <w:t>signalling value</w:t>
      </w:r>
      <w:r w:rsidRPr="006C356D">
        <w:rPr>
          <w:sz w:val="16"/>
        </w:rPr>
        <w:t xml:space="preserve"> a </w:t>
      </w:r>
      <w:r w:rsidRPr="006C356D">
        <w:rPr>
          <w:rStyle w:val="StyleUnderline"/>
        </w:rPr>
        <w:t>predictor obtains from a</w:t>
      </w:r>
      <w:r w:rsidRPr="006C356D">
        <w:rPr>
          <w:sz w:val="16"/>
        </w:rPr>
        <w:t xml:space="preserve"> </w:t>
      </w:r>
      <w:r w:rsidRPr="006C356D">
        <w:rPr>
          <w:rStyle w:val="Emphasis"/>
        </w:rPr>
        <w:t>high</w:t>
      </w:r>
      <w:r w:rsidRPr="006C356D">
        <w:rPr>
          <w:sz w:val="16"/>
        </w:rPr>
        <w:t xml:space="preserve"> </w:t>
      </w:r>
      <w:r w:rsidRPr="006C356D">
        <w:rPr>
          <w:rStyle w:val="StyleUnderline"/>
        </w:rPr>
        <w:t>rank outweighs</w:t>
      </w:r>
      <w:r w:rsidRPr="006C356D">
        <w:rPr>
          <w:sz w:val="16"/>
        </w:rPr>
        <w:t xml:space="preserve"> the </w:t>
      </w:r>
      <w:r w:rsidRPr="006C356D">
        <w:rPr>
          <w:rStyle w:val="Emphasis"/>
        </w:rPr>
        <w:t>difference</w:t>
      </w:r>
      <w:r w:rsidRPr="006C356D">
        <w:rPr>
          <w:sz w:val="16"/>
        </w:rPr>
        <w:t xml:space="preserve"> i</w:t>
      </w:r>
      <w:r w:rsidRPr="006C356D">
        <w:rPr>
          <w:rStyle w:val="StyleUnderline"/>
        </w:rPr>
        <w:t>n expected monetary reward</w:t>
      </w:r>
      <w:r w:rsidRPr="006C356D">
        <w:rPr>
          <w:sz w:val="16"/>
        </w:rPr>
        <w:t xml:space="preserve"> between strategies, </w:t>
      </w:r>
      <w:r w:rsidRPr="006C356D">
        <w:rPr>
          <w:rStyle w:val="StyleUnderline"/>
        </w:rPr>
        <w:t>then</w:t>
      </w:r>
      <w:r w:rsidRPr="006C356D">
        <w:rPr>
          <w:sz w:val="16"/>
        </w:rPr>
        <w:t xml:space="preserve"> probabilistic </w:t>
      </w:r>
      <w:r w:rsidRPr="006C356D">
        <w:rPr>
          <w:rStyle w:val="StyleUnderline"/>
        </w:rPr>
        <w:t>rewards will not prevent the</w:t>
      </w:r>
      <w:r w:rsidRPr="006C356D">
        <w:rPr>
          <w:sz w:val="16"/>
        </w:rPr>
        <w:t xml:space="preserve"> </w:t>
      </w:r>
      <w:r w:rsidRPr="006C356D">
        <w:rPr>
          <w:rStyle w:val="Emphasis"/>
        </w:rPr>
        <w:t>incentive</w:t>
      </w:r>
      <w:r w:rsidRPr="006C356D">
        <w:rPr>
          <w:sz w:val="16"/>
        </w:rPr>
        <w:t xml:space="preserve"> </w:t>
      </w:r>
      <w:r w:rsidRPr="006C356D">
        <w:rPr>
          <w:rStyle w:val="StyleUnderline"/>
        </w:rPr>
        <w:t>to extremize</w:t>
      </w:r>
      <w:r w:rsidRPr="006C356D">
        <w:rPr>
          <w:sz w:val="16"/>
        </w:rPr>
        <w:t xml:space="preserve"> in order to be ranked as the ”best predictor” in a competition. As many competitions run on many platforms, the risk of performing badly in a competition is unlikely to solve this problem alone, as predictors can select which results they publicise.</w:t>
      </w:r>
    </w:p>
    <w:p w14:paraId="145C5595" w14:textId="77777777" w:rsidR="00E4286D" w:rsidRPr="006C356D" w:rsidRDefault="00E4286D" w:rsidP="00E4286D">
      <w:pPr>
        <w:rPr>
          <w:sz w:val="8"/>
          <w:szCs w:val="8"/>
        </w:rPr>
      </w:pPr>
      <w:r w:rsidRPr="006C356D">
        <w:rPr>
          <w:sz w:val="8"/>
          <w:szCs w:val="8"/>
        </w:rPr>
        <w:t>4. Solutions</w:t>
      </w:r>
    </w:p>
    <w:p w14:paraId="354BF857" w14:textId="77777777" w:rsidR="00E4286D" w:rsidRPr="006C356D" w:rsidRDefault="00E4286D" w:rsidP="00E4286D">
      <w:pPr>
        <w:rPr>
          <w:sz w:val="8"/>
          <w:szCs w:val="8"/>
        </w:rPr>
      </w:pPr>
      <w:r w:rsidRPr="006C356D">
        <w:rPr>
          <w:sz w:val="8"/>
          <w:szCs w:val="8"/>
        </w:rPr>
        <w:t>4.1. Use probabilistic rewards</w:t>
      </w:r>
    </w:p>
    <w:p w14:paraId="3E82F8D3" w14:textId="77777777" w:rsidR="00E4286D" w:rsidRPr="006C356D" w:rsidRDefault="00E4286D" w:rsidP="00E4286D">
      <w:pPr>
        <w:rPr>
          <w:sz w:val="8"/>
          <w:szCs w:val="8"/>
        </w:rPr>
      </w:pPr>
      <w:r w:rsidRPr="006C356D">
        <w:rPr>
          <w:sz w:val="8"/>
          <w:szCs w:val="8"/>
        </w:rPr>
        <w:t xml:space="preserve">In tournaments with a fairly small numbers of questions, where paying only the top few places would incentivize forecasters to make overconfident predictions to maximize their chance of </w:t>
      </w:r>
      <w:proofErr w:type="gramStart"/>
      <w:r w:rsidRPr="006C356D">
        <w:rPr>
          <w:sz w:val="8"/>
          <w:szCs w:val="8"/>
        </w:rPr>
        <w:t>first-place</w:t>
      </w:r>
      <w:proofErr w:type="gramEnd"/>
      <w:r w:rsidRPr="006C356D">
        <w:rPr>
          <w:sz w:val="8"/>
          <w:szCs w:val="8"/>
        </w:rPr>
        <w:t xml:space="preserve"> finishes as discussed above, probabilistic rewards may be used to mitigate this effect.</w:t>
      </w:r>
    </w:p>
    <w:p w14:paraId="41907A9D" w14:textId="77777777" w:rsidR="00E4286D" w:rsidRPr="006C356D" w:rsidRDefault="00E4286D" w:rsidP="00E4286D">
      <w:pPr>
        <w:rPr>
          <w:sz w:val="8"/>
          <w:szCs w:val="8"/>
        </w:rPr>
      </w:pPr>
      <w:r w:rsidRPr="006C356D">
        <w:rPr>
          <w:sz w:val="8"/>
          <w:szCs w:val="8"/>
        </w:rPr>
        <w:t xml:space="preserve">In this case, rather than </w:t>
      </w:r>
      <w:proofErr w:type="gramStart"/>
      <w:r w:rsidRPr="006C356D">
        <w:rPr>
          <w:sz w:val="8"/>
          <w:szCs w:val="8"/>
        </w:rPr>
        <w:t>e.g.</w:t>
      </w:r>
      <w:proofErr w:type="gramEnd"/>
      <w:r w:rsidRPr="006C356D">
        <w:rPr>
          <w:sz w:val="8"/>
          <w:szCs w:val="8"/>
        </w:rPr>
        <w:t xml:space="preserve"> having prizes for the top three scorers, prizes would be distributed according to a lottery, where the number of tickets each player received was some function of their score, thereby incentivizing players to maximize their expected score, rather than their chance of scoring highest.</w:t>
      </w:r>
    </w:p>
    <w:p w14:paraId="5EBCA935" w14:textId="77777777" w:rsidR="00E4286D" w:rsidRPr="006C356D" w:rsidRDefault="00E4286D" w:rsidP="00E4286D">
      <w:pPr>
        <w:rPr>
          <w:sz w:val="8"/>
          <w:szCs w:val="8"/>
        </w:rPr>
      </w:pPr>
      <w:r w:rsidRPr="006C356D">
        <w:rPr>
          <w:sz w:val="8"/>
          <w:szCs w:val="8"/>
        </w:rPr>
        <w:t xml:space="preserve">Which precise function should be used is a non-trivial question: If the payout structure is too “flat” i.e. making a much better prediction than average does not get you many more tickets, then there is not sufficient incentive for people to work hard on their forecasts compared to just entering with the community median or some reasonable </w:t>
      </w:r>
      <w:proofErr w:type="gramStart"/>
      <w:r w:rsidRPr="006C356D">
        <w:rPr>
          <w:sz w:val="8"/>
          <w:szCs w:val="8"/>
        </w:rPr>
        <w:t>prior.</w:t>
      </w:r>
      <w:proofErr w:type="gramEnd"/>
      <w:r w:rsidRPr="006C356D">
        <w:rPr>
          <w:sz w:val="8"/>
          <w:szCs w:val="8"/>
        </w:rPr>
        <w:t xml:space="preserve"> If on the other hand the payout structure too heavily rewards beating the crowd forecast, then the original problem returns.</w:t>
      </w:r>
    </w:p>
    <w:p w14:paraId="06B43DBC" w14:textId="77777777" w:rsidR="00E4286D" w:rsidRPr="006C356D" w:rsidRDefault="00E4286D" w:rsidP="00E4286D">
      <w:pPr>
        <w:rPr>
          <w:sz w:val="8"/>
          <w:szCs w:val="8"/>
        </w:rPr>
      </w:pPr>
      <w:r w:rsidRPr="006C356D">
        <w:rPr>
          <w:sz w:val="8"/>
          <w:szCs w:val="8"/>
        </w:rPr>
        <w:t>4.2. Give rewards to the best forecasters among many questions.</w:t>
      </w:r>
    </w:p>
    <w:p w14:paraId="4BB102DA" w14:textId="77777777" w:rsidR="00E4286D" w:rsidRPr="006C356D" w:rsidRDefault="00E4286D" w:rsidP="00E4286D">
      <w:pPr>
        <w:rPr>
          <w:sz w:val="8"/>
          <w:szCs w:val="8"/>
        </w:rPr>
      </w:pPr>
      <w:r w:rsidRPr="006C356D">
        <w:rPr>
          <w:sz w:val="8"/>
          <w:szCs w:val="8"/>
        </w:rPr>
        <w:t>If one gives rewards to the top three forecasters for 10 questions in a contest in which there are 200 forecasters, the top three forecasters might be as much a function of luck as of skill, which might be perceived as unfair. In fact, as demonstrated above, there are situations where more skill (in the sense of being closer to the ”true” probability) is associated with a lower chance of success (being in the top few.) As we discussed in previous sections, giving prizes for much larger pools of questions makes this effect smaller, allowing for skill to dominate luck of the draw effects.</w:t>
      </w:r>
    </w:p>
    <w:p w14:paraId="60C74FD1" w14:textId="77777777" w:rsidR="00E4286D" w:rsidRPr="006C356D" w:rsidRDefault="00E4286D" w:rsidP="00E4286D">
      <w:pPr>
        <w:rPr>
          <w:sz w:val="8"/>
          <w:szCs w:val="8"/>
        </w:rPr>
      </w:pPr>
      <w:r w:rsidRPr="006C356D">
        <w:rPr>
          <w:sz w:val="8"/>
          <w:szCs w:val="8"/>
        </w:rPr>
        <w:t>4.3. Force forecasters to forecast on all questions</w:t>
      </w:r>
    </w:p>
    <w:p w14:paraId="594DF0F9" w14:textId="77777777" w:rsidR="00E4286D" w:rsidRPr="006C356D" w:rsidRDefault="00E4286D" w:rsidP="00E4286D">
      <w:pPr>
        <w:rPr>
          <w:sz w:val="8"/>
          <w:szCs w:val="8"/>
        </w:rPr>
      </w:pPr>
      <w:r w:rsidRPr="006C356D">
        <w:rPr>
          <w:sz w:val="8"/>
          <w:szCs w:val="8"/>
        </w:rPr>
        <w:t>This fixes the incentive to pick easier questions to forecast on. A similar idea would be to assume that forecasters have predicted the community median on any question that they haven’t forecast on, until they make their own prediction, and then reporting the average brier score over all questions. This has the disadvantage of not rewarding “first movers/market makers”, however it has the advantage of “punishing” people for not correcting a bad community median in a way that the relative Brier score doesn’t. It also removes the incentive to manually forecast on all questions.</w:t>
      </w:r>
    </w:p>
    <w:p w14:paraId="1E225773" w14:textId="77777777" w:rsidR="00E4286D" w:rsidRPr="006C356D" w:rsidRDefault="00E4286D" w:rsidP="00E4286D">
      <w:pPr>
        <w:rPr>
          <w:sz w:val="8"/>
          <w:szCs w:val="8"/>
        </w:rPr>
      </w:pPr>
      <w:r w:rsidRPr="006C356D">
        <w:rPr>
          <w:sz w:val="8"/>
          <w:szCs w:val="8"/>
        </w:rPr>
        <w:t>4.4. Score groups</w:t>
      </w:r>
    </w:p>
    <w:p w14:paraId="2681AC33" w14:textId="77777777" w:rsidR="00E4286D" w:rsidRPr="006C356D" w:rsidRDefault="00E4286D" w:rsidP="00E4286D">
      <w:pPr>
        <w:rPr>
          <w:sz w:val="8"/>
          <w:szCs w:val="8"/>
        </w:rPr>
      </w:pPr>
      <w:r w:rsidRPr="006C356D">
        <w:rPr>
          <w:sz w:val="8"/>
          <w:szCs w:val="8"/>
        </w:rPr>
        <w:t>If one selects a group of forecasters and offers to reward them in proportion to the Brier score of the group’s predictions for a fixed set of questions, then the forecasters now have the incentive to share information with the group. This group of forecasters could be pre-selected for having made good predictions in the past.</w:t>
      </w:r>
    </w:p>
    <w:p w14:paraId="57B7D6B3" w14:textId="77777777" w:rsidR="00E4286D" w:rsidRPr="006C356D" w:rsidRDefault="00E4286D" w:rsidP="00E4286D">
      <w:pPr>
        <w:rPr>
          <w:sz w:val="8"/>
          <w:szCs w:val="8"/>
        </w:rPr>
      </w:pPr>
      <w:r w:rsidRPr="006C356D">
        <w:rPr>
          <w:sz w:val="8"/>
          <w:szCs w:val="8"/>
        </w:rPr>
        <w:t>4.5. Anonymize winners</w:t>
      </w:r>
    </w:p>
    <w:p w14:paraId="42B47761" w14:textId="77777777" w:rsidR="00E4286D" w:rsidRPr="006C356D" w:rsidRDefault="00E4286D" w:rsidP="00E4286D">
      <w:pPr>
        <w:rPr>
          <w:sz w:val="8"/>
          <w:szCs w:val="8"/>
        </w:rPr>
      </w:pPr>
      <w:r w:rsidRPr="006C356D">
        <w:rPr>
          <w:sz w:val="8"/>
          <w:szCs w:val="8"/>
        </w:rPr>
        <w:t>If reputational rewards from placing in the top few outweigh monetary rewards, and forecasters are able to publicize parts of their track record, the incentive to distort forecasts in order to be in the top few returns. This is not a problem if winners are not known. On the other hand, monetary rewards might have to be increased in the absence of repoutational rewards.</w:t>
      </w:r>
    </w:p>
    <w:p w14:paraId="2054A2BA" w14:textId="77777777" w:rsidR="00E4286D" w:rsidRPr="006C356D" w:rsidRDefault="00E4286D" w:rsidP="00E4286D">
      <w:pPr>
        <w:rPr>
          <w:sz w:val="8"/>
          <w:szCs w:val="8"/>
        </w:rPr>
      </w:pPr>
      <w:r w:rsidRPr="006C356D">
        <w:rPr>
          <w:sz w:val="8"/>
          <w:szCs w:val="8"/>
        </w:rPr>
        <w:t>4.6. Divide information gatherers and prediction producers</w:t>
      </w:r>
    </w:p>
    <w:p w14:paraId="69F36EEB" w14:textId="77777777" w:rsidR="00E4286D" w:rsidRPr="006C356D" w:rsidRDefault="00E4286D" w:rsidP="00E4286D">
      <w:pPr>
        <w:rPr>
          <w:sz w:val="8"/>
          <w:szCs w:val="8"/>
        </w:rPr>
      </w:pPr>
      <w:r w:rsidRPr="006C356D">
        <w:rPr>
          <w:sz w:val="8"/>
          <w:szCs w:val="8"/>
        </w:rPr>
        <w:t xml:space="preserve">If this is done, information gatherers might then be upvoted by prediction producers, who would have less of a disincentive not to do so, though hiding good comments from other forecasters would still </w:t>
      </w:r>
      <w:proofErr w:type="gramStart"/>
      <w:r w:rsidRPr="006C356D">
        <w:rPr>
          <w:sz w:val="8"/>
          <w:szCs w:val="8"/>
        </w:rPr>
        <w:t>incentivised</w:t>
      </w:r>
      <w:proofErr w:type="gramEnd"/>
      <w:r w:rsidRPr="006C356D">
        <w:rPr>
          <w:sz w:val="8"/>
          <w:szCs w:val="8"/>
        </w:rPr>
        <w:t>. Alternatively, some prediction producers might be shown information from different information gatherers, or select which information was responsible for a particular change in their forecast. A scheme in which the two tasks are separated might also lead to efficiency gains.</w:t>
      </w:r>
    </w:p>
    <w:p w14:paraId="3AF313CC" w14:textId="77777777" w:rsidR="00E4286D" w:rsidRPr="006C356D" w:rsidRDefault="00E4286D" w:rsidP="00E4286D">
      <w:pPr>
        <w:rPr>
          <w:sz w:val="8"/>
          <w:szCs w:val="8"/>
        </w:rPr>
      </w:pPr>
      <w:r w:rsidRPr="006C356D">
        <w:rPr>
          <w:sz w:val="8"/>
          <w:szCs w:val="8"/>
        </w:rPr>
        <w:t>4.7. Do not truncate the participation rate</w:t>
      </w:r>
    </w:p>
    <w:p w14:paraId="1A4B5E91" w14:textId="77777777" w:rsidR="00E4286D" w:rsidRPr="006C356D" w:rsidRDefault="00E4286D" w:rsidP="00E4286D">
      <w:pPr>
        <w:rPr>
          <w:sz w:val="8"/>
          <w:szCs w:val="8"/>
        </w:rPr>
      </w:pPr>
      <w:r w:rsidRPr="006C356D">
        <w:rPr>
          <w:sz w:val="8"/>
          <w:szCs w:val="8"/>
        </w:rPr>
        <w:t>If one does not truncate the participation rate, Good Judgement Open’s score becomes proper. That is, if a question resolves when it is n% towards completion, the forecasters’ Brier score should be multiplied by n%, not by 100%. Formally, if a question would otherwise have been left open until t3, the weighting should be as</w:t>
      </w:r>
    </w:p>
    <w:p w14:paraId="587791E7" w14:textId="77777777" w:rsidR="00E4286D" w:rsidRPr="006C356D" w:rsidRDefault="00E4286D" w:rsidP="00E4286D">
      <w:pPr>
        <w:rPr>
          <w:sz w:val="8"/>
          <w:szCs w:val="8"/>
        </w:rPr>
      </w:pPr>
      <w:r w:rsidRPr="006C356D">
        <w:rPr>
          <w:sz w:val="8"/>
          <w:szCs w:val="8"/>
        </w:rPr>
        <w:t>[Equation omitted]</w:t>
      </w:r>
    </w:p>
    <w:p w14:paraId="7E2531B7" w14:textId="77777777" w:rsidR="00E4286D" w:rsidRPr="006C356D" w:rsidRDefault="00E4286D" w:rsidP="00E4286D">
      <w:pPr>
        <w:rPr>
          <w:sz w:val="8"/>
          <w:szCs w:val="8"/>
        </w:rPr>
      </w:pPr>
      <w:r w:rsidRPr="006C356D">
        <w:rPr>
          <w:sz w:val="8"/>
          <w:szCs w:val="8"/>
        </w:rPr>
        <w:t>Proof sketch. The integral is the limit of having a question for each period of time h, each of which is weighted by h t3−t0 , and scoring each separately. That is, the integral is similar to having a question for each day and that question being scored with a proper Brier score, a setup which would be proper.</w:t>
      </w:r>
    </w:p>
    <w:p w14:paraId="73F141C6" w14:textId="77777777" w:rsidR="00E4286D" w:rsidRPr="006C356D" w:rsidRDefault="00E4286D" w:rsidP="00E4286D">
      <w:pPr>
        <w:rPr>
          <w:sz w:val="8"/>
          <w:szCs w:val="8"/>
        </w:rPr>
      </w:pPr>
      <w:r w:rsidRPr="006C356D">
        <w:rPr>
          <w:sz w:val="8"/>
          <w:szCs w:val="8"/>
        </w:rPr>
        <w:t>But because g(t) = Brier(P(t)) is Riemann integrable, the limit of the sums is as we expect:</w:t>
      </w:r>
    </w:p>
    <w:p w14:paraId="0975325C" w14:textId="77777777" w:rsidR="00E4286D" w:rsidRPr="006C356D" w:rsidRDefault="00E4286D" w:rsidP="00E4286D">
      <w:pPr>
        <w:rPr>
          <w:sz w:val="8"/>
          <w:szCs w:val="8"/>
        </w:rPr>
      </w:pPr>
      <w:r w:rsidRPr="006C356D">
        <w:rPr>
          <w:sz w:val="8"/>
          <w:szCs w:val="8"/>
        </w:rPr>
        <w:t>[Equation omitted]</w:t>
      </w:r>
    </w:p>
    <w:p w14:paraId="70199669" w14:textId="77777777" w:rsidR="00E4286D" w:rsidRPr="006C356D" w:rsidRDefault="00E4286D" w:rsidP="00E4286D">
      <w:pPr>
        <w:rPr>
          <w:sz w:val="8"/>
          <w:szCs w:val="8"/>
        </w:rPr>
      </w:pPr>
      <w:r w:rsidRPr="006C356D">
        <w:rPr>
          <w:sz w:val="8"/>
          <w:szCs w:val="8"/>
        </w:rPr>
        <w:t xml:space="preserve">Thus, if a series of P(t) minimize the discrete case, they also minimize the continuous case. Because the minimum of the discrete case is achieved when the forecasters honestly </w:t>
      </w:r>
      <w:proofErr w:type="gramStart"/>
      <w:r w:rsidRPr="006C356D">
        <w:rPr>
          <w:sz w:val="8"/>
          <w:szCs w:val="8"/>
        </w:rPr>
        <w:t>reports</w:t>
      </w:r>
      <w:proofErr w:type="gramEnd"/>
      <w:r w:rsidRPr="006C356D">
        <w:rPr>
          <w:sz w:val="8"/>
          <w:szCs w:val="8"/>
        </w:rPr>
        <w:t xml:space="preserve"> their probabilities, that will be the minimum for the continuous case as well. The scoring rule in (21) is thus proper.</w:t>
      </w:r>
    </w:p>
    <w:p w14:paraId="20AC33AE" w14:textId="77777777" w:rsidR="00E4286D" w:rsidRPr="006C356D" w:rsidRDefault="00E4286D" w:rsidP="00E4286D">
      <w:pPr>
        <w:rPr>
          <w:sz w:val="8"/>
          <w:szCs w:val="8"/>
        </w:rPr>
      </w:pPr>
      <w:r w:rsidRPr="006C356D">
        <w:rPr>
          <w:sz w:val="8"/>
          <w:szCs w:val="8"/>
        </w:rPr>
        <w:t>One consequence of not truncating the participation rate is that questions which resolve early end up being worth less to the user. This can cause confusion, especially with additive scoring rules such as those used on the Metaculus platform, which correctly does not truncate their scores. New users express surprise frequently enough at participation rate truncation that an FAQ entry on this exact topic was recently added on the Metaculus (2021) platform.</w:t>
      </w:r>
    </w:p>
    <w:p w14:paraId="094765AB" w14:textId="77777777" w:rsidR="00E4286D" w:rsidRPr="006C356D" w:rsidRDefault="00E4286D" w:rsidP="00E4286D">
      <w:pPr>
        <w:rPr>
          <w:sz w:val="8"/>
          <w:szCs w:val="8"/>
        </w:rPr>
      </w:pPr>
      <w:r w:rsidRPr="006C356D">
        <w:rPr>
          <w:sz w:val="8"/>
          <w:szCs w:val="8"/>
        </w:rPr>
        <w:t>4.8. Design collaborative scoring rules</w:t>
      </w:r>
    </w:p>
    <w:p w14:paraId="1314013A" w14:textId="77777777" w:rsidR="00E4286D" w:rsidRPr="006C356D" w:rsidRDefault="00E4286D" w:rsidP="00E4286D">
      <w:pPr>
        <w:rPr>
          <w:sz w:val="8"/>
          <w:szCs w:val="8"/>
        </w:rPr>
      </w:pPr>
      <w:r w:rsidRPr="006C356D">
        <w:rPr>
          <w:sz w:val="8"/>
          <w:szCs w:val="8"/>
        </w:rPr>
        <w:t>Tournament organizers could seek to use collaborative scoring rules, where forecasters are incentivized to share information with each other. We define a proper collaborative scoring rule as one where the highest expected reward is obtained if a user maximises both their own score and the aggregate score. If forecasting tournament organizers are able to produce a prior, and Brier denotes the Brier score, the following is a proper collaborative scoring rule:</w:t>
      </w:r>
    </w:p>
    <w:p w14:paraId="017FD914" w14:textId="77777777" w:rsidR="00E4286D" w:rsidRPr="006C356D" w:rsidRDefault="00E4286D" w:rsidP="00E4286D">
      <w:pPr>
        <w:rPr>
          <w:sz w:val="8"/>
          <w:szCs w:val="8"/>
        </w:rPr>
      </w:pPr>
      <w:r w:rsidRPr="006C356D">
        <w:rPr>
          <w:sz w:val="8"/>
          <w:szCs w:val="8"/>
        </w:rPr>
        <w:t>[Equation omitted]</w:t>
      </w:r>
    </w:p>
    <w:p w14:paraId="20B780ED" w14:textId="77777777" w:rsidR="00E4286D" w:rsidRPr="006C356D" w:rsidRDefault="00E4286D" w:rsidP="00E4286D">
      <w:pPr>
        <w:rPr>
          <w:sz w:val="8"/>
          <w:szCs w:val="8"/>
        </w:rPr>
      </w:pPr>
      <w:r w:rsidRPr="006C356D">
        <w:rPr>
          <w:sz w:val="8"/>
          <w:szCs w:val="8"/>
        </w:rPr>
        <w:t xml:space="preserve">The proof is left to the reader. One might also seek to design other collaborative scoring rules which attempt to approximate the Shapley value of each forecaster. Note that for this scoring rule to be proper, S must directly be the reward the forecaster obtains. If S is used as a score, with that score determining how some finite prize is shared, the incentive to collaborate disappears. Unfortunately, making S directly be the reward means that the size of the prizepool for a tournament cannot be decided in advance, which makes this system somewhat unattractive for funders. </w:t>
      </w:r>
    </w:p>
    <w:p w14:paraId="3AD9C177" w14:textId="77777777" w:rsidR="00E4286D" w:rsidRPr="006C356D" w:rsidRDefault="00E4286D" w:rsidP="00E4286D">
      <w:pPr>
        <w:rPr>
          <w:sz w:val="8"/>
          <w:szCs w:val="8"/>
        </w:rPr>
      </w:pPr>
      <w:r w:rsidRPr="006C356D">
        <w:rPr>
          <w:sz w:val="8"/>
          <w:szCs w:val="8"/>
        </w:rPr>
        <w:t>Currently, some platforms make it possible to give upvotes to the most insightful forecasters, but if upvotes were monetarily rewarded, one might not have the incentive to upvote other participants’ contributions as opposed to waiting for one’s contributions to be upvoted. Insightful comments can also be externally judged and incentivised. A reward system the authors intend to field test in the near future involves comments that are judged to be useful being rewarded with a multiplier on question scores, therefore ensuring that helpful sounding comments are not rewarded if accompanied by poor forecasts.</w:t>
      </w:r>
    </w:p>
    <w:p w14:paraId="4EDFCE81" w14:textId="77777777" w:rsidR="00E4286D" w:rsidRPr="006C356D" w:rsidRDefault="00E4286D" w:rsidP="00E4286D">
      <w:pPr>
        <w:rPr>
          <w:sz w:val="8"/>
          <w:szCs w:val="8"/>
        </w:rPr>
      </w:pPr>
      <w:r w:rsidRPr="006C356D">
        <w:rPr>
          <w:sz w:val="8"/>
          <w:szCs w:val="8"/>
        </w:rPr>
        <w:t>In practice, Metaculus and Good Judgment Open do have healthy communities which collaborate, where trying to maximize accuracy at the expense of other forecasters is frowned upon, but this might change with time, and it might not always be replicable. In the specific case of Metaculus, monetary prizes are relatively new, but becoming more frequent. It remains to be seen whether this will change the community dynamic.</w:t>
      </w:r>
    </w:p>
    <w:p w14:paraId="7B020BF8" w14:textId="77777777" w:rsidR="00E4286D" w:rsidRPr="006C356D" w:rsidRDefault="00E4286D" w:rsidP="00E4286D">
      <w:pPr>
        <w:rPr>
          <w:sz w:val="8"/>
          <w:szCs w:val="8"/>
        </w:rPr>
      </w:pPr>
      <w:r w:rsidRPr="006C356D">
        <w:rPr>
          <w:sz w:val="8"/>
          <w:szCs w:val="8"/>
        </w:rPr>
        <w:t>5. Conclusions</w:t>
      </w:r>
    </w:p>
    <w:p w14:paraId="18921285" w14:textId="77777777" w:rsidR="00E4286D" w:rsidRPr="006C356D" w:rsidRDefault="00E4286D" w:rsidP="00E4286D">
      <w:pPr>
        <w:rPr>
          <w:sz w:val="16"/>
        </w:rPr>
      </w:pPr>
      <w:r w:rsidRPr="006C356D">
        <w:rPr>
          <w:sz w:val="16"/>
        </w:rPr>
        <w:t xml:space="preserve">We </w:t>
      </w:r>
      <w:r w:rsidRPr="006C356D">
        <w:rPr>
          <w:rStyle w:val="StyleUnderline"/>
        </w:rPr>
        <w:t>presented</w:t>
      </w:r>
      <w:r w:rsidRPr="006C356D">
        <w:rPr>
          <w:sz w:val="16"/>
        </w:rPr>
        <w:t xml:space="preserve"> some </w:t>
      </w:r>
      <w:r w:rsidRPr="006C356D">
        <w:rPr>
          <w:rStyle w:val="Emphasis"/>
        </w:rPr>
        <w:t xml:space="preserve">incentive </w:t>
      </w:r>
      <w:r w:rsidRPr="0041440C">
        <w:rPr>
          <w:rStyle w:val="Emphasis"/>
          <w:highlight w:val="cyan"/>
        </w:rPr>
        <w:t>problems</w:t>
      </w:r>
      <w:r w:rsidRPr="006C356D">
        <w:rPr>
          <w:sz w:val="16"/>
        </w:rPr>
        <w:t xml:space="preserve"> </w:t>
      </w:r>
      <w:r w:rsidRPr="006C356D">
        <w:rPr>
          <w:rStyle w:val="StyleUnderline"/>
        </w:rPr>
        <w:t>which</w:t>
      </w:r>
      <w:r w:rsidRPr="006C356D">
        <w:rPr>
          <w:sz w:val="16"/>
        </w:rPr>
        <w:t xml:space="preserve"> currently </w:t>
      </w:r>
      <w:r w:rsidRPr="0041440C">
        <w:rPr>
          <w:rStyle w:val="Emphasis"/>
          <w:highlight w:val="cyan"/>
        </w:rPr>
        <w:t>befall</w:t>
      </w:r>
      <w:r w:rsidRPr="006C356D">
        <w:rPr>
          <w:sz w:val="16"/>
        </w:rPr>
        <w:t xml:space="preserve"> various </w:t>
      </w:r>
      <w:r w:rsidRPr="006C356D">
        <w:rPr>
          <w:rStyle w:val="StyleUnderline"/>
        </w:rPr>
        <w:t>forecasting platforms and contests</w:t>
      </w:r>
      <w:r w:rsidRPr="006C356D">
        <w:rPr>
          <w:sz w:val="16"/>
        </w:rPr>
        <w:t xml:space="preserve">. These incentive </w:t>
      </w:r>
      <w:r w:rsidRPr="006C356D">
        <w:rPr>
          <w:rStyle w:val="StyleUnderline"/>
        </w:rPr>
        <w:t>problems are worrying because</w:t>
      </w:r>
      <w:r w:rsidRPr="006C356D">
        <w:rPr>
          <w:sz w:val="16"/>
        </w:rPr>
        <w:t xml:space="preserve"> the </w:t>
      </w:r>
      <w:r w:rsidRPr="006C356D">
        <w:rPr>
          <w:rStyle w:val="Emphasis"/>
        </w:rPr>
        <w:t>probabilities</w:t>
      </w:r>
      <w:r w:rsidRPr="006C356D">
        <w:rPr>
          <w:sz w:val="16"/>
        </w:rPr>
        <w:t xml:space="preserve"> </w:t>
      </w:r>
      <w:r w:rsidRPr="006C356D">
        <w:rPr>
          <w:rStyle w:val="StyleUnderline"/>
        </w:rPr>
        <w:t>which</w:t>
      </w:r>
      <w:r w:rsidRPr="006C356D">
        <w:rPr>
          <w:sz w:val="16"/>
        </w:rPr>
        <w:t xml:space="preserve"> these </w:t>
      </w:r>
      <w:r w:rsidRPr="0041440C">
        <w:rPr>
          <w:rStyle w:val="StyleUnderline"/>
          <w:highlight w:val="cyan"/>
        </w:rPr>
        <w:t>platforms</w:t>
      </w:r>
      <w:r w:rsidRPr="006C356D">
        <w:rPr>
          <w:rStyle w:val="StyleUnderline"/>
        </w:rPr>
        <w:t xml:space="preserve"> and contests </w:t>
      </w:r>
      <w:r w:rsidRPr="0041440C">
        <w:rPr>
          <w:rStyle w:val="StyleUnderline"/>
          <w:highlight w:val="cyan"/>
        </w:rPr>
        <w:t>produced</w:t>
      </w:r>
      <w:r w:rsidRPr="006C356D">
        <w:rPr>
          <w:sz w:val="16"/>
        </w:rPr>
        <w:t xml:space="preserve"> gener</w:t>
      </w:r>
      <w:r w:rsidRPr="006C356D">
        <w:rPr>
          <w:sz w:val="16"/>
          <w:szCs w:val="16"/>
        </w:rPr>
        <w:t xml:space="preserve">ally </w:t>
      </w:r>
      <w:r w:rsidRPr="006C356D">
        <w:rPr>
          <w:rStyle w:val="Emphasis"/>
          <w:sz w:val="24"/>
          <w:szCs w:val="24"/>
        </w:rPr>
        <w:t xml:space="preserve">aim </w:t>
      </w:r>
      <w:r w:rsidRPr="0041440C">
        <w:rPr>
          <w:rStyle w:val="Emphasis"/>
          <w:sz w:val="24"/>
          <w:szCs w:val="24"/>
          <w:highlight w:val="cyan"/>
        </w:rPr>
        <w:t>to be action-guiding</w:t>
      </w:r>
      <w:r w:rsidRPr="006C356D">
        <w:rPr>
          <w:sz w:val="16"/>
        </w:rPr>
        <w:t xml:space="preserve">, </w:t>
      </w:r>
      <w:r w:rsidRPr="006C356D">
        <w:rPr>
          <w:rStyle w:val="StyleUnderline"/>
        </w:rPr>
        <w:t>but forecasters have an incentive to</w:t>
      </w:r>
      <w:r w:rsidRPr="006C356D">
        <w:rPr>
          <w:sz w:val="16"/>
        </w:rPr>
        <w:t xml:space="preserve"> input </w:t>
      </w:r>
      <w:r w:rsidRPr="006C356D">
        <w:rPr>
          <w:rStyle w:val="Emphasis"/>
        </w:rPr>
        <w:t>distort</w:t>
      </w:r>
      <w:r w:rsidRPr="006C356D">
        <w:rPr>
          <w:sz w:val="16"/>
        </w:rPr>
        <w:t xml:space="preserve">ed </w:t>
      </w:r>
      <w:r w:rsidRPr="006C356D">
        <w:rPr>
          <w:rStyle w:val="StyleUnderline"/>
        </w:rPr>
        <w:t>probabilities</w:t>
      </w:r>
      <w:r w:rsidRPr="006C356D">
        <w:rPr>
          <w:sz w:val="16"/>
        </w:rPr>
        <w:t xml:space="preserve">. Following Lagerros (2019), these </w:t>
      </w:r>
      <w:r w:rsidRPr="006C356D">
        <w:rPr>
          <w:rStyle w:val="StyleUnderline"/>
        </w:rPr>
        <w:t>incentives</w:t>
      </w:r>
      <w:r w:rsidRPr="006C356D">
        <w:rPr>
          <w:sz w:val="16"/>
        </w:rPr>
        <w:t xml:space="preserve"> can either </w:t>
      </w:r>
      <w:r w:rsidRPr="006C356D">
        <w:rPr>
          <w:rStyle w:val="Emphasis"/>
        </w:rPr>
        <w:t>manifest</w:t>
      </w:r>
      <w:r w:rsidRPr="006C356D">
        <w:rPr>
          <w:sz w:val="16"/>
        </w:rPr>
        <w:t xml:space="preserve"> </w:t>
      </w:r>
      <w:r w:rsidRPr="006C356D">
        <w:rPr>
          <w:rStyle w:val="StyleUnderline"/>
        </w:rPr>
        <w:t>themselves because forecasters</w:t>
      </w:r>
      <w:r w:rsidRPr="006C356D">
        <w:rPr>
          <w:sz w:val="16"/>
        </w:rPr>
        <w:t xml:space="preserve"> </w:t>
      </w:r>
      <w:r w:rsidRPr="006C356D">
        <w:rPr>
          <w:rStyle w:val="Emphasis"/>
        </w:rPr>
        <w:t>consciously</w:t>
      </w:r>
      <w:r w:rsidRPr="006C356D">
        <w:rPr>
          <w:sz w:val="16"/>
        </w:rPr>
        <w:t xml:space="preserve"> </w:t>
      </w:r>
      <w:r w:rsidRPr="006C356D">
        <w:rPr>
          <w:rStyle w:val="StyleUnderline"/>
        </w:rPr>
        <w:t>choose to maximize them</w:t>
      </w:r>
      <w:r w:rsidRPr="006C356D">
        <w:rPr>
          <w:sz w:val="16"/>
        </w:rPr>
        <w:t xml:space="preserve">, because the forecasters who happen to follow them rise to the top, </w:t>
      </w:r>
      <w:r w:rsidRPr="006C356D">
        <w:rPr>
          <w:rStyle w:val="StyleUnderline"/>
        </w:rPr>
        <w:t>or because forecasters</w:t>
      </w:r>
      <w:r w:rsidRPr="006C356D">
        <w:rPr>
          <w:sz w:val="16"/>
        </w:rPr>
        <w:t xml:space="preserve"> </w:t>
      </w:r>
      <w:r w:rsidRPr="006C356D">
        <w:rPr>
          <w:rStyle w:val="Emphasis"/>
        </w:rPr>
        <w:t>internalize</w:t>
      </w:r>
      <w:r w:rsidRPr="006C356D">
        <w:rPr>
          <w:sz w:val="16"/>
        </w:rPr>
        <w:t xml:space="preserve"> </w:t>
      </w:r>
      <w:r w:rsidRPr="006C356D">
        <w:rPr>
          <w:rStyle w:val="StyleUnderline"/>
        </w:rPr>
        <w:t>them in</w:t>
      </w:r>
      <w:r w:rsidRPr="006C356D">
        <w:rPr>
          <w:sz w:val="16"/>
        </w:rPr>
        <w:t xml:space="preserve"> their </w:t>
      </w:r>
      <w:r w:rsidRPr="006C356D">
        <w:rPr>
          <w:rStyle w:val="StyleUnderline"/>
        </w:rPr>
        <w:t>learning processes</w:t>
      </w:r>
      <w:r w:rsidRPr="006C356D">
        <w:rPr>
          <w:sz w:val="16"/>
        </w:rPr>
        <w:t xml:space="preserve"> when interpreting flawed scoring mechanisms as feedback.</w:t>
      </w:r>
    </w:p>
    <w:p w14:paraId="36DD41AC" w14:textId="77777777" w:rsidR="00E4286D" w:rsidRPr="0041440C" w:rsidRDefault="00E4286D" w:rsidP="00E4286D">
      <w:pPr>
        <w:rPr>
          <w:sz w:val="16"/>
        </w:rPr>
      </w:pPr>
      <w:r w:rsidRPr="0041440C">
        <w:rPr>
          <w:sz w:val="16"/>
        </w:rPr>
        <w:t xml:space="preserve">Further, improper scoring rules are then used to grade and reward forecasters. In the case of Good Judgment Open, </w:t>
      </w:r>
      <w:r w:rsidRPr="0041440C">
        <w:rPr>
          <w:rStyle w:val="StyleUnderline"/>
        </w:rPr>
        <w:t>superforecasters are selected amongst</w:t>
      </w:r>
      <w:r w:rsidRPr="0041440C">
        <w:rPr>
          <w:sz w:val="16"/>
        </w:rPr>
        <w:t xml:space="preserve"> the </w:t>
      </w:r>
      <w:r w:rsidRPr="0041440C">
        <w:rPr>
          <w:rStyle w:val="Emphasis"/>
        </w:rPr>
        <w:t>best performers</w:t>
      </w:r>
      <w:r w:rsidRPr="0041440C">
        <w:rPr>
          <w:sz w:val="16"/>
        </w:rPr>
        <w:t xml:space="preserve">, </w:t>
      </w:r>
      <w:r w:rsidRPr="0041440C">
        <w:rPr>
          <w:rStyle w:val="StyleUnderline"/>
        </w:rPr>
        <w:t>but</w:t>
      </w:r>
      <w:r w:rsidRPr="0041440C">
        <w:rPr>
          <w:sz w:val="16"/>
        </w:rPr>
        <w:t xml:space="preserve"> this is </w:t>
      </w:r>
      <w:r w:rsidRPr="0041440C">
        <w:rPr>
          <w:rStyle w:val="StyleUnderline"/>
        </w:rPr>
        <w:t>done according to a</w:t>
      </w:r>
      <w:r w:rsidRPr="0041440C">
        <w:rPr>
          <w:sz w:val="16"/>
        </w:rPr>
        <w:t xml:space="preserve"> </w:t>
      </w:r>
      <w:r w:rsidRPr="0041440C">
        <w:rPr>
          <w:rStyle w:val="Emphasis"/>
        </w:rPr>
        <w:t>distorted</w:t>
      </w:r>
      <w:r w:rsidRPr="0041440C">
        <w:rPr>
          <w:sz w:val="16"/>
        </w:rPr>
        <w:t xml:space="preserve">, </w:t>
      </w:r>
      <w:r w:rsidRPr="0041440C">
        <w:rPr>
          <w:rStyle w:val="Emphasis"/>
        </w:rPr>
        <w:t>improper</w:t>
      </w:r>
      <w:r w:rsidRPr="0041440C">
        <w:rPr>
          <w:sz w:val="16"/>
        </w:rPr>
        <w:t xml:space="preserve"> </w:t>
      </w:r>
      <w:r w:rsidRPr="0041440C">
        <w:rPr>
          <w:rStyle w:val="StyleUnderline"/>
        </w:rPr>
        <w:t>scoring rule</w:t>
      </w:r>
      <w:r w:rsidRPr="0041440C">
        <w:rPr>
          <w:sz w:val="16"/>
        </w:rPr>
        <w:t>. We also find that “extremizing”—pulling aggregate probabilities towards the nearest of 0% and 100%—is in some cases incentivized by Good Judgment Open’s improper scoring rule, and thus some of Tetlock et al.’s results about extremization might not hold if they were discovered while using a proper forecasting rule. However, we are unsure about the size of this effect, and subjectively estimate it to be small.</w:t>
      </w:r>
    </w:p>
    <w:p w14:paraId="612D36A7" w14:textId="77777777" w:rsidR="00E4286D" w:rsidRPr="0041440C" w:rsidRDefault="00E4286D" w:rsidP="00E4286D">
      <w:pPr>
        <w:rPr>
          <w:sz w:val="16"/>
        </w:rPr>
      </w:pPr>
      <w:r w:rsidRPr="0041440C">
        <w:rPr>
          <w:sz w:val="16"/>
        </w:rPr>
        <w:t xml:space="preserve">We also pointed out that common </w:t>
      </w:r>
      <w:r w:rsidRPr="0041440C">
        <w:rPr>
          <w:rStyle w:val="StyleUnderline"/>
        </w:rPr>
        <w:t>scoring rules</w:t>
      </w:r>
      <w:r w:rsidRPr="0041440C">
        <w:rPr>
          <w:sz w:val="16"/>
        </w:rPr>
        <w:t xml:space="preserve"> </w:t>
      </w:r>
      <w:r w:rsidRPr="0041440C">
        <w:rPr>
          <w:rStyle w:val="Emphasis"/>
        </w:rPr>
        <w:t>incentivize</w:t>
      </w:r>
      <w:r w:rsidRPr="0041440C">
        <w:rPr>
          <w:sz w:val="16"/>
        </w:rPr>
        <w:t xml:space="preserve"> </w:t>
      </w:r>
      <w:r w:rsidRPr="0041440C">
        <w:rPr>
          <w:rStyle w:val="StyleUnderline"/>
        </w:rPr>
        <w:t>forecasters</w:t>
      </w:r>
      <w:r w:rsidRPr="0041440C">
        <w:rPr>
          <w:sz w:val="16"/>
        </w:rPr>
        <w:t xml:space="preserve"> </w:t>
      </w:r>
      <w:r w:rsidRPr="0041440C">
        <w:rPr>
          <w:rStyle w:val="Emphasis"/>
        </w:rPr>
        <w:t>not to share</w:t>
      </w:r>
      <w:r w:rsidRPr="0041440C">
        <w:rPr>
          <w:sz w:val="16"/>
        </w:rPr>
        <w:t xml:space="preserve"> </w:t>
      </w:r>
      <w:r w:rsidRPr="0041440C">
        <w:rPr>
          <w:rStyle w:val="StyleUnderline"/>
        </w:rPr>
        <w:t>information, and</w:t>
      </w:r>
      <w:r w:rsidRPr="0041440C">
        <w:rPr>
          <w:sz w:val="16"/>
        </w:rPr>
        <w:t xml:space="preserve"> that that </w:t>
      </w:r>
      <w:r w:rsidRPr="0041440C">
        <w:rPr>
          <w:rStyle w:val="StyleUnderline"/>
        </w:rPr>
        <w:t>tournaments with</w:t>
      </w:r>
      <w:r w:rsidRPr="0041440C">
        <w:rPr>
          <w:sz w:val="16"/>
        </w:rPr>
        <w:t xml:space="preserve"> discrete </w:t>
      </w:r>
      <w:r w:rsidRPr="0041440C">
        <w:rPr>
          <w:rStyle w:val="StyleUnderline"/>
        </w:rPr>
        <w:t>prizes generate an incentive to</w:t>
      </w:r>
      <w:r w:rsidRPr="0041440C">
        <w:rPr>
          <w:sz w:val="16"/>
        </w:rPr>
        <w:t xml:space="preserve"> </w:t>
      </w:r>
      <w:r w:rsidRPr="0041440C">
        <w:rPr>
          <w:rStyle w:val="Emphasis"/>
        </w:rPr>
        <w:t>distort</w:t>
      </w:r>
      <w:r w:rsidRPr="0041440C">
        <w:rPr>
          <w:sz w:val="16"/>
        </w:rPr>
        <w:t xml:space="preserve"> </w:t>
      </w:r>
      <w:r w:rsidRPr="0041440C">
        <w:rPr>
          <w:rStyle w:val="StyleUnderline"/>
        </w:rPr>
        <w:t>forecasts</w:t>
      </w:r>
      <w:r w:rsidRPr="0041440C">
        <w:rPr>
          <w:sz w:val="16"/>
        </w:rPr>
        <w:t xml:space="preserve"> to maximize the chances of winning, rather than to maximize expected loss.</w:t>
      </w:r>
    </w:p>
    <w:p w14:paraId="0C11E383" w14:textId="1A451485" w:rsidR="00E4286D" w:rsidRPr="00E4286D" w:rsidRDefault="00E4286D" w:rsidP="00E4286D">
      <w:pPr>
        <w:rPr>
          <w:sz w:val="16"/>
        </w:rPr>
      </w:pPr>
      <w:r w:rsidRPr="0041440C">
        <w:rPr>
          <w:sz w:val="16"/>
        </w:rPr>
        <w:t xml:space="preserve">For the case of aligning human forecasters, solving the alignment problem would have required using a truly proper scoring rule, making it incentivize cooperation, etc. But </w:t>
      </w:r>
      <w:r w:rsidRPr="0041440C">
        <w:rPr>
          <w:rStyle w:val="StyleUnderline"/>
        </w:rPr>
        <w:t>the</w:t>
      </w:r>
      <w:r w:rsidRPr="0041440C">
        <w:rPr>
          <w:sz w:val="16"/>
        </w:rPr>
        <w:t xml:space="preserve"> </w:t>
      </w:r>
      <w:r w:rsidRPr="0041440C">
        <w:rPr>
          <w:rStyle w:val="Emphasis"/>
        </w:rPr>
        <w:t>most prominent</w:t>
      </w:r>
      <w:r w:rsidRPr="0041440C">
        <w:rPr>
          <w:sz w:val="16"/>
        </w:rPr>
        <w:t xml:space="preserve"> </w:t>
      </w:r>
      <w:r w:rsidRPr="0041440C">
        <w:rPr>
          <w:rStyle w:val="StyleUnderline"/>
        </w:rPr>
        <w:t xml:space="preserve">forecasting </w:t>
      </w:r>
      <w:r w:rsidRPr="0041440C">
        <w:rPr>
          <w:rStyle w:val="StyleUnderline"/>
          <w:highlight w:val="cyan"/>
        </w:rPr>
        <w:t>platforms</w:t>
      </w:r>
      <w:r w:rsidRPr="0041440C">
        <w:rPr>
          <w:rStyle w:val="StyleUnderline"/>
        </w:rPr>
        <w:t xml:space="preserve"> and competitions </w:t>
      </w:r>
      <w:r w:rsidRPr="0041440C">
        <w:rPr>
          <w:rStyle w:val="StyleUnderline"/>
          <w:highlight w:val="cyan"/>
        </w:rPr>
        <w:t>have</w:t>
      </w:r>
      <w:r w:rsidRPr="0041440C">
        <w:rPr>
          <w:sz w:val="16"/>
        </w:rPr>
        <w:t xml:space="preserve">, to a certain extent, </w:t>
      </w:r>
      <w:r w:rsidRPr="0041440C">
        <w:rPr>
          <w:rStyle w:val="Emphasis"/>
          <w:sz w:val="24"/>
          <w:szCs w:val="24"/>
          <w:highlight w:val="cyan"/>
        </w:rPr>
        <w:t>failed</w:t>
      </w:r>
      <w:r w:rsidRPr="0041440C">
        <w:rPr>
          <w:sz w:val="16"/>
        </w:rPr>
        <w:t xml:space="preserve"> to do so. We can relate </w:t>
      </w:r>
      <w:proofErr w:type="gramStart"/>
      <w:r w:rsidRPr="0041440C">
        <w:rPr>
          <w:sz w:val="16"/>
        </w:rPr>
        <w:t>this problems</w:t>
      </w:r>
      <w:proofErr w:type="gramEnd"/>
      <w:r w:rsidRPr="0041440C">
        <w:rPr>
          <w:sz w:val="16"/>
        </w:rPr>
        <w:t xml:space="preserve"> with the broader alignment problem present in machine learning systems. In particular, we notice that the incentive problems in our forecasting systems resemble machine learning specification gaming examples, such as those outlined in Krakovna et al. (2020), whereas others are more like principal-agent problems, which bear some resemblance to the inner alignment problems in Hubinger et al. (2019).</w:t>
      </w:r>
    </w:p>
    <w:p w14:paraId="2551C819" w14:textId="77777777" w:rsidR="00E4286D" w:rsidRDefault="00E4286D" w:rsidP="00E4286D">
      <w:pPr>
        <w:pStyle w:val="Heading4"/>
      </w:pPr>
      <w:r>
        <w:t xml:space="preserve">No </w:t>
      </w:r>
      <w:r w:rsidRPr="00D20AD5">
        <w:rPr>
          <w:u w:val="single"/>
        </w:rPr>
        <w:t>spillover</w:t>
      </w:r>
      <w:r w:rsidRPr="00E4286D">
        <w:t xml:space="preserve">---its </w:t>
      </w:r>
      <w:r w:rsidRPr="00E4286D">
        <w:rPr>
          <w:u w:val="single"/>
        </w:rPr>
        <w:t>inhibited</w:t>
      </w:r>
      <w:r w:rsidRPr="00E4286D">
        <w:t xml:space="preserve"> by the </w:t>
      </w:r>
      <w:r w:rsidRPr="00E4286D">
        <w:rPr>
          <w:u w:val="single"/>
        </w:rPr>
        <w:t>very definition</w:t>
      </w:r>
      <w:r w:rsidRPr="00E4286D">
        <w:t xml:space="preserve"> of ‘superforecasters.’</w:t>
      </w:r>
    </w:p>
    <w:p w14:paraId="4D7620B4" w14:textId="77777777" w:rsidR="00E4286D" w:rsidRDefault="00E4286D" w:rsidP="00E4286D">
      <w:r>
        <w:t xml:space="preserve">Dr. Ilias </w:t>
      </w:r>
      <w:r w:rsidRPr="00D20AD5">
        <w:rPr>
          <w:rStyle w:val="Style13ptBold"/>
        </w:rPr>
        <w:t>Katsagounos et al. 21</w:t>
      </w:r>
      <w:r>
        <w:t>, Head of Research Activities, PM2 Alliance; Dimitrios D. Thomakos, Professor, Applied Econometrics, National and Kapodistrian University of Athens; Konstantia Litsiou, Senior Lecturer, Forecasting, Manchester Metropolitan University; Konstantinos Nikolopoulos, Professor, Business Information Systems &amp; Analytics, Durham University Business School, "Superforecasting Reality Check: Evidence From A Small Pool Of Experts and Expedited Identification," European Journal of Operational Research, Vol. 289, Issue 1, 02/16/2021, ScienceDirect.</w:t>
      </w:r>
    </w:p>
    <w:p w14:paraId="47D16704" w14:textId="77777777" w:rsidR="00E4286D" w:rsidRDefault="00E4286D" w:rsidP="00E4286D">
      <w:pPr>
        <w:rPr>
          <w:sz w:val="16"/>
        </w:rPr>
      </w:pPr>
      <w:r w:rsidRPr="00D20AD5">
        <w:rPr>
          <w:sz w:val="16"/>
        </w:rPr>
        <w:t xml:space="preserve">The one </w:t>
      </w:r>
      <w:r w:rsidRPr="00D20AD5">
        <w:rPr>
          <w:rStyle w:val="StyleUnderline"/>
        </w:rPr>
        <w:t xml:space="preserve">main </w:t>
      </w:r>
      <w:r w:rsidRPr="00291331">
        <w:rPr>
          <w:rStyle w:val="StyleUnderline"/>
          <w:highlight w:val="cyan"/>
        </w:rPr>
        <w:t>finding</w:t>
      </w:r>
      <w:r w:rsidRPr="00D20AD5">
        <w:rPr>
          <w:rStyle w:val="StyleUnderline"/>
        </w:rPr>
        <w:t xml:space="preserve"> from</w:t>
      </w:r>
      <w:r w:rsidRPr="00D20AD5">
        <w:rPr>
          <w:sz w:val="16"/>
        </w:rPr>
        <w:t xml:space="preserve"> Tetlock and Mellers’ </w:t>
      </w:r>
      <w:r w:rsidRPr="00D20AD5">
        <w:rPr>
          <w:rStyle w:val="StyleUnderline"/>
        </w:rPr>
        <w:t>research</w:t>
      </w:r>
      <w:r w:rsidRPr="00D20AD5">
        <w:rPr>
          <w:sz w:val="16"/>
        </w:rPr>
        <w:t xml:space="preserve"> project </w:t>
      </w:r>
      <w:r w:rsidRPr="00291331">
        <w:rPr>
          <w:rStyle w:val="StyleUnderline"/>
          <w:highlight w:val="cyan"/>
        </w:rPr>
        <w:t>is</w:t>
      </w:r>
      <w:r w:rsidRPr="00D20AD5">
        <w:rPr>
          <w:rStyle w:val="StyleUnderline"/>
        </w:rPr>
        <w:t xml:space="preserve"> that</w:t>
      </w:r>
      <w:r w:rsidRPr="00D20AD5">
        <w:rPr>
          <w:sz w:val="16"/>
        </w:rPr>
        <w:t xml:space="preserve"> </w:t>
      </w:r>
      <w:r w:rsidRPr="00D20AD5">
        <w:rPr>
          <w:rStyle w:val="Emphasis"/>
        </w:rPr>
        <w:t>although</w:t>
      </w:r>
      <w:r w:rsidRPr="00D20AD5">
        <w:rPr>
          <w:sz w:val="16"/>
        </w:rPr>
        <w:t xml:space="preserve"> </w:t>
      </w:r>
      <w:r w:rsidRPr="00291331">
        <w:rPr>
          <w:rStyle w:val="StyleUnderline"/>
          <w:highlight w:val="cyan"/>
        </w:rPr>
        <w:t>superforecasters</w:t>
      </w:r>
      <w:r w:rsidRPr="00D20AD5">
        <w:rPr>
          <w:sz w:val="16"/>
        </w:rPr>
        <w:t xml:space="preserve"> do </w:t>
      </w:r>
      <w:r w:rsidRPr="00D20AD5">
        <w:rPr>
          <w:rStyle w:val="StyleUnderline"/>
        </w:rPr>
        <w:t>exist, they</w:t>
      </w:r>
      <w:r w:rsidRPr="00D20AD5">
        <w:rPr>
          <w:sz w:val="16"/>
        </w:rPr>
        <w:t xml:space="preserve"> </w:t>
      </w:r>
      <w:r w:rsidRPr="00291331">
        <w:rPr>
          <w:rStyle w:val="Emphasis"/>
          <w:sz w:val="24"/>
          <w:szCs w:val="24"/>
          <w:highlight w:val="cyan"/>
        </w:rPr>
        <w:t>are a rarity</w:t>
      </w:r>
      <w:r w:rsidRPr="00D20AD5">
        <w:rPr>
          <w:sz w:val="16"/>
        </w:rPr>
        <w:t xml:space="preserve">. It </w:t>
      </w:r>
      <w:r w:rsidRPr="00291331">
        <w:rPr>
          <w:rStyle w:val="StyleUnderline"/>
          <w:highlight w:val="cyan"/>
        </w:rPr>
        <w:t>takes</w:t>
      </w:r>
      <w:r w:rsidRPr="00D20AD5">
        <w:rPr>
          <w:rStyle w:val="StyleUnderline"/>
        </w:rPr>
        <w:t xml:space="preserve"> a</w:t>
      </w:r>
      <w:r w:rsidRPr="00D20AD5">
        <w:rPr>
          <w:sz w:val="16"/>
        </w:rPr>
        <w:t xml:space="preserve"> </w:t>
      </w:r>
      <w:r w:rsidRPr="00291331">
        <w:rPr>
          <w:rStyle w:val="Emphasis"/>
          <w:highlight w:val="cyan"/>
        </w:rPr>
        <w:t>lot of time</w:t>
      </w:r>
      <w:r w:rsidRPr="00291331">
        <w:rPr>
          <w:sz w:val="16"/>
          <w:highlight w:val="cyan"/>
        </w:rPr>
        <w:t xml:space="preserve"> </w:t>
      </w:r>
      <w:r w:rsidRPr="00291331">
        <w:rPr>
          <w:rStyle w:val="StyleUnderline"/>
          <w:highlight w:val="cyan"/>
        </w:rPr>
        <w:t>and</w:t>
      </w:r>
      <w:r w:rsidRPr="00D20AD5">
        <w:rPr>
          <w:rStyle w:val="StyleUnderline"/>
        </w:rPr>
        <w:t xml:space="preserve"> a </w:t>
      </w:r>
      <w:r w:rsidRPr="00291331">
        <w:rPr>
          <w:rStyle w:val="StyleUnderline"/>
          <w:highlight w:val="cyan"/>
        </w:rPr>
        <w:t>very big</w:t>
      </w:r>
      <w:r w:rsidRPr="00291331">
        <w:rPr>
          <w:sz w:val="16"/>
          <w:highlight w:val="cyan"/>
        </w:rPr>
        <w:t xml:space="preserve"> </w:t>
      </w:r>
      <w:r w:rsidRPr="00291331">
        <w:rPr>
          <w:rStyle w:val="Emphasis"/>
          <w:highlight w:val="cyan"/>
        </w:rPr>
        <w:t>initial</w:t>
      </w:r>
      <w:r w:rsidRPr="00291331">
        <w:rPr>
          <w:sz w:val="16"/>
          <w:highlight w:val="cyan"/>
        </w:rPr>
        <w:t xml:space="preserve"> </w:t>
      </w:r>
      <w:r w:rsidRPr="00291331">
        <w:rPr>
          <w:rStyle w:val="StyleUnderline"/>
          <w:highlight w:val="cyan"/>
        </w:rPr>
        <w:t>pool</w:t>
      </w:r>
      <w:r w:rsidRPr="00D20AD5">
        <w:rPr>
          <w:rStyle w:val="StyleUnderline"/>
        </w:rPr>
        <w:t xml:space="preserve"> of experts</w:t>
      </w:r>
      <w:r w:rsidRPr="00D20AD5">
        <w:rPr>
          <w:sz w:val="16"/>
        </w:rPr>
        <w:t xml:space="preserve"> in order </w:t>
      </w:r>
      <w:r w:rsidRPr="00291331">
        <w:rPr>
          <w:rStyle w:val="StyleUnderline"/>
          <w:highlight w:val="cyan"/>
        </w:rPr>
        <w:t>to</w:t>
      </w:r>
      <w:r w:rsidRPr="00291331">
        <w:rPr>
          <w:sz w:val="16"/>
          <w:highlight w:val="cyan"/>
        </w:rPr>
        <w:t xml:space="preserve"> </w:t>
      </w:r>
      <w:r w:rsidRPr="00291331">
        <w:rPr>
          <w:rStyle w:val="Emphasis"/>
          <w:highlight w:val="cyan"/>
        </w:rPr>
        <w:t>identify</w:t>
      </w:r>
      <w:r w:rsidRPr="00D20AD5">
        <w:rPr>
          <w:sz w:val="16"/>
        </w:rPr>
        <w:t xml:space="preserve"> </w:t>
      </w:r>
      <w:r w:rsidRPr="00D20AD5">
        <w:rPr>
          <w:rStyle w:val="StyleUnderline"/>
        </w:rPr>
        <w:t xml:space="preserve">them - all and all </w:t>
      </w:r>
      <w:r w:rsidRPr="00291331">
        <w:rPr>
          <w:rStyle w:val="StyleUnderline"/>
          <w:highlight w:val="cyan"/>
        </w:rPr>
        <w:t>a</w:t>
      </w:r>
      <w:r w:rsidRPr="00291331">
        <w:rPr>
          <w:sz w:val="16"/>
          <w:highlight w:val="cyan"/>
        </w:rPr>
        <w:t xml:space="preserve"> </w:t>
      </w:r>
      <w:r w:rsidRPr="00291331">
        <w:rPr>
          <w:rStyle w:val="Emphasis"/>
          <w:highlight w:val="cyan"/>
        </w:rPr>
        <w:t>few hundred</w:t>
      </w:r>
      <w:r w:rsidRPr="00291331">
        <w:rPr>
          <w:sz w:val="16"/>
          <w:highlight w:val="cyan"/>
        </w:rPr>
        <w:t xml:space="preserve"> </w:t>
      </w:r>
      <w:r w:rsidRPr="00291331">
        <w:rPr>
          <w:rStyle w:val="StyleUnderline"/>
          <w:highlight w:val="cyan"/>
        </w:rPr>
        <w:t>across the globe</w:t>
      </w:r>
      <w:r w:rsidRPr="00D20AD5">
        <w:rPr>
          <w:sz w:val="16"/>
        </w:rPr>
        <w:t xml:space="preserve">. That </w:t>
      </w:r>
      <w:r w:rsidRPr="00291331">
        <w:rPr>
          <w:rStyle w:val="StyleUnderline"/>
        </w:rPr>
        <w:t>end</w:t>
      </w:r>
      <w:r w:rsidRPr="00D20AD5">
        <w:rPr>
          <w:rStyle w:val="StyleUnderline"/>
        </w:rPr>
        <w:t xml:space="preserve"> result</w:t>
      </w:r>
      <w:r w:rsidRPr="00D20AD5">
        <w:rPr>
          <w:sz w:val="16"/>
        </w:rPr>
        <w:t xml:space="preserve">, however, </w:t>
      </w:r>
      <w:r w:rsidRPr="00291331">
        <w:rPr>
          <w:rStyle w:val="Emphasis"/>
          <w:highlight w:val="cyan"/>
        </w:rPr>
        <w:t>jeopardizes</w:t>
      </w:r>
      <w:r w:rsidRPr="00D20AD5">
        <w:rPr>
          <w:sz w:val="16"/>
        </w:rPr>
        <w:t xml:space="preserve"> the </w:t>
      </w:r>
      <w:r w:rsidRPr="00291331">
        <w:rPr>
          <w:rStyle w:val="StyleUnderline"/>
          <w:highlight w:val="cyan"/>
        </w:rPr>
        <w:t>applicability</w:t>
      </w:r>
      <w:r w:rsidRPr="00D20AD5">
        <w:rPr>
          <w:sz w:val="16"/>
        </w:rPr>
        <w:t xml:space="preserve"> of the proposition, as exciting as it may be for the academic word. </w:t>
      </w:r>
      <w:r w:rsidRPr="00D20AD5">
        <w:rPr>
          <w:rStyle w:val="StyleUnderline"/>
        </w:rPr>
        <w:t>If</w:t>
      </w:r>
      <w:r w:rsidRPr="00D20AD5">
        <w:rPr>
          <w:sz w:val="16"/>
        </w:rPr>
        <w:t xml:space="preserve"> </w:t>
      </w:r>
      <w:r w:rsidRPr="00291331">
        <w:rPr>
          <w:rStyle w:val="Emphasis"/>
        </w:rPr>
        <w:t>each</w:t>
      </w:r>
      <w:r w:rsidRPr="00291331">
        <w:rPr>
          <w:sz w:val="16"/>
        </w:rPr>
        <w:t xml:space="preserve"> </w:t>
      </w:r>
      <w:r w:rsidRPr="00291331">
        <w:rPr>
          <w:rStyle w:val="StyleUnderline"/>
        </w:rPr>
        <w:t>and</w:t>
      </w:r>
      <w:r w:rsidRPr="00291331">
        <w:rPr>
          <w:sz w:val="16"/>
        </w:rPr>
        <w:t xml:space="preserve"> </w:t>
      </w:r>
      <w:r w:rsidRPr="00291331">
        <w:rPr>
          <w:rStyle w:val="Emphasis"/>
        </w:rPr>
        <w:t>every</w:t>
      </w:r>
      <w:r w:rsidRPr="00291331">
        <w:rPr>
          <w:sz w:val="16"/>
        </w:rPr>
        <w:t xml:space="preserve"> </w:t>
      </w:r>
      <w:r w:rsidRPr="00291331">
        <w:rPr>
          <w:rStyle w:val="StyleUnderline"/>
        </w:rPr>
        <w:t>company</w:t>
      </w:r>
      <w:r w:rsidRPr="00D20AD5">
        <w:rPr>
          <w:sz w:val="16"/>
        </w:rPr>
        <w:t xml:space="preserve"> in this world </w:t>
      </w:r>
      <w:r w:rsidRPr="00D20AD5">
        <w:rPr>
          <w:rStyle w:val="StyleUnderline"/>
        </w:rPr>
        <w:t>needs to rely on the</w:t>
      </w:r>
      <w:r w:rsidRPr="00D20AD5">
        <w:rPr>
          <w:sz w:val="16"/>
        </w:rPr>
        <w:t xml:space="preserve"> </w:t>
      </w:r>
      <w:r w:rsidRPr="00D20AD5">
        <w:rPr>
          <w:rStyle w:val="Emphasis"/>
        </w:rPr>
        <w:t>aforementioned</w:t>
      </w:r>
      <w:r w:rsidRPr="00D20AD5">
        <w:rPr>
          <w:sz w:val="16"/>
        </w:rPr>
        <w:t xml:space="preserve"> </w:t>
      </w:r>
      <w:r w:rsidRPr="00D20AD5">
        <w:rPr>
          <w:rStyle w:val="StyleUnderline"/>
        </w:rPr>
        <w:t>superforecasters</w:t>
      </w:r>
      <w:r w:rsidRPr="00D20AD5">
        <w:rPr>
          <w:sz w:val="16"/>
        </w:rPr>
        <w:t xml:space="preserve">, then </w:t>
      </w:r>
      <w:r w:rsidRPr="00D20AD5">
        <w:rPr>
          <w:rStyle w:val="StyleUnderline"/>
        </w:rPr>
        <w:t xml:space="preserve">this will end up being </w:t>
      </w:r>
      <w:r w:rsidRPr="00291331">
        <w:rPr>
          <w:rStyle w:val="StyleUnderline"/>
          <w:highlight w:val="cyan"/>
        </w:rPr>
        <w:t>a</w:t>
      </w:r>
      <w:r w:rsidRPr="00291331">
        <w:rPr>
          <w:sz w:val="16"/>
          <w:highlight w:val="cyan"/>
        </w:rPr>
        <w:t xml:space="preserve"> </w:t>
      </w:r>
      <w:r w:rsidRPr="00291331">
        <w:rPr>
          <w:rStyle w:val="Emphasis"/>
          <w:sz w:val="24"/>
          <w:szCs w:val="24"/>
          <w:highlight w:val="cyan"/>
        </w:rPr>
        <w:t>very expensive and constrained</w:t>
      </w:r>
      <w:r w:rsidRPr="00291331">
        <w:rPr>
          <w:sz w:val="16"/>
          <w:highlight w:val="cyan"/>
        </w:rPr>
        <w:t xml:space="preserve"> </w:t>
      </w:r>
      <w:r w:rsidRPr="00291331">
        <w:rPr>
          <w:rStyle w:val="StyleUnderline"/>
          <w:highlight w:val="cyan"/>
        </w:rPr>
        <w:t>endeavor</w:t>
      </w:r>
      <w:r w:rsidRPr="00D20AD5">
        <w:rPr>
          <w:sz w:val="16"/>
        </w:rPr>
        <w:t xml:space="preserve"> for most interested parties.</w:t>
      </w:r>
    </w:p>
    <w:p w14:paraId="448A2905" w14:textId="77777777" w:rsidR="00E4286D" w:rsidRPr="00696DD7" w:rsidRDefault="00E4286D" w:rsidP="00E4286D">
      <w:pPr>
        <w:rPr>
          <w:sz w:val="16"/>
        </w:rPr>
      </w:pPr>
    </w:p>
    <w:p w14:paraId="035482B5" w14:textId="77777777" w:rsidR="00E4286D" w:rsidRDefault="00E4286D" w:rsidP="00E4286D">
      <w:pPr>
        <w:pStyle w:val="Heading3"/>
      </w:pPr>
      <w:r>
        <w:t>Biz Con DA---2AC</w:t>
      </w:r>
    </w:p>
    <w:p w14:paraId="5C26FDB8" w14:textId="77777777" w:rsidR="00E4286D" w:rsidRDefault="00E4286D" w:rsidP="00E4286D">
      <w:pPr>
        <w:pStyle w:val="Heading4"/>
      </w:pPr>
      <w:r>
        <w:t xml:space="preserve">No spillover---blockchain is </w:t>
      </w:r>
      <w:r>
        <w:rPr>
          <w:u w:val="single"/>
        </w:rPr>
        <w:t>siloed</w:t>
      </w:r>
      <w:r>
        <w:t xml:space="preserve"> from </w:t>
      </w:r>
      <w:r>
        <w:rPr>
          <w:u w:val="single"/>
        </w:rPr>
        <w:t>other</w:t>
      </w:r>
      <w:r>
        <w:t xml:space="preserve"> areas</w:t>
      </w:r>
    </w:p>
    <w:p w14:paraId="5EE05CE0" w14:textId="77777777" w:rsidR="00E4286D" w:rsidRDefault="00E4286D" w:rsidP="00E4286D">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6057F6D5" w14:textId="77777777" w:rsidR="00E4286D" w:rsidRDefault="00E4286D" w:rsidP="00E4286D">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29A53414" w14:textId="77777777" w:rsidR="00E4286D" w:rsidRDefault="00E4286D" w:rsidP="00E4286D">
      <w:pPr>
        <w:pStyle w:val="Heading4"/>
      </w:pPr>
      <w:r>
        <w:t xml:space="preserve">There’s a blockchain </w:t>
      </w:r>
      <w:r>
        <w:rPr>
          <w:u w:val="single"/>
        </w:rPr>
        <w:t>crackdown</w:t>
      </w:r>
      <w:r>
        <w:t xml:space="preserve"> now that’s </w:t>
      </w:r>
      <w:r>
        <w:rPr>
          <w:u w:val="single"/>
        </w:rPr>
        <w:t>shredding</w:t>
      </w:r>
      <w:r>
        <w:t xml:space="preserve"> confidence</w:t>
      </w:r>
    </w:p>
    <w:p w14:paraId="41CBAFEB" w14:textId="77777777" w:rsidR="00E4286D" w:rsidRPr="00732C40" w:rsidRDefault="00E4286D" w:rsidP="00E4286D">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3E289D3E" w14:textId="77777777" w:rsidR="00E4286D" w:rsidRPr="00732C40" w:rsidRDefault="00E4286D" w:rsidP="00E4286D">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37252951" w14:textId="77777777" w:rsidR="00E4286D" w:rsidRPr="00732C40" w:rsidRDefault="00E4286D" w:rsidP="00E4286D">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27AEE171" w14:textId="77777777" w:rsidR="00E4286D" w:rsidRPr="00732C40" w:rsidRDefault="00E4286D" w:rsidP="00E4286D">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7B0B7DCB" w14:textId="77777777" w:rsidR="00E4286D" w:rsidRPr="00732C40" w:rsidRDefault="00E4286D" w:rsidP="00E4286D">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02E5DB79" w14:textId="77777777" w:rsidR="00E4286D" w:rsidRPr="00732C40" w:rsidRDefault="00E4286D" w:rsidP="00E4286D">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472154D9" w14:textId="77777777" w:rsidR="00E4286D" w:rsidRPr="00732C40" w:rsidRDefault="00E4286D" w:rsidP="00E4286D">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64C0E2E5" w14:textId="77777777" w:rsidR="00E4286D" w:rsidRPr="00732C40" w:rsidRDefault="00E4286D" w:rsidP="00E4286D">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56CD68C5" w14:textId="77777777" w:rsidR="00E4286D" w:rsidRPr="00732C40" w:rsidRDefault="00E4286D" w:rsidP="00E4286D">
      <w:pPr>
        <w:rPr>
          <w:sz w:val="10"/>
          <w:szCs w:val="16"/>
        </w:rPr>
      </w:pPr>
      <w:r w:rsidRPr="00732C40">
        <w:rPr>
          <w:sz w:val="10"/>
          <w:szCs w:val="16"/>
        </w:rPr>
        <w:t>Regulators in recent weeks have made clear they’re zeroing in on crypto exchanges and DeFi platforms.</w:t>
      </w:r>
    </w:p>
    <w:p w14:paraId="213937E4" w14:textId="77777777" w:rsidR="00E4286D" w:rsidRPr="00732C40" w:rsidRDefault="00E4286D" w:rsidP="00E4286D">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2B21F601" w14:textId="77777777" w:rsidR="00E4286D" w:rsidRPr="00732C40" w:rsidRDefault="00E4286D" w:rsidP="00E4286D">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50E7457A" w14:textId="77777777" w:rsidR="00E4286D" w:rsidRPr="00732C40" w:rsidRDefault="00E4286D" w:rsidP="00E4286D">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53612D3D" w14:textId="77777777" w:rsidR="00E4286D" w:rsidRPr="00732C40" w:rsidRDefault="00E4286D" w:rsidP="00E4286D">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BlockFi for offering interest-earning accounts that regulators say could be unregistered securities products.</w:t>
      </w:r>
    </w:p>
    <w:p w14:paraId="521167C8" w14:textId="77777777" w:rsidR="00E4286D" w:rsidRPr="00732C40" w:rsidRDefault="00E4286D" w:rsidP="00E4286D">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00C74FB5" w14:textId="77777777" w:rsidR="00E4286D" w:rsidRPr="00732C40" w:rsidRDefault="00E4286D" w:rsidP="00E4286D">
      <w:pPr>
        <w:rPr>
          <w:sz w:val="10"/>
          <w:szCs w:val="16"/>
        </w:rPr>
      </w:pPr>
      <w:r w:rsidRPr="00732C40">
        <w:rPr>
          <w:sz w:val="10"/>
          <w:szCs w:val="16"/>
        </w:rPr>
        <w:t>"We’re hopeful that BlockFi will lead the charge in collaborating with regulators to define a regulatory path for our ecosystem going forward," McHugh said.</w:t>
      </w:r>
    </w:p>
    <w:p w14:paraId="79498361" w14:textId="77777777" w:rsidR="00E4286D" w:rsidRPr="00732C40" w:rsidRDefault="00E4286D" w:rsidP="00E4286D">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14421C06" w14:textId="77777777" w:rsidR="00E4286D" w:rsidRPr="00732C40" w:rsidRDefault="00E4286D" w:rsidP="00E4286D">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4739D3E4" w14:textId="77777777" w:rsidR="00E4286D" w:rsidRPr="00732C40" w:rsidRDefault="00E4286D" w:rsidP="00E4286D">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1082B722" w14:textId="77777777" w:rsidR="00E4286D" w:rsidRPr="00732C40" w:rsidRDefault="00E4286D" w:rsidP="00E4286D">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01B85D03" w14:textId="77777777" w:rsidR="00E4286D" w:rsidRPr="00732C40" w:rsidRDefault="00E4286D" w:rsidP="00E4286D">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18D4DE69" w14:textId="77777777" w:rsidR="00E4286D" w:rsidRPr="00732C40" w:rsidRDefault="00E4286D" w:rsidP="00E4286D">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39651CF7" w14:textId="77777777" w:rsidR="00E4286D" w:rsidRPr="00732C40" w:rsidRDefault="00E4286D" w:rsidP="00E4286D">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771510C2" w14:textId="77777777" w:rsidR="00E4286D" w:rsidRPr="00732C40" w:rsidRDefault="00E4286D" w:rsidP="00E4286D">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7E30EB4B" w14:textId="77777777" w:rsidR="00E4286D" w:rsidRPr="00732C40" w:rsidRDefault="00E4286D" w:rsidP="00E4286D">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35BF9029" w14:textId="77777777" w:rsidR="00E4286D" w:rsidRPr="00732C40" w:rsidRDefault="00E4286D" w:rsidP="00E4286D">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110A4EBD" w14:textId="77777777" w:rsidR="00E4286D" w:rsidRPr="00732C40" w:rsidRDefault="00E4286D" w:rsidP="00E4286D">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537B53F8" w14:textId="77777777" w:rsidR="00E4286D" w:rsidRPr="00732C40" w:rsidRDefault="00E4286D" w:rsidP="00E4286D">
      <w:pPr>
        <w:rPr>
          <w:sz w:val="16"/>
        </w:rPr>
      </w:pPr>
      <w:r w:rsidRPr="00732C40">
        <w:rPr>
          <w:sz w:val="16"/>
        </w:rPr>
        <w:t xml:space="preserve">McHenry has also proposed a bill that would convene a working group between the SEC, </w:t>
      </w:r>
      <w:proofErr w:type="gramStart"/>
      <w:r w:rsidRPr="00732C40">
        <w:rPr>
          <w:sz w:val="16"/>
        </w:rPr>
        <w:t>CFTC</w:t>
      </w:r>
      <w:proofErr w:type="gramEnd"/>
      <w:r w:rsidRPr="00732C40">
        <w:rPr>
          <w:sz w:val="16"/>
        </w:rPr>
        <w:t xml:space="preserve"> and industry to report on cryptocurrency regulation.</w:t>
      </w:r>
    </w:p>
    <w:p w14:paraId="3D512A7C" w14:textId="77777777" w:rsidR="00E4286D" w:rsidRPr="00732C40" w:rsidRDefault="00E4286D" w:rsidP="00E4286D">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4744E75C" w14:textId="77777777" w:rsidR="00E4286D" w:rsidRPr="00B6387A" w:rsidRDefault="00E4286D" w:rsidP="00E4286D">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p>
    <w:p w14:paraId="396C8BB7" w14:textId="77777777" w:rsidR="00E4286D" w:rsidRDefault="00E4286D" w:rsidP="00E4286D">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240-244</w:t>
      </w:r>
    </w:p>
    <w:p w14:paraId="1438B669" w14:textId="77777777" w:rsidR="00E4286D" w:rsidRPr="006C06E3" w:rsidRDefault="00E4286D" w:rsidP="00E4286D">
      <w:pPr>
        <w:rPr>
          <w:sz w:val="16"/>
        </w:rPr>
      </w:pPr>
      <w:r w:rsidRPr="006C06E3">
        <w:rPr>
          <w:sz w:val="16"/>
        </w:rPr>
        <w:t>3.2 Law + Code</w:t>
      </w:r>
    </w:p>
    <w:p w14:paraId="5EBAA632" w14:textId="77777777" w:rsidR="00E4286D" w:rsidRPr="006C06E3" w:rsidRDefault="00E4286D" w:rsidP="00E4286D">
      <w:pPr>
        <w:rPr>
          <w:sz w:val="16"/>
        </w:rPr>
      </w:pPr>
      <w:r w:rsidRPr="006C06E3">
        <w:rPr>
          <w:sz w:val="16"/>
        </w:rPr>
        <w:t>3.2.1 Why together?</w:t>
      </w:r>
    </w:p>
    <w:p w14:paraId="3986B404" w14:textId="77777777" w:rsidR="00E4286D" w:rsidRPr="006C06E3" w:rsidRDefault="00E4286D" w:rsidP="00E4286D">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7FB4CDD9" w14:textId="77777777" w:rsidR="00E4286D" w:rsidRPr="006C06E3" w:rsidRDefault="00E4286D" w:rsidP="00E4286D">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5649FA36" w14:textId="77777777" w:rsidR="00E4286D" w:rsidRPr="006C06E3" w:rsidRDefault="00E4286D" w:rsidP="00E4286D">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6F10D789" w14:textId="77777777" w:rsidR="00E4286D" w:rsidRDefault="00E4286D" w:rsidP="00E4286D">
      <w:pPr>
        <w:rPr>
          <w:rStyle w:val="Emphasis"/>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p>
    <w:p w14:paraId="74298E83" w14:textId="77777777" w:rsidR="00E4286D" w:rsidRDefault="00E4286D" w:rsidP="00E4286D">
      <w:pPr>
        <w:rPr>
          <w:rStyle w:val="Emphasis"/>
        </w:rPr>
      </w:pPr>
    </w:p>
    <w:p w14:paraId="794D3F95" w14:textId="77777777" w:rsidR="00E4286D" w:rsidRDefault="00E4286D" w:rsidP="00E4286D">
      <w:pPr>
        <w:rPr>
          <w:rStyle w:val="Emphasis"/>
        </w:rPr>
      </w:pPr>
    </w:p>
    <w:p w14:paraId="238D2B0C" w14:textId="77777777" w:rsidR="00E4286D" w:rsidRPr="006C06E3" w:rsidRDefault="00E4286D" w:rsidP="00E4286D">
      <w:pPr>
        <w:rPr>
          <w:sz w:val="16"/>
        </w:rPr>
      </w:pP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79B91ED5" w14:textId="77777777" w:rsidR="00E4286D" w:rsidRPr="006C06E3" w:rsidRDefault="00E4286D" w:rsidP="00E4286D">
      <w:pPr>
        <w:rPr>
          <w:sz w:val="16"/>
        </w:rPr>
      </w:pPr>
      <w:r w:rsidRPr="006C06E3">
        <w:rPr>
          <w:sz w:val="16"/>
        </w:rPr>
        <w:t>3.2.2 Blockchain code</w:t>
      </w:r>
    </w:p>
    <w:p w14:paraId="4DE0C96A" w14:textId="77777777" w:rsidR="00E4286D" w:rsidRPr="006C06E3" w:rsidRDefault="00E4286D" w:rsidP="00E4286D">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439BC10C" w14:textId="77777777" w:rsidR="00E4286D" w:rsidRPr="006C06E3" w:rsidRDefault="00E4286D" w:rsidP="00E4286D">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w:t>
      </w:r>
      <w:proofErr w:type="gramStart"/>
      <w:r w:rsidRPr="006C06E3">
        <w:rPr>
          <w:sz w:val="16"/>
        </w:rPr>
        <w:t>implemented</w:t>
      </w:r>
      <w:proofErr w:type="gramEnd"/>
      <w:r w:rsidRPr="006C06E3">
        <w:rPr>
          <w:sz w:val="16"/>
        </w:rPr>
        <w:t xml:space="preserve">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4949C585" w14:textId="77777777" w:rsidR="00E4286D" w:rsidRPr="006C06E3" w:rsidRDefault="00E4286D" w:rsidP="00E4286D">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2E2B6931" w14:textId="77777777" w:rsidR="00E4286D" w:rsidRPr="006C06E3" w:rsidRDefault="00E4286D" w:rsidP="00E4286D">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526F4987" w14:textId="77777777" w:rsidR="00E4286D" w:rsidRPr="006C06E3" w:rsidRDefault="00E4286D" w:rsidP="00E4286D">
      <w:pPr>
        <w:rPr>
          <w:sz w:val="16"/>
        </w:rPr>
      </w:pPr>
      <w:r w:rsidRPr="006C06E3">
        <w:rPr>
          <w:sz w:val="16"/>
        </w:rPr>
        <w:t>4 CHAPTER SUMMARY AND BEYOND</w:t>
      </w:r>
    </w:p>
    <w:p w14:paraId="126499E3" w14:textId="77777777" w:rsidR="00E4286D" w:rsidRPr="006C06E3" w:rsidRDefault="00E4286D" w:rsidP="00E4286D">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387044C6" w14:textId="77777777" w:rsidR="00E4286D" w:rsidRPr="006C06E3" w:rsidRDefault="00E4286D" w:rsidP="00E4286D">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460B3952" w14:textId="77777777" w:rsidR="00E4286D" w:rsidRPr="006C06E3" w:rsidRDefault="00E4286D" w:rsidP="00E4286D">
      <w:pPr>
        <w:rPr>
          <w:sz w:val="16"/>
        </w:rPr>
      </w:pPr>
      <w:r w:rsidRPr="006C06E3">
        <w:rPr>
          <w:sz w:val="16"/>
        </w:rPr>
        <w:t>1 A POSITIVE AGENDA</w:t>
      </w:r>
    </w:p>
    <w:p w14:paraId="37A2CD04" w14:textId="77777777" w:rsidR="00E4286D" w:rsidRDefault="00E4286D" w:rsidP="00E4286D">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The objective is to create the right incentives for blockchain communities to implement the “law is code” approach described in Chapter 13 - that is, translating the law into code in a way that opens up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7B9FDE34" w14:textId="77777777" w:rsidR="00E4286D" w:rsidRPr="007C3417" w:rsidRDefault="00E4286D" w:rsidP="00E4286D">
      <w:pPr>
        <w:pStyle w:val="Heading4"/>
      </w:pPr>
      <w:r>
        <w:t xml:space="preserve">The </w:t>
      </w:r>
      <w:r>
        <w:rPr>
          <w:u w:val="single"/>
        </w:rPr>
        <w:t>signal</w:t>
      </w:r>
      <w:r>
        <w:t xml:space="preserve"> of </w:t>
      </w:r>
      <w:proofErr w:type="gramStart"/>
      <w:r>
        <w:t>a</w:t>
      </w:r>
      <w:proofErr w:type="gramEnd"/>
      <w:r>
        <w:t xml:space="preserve"> </w:t>
      </w:r>
      <w:r>
        <w:rPr>
          <w:u w:val="single"/>
        </w:rPr>
        <w:t>antitrust crackdown</w:t>
      </w:r>
      <w:r>
        <w:t xml:space="preserve"> has </w:t>
      </w:r>
      <w:r>
        <w:rPr>
          <w:u w:val="single"/>
        </w:rPr>
        <w:t>already</w:t>
      </w:r>
      <w:r>
        <w:t xml:space="preserve"> been </w:t>
      </w:r>
      <w:r>
        <w:rPr>
          <w:u w:val="single"/>
        </w:rPr>
        <w:t>clearly</w:t>
      </w:r>
      <w:r>
        <w:t xml:space="preserve"> sent</w:t>
      </w:r>
    </w:p>
    <w:p w14:paraId="3F1C633B" w14:textId="77777777" w:rsidR="00E4286D" w:rsidRDefault="00E4286D" w:rsidP="00E4286D">
      <w:r>
        <w:t xml:space="preserve">Lina </w:t>
      </w:r>
      <w:r w:rsidRPr="007C3417">
        <w:rPr>
          <w:rStyle w:val="Style13ptBold"/>
        </w:rPr>
        <w:t>Saigol 1-19</w:t>
      </w:r>
      <w:r>
        <w:t>, Head of Corporate News, EMEA, Dow Jones Media Group, BA from McGill University, “Mergers Are Booming. U.S. Regulators Are Gearing Up to Crack Down on Them.”, Barron’s, 1/19/2022, https://www.barrons.com/articles/mergers-booming-us-regulators-crackdown-51642534456?tesla=y</w:t>
      </w:r>
    </w:p>
    <w:p w14:paraId="3F17AF77" w14:textId="77777777" w:rsidR="00E4286D" w:rsidRPr="00445ABC" w:rsidRDefault="00E4286D" w:rsidP="00E4286D">
      <w:pPr>
        <w:rPr>
          <w:sz w:val="16"/>
        </w:rPr>
      </w:pPr>
      <w:r w:rsidRPr="00636847">
        <w:rPr>
          <w:rStyle w:val="Emphasis"/>
          <w:highlight w:val="cyan"/>
        </w:rPr>
        <w:t>Aggressive antitrust</w:t>
      </w:r>
      <w:r w:rsidRPr="007C3417">
        <w:rPr>
          <w:rStyle w:val="Emphasis"/>
        </w:rPr>
        <w:t xml:space="preserve"> enforcement </w:t>
      </w:r>
      <w:r w:rsidRPr="00636847">
        <w:rPr>
          <w:rStyle w:val="Emphasis"/>
          <w:highlight w:val="cyan"/>
        </w:rPr>
        <w:t>is back</w:t>
      </w:r>
      <w:r w:rsidRPr="00445ABC">
        <w:rPr>
          <w:sz w:val="16"/>
        </w:rPr>
        <w:t>.</w:t>
      </w:r>
    </w:p>
    <w:p w14:paraId="0AB34AB1" w14:textId="77777777" w:rsidR="00E4286D" w:rsidRPr="00445ABC" w:rsidRDefault="00E4286D" w:rsidP="00E4286D">
      <w:pPr>
        <w:rPr>
          <w:sz w:val="16"/>
        </w:rPr>
      </w:pPr>
      <w:r w:rsidRPr="00636847">
        <w:rPr>
          <w:rStyle w:val="StyleUnderline"/>
          <w:highlight w:val="cyan"/>
        </w:rPr>
        <w:t xml:space="preserve">That is the </w:t>
      </w:r>
      <w:r w:rsidRPr="00636847">
        <w:rPr>
          <w:rStyle w:val="Emphasis"/>
          <w:sz w:val="24"/>
          <w:szCs w:val="26"/>
          <w:highlight w:val="cyan"/>
        </w:rPr>
        <w:t>stark message</w:t>
      </w:r>
      <w:r w:rsidRPr="007C3417">
        <w:rPr>
          <w:rStyle w:val="StyleUnderline"/>
          <w:sz w:val="24"/>
          <w:szCs w:val="26"/>
        </w:rPr>
        <w:t xml:space="preserve"> </w:t>
      </w:r>
      <w:r w:rsidRPr="007C3417">
        <w:rPr>
          <w:rStyle w:val="StyleUnderline"/>
        </w:rPr>
        <w:t>that</w:t>
      </w:r>
      <w:r w:rsidRPr="00445ABC">
        <w:rPr>
          <w:sz w:val="16"/>
        </w:rPr>
        <w:t xml:space="preserve"> President Joe </w:t>
      </w:r>
      <w:r w:rsidRPr="00636847">
        <w:rPr>
          <w:rStyle w:val="StyleUnderline"/>
          <w:highlight w:val="cyan"/>
        </w:rPr>
        <w:t>Biden</w:t>
      </w:r>
      <w:r w:rsidRPr="007C3417">
        <w:rPr>
          <w:rStyle w:val="StyleUnderline"/>
        </w:rPr>
        <w:t xml:space="preserve"> has </w:t>
      </w:r>
      <w:r w:rsidRPr="00636847">
        <w:rPr>
          <w:rStyle w:val="Emphasis"/>
          <w:highlight w:val="cyan"/>
        </w:rPr>
        <w:t>sent the business community</w:t>
      </w:r>
      <w:r w:rsidRPr="00636847">
        <w:rPr>
          <w:rStyle w:val="StyleUnderline"/>
          <w:highlight w:val="cyan"/>
        </w:rPr>
        <w:t>, and regulators</w:t>
      </w:r>
      <w:r w:rsidRPr="007C3417">
        <w:rPr>
          <w:rStyle w:val="StyleUnderline"/>
        </w:rPr>
        <w:t xml:space="preserve"> have </w:t>
      </w:r>
      <w:r w:rsidRPr="00636847">
        <w:rPr>
          <w:rStyle w:val="Emphasis"/>
          <w:sz w:val="24"/>
          <w:szCs w:val="26"/>
          <w:highlight w:val="cyan"/>
        </w:rPr>
        <w:t>already kicked into action</w:t>
      </w:r>
      <w:r w:rsidRPr="007C3417">
        <w:rPr>
          <w:rStyle w:val="StyleUnderline"/>
        </w:rPr>
        <w:t>, threatening to rein in a record-setting merger boom</w:t>
      </w:r>
      <w:r w:rsidRPr="00445ABC">
        <w:rPr>
          <w:sz w:val="16"/>
        </w:rPr>
        <w:t>.</w:t>
      </w:r>
    </w:p>
    <w:p w14:paraId="1B450F57" w14:textId="77777777" w:rsidR="00E4286D" w:rsidRPr="00445ABC" w:rsidRDefault="00E4286D" w:rsidP="00E4286D">
      <w:pPr>
        <w:rPr>
          <w:sz w:val="16"/>
        </w:rPr>
      </w:pPr>
      <w:r w:rsidRPr="00445ABC">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436A486F" w14:textId="77777777" w:rsidR="00E4286D" w:rsidRPr="00445ABC" w:rsidRDefault="00E4286D" w:rsidP="00E4286D">
      <w:pPr>
        <w:rPr>
          <w:sz w:val="16"/>
        </w:rPr>
      </w:pPr>
      <w:r w:rsidRPr="00445ABC">
        <w:rPr>
          <w:sz w:val="16"/>
        </w:rPr>
        <w:t xml:space="preserve">“Our country depends on competition to drive progress, innovation, and prosperity,” Kanter said. “We need to understand why so many industries have too few competitors, and to think carefully about how to ensure our merger enforcement tools are fit for purpose in the modern economy.”    </w:t>
      </w:r>
    </w:p>
    <w:p w14:paraId="5F699D45" w14:textId="77777777" w:rsidR="00E4286D" w:rsidRPr="00445ABC" w:rsidRDefault="00E4286D" w:rsidP="00E4286D">
      <w:pPr>
        <w:rPr>
          <w:sz w:val="16"/>
        </w:rPr>
      </w:pPr>
      <w:r w:rsidRPr="00445ABC">
        <w:rPr>
          <w:sz w:val="16"/>
        </w:rPr>
        <w:t>That is due in part because the FTC is constrained by limited manpower and budget. Also, regulators don’t have authority on their own to block a merger—federal judges can issue orders blocking it.</w:t>
      </w:r>
    </w:p>
    <w:p w14:paraId="71C33CD3" w14:textId="77777777" w:rsidR="00E4286D" w:rsidRPr="00445ABC" w:rsidRDefault="00E4286D" w:rsidP="00E4286D">
      <w:pPr>
        <w:rPr>
          <w:sz w:val="16"/>
        </w:rPr>
      </w:pPr>
      <w:r w:rsidRPr="00445ABC">
        <w:rPr>
          <w:sz w:val="16"/>
        </w:rPr>
        <w:t>“</w:t>
      </w:r>
      <w:proofErr w:type="gramStart"/>
      <w:r w:rsidRPr="00445ABC">
        <w:rPr>
          <w:sz w:val="16"/>
        </w:rPr>
        <w:t>Of course</w:t>
      </w:r>
      <w:proofErr w:type="gramEnd"/>
      <w:r w:rsidRPr="00445ABC">
        <w:rPr>
          <w:sz w:val="16"/>
        </w:rPr>
        <w:t xml:space="preserv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6A0165E8" w14:textId="77777777" w:rsidR="00E4286D" w:rsidRPr="00445ABC" w:rsidRDefault="00E4286D" w:rsidP="00E4286D">
      <w:pPr>
        <w:rPr>
          <w:sz w:val="16"/>
        </w:rPr>
      </w:pPr>
      <w:r w:rsidRPr="00636847">
        <w:rPr>
          <w:rStyle w:val="StyleUnderline"/>
          <w:highlight w:val="cyan"/>
        </w:rPr>
        <w:t xml:space="preserve">In </w:t>
      </w:r>
      <w:r w:rsidRPr="00636847">
        <w:rPr>
          <w:rStyle w:val="Emphasis"/>
          <w:highlight w:val="cyan"/>
        </w:rPr>
        <w:t>December</w:t>
      </w:r>
      <w:r w:rsidRPr="007C3417">
        <w:rPr>
          <w:rStyle w:val="StyleUnderline"/>
        </w:rPr>
        <w:t xml:space="preserve">, the </w:t>
      </w:r>
      <w:r w:rsidRPr="00636847">
        <w:rPr>
          <w:rStyle w:val="StyleUnderline"/>
          <w:highlight w:val="cyan"/>
        </w:rPr>
        <w:t>FTC sued</w:t>
      </w:r>
      <w:r w:rsidRPr="007C3417">
        <w:rPr>
          <w:rStyle w:val="StyleUnderline"/>
        </w:rPr>
        <w:t xml:space="preserve"> to block</w:t>
      </w:r>
      <w:r w:rsidRPr="00445ABC">
        <w:rPr>
          <w:sz w:val="16"/>
        </w:rPr>
        <w:t xml:space="preserve"> computer-chip powerhouse </w:t>
      </w:r>
      <w:r w:rsidRPr="00636847">
        <w:rPr>
          <w:rStyle w:val="Emphasis"/>
          <w:highlight w:val="cyan"/>
        </w:rPr>
        <w:t>Nvidia</w:t>
      </w:r>
      <w:r w:rsidRPr="00445ABC">
        <w:rPr>
          <w:sz w:val="16"/>
        </w:rPr>
        <w:t xml:space="preserve"> (ticker: NVDA) </w:t>
      </w:r>
      <w:r w:rsidRPr="007C3417">
        <w:rPr>
          <w:rStyle w:val="StyleUnderline"/>
        </w:rPr>
        <w:t>from spending $40 billion for</w:t>
      </w:r>
      <w:r w:rsidRPr="00445ABC">
        <w:rPr>
          <w:sz w:val="16"/>
        </w:rPr>
        <w:t xml:space="preserve"> British technology provider </w:t>
      </w:r>
      <w:r w:rsidRPr="007C3417">
        <w:rPr>
          <w:rStyle w:val="StyleUnderline"/>
        </w:rPr>
        <w:t>Arm</w:t>
      </w:r>
      <w:r w:rsidRPr="00445ABC">
        <w:rPr>
          <w:sz w:val="16"/>
        </w:rPr>
        <w:t>, saying the blockbuster deal would unfairly stifle competition.</w:t>
      </w:r>
    </w:p>
    <w:p w14:paraId="52AF6DD7" w14:textId="77777777" w:rsidR="00E4286D" w:rsidRPr="00445ABC" w:rsidRDefault="00E4286D" w:rsidP="00E4286D">
      <w:pPr>
        <w:rPr>
          <w:sz w:val="16"/>
        </w:rPr>
      </w:pPr>
      <w:r w:rsidRPr="007C3417">
        <w:rPr>
          <w:rStyle w:val="StyleUnderline"/>
        </w:rPr>
        <w:t xml:space="preserve">Just </w:t>
      </w:r>
      <w:r w:rsidRPr="00636847">
        <w:rPr>
          <w:rStyle w:val="StyleUnderline"/>
          <w:highlight w:val="cyan"/>
        </w:rPr>
        <w:t>weeks earlier</w:t>
      </w:r>
      <w:r w:rsidRPr="00445ABC">
        <w:rPr>
          <w:sz w:val="16"/>
        </w:rPr>
        <w:t xml:space="preserve">, the </w:t>
      </w:r>
      <w:r w:rsidRPr="00636847">
        <w:rPr>
          <w:rStyle w:val="StyleUnderline"/>
          <w:highlight w:val="cyan"/>
        </w:rPr>
        <w:t>Justice</w:t>
      </w:r>
      <w:r w:rsidRPr="00445ABC">
        <w:rPr>
          <w:sz w:val="16"/>
        </w:rPr>
        <w:t xml:space="preserve"> Department </w:t>
      </w:r>
      <w:r w:rsidRPr="00636847">
        <w:rPr>
          <w:rStyle w:val="StyleUnderline"/>
          <w:highlight w:val="cyan"/>
        </w:rPr>
        <w:t>sued</w:t>
      </w:r>
      <w:r w:rsidRPr="007C3417">
        <w:rPr>
          <w:rStyle w:val="StyleUnderline"/>
        </w:rPr>
        <w:t xml:space="preserve"> to halt a</w:t>
      </w:r>
      <w:r w:rsidRPr="00445ABC">
        <w:rPr>
          <w:sz w:val="16"/>
        </w:rPr>
        <w:t xml:space="preserve"> proposed $2.2 billion </w:t>
      </w:r>
      <w:r w:rsidRPr="007C3417">
        <w:rPr>
          <w:rStyle w:val="StyleUnderline"/>
        </w:rPr>
        <w:t>tie-up between</w:t>
      </w:r>
      <w:r w:rsidRPr="00445ABC">
        <w:rPr>
          <w:sz w:val="16"/>
        </w:rPr>
        <w:t xml:space="preserve"> publishers Penguin </w:t>
      </w:r>
      <w:r w:rsidRPr="00636847">
        <w:rPr>
          <w:rStyle w:val="Emphasis"/>
          <w:highlight w:val="cyan"/>
        </w:rPr>
        <w:t>Random House</w:t>
      </w:r>
      <w:r w:rsidRPr="007C3417">
        <w:rPr>
          <w:rStyle w:val="StyleUnderline"/>
        </w:rPr>
        <w:t xml:space="preserve"> and </w:t>
      </w:r>
      <w:r w:rsidRPr="007C3417">
        <w:rPr>
          <w:rStyle w:val="Emphasis"/>
        </w:rPr>
        <w:t>Simon &amp; Schuster</w:t>
      </w:r>
      <w:r w:rsidRPr="00445ABC">
        <w:rPr>
          <w:sz w:val="16"/>
        </w:rPr>
        <w:t xml:space="preserve">, which would create a mega-publisher in the books market. The agency argues that consolidation would hurt authors and readers. </w:t>
      </w:r>
    </w:p>
    <w:p w14:paraId="2F15B4E9" w14:textId="77777777" w:rsidR="00E4286D" w:rsidRPr="00445ABC" w:rsidRDefault="00E4286D" w:rsidP="00E4286D">
      <w:pPr>
        <w:rPr>
          <w:sz w:val="16"/>
        </w:rPr>
      </w:pPr>
      <w:r w:rsidRPr="007C3417">
        <w:rPr>
          <w:rStyle w:val="StyleUnderline"/>
        </w:rPr>
        <w:t>The law</w:t>
      </w:r>
      <w:r w:rsidRPr="00636847">
        <w:rPr>
          <w:rStyle w:val="Emphasis"/>
          <w:highlight w:val="cyan"/>
        </w:rPr>
        <w:t>suits</w:t>
      </w:r>
      <w:r w:rsidRPr="00636847">
        <w:rPr>
          <w:rStyle w:val="StyleUnderline"/>
          <w:highlight w:val="cyan"/>
        </w:rPr>
        <w:t xml:space="preserve"> come after</w:t>
      </w:r>
      <w:r w:rsidRPr="007C3417">
        <w:rPr>
          <w:rStyle w:val="StyleUnderline"/>
        </w:rPr>
        <w:t xml:space="preserve"> Biden signed </w:t>
      </w:r>
      <w:r w:rsidRPr="00636847">
        <w:rPr>
          <w:rStyle w:val="StyleUnderline"/>
          <w:highlight w:val="cyan"/>
        </w:rPr>
        <w:t xml:space="preserve">a sweeping </w:t>
      </w:r>
      <w:r w:rsidRPr="00636847">
        <w:rPr>
          <w:rStyle w:val="Emphasis"/>
          <w:highlight w:val="cyan"/>
        </w:rPr>
        <w:t>ex</w:t>
      </w:r>
      <w:r w:rsidRPr="00445ABC">
        <w:rPr>
          <w:sz w:val="16"/>
        </w:rPr>
        <w:t xml:space="preserve">ecutive </w:t>
      </w:r>
      <w:r w:rsidRPr="00636847">
        <w:rPr>
          <w:rStyle w:val="Emphasis"/>
          <w:highlight w:val="cyan"/>
        </w:rPr>
        <w:t>o</w:t>
      </w:r>
      <w:r w:rsidRPr="00445ABC">
        <w:rPr>
          <w:sz w:val="16"/>
        </w:rPr>
        <w:t xml:space="preserve">rder in July </w:t>
      </w:r>
      <w:r w:rsidRPr="00636847">
        <w:rPr>
          <w:rStyle w:val="StyleUnderline"/>
          <w:highlight w:val="cyan"/>
        </w:rPr>
        <w:t>aimed at</w:t>
      </w:r>
      <w:r w:rsidRPr="007C3417">
        <w:rPr>
          <w:rStyle w:val="StyleUnderline"/>
        </w:rPr>
        <w:t xml:space="preserve"> curbing</w:t>
      </w:r>
      <w:r w:rsidRPr="00445ABC">
        <w:rPr>
          <w:sz w:val="16"/>
        </w:rPr>
        <w:t xml:space="preserve"> the power of </w:t>
      </w:r>
      <w:r w:rsidRPr="00636847">
        <w:rPr>
          <w:rStyle w:val="StyleUnderline"/>
          <w:highlight w:val="cyan"/>
        </w:rPr>
        <w:t>big business</w:t>
      </w:r>
      <w:r w:rsidRPr="00445ABC">
        <w:rPr>
          <w:sz w:val="16"/>
        </w:rPr>
        <w:t xml:space="preserve"> by cracking down on anticompetitive practices in sectors ranging from agriculture to pharmaceuticals to labor.</w:t>
      </w:r>
    </w:p>
    <w:p w14:paraId="6ECA2662" w14:textId="77777777" w:rsidR="00E4286D" w:rsidRDefault="00E4286D" w:rsidP="00E4286D">
      <w:pPr>
        <w:pStyle w:val="Heading4"/>
      </w:pPr>
      <w:r>
        <w:t xml:space="preserve">Expanding blockchain </w:t>
      </w:r>
      <w:r>
        <w:rPr>
          <w:u w:val="single"/>
        </w:rPr>
        <w:t>massively boosts</w:t>
      </w:r>
      <w:r>
        <w:t xml:space="preserve"> the economy</w:t>
      </w:r>
    </w:p>
    <w:p w14:paraId="5C2F7257" w14:textId="77777777" w:rsidR="00E4286D" w:rsidRDefault="00E4286D" w:rsidP="00E4286D">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23424D72" w14:textId="77777777" w:rsidR="00E4286D" w:rsidRPr="004973D9" w:rsidRDefault="00E4286D" w:rsidP="00E4286D">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41A1E016" w14:textId="77777777" w:rsidR="00E4286D" w:rsidRPr="004973D9" w:rsidRDefault="00E4286D" w:rsidP="00E4286D">
      <w:pPr>
        <w:rPr>
          <w:sz w:val="16"/>
        </w:rPr>
      </w:pPr>
      <w:r w:rsidRPr="004973D9">
        <w:rPr>
          <w:sz w:val="16"/>
        </w:rPr>
        <w:t>The technology could revolutionize security and transparency, but only if we trust it. That’s where the government comes in.</w:t>
      </w:r>
    </w:p>
    <w:p w14:paraId="7A1E8561" w14:textId="77777777" w:rsidR="00E4286D" w:rsidRPr="004973D9" w:rsidRDefault="00E4286D" w:rsidP="00E4286D">
      <w:pPr>
        <w:rPr>
          <w:sz w:val="16"/>
        </w:rPr>
      </w:pPr>
      <w:r w:rsidRPr="004973D9">
        <w:rPr>
          <w:rStyle w:val="StyleUnderline"/>
        </w:rPr>
        <w:t xml:space="preserve">Blockchain has a trust problem. Or, at least, a </w:t>
      </w:r>
      <w:r w:rsidRPr="004973D9">
        <w:rPr>
          <w:rStyle w:val="Emphasis"/>
          <w:i/>
          <w:iCs w:val="0"/>
        </w:rPr>
        <w:t>perceived</w:t>
      </w:r>
      <w:r w:rsidRPr="004973D9">
        <w:rPr>
          <w:rStyle w:val="StyleUnderline"/>
        </w:rPr>
        <w:t xml:space="preserve"> trust problem</w:t>
      </w:r>
      <w:r w:rsidRPr="004973D9">
        <w:rPr>
          <w:sz w:val="16"/>
        </w:rPr>
        <w:t>.</w:t>
      </w:r>
    </w:p>
    <w:p w14:paraId="7FEFCED3" w14:textId="77777777" w:rsidR="00E4286D" w:rsidRPr="004973D9" w:rsidRDefault="00E4286D" w:rsidP="00E4286D">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2DDE66C5" w14:textId="77777777" w:rsidR="00E4286D" w:rsidRPr="004973D9" w:rsidRDefault="00E4286D" w:rsidP="00E4286D">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48195F9E" w14:textId="77777777" w:rsidR="00E4286D" w:rsidRPr="004973D9" w:rsidRDefault="00E4286D" w:rsidP="00E4286D">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10761841" w14:textId="77777777" w:rsidR="00E4286D" w:rsidRPr="004973D9" w:rsidRDefault="00E4286D" w:rsidP="00E4286D">
      <w:pPr>
        <w:rPr>
          <w:sz w:val="16"/>
        </w:rPr>
      </w:pPr>
      <w:r w:rsidRPr="004973D9">
        <w:rPr>
          <w:sz w:val="16"/>
        </w:rPr>
        <w:t xml:space="preserve">Blockchain beyond crypto </w:t>
      </w:r>
    </w:p>
    <w:p w14:paraId="1D8D1FA7" w14:textId="77777777" w:rsidR="00E4286D" w:rsidRPr="004973D9" w:rsidRDefault="00E4286D" w:rsidP="00E4286D">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4A03F952" w14:textId="77777777" w:rsidR="00E4286D" w:rsidRPr="004973D9" w:rsidRDefault="00E4286D" w:rsidP="00E4286D">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1580ACB6" w14:textId="77777777" w:rsidR="00E4286D" w:rsidRPr="004973D9" w:rsidRDefault="00E4286D" w:rsidP="00E4286D">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046E8781" w14:textId="77777777" w:rsidR="00E4286D" w:rsidRPr="004973D9" w:rsidRDefault="00E4286D" w:rsidP="00E4286D">
      <w:pPr>
        <w:rPr>
          <w:sz w:val="16"/>
        </w:rPr>
      </w:pPr>
      <w:r w:rsidRPr="004973D9">
        <w:rPr>
          <w:sz w:val="16"/>
        </w:rPr>
        <w:t>Blockchain is really just a distributed electronic database of transactions, individually secured with a mathematical signature (block) and then linked together (chain).</w:t>
      </w:r>
    </w:p>
    <w:p w14:paraId="1F511AFC" w14:textId="77777777" w:rsidR="00E4286D" w:rsidRPr="004973D9" w:rsidRDefault="00E4286D" w:rsidP="00E4286D">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(Maqta Gateway in Abu Dhabi and the Port of Antwerp in the Netherlands), providing a transparent record of trading activity on the Australian stock </w:t>
      </w:r>
      <w:proofErr w:type="gramStart"/>
      <w:r w:rsidRPr="004973D9">
        <w:rPr>
          <w:sz w:val="16"/>
        </w:rPr>
        <w:t>market</w:t>
      </w:r>
      <w:proofErr w:type="gramEnd"/>
      <w:r w:rsidRPr="004973D9">
        <w:rPr>
          <w:sz w:val="16"/>
        </w:rPr>
        <w:t xml:space="preserve"> and securing end-to-end transactions as part of a pilot program by the UK Land Registry.</w:t>
      </w:r>
    </w:p>
    <w:p w14:paraId="0584F517" w14:textId="77777777" w:rsidR="00E4286D" w:rsidRPr="004973D9" w:rsidRDefault="00E4286D" w:rsidP="00E4286D">
      <w:pPr>
        <w:rPr>
          <w:sz w:val="16"/>
        </w:rPr>
      </w:pPr>
      <w:r w:rsidRPr="004973D9">
        <w:rPr>
          <w:sz w:val="16"/>
        </w:rPr>
        <w:t xml:space="preserve">Those functions should be viewed as at least as indicative of blockchain’s potential as Bitcoin. But instead, the technology’s conflation with cryptocurrency has created an association with volatile markets, spectacular </w:t>
      </w:r>
      <w:proofErr w:type="gramStart"/>
      <w:r w:rsidRPr="004973D9">
        <w:rPr>
          <w:sz w:val="16"/>
        </w:rPr>
        <w:t>risk</w:t>
      </w:r>
      <w:proofErr w:type="gramEnd"/>
      <w:r w:rsidRPr="004973D9">
        <w:rPr>
          <w:sz w:val="16"/>
        </w:rPr>
        <w:t xml:space="preserve"> and unsavory dark-web actors—and not the mathematical structure that relies on decentralized nodes for recording and storing data to allow for greater transparency, auditability and security.</w:t>
      </w:r>
    </w:p>
    <w:p w14:paraId="58BB2807" w14:textId="77777777" w:rsidR="00E4286D" w:rsidRPr="005C52E9" w:rsidRDefault="00E4286D" w:rsidP="00E4286D">
      <w:pPr>
        <w:rPr>
          <w:rStyle w:val="StyleUnderline"/>
          <w:sz w:val="16"/>
          <w:u w:val="none"/>
        </w:rPr>
      </w:pPr>
      <w:r w:rsidRPr="004973D9">
        <w:rPr>
          <w:sz w:val="16"/>
        </w:rPr>
        <w:t xml:space="preserve">Governments, </w:t>
      </w:r>
      <w:proofErr w:type="gramStart"/>
      <w:r w:rsidRPr="004973D9">
        <w:rPr>
          <w:sz w:val="16"/>
        </w:rPr>
        <w:t>policymakers</w:t>
      </w:r>
      <w:proofErr w:type="gramEnd"/>
      <w:r w:rsidRPr="004973D9">
        <w:rPr>
          <w:sz w:val="16"/>
        </w:rPr>
        <w:t xml:space="preserve">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1EFB88FC" w14:textId="77777777" w:rsidR="00E4286D" w:rsidRPr="005C52E9" w:rsidRDefault="00E4286D" w:rsidP="00E4286D">
      <w:pPr>
        <w:rPr>
          <w:sz w:val="16"/>
        </w:rPr>
      </w:pPr>
      <w:r w:rsidRPr="005C52E9">
        <w:rPr>
          <w:sz w:val="16"/>
        </w:rPr>
        <w:t xml:space="preserve">How governments can lead expanding blockchain application </w:t>
      </w:r>
    </w:p>
    <w:p w14:paraId="32C2E95D" w14:textId="77777777" w:rsidR="00E4286D" w:rsidRPr="005C52E9" w:rsidRDefault="00E4286D" w:rsidP="00E4286D">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7A7F6900" w14:textId="77777777" w:rsidR="00E4286D" w:rsidRDefault="00E4286D" w:rsidP="00E4286D">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04EC2B80" w14:textId="77777777" w:rsidR="00E4286D" w:rsidRPr="009111D2" w:rsidRDefault="00E4286D" w:rsidP="00E4286D">
      <w:pPr>
        <w:pStyle w:val="Heading4"/>
      </w:pPr>
      <w:r>
        <w:t xml:space="preserve">Biz con’s sinking due to </w:t>
      </w:r>
      <w:r w:rsidRPr="009111D2">
        <w:rPr>
          <w:u w:val="single"/>
        </w:rPr>
        <w:t>inflation</w:t>
      </w:r>
      <w:r>
        <w:t xml:space="preserve">, </w:t>
      </w:r>
      <w:r w:rsidRPr="009111D2">
        <w:rPr>
          <w:u w:val="single"/>
        </w:rPr>
        <w:t>labor shortages</w:t>
      </w:r>
      <w:r>
        <w:t xml:space="preserve">, and </w:t>
      </w:r>
      <w:r w:rsidRPr="009111D2">
        <w:rPr>
          <w:u w:val="single"/>
        </w:rPr>
        <w:t>COVID</w:t>
      </w:r>
    </w:p>
    <w:p w14:paraId="734D82C5" w14:textId="77777777" w:rsidR="00E4286D" w:rsidRDefault="00E4286D" w:rsidP="00E4286D">
      <w:r>
        <w:t xml:space="preserve">Matt </w:t>
      </w:r>
      <w:r w:rsidRPr="00766617">
        <w:rPr>
          <w:rStyle w:val="Style13ptBold"/>
        </w:rPr>
        <w:t>Egan 2-10</w:t>
      </w:r>
      <w:r>
        <w:t>, Reporter at CNN Business, Former Senior Reporter at Fox Business, “Most CEOs Say Rate Hikes Won't Quickly Solve Inflation Crisis”, CNN Business, 2/10/2021, https://www.cnn.com/2022/02/10/economy/inflation-ceo-confidence-economy/index.html</w:t>
      </w:r>
    </w:p>
    <w:p w14:paraId="7F9EC563" w14:textId="77777777" w:rsidR="00E4286D" w:rsidRPr="009111D2" w:rsidRDefault="00E4286D" w:rsidP="00E4286D">
      <w:pPr>
        <w:rPr>
          <w:sz w:val="16"/>
        </w:rPr>
      </w:pPr>
      <w:r w:rsidRPr="000F1FCB">
        <w:rPr>
          <w:rStyle w:val="StyleUnderline"/>
          <w:highlight w:val="cyan"/>
        </w:rPr>
        <w:t xml:space="preserve">CEO confidence is </w:t>
      </w:r>
      <w:r w:rsidRPr="000F1FCB">
        <w:rPr>
          <w:rStyle w:val="Emphasis"/>
          <w:highlight w:val="cyan"/>
        </w:rPr>
        <w:t>down</w:t>
      </w:r>
      <w:r w:rsidRPr="000F1FCB">
        <w:rPr>
          <w:rStyle w:val="StyleUnderline"/>
          <w:highlight w:val="cyan"/>
        </w:rPr>
        <w:t xml:space="preserve"> for the </w:t>
      </w:r>
      <w:r w:rsidRPr="000F1FCB">
        <w:rPr>
          <w:rStyle w:val="Emphasis"/>
          <w:highlight w:val="cyan"/>
        </w:rPr>
        <w:t>third quarter in a row</w:t>
      </w:r>
      <w:r w:rsidRPr="009111D2">
        <w:rPr>
          <w:sz w:val="16"/>
        </w:rPr>
        <w:t xml:space="preserve">, according to the Conference Board survey, which was fielded January 17 through January 31. The measure of confidence now stands at 57, down from 65 at the end of last year. While that is still in positive territory, </w:t>
      </w:r>
      <w:r w:rsidRPr="009111D2">
        <w:rPr>
          <w:rStyle w:val="StyleUnderline"/>
        </w:rPr>
        <w:t xml:space="preserve">it is </w:t>
      </w:r>
      <w:r w:rsidRPr="000F1FCB">
        <w:rPr>
          <w:rStyle w:val="Emphasis"/>
          <w:highlight w:val="cyan"/>
        </w:rPr>
        <w:t>well below</w:t>
      </w:r>
      <w:r w:rsidRPr="000F1FCB">
        <w:rPr>
          <w:rStyle w:val="StyleUnderline"/>
          <w:highlight w:val="cyan"/>
        </w:rPr>
        <w:t xml:space="preserve"> the</w:t>
      </w:r>
      <w:r w:rsidRPr="009111D2">
        <w:rPr>
          <w:rStyle w:val="StyleUnderline"/>
        </w:rPr>
        <w:t xml:space="preserve"> record </w:t>
      </w:r>
      <w:r w:rsidRPr="000F1FCB">
        <w:rPr>
          <w:rStyle w:val="StyleUnderline"/>
          <w:highlight w:val="cyan"/>
        </w:rPr>
        <w:t>high of</w:t>
      </w:r>
      <w:r w:rsidRPr="009111D2">
        <w:rPr>
          <w:rStyle w:val="StyleUnderline"/>
        </w:rPr>
        <w:t xml:space="preserve"> 82 set in mid-</w:t>
      </w:r>
      <w:r w:rsidRPr="009111D2">
        <w:rPr>
          <w:sz w:val="16"/>
        </w:rPr>
        <w:t>20</w:t>
      </w:r>
      <w:r w:rsidRPr="000F1FCB">
        <w:rPr>
          <w:rStyle w:val="Emphasis"/>
          <w:highlight w:val="cyan"/>
        </w:rPr>
        <w:t>21</w:t>
      </w:r>
      <w:r w:rsidRPr="009111D2">
        <w:rPr>
          <w:sz w:val="16"/>
        </w:rPr>
        <w:t>.</w:t>
      </w:r>
    </w:p>
    <w:p w14:paraId="090750B1" w14:textId="77777777" w:rsidR="00E4286D" w:rsidRPr="009111D2" w:rsidRDefault="00E4286D" w:rsidP="00E4286D">
      <w:pPr>
        <w:rPr>
          <w:sz w:val="16"/>
        </w:rPr>
      </w:pPr>
      <w:r w:rsidRPr="009111D2">
        <w:rPr>
          <w:sz w:val="16"/>
        </w:rPr>
        <w:t>"</w:t>
      </w:r>
      <w:r w:rsidRPr="009111D2">
        <w:rPr>
          <w:rStyle w:val="StyleUnderline"/>
        </w:rPr>
        <w:t xml:space="preserve">CEO </w:t>
      </w:r>
      <w:r w:rsidRPr="000F1FCB">
        <w:rPr>
          <w:rStyle w:val="StyleUnderline"/>
          <w:highlight w:val="cyan"/>
        </w:rPr>
        <w:t xml:space="preserve">confidence </w:t>
      </w:r>
      <w:r w:rsidRPr="000F1FCB">
        <w:rPr>
          <w:rStyle w:val="Emphasis"/>
          <w:highlight w:val="cyan"/>
        </w:rPr>
        <w:t>fell</w:t>
      </w:r>
      <w:r w:rsidRPr="009111D2">
        <w:rPr>
          <w:rStyle w:val="Emphasis"/>
        </w:rPr>
        <w:t xml:space="preserve"> further</w:t>
      </w:r>
      <w:r w:rsidRPr="009111D2">
        <w:rPr>
          <w:rStyle w:val="StyleUnderline"/>
        </w:rPr>
        <w:t xml:space="preserve"> </w:t>
      </w:r>
      <w:r w:rsidRPr="000F1FCB">
        <w:rPr>
          <w:rStyle w:val="StyleUnderline"/>
          <w:highlight w:val="cyan"/>
        </w:rPr>
        <w:t>to start</w:t>
      </w:r>
      <w:r w:rsidRPr="009111D2">
        <w:rPr>
          <w:sz w:val="16"/>
        </w:rPr>
        <w:t xml:space="preserve"> 20</w:t>
      </w:r>
      <w:r w:rsidRPr="000F1FCB">
        <w:rPr>
          <w:rStyle w:val="Emphasis"/>
          <w:highlight w:val="cyan"/>
        </w:rPr>
        <w:t>22</w:t>
      </w:r>
      <w:r w:rsidRPr="000F1FCB">
        <w:rPr>
          <w:rStyle w:val="StyleUnderline"/>
          <w:highlight w:val="cyan"/>
        </w:rPr>
        <w:t xml:space="preserve"> as business</w:t>
      </w:r>
      <w:r w:rsidRPr="009111D2">
        <w:rPr>
          <w:rStyle w:val="StyleUnderline"/>
        </w:rPr>
        <w:t xml:space="preserve"> leaders </w:t>
      </w:r>
      <w:r w:rsidRPr="000F1FCB">
        <w:rPr>
          <w:rStyle w:val="Emphasis"/>
          <w:highlight w:val="cyan"/>
        </w:rPr>
        <w:t>struggle</w:t>
      </w:r>
      <w:r w:rsidRPr="009111D2">
        <w:rPr>
          <w:rStyle w:val="StyleUnderline"/>
        </w:rPr>
        <w:t xml:space="preserve"> to contend </w:t>
      </w:r>
      <w:r w:rsidRPr="000F1FCB">
        <w:rPr>
          <w:rStyle w:val="StyleUnderline"/>
          <w:highlight w:val="cyan"/>
        </w:rPr>
        <w:t xml:space="preserve">with </w:t>
      </w:r>
      <w:r w:rsidRPr="000F1FCB">
        <w:rPr>
          <w:rStyle w:val="Emphasis"/>
          <w:highlight w:val="cyan"/>
        </w:rPr>
        <w:t>inflation</w:t>
      </w:r>
      <w:r w:rsidRPr="000F1FCB">
        <w:rPr>
          <w:rStyle w:val="StyleUnderline"/>
          <w:highlight w:val="cyan"/>
        </w:rPr>
        <w:t xml:space="preserve">, </w:t>
      </w:r>
      <w:r w:rsidRPr="000F1FCB">
        <w:rPr>
          <w:rStyle w:val="Emphasis"/>
          <w:highlight w:val="cyan"/>
        </w:rPr>
        <w:t>labor shortages</w:t>
      </w:r>
      <w:r w:rsidRPr="000F1FCB">
        <w:rPr>
          <w:rStyle w:val="StyleUnderline"/>
          <w:highlight w:val="cyan"/>
        </w:rPr>
        <w:t>, and</w:t>
      </w:r>
      <w:r w:rsidRPr="009111D2">
        <w:rPr>
          <w:rStyle w:val="StyleUnderline"/>
        </w:rPr>
        <w:t xml:space="preserve"> yet another </w:t>
      </w:r>
      <w:r w:rsidRPr="000F1FCB">
        <w:rPr>
          <w:rStyle w:val="Emphasis"/>
          <w:highlight w:val="cyan"/>
        </w:rPr>
        <w:t>viral surge</w:t>
      </w:r>
      <w:r w:rsidRPr="009111D2">
        <w:rPr>
          <w:sz w:val="16"/>
        </w:rPr>
        <w:t>," Dana Peterson, the Conference Board's chief economist, said in a statement.</w:t>
      </w:r>
    </w:p>
    <w:p w14:paraId="78AF552A" w14:textId="77777777" w:rsidR="00E4286D" w:rsidRPr="009111D2" w:rsidRDefault="00E4286D" w:rsidP="00E4286D">
      <w:pPr>
        <w:rPr>
          <w:sz w:val="16"/>
        </w:rPr>
      </w:pPr>
      <w:r w:rsidRPr="009111D2">
        <w:rPr>
          <w:sz w:val="16"/>
        </w:rPr>
        <w:t xml:space="preserve">About </w:t>
      </w:r>
      <w:r w:rsidRPr="000F1FCB">
        <w:rPr>
          <w:rStyle w:val="StyleUnderline"/>
          <w:highlight w:val="cyan"/>
        </w:rPr>
        <w:t>40%</w:t>
      </w:r>
      <w:r w:rsidRPr="009111D2">
        <w:rPr>
          <w:rStyle w:val="StyleUnderline"/>
        </w:rPr>
        <w:t xml:space="preserve"> of</w:t>
      </w:r>
      <w:r w:rsidRPr="009111D2">
        <w:rPr>
          <w:sz w:val="16"/>
        </w:rPr>
        <w:t xml:space="preserve"> the </w:t>
      </w:r>
      <w:r w:rsidRPr="009111D2">
        <w:rPr>
          <w:rStyle w:val="StyleUnderline"/>
        </w:rPr>
        <w:t xml:space="preserve">CEOs surveyed </w:t>
      </w:r>
      <w:r w:rsidRPr="000F1FCB">
        <w:rPr>
          <w:rStyle w:val="StyleUnderline"/>
          <w:highlight w:val="cyan"/>
        </w:rPr>
        <w:t xml:space="preserve">said inflation is </w:t>
      </w:r>
      <w:r w:rsidRPr="000F1FCB">
        <w:rPr>
          <w:rStyle w:val="Emphasis"/>
          <w:highlight w:val="cyan"/>
        </w:rPr>
        <w:t>unlikely</w:t>
      </w:r>
      <w:r w:rsidRPr="000F1FCB">
        <w:rPr>
          <w:rStyle w:val="StyleUnderline"/>
          <w:highlight w:val="cyan"/>
        </w:rPr>
        <w:t xml:space="preserve"> to cool</w:t>
      </w:r>
      <w:r w:rsidRPr="009111D2">
        <w:rPr>
          <w:rStyle w:val="StyleUnderline"/>
        </w:rPr>
        <w:t xml:space="preserve"> off</w:t>
      </w:r>
      <w:r w:rsidRPr="009111D2">
        <w:rPr>
          <w:sz w:val="16"/>
        </w:rPr>
        <w:t xml:space="preserve"> as </w:t>
      </w:r>
      <w:r w:rsidRPr="009111D2">
        <w:rPr>
          <w:rStyle w:val="StyleUnderline"/>
        </w:rPr>
        <w:t>fast</w:t>
      </w:r>
      <w:r w:rsidRPr="009111D2">
        <w:rPr>
          <w:sz w:val="16"/>
        </w:rPr>
        <w:t xml:space="preserve"> as the Fed wants because supply constraints are the primary source of inflation. And </w:t>
      </w:r>
      <w:r w:rsidRPr="009111D2">
        <w:rPr>
          <w:rStyle w:val="StyleUnderline"/>
        </w:rPr>
        <w:t xml:space="preserve">34% expect wages will still increase due to the tight labor market, and those </w:t>
      </w:r>
      <w:r w:rsidRPr="000F1FCB">
        <w:rPr>
          <w:rStyle w:val="StyleUnderline"/>
          <w:highlight w:val="cyan"/>
        </w:rPr>
        <w:t>costs will</w:t>
      </w:r>
      <w:r w:rsidRPr="009111D2">
        <w:rPr>
          <w:rStyle w:val="StyleUnderline"/>
        </w:rPr>
        <w:t xml:space="preserve"> need to </w:t>
      </w:r>
      <w:r w:rsidRPr="000F1FCB">
        <w:rPr>
          <w:rStyle w:val="StyleUnderline"/>
          <w:highlight w:val="cyan"/>
        </w:rPr>
        <w:t>get passed along</w:t>
      </w:r>
      <w:r w:rsidRPr="009111D2">
        <w:rPr>
          <w:sz w:val="16"/>
        </w:rPr>
        <w:t>.</w:t>
      </w:r>
    </w:p>
    <w:p w14:paraId="7963154E" w14:textId="77777777" w:rsidR="00E4286D" w:rsidRPr="00EA2D71" w:rsidRDefault="00E4286D" w:rsidP="00E4286D">
      <w:pPr>
        <w:pStyle w:val="Heading4"/>
      </w:pPr>
      <w:proofErr w:type="gramStart"/>
      <w:r>
        <w:t>But,</w:t>
      </w:r>
      <w:proofErr w:type="gramEnd"/>
      <w:r>
        <w:t xml:space="preserve"> it’s </w:t>
      </w:r>
      <w:r>
        <w:rPr>
          <w:u w:val="single"/>
        </w:rPr>
        <w:t>completely</w:t>
      </w:r>
      <w:r>
        <w:t xml:space="preserve"> resilient</w:t>
      </w:r>
    </w:p>
    <w:p w14:paraId="693544A6" w14:textId="77777777" w:rsidR="00E4286D" w:rsidRDefault="00E4286D" w:rsidP="00E4286D">
      <w:r>
        <w:t xml:space="preserve">Clint </w:t>
      </w:r>
      <w:r w:rsidRPr="00EA2D71">
        <w:rPr>
          <w:rStyle w:val="Style13ptBold"/>
        </w:rPr>
        <w:t>Rainey 1-19</w:t>
      </w:r>
      <w:r>
        <w:t xml:space="preserve">, MA in Journalism from Columbia University, BA in Journalism from the University of Texas, Investigative Journalist and Freelance Writer for NYMag, Fast Company, Businessweek, MIT Technology Review, “For Some Reason, CEOs Are More Optimistic Than Ever About </w:t>
      </w:r>
      <w:proofErr w:type="gramStart"/>
      <w:r>
        <w:t>The</w:t>
      </w:r>
      <w:proofErr w:type="gramEnd"/>
      <w:r>
        <w:t xml:space="preserve"> Economy”, Fast Company, 1/19/2021, https://www.fastcompany.com/90713799/for-some-reason-ceos-are-more-optimistic-than-ever-about-the-economy</w:t>
      </w:r>
    </w:p>
    <w:p w14:paraId="3B978320" w14:textId="77777777" w:rsidR="00E4286D" w:rsidRPr="00EA2D71" w:rsidRDefault="00E4286D" w:rsidP="00E4286D">
      <w:pPr>
        <w:rPr>
          <w:rStyle w:val="StyleUnderline"/>
        </w:rPr>
      </w:pPr>
      <w:r w:rsidRPr="00EA2D71">
        <w:rPr>
          <w:rStyle w:val="StyleUnderline"/>
          <w:highlight w:val="cyan"/>
        </w:rPr>
        <w:t>Business</w:t>
      </w:r>
      <w:r w:rsidRPr="00EA2D71">
        <w:rPr>
          <w:rStyle w:val="StyleUnderline"/>
        </w:rPr>
        <w:t xml:space="preserve"> leaders’ </w:t>
      </w:r>
      <w:r w:rsidRPr="00EA2D71">
        <w:rPr>
          <w:rStyle w:val="Emphasis"/>
          <w:highlight w:val="cyan"/>
        </w:rPr>
        <w:t>optimism</w:t>
      </w:r>
      <w:r w:rsidRPr="00EA2D71">
        <w:rPr>
          <w:rStyle w:val="StyleUnderline"/>
        </w:rPr>
        <w:t xml:space="preserve"> about the short-term economy </w:t>
      </w:r>
      <w:r w:rsidRPr="00EA2D71">
        <w:rPr>
          <w:rStyle w:val="StyleUnderline"/>
          <w:highlight w:val="cyan"/>
        </w:rPr>
        <w:t>is</w:t>
      </w:r>
      <w:r w:rsidRPr="00EA2D71">
        <w:rPr>
          <w:rStyle w:val="StyleUnderline"/>
        </w:rPr>
        <w:t xml:space="preserve"> at its </w:t>
      </w:r>
      <w:r w:rsidRPr="00EA2D71">
        <w:rPr>
          <w:rStyle w:val="Emphasis"/>
          <w:highlight w:val="cyan"/>
        </w:rPr>
        <w:t>high</w:t>
      </w:r>
      <w:r w:rsidRPr="00EA2D71">
        <w:rPr>
          <w:rStyle w:val="Emphasis"/>
        </w:rPr>
        <w:t>est point</w:t>
      </w:r>
      <w:r w:rsidRPr="00EA2D71">
        <w:rPr>
          <w:rStyle w:val="StyleUnderline"/>
        </w:rPr>
        <w:t xml:space="preserve"> in a decade </w:t>
      </w:r>
      <w:r w:rsidRPr="00EA2D71">
        <w:rPr>
          <w:rStyle w:val="Emphasis"/>
          <w:sz w:val="24"/>
          <w:szCs w:val="26"/>
          <w:highlight w:val="cyan"/>
        </w:rPr>
        <w:t>despite</w:t>
      </w:r>
      <w:r w:rsidRPr="00EA2D71">
        <w:rPr>
          <w:rStyle w:val="Emphasis"/>
          <w:sz w:val="24"/>
          <w:szCs w:val="26"/>
        </w:rPr>
        <w:t xml:space="preserve">, well, </w:t>
      </w:r>
      <w:r w:rsidRPr="00EA2D71">
        <w:rPr>
          <w:rStyle w:val="Emphasis"/>
          <w:sz w:val="24"/>
          <w:szCs w:val="26"/>
          <w:highlight w:val="cyan"/>
        </w:rPr>
        <w:t>crises</w:t>
      </w:r>
      <w:r w:rsidRPr="00EA2D71">
        <w:rPr>
          <w:rStyle w:val="Emphasis"/>
          <w:sz w:val="24"/>
          <w:szCs w:val="26"/>
        </w:rPr>
        <w:t xml:space="preserve"> seemingly </w:t>
      </w:r>
      <w:r w:rsidRPr="00EA2D71">
        <w:rPr>
          <w:rStyle w:val="Emphasis"/>
          <w:sz w:val="24"/>
          <w:szCs w:val="26"/>
          <w:highlight w:val="cyan"/>
        </w:rPr>
        <w:t>in every direction</w:t>
      </w:r>
      <w:r w:rsidRPr="00EA2D71">
        <w:rPr>
          <w:rStyle w:val="Emphasis"/>
          <w:sz w:val="24"/>
          <w:szCs w:val="26"/>
        </w:rPr>
        <w:t xml:space="preserve"> you look</w:t>
      </w:r>
      <w:r w:rsidRPr="00EA2D71">
        <w:rPr>
          <w:rStyle w:val="StyleUnderline"/>
        </w:rPr>
        <w:t>. (</w:t>
      </w:r>
      <w:r w:rsidRPr="00EA2D71">
        <w:rPr>
          <w:rStyle w:val="StyleUnderline"/>
          <w:highlight w:val="cyan"/>
        </w:rPr>
        <w:t xml:space="preserve">A </w:t>
      </w:r>
      <w:r w:rsidRPr="00EA2D71">
        <w:rPr>
          <w:rStyle w:val="Emphasis"/>
          <w:highlight w:val="cyan"/>
        </w:rPr>
        <w:t>short list</w:t>
      </w:r>
      <w:r w:rsidRPr="00EA2D71">
        <w:rPr>
          <w:rStyle w:val="StyleUnderline"/>
          <w:highlight w:val="cyan"/>
        </w:rPr>
        <w:t xml:space="preserve"> includes</w:t>
      </w:r>
      <w:r w:rsidRPr="00EA2D71">
        <w:rPr>
          <w:rStyle w:val="StyleUnderline"/>
        </w:rPr>
        <w:t xml:space="preserve"> a two-year-long global </w:t>
      </w:r>
      <w:r w:rsidRPr="00EA2D71">
        <w:rPr>
          <w:rStyle w:val="Emphasis"/>
          <w:highlight w:val="cyan"/>
        </w:rPr>
        <w:t>pandemic</w:t>
      </w:r>
      <w:r w:rsidRPr="00EA2D71">
        <w:rPr>
          <w:rStyle w:val="StyleUnderline"/>
        </w:rPr>
        <w:t xml:space="preserve">, record </w:t>
      </w:r>
      <w:r w:rsidRPr="00EA2D71">
        <w:rPr>
          <w:rStyle w:val="Emphasis"/>
          <w:highlight w:val="cyan"/>
        </w:rPr>
        <w:t>inflation</w:t>
      </w:r>
      <w:r w:rsidRPr="00EA2D71">
        <w:rPr>
          <w:rStyle w:val="StyleUnderline"/>
          <w:highlight w:val="cyan"/>
        </w:rPr>
        <w:t xml:space="preserve">, </w:t>
      </w:r>
      <w:r w:rsidRPr="00EA2D71">
        <w:rPr>
          <w:rStyle w:val="Emphasis"/>
          <w:highlight w:val="cyan"/>
        </w:rPr>
        <w:t>supply shortages</w:t>
      </w:r>
      <w:r w:rsidRPr="00EA2D71">
        <w:rPr>
          <w:rStyle w:val="StyleUnderline"/>
        </w:rPr>
        <w:t xml:space="preserve">, the </w:t>
      </w:r>
      <w:r w:rsidRPr="00EA2D71">
        <w:rPr>
          <w:rStyle w:val="Emphasis"/>
          <w:highlight w:val="cyan"/>
        </w:rPr>
        <w:t>Great Resignation</w:t>
      </w:r>
      <w:r w:rsidRPr="00EA2D71">
        <w:rPr>
          <w:rStyle w:val="StyleUnderline"/>
          <w:highlight w:val="cyan"/>
        </w:rPr>
        <w:t>, and</w:t>
      </w:r>
      <w:r w:rsidRPr="00EA2D71">
        <w:rPr>
          <w:rStyle w:val="StyleUnderline"/>
        </w:rPr>
        <w:t xml:space="preserve"> the past </w:t>
      </w:r>
      <w:r w:rsidRPr="00EA2D71">
        <w:rPr>
          <w:rStyle w:val="Emphasis"/>
        </w:rPr>
        <w:t>seven years</w:t>
      </w:r>
      <w:r w:rsidRPr="00EA2D71">
        <w:rPr>
          <w:rStyle w:val="StyleUnderline"/>
        </w:rPr>
        <w:t xml:space="preserve"> being </w:t>
      </w:r>
      <w:r w:rsidRPr="00EA2D71">
        <w:rPr>
          <w:rStyle w:val="StyleUnderline"/>
          <w:highlight w:val="cyan"/>
        </w:rPr>
        <w:t>Earth’s</w:t>
      </w:r>
      <w:r w:rsidRPr="00EA2D71">
        <w:rPr>
          <w:rStyle w:val="StyleUnderline"/>
        </w:rPr>
        <w:t xml:space="preserve"> seven </w:t>
      </w:r>
      <w:r w:rsidRPr="00EA2D71">
        <w:rPr>
          <w:rStyle w:val="Emphasis"/>
          <w:highlight w:val="cyan"/>
        </w:rPr>
        <w:t>hottest</w:t>
      </w:r>
      <w:r w:rsidRPr="00EA2D71">
        <w:rPr>
          <w:rStyle w:val="Emphasis"/>
        </w:rPr>
        <w:t xml:space="preserve"> on </w:t>
      </w:r>
      <w:r w:rsidRPr="00EA2D71">
        <w:rPr>
          <w:rStyle w:val="Emphasis"/>
          <w:highlight w:val="cyan"/>
        </w:rPr>
        <w:t>record</w:t>
      </w:r>
      <w:r w:rsidRPr="00EA2D71">
        <w:rPr>
          <w:rStyle w:val="StyleUnderline"/>
        </w:rPr>
        <w:t>.)</w:t>
      </w:r>
    </w:p>
    <w:p w14:paraId="3E8E2EE7" w14:textId="77777777" w:rsidR="00E4286D" w:rsidRPr="00EA2D71" w:rsidRDefault="00E4286D" w:rsidP="00E4286D">
      <w:pPr>
        <w:rPr>
          <w:sz w:val="16"/>
        </w:rPr>
      </w:pPr>
      <w:r w:rsidRPr="00EA2D71">
        <w:rPr>
          <w:sz w:val="16"/>
        </w:rPr>
        <w:t xml:space="preserve">That’s </w:t>
      </w:r>
      <w:r w:rsidRPr="00EA2D71">
        <w:rPr>
          <w:rStyle w:val="StyleUnderline"/>
        </w:rPr>
        <w:t>according to</w:t>
      </w:r>
      <w:r w:rsidRPr="00EA2D71">
        <w:rPr>
          <w:sz w:val="16"/>
        </w:rPr>
        <w:t xml:space="preserve"> accounting giant </w:t>
      </w:r>
      <w:r w:rsidRPr="00EA2D71">
        <w:rPr>
          <w:rStyle w:val="StyleUnderline"/>
        </w:rPr>
        <w:t>PwC’s latest Global CEO Survey</w:t>
      </w:r>
      <w:r w:rsidRPr="00EA2D71">
        <w:rPr>
          <w:sz w:val="16"/>
        </w:rPr>
        <w:t>, released yesterday.</w:t>
      </w:r>
    </w:p>
    <w:p w14:paraId="6FAA2A4F" w14:textId="77777777" w:rsidR="00E4286D" w:rsidRPr="00EA2D71" w:rsidRDefault="00E4286D" w:rsidP="00E4286D">
      <w:pPr>
        <w:rPr>
          <w:sz w:val="16"/>
        </w:rPr>
      </w:pPr>
      <w:r w:rsidRPr="00EA2D71">
        <w:rPr>
          <w:sz w:val="16"/>
        </w:rPr>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6E260318" w14:textId="77777777" w:rsidR="00E4286D" w:rsidRPr="00EA2D71" w:rsidRDefault="00E4286D" w:rsidP="00E4286D">
      <w:pPr>
        <w:rPr>
          <w:sz w:val="16"/>
        </w:rPr>
      </w:pPr>
      <w:r w:rsidRPr="00EA2D71">
        <w:rPr>
          <w:sz w:val="16"/>
        </w:rPr>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4351AD39" w14:textId="77777777" w:rsidR="00E4286D" w:rsidRPr="00EA2D71" w:rsidRDefault="00E4286D" w:rsidP="00E4286D">
      <w:pPr>
        <w:rPr>
          <w:sz w:val="16"/>
        </w:rPr>
      </w:pPr>
      <w:r w:rsidRPr="00EA2D71">
        <w:rPr>
          <w:sz w:val="16"/>
        </w:rPr>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2F6F4723" w14:textId="77777777" w:rsidR="00E4286D" w:rsidRPr="00EA2D71" w:rsidRDefault="00E4286D" w:rsidP="00E4286D">
      <w:pPr>
        <w:rPr>
          <w:rStyle w:val="StyleUnderline"/>
        </w:rPr>
      </w:pPr>
      <w:r w:rsidRPr="00EA2D71">
        <w:rPr>
          <w:sz w:val="16"/>
        </w:rPr>
        <w:t xml:space="preserve">In his statement, PwC’s global chairman, Bob Moritz, writes that </w:t>
      </w:r>
      <w:r w:rsidRPr="00EA2D71">
        <w:rPr>
          <w:rStyle w:val="StyleUnderline"/>
          <w:highlight w:val="cyan"/>
        </w:rPr>
        <w:t xml:space="preserve">this </w:t>
      </w:r>
      <w:r w:rsidRPr="00EA2D71">
        <w:rPr>
          <w:rStyle w:val="Emphasis"/>
          <w:highlight w:val="cyan"/>
        </w:rPr>
        <w:t>level</w:t>
      </w:r>
      <w:r w:rsidRPr="00EA2D71">
        <w:rPr>
          <w:rStyle w:val="StyleUnderline"/>
        </w:rPr>
        <w:t xml:space="preserve"> of optimism “</w:t>
      </w:r>
      <w:r w:rsidRPr="00EA2D71">
        <w:rPr>
          <w:rStyle w:val="StyleUnderline"/>
          <w:highlight w:val="cyan"/>
        </w:rPr>
        <w:t>speaks to</w:t>
      </w:r>
      <w:r w:rsidRPr="00EA2D71">
        <w:rPr>
          <w:rStyle w:val="StyleUnderline"/>
        </w:rPr>
        <w:t xml:space="preserve"> the</w:t>
      </w:r>
      <w:r w:rsidRPr="00EA2D71">
        <w:rPr>
          <w:sz w:val="16"/>
        </w:rPr>
        <w:t xml:space="preserve"> strength and </w:t>
      </w:r>
      <w:r w:rsidRPr="00EA2D71">
        <w:rPr>
          <w:rStyle w:val="Emphasis"/>
          <w:sz w:val="24"/>
          <w:szCs w:val="26"/>
          <w:highlight w:val="cyan"/>
        </w:rPr>
        <w:t>resilience</w:t>
      </w:r>
      <w:r w:rsidRPr="00EA2D71">
        <w:rPr>
          <w:rStyle w:val="StyleUnderline"/>
          <w:sz w:val="24"/>
          <w:szCs w:val="26"/>
        </w:rPr>
        <w:t xml:space="preserve"> </w:t>
      </w:r>
      <w:r w:rsidRPr="00EA2D71">
        <w:rPr>
          <w:rStyle w:val="StyleUnderline"/>
        </w:rPr>
        <w:t xml:space="preserve">of the global economy </w:t>
      </w:r>
      <w:r w:rsidRPr="00EA2D71">
        <w:rPr>
          <w:rStyle w:val="StyleUnderline"/>
          <w:highlight w:val="cyan"/>
        </w:rPr>
        <w:t>and</w:t>
      </w:r>
      <w:r w:rsidRPr="00EA2D71">
        <w:rPr>
          <w:rStyle w:val="StyleUnderline"/>
        </w:rPr>
        <w:t xml:space="preserve"> the </w:t>
      </w:r>
      <w:r w:rsidRPr="00EA2D71">
        <w:rPr>
          <w:rStyle w:val="StyleUnderline"/>
          <w:highlight w:val="cyan"/>
        </w:rPr>
        <w:t>ability</w:t>
      </w:r>
      <w:r w:rsidRPr="00EA2D71">
        <w:rPr>
          <w:rStyle w:val="StyleUnderline"/>
        </w:rPr>
        <w:t xml:space="preserve"> of CEOs </w:t>
      </w:r>
      <w:r w:rsidRPr="00EA2D71">
        <w:rPr>
          <w:rStyle w:val="StyleUnderline"/>
          <w:highlight w:val="cyan"/>
        </w:rPr>
        <w:t xml:space="preserve">to </w:t>
      </w:r>
      <w:r w:rsidRPr="00EA2D71">
        <w:rPr>
          <w:rStyle w:val="Emphasis"/>
          <w:highlight w:val="cyan"/>
        </w:rPr>
        <w:t>manage</w:t>
      </w:r>
      <w:r w:rsidRPr="00EA2D71">
        <w:rPr>
          <w:rStyle w:val="Emphasis"/>
        </w:rPr>
        <w:t xml:space="preserve"> through </w:t>
      </w:r>
      <w:r w:rsidRPr="00EA2D71">
        <w:rPr>
          <w:rStyle w:val="Emphasis"/>
          <w:highlight w:val="cyan"/>
        </w:rPr>
        <w:t>uncertainty</w:t>
      </w:r>
      <w:r w:rsidRPr="00EA2D71">
        <w:rPr>
          <w:rStyle w:val="StyleUnderline"/>
        </w:rPr>
        <w:t>.”</w:t>
      </w:r>
      <w:r w:rsidRPr="00EA2D71">
        <w:rPr>
          <w:sz w:val="16"/>
        </w:rPr>
        <w:t xml:space="preserve"> He sums it up like this: </w:t>
      </w:r>
      <w:r w:rsidRPr="00EA2D71">
        <w:rPr>
          <w:rStyle w:val="StyleUnderline"/>
        </w:rPr>
        <w:t>“</w:t>
      </w:r>
      <w:r w:rsidRPr="00EA2D71">
        <w:rPr>
          <w:rStyle w:val="StyleUnderline"/>
          <w:highlight w:val="cyan"/>
        </w:rPr>
        <w:t xml:space="preserve">There is </w:t>
      </w:r>
      <w:r w:rsidRPr="00EA2D71">
        <w:rPr>
          <w:rStyle w:val="Emphasis"/>
          <w:highlight w:val="cyan"/>
        </w:rPr>
        <w:t>nothing ‘normal’</w:t>
      </w:r>
      <w:r w:rsidRPr="00EA2D71">
        <w:rPr>
          <w:rStyle w:val="StyleUnderline"/>
        </w:rPr>
        <w:t xml:space="preserve"> about the world we are working in, </w:t>
      </w:r>
      <w:r w:rsidRPr="00EA2D71">
        <w:rPr>
          <w:rStyle w:val="StyleUnderline"/>
          <w:highlight w:val="cyan"/>
        </w:rPr>
        <w:t>but we are</w:t>
      </w:r>
      <w:r w:rsidRPr="00EA2D71">
        <w:rPr>
          <w:rStyle w:val="StyleUnderline"/>
        </w:rPr>
        <w:t xml:space="preserve"> getting </w:t>
      </w:r>
      <w:r w:rsidRPr="00EA2D71">
        <w:rPr>
          <w:rStyle w:val="Emphasis"/>
          <w:highlight w:val="cyan"/>
        </w:rPr>
        <w:t>used to it</w:t>
      </w:r>
      <w:r w:rsidRPr="00EA2D71">
        <w:rPr>
          <w:rStyle w:val="StyleUnderline"/>
        </w:rPr>
        <w:t>.”</w:t>
      </w:r>
    </w:p>
    <w:p w14:paraId="5B08E4FA" w14:textId="77777777" w:rsidR="00E4286D" w:rsidRPr="00EA2D71" w:rsidRDefault="00E4286D" w:rsidP="00E4286D">
      <w:pPr>
        <w:rPr>
          <w:sz w:val="16"/>
        </w:rPr>
      </w:pPr>
      <w:r w:rsidRPr="00EA2D71">
        <w:rPr>
          <w:sz w:val="16"/>
        </w:rPr>
        <w:t>By teaching their workforce technical, human, and learning skills, organizations will be better prepared for the challenges of tomorrow</w:t>
      </w:r>
    </w:p>
    <w:p w14:paraId="7F452DCC" w14:textId="77777777" w:rsidR="00E4286D" w:rsidRDefault="00E4286D" w:rsidP="00E4286D">
      <w:pPr>
        <w:rPr>
          <w:rStyle w:val="Emphasis"/>
        </w:rPr>
      </w:pPr>
      <w:r w:rsidRPr="00EA2D71">
        <w:rPr>
          <w:sz w:val="16"/>
        </w:rPr>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EA2D71">
        <w:rPr>
          <w:rStyle w:val="StyleUnderline"/>
          <w:highlight w:val="cyan"/>
        </w:rPr>
        <w:t>CEOs</w:t>
      </w:r>
      <w:r w:rsidRPr="00EA2D71">
        <w:rPr>
          <w:rStyle w:val="StyleUnderline"/>
        </w:rPr>
        <w:t xml:space="preserve"> still </w:t>
      </w:r>
      <w:r w:rsidRPr="00EA2D71">
        <w:rPr>
          <w:rStyle w:val="StyleUnderline"/>
          <w:highlight w:val="cyan"/>
        </w:rPr>
        <w:t xml:space="preserve">said </w:t>
      </w:r>
      <w:r w:rsidRPr="00EA2D71">
        <w:rPr>
          <w:rStyle w:val="Emphasis"/>
          <w:highlight w:val="cyan"/>
        </w:rPr>
        <w:t>despite</w:t>
      </w:r>
      <w:r w:rsidRPr="00EA2D71">
        <w:rPr>
          <w:rStyle w:val="Emphasis"/>
        </w:rPr>
        <w:t xml:space="preserve"> their </w:t>
      </w:r>
      <w:r w:rsidRPr="00EA2D71">
        <w:rPr>
          <w:rStyle w:val="Emphasis"/>
          <w:highlight w:val="cyan"/>
        </w:rPr>
        <w:t>optimism</w:t>
      </w:r>
      <w:r w:rsidRPr="00EA2D71">
        <w:rPr>
          <w:rStyle w:val="StyleUnderline"/>
        </w:rPr>
        <w:t xml:space="preserve"> that </w:t>
      </w:r>
      <w:r w:rsidRPr="00EA2D71">
        <w:rPr>
          <w:rStyle w:val="StyleUnderline"/>
          <w:highlight w:val="cyan"/>
        </w:rPr>
        <w:t xml:space="preserve">they </w:t>
      </w:r>
      <w:r w:rsidRPr="00EA2D71">
        <w:rPr>
          <w:rStyle w:val="Emphasis"/>
          <w:highlight w:val="cyan"/>
        </w:rPr>
        <w:t>worry</w:t>
      </w:r>
      <w:r w:rsidRPr="00EA2D71">
        <w:rPr>
          <w:rStyle w:val="StyleUnderline"/>
          <w:highlight w:val="cyan"/>
        </w:rPr>
        <w:t xml:space="preserve"> in</w:t>
      </w:r>
      <w:r w:rsidRPr="00EA2D71">
        <w:rPr>
          <w:rStyle w:val="StyleUnderline"/>
        </w:rPr>
        <w:t xml:space="preserve"> the </w:t>
      </w:r>
      <w:r w:rsidRPr="00EA2D71">
        <w:rPr>
          <w:rStyle w:val="Emphasis"/>
          <w:highlight w:val="cyan"/>
        </w:rPr>
        <w:t>coming year</w:t>
      </w:r>
      <w:r w:rsidRPr="00EA2D71">
        <w:rPr>
          <w:rStyle w:val="StyleUnderline"/>
          <w:highlight w:val="cyan"/>
        </w:rPr>
        <w:t xml:space="preserve"> about </w:t>
      </w:r>
      <w:r w:rsidRPr="00EA2D71">
        <w:rPr>
          <w:rStyle w:val="Emphasis"/>
          <w:highlight w:val="cyan"/>
        </w:rPr>
        <w:t>cyber</w:t>
      </w:r>
      <w:r w:rsidRPr="00EA2D71">
        <w:rPr>
          <w:rStyle w:val="StyleUnderline"/>
        </w:rPr>
        <w:t xml:space="preserve"> threats, </w:t>
      </w:r>
      <w:r w:rsidRPr="00EA2D71">
        <w:rPr>
          <w:rStyle w:val="Emphasis"/>
          <w:highlight w:val="cyan"/>
        </w:rPr>
        <w:t>health</w:t>
      </w:r>
      <w:r w:rsidRPr="00EA2D71">
        <w:rPr>
          <w:rStyle w:val="StyleUnderline"/>
        </w:rPr>
        <w:t xml:space="preserve"> crises, </w:t>
      </w:r>
      <w:r w:rsidRPr="00EA2D71">
        <w:rPr>
          <w:rStyle w:val="Emphasis"/>
          <w:highlight w:val="cyan"/>
        </w:rPr>
        <w:t>climate</w:t>
      </w:r>
      <w:r w:rsidRPr="00EA2D71">
        <w:rPr>
          <w:rStyle w:val="StyleUnderline"/>
        </w:rPr>
        <w:t xml:space="preserve"> change, </w:t>
      </w:r>
      <w:r w:rsidRPr="00EA2D71">
        <w:rPr>
          <w:rStyle w:val="Emphasis"/>
        </w:rPr>
        <w:t xml:space="preserve">geopolitical </w:t>
      </w:r>
      <w:r w:rsidRPr="00EA2D71">
        <w:rPr>
          <w:rStyle w:val="Emphasis"/>
          <w:highlight w:val="cyan"/>
        </w:rPr>
        <w:t>conflict</w:t>
      </w:r>
      <w:r w:rsidRPr="00EA2D71">
        <w:rPr>
          <w:rStyle w:val="StyleUnderline"/>
        </w:rPr>
        <w:t xml:space="preserve">, </w:t>
      </w:r>
      <w:r w:rsidRPr="00EA2D71">
        <w:rPr>
          <w:rStyle w:val="Emphasis"/>
        </w:rPr>
        <w:t xml:space="preserve">social </w:t>
      </w:r>
      <w:r w:rsidRPr="00EA2D71">
        <w:rPr>
          <w:rStyle w:val="Emphasis"/>
          <w:highlight w:val="cyan"/>
        </w:rPr>
        <w:t>inequality</w:t>
      </w:r>
      <w:r w:rsidRPr="00EA2D71">
        <w:rPr>
          <w:rStyle w:val="StyleUnderline"/>
          <w:highlight w:val="cyan"/>
        </w:rPr>
        <w:t xml:space="preserve">, and </w:t>
      </w:r>
      <w:r w:rsidRPr="00EA2D71">
        <w:rPr>
          <w:rStyle w:val="Emphasis"/>
          <w:highlight w:val="cyan"/>
        </w:rPr>
        <w:t>“macroeconomic volatility.”</w:t>
      </w:r>
    </w:p>
    <w:p w14:paraId="48FC99C5" w14:textId="77777777" w:rsidR="00E4286D" w:rsidRPr="00B55AD5" w:rsidRDefault="00E4286D" w:rsidP="00E4286D"/>
    <w:sectPr w:rsidR="00E4286D"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90"/>
        </w:tabs>
        <w:ind w:left="90" w:firstLine="0"/>
      </w:pPr>
      <w:rPr>
        <w:rFonts w:ascii="Symbol" w:hAnsi="Symbol" w:hint="default"/>
      </w:rPr>
    </w:lvl>
    <w:lvl w:ilvl="1">
      <w:start w:val="1"/>
      <w:numFmt w:val="bullet"/>
      <w:lvlText w:val=""/>
      <w:lvlJc w:val="left"/>
      <w:pPr>
        <w:tabs>
          <w:tab w:val="num" w:pos="810"/>
        </w:tabs>
        <w:ind w:left="1170" w:hanging="360"/>
      </w:pPr>
      <w:rPr>
        <w:rFonts w:ascii="Symbol" w:hAnsi="Symbol" w:hint="default"/>
      </w:rPr>
    </w:lvl>
    <w:lvl w:ilvl="2">
      <w:start w:val="1"/>
      <w:numFmt w:val="bullet"/>
      <w:lvlText w:val="o"/>
      <w:lvlJc w:val="left"/>
      <w:pPr>
        <w:tabs>
          <w:tab w:val="num" w:pos="1530"/>
        </w:tabs>
        <w:ind w:left="1890" w:hanging="360"/>
      </w:pPr>
      <w:rPr>
        <w:rFonts w:ascii="Courier New" w:hAnsi="Courier New" w:hint="default"/>
      </w:rPr>
    </w:lvl>
    <w:lvl w:ilvl="3">
      <w:start w:val="1"/>
      <w:numFmt w:val="bullet"/>
      <w:lvlText w:val=""/>
      <w:lvlJc w:val="left"/>
      <w:pPr>
        <w:tabs>
          <w:tab w:val="num" w:pos="2250"/>
        </w:tabs>
        <w:ind w:left="2610" w:hanging="360"/>
      </w:pPr>
      <w:rPr>
        <w:rFonts w:ascii="Wingdings" w:hAnsi="Wingdings" w:hint="default"/>
      </w:rPr>
    </w:lvl>
    <w:lvl w:ilvl="4">
      <w:start w:val="1"/>
      <w:numFmt w:val="bullet"/>
      <w:lvlText w:val=""/>
      <w:lvlJc w:val="left"/>
      <w:pPr>
        <w:tabs>
          <w:tab w:val="num" w:pos="2970"/>
        </w:tabs>
        <w:ind w:left="3330" w:hanging="360"/>
      </w:pPr>
      <w:rPr>
        <w:rFonts w:ascii="Wingdings" w:hAnsi="Wingdings" w:hint="default"/>
      </w:rPr>
    </w:lvl>
    <w:lvl w:ilvl="5">
      <w:start w:val="1"/>
      <w:numFmt w:val="bullet"/>
      <w:lvlText w:val=""/>
      <w:lvlJc w:val="left"/>
      <w:pPr>
        <w:tabs>
          <w:tab w:val="num" w:pos="3690"/>
        </w:tabs>
        <w:ind w:left="4050" w:hanging="360"/>
      </w:pPr>
      <w:rPr>
        <w:rFonts w:ascii="Symbol" w:hAnsi="Symbol" w:hint="default"/>
      </w:rPr>
    </w:lvl>
    <w:lvl w:ilvl="6">
      <w:start w:val="1"/>
      <w:numFmt w:val="bullet"/>
      <w:lvlText w:val="o"/>
      <w:lvlJc w:val="left"/>
      <w:pPr>
        <w:tabs>
          <w:tab w:val="num" w:pos="4410"/>
        </w:tabs>
        <w:ind w:left="4770" w:hanging="360"/>
      </w:pPr>
      <w:rPr>
        <w:rFonts w:ascii="Courier New" w:hAnsi="Courier New" w:hint="default"/>
      </w:rPr>
    </w:lvl>
    <w:lvl w:ilvl="7">
      <w:start w:val="1"/>
      <w:numFmt w:val="bullet"/>
      <w:lvlText w:val=""/>
      <w:lvlJc w:val="left"/>
      <w:pPr>
        <w:tabs>
          <w:tab w:val="num" w:pos="5130"/>
        </w:tabs>
        <w:ind w:left="5490" w:hanging="360"/>
      </w:pPr>
      <w:rPr>
        <w:rFonts w:ascii="Wingdings" w:hAnsi="Wingdings" w:hint="default"/>
      </w:rPr>
    </w:lvl>
    <w:lvl w:ilvl="8">
      <w:start w:val="1"/>
      <w:numFmt w:val="bullet"/>
      <w:lvlText w:val=""/>
      <w:lvlJc w:val="left"/>
      <w:pPr>
        <w:tabs>
          <w:tab w:val="num" w:pos="5850"/>
        </w:tabs>
        <w:ind w:left="621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520963"/>
    <w:multiLevelType w:val="hybridMultilevel"/>
    <w:tmpl w:val="CC58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2E608B"/>
    <w:multiLevelType w:val="hybridMultilevel"/>
    <w:tmpl w:val="779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FCD6C67"/>
    <w:multiLevelType w:val="hybridMultilevel"/>
    <w:tmpl w:val="CD781E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67DE6"/>
    <w:multiLevelType w:val="hybridMultilevel"/>
    <w:tmpl w:val="5212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88314B"/>
    <w:multiLevelType w:val="hybridMultilevel"/>
    <w:tmpl w:val="F7D2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B77B3"/>
    <w:multiLevelType w:val="hybridMultilevel"/>
    <w:tmpl w:val="3EACB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8A153B"/>
    <w:multiLevelType w:val="hybridMultilevel"/>
    <w:tmpl w:val="2F3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548C4"/>
    <w:multiLevelType w:val="hybridMultilevel"/>
    <w:tmpl w:val="C404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0"/>
  </w:num>
  <w:num w:numId="12">
    <w:abstractNumId w:val="46"/>
  </w:num>
  <w:num w:numId="13">
    <w:abstractNumId w:val="44"/>
  </w:num>
  <w:num w:numId="14">
    <w:abstractNumId w:val="38"/>
  </w:num>
  <w:num w:numId="15">
    <w:abstractNumId w:val="48"/>
  </w:num>
  <w:num w:numId="16">
    <w:abstractNumId w:val="24"/>
  </w:num>
  <w:num w:numId="17">
    <w:abstractNumId w:val="23"/>
  </w:num>
  <w:num w:numId="18">
    <w:abstractNumId w:val="29"/>
  </w:num>
  <w:num w:numId="19">
    <w:abstractNumId w:val="31"/>
  </w:num>
  <w:num w:numId="20">
    <w:abstractNumId w:val="41"/>
  </w:num>
  <w:num w:numId="21">
    <w:abstractNumId w:val="20"/>
  </w:num>
  <w:num w:numId="22">
    <w:abstractNumId w:val="22"/>
  </w:num>
  <w:num w:numId="23">
    <w:abstractNumId w:val="16"/>
  </w:num>
  <w:num w:numId="24">
    <w:abstractNumId w:val="30"/>
  </w:num>
  <w:num w:numId="25">
    <w:abstractNumId w:val="33"/>
  </w:num>
  <w:num w:numId="26">
    <w:abstractNumId w:val="32"/>
  </w:num>
  <w:num w:numId="27">
    <w:abstractNumId w:val="45"/>
  </w:num>
  <w:num w:numId="28">
    <w:abstractNumId w:val="26"/>
  </w:num>
  <w:num w:numId="29">
    <w:abstractNumId w:val="11"/>
  </w:num>
  <w:num w:numId="30">
    <w:abstractNumId w:val="0"/>
  </w:num>
  <w:num w:numId="31">
    <w:abstractNumId w:val="49"/>
  </w:num>
  <w:num w:numId="32">
    <w:abstractNumId w:val="28"/>
  </w:num>
  <w:num w:numId="33">
    <w:abstractNumId w:val="15"/>
  </w:num>
  <w:num w:numId="34">
    <w:abstractNumId w:val="37"/>
  </w:num>
  <w:num w:numId="35">
    <w:abstractNumId w:val="27"/>
  </w:num>
  <w:num w:numId="36">
    <w:abstractNumId w:val="34"/>
  </w:num>
  <w:num w:numId="37">
    <w:abstractNumId w:val="25"/>
  </w:num>
  <w:num w:numId="38">
    <w:abstractNumId w:val="35"/>
  </w:num>
  <w:num w:numId="39">
    <w:abstractNumId w:val="43"/>
  </w:num>
  <w:num w:numId="40">
    <w:abstractNumId w:val="13"/>
  </w:num>
  <w:num w:numId="41">
    <w:abstractNumId w:val="42"/>
  </w:num>
  <w:num w:numId="42">
    <w:abstractNumId w:val="47"/>
  </w:num>
  <w:num w:numId="43">
    <w:abstractNumId w:val="14"/>
  </w:num>
  <w:num w:numId="44">
    <w:abstractNumId w:val="21"/>
  </w:num>
  <w:num w:numId="45">
    <w:abstractNumId w:val="12"/>
  </w:num>
  <w:num w:numId="46">
    <w:abstractNumId w:val="18"/>
  </w:num>
  <w:num w:numId="47">
    <w:abstractNumId w:val="39"/>
  </w:num>
  <w:num w:numId="48">
    <w:abstractNumId w:val="19"/>
  </w:num>
  <w:num w:numId="49">
    <w:abstractNumId w:val="36"/>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tzA2MjIys7A0NDRT0lEKTi0uzszPAykwrAUA3zvZRSwAAAA="/>
    <w:docVar w:name="RibbonPointer" w:val="150407768"/>
    <w:docVar w:name="VerbatimVersion" w:val="5.1"/>
  </w:docVars>
  <w:rsids>
    <w:rsidRoot w:val="00E4286D"/>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4286D"/>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F5B"/>
  <w15:chartTrackingRefBased/>
  <w15:docId w15:val="{8C0F98ED-1A29-4F2C-BD4D-1BDDD7A4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4286D"/>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428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index"/>
    <w:basedOn w:val="Normal"/>
    <w:next w:val="Normal"/>
    <w:link w:val="Heading2Char"/>
    <w:uiPriority w:val="1"/>
    <w:unhideWhenUsed/>
    <w:qFormat/>
    <w:rsid w:val="00E4286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E4286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E4286D"/>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E4286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4286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4286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4286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4286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428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86D"/>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E4286D"/>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E4286D"/>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E4286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E4286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E4286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4286D"/>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E4286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E4286D"/>
    <w:rPr>
      <w:color w:val="auto"/>
      <w:u w:val="none"/>
    </w:rPr>
  </w:style>
  <w:style w:type="character" w:styleId="FollowedHyperlink">
    <w:name w:val="FollowedHyperlink"/>
    <w:basedOn w:val="DefaultParagraphFont"/>
    <w:uiPriority w:val="99"/>
    <w:unhideWhenUsed/>
    <w:rsid w:val="00E4286D"/>
    <w:rPr>
      <w:color w:val="auto"/>
      <w:u w:val="none"/>
    </w:rPr>
  </w:style>
  <w:style w:type="character" w:customStyle="1" w:styleId="Heading5Char">
    <w:name w:val="Heading 5 Char"/>
    <w:aliases w:val="Text Char,Blocks Char"/>
    <w:basedOn w:val="DefaultParagraphFont"/>
    <w:link w:val="Heading5"/>
    <w:rsid w:val="00E4286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4286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4286D"/>
    <w:rPr>
      <w:rFonts w:ascii="Calibri" w:eastAsia="Times New Roman" w:hAnsi="Calibri" w:cs="Arial"/>
      <w:b/>
      <w:kern w:val="32"/>
      <w:sz w:val="24"/>
      <w:szCs w:val="24"/>
    </w:rPr>
  </w:style>
  <w:style w:type="character" w:customStyle="1" w:styleId="Heading8Char">
    <w:name w:val="Heading 8 Char"/>
    <w:basedOn w:val="DefaultParagraphFont"/>
    <w:link w:val="Heading8"/>
    <w:rsid w:val="00E4286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4286D"/>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E4286D"/>
    <w:rPr>
      <w:color w:val="605E5C"/>
      <w:shd w:val="clear" w:color="auto" w:fill="E1DFDD"/>
    </w:rPr>
  </w:style>
  <w:style w:type="paragraph" w:customStyle="1" w:styleId="textbold">
    <w:name w:val="text bold"/>
    <w:basedOn w:val="Normal"/>
    <w:link w:val="Emphasis"/>
    <w:autoRedefine/>
    <w:uiPriority w:val="7"/>
    <w:qFormat/>
    <w:rsid w:val="00E4286D"/>
    <w:pPr>
      <w:ind w:left="720"/>
      <w:jc w:val="both"/>
    </w:pPr>
    <w:rPr>
      <w:b/>
      <w:iCs/>
      <w:u w:val="single"/>
    </w:rPr>
  </w:style>
  <w:style w:type="paragraph" w:customStyle="1" w:styleId="Emphasize">
    <w:name w:val="Emphasize"/>
    <w:basedOn w:val="Normal"/>
    <w:uiPriority w:val="7"/>
    <w:qFormat/>
    <w:rsid w:val="00E4286D"/>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E4286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E4286D"/>
    <w:pPr>
      <w:ind w:left="720"/>
      <w:contextualSpacing/>
    </w:pPr>
  </w:style>
  <w:style w:type="paragraph" w:customStyle="1" w:styleId="Emphasis1">
    <w:name w:val="Emphasis1"/>
    <w:basedOn w:val="Normal"/>
    <w:autoRedefine/>
    <w:uiPriority w:val="7"/>
    <w:qFormat/>
    <w:rsid w:val="00E4286D"/>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E4286D"/>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E4286D"/>
    <w:rPr>
      <w:u w:val="single"/>
    </w:rPr>
  </w:style>
  <w:style w:type="character" w:customStyle="1" w:styleId="Style4Char">
    <w:name w:val="Style4 Char"/>
    <w:basedOn w:val="DefaultParagraphFont"/>
    <w:link w:val="Style4"/>
    <w:rsid w:val="00E4286D"/>
    <w:rPr>
      <w:rFonts w:ascii="Arial Narrow" w:hAnsi="Arial Narrow"/>
      <w:szCs w:val="24"/>
      <w:u w:val="single"/>
    </w:rPr>
  </w:style>
  <w:style w:type="paragraph" w:customStyle="1" w:styleId="Style4">
    <w:name w:val="Style4"/>
    <w:basedOn w:val="Normal"/>
    <w:link w:val="Style4Char"/>
    <w:qFormat/>
    <w:rsid w:val="00E4286D"/>
    <w:rPr>
      <w:rFonts w:ascii="Arial Narrow" w:hAnsi="Arial Narrow" w:cstheme="minorBidi"/>
      <w:szCs w:val="24"/>
      <w:u w:val="single"/>
    </w:rPr>
  </w:style>
  <w:style w:type="paragraph" w:customStyle="1" w:styleId="CiteSpacing">
    <w:name w:val="Cite Spacing"/>
    <w:basedOn w:val="Normal"/>
    <w:uiPriority w:val="4"/>
    <w:qFormat/>
    <w:rsid w:val="00E4286D"/>
    <w:pPr>
      <w:spacing w:before="60" w:after="60"/>
    </w:pPr>
  </w:style>
  <w:style w:type="character" w:customStyle="1" w:styleId="pmterms1">
    <w:name w:val="pmterms1"/>
    <w:basedOn w:val="DefaultParagraphFont"/>
    <w:rsid w:val="00E4286D"/>
  </w:style>
  <w:style w:type="character" w:customStyle="1" w:styleId="Style1Char">
    <w:name w:val="Style1 Char"/>
    <w:basedOn w:val="DefaultParagraphFont"/>
    <w:rsid w:val="00E4286D"/>
    <w:rPr>
      <w:rFonts w:eastAsia="SimSun"/>
      <w:sz w:val="20"/>
      <w:szCs w:val="24"/>
      <w:u w:val="single"/>
      <w:lang w:val="en-US" w:eastAsia="zh-CN" w:bidi="ar-SA"/>
    </w:rPr>
  </w:style>
  <w:style w:type="paragraph" w:customStyle="1" w:styleId="UnderlinePara">
    <w:name w:val="Underline Para"/>
    <w:basedOn w:val="Normal"/>
    <w:uiPriority w:val="6"/>
    <w:qFormat/>
    <w:rsid w:val="00E4286D"/>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Read stuff"/>
    <w:basedOn w:val="Heading1"/>
    <w:autoRedefine/>
    <w:uiPriority w:val="99"/>
    <w:qFormat/>
    <w:rsid w:val="00E4286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E4286D"/>
    <w:rPr>
      <w:rFonts w:ascii="Times New Roman" w:hAnsi="Times New Roman"/>
      <w:sz w:val="20"/>
      <w:u w:val="single"/>
    </w:rPr>
  </w:style>
  <w:style w:type="character" w:customStyle="1" w:styleId="qlabel">
    <w:name w:val="q_label"/>
    <w:basedOn w:val="DefaultParagraphFont"/>
    <w:rsid w:val="00E4286D"/>
  </w:style>
  <w:style w:type="character" w:customStyle="1" w:styleId="alabel">
    <w:name w:val="a_label"/>
    <w:basedOn w:val="DefaultParagraphFont"/>
    <w:rsid w:val="00E4286D"/>
  </w:style>
  <w:style w:type="character" w:customStyle="1" w:styleId="Style11pt">
    <w:name w:val="Style 11 pt"/>
    <w:basedOn w:val="DefaultParagraphFont"/>
    <w:rsid w:val="00E4286D"/>
    <w:rPr>
      <w:sz w:val="20"/>
    </w:rPr>
  </w:style>
  <w:style w:type="character" w:customStyle="1" w:styleId="Style11ptUnderline">
    <w:name w:val="Style 11 pt Underline"/>
    <w:rsid w:val="00E4286D"/>
    <w:rPr>
      <w:sz w:val="20"/>
      <w:u w:val="single"/>
    </w:rPr>
  </w:style>
  <w:style w:type="character" w:customStyle="1" w:styleId="StyleStyleUnderline411pt">
    <w:name w:val="Style Style Underline4 + 11 pt"/>
    <w:basedOn w:val="DefaultParagraphFont"/>
    <w:rsid w:val="00E4286D"/>
    <w:rPr>
      <w:sz w:val="20"/>
      <w:u w:val="single"/>
    </w:rPr>
  </w:style>
  <w:style w:type="character" w:customStyle="1" w:styleId="StyleUnderline3">
    <w:name w:val="Style Underline3"/>
    <w:basedOn w:val="DefaultParagraphFont"/>
    <w:rsid w:val="00E4286D"/>
    <w:rPr>
      <w:u w:val="single"/>
    </w:rPr>
  </w:style>
  <w:style w:type="character" w:customStyle="1" w:styleId="StyleStyleUnderline311pt">
    <w:name w:val="Style Style Underline3 + 11 pt"/>
    <w:basedOn w:val="DefaultParagraphFont"/>
    <w:rsid w:val="00E4286D"/>
    <w:rPr>
      <w:sz w:val="20"/>
      <w:u w:val="single"/>
    </w:rPr>
  </w:style>
  <w:style w:type="character" w:customStyle="1" w:styleId="citation">
    <w:name w:val="citation"/>
    <w:basedOn w:val="DefaultParagraphFont"/>
    <w:rsid w:val="00E4286D"/>
  </w:style>
  <w:style w:type="paragraph" w:styleId="BalloonText">
    <w:name w:val="Balloon Text"/>
    <w:basedOn w:val="Normal"/>
    <w:link w:val="BalloonTextChar"/>
    <w:uiPriority w:val="99"/>
    <w:unhideWhenUsed/>
    <w:rsid w:val="00E4286D"/>
    <w:rPr>
      <w:rFonts w:ascii="Segoe UI" w:hAnsi="Segoe UI" w:cs="Segoe UI"/>
      <w:sz w:val="18"/>
      <w:szCs w:val="18"/>
    </w:rPr>
  </w:style>
  <w:style w:type="character" w:customStyle="1" w:styleId="BalloonTextChar">
    <w:name w:val="Balloon Text Char"/>
    <w:basedOn w:val="DefaultParagraphFont"/>
    <w:link w:val="BalloonText"/>
    <w:uiPriority w:val="99"/>
    <w:rsid w:val="00E4286D"/>
    <w:rPr>
      <w:rFonts w:ascii="Segoe UI" w:hAnsi="Segoe UI" w:cs="Segoe UI"/>
      <w:sz w:val="18"/>
      <w:szCs w:val="18"/>
    </w:rPr>
  </w:style>
  <w:style w:type="paragraph" w:customStyle="1" w:styleId="Analytic">
    <w:name w:val="Analytic"/>
    <w:link w:val="AnalyticChar"/>
    <w:uiPriority w:val="4"/>
    <w:qFormat/>
    <w:rsid w:val="00E4286D"/>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E4286D"/>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E4286D"/>
    <w:rPr>
      <w:szCs w:val="20"/>
    </w:rPr>
  </w:style>
  <w:style w:type="character" w:customStyle="1" w:styleId="CommentTextChar">
    <w:name w:val="Comment Text Char"/>
    <w:basedOn w:val="DefaultParagraphFont"/>
    <w:link w:val="CommentText"/>
    <w:uiPriority w:val="99"/>
    <w:rsid w:val="00E4286D"/>
    <w:rPr>
      <w:rFonts w:ascii="Calibri" w:hAnsi="Calibri" w:cs="Calibri"/>
      <w:szCs w:val="20"/>
    </w:rPr>
  </w:style>
  <w:style w:type="character" w:customStyle="1" w:styleId="CommentSubjectChar">
    <w:name w:val="Comment Subject Char"/>
    <w:basedOn w:val="CommentTextChar"/>
    <w:link w:val="CommentSubject"/>
    <w:uiPriority w:val="99"/>
    <w:rsid w:val="00E4286D"/>
    <w:rPr>
      <w:rFonts w:ascii="Arial" w:hAnsi="Arial" w:cs="Arial"/>
      <w:b/>
      <w:bCs/>
      <w:szCs w:val="20"/>
    </w:rPr>
  </w:style>
  <w:style w:type="paragraph" w:styleId="CommentSubject">
    <w:name w:val="annotation subject"/>
    <w:basedOn w:val="CommentText"/>
    <w:next w:val="CommentText"/>
    <w:link w:val="CommentSubjectChar"/>
    <w:uiPriority w:val="99"/>
    <w:unhideWhenUsed/>
    <w:rsid w:val="00E4286D"/>
    <w:rPr>
      <w:rFonts w:ascii="Arial" w:hAnsi="Arial" w:cs="Arial"/>
      <w:b/>
      <w:bCs/>
    </w:rPr>
  </w:style>
  <w:style w:type="character" w:customStyle="1" w:styleId="CommentSubjectChar1">
    <w:name w:val="Comment Subject Char1"/>
    <w:basedOn w:val="CommentTextChar"/>
    <w:uiPriority w:val="99"/>
    <w:rsid w:val="00E4286D"/>
    <w:rPr>
      <w:rFonts w:ascii="Calibri" w:hAnsi="Calibri" w:cs="Calibri"/>
      <w:b/>
      <w:bCs/>
      <w:szCs w:val="20"/>
    </w:rPr>
  </w:style>
  <w:style w:type="character" w:styleId="CommentReference">
    <w:name w:val="annotation reference"/>
    <w:basedOn w:val="DefaultParagraphFont"/>
    <w:uiPriority w:val="99"/>
    <w:unhideWhenUsed/>
    <w:rsid w:val="00E4286D"/>
    <w:rPr>
      <w:sz w:val="16"/>
      <w:szCs w:val="16"/>
    </w:rPr>
  </w:style>
  <w:style w:type="character" w:customStyle="1" w:styleId="a">
    <w:name w:val="a"/>
    <w:basedOn w:val="DefaultParagraphFont"/>
    <w:rsid w:val="00E4286D"/>
  </w:style>
  <w:style w:type="paragraph" w:customStyle="1" w:styleId="BoldUnderline">
    <w:name w:val="BoldUnderline"/>
    <w:basedOn w:val="Normal"/>
    <w:link w:val="BoldUnderlineChar"/>
    <w:qFormat/>
    <w:rsid w:val="00E4286D"/>
    <w:rPr>
      <w:rFonts w:eastAsia="Times New Roman"/>
      <w:b/>
      <w:u w:val="single"/>
    </w:rPr>
  </w:style>
  <w:style w:type="character" w:customStyle="1" w:styleId="BoldUnderlineChar">
    <w:name w:val="BoldUnderline Char"/>
    <w:basedOn w:val="DefaultParagraphFont"/>
    <w:link w:val="BoldUnderline"/>
    <w:rsid w:val="00E4286D"/>
    <w:rPr>
      <w:rFonts w:ascii="Calibri" w:eastAsia="Times New Roman" w:hAnsi="Calibri" w:cs="Calibri"/>
      <w:b/>
      <w:u w:val="single"/>
    </w:rPr>
  </w:style>
  <w:style w:type="character" w:customStyle="1" w:styleId="apple-converted-space">
    <w:name w:val="apple-converted-space"/>
    <w:basedOn w:val="DefaultParagraphFont"/>
    <w:rsid w:val="00E4286D"/>
  </w:style>
  <w:style w:type="character" w:styleId="PlaceholderText">
    <w:name w:val="Placeholder Text"/>
    <w:basedOn w:val="DefaultParagraphFont"/>
    <w:uiPriority w:val="99"/>
    <w:unhideWhenUsed/>
    <w:rsid w:val="00E4286D"/>
    <w:rPr>
      <w:color w:val="808080"/>
    </w:rPr>
  </w:style>
  <w:style w:type="character" w:customStyle="1" w:styleId="BalloonTextChar1">
    <w:name w:val="Balloon Text Char1"/>
    <w:basedOn w:val="DefaultParagraphFont"/>
    <w:uiPriority w:val="99"/>
    <w:rsid w:val="00E4286D"/>
    <w:rPr>
      <w:rFonts w:ascii="Segoe UI" w:hAnsi="Segoe UI" w:cs="Segoe UI"/>
      <w:sz w:val="18"/>
      <w:szCs w:val="18"/>
    </w:rPr>
  </w:style>
  <w:style w:type="character" w:customStyle="1" w:styleId="CommentTextChar1">
    <w:name w:val="Comment Text Char1"/>
    <w:basedOn w:val="DefaultParagraphFont"/>
    <w:uiPriority w:val="99"/>
    <w:rsid w:val="00E4286D"/>
    <w:rPr>
      <w:rFonts w:ascii="Arial Narrow" w:hAnsi="Arial Narrow"/>
      <w:sz w:val="20"/>
      <w:szCs w:val="20"/>
    </w:rPr>
  </w:style>
  <w:style w:type="character" w:customStyle="1" w:styleId="Heading3CharCharCharChar2">
    <w:name w:val="Heading 3 Char Char Char Char2"/>
    <w:basedOn w:val="DefaultParagraphFont"/>
    <w:rsid w:val="00E4286D"/>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4286D"/>
    <w:rPr>
      <w:b/>
      <w:bCs/>
      <w:sz w:val="20"/>
      <w:u w:val="single"/>
    </w:rPr>
  </w:style>
  <w:style w:type="character" w:customStyle="1" w:styleId="StyleStyleUnderline311ptBold">
    <w:name w:val="Style Style Underline3 + 11 pt Bold"/>
    <w:basedOn w:val="DefaultParagraphFont"/>
    <w:rsid w:val="00E4286D"/>
    <w:rPr>
      <w:b/>
      <w:bCs/>
      <w:sz w:val="20"/>
      <w:u w:val="single"/>
    </w:rPr>
  </w:style>
  <w:style w:type="paragraph" w:customStyle="1" w:styleId="StyleStyle411pt">
    <w:name w:val="Style Style4 + 11 pt"/>
    <w:basedOn w:val="Style4"/>
    <w:link w:val="StyleStyle411ptChar"/>
    <w:qFormat/>
    <w:rsid w:val="00E4286D"/>
    <w:rPr>
      <w:rFonts w:ascii="Times New Roman" w:eastAsia="Times New Roman" w:hAnsi="Times New Roman" w:cs="Times New Roman"/>
    </w:rPr>
  </w:style>
  <w:style w:type="character" w:customStyle="1" w:styleId="StyleStyle411ptChar">
    <w:name w:val="Style Style4 + 11 pt Char"/>
    <w:basedOn w:val="Style4Char"/>
    <w:link w:val="StyleStyle411pt"/>
    <w:rsid w:val="00E4286D"/>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E4286D"/>
    <w:rPr>
      <w:rFonts w:ascii="Times New Roman" w:eastAsia="Times New Roman" w:hAnsi="Times New Roman" w:cs="Times New Roman"/>
      <w:b/>
      <w:bCs/>
    </w:rPr>
  </w:style>
  <w:style w:type="character" w:customStyle="1" w:styleId="StyleStyle411ptBoldChar">
    <w:name w:val="Style Style4 + 11 pt Bold Char"/>
    <w:link w:val="StyleStyle411ptBold"/>
    <w:rsid w:val="00E4286D"/>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E4286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4286D"/>
    <w:rPr>
      <w:rFonts w:ascii="Calibri" w:eastAsiaTheme="majorEastAsia" w:hAnsi="Calibri" w:cstheme="majorBidi"/>
      <w:b/>
      <w:iCs/>
      <w:sz w:val="26"/>
      <w:szCs w:val="28"/>
    </w:rPr>
  </w:style>
  <w:style w:type="character" w:customStyle="1" w:styleId="Style1Char1">
    <w:name w:val="Style1 Char1"/>
    <w:basedOn w:val="DefaultParagraphFont"/>
    <w:rsid w:val="00E4286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4286D"/>
  </w:style>
  <w:style w:type="character" w:customStyle="1" w:styleId="Emph">
    <w:name w:val="Emph"/>
    <w:uiPriority w:val="1"/>
    <w:qFormat/>
    <w:rsid w:val="00E4286D"/>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E4286D"/>
    <w:rPr>
      <w:sz w:val="20"/>
      <w:u w:val="single"/>
      <w:bdr w:val="single" w:sz="4" w:space="0" w:color="auto"/>
    </w:rPr>
  </w:style>
  <w:style w:type="paragraph" w:customStyle="1" w:styleId="StyleStyle112pt">
    <w:name w:val="Style Style1 + 12 pt"/>
    <w:basedOn w:val="Normal"/>
    <w:link w:val="StyleStyle112ptChar"/>
    <w:qFormat/>
    <w:rsid w:val="00E4286D"/>
    <w:rPr>
      <w:rFonts w:eastAsia="SimSun"/>
      <w:u w:val="single"/>
      <w:lang w:eastAsia="zh-CN"/>
    </w:rPr>
  </w:style>
  <w:style w:type="character" w:customStyle="1" w:styleId="StyleStyle112ptChar">
    <w:name w:val="Style Style1 + 12 pt Char"/>
    <w:basedOn w:val="DefaultParagraphFont"/>
    <w:link w:val="StyleStyle112pt"/>
    <w:rsid w:val="00E4286D"/>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E4286D"/>
    <w:rPr>
      <w:color w:val="605E5C"/>
      <w:shd w:val="clear" w:color="auto" w:fill="E1DFDD"/>
    </w:rPr>
  </w:style>
  <w:style w:type="paragraph" w:customStyle="1" w:styleId="cardtext">
    <w:name w:val="card text"/>
    <w:basedOn w:val="Normal"/>
    <w:link w:val="cardtextChar"/>
    <w:qFormat/>
    <w:rsid w:val="00E4286D"/>
    <w:pPr>
      <w:ind w:left="288" w:right="288"/>
    </w:pPr>
  </w:style>
  <w:style w:type="character" w:customStyle="1" w:styleId="cardtextChar">
    <w:name w:val="card text Char"/>
    <w:basedOn w:val="DefaultParagraphFont"/>
    <w:link w:val="cardtext"/>
    <w:rsid w:val="00E4286D"/>
    <w:rPr>
      <w:rFonts w:ascii="Calibri" w:hAnsi="Calibri" w:cs="Calibri"/>
    </w:rPr>
  </w:style>
  <w:style w:type="paragraph" w:customStyle="1" w:styleId="Nothing">
    <w:name w:val="Nothing"/>
    <w:link w:val="NothingChar"/>
    <w:uiPriority w:val="99"/>
    <w:qFormat/>
    <w:rsid w:val="00E4286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E4286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4286D"/>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4286D"/>
    <w:rPr>
      <w:rFonts w:ascii="Times New Roman" w:eastAsia="Calibri" w:hAnsi="Times New Roman" w:cs="Times New Roman"/>
      <w:sz w:val="20"/>
      <w:szCs w:val="20"/>
    </w:rPr>
  </w:style>
  <w:style w:type="paragraph" w:customStyle="1" w:styleId="AuthorDate">
    <w:name w:val="AuthorDate"/>
    <w:next w:val="Nothing"/>
    <w:link w:val="AuthorDateChar"/>
    <w:qFormat/>
    <w:rsid w:val="00E4286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4286D"/>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E4286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4286D"/>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E4286D"/>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E4286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4286D"/>
    <w:rPr>
      <w:color w:val="605E5C"/>
      <w:shd w:val="clear" w:color="auto" w:fill="E1DFDD"/>
    </w:rPr>
  </w:style>
  <w:style w:type="character" w:customStyle="1" w:styleId="StyleBold">
    <w:name w:val="Style Bold"/>
    <w:uiPriority w:val="9"/>
    <w:semiHidden/>
    <w:rsid w:val="00E4286D"/>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4286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4286D"/>
    <w:rPr>
      <w:rFonts w:ascii="Calibri" w:eastAsia="Calibri" w:hAnsi="Calibri" w:cs="Calibri"/>
    </w:rPr>
  </w:style>
  <w:style w:type="paragraph" w:styleId="Footer">
    <w:name w:val="footer"/>
    <w:basedOn w:val="Normal"/>
    <w:link w:val="FooterChar"/>
    <w:uiPriority w:val="99"/>
    <w:rsid w:val="00E4286D"/>
    <w:pPr>
      <w:tabs>
        <w:tab w:val="center" w:pos="4680"/>
        <w:tab w:val="right" w:pos="9360"/>
      </w:tabs>
    </w:pPr>
    <w:rPr>
      <w:rFonts w:eastAsia="Calibri"/>
    </w:rPr>
  </w:style>
  <w:style w:type="character" w:customStyle="1" w:styleId="FooterChar">
    <w:name w:val="Footer Char"/>
    <w:basedOn w:val="DefaultParagraphFont"/>
    <w:link w:val="Footer"/>
    <w:uiPriority w:val="99"/>
    <w:rsid w:val="00E4286D"/>
    <w:rPr>
      <w:rFonts w:ascii="Calibri" w:eastAsia="Calibri" w:hAnsi="Calibri" w:cs="Calibri"/>
    </w:rPr>
  </w:style>
  <w:style w:type="character" w:customStyle="1" w:styleId="Style8pt">
    <w:name w:val="Style 8 pt"/>
    <w:rsid w:val="00E4286D"/>
    <w:rPr>
      <w:sz w:val="14"/>
    </w:rPr>
  </w:style>
  <w:style w:type="paragraph" w:styleId="Revision">
    <w:name w:val="Revision"/>
    <w:hidden/>
    <w:uiPriority w:val="99"/>
    <w:semiHidden/>
    <w:rsid w:val="00E4286D"/>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4286D"/>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4286D"/>
    <w:rPr>
      <w:rFonts w:eastAsia="MS Mincho"/>
      <w:b/>
      <w:sz w:val="24"/>
      <w:u w:val="single"/>
    </w:rPr>
  </w:style>
  <w:style w:type="paragraph" w:customStyle="1" w:styleId="TagText">
    <w:name w:val="TagText"/>
    <w:basedOn w:val="Normal"/>
    <w:uiPriority w:val="99"/>
    <w:qFormat/>
    <w:rsid w:val="00E4286D"/>
    <w:pPr>
      <w:spacing w:before="200"/>
    </w:pPr>
    <w:rPr>
      <w:rFonts w:eastAsia="Times New Roman"/>
      <w:b/>
      <w:sz w:val="24"/>
    </w:rPr>
  </w:style>
  <w:style w:type="character" w:customStyle="1" w:styleId="UnderlineBold">
    <w:name w:val="Underline + Bold"/>
    <w:uiPriority w:val="1"/>
    <w:qFormat/>
    <w:rsid w:val="00E4286D"/>
    <w:rPr>
      <w:b/>
      <w:bCs w:val="0"/>
      <w:sz w:val="20"/>
      <w:u w:val="single"/>
    </w:rPr>
  </w:style>
  <w:style w:type="character" w:customStyle="1" w:styleId="cardChar">
    <w:name w:val="card Char"/>
    <w:aliases w:val="Bold Cite Char Char,Speed Cite Char"/>
    <w:rsid w:val="00E4286D"/>
    <w:rPr>
      <w:rFonts w:cs="Calibri"/>
      <w:u w:val="single"/>
    </w:rPr>
  </w:style>
  <w:style w:type="character" w:customStyle="1" w:styleId="BoldUnderlineChar0">
    <w:name w:val="Bold Underline Char"/>
    <w:rsid w:val="00E4286D"/>
    <w:rPr>
      <w:rFonts w:ascii="Georgia" w:hAnsi="Georgia" w:cs="Times New Roman"/>
      <w:b/>
      <w:sz w:val="20"/>
      <w:u w:val="single"/>
    </w:rPr>
  </w:style>
  <w:style w:type="character" w:styleId="PageNumber">
    <w:name w:val="page number"/>
    <w:aliases w:val="card ununderlined"/>
    <w:uiPriority w:val="99"/>
    <w:rsid w:val="00E4286D"/>
  </w:style>
  <w:style w:type="paragraph" w:customStyle="1" w:styleId="BlockTitle">
    <w:name w:val="Block Title"/>
    <w:basedOn w:val="Heading1"/>
    <w:next w:val="Normal"/>
    <w:uiPriority w:val="99"/>
    <w:qFormat/>
    <w:rsid w:val="00E4286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4286D"/>
    <w:rPr>
      <w:rFonts w:eastAsia="Times New Roman"/>
      <w:szCs w:val="20"/>
    </w:rPr>
  </w:style>
  <w:style w:type="character" w:customStyle="1" w:styleId="citenon-boldChar">
    <w:name w:val="cite non-bold Char"/>
    <w:link w:val="citenon-bold"/>
    <w:rsid w:val="00E4286D"/>
    <w:rPr>
      <w:rFonts w:ascii="Calibri" w:eastAsia="Times New Roman" w:hAnsi="Calibri" w:cs="Calibri"/>
      <w:szCs w:val="20"/>
    </w:rPr>
  </w:style>
  <w:style w:type="character" w:customStyle="1" w:styleId="pnumber">
    <w:name w:val="pnumber"/>
    <w:rsid w:val="00E4286D"/>
  </w:style>
  <w:style w:type="character" w:customStyle="1" w:styleId="ital">
    <w:name w:val="ital"/>
    <w:rsid w:val="00E4286D"/>
  </w:style>
  <w:style w:type="character" w:customStyle="1" w:styleId="orgdiv">
    <w:name w:val="orgdiv"/>
    <w:rsid w:val="00E4286D"/>
  </w:style>
  <w:style w:type="character" w:customStyle="1" w:styleId="orgname">
    <w:name w:val="orgname"/>
    <w:rsid w:val="00E4286D"/>
  </w:style>
  <w:style w:type="character" w:customStyle="1" w:styleId="city">
    <w:name w:val="city"/>
    <w:rsid w:val="00E4286D"/>
  </w:style>
  <w:style w:type="character" w:customStyle="1" w:styleId="state">
    <w:name w:val="state"/>
    <w:rsid w:val="00E4286D"/>
  </w:style>
  <w:style w:type="character" w:customStyle="1" w:styleId="country">
    <w:name w:val="country"/>
    <w:rsid w:val="00E4286D"/>
  </w:style>
  <w:style w:type="character" w:customStyle="1" w:styleId="il">
    <w:name w:val="il"/>
    <w:rsid w:val="00E4286D"/>
  </w:style>
  <w:style w:type="character" w:customStyle="1" w:styleId="Style8pt1">
    <w:name w:val="Style 8 pt1"/>
    <w:rsid w:val="00E4286D"/>
    <w:rPr>
      <w:rFonts w:ascii="Georgia" w:hAnsi="Georgia" w:hint="default"/>
      <w:sz w:val="16"/>
    </w:rPr>
  </w:style>
  <w:style w:type="character" w:styleId="Strong">
    <w:name w:val="Strong"/>
    <w:aliases w:val="8 pt font,Citation Char Char1 Char Char Char Char Char,Cut,Small 1"/>
    <w:uiPriority w:val="22"/>
    <w:qFormat/>
    <w:rsid w:val="00E4286D"/>
    <w:rPr>
      <w:b/>
      <w:bCs/>
    </w:rPr>
  </w:style>
  <w:style w:type="numbering" w:customStyle="1" w:styleId="NoList1">
    <w:name w:val="No List1"/>
    <w:next w:val="NoList"/>
    <w:uiPriority w:val="99"/>
    <w:semiHidden/>
    <w:unhideWhenUsed/>
    <w:rsid w:val="00E4286D"/>
  </w:style>
  <w:style w:type="paragraph" w:customStyle="1" w:styleId="2909F619802848F09E01365C32F34654">
    <w:name w:val="2909F619802848F09E01365C32F34654"/>
    <w:uiPriority w:val="99"/>
    <w:qFormat/>
    <w:rsid w:val="00E4286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4286D"/>
    <w:pPr>
      <w:keepNext/>
      <w:keepLines/>
    </w:pPr>
    <w:rPr>
      <w:rFonts w:eastAsia="Calibri"/>
      <w:b/>
      <w:sz w:val="24"/>
    </w:rPr>
  </w:style>
  <w:style w:type="character" w:customStyle="1" w:styleId="TagtemplateChar">
    <w:name w:val="Tagtemplate Char"/>
    <w:link w:val="Tagtemplate"/>
    <w:rsid w:val="00E4286D"/>
    <w:rPr>
      <w:rFonts w:ascii="Calibri" w:eastAsia="Calibri" w:hAnsi="Calibri" w:cs="Calibri"/>
      <w:b/>
      <w:sz w:val="24"/>
    </w:rPr>
  </w:style>
  <w:style w:type="character" w:customStyle="1" w:styleId="apple-style-span">
    <w:name w:val="apple-style-span"/>
    <w:rsid w:val="00E4286D"/>
  </w:style>
  <w:style w:type="paragraph" w:customStyle="1" w:styleId="Cite2">
    <w:name w:val="Cite 2"/>
    <w:basedOn w:val="Normal"/>
    <w:uiPriority w:val="99"/>
    <w:qFormat/>
    <w:rsid w:val="00E4286D"/>
    <w:rPr>
      <w:rFonts w:eastAsia="MS Mincho"/>
      <w:b/>
      <w:sz w:val="24"/>
      <w:u w:val="single"/>
    </w:rPr>
  </w:style>
  <w:style w:type="character" w:customStyle="1" w:styleId="texto1">
    <w:name w:val="texto1"/>
    <w:rsid w:val="00E4286D"/>
  </w:style>
  <w:style w:type="character" w:customStyle="1" w:styleId="EmphasizeThis">
    <w:name w:val="EmphasizeThis"/>
    <w:rsid w:val="00E4286D"/>
    <w:rPr>
      <w:rFonts w:ascii="Georgia" w:hAnsi="Georgia"/>
      <w:b/>
      <w:iCs/>
      <w:sz w:val="24"/>
      <w:u w:val="thick"/>
    </w:rPr>
  </w:style>
  <w:style w:type="character" w:customStyle="1" w:styleId="DebateUnderline">
    <w:name w:val="Debate Underline"/>
    <w:qFormat/>
    <w:rsid w:val="00E4286D"/>
    <w:rPr>
      <w:rFonts w:ascii="Times New Roman" w:hAnsi="Times New Roman"/>
      <w:sz w:val="20"/>
      <w:u w:val="thick"/>
    </w:rPr>
  </w:style>
  <w:style w:type="character" w:customStyle="1" w:styleId="Author-Date">
    <w:name w:val="Author-Date"/>
    <w:qFormat/>
    <w:rsid w:val="00E4286D"/>
    <w:rPr>
      <w:rFonts w:ascii="Georgia" w:hAnsi="Georgia"/>
      <w:b/>
      <w:sz w:val="24"/>
    </w:rPr>
  </w:style>
  <w:style w:type="character" w:customStyle="1" w:styleId="CardsChar1">
    <w:name w:val="Cards Char1"/>
    <w:locked/>
    <w:rsid w:val="00E4286D"/>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E4286D"/>
    <w:rPr>
      <w:rFonts w:ascii="Arial Narrow" w:hAnsi="Arial Narrow"/>
      <w:szCs w:val="24"/>
      <w:u w:val="single"/>
      <w:lang w:val="en-US" w:eastAsia="en-US" w:bidi="ar-SA"/>
    </w:rPr>
  </w:style>
  <w:style w:type="character" w:customStyle="1" w:styleId="MicroTextChar">
    <w:name w:val="MicroText Char"/>
    <w:link w:val="MicroText"/>
    <w:rsid w:val="00E4286D"/>
    <w:rPr>
      <w:rFonts w:ascii="Arial Narrow" w:hAnsi="Arial Narrow"/>
      <w:sz w:val="12"/>
      <w:szCs w:val="24"/>
    </w:rPr>
  </w:style>
  <w:style w:type="paragraph" w:customStyle="1" w:styleId="MicroText">
    <w:name w:val="MicroText"/>
    <w:basedOn w:val="Normal"/>
    <w:next w:val="Normal"/>
    <w:link w:val="MicroTextChar"/>
    <w:qFormat/>
    <w:rsid w:val="00E4286D"/>
    <w:rPr>
      <w:rFonts w:ascii="Arial Narrow" w:hAnsi="Arial Narrow" w:cstheme="minorBidi"/>
      <w:sz w:val="12"/>
      <w:szCs w:val="24"/>
    </w:rPr>
  </w:style>
  <w:style w:type="paragraph" w:customStyle="1" w:styleId="UnderlineS">
    <w:name w:val="Underline S"/>
    <w:basedOn w:val="Normal"/>
    <w:link w:val="UnderlineSChar"/>
    <w:qFormat/>
    <w:rsid w:val="00E4286D"/>
    <w:pPr>
      <w:spacing w:after="200"/>
    </w:pPr>
    <w:rPr>
      <w:rFonts w:eastAsia="Calibri"/>
      <w:u w:val="single"/>
      <w:lang w:val="x-none" w:eastAsia="zh-CN"/>
    </w:rPr>
  </w:style>
  <w:style w:type="character" w:customStyle="1" w:styleId="UnderlineSChar">
    <w:name w:val="Underline S Char"/>
    <w:link w:val="UnderlineS"/>
    <w:rsid w:val="00E4286D"/>
    <w:rPr>
      <w:rFonts w:ascii="Calibri" w:eastAsia="Calibri" w:hAnsi="Calibri" w:cs="Calibri"/>
      <w:u w:val="single"/>
      <w:lang w:val="x-none" w:eastAsia="zh-CN"/>
    </w:rPr>
  </w:style>
  <w:style w:type="character" w:customStyle="1" w:styleId="BoldUnderlineCharChar">
    <w:name w:val="BoldUnderline Char Char"/>
    <w:locked/>
    <w:rsid w:val="00E4286D"/>
    <w:rPr>
      <w:rFonts w:ascii="Calibri" w:eastAsia="Times New Roman" w:hAnsi="Calibri" w:cs="Times New Roman"/>
      <w:b/>
      <w:sz w:val="20"/>
      <w:szCs w:val="24"/>
      <w:u w:val="single"/>
    </w:rPr>
  </w:style>
  <w:style w:type="character" w:customStyle="1" w:styleId="CardChar0">
    <w:name w:val="Card Char"/>
    <w:locked/>
    <w:rsid w:val="00E4286D"/>
    <w:rPr>
      <w:rFonts w:ascii="Calibri" w:eastAsia="Times New Roman" w:hAnsi="Calibri" w:cs="Times New Roman"/>
      <w:sz w:val="20"/>
      <w:szCs w:val="20"/>
    </w:rPr>
  </w:style>
  <w:style w:type="paragraph" w:styleId="BodyTextIndent3">
    <w:name w:val="Body Text Indent 3"/>
    <w:basedOn w:val="Normal"/>
    <w:link w:val="BodyTextIndent3Char"/>
    <w:uiPriority w:val="99"/>
    <w:rsid w:val="00E4286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4286D"/>
    <w:rPr>
      <w:rFonts w:ascii="Calibri" w:eastAsia="Calibri" w:hAnsi="Calibri" w:cs="Calibri"/>
      <w:sz w:val="16"/>
      <w:szCs w:val="16"/>
    </w:rPr>
  </w:style>
  <w:style w:type="character" w:customStyle="1" w:styleId="A5">
    <w:name w:val="A5"/>
    <w:uiPriority w:val="99"/>
    <w:rsid w:val="00E4286D"/>
    <w:rPr>
      <w:rFonts w:ascii="Times New Roman" w:hAnsi="Times New Roman" w:cs="Times New Roman"/>
      <w:color w:val="000000"/>
      <w:sz w:val="13"/>
      <w:szCs w:val="13"/>
    </w:rPr>
  </w:style>
  <w:style w:type="paragraph" w:styleId="BodyText">
    <w:name w:val="Body Text"/>
    <w:aliases w:val="BT"/>
    <w:basedOn w:val="Normal"/>
    <w:link w:val="BodyTextChar"/>
    <w:qFormat/>
    <w:rsid w:val="00E4286D"/>
    <w:rPr>
      <w:rFonts w:eastAsia="Times New Roman"/>
      <w:sz w:val="16"/>
      <w:szCs w:val="20"/>
    </w:rPr>
  </w:style>
  <w:style w:type="character" w:customStyle="1" w:styleId="BodyTextChar">
    <w:name w:val="Body Text Char"/>
    <w:aliases w:val="BT Char"/>
    <w:basedOn w:val="DefaultParagraphFont"/>
    <w:link w:val="BodyText"/>
    <w:rsid w:val="00E4286D"/>
    <w:rPr>
      <w:rFonts w:ascii="Calibri" w:eastAsia="Times New Roman" w:hAnsi="Calibri" w:cs="Calibri"/>
      <w:sz w:val="16"/>
      <w:szCs w:val="20"/>
    </w:rPr>
  </w:style>
  <w:style w:type="paragraph" w:styleId="BodyText2">
    <w:name w:val="Body Text 2"/>
    <w:basedOn w:val="Normal"/>
    <w:link w:val="BodyText2Char"/>
    <w:rsid w:val="00E4286D"/>
    <w:rPr>
      <w:rFonts w:eastAsia="Times New Roman"/>
      <w:sz w:val="18"/>
      <w:szCs w:val="20"/>
    </w:rPr>
  </w:style>
  <w:style w:type="character" w:customStyle="1" w:styleId="BodyText2Char">
    <w:name w:val="Body Text 2 Char"/>
    <w:basedOn w:val="DefaultParagraphFont"/>
    <w:link w:val="BodyText2"/>
    <w:rsid w:val="00E4286D"/>
    <w:rPr>
      <w:rFonts w:ascii="Calibri" w:eastAsia="Times New Roman" w:hAnsi="Calibri" w:cs="Calibri"/>
      <w:sz w:val="18"/>
      <w:szCs w:val="20"/>
    </w:rPr>
  </w:style>
  <w:style w:type="character" w:customStyle="1" w:styleId="smallChar">
    <w:name w:val="small Char"/>
    <w:rsid w:val="00E4286D"/>
    <w:rPr>
      <w:rFonts w:eastAsia="Calibri"/>
      <w:sz w:val="16"/>
      <w:szCs w:val="22"/>
      <w:lang w:val="en-US" w:eastAsia="en-US" w:bidi="ar-SA"/>
    </w:rPr>
  </w:style>
  <w:style w:type="character" w:customStyle="1" w:styleId="CardTextChar0">
    <w:name w:val="Card Text Char"/>
    <w:rsid w:val="00E4286D"/>
    <w:rPr>
      <w:rFonts w:ascii="Georgia" w:hAnsi="Georgia" w:cs="Times New Roman"/>
      <w:sz w:val="24"/>
    </w:rPr>
  </w:style>
  <w:style w:type="character" w:customStyle="1" w:styleId="underline2">
    <w:name w:val="underline2"/>
    <w:rsid w:val="00E4286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4286D"/>
    <w:rPr>
      <w:rFonts w:eastAsia="Times New Roman"/>
      <w:kern w:val="32"/>
      <w:szCs w:val="20"/>
    </w:rPr>
  </w:style>
  <w:style w:type="character" w:customStyle="1" w:styleId="StyleUnderlineBold">
    <w:name w:val="Style Underline + Bold"/>
    <w:rsid w:val="00E4286D"/>
    <w:rPr>
      <w:b/>
      <w:bCs/>
      <w:u w:val="single"/>
    </w:rPr>
  </w:style>
  <w:style w:type="character" w:customStyle="1" w:styleId="st">
    <w:name w:val="st"/>
    <w:rsid w:val="00E4286D"/>
  </w:style>
  <w:style w:type="character" w:customStyle="1" w:styleId="UnderliningChar">
    <w:name w:val="Underlining Char"/>
    <w:link w:val="Underlining"/>
    <w:uiPriority w:val="99"/>
    <w:locked/>
    <w:rsid w:val="00E4286D"/>
    <w:rPr>
      <w:rFonts w:ascii="Arial Narrow" w:hAnsi="Arial Narrow"/>
      <w:szCs w:val="24"/>
      <w:u w:val="single"/>
    </w:rPr>
  </w:style>
  <w:style w:type="paragraph" w:customStyle="1" w:styleId="Underlining">
    <w:name w:val="Underlining"/>
    <w:basedOn w:val="Normal"/>
    <w:next w:val="Normal"/>
    <w:link w:val="UnderliningChar"/>
    <w:uiPriority w:val="99"/>
    <w:qFormat/>
    <w:rsid w:val="00E4286D"/>
    <w:rPr>
      <w:rFonts w:ascii="Arial Narrow" w:hAnsi="Arial Narrow" w:cstheme="minorBidi"/>
      <w:szCs w:val="24"/>
      <w:u w:val="single"/>
    </w:rPr>
  </w:style>
  <w:style w:type="paragraph" w:customStyle="1" w:styleId="Small">
    <w:name w:val="Small"/>
    <w:basedOn w:val="Normal"/>
    <w:next w:val="Normal"/>
    <w:uiPriority w:val="99"/>
    <w:qFormat/>
    <w:rsid w:val="00E4286D"/>
    <w:pPr>
      <w:spacing w:after="200" w:line="276" w:lineRule="auto"/>
    </w:pPr>
    <w:rPr>
      <w:rFonts w:eastAsia="Calibri"/>
      <w:color w:val="000000"/>
      <w:sz w:val="16"/>
    </w:rPr>
  </w:style>
  <w:style w:type="character" w:customStyle="1" w:styleId="Underline-Highlighted">
    <w:name w:val="Underline-Highlighted"/>
    <w:uiPriority w:val="1"/>
    <w:qFormat/>
    <w:rsid w:val="00E4286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4286D"/>
    <w:rPr>
      <w:rFonts w:ascii="Arial Narrow" w:hAnsi="Arial Narrow"/>
      <w:b/>
      <w:sz w:val="26"/>
      <w:szCs w:val="24"/>
    </w:rPr>
  </w:style>
  <w:style w:type="character" w:customStyle="1" w:styleId="CardText1Char">
    <w:name w:val="Card Text 1 Char"/>
    <w:link w:val="CardText1"/>
    <w:rsid w:val="00E4286D"/>
    <w:rPr>
      <w:rFonts w:ascii="Arial Narrow" w:hAnsi="Arial Narrow"/>
      <w:color w:val="000000"/>
      <w:u w:val="single"/>
    </w:rPr>
  </w:style>
  <w:style w:type="character" w:customStyle="1" w:styleId="CardText2Char">
    <w:name w:val="Card Text 2 Char"/>
    <w:link w:val="CardText2"/>
    <w:rsid w:val="00E4286D"/>
    <w:rPr>
      <w:rFonts w:ascii="Arial Narrow" w:hAnsi="Arial Narrow"/>
      <w:b/>
      <w:color w:val="000000"/>
      <w:u w:val="single"/>
    </w:rPr>
  </w:style>
  <w:style w:type="character" w:customStyle="1" w:styleId="SmallText">
    <w:name w:val="SmallText"/>
    <w:rsid w:val="00E4286D"/>
    <w:rPr>
      <w:color w:val="000000"/>
    </w:rPr>
  </w:style>
  <w:style w:type="character" w:customStyle="1" w:styleId="CitesChar1">
    <w:name w:val="Cites Char1"/>
    <w:rsid w:val="00E4286D"/>
    <w:rPr>
      <w:b/>
      <w:szCs w:val="24"/>
      <w:u w:val="single"/>
      <w:lang w:val="en-US" w:eastAsia="en-US" w:bidi="ar-SA"/>
    </w:rPr>
  </w:style>
  <w:style w:type="character" w:customStyle="1" w:styleId="CardUnderlinedChar">
    <w:name w:val="Card Underlined Char"/>
    <w:rsid w:val="00E4286D"/>
    <w:rPr>
      <w:rFonts w:ascii="Arial Narrow" w:hAnsi="Arial Narrow"/>
      <w:sz w:val="22"/>
      <w:szCs w:val="24"/>
      <w:u w:val="single"/>
      <w:lang w:val="en-US" w:eastAsia="en-US" w:bidi="ar-SA"/>
    </w:rPr>
  </w:style>
  <w:style w:type="paragraph" w:customStyle="1" w:styleId="TagCite">
    <w:name w:val="TagCite"/>
    <w:basedOn w:val="Normal"/>
    <w:uiPriority w:val="99"/>
    <w:qFormat/>
    <w:rsid w:val="00E4286D"/>
    <w:rPr>
      <w:rFonts w:ascii="Garamond" w:eastAsia="Times New Roman" w:hAnsi="Garamond"/>
      <w:b/>
      <w:sz w:val="24"/>
    </w:rPr>
  </w:style>
  <w:style w:type="paragraph" w:customStyle="1" w:styleId="HeadingsBase">
    <w:name w:val="Headings Base"/>
    <w:basedOn w:val="Normal"/>
    <w:link w:val="HeadingsBaseChar"/>
    <w:qFormat/>
    <w:rsid w:val="00E4286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4286D"/>
    <w:rPr>
      <w:rFonts w:ascii="Calibri" w:eastAsia="Times New Roman" w:hAnsi="Calibri" w:cs="Calibri"/>
      <w:b/>
      <w:kern w:val="32"/>
      <w:sz w:val="32"/>
      <w:szCs w:val="20"/>
    </w:rPr>
  </w:style>
  <w:style w:type="character" w:customStyle="1" w:styleId="underline3">
    <w:name w:val="underline3"/>
    <w:rsid w:val="00E4286D"/>
    <w:rPr>
      <w:u w:val="single"/>
      <w:bdr w:val="none" w:sz="0" w:space="0" w:color="auto"/>
      <w:shd w:val="clear" w:color="auto" w:fill="FFFF00"/>
    </w:rPr>
  </w:style>
  <w:style w:type="paragraph" w:customStyle="1" w:styleId="HeadingFake">
    <w:name w:val="Heading Fake"/>
    <w:basedOn w:val="Heading3"/>
    <w:uiPriority w:val="99"/>
    <w:qFormat/>
    <w:rsid w:val="00E4286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4286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4286D"/>
  </w:style>
  <w:style w:type="paragraph" w:customStyle="1" w:styleId="SchoolWorksCited">
    <w:name w:val="School Works Cited"/>
    <w:basedOn w:val="SchoolPaper"/>
    <w:uiPriority w:val="99"/>
    <w:qFormat/>
    <w:rsid w:val="00E4286D"/>
  </w:style>
  <w:style w:type="paragraph" w:styleId="TOC2">
    <w:name w:val="toc 2"/>
    <w:basedOn w:val="Normal"/>
    <w:next w:val="Normal"/>
    <w:uiPriority w:val="39"/>
    <w:qFormat/>
    <w:rsid w:val="00E4286D"/>
    <w:pPr>
      <w:ind w:left="200"/>
    </w:pPr>
    <w:rPr>
      <w:rFonts w:eastAsia="Times New Roman"/>
      <w:b/>
      <w:kern w:val="32"/>
      <w:szCs w:val="20"/>
    </w:rPr>
  </w:style>
  <w:style w:type="paragraph" w:customStyle="1" w:styleId="BlockQuote">
    <w:name w:val="Block Quote"/>
    <w:basedOn w:val="Normal"/>
    <w:uiPriority w:val="99"/>
    <w:qFormat/>
    <w:rsid w:val="00E4286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4286D"/>
    <w:rPr>
      <w:rFonts w:ascii="Lucida Grande" w:hAnsi="Lucida Grande" w:cs="Lucida Grande"/>
      <w:sz w:val="24"/>
    </w:rPr>
  </w:style>
  <w:style w:type="character" w:customStyle="1" w:styleId="DocumentMapChar">
    <w:name w:val="Document Map Char"/>
    <w:basedOn w:val="DefaultParagraphFont"/>
    <w:link w:val="DocumentMap"/>
    <w:uiPriority w:val="99"/>
    <w:rsid w:val="00E4286D"/>
    <w:rPr>
      <w:rFonts w:ascii="Lucida Grande" w:hAnsi="Lucida Grande" w:cs="Lucida Grande"/>
      <w:sz w:val="24"/>
    </w:rPr>
  </w:style>
  <w:style w:type="character" w:customStyle="1" w:styleId="menu">
    <w:name w:val="menu"/>
    <w:rsid w:val="00E4286D"/>
  </w:style>
  <w:style w:type="paragraph" w:customStyle="1" w:styleId="PaperBody">
    <w:name w:val="Paper Body"/>
    <w:basedOn w:val="Normal"/>
    <w:uiPriority w:val="99"/>
    <w:qFormat/>
    <w:rsid w:val="00E4286D"/>
    <w:pPr>
      <w:spacing w:line="480" w:lineRule="auto"/>
      <w:ind w:firstLine="720"/>
    </w:pPr>
    <w:rPr>
      <w:rFonts w:eastAsia="Times New Roman"/>
      <w:kern w:val="32"/>
    </w:rPr>
  </w:style>
  <w:style w:type="paragraph" w:customStyle="1" w:styleId="PaperCitation">
    <w:name w:val="Paper Citation"/>
    <w:basedOn w:val="Normal"/>
    <w:uiPriority w:val="99"/>
    <w:qFormat/>
    <w:rsid w:val="00E4286D"/>
    <w:pPr>
      <w:spacing w:line="480" w:lineRule="auto"/>
      <w:ind w:left="720" w:hanging="720"/>
    </w:pPr>
    <w:rPr>
      <w:rFonts w:eastAsia="Times New Roman"/>
      <w:kern w:val="32"/>
      <w:szCs w:val="20"/>
    </w:rPr>
  </w:style>
  <w:style w:type="character" w:customStyle="1" w:styleId="Emphasis2">
    <w:name w:val="Emphasis2"/>
    <w:rsid w:val="00E4286D"/>
    <w:rPr>
      <w:rFonts w:ascii="Franklin Gothic Heavy" w:hAnsi="Franklin Gothic Heavy"/>
      <w:u w:val="single"/>
    </w:rPr>
  </w:style>
  <w:style w:type="paragraph" w:customStyle="1" w:styleId="hat">
    <w:name w:val="hat"/>
    <w:basedOn w:val="Heading1"/>
    <w:link w:val="hatChar"/>
    <w:qFormat/>
    <w:rsid w:val="00E4286D"/>
    <w:pPr>
      <w:suppressAutoHyphens/>
      <w:spacing w:before="6600" w:after="240"/>
    </w:pPr>
    <w:rPr>
      <w:rFonts w:eastAsia="Times New Roman" w:cs="Arial"/>
      <w:kern w:val="32"/>
    </w:rPr>
  </w:style>
  <w:style w:type="character" w:customStyle="1" w:styleId="hatChar">
    <w:name w:val="hat Char"/>
    <w:link w:val="hat"/>
    <w:rsid w:val="00E4286D"/>
    <w:rPr>
      <w:rFonts w:ascii="Calibri" w:eastAsia="Times New Roman" w:hAnsi="Calibri" w:cs="Arial"/>
      <w:b/>
      <w:kern w:val="32"/>
      <w:sz w:val="52"/>
      <w:szCs w:val="32"/>
    </w:rPr>
  </w:style>
  <w:style w:type="character" w:customStyle="1" w:styleId="BoldUnderlining">
    <w:name w:val="Bold Underlining"/>
    <w:rsid w:val="00E4286D"/>
    <w:rPr>
      <w:b/>
      <w:u w:val="single"/>
    </w:rPr>
  </w:style>
  <w:style w:type="paragraph" w:styleId="TOC4">
    <w:name w:val="toc 4"/>
    <w:basedOn w:val="Normal"/>
    <w:next w:val="Normal"/>
    <w:autoRedefine/>
    <w:uiPriority w:val="39"/>
    <w:rsid w:val="00E4286D"/>
    <w:pPr>
      <w:spacing w:after="100"/>
      <w:ind w:left="600"/>
    </w:pPr>
    <w:rPr>
      <w:rFonts w:eastAsia="Times New Roman"/>
      <w:kern w:val="32"/>
      <w:szCs w:val="20"/>
    </w:rPr>
  </w:style>
  <w:style w:type="paragraph" w:styleId="TOC5">
    <w:name w:val="toc 5"/>
    <w:basedOn w:val="Normal"/>
    <w:next w:val="Normal"/>
    <w:autoRedefine/>
    <w:uiPriority w:val="39"/>
    <w:rsid w:val="00E4286D"/>
    <w:pPr>
      <w:spacing w:after="100"/>
      <w:ind w:left="800"/>
    </w:pPr>
    <w:rPr>
      <w:rFonts w:eastAsia="Times New Roman"/>
      <w:kern w:val="32"/>
      <w:szCs w:val="20"/>
    </w:rPr>
  </w:style>
  <w:style w:type="paragraph" w:styleId="TOC6">
    <w:name w:val="toc 6"/>
    <w:basedOn w:val="Normal"/>
    <w:next w:val="Normal"/>
    <w:autoRedefine/>
    <w:uiPriority w:val="39"/>
    <w:rsid w:val="00E4286D"/>
    <w:pPr>
      <w:spacing w:after="100"/>
      <w:ind w:left="1000"/>
    </w:pPr>
    <w:rPr>
      <w:rFonts w:eastAsia="Times New Roman"/>
      <w:kern w:val="32"/>
      <w:szCs w:val="20"/>
    </w:rPr>
  </w:style>
  <w:style w:type="paragraph" w:styleId="TOC7">
    <w:name w:val="toc 7"/>
    <w:basedOn w:val="Normal"/>
    <w:next w:val="Normal"/>
    <w:autoRedefine/>
    <w:uiPriority w:val="39"/>
    <w:rsid w:val="00E4286D"/>
    <w:pPr>
      <w:spacing w:after="100"/>
      <w:ind w:left="1200"/>
    </w:pPr>
    <w:rPr>
      <w:rFonts w:eastAsia="Times New Roman"/>
      <w:kern w:val="32"/>
      <w:szCs w:val="20"/>
    </w:rPr>
  </w:style>
  <w:style w:type="paragraph" w:styleId="TOC8">
    <w:name w:val="toc 8"/>
    <w:basedOn w:val="Normal"/>
    <w:next w:val="Normal"/>
    <w:autoRedefine/>
    <w:uiPriority w:val="39"/>
    <w:rsid w:val="00E4286D"/>
    <w:pPr>
      <w:spacing w:after="100"/>
      <w:ind w:left="1400"/>
    </w:pPr>
    <w:rPr>
      <w:rFonts w:eastAsia="Times New Roman"/>
      <w:kern w:val="32"/>
      <w:szCs w:val="20"/>
    </w:rPr>
  </w:style>
  <w:style w:type="paragraph" w:styleId="TOC9">
    <w:name w:val="toc 9"/>
    <w:basedOn w:val="Normal"/>
    <w:next w:val="Normal"/>
    <w:autoRedefine/>
    <w:uiPriority w:val="39"/>
    <w:rsid w:val="00E4286D"/>
    <w:pPr>
      <w:spacing w:after="100"/>
      <w:ind w:left="1600"/>
    </w:pPr>
    <w:rPr>
      <w:rFonts w:eastAsia="Times New Roman"/>
      <w:kern w:val="32"/>
      <w:szCs w:val="20"/>
    </w:rPr>
  </w:style>
  <w:style w:type="paragraph" w:customStyle="1" w:styleId="WW-Default">
    <w:name w:val="WW-Default"/>
    <w:uiPriority w:val="99"/>
    <w:qFormat/>
    <w:rsid w:val="00E4286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4286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4286D"/>
    <w:rPr>
      <w:rFonts w:ascii="Cambria" w:eastAsia="Times New Roman" w:hAnsi="Cambria" w:cs="Calibri"/>
      <w:i/>
      <w:iCs/>
      <w:color w:val="4F81BD"/>
      <w:spacing w:val="15"/>
      <w:sz w:val="24"/>
    </w:rPr>
  </w:style>
  <w:style w:type="paragraph" w:styleId="TOC3">
    <w:name w:val="toc 3"/>
    <w:basedOn w:val="Normal"/>
    <w:next w:val="Normal"/>
    <w:uiPriority w:val="39"/>
    <w:qFormat/>
    <w:rsid w:val="00E4286D"/>
    <w:pPr>
      <w:ind w:left="400"/>
    </w:pPr>
    <w:rPr>
      <w:rFonts w:eastAsia="Times New Roman"/>
      <w:kern w:val="32"/>
      <w:szCs w:val="20"/>
    </w:rPr>
  </w:style>
  <w:style w:type="table" w:styleId="TableGrid">
    <w:name w:val="Table Grid"/>
    <w:basedOn w:val="TableNormal"/>
    <w:rsid w:val="00E428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4286D"/>
  </w:style>
  <w:style w:type="character" w:customStyle="1" w:styleId="storyby">
    <w:name w:val="storyby"/>
    <w:rsid w:val="00E4286D"/>
  </w:style>
  <w:style w:type="character" w:customStyle="1" w:styleId="7TimesNewRoman">
    <w:name w:val="7 Times New Roman"/>
    <w:rsid w:val="00E4286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4286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4286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4286D"/>
    <w:rPr>
      <w:kern w:val="32"/>
      <w:sz w:val="24"/>
    </w:rPr>
  </w:style>
  <w:style w:type="character" w:customStyle="1" w:styleId="CitesChar2">
    <w:name w:val="Cites Char2"/>
    <w:locked/>
    <w:rsid w:val="00E4286D"/>
    <w:rPr>
      <w:rFonts w:ascii="Times New Roman" w:eastAsia="Times New Roman" w:hAnsi="Times New Roman"/>
      <w:b/>
      <w:bCs/>
    </w:rPr>
  </w:style>
  <w:style w:type="character" w:customStyle="1" w:styleId="itxtrst">
    <w:name w:val="itxtrst"/>
    <w:rsid w:val="00E4286D"/>
  </w:style>
  <w:style w:type="character" w:customStyle="1" w:styleId="A-Underlining">
    <w:name w:val="A-Underlining"/>
    <w:rsid w:val="00E4286D"/>
    <w:rPr>
      <w:rFonts w:ascii="Garamond" w:hAnsi="Garamond"/>
      <w:color w:val="auto"/>
      <w:sz w:val="24"/>
      <w:u w:val="single"/>
    </w:rPr>
  </w:style>
  <w:style w:type="paragraph" w:customStyle="1" w:styleId="B-TagCite">
    <w:name w:val="B-TagCite"/>
    <w:uiPriority w:val="99"/>
    <w:qFormat/>
    <w:rsid w:val="00E4286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4286D"/>
    <w:rPr>
      <w:b/>
      <w:noProof w:val="0"/>
      <w:sz w:val="22"/>
      <w:lang w:val="en-US" w:eastAsia="en-US" w:bidi="ar-SA"/>
    </w:rPr>
  </w:style>
  <w:style w:type="character" w:customStyle="1" w:styleId="fn">
    <w:name w:val="fn"/>
    <w:rsid w:val="00E4286D"/>
  </w:style>
  <w:style w:type="character" w:customStyle="1" w:styleId="newsmain">
    <w:name w:val="news_main"/>
    <w:rsid w:val="00E4286D"/>
  </w:style>
  <w:style w:type="paragraph" w:customStyle="1" w:styleId="UnderlinedText">
    <w:name w:val="Underlined Text"/>
    <w:basedOn w:val="Normal"/>
    <w:autoRedefine/>
    <w:uiPriority w:val="99"/>
    <w:qFormat/>
    <w:rsid w:val="00E4286D"/>
    <w:pPr>
      <w:jc w:val="both"/>
    </w:pPr>
    <w:rPr>
      <w:rFonts w:eastAsia="Calibri"/>
      <w:b/>
      <w:sz w:val="24"/>
    </w:rPr>
  </w:style>
  <w:style w:type="character" w:customStyle="1" w:styleId="verdana">
    <w:name w:val="verdana"/>
    <w:rsid w:val="00E4286D"/>
  </w:style>
  <w:style w:type="character" w:customStyle="1" w:styleId="vitstoryheadline">
    <w:name w:val="vitstoryheadline"/>
    <w:rsid w:val="00E4286D"/>
  </w:style>
  <w:style w:type="paragraph" w:customStyle="1" w:styleId="NormalText">
    <w:name w:val="Normal Text"/>
    <w:basedOn w:val="Normal"/>
    <w:link w:val="NormalTextChar"/>
    <w:autoRedefine/>
    <w:qFormat/>
    <w:rsid w:val="00E4286D"/>
    <w:pPr>
      <w:jc w:val="both"/>
    </w:pPr>
    <w:rPr>
      <w:rFonts w:eastAsia="Times New Roman"/>
      <w:szCs w:val="26"/>
      <w:lang w:val="x-none" w:eastAsia="ja-JP"/>
    </w:rPr>
  </w:style>
  <w:style w:type="character" w:customStyle="1" w:styleId="NormalTextChar">
    <w:name w:val="Normal Text Char"/>
    <w:link w:val="NormalText"/>
    <w:rsid w:val="00E4286D"/>
    <w:rPr>
      <w:rFonts w:ascii="Calibri" w:eastAsia="Times New Roman" w:hAnsi="Calibri" w:cs="Calibri"/>
      <w:szCs w:val="26"/>
      <w:lang w:val="x-none" w:eastAsia="ja-JP"/>
    </w:rPr>
  </w:style>
  <w:style w:type="character" w:customStyle="1" w:styleId="AuthorDate0">
    <w:name w:val="Author Date"/>
    <w:rsid w:val="00E4286D"/>
    <w:rPr>
      <w:b/>
      <w:sz w:val="24"/>
      <w:u w:val="thick"/>
    </w:rPr>
  </w:style>
  <w:style w:type="paragraph" w:customStyle="1" w:styleId="HotRoute">
    <w:name w:val="Hot Route!"/>
    <w:basedOn w:val="Normal"/>
    <w:link w:val="HotRouteChar"/>
    <w:uiPriority w:val="99"/>
    <w:qFormat/>
    <w:rsid w:val="00E4286D"/>
    <w:pPr>
      <w:ind w:left="144"/>
    </w:pPr>
    <w:rPr>
      <w:rFonts w:eastAsia="Times New Roman"/>
    </w:rPr>
  </w:style>
  <w:style w:type="character" w:customStyle="1" w:styleId="UnderlinedTextCharChar">
    <w:name w:val="Underlined Text Char Char"/>
    <w:rsid w:val="00E4286D"/>
    <w:rPr>
      <w:rFonts w:cs="Arial"/>
      <w:bCs/>
      <w:noProof w:val="0"/>
      <w:szCs w:val="26"/>
      <w:u w:val="single"/>
      <w:lang w:val="en-US" w:eastAsia="en-US" w:bidi="ar-SA"/>
    </w:rPr>
  </w:style>
  <w:style w:type="character" w:customStyle="1" w:styleId="DocumentMapChar1">
    <w:name w:val="Document Map Char1"/>
    <w:uiPriority w:val="99"/>
    <w:rsid w:val="00E4286D"/>
    <w:rPr>
      <w:rFonts w:ascii="Tahoma" w:hAnsi="Tahoma" w:cs="Tahoma"/>
      <w:sz w:val="16"/>
      <w:szCs w:val="16"/>
    </w:rPr>
  </w:style>
  <w:style w:type="character" w:customStyle="1" w:styleId="Author">
    <w:name w:val="Author"/>
    <w:aliases w:val="Style Date"/>
    <w:qFormat/>
    <w:rsid w:val="00E4286D"/>
    <w:rPr>
      <w:b/>
      <w:sz w:val="24"/>
    </w:rPr>
  </w:style>
  <w:style w:type="character" w:customStyle="1" w:styleId="author0">
    <w:name w:val="author"/>
    <w:rsid w:val="00E4286D"/>
    <w:rPr>
      <w:rFonts w:ascii="Times New Roman" w:hAnsi="Times New Roman"/>
      <w:b/>
      <w:sz w:val="24"/>
    </w:rPr>
  </w:style>
  <w:style w:type="character" w:customStyle="1" w:styleId="articletitle">
    <w:name w:val="articletitle"/>
    <w:rsid w:val="00E4286D"/>
    <w:rPr>
      <w:rFonts w:cs="Times New Roman"/>
    </w:rPr>
  </w:style>
  <w:style w:type="character" w:customStyle="1" w:styleId="6pointChar">
    <w:name w:val="6 point Char"/>
    <w:rsid w:val="00E4286D"/>
    <w:rPr>
      <w:rFonts w:cs="Times New Roman"/>
      <w:sz w:val="12"/>
      <w:lang w:val="en-US" w:eastAsia="en-US"/>
    </w:rPr>
  </w:style>
  <w:style w:type="character" w:customStyle="1" w:styleId="term1">
    <w:name w:val="term1"/>
    <w:rsid w:val="00E4286D"/>
    <w:rPr>
      <w:b/>
      <w:bCs/>
    </w:rPr>
  </w:style>
  <w:style w:type="paragraph" w:customStyle="1" w:styleId="Minimize">
    <w:name w:val="Minimize"/>
    <w:basedOn w:val="Normal"/>
    <w:next w:val="Normal"/>
    <w:qFormat/>
    <w:rsid w:val="00E4286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4286D"/>
    <w:rPr>
      <w:sz w:val="12"/>
      <w:szCs w:val="24"/>
    </w:rPr>
  </w:style>
  <w:style w:type="character" w:customStyle="1" w:styleId="StyleThickunderline">
    <w:name w:val="Style Thick underline"/>
    <w:qFormat/>
    <w:rsid w:val="00E4286D"/>
    <w:rPr>
      <w:u w:val="thick"/>
    </w:rPr>
  </w:style>
  <w:style w:type="character" w:customStyle="1" w:styleId="UnderlineTextChar">
    <w:name w:val="Underline Text Char"/>
    <w:link w:val="UnderlineText"/>
    <w:rsid w:val="00E4286D"/>
    <w:rPr>
      <w:szCs w:val="24"/>
      <w:u w:val="single"/>
    </w:rPr>
  </w:style>
  <w:style w:type="numbering" w:customStyle="1" w:styleId="NoList2">
    <w:name w:val="No List2"/>
    <w:next w:val="NoList"/>
    <w:uiPriority w:val="99"/>
    <w:semiHidden/>
    <w:rsid w:val="00E4286D"/>
  </w:style>
  <w:style w:type="paragraph" w:customStyle="1" w:styleId="underlined">
    <w:name w:val="underlined"/>
    <w:next w:val="Normal"/>
    <w:link w:val="underlinedChar"/>
    <w:autoRedefine/>
    <w:qFormat/>
    <w:rsid w:val="00E4286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4286D"/>
    <w:rPr>
      <w:rFonts w:ascii="Times New Roman" w:eastAsia="Malgun Gothic" w:hAnsi="Times New Roman" w:cs="Times New Roman"/>
      <w:sz w:val="24"/>
      <w:szCs w:val="24"/>
      <w:u w:val="single"/>
    </w:rPr>
  </w:style>
  <w:style w:type="character" w:customStyle="1" w:styleId="Box">
    <w:name w:val="Box!"/>
    <w:uiPriority w:val="1"/>
    <w:rsid w:val="00E4286D"/>
    <w:rPr>
      <w:rFonts w:ascii="Garamond" w:hAnsi="Garamond"/>
      <w:sz w:val="24"/>
      <w:u w:val="single"/>
      <w:bdr w:val="single" w:sz="4" w:space="0" w:color="auto"/>
    </w:rPr>
  </w:style>
  <w:style w:type="character" w:customStyle="1" w:styleId="citechar">
    <w:name w:val="citechar"/>
    <w:rsid w:val="00E4286D"/>
  </w:style>
  <w:style w:type="character" w:customStyle="1" w:styleId="underlinechar">
    <w:name w:val="underlinechar"/>
    <w:rsid w:val="00E4286D"/>
  </w:style>
  <w:style w:type="character" w:customStyle="1" w:styleId="CardUnderlineChar">
    <w:name w:val="Card Underline Char"/>
    <w:rsid w:val="00E4286D"/>
    <w:rPr>
      <w:szCs w:val="24"/>
      <w:u w:val="single"/>
      <w:lang w:val="en-US" w:eastAsia="en-US" w:bidi="ar-SA"/>
    </w:rPr>
  </w:style>
  <w:style w:type="paragraph" w:customStyle="1" w:styleId="Default">
    <w:name w:val="Default"/>
    <w:uiPriority w:val="99"/>
    <w:qFormat/>
    <w:rsid w:val="00E428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4286D"/>
  </w:style>
  <w:style w:type="character" w:customStyle="1" w:styleId="tagciteChar">
    <w:name w:val="tag/cite Char"/>
    <w:rsid w:val="00E4286D"/>
    <w:rPr>
      <w:b/>
      <w:sz w:val="24"/>
      <w:lang w:val="en-US" w:eastAsia="en-US" w:bidi="ar-SA"/>
    </w:rPr>
  </w:style>
  <w:style w:type="character" w:customStyle="1" w:styleId="8pointChar">
    <w:name w:val="8 point Char"/>
    <w:rsid w:val="00E4286D"/>
    <w:rPr>
      <w:sz w:val="16"/>
      <w:lang w:val="en-US" w:eastAsia="en-US" w:bidi="ar-SA"/>
    </w:rPr>
  </w:style>
  <w:style w:type="character" w:customStyle="1" w:styleId="BoldText12pt">
    <w:name w:val="Bold Text 12 pt"/>
    <w:rsid w:val="00E4286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4286D"/>
  </w:style>
  <w:style w:type="character" w:customStyle="1" w:styleId="person-name">
    <w:name w:val="person-name"/>
    <w:rsid w:val="00E4286D"/>
  </w:style>
  <w:style w:type="paragraph" w:customStyle="1" w:styleId="CARD0">
    <w:name w:val="CARD"/>
    <w:basedOn w:val="Normal"/>
    <w:link w:val="CARDChar1"/>
    <w:qFormat/>
    <w:rsid w:val="00E4286D"/>
    <w:rPr>
      <w:rFonts w:eastAsia="Times New Roman"/>
      <w:szCs w:val="20"/>
    </w:rPr>
  </w:style>
  <w:style w:type="character" w:customStyle="1" w:styleId="CARDChar1">
    <w:name w:val="CARD Char"/>
    <w:link w:val="CARD0"/>
    <w:rsid w:val="00E4286D"/>
    <w:rPr>
      <w:rFonts w:ascii="Calibri" w:eastAsia="Times New Roman" w:hAnsi="Calibri" w:cs="Calibri"/>
      <w:szCs w:val="20"/>
    </w:rPr>
  </w:style>
  <w:style w:type="paragraph" w:customStyle="1" w:styleId="Ununderlined">
    <w:name w:val="Ununderlined"/>
    <w:basedOn w:val="Normal"/>
    <w:link w:val="UnunderlinedChar"/>
    <w:qFormat/>
    <w:rsid w:val="00E4286D"/>
    <w:pPr>
      <w:jc w:val="both"/>
    </w:pPr>
    <w:rPr>
      <w:rFonts w:eastAsia="SimSun"/>
      <w:sz w:val="12"/>
    </w:rPr>
  </w:style>
  <w:style w:type="character" w:customStyle="1" w:styleId="UnunderlinedChar">
    <w:name w:val="Ununderlined Char"/>
    <w:link w:val="Ununderlined"/>
    <w:rsid w:val="00E4286D"/>
    <w:rPr>
      <w:rFonts w:ascii="Calibri" w:eastAsia="SimSun" w:hAnsi="Calibri" w:cs="Calibri"/>
      <w:sz w:val="12"/>
    </w:rPr>
  </w:style>
  <w:style w:type="paragraph" w:customStyle="1" w:styleId="Highlighting">
    <w:name w:val="Highlighting"/>
    <w:basedOn w:val="Normal"/>
    <w:link w:val="HighlightingChar"/>
    <w:autoRedefine/>
    <w:qFormat/>
    <w:rsid w:val="00E4286D"/>
    <w:rPr>
      <w:rFonts w:eastAsia="SimSun"/>
      <w:sz w:val="24"/>
      <w:u w:val="thick"/>
    </w:rPr>
  </w:style>
  <w:style w:type="character" w:customStyle="1" w:styleId="HighlightingChar">
    <w:name w:val="Highlighting Char"/>
    <w:link w:val="Highlighting"/>
    <w:rsid w:val="00E4286D"/>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E4286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E4286D"/>
    <w:rPr>
      <w:rFonts w:ascii="Calibri" w:eastAsia="Times New Roman" w:hAnsi="Calibri" w:cs="Calibri"/>
      <w:color w:val="000000"/>
      <w:sz w:val="16"/>
      <w:lang w:val="x-none" w:eastAsia="x-none"/>
    </w:rPr>
  </w:style>
  <w:style w:type="character" w:customStyle="1" w:styleId="highlight2">
    <w:name w:val="highlight2"/>
    <w:rsid w:val="00E4286D"/>
    <w:rPr>
      <w:rFonts w:ascii="Arial" w:hAnsi="Arial"/>
      <w:b/>
      <w:sz w:val="19"/>
      <w:u w:val="thick"/>
      <w:bdr w:val="none" w:sz="0" w:space="0" w:color="auto"/>
      <w:shd w:val="clear" w:color="auto" w:fill="auto"/>
    </w:rPr>
  </w:style>
  <w:style w:type="character" w:customStyle="1" w:styleId="box0">
    <w:name w:val="box"/>
    <w:rsid w:val="00E4286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4286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4286D"/>
    <w:rPr>
      <w:rFonts w:ascii="Calibri" w:eastAsia="Times New Roman" w:hAnsi="Calibri" w:cs="Arial"/>
      <w:iCs/>
      <w:smallCaps/>
      <w:sz w:val="20"/>
      <w:szCs w:val="20"/>
      <w:u w:val="double"/>
    </w:rPr>
  </w:style>
  <w:style w:type="character" w:customStyle="1" w:styleId="CharacterStyle1">
    <w:name w:val="Character Style 1"/>
    <w:rsid w:val="00E4286D"/>
    <w:rPr>
      <w:rFonts w:ascii="Tahoma" w:hAnsi="Tahoma" w:cs="Tahoma" w:hint="default"/>
      <w:sz w:val="18"/>
      <w:szCs w:val="18"/>
    </w:rPr>
  </w:style>
  <w:style w:type="character" w:customStyle="1" w:styleId="UnderlineStyleChar7">
    <w:name w:val="Underline Style Char7"/>
    <w:rsid w:val="00E4286D"/>
    <w:rPr>
      <w:rFonts w:ascii="Garamond" w:hAnsi="Garamond" w:hint="default"/>
      <w:sz w:val="22"/>
      <w:szCs w:val="24"/>
      <w:u w:val="single"/>
      <w:lang w:val="en-US" w:eastAsia="en-US" w:bidi="ar-SA"/>
    </w:rPr>
  </w:style>
  <w:style w:type="character" w:customStyle="1" w:styleId="StyleArial6ptBold">
    <w:name w:val="Style Arial 6 pt Bold"/>
    <w:rsid w:val="00E4286D"/>
    <w:rPr>
      <w:rFonts w:ascii="Arial" w:hAnsi="Arial" w:cs="Arial" w:hint="default"/>
      <w:bCs/>
      <w:sz w:val="12"/>
    </w:rPr>
  </w:style>
  <w:style w:type="character" w:customStyle="1" w:styleId="Style11ptBoldUnderline">
    <w:name w:val="Style 11 pt Bold Underline"/>
    <w:rsid w:val="00E4286D"/>
    <w:rPr>
      <w:b/>
      <w:bCs/>
      <w:sz w:val="20"/>
      <w:u w:val="single"/>
    </w:rPr>
  </w:style>
  <w:style w:type="paragraph" w:customStyle="1" w:styleId="teaserpermalink">
    <w:name w:val="teaser_permalink"/>
    <w:basedOn w:val="Normal"/>
    <w:uiPriority w:val="99"/>
    <w:qFormat/>
    <w:rsid w:val="00E4286D"/>
    <w:pPr>
      <w:spacing w:before="100" w:beforeAutospacing="1" w:after="100" w:afterAutospacing="1"/>
    </w:pPr>
    <w:rPr>
      <w:rFonts w:eastAsia="Times New Roman"/>
      <w:sz w:val="24"/>
      <w:lang w:eastAsia="zh-CN"/>
    </w:rPr>
  </w:style>
  <w:style w:type="character" w:customStyle="1" w:styleId="Heading2Char5">
    <w:name w:val="Heading 2 Char5"/>
    <w:rsid w:val="00E4286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4286D"/>
    <w:rPr>
      <w:rFonts w:eastAsia="Calibri"/>
      <w:sz w:val="14"/>
    </w:rPr>
  </w:style>
  <w:style w:type="character" w:customStyle="1" w:styleId="SmalltextChar">
    <w:name w:val="Small text Char"/>
    <w:aliases w:val="Quote Char,Quote1 Char1"/>
    <w:link w:val="Smalltext0"/>
    <w:rsid w:val="00E4286D"/>
    <w:rPr>
      <w:rFonts w:ascii="Calibri" w:eastAsia="Calibri" w:hAnsi="Calibri" w:cs="Calibri"/>
      <w:sz w:val="14"/>
    </w:rPr>
  </w:style>
  <w:style w:type="character" w:customStyle="1" w:styleId="TagGreg">
    <w:name w:val="TagGreg"/>
    <w:uiPriority w:val="1"/>
    <w:qFormat/>
    <w:rsid w:val="00E4286D"/>
    <w:rPr>
      <w:b/>
      <w:sz w:val="24"/>
    </w:rPr>
  </w:style>
  <w:style w:type="character" w:customStyle="1" w:styleId="SmallText-New">
    <w:name w:val="Small Text - New"/>
    <w:rsid w:val="00E4286D"/>
    <w:rPr>
      <w:rFonts w:ascii="Arial Narrow" w:hAnsi="Arial Narrow"/>
      <w:sz w:val="14"/>
    </w:rPr>
  </w:style>
  <w:style w:type="character" w:customStyle="1" w:styleId="Underlined-New">
    <w:name w:val="Underlined - New"/>
    <w:rsid w:val="00E4286D"/>
    <w:rPr>
      <w:rFonts w:ascii="Arial Narrow" w:hAnsi="Arial Narrow"/>
      <w:sz w:val="16"/>
      <w:u w:val="single"/>
    </w:rPr>
  </w:style>
  <w:style w:type="character" w:customStyle="1" w:styleId="Boxing-New">
    <w:name w:val="Boxing - New"/>
    <w:rsid w:val="00E4286D"/>
    <w:rPr>
      <w:rFonts w:ascii="Arial Narrow" w:hAnsi="Arial Narrow"/>
      <w:sz w:val="16"/>
      <w:u w:val="none"/>
      <w:bdr w:val="single" w:sz="4" w:space="0" w:color="auto"/>
    </w:rPr>
  </w:style>
  <w:style w:type="character" w:customStyle="1" w:styleId="hilite1">
    <w:name w:val="hilite1"/>
    <w:rsid w:val="00E4286D"/>
    <w:rPr>
      <w:rFonts w:ascii="Arial Narrow" w:hAnsi="Arial Narrow"/>
      <w:sz w:val="18"/>
      <w:u w:val="single"/>
      <w:bdr w:val="none" w:sz="0" w:space="0" w:color="auto"/>
      <w:shd w:val="clear" w:color="auto" w:fill="00FF00"/>
    </w:rPr>
  </w:style>
  <w:style w:type="character" w:customStyle="1" w:styleId="term">
    <w:name w:val="term"/>
    <w:rsid w:val="00E4286D"/>
  </w:style>
  <w:style w:type="character" w:customStyle="1" w:styleId="f">
    <w:name w:val="f"/>
    <w:rsid w:val="00E4286D"/>
  </w:style>
  <w:style w:type="paragraph" w:customStyle="1" w:styleId="StyleStyle49pt">
    <w:name w:val="Style Style4 + 9 pt"/>
    <w:basedOn w:val="Style4"/>
    <w:link w:val="StyleStyle49ptChar"/>
    <w:qFormat/>
    <w:rsid w:val="00E4286D"/>
    <w:rPr>
      <w:rFonts w:ascii="Times New Roman" w:eastAsia="Times New Roman" w:hAnsi="Times New Roman" w:cs="Times New Roman"/>
    </w:rPr>
  </w:style>
  <w:style w:type="character" w:customStyle="1" w:styleId="StyleStyle49ptChar">
    <w:name w:val="Style Style4 + 9 pt Char"/>
    <w:link w:val="StyleStyle49pt"/>
    <w:rsid w:val="00E4286D"/>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E4286D"/>
    <w:rPr>
      <w:rFonts w:ascii="Times New Roman" w:eastAsia="Times New Roman" w:hAnsi="Times New Roman" w:cs="Times New Roman"/>
      <w:b/>
      <w:bCs/>
    </w:rPr>
  </w:style>
  <w:style w:type="character" w:customStyle="1" w:styleId="StyleStyle49ptBoldChar">
    <w:name w:val="Style Style4 + 9 pt Bold Char"/>
    <w:link w:val="StyleStyle49ptBold"/>
    <w:rsid w:val="00E4286D"/>
    <w:rPr>
      <w:rFonts w:ascii="Times New Roman" w:eastAsia="Times New Roman" w:hAnsi="Times New Roman" w:cs="Times New Roman"/>
      <w:b/>
      <w:bCs/>
      <w:szCs w:val="24"/>
      <w:u w:val="single"/>
    </w:rPr>
  </w:style>
  <w:style w:type="character" w:customStyle="1" w:styleId="StyleDebateUnderline10pt">
    <w:name w:val="Style Debate Underline + 10 pt"/>
    <w:rsid w:val="00E4286D"/>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E4286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4286D"/>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4286D"/>
    <w:rPr>
      <w:rFonts w:ascii="Calibri" w:eastAsia="Times New Roman" w:hAnsi="Calibri" w:cs="Calibri"/>
      <w:sz w:val="24"/>
    </w:rPr>
  </w:style>
  <w:style w:type="character" w:customStyle="1" w:styleId="ssl01">
    <w:name w:val="ss_l01"/>
    <w:rsid w:val="00E4286D"/>
    <w:rPr>
      <w:color w:val="000000"/>
      <w:sz w:val="32"/>
      <w:szCs w:val="32"/>
    </w:rPr>
  </w:style>
  <w:style w:type="paragraph" w:customStyle="1" w:styleId="Normaltag">
    <w:name w:val="Normal tag"/>
    <w:basedOn w:val="Normal"/>
    <w:link w:val="NormaltagChar"/>
    <w:qFormat/>
    <w:rsid w:val="00E4286D"/>
    <w:rPr>
      <w:rFonts w:eastAsia="Times New Roman"/>
      <w:b/>
      <w:sz w:val="24"/>
      <w:szCs w:val="20"/>
    </w:rPr>
  </w:style>
  <w:style w:type="character" w:customStyle="1" w:styleId="NormaltagChar">
    <w:name w:val="Normal tag Char"/>
    <w:link w:val="Normaltag"/>
    <w:rsid w:val="00E4286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E4286D"/>
    <w:rPr>
      <w:rFonts w:eastAsia="Times New Roman"/>
      <w:szCs w:val="20"/>
    </w:rPr>
  </w:style>
  <w:style w:type="character" w:customStyle="1" w:styleId="Cardnon-underlinedChar">
    <w:name w:val="Card non-underlined Char"/>
    <w:link w:val="Cardnon-underlined"/>
    <w:rsid w:val="00E4286D"/>
    <w:rPr>
      <w:rFonts w:ascii="Calibri" w:eastAsia="Times New Roman" w:hAnsi="Calibri" w:cs="Calibri"/>
      <w:szCs w:val="20"/>
    </w:rPr>
  </w:style>
  <w:style w:type="paragraph" w:customStyle="1" w:styleId="tiny">
    <w:name w:val="tiny"/>
    <w:next w:val="Normal"/>
    <w:link w:val="tinyChar"/>
    <w:autoRedefine/>
    <w:qFormat/>
    <w:rsid w:val="00E4286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4286D"/>
    <w:rPr>
      <w:rFonts w:ascii="Times New Roman" w:eastAsia="Malgun Gothic" w:hAnsi="Times New Roman" w:cs="Times New Roman"/>
      <w:sz w:val="20"/>
      <w:szCs w:val="20"/>
    </w:rPr>
  </w:style>
  <w:style w:type="character" w:customStyle="1" w:styleId="Style11Char">
    <w:name w:val="Style11 Char"/>
    <w:link w:val="Style11"/>
    <w:rsid w:val="00E4286D"/>
    <w:rPr>
      <w:b/>
      <w:u w:val="thick"/>
    </w:rPr>
  </w:style>
  <w:style w:type="character" w:customStyle="1" w:styleId="Style12Char">
    <w:name w:val="Style12 Char"/>
    <w:link w:val="Style12"/>
    <w:rsid w:val="00E4286D"/>
    <w:rPr>
      <w:b/>
      <w:sz w:val="24"/>
      <w:szCs w:val="24"/>
      <w:u w:val="thick"/>
    </w:rPr>
  </w:style>
  <w:style w:type="character" w:customStyle="1" w:styleId="Heading4Char1">
    <w:name w:val="Heading 4 Char1"/>
    <w:rsid w:val="00E4286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4286D"/>
    <w:pPr>
      <w:spacing w:after="240"/>
      <w:jc w:val="center"/>
    </w:pPr>
    <w:rPr>
      <w:rFonts w:eastAsia="Times New Roman"/>
      <w:b/>
      <w:sz w:val="32"/>
      <w:szCs w:val="20"/>
      <w:u w:val="single"/>
    </w:rPr>
  </w:style>
  <w:style w:type="paragraph" w:customStyle="1" w:styleId="TxBrp1">
    <w:name w:val="TxBr_p1"/>
    <w:basedOn w:val="Normal"/>
    <w:uiPriority w:val="99"/>
    <w:qFormat/>
    <w:rsid w:val="00E4286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4286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4286D"/>
    <w:rPr>
      <w:color w:val="auto"/>
    </w:rPr>
  </w:style>
  <w:style w:type="character" w:customStyle="1" w:styleId="BodyTextIndentChar">
    <w:name w:val="Body Text Indent Char"/>
    <w:basedOn w:val="DefaultParagraphFont"/>
    <w:link w:val="BodyTextIndent"/>
    <w:uiPriority w:val="99"/>
    <w:rsid w:val="00E4286D"/>
    <w:rPr>
      <w:rFonts w:ascii="Times New Roman" w:eastAsia="Times New Roman" w:hAnsi="Times New Roman" w:cs="Times New Roman"/>
      <w:sz w:val="24"/>
      <w:szCs w:val="24"/>
    </w:rPr>
  </w:style>
  <w:style w:type="character" w:styleId="FootnoteReference">
    <w:name w:val="footnote reference"/>
    <w:uiPriority w:val="99"/>
    <w:rsid w:val="00E4286D"/>
    <w:rPr>
      <w:color w:val="000000"/>
    </w:rPr>
  </w:style>
  <w:style w:type="character" w:customStyle="1" w:styleId="allocatoragentsleft">
    <w:name w:val="al_locatoragentsleft"/>
    <w:rsid w:val="00E4286D"/>
  </w:style>
  <w:style w:type="character" w:customStyle="1" w:styleId="grey10">
    <w:name w:val="grey10"/>
    <w:rsid w:val="00E4286D"/>
  </w:style>
  <w:style w:type="character" w:styleId="HTMLTypewriter">
    <w:name w:val="HTML Typewriter"/>
    <w:unhideWhenUsed/>
    <w:rsid w:val="00E4286D"/>
    <w:rPr>
      <w:rFonts w:ascii="Courier New" w:eastAsia="Times New Roman" w:hAnsi="Courier New" w:cs="Courier New"/>
      <w:sz w:val="20"/>
      <w:szCs w:val="20"/>
    </w:rPr>
  </w:style>
  <w:style w:type="character" w:customStyle="1" w:styleId="caps">
    <w:name w:val="caps"/>
    <w:rsid w:val="00E4286D"/>
  </w:style>
  <w:style w:type="paragraph" w:styleId="HTMLPreformatted">
    <w:name w:val="HTML Preformatted"/>
    <w:basedOn w:val="Normal"/>
    <w:link w:val="HTMLPreformattedChar"/>
    <w:uiPriority w:val="99"/>
    <w:unhideWhenUsed/>
    <w:rsid w:val="00E4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4286D"/>
    <w:rPr>
      <w:rFonts w:ascii="Courier New" w:eastAsia="Times New Roman" w:hAnsi="Courier New" w:cs="Courier New"/>
      <w:szCs w:val="20"/>
    </w:rPr>
  </w:style>
  <w:style w:type="character" w:customStyle="1" w:styleId="hit">
    <w:name w:val="hit"/>
    <w:rsid w:val="00E4286D"/>
    <w:rPr>
      <w:rFonts w:cs="Times New Roman"/>
    </w:rPr>
  </w:style>
  <w:style w:type="character" w:customStyle="1" w:styleId="Style12ptBoldUnderline1">
    <w:name w:val="Style 12 pt Bold Underline1"/>
    <w:rsid w:val="00E4286D"/>
    <w:rPr>
      <w:b/>
      <w:bCs/>
      <w:sz w:val="24"/>
      <w:u w:val="single"/>
    </w:rPr>
  </w:style>
  <w:style w:type="character" w:customStyle="1" w:styleId="UnderlinesCharChar">
    <w:name w:val="Underlines Char Char"/>
    <w:rsid w:val="00E4286D"/>
    <w:rPr>
      <w:rFonts w:cs="Arial"/>
      <w:b/>
      <w:bCs/>
      <w:noProof w:val="0"/>
      <w:sz w:val="22"/>
      <w:szCs w:val="26"/>
      <w:u w:val="single"/>
      <w:lang w:val="en-US" w:eastAsia="en-US" w:bidi="ar-SA"/>
    </w:rPr>
  </w:style>
  <w:style w:type="paragraph" w:customStyle="1" w:styleId="Carding">
    <w:name w:val="Carding"/>
    <w:basedOn w:val="Normal"/>
    <w:uiPriority w:val="99"/>
    <w:qFormat/>
    <w:rsid w:val="00E4286D"/>
    <w:rPr>
      <w:rFonts w:eastAsia="Times New Roman"/>
      <w:sz w:val="18"/>
    </w:rPr>
  </w:style>
  <w:style w:type="paragraph" w:customStyle="1" w:styleId="Style3">
    <w:name w:val="Style3"/>
    <w:basedOn w:val="Normal"/>
    <w:link w:val="Style3Char"/>
    <w:uiPriority w:val="99"/>
    <w:qFormat/>
    <w:rsid w:val="00E4286D"/>
    <w:rPr>
      <w:rFonts w:eastAsia="Times New Roman"/>
      <w:b/>
    </w:rPr>
  </w:style>
  <w:style w:type="character" w:customStyle="1" w:styleId="Style3Char">
    <w:name w:val="Style3 Char"/>
    <w:link w:val="Style3"/>
    <w:uiPriority w:val="99"/>
    <w:rsid w:val="00E4286D"/>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E4286D"/>
    <w:rPr>
      <w:rFonts w:ascii="Arial Narrow" w:hAnsi="Arial Narrow"/>
      <w:b/>
      <w:noProof w:val="0"/>
      <w:sz w:val="22"/>
      <w:szCs w:val="60"/>
      <w:lang w:val="en-US" w:eastAsia="en-US" w:bidi="ar-SA"/>
    </w:rPr>
  </w:style>
  <w:style w:type="character" w:customStyle="1" w:styleId="aunderline">
    <w:name w:val="aunderline"/>
    <w:qFormat/>
    <w:rsid w:val="00E4286D"/>
    <w:rPr>
      <w:rFonts w:ascii="Times New Roman" w:hAnsi="Times New Roman"/>
      <w:sz w:val="20"/>
      <w:szCs w:val="24"/>
      <w:u w:val="thick"/>
    </w:rPr>
  </w:style>
  <w:style w:type="character" w:customStyle="1" w:styleId="tagChar2">
    <w:name w:val="tag Char2"/>
    <w:uiPriority w:val="9"/>
    <w:qFormat/>
    <w:rsid w:val="00E4286D"/>
    <w:rPr>
      <w:b/>
      <w:noProof w:val="0"/>
      <w:sz w:val="24"/>
      <w:lang w:val="en-US" w:eastAsia="en-US" w:bidi="ar-SA"/>
    </w:rPr>
  </w:style>
  <w:style w:type="character" w:customStyle="1" w:styleId="Taggin-New">
    <w:name w:val="Taggin - New"/>
    <w:rsid w:val="00E4286D"/>
    <w:rPr>
      <w:rFonts w:ascii="Arial Narrow" w:hAnsi="Arial Narrow"/>
      <w:b/>
      <w:sz w:val="22"/>
    </w:rPr>
  </w:style>
  <w:style w:type="character" w:customStyle="1" w:styleId="27">
    <w:name w:val="27"/>
    <w:rsid w:val="00E4286D"/>
    <w:rPr>
      <w:rFonts w:cs="Arial"/>
      <w:bCs/>
      <w:sz w:val="20"/>
      <w:u w:val="single"/>
      <w:lang w:val="en-US" w:eastAsia="en-US" w:bidi="ar-SA"/>
    </w:rPr>
  </w:style>
  <w:style w:type="character" w:customStyle="1" w:styleId="ilad">
    <w:name w:val="il_ad"/>
    <w:rsid w:val="00E4286D"/>
  </w:style>
  <w:style w:type="paragraph" w:customStyle="1" w:styleId="CardsHighlighted">
    <w:name w:val="Cards Highlighted"/>
    <w:next w:val="Normal"/>
    <w:link w:val="CardsHighlightedChar"/>
    <w:qFormat/>
    <w:rsid w:val="00E4286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4286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4286D"/>
    <w:rPr>
      <w:rFonts w:ascii="Garamond" w:hAnsi="Garamond"/>
      <w:sz w:val="22"/>
      <w:szCs w:val="24"/>
      <w:u w:val="single"/>
      <w:lang w:val="en-US" w:eastAsia="en-US" w:bidi="ar-SA"/>
    </w:rPr>
  </w:style>
  <w:style w:type="paragraph" w:customStyle="1" w:styleId="Style2">
    <w:name w:val="Style2"/>
    <w:basedOn w:val="Heading4"/>
    <w:uiPriority w:val="99"/>
    <w:qFormat/>
    <w:rsid w:val="00E4286D"/>
    <w:pPr>
      <w:spacing w:before="0"/>
    </w:pPr>
    <w:rPr>
      <w:rFonts w:eastAsia="Times New Roman" w:cs="Times New Roman"/>
      <w:caps/>
      <w:szCs w:val="20"/>
    </w:rPr>
  </w:style>
  <w:style w:type="character" w:customStyle="1" w:styleId="StyleStyle4CharTimesNewRoman11pt">
    <w:name w:val="Style Style4 Char + Times New Roman 11 pt"/>
    <w:rsid w:val="00E4286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4286D"/>
    <w:rPr>
      <w:rFonts w:ascii="Times New Roman" w:hAnsi="Times New Roman"/>
      <w:b/>
      <w:bCs/>
      <w:sz w:val="20"/>
      <w:szCs w:val="24"/>
      <w:u w:val="single"/>
      <w:lang w:val="en-US" w:eastAsia="en-US" w:bidi="ar-SA"/>
    </w:rPr>
  </w:style>
  <w:style w:type="character" w:customStyle="1" w:styleId="SmallFontChar">
    <w:name w:val="Small Font Char"/>
    <w:link w:val="SmallFont"/>
    <w:rsid w:val="00E4286D"/>
    <w:rPr>
      <w:sz w:val="14"/>
      <w:szCs w:val="18"/>
    </w:rPr>
  </w:style>
  <w:style w:type="paragraph" w:customStyle="1" w:styleId="SmallFont">
    <w:name w:val="Small Font"/>
    <w:basedOn w:val="Normal"/>
    <w:link w:val="SmallFontChar"/>
    <w:qFormat/>
    <w:rsid w:val="00E4286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4286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4286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4286D"/>
    <w:rPr>
      <w:b/>
      <w:sz w:val="22"/>
    </w:rPr>
  </w:style>
  <w:style w:type="character" w:customStyle="1" w:styleId="wikiexternallink">
    <w:name w:val="wikiexternallink"/>
    <w:rsid w:val="00E4286D"/>
  </w:style>
  <w:style w:type="character" w:customStyle="1" w:styleId="senselabelstart">
    <w:name w:val="sense_label start"/>
    <w:rsid w:val="00E4286D"/>
  </w:style>
  <w:style w:type="character" w:customStyle="1" w:styleId="sensecontent">
    <w:name w:val="sense_content"/>
    <w:rsid w:val="00E4286D"/>
  </w:style>
  <w:style w:type="character" w:customStyle="1" w:styleId="vi">
    <w:name w:val="vi"/>
    <w:rsid w:val="00E4286D"/>
  </w:style>
  <w:style w:type="character" w:customStyle="1" w:styleId="pagetitle">
    <w:name w:val="pagetitle"/>
    <w:rsid w:val="00E4286D"/>
  </w:style>
  <w:style w:type="paragraph" w:customStyle="1" w:styleId="text">
    <w:name w:val="text"/>
    <w:basedOn w:val="Normal"/>
    <w:uiPriority w:val="99"/>
    <w:qFormat/>
    <w:rsid w:val="00E4286D"/>
    <w:pPr>
      <w:spacing w:before="100" w:beforeAutospacing="1" w:after="100" w:afterAutospacing="1"/>
    </w:pPr>
    <w:rPr>
      <w:rFonts w:eastAsia="Times New Roman"/>
      <w:sz w:val="24"/>
    </w:rPr>
  </w:style>
  <w:style w:type="character" w:customStyle="1" w:styleId="wikigeneratedlinkcontent">
    <w:name w:val="wikigeneratedlinkcontent"/>
    <w:rsid w:val="00E4286D"/>
  </w:style>
  <w:style w:type="character" w:customStyle="1" w:styleId="StyleUnderlineCharChar9ptBold1">
    <w:name w:val="Style Underline Char Char + 9 pt Bold1"/>
    <w:rsid w:val="00E4286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4286D"/>
    <w:rPr>
      <w:rFonts w:ascii="Times New Roman" w:hAnsi="Times New Roman"/>
      <w:sz w:val="20"/>
      <w:szCs w:val="24"/>
      <w:u w:val="single"/>
      <w:lang w:val="en-US" w:eastAsia="en-US" w:bidi="ar-SA"/>
    </w:rPr>
  </w:style>
  <w:style w:type="character" w:customStyle="1" w:styleId="StyleUnderlineChar9pt">
    <w:name w:val="Style Underline Char + 9 pt"/>
    <w:rsid w:val="00E4286D"/>
    <w:rPr>
      <w:rFonts w:ascii="Times New Roman" w:hAnsi="Times New Roman"/>
      <w:sz w:val="20"/>
      <w:u w:val="single"/>
      <w:lang w:val="en-US" w:eastAsia="en-US" w:bidi="ar-SA"/>
    </w:rPr>
  </w:style>
  <w:style w:type="character" w:customStyle="1" w:styleId="Style9ptUnderline">
    <w:name w:val="Style 9 pt Underline"/>
    <w:rsid w:val="00E4286D"/>
    <w:rPr>
      <w:sz w:val="20"/>
      <w:u w:val="single"/>
    </w:rPr>
  </w:style>
  <w:style w:type="character" w:customStyle="1" w:styleId="Style9ptBoldUnderline">
    <w:name w:val="Style 9 pt Bold Underline"/>
    <w:rsid w:val="00E4286D"/>
    <w:rPr>
      <w:b/>
      <w:bCs/>
      <w:sz w:val="20"/>
      <w:u w:val="single"/>
    </w:rPr>
  </w:style>
  <w:style w:type="paragraph" w:customStyle="1" w:styleId="StyleUnderline9pt">
    <w:name w:val="Style Underline + 9 pt"/>
    <w:link w:val="StyleUnderline9ptChar"/>
    <w:qFormat/>
    <w:rsid w:val="00E4286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4286D"/>
    <w:rPr>
      <w:rFonts w:ascii="Calibri" w:eastAsia="Times New Roman" w:hAnsi="Calibri" w:cs="Times New Roman"/>
      <w:szCs w:val="20"/>
      <w:u w:val="single"/>
    </w:rPr>
  </w:style>
  <w:style w:type="character" w:customStyle="1" w:styleId="StyleUnderlineChar9ptBold">
    <w:name w:val="Style Underline Char + 9 pt Bold"/>
    <w:rsid w:val="00E4286D"/>
    <w:rPr>
      <w:rFonts w:ascii="Times New Roman" w:hAnsi="Times New Roman"/>
      <w:b/>
      <w:bCs/>
      <w:sz w:val="20"/>
      <w:u w:val="single"/>
      <w:lang w:val="en-US" w:eastAsia="en-US" w:bidi="ar-SA"/>
    </w:rPr>
  </w:style>
  <w:style w:type="character" w:customStyle="1" w:styleId="UnderlineChar1">
    <w:name w:val="Underline Char1"/>
    <w:rsid w:val="00E4286D"/>
    <w:rPr>
      <w:rFonts w:ascii="Times New Roman" w:hAnsi="Times New Roman"/>
      <w:sz w:val="20"/>
      <w:szCs w:val="24"/>
      <w:u w:val="single"/>
      <w:lang w:val="en-US" w:eastAsia="en-US" w:bidi="ar-SA"/>
    </w:rPr>
  </w:style>
  <w:style w:type="character" w:customStyle="1" w:styleId="StyleUnderlineChar1Bold">
    <w:name w:val="Style Underline Char1 + Bold"/>
    <w:rsid w:val="00E4286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4286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4286D"/>
    <w:rPr>
      <w:rFonts w:ascii="Arial Narrow" w:eastAsia="Times New Roman" w:hAnsi="Arial Narrow" w:cs="Calibri"/>
      <w:kern w:val="32"/>
      <w:szCs w:val="20"/>
    </w:rPr>
  </w:style>
  <w:style w:type="paragraph" w:customStyle="1" w:styleId="TagsCharChar">
    <w:name w:val="Tags Char Char"/>
    <w:basedOn w:val="Normal"/>
    <w:uiPriority w:val="99"/>
    <w:qFormat/>
    <w:rsid w:val="00E4286D"/>
    <w:rPr>
      <w:rFonts w:ascii="Times" w:eastAsia="Times" w:hAnsi="Times"/>
      <w:b/>
      <w:sz w:val="24"/>
    </w:rPr>
  </w:style>
  <w:style w:type="character" w:customStyle="1" w:styleId="TagsCharCharChar">
    <w:name w:val="Tags Char Char Char"/>
    <w:rsid w:val="00E4286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4286D"/>
    <w:pPr>
      <w:spacing w:before="100" w:beforeAutospacing="1" w:after="100" w:afterAutospacing="1"/>
    </w:pPr>
    <w:rPr>
      <w:rFonts w:eastAsia="Times New Roman"/>
      <w:sz w:val="18"/>
      <w:szCs w:val="18"/>
    </w:rPr>
  </w:style>
  <w:style w:type="character" w:customStyle="1" w:styleId="Style11ptBlackUnderline">
    <w:name w:val="Style 11 pt Black Underline"/>
    <w:rsid w:val="00E4286D"/>
    <w:rPr>
      <w:color w:val="000000"/>
      <w:sz w:val="20"/>
      <w:u w:val="single"/>
    </w:rPr>
  </w:style>
  <w:style w:type="character" w:customStyle="1" w:styleId="Style11ptBlack">
    <w:name w:val="Style 11 pt Black"/>
    <w:rsid w:val="00E4286D"/>
    <w:rPr>
      <w:color w:val="000000"/>
      <w:sz w:val="20"/>
    </w:rPr>
  </w:style>
  <w:style w:type="character" w:customStyle="1" w:styleId="Heading2Char1CharCharCharCharCharC">
    <w:name w:val="Heading 2 Char1 Char Char Char Char Char C"/>
    <w:rsid w:val="00E4286D"/>
    <w:rPr>
      <w:rFonts w:cs="Arial"/>
      <w:b/>
      <w:bCs/>
      <w:iCs/>
      <w:sz w:val="24"/>
      <w:szCs w:val="28"/>
      <w:lang w:val="en-US" w:eastAsia="en-US" w:bidi="ar-SA"/>
    </w:rPr>
  </w:style>
  <w:style w:type="character" w:customStyle="1" w:styleId="StyleUnderlineCharTimesBold">
    <w:name w:val="Style Underline Char + Times Bold"/>
    <w:rsid w:val="00E4286D"/>
    <w:rPr>
      <w:rFonts w:ascii="Times" w:hAnsi="Times"/>
      <w:b w:val="0"/>
      <w:bCs/>
      <w:sz w:val="20"/>
      <w:u w:val="single"/>
    </w:rPr>
  </w:style>
  <w:style w:type="character" w:customStyle="1" w:styleId="blubigktbiz">
    <w:name w:val="blubigktbiz"/>
    <w:rsid w:val="00E4286D"/>
  </w:style>
  <w:style w:type="character" w:customStyle="1" w:styleId="evidencetextChar">
    <w:name w:val="evidence text Char"/>
    <w:rsid w:val="00E4286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4286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4286D"/>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E4286D"/>
    <w:rPr>
      <w:rFonts w:eastAsia="Times New Roman"/>
      <w:b/>
      <w:bCs/>
      <w:sz w:val="18"/>
      <w:szCs w:val="18"/>
      <w:lang w:bidi="en-US"/>
    </w:rPr>
  </w:style>
  <w:style w:type="character" w:customStyle="1" w:styleId="Style4CharChar">
    <w:name w:val="Style4 Char Char"/>
    <w:rsid w:val="00E4286D"/>
    <w:rPr>
      <w:rFonts w:ascii="Arial Narrow" w:hAnsi="Arial Narrow"/>
      <w:noProof w:val="0"/>
      <w:szCs w:val="24"/>
      <w:u w:val="single"/>
      <w:lang w:val="en-US" w:eastAsia="en-US" w:bidi="ar-SA"/>
    </w:rPr>
  </w:style>
  <w:style w:type="character" w:customStyle="1" w:styleId="StyleUnderline4">
    <w:name w:val="Style Underline4"/>
    <w:rsid w:val="00E4286D"/>
    <w:rPr>
      <w:u w:val="single"/>
    </w:rPr>
  </w:style>
  <w:style w:type="character" w:customStyle="1" w:styleId="BodyText3Char">
    <w:name w:val="Body Text 3 Char"/>
    <w:link w:val="BodyText3"/>
    <w:rsid w:val="00E4286D"/>
    <w:rPr>
      <w:rFonts w:ascii="Arial Narrow" w:eastAsia="Times New Roman" w:hAnsi="Arial Narrow"/>
      <w:sz w:val="16"/>
      <w:szCs w:val="16"/>
    </w:rPr>
  </w:style>
  <w:style w:type="paragraph" w:styleId="BodyText3">
    <w:name w:val="Body Text 3"/>
    <w:basedOn w:val="Normal"/>
    <w:link w:val="BodyText3Char"/>
    <w:rsid w:val="00E4286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4286D"/>
    <w:rPr>
      <w:rFonts w:ascii="Calibri" w:hAnsi="Calibri" w:cs="Calibri"/>
      <w:sz w:val="16"/>
      <w:szCs w:val="16"/>
    </w:rPr>
  </w:style>
  <w:style w:type="character" w:customStyle="1" w:styleId="StyleEmphasisArial12ptBold">
    <w:name w:val="Style Emphasis + Arial 12 pt Bold"/>
    <w:rsid w:val="00E4286D"/>
    <w:rPr>
      <w:rFonts w:ascii="Arial" w:hAnsi="Arial"/>
      <w:b/>
      <w:bCs/>
      <w:i/>
      <w:iCs/>
      <w:sz w:val="24"/>
    </w:rPr>
  </w:style>
  <w:style w:type="character" w:customStyle="1" w:styleId="super">
    <w:name w:val="super"/>
    <w:rsid w:val="00E4286D"/>
  </w:style>
  <w:style w:type="character" w:customStyle="1" w:styleId="text30">
    <w:name w:val="text30"/>
    <w:rsid w:val="00E4286D"/>
  </w:style>
  <w:style w:type="character" w:customStyle="1" w:styleId="uppercase">
    <w:name w:val="uppercase"/>
    <w:rsid w:val="00E4286D"/>
  </w:style>
  <w:style w:type="character" w:customStyle="1" w:styleId="bodytext0">
    <w:name w:val="bodytext"/>
    <w:rsid w:val="00E4286D"/>
  </w:style>
  <w:style w:type="character" w:customStyle="1" w:styleId="entry-title">
    <w:name w:val="entry-title"/>
    <w:rsid w:val="00E4286D"/>
  </w:style>
  <w:style w:type="character" w:customStyle="1" w:styleId="BodyTextIndentChar1">
    <w:name w:val="Body Text Indent Char1"/>
    <w:uiPriority w:val="99"/>
    <w:rsid w:val="00E4286D"/>
    <w:rPr>
      <w:rFonts w:ascii="Times New Roman" w:hAnsi="Times New Roman" w:cs="Times New Roman"/>
      <w:sz w:val="20"/>
    </w:rPr>
  </w:style>
  <w:style w:type="character" w:customStyle="1" w:styleId="HTMLPreformattedChar1">
    <w:name w:val="HTML Preformatted Char1"/>
    <w:uiPriority w:val="99"/>
    <w:rsid w:val="00E4286D"/>
    <w:rPr>
      <w:rFonts w:ascii="Consolas" w:hAnsi="Consolas" w:cs="Consolas"/>
      <w:sz w:val="20"/>
      <w:szCs w:val="20"/>
    </w:rPr>
  </w:style>
  <w:style w:type="character" w:customStyle="1" w:styleId="DebateHighlighted">
    <w:name w:val="Debate Highlighted"/>
    <w:qFormat/>
    <w:rsid w:val="00E4286D"/>
    <w:rPr>
      <w:rFonts w:ascii="Times New Roman" w:hAnsi="Times New Roman"/>
      <w:sz w:val="20"/>
      <w:u w:val="thick"/>
      <w:bdr w:val="none" w:sz="0" w:space="0" w:color="auto"/>
      <w:shd w:val="clear" w:color="auto" w:fill="00FFFF"/>
    </w:rPr>
  </w:style>
  <w:style w:type="character" w:customStyle="1" w:styleId="Style6pt">
    <w:name w:val="Style 6 pt"/>
    <w:qFormat/>
    <w:rsid w:val="00E4286D"/>
    <w:rPr>
      <w:sz w:val="12"/>
    </w:rPr>
  </w:style>
  <w:style w:type="character" w:customStyle="1" w:styleId="UnderlineCharCharChar">
    <w:name w:val="Underline Char Char Char"/>
    <w:rsid w:val="00E4286D"/>
    <w:rPr>
      <w:noProof w:val="0"/>
      <w:sz w:val="22"/>
      <w:szCs w:val="24"/>
      <w:u w:val="single"/>
      <w:lang w:val="en-US" w:eastAsia="en-US" w:bidi="ar-SA"/>
    </w:rPr>
  </w:style>
  <w:style w:type="character" w:customStyle="1" w:styleId="CiteCharCharCharCharCharChar">
    <w:name w:val="Cite Char Char Char Char Char Char"/>
    <w:rsid w:val="00E4286D"/>
    <w:rPr>
      <w:b/>
      <w:noProof w:val="0"/>
      <w:sz w:val="22"/>
      <w:szCs w:val="24"/>
      <w:u w:val="single"/>
      <w:lang w:val="en-US" w:eastAsia="en-US" w:bidi="ar-SA"/>
    </w:rPr>
  </w:style>
  <w:style w:type="character" w:customStyle="1" w:styleId="mainbody1">
    <w:name w:val="mainbody1"/>
    <w:rsid w:val="00E4286D"/>
    <w:rPr>
      <w:rFonts w:ascii="Verdana" w:hAnsi="Verdana" w:hint="default"/>
      <w:color w:val="000000"/>
      <w:sz w:val="22"/>
      <w:szCs w:val="22"/>
    </w:rPr>
  </w:style>
  <w:style w:type="paragraph" w:customStyle="1" w:styleId="author-name">
    <w:name w:val="author-name"/>
    <w:basedOn w:val="Normal"/>
    <w:uiPriority w:val="99"/>
    <w:qFormat/>
    <w:rsid w:val="00E4286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4286D"/>
    <w:pPr>
      <w:spacing w:before="100" w:beforeAutospacing="1" w:after="100" w:afterAutospacing="1"/>
    </w:pPr>
    <w:rPr>
      <w:rFonts w:eastAsia="Times New Roman"/>
      <w:sz w:val="24"/>
    </w:rPr>
  </w:style>
  <w:style w:type="paragraph" w:customStyle="1" w:styleId="Style23">
    <w:name w:val="Style23"/>
    <w:basedOn w:val="Normal"/>
    <w:uiPriority w:val="99"/>
    <w:qFormat/>
    <w:rsid w:val="00E4286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4286D"/>
    <w:rPr>
      <w:u w:val="single"/>
    </w:rPr>
  </w:style>
  <w:style w:type="character" w:customStyle="1" w:styleId="StyleUnderlined11ptBoldChar">
    <w:name w:val="Style Underlined + 11 pt Bold Char"/>
    <w:link w:val="StyleUnderlined11ptBold"/>
    <w:locked/>
    <w:rsid w:val="00E4286D"/>
    <w:rPr>
      <w:b/>
      <w:bCs/>
      <w:szCs w:val="24"/>
      <w:u w:val="single"/>
    </w:rPr>
  </w:style>
  <w:style w:type="paragraph" w:customStyle="1" w:styleId="StyleUnderlined11ptBold">
    <w:name w:val="Style Underlined + 11 pt Bold"/>
    <w:basedOn w:val="underlined"/>
    <w:link w:val="StyleUnderlined11ptBoldChar"/>
    <w:qFormat/>
    <w:rsid w:val="00E4286D"/>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4286D"/>
    <w:rPr>
      <w:szCs w:val="24"/>
      <w:u w:val="single"/>
    </w:rPr>
  </w:style>
  <w:style w:type="paragraph" w:customStyle="1" w:styleId="StyleUnderlined11pt">
    <w:name w:val="Style Underlined + 11 pt"/>
    <w:basedOn w:val="underlined"/>
    <w:link w:val="StyleUnderlined11ptChar"/>
    <w:qFormat/>
    <w:rsid w:val="00E4286D"/>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E4286D"/>
    <w:rPr>
      <w:szCs w:val="24"/>
      <w:u w:val="single"/>
    </w:rPr>
  </w:style>
  <w:style w:type="paragraph" w:customStyle="1" w:styleId="StyleUnderlineChar11pt">
    <w:name w:val="Style Underline Char + 11 pt"/>
    <w:basedOn w:val="Normal"/>
    <w:link w:val="StyleUnderlineChar11ptChar"/>
    <w:qFormat/>
    <w:rsid w:val="00E4286D"/>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E4286D"/>
    <w:rPr>
      <w:b/>
      <w:bCs/>
      <w:szCs w:val="24"/>
      <w:u w:val="single"/>
    </w:rPr>
  </w:style>
  <w:style w:type="paragraph" w:customStyle="1" w:styleId="StyleUnderlineChar11ptBold">
    <w:name w:val="Style Underline Char + 11 pt Bold"/>
    <w:basedOn w:val="Normal"/>
    <w:link w:val="StyleUnderlineChar11ptBoldChar"/>
    <w:qFormat/>
    <w:rsid w:val="00E4286D"/>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E4286D"/>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E4286D"/>
    <w:rPr>
      <w:u w:val="single"/>
      <w:shd w:val="clear" w:color="auto" w:fill="00FF00"/>
    </w:rPr>
  </w:style>
  <w:style w:type="character" w:customStyle="1" w:styleId="Heading3CharCharCharChar">
    <w:name w:val="Heading 3 Char Char Char Char"/>
    <w:rsid w:val="00E4286D"/>
    <w:rPr>
      <w:rFonts w:ascii="Arial" w:hAnsi="Arial" w:cs="Arial" w:hint="default"/>
      <w:bCs/>
      <w:szCs w:val="26"/>
      <w:u w:val="single"/>
      <w:lang w:val="en-US" w:eastAsia="en-US" w:bidi="ar-SA"/>
    </w:rPr>
  </w:style>
  <w:style w:type="character" w:styleId="HTMLCite">
    <w:name w:val="HTML Cite"/>
    <w:unhideWhenUsed/>
    <w:rsid w:val="00E4286D"/>
    <w:rPr>
      <w:i/>
      <w:iCs/>
    </w:rPr>
  </w:style>
  <w:style w:type="paragraph" w:customStyle="1" w:styleId="CardText0">
    <w:name w:val="CardText"/>
    <w:basedOn w:val="Normal"/>
    <w:link w:val="CardTextChar1"/>
    <w:qFormat/>
    <w:rsid w:val="00E4286D"/>
    <w:pPr>
      <w:ind w:left="288"/>
    </w:pPr>
    <w:rPr>
      <w:rFonts w:eastAsia="Calibri"/>
    </w:rPr>
  </w:style>
  <w:style w:type="character" w:customStyle="1" w:styleId="CardTextChar1">
    <w:name w:val="CardText Char"/>
    <w:link w:val="CardText0"/>
    <w:rsid w:val="00E4286D"/>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4286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4286D"/>
    <w:rPr>
      <w:rFonts w:ascii="Calibri" w:eastAsia="Calibri" w:hAnsi="Calibri" w:cs="Times New Roman"/>
      <w:u w:val="single"/>
    </w:rPr>
  </w:style>
  <w:style w:type="paragraph" w:customStyle="1" w:styleId="Cards1">
    <w:name w:val="Cards1"/>
    <w:basedOn w:val="Normal"/>
    <w:link w:val="Cards1Char"/>
    <w:qFormat/>
    <w:rsid w:val="00E4286D"/>
    <w:pPr>
      <w:ind w:left="288"/>
    </w:pPr>
    <w:rPr>
      <w:rFonts w:eastAsia="Times New Roman"/>
      <w:u w:val="single"/>
    </w:rPr>
  </w:style>
  <w:style w:type="character" w:customStyle="1" w:styleId="Cards1Char">
    <w:name w:val="Cards1 Char"/>
    <w:link w:val="Cards1"/>
    <w:rsid w:val="00E4286D"/>
    <w:rPr>
      <w:rFonts w:ascii="Calibri" w:eastAsia="Times New Roman" w:hAnsi="Calibri" w:cs="Calibri"/>
      <w:u w:val="single"/>
    </w:rPr>
  </w:style>
  <w:style w:type="paragraph" w:customStyle="1" w:styleId="StyleLeft02">
    <w:name w:val="Style Left:  0.2&quot;"/>
    <w:basedOn w:val="Normal"/>
    <w:uiPriority w:val="99"/>
    <w:qFormat/>
    <w:rsid w:val="00E4286D"/>
    <w:rPr>
      <w:rFonts w:eastAsia="Calibri"/>
      <w:szCs w:val="20"/>
    </w:rPr>
  </w:style>
  <w:style w:type="paragraph" w:customStyle="1" w:styleId="Tag2">
    <w:name w:val="Tag2"/>
    <w:basedOn w:val="Normal"/>
    <w:uiPriority w:val="99"/>
    <w:qFormat/>
    <w:rsid w:val="00E4286D"/>
    <w:rPr>
      <w:rFonts w:eastAsia="Calibri"/>
      <w:b/>
    </w:rPr>
  </w:style>
  <w:style w:type="paragraph" w:styleId="List">
    <w:name w:val="List"/>
    <w:basedOn w:val="Normal"/>
    <w:uiPriority w:val="99"/>
    <w:unhideWhenUsed/>
    <w:rsid w:val="00E4286D"/>
    <w:pPr>
      <w:contextualSpacing/>
    </w:pPr>
    <w:rPr>
      <w:rFonts w:eastAsia="Calibri"/>
    </w:rPr>
  </w:style>
  <w:style w:type="paragraph" w:customStyle="1" w:styleId="PageHeaderLine1">
    <w:name w:val="PageHeaderLine1"/>
    <w:basedOn w:val="Normal"/>
    <w:uiPriority w:val="99"/>
    <w:qFormat/>
    <w:rsid w:val="00E4286D"/>
    <w:pPr>
      <w:tabs>
        <w:tab w:val="right" w:pos="10800"/>
      </w:tabs>
    </w:pPr>
    <w:rPr>
      <w:rFonts w:eastAsia="Calibri"/>
      <w:b/>
      <w:sz w:val="28"/>
    </w:rPr>
  </w:style>
  <w:style w:type="paragraph" w:customStyle="1" w:styleId="PageHeaderLine2">
    <w:name w:val="PageHeaderLine2"/>
    <w:basedOn w:val="Normal"/>
    <w:next w:val="Normal"/>
    <w:link w:val="PageHeaderLine2Char"/>
    <w:qFormat/>
    <w:rsid w:val="00E4286D"/>
    <w:pPr>
      <w:tabs>
        <w:tab w:val="right" w:pos="10800"/>
      </w:tabs>
      <w:spacing w:line="480" w:lineRule="auto"/>
    </w:pPr>
    <w:rPr>
      <w:rFonts w:eastAsia="Calibri"/>
      <w:b/>
    </w:rPr>
  </w:style>
  <w:style w:type="character" w:customStyle="1" w:styleId="EndnoteTextChar">
    <w:name w:val="Endnote Text Char"/>
    <w:link w:val="EndnoteText"/>
    <w:rsid w:val="00E4286D"/>
    <w:rPr>
      <w:rFonts w:ascii="Arial" w:hAnsi="Arial" w:cs="Arial"/>
      <w:lang w:val="x-none" w:eastAsia="x-none"/>
    </w:rPr>
  </w:style>
  <w:style w:type="paragraph" w:styleId="EndnoteText">
    <w:name w:val="endnote text"/>
    <w:basedOn w:val="Normal"/>
    <w:link w:val="EndnoteTextChar"/>
    <w:unhideWhenUsed/>
    <w:rsid w:val="00E4286D"/>
    <w:rPr>
      <w:rFonts w:ascii="Arial" w:hAnsi="Arial" w:cs="Arial"/>
      <w:lang w:val="x-none" w:eastAsia="x-none"/>
    </w:rPr>
  </w:style>
  <w:style w:type="character" w:customStyle="1" w:styleId="EndnoteTextChar1">
    <w:name w:val="Endnote Text Char1"/>
    <w:basedOn w:val="DefaultParagraphFont"/>
    <w:rsid w:val="00E4286D"/>
    <w:rPr>
      <w:rFonts w:ascii="Calibri" w:hAnsi="Calibri" w:cs="Calibri"/>
      <w:sz w:val="20"/>
      <w:szCs w:val="20"/>
    </w:rPr>
  </w:style>
  <w:style w:type="paragraph" w:customStyle="1" w:styleId="D345FF3D873148C5AE3FBF3267827368">
    <w:name w:val="D345FF3D873148C5AE3FBF3267827368"/>
    <w:uiPriority w:val="99"/>
    <w:qFormat/>
    <w:rsid w:val="00E4286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4286D"/>
    <w:pPr>
      <w:ind w:left="432"/>
    </w:pPr>
    <w:rPr>
      <w:rFonts w:eastAsia="SimSun"/>
      <w:color w:val="000000"/>
      <w:sz w:val="16"/>
      <w:szCs w:val="20"/>
      <w:lang w:val="x-none" w:eastAsia="x-none"/>
    </w:rPr>
  </w:style>
  <w:style w:type="character" w:customStyle="1" w:styleId="NormaltextCharChar">
    <w:name w:val="Normal text Char Char"/>
    <w:link w:val="Normaltext0"/>
    <w:rsid w:val="00E4286D"/>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4286D"/>
    <w:rPr>
      <w:b/>
      <w:sz w:val="28"/>
    </w:rPr>
  </w:style>
  <w:style w:type="character" w:customStyle="1" w:styleId="TagofCardChar">
    <w:name w:val="Tag of Card Char"/>
    <w:link w:val="TagofCard"/>
    <w:rsid w:val="00E4286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4286D"/>
    <w:rPr>
      <w:b/>
      <w:bCs/>
      <w:sz w:val="20"/>
    </w:rPr>
  </w:style>
  <w:style w:type="character" w:customStyle="1" w:styleId="SourcenameChar">
    <w:name w:val="Source name Char"/>
    <w:link w:val="Sourcename"/>
    <w:rsid w:val="00E4286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4286D"/>
    <w:rPr>
      <w:sz w:val="22"/>
      <w:u w:val="single"/>
    </w:rPr>
  </w:style>
  <w:style w:type="character" w:customStyle="1" w:styleId="underlinedcardChar">
    <w:name w:val="underlined card Char"/>
    <w:link w:val="underlinedcard"/>
    <w:rsid w:val="00E4286D"/>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4286D"/>
    <w:rPr>
      <w:rFonts w:eastAsia="Times New Roman"/>
      <w:sz w:val="16"/>
    </w:rPr>
  </w:style>
  <w:style w:type="character" w:customStyle="1" w:styleId="SourceBold">
    <w:name w:val="Source Bold"/>
    <w:rsid w:val="00E4286D"/>
    <w:rPr>
      <w:rFonts w:ascii="Arial Narrow" w:hAnsi="Arial Narrow"/>
      <w:b/>
      <w:sz w:val="24"/>
      <w:u w:val="none"/>
    </w:rPr>
  </w:style>
  <w:style w:type="paragraph" w:customStyle="1" w:styleId="TextUnderline">
    <w:name w:val="Text Underline"/>
    <w:basedOn w:val="Normal"/>
    <w:link w:val="TextUnderlineChar"/>
    <w:qFormat/>
    <w:rsid w:val="00E4286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4286D"/>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4286D"/>
    <w:rPr>
      <w:rFonts w:ascii="Arial Narrow" w:hAnsi="Arial Narrow" w:cstheme="minorBidi"/>
      <w:b/>
      <w:sz w:val="26"/>
      <w:szCs w:val="24"/>
    </w:rPr>
  </w:style>
  <w:style w:type="paragraph" w:customStyle="1" w:styleId="CardText1">
    <w:name w:val="Card Text 1"/>
    <w:basedOn w:val="Normal"/>
    <w:link w:val="CardText1Char"/>
    <w:autoRedefine/>
    <w:qFormat/>
    <w:rsid w:val="00E4286D"/>
    <w:rPr>
      <w:rFonts w:ascii="Arial Narrow" w:hAnsi="Arial Narrow" w:cstheme="minorBidi"/>
      <w:color w:val="000000"/>
      <w:u w:val="single"/>
    </w:rPr>
  </w:style>
  <w:style w:type="paragraph" w:customStyle="1" w:styleId="CardText2">
    <w:name w:val="Card Text 2"/>
    <w:basedOn w:val="CardText1"/>
    <w:link w:val="CardText2Char"/>
    <w:qFormat/>
    <w:rsid w:val="00E4286D"/>
    <w:rPr>
      <w:b/>
    </w:rPr>
  </w:style>
  <w:style w:type="character" w:customStyle="1" w:styleId="2xBoldUnderline">
    <w:name w:val="2x_Bold_Underline"/>
    <w:rsid w:val="00E4286D"/>
    <w:rPr>
      <w:b/>
      <w:bCs/>
      <w:sz w:val="24"/>
      <w:u w:val="thick"/>
    </w:rPr>
  </w:style>
  <w:style w:type="character" w:customStyle="1" w:styleId="Dottedunderline">
    <w:name w:val="Dotted underline"/>
    <w:rsid w:val="00E4286D"/>
    <w:rPr>
      <w:u w:val="dotted"/>
    </w:rPr>
  </w:style>
  <w:style w:type="character" w:customStyle="1" w:styleId="loose">
    <w:name w:val="loose"/>
    <w:rsid w:val="00E4286D"/>
  </w:style>
  <w:style w:type="paragraph" w:customStyle="1" w:styleId="citeunread">
    <w:name w:val="cite unread"/>
    <w:basedOn w:val="Normal"/>
    <w:link w:val="citeunreadChar"/>
    <w:qFormat/>
    <w:rsid w:val="00E4286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4286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4286D"/>
    <w:rPr>
      <w:rFonts w:eastAsia="Times New Roman"/>
      <w:b/>
      <w:szCs w:val="20"/>
      <w:u w:val="single"/>
      <w:lang w:val="x-none" w:eastAsia="x-none"/>
    </w:rPr>
  </w:style>
  <w:style w:type="character" w:customStyle="1" w:styleId="readCharChar">
    <w:name w:val="read Char Char"/>
    <w:link w:val="read"/>
    <w:locked/>
    <w:rsid w:val="00E4286D"/>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4286D"/>
    <w:pPr>
      <w:spacing w:before="240"/>
      <w:outlineLvl w:val="2"/>
    </w:pPr>
    <w:rPr>
      <w:rFonts w:eastAsia="Times New Roman"/>
      <w:b/>
    </w:rPr>
  </w:style>
  <w:style w:type="character" w:customStyle="1" w:styleId="readChar">
    <w:name w:val="read Char"/>
    <w:rsid w:val="00E4286D"/>
    <w:rPr>
      <w:szCs w:val="22"/>
      <w:u w:val="single"/>
      <w:lang w:val="en-US" w:eastAsia="en-US" w:bidi="ar-SA"/>
    </w:rPr>
  </w:style>
  <w:style w:type="character" w:customStyle="1" w:styleId="underlining0">
    <w:name w:val="underlining"/>
    <w:rsid w:val="00E4286D"/>
    <w:rPr>
      <w:u w:val="single"/>
    </w:rPr>
  </w:style>
  <w:style w:type="paragraph" w:styleId="BodyTextIndent2">
    <w:name w:val="Body Text Indent 2"/>
    <w:basedOn w:val="Normal"/>
    <w:link w:val="BodyTextIndent2Char"/>
    <w:rsid w:val="00E4286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4286D"/>
    <w:rPr>
      <w:rFonts w:ascii="HGSSoeiKakugothicUB" w:eastAsia="MS Mincho" w:hAnsi="Calibri" w:cs="Calibri"/>
      <w:szCs w:val="20"/>
      <w:lang w:val="x-none" w:eastAsia="ja-JP"/>
    </w:rPr>
  </w:style>
  <w:style w:type="character" w:customStyle="1" w:styleId="A6">
    <w:name w:val="A6"/>
    <w:uiPriority w:val="99"/>
    <w:rsid w:val="00E4286D"/>
    <w:rPr>
      <w:rFonts w:ascii="Times New Roman" w:hAnsi="Times New Roman"/>
      <w:color w:val="000000"/>
      <w:sz w:val="14"/>
      <w:szCs w:val="14"/>
    </w:rPr>
  </w:style>
  <w:style w:type="paragraph" w:customStyle="1" w:styleId="CiteCard">
    <w:name w:val="Cite_Card"/>
    <w:link w:val="CiteCardChar"/>
    <w:qFormat/>
    <w:rsid w:val="00E4286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4286D"/>
    <w:rPr>
      <w:rFonts w:ascii="Times New Roman" w:eastAsia="Times New Roman" w:hAnsi="Times New Roman" w:cs="Arial"/>
      <w:bCs/>
      <w:sz w:val="20"/>
      <w:szCs w:val="20"/>
    </w:rPr>
  </w:style>
  <w:style w:type="character" w:customStyle="1" w:styleId="btitle">
    <w:name w:val="btitle"/>
    <w:rsid w:val="00E4286D"/>
  </w:style>
  <w:style w:type="character" w:customStyle="1" w:styleId="green">
    <w:name w:val="green"/>
    <w:rsid w:val="00E4286D"/>
  </w:style>
  <w:style w:type="paragraph" w:customStyle="1" w:styleId="CM5">
    <w:name w:val="CM5"/>
    <w:basedOn w:val="Default"/>
    <w:next w:val="Default"/>
    <w:uiPriority w:val="99"/>
    <w:qFormat/>
    <w:rsid w:val="00E4286D"/>
    <w:pPr>
      <w:widowControl w:val="0"/>
    </w:pPr>
    <w:rPr>
      <w:rFonts w:eastAsia="MS Mincho"/>
      <w:color w:val="auto"/>
    </w:rPr>
  </w:style>
  <w:style w:type="paragraph" w:customStyle="1" w:styleId="CM14">
    <w:name w:val="CM14"/>
    <w:basedOn w:val="Default"/>
    <w:next w:val="Default"/>
    <w:uiPriority w:val="99"/>
    <w:qFormat/>
    <w:rsid w:val="00E4286D"/>
    <w:pPr>
      <w:widowControl w:val="0"/>
    </w:pPr>
    <w:rPr>
      <w:rFonts w:eastAsia="MS Mincho"/>
      <w:color w:val="auto"/>
    </w:rPr>
  </w:style>
  <w:style w:type="character" w:customStyle="1" w:styleId="BodyText1">
    <w:name w:val="Body Text1"/>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4286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4286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4286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4286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4286D"/>
    <w:rPr>
      <w:rFonts w:ascii="Sylfaen" w:hAnsi="Sylfaen" w:cs="Sylfaen"/>
      <w:i/>
      <w:iCs/>
      <w:sz w:val="19"/>
      <w:szCs w:val="19"/>
      <w:u w:val="none"/>
      <w:shd w:val="clear" w:color="auto" w:fill="FFFFFF"/>
    </w:rPr>
  </w:style>
  <w:style w:type="character" w:customStyle="1" w:styleId="AuthorYear">
    <w:name w:val="AuthorYear"/>
    <w:uiPriority w:val="1"/>
    <w:qFormat/>
    <w:rsid w:val="00E4286D"/>
    <w:rPr>
      <w:rFonts w:ascii="Georgia" w:hAnsi="Georgia"/>
      <w:b/>
      <w:sz w:val="24"/>
    </w:rPr>
  </w:style>
  <w:style w:type="character" w:customStyle="1" w:styleId="ssl4">
    <w:name w:val="ss_l4"/>
    <w:rsid w:val="00E4286D"/>
  </w:style>
  <w:style w:type="character" w:customStyle="1" w:styleId="italic">
    <w:name w:val="italic"/>
    <w:rsid w:val="00E4286D"/>
  </w:style>
  <w:style w:type="character" w:customStyle="1" w:styleId="tl8wme">
    <w:name w:val="tl8wme"/>
    <w:basedOn w:val="DefaultParagraphFont"/>
    <w:rsid w:val="00E4286D"/>
  </w:style>
  <w:style w:type="paragraph" w:customStyle="1" w:styleId="CardIndented">
    <w:name w:val="Card (Indented)"/>
    <w:basedOn w:val="Normal"/>
    <w:link w:val="CardIndentedChar"/>
    <w:qFormat/>
    <w:rsid w:val="00E4286D"/>
    <w:pPr>
      <w:ind w:left="288"/>
    </w:pPr>
    <w:rPr>
      <w:rFonts w:eastAsia="Calibri"/>
    </w:rPr>
  </w:style>
  <w:style w:type="character" w:customStyle="1" w:styleId="CardIndentedChar">
    <w:name w:val="Card (Indented) Char"/>
    <w:link w:val="CardIndented"/>
    <w:rsid w:val="00E4286D"/>
    <w:rPr>
      <w:rFonts w:ascii="Calibri" w:eastAsia="Calibri" w:hAnsi="Calibri" w:cs="Calibri"/>
    </w:rPr>
  </w:style>
  <w:style w:type="character" w:customStyle="1" w:styleId="cardchar00">
    <w:name w:val="cardchar0"/>
    <w:basedOn w:val="DefaultParagraphFont"/>
    <w:rsid w:val="00E4286D"/>
  </w:style>
  <w:style w:type="character" w:customStyle="1" w:styleId="UnderlineNon-bold">
    <w:name w:val="Underline Non - bold"/>
    <w:rsid w:val="00E4286D"/>
    <w:rPr>
      <w:rFonts w:ascii="Times New Roman" w:hAnsi="Times New Roman"/>
      <w:iCs/>
      <w:sz w:val="22"/>
      <w:u w:val="single"/>
    </w:rPr>
  </w:style>
  <w:style w:type="character" w:customStyle="1" w:styleId="UnderlineBold0">
    <w:name w:val="Underline Bold"/>
    <w:qFormat/>
    <w:rsid w:val="00E4286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4286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4286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4286D"/>
    <w:rPr>
      <w:rFonts w:ascii="Bell MT" w:eastAsia="Times New Roman" w:hAnsi="Bell MT"/>
      <w:bCs/>
      <w:iCs/>
      <w:sz w:val="22"/>
      <w:u w:val="single"/>
    </w:rPr>
  </w:style>
  <w:style w:type="character" w:customStyle="1" w:styleId="Heading5Char2">
    <w:name w:val="Heading 5 Char2"/>
    <w:rsid w:val="00E4286D"/>
    <w:rPr>
      <w:rFonts w:ascii="Bell MT" w:eastAsia="Times New Roman" w:hAnsi="Bell MT"/>
      <w:bCs/>
      <w:iCs/>
      <w:sz w:val="10"/>
      <w:szCs w:val="26"/>
    </w:rPr>
  </w:style>
  <w:style w:type="character" w:customStyle="1" w:styleId="Boxed">
    <w:name w:val="Boxed"/>
    <w:qFormat/>
    <w:rsid w:val="00E4286D"/>
    <w:rPr>
      <w:rFonts w:ascii="Garamond" w:hAnsi="Garamond"/>
      <w:b/>
      <w:sz w:val="22"/>
      <w:bdr w:val="single" w:sz="6" w:space="0" w:color="auto"/>
    </w:rPr>
  </w:style>
  <w:style w:type="paragraph" w:customStyle="1" w:styleId="Heading2-NotBold">
    <w:name w:val="Heading 2 - Not Bold"/>
    <w:basedOn w:val="Heading2"/>
    <w:autoRedefine/>
    <w:uiPriority w:val="99"/>
    <w:qFormat/>
    <w:rsid w:val="00E4286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4286D"/>
    <w:rPr>
      <w:rFonts w:ascii="Arial" w:hAnsi="Arial"/>
      <w:vanish/>
      <w:sz w:val="16"/>
      <w:szCs w:val="16"/>
    </w:rPr>
  </w:style>
  <w:style w:type="paragraph" w:styleId="z-TopofForm">
    <w:name w:val="HTML Top of Form"/>
    <w:basedOn w:val="Normal"/>
    <w:next w:val="Normal"/>
    <w:link w:val="z-TopofFormChar"/>
    <w:hidden/>
    <w:uiPriority w:val="99"/>
    <w:unhideWhenUsed/>
    <w:rsid w:val="00E4286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4286D"/>
    <w:rPr>
      <w:rFonts w:ascii="Arial" w:hAnsi="Arial" w:cs="Arial"/>
      <w:vanish/>
      <w:sz w:val="16"/>
      <w:szCs w:val="16"/>
    </w:rPr>
  </w:style>
  <w:style w:type="character" w:customStyle="1" w:styleId="z-BottomofFormChar">
    <w:name w:val="z-Bottom of Form Char"/>
    <w:link w:val="z-BottomofForm"/>
    <w:uiPriority w:val="99"/>
    <w:rsid w:val="00E4286D"/>
    <w:rPr>
      <w:rFonts w:ascii="Arial" w:hAnsi="Arial"/>
      <w:vanish/>
      <w:sz w:val="16"/>
      <w:szCs w:val="16"/>
    </w:rPr>
  </w:style>
  <w:style w:type="paragraph" w:styleId="z-BottomofForm">
    <w:name w:val="HTML Bottom of Form"/>
    <w:basedOn w:val="Normal"/>
    <w:next w:val="Normal"/>
    <w:link w:val="z-BottomofFormChar"/>
    <w:hidden/>
    <w:uiPriority w:val="99"/>
    <w:unhideWhenUsed/>
    <w:rsid w:val="00E4286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4286D"/>
    <w:rPr>
      <w:rFonts w:ascii="Arial" w:hAnsi="Arial" w:cs="Arial"/>
      <w:vanish/>
      <w:sz w:val="16"/>
      <w:szCs w:val="16"/>
    </w:rPr>
  </w:style>
  <w:style w:type="paragraph" w:customStyle="1" w:styleId="Heading2-Bold">
    <w:name w:val="Heading 2 - Bold"/>
    <w:basedOn w:val="Normal"/>
    <w:autoRedefine/>
    <w:uiPriority w:val="99"/>
    <w:qFormat/>
    <w:rsid w:val="00E4286D"/>
    <w:rPr>
      <w:rFonts w:ascii="Garamond" w:eastAsia="Calibri" w:hAnsi="Garamond"/>
      <w:b/>
    </w:rPr>
  </w:style>
  <w:style w:type="paragraph" w:customStyle="1" w:styleId="Microtext0">
    <w:name w:val="Microtext"/>
    <w:basedOn w:val="Normal"/>
    <w:next w:val="Normal"/>
    <w:link w:val="MicrotextChar0"/>
    <w:qFormat/>
    <w:rsid w:val="00E4286D"/>
    <w:rPr>
      <w:rFonts w:eastAsia="Calibri"/>
      <w:sz w:val="12"/>
      <w:lang w:val="x-none" w:eastAsia="x-none"/>
    </w:rPr>
  </w:style>
  <w:style w:type="character" w:customStyle="1" w:styleId="MicrotextChar0">
    <w:name w:val="Microtext Char"/>
    <w:link w:val="Microtext0"/>
    <w:rsid w:val="00E4286D"/>
    <w:rPr>
      <w:rFonts w:ascii="Calibri" w:eastAsia="Calibri" w:hAnsi="Calibri" w:cs="Calibri"/>
      <w:sz w:val="12"/>
      <w:lang w:val="x-none" w:eastAsia="x-none"/>
    </w:rPr>
  </w:style>
  <w:style w:type="character" w:customStyle="1" w:styleId="Style2CharChar">
    <w:name w:val="Style2 Char Char"/>
    <w:rsid w:val="00E4286D"/>
    <w:rPr>
      <w:u w:val="thick"/>
      <w:lang w:val="en-US" w:eastAsia="en-US" w:bidi="ar-SA"/>
    </w:rPr>
  </w:style>
  <w:style w:type="character" w:customStyle="1" w:styleId="authordate1">
    <w:name w:val="authordate"/>
    <w:rsid w:val="00E4286D"/>
  </w:style>
  <w:style w:type="paragraph" w:customStyle="1" w:styleId="tag">
    <w:name w:val="%tag"/>
    <w:basedOn w:val="Normal"/>
    <w:next w:val="Normal"/>
    <w:link w:val="tagChar"/>
    <w:uiPriority w:val="99"/>
    <w:qFormat/>
    <w:rsid w:val="00E4286D"/>
    <w:rPr>
      <w:rFonts w:ascii="Garamond" w:eastAsia="Calibri" w:hAnsi="Garamond"/>
      <w:bCs/>
      <w:sz w:val="18"/>
    </w:rPr>
  </w:style>
  <w:style w:type="character" w:customStyle="1" w:styleId="underline0">
    <w:name w:val="%underline"/>
    <w:qFormat/>
    <w:rsid w:val="00E4286D"/>
    <w:rPr>
      <w:rFonts w:ascii="Times New Roman" w:hAnsi="Times New Roman"/>
      <w:sz w:val="16"/>
      <w:u w:val="none"/>
    </w:rPr>
  </w:style>
  <w:style w:type="character" w:customStyle="1" w:styleId="AUNDERLINE0">
    <w:name w:val="AUNDERLINE"/>
    <w:qFormat/>
    <w:rsid w:val="00E4286D"/>
    <w:rPr>
      <w:rFonts w:ascii="Times New Roman" w:hAnsi="Times New Roman"/>
      <w:sz w:val="20"/>
      <w:u w:val="single"/>
    </w:rPr>
  </w:style>
  <w:style w:type="paragraph" w:customStyle="1" w:styleId="Style20">
    <w:name w:val="Style 2"/>
    <w:basedOn w:val="Normal"/>
    <w:link w:val="Style2Char"/>
    <w:uiPriority w:val="99"/>
    <w:qFormat/>
    <w:rsid w:val="00E4286D"/>
    <w:pPr>
      <w:ind w:left="432"/>
    </w:pPr>
    <w:rPr>
      <w:rFonts w:eastAsia="Times New Roman"/>
      <w:szCs w:val="20"/>
      <w:u w:val="single"/>
      <w:lang w:val="x-none" w:eastAsia="x-none"/>
    </w:rPr>
  </w:style>
  <w:style w:type="character" w:customStyle="1" w:styleId="Style2Char">
    <w:name w:val="Style 2 Char"/>
    <w:link w:val="Style20"/>
    <w:uiPriority w:val="99"/>
    <w:rsid w:val="00E4286D"/>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4286D"/>
    <w:rPr>
      <w:rFonts w:ascii="Garamond" w:eastAsia="Times New Roman" w:hAnsi="Garamond"/>
      <w:szCs w:val="20"/>
      <w:u w:val="single"/>
      <w:lang w:val="x-none" w:eastAsia="x-none"/>
    </w:rPr>
  </w:style>
  <w:style w:type="character" w:customStyle="1" w:styleId="GAUnderlineChar">
    <w:name w:val="GA Underline Char"/>
    <w:link w:val="GAUnderline"/>
    <w:rsid w:val="00E4286D"/>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4286D"/>
    <w:rPr>
      <w:rFonts w:eastAsia="Times New Roman"/>
      <w:sz w:val="18"/>
      <w:szCs w:val="20"/>
      <w:lang w:val="x-none" w:eastAsia="x-none"/>
    </w:rPr>
  </w:style>
  <w:style w:type="character" w:customStyle="1" w:styleId="textsmallChar">
    <w:name w:val="textsmall Char"/>
    <w:link w:val="textsmall"/>
    <w:rsid w:val="00E4286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4286D"/>
    <w:rPr>
      <w:rFonts w:eastAsia="Times New Roman"/>
      <w:szCs w:val="20"/>
      <w:u w:val="single"/>
      <w:lang w:val="x-none" w:eastAsia="x-none"/>
    </w:rPr>
  </w:style>
  <w:style w:type="character" w:customStyle="1" w:styleId="cardtextChar2">
    <w:name w:val="cardtext Char"/>
    <w:link w:val="cardtext3"/>
    <w:rsid w:val="00E4286D"/>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4286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4286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4286D"/>
    <w:rPr>
      <w:rFonts w:eastAsia="Times New Roman"/>
      <w:sz w:val="12"/>
    </w:rPr>
  </w:style>
  <w:style w:type="character" w:customStyle="1" w:styleId="MicroChar">
    <w:name w:val="Micro Char"/>
    <w:link w:val="Micro"/>
    <w:rsid w:val="00E4286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4286D"/>
    <w:rPr>
      <w:rFonts w:ascii="Bell MT" w:eastAsia="Calibri" w:hAnsi="Bell MT"/>
      <w:szCs w:val="20"/>
    </w:rPr>
  </w:style>
  <w:style w:type="character" w:customStyle="1" w:styleId="UnderlinedCharChar0">
    <w:name w:val="Underlined Char Char"/>
    <w:rsid w:val="00E4286D"/>
    <w:rPr>
      <w:rFonts w:ascii="Garamond" w:hAnsi="Garamond"/>
      <w:szCs w:val="28"/>
      <w:u w:val="single"/>
      <w:lang w:val="en-US" w:eastAsia="en-US" w:bidi="ar-SA"/>
    </w:rPr>
  </w:style>
  <w:style w:type="character" w:customStyle="1" w:styleId="ssl0">
    <w:name w:val="ss_l0"/>
    <w:basedOn w:val="DefaultParagraphFont"/>
    <w:rsid w:val="00E4286D"/>
  </w:style>
  <w:style w:type="paragraph" w:customStyle="1" w:styleId="h-lead">
    <w:name w:val="h-lead"/>
    <w:basedOn w:val="Normal"/>
    <w:uiPriority w:val="99"/>
    <w:qFormat/>
    <w:rsid w:val="00E4286D"/>
    <w:pPr>
      <w:spacing w:before="100" w:beforeAutospacing="1" w:after="100" w:afterAutospacing="1"/>
    </w:pPr>
    <w:rPr>
      <w:rFonts w:eastAsia="Times New Roman"/>
      <w:sz w:val="24"/>
    </w:rPr>
  </w:style>
  <w:style w:type="character" w:customStyle="1" w:styleId="slug-doi">
    <w:name w:val="slug-doi"/>
    <w:basedOn w:val="DefaultParagraphFont"/>
    <w:rsid w:val="00E4286D"/>
  </w:style>
  <w:style w:type="character" w:customStyle="1" w:styleId="slug-pub-date">
    <w:name w:val="slug-pub-date"/>
    <w:basedOn w:val="DefaultParagraphFont"/>
    <w:rsid w:val="00E4286D"/>
  </w:style>
  <w:style w:type="character" w:customStyle="1" w:styleId="slug-vol">
    <w:name w:val="slug-vol"/>
    <w:basedOn w:val="DefaultParagraphFont"/>
    <w:rsid w:val="00E4286D"/>
  </w:style>
  <w:style w:type="character" w:customStyle="1" w:styleId="slug-issue">
    <w:name w:val="slug-issue"/>
    <w:basedOn w:val="DefaultParagraphFont"/>
    <w:rsid w:val="00E4286D"/>
  </w:style>
  <w:style w:type="character" w:customStyle="1" w:styleId="slug-pages">
    <w:name w:val="slug-pages"/>
    <w:basedOn w:val="DefaultParagraphFont"/>
    <w:rsid w:val="00E4286D"/>
  </w:style>
  <w:style w:type="paragraph" w:customStyle="1" w:styleId="intro">
    <w:name w:val="intro"/>
    <w:basedOn w:val="Normal"/>
    <w:uiPriority w:val="99"/>
    <w:qFormat/>
    <w:rsid w:val="00E4286D"/>
    <w:pPr>
      <w:spacing w:before="100" w:beforeAutospacing="1" w:after="100" w:afterAutospacing="1"/>
    </w:pPr>
    <w:rPr>
      <w:rFonts w:eastAsia="Times New Roman"/>
      <w:sz w:val="24"/>
    </w:rPr>
  </w:style>
  <w:style w:type="character" w:customStyle="1" w:styleId="af">
    <w:name w:val="af"/>
    <w:basedOn w:val="DefaultParagraphFont"/>
    <w:rsid w:val="00E4286D"/>
  </w:style>
  <w:style w:type="character" w:customStyle="1" w:styleId="ab">
    <w:name w:val="ab"/>
    <w:basedOn w:val="DefaultParagraphFont"/>
    <w:rsid w:val="00E4286D"/>
  </w:style>
  <w:style w:type="character" w:customStyle="1" w:styleId="em">
    <w:name w:val="em"/>
    <w:basedOn w:val="DefaultParagraphFont"/>
    <w:rsid w:val="00E4286D"/>
  </w:style>
  <w:style w:type="character" w:customStyle="1" w:styleId="au">
    <w:name w:val="au"/>
    <w:basedOn w:val="DefaultParagraphFont"/>
    <w:rsid w:val="00E4286D"/>
  </w:style>
  <w:style w:type="character" w:customStyle="1" w:styleId="ti">
    <w:name w:val="ti"/>
    <w:basedOn w:val="DefaultParagraphFont"/>
    <w:rsid w:val="00E4286D"/>
  </w:style>
  <w:style w:type="character" w:customStyle="1" w:styleId="subheadblue">
    <w:name w:val="subhead_blue"/>
    <w:basedOn w:val="DefaultParagraphFont"/>
    <w:rsid w:val="00E4286D"/>
  </w:style>
  <w:style w:type="paragraph" w:customStyle="1" w:styleId="body-paragraph">
    <w:name w:val="body-paragraph"/>
    <w:basedOn w:val="Normal"/>
    <w:uiPriority w:val="99"/>
    <w:qFormat/>
    <w:rsid w:val="00E4286D"/>
    <w:pPr>
      <w:spacing w:before="100" w:beforeAutospacing="1" w:after="100" w:afterAutospacing="1"/>
    </w:pPr>
    <w:rPr>
      <w:rFonts w:eastAsia="Times New Roman"/>
      <w:sz w:val="24"/>
    </w:rPr>
  </w:style>
  <w:style w:type="character" w:customStyle="1" w:styleId="affiliation">
    <w:name w:val="affiliation"/>
    <w:basedOn w:val="DefaultParagraphFont"/>
    <w:rsid w:val="00E4286D"/>
  </w:style>
  <w:style w:type="character" w:customStyle="1" w:styleId="slug-doi-wrapper">
    <w:name w:val="slug-doi-wrapper"/>
    <w:basedOn w:val="DefaultParagraphFont"/>
    <w:rsid w:val="00E4286D"/>
  </w:style>
  <w:style w:type="character" w:customStyle="1" w:styleId="slug-metadata-noteahead-of-print">
    <w:name w:val="slug-metadata-note ahead-of-print"/>
    <w:basedOn w:val="DefaultParagraphFont"/>
    <w:rsid w:val="00E4286D"/>
  </w:style>
  <w:style w:type="character" w:customStyle="1" w:styleId="slug-ahead-of-print-date">
    <w:name w:val="slug-ahead-of-print-date"/>
    <w:basedOn w:val="DefaultParagraphFont"/>
    <w:rsid w:val="00E4286D"/>
  </w:style>
  <w:style w:type="character" w:customStyle="1" w:styleId="medium-bold">
    <w:name w:val="medium-bold"/>
    <w:basedOn w:val="DefaultParagraphFont"/>
    <w:rsid w:val="00E4286D"/>
  </w:style>
  <w:style w:type="character" w:customStyle="1" w:styleId="updated-short-citation">
    <w:name w:val="updated-short-citation"/>
    <w:basedOn w:val="DefaultParagraphFont"/>
    <w:rsid w:val="00E4286D"/>
  </w:style>
  <w:style w:type="character" w:customStyle="1" w:styleId="goohl0">
    <w:name w:val="goohl0"/>
    <w:basedOn w:val="DefaultParagraphFont"/>
    <w:rsid w:val="00E4286D"/>
  </w:style>
  <w:style w:type="character" w:customStyle="1" w:styleId="CharChar6">
    <w:name w:val="Char Char6"/>
    <w:rsid w:val="00E4286D"/>
    <w:rPr>
      <w:rFonts w:cs="Arial"/>
      <w:bCs/>
      <w:sz w:val="16"/>
      <w:szCs w:val="26"/>
      <w:lang w:val="en-US" w:eastAsia="en-US" w:bidi="ar-SA"/>
    </w:rPr>
  </w:style>
  <w:style w:type="character" w:customStyle="1" w:styleId="CharChar3">
    <w:name w:val="Char Char3"/>
    <w:rsid w:val="00E4286D"/>
    <w:rPr>
      <w:szCs w:val="24"/>
    </w:rPr>
  </w:style>
  <w:style w:type="character" w:customStyle="1" w:styleId="TagCharChar1">
    <w:name w:val="Tag Char Char1"/>
    <w:rsid w:val="00E4286D"/>
    <w:rPr>
      <w:b/>
      <w:sz w:val="24"/>
      <w:szCs w:val="24"/>
      <w:lang w:val="en-US" w:eastAsia="en-US" w:bidi="ar-SA"/>
    </w:rPr>
  </w:style>
  <w:style w:type="numbering" w:customStyle="1" w:styleId="NoList3">
    <w:name w:val="No List3"/>
    <w:next w:val="NoList"/>
    <w:uiPriority w:val="99"/>
    <w:semiHidden/>
    <w:unhideWhenUsed/>
    <w:rsid w:val="00E4286D"/>
  </w:style>
  <w:style w:type="numbering" w:customStyle="1" w:styleId="NoList4">
    <w:name w:val="No List4"/>
    <w:next w:val="NoList"/>
    <w:uiPriority w:val="99"/>
    <w:semiHidden/>
    <w:unhideWhenUsed/>
    <w:rsid w:val="00E4286D"/>
  </w:style>
  <w:style w:type="character" w:customStyle="1" w:styleId="12TimesNewRoman">
    <w:name w:val="12 Times New Roman"/>
    <w:rsid w:val="00E4286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4286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4286D"/>
    <w:rPr>
      <w:rFonts w:ascii="Bell MT" w:eastAsia="Times New Roman" w:hAnsi="Bell MT" w:cs="Times New Roman"/>
      <w:b/>
      <w:szCs w:val="28"/>
    </w:rPr>
  </w:style>
  <w:style w:type="paragraph" w:customStyle="1" w:styleId="F4-NormalText">
    <w:name w:val="F4 - Normal Text"/>
    <w:basedOn w:val="Normal"/>
    <w:uiPriority w:val="99"/>
    <w:qFormat/>
    <w:rsid w:val="00E4286D"/>
    <w:rPr>
      <w:rFonts w:eastAsia="Calibri"/>
    </w:rPr>
  </w:style>
  <w:style w:type="character" w:customStyle="1" w:styleId="berief">
    <w:name w:val="berief"/>
    <w:rsid w:val="00E4286D"/>
    <w:rPr>
      <w:rFonts w:ascii="Times New Roman" w:eastAsia="Times New Roman" w:hAnsi="Times New Roman" w:cs="Times New Roman"/>
      <w:sz w:val="20"/>
      <w:u w:val="none"/>
    </w:rPr>
  </w:style>
  <w:style w:type="numbering" w:customStyle="1" w:styleId="NoList5">
    <w:name w:val="No List5"/>
    <w:next w:val="NoList"/>
    <w:semiHidden/>
    <w:unhideWhenUsed/>
    <w:rsid w:val="00E4286D"/>
  </w:style>
  <w:style w:type="character" w:customStyle="1" w:styleId="Brief-Smalltext">
    <w:name w:val="Brief - Small text"/>
    <w:rsid w:val="00E4286D"/>
    <w:rPr>
      <w:rFonts w:ascii="Times New Roman" w:hAnsi="Times New Roman" w:cs="Times New Roman"/>
      <w:sz w:val="14"/>
      <w:u w:val="none"/>
    </w:rPr>
  </w:style>
  <w:style w:type="paragraph" w:customStyle="1" w:styleId="F3-TagAuthor">
    <w:name w:val="F3 - Tag/Author"/>
    <w:basedOn w:val="Normal"/>
    <w:uiPriority w:val="99"/>
    <w:qFormat/>
    <w:rsid w:val="00E4286D"/>
    <w:rPr>
      <w:rFonts w:eastAsia="Times New Roman"/>
      <w:b/>
    </w:rPr>
  </w:style>
  <w:style w:type="paragraph" w:customStyle="1" w:styleId="F5-UnderlineNormal">
    <w:name w:val="F5 - Underline Normal"/>
    <w:basedOn w:val="Normal"/>
    <w:uiPriority w:val="99"/>
    <w:qFormat/>
    <w:rsid w:val="00E4286D"/>
    <w:rPr>
      <w:rFonts w:eastAsia="Calibri"/>
      <w:u w:val="single"/>
    </w:rPr>
  </w:style>
  <w:style w:type="character" w:customStyle="1" w:styleId="F8-UnderlineBold">
    <w:name w:val="F8 - Underline/Bold"/>
    <w:rsid w:val="00E4286D"/>
    <w:rPr>
      <w:rFonts w:ascii="Times New Roman" w:hAnsi="Times New Roman"/>
      <w:b/>
      <w:sz w:val="20"/>
      <w:u w:val="single"/>
    </w:rPr>
  </w:style>
  <w:style w:type="character" w:customStyle="1" w:styleId="F7-SmallFont">
    <w:name w:val="F7 - Small Font"/>
    <w:rsid w:val="00E4286D"/>
    <w:rPr>
      <w:rFonts w:ascii="Times New Roman" w:hAnsi="Times New Roman"/>
      <w:sz w:val="14"/>
    </w:rPr>
  </w:style>
  <w:style w:type="paragraph" w:customStyle="1" w:styleId="Brief-PrimarySource">
    <w:name w:val="Brief - Primary Source"/>
    <w:basedOn w:val="Normal"/>
    <w:uiPriority w:val="99"/>
    <w:qFormat/>
    <w:rsid w:val="00E4286D"/>
    <w:rPr>
      <w:rFonts w:eastAsia="Times New Roman"/>
      <w:b/>
      <w:sz w:val="24"/>
      <w:u w:val="single"/>
    </w:rPr>
  </w:style>
  <w:style w:type="paragraph" w:customStyle="1" w:styleId="Brief-Underline">
    <w:name w:val="Brief - Underline"/>
    <w:basedOn w:val="Normal"/>
    <w:uiPriority w:val="99"/>
    <w:qFormat/>
    <w:rsid w:val="00E4286D"/>
    <w:rPr>
      <w:rFonts w:eastAsia="Times New Roman"/>
      <w:u w:val="single"/>
    </w:rPr>
  </w:style>
  <w:style w:type="character" w:customStyle="1" w:styleId="Brief-Bold">
    <w:name w:val="Brief - Bold"/>
    <w:rsid w:val="00E4286D"/>
    <w:rPr>
      <w:rFonts w:cs="Times New Roman"/>
      <w:b/>
    </w:rPr>
  </w:style>
  <w:style w:type="character" w:customStyle="1" w:styleId="Card-Underline">
    <w:name w:val="Card - Underline"/>
    <w:rsid w:val="00E4286D"/>
    <w:rPr>
      <w:rFonts w:cs="Times New Roman"/>
      <w:u w:val="single"/>
    </w:rPr>
  </w:style>
  <w:style w:type="character" w:customStyle="1" w:styleId="beriefunderline">
    <w:name w:val="berief = underline"/>
    <w:rsid w:val="00E4286D"/>
    <w:rPr>
      <w:rFonts w:ascii="Times New Roman" w:eastAsia="Times New Roman" w:hAnsi="Times New Roman" w:cs="Times New Roman"/>
      <w:sz w:val="20"/>
      <w:u w:val="single"/>
    </w:rPr>
  </w:style>
  <w:style w:type="paragraph" w:customStyle="1" w:styleId="Brief">
    <w:name w:val="Brief"/>
    <w:basedOn w:val="Brief-PrimarySource"/>
    <w:uiPriority w:val="99"/>
    <w:qFormat/>
    <w:rsid w:val="00E4286D"/>
    <w:rPr>
      <w:b w:val="0"/>
    </w:rPr>
  </w:style>
  <w:style w:type="character" w:customStyle="1" w:styleId="BoldText10pt">
    <w:name w:val="Bold Text 10 pt"/>
    <w:rsid w:val="00E4286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4286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4286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4286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4286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4286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4286D"/>
    <w:pPr>
      <w:widowControl w:val="0"/>
      <w:spacing w:line="276" w:lineRule="atLeast"/>
    </w:pPr>
    <w:rPr>
      <w:color w:val="auto"/>
    </w:rPr>
  </w:style>
  <w:style w:type="paragraph" w:customStyle="1" w:styleId="CM34">
    <w:name w:val="CM34"/>
    <w:basedOn w:val="Default"/>
    <w:next w:val="Default"/>
    <w:uiPriority w:val="99"/>
    <w:qFormat/>
    <w:rsid w:val="00E4286D"/>
    <w:pPr>
      <w:widowControl w:val="0"/>
    </w:pPr>
    <w:rPr>
      <w:color w:val="auto"/>
    </w:rPr>
  </w:style>
  <w:style w:type="paragraph" w:customStyle="1" w:styleId="CM56">
    <w:name w:val="CM56"/>
    <w:basedOn w:val="Default"/>
    <w:next w:val="Default"/>
    <w:uiPriority w:val="99"/>
    <w:qFormat/>
    <w:rsid w:val="00E4286D"/>
    <w:pPr>
      <w:widowControl w:val="0"/>
    </w:pPr>
    <w:rPr>
      <w:rFonts w:eastAsia="Calibri"/>
      <w:color w:val="auto"/>
    </w:rPr>
  </w:style>
  <w:style w:type="paragraph" w:customStyle="1" w:styleId="CM58">
    <w:name w:val="CM58"/>
    <w:basedOn w:val="Default"/>
    <w:next w:val="Default"/>
    <w:uiPriority w:val="99"/>
    <w:qFormat/>
    <w:rsid w:val="00E4286D"/>
    <w:pPr>
      <w:widowControl w:val="0"/>
    </w:pPr>
    <w:rPr>
      <w:rFonts w:eastAsia="Calibri"/>
      <w:color w:val="auto"/>
    </w:rPr>
  </w:style>
  <w:style w:type="paragraph" w:customStyle="1" w:styleId="CM57">
    <w:name w:val="CM57"/>
    <w:basedOn w:val="Default"/>
    <w:next w:val="Default"/>
    <w:uiPriority w:val="99"/>
    <w:qFormat/>
    <w:rsid w:val="00E4286D"/>
    <w:pPr>
      <w:widowControl w:val="0"/>
    </w:pPr>
    <w:rPr>
      <w:rFonts w:eastAsia="Calibri"/>
      <w:color w:val="auto"/>
    </w:rPr>
  </w:style>
  <w:style w:type="paragraph" w:customStyle="1" w:styleId="CM1">
    <w:name w:val="CM1"/>
    <w:basedOn w:val="Default"/>
    <w:next w:val="Default"/>
    <w:uiPriority w:val="99"/>
    <w:qFormat/>
    <w:rsid w:val="00E4286D"/>
    <w:pPr>
      <w:widowControl w:val="0"/>
    </w:pPr>
    <w:rPr>
      <w:rFonts w:eastAsia="Calibri"/>
      <w:color w:val="auto"/>
    </w:rPr>
  </w:style>
  <w:style w:type="paragraph" w:customStyle="1" w:styleId="CM49">
    <w:name w:val="CM49"/>
    <w:basedOn w:val="Default"/>
    <w:next w:val="Default"/>
    <w:uiPriority w:val="99"/>
    <w:qFormat/>
    <w:rsid w:val="00E4286D"/>
    <w:pPr>
      <w:widowControl w:val="0"/>
    </w:pPr>
    <w:rPr>
      <w:rFonts w:eastAsia="Calibri"/>
      <w:color w:val="auto"/>
    </w:rPr>
  </w:style>
  <w:style w:type="paragraph" w:customStyle="1" w:styleId="CM41">
    <w:name w:val="CM41"/>
    <w:basedOn w:val="Default"/>
    <w:next w:val="Default"/>
    <w:uiPriority w:val="99"/>
    <w:qFormat/>
    <w:rsid w:val="00E4286D"/>
    <w:pPr>
      <w:widowControl w:val="0"/>
    </w:pPr>
    <w:rPr>
      <w:rFonts w:eastAsia="Calibri"/>
      <w:color w:val="auto"/>
    </w:rPr>
  </w:style>
  <w:style w:type="paragraph" w:customStyle="1" w:styleId="3rdOrderPara">
    <w:name w:val="3rd Order Para"/>
    <w:basedOn w:val="Default"/>
    <w:next w:val="Default"/>
    <w:uiPriority w:val="99"/>
    <w:qFormat/>
    <w:rsid w:val="00E4286D"/>
    <w:pPr>
      <w:widowControl w:val="0"/>
    </w:pPr>
    <w:rPr>
      <w:rFonts w:eastAsia="Calibri"/>
      <w:color w:val="auto"/>
    </w:rPr>
  </w:style>
  <w:style w:type="paragraph" w:customStyle="1" w:styleId="2ndOrderPara">
    <w:name w:val="2nd Order Para"/>
    <w:basedOn w:val="Default"/>
    <w:next w:val="Default"/>
    <w:uiPriority w:val="99"/>
    <w:qFormat/>
    <w:rsid w:val="00E4286D"/>
    <w:pPr>
      <w:widowControl w:val="0"/>
    </w:pPr>
    <w:rPr>
      <w:rFonts w:eastAsia="Calibri"/>
      <w:color w:val="auto"/>
    </w:rPr>
  </w:style>
  <w:style w:type="paragraph" w:customStyle="1" w:styleId="Normal-SIGN2">
    <w:name w:val="Normal-SIGN2"/>
    <w:basedOn w:val="Default"/>
    <w:next w:val="Default"/>
    <w:uiPriority w:val="99"/>
    <w:qFormat/>
    <w:rsid w:val="00E4286D"/>
    <w:pPr>
      <w:widowControl w:val="0"/>
    </w:pPr>
    <w:rPr>
      <w:rFonts w:eastAsia="Calibri"/>
      <w:color w:val="auto"/>
    </w:rPr>
  </w:style>
  <w:style w:type="paragraph" w:customStyle="1" w:styleId="Normal-SIGN1">
    <w:name w:val="Normal-SIGN1"/>
    <w:basedOn w:val="Default"/>
    <w:next w:val="Default"/>
    <w:uiPriority w:val="99"/>
    <w:qFormat/>
    <w:rsid w:val="00E4286D"/>
    <w:pPr>
      <w:widowControl w:val="0"/>
    </w:pPr>
    <w:rPr>
      <w:rFonts w:eastAsia="Calibri"/>
      <w:color w:val="auto"/>
    </w:rPr>
  </w:style>
  <w:style w:type="paragraph" w:customStyle="1" w:styleId="CM3">
    <w:name w:val="CM3"/>
    <w:basedOn w:val="Default"/>
    <w:next w:val="Default"/>
    <w:uiPriority w:val="99"/>
    <w:qFormat/>
    <w:rsid w:val="00E4286D"/>
    <w:pPr>
      <w:widowControl w:val="0"/>
      <w:spacing w:line="553" w:lineRule="atLeast"/>
    </w:pPr>
    <w:rPr>
      <w:rFonts w:eastAsia="Calibri"/>
      <w:color w:val="auto"/>
    </w:rPr>
  </w:style>
  <w:style w:type="paragraph" w:customStyle="1" w:styleId="CM33">
    <w:name w:val="CM33"/>
    <w:basedOn w:val="Default"/>
    <w:next w:val="Default"/>
    <w:uiPriority w:val="99"/>
    <w:qFormat/>
    <w:rsid w:val="00E4286D"/>
    <w:pPr>
      <w:widowControl w:val="0"/>
    </w:pPr>
    <w:rPr>
      <w:rFonts w:eastAsia="Calibri"/>
      <w:color w:val="auto"/>
    </w:rPr>
  </w:style>
  <w:style w:type="paragraph" w:customStyle="1" w:styleId="CM37">
    <w:name w:val="CM37"/>
    <w:basedOn w:val="Default"/>
    <w:next w:val="Default"/>
    <w:uiPriority w:val="99"/>
    <w:qFormat/>
    <w:rsid w:val="00E4286D"/>
    <w:pPr>
      <w:widowControl w:val="0"/>
    </w:pPr>
    <w:rPr>
      <w:rFonts w:eastAsia="Calibri"/>
      <w:color w:val="auto"/>
    </w:rPr>
  </w:style>
  <w:style w:type="paragraph" w:customStyle="1" w:styleId="CM7">
    <w:name w:val="CM7"/>
    <w:basedOn w:val="Default"/>
    <w:next w:val="Default"/>
    <w:uiPriority w:val="99"/>
    <w:qFormat/>
    <w:rsid w:val="00E4286D"/>
    <w:pPr>
      <w:widowControl w:val="0"/>
      <w:spacing w:line="553" w:lineRule="atLeast"/>
    </w:pPr>
    <w:rPr>
      <w:rFonts w:eastAsia="Calibri"/>
      <w:color w:val="auto"/>
    </w:rPr>
  </w:style>
  <w:style w:type="paragraph" w:styleId="PlainText">
    <w:name w:val="Plain Text"/>
    <w:basedOn w:val="Normal"/>
    <w:next w:val="Normal"/>
    <w:link w:val="PlainTextChar"/>
    <w:rsid w:val="00E4286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4286D"/>
    <w:rPr>
      <w:rFonts w:ascii="IJGCNM+Arial" w:eastAsia="Times New Roman" w:hAnsi="IJGCNM+Arial" w:cs="Calibri"/>
      <w:sz w:val="24"/>
    </w:rPr>
  </w:style>
  <w:style w:type="paragraph" w:customStyle="1" w:styleId="Brief-SecondarySource">
    <w:name w:val="Brief - Secondary Source"/>
    <w:basedOn w:val="Normal"/>
    <w:uiPriority w:val="99"/>
    <w:qFormat/>
    <w:rsid w:val="00E4286D"/>
    <w:rPr>
      <w:rFonts w:eastAsia="Times New Roman"/>
      <w:sz w:val="14"/>
      <w:szCs w:val="20"/>
    </w:rPr>
  </w:style>
  <w:style w:type="paragraph" w:customStyle="1" w:styleId="Brief-Card">
    <w:name w:val="Brief - Card"/>
    <w:basedOn w:val="Normal"/>
    <w:uiPriority w:val="99"/>
    <w:qFormat/>
    <w:rsid w:val="00E4286D"/>
    <w:rPr>
      <w:rFonts w:eastAsia="Times New Roman"/>
    </w:rPr>
  </w:style>
  <w:style w:type="paragraph" w:customStyle="1" w:styleId="Pa2">
    <w:name w:val="Pa2"/>
    <w:basedOn w:val="Default"/>
    <w:next w:val="Default"/>
    <w:uiPriority w:val="99"/>
    <w:qFormat/>
    <w:rsid w:val="00E4286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4286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4286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4286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4286D"/>
    <w:pPr>
      <w:widowControl w:val="0"/>
    </w:pPr>
    <w:rPr>
      <w:rFonts w:ascii="Arial Black" w:hAnsi="Arial Black"/>
      <w:color w:val="auto"/>
    </w:rPr>
  </w:style>
  <w:style w:type="character" w:customStyle="1" w:styleId="eoeaheader">
    <w:name w:val="eoea_header"/>
    <w:basedOn w:val="DefaultParagraphFont"/>
    <w:rsid w:val="00E4286D"/>
  </w:style>
  <w:style w:type="character" w:customStyle="1" w:styleId="SC4208902">
    <w:name w:val="SC.4.208902"/>
    <w:rsid w:val="00E4286D"/>
    <w:rPr>
      <w:rFonts w:cs="Century"/>
      <w:color w:val="000000"/>
      <w:sz w:val="22"/>
      <w:szCs w:val="22"/>
    </w:rPr>
  </w:style>
  <w:style w:type="character" w:customStyle="1" w:styleId="SC4208915">
    <w:name w:val="SC.4.208915"/>
    <w:rsid w:val="00E4286D"/>
    <w:rPr>
      <w:rFonts w:cs="Century"/>
      <w:color w:val="000000"/>
      <w:sz w:val="13"/>
      <w:szCs w:val="13"/>
    </w:rPr>
  </w:style>
  <w:style w:type="character" w:customStyle="1" w:styleId="SC273764">
    <w:name w:val="SC.2.73764"/>
    <w:rsid w:val="00E4286D"/>
    <w:rPr>
      <w:rFonts w:cs="Century"/>
      <w:color w:val="000000"/>
      <w:sz w:val="72"/>
      <w:szCs w:val="72"/>
    </w:rPr>
  </w:style>
  <w:style w:type="character" w:customStyle="1" w:styleId="SC273779">
    <w:name w:val="SC.2.73779"/>
    <w:rsid w:val="00E4286D"/>
    <w:rPr>
      <w:rFonts w:cs="Century"/>
      <w:color w:val="000000"/>
      <w:sz w:val="40"/>
      <w:szCs w:val="40"/>
    </w:rPr>
  </w:style>
  <w:style w:type="character" w:customStyle="1" w:styleId="SC273763">
    <w:name w:val="SC.2.73763"/>
    <w:rsid w:val="00E4286D"/>
    <w:rPr>
      <w:rFonts w:cs="Century"/>
      <w:b/>
      <w:bCs/>
      <w:color w:val="000000"/>
    </w:rPr>
  </w:style>
  <w:style w:type="character" w:customStyle="1" w:styleId="SC4208910">
    <w:name w:val="SC.4.208910"/>
    <w:rsid w:val="00E4286D"/>
    <w:rPr>
      <w:rFonts w:cs="Century"/>
      <w:color w:val="000000"/>
      <w:sz w:val="28"/>
      <w:szCs w:val="28"/>
    </w:rPr>
  </w:style>
  <w:style w:type="character" w:customStyle="1" w:styleId="SC4208911">
    <w:name w:val="SC.4.208911"/>
    <w:rsid w:val="00E4286D"/>
    <w:rPr>
      <w:rFonts w:cs="Century"/>
      <w:color w:val="000000"/>
    </w:rPr>
  </w:style>
  <w:style w:type="paragraph" w:customStyle="1" w:styleId="Cover1">
    <w:name w:val="Cover 1"/>
    <w:basedOn w:val="Normal"/>
    <w:next w:val="Normal"/>
    <w:uiPriority w:val="99"/>
    <w:qFormat/>
    <w:rsid w:val="00E4286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4286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4286D"/>
    <w:pPr>
      <w:widowControl w:val="0"/>
    </w:pPr>
    <w:rPr>
      <w:color w:val="auto"/>
    </w:rPr>
  </w:style>
  <w:style w:type="paragraph" w:customStyle="1" w:styleId="Pa11">
    <w:name w:val="Pa11"/>
    <w:basedOn w:val="Normal"/>
    <w:next w:val="Normal"/>
    <w:uiPriority w:val="99"/>
    <w:qFormat/>
    <w:rsid w:val="00E4286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4286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4286D"/>
    <w:pPr>
      <w:widowControl w:val="0"/>
    </w:pPr>
    <w:rPr>
      <w:rFonts w:eastAsia="Calibri"/>
      <w:color w:val="auto"/>
    </w:rPr>
  </w:style>
  <w:style w:type="paragraph" w:customStyle="1" w:styleId="CM28">
    <w:name w:val="CM28"/>
    <w:basedOn w:val="Default"/>
    <w:next w:val="Default"/>
    <w:uiPriority w:val="99"/>
    <w:qFormat/>
    <w:rsid w:val="00E4286D"/>
    <w:pPr>
      <w:widowControl w:val="0"/>
    </w:pPr>
    <w:rPr>
      <w:rFonts w:eastAsia="Calibri"/>
      <w:color w:val="auto"/>
    </w:rPr>
  </w:style>
  <w:style w:type="paragraph" w:customStyle="1" w:styleId="CM8">
    <w:name w:val="CM8"/>
    <w:basedOn w:val="Default"/>
    <w:next w:val="Default"/>
    <w:uiPriority w:val="99"/>
    <w:qFormat/>
    <w:rsid w:val="00E4286D"/>
    <w:pPr>
      <w:widowControl w:val="0"/>
    </w:pPr>
    <w:rPr>
      <w:rFonts w:eastAsia="Calibri"/>
      <w:color w:val="auto"/>
    </w:rPr>
  </w:style>
  <w:style w:type="paragraph" w:customStyle="1" w:styleId="CM6">
    <w:name w:val="CM6"/>
    <w:basedOn w:val="Default"/>
    <w:next w:val="Default"/>
    <w:uiPriority w:val="99"/>
    <w:qFormat/>
    <w:rsid w:val="00E4286D"/>
    <w:pPr>
      <w:widowControl w:val="0"/>
      <w:spacing w:line="553" w:lineRule="atLeast"/>
    </w:pPr>
    <w:rPr>
      <w:rFonts w:eastAsia="Calibri"/>
      <w:color w:val="auto"/>
    </w:rPr>
  </w:style>
  <w:style w:type="paragraph" w:customStyle="1" w:styleId="CM22">
    <w:name w:val="CM22"/>
    <w:basedOn w:val="Default"/>
    <w:next w:val="Default"/>
    <w:uiPriority w:val="99"/>
    <w:qFormat/>
    <w:rsid w:val="00E4286D"/>
    <w:pPr>
      <w:widowControl w:val="0"/>
    </w:pPr>
    <w:rPr>
      <w:rFonts w:eastAsia="Calibri"/>
      <w:color w:val="auto"/>
    </w:rPr>
  </w:style>
  <w:style w:type="character" w:customStyle="1" w:styleId="articlesubtitle">
    <w:name w:val="article_sub_title"/>
    <w:basedOn w:val="DefaultParagraphFont"/>
    <w:rsid w:val="00E4286D"/>
  </w:style>
  <w:style w:type="character" w:customStyle="1" w:styleId="newsdate2">
    <w:name w:val="news_date2"/>
    <w:basedOn w:val="DefaultParagraphFont"/>
    <w:rsid w:val="00E4286D"/>
  </w:style>
  <w:style w:type="character" w:customStyle="1" w:styleId="readarticleheader">
    <w:name w:val="readarticleheader"/>
    <w:basedOn w:val="DefaultParagraphFont"/>
    <w:rsid w:val="00E4286D"/>
  </w:style>
  <w:style w:type="paragraph" w:customStyle="1" w:styleId="DoubleUnderlined">
    <w:name w:val="Double Underlined"/>
    <w:basedOn w:val="Heading2"/>
    <w:autoRedefine/>
    <w:uiPriority w:val="99"/>
    <w:qFormat/>
    <w:rsid w:val="00E4286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4286D"/>
    <w:rPr>
      <w:rFonts w:ascii="Trebuchet MS" w:hAnsi="Trebuchet MS"/>
      <w:u w:val="thick"/>
      <w:lang w:val="en-US" w:eastAsia="zh-CN" w:bidi="ar-SA"/>
    </w:rPr>
  </w:style>
  <w:style w:type="paragraph" w:customStyle="1" w:styleId="IndexFixer">
    <w:name w:val="Index Fixer"/>
    <w:basedOn w:val="Heading1"/>
    <w:uiPriority w:val="99"/>
    <w:qFormat/>
    <w:rsid w:val="00E4286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4286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4286D"/>
    <w:rPr>
      <w:rFonts w:ascii="Arial Narrow" w:eastAsia="Times New Roman" w:hAnsi="Arial Narrow"/>
      <w:b/>
      <w:szCs w:val="24"/>
      <w:u w:val="single"/>
      <w:lang w:val="en-GB" w:eastAsia="en-US" w:bidi="ar-SA"/>
    </w:rPr>
  </w:style>
  <w:style w:type="character" w:customStyle="1" w:styleId="medium-normal1">
    <w:name w:val="medium-normal1"/>
    <w:rsid w:val="00E4286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4286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4286D"/>
    <w:pPr>
      <w:ind w:left="720" w:right="720"/>
    </w:pPr>
    <w:rPr>
      <w:rFonts w:ascii="Palatino Linotype" w:eastAsia="Times New Roman" w:hAnsi="Palatino Linotype"/>
      <w:szCs w:val="20"/>
      <w:u w:val="single"/>
    </w:rPr>
  </w:style>
  <w:style w:type="character" w:customStyle="1" w:styleId="UnderlinedCardChar0">
    <w:name w:val="Underlined Card Char"/>
    <w:rsid w:val="00E4286D"/>
    <w:rPr>
      <w:rFonts w:ascii="Palatino Linotype" w:hAnsi="Palatino Linotype"/>
      <w:u w:val="single"/>
      <w:lang w:val="en-US" w:eastAsia="en-US" w:bidi="ar-SA"/>
    </w:rPr>
  </w:style>
  <w:style w:type="character" w:customStyle="1" w:styleId="Style10ptUnderline">
    <w:name w:val="Style 10 pt Underline"/>
    <w:rsid w:val="00E4286D"/>
    <w:rPr>
      <w:sz w:val="20"/>
      <w:u w:val="single"/>
    </w:rPr>
  </w:style>
  <w:style w:type="character" w:customStyle="1" w:styleId="char">
    <w:name w:val="char"/>
    <w:basedOn w:val="DefaultParagraphFont"/>
    <w:rsid w:val="00E4286D"/>
  </w:style>
  <w:style w:type="character" w:customStyle="1" w:styleId="UnderlineCharCharCharCharCharChar">
    <w:name w:val="Underline Char Char Char Char Char Char"/>
    <w:rsid w:val="00E4286D"/>
    <w:rPr>
      <w:rFonts w:ascii="Arial Narrow" w:hAnsi="Arial Narrow"/>
      <w:szCs w:val="24"/>
      <w:u w:val="single"/>
      <w:lang w:val="en-US" w:eastAsia="en-US" w:bidi="ar-SA"/>
    </w:rPr>
  </w:style>
  <w:style w:type="paragraph" w:customStyle="1" w:styleId="PageHeader-Underline18pt">
    <w:name w:val="Page Header - Underline 18 pt"/>
    <w:uiPriority w:val="99"/>
    <w:qFormat/>
    <w:rsid w:val="00E4286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4286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4286D"/>
  </w:style>
  <w:style w:type="character" w:customStyle="1" w:styleId="hdr">
    <w:name w:val="hdr"/>
    <w:basedOn w:val="DefaultParagraphFont"/>
    <w:rsid w:val="00E4286D"/>
  </w:style>
  <w:style w:type="paragraph" w:customStyle="1" w:styleId="subhead">
    <w:name w:val="subhead"/>
    <w:basedOn w:val="Normal"/>
    <w:uiPriority w:val="99"/>
    <w:qFormat/>
    <w:rsid w:val="00E4286D"/>
    <w:pPr>
      <w:spacing w:after="120" w:line="225" w:lineRule="atLeast"/>
      <w:ind w:right="180"/>
    </w:pPr>
    <w:rPr>
      <w:rFonts w:eastAsia="Times New Roman"/>
      <w:color w:val="5177C5"/>
      <w:szCs w:val="20"/>
    </w:rPr>
  </w:style>
  <w:style w:type="character" w:customStyle="1" w:styleId="date1">
    <w:name w:val="date1"/>
    <w:basedOn w:val="DefaultParagraphFont"/>
    <w:rsid w:val="00E4286D"/>
  </w:style>
  <w:style w:type="character" w:customStyle="1" w:styleId="bolding1">
    <w:name w:val="bolding1"/>
    <w:rsid w:val="00E4286D"/>
    <w:rPr>
      <w:b/>
      <w:bCs/>
    </w:rPr>
  </w:style>
  <w:style w:type="character" w:customStyle="1" w:styleId="bookoptions1">
    <w:name w:val="book_options1"/>
    <w:rsid w:val="00E4286D"/>
    <w:rPr>
      <w:b/>
      <w:bCs/>
      <w:color w:val="333366"/>
    </w:rPr>
  </w:style>
  <w:style w:type="character" w:customStyle="1" w:styleId="descriptionblock">
    <w:name w:val="description block"/>
    <w:basedOn w:val="DefaultParagraphFont"/>
    <w:rsid w:val="00E4286D"/>
  </w:style>
  <w:style w:type="character" w:customStyle="1" w:styleId="detailsboxblock">
    <w:name w:val="detailsbox block"/>
    <w:basedOn w:val="DefaultParagraphFont"/>
    <w:rsid w:val="00E4286D"/>
  </w:style>
  <w:style w:type="character" w:customStyle="1" w:styleId="Char3">
    <w:name w:val="Char3"/>
    <w:rsid w:val="00E4286D"/>
    <w:rPr>
      <w:rFonts w:cs="Arial"/>
      <w:bCs/>
      <w:u w:val="thick"/>
      <w:lang w:val="en-US" w:eastAsia="en-US" w:bidi="ar-SA"/>
    </w:rPr>
  </w:style>
  <w:style w:type="paragraph" w:customStyle="1" w:styleId="StyleHeading110pt">
    <w:name w:val="Style Heading 1 + 10 pt"/>
    <w:basedOn w:val="Heading1"/>
    <w:uiPriority w:val="99"/>
    <w:qFormat/>
    <w:rsid w:val="00E4286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4286D"/>
  </w:style>
  <w:style w:type="paragraph" w:customStyle="1" w:styleId="StyleUnderliningTimesNewRomanBoldNounderlineKernat16">
    <w:name w:val="Style Underlining + Times New Roman Bold No underline Kern at 16..."/>
    <w:basedOn w:val="Normal"/>
    <w:uiPriority w:val="99"/>
    <w:qFormat/>
    <w:rsid w:val="00E4286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4286D"/>
    <w:rPr>
      <w:rFonts w:eastAsia="Times New Roman"/>
      <w:b/>
      <w:bCs/>
      <w:kern w:val="32"/>
      <w:sz w:val="32"/>
      <w:szCs w:val="32"/>
    </w:rPr>
  </w:style>
  <w:style w:type="paragraph" w:customStyle="1" w:styleId="StyleBoldUnderliningKernat16pt">
    <w:name w:val="Style Bold Underlining + Kern at 16 pt"/>
    <w:uiPriority w:val="99"/>
    <w:qFormat/>
    <w:rsid w:val="00E4286D"/>
  </w:style>
  <w:style w:type="paragraph" w:customStyle="1" w:styleId="boldy">
    <w:name w:val="boldy"/>
    <w:basedOn w:val="Heading2"/>
    <w:uiPriority w:val="99"/>
    <w:qFormat/>
    <w:rsid w:val="00E4286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4286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4286D"/>
    <w:rPr>
      <w:sz w:val="12"/>
      <w:szCs w:val="24"/>
      <w:lang w:val="en-US" w:eastAsia="en-US" w:bidi="ar-SA"/>
    </w:rPr>
  </w:style>
  <w:style w:type="paragraph" w:customStyle="1" w:styleId="TxBr6p1">
    <w:name w:val="TxBr_6p1"/>
    <w:basedOn w:val="Normal"/>
    <w:uiPriority w:val="99"/>
    <w:qFormat/>
    <w:rsid w:val="00E4286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4286D"/>
    <w:pPr>
      <w:ind w:left="400"/>
    </w:pPr>
    <w:rPr>
      <w:rFonts w:eastAsia="Times New Roman"/>
      <w:szCs w:val="20"/>
    </w:rPr>
  </w:style>
  <w:style w:type="character" w:customStyle="1" w:styleId="texto11">
    <w:name w:val="texto11"/>
    <w:rsid w:val="00E4286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4286D"/>
    <w:rPr>
      <w:rFonts w:ascii="Arial Narrow" w:eastAsia="Times New Roman" w:hAnsi="Arial Narrow"/>
      <w:sz w:val="16"/>
      <w:szCs w:val="20"/>
      <w:lang w:val="x-none" w:eastAsia="x-none"/>
    </w:rPr>
  </w:style>
  <w:style w:type="character" w:customStyle="1" w:styleId="CardTagChar">
    <w:name w:val="Card Tag Char"/>
    <w:rsid w:val="00E4286D"/>
    <w:rPr>
      <w:rFonts w:ascii="Arial Narrow" w:hAnsi="Arial Narrow"/>
      <w:b/>
      <w:sz w:val="24"/>
      <w:szCs w:val="24"/>
      <w:lang w:val="en-US" w:eastAsia="en-US" w:bidi="ar-SA"/>
    </w:rPr>
  </w:style>
  <w:style w:type="character" w:customStyle="1" w:styleId="CardtextChar3">
    <w:name w:val="Card text Char"/>
    <w:link w:val="Cardtext4"/>
    <w:rsid w:val="00E4286D"/>
    <w:rPr>
      <w:rFonts w:ascii="Arial Narrow" w:hAnsi="Arial Narrow"/>
      <w:szCs w:val="24"/>
      <w:u w:val="single"/>
    </w:rPr>
  </w:style>
  <w:style w:type="paragraph" w:customStyle="1" w:styleId="UnderlineStyle">
    <w:name w:val="Underline Style"/>
    <w:basedOn w:val="Normal"/>
    <w:link w:val="UnderlineStyleChar"/>
    <w:qFormat/>
    <w:rsid w:val="00E4286D"/>
    <w:rPr>
      <w:rFonts w:eastAsia="Times New Roman"/>
      <w:b/>
      <w:sz w:val="24"/>
      <w:u w:val="single"/>
    </w:rPr>
  </w:style>
  <w:style w:type="paragraph" w:customStyle="1" w:styleId="Normalization">
    <w:name w:val="Normalization"/>
    <w:basedOn w:val="Normal"/>
    <w:uiPriority w:val="99"/>
    <w:qFormat/>
    <w:rsid w:val="00E4286D"/>
    <w:rPr>
      <w:rFonts w:eastAsia="Times New Roman"/>
      <w:sz w:val="18"/>
    </w:rPr>
  </w:style>
  <w:style w:type="paragraph" w:customStyle="1" w:styleId="BreifTitle">
    <w:name w:val="Breif Title"/>
    <w:basedOn w:val="Normal"/>
    <w:autoRedefine/>
    <w:uiPriority w:val="99"/>
    <w:qFormat/>
    <w:rsid w:val="00E4286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4286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4286D"/>
    <w:rPr>
      <w:b/>
      <w:sz w:val="32"/>
      <w:szCs w:val="32"/>
      <w:lang w:val="en-US" w:eastAsia="en-US" w:bidi="ar-SA"/>
    </w:rPr>
  </w:style>
  <w:style w:type="paragraph" w:styleId="BodyTextFirstIndent">
    <w:name w:val="Body Text First Indent"/>
    <w:basedOn w:val="BodyText"/>
    <w:link w:val="BodyTextFirstIndentChar"/>
    <w:rsid w:val="00E4286D"/>
    <w:pPr>
      <w:spacing w:after="120"/>
      <w:ind w:firstLine="210"/>
    </w:pPr>
    <w:rPr>
      <w:sz w:val="24"/>
      <w:szCs w:val="24"/>
    </w:rPr>
  </w:style>
  <w:style w:type="character" w:customStyle="1" w:styleId="BodyTextFirstIndentChar">
    <w:name w:val="Body Text First Indent Char"/>
    <w:basedOn w:val="BodyTextChar"/>
    <w:link w:val="BodyTextFirstIndent"/>
    <w:rsid w:val="00E4286D"/>
    <w:rPr>
      <w:rFonts w:ascii="Calibri" w:eastAsia="Times New Roman" w:hAnsi="Calibri" w:cs="Calibri"/>
      <w:sz w:val="24"/>
      <w:szCs w:val="24"/>
    </w:rPr>
  </w:style>
  <w:style w:type="character" w:customStyle="1" w:styleId="TagChar3">
    <w:name w:val="Tag Char3"/>
    <w:rsid w:val="00E4286D"/>
    <w:rPr>
      <w:rFonts w:ascii="Palatino Linotype" w:hAnsi="Palatino Linotype"/>
      <w:b/>
      <w:sz w:val="24"/>
      <w:szCs w:val="24"/>
      <w:lang w:val="en-US" w:eastAsia="en-US" w:bidi="ar-SA"/>
    </w:rPr>
  </w:style>
  <w:style w:type="paragraph" w:customStyle="1" w:styleId="TagCite0">
    <w:name w:val="Tag/Cite"/>
    <w:basedOn w:val="Normal"/>
    <w:uiPriority w:val="99"/>
    <w:qFormat/>
    <w:rsid w:val="00E4286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4286D"/>
    <w:pPr>
      <w:jc w:val="center"/>
      <w:outlineLvl w:val="0"/>
    </w:pPr>
    <w:rPr>
      <w:b/>
      <w:kern w:val="0"/>
      <w:sz w:val="32"/>
      <w:szCs w:val="32"/>
      <w:u w:val="single"/>
    </w:rPr>
  </w:style>
  <w:style w:type="paragraph" w:customStyle="1" w:styleId="Tagandcite">
    <w:name w:val="Tag and cite"/>
    <w:basedOn w:val="Normal"/>
    <w:autoRedefine/>
    <w:uiPriority w:val="99"/>
    <w:qFormat/>
    <w:rsid w:val="00E4286D"/>
    <w:rPr>
      <w:rFonts w:eastAsia="Times New Roman"/>
      <w:color w:val="333333"/>
    </w:rPr>
  </w:style>
  <w:style w:type="paragraph" w:customStyle="1" w:styleId="StyleTagandCiteFranklinGothicDemi">
    <w:name w:val="Style Tag and Cite + Franklin Gothic Demi"/>
    <w:basedOn w:val="Normal"/>
    <w:autoRedefine/>
    <w:uiPriority w:val="99"/>
    <w:qFormat/>
    <w:rsid w:val="00E4286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4286D"/>
  </w:style>
  <w:style w:type="character" w:customStyle="1" w:styleId="Style10ptBold">
    <w:name w:val="Style 10 pt Bold"/>
    <w:rsid w:val="00E4286D"/>
    <w:rPr>
      <w:b/>
      <w:bCs/>
      <w:sz w:val="20"/>
    </w:rPr>
  </w:style>
  <w:style w:type="paragraph" w:styleId="Date">
    <w:name w:val="Date"/>
    <w:aliases w:val="date"/>
    <w:basedOn w:val="Normal"/>
    <w:next w:val="Normal"/>
    <w:link w:val="DateChar"/>
    <w:uiPriority w:val="99"/>
    <w:qFormat/>
    <w:rsid w:val="00E4286D"/>
    <w:rPr>
      <w:rFonts w:eastAsia="Times New Roman"/>
      <w:sz w:val="24"/>
    </w:rPr>
  </w:style>
  <w:style w:type="character" w:customStyle="1" w:styleId="DateChar">
    <w:name w:val="Date Char"/>
    <w:aliases w:val="date Char"/>
    <w:basedOn w:val="DefaultParagraphFont"/>
    <w:link w:val="Date"/>
    <w:uiPriority w:val="99"/>
    <w:rsid w:val="00E4286D"/>
    <w:rPr>
      <w:rFonts w:ascii="Calibri" w:eastAsia="Times New Roman" w:hAnsi="Calibri" w:cs="Calibri"/>
      <w:sz w:val="24"/>
    </w:rPr>
  </w:style>
  <w:style w:type="character" w:customStyle="1" w:styleId="text9">
    <w:name w:val="text9"/>
    <w:basedOn w:val="DefaultParagraphFont"/>
    <w:rsid w:val="00E4286D"/>
  </w:style>
  <w:style w:type="character" w:customStyle="1" w:styleId="text21">
    <w:name w:val="text21"/>
    <w:basedOn w:val="DefaultParagraphFont"/>
    <w:rsid w:val="00E4286D"/>
  </w:style>
  <w:style w:type="character" w:customStyle="1" w:styleId="text19">
    <w:name w:val="text19"/>
    <w:basedOn w:val="DefaultParagraphFont"/>
    <w:rsid w:val="00E4286D"/>
  </w:style>
  <w:style w:type="paragraph" w:customStyle="1" w:styleId="CiteCard0">
    <w:name w:val="Cite/Card"/>
    <w:basedOn w:val="Normal"/>
    <w:uiPriority w:val="99"/>
    <w:qFormat/>
    <w:rsid w:val="00E4286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4286D"/>
    <w:rPr>
      <w:b/>
      <w:bCs/>
      <w:i w:val="0"/>
      <w:iCs w:val="0"/>
      <w:color w:val="000000"/>
    </w:rPr>
  </w:style>
  <w:style w:type="paragraph" w:customStyle="1" w:styleId="tagCharCharCharCharCharCharChar">
    <w:name w:val="tag Char Char Char Char Char Char Char"/>
    <w:basedOn w:val="Normal"/>
    <w:uiPriority w:val="99"/>
    <w:qFormat/>
    <w:rsid w:val="00E4286D"/>
    <w:rPr>
      <w:rFonts w:eastAsia="Times New Roman"/>
      <w:b/>
      <w:sz w:val="24"/>
      <w:szCs w:val="20"/>
    </w:rPr>
  </w:style>
  <w:style w:type="character" w:customStyle="1" w:styleId="term2">
    <w:name w:val="term2"/>
    <w:rsid w:val="00E4286D"/>
    <w:rPr>
      <w:b/>
      <w:bCs/>
    </w:rPr>
  </w:style>
  <w:style w:type="paragraph" w:customStyle="1" w:styleId="title-bold-medium">
    <w:name w:val="title-bold-medium"/>
    <w:basedOn w:val="Normal"/>
    <w:uiPriority w:val="99"/>
    <w:qFormat/>
    <w:rsid w:val="00E4286D"/>
    <w:pPr>
      <w:spacing w:before="100" w:beforeAutospacing="1" w:after="100" w:afterAutospacing="1"/>
    </w:pPr>
    <w:rPr>
      <w:rFonts w:eastAsia="Arial Unicode MS"/>
      <w:b/>
      <w:bCs/>
      <w:color w:val="000000"/>
      <w:szCs w:val="20"/>
    </w:rPr>
  </w:style>
  <w:style w:type="character" w:customStyle="1" w:styleId="pmterms12">
    <w:name w:val="pmterms12"/>
    <w:rsid w:val="00E4286D"/>
    <w:rPr>
      <w:b/>
      <w:bCs/>
      <w:i w:val="0"/>
      <w:iCs w:val="0"/>
      <w:color w:val="000000"/>
    </w:rPr>
  </w:style>
  <w:style w:type="paragraph" w:customStyle="1" w:styleId="lact">
    <w:name w:val="lact"/>
    <w:basedOn w:val="Normal"/>
    <w:uiPriority w:val="99"/>
    <w:qFormat/>
    <w:rsid w:val="00E4286D"/>
    <w:pPr>
      <w:spacing w:before="100" w:beforeAutospacing="1" w:after="100" w:afterAutospacing="1"/>
    </w:pPr>
    <w:rPr>
      <w:rFonts w:eastAsia="Arial Unicode MS"/>
      <w:b/>
      <w:bCs/>
      <w:color w:val="000000"/>
      <w:szCs w:val="20"/>
    </w:rPr>
  </w:style>
  <w:style w:type="paragraph" w:styleId="BlockText">
    <w:name w:val="Block Text"/>
    <w:basedOn w:val="Normal"/>
    <w:rsid w:val="00E4286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4286D"/>
    <w:rPr>
      <w:rFonts w:eastAsia="Times New Roman"/>
      <w:b/>
      <w:sz w:val="24"/>
    </w:rPr>
  </w:style>
  <w:style w:type="paragraph" w:styleId="NormalIndent">
    <w:name w:val="Normal Indent"/>
    <w:basedOn w:val="Normal"/>
    <w:rsid w:val="00E4286D"/>
    <w:pPr>
      <w:ind w:left="720"/>
    </w:pPr>
    <w:rPr>
      <w:rFonts w:eastAsia="Times New Roman"/>
      <w:szCs w:val="20"/>
    </w:rPr>
  </w:style>
  <w:style w:type="character" w:customStyle="1" w:styleId="ToReadChar">
    <w:name w:val="To Read Char"/>
    <w:rsid w:val="00E4286D"/>
    <w:rPr>
      <w:rFonts w:ascii="Verdana" w:hAnsi="Verdana"/>
      <w:b/>
      <w:szCs w:val="24"/>
      <w:u w:val="single"/>
      <w:lang w:val="en-US" w:eastAsia="en-US" w:bidi="ar-SA"/>
    </w:rPr>
  </w:style>
  <w:style w:type="character" w:customStyle="1" w:styleId="ToReadCharChar">
    <w:name w:val="To Read Char Char"/>
    <w:rsid w:val="00E4286D"/>
    <w:rPr>
      <w:rFonts w:ascii="Verdana" w:hAnsi="Verdana"/>
      <w:b/>
      <w:szCs w:val="24"/>
      <w:u w:val="single"/>
      <w:lang w:val="en-US" w:eastAsia="en-US" w:bidi="ar-SA"/>
    </w:rPr>
  </w:style>
  <w:style w:type="paragraph" w:customStyle="1" w:styleId="BLOCKTITLE0">
    <w:name w:val="BLOCK TITLE"/>
    <w:basedOn w:val="Heading1"/>
    <w:uiPriority w:val="99"/>
    <w:qFormat/>
    <w:rsid w:val="00E4286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4286D"/>
    <w:rPr>
      <w:b/>
      <w:szCs w:val="24"/>
      <w:u w:val="single"/>
      <w:lang w:val="en-US" w:eastAsia="en-US" w:bidi="ar-SA"/>
    </w:rPr>
  </w:style>
  <w:style w:type="paragraph" w:styleId="EnvelopeReturn">
    <w:name w:val="envelope return"/>
    <w:basedOn w:val="Normal"/>
    <w:rsid w:val="00E4286D"/>
    <w:rPr>
      <w:rFonts w:eastAsia="Times New Roman"/>
      <w:sz w:val="24"/>
      <w:szCs w:val="20"/>
    </w:rPr>
  </w:style>
  <w:style w:type="paragraph" w:styleId="EnvelopeAddress">
    <w:name w:val="envelope address"/>
    <w:basedOn w:val="Normal"/>
    <w:rsid w:val="00E4286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4286D"/>
  </w:style>
  <w:style w:type="character" w:customStyle="1" w:styleId="bio">
    <w:name w:val="bio"/>
    <w:basedOn w:val="DefaultParagraphFont"/>
    <w:rsid w:val="00E4286D"/>
  </w:style>
  <w:style w:type="character" w:customStyle="1" w:styleId="storytextstyle">
    <w:name w:val="storytextstyle"/>
    <w:basedOn w:val="DefaultParagraphFont"/>
    <w:rsid w:val="00E4286D"/>
  </w:style>
  <w:style w:type="character" w:customStyle="1" w:styleId="cardunderlinedCharChar">
    <w:name w:val="card underlined Char Char"/>
    <w:rsid w:val="00E4286D"/>
    <w:rPr>
      <w:rFonts w:ascii="Arial" w:hAnsi="Arial"/>
      <w:sz w:val="22"/>
      <w:szCs w:val="24"/>
      <w:u w:val="single"/>
      <w:lang w:val="en-US" w:eastAsia="en-US" w:bidi="ar-SA"/>
    </w:rPr>
  </w:style>
  <w:style w:type="character" w:customStyle="1" w:styleId="Style2Char0">
    <w:name w:val="Style2 Char"/>
    <w:rsid w:val="00E4286D"/>
    <w:rPr>
      <w:rFonts w:ascii="Book Antiqua" w:hAnsi="Book Antiqua"/>
      <w:u w:val="thick"/>
      <w:lang w:val="en-US" w:eastAsia="en-US" w:bidi="ar-SA"/>
    </w:rPr>
  </w:style>
  <w:style w:type="character" w:customStyle="1" w:styleId="Style2Char1">
    <w:name w:val="Style2 Char1"/>
    <w:rsid w:val="00E4286D"/>
    <w:rPr>
      <w:rFonts w:ascii="Book Antiqua" w:hAnsi="Book Antiqua"/>
      <w:szCs w:val="24"/>
      <w:u w:val="thick"/>
      <w:lang w:val="en-US" w:eastAsia="en-US" w:bidi="ar-SA"/>
    </w:rPr>
  </w:style>
  <w:style w:type="character" w:customStyle="1" w:styleId="articlehead21">
    <w:name w:val="articlehead21"/>
    <w:rsid w:val="00E4286D"/>
    <w:rPr>
      <w:rFonts w:ascii="Arial" w:hAnsi="Arial" w:cs="Arial" w:hint="default"/>
      <w:b/>
      <w:bCs/>
      <w:color w:val="660000"/>
      <w:sz w:val="20"/>
      <w:szCs w:val="20"/>
    </w:rPr>
  </w:style>
  <w:style w:type="paragraph" w:customStyle="1" w:styleId="shellscontentions">
    <w:name w:val="shells/contentions"/>
    <w:basedOn w:val="TagCite0"/>
    <w:uiPriority w:val="99"/>
    <w:qFormat/>
    <w:rsid w:val="00E4286D"/>
  </w:style>
  <w:style w:type="character" w:customStyle="1" w:styleId="BoldandUnderlineChar2Char1">
    <w:name w:val="Bold and Underline Char2 Char1"/>
    <w:rsid w:val="00E4286D"/>
    <w:rPr>
      <w:b/>
      <w:szCs w:val="24"/>
      <w:u w:val="single"/>
      <w:lang w:val="en-US" w:eastAsia="en-US" w:bidi="ar-SA"/>
    </w:rPr>
  </w:style>
  <w:style w:type="character" w:customStyle="1" w:styleId="TagCiteChar1">
    <w:name w:val="Tag/Cite Char1"/>
    <w:rsid w:val="00E4286D"/>
    <w:rPr>
      <w:b/>
      <w:lang w:val="en-US" w:eastAsia="en-US" w:bidi="ar-SA"/>
    </w:rPr>
  </w:style>
  <w:style w:type="character" w:customStyle="1" w:styleId="goohl2">
    <w:name w:val="goohl2"/>
    <w:basedOn w:val="DefaultParagraphFont"/>
    <w:rsid w:val="00E4286D"/>
  </w:style>
  <w:style w:type="character" w:customStyle="1" w:styleId="Normal10">
    <w:name w:val="Normal1"/>
    <w:basedOn w:val="DefaultParagraphFont"/>
    <w:rsid w:val="00E4286D"/>
  </w:style>
  <w:style w:type="paragraph" w:customStyle="1" w:styleId="BriefTitle1">
    <w:name w:val="Brief Title 1"/>
    <w:basedOn w:val="Normal"/>
    <w:uiPriority w:val="99"/>
    <w:qFormat/>
    <w:rsid w:val="00E4286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4286D"/>
    <w:pPr>
      <w:widowControl w:val="0"/>
      <w:autoSpaceDE w:val="0"/>
      <w:autoSpaceDN w:val="0"/>
      <w:adjustRightInd w:val="0"/>
    </w:pPr>
    <w:rPr>
      <w:rFonts w:eastAsia="Times New Roman"/>
      <w:b/>
      <w:szCs w:val="20"/>
    </w:rPr>
  </w:style>
  <w:style w:type="character" w:customStyle="1" w:styleId="CardCharChar">
    <w:name w:val="Card Char Char"/>
    <w:rsid w:val="00E4286D"/>
    <w:rPr>
      <w:lang w:val="en-US" w:eastAsia="en-US" w:bidi="ar-SA"/>
    </w:rPr>
  </w:style>
  <w:style w:type="character" w:customStyle="1" w:styleId="BriefTitle1Char">
    <w:name w:val="Brief Title 1 Char"/>
    <w:rsid w:val="00E4286D"/>
    <w:rPr>
      <w:b/>
      <w:u w:val="single"/>
      <w:lang w:val="en-US" w:eastAsia="en-US" w:bidi="ar-SA"/>
    </w:rPr>
  </w:style>
  <w:style w:type="character" w:customStyle="1" w:styleId="TagCiteCharChar">
    <w:name w:val="Tag/Cite Char Char"/>
    <w:rsid w:val="00E4286D"/>
    <w:rPr>
      <w:b/>
      <w:lang w:val="en-US" w:eastAsia="en-US" w:bidi="ar-SA"/>
    </w:rPr>
  </w:style>
  <w:style w:type="paragraph" w:customStyle="1" w:styleId="ShellTitles">
    <w:name w:val="ShellTitles"/>
    <w:basedOn w:val="Normal"/>
    <w:uiPriority w:val="99"/>
    <w:qFormat/>
    <w:rsid w:val="00E4286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4286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4286D"/>
    <w:pPr>
      <w:spacing w:before="100" w:beforeAutospacing="1" w:after="100" w:afterAutospacing="1"/>
    </w:pPr>
    <w:rPr>
      <w:rFonts w:eastAsia="Times New Roman"/>
    </w:rPr>
  </w:style>
  <w:style w:type="character" w:customStyle="1" w:styleId="btx">
    <w:name w:val="btx"/>
    <w:basedOn w:val="DefaultParagraphFont"/>
    <w:rsid w:val="00E4286D"/>
  </w:style>
  <w:style w:type="character" w:customStyle="1" w:styleId="CardChar10">
    <w:name w:val="Card Char1"/>
    <w:rsid w:val="00E4286D"/>
    <w:rPr>
      <w:lang w:val="en-US" w:eastAsia="en-US" w:bidi="ar-SA"/>
    </w:rPr>
  </w:style>
  <w:style w:type="character" w:customStyle="1" w:styleId="prodgeneral1">
    <w:name w:val="prodgeneral1"/>
    <w:rsid w:val="00E4286D"/>
    <w:rPr>
      <w:rFonts w:ascii="Verdana" w:hAnsi="Verdana" w:hint="default"/>
      <w:b w:val="0"/>
      <w:bCs w:val="0"/>
      <w:caps w:val="0"/>
      <w:color w:val="000000"/>
      <w:spacing w:val="0"/>
      <w:sz w:val="16"/>
      <w:szCs w:val="16"/>
    </w:rPr>
  </w:style>
  <w:style w:type="character" w:customStyle="1" w:styleId="summary1">
    <w:name w:val="summary1"/>
    <w:rsid w:val="00E4286D"/>
    <w:rPr>
      <w:rFonts w:ascii="Arial" w:hAnsi="Arial" w:cs="Arial" w:hint="default"/>
      <w:sz w:val="18"/>
      <w:szCs w:val="18"/>
    </w:rPr>
  </w:style>
  <w:style w:type="paragraph" w:customStyle="1" w:styleId="ToRead">
    <w:name w:val="To Read"/>
    <w:basedOn w:val="Normal"/>
    <w:uiPriority w:val="99"/>
    <w:qFormat/>
    <w:rsid w:val="00E4286D"/>
    <w:pPr>
      <w:ind w:left="720"/>
    </w:pPr>
    <w:rPr>
      <w:rFonts w:ascii="Verdana" w:eastAsia="Times New Roman" w:hAnsi="Verdana"/>
      <w:b/>
      <w:u w:val="single"/>
    </w:rPr>
  </w:style>
  <w:style w:type="character" w:customStyle="1" w:styleId="text3">
    <w:name w:val="text3"/>
    <w:basedOn w:val="DefaultParagraphFont"/>
    <w:rsid w:val="00E4286D"/>
  </w:style>
  <w:style w:type="paragraph" w:customStyle="1" w:styleId="Style1">
    <w:name w:val="Style 1"/>
    <w:basedOn w:val="Normal"/>
    <w:uiPriority w:val="99"/>
    <w:qFormat/>
    <w:rsid w:val="00E4286D"/>
    <w:pPr>
      <w:widowControl w:val="0"/>
      <w:ind w:firstLine="216"/>
    </w:pPr>
    <w:rPr>
      <w:rFonts w:eastAsia="Times New Roman"/>
      <w:noProof/>
      <w:color w:val="000000"/>
      <w:szCs w:val="20"/>
    </w:rPr>
  </w:style>
  <w:style w:type="paragraph" w:customStyle="1" w:styleId="Style40">
    <w:name w:val="Style 4"/>
    <w:basedOn w:val="Normal"/>
    <w:uiPriority w:val="99"/>
    <w:qFormat/>
    <w:rsid w:val="00E4286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4286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4286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4286D"/>
  </w:style>
  <w:style w:type="paragraph" w:customStyle="1" w:styleId="PageNumber1">
    <w:name w:val="Page Number1"/>
    <w:basedOn w:val="Normal"/>
    <w:next w:val="Normal"/>
    <w:uiPriority w:val="99"/>
    <w:qFormat/>
    <w:rsid w:val="00E4286D"/>
    <w:rPr>
      <w:rFonts w:eastAsia="Times New Roman"/>
    </w:rPr>
  </w:style>
  <w:style w:type="paragraph" w:customStyle="1" w:styleId="Cite1">
    <w:name w:val="Cite1"/>
    <w:uiPriority w:val="99"/>
    <w:qFormat/>
    <w:rsid w:val="00E4286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4286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4286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4286D"/>
    <w:pPr>
      <w:ind w:left="288" w:right="288"/>
    </w:pPr>
    <w:rPr>
      <w:rFonts w:eastAsia="Times New Roman"/>
    </w:rPr>
  </w:style>
  <w:style w:type="paragraph" w:customStyle="1" w:styleId="cite21">
    <w:name w:val="cite2"/>
    <w:uiPriority w:val="99"/>
    <w:qFormat/>
    <w:rsid w:val="00E4286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4286D"/>
    <w:rPr>
      <w:rFonts w:ascii="Times New Roman" w:hAnsi="Times New Roman"/>
      <w:sz w:val="20"/>
      <w:u w:val="single"/>
      <w:lang w:eastAsia="en-US"/>
    </w:rPr>
  </w:style>
  <w:style w:type="paragraph" w:customStyle="1" w:styleId="articletext">
    <w:name w:val="articletext"/>
    <w:basedOn w:val="Normal"/>
    <w:uiPriority w:val="99"/>
    <w:qFormat/>
    <w:rsid w:val="00E4286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4286D"/>
    <w:rPr>
      <w:rFonts w:ascii="Arial Narrow" w:hAnsi="Arial Narrow"/>
      <w:sz w:val="24"/>
      <w:szCs w:val="24"/>
      <w:u w:val="single"/>
      <w:lang w:val="en-US" w:eastAsia="en-US" w:bidi="ar-SA"/>
    </w:rPr>
  </w:style>
  <w:style w:type="character" w:customStyle="1" w:styleId="cardtextsmallChar">
    <w:name w:val="card text small Char"/>
    <w:rsid w:val="00E4286D"/>
    <w:rPr>
      <w:rFonts w:ascii="Arial Narrow" w:hAnsi="Arial Narrow"/>
      <w:sz w:val="16"/>
      <w:szCs w:val="24"/>
      <w:lang w:val="en-US" w:eastAsia="en-US" w:bidi="ar-SA"/>
    </w:rPr>
  </w:style>
  <w:style w:type="paragraph" w:customStyle="1" w:styleId="cardtextsmall">
    <w:name w:val="card text small"/>
    <w:basedOn w:val="Normal"/>
    <w:uiPriority w:val="99"/>
    <w:qFormat/>
    <w:rsid w:val="00E4286D"/>
    <w:rPr>
      <w:rFonts w:eastAsia="Times New Roman"/>
      <w:sz w:val="16"/>
    </w:rPr>
  </w:style>
  <w:style w:type="paragraph" w:customStyle="1" w:styleId="CaseListNormal">
    <w:name w:val="Case List Normal"/>
    <w:basedOn w:val="Normal"/>
    <w:uiPriority w:val="99"/>
    <w:qFormat/>
    <w:rsid w:val="00E4286D"/>
    <w:rPr>
      <w:rFonts w:ascii="Times" w:eastAsia="Times New Roman" w:hAnsi="Times"/>
      <w:szCs w:val="26"/>
    </w:rPr>
  </w:style>
  <w:style w:type="paragraph" w:customStyle="1" w:styleId="Body">
    <w:name w:val="Body"/>
    <w:basedOn w:val="Normal"/>
    <w:uiPriority w:val="99"/>
    <w:qFormat/>
    <w:rsid w:val="00E4286D"/>
    <w:pPr>
      <w:outlineLvl w:val="3"/>
    </w:pPr>
    <w:rPr>
      <w:rFonts w:eastAsia="Times New Roman"/>
      <w:szCs w:val="20"/>
    </w:rPr>
  </w:style>
  <w:style w:type="paragraph" w:customStyle="1" w:styleId="3text">
    <w:name w:val="3text"/>
    <w:basedOn w:val="Normal"/>
    <w:uiPriority w:val="99"/>
    <w:qFormat/>
    <w:rsid w:val="00E4286D"/>
    <w:pPr>
      <w:spacing w:before="100" w:beforeAutospacing="1" w:after="100" w:afterAutospacing="1"/>
    </w:pPr>
    <w:rPr>
      <w:rFonts w:eastAsia="Times New Roman"/>
      <w:sz w:val="24"/>
    </w:rPr>
  </w:style>
  <w:style w:type="character" w:customStyle="1" w:styleId="countrytitle1">
    <w:name w:val="countrytitle1"/>
    <w:rsid w:val="00E4286D"/>
    <w:rPr>
      <w:rFonts w:ascii="Verdana" w:hAnsi="Verdana" w:hint="default"/>
      <w:b/>
      <w:bCs/>
      <w:color w:val="293643"/>
      <w:sz w:val="24"/>
      <w:szCs w:val="24"/>
    </w:rPr>
  </w:style>
  <w:style w:type="character" w:customStyle="1" w:styleId="storyheader1">
    <w:name w:val="storyheader1"/>
    <w:rsid w:val="00E4286D"/>
    <w:rPr>
      <w:rFonts w:ascii="Verdana" w:hAnsi="Verdana" w:hint="default"/>
      <w:b/>
      <w:bCs/>
      <w:color w:val="000000"/>
      <w:sz w:val="21"/>
      <w:szCs w:val="21"/>
    </w:rPr>
  </w:style>
  <w:style w:type="paragraph" w:customStyle="1" w:styleId="TimesNewRoman12">
    <w:name w:val="TimesNewRoman12"/>
    <w:uiPriority w:val="99"/>
    <w:qFormat/>
    <w:rsid w:val="00E4286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4286D"/>
    <w:pPr>
      <w:spacing w:before="100" w:beforeAutospacing="1" w:after="100" w:afterAutospacing="1"/>
    </w:pPr>
    <w:rPr>
      <w:rFonts w:eastAsia="Times New Roman"/>
      <w:sz w:val="24"/>
    </w:rPr>
  </w:style>
  <w:style w:type="character" w:customStyle="1" w:styleId="cardunderlinedChar0">
    <w:name w:val="card underlined Char"/>
    <w:rsid w:val="00E4286D"/>
    <w:rPr>
      <w:rFonts w:ascii="Arial" w:hAnsi="Arial"/>
      <w:sz w:val="22"/>
      <w:szCs w:val="24"/>
      <w:u w:val="single"/>
      <w:lang w:val="en-US" w:eastAsia="en-US" w:bidi="ar-SA"/>
    </w:rPr>
  </w:style>
  <w:style w:type="paragraph" w:customStyle="1" w:styleId="medium-normal">
    <w:name w:val="medium-normal"/>
    <w:basedOn w:val="Normal"/>
    <w:uiPriority w:val="99"/>
    <w:qFormat/>
    <w:rsid w:val="00E4286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4286D"/>
    <w:rPr>
      <w:rFonts w:eastAsia="Times New Roman"/>
      <w:color w:val="000000"/>
      <w:sz w:val="18"/>
    </w:rPr>
  </w:style>
  <w:style w:type="paragraph" w:customStyle="1" w:styleId="text1">
    <w:name w:val="text1"/>
    <w:basedOn w:val="Normal"/>
    <w:autoRedefine/>
    <w:uiPriority w:val="99"/>
    <w:qFormat/>
    <w:rsid w:val="00E4286D"/>
    <w:rPr>
      <w:rFonts w:eastAsia="Times New Roman"/>
      <w:szCs w:val="20"/>
    </w:rPr>
  </w:style>
  <w:style w:type="character" w:customStyle="1" w:styleId="article1">
    <w:name w:val="article1"/>
    <w:rsid w:val="00E4286D"/>
    <w:rPr>
      <w:rFonts w:ascii="Verdana" w:hAnsi="Verdana" w:hint="default"/>
      <w:color w:val="333333"/>
      <w:sz w:val="16"/>
      <w:szCs w:val="16"/>
    </w:rPr>
  </w:style>
  <w:style w:type="paragraph" w:customStyle="1" w:styleId="RepeatBlockHeading">
    <w:name w:val="Repeat Block Heading"/>
    <w:basedOn w:val="Normal"/>
    <w:autoRedefine/>
    <w:uiPriority w:val="99"/>
    <w:qFormat/>
    <w:rsid w:val="00E4286D"/>
    <w:pPr>
      <w:jc w:val="center"/>
    </w:pPr>
    <w:rPr>
      <w:rFonts w:eastAsia="Times New Roman"/>
      <w:b/>
      <w:smallCaps/>
      <w:color w:val="000000"/>
      <w:sz w:val="24"/>
      <w:u w:val="thick"/>
    </w:rPr>
  </w:style>
  <w:style w:type="character" w:customStyle="1" w:styleId="Hyperlink6">
    <w:name w:val="Hyperlink6"/>
    <w:rsid w:val="00E4286D"/>
    <w:rPr>
      <w:color w:val="3300CC"/>
      <w:u w:val="single"/>
    </w:rPr>
  </w:style>
  <w:style w:type="paragraph" w:customStyle="1" w:styleId="story-headline">
    <w:name w:val="story-headline"/>
    <w:basedOn w:val="Normal"/>
    <w:uiPriority w:val="99"/>
    <w:qFormat/>
    <w:rsid w:val="00E4286D"/>
    <w:pPr>
      <w:spacing w:before="72" w:after="72"/>
    </w:pPr>
    <w:rPr>
      <w:rFonts w:eastAsia="Times New Roman"/>
      <w:b/>
      <w:bCs/>
      <w:sz w:val="26"/>
      <w:szCs w:val="26"/>
    </w:rPr>
  </w:style>
  <w:style w:type="paragraph" w:customStyle="1" w:styleId="story-body">
    <w:name w:val="story-body"/>
    <w:basedOn w:val="Normal"/>
    <w:uiPriority w:val="99"/>
    <w:qFormat/>
    <w:rsid w:val="00E4286D"/>
    <w:pPr>
      <w:spacing w:before="100" w:beforeAutospacing="1" w:after="100" w:afterAutospacing="1"/>
    </w:pPr>
    <w:rPr>
      <w:rFonts w:eastAsia="Times New Roman"/>
    </w:rPr>
  </w:style>
  <w:style w:type="character" w:customStyle="1" w:styleId="story-posted-date1">
    <w:name w:val="story-posted-date1"/>
    <w:rsid w:val="00E4286D"/>
    <w:rPr>
      <w:rFonts w:ascii="Arial" w:hAnsi="Arial" w:cs="Arial" w:hint="default"/>
      <w:b w:val="0"/>
      <w:bCs w:val="0"/>
      <w:sz w:val="19"/>
      <w:szCs w:val="19"/>
    </w:rPr>
  </w:style>
  <w:style w:type="paragraph" w:customStyle="1" w:styleId="story-dateline">
    <w:name w:val="story-dateline"/>
    <w:basedOn w:val="Normal"/>
    <w:uiPriority w:val="99"/>
    <w:qFormat/>
    <w:rsid w:val="00E4286D"/>
    <w:rPr>
      <w:rFonts w:eastAsia="Times New Roman"/>
      <w:b/>
      <w:bCs/>
    </w:rPr>
  </w:style>
  <w:style w:type="paragraph" w:customStyle="1" w:styleId="TextofCards">
    <w:name w:val="Text of Cards"/>
    <w:basedOn w:val="Normal"/>
    <w:uiPriority w:val="99"/>
    <w:qFormat/>
    <w:rsid w:val="00E4286D"/>
    <w:rPr>
      <w:rFonts w:eastAsia="Times New Roman"/>
      <w:color w:val="000000"/>
      <w:spacing w:val="6"/>
      <w:szCs w:val="23"/>
    </w:rPr>
  </w:style>
  <w:style w:type="paragraph" w:customStyle="1" w:styleId="Corpotesto">
    <w:name w:val="Corpo testo"/>
    <w:basedOn w:val="Normal"/>
    <w:uiPriority w:val="99"/>
    <w:qFormat/>
    <w:rsid w:val="00E4286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4286D"/>
    <w:rPr>
      <w:rFonts w:eastAsia="SimSun" w:cs="Arial"/>
      <w:b/>
      <w:bCs/>
      <w:iCs/>
      <w:sz w:val="24"/>
      <w:szCs w:val="28"/>
      <w:lang w:val="en-US" w:eastAsia="zh-CN" w:bidi="ar-SA"/>
    </w:rPr>
  </w:style>
  <w:style w:type="paragraph" w:customStyle="1" w:styleId="PageHeading">
    <w:name w:val="Page Heading"/>
    <w:basedOn w:val="Heading2"/>
    <w:uiPriority w:val="99"/>
    <w:qFormat/>
    <w:rsid w:val="00E4286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4286D"/>
  </w:style>
  <w:style w:type="paragraph" w:customStyle="1" w:styleId="tagCharChar1Char">
    <w:name w:val="tag Char Char1 Char"/>
    <w:uiPriority w:val="99"/>
    <w:qFormat/>
    <w:rsid w:val="00E4286D"/>
    <w:rPr>
      <w:rFonts w:eastAsia="Times New Roman"/>
      <w:b/>
      <w:bCs/>
      <w:sz w:val="24"/>
      <w:szCs w:val="24"/>
    </w:rPr>
  </w:style>
  <w:style w:type="character" w:customStyle="1" w:styleId="textmedium">
    <w:name w:val="textmedium"/>
    <w:basedOn w:val="DefaultParagraphFont"/>
    <w:rsid w:val="00E4286D"/>
  </w:style>
  <w:style w:type="character" w:customStyle="1" w:styleId="citation1">
    <w:name w:val="citation1"/>
    <w:rsid w:val="00E4286D"/>
    <w:rPr>
      <w:rFonts w:ascii="Verdana" w:hAnsi="Verdana" w:hint="default"/>
      <w:sz w:val="17"/>
      <w:szCs w:val="17"/>
    </w:rPr>
  </w:style>
  <w:style w:type="character" w:customStyle="1" w:styleId="hithighlite">
    <w:name w:val="hithighlite"/>
    <w:basedOn w:val="DefaultParagraphFont"/>
    <w:rsid w:val="00E4286D"/>
  </w:style>
  <w:style w:type="character" w:customStyle="1" w:styleId="articlecontent">
    <w:name w:val="articlecontent"/>
    <w:basedOn w:val="DefaultParagraphFont"/>
    <w:rsid w:val="00E4286D"/>
  </w:style>
  <w:style w:type="paragraph" w:styleId="FootnoteText">
    <w:name w:val="footnote text"/>
    <w:basedOn w:val="Normal"/>
    <w:link w:val="FootnoteTextChar"/>
    <w:rsid w:val="00E4286D"/>
    <w:rPr>
      <w:rFonts w:ascii="Times" w:eastAsia="Times" w:hAnsi="Times"/>
      <w:szCs w:val="20"/>
    </w:rPr>
  </w:style>
  <w:style w:type="character" w:customStyle="1" w:styleId="FootnoteTextChar">
    <w:name w:val="Footnote Text Char"/>
    <w:basedOn w:val="DefaultParagraphFont"/>
    <w:link w:val="FootnoteText"/>
    <w:rsid w:val="00E4286D"/>
    <w:rPr>
      <w:rFonts w:ascii="Times" w:eastAsia="Times" w:hAnsi="Times" w:cs="Calibri"/>
      <w:szCs w:val="20"/>
    </w:rPr>
  </w:style>
  <w:style w:type="paragraph" w:customStyle="1" w:styleId="inside-copy">
    <w:name w:val="inside-copy"/>
    <w:basedOn w:val="Normal"/>
    <w:uiPriority w:val="99"/>
    <w:qFormat/>
    <w:rsid w:val="00E4286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4286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4286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4286D"/>
  </w:style>
  <w:style w:type="paragraph" w:customStyle="1" w:styleId="ProjectTitleLine">
    <w:name w:val="Project Title Line"/>
    <w:basedOn w:val="Normal"/>
    <w:next w:val="Normal"/>
    <w:autoRedefine/>
    <w:uiPriority w:val="99"/>
    <w:qFormat/>
    <w:rsid w:val="00E4286D"/>
    <w:pPr>
      <w:jc w:val="center"/>
    </w:pPr>
    <w:rPr>
      <w:rFonts w:eastAsia="Times New Roman"/>
      <w:caps/>
      <w:szCs w:val="20"/>
    </w:rPr>
  </w:style>
  <w:style w:type="character" w:customStyle="1" w:styleId="fource1">
    <w:name w:val="fource1"/>
    <w:rsid w:val="00E4286D"/>
    <w:rPr>
      <w:sz w:val="34"/>
      <w:szCs w:val="34"/>
    </w:rPr>
  </w:style>
  <w:style w:type="paragraph" w:customStyle="1" w:styleId="LanguageStrike">
    <w:name w:val="Language Strike"/>
    <w:basedOn w:val="Normal"/>
    <w:next w:val="Normal"/>
    <w:uiPriority w:val="99"/>
    <w:qFormat/>
    <w:rsid w:val="00E4286D"/>
    <w:rPr>
      <w:rFonts w:eastAsia="Times New Roman"/>
      <w:strike/>
    </w:rPr>
  </w:style>
  <w:style w:type="character" w:customStyle="1" w:styleId="LanguageStrikeChar">
    <w:name w:val="Language Strike Char"/>
    <w:rsid w:val="00E4286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4286D"/>
    <w:rPr>
      <w:rFonts w:eastAsia="Times New Roman"/>
      <w:szCs w:val="20"/>
      <w:u w:val="single"/>
    </w:rPr>
  </w:style>
  <w:style w:type="paragraph" w:customStyle="1" w:styleId="Normal10pt">
    <w:name w:val="Normal + 10 pt"/>
    <w:basedOn w:val="Normal"/>
    <w:uiPriority w:val="99"/>
    <w:qFormat/>
    <w:rsid w:val="00E4286D"/>
    <w:rPr>
      <w:rFonts w:eastAsia="Times New Roman"/>
      <w:szCs w:val="20"/>
    </w:rPr>
  </w:style>
  <w:style w:type="paragraph" w:customStyle="1" w:styleId="cardChar1Char">
    <w:name w:val="card Char1 Char"/>
    <w:basedOn w:val="Normal"/>
    <w:uiPriority w:val="99"/>
    <w:qFormat/>
    <w:rsid w:val="00E4286D"/>
    <w:pPr>
      <w:ind w:left="288" w:right="288"/>
    </w:pPr>
    <w:rPr>
      <w:rFonts w:eastAsia="Times New Roman"/>
      <w:szCs w:val="20"/>
    </w:rPr>
  </w:style>
  <w:style w:type="character" w:customStyle="1" w:styleId="normal11">
    <w:name w:val="normal1"/>
    <w:basedOn w:val="DefaultParagraphFont"/>
    <w:rsid w:val="00E4286D"/>
  </w:style>
  <w:style w:type="character" w:customStyle="1" w:styleId="ds">
    <w:name w:val="ds"/>
    <w:basedOn w:val="DefaultParagraphFont"/>
    <w:rsid w:val="00E4286D"/>
  </w:style>
  <w:style w:type="character" w:customStyle="1" w:styleId="UnderliningChar1">
    <w:name w:val="Underlining Char1"/>
    <w:rsid w:val="00E4286D"/>
    <w:rPr>
      <w:rFonts w:ascii="Arial Narrow" w:hAnsi="Arial Narrow"/>
      <w:szCs w:val="24"/>
      <w:u w:val="single"/>
      <w:lang w:val="en-US" w:eastAsia="en-US" w:bidi="ar-SA"/>
    </w:rPr>
  </w:style>
  <w:style w:type="character" w:customStyle="1" w:styleId="UnderliningChar2">
    <w:name w:val="Underlining Char2"/>
    <w:rsid w:val="00E4286D"/>
    <w:rPr>
      <w:rFonts w:ascii="Arial Narrow" w:hAnsi="Arial Narrow"/>
      <w:szCs w:val="24"/>
      <w:u w:val="single"/>
      <w:lang w:val="en-US" w:eastAsia="en-US" w:bidi="ar-SA"/>
    </w:rPr>
  </w:style>
  <w:style w:type="character" w:customStyle="1" w:styleId="MicroTextChar1">
    <w:name w:val="MicroText Char1"/>
    <w:rsid w:val="00E4286D"/>
    <w:rPr>
      <w:rFonts w:ascii="Arial Narrow" w:hAnsi="Arial Narrow"/>
      <w:sz w:val="12"/>
      <w:szCs w:val="24"/>
      <w:lang w:val="en-US" w:eastAsia="en-US" w:bidi="ar-SA"/>
    </w:rPr>
  </w:style>
  <w:style w:type="paragraph" w:customStyle="1" w:styleId="CM12">
    <w:name w:val="CM12"/>
    <w:basedOn w:val="Default"/>
    <w:next w:val="Default"/>
    <w:uiPriority w:val="99"/>
    <w:qFormat/>
    <w:rsid w:val="00E4286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4286D"/>
    <w:pPr>
      <w:widowControl w:val="0"/>
      <w:spacing w:after="480"/>
    </w:pPr>
    <w:rPr>
      <w:rFonts w:ascii="Granjon LT Std" w:hAnsi="Granjon LT Std"/>
      <w:color w:val="auto"/>
    </w:rPr>
  </w:style>
  <w:style w:type="paragraph" w:customStyle="1" w:styleId="CM10">
    <w:name w:val="CM10"/>
    <w:basedOn w:val="Default"/>
    <w:next w:val="Default"/>
    <w:uiPriority w:val="99"/>
    <w:qFormat/>
    <w:rsid w:val="00E4286D"/>
    <w:pPr>
      <w:widowControl w:val="0"/>
      <w:spacing w:line="320" w:lineRule="atLeast"/>
    </w:pPr>
    <w:rPr>
      <w:rFonts w:ascii="Granjon LT Std" w:hAnsi="Granjon LT Std"/>
      <w:color w:val="auto"/>
    </w:rPr>
  </w:style>
  <w:style w:type="character" w:styleId="EndnoteReference">
    <w:name w:val="endnote reference"/>
    <w:rsid w:val="00E4286D"/>
    <w:rPr>
      <w:vertAlign w:val="baseline"/>
    </w:rPr>
  </w:style>
  <w:style w:type="paragraph" w:customStyle="1" w:styleId="bold">
    <w:name w:val="bold"/>
    <w:basedOn w:val="Normal"/>
    <w:uiPriority w:val="99"/>
    <w:qFormat/>
    <w:rsid w:val="00E4286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4286D"/>
    <w:rPr>
      <w:rFonts w:eastAsia="Times New Roman"/>
      <w:strike/>
      <w:szCs w:val="20"/>
    </w:rPr>
  </w:style>
  <w:style w:type="paragraph" w:customStyle="1" w:styleId="textbodyblack">
    <w:name w:val="textbodyblack"/>
    <w:basedOn w:val="Normal"/>
    <w:uiPriority w:val="99"/>
    <w:qFormat/>
    <w:rsid w:val="00E4286D"/>
    <w:pPr>
      <w:spacing w:before="100" w:beforeAutospacing="1" w:after="100" w:afterAutospacing="1"/>
    </w:pPr>
    <w:rPr>
      <w:rFonts w:eastAsia="Times New Roman"/>
      <w:sz w:val="24"/>
    </w:rPr>
  </w:style>
  <w:style w:type="character" w:customStyle="1" w:styleId="DefaultPara">
    <w:name w:val="Default Para"/>
    <w:rsid w:val="00E4286D"/>
    <w:rPr>
      <w:sz w:val="20"/>
    </w:rPr>
  </w:style>
  <w:style w:type="character" w:customStyle="1" w:styleId="SYSHYPERTEXT">
    <w:name w:val="SYS_HYPERTEXT"/>
    <w:rsid w:val="00E4286D"/>
    <w:rPr>
      <w:color w:val="0000FF"/>
      <w:u w:val="single"/>
    </w:rPr>
  </w:style>
  <w:style w:type="character" w:customStyle="1" w:styleId="Hyperlink1">
    <w:name w:val="Hyperlink1"/>
    <w:rsid w:val="00E4286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4286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4286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4286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4286D"/>
    <w:rPr>
      <w:rFonts w:ascii="Georgia" w:hAnsi="Georgia"/>
      <w:b/>
      <w:emboss/>
      <w:color w:val="000000"/>
      <w:sz w:val="48"/>
      <w:szCs w:val="48"/>
      <w:lang w:val="en-US" w:eastAsia="en-US" w:bidi="ar-SA"/>
    </w:rPr>
  </w:style>
  <w:style w:type="character" w:customStyle="1" w:styleId="citationunderlineChar">
    <w:name w:val="citation/underline Char"/>
    <w:rsid w:val="00E4286D"/>
    <w:rPr>
      <w:b/>
      <w:sz w:val="24"/>
      <w:szCs w:val="24"/>
      <w:u w:val="single"/>
      <w:lang w:val="en-US" w:eastAsia="en-US" w:bidi="ar-SA"/>
    </w:rPr>
  </w:style>
  <w:style w:type="character" w:customStyle="1" w:styleId="StyleTagTimesNewRomanChar">
    <w:name w:val="Style Tag + Times New Roman Char"/>
    <w:rsid w:val="00E4286D"/>
    <w:rPr>
      <w:b/>
      <w:bCs/>
      <w:noProof w:val="0"/>
      <w:sz w:val="24"/>
      <w:szCs w:val="24"/>
      <w:lang w:val="en-US" w:eastAsia="en-US" w:bidi="ar-SA"/>
    </w:rPr>
  </w:style>
  <w:style w:type="character" w:customStyle="1" w:styleId="ShrinkChar">
    <w:name w:val="Shrink Char"/>
    <w:link w:val="Shrink"/>
    <w:rsid w:val="00E4286D"/>
    <w:rPr>
      <w:rFonts w:cs="Courier"/>
      <w:bCs/>
      <w:sz w:val="16"/>
      <w:szCs w:val="16"/>
    </w:rPr>
  </w:style>
  <w:style w:type="paragraph" w:customStyle="1" w:styleId="SmallCard">
    <w:name w:val="Small Card"/>
    <w:basedOn w:val="Normal"/>
    <w:uiPriority w:val="99"/>
    <w:qFormat/>
    <w:rsid w:val="00E4286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4286D"/>
    <w:rPr>
      <w:rFonts w:ascii="Arial Narrow" w:hAnsi="Arial Narrow" w:cs="Arial"/>
      <w:b/>
      <w:bCs/>
      <w:iCs/>
      <w:sz w:val="24"/>
      <w:szCs w:val="28"/>
      <w:lang w:val="en-US" w:eastAsia="en-US" w:bidi="ar-SA"/>
    </w:rPr>
  </w:style>
  <w:style w:type="character" w:customStyle="1" w:styleId="UnderliningCharChar">
    <w:name w:val="Underlining Char Char"/>
    <w:rsid w:val="00E4286D"/>
    <w:rPr>
      <w:rFonts w:ascii="Arial Narrow" w:hAnsi="Arial Narrow"/>
      <w:szCs w:val="24"/>
      <w:u w:val="single"/>
      <w:lang w:val="en-US" w:eastAsia="en-US" w:bidi="ar-SA"/>
    </w:rPr>
  </w:style>
  <w:style w:type="character" w:customStyle="1" w:styleId="StyleArialNarrow12ptBold">
    <w:name w:val="Style Arial Narrow 12 pt Bold"/>
    <w:rsid w:val="00E4286D"/>
    <w:rPr>
      <w:rFonts w:ascii="Arial Narrow" w:hAnsi="Arial Narrow"/>
      <w:b/>
      <w:bCs/>
      <w:sz w:val="24"/>
    </w:rPr>
  </w:style>
  <w:style w:type="character" w:customStyle="1" w:styleId="Style1CharChar">
    <w:name w:val="Style1 Char Char"/>
    <w:rsid w:val="00E4286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4286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4286D"/>
    <w:rPr>
      <w:u w:val="single"/>
    </w:rPr>
  </w:style>
  <w:style w:type="character" w:customStyle="1" w:styleId="UnderlinedCharChar1">
    <w:name w:val="Underlined Char Char1"/>
    <w:rsid w:val="00E4286D"/>
    <w:rPr>
      <w:rFonts w:ascii="Bell MT" w:eastAsia="Times New Roman" w:hAnsi="Bell MT"/>
      <w:bCs/>
      <w:iCs/>
      <w:sz w:val="22"/>
      <w:u w:val="single"/>
    </w:rPr>
  </w:style>
  <w:style w:type="character" w:customStyle="1" w:styleId="Heading2CharChar2">
    <w:name w:val="Heading 2 Char Char2"/>
    <w:rsid w:val="00E4286D"/>
    <w:rPr>
      <w:rFonts w:cs="Arial"/>
      <w:b/>
      <w:bCs/>
      <w:iCs/>
      <w:sz w:val="22"/>
      <w:szCs w:val="28"/>
      <w:lang w:val="en-US" w:eastAsia="en-US" w:bidi="ar-SA"/>
    </w:rPr>
  </w:style>
  <w:style w:type="character" w:customStyle="1" w:styleId="doctitle">
    <w:name w:val="doctitle"/>
    <w:rsid w:val="00E4286D"/>
  </w:style>
  <w:style w:type="character" w:customStyle="1" w:styleId="FooterChar1">
    <w:name w:val="Footer Char1"/>
    <w:uiPriority w:val="99"/>
    <w:semiHidden/>
    <w:rsid w:val="00E4286D"/>
    <w:rPr>
      <w:rFonts w:ascii="Garamond" w:eastAsia="Calibri" w:hAnsi="Garamond" w:cs="Times New Roman"/>
      <w:szCs w:val="22"/>
    </w:rPr>
  </w:style>
  <w:style w:type="paragraph" w:customStyle="1" w:styleId="CiteCorrected">
    <w:name w:val="Cite Corrected"/>
    <w:basedOn w:val="Normal"/>
    <w:link w:val="CiteCorrectedChar"/>
    <w:qFormat/>
    <w:rsid w:val="00E4286D"/>
    <w:rPr>
      <w:rFonts w:eastAsia="Times New Roman"/>
      <w:b/>
      <w:bCs/>
      <w:sz w:val="24"/>
      <w:szCs w:val="16"/>
      <w:u w:val="single"/>
    </w:rPr>
  </w:style>
  <w:style w:type="character" w:customStyle="1" w:styleId="CiteCorrectedChar">
    <w:name w:val="Cite Corrected Char"/>
    <w:link w:val="CiteCorrected"/>
    <w:rsid w:val="00E4286D"/>
    <w:rPr>
      <w:rFonts w:ascii="Calibri" w:eastAsia="Times New Roman" w:hAnsi="Calibri" w:cs="Calibri"/>
      <w:b/>
      <w:bCs/>
      <w:sz w:val="24"/>
      <w:szCs w:val="16"/>
      <w:u w:val="single"/>
    </w:rPr>
  </w:style>
  <w:style w:type="character" w:customStyle="1" w:styleId="cardtext-underlined">
    <w:name w:val="card text- underlined"/>
    <w:rsid w:val="00E4286D"/>
    <w:rPr>
      <w:rFonts w:ascii="Garamond" w:hAnsi="Garamond"/>
      <w:u w:val="single"/>
    </w:rPr>
  </w:style>
  <w:style w:type="numbering" w:customStyle="1" w:styleId="NoList6">
    <w:name w:val="No List6"/>
    <w:next w:val="NoList"/>
    <w:uiPriority w:val="99"/>
    <w:semiHidden/>
    <w:unhideWhenUsed/>
    <w:rsid w:val="00E4286D"/>
  </w:style>
  <w:style w:type="numbering" w:customStyle="1" w:styleId="NoList7">
    <w:name w:val="No List7"/>
    <w:next w:val="NoList"/>
    <w:semiHidden/>
    <w:unhideWhenUsed/>
    <w:rsid w:val="00E4286D"/>
  </w:style>
  <w:style w:type="character" w:customStyle="1" w:styleId="stylestylebold12pt">
    <w:name w:val="stylestylebold12pt"/>
    <w:basedOn w:val="DefaultParagraphFont"/>
    <w:rsid w:val="00E4286D"/>
  </w:style>
  <w:style w:type="character" w:customStyle="1" w:styleId="styleboldunderline">
    <w:name w:val="styleboldunderline"/>
    <w:basedOn w:val="DefaultParagraphFont"/>
    <w:rsid w:val="00E4286D"/>
  </w:style>
  <w:style w:type="character" w:customStyle="1" w:styleId="Styleunderline11pt">
    <w:name w:val="Style underline + 11 pt"/>
    <w:rsid w:val="00E4286D"/>
    <w:rPr>
      <w:rFonts w:ascii="Times New Roman" w:hAnsi="Times New Roman"/>
      <w:b w:val="0"/>
      <w:bCs w:val="0"/>
      <w:sz w:val="20"/>
      <w:u w:val="single"/>
    </w:rPr>
  </w:style>
  <w:style w:type="character" w:customStyle="1" w:styleId="Styleunderline11ptBold">
    <w:name w:val="Style underline + 11 pt Bold"/>
    <w:rsid w:val="00E4286D"/>
    <w:rPr>
      <w:rFonts w:ascii="Times New Roman" w:hAnsi="Times New Roman"/>
      <w:b/>
      <w:bCs w:val="0"/>
      <w:sz w:val="20"/>
      <w:u w:val="single"/>
    </w:rPr>
  </w:style>
  <w:style w:type="paragraph" w:customStyle="1" w:styleId="story-body-text">
    <w:name w:val="story-body-text"/>
    <w:basedOn w:val="Normal"/>
    <w:uiPriority w:val="99"/>
    <w:qFormat/>
    <w:rsid w:val="00E4286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4286D"/>
  </w:style>
  <w:style w:type="character" w:customStyle="1" w:styleId="BriefTitleChar">
    <w:name w:val="Brief Title Char"/>
    <w:basedOn w:val="DefaultParagraphFont"/>
    <w:rsid w:val="00E4286D"/>
    <w:rPr>
      <w:b/>
      <w:sz w:val="24"/>
      <w:szCs w:val="24"/>
      <w:u w:val="single"/>
      <w:lang w:val="en-US" w:eastAsia="en-US" w:bidi="ar-SA"/>
    </w:rPr>
  </w:style>
  <w:style w:type="paragraph" w:customStyle="1" w:styleId="BriefTitle2">
    <w:name w:val="Brief Title 2"/>
    <w:basedOn w:val="Heading1"/>
    <w:uiPriority w:val="99"/>
    <w:qFormat/>
    <w:rsid w:val="00E4286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4286D"/>
    <w:rPr>
      <w:b/>
      <w:sz w:val="24"/>
      <w:szCs w:val="24"/>
      <w:u w:val="single"/>
      <w:lang w:val="en-US" w:eastAsia="en-US" w:bidi="ar-SA"/>
    </w:rPr>
  </w:style>
  <w:style w:type="paragraph" w:customStyle="1" w:styleId="cards0">
    <w:name w:val="cards"/>
    <w:basedOn w:val="Normal"/>
    <w:uiPriority w:val="99"/>
    <w:qFormat/>
    <w:rsid w:val="00E4286D"/>
    <w:rPr>
      <w:rFonts w:eastAsia="Calibri"/>
    </w:rPr>
  </w:style>
  <w:style w:type="character" w:customStyle="1" w:styleId="StyleStyle4CharTimesNewRoman11pt1">
    <w:name w:val="Style Style4 Char + Times New Roman 11 pt1"/>
    <w:basedOn w:val="DefaultParagraphFont"/>
    <w:rsid w:val="00E4286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4286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4286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4286D"/>
    <w:rPr>
      <w:sz w:val="20"/>
      <w:u w:val="single"/>
    </w:rPr>
  </w:style>
  <w:style w:type="character" w:customStyle="1" w:styleId="FootnoteTextChar1">
    <w:name w:val="Footnote Text Char1"/>
    <w:basedOn w:val="DefaultParagraphFont"/>
    <w:uiPriority w:val="99"/>
    <w:rsid w:val="00E4286D"/>
    <w:rPr>
      <w:rFonts w:ascii="Georgia" w:hAnsi="Georgia"/>
      <w:sz w:val="20"/>
      <w:szCs w:val="20"/>
    </w:rPr>
  </w:style>
  <w:style w:type="character" w:customStyle="1" w:styleId="SubtitleChar1">
    <w:name w:val="Subtitle Char1"/>
    <w:aliases w:val="Underlined card text Char1"/>
    <w:basedOn w:val="DefaultParagraphFont"/>
    <w:uiPriority w:val="11"/>
    <w:rsid w:val="00E4286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4286D"/>
    <w:rPr>
      <w:rFonts w:ascii="Georgia" w:hAnsi="Georgia"/>
    </w:rPr>
  </w:style>
  <w:style w:type="character" w:customStyle="1" w:styleId="BodyText2Char1">
    <w:name w:val="Body Text 2 Char1"/>
    <w:basedOn w:val="DefaultParagraphFont"/>
    <w:uiPriority w:val="99"/>
    <w:rsid w:val="00E4286D"/>
    <w:rPr>
      <w:rFonts w:ascii="Georgia" w:hAnsi="Georgia"/>
    </w:rPr>
  </w:style>
  <w:style w:type="character" w:customStyle="1" w:styleId="PlainTextChar1">
    <w:name w:val="Plain Text Char1"/>
    <w:basedOn w:val="DefaultParagraphFont"/>
    <w:rsid w:val="00E4286D"/>
    <w:rPr>
      <w:rFonts w:ascii="Consolas" w:hAnsi="Consolas"/>
      <w:sz w:val="21"/>
      <w:szCs w:val="21"/>
    </w:rPr>
  </w:style>
  <w:style w:type="character" w:customStyle="1" w:styleId="StyleCardText11ptUnderlineChar">
    <w:name w:val="Style Card Text + 11 pt Underline Char"/>
    <w:link w:val="StyleCardText11ptUnderline"/>
    <w:locked/>
    <w:rsid w:val="00E4286D"/>
    <w:rPr>
      <w:szCs w:val="24"/>
      <w:u w:val="single"/>
    </w:rPr>
  </w:style>
  <w:style w:type="paragraph" w:customStyle="1" w:styleId="StyleCardText11ptUnderline">
    <w:name w:val="Style Card Text + 11 pt Underline"/>
    <w:link w:val="StyleCardText11ptUnderlineChar"/>
    <w:qFormat/>
    <w:rsid w:val="00E4286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4286D"/>
    <w:rPr>
      <w:rFonts w:ascii="Georgia" w:hAnsi="Georgia"/>
      <w:sz w:val="16"/>
      <w:szCs w:val="24"/>
    </w:rPr>
  </w:style>
  <w:style w:type="paragraph" w:customStyle="1" w:styleId="StyleMinimizedText11pt">
    <w:name w:val="Style Minimized Text + 11 pt"/>
    <w:basedOn w:val="Normal"/>
    <w:link w:val="StyleMinimizedText11ptChar"/>
    <w:qFormat/>
    <w:rsid w:val="00E4286D"/>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E4286D"/>
    <w:rPr>
      <w:rFonts w:ascii="Georgia" w:hAnsi="Georgia"/>
      <w:sz w:val="16"/>
      <w:szCs w:val="24"/>
    </w:rPr>
  </w:style>
  <w:style w:type="paragraph" w:customStyle="1" w:styleId="StyleMinimizedText11pt1">
    <w:name w:val="Style Minimized Text + 11 pt1"/>
    <w:basedOn w:val="Normal"/>
    <w:link w:val="StyleMinimizedText11pt1Char"/>
    <w:qFormat/>
    <w:rsid w:val="00E4286D"/>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4286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4286D"/>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4286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4286D"/>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E4286D"/>
    <w:rPr>
      <w:rFonts w:ascii="Arial Narrow" w:hAnsi="Arial Narrow"/>
      <w:sz w:val="16"/>
    </w:rPr>
  </w:style>
  <w:style w:type="paragraph" w:customStyle="1" w:styleId="Debate-CardSmalltextF2">
    <w:name w:val="Debate- Card Small text F2"/>
    <w:basedOn w:val="Normal"/>
    <w:next w:val="Normal"/>
    <w:link w:val="Debate-CardSmalltextF2Char"/>
    <w:qFormat/>
    <w:rsid w:val="00E4286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4286D"/>
    <w:rPr>
      <w:rFonts w:ascii="Arial Narrow" w:hAnsi="Arial Narrow"/>
      <w:b/>
      <w:sz w:val="18"/>
      <w:u w:val="single"/>
    </w:rPr>
  </w:style>
  <w:style w:type="paragraph" w:customStyle="1" w:styleId="Debate-EmphasizedText-F5">
    <w:name w:val="Debate- Emphasized Text- F5"/>
    <w:basedOn w:val="Normal"/>
    <w:link w:val="Debate-EmphasizedText-F5Char"/>
    <w:qFormat/>
    <w:rsid w:val="00E4286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4286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4286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4286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4286D"/>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4286D"/>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4286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E4286D"/>
    <w:rPr>
      <w:rFonts w:ascii="Georgia" w:eastAsia="Times New Roman" w:hAnsi="Georgia"/>
      <w:sz w:val="16"/>
      <w:szCs w:val="24"/>
    </w:rPr>
  </w:style>
  <w:style w:type="paragraph" w:customStyle="1" w:styleId="MinimizedText">
    <w:name w:val="Minimized Text"/>
    <w:basedOn w:val="Normal"/>
    <w:link w:val="MinimizedTextChar"/>
    <w:qFormat/>
    <w:rsid w:val="00E4286D"/>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E4286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4286D"/>
    <w:rPr>
      <w:sz w:val="20"/>
    </w:rPr>
  </w:style>
  <w:style w:type="character" w:customStyle="1" w:styleId="StyleUnderlineChar11ptBorderSinglesolidlineAutoChar">
    <w:name w:val="Style Underline Char + 11 pt Border: : (Single solid line Auto  ... Char"/>
    <w:link w:val="StyleUnderlineChar11ptBorderSinglesolidlineAuto"/>
    <w:locked/>
    <w:rsid w:val="00E4286D"/>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4286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E4286D"/>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E4286D"/>
    <w:rPr>
      <w:rFonts w:ascii="Arial" w:eastAsia="Times New Roman" w:hAnsi="Arial" w:cs="Times New Roman"/>
    </w:rPr>
  </w:style>
  <w:style w:type="character" w:customStyle="1" w:styleId="StyleStyle4BoldChar">
    <w:name w:val="Style Style4 + Bold Char"/>
    <w:basedOn w:val="Style4Char"/>
    <w:link w:val="StyleStyle4Bold"/>
    <w:locked/>
    <w:rsid w:val="00E4286D"/>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E4286D"/>
    <w:rPr>
      <w:rFonts w:ascii="Arial" w:eastAsia="Times New Roman" w:hAnsi="Arial" w:cs="Times New Roman"/>
    </w:rPr>
  </w:style>
  <w:style w:type="character" w:customStyle="1" w:styleId="CircledChar">
    <w:name w:val="Circled Char"/>
    <w:basedOn w:val="CardTextChar0"/>
    <w:link w:val="Circled"/>
    <w:locked/>
    <w:rsid w:val="00E4286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4286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4286D"/>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E4286D"/>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E4286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4286D"/>
    <w:rPr>
      <w:b/>
      <w:bCs w:val="0"/>
      <w:u w:val="single"/>
      <w:lang w:val="en-US" w:eastAsia="en-US" w:bidi="ar-SA"/>
    </w:rPr>
  </w:style>
  <w:style w:type="paragraph" w:customStyle="1" w:styleId="StyleBoldandUnderlineChar11pt">
    <w:name w:val="Style Bold and Underline Char + 11 pt"/>
    <w:link w:val="StyleBoldandUnderlineChar11ptChar"/>
    <w:qFormat/>
    <w:rsid w:val="00E4286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4286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4286D"/>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E4286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4286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4286D"/>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E4286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E4286D"/>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E4286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4286D"/>
    <w:rPr>
      <w:rFonts w:ascii="Georgia" w:eastAsia="Times New Roman" w:hAnsi="Georgia"/>
      <w:szCs w:val="20"/>
    </w:rPr>
  </w:style>
  <w:style w:type="paragraph" w:customStyle="1" w:styleId="cardCharChar0">
    <w:name w:val="card Char Char"/>
    <w:basedOn w:val="Normal"/>
    <w:link w:val="cardCharCharChar"/>
    <w:qFormat/>
    <w:rsid w:val="00E4286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4286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4286D"/>
  </w:style>
  <w:style w:type="character" w:customStyle="1" w:styleId="StyleCardTextArialNarrow9ptChar">
    <w:name w:val="Style Card Text + Arial Narrow 9 pt Char"/>
    <w:basedOn w:val="CardTextChar10"/>
    <w:link w:val="StyleCardTextArialNarrow9pt"/>
    <w:locked/>
    <w:rsid w:val="00E4286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4286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4286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4286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4286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4286D"/>
    <w:rPr>
      <w:rFonts w:ascii="Georgia" w:eastAsia="Times New Roman" w:hAnsi="Georgia"/>
      <w:sz w:val="16"/>
      <w:szCs w:val="24"/>
    </w:rPr>
  </w:style>
  <w:style w:type="paragraph" w:customStyle="1" w:styleId="Textsmall0">
    <w:name w:val="Textsmall"/>
    <w:basedOn w:val="Normal"/>
    <w:next w:val="Normal"/>
    <w:link w:val="TextsmallChar0"/>
    <w:qFormat/>
    <w:rsid w:val="00E4286D"/>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E4286D"/>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E4286D"/>
    <w:rPr>
      <w:rFonts w:ascii="Arial" w:eastAsia="Times New Roman" w:hAnsi="Arial" w:cs="Times New Roman"/>
    </w:rPr>
  </w:style>
  <w:style w:type="character" w:customStyle="1" w:styleId="StyleStyle49ptBold7Char">
    <w:name w:val="Style Style4 + 9 pt Bold7 Char"/>
    <w:link w:val="StyleStyle49ptBold7"/>
    <w:locked/>
    <w:rsid w:val="00E4286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4286D"/>
    <w:rPr>
      <w:rFonts w:ascii="Times New Roman" w:eastAsia="Times New Roman" w:hAnsi="Times New Roman" w:cs="Times New Roman"/>
      <w:b/>
      <w:bCs/>
    </w:rPr>
  </w:style>
  <w:style w:type="character" w:customStyle="1" w:styleId="NormalUnderlineChar">
    <w:name w:val="Normal Underline Char"/>
    <w:link w:val="NormalUnderline"/>
    <w:locked/>
    <w:rsid w:val="00E4286D"/>
    <w:rPr>
      <w:rFonts w:ascii="Georgia" w:eastAsia="Times New Roman" w:hAnsi="Georgia"/>
      <w:szCs w:val="24"/>
      <w:u w:val="single"/>
    </w:rPr>
  </w:style>
  <w:style w:type="paragraph" w:customStyle="1" w:styleId="NormalUnderline">
    <w:name w:val="Normal Underline"/>
    <w:basedOn w:val="Normal"/>
    <w:link w:val="NormalUnderlineChar"/>
    <w:qFormat/>
    <w:rsid w:val="00E4286D"/>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E4286D"/>
    <w:rPr>
      <w:rFonts w:eastAsia="Times New Roman"/>
      <w:u w:val="single"/>
    </w:rPr>
  </w:style>
  <w:style w:type="paragraph" w:customStyle="1" w:styleId="WW-Default1">
    <w:name w:val="WW-Default1"/>
    <w:basedOn w:val="Normal"/>
    <w:uiPriority w:val="99"/>
    <w:qFormat/>
    <w:rsid w:val="00E4286D"/>
    <w:pPr>
      <w:suppressAutoHyphens/>
    </w:pPr>
    <w:rPr>
      <w:rFonts w:eastAsia="Times New Roman"/>
      <w:b/>
      <w:bCs/>
      <w:szCs w:val="20"/>
      <w:lang w:eastAsia="ar-SA"/>
    </w:rPr>
  </w:style>
  <w:style w:type="paragraph" w:customStyle="1" w:styleId="CardStyle">
    <w:name w:val="Card Style"/>
    <w:basedOn w:val="Normal"/>
    <w:link w:val="CardStyleChar"/>
    <w:qFormat/>
    <w:rsid w:val="00E4286D"/>
    <w:rPr>
      <w:rFonts w:eastAsia="Times New Roman"/>
    </w:rPr>
  </w:style>
  <w:style w:type="character" w:customStyle="1" w:styleId="Stylecard11ptChar">
    <w:name w:val="Style card + 11 pt Char"/>
    <w:link w:val="Stylecard11pt"/>
    <w:locked/>
    <w:rsid w:val="00E4286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4286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E4286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4286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4286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4286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4286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4286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4286D"/>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E4286D"/>
    <w:rPr>
      <w:b/>
      <w:szCs w:val="24"/>
      <w:u w:val="single"/>
    </w:rPr>
  </w:style>
  <w:style w:type="paragraph" w:customStyle="1" w:styleId="BoldandUnderline">
    <w:name w:val="Bold and Underline"/>
    <w:basedOn w:val="Normal"/>
    <w:link w:val="BoldandUnderlineChar"/>
    <w:qFormat/>
    <w:rsid w:val="00E4286D"/>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E4286D"/>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E4286D"/>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E4286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4286D"/>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4286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4286D"/>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E4286D"/>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E4286D"/>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E4286D"/>
    <w:rPr>
      <w:rFonts w:cs="Calibri"/>
      <w:szCs w:val="24"/>
      <w:u w:val="single"/>
      <w:lang w:val="x-none" w:eastAsia="ar-SA"/>
    </w:rPr>
  </w:style>
  <w:style w:type="paragraph" w:customStyle="1" w:styleId="Stylecard8pt">
    <w:name w:val="Style card + 8 pt"/>
    <w:basedOn w:val="Normal"/>
    <w:link w:val="Stylecard8ptChar"/>
    <w:qFormat/>
    <w:rsid w:val="00E4286D"/>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E4286D"/>
    <w:pPr>
      <w:spacing w:before="100" w:beforeAutospacing="1" w:after="100" w:afterAutospacing="1"/>
    </w:pPr>
    <w:rPr>
      <w:rFonts w:eastAsia="Times New Roman"/>
      <w:sz w:val="24"/>
    </w:rPr>
  </w:style>
  <w:style w:type="paragraph" w:customStyle="1" w:styleId="emready">
    <w:name w:val="emready"/>
    <w:basedOn w:val="Normal"/>
    <w:uiPriority w:val="99"/>
    <w:qFormat/>
    <w:rsid w:val="00E4286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4286D"/>
    <w:rPr>
      <w:rFonts w:ascii="Times New Roman" w:hAnsi="Times New Roman" w:cs="Times New Roman"/>
      <w:u w:val="single"/>
    </w:rPr>
  </w:style>
  <w:style w:type="paragraph" w:customStyle="1" w:styleId="UnderlinedCardText">
    <w:name w:val="Underlined Card Text"/>
    <w:basedOn w:val="Normal"/>
    <w:link w:val="UnderlinedCardTextChar"/>
    <w:qFormat/>
    <w:rsid w:val="00E4286D"/>
    <w:pPr>
      <w:spacing w:after="200"/>
      <w:contextualSpacing/>
    </w:pPr>
    <w:rPr>
      <w:rFonts w:ascii="Times New Roman" w:hAnsi="Times New Roman" w:cs="Times New Roman"/>
      <w:u w:val="single"/>
    </w:rPr>
  </w:style>
  <w:style w:type="paragraph" w:customStyle="1" w:styleId="Shrink">
    <w:name w:val="Shrink"/>
    <w:link w:val="ShrinkChar"/>
    <w:qFormat/>
    <w:rsid w:val="00E4286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4286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4286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4286D"/>
    <w:rPr>
      <w:rFonts w:ascii="Georgia" w:eastAsia="Times New Roman" w:hAnsi="Georgia" w:cs="Times New Roman"/>
      <w:b/>
      <w:szCs w:val="24"/>
      <w:u w:val="single"/>
    </w:rPr>
  </w:style>
  <w:style w:type="character" w:customStyle="1" w:styleId="CardHighlightChar">
    <w:name w:val="Card Highlight Char"/>
    <w:link w:val="CardHighlight"/>
    <w:locked/>
    <w:rsid w:val="00E4286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4286D"/>
    <w:pPr>
      <w:shd w:val="clear" w:color="auto" w:fill="66FFFF"/>
    </w:pPr>
    <w:rPr>
      <w:rFonts w:eastAsia="Calibri"/>
      <w:sz w:val="24"/>
      <w:u w:val="single"/>
    </w:rPr>
  </w:style>
  <w:style w:type="paragraph" w:customStyle="1" w:styleId="BlockHeaderHidden">
    <w:name w:val="Block Header Hidden"/>
    <w:link w:val="BlockHeaderHiddenChar"/>
    <w:qFormat/>
    <w:rsid w:val="00E4286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4286D"/>
    <w:pPr>
      <w:spacing w:before="100" w:beforeAutospacing="1" w:after="100" w:afterAutospacing="1"/>
    </w:pPr>
    <w:rPr>
      <w:rFonts w:eastAsia="Times New Roman"/>
      <w:sz w:val="24"/>
    </w:rPr>
  </w:style>
  <w:style w:type="paragraph" w:customStyle="1" w:styleId="norma">
    <w:name w:val="norma"/>
    <w:basedOn w:val="Heading3"/>
    <w:uiPriority w:val="99"/>
    <w:qFormat/>
    <w:rsid w:val="00E4286D"/>
    <w:rPr>
      <w:rFonts w:eastAsia="MS Gothic" w:cs="Arial"/>
      <w:sz w:val="24"/>
    </w:rPr>
  </w:style>
  <w:style w:type="character" w:customStyle="1" w:styleId="Emphasis20">
    <w:name w:val="Emphasis 2"/>
    <w:uiPriority w:val="1"/>
    <w:qFormat/>
    <w:rsid w:val="00E4286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4286D"/>
  </w:style>
  <w:style w:type="character" w:customStyle="1" w:styleId="CharacterStyle2">
    <w:name w:val="Character Style 2"/>
    <w:uiPriority w:val="99"/>
    <w:rsid w:val="00E4286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4286D"/>
    <w:rPr>
      <w:rFonts w:ascii="Arial" w:hAnsi="Arial" w:cs="Arial" w:hint="default"/>
      <w:bCs/>
      <w:szCs w:val="26"/>
      <w:u w:val="single"/>
      <w:lang w:val="en-US" w:eastAsia="en-US" w:bidi="ar-SA"/>
    </w:rPr>
  </w:style>
  <w:style w:type="character" w:customStyle="1" w:styleId="Styleunderline9pt0">
    <w:name w:val="Style underline + 9 pt"/>
    <w:basedOn w:val="underline"/>
    <w:rsid w:val="00E4286D"/>
    <w:rPr>
      <w:rFonts w:ascii="Times New Roman" w:hAnsi="Times New Roman"/>
      <w:sz w:val="20"/>
      <w:u w:val="single"/>
    </w:rPr>
  </w:style>
  <w:style w:type="character" w:customStyle="1" w:styleId="StyleTimesNewRoman9pt">
    <w:name w:val="Style Times New Roman 9 pt"/>
    <w:basedOn w:val="DefaultParagraphFont"/>
    <w:rsid w:val="00E4286D"/>
    <w:rPr>
      <w:rFonts w:ascii="Times New Roman" w:hAnsi="Times New Roman" w:cs="Times New Roman" w:hint="default"/>
      <w:sz w:val="20"/>
    </w:rPr>
  </w:style>
  <w:style w:type="character" w:customStyle="1" w:styleId="Styleunderline9pt1">
    <w:name w:val="Style underline + 9 pt1"/>
    <w:basedOn w:val="underline"/>
    <w:rsid w:val="00E4286D"/>
    <w:rPr>
      <w:rFonts w:ascii="Times New Roman" w:hAnsi="Times New Roman"/>
      <w:sz w:val="20"/>
      <w:u w:val="single"/>
    </w:rPr>
  </w:style>
  <w:style w:type="character" w:customStyle="1" w:styleId="Hyperlink23">
    <w:name w:val="Hyperlink23"/>
    <w:basedOn w:val="DefaultParagraphFont"/>
    <w:rsid w:val="00E4286D"/>
    <w:rPr>
      <w:color w:val="3300CC"/>
      <w:u w:val="single"/>
    </w:rPr>
  </w:style>
  <w:style w:type="character" w:customStyle="1" w:styleId="body-text">
    <w:name w:val="body-text"/>
    <w:basedOn w:val="DefaultParagraphFont"/>
    <w:rsid w:val="00E4286D"/>
  </w:style>
  <w:style w:type="character" w:customStyle="1" w:styleId="globalcontentbody">
    <w:name w:val="globalcontentbody"/>
    <w:basedOn w:val="DefaultParagraphFont"/>
    <w:rsid w:val="00E4286D"/>
  </w:style>
  <w:style w:type="character" w:customStyle="1" w:styleId="Styleterm111ptUnderline">
    <w:name w:val="Style term1 + 11 pt Underline"/>
    <w:basedOn w:val="term1"/>
    <w:rsid w:val="00E4286D"/>
    <w:rPr>
      <w:b/>
      <w:bCs/>
    </w:rPr>
  </w:style>
  <w:style w:type="character" w:customStyle="1" w:styleId="Style9pt">
    <w:name w:val="Style 9 pt"/>
    <w:basedOn w:val="DefaultParagraphFont"/>
    <w:rsid w:val="00E4286D"/>
    <w:rPr>
      <w:rFonts w:ascii="Times New Roman" w:hAnsi="Times New Roman" w:cs="Times New Roman" w:hint="default"/>
      <w:sz w:val="20"/>
    </w:rPr>
  </w:style>
  <w:style w:type="character" w:customStyle="1" w:styleId="CharChar11">
    <w:name w:val="Char Char11"/>
    <w:basedOn w:val="DefaultParagraphFont"/>
    <w:rsid w:val="00E4286D"/>
    <w:rPr>
      <w:rFonts w:ascii="Arial" w:hAnsi="Arial" w:cs="Arial" w:hint="default"/>
      <w:bCs/>
      <w:szCs w:val="26"/>
      <w:u w:val="single"/>
      <w:lang w:val="en-US" w:eastAsia="en-US" w:bidi="ar-SA"/>
    </w:rPr>
  </w:style>
  <w:style w:type="character" w:customStyle="1" w:styleId="authorbio">
    <w:name w:val="authorbio"/>
    <w:basedOn w:val="DefaultParagraphFont"/>
    <w:rsid w:val="00E4286D"/>
  </w:style>
  <w:style w:type="character" w:customStyle="1" w:styleId="underlineChar0">
    <w:name w:val="underline Char"/>
    <w:basedOn w:val="DefaultParagraphFont"/>
    <w:rsid w:val="00E4286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4286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4286D"/>
    <w:rPr>
      <w:sz w:val="20"/>
      <w:u w:val="single"/>
    </w:rPr>
  </w:style>
  <w:style w:type="character" w:customStyle="1" w:styleId="base">
    <w:name w:val="base"/>
    <w:basedOn w:val="DefaultParagraphFont"/>
    <w:rsid w:val="00E4286D"/>
  </w:style>
  <w:style w:type="character" w:customStyle="1" w:styleId="part-of-speech">
    <w:name w:val="part-of-speech"/>
    <w:basedOn w:val="DefaultParagraphFont"/>
    <w:rsid w:val="00E4286D"/>
  </w:style>
  <w:style w:type="character" w:customStyle="1" w:styleId="sep">
    <w:name w:val="sep"/>
    <w:basedOn w:val="DefaultParagraphFont"/>
    <w:rsid w:val="00E4286D"/>
  </w:style>
  <w:style w:type="character" w:customStyle="1" w:styleId="pron">
    <w:name w:val="pron"/>
    <w:basedOn w:val="DefaultParagraphFont"/>
    <w:rsid w:val="00E4286D"/>
  </w:style>
  <w:style w:type="character" w:customStyle="1" w:styleId="UnderlineCharChar1">
    <w:name w:val="Underline Char Char1"/>
    <w:basedOn w:val="DefaultParagraphFont"/>
    <w:rsid w:val="00E4286D"/>
    <w:rPr>
      <w:u w:val="single"/>
      <w:lang w:val="en-US" w:eastAsia="en-US" w:bidi="ar-SA"/>
    </w:rPr>
  </w:style>
  <w:style w:type="character" w:customStyle="1" w:styleId="StyleUnderlineCharChar111pt">
    <w:name w:val="Style Underline Char Char1 + 11 pt"/>
    <w:basedOn w:val="UnderlineCharChar1"/>
    <w:rsid w:val="00E4286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4286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4286D"/>
    <w:rPr>
      <w:b/>
      <w:bCs/>
      <w:noProof w:val="0"/>
      <w:sz w:val="20"/>
      <w:u w:val="single"/>
      <w:lang w:val="en-US" w:eastAsia="en-US" w:bidi="ar-SA"/>
    </w:rPr>
  </w:style>
  <w:style w:type="character" w:customStyle="1" w:styleId="StyleunderlineArialNarrow9ptBold">
    <w:name w:val="Style underline + Arial Narrow 9 pt Bold"/>
    <w:basedOn w:val="underline"/>
    <w:rsid w:val="00E4286D"/>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E4286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4286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4286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4286D"/>
    <w:rPr>
      <w:rFonts w:ascii="Arial" w:hAnsi="Arial" w:cs="Arial" w:hint="default"/>
      <w:color w:val="000000"/>
      <w:sz w:val="10"/>
      <w:szCs w:val="22"/>
    </w:rPr>
  </w:style>
  <w:style w:type="character" w:customStyle="1" w:styleId="CharChar111">
    <w:name w:val="Char Char111"/>
    <w:basedOn w:val="DefaultParagraphFont"/>
    <w:rsid w:val="00E4286D"/>
    <w:rPr>
      <w:rFonts w:ascii="Arial" w:hAnsi="Arial" w:cs="Arial" w:hint="default"/>
      <w:bCs/>
      <w:szCs w:val="26"/>
      <w:u w:val="single"/>
      <w:lang w:val="en-US" w:eastAsia="en-US" w:bidi="ar-SA"/>
    </w:rPr>
  </w:style>
  <w:style w:type="character" w:customStyle="1" w:styleId="AUnterdline">
    <w:name w:val="AUnterdline"/>
    <w:qFormat/>
    <w:rsid w:val="00E4286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4286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4286D"/>
  </w:style>
  <w:style w:type="character" w:customStyle="1" w:styleId="StyleUnderline1">
    <w:name w:val="Style Underline1"/>
    <w:basedOn w:val="DefaultParagraphFont"/>
    <w:rsid w:val="00E4286D"/>
    <w:rPr>
      <w:rFonts w:ascii="Times New Roman" w:hAnsi="Times New Roman" w:cs="Times New Roman" w:hint="default"/>
      <w:sz w:val="20"/>
      <w:u w:val="single"/>
    </w:rPr>
  </w:style>
  <w:style w:type="character" w:customStyle="1" w:styleId="DontRead">
    <w:name w:val="Don't Read"/>
    <w:qFormat/>
    <w:rsid w:val="00E4286D"/>
    <w:rPr>
      <w:rFonts w:ascii="Times New Roman" w:hAnsi="Times New Roman" w:cs="Times New Roman" w:hint="default"/>
      <w:sz w:val="16"/>
    </w:rPr>
  </w:style>
  <w:style w:type="character" w:customStyle="1" w:styleId="Style11ptUnderline3">
    <w:name w:val="Style 11 pt Underline3"/>
    <w:rsid w:val="00E4286D"/>
    <w:rPr>
      <w:sz w:val="20"/>
      <w:u w:val="single"/>
    </w:rPr>
  </w:style>
  <w:style w:type="character" w:customStyle="1" w:styleId="2">
    <w:name w:val="2"/>
    <w:rsid w:val="00E4286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4286D"/>
    <w:rPr>
      <w:sz w:val="20"/>
      <w:u w:val="single"/>
    </w:rPr>
  </w:style>
  <w:style w:type="character" w:customStyle="1" w:styleId="Style9ptBoldUnderline5">
    <w:name w:val="Style 9 pt Bold Underline5"/>
    <w:basedOn w:val="DefaultParagraphFont"/>
    <w:rsid w:val="00E4286D"/>
    <w:rPr>
      <w:b/>
      <w:bCs/>
      <w:sz w:val="20"/>
      <w:u w:val="single"/>
    </w:rPr>
  </w:style>
  <w:style w:type="character" w:customStyle="1" w:styleId="CharChar114">
    <w:name w:val="Char Char114"/>
    <w:basedOn w:val="DefaultParagraphFont"/>
    <w:rsid w:val="00E4286D"/>
    <w:rPr>
      <w:rFonts w:ascii="Arial" w:hAnsi="Arial" w:cs="Arial" w:hint="default"/>
      <w:bCs/>
      <w:szCs w:val="26"/>
      <w:u w:val="single"/>
      <w:lang w:val="en-US" w:eastAsia="en-US" w:bidi="ar-SA"/>
    </w:rPr>
  </w:style>
  <w:style w:type="character" w:customStyle="1" w:styleId="CharChar113">
    <w:name w:val="Char Char113"/>
    <w:basedOn w:val="DefaultParagraphFont"/>
    <w:rsid w:val="00E4286D"/>
    <w:rPr>
      <w:rFonts w:ascii="Arial" w:hAnsi="Arial" w:cs="Arial" w:hint="default"/>
      <w:bCs/>
      <w:szCs w:val="26"/>
      <w:u w:val="single"/>
      <w:lang w:val="en-US" w:eastAsia="en-US" w:bidi="ar-SA"/>
    </w:rPr>
  </w:style>
  <w:style w:type="character" w:customStyle="1" w:styleId="CharChar112">
    <w:name w:val="Char Char112"/>
    <w:basedOn w:val="DefaultParagraphFont"/>
    <w:rsid w:val="00E4286D"/>
    <w:rPr>
      <w:rFonts w:ascii="Arial" w:hAnsi="Arial" w:cs="Arial" w:hint="default"/>
      <w:bCs/>
      <w:szCs w:val="26"/>
      <w:u w:val="single"/>
      <w:lang w:val="en-US" w:eastAsia="en-US" w:bidi="ar-SA"/>
    </w:rPr>
  </w:style>
  <w:style w:type="character" w:customStyle="1" w:styleId="zoomme">
    <w:name w:val="zoomme"/>
    <w:basedOn w:val="DefaultParagraphFont"/>
    <w:rsid w:val="00E4286D"/>
  </w:style>
  <w:style w:type="character" w:customStyle="1" w:styleId="Date10">
    <w:name w:val="Date1"/>
    <w:basedOn w:val="DefaultParagraphFont"/>
    <w:rsid w:val="00E4286D"/>
  </w:style>
  <w:style w:type="character" w:customStyle="1" w:styleId="classauthor">
    <w:name w:val="class=&quot;author&quot;"/>
    <w:basedOn w:val="DefaultParagraphFont"/>
    <w:rsid w:val="00E4286D"/>
  </w:style>
  <w:style w:type="character" w:customStyle="1" w:styleId="CharCharChar">
    <w:name w:val="Char Char Char"/>
    <w:basedOn w:val="DefaultParagraphFont"/>
    <w:rsid w:val="00E4286D"/>
    <w:rPr>
      <w:rFonts w:ascii="Arial" w:hAnsi="Arial" w:cs="Arial" w:hint="default"/>
      <w:bCs/>
      <w:szCs w:val="26"/>
      <w:u w:val="single"/>
      <w:lang w:val="en-US" w:eastAsia="en-US" w:bidi="ar-SA"/>
    </w:rPr>
  </w:style>
  <w:style w:type="character" w:customStyle="1" w:styleId="officialstitle-">
    <w:name w:val="official_s_title-"/>
    <w:basedOn w:val="DefaultParagraphFont"/>
    <w:rsid w:val="00E4286D"/>
  </w:style>
  <w:style w:type="character" w:customStyle="1" w:styleId="officialsbureau">
    <w:name w:val="official_s_bureau"/>
    <w:basedOn w:val="DefaultParagraphFont"/>
    <w:rsid w:val="00E4286D"/>
  </w:style>
  <w:style w:type="character" w:customStyle="1" w:styleId="gray">
    <w:name w:val="gray"/>
    <w:basedOn w:val="DefaultParagraphFont"/>
    <w:rsid w:val="00E4286D"/>
  </w:style>
  <w:style w:type="character" w:customStyle="1" w:styleId="Styleunderline11ptBorderSinglesolidlineAuto05p">
    <w:name w:val="Style underline + 11 pt Border: : (Single solid line Auto  0.5 p..."/>
    <w:rsid w:val="00E4286D"/>
    <w:rPr>
      <w:sz w:val="20"/>
      <w:u w:val="single"/>
      <w:bdr w:val="single" w:sz="4" w:space="0" w:color="auto" w:frame="1"/>
    </w:rPr>
  </w:style>
  <w:style w:type="character" w:customStyle="1" w:styleId="CardText-Underlined0">
    <w:name w:val="Card Text - Underlined"/>
    <w:rsid w:val="00E4286D"/>
    <w:rPr>
      <w:b/>
      <w:bCs w:val="0"/>
      <w:sz w:val="20"/>
      <w:u w:val="single"/>
    </w:rPr>
  </w:style>
  <w:style w:type="character" w:customStyle="1" w:styleId="Style11ptItalicUnderline">
    <w:name w:val="Style 11 pt Italic Underline"/>
    <w:basedOn w:val="DefaultParagraphFont"/>
    <w:rsid w:val="00E4286D"/>
    <w:rPr>
      <w:i/>
      <w:iCs/>
      <w:sz w:val="20"/>
      <w:u w:val="single"/>
    </w:rPr>
  </w:style>
  <w:style w:type="character" w:customStyle="1" w:styleId="Style11ptItalic">
    <w:name w:val="Style 11 pt Italic"/>
    <w:basedOn w:val="DefaultParagraphFont"/>
    <w:rsid w:val="00E4286D"/>
    <w:rPr>
      <w:rFonts w:ascii="Times New Roman" w:hAnsi="Times New Roman" w:cs="Times New Roman" w:hint="default"/>
      <w:i/>
      <w:iCs/>
      <w:sz w:val="20"/>
    </w:rPr>
  </w:style>
  <w:style w:type="character" w:customStyle="1" w:styleId="Style9ptUnderline6">
    <w:name w:val="Style 9 pt Underline6"/>
    <w:basedOn w:val="DefaultParagraphFont"/>
    <w:rsid w:val="00E4286D"/>
    <w:rPr>
      <w:sz w:val="20"/>
      <w:u w:val="single"/>
    </w:rPr>
  </w:style>
  <w:style w:type="character" w:customStyle="1" w:styleId="ct-with-fmlt">
    <w:name w:val="ct-with-fmlt"/>
    <w:basedOn w:val="DefaultParagraphFont"/>
    <w:rsid w:val="00E4286D"/>
  </w:style>
  <w:style w:type="character" w:customStyle="1" w:styleId="ital-inline">
    <w:name w:val="ital-inline"/>
    <w:basedOn w:val="DefaultParagraphFont"/>
    <w:rsid w:val="00E4286D"/>
  </w:style>
  <w:style w:type="character" w:customStyle="1" w:styleId="cross-head">
    <w:name w:val="cross-head"/>
    <w:rsid w:val="00E4286D"/>
  </w:style>
  <w:style w:type="character" w:customStyle="1" w:styleId="dateline">
    <w:name w:val="dateline"/>
    <w:rsid w:val="00E4286D"/>
  </w:style>
  <w:style w:type="character" w:customStyle="1" w:styleId="Subtitle1">
    <w:name w:val="Subtitle1"/>
    <w:rsid w:val="00E4286D"/>
  </w:style>
  <w:style w:type="character" w:customStyle="1" w:styleId="metaorigin">
    <w:name w:val="meta_origin"/>
    <w:rsid w:val="00E4286D"/>
  </w:style>
  <w:style w:type="character" w:customStyle="1" w:styleId="mandelbrotrefrag">
    <w:name w:val="mandelbrot_refrag"/>
    <w:rsid w:val="00E4286D"/>
  </w:style>
  <w:style w:type="character" w:customStyle="1" w:styleId="eminfo">
    <w:name w:val="eminfo"/>
    <w:rsid w:val="00E4286D"/>
  </w:style>
  <w:style w:type="character" w:customStyle="1" w:styleId="emhighlight">
    <w:name w:val="emhighlight"/>
    <w:rsid w:val="00E4286D"/>
  </w:style>
  <w:style w:type="character" w:customStyle="1" w:styleId="at">
    <w:name w:val="at"/>
    <w:rsid w:val="00E4286D"/>
  </w:style>
  <w:style w:type="character" w:customStyle="1" w:styleId="name">
    <w:name w:val="name"/>
    <w:rsid w:val="00E4286D"/>
  </w:style>
  <w:style w:type="character" w:customStyle="1" w:styleId="tkrname">
    <w:name w:val="tkrname"/>
    <w:rsid w:val="00E4286D"/>
  </w:style>
  <w:style w:type="character" w:customStyle="1" w:styleId="tkrchange">
    <w:name w:val="tkrchange"/>
    <w:rsid w:val="00E4286D"/>
  </w:style>
  <w:style w:type="character" w:customStyle="1" w:styleId="source-org">
    <w:name w:val="source-org"/>
    <w:rsid w:val="00E4286D"/>
  </w:style>
  <w:style w:type="character" w:customStyle="1" w:styleId="updated">
    <w:name w:val="updated"/>
    <w:rsid w:val="00E4286D"/>
  </w:style>
  <w:style w:type="character" w:customStyle="1" w:styleId="last">
    <w:name w:val="last"/>
    <w:rsid w:val="00E4286D"/>
  </w:style>
  <w:style w:type="character" w:customStyle="1" w:styleId="institution">
    <w:name w:val="institution"/>
    <w:rsid w:val="00E4286D"/>
  </w:style>
  <w:style w:type="character" w:customStyle="1" w:styleId="CharChar5">
    <w:name w:val="Char Char5"/>
    <w:rsid w:val="00E4286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4286D"/>
  </w:style>
  <w:style w:type="character" w:customStyle="1" w:styleId="Style11ptBoldUnderline1">
    <w:name w:val="Style 11 pt Bold Underline1"/>
    <w:rsid w:val="00E4286D"/>
    <w:rPr>
      <w:b/>
      <w:bCs/>
      <w:sz w:val="20"/>
      <w:u w:val="single"/>
    </w:rPr>
  </w:style>
  <w:style w:type="character" w:customStyle="1" w:styleId="StyleStyleunderlineBold11pt">
    <w:name w:val="Style Style underline + Bold + 11 pt"/>
    <w:rsid w:val="00E4286D"/>
    <w:rPr>
      <w:bCs/>
      <w:sz w:val="20"/>
      <w:u w:val="single"/>
    </w:rPr>
  </w:style>
  <w:style w:type="character" w:customStyle="1" w:styleId="StyleunderlineAsianTimesNewRomanBold">
    <w:name w:val="Style underline + (Asian) Times New Roman Bold"/>
    <w:rsid w:val="00E4286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4286D"/>
    <w:rPr>
      <w:b/>
      <w:bCs/>
      <w:sz w:val="20"/>
      <w:u w:val="single"/>
      <w:bdr w:val="single" w:sz="4" w:space="0" w:color="auto" w:frame="1"/>
    </w:rPr>
  </w:style>
  <w:style w:type="character" w:customStyle="1" w:styleId="Style9ptBoldUnderline1">
    <w:name w:val="Style 9 pt Bold Underline1"/>
    <w:rsid w:val="00E4286D"/>
    <w:rPr>
      <w:bCs/>
      <w:sz w:val="22"/>
      <w:u w:val="single"/>
    </w:rPr>
  </w:style>
  <w:style w:type="character" w:customStyle="1" w:styleId="Style11ptBoldUnderlineBorderSinglesolidlineAuto1">
    <w:name w:val="Style 11 pt Bold Underline Border: : (Single solid line Auto  ...1"/>
    <w:rsid w:val="00E4286D"/>
    <w:rPr>
      <w:b/>
      <w:bCs/>
      <w:sz w:val="20"/>
      <w:u w:val="single"/>
      <w:bdr w:val="single" w:sz="4" w:space="0" w:color="auto" w:frame="1"/>
    </w:rPr>
  </w:style>
  <w:style w:type="character" w:customStyle="1" w:styleId="quotepeekbase">
    <w:name w:val="quotepeekbase"/>
    <w:rsid w:val="00E4286D"/>
  </w:style>
  <w:style w:type="character" w:customStyle="1" w:styleId="cardChar11">
    <w:name w:val="card Char1"/>
    <w:rsid w:val="00E4286D"/>
    <w:rPr>
      <w:rFonts w:ascii="Calibri" w:eastAsia="Calibri" w:hAnsi="Calibri" w:hint="default"/>
      <w:sz w:val="24"/>
      <w:szCs w:val="22"/>
      <w:lang w:val="x-none" w:eastAsia="x-none"/>
    </w:rPr>
  </w:style>
  <w:style w:type="character" w:customStyle="1" w:styleId="NormalCard">
    <w:name w:val="Normal Card"/>
    <w:uiPriority w:val="1"/>
    <w:qFormat/>
    <w:rsid w:val="00E4286D"/>
    <w:rPr>
      <w:rFonts w:ascii="Times New Roman" w:hAnsi="Times New Roman" w:cs="Times New Roman" w:hint="default"/>
      <w:sz w:val="24"/>
    </w:rPr>
  </w:style>
  <w:style w:type="character" w:customStyle="1" w:styleId="HighlightedUnderline">
    <w:name w:val="Highlighted Underline"/>
    <w:uiPriority w:val="1"/>
    <w:qFormat/>
    <w:rsid w:val="00E4286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4286D"/>
    <w:rPr>
      <w:rFonts w:ascii="Times New Roman" w:hAnsi="Times New Roman" w:cs="Times New Roman" w:hint="default"/>
      <w:sz w:val="16"/>
      <w:szCs w:val="16"/>
    </w:rPr>
  </w:style>
  <w:style w:type="character" w:customStyle="1" w:styleId="timebox">
    <w:name w:val="timebox"/>
    <w:rsid w:val="00E4286D"/>
  </w:style>
  <w:style w:type="character" w:customStyle="1" w:styleId="Heading2Subtext">
    <w:name w:val="Heading 2 Subtext"/>
    <w:rsid w:val="00E4286D"/>
    <w:rPr>
      <w:rFonts w:ascii="Times New Roman" w:hAnsi="Times New Roman" w:cs="Times New Roman" w:hint="default"/>
      <w:sz w:val="16"/>
    </w:rPr>
  </w:style>
  <w:style w:type="character" w:customStyle="1" w:styleId="-SmallText-">
    <w:name w:val="-Small Text-"/>
    <w:rsid w:val="00E4286D"/>
    <w:rPr>
      <w:rFonts w:ascii="Garamond" w:hAnsi="Garamond" w:hint="default"/>
      <w:sz w:val="16"/>
    </w:rPr>
  </w:style>
  <w:style w:type="character" w:customStyle="1" w:styleId="tagchar0">
    <w:name w:val="tagchar"/>
    <w:basedOn w:val="DefaultParagraphFont"/>
    <w:rsid w:val="00E4286D"/>
  </w:style>
  <w:style w:type="character" w:customStyle="1" w:styleId="StyleBoldUnderline1">
    <w:name w:val="Style Bold Underline1"/>
    <w:basedOn w:val="DefaultParagraphFont"/>
    <w:rsid w:val="00E4286D"/>
    <w:rPr>
      <w:b w:val="0"/>
      <w:bCs/>
      <w:u w:val="single"/>
    </w:rPr>
  </w:style>
  <w:style w:type="character" w:customStyle="1" w:styleId="label">
    <w:name w:val="label"/>
    <w:rsid w:val="00E4286D"/>
  </w:style>
  <w:style w:type="paragraph" w:customStyle="1" w:styleId="nromal">
    <w:name w:val="nromal"/>
    <w:basedOn w:val="Normal"/>
    <w:uiPriority w:val="99"/>
    <w:qFormat/>
    <w:rsid w:val="00E4286D"/>
    <w:pPr>
      <w:keepNext/>
      <w:keepLines/>
      <w:spacing w:before="200"/>
      <w:outlineLvl w:val="3"/>
    </w:pPr>
    <w:rPr>
      <w:rFonts w:eastAsia="Times New Roman" w:cs="Cambria"/>
      <w:b/>
      <w:iCs/>
    </w:rPr>
  </w:style>
  <w:style w:type="paragraph" w:customStyle="1" w:styleId="natural">
    <w:name w:val="natural"/>
    <w:basedOn w:val="Normal"/>
    <w:uiPriority w:val="99"/>
    <w:qFormat/>
    <w:rsid w:val="00E4286D"/>
    <w:pPr>
      <w:keepNext/>
      <w:keepLines/>
      <w:spacing w:before="200"/>
      <w:outlineLvl w:val="3"/>
    </w:pPr>
    <w:rPr>
      <w:rFonts w:eastAsia="Times New Roman"/>
      <w:b/>
      <w:iCs/>
    </w:rPr>
  </w:style>
  <w:style w:type="paragraph" w:customStyle="1" w:styleId="nroaml">
    <w:name w:val="nroaml"/>
    <w:basedOn w:val="Normal"/>
    <w:uiPriority w:val="99"/>
    <w:qFormat/>
    <w:rsid w:val="00E4286D"/>
    <w:pPr>
      <w:keepNext/>
      <w:keepLines/>
      <w:spacing w:before="200"/>
      <w:outlineLvl w:val="3"/>
    </w:pPr>
    <w:rPr>
      <w:rFonts w:eastAsia="Times New Roman"/>
      <w:b/>
      <w:iCs/>
    </w:rPr>
  </w:style>
  <w:style w:type="paragraph" w:customStyle="1" w:styleId="noraml">
    <w:name w:val="noraml"/>
    <w:basedOn w:val="Normal"/>
    <w:uiPriority w:val="99"/>
    <w:qFormat/>
    <w:rsid w:val="00E4286D"/>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E4286D"/>
    <w:pPr>
      <w:tabs>
        <w:tab w:val="num" w:pos="360"/>
      </w:tabs>
      <w:ind w:left="360" w:hanging="360"/>
      <w:contextualSpacing/>
    </w:pPr>
    <w:rPr>
      <w:rFonts w:eastAsia="Calibri"/>
    </w:rPr>
  </w:style>
  <w:style w:type="table" w:styleId="MediumGrid1">
    <w:name w:val="Medium Grid 1"/>
    <w:basedOn w:val="TableNormal"/>
    <w:uiPriority w:val="67"/>
    <w:rsid w:val="00E4286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4286D"/>
    <w:rPr>
      <w:rFonts w:eastAsia="Calibri"/>
      <w:sz w:val="16"/>
      <w:szCs w:val="16"/>
    </w:rPr>
  </w:style>
  <w:style w:type="character" w:customStyle="1" w:styleId="SmallSizeParagraphChar">
    <w:name w:val="Small Size Paragraph Char"/>
    <w:link w:val="SmallSizeParagraph"/>
    <w:rsid w:val="00E4286D"/>
    <w:rPr>
      <w:rFonts w:ascii="Calibri" w:eastAsia="Calibri" w:hAnsi="Calibri" w:cs="Calibri"/>
      <w:sz w:val="16"/>
      <w:szCs w:val="16"/>
    </w:rPr>
  </w:style>
  <w:style w:type="character" w:customStyle="1" w:styleId="lede">
    <w:name w:val="lede"/>
    <w:basedOn w:val="DefaultParagraphFont"/>
    <w:rsid w:val="00E4286D"/>
  </w:style>
  <w:style w:type="character" w:customStyle="1" w:styleId="Heading7Char1">
    <w:name w:val="Heading 7 Char1"/>
    <w:basedOn w:val="DefaultParagraphFont"/>
    <w:semiHidden/>
    <w:rsid w:val="00E4286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4286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4286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4286D"/>
    <w:rPr>
      <w:rFonts w:eastAsia="MS Mincho"/>
      <w:szCs w:val="20"/>
      <w:u w:val="single"/>
    </w:rPr>
  </w:style>
  <w:style w:type="character" w:customStyle="1" w:styleId="UnderlineChar2CharCharChar">
    <w:name w:val="Underline Char2 Char Char Char"/>
    <w:link w:val="UnderlineChar2CharChar"/>
    <w:rsid w:val="00E4286D"/>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4286D"/>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4286D"/>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E4286D"/>
    <w:pPr>
      <w:spacing w:after="200"/>
      <w:contextualSpacing/>
    </w:pPr>
    <w:rPr>
      <w:rFonts w:eastAsia="Calibri"/>
    </w:rPr>
  </w:style>
  <w:style w:type="character" w:customStyle="1" w:styleId="StyleCardText9ptChar">
    <w:name w:val="Style Card Text + 9 pt Char"/>
    <w:basedOn w:val="DefaultParagraphFont"/>
    <w:link w:val="StyleCardText9pt"/>
    <w:rsid w:val="00E4286D"/>
    <w:rPr>
      <w:rFonts w:ascii="Calibri" w:eastAsia="Calibri" w:hAnsi="Calibri" w:cs="Calibri"/>
    </w:rPr>
  </w:style>
  <w:style w:type="paragraph" w:styleId="Quote">
    <w:name w:val="Quote"/>
    <w:basedOn w:val="Normal"/>
    <w:next w:val="Normal"/>
    <w:link w:val="QuoteChar1"/>
    <w:uiPriority w:val="29"/>
    <w:qFormat/>
    <w:rsid w:val="00E4286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4286D"/>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4286D"/>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4286D"/>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E4286D"/>
    <w:rPr>
      <w:rFonts w:ascii="Century Gothic" w:hAnsi="Century Gothic"/>
      <w:sz w:val="24"/>
      <w:u w:val="thick"/>
    </w:rPr>
  </w:style>
  <w:style w:type="character" w:customStyle="1" w:styleId="StyleTimesNewRoman12ptBold">
    <w:name w:val="Style Times New Roman 12 pt Bold"/>
    <w:rsid w:val="00E4286D"/>
    <w:rPr>
      <w:b/>
      <w:bCs/>
      <w:sz w:val="24"/>
    </w:rPr>
  </w:style>
  <w:style w:type="character" w:customStyle="1" w:styleId="Intemphasis">
    <w:name w:val="Intemphasis"/>
    <w:uiPriority w:val="1"/>
    <w:qFormat/>
    <w:rsid w:val="00E4286D"/>
    <w:rPr>
      <w:rFonts w:ascii="Cambria" w:hAnsi="Cambria"/>
      <w:b/>
      <w:sz w:val="20"/>
      <w:u w:val="single"/>
      <w:bdr w:val="single" w:sz="4" w:space="0" w:color="auto"/>
      <w:shd w:val="pct25" w:color="auto" w:fill="auto"/>
    </w:rPr>
  </w:style>
  <w:style w:type="character" w:customStyle="1" w:styleId="BoldUnderlineChar1">
    <w:name w:val="BoldUnderline Char1"/>
    <w:rsid w:val="00E4286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4286D"/>
    <w:pPr>
      <w:contextualSpacing/>
    </w:pPr>
    <w:rPr>
      <w:rFonts w:eastAsia="Cambria"/>
      <w:b/>
      <w:sz w:val="24"/>
    </w:rPr>
  </w:style>
  <w:style w:type="paragraph" w:customStyle="1" w:styleId="Shrink8">
    <w:name w:val="Shrink8"/>
    <w:basedOn w:val="Normal"/>
    <w:uiPriority w:val="99"/>
    <w:qFormat/>
    <w:rsid w:val="00E4286D"/>
    <w:rPr>
      <w:rFonts w:eastAsia="Cambria"/>
    </w:rPr>
  </w:style>
  <w:style w:type="paragraph" w:customStyle="1" w:styleId="UnderlineText">
    <w:name w:val="Underline Text"/>
    <w:basedOn w:val="Normal"/>
    <w:link w:val="UnderlineTextChar"/>
    <w:qFormat/>
    <w:rsid w:val="00E4286D"/>
    <w:pPr>
      <w:ind w:left="288"/>
    </w:pPr>
    <w:rPr>
      <w:rFonts w:asciiTheme="minorHAnsi" w:hAnsiTheme="minorHAnsi" w:cstheme="minorBidi"/>
      <w:szCs w:val="24"/>
      <w:u w:val="single"/>
    </w:rPr>
  </w:style>
  <w:style w:type="paragraph" w:customStyle="1" w:styleId="HotRoute0">
    <w:name w:val="Hot Route"/>
    <w:basedOn w:val="Normal"/>
    <w:link w:val="HotRouteChar0"/>
    <w:qFormat/>
    <w:rsid w:val="00E4286D"/>
    <w:pPr>
      <w:ind w:left="288"/>
    </w:pPr>
    <w:rPr>
      <w:rFonts w:eastAsia="Cambria"/>
      <w:iCs/>
      <w:color w:val="000000"/>
      <w:sz w:val="18"/>
    </w:rPr>
  </w:style>
  <w:style w:type="character" w:customStyle="1" w:styleId="commentstext">
    <w:name w:val="comments_text"/>
    <w:uiPriority w:val="99"/>
    <w:rsid w:val="00E4286D"/>
    <w:rPr>
      <w:rFonts w:cs="Times New Roman"/>
    </w:rPr>
  </w:style>
  <w:style w:type="paragraph" w:customStyle="1" w:styleId="Heading42">
    <w:name w:val="Heading 42"/>
    <w:basedOn w:val="Normal"/>
    <w:uiPriority w:val="99"/>
    <w:qFormat/>
    <w:rsid w:val="00E4286D"/>
    <w:rPr>
      <w:rFonts w:eastAsia="Times New Roman"/>
    </w:rPr>
  </w:style>
  <w:style w:type="paragraph" w:customStyle="1" w:styleId="DebateNormal">
    <w:name w:val="DebateNormal"/>
    <w:basedOn w:val="Normal"/>
    <w:link w:val="DebateNormalChar"/>
    <w:qFormat/>
    <w:rsid w:val="00E4286D"/>
    <w:pPr>
      <w:spacing w:line="276" w:lineRule="auto"/>
    </w:pPr>
    <w:rPr>
      <w:rFonts w:eastAsia="Calibri"/>
      <w:szCs w:val="20"/>
    </w:rPr>
  </w:style>
  <w:style w:type="character" w:customStyle="1" w:styleId="DebateNormalChar">
    <w:name w:val="DebateNormal Char"/>
    <w:basedOn w:val="DefaultParagraphFont"/>
    <w:link w:val="DebateNormal"/>
    <w:rsid w:val="00E4286D"/>
    <w:rPr>
      <w:rFonts w:ascii="Calibri" w:eastAsia="Calibri" w:hAnsi="Calibri" w:cs="Calibri"/>
      <w:szCs w:val="20"/>
    </w:rPr>
  </w:style>
  <w:style w:type="paragraph" w:customStyle="1" w:styleId="DebateEmphasis">
    <w:name w:val="DebateEmphasis"/>
    <w:basedOn w:val="Normal"/>
    <w:link w:val="DebateEmphasisChar"/>
    <w:qFormat/>
    <w:rsid w:val="00E4286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4286D"/>
    <w:rPr>
      <w:rFonts w:ascii="Calibri" w:eastAsia="Calibri" w:hAnsi="Calibri" w:cs="Calibri"/>
      <w:b/>
      <w:szCs w:val="20"/>
      <w:u w:val="single"/>
    </w:rPr>
  </w:style>
  <w:style w:type="paragraph" w:customStyle="1" w:styleId="NormalCite">
    <w:name w:val="NormalCite"/>
    <w:link w:val="NormalCiteChar"/>
    <w:qFormat/>
    <w:rsid w:val="00E4286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4286D"/>
    <w:rPr>
      <w:rFonts w:ascii="Times New Roman" w:hAnsi="Times New Roman" w:cs="Times New Roman"/>
      <w:sz w:val="18"/>
    </w:rPr>
  </w:style>
  <w:style w:type="paragraph" w:customStyle="1" w:styleId="StyleUnderlineChar11pt3">
    <w:name w:val="Style Underline Char + 11 pt3"/>
    <w:link w:val="StyleUnderlineChar11pt3Char"/>
    <w:qFormat/>
    <w:rsid w:val="00E4286D"/>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E4286D"/>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E4286D"/>
  </w:style>
  <w:style w:type="character" w:customStyle="1" w:styleId="StyleunderlineBold0">
    <w:name w:val="Style underline + Bold"/>
    <w:basedOn w:val="underline"/>
    <w:rsid w:val="00E4286D"/>
    <w:rPr>
      <w:rFonts w:ascii="Times New Roman" w:hAnsi="Times New Roman"/>
      <w:sz w:val="20"/>
      <w:u w:val="single"/>
    </w:rPr>
  </w:style>
  <w:style w:type="character" w:customStyle="1" w:styleId="BodyTextIndent3Char1">
    <w:name w:val="Body Text Indent 3 Char1"/>
    <w:basedOn w:val="DefaultParagraphFont"/>
    <w:uiPriority w:val="99"/>
    <w:rsid w:val="00E4286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4286D"/>
    <w:rPr>
      <w:b/>
      <w:bCs/>
      <w:strike w:val="0"/>
      <w:dstrike w:val="0"/>
      <w:sz w:val="24"/>
      <w:u w:val="none"/>
      <w:effect w:val="none"/>
    </w:rPr>
  </w:style>
  <w:style w:type="character" w:customStyle="1" w:styleId="UnderlineChar5Char">
    <w:name w:val="Underline Char5 Char"/>
    <w:basedOn w:val="DefaultParagraphFont"/>
    <w:rsid w:val="00E4286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4286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4286D"/>
    <w:rPr>
      <w:szCs w:val="24"/>
      <w:u w:val="single"/>
      <w:lang w:val="en-US" w:eastAsia="en-US" w:bidi="ar-SA"/>
    </w:rPr>
  </w:style>
  <w:style w:type="character" w:customStyle="1" w:styleId="UnderlineChar4Char">
    <w:name w:val="Underline Char4 Char"/>
    <w:basedOn w:val="DefaultParagraphFont"/>
    <w:link w:val="UnderlineChar4"/>
    <w:rsid w:val="00E4286D"/>
    <w:rPr>
      <w:szCs w:val="24"/>
      <w:u w:val="single"/>
    </w:rPr>
  </w:style>
  <w:style w:type="paragraph" w:customStyle="1" w:styleId="UnderlineChar4">
    <w:name w:val="Underline Char4"/>
    <w:basedOn w:val="Normal"/>
    <w:link w:val="UnderlineChar4Char"/>
    <w:qFormat/>
    <w:rsid w:val="00E4286D"/>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E4286D"/>
    <w:rPr>
      <w:b/>
      <w:szCs w:val="24"/>
      <w:u w:val="single"/>
    </w:rPr>
  </w:style>
  <w:style w:type="paragraph" w:customStyle="1" w:styleId="BoldandUnderlineChar3">
    <w:name w:val="Bold and Underline Char3"/>
    <w:basedOn w:val="Normal"/>
    <w:link w:val="BoldandUnderlineChar3Char2"/>
    <w:qFormat/>
    <w:rsid w:val="00E4286D"/>
    <w:rPr>
      <w:rFonts w:asciiTheme="minorHAnsi" w:hAnsiTheme="minorHAnsi" w:cstheme="minorBidi"/>
      <w:b/>
      <w:szCs w:val="24"/>
      <w:u w:val="single"/>
    </w:rPr>
  </w:style>
  <w:style w:type="paragraph" w:customStyle="1" w:styleId="Language">
    <w:name w:val="Language"/>
    <w:basedOn w:val="Normal"/>
    <w:link w:val="LanguageChar"/>
    <w:qFormat/>
    <w:rsid w:val="00E4286D"/>
    <w:rPr>
      <w:rFonts w:eastAsia="Times New Roman"/>
      <w:strike/>
      <w:szCs w:val="20"/>
    </w:rPr>
  </w:style>
  <w:style w:type="character" w:customStyle="1" w:styleId="LanguageChar">
    <w:name w:val="Language Char"/>
    <w:basedOn w:val="DefaultParagraphFont"/>
    <w:link w:val="Language"/>
    <w:rsid w:val="00E4286D"/>
    <w:rPr>
      <w:rFonts w:ascii="Calibri" w:eastAsia="Times New Roman" w:hAnsi="Calibri" w:cs="Calibri"/>
      <w:strike/>
      <w:szCs w:val="20"/>
    </w:rPr>
  </w:style>
  <w:style w:type="paragraph" w:customStyle="1" w:styleId="UnderlineChar3">
    <w:name w:val="Underline Char3"/>
    <w:basedOn w:val="Normal"/>
    <w:link w:val="UnderlineChar3Char"/>
    <w:qFormat/>
    <w:rsid w:val="00E4286D"/>
    <w:rPr>
      <w:rFonts w:eastAsia="Times New Roman"/>
      <w:u w:val="single"/>
    </w:rPr>
  </w:style>
  <w:style w:type="character" w:customStyle="1" w:styleId="UnderlineChar3Char">
    <w:name w:val="Underline Char3 Char"/>
    <w:basedOn w:val="DefaultParagraphFont"/>
    <w:link w:val="UnderlineChar3"/>
    <w:rsid w:val="00E4286D"/>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4286D"/>
    <w:rPr>
      <w:rFonts w:eastAsia="Times New Roman"/>
      <w:b/>
      <w:u w:val="single"/>
    </w:rPr>
  </w:style>
  <w:style w:type="character" w:customStyle="1" w:styleId="BoldandUnderlineChar3CharChar">
    <w:name w:val="Bold and Underline Char3 Char Char"/>
    <w:basedOn w:val="DefaultParagraphFont"/>
    <w:link w:val="BoldandUnderlineChar3Char"/>
    <w:rsid w:val="00E4286D"/>
    <w:rPr>
      <w:rFonts w:ascii="Calibri" w:eastAsia="Times New Roman" w:hAnsi="Calibri" w:cs="Calibri"/>
      <w:b/>
      <w:u w:val="single"/>
    </w:rPr>
  </w:style>
  <w:style w:type="character" w:customStyle="1" w:styleId="FontStyle477">
    <w:name w:val="Font Style477"/>
    <w:basedOn w:val="DefaultParagraphFont"/>
    <w:uiPriority w:val="99"/>
    <w:rsid w:val="00E4286D"/>
    <w:rPr>
      <w:rFonts w:ascii="Times New Roman" w:hAnsi="Times New Roman" w:cs="Times New Roman"/>
      <w:sz w:val="18"/>
      <w:szCs w:val="18"/>
    </w:rPr>
  </w:style>
  <w:style w:type="character" w:customStyle="1" w:styleId="FontStyle505">
    <w:name w:val="Font Style505"/>
    <w:basedOn w:val="DefaultParagraphFont"/>
    <w:uiPriority w:val="99"/>
    <w:rsid w:val="00E4286D"/>
    <w:rPr>
      <w:rFonts w:ascii="Times New Roman" w:hAnsi="Times New Roman" w:cs="Times New Roman"/>
      <w:sz w:val="18"/>
      <w:szCs w:val="18"/>
    </w:rPr>
  </w:style>
  <w:style w:type="character" w:customStyle="1" w:styleId="FontStyle514">
    <w:name w:val="Font Style514"/>
    <w:basedOn w:val="DefaultParagraphFont"/>
    <w:uiPriority w:val="99"/>
    <w:rsid w:val="00E4286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4286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4286D"/>
    <w:rPr>
      <w:rFonts w:ascii="Calibri" w:eastAsia="Times New Roman" w:hAnsi="Calibri" w:cs="Calibri"/>
      <w:b/>
      <w:bCs/>
      <w:i/>
      <w:iCs/>
      <w:u w:val="single"/>
    </w:rPr>
  </w:style>
  <w:style w:type="character" w:customStyle="1" w:styleId="FontStyle500">
    <w:name w:val="Font Style500"/>
    <w:basedOn w:val="DefaultParagraphFont"/>
    <w:uiPriority w:val="99"/>
    <w:rsid w:val="00E4286D"/>
    <w:rPr>
      <w:rFonts w:ascii="Times New Roman" w:hAnsi="Times New Roman" w:cs="Times New Roman"/>
      <w:b/>
      <w:bCs/>
      <w:sz w:val="16"/>
      <w:szCs w:val="16"/>
    </w:rPr>
  </w:style>
  <w:style w:type="character" w:customStyle="1" w:styleId="LanguageEditingChar">
    <w:name w:val="Language Editing Char"/>
    <w:link w:val="LanguageEditing"/>
    <w:locked/>
    <w:rsid w:val="00E4286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4286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E4286D"/>
    <w:rPr>
      <w:rFonts w:ascii="Times New Roman" w:eastAsia="Times New Roman" w:hAnsi="Times New Roman" w:cs="Times New Roman"/>
      <w:b/>
      <w:szCs w:val="24"/>
      <w:u w:val="single"/>
    </w:rPr>
  </w:style>
  <w:style w:type="paragraph" w:customStyle="1" w:styleId="CardT1">
    <w:name w:val="CardT1"/>
    <w:basedOn w:val="Normal"/>
    <w:link w:val="CardT1Char"/>
    <w:qFormat/>
    <w:rsid w:val="00E4286D"/>
    <w:rPr>
      <w:rFonts w:eastAsia="Calibri"/>
      <w:kern w:val="2"/>
      <w:sz w:val="14"/>
      <w:szCs w:val="14"/>
      <w:lang w:eastAsia="zh-TW"/>
    </w:rPr>
  </w:style>
  <w:style w:type="character" w:customStyle="1" w:styleId="CardT1Char">
    <w:name w:val="CardT1 Char"/>
    <w:link w:val="CardT1"/>
    <w:rsid w:val="00E4286D"/>
    <w:rPr>
      <w:rFonts w:ascii="Calibri" w:eastAsia="Calibri" w:hAnsi="Calibri" w:cs="Calibri"/>
      <w:kern w:val="2"/>
      <w:sz w:val="14"/>
      <w:szCs w:val="14"/>
      <w:lang w:eastAsia="zh-TW"/>
    </w:rPr>
  </w:style>
  <w:style w:type="character" w:customStyle="1" w:styleId="CardCite1">
    <w:name w:val="CardCite1"/>
    <w:qFormat/>
    <w:rsid w:val="00E4286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4286D"/>
    <w:rPr>
      <w:rFonts w:ascii="Times New Roman" w:hAnsi="Times New Roman" w:cs="Times New Roman"/>
      <w:sz w:val="14"/>
      <w:szCs w:val="14"/>
    </w:rPr>
  </w:style>
  <w:style w:type="character" w:customStyle="1" w:styleId="FontStyle212">
    <w:name w:val="Font Style212"/>
    <w:basedOn w:val="DefaultParagraphFont"/>
    <w:uiPriority w:val="99"/>
    <w:rsid w:val="00E4286D"/>
    <w:rPr>
      <w:rFonts w:ascii="Times New Roman" w:hAnsi="Times New Roman" w:cs="Times New Roman"/>
      <w:b/>
      <w:bCs/>
      <w:sz w:val="18"/>
      <w:szCs w:val="18"/>
    </w:rPr>
  </w:style>
  <w:style w:type="character" w:customStyle="1" w:styleId="FontStyle275">
    <w:name w:val="Font Style275"/>
    <w:basedOn w:val="DefaultParagraphFont"/>
    <w:uiPriority w:val="99"/>
    <w:rsid w:val="00E4286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4286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4286D"/>
    <w:rPr>
      <w:rFonts w:eastAsia="Times New Roman"/>
      <w:b/>
      <w:bCs/>
      <w:szCs w:val="24"/>
      <w:u w:val="single"/>
    </w:rPr>
  </w:style>
  <w:style w:type="paragraph" w:customStyle="1" w:styleId="Underline20">
    <w:name w:val="Underline2"/>
    <w:basedOn w:val="Normal"/>
    <w:link w:val="Underline2Char"/>
    <w:uiPriority w:val="4"/>
    <w:qFormat/>
    <w:rsid w:val="00E4286D"/>
    <w:rPr>
      <w:rFonts w:eastAsia="Calibri"/>
      <w:u w:val="single"/>
    </w:rPr>
  </w:style>
  <w:style w:type="character" w:customStyle="1" w:styleId="Underline2Char">
    <w:name w:val="Underline2 Char"/>
    <w:link w:val="Underline20"/>
    <w:uiPriority w:val="4"/>
    <w:rsid w:val="00E4286D"/>
    <w:rPr>
      <w:rFonts w:ascii="Calibri" w:eastAsia="Calibri" w:hAnsi="Calibri" w:cs="Calibri"/>
      <w:u w:val="single"/>
    </w:rPr>
  </w:style>
  <w:style w:type="character" w:customStyle="1" w:styleId="CharacterStyle3">
    <w:name w:val="Character Style 3"/>
    <w:uiPriority w:val="99"/>
    <w:rsid w:val="00E4286D"/>
    <w:rPr>
      <w:rFonts w:ascii="Bookman Old Style" w:hAnsi="Bookman Old Style" w:cs="Bookman Old Style"/>
      <w:spacing w:val="-5"/>
      <w:sz w:val="18"/>
      <w:szCs w:val="18"/>
    </w:rPr>
  </w:style>
  <w:style w:type="paragraph" w:customStyle="1" w:styleId="p0">
    <w:name w:val="p0"/>
    <w:basedOn w:val="Normal"/>
    <w:uiPriority w:val="99"/>
    <w:qFormat/>
    <w:rsid w:val="00E4286D"/>
    <w:pPr>
      <w:spacing w:before="100" w:beforeAutospacing="1" w:after="100" w:afterAutospacing="1"/>
    </w:pPr>
    <w:rPr>
      <w:rFonts w:eastAsia="Times New Roman"/>
      <w:sz w:val="24"/>
    </w:rPr>
  </w:style>
  <w:style w:type="character" w:customStyle="1" w:styleId="1">
    <w:name w:val="1"/>
    <w:rsid w:val="00E4286D"/>
    <w:rPr>
      <w:rFonts w:cs="Arial"/>
      <w:bCs/>
      <w:sz w:val="20"/>
      <w:u w:val="single"/>
      <w:lang w:val="en-US" w:eastAsia="en-US" w:bidi="ar-SA"/>
    </w:rPr>
  </w:style>
  <w:style w:type="paragraph" w:customStyle="1" w:styleId="dropcap">
    <w:name w:val="dropcap"/>
    <w:basedOn w:val="Normal"/>
    <w:uiPriority w:val="99"/>
    <w:qFormat/>
    <w:rsid w:val="00E4286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4286D"/>
    <w:rPr>
      <w:rFonts w:ascii="Georgia" w:hAnsi="Georgia"/>
    </w:rPr>
  </w:style>
  <w:style w:type="paragraph" w:customStyle="1" w:styleId="StyleStyle49pt6">
    <w:name w:val="Style Style4 + 9 pt6"/>
    <w:basedOn w:val="Style4"/>
    <w:link w:val="StyleStyle49pt6Char"/>
    <w:qFormat/>
    <w:rsid w:val="00E4286D"/>
    <w:rPr>
      <w:rFonts w:ascii="Times New Roman" w:eastAsia="Times New Roman" w:hAnsi="Times New Roman" w:cs="Times New Roman"/>
    </w:rPr>
  </w:style>
  <w:style w:type="character" w:customStyle="1" w:styleId="StyleStyle49pt6Char">
    <w:name w:val="Style Style4 + 9 pt6 Char"/>
    <w:basedOn w:val="Style4Char"/>
    <w:link w:val="StyleStyle49pt6"/>
    <w:rsid w:val="00E4286D"/>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E4286D"/>
    <w:rPr>
      <w:rFonts w:ascii="Georgia" w:eastAsia="Times New Roman" w:hAnsi="Georgia" w:cs="Times New Roman"/>
      <w:szCs w:val="24"/>
      <w:u w:val="single"/>
    </w:rPr>
  </w:style>
  <w:style w:type="character" w:customStyle="1" w:styleId="CharChar31">
    <w:name w:val="Char Char31"/>
    <w:rsid w:val="00E4286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4286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4286D"/>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4286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4286D"/>
    <w:rPr>
      <w:rFonts w:ascii="Georgia" w:hAnsi="Georgia"/>
      <w:b/>
      <w:bCs/>
      <w:szCs w:val="24"/>
      <w:u w:val="single"/>
    </w:rPr>
  </w:style>
  <w:style w:type="character" w:customStyle="1" w:styleId="Subtitle2">
    <w:name w:val="Subtitle2"/>
    <w:rsid w:val="00E4286D"/>
  </w:style>
  <w:style w:type="character" w:customStyle="1" w:styleId="drop">
    <w:name w:val="drop"/>
    <w:rsid w:val="00E4286D"/>
  </w:style>
  <w:style w:type="character" w:customStyle="1" w:styleId="bioline">
    <w:name w:val="bioline"/>
    <w:rsid w:val="00E4286D"/>
  </w:style>
  <w:style w:type="character" w:customStyle="1" w:styleId="articletitle0">
    <w:name w:val="article_title"/>
    <w:rsid w:val="00E4286D"/>
  </w:style>
  <w:style w:type="character" w:customStyle="1" w:styleId="A4">
    <w:name w:val="A4"/>
    <w:uiPriority w:val="99"/>
    <w:rsid w:val="00E4286D"/>
    <w:rPr>
      <w:color w:val="000000"/>
    </w:rPr>
  </w:style>
  <w:style w:type="character" w:customStyle="1" w:styleId="DebatenoramlChar">
    <w:name w:val="Debatenoraml Char"/>
    <w:link w:val="Debatenoraml"/>
    <w:locked/>
    <w:rsid w:val="00E4286D"/>
    <w:rPr>
      <w:rFonts w:ascii="Times New Roman" w:hAnsi="Times New Roman"/>
    </w:rPr>
  </w:style>
  <w:style w:type="paragraph" w:customStyle="1" w:styleId="Debatenoraml">
    <w:name w:val="Debatenoraml"/>
    <w:basedOn w:val="NoSpacing"/>
    <w:link w:val="DebatenoramlChar"/>
    <w:qFormat/>
    <w:rsid w:val="00E4286D"/>
    <w:pPr>
      <w:spacing w:before="0" w:line="240" w:lineRule="auto"/>
    </w:pPr>
    <w:rPr>
      <w:rFonts w:ascii="Times New Roman" w:hAnsi="Times New Roman"/>
    </w:rPr>
  </w:style>
  <w:style w:type="character" w:customStyle="1" w:styleId="s2">
    <w:name w:val="s2"/>
    <w:rsid w:val="00E4286D"/>
  </w:style>
  <w:style w:type="character" w:customStyle="1" w:styleId="s4">
    <w:name w:val="s4"/>
    <w:rsid w:val="00E4286D"/>
  </w:style>
  <w:style w:type="character" w:customStyle="1" w:styleId="s5">
    <w:name w:val="s5"/>
    <w:rsid w:val="00E4286D"/>
  </w:style>
  <w:style w:type="paragraph" w:customStyle="1" w:styleId="SynergyTag">
    <w:name w:val="SynergyTag"/>
    <w:basedOn w:val="Normal"/>
    <w:uiPriority w:val="99"/>
    <w:qFormat/>
    <w:rsid w:val="00E4286D"/>
    <w:rPr>
      <w:rFonts w:eastAsia="Calibri"/>
      <w:b/>
    </w:rPr>
  </w:style>
  <w:style w:type="paragraph" w:customStyle="1" w:styleId="Quals">
    <w:name w:val="Quals"/>
    <w:basedOn w:val="Normal"/>
    <w:link w:val="QualsChar"/>
    <w:qFormat/>
    <w:rsid w:val="00E4286D"/>
    <w:rPr>
      <w:rFonts w:eastAsia="Calibri"/>
      <w:sz w:val="18"/>
    </w:rPr>
  </w:style>
  <w:style w:type="character" w:customStyle="1" w:styleId="QualsChar">
    <w:name w:val="Quals Char"/>
    <w:link w:val="Quals"/>
    <w:rsid w:val="00E4286D"/>
    <w:rPr>
      <w:rFonts w:ascii="Calibri" w:eastAsia="Calibri" w:hAnsi="Calibri" w:cs="Calibri"/>
      <w:sz w:val="18"/>
    </w:rPr>
  </w:style>
  <w:style w:type="character" w:customStyle="1" w:styleId="cap">
    <w:name w:val="cap"/>
    <w:rsid w:val="00E4286D"/>
  </w:style>
  <w:style w:type="character" w:customStyle="1" w:styleId="rightsnotice">
    <w:name w:val="rightsnotice"/>
    <w:rsid w:val="00E4286D"/>
  </w:style>
  <w:style w:type="paragraph" w:customStyle="1" w:styleId="times">
    <w:name w:val="times"/>
    <w:basedOn w:val="Normal"/>
    <w:uiPriority w:val="99"/>
    <w:qFormat/>
    <w:rsid w:val="00E4286D"/>
    <w:pPr>
      <w:spacing w:before="100" w:beforeAutospacing="1" w:after="100" w:afterAutospacing="1"/>
    </w:pPr>
    <w:rPr>
      <w:rFonts w:eastAsia="Times New Roman"/>
      <w:sz w:val="24"/>
    </w:rPr>
  </w:style>
  <w:style w:type="character" w:customStyle="1" w:styleId="Caption1">
    <w:name w:val="Caption1"/>
    <w:rsid w:val="00E4286D"/>
  </w:style>
  <w:style w:type="character" w:customStyle="1" w:styleId="credit">
    <w:name w:val="credit"/>
    <w:rsid w:val="00E4286D"/>
  </w:style>
  <w:style w:type="character" w:customStyle="1" w:styleId="scaps">
    <w:name w:val="scaps"/>
    <w:rsid w:val="00E4286D"/>
  </w:style>
  <w:style w:type="character" w:customStyle="1" w:styleId="current-article">
    <w:name w:val="current-article"/>
    <w:rsid w:val="00E4286D"/>
  </w:style>
  <w:style w:type="character" w:customStyle="1" w:styleId="related-current-indicator">
    <w:name w:val="related-current-indicator"/>
    <w:rsid w:val="00E4286D"/>
  </w:style>
  <w:style w:type="character" w:customStyle="1" w:styleId="bylclear">
    <w:name w:val="bylclear"/>
    <w:rsid w:val="00E4286D"/>
  </w:style>
  <w:style w:type="character" w:customStyle="1" w:styleId="timestamp">
    <w:name w:val="timestamp"/>
    <w:rsid w:val="00E4286D"/>
  </w:style>
  <w:style w:type="character" w:customStyle="1" w:styleId="comments">
    <w:name w:val="comments"/>
    <w:rsid w:val="00E4286D"/>
  </w:style>
  <w:style w:type="character" w:customStyle="1" w:styleId="essaytext">
    <w:name w:val="essaytext"/>
    <w:rsid w:val="00E4286D"/>
  </w:style>
  <w:style w:type="character" w:customStyle="1" w:styleId="byline">
    <w:name w:val="byline"/>
    <w:rsid w:val="00E4286D"/>
  </w:style>
  <w:style w:type="character" w:customStyle="1" w:styleId="username">
    <w:name w:val="username"/>
    <w:rsid w:val="00E4286D"/>
  </w:style>
  <w:style w:type="character" w:customStyle="1" w:styleId="toplinks">
    <w:name w:val="toplinks"/>
    <w:rsid w:val="00E4286D"/>
  </w:style>
  <w:style w:type="paragraph" w:customStyle="1" w:styleId="BodyA">
    <w:name w:val="Body A"/>
    <w:uiPriority w:val="99"/>
    <w:qFormat/>
    <w:rsid w:val="00E4286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4286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4286D"/>
    <w:rPr>
      <w:rFonts w:ascii="Calibri" w:eastAsia="Times New Roman" w:hAnsi="Calibri" w:cs="Calibri"/>
      <w:b/>
      <w:caps/>
      <w:szCs w:val="28"/>
      <w:u w:val="single"/>
    </w:rPr>
  </w:style>
  <w:style w:type="paragraph" w:customStyle="1" w:styleId="NotStarred">
    <w:name w:val="NotStarred"/>
    <w:basedOn w:val="Normal"/>
    <w:link w:val="NotStarredChar"/>
    <w:qFormat/>
    <w:rsid w:val="00E4286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4286D"/>
    <w:rPr>
      <w:rFonts w:ascii="Calibri" w:eastAsia="Times New Roman" w:hAnsi="Calibri" w:cs="Calibri"/>
      <w:b/>
      <w:caps/>
      <w:szCs w:val="28"/>
      <w:u w:val="single"/>
    </w:rPr>
  </w:style>
  <w:style w:type="character" w:customStyle="1" w:styleId="A3">
    <w:name w:val="A3"/>
    <w:rsid w:val="00E4286D"/>
    <w:rPr>
      <w:rFonts w:cs="Perpetua"/>
      <w:color w:val="000000"/>
      <w:sz w:val="15"/>
      <w:szCs w:val="15"/>
    </w:rPr>
  </w:style>
  <w:style w:type="character" w:customStyle="1" w:styleId="see">
    <w:name w:val="see"/>
    <w:rsid w:val="00E4286D"/>
  </w:style>
  <w:style w:type="character" w:customStyle="1" w:styleId="first-letter">
    <w:name w:val="first-letter"/>
    <w:rsid w:val="00E4286D"/>
  </w:style>
  <w:style w:type="character" w:customStyle="1" w:styleId="focusparagraph">
    <w:name w:val="focusparagraph"/>
    <w:rsid w:val="00E4286D"/>
  </w:style>
  <w:style w:type="character" w:customStyle="1" w:styleId="lightblue">
    <w:name w:val="lightblue"/>
    <w:rsid w:val="00E4286D"/>
  </w:style>
  <w:style w:type="character" w:customStyle="1" w:styleId="StyleUnderlineCharChar9pt">
    <w:name w:val="Style Underline Char Char + 9 pt"/>
    <w:rsid w:val="00E4286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4286D"/>
    <w:pPr>
      <w:spacing w:after="200" w:line="276" w:lineRule="auto"/>
    </w:pPr>
    <w:rPr>
      <w:rFonts w:eastAsia="Times New Roman"/>
      <w:b/>
      <w:sz w:val="24"/>
    </w:rPr>
  </w:style>
  <w:style w:type="character" w:customStyle="1" w:styleId="tagCharCharChar">
    <w:name w:val="tag Char Char Char"/>
    <w:link w:val="tagCharChar"/>
    <w:rsid w:val="00E4286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4286D"/>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4286D"/>
    <w:rPr>
      <w:rFonts w:ascii="Times New Roman" w:hAnsi="Times New Roman" w:cs="Times New Roman"/>
      <w:szCs w:val="24"/>
      <w:u w:val="single"/>
      <w:bdr w:val="single" w:sz="4" w:space="0" w:color="auto"/>
    </w:rPr>
  </w:style>
  <w:style w:type="character" w:customStyle="1" w:styleId="Header1">
    <w:name w:val="Header1"/>
    <w:rsid w:val="00E4286D"/>
  </w:style>
  <w:style w:type="paragraph" w:customStyle="1" w:styleId="H4Tag">
    <w:name w:val="H4 (Tag)"/>
    <w:basedOn w:val="Normal"/>
    <w:link w:val="H4TagChar1"/>
    <w:qFormat/>
    <w:rsid w:val="00E4286D"/>
    <w:rPr>
      <w:rFonts w:eastAsia="Calibri"/>
      <w:b/>
    </w:rPr>
  </w:style>
  <w:style w:type="character" w:customStyle="1" w:styleId="H4TagChar1">
    <w:name w:val="H4 (Tag) Char1"/>
    <w:link w:val="H4Tag"/>
    <w:rsid w:val="00E4286D"/>
    <w:rPr>
      <w:rFonts w:ascii="Calibri" w:eastAsia="Calibri" w:hAnsi="Calibri" w:cs="Calibri"/>
      <w:b/>
    </w:rPr>
  </w:style>
  <w:style w:type="character" w:customStyle="1" w:styleId="citationgenerated">
    <w:name w:val="citation generated"/>
    <w:rsid w:val="00E4286D"/>
  </w:style>
  <w:style w:type="paragraph" w:customStyle="1" w:styleId="CM25">
    <w:name w:val="CM25"/>
    <w:basedOn w:val="Default"/>
    <w:next w:val="Default"/>
    <w:uiPriority w:val="99"/>
    <w:qFormat/>
    <w:rsid w:val="00E4286D"/>
    <w:pPr>
      <w:spacing w:after="233" w:line="276" w:lineRule="auto"/>
    </w:pPr>
    <w:rPr>
      <w:rFonts w:ascii="Georgia" w:eastAsia="Calibri" w:hAnsi="Georgia"/>
      <w:color w:val="auto"/>
      <w:sz w:val="22"/>
    </w:rPr>
  </w:style>
  <w:style w:type="character" w:customStyle="1" w:styleId="Title10">
    <w:name w:val="Title1"/>
    <w:rsid w:val="00E4286D"/>
  </w:style>
  <w:style w:type="character" w:customStyle="1" w:styleId="BoldandUnderlineCharCharCharChar">
    <w:name w:val="Bold and Underline Char Char Char Char"/>
    <w:rsid w:val="00E4286D"/>
    <w:rPr>
      <w:b/>
      <w:noProof w:val="0"/>
      <w:u w:val="single"/>
      <w:lang w:val="en-US" w:eastAsia="en-US" w:bidi="ar-SA"/>
    </w:rPr>
  </w:style>
  <w:style w:type="character" w:customStyle="1" w:styleId="FontStyle29">
    <w:name w:val="Font Style29"/>
    <w:uiPriority w:val="99"/>
    <w:rsid w:val="00E4286D"/>
    <w:rPr>
      <w:rFonts w:ascii="Arial" w:hAnsi="Arial" w:cs="Arial"/>
      <w:sz w:val="14"/>
      <w:szCs w:val="14"/>
    </w:rPr>
  </w:style>
  <w:style w:type="character" w:customStyle="1" w:styleId="Debate-CardTagandCite-F6Char">
    <w:name w:val="Debate- Card Tag and Cite- F6 Char"/>
    <w:link w:val="Debate-CardTagandCite-F6"/>
    <w:locked/>
    <w:rsid w:val="00E4286D"/>
    <w:rPr>
      <w:rFonts w:ascii="Georgia" w:hAnsi="Georgia"/>
      <w:b/>
    </w:rPr>
  </w:style>
  <w:style w:type="paragraph" w:customStyle="1" w:styleId="Debate-CardTagandCite-F6">
    <w:name w:val="Debate- Card Tag and Cite- F6"/>
    <w:basedOn w:val="Normal"/>
    <w:link w:val="Debate-CardTagandCite-F6Char"/>
    <w:qFormat/>
    <w:rsid w:val="00E4286D"/>
    <w:pPr>
      <w:contextualSpacing/>
    </w:pPr>
    <w:rPr>
      <w:rFonts w:ascii="Georgia" w:hAnsi="Georgia" w:cstheme="minorBidi"/>
      <w:b/>
    </w:rPr>
  </w:style>
  <w:style w:type="paragraph" w:customStyle="1" w:styleId="Cardtext4">
    <w:name w:val="Card text"/>
    <w:link w:val="CardtextChar3"/>
    <w:qFormat/>
    <w:rsid w:val="00E4286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4286D"/>
    <w:pPr>
      <w:spacing w:before="240" w:after="60"/>
    </w:pPr>
    <w:rPr>
      <w:rFonts w:eastAsia="Times New Roman"/>
      <w:b/>
      <w:szCs w:val="28"/>
      <w:u w:val="single"/>
    </w:rPr>
  </w:style>
  <w:style w:type="character" w:customStyle="1" w:styleId="NewHeading2Char">
    <w:name w:val="NewHeading2 Char"/>
    <w:link w:val="NewHeading2"/>
    <w:rsid w:val="00E4286D"/>
    <w:rPr>
      <w:rFonts w:ascii="Calibri" w:eastAsia="Times New Roman" w:hAnsi="Calibri" w:cs="Calibri"/>
      <w:b/>
      <w:szCs w:val="28"/>
      <w:u w:val="single"/>
    </w:rPr>
  </w:style>
  <w:style w:type="paragraph" w:customStyle="1" w:styleId="TagGA11">
    <w:name w:val="Tag GA 11"/>
    <w:basedOn w:val="TOC1"/>
    <w:uiPriority w:val="99"/>
    <w:qFormat/>
    <w:rsid w:val="00E4286D"/>
    <w:rPr>
      <w:rFonts w:eastAsia="Calibri"/>
      <w:b/>
      <w:kern w:val="0"/>
    </w:rPr>
  </w:style>
  <w:style w:type="paragraph" w:customStyle="1" w:styleId="CM32">
    <w:name w:val="CM3+2"/>
    <w:basedOn w:val="Normal"/>
    <w:next w:val="Normal"/>
    <w:uiPriority w:val="99"/>
    <w:qFormat/>
    <w:rsid w:val="00E4286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4286D"/>
    <w:rPr>
      <w:rFonts w:eastAsia="Calibri"/>
    </w:rPr>
  </w:style>
  <w:style w:type="paragraph" w:customStyle="1" w:styleId="TagLine">
    <w:name w:val="Tag Line"/>
    <w:basedOn w:val="Normal"/>
    <w:next w:val="FullText"/>
    <w:uiPriority w:val="99"/>
    <w:qFormat/>
    <w:rsid w:val="00E4286D"/>
    <w:rPr>
      <w:rFonts w:eastAsia="Times New Roman"/>
      <w:b/>
      <w:sz w:val="28"/>
    </w:rPr>
  </w:style>
  <w:style w:type="paragraph" w:customStyle="1" w:styleId="msolistparagraphcxspfirst">
    <w:name w:val="msolistparagraphcxspfirst"/>
    <w:basedOn w:val="Normal"/>
    <w:uiPriority w:val="99"/>
    <w:qFormat/>
    <w:rsid w:val="00E4286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4286D"/>
    <w:pPr>
      <w:spacing w:before="100" w:beforeAutospacing="1" w:after="100" w:afterAutospacing="1"/>
    </w:pPr>
    <w:rPr>
      <w:rFonts w:eastAsia="Times New Roman"/>
      <w:sz w:val="24"/>
    </w:rPr>
  </w:style>
  <w:style w:type="character" w:customStyle="1" w:styleId="CardsUnderlined">
    <w:name w:val="Cards Underlined"/>
    <w:qFormat/>
    <w:rsid w:val="00E4286D"/>
    <w:rPr>
      <w:rFonts w:ascii="Helvetica" w:hAnsi="Helvetica" w:hint="default"/>
      <w:sz w:val="22"/>
      <w:szCs w:val="24"/>
      <w:u w:val="thick"/>
    </w:rPr>
  </w:style>
  <w:style w:type="paragraph" w:customStyle="1" w:styleId="Card6pt">
    <w:name w:val="Card 6pt"/>
    <w:basedOn w:val="Normal"/>
    <w:uiPriority w:val="99"/>
    <w:qFormat/>
    <w:rsid w:val="00E4286D"/>
    <w:pPr>
      <w:ind w:left="288" w:right="288"/>
    </w:pPr>
    <w:rPr>
      <w:rFonts w:eastAsia="Calibri"/>
      <w:color w:val="000000"/>
      <w:sz w:val="12"/>
      <w:szCs w:val="20"/>
    </w:rPr>
  </w:style>
  <w:style w:type="paragraph" w:customStyle="1" w:styleId="FullCite">
    <w:name w:val="Full Cite"/>
    <w:basedOn w:val="Normal"/>
    <w:next w:val="Normal"/>
    <w:link w:val="FullCiteChar"/>
    <w:qFormat/>
    <w:rsid w:val="00E4286D"/>
    <w:rPr>
      <w:rFonts w:ascii="Garamond" w:eastAsia="Calibri" w:hAnsi="Garamond"/>
    </w:rPr>
  </w:style>
  <w:style w:type="character" w:customStyle="1" w:styleId="FullCiteChar">
    <w:name w:val="Full Cite Char"/>
    <w:link w:val="FullCite"/>
    <w:rsid w:val="00E4286D"/>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4286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E4286D"/>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E4286D"/>
    <w:rPr>
      <w:rFonts w:eastAsia="Times New Roman"/>
      <w:color w:val="000000"/>
      <w:u w:val="single"/>
    </w:rPr>
  </w:style>
  <w:style w:type="character" w:customStyle="1" w:styleId="StyleCardStyleBlackUnderlineChar">
    <w:name w:val="Style Card Style + Black Underline Char"/>
    <w:link w:val="StyleCardStyleBlackUnderline"/>
    <w:rsid w:val="00E4286D"/>
    <w:rPr>
      <w:rFonts w:ascii="Calibri" w:eastAsia="Times New Roman" w:hAnsi="Calibri" w:cs="Calibri"/>
      <w:color w:val="000000"/>
      <w:u w:val="single"/>
    </w:rPr>
  </w:style>
  <w:style w:type="character" w:customStyle="1" w:styleId="titles">
    <w:name w:val="titles"/>
    <w:rsid w:val="00E4286D"/>
  </w:style>
  <w:style w:type="character" w:customStyle="1" w:styleId="articletext0">
    <w:name w:val="article_text"/>
    <w:rsid w:val="00E4286D"/>
  </w:style>
  <w:style w:type="paragraph" w:customStyle="1" w:styleId="StyleHeading2LatinArialMT13pt">
    <w:name w:val="Style Heading 2 + (Latin) ArialMT 13 pt"/>
    <w:basedOn w:val="Heading2"/>
    <w:next w:val="Heading2"/>
    <w:uiPriority w:val="99"/>
    <w:qFormat/>
    <w:rsid w:val="00E4286D"/>
    <w:pPr>
      <w:keepLines w:val="0"/>
      <w:pageBreakBefore w:val="0"/>
      <w:jc w:val="left"/>
    </w:pPr>
    <w:rPr>
      <w:rFonts w:eastAsia="SimSun" w:cs="Arial"/>
      <w:b w:val="0"/>
      <w:bCs/>
      <w:iCs/>
      <w:caps/>
      <w:sz w:val="24"/>
      <w:szCs w:val="28"/>
      <w:lang w:eastAsia="zh-CN"/>
    </w:rPr>
  </w:style>
  <w:style w:type="character" w:customStyle="1" w:styleId="contentauthor">
    <w:name w:val="contentauthor"/>
    <w:rsid w:val="00E4286D"/>
  </w:style>
  <w:style w:type="character" w:customStyle="1" w:styleId="subarticleheader">
    <w:name w:val="subarticleheader"/>
    <w:rsid w:val="00E4286D"/>
  </w:style>
  <w:style w:type="paragraph" w:customStyle="1" w:styleId="NotUnderlined">
    <w:name w:val="Not Underlined"/>
    <w:basedOn w:val="Normal"/>
    <w:uiPriority w:val="99"/>
    <w:qFormat/>
    <w:rsid w:val="00E4286D"/>
    <w:rPr>
      <w:rFonts w:ascii="Century Gothic" w:eastAsia="Times New Roman" w:hAnsi="Century Gothic"/>
      <w:sz w:val="16"/>
    </w:rPr>
  </w:style>
  <w:style w:type="character" w:customStyle="1" w:styleId="spelle">
    <w:name w:val="spelle"/>
    <w:rsid w:val="00E4286D"/>
  </w:style>
  <w:style w:type="character" w:customStyle="1" w:styleId="grame">
    <w:name w:val="grame"/>
    <w:rsid w:val="00E4286D"/>
  </w:style>
  <w:style w:type="character" w:customStyle="1" w:styleId="CardStyleChar">
    <w:name w:val="Card Style Char"/>
    <w:link w:val="CardStyle"/>
    <w:rsid w:val="00E4286D"/>
    <w:rPr>
      <w:rFonts w:ascii="Calibri" w:eastAsia="Times New Roman" w:hAnsi="Calibri" w:cs="Calibri"/>
    </w:rPr>
  </w:style>
  <w:style w:type="character" w:customStyle="1" w:styleId="newstitle1">
    <w:name w:val="newstitle1"/>
    <w:rsid w:val="00E4286D"/>
  </w:style>
  <w:style w:type="character" w:customStyle="1" w:styleId="copy">
    <w:name w:val="copy"/>
    <w:rsid w:val="00E4286D"/>
  </w:style>
  <w:style w:type="character" w:customStyle="1" w:styleId="topheadline">
    <w:name w:val="topheadline"/>
    <w:rsid w:val="00E4286D"/>
  </w:style>
  <w:style w:type="paragraph" w:customStyle="1" w:styleId="StylecardThickunderline">
    <w:name w:val="Style card + Thick underline"/>
    <w:basedOn w:val="Normal"/>
    <w:link w:val="StylecardThickunderlineChar"/>
    <w:qFormat/>
    <w:rsid w:val="00E4286D"/>
    <w:pPr>
      <w:ind w:left="288" w:right="288"/>
    </w:pPr>
    <w:rPr>
      <w:rFonts w:eastAsia="SimSun"/>
      <w:u w:val="single"/>
      <w:lang w:eastAsia="zh-CN"/>
    </w:rPr>
  </w:style>
  <w:style w:type="character" w:customStyle="1" w:styleId="StylecardThickunderlineChar">
    <w:name w:val="Style card + Thick underline Char"/>
    <w:link w:val="StylecardThickunderline"/>
    <w:rsid w:val="00E4286D"/>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4286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4286D"/>
    <w:rPr>
      <w:rFonts w:ascii="Calibri" w:eastAsia="SimSun" w:hAnsi="Calibri" w:cs="Calibri"/>
      <w:b/>
      <w:bCs/>
      <w:u w:val="single"/>
      <w:lang w:eastAsia="zh-CN"/>
    </w:rPr>
  </w:style>
  <w:style w:type="character" w:customStyle="1" w:styleId="headline">
    <w:name w:val="headline"/>
    <w:rsid w:val="00E4286D"/>
  </w:style>
  <w:style w:type="character" w:customStyle="1" w:styleId="Stylereduce27pt">
    <w:name w:val="Style reduce2 + 7 pt"/>
    <w:rsid w:val="00E4286D"/>
    <w:rPr>
      <w:rFonts w:ascii="Times New Roman" w:hAnsi="Times New Roman" w:cs="Arial"/>
      <w:color w:val="000000"/>
      <w:sz w:val="14"/>
      <w:szCs w:val="22"/>
    </w:rPr>
  </w:style>
  <w:style w:type="paragraph" w:customStyle="1" w:styleId="BlockHeadings">
    <w:name w:val="Block Headings"/>
    <w:next w:val="Normal"/>
    <w:link w:val="BlockHeadingsChar"/>
    <w:qFormat/>
    <w:rsid w:val="00E4286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4286D"/>
  </w:style>
  <w:style w:type="character" w:customStyle="1" w:styleId="st1">
    <w:name w:val="st1"/>
    <w:rsid w:val="00E4286D"/>
  </w:style>
  <w:style w:type="paragraph" w:customStyle="1" w:styleId="CM27">
    <w:name w:val="CM27"/>
    <w:basedOn w:val="Default"/>
    <w:next w:val="Default"/>
    <w:uiPriority w:val="99"/>
    <w:qFormat/>
    <w:rsid w:val="00E4286D"/>
    <w:pPr>
      <w:spacing w:after="200" w:line="276" w:lineRule="auto"/>
    </w:pPr>
    <w:rPr>
      <w:rFonts w:eastAsia="Calibri"/>
      <w:color w:val="auto"/>
      <w:sz w:val="22"/>
    </w:rPr>
  </w:style>
  <w:style w:type="character" w:customStyle="1" w:styleId="caps-label">
    <w:name w:val="caps-label"/>
    <w:rsid w:val="00E4286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4286D"/>
    <w:rPr>
      <w:rFonts w:ascii="Garamond" w:hAnsi="Garamond" w:cs="Times New Roman"/>
      <w:sz w:val="20"/>
    </w:rPr>
  </w:style>
  <w:style w:type="character" w:customStyle="1" w:styleId="quotechar">
    <w:name w:val="quotechar"/>
    <w:rsid w:val="00E4286D"/>
  </w:style>
  <w:style w:type="character" w:customStyle="1" w:styleId="boldunderline0">
    <w:name w:val="boldunderline"/>
    <w:rsid w:val="00E4286D"/>
  </w:style>
  <w:style w:type="paragraph" w:customStyle="1" w:styleId="font-null">
    <w:name w:val="font-null"/>
    <w:basedOn w:val="Normal"/>
    <w:uiPriority w:val="99"/>
    <w:qFormat/>
    <w:rsid w:val="00E4286D"/>
    <w:pPr>
      <w:spacing w:before="100" w:beforeAutospacing="1" w:after="100" w:afterAutospacing="1"/>
    </w:pPr>
    <w:rPr>
      <w:rFonts w:eastAsia="Times New Roman"/>
      <w:sz w:val="24"/>
    </w:rPr>
  </w:style>
  <w:style w:type="paragraph" w:customStyle="1" w:styleId="rteindent1">
    <w:name w:val="rteindent1"/>
    <w:basedOn w:val="Normal"/>
    <w:uiPriority w:val="99"/>
    <w:qFormat/>
    <w:rsid w:val="00E4286D"/>
    <w:pPr>
      <w:spacing w:before="100" w:beforeAutospacing="1" w:after="100" w:afterAutospacing="1"/>
    </w:pPr>
    <w:rPr>
      <w:rFonts w:eastAsia="Times New Roman"/>
      <w:sz w:val="24"/>
    </w:rPr>
  </w:style>
  <w:style w:type="character" w:customStyle="1" w:styleId="A8">
    <w:name w:val="A8"/>
    <w:rsid w:val="00E4286D"/>
    <w:rPr>
      <w:rFonts w:cs="Scala"/>
      <w:color w:val="000000"/>
      <w:sz w:val="15"/>
      <w:szCs w:val="15"/>
    </w:rPr>
  </w:style>
  <w:style w:type="paragraph" w:customStyle="1" w:styleId="Pa12">
    <w:name w:val="Pa12"/>
    <w:basedOn w:val="Default"/>
    <w:next w:val="Default"/>
    <w:uiPriority w:val="99"/>
    <w:qFormat/>
    <w:rsid w:val="00E4286D"/>
    <w:pPr>
      <w:spacing w:after="200" w:line="191" w:lineRule="atLeast"/>
    </w:pPr>
    <w:rPr>
      <w:rFonts w:ascii="Scala" w:eastAsia="Calibri" w:hAnsi="Scala"/>
      <w:color w:val="auto"/>
      <w:sz w:val="22"/>
    </w:rPr>
  </w:style>
  <w:style w:type="character" w:customStyle="1" w:styleId="A0">
    <w:name w:val="A0"/>
    <w:uiPriority w:val="99"/>
    <w:rsid w:val="00E4286D"/>
    <w:rPr>
      <w:rFonts w:cs="Scala"/>
      <w:color w:val="000000"/>
      <w:sz w:val="16"/>
      <w:szCs w:val="16"/>
    </w:rPr>
  </w:style>
  <w:style w:type="character" w:customStyle="1" w:styleId="Date11">
    <w:name w:val="Date11"/>
    <w:rsid w:val="00E4286D"/>
  </w:style>
  <w:style w:type="paragraph" w:customStyle="1" w:styleId="introduction">
    <w:name w:val="introduction"/>
    <w:basedOn w:val="Normal"/>
    <w:uiPriority w:val="99"/>
    <w:qFormat/>
    <w:rsid w:val="00E4286D"/>
    <w:pPr>
      <w:spacing w:before="100" w:beforeAutospacing="1" w:after="100" w:afterAutospacing="1"/>
    </w:pPr>
    <w:rPr>
      <w:rFonts w:eastAsia="Times New Roman"/>
      <w:sz w:val="24"/>
    </w:rPr>
  </w:style>
  <w:style w:type="character" w:customStyle="1" w:styleId="Boxout">
    <w:name w:val="Box out"/>
    <w:uiPriority w:val="1"/>
    <w:qFormat/>
    <w:rsid w:val="00E4286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4286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4286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4286D"/>
    <w:pPr>
      <w:spacing w:before="100" w:beforeAutospacing="1" w:after="100" w:afterAutospacing="1"/>
    </w:pPr>
    <w:rPr>
      <w:rFonts w:eastAsia="Times New Roman"/>
      <w:sz w:val="24"/>
    </w:rPr>
  </w:style>
  <w:style w:type="character" w:customStyle="1" w:styleId="metad">
    <w:name w:val="metad"/>
    <w:rsid w:val="00E4286D"/>
  </w:style>
  <w:style w:type="paragraph" w:customStyle="1" w:styleId="class">
    <w:name w:val="class"/>
    <w:basedOn w:val="Normal"/>
    <w:uiPriority w:val="99"/>
    <w:qFormat/>
    <w:rsid w:val="00E4286D"/>
    <w:pPr>
      <w:spacing w:before="100" w:beforeAutospacing="1" w:after="100" w:afterAutospacing="1"/>
    </w:pPr>
    <w:rPr>
      <w:rFonts w:eastAsia="Times New Roman"/>
      <w:sz w:val="24"/>
    </w:rPr>
  </w:style>
  <w:style w:type="character" w:customStyle="1" w:styleId="sifr-alternate">
    <w:name w:val="sifr-alternate"/>
    <w:rsid w:val="00E4286D"/>
  </w:style>
  <w:style w:type="character" w:customStyle="1" w:styleId="justify1">
    <w:name w:val="justify1"/>
    <w:rsid w:val="00E4286D"/>
  </w:style>
  <w:style w:type="character" w:customStyle="1" w:styleId="artbody1">
    <w:name w:val="art_body1"/>
    <w:rsid w:val="00E4286D"/>
    <w:rPr>
      <w:rFonts w:ascii="Arial" w:hAnsi="Arial" w:cs="Arial" w:hint="default"/>
    </w:rPr>
  </w:style>
  <w:style w:type="character" w:customStyle="1" w:styleId="A1">
    <w:name w:val="A1"/>
    <w:uiPriority w:val="99"/>
    <w:rsid w:val="00E4286D"/>
    <w:rPr>
      <w:rFonts w:cs="Book Antiqua"/>
      <w:color w:val="221E1F"/>
      <w:sz w:val="22"/>
      <w:szCs w:val="22"/>
    </w:rPr>
  </w:style>
  <w:style w:type="character" w:customStyle="1" w:styleId="UnderlineStyleChar">
    <w:name w:val="Underline Style Char"/>
    <w:link w:val="UnderlineStyle"/>
    <w:rsid w:val="00E4286D"/>
    <w:rPr>
      <w:rFonts w:ascii="Calibri" w:eastAsia="Times New Roman" w:hAnsi="Calibri" w:cs="Calibri"/>
      <w:b/>
      <w:sz w:val="24"/>
      <w:u w:val="single"/>
    </w:rPr>
  </w:style>
  <w:style w:type="paragraph" w:customStyle="1" w:styleId="blocktitle1">
    <w:name w:val="block title"/>
    <w:basedOn w:val="Normal"/>
    <w:link w:val="blocktitleChar"/>
    <w:qFormat/>
    <w:rsid w:val="00E4286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4286D"/>
    <w:rPr>
      <w:rFonts w:ascii="Garamond" w:eastAsia="Calibri" w:hAnsi="Garamond" w:cs="Calibri"/>
      <w:b/>
      <w:caps/>
      <w:sz w:val="28"/>
      <w:lang w:val="x-none" w:eastAsia="x-none"/>
    </w:rPr>
  </w:style>
  <w:style w:type="character" w:customStyle="1" w:styleId="reality">
    <w:name w:val="reality"/>
    <w:rsid w:val="00E4286D"/>
  </w:style>
  <w:style w:type="paragraph" w:customStyle="1" w:styleId="Pa6">
    <w:name w:val="Pa6"/>
    <w:basedOn w:val="Normal"/>
    <w:next w:val="Normal"/>
    <w:uiPriority w:val="99"/>
    <w:qFormat/>
    <w:rsid w:val="00E4286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4286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4286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4286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4286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4286D"/>
    <w:pPr>
      <w:spacing w:before="100" w:beforeAutospacing="1" w:after="100" w:afterAutospacing="1"/>
    </w:pPr>
    <w:rPr>
      <w:rFonts w:eastAsia="Times New Roman"/>
      <w:sz w:val="24"/>
    </w:rPr>
  </w:style>
  <w:style w:type="character" w:customStyle="1" w:styleId="text2">
    <w:name w:val="text2"/>
    <w:rsid w:val="00E4286D"/>
  </w:style>
  <w:style w:type="character" w:customStyle="1" w:styleId="StyleUnderlineChar2CharChar11pt">
    <w:name w:val="Style Underline Char2 Char Char + 11 pt"/>
    <w:rsid w:val="00E4286D"/>
    <w:rPr>
      <w:rFonts w:ascii="Times New Roman" w:hAnsi="Times New Roman"/>
      <w:sz w:val="20"/>
      <w:u w:val="single"/>
    </w:rPr>
  </w:style>
  <w:style w:type="character" w:customStyle="1" w:styleId="StyleStyleBoldUnderline11pt">
    <w:name w:val="Style Style Bold Underline + 11 pt"/>
    <w:rsid w:val="00E4286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4286D"/>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E4286D"/>
    <w:rPr>
      <w:rFonts w:ascii="Times New Roman" w:eastAsia="SimSun" w:hAnsi="Times New Roman" w:cs="Times New Roman"/>
      <w:b/>
      <w:bCs/>
      <w:szCs w:val="24"/>
      <w:u w:val="single"/>
    </w:rPr>
  </w:style>
  <w:style w:type="character" w:customStyle="1" w:styleId="articlehead2">
    <w:name w:val="articlehead2"/>
    <w:rsid w:val="00E4286D"/>
  </w:style>
  <w:style w:type="character" w:customStyle="1" w:styleId="pronset">
    <w:name w:val="pronset"/>
    <w:rsid w:val="00E4286D"/>
  </w:style>
  <w:style w:type="character" w:customStyle="1" w:styleId="prondelim">
    <w:name w:val="prondelim"/>
    <w:rsid w:val="00E4286D"/>
  </w:style>
  <w:style w:type="character" w:customStyle="1" w:styleId="prontoggle">
    <w:name w:val="pron_toggle"/>
    <w:rsid w:val="00E4286D"/>
  </w:style>
  <w:style w:type="character" w:customStyle="1" w:styleId="boldface">
    <w:name w:val="boldface"/>
    <w:rsid w:val="00E4286D"/>
  </w:style>
  <w:style w:type="character" w:customStyle="1" w:styleId="secondary-bf">
    <w:name w:val="secondary-bf"/>
    <w:rsid w:val="00E4286D"/>
  </w:style>
  <w:style w:type="character" w:customStyle="1" w:styleId="ColorfulGrid-Accent1Char">
    <w:name w:val="Colorful Grid - Accent 1 Char"/>
    <w:aliases w:val="quote Char"/>
    <w:link w:val="ColorfulGrid-Accent1"/>
    <w:uiPriority w:val="29"/>
    <w:rsid w:val="00E4286D"/>
    <w:rPr>
      <w:rFonts w:ascii="Times New Roman" w:hAnsi="Times New Roman"/>
      <w:iCs/>
      <w:color w:val="000000"/>
      <w:sz w:val="16"/>
    </w:rPr>
  </w:style>
  <w:style w:type="table" w:styleId="ColorfulGrid-Accent1">
    <w:name w:val="Colorful Grid Accent 1"/>
    <w:basedOn w:val="TableNormal"/>
    <w:link w:val="ColorfulGrid-Accent1Char"/>
    <w:uiPriority w:val="29"/>
    <w:rsid w:val="00E4286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4286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4286D"/>
  </w:style>
  <w:style w:type="character" w:customStyle="1" w:styleId="pg">
    <w:name w:val="pg"/>
    <w:rsid w:val="00E4286D"/>
  </w:style>
  <w:style w:type="character" w:customStyle="1" w:styleId="detailtitle">
    <w:name w:val="detailtitle"/>
    <w:rsid w:val="00E4286D"/>
  </w:style>
  <w:style w:type="character" w:customStyle="1" w:styleId="storydate">
    <w:name w:val="storydate"/>
    <w:rsid w:val="00E4286D"/>
  </w:style>
  <w:style w:type="character" w:customStyle="1" w:styleId="preloadwrap">
    <w:name w:val="preloadwrap"/>
    <w:rsid w:val="00E4286D"/>
  </w:style>
  <w:style w:type="paragraph" w:customStyle="1" w:styleId="summary">
    <w:name w:val="summary"/>
    <w:basedOn w:val="Normal"/>
    <w:uiPriority w:val="99"/>
    <w:qFormat/>
    <w:rsid w:val="00E4286D"/>
    <w:pPr>
      <w:spacing w:before="100" w:beforeAutospacing="1" w:after="100" w:afterAutospacing="1"/>
    </w:pPr>
    <w:rPr>
      <w:rFonts w:eastAsia="Times New Roman"/>
      <w:sz w:val="24"/>
    </w:rPr>
  </w:style>
  <w:style w:type="paragraph" w:customStyle="1" w:styleId="Caption2">
    <w:name w:val="Caption2"/>
    <w:basedOn w:val="Normal"/>
    <w:uiPriority w:val="99"/>
    <w:qFormat/>
    <w:rsid w:val="00E4286D"/>
    <w:pPr>
      <w:spacing w:before="100" w:beforeAutospacing="1" w:after="100" w:afterAutospacing="1"/>
    </w:pPr>
    <w:rPr>
      <w:rFonts w:eastAsia="Times New Roman"/>
      <w:sz w:val="24"/>
    </w:rPr>
  </w:style>
  <w:style w:type="character" w:customStyle="1" w:styleId="creditwrap">
    <w:name w:val="creditwrap"/>
    <w:rsid w:val="00E4286D"/>
  </w:style>
  <w:style w:type="character" w:customStyle="1" w:styleId="DefaultChar1">
    <w:name w:val="Default Char1"/>
    <w:rsid w:val="00E4286D"/>
    <w:rPr>
      <w:noProof w:val="0"/>
      <w:color w:val="000000"/>
      <w:lang w:val="en-US" w:eastAsia="en-US" w:bidi="ar-SA"/>
    </w:rPr>
  </w:style>
  <w:style w:type="paragraph" w:customStyle="1" w:styleId="MTDisplayEquation">
    <w:name w:val="MTDisplayEquation"/>
    <w:basedOn w:val="Normal"/>
    <w:next w:val="Normal"/>
    <w:link w:val="MTDisplayEquationChar"/>
    <w:qFormat/>
    <w:rsid w:val="00E4286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4286D"/>
    <w:rPr>
      <w:rFonts w:ascii="Calibri" w:eastAsia="Times New Roman" w:hAnsi="Calibri" w:cs="Calibri"/>
      <w:bCs/>
      <w:lang w:bidi="he-IL"/>
    </w:rPr>
  </w:style>
  <w:style w:type="character" w:customStyle="1" w:styleId="textunderlineChar0">
    <w:name w:val="text underline Char"/>
    <w:rsid w:val="00E4286D"/>
    <w:rPr>
      <w:sz w:val="24"/>
      <w:szCs w:val="22"/>
      <w:u w:val="thick"/>
      <w:lang w:val="en-US" w:eastAsia="en-US" w:bidi="ar-SA"/>
    </w:rPr>
  </w:style>
  <w:style w:type="character" w:customStyle="1" w:styleId="BoldChar">
    <w:name w:val="Bold Char"/>
    <w:rsid w:val="00E4286D"/>
    <w:rPr>
      <w:rFonts w:ascii="Times New Roman" w:eastAsia="Times New Roman" w:hAnsi="Times New Roman"/>
      <w:b/>
      <w:szCs w:val="24"/>
    </w:rPr>
  </w:style>
  <w:style w:type="character" w:customStyle="1" w:styleId="pmterms31">
    <w:name w:val="pmterms31"/>
    <w:rsid w:val="00E4286D"/>
    <w:rPr>
      <w:b/>
      <w:bCs/>
      <w:i w:val="0"/>
      <w:iCs w:val="0"/>
      <w:color w:val="000000"/>
    </w:rPr>
  </w:style>
  <w:style w:type="character" w:customStyle="1" w:styleId="copyrightdescription">
    <w:name w:val="copyrightdescription"/>
    <w:rsid w:val="00E4286D"/>
  </w:style>
  <w:style w:type="paragraph" w:customStyle="1" w:styleId="DebateFile">
    <w:name w:val="Debate File"/>
    <w:basedOn w:val="Normal"/>
    <w:uiPriority w:val="99"/>
    <w:qFormat/>
    <w:rsid w:val="00E4286D"/>
    <w:pPr>
      <w:jc w:val="center"/>
    </w:pPr>
    <w:rPr>
      <w:rFonts w:ascii="Book Antiqua" w:eastAsia="Times New Roman" w:hAnsi="Book Antiqua"/>
      <w:b/>
      <w:sz w:val="28"/>
    </w:rPr>
  </w:style>
  <w:style w:type="character" w:customStyle="1" w:styleId="ft01">
    <w:name w:val="ft01"/>
    <w:rsid w:val="00E4286D"/>
    <w:rPr>
      <w:rFonts w:ascii="Times" w:hAnsi="Times" w:cs="Times" w:hint="default"/>
      <w:color w:val="000000"/>
      <w:sz w:val="14"/>
      <w:szCs w:val="14"/>
    </w:rPr>
  </w:style>
  <w:style w:type="character" w:customStyle="1" w:styleId="ft11">
    <w:name w:val="ft11"/>
    <w:rsid w:val="00E4286D"/>
    <w:rPr>
      <w:rFonts w:ascii="Times" w:hAnsi="Times" w:cs="Times" w:hint="default"/>
      <w:color w:val="000000"/>
      <w:sz w:val="17"/>
      <w:szCs w:val="17"/>
    </w:rPr>
  </w:style>
  <w:style w:type="character" w:customStyle="1" w:styleId="ft21">
    <w:name w:val="ft21"/>
    <w:rsid w:val="00E4286D"/>
    <w:rPr>
      <w:rFonts w:ascii="Times" w:hAnsi="Times" w:cs="Times" w:hint="default"/>
      <w:color w:val="000000"/>
      <w:sz w:val="15"/>
      <w:szCs w:val="15"/>
    </w:rPr>
  </w:style>
  <w:style w:type="character" w:customStyle="1" w:styleId="ft31">
    <w:name w:val="ft31"/>
    <w:rsid w:val="00E4286D"/>
    <w:rPr>
      <w:rFonts w:ascii="Times" w:hAnsi="Times" w:cs="Times" w:hint="default"/>
      <w:color w:val="000000"/>
      <w:sz w:val="15"/>
      <w:szCs w:val="15"/>
    </w:rPr>
  </w:style>
  <w:style w:type="paragraph" w:customStyle="1" w:styleId="Little">
    <w:name w:val="Little"/>
    <w:basedOn w:val="Normal"/>
    <w:next w:val="Normal"/>
    <w:uiPriority w:val="99"/>
    <w:qFormat/>
    <w:rsid w:val="00E4286D"/>
    <w:pPr>
      <w:ind w:left="288"/>
    </w:pPr>
    <w:rPr>
      <w:rFonts w:ascii="Garamond" w:eastAsia="Times New Roman" w:hAnsi="Garamond"/>
      <w:sz w:val="16"/>
    </w:rPr>
  </w:style>
  <w:style w:type="paragraph" w:customStyle="1" w:styleId="AAAcard">
    <w:name w:val="AAAcard"/>
    <w:basedOn w:val="Normal"/>
    <w:link w:val="AAAcardChar"/>
    <w:uiPriority w:val="99"/>
    <w:qFormat/>
    <w:rsid w:val="00E4286D"/>
    <w:pPr>
      <w:ind w:left="288" w:right="288"/>
    </w:pPr>
    <w:rPr>
      <w:rFonts w:eastAsia="Times New Roman"/>
    </w:rPr>
  </w:style>
  <w:style w:type="character" w:customStyle="1" w:styleId="dquo">
    <w:name w:val="dquo"/>
    <w:rsid w:val="00E4286D"/>
  </w:style>
  <w:style w:type="character" w:customStyle="1" w:styleId="caps2">
    <w:name w:val="caps2"/>
    <w:rsid w:val="00E4286D"/>
  </w:style>
  <w:style w:type="character" w:customStyle="1" w:styleId="inside-head">
    <w:name w:val="inside-head"/>
    <w:rsid w:val="00E4286D"/>
  </w:style>
  <w:style w:type="character" w:customStyle="1" w:styleId="CardsFont12ptCharCharCharChar">
    <w:name w:val="Cards + Font: 12 pt Char Char Char Char"/>
    <w:rsid w:val="00E4286D"/>
    <w:rPr>
      <w:sz w:val="24"/>
      <w:szCs w:val="24"/>
      <w:u w:val="thick"/>
      <w:lang w:val="en-US" w:eastAsia="en-US" w:bidi="ar-SA"/>
    </w:rPr>
  </w:style>
  <w:style w:type="character" w:customStyle="1" w:styleId="ccs">
    <w:name w:val="c cs"/>
    <w:rsid w:val="00E4286D"/>
  </w:style>
  <w:style w:type="character" w:customStyle="1" w:styleId="UnderlinedEvChar">
    <w:name w:val="Underlined Ev Char"/>
    <w:link w:val="UnderlinedEv"/>
    <w:rsid w:val="00E4286D"/>
    <w:rPr>
      <w:rFonts w:ascii="Times New Roman" w:eastAsia="Times New Roman" w:hAnsi="Times New Roman"/>
      <w:szCs w:val="24"/>
      <w:u w:val="single"/>
    </w:rPr>
  </w:style>
  <w:style w:type="character" w:customStyle="1" w:styleId="dropshadow">
    <w:name w:val="dropshadow"/>
    <w:rsid w:val="00E4286D"/>
  </w:style>
  <w:style w:type="character" w:customStyle="1" w:styleId="d05ws">
    <w:name w:val="d05ws"/>
    <w:rsid w:val="00E4286D"/>
  </w:style>
  <w:style w:type="character" w:customStyle="1" w:styleId="rzibod">
    <w:name w:val="rzibod"/>
    <w:rsid w:val="00E4286D"/>
  </w:style>
  <w:style w:type="paragraph" w:customStyle="1" w:styleId="Caption3">
    <w:name w:val="Caption3"/>
    <w:basedOn w:val="Normal"/>
    <w:uiPriority w:val="99"/>
    <w:qFormat/>
    <w:rsid w:val="00E4286D"/>
    <w:pPr>
      <w:spacing w:before="100" w:beforeAutospacing="1" w:after="100" w:afterAutospacing="1"/>
    </w:pPr>
    <w:rPr>
      <w:rFonts w:eastAsia="Times New Roman"/>
      <w:sz w:val="24"/>
    </w:rPr>
  </w:style>
  <w:style w:type="character" w:customStyle="1" w:styleId="StyleBold1">
    <w:name w:val="Style Bold1"/>
    <w:rsid w:val="00E4286D"/>
    <w:rPr>
      <w:rFonts w:ascii="Georgia" w:hAnsi="Georgia"/>
      <w:b/>
      <w:bCs/>
      <w:sz w:val="22"/>
    </w:rPr>
  </w:style>
  <w:style w:type="character" w:customStyle="1" w:styleId="headertext">
    <w:name w:val="headertext"/>
    <w:rsid w:val="00E4286D"/>
  </w:style>
  <w:style w:type="paragraph" w:customStyle="1" w:styleId="body-12-5">
    <w:name w:val="body-12-5"/>
    <w:basedOn w:val="Normal"/>
    <w:uiPriority w:val="99"/>
    <w:qFormat/>
    <w:rsid w:val="00E4286D"/>
    <w:pPr>
      <w:spacing w:before="100" w:beforeAutospacing="1" w:after="100" w:afterAutospacing="1"/>
    </w:pPr>
    <w:rPr>
      <w:rFonts w:eastAsia="Times New Roman"/>
      <w:sz w:val="24"/>
    </w:rPr>
  </w:style>
  <w:style w:type="character" w:customStyle="1" w:styleId="endnote-reference">
    <w:name w:val="endnote-reference"/>
    <w:rsid w:val="00E4286D"/>
  </w:style>
  <w:style w:type="character" w:customStyle="1" w:styleId="officialsname">
    <w:name w:val="official_s_name"/>
    <w:rsid w:val="00E4286D"/>
  </w:style>
  <w:style w:type="character" w:customStyle="1" w:styleId="audience">
    <w:name w:val="audience"/>
    <w:rsid w:val="00E4286D"/>
  </w:style>
  <w:style w:type="character" w:customStyle="1" w:styleId="A7">
    <w:name w:val="A7"/>
    <w:uiPriority w:val="99"/>
    <w:rsid w:val="00E4286D"/>
    <w:rPr>
      <w:rFonts w:cs="Myriad Pro"/>
      <w:color w:val="0066B1"/>
      <w:sz w:val="22"/>
      <w:szCs w:val="22"/>
    </w:rPr>
  </w:style>
  <w:style w:type="character" w:customStyle="1" w:styleId="BlockHeadingsChar">
    <w:name w:val="Block Headings Char"/>
    <w:link w:val="BlockHeadings"/>
    <w:rsid w:val="00E4286D"/>
    <w:rPr>
      <w:rFonts w:ascii="Times New Roman" w:eastAsia="Times New Roman" w:hAnsi="Times New Roman" w:cs="Times New Roman"/>
      <w:b/>
      <w:sz w:val="36"/>
      <w:szCs w:val="24"/>
      <w:u w:val="single"/>
    </w:rPr>
  </w:style>
  <w:style w:type="character" w:customStyle="1" w:styleId="normalchar">
    <w:name w:val="normal__char"/>
    <w:rsid w:val="00E4286D"/>
  </w:style>
  <w:style w:type="character" w:customStyle="1" w:styleId="hyperlink002cheading0020100200028block0020title0029char">
    <w:name w:val="hyperlink_002cheading_00201_0020_0028block_0020title_0029__char"/>
    <w:rsid w:val="00E4286D"/>
  </w:style>
  <w:style w:type="character" w:customStyle="1" w:styleId="underline002cstyle0020bold0020underlinechar">
    <w:name w:val="underline_002cstyle_0020bold_0020underline__char"/>
    <w:rsid w:val="00E4286D"/>
  </w:style>
  <w:style w:type="character" w:customStyle="1" w:styleId="copyboldblack">
    <w:name w:val="copyboldblack"/>
    <w:rsid w:val="00E4286D"/>
  </w:style>
  <w:style w:type="character" w:customStyle="1" w:styleId="copybold">
    <w:name w:val="copybold"/>
    <w:rsid w:val="00E4286D"/>
  </w:style>
  <w:style w:type="character" w:customStyle="1" w:styleId="author-date0">
    <w:name w:val="author-date"/>
    <w:rsid w:val="00E4286D"/>
  </w:style>
  <w:style w:type="paragraph" w:customStyle="1" w:styleId="infuse">
    <w:name w:val="infuse"/>
    <w:basedOn w:val="Normal"/>
    <w:uiPriority w:val="99"/>
    <w:qFormat/>
    <w:rsid w:val="00E4286D"/>
    <w:pPr>
      <w:spacing w:before="100" w:beforeAutospacing="1" w:after="100" w:afterAutospacing="1"/>
    </w:pPr>
    <w:rPr>
      <w:rFonts w:eastAsia="Times New Roman"/>
      <w:sz w:val="24"/>
    </w:rPr>
  </w:style>
  <w:style w:type="paragraph" w:customStyle="1" w:styleId="fontreg">
    <w:name w:val="font_reg"/>
    <w:basedOn w:val="Normal"/>
    <w:uiPriority w:val="99"/>
    <w:qFormat/>
    <w:rsid w:val="00E4286D"/>
    <w:pPr>
      <w:spacing w:before="100" w:beforeAutospacing="1" w:after="100" w:afterAutospacing="1"/>
    </w:pPr>
    <w:rPr>
      <w:rFonts w:eastAsia="Times New Roman"/>
      <w:sz w:val="24"/>
    </w:rPr>
  </w:style>
  <w:style w:type="character" w:customStyle="1" w:styleId="yshortcuts">
    <w:name w:val="yshortcuts"/>
    <w:rsid w:val="00E4286D"/>
  </w:style>
  <w:style w:type="character" w:customStyle="1" w:styleId="hidden">
    <w:name w:val="hidden"/>
    <w:rsid w:val="00E4286D"/>
  </w:style>
  <w:style w:type="character" w:customStyle="1" w:styleId="articlebegin">
    <w:name w:val="articlebegin"/>
    <w:rsid w:val="00E4286D"/>
  </w:style>
  <w:style w:type="character" w:customStyle="1" w:styleId="mediaoverlay">
    <w:name w:val="mediaoverlay"/>
    <w:rsid w:val="00E4286D"/>
  </w:style>
  <w:style w:type="paragraph" w:customStyle="1" w:styleId="CITEF3">
    <w:name w:val="CITE F3"/>
    <w:uiPriority w:val="99"/>
    <w:qFormat/>
    <w:rsid w:val="00E4286D"/>
    <w:pPr>
      <w:spacing w:after="0" w:line="240" w:lineRule="auto"/>
    </w:pPr>
    <w:rPr>
      <w:rFonts w:ascii="Georgia" w:eastAsia="SimSun" w:hAnsi="Georgia" w:cs="Times New Roman"/>
      <w:b/>
      <w:sz w:val="24"/>
      <w:szCs w:val="24"/>
      <w:lang w:eastAsia="zh-CN"/>
    </w:rPr>
  </w:style>
  <w:style w:type="character" w:customStyle="1" w:styleId="blogcaption">
    <w:name w:val="blog_caption"/>
    <w:rsid w:val="00E4286D"/>
  </w:style>
  <w:style w:type="paragraph" w:customStyle="1" w:styleId="StyleBoldUnderlineTimesNewRoman">
    <w:name w:val="Style Bold Underline + Times New Roman"/>
    <w:link w:val="StyleBoldUnderlineTimesNewRomanChar"/>
    <w:qFormat/>
    <w:rsid w:val="00E4286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4286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4286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4286D"/>
    <w:rPr>
      <w:rFonts w:ascii="Calibri" w:eastAsia="Calibri" w:hAnsi="Calibri" w:cs="Times New Roman"/>
      <w:sz w:val="20"/>
      <w:szCs w:val="20"/>
      <w:u w:val="single"/>
    </w:rPr>
  </w:style>
  <w:style w:type="character" w:customStyle="1" w:styleId="commnet-abuzz">
    <w:name w:val="commnet-abuzz"/>
    <w:rsid w:val="00E4286D"/>
  </w:style>
  <w:style w:type="character" w:customStyle="1" w:styleId="fbconnectbuttontext">
    <w:name w:val="fbconnectbutton_text"/>
    <w:rsid w:val="00E4286D"/>
  </w:style>
  <w:style w:type="character" w:customStyle="1" w:styleId="fbsharecountinner">
    <w:name w:val="fb_share_count_inner"/>
    <w:rsid w:val="00E4286D"/>
  </w:style>
  <w:style w:type="character" w:customStyle="1" w:styleId="stbuttontext">
    <w:name w:val="stbuttontext"/>
    <w:rsid w:val="00E4286D"/>
  </w:style>
  <w:style w:type="paragraph" w:customStyle="1" w:styleId="hotroute1">
    <w:name w:val="hot route!"/>
    <w:basedOn w:val="Normal"/>
    <w:uiPriority w:val="99"/>
    <w:qFormat/>
    <w:rsid w:val="00E4286D"/>
    <w:pPr>
      <w:ind w:left="144"/>
    </w:pPr>
    <w:rPr>
      <w:rFonts w:ascii="Cambria" w:eastAsia="Calibri" w:hAnsi="Cambria"/>
      <w:sz w:val="24"/>
    </w:rPr>
  </w:style>
  <w:style w:type="character" w:customStyle="1" w:styleId="Highlightedunderline0">
    <w:name w:val="Highlighted underline"/>
    <w:qFormat/>
    <w:rsid w:val="00E4286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4286D"/>
  </w:style>
  <w:style w:type="character" w:customStyle="1" w:styleId="Normal2">
    <w:name w:val="Normal2"/>
    <w:rsid w:val="00E4286D"/>
  </w:style>
  <w:style w:type="character" w:customStyle="1" w:styleId="pubdate">
    <w:name w:val="pubdate"/>
    <w:rsid w:val="00E4286D"/>
  </w:style>
  <w:style w:type="numbering" w:customStyle="1" w:styleId="NoList11">
    <w:name w:val="No List11"/>
    <w:next w:val="NoList"/>
    <w:uiPriority w:val="99"/>
    <w:semiHidden/>
    <w:unhideWhenUsed/>
    <w:rsid w:val="00E4286D"/>
  </w:style>
  <w:style w:type="numbering" w:customStyle="1" w:styleId="NoList111">
    <w:name w:val="No List111"/>
    <w:next w:val="NoList"/>
    <w:uiPriority w:val="99"/>
    <w:semiHidden/>
    <w:unhideWhenUsed/>
    <w:rsid w:val="00E4286D"/>
  </w:style>
  <w:style w:type="numbering" w:customStyle="1" w:styleId="NoList1111">
    <w:name w:val="No List1111"/>
    <w:next w:val="NoList"/>
    <w:uiPriority w:val="99"/>
    <w:semiHidden/>
    <w:unhideWhenUsed/>
    <w:rsid w:val="00E4286D"/>
  </w:style>
  <w:style w:type="numbering" w:customStyle="1" w:styleId="NoList11111">
    <w:name w:val="No List11111"/>
    <w:next w:val="NoList"/>
    <w:uiPriority w:val="99"/>
    <w:semiHidden/>
    <w:unhideWhenUsed/>
    <w:rsid w:val="00E4286D"/>
  </w:style>
  <w:style w:type="numbering" w:customStyle="1" w:styleId="NoList111111">
    <w:name w:val="No List111111"/>
    <w:next w:val="NoList"/>
    <w:uiPriority w:val="99"/>
    <w:semiHidden/>
    <w:unhideWhenUsed/>
    <w:rsid w:val="00E4286D"/>
  </w:style>
  <w:style w:type="numbering" w:customStyle="1" w:styleId="NoList1111111">
    <w:name w:val="No List1111111"/>
    <w:next w:val="NoList"/>
    <w:uiPriority w:val="99"/>
    <w:semiHidden/>
    <w:unhideWhenUsed/>
    <w:rsid w:val="00E4286D"/>
  </w:style>
  <w:style w:type="numbering" w:customStyle="1" w:styleId="NoList11111111">
    <w:name w:val="No List11111111"/>
    <w:next w:val="NoList"/>
    <w:uiPriority w:val="99"/>
    <w:semiHidden/>
    <w:unhideWhenUsed/>
    <w:rsid w:val="00E4286D"/>
  </w:style>
  <w:style w:type="numbering" w:customStyle="1" w:styleId="NoList111111111">
    <w:name w:val="No List111111111"/>
    <w:next w:val="NoList"/>
    <w:uiPriority w:val="99"/>
    <w:semiHidden/>
    <w:unhideWhenUsed/>
    <w:rsid w:val="00E4286D"/>
  </w:style>
  <w:style w:type="numbering" w:customStyle="1" w:styleId="NoList1111111111">
    <w:name w:val="No List1111111111"/>
    <w:next w:val="NoList"/>
    <w:uiPriority w:val="99"/>
    <w:semiHidden/>
    <w:unhideWhenUsed/>
    <w:rsid w:val="00E4286D"/>
  </w:style>
  <w:style w:type="numbering" w:customStyle="1" w:styleId="NoList11111111111">
    <w:name w:val="No List11111111111"/>
    <w:next w:val="NoList"/>
    <w:uiPriority w:val="99"/>
    <w:semiHidden/>
    <w:unhideWhenUsed/>
    <w:rsid w:val="00E4286D"/>
  </w:style>
  <w:style w:type="numbering" w:customStyle="1" w:styleId="NoList111111111111">
    <w:name w:val="No List111111111111"/>
    <w:next w:val="NoList"/>
    <w:uiPriority w:val="99"/>
    <w:semiHidden/>
    <w:unhideWhenUsed/>
    <w:rsid w:val="00E4286D"/>
  </w:style>
  <w:style w:type="numbering" w:customStyle="1" w:styleId="NoList1111111111111">
    <w:name w:val="No List1111111111111"/>
    <w:next w:val="NoList"/>
    <w:uiPriority w:val="99"/>
    <w:semiHidden/>
    <w:unhideWhenUsed/>
    <w:rsid w:val="00E4286D"/>
  </w:style>
  <w:style w:type="numbering" w:customStyle="1" w:styleId="NoList11111111111111">
    <w:name w:val="No List11111111111111"/>
    <w:next w:val="NoList"/>
    <w:uiPriority w:val="99"/>
    <w:semiHidden/>
    <w:unhideWhenUsed/>
    <w:rsid w:val="00E4286D"/>
  </w:style>
  <w:style w:type="numbering" w:customStyle="1" w:styleId="NoList111111111111111">
    <w:name w:val="No List111111111111111"/>
    <w:next w:val="NoList"/>
    <w:uiPriority w:val="99"/>
    <w:semiHidden/>
    <w:unhideWhenUsed/>
    <w:rsid w:val="00E4286D"/>
  </w:style>
  <w:style w:type="numbering" w:customStyle="1" w:styleId="NoList1111111111111111">
    <w:name w:val="No List1111111111111111"/>
    <w:next w:val="NoList"/>
    <w:uiPriority w:val="99"/>
    <w:semiHidden/>
    <w:unhideWhenUsed/>
    <w:rsid w:val="00E4286D"/>
  </w:style>
  <w:style w:type="numbering" w:customStyle="1" w:styleId="NoList11111111111111111">
    <w:name w:val="No List11111111111111111"/>
    <w:next w:val="NoList"/>
    <w:uiPriority w:val="99"/>
    <w:semiHidden/>
    <w:unhideWhenUsed/>
    <w:rsid w:val="00E4286D"/>
  </w:style>
  <w:style w:type="paragraph" w:customStyle="1" w:styleId="FreeFormA">
    <w:name w:val="Free Form A"/>
    <w:autoRedefine/>
    <w:uiPriority w:val="99"/>
    <w:qFormat/>
    <w:rsid w:val="00E4286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4286D"/>
  </w:style>
  <w:style w:type="character" w:customStyle="1" w:styleId="postby">
    <w:name w:val="post_by"/>
    <w:rsid w:val="00E4286D"/>
  </w:style>
  <w:style w:type="character" w:customStyle="1" w:styleId="postdate">
    <w:name w:val="post_date"/>
    <w:rsid w:val="00E4286D"/>
  </w:style>
  <w:style w:type="character" w:customStyle="1" w:styleId="bdx">
    <w:name w:val="bdx"/>
    <w:rsid w:val="00E4286D"/>
  </w:style>
  <w:style w:type="character" w:customStyle="1" w:styleId="bdl">
    <w:name w:val="bdl"/>
    <w:rsid w:val="00E4286D"/>
  </w:style>
  <w:style w:type="character" w:customStyle="1" w:styleId="bhl">
    <w:name w:val="bhl"/>
    <w:rsid w:val="00E4286D"/>
  </w:style>
  <w:style w:type="character" w:customStyle="1" w:styleId="CardNotUnderlinedChar1">
    <w:name w:val="Card Not Underlined Char1"/>
    <w:link w:val="CardNotUnderlined"/>
    <w:rsid w:val="00E4286D"/>
    <w:rPr>
      <w:rFonts w:ascii="Bell MT" w:eastAsia="Calibri" w:hAnsi="Bell MT" w:cs="Calibri"/>
      <w:szCs w:val="20"/>
    </w:rPr>
  </w:style>
  <w:style w:type="character" w:customStyle="1" w:styleId="breadcrumbitemcurrent">
    <w:name w:val="breadcrumbitemcurrent"/>
    <w:rsid w:val="00E4286D"/>
  </w:style>
  <w:style w:type="character" w:customStyle="1" w:styleId="bbl">
    <w:name w:val="bbl"/>
    <w:rsid w:val="00E4286D"/>
  </w:style>
  <w:style w:type="character" w:customStyle="1" w:styleId="Date2">
    <w:name w:val="Date2"/>
    <w:rsid w:val="00E4286D"/>
  </w:style>
  <w:style w:type="character" w:customStyle="1" w:styleId="company">
    <w:name w:val="company"/>
    <w:rsid w:val="00E4286D"/>
  </w:style>
  <w:style w:type="character" w:customStyle="1" w:styleId="itxtnewhookspan">
    <w:name w:val="itxtnewhookspan"/>
    <w:rsid w:val="00E4286D"/>
  </w:style>
  <w:style w:type="character" w:customStyle="1" w:styleId="gstxthlt">
    <w:name w:val="gstxt_hlt"/>
    <w:rsid w:val="00E4286D"/>
  </w:style>
  <w:style w:type="paragraph" w:customStyle="1" w:styleId="bodytextfp">
    <w:name w:val="bodytextfp"/>
    <w:basedOn w:val="Normal"/>
    <w:uiPriority w:val="99"/>
    <w:qFormat/>
    <w:rsid w:val="00E4286D"/>
    <w:pPr>
      <w:spacing w:before="100" w:beforeAutospacing="1" w:after="100" w:afterAutospacing="1"/>
    </w:pPr>
    <w:rPr>
      <w:rFonts w:eastAsia="Times New Roman"/>
      <w:sz w:val="24"/>
    </w:rPr>
  </w:style>
  <w:style w:type="character" w:styleId="SubtleEmphasis">
    <w:name w:val="Subtle Emphasis"/>
    <w:uiPriority w:val="19"/>
    <w:qFormat/>
    <w:rsid w:val="00E4286D"/>
    <w:rPr>
      <w:rFonts w:ascii="Georgia" w:hAnsi="Georgia"/>
      <w:i/>
      <w:iCs/>
      <w:color w:val="808080"/>
    </w:rPr>
  </w:style>
  <w:style w:type="character" w:customStyle="1" w:styleId="HotRouteChar0">
    <w:name w:val="Hot Route Char"/>
    <w:link w:val="HotRoute0"/>
    <w:locked/>
    <w:rsid w:val="00E4286D"/>
    <w:rPr>
      <w:rFonts w:ascii="Calibri" w:eastAsia="Cambria" w:hAnsi="Calibri" w:cs="Calibri"/>
      <w:iCs/>
      <w:color w:val="000000"/>
      <w:sz w:val="18"/>
    </w:rPr>
  </w:style>
  <w:style w:type="character" w:customStyle="1" w:styleId="ReallyfuckingsmallChar">
    <w:name w:val="Really fucking small Char"/>
    <w:link w:val="Reallyfuckingsmall"/>
    <w:locked/>
    <w:rsid w:val="00E4286D"/>
    <w:rPr>
      <w:rFonts w:ascii="Times New Roman" w:eastAsia="Times New Roman" w:hAnsi="Times New Roman"/>
      <w:sz w:val="10"/>
    </w:rPr>
  </w:style>
  <w:style w:type="paragraph" w:customStyle="1" w:styleId="Reallyfuckingsmall">
    <w:name w:val="Really fucking small"/>
    <w:basedOn w:val="Normal"/>
    <w:link w:val="ReallyfuckingsmallChar"/>
    <w:qFormat/>
    <w:rsid w:val="00E4286D"/>
    <w:rPr>
      <w:rFonts w:ascii="Times New Roman" w:eastAsia="Times New Roman" w:hAnsi="Times New Roman" w:cstheme="minorBidi"/>
      <w:sz w:val="10"/>
    </w:rPr>
  </w:style>
  <w:style w:type="paragraph" w:customStyle="1" w:styleId="subheader">
    <w:name w:val="subheader"/>
    <w:basedOn w:val="Normal"/>
    <w:uiPriority w:val="99"/>
    <w:qFormat/>
    <w:rsid w:val="00E4286D"/>
    <w:pPr>
      <w:spacing w:before="100" w:beforeAutospacing="1" w:after="100" w:afterAutospacing="1"/>
    </w:pPr>
    <w:rPr>
      <w:rFonts w:eastAsia="Times New Roman"/>
      <w:sz w:val="24"/>
    </w:rPr>
  </w:style>
  <w:style w:type="character" w:customStyle="1" w:styleId="SubtleEmphasis1">
    <w:name w:val="Subtle Emphasis1"/>
    <w:uiPriority w:val="19"/>
    <w:qFormat/>
    <w:rsid w:val="00E4286D"/>
    <w:rPr>
      <w:rFonts w:ascii="Times New Roman" w:hAnsi="Times New Roman"/>
      <w:b/>
      <w:iCs/>
      <w:color w:val="auto"/>
      <w:sz w:val="22"/>
    </w:rPr>
  </w:style>
  <w:style w:type="character" w:customStyle="1" w:styleId="StyleBoldRed">
    <w:name w:val="Style Bold Red"/>
    <w:rsid w:val="00E4286D"/>
    <w:rPr>
      <w:b/>
      <w:bCs/>
      <w:color w:val="auto"/>
    </w:rPr>
  </w:style>
  <w:style w:type="character" w:customStyle="1" w:styleId="StyleTimesNewRoman8pt">
    <w:name w:val="Style Times New Roman 8 pt"/>
    <w:rsid w:val="00E4286D"/>
    <w:rPr>
      <w:rFonts w:ascii="Georgia" w:hAnsi="Georgia"/>
      <w:sz w:val="16"/>
    </w:rPr>
  </w:style>
  <w:style w:type="character" w:customStyle="1" w:styleId="StyleStyle7pt8pt">
    <w:name w:val="Style Style 7 pt + 8 pt"/>
    <w:rsid w:val="00E4286D"/>
    <w:rPr>
      <w:sz w:val="16"/>
    </w:rPr>
  </w:style>
  <w:style w:type="character" w:customStyle="1" w:styleId="StyleStyleThickunderlineBold1">
    <w:name w:val="Style Style Thick underline + Bold1"/>
    <w:rsid w:val="00E4286D"/>
    <w:rPr>
      <w:b/>
      <w:bCs/>
      <w:u w:val="thick"/>
    </w:rPr>
  </w:style>
  <w:style w:type="character" w:customStyle="1" w:styleId="StyleUnderline2">
    <w:name w:val="Style Underline2"/>
    <w:rsid w:val="00E4286D"/>
    <w:rPr>
      <w:u w:val="single"/>
    </w:rPr>
  </w:style>
  <w:style w:type="character" w:customStyle="1" w:styleId="ShrinkText">
    <w:name w:val="Shrink Text"/>
    <w:rsid w:val="00E4286D"/>
    <w:rPr>
      <w:sz w:val="16"/>
    </w:rPr>
  </w:style>
  <w:style w:type="character" w:customStyle="1" w:styleId="smallcaps">
    <w:name w:val="smallcaps"/>
    <w:rsid w:val="00E4286D"/>
  </w:style>
  <w:style w:type="character" w:customStyle="1" w:styleId="goldbldtext">
    <w:name w:val="goldbldtext"/>
    <w:rsid w:val="00E4286D"/>
  </w:style>
  <w:style w:type="character" w:customStyle="1" w:styleId="PageHeaderLine2Char">
    <w:name w:val="PageHeaderLine2 Char"/>
    <w:link w:val="PageHeaderLine2"/>
    <w:rsid w:val="00E4286D"/>
    <w:rPr>
      <w:rFonts w:ascii="Calibri" w:eastAsia="Calibri" w:hAnsi="Calibri" w:cs="Calibri"/>
      <w:b/>
    </w:rPr>
  </w:style>
  <w:style w:type="paragraph" w:customStyle="1" w:styleId="firstletter">
    <w:name w:val="firstletter"/>
    <w:basedOn w:val="Normal"/>
    <w:uiPriority w:val="99"/>
    <w:qFormat/>
    <w:rsid w:val="00E4286D"/>
    <w:pPr>
      <w:spacing w:before="100" w:beforeAutospacing="1" w:after="100" w:afterAutospacing="1"/>
    </w:pPr>
    <w:rPr>
      <w:rFonts w:eastAsia="Times New Roman"/>
      <w:sz w:val="24"/>
    </w:rPr>
  </w:style>
  <w:style w:type="paragraph" w:customStyle="1" w:styleId="more">
    <w:name w:val="more"/>
    <w:basedOn w:val="Normal"/>
    <w:uiPriority w:val="99"/>
    <w:qFormat/>
    <w:rsid w:val="00E4286D"/>
    <w:pPr>
      <w:spacing w:before="100" w:beforeAutospacing="1" w:after="100" w:afterAutospacing="1"/>
    </w:pPr>
    <w:rPr>
      <w:rFonts w:eastAsia="Times New Roman"/>
      <w:sz w:val="24"/>
    </w:rPr>
  </w:style>
  <w:style w:type="character" w:customStyle="1" w:styleId="cardshighlight0">
    <w:name w:val="cardshighlight"/>
    <w:rsid w:val="00E4286D"/>
  </w:style>
  <w:style w:type="character" w:customStyle="1" w:styleId="cardsfont12pt1">
    <w:name w:val="cardsfont12pt"/>
    <w:rsid w:val="00E4286D"/>
  </w:style>
  <w:style w:type="character" w:customStyle="1" w:styleId="ft1">
    <w:name w:val="ft1"/>
    <w:rsid w:val="00E4286D"/>
  </w:style>
  <w:style w:type="character" w:customStyle="1" w:styleId="ft6">
    <w:name w:val="ft6"/>
    <w:rsid w:val="00E4286D"/>
  </w:style>
  <w:style w:type="paragraph" w:customStyle="1" w:styleId="story">
    <w:name w:val="story"/>
    <w:basedOn w:val="Normal"/>
    <w:uiPriority w:val="99"/>
    <w:qFormat/>
    <w:rsid w:val="00E4286D"/>
    <w:pPr>
      <w:spacing w:before="100" w:beforeAutospacing="1" w:after="100" w:afterAutospacing="1"/>
    </w:pPr>
    <w:rPr>
      <w:rFonts w:eastAsia="Times New Roman"/>
      <w:sz w:val="24"/>
    </w:rPr>
  </w:style>
  <w:style w:type="paragraph" w:customStyle="1" w:styleId="H1numbered">
    <w:name w:val="H1 numbered"/>
    <w:basedOn w:val="Normal"/>
    <w:uiPriority w:val="99"/>
    <w:qFormat/>
    <w:rsid w:val="00E4286D"/>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4286D"/>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4286D"/>
  </w:style>
  <w:style w:type="character" w:customStyle="1" w:styleId="backcontent">
    <w:name w:val="backcontent"/>
    <w:rsid w:val="00E4286D"/>
  </w:style>
  <w:style w:type="character" w:customStyle="1" w:styleId="daystmp">
    <w:name w:val="daystmp"/>
    <w:rsid w:val="00E4286D"/>
  </w:style>
  <w:style w:type="paragraph" w:customStyle="1" w:styleId="in">
    <w:name w:val="in"/>
    <w:basedOn w:val="Normal"/>
    <w:uiPriority w:val="99"/>
    <w:qFormat/>
    <w:rsid w:val="00E4286D"/>
    <w:pPr>
      <w:spacing w:before="100" w:beforeAutospacing="1" w:after="100" w:afterAutospacing="1"/>
    </w:pPr>
    <w:rPr>
      <w:rFonts w:eastAsia="Times New Roman"/>
      <w:sz w:val="24"/>
    </w:rPr>
  </w:style>
  <w:style w:type="character" w:customStyle="1" w:styleId="cardsfont12ptchar">
    <w:name w:val="cardsfont12ptchar"/>
    <w:rsid w:val="00E4286D"/>
  </w:style>
  <w:style w:type="paragraph" w:customStyle="1" w:styleId="image-caption">
    <w:name w:val="image-caption"/>
    <w:basedOn w:val="Normal"/>
    <w:uiPriority w:val="99"/>
    <w:qFormat/>
    <w:rsid w:val="00E4286D"/>
    <w:pPr>
      <w:spacing w:before="100" w:beforeAutospacing="1" w:after="100" w:afterAutospacing="1"/>
    </w:pPr>
    <w:rPr>
      <w:rFonts w:eastAsia="Times New Roman"/>
      <w:sz w:val="24"/>
    </w:rPr>
  </w:style>
  <w:style w:type="character" w:customStyle="1" w:styleId="gal">
    <w:name w:val="gal"/>
    <w:rsid w:val="00E4286D"/>
  </w:style>
  <w:style w:type="character" w:customStyle="1" w:styleId="submitted">
    <w:name w:val="submitted"/>
    <w:rsid w:val="00E4286D"/>
  </w:style>
  <w:style w:type="paragraph" w:customStyle="1" w:styleId="imagecontain">
    <w:name w:val="imagecontain"/>
    <w:basedOn w:val="Normal"/>
    <w:uiPriority w:val="99"/>
    <w:qFormat/>
    <w:rsid w:val="00E4286D"/>
    <w:pPr>
      <w:spacing w:before="100" w:beforeAutospacing="1" w:after="100" w:afterAutospacing="1"/>
    </w:pPr>
    <w:rPr>
      <w:rFonts w:eastAsia="Times New Roman"/>
      <w:sz w:val="24"/>
    </w:rPr>
  </w:style>
  <w:style w:type="character" w:customStyle="1" w:styleId="imagedateline">
    <w:name w:val="image_dateline"/>
    <w:rsid w:val="00E4286D"/>
  </w:style>
  <w:style w:type="character" w:customStyle="1" w:styleId="authordatecharchar">
    <w:name w:val="authordatecharchar"/>
    <w:rsid w:val="00E4286D"/>
  </w:style>
  <w:style w:type="character" w:customStyle="1" w:styleId="style1char0">
    <w:name w:val="style1char"/>
    <w:rsid w:val="00E4286D"/>
  </w:style>
  <w:style w:type="character" w:customStyle="1" w:styleId="tagcharchar0">
    <w:name w:val="tagcharchar"/>
    <w:rsid w:val="00E4286D"/>
  </w:style>
  <w:style w:type="character" w:customStyle="1" w:styleId="underlinedcharchar2">
    <w:name w:val="underlinedcharchar"/>
    <w:rsid w:val="00E4286D"/>
  </w:style>
  <w:style w:type="paragraph" w:customStyle="1" w:styleId="CM62">
    <w:name w:val="CM62"/>
    <w:basedOn w:val="Normal"/>
    <w:next w:val="Normal"/>
    <w:uiPriority w:val="99"/>
    <w:qFormat/>
    <w:rsid w:val="00E4286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4286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4286D"/>
    <w:pPr>
      <w:widowControl w:val="0"/>
      <w:spacing w:after="63"/>
    </w:pPr>
    <w:rPr>
      <w:rFonts w:ascii="Arial" w:hAnsi="Arial"/>
      <w:color w:val="auto"/>
    </w:rPr>
  </w:style>
  <w:style w:type="paragraph" w:customStyle="1" w:styleId="CM35">
    <w:name w:val="CM35"/>
    <w:basedOn w:val="Default"/>
    <w:next w:val="Default"/>
    <w:uiPriority w:val="99"/>
    <w:qFormat/>
    <w:rsid w:val="00E4286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4286D"/>
    <w:pPr>
      <w:widowControl w:val="0"/>
      <w:spacing w:line="228" w:lineRule="atLeast"/>
    </w:pPr>
    <w:rPr>
      <w:rFonts w:ascii="Showcard Gothic" w:hAnsi="Showcard Gothic"/>
      <w:color w:val="auto"/>
    </w:rPr>
  </w:style>
  <w:style w:type="character" w:customStyle="1" w:styleId="BoxedChar">
    <w:name w:val="Boxed Char"/>
    <w:rsid w:val="00E4286D"/>
    <w:rPr>
      <w:rFonts w:ascii="Arial Narrow" w:hAnsi="Arial Narrow"/>
      <w:b/>
      <w:sz w:val="18"/>
      <w:bdr w:val="single" w:sz="6" w:space="0" w:color="auto"/>
    </w:rPr>
  </w:style>
  <w:style w:type="character" w:customStyle="1" w:styleId="Style11ptUnderline2">
    <w:name w:val="Style 11 pt Underline2"/>
    <w:rsid w:val="00E4286D"/>
    <w:rPr>
      <w:sz w:val="20"/>
      <w:u w:val="single"/>
    </w:rPr>
  </w:style>
  <w:style w:type="character" w:customStyle="1" w:styleId="Style11ptBoldUnderline2">
    <w:name w:val="Style 11 pt Bold Underline2"/>
    <w:rsid w:val="00E4286D"/>
    <w:rPr>
      <w:b/>
      <w:bCs/>
      <w:sz w:val="20"/>
      <w:u w:val="single"/>
    </w:rPr>
  </w:style>
  <w:style w:type="character" w:customStyle="1" w:styleId="nw">
    <w:name w:val="nw"/>
    <w:rsid w:val="00E4286D"/>
  </w:style>
  <w:style w:type="character" w:customStyle="1" w:styleId="Styleunderline11ptBoldBorderSinglesolidlineAuto">
    <w:name w:val="Style underline + 11 pt Bold Border: : (Single solid line Auto ..."/>
    <w:rsid w:val="00E4286D"/>
    <w:rPr>
      <w:b/>
      <w:bCs/>
      <w:sz w:val="20"/>
      <w:u w:val="single"/>
      <w:bdr w:val="single" w:sz="4" w:space="0" w:color="auto"/>
    </w:rPr>
  </w:style>
  <w:style w:type="paragraph" w:customStyle="1" w:styleId="StylecardCharCharChar11pt">
    <w:name w:val="Style card Char Char Char + 11 pt"/>
    <w:link w:val="StylecardCharCharChar11ptChar"/>
    <w:qFormat/>
    <w:rsid w:val="00E4286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4286D"/>
    <w:rPr>
      <w:lang w:val="en-US" w:eastAsia="en-US" w:bidi="ar-SA"/>
    </w:rPr>
  </w:style>
  <w:style w:type="character" w:customStyle="1" w:styleId="StylecardCharCharChar11ptChar">
    <w:name w:val="Style card Char Char Char + 11 pt Char"/>
    <w:link w:val="StylecardCharCharChar11pt"/>
    <w:rsid w:val="00E4286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4286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4286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4286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4286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4286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4286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4286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4286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4286D"/>
    <w:rPr>
      <w:lang w:val="x-none" w:eastAsia="x-none"/>
    </w:rPr>
  </w:style>
  <w:style w:type="character" w:customStyle="1" w:styleId="cardCharCharChar1">
    <w:name w:val="card Char Char Char1"/>
    <w:rsid w:val="00E4286D"/>
    <w:rPr>
      <w:lang w:val="en-US" w:eastAsia="en-US" w:bidi="ar-SA"/>
    </w:rPr>
  </w:style>
  <w:style w:type="character" w:customStyle="1" w:styleId="StylecardCharChar11ptChar">
    <w:name w:val="Style card Char Char + 11 pt Char"/>
    <w:link w:val="StylecardCharChar11pt"/>
    <w:rsid w:val="00E4286D"/>
    <w:rPr>
      <w:rFonts w:ascii="Georgia" w:eastAsia="Times New Roman" w:hAnsi="Georgia"/>
      <w:szCs w:val="20"/>
      <w:lang w:val="x-none" w:eastAsia="x-none"/>
    </w:rPr>
  </w:style>
  <w:style w:type="paragraph" w:customStyle="1" w:styleId="NormalFont">
    <w:name w:val="Normal Font"/>
    <w:link w:val="NormalFontChar"/>
    <w:qFormat/>
    <w:rsid w:val="00E4286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4286D"/>
    <w:pPr>
      <w:spacing w:after="200" w:line="240" w:lineRule="auto"/>
    </w:pPr>
    <w:rPr>
      <w:rFonts w:ascii="Times" w:eastAsia="Times New Roman" w:hAnsi="Times" w:cs="Times New Roman"/>
      <w:sz w:val="20"/>
    </w:rPr>
  </w:style>
  <w:style w:type="character" w:customStyle="1" w:styleId="Style11ptThickunderline">
    <w:name w:val="Style 11 pt Thick underline"/>
    <w:rsid w:val="00E4286D"/>
    <w:rPr>
      <w:sz w:val="20"/>
      <w:u w:val="thick"/>
    </w:rPr>
  </w:style>
  <w:style w:type="character" w:customStyle="1" w:styleId="Style11ptBoldThickunderline">
    <w:name w:val="Style 11 pt Bold Thick underline"/>
    <w:rsid w:val="00E4286D"/>
    <w:rPr>
      <w:b/>
      <w:bCs/>
      <w:sz w:val="20"/>
      <w:u w:val="thick"/>
    </w:rPr>
  </w:style>
  <w:style w:type="paragraph" w:customStyle="1" w:styleId="StyleNormalFont11ptUnderline">
    <w:name w:val="Style Normal Font + 11 pt Underline"/>
    <w:basedOn w:val="NormalFont"/>
    <w:link w:val="StyleNormalFont11ptUnderlineChar"/>
    <w:qFormat/>
    <w:rsid w:val="00E4286D"/>
    <w:rPr>
      <w:u w:val="single"/>
      <w:lang w:val="x-none" w:eastAsia="x-none"/>
    </w:rPr>
  </w:style>
  <w:style w:type="character" w:customStyle="1" w:styleId="NormalFontChar">
    <w:name w:val="Normal Font Char"/>
    <w:link w:val="NormalFont"/>
    <w:rsid w:val="00E4286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4286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4286D"/>
    <w:rPr>
      <w:b/>
      <w:bCs/>
      <w:u w:val="single"/>
      <w:lang w:val="x-none" w:eastAsia="x-none"/>
    </w:rPr>
  </w:style>
  <w:style w:type="character" w:customStyle="1" w:styleId="StyleNormalFont11ptBoldUnderlineChar">
    <w:name w:val="Style Normal Font + 11 pt Bold Underline Char"/>
    <w:link w:val="StyleNormalFont11ptBoldUnderline"/>
    <w:rsid w:val="00E4286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4286D"/>
    <w:rPr>
      <w:rFonts w:eastAsia="Times New Roman"/>
      <w:sz w:val="15"/>
    </w:rPr>
  </w:style>
  <w:style w:type="character" w:customStyle="1" w:styleId="authors1">
    <w:name w:val="authors1"/>
    <w:rsid w:val="00E4286D"/>
    <w:rPr>
      <w:rFonts w:ascii="Verdana" w:hAnsi="Verdana" w:hint="default"/>
      <w:b/>
      <w:bCs/>
      <w:color w:val="006699"/>
      <w:sz w:val="20"/>
      <w:szCs w:val="20"/>
    </w:rPr>
  </w:style>
  <w:style w:type="character" w:customStyle="1" w:styleId="headlinesectionlarge">
    <w:name w:val="headline_section_large"/>
    <w:rsid w:val="00E4286D"/>
  </w:style>
  <w:style w:type="paragraph" w:customStyle="1" w:styleId="formatvorlage2">
    <w:name w:val="formatvorlage2"/>
    <w:basedOn w:val="Normal"/>
    <w:uiPriority w:val="99"/>
    <w:qFormat/>
    <w:rsid w:val="00E4286D"/>
    <w:pPr>
      <w:spacing w:before="100" w:beforeAutospacing="1" w:after="100" w:afterAutospacing="1"/>
    </w:pPr>
    <w:rPr>
      <w:rFonts w:eastAsia="Calibri"/>
      <w:sz w:val="24"/>
    </w:rPr>
  </w:style>
  <w:style w:type="character" w:customStyle="1" w:styleId="Styleunderline11ptBlack">
    <w:name w:val="Style underline + 11 pt Black"/>
    <w:rsid w:val="00E4286D"/>
    <w:rPr>
      <w:color w:val="000000"/>
      <w:sz w:val="20"/>
      <w:u w:val="single"/>
    </w:rPr>
  </w:style>
  <w:style w:type="character" w:customStyle="1" w:styleId="Styleunderline11ptBoldBlack">
    <w:name w:val="Style underline + 11 pt Bold Black"/>
    <w:rsid w:val="00E4286D"/>
    <w:rPr>
      <w:b/>
      <w:bCs/>
      <w:color w:val="000000"/>
      <w:sz w:val="20"/>
      <w:u w:val="single"/>
    </w:rPr>
  </w:style>
  <w:style w:type="paragraph" w:customStyle="1" w:styleId="StyleTitle11ptNotBold">
    <w:name w:val="Style Title + 11 pt Not Bold"/>
    <w:basedOn w:val="Title"/>
    <w:link w:val="StyleTitle11ptNotBoldChar"/>
    <w:qFormat/>
    <w:rsid w:val="00E4286D"/>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E4286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4286D"/>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E4286D"/>
    <w:rPr>
      <w:rFonts w:ascii="Georgia" w:eastAsia="Times New Roman" w:hAnsi="Georgia"/>
      <w:u w:val="single"/>
      <w:lang w:val="x-none" w:eastAsia="x-none"/>
    </w:rPr>
  </w:style>
  <w:style w:type="character" w:customStyle="1" w:styleId="Style11ptBoldBlackUnderline">
    <w:name w:val="Style 11 pt Bold Black Underline"/>
    <w:rsid w:val="00E4286D"/>
    <w:rPr>
      <w:b/>
      <w:bCs/>
      <w:color w:val="000000"/>
      <w:sz w:val="20"/>
      <w:u w:val="single"/>
    </w:rPr>
  </w:style>
  <w:style w:type="character" w:customStyle="1" w:styleId="Style11ptBoldBlackUnderlineBorderSinglesolidline">
    <w:name w:val="Style 11 pt Bold Black Underline Border: : (Single solid line ..."/>
    <w:rsid w:val="00E4286D"/>
    <w:rPr>
      <w:b/>
      <w:bCs/>
      <w:color w:val="000000"/>
      <w:sz w:val="20"/>
      <w:u w:val="single"/>
      <w:bdr w:val="single" w:sz="4" w:space="0" w:color="auto"/>
    </w:rPr>
  </w:style>
  <w:style w:type="character" w:customStyle="1" w:styleId="StyleLatinMeridien-Italic11ptItalicUnderline">
    <w:name w:val="Style (Latin) Meridien-Italic 11 pt Italic Underline"/>
    <w:rsid w:val="00E4286D"/>
    <w:rPr>
      <w:rFonts w:ascii="Meridien-Italic" w:hAnsi="Meridien-Italic"/>
      <w:i/>
      <w:iCs/>
      <w:sz w:val="20"/>
      <w:u w:val="single"/>
    </w:rPr>
  </w:style>
  <w:style w:type="character" w:customStyle="1" w:styleId="Citation-AuthorDate">
    <w:name w:val="Citation - Author/Date"/>
    <w:rsid w:val="00E4286D"/>
    <w:rPr>
      <w:b/>
      <w:bCs w:val="0"/>
      <w:smallCaps/>
      <w:sz w:val="24"/>
      <w:u w:val="single"/>
    </w:rPr>
  </w:style>
  <w:style w:type="paragraph" w:customStyle="1" w:styleId="HotRouteCharCharCharCharChar">
    <w:name w:val="Hot Route! Char Char Char Char Char"/>
    <w:basedOn w:val="Normal"/>
    <w:link w:val="HotRouteCharCharCharCharCharChar"/>
    <w:qFormat/>
    <w:rsid w:val="00E4286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4286D"/>
    <w:rPr>
      <w:rFonts w:ascii="Calibri" w:eastAsia="Times New Roman" w:hAnsi="Calibri" w:cs="Calibri"/>
      <w:lang w:val="x-none" w:eastAsia="x-none"/>
    </w:rPr>
  </w:style>
  <w:style w:type="character" w:customStyle="1" w:styleId="underlinestylechar0">
    <w:name w:val="underlinestylechar"/>
    <w:rsid w:val="00E4286D"/>
  </w:style>
  <w:style w:type="character" w:customStyle="1" w:styleId="highlight">
    <w:name w:val="highlight"/>
    <w:rsid w:val="00E4286D"/>
  </w:style>
  <w:style w:type="character" w:customStyle="1" w:styleId="BlockHeaderHiddenChar">
    <w:name w:val="Block Header Hidden Char"/>
    <w:link w:val="BlockHeaderHidden"/>
    <w:locked/>
    <w:rsid w:val="00E4286D"/>
    <w:rPr>
      <w:rFonts w:ascii="Georgia" w:eastAsia="Times New Roman" w:hAnsi="Georgia" w:cs="Times New Roman"/>
      <w:b/>
      <w:bCs/>
      <w:sz w:val="32"/>
      <w:szCs w:val="26"/>
      <w:u w:val="single"/>
    </w:rPr>
  </w:style>
  <w:style w:type="character" w:customStyle="1" w:styleId="DottedUnderline0">
    <w:name w:val="Dotted Underline"/>
    <w:rsid w:val="00E4286D"/>
    <w:rPr>
      <w:rFonts w:ascii="Times New Roman" w:hAnsi="Times New Roman" w:cs="Times New Roman" w:hint="default"/>
      <w:sz w:val="20"/>
      <w:u w:val="dottedHeavy"/>
    </w:rPr>
  </w:style>
  <w:style w:type="character" w:customStyle="1" w:styleId="CardsFont6ptCharChar">
    <w:name w:val="Cards + Font: 6 pt Char Char"/>
    <w:rsid w:val="00E4286D"/>
    <w:rPr>
      <w:sz w:val="8"/>
      <w:lang w:val="en-US" w:eastAsia="en-US" w:bidi="ar-SA"/>
    </w:rPr>
  </w:style>
  <w:style w:type="character" w:customStyle="1" w:styleId="titleauthoretc">
    <w:name w:val="titleauthoretc"/>
    <w:rsid w:val="00E4286D"/>
  </w:style>
  <w:style w:type="paragraph" w:customStyle="1" w:styleId="deck">
    <w:name w:val="deck"/>
    <w:basedOn w:val="Normal"/>
    <w:uiPriority w:val="99"/>
    <w:qFormat/>
    <w:rsid w:val="00E4286D"/>
    <w:pPr>
      <w:spacing w:before="100" w:beforeAutospacing="1" w:after="100" w:afterAutospacing="1"/>
    </w:pPr>
    <w:rPr>
      <w:rFonts w:eastAsia="Times New Roman"/>
      <w:sz w:val="24"/>
    </w:rPr>
  </w:style>
  <w:style w:type="paragraph" w:customStyle="1" w:styleId="i1">
    <w:name w:val="i1"/>
    <w:basedOn w:val="Normal"/>
    <w:uiPriority w:val="99"/>
    <w:qFormat/>
    <w:rsid w:val="00E4286D"/>
    <w:pPr>
      <w:spacing w:before="100" w:beforeAutospacing="1" w:after="100" w:afterAutospacing="1"/>
    </w:pPr>
    <w:rPr>
      <w:rFonts w:eastAsia="Times New Roman"/>
      <w:sz w:val="24"/>
    </w:rPr>
  </w:style>
  <w:style w:type="paragraph" w:customStyle="1" w:styleId="question">
    <w:name w:val="question"/>
    <w:basedOn w:val="Normal"/>
    <w:uiPriority w:val="99"/>
    <w:qFormat/>
    <w:rsid w:val="00E4286D"/>
    <w:pPr>
      <w:spacing w:before="100" w:beforeAutospacing="1" w:after="100" w:afterAutospacing="1"/>
    </w:pPr>
    <w:rPr>
      <w:rFonts w:eastAsia="Times New Roman"/>
      <w:sz w:val="24"/>
    </w:rPr>
  </w:style>
  <w:style w:type="paragraph" w:customStyle="1" w:styleId="bodycopy">
    <w:name w:val="bodycopy"/>
    <w:basedOn w:val="Normal"/>
    <w:uiPriority w:val="99"/>
    <w:qFormat/>
    <w:rsid w:val="00E4286D"/>
    <w:pPr>
      <w:spacing w:before="100" w:beforeAutospacing="1" w:after="100" w:afterAutospacing="1"/>
    </w:pPr>
    <w:rPr>
      <w:rFonts w:eastAsia="Times New Roman"/>
      <w:sz w:val="24"/>
    </w:rPr>
  </w:style>
  <w:style w:type="character" w:customStyle="1" w:styleId="labeltext">
    <w:name w:val="labeltext"/>
    <w:rsid w:val="00E4286D"/>
  </w:style>
  <w:style w:type="character" w:customStyle="1" w:styleId="viewlink">
    <w:name w:val="viewlink"/>
    <w:rsid w:val="00E4286D"/>
  </w:style>
  <w:style w:type="character" w:customStyle="1" w:styleId="share">
    <w:name w:val="share"/>
    <w:rsid w:val="00E4286D"/>
  </w:style>
  <w:style w:type="character" w:customStyle="1" w:styleId="inlinkchart">
    <w:name w:val="inlink_chart"/>
    <w:rsid w:val="00E4286D"/>
  </w:style>
  <w:style w:type="character" w:customStyle="1" w:styleId="underLight">
    <w:name w:val="underLight"/>
    <w:uiPriority w:val="1"/>
    <w:qFormat/>
    <w:rsid w:val="00E4286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4286D"/>
  </w:style>
  <w:style w:type="character" w:customStyle="1" w:styleId="author-rss">
    <w:name w:val="author-rss"/>
    <w:rsid w:val="00E4286D"/>
  </w:style>
  <w:style w:type="character" w:customStyle="1" w:styleId="fbsharecountwrapper">
    <w:name w:val="fb_share_count_wrapper"/>
    <w:rsid w:val="00E4286D"/>
  </w:style>
  <w:style w:type="character" w:customStyle="1" w:styleId="fbbuttontext">
    <w:name w:val="fb_button_text"/>
    <w:rsid w:val="00E4286D"/>
  </w:style>
  <w:style w:type="character" w:customStyle="1" w:styleId="hw">
    <w:name w:val="hw"/>
    <w:rsid w:val="00E4286D"/>
  </w:style>
  <w:style w:type="character" w:customStyle="1" w:styleId="linktotop">
    <w:name w:val="linktotop"/>
    <w:rsid w:val="00E4286D"/>
  </w:style>
  <w:style w:type="character" w:customStyle="1" w:styleId="maintextbldleft">
    <w:name w:val="maintextbldleft"/>
    <w:rsid w:val="00E4286D"/>
  </w:style>
  <w:style w:type="character" w:customStyle="1" w:styleId="maintextleft">
    <w:name w:val="maintextleft"/>
    <w:rsid w:val="00E4286D"/>
  </w:style>
  <w:style w:type="character" w:customStyle="1" w:styleId="descriptionstyle1block">
    <w:name w:val="description style1 block"/>
    <w:rsid w:val="00E4286D"/>
  </w:style>
  <w:style w:type="paragraph" w:customStyle="1" w:styleId="Fifth">
    <w:name w:val="Fifth"/>
    <w:basedOn w:val="Normal"/>
    <w:link w:val="FifthChar"/>
    <w:uiPriority w:val="99"/>
    <w:qFormat/>
    <w:rsid w:val="00E4286D"/>
    <w:rPr>
      <w:rFonts w:eastAsia="Calibri"/>
    </w:rPr>
  </w:style>
  <w:style w:type="character" w:customStyle="1" w:styleId="gutter-right-1">
    <w:name w:val="gutter-right-1"/>
    <w:basedOn w:val="DefaultParagraphFont"/>
    <w:rsid w:val="00E4286D"/>
  </w:style>
  <w:style w:type="character" w:customStyle="1" w:styleId="ssl3">
    <w:name w:val="ss_l3"/>
    <w:rsid w:val="00E4286D"/>
  </w:style>
  <w:style w:type="paragraph" w:customStyle="1" w:styleId="NoteLevel22">
    <w:name w:val="Note Level 22"/>
    <w:basedOn w:val="Normal"/>
    <w:next w:val="Normal"/>
    <w:uiPriority w:val="99"/>
    <w:qFormat/>
    <w:rsid w:val="00E4286D"/>
    <w:pPr>
      <w:keepNext/>
      <w:ind w:left="288" w:right="288"/>
    </w:pPr>
    <w:rPr>
      <w:rFonts w:eastAsia="MS Gothic"/>
      <w:szCs w:val="20"/>
    </w:rPr>
  </w:style>
  <w:style w:type="paragraph" w:customStyle="1" w:styleId="wp-caption-text">
    <w:name w:val="wp-caption-text"/>
    <w:basedOn w:val="Normal"/>
    <w:uiPriority w:val="99"/>
    <w:qFormat/>
    <w:rsid w:val="00E4286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4286D"/>
    <w:rPr>
      <w:color w:val="2B579A"/>
      <w:shd w:val="clear" w:color="auto" w:fill="E6E6E6"/>
    </w:rPr>
  </w:style>
  <w:style w:type="paragraph" w:customStyle="1" w:styleId="svarticle">
    <w:name w:val="svarticle"/>
    <w:basedOn w:val="Normal"/>
    <w:uiPriority w:val="99"/>
    <w:qFormat/>
    <w:rsid w:val="00E4286D"/>
    <w:pPr>
      <w:spacing w:before="100" w:beforeAutospacing="1" w:after="100" w:afterAutospacing="1"/>
    </w:pPr>
    <w:rPr>
      <w:rFonts w:eastAsia="Times New Roman"/>
      <w:sz w:val="24"/>
    </w:rPr>
  </w:style>
  <w:style w:type="character" w:customStyle="1" w:styleId="FontStyle39">
    <w:name w:val="Font Style39"/>
    <w:uiPriority w:val="99"/>
    <w:rsid w:val="00E4286D"/>
    <w:rPr>
      <w:rFonts w:ascii="Constantia" w:hAnsi="Constantia" w:cs="Constantia" w:hint="default"/>
      <w:b/>
      <w:bCs/>
      <w:sz w:val="18"/>
      <w:szCs w:val="18"/>
    </w:rPr>
  </w:style>
  <w:style w:type="character" w:customStyle="1" w:styleId="6">
    <w:name w:val="6"/>
    <w:rsid w:val="00E4286D"/>
    <w:rPr>
      <w:rFonts w:ascii="Arial" w:hAnsi="Arial" w:cs="Arial" w:hint="default"/>
      <w:bCs/>
      <w:sz w:val="20"/>
      <w:u w:val="single"/>
      <w:lang w:val="en-US" w:eastAsia="en-US" w:bidi="ar-SA"/>
    </w:rPr>
  </w:style>
  <w:style w:type="character" w:customStyle="1" w:styleId="CharChar4">
    <w:name w:val="Char Char4"/>
    <w:rsid w:val="00E4286D"/>
    <w:rPr>
      <w:szCs w:val="24"/>
      <w:lang w:eastAsia="zh-CN"/>
    </w:rPr>
  </w:style>
  <w:style w:type="character" w:customStyle="1" w:styleId="BodyTextFirstIndentChar1">
    <w:name w:val="Body Text First Indent Char1"/>
    <w:basedOn w:val="BodyTextChar"/>
    <w:rsid w:val="00E4286D"/>
    <w:rPr>
      <w:rFonts w:ascii="Times New Roman" w:eastAsia="Calibri" w:hAnsi="Times New Roman" w:cs="Times New Roman"/>
      <w:sz w:val="24"/>
      <w:szCs w:val="24"/>
    </w:rPr>
  </w:style>
  <w:style w:type="character" w:customStyle="1" w:styleId="Header11">
    <w:name w:val="Header11"/>
    <w:rsid w:val="00E4286D"/>
  </w:style>
  <w:style w:type="paragraph" w:customStyle="1" w:styleId="canvas-atom">
    <w:name w:val="canvas-atom"/>
    <w:basedOn w:val="Normal"/>
    <w:uiPriority w:val="99"/>
    <w:qFormat/>
    <w:rsid w:val="00E4286D"/>
    <w:pPr>
      <w:spacing w:before="100" w:beforeAutospacing="1" w:after="100" w:afterAutospacing="1"/>
    </w:pPr>
    <w:rPr>
      <w:sz w:val="24"/>
    </w:rPr>
  </w:style>
  <w:style w:type="character" w:customStyle="1" w:styleId="posa">
    <w:name w:val="pos(a)"/>
    <w:basedOn w:val="DefaultParagraphFont"/>
    <w:rsid w:val="00E4286D"/>
  </w:style>
  <w:style w:type="character" w:customStyle="1" w:styleId="u-hiddeninnarrowenv">
    <w:name w:val="u-hiddeninnarrowenv"/>
    <w:basedOn w:val="DefaultParagraphFont"/>
    <w:rsid w:val="00E4286D"/>
  </w:style>
  <w:style w:type="character" w:customStyle="1" w:styleId="followbutton-bird">
    <w:name w:val="followbutton-bird"/>
    <w:basedOn w:val="DefaultParagraphFont"/>
    <w:rsid w:val="00E4286D"/>
  </w:style>
  <w:style w:type="character" w:customStyle="1" w:styleId="tweetauthor-name">
    <w:name w:val="tweetauthor-name"/>
    <w:basedOn w:val="DefaultParagraphFont"/>
    <w:rsid w:val="00E4286D"/>
  </w:style>
  <w:style w:type="character" w:customStyle="1" w:styleId="tweetauthor-verifiedbadge">
    <w:name w:val="tweetauthor-verifiedbadge"/>
    <w:basedOn w:val="DefaultParagraphFont"/>
    <w:rsid w:val="00E4286D"/>
  </w:style>
  <w:style w:type="character" w:customStyle="1" w:styleId="tweetauthor-screenname">
    <w:name w:val="tweetauthor-screenname"/>
    <w:basedOn w:val="DefaultParagraphFont"/>
    <w:rsid w:val="00E4286D"/>
  </w:style>
  <w:style w:type="paragraph" w:customStyle="1" w:styleId="tweet-text">
    <w:name w:val="tweet-text"/>
    <w:basedOn w:val="Normal"/>
    <w:uiPriority w:val="99"/>
    <w:qFormat/>
    <w:rsid w:val="00E4286D"/>
    <w:pPr>
      <w:spacing w:before="100" w:beforeAutospacing="1" w:after="100" w:afterAutospacing="1"/>
    </w:pPr>
  </w:style>
  <w:style w:type="character" w:customStyle="1" w:styleId="u-hiddenvisually">
    <w:name w:val="u-hiddenvisually"/>
    <w:basedOn w:val="DefaultParagraphFont"/>
    <w:rsid w:val="00E4286D"/>
  </w:style>
  <w:style w:type="character" w:customStyle="1" w:styleId="tweetaction-stat">
    <w:name w:val="tweetaction-stat"/>
    <w:basedOn w:val="DefaultParagraphFont"/>
    <w:rsid w:val="00E4286D"/>
  </w:style>
  <w:style w:type="character" w:customStyle="1" w:styleId="related">
    <w:name w:val="related"/>
    <w:basedOn w:val="DefaultParagraphFont"/>
    <w:rsid w:val="00E4286D"/>
  </w:style>
  <w:style w:type="character" w:customStyle="1" w:styleId="related-content">
    <w:name w:val="related-content"/>
    <w:basedOn w:val="DefaultParagraphFont"/>
    <w:rsid w:val="00E4286D"/>
  </w:style>
  <w:style w:type="character" w:customStyle="1" w:styleId="name-of-author">
    <w:name w:val="name-of-author"/>
    <w:basedOn w:val="DefaultParagraphFont"/>
    <w:rsid w:val="00E4286D"/>
  </w:style>
  <w:style w:type="character" w:customStyle="1" w:styleId="first-name">
    <w:name w:val="first-name"/>
    <w:basedOn w:val="DefaultParagraphFont"/>
    <w:rsid w:val="00E4286D"/>
  </w:style>
  <w:style w:type="character" w:customStyle="1" w:styleId="last-name">
    <w:name w:val="last-name"/>
    <w:basedOn w:val="DefaultParagraphFont"/>
    <w:rsid w:val="00E4286D"/>
  </w:style>
  <w:style w:type="paragraph" w:customStyle="1" w:styleId="description">
    <w:name w:val="description"/>
    <w:basedOn w:val="Normal"/>
    <w:uiPriority w:val="99"/>
    <w:qFormat/>
    <w:rsid w:val="00E4286D"/>
    <w:pPr>
      <w:spacing w:before="100" w:beforeAutospacing="1" w:after="100" w:afterAutospacing="1"/>
    </w:pPr>
  </w:style>
  <w:style w:type="paragraph" w:customStyle="1" w:styleId="graf">
    <w:name w:val="graf"/>
    <w:basedOn w:val="Normal"/>
    <w:uiPriority w:val="99"/>
    <w:qFormat/>
    <w:rsid w:val="00E4286D"/>
    <w:pPr>
      <w:spacing w:before="100" w:beforeAutospacing="1" w:after="100" w:afterAutospacing="1"/>
    </w:pPr>
  </w:style>
  <w:style w:type="character" w:customStyle="1" w:styleId="caption10">
    <w:name w:val="caption1"/>
    <w:basedOn w:val="DefaultParagraphFont"/>
    <w:rsid w:val="00E4286D"/>
  </w:style>
  <w:style w:type="paragraph" w:customStyle="1" w:styleId="column">
    <w:name w:val="column"/>
    <w:basedOn w:val="Normal"/>
    <w:uiPriority w:val="99"/>
    <w:qFormat/>
    <w:rsid w:val="00E4286D"/>
    <w:pPr>
      <w:spacing w:before="100" w:beforeAutospacing="1" w:after="100" w:afterAutospacing="1"/>
    </w:pPr>
  </w:style>
  <w:style w:type="paragraph" w:customStyle="1" w:styleId="recirc-container">
    <w:name w:val="recirc-container"/>
    <w:basedOn w:val="Normal"/>
    <w:uiPriority w:val="99"/>
    <w:qFormat/>
    <w:rsid w:val="00E4286D"/>
    <w:pPr>
      <w:spacing w:before="100" w:beforeAutospacing="1" w:after="100" w:afterAutospacing="1"/>
    </w:pPr>
    <w:rPr>
      <w:sz w:val="24"/>
    </w:rPr>
  </w:style>
  <w:style w:type="character" w:customStyle="1" w:styleId="recirc-text">
    <w:name w:val="&quot;recirc-text”"/>
    <w:basedOn w:val="DefaultParagraphFont"/>
    <w:rsid w:val="00E4286D"/>
  </w:style>
  <w:style w:type="character" w:customStyle="1" w:styleId="video-icon">
    <w:name w:val="video-icon"/>
    <w:basedOn w:val="DefaultParagraphFont"/>
    <w:rsid w:val="00E4286D"/>
  </w:style>
  <w:style w:type="paragraph" w:customStyle="1" w:styleId="selectionshareable">
    <w:name w:val="selectionshareable"/>
    <w:basedOn w:val="Normal"/>
    <w:uiPriority w:val="99"/>
    <w:qFormat/>
    <w:rsid w:val="00E4286D"/>
    <w:pPr>
      <w:spacing w:before="100" w:beforeAutospacing="1" w:after="100" w:afterAutospacing="1"/>
    </w:pPr>
    <w:rPr>
      <w:sz w:val="24"/>
    </w:rPr>
  </w:style>
  <w:style w:type="character" w:customStyle="1" w:styleId="powa-shot-play-btn-text">
    <w:name w:val="powa-shot-play-btn-text"/>
    <w:basedOn w:val="DefaultParagraphFont"/>
    <w:rsid w:val="00E4286D"/>
  </w:style>
  <w:style w:type="character" w:customStyle="1" w:styleId="powa-shot-click">
    <w:name w:val="powa-shot-click"/>
    <w:basedOn w:val="DefaultParagraphFont"/>
    <w:rsid w:val="00E4286D"/>
  </w:style>
  <w:style w:type="character" w:customStyle="1" w:styleId="wpv-blurb">
    <w:name w:val="wpv-blurb"/>
    <w:basedOn w:val="DefaultParagraphFont"/>
    <w:rsid w:val="00E4286D"/>
  </w:style>
  <w:style w:type="paragraph" w:customStyle="1" w:styleId="interstitial-link">
    <w:name w:val="interstitial-link"/>
    <w:basedOn w:val="Normal"/>
    <w:uiPriority w:val="99"/>
    <w:qFormat/>
    <w:rsid w:val="00E4286D"/>
    <w:pPr>
      <w:spacing w:before="100" w:beforeAutospacing="1" w:after="100" w:afterAutospacing="1"/>
    </w:pPr>
    <w:rPr>
      <w:sz w:val="24"/>
    </w:rPr>
  </w:style>
  <w:style w:type="character" w:customStyle="1" w:styleId="pb-caption">
    <w:name w:val="pb-caption"/>
    <w:basedOn w:val="DefaultParagraphFont"/>
    <w:rsid w:val="00E4286D"/>
  </w:style>
  <w:style w:type="paragraph" w:customStyle="1" w:styleId="see-also">
    <w:name w:val="see-also"/>
    <w:basedOn w:val="Normal"/>
    <w:uiPriority w:val="99"/>
    <w:qFormat/>
    <w:rsid w:val="00E4286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4286D"/>
  </w:style>
  <w:style w:type="character" w:customStyle="1" w:styleId="m-2745674872889869693gmail-styleunderline">
    <w:name w:val="m_-2745674872889869693gmail-styleunderline"/>
    <w:basedOn w:val="DefaultParagraphFont"/>
    <w:rsid w:val="00E4286D"/>
  </w:style>
  <w:style w:type="character" w:customStyle="1" w:styleId="UnresolvedMention3">
    <w:name w:val="Unresolved Mention3"/>
    <w:basedOn w:val="DefaultParagraphFont"/>
    <w:uiPriority w:val="99"/>
    <w:unhideWhenUsed/>
    <w:rsid w:val="00E4286D"/>
    <w:rPr>
      <w:color w:val="808080"/>
      <w:shd w:val="clear" w:color="auto" w:fill="E6E6E6"/>
    </w:rPr>
  </w:style>
  <w:style w:type="character" w:customStyle="1" w:styleId="UnresolvedMention4">
    <w:name w:val="Unresolved Mention4"/>
    <w:basedOn w:val="DefaultParagraphFont"/>
    <w:uiPriority w:val="99"/>
    <w:semiHidden/>
    <w:unhideWhenUsed/>
    <w:rsid w:val="00E4286D"/>
    <w:rPr>
      <w:color w:val="808080"/>
      <w:shd w:val="clear" w:color="auto" w:fill="E6E6E6"/>
    </w:rPr>
  </w:style>
  <w:style w:type="character" w:customStyle="1" w:styleId="m-8082899869479211226gmail-styleunderline">
    <w:name w:val="m_-8082899869479211226gmail-styleunderline"/>
    <w:basedOn w:val="DefaultParagraphFont"/>
    <w:rsid w:val="00E4286D"/>
  </w:style>
  <w:style w:type="character" w:customStyle="1" w:styleId="StyleUnderlineChar">
    <w:name w:val="Style Underline Char"/>
    <w:basedOn w:val="DefaultParagraphFont"/>
    <w:locked/>
    <w:rsid w:val="00E4286D"/>
    <w:rPr>
      <w:u w:val="single"/>
    </w:rPr>
  </w:style>
  <w:style w:type="paragraph" w:customStyle="1" w:styleId="NoteLevel23">
    <w:name w:val="Note Level 23"/>
    <w:basedOn w:val="Normal"/>
    <w:next w:val="Normal"/>
    <w:uiPriority w:val="99"/>
    <w:qFormat/>
    <w:rsid w:val="00E4286D"/>
    <w:pPr>
      <w:keepNext/>
      <w:ind w:left="288" w:right="288"/>
    </w:pPr>
    <w:rPr>
      <w:rFonts w:eastAsia="MS Gothic"/>
      <w:szCs w:val="20"/>
    </w:rPr>
  </w:style>
  <w:style w:type="character" w:customStyle="1" w:styleId="Heading5Char1">
    <w:name w:val="Heading 5 Char1"/>
    <w:aliases w:val="Text Char1"/>
    <w:basedOn w:val="DefaultParagraphFont"/>
    <w:semiHidden/>
    <w:rsid w:val="00E4286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4286D"/>
    <w:rPr>
      <w:rFonts w:ascii="Georgia" w:hAnsi="Georgia"/>
    </w:rPr>
  </w:style>
  <w:style w:type="paragraph" w:customStyle="1" w:styleId="NoteLevel24">
    <w:name w:val="Note Level 24"/>
    <w:basedOn w:val="Normal"/>
    <w:next w:val="Normal"/>
    <w:uiPriority w:val="99"/>
    <w:qFormat/>
    <w:rsid w:val="00E4286D"/>
    <w:pPr>
      <w:keepNext/>
      <w:ind w:left="288" w:right="288"/>
    </w:pPr>
    <w:rPr>
      <w:rFonts w:eastAsia="MS Gothic"/>
      <w:sz w:val="24"/>
      <w:szCs w:val="20"/>
    </w:rPr>
  </w:style>
  <w:style w:type="paragraph" w:customStyle="1" w:styleId="NoteLevel25">
    <w:name w:val="Note Level 25"/>
    <w:basedOn w:val="Normal"/>
    <w:next w:val="Normal"/>
    <w:uiPriority w:val="99"/>
    <w:qFormat/>
    <w:rsid w:val="00E4286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4286D"/>
  </w:style>
  <w:style w:type="character" w:customStyle="1" w:styleId="italics">
    <w:name w:val="italics"/>
    <w:basedOn w:val="DefaultParagraphFont"/>
    <w:rsid w:val="00E4286D"/>
  </w:style>
  <w:style w:type="paragraph" w:customStyle="1" w:styleId="analytics0">
    <w:name w:val="analytics"/>
    <w:basedOn w:val="Normal"/>
    <w:link w:val="analyticsChar0"/>
    <w:uiPriority w:val="4"/>
    <w:qFormat/>
    <w:rsid w:val="00E4286D"/>
    <w:rPr>
      <w:b/>
      <w:color w:val="C00000"/>
      <w:sz w:val="26"/>
    </w:rPr>
  </w:style>
  <w:style w:type="character" w:customStyle="1" w:styleId="analyticsChar0">
    <w:name w:val="analytics Char"/>
    <w:basedOn w:val="DefaultParagraphFont"/>
    <w:link w:val="analytics0"/>
    <w:uiPriority w:val="4"/>
    <w:rsid w:val="00E4286D"/>
    <w:rPr>
      <w:rFonts w:ascii="Calibri" w:hAnsi="Calibri" w:cs="Calibri"/>
      <w:b/>
      <w:color w:val="C00000"/>
      <w:sz w:val="26"/>
    </w:rPr>
  </w:style>
  <w:style w:type="character" w:customStyle="1" w:styleId="swauthor">
    <w:name w:val="sw_author"/>
    <w:rsid w:val="00E4286D"/>
  </w:style>
  <w:style w:type="character" w:customStyle="1" w:styleId="HotRouteChar">
    <w:name w:val="Hot Route! Char"/>
    <w:link w:val="HotRoute"/>
    <w:uiPriority w:val="99"/>
    <w:rsid w:val="00E4286D"/>
    <w:rPr>
      <w:rFonts w:ascii="Calibri" w:eastAsia="Times New Roman" w:hAnsi="Calibri" w:cs="Calibri"/>
    </w:rPr>
  </w:style>
  <w:style w:type="paragraph" w:customStyle="1" w:styleId="PhoTag">
    <w:name w:val="PhoTag"/>
    <w:basedOn w:val="Normal"/>
    <w:next w:val="Normal"/>
    <w:autoRedefine/>
    <w:qFormat/>
    <w:rsid w:val="00E4286D"/>
    <w:rPr>
      <w:b/>
    </w:rPr>
  </w:style>
  <w:style w:type="character" w:customStyle="1" w:styleId="boldunderlineChar2">
    <w:name w:val="bold underline Char"/>
    <w:basedOn w:val="DefaultParagraphFont"/>
    <w:rsid w:val="00E4286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4286D"/>
    <w:rPr>
      <w:rFonts w:eastAsia="Times New Roman"/>
      <w:sz w:val="16"/>
      <w:szCs w:val="20"/>
    </w:rPr>
  </w:style>
  <w:style w:type="character" w:customStyle="1" w:styleId="ReallySmallChar">
    <w:name w:val="Really Small Char"/>
    <w:basedOn w:val="DefaultParagraphFont"/>
    <w:link w:val="ReallySmall"/>
    <w:rsid w:val="00E4286D"/>
    <w:rPr>
      <w:rFonts w:ascii="Calibri" w:eastAsia="Times New Roman" w:hAnsi="Calibri" w:cs="Calibri"/>
      <w:sz w:val="16"/>
      <w:szCs w:val="20"/>
    </w:rPr>
  </w:style>
  <w:style w:type="paragraph" w:customStyle="1" w:styleId="Heading4Cite">
    <w:name w:val="Heading 4 Cite"/>
    <w:basedOn w:val="Normal"/>
    <w:link w:val="Heading4CiteChar"/>
    <w:autoRedefine/>
    <w:qFormat/>
    <w:rsid w:val="00E4286D"/>
    <w:rPr>
      <w:rFonts w:eastAsia="Calibri"/>
      <w:color w:val="000000"/>
    </w:rPr>
  </w:style>
  <w:style w:type="character" w:customStyle="1" w:styleId="Heading4CiteChar">
    <w:name w:val="Heading 4 Cite Char"/>
    <w:link w:val="Heading4Cite"/>
    <w:rsid w:val="00E4286D"/>
    <w:rPr>
      <w:rFonts w:ascii="Calibri" w:eastAsia="Calibri" w:hAnsi="Calibri" w:cs="Calibri"/>
      <w:color w:val="000000"/>
    </w:rPr>
  </w:style>
  <w:style w:type="paragraph" w:customStyle="1" w:styleId="PageTitle0">
    <w:name w:val="Page Title"/>
    <w:basedOn w:val="Normal"/>
    <w:next w:val="Normal"/>
    <w:qFormat/>
    <w:rsid w:val="00E4286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4286D"/>
    <w:rPr>
      <w:i/>
      <w:iCs/>
      <w:sz w:val="20"/>
      <w:u w:val="single"/>
    </w:rPr>
  </w:style>
  <w:style w:type="paragraph" w:customStyle="1" w:styleId="UnderlineEmphasis">
    <w:name w:val="Underline + Emphasis"/>
    <w:basedOn w:val="Normal"/>
    <w:next w:val="Normal"/>
    <w:link w:val="UnderlineEmphasisChar"/>
    <w:autoRedefine/>
    <w:qFormat/>
    <w:rsid w:val="00E4286D"/>
    <w:rPr>
      <w:rFonts w:eastAsia="Calibri"/>
      <w:b/>
      <w:color w:val="000000"/>
      <w:u w:val="single"/>
    </w:rPr>
  </w:style>
  <w:style w:type="character" w:customStyle="1" w:styleId="UnderlineEmphasisChar">
    <w:name w:val="Underline + Emphasis Char"/>
    <w:link w:val="UnderlineEmphasis"/>
    <w:rsid w:val="00E4286D"/>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4286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4286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4286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4286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4286D"/>
    <w:rPr>
      <w:rFonts w:eastAsia="Times New Roman"/>
      <w:color w:val="000000"/>
      <w:szCs w:val="20"/>
      <w:u w:val="single"/>
    </w:rPr>
  </w:style>
  <w:style w:type="character" w:customStyle="1" w:styleId="StyleUnderline9pt2Char">
    <w:name w:val="Style Underline + 9 pt2 Char"/>
    <w:link w:val="StyleUnderline9pt2"/>
    <w:rsid w:val="00E4286D"/>
    <w:rPr>
      <w:rFonts w:ascii="Calibri" w:eastAsia="Times New Roman" w:hAnsi="Calibri" w:cs="Calibri"/>
      <w:color w:val="000000"/>
      <w:szCs w:val="20"/>
      <w:u w:val="single"/>
    </w:rPr>
  </w:style>
  <w:style w:type="paragraph" w:customStyle="1" w:styleId="TxBr5p1">
    <w:name w:val="TxBr_5p1"/>
    <w:basedOn w:val="Normal"/>
    <w:rsid w:val="00E4286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4286D"/>
    <w:pPr>
      <w:ind w:left="400"/>
    </w:pPr>
    <w:rPr>
      <w:rFonts w:eastAsia="Calibri"/>
      <w:color w:val="000000"/>
    </w:rPr>
  </w:style>
  <w:style w:type="numbering" w:customStyle="1" w:styleId="NoList12">
    <w:name w:val="No List12"/>
    <w:next w:val="NoList"/>
    <w:semiHidden/>
    <w:unhideWhenUsed/>
    <w:rsid w:val="00E4286D"/>
  </w:style>
  <w:style w:type="numbering" w:customStyle="1" w:styleId="NoList21">
    <w:name w:val="No List21"/>
    <w:next w:val="NoList"/>
    <w:semiHidden/>
    <w:unhideWhenUsed/>
    <w:rsid w:val="00E4286D"/>
  </w:style>
  <w:style w:type="numbering" w:customStyle="1" w:styleId="NoList211">
    <w:name w:val="No List211"/>
    <w:next w:val="NoList"/>
    <w:uiPriority w:val="99"/>
    <w:semiHidden/>
    <w:unhideWhenUsed/>
    <w:rsid w:val="00E4286D"/>
  </w:style>
  <w:style w:type="character" w:customStyle="1" w:styleId="flagicon">
    <w:name w:val="flagicon"/>
    <w:basedOn w:val="DefaultParagraphFont"/>
    <w:rsid w:val="00E4286D"/>
  </w:style>
  <w:style w:type="character" w:customStyle="1" w:styleId="A11">
    <w:name w:val="A11"/>
    <w:rsid w:val="00E4286D"/>
    <w:rPr>
      <w:rFonts w:ascii="Minion Pro" w:hAnsi="Minion Pro" w:cs="Minion Pro" w:hint="default"/>
      <w:color w:val="211D1E"/>
      <w:sz w:val="12"/>
      <w:szCs w:val="12"/>
    </w:rPr>
  </w:style>
  <w:style w:type="character" w:customStyle="1" w:styleId="A12">
    <w:name w:val="A12"/>
    <w:uiPriority w:val="99"/>
    <w:rsid w:val="00E4286D"/>
    <w:rPr>
      <w:rFonts w:ascii="Minion Pro" w:hAnsi="Minion Pro" w:cs="Minion Pro" w:hint="default"/>
      <w:color w:val="211D1E"/>
      <w:sz w:val="22"/>
      <w:szCs w:val="22"/>
    </w:rPr>
  </w:style>
  <w:style w:type="character" w:customStyle="1" w:styleId="CardsCharChar">
    <w:name w:val="Cards Char Char"/>
    <w:rsid w:val="00E4286D"/>
    <w:rPr>
      <w:szCs w:val="24"/>
      <w:lang w:val="en-US" w:eastAsia="en-US" w:bidi="ar-SA"/>
    </w:rPr>
  </w:style>
  <w:style w:type="character" w:customStyle="1" w:styleId="CitationChar1">
    <w:name w:val="Citation Char1"/>
    <w:basedOn w:val="DefaultParagraphFont"/>
    <w:rsid w:val="00E4286D"/>
    <w:rPr>
      <w:rFonts w:ascii="Times New Roman" w:eastAsia="Times New Roman" w:hAnsi="Times New Roman" w:cs="Arial"/>
      <w:b/>
      <w:sz w:val="20"/>
      <w:szCs w:val="36"/>
    </w:rPr>
  </w:style>
  <w:style w:type="character" w:customStyle="1" w:styleId="bold-italic-sub-c">
    <w:name w:val="bold-italic-sub-c"/>
    <w:basedOn w:val="DefaultParagraphFont"/>
    <w:rsid w:val="00E4286D"/>
  </w:style>
  <w:style w:type="character" w:customStyle="1" w:styleId="charoverride-4">
    <w:name w:val="charoverride-4"/>
    <w:basedOn w:val="DefaultParagraphFont"/>
    <w:rsid w:val="00E4286D"/>
  </w:style>
  <w:style w:type="character" w:customStyle="1" w:styleId="charoverride-3">
    <w:name w:val="charoverride-3"/>
    <w:basedOn w:val="DefaultParagraphFont"/>
    <w:rsid w:val="00E4286D"/>
  </w:style>
  <w:style w:type="character" w:customStyle="1" w:styleId="BlockTitle2Char">
    <w:name w:val="Block Title2 Char"/>
    <w:link w:val="BlockTitle2"/>
    <w:uiPriority w:val="99"/>
    <w:rsid w:val="00E4286D"/>
    <w:rPr>
      <w:rFonts w:ascii="Calibri" w:eastAsia="Times New Roman" w:hAnsi="Calibri" w:cs="Calibri"/>
      <w:b/>
      <w:sz w:val="32"/>
      <w:szCs w:val="20"/>
      <w:u w:val="single"/>
    </w:rPr>
  </w:style>
  <w:style w:type="paragraph" w:customStyle="1" w:styleId="tag1">
    <w:name w:val="tag1"/>
    <w:basedOn w:val="Normal"/>
    <w:qFormat/>
    <w:rsid w:val="00E4286D"/>
    <w:rPr>
      <w:rFonts w:eastAsia="Times New Roman"/>
      <w:b/>
      <w:szCs w:val="20"/>
    </w:rPr>
  </w:style>
  <w:style w:type="paragraph" w:customStyle="1" w:styleId="tagcite1">
    <w:name w:val="tagcite"/>
    <w:basedOn w:val="Normal"/>
    <w:qFormat/>
    <w:rsid w:val="00E4286D"/>
    <w:rPr>
      <w:rFonts w:eastAsia="Times New Roman"/>
      <w:b/>
    </w:rPr>
  </w:style>
  <w:style w:type="paragraph" w:customStyle="1" w:styleId="SmallFontCharCharChar">
    <w:name w:val="Small Font Char Char Char"/>
    <w:basedOn w:val="Normal"/>
    <w:uiPriority w:val="99"/>
    <w:qFormat/>
    <w:rsid w:val="00E4286D"/>
    <w:rPr>
      <w:rFonts w:eastAsia="Times New Roman"/>
      <w:sz w:val="12"/>
    </w:rPr>
  </w:style>
  <w:style w:type="paragraph" w:customStyle="1" w:styleId="Regular">
    <w:name w:val="Regular"/>
    <w:qFormat/>
    <w:rsid w:val="00E4286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4286D"/>
    <w:rPr>
      <w:bCs/>
      <w:kern w:val="28"/>
      <w:szCs w:val="32"/>
      <w:u w:val="single"/>
    </w:rPr>
  </w:style>
  <w:style w:type="character" w:customStyle="1" w:styleId="tag1Char">
    <w:name w:val="tag1 Char"/>
    <w:rsid w:val="00E4286D"/>
    <w:rPr>
      <w:b/>
      <w:bCs w:val="0"/>
      <w:sz w:val="24"/>
    </w:rPr>
  </w:style>
  <w:style w:type="character" w:customStyle="1" w:styleId="SmallFontCharCharCharChar">
    <w:name w:val="Small Font Char Char Char Char"/>
    <w:rsid w:val="00E4286D"/>
    <w:rPr>
      <w:rFonts w:ascii="Arial" w:hAnsi="Arial" w:cs="Arial" w:hint="default"/>
      <w:sz w:val="12"/>
      <w:szCs w:val="24"/>
    </w:rPr>
  </w:style>
  <w:style w:type="character" w:customStyle="1" w:styleId="TagCiteChar2">
    <w:name w:val="TagCite Char"/>
    <w:rsid w:val="00E4286D"/>
    <w:rPr>
      <w:rFonts w:ascii="Garamond" w:hAnsi="Garamond" w:hint="default"/>
      <w:b/>
      <w:bCs w:val="0"/>
      <w:sz w:val="24"/>
      <w:szCs w:val="24"/>
    </w:rPr>
  </w:style>
  <w:style w:type="character" w:customStyle="1" w:styleId="heading2char2charchar1">
    <w:name w:val="heading2char2charchar1"/>
    <w:rsid w:val="00E4286D"/>
  </w:style>
  <w:style w:type="character" w:customStyle="1" w:styleId="charchar60">
    <w:name w:val="charchar6"/>
    <w:rsid w:val="00E4286D"/>
  </w:style>
  <w:style w:type="character" w:customStyle="1" w:styleId="searchtermbold">
    <w:name w:val="searchtermbold"/>
    <w:rsid w:val="00E4286D"/>
  </w:style>
  <w:style w:type="character" w:customStyle="1" w:styleId="regtext">
    <w:name w:val="regtext"/>
    <w:uiPriority w:val="99"/>
    <w:rsid w:val="00E4286D"/>
  </w:style>
  <w:style w:type="character" w:customStyle="1" w:styleId="bps-topic-ident">
    <w:name w:val="bps-topic-ident"/>
    <w:rsid w:val="00E4286D"/>
  </w:style>
  <w:style w:type="character" w:customStyle="1" w:styleId="RegularChar">
    <w:name w:val="Regular Char"/>
    <w:rsid w:val="00E4286D"/>
    <w:rPr>
      <w:rFonts w:ascii="Garamond" w:hAnsi="Garamond" w:cs="Arial" w:hint="default"/>
      <w:bCs/>
      <w:kern w:val="20"/>
      <w:szCs w:val="32"/>
      <w:lang w:val="en-US" w:eastAsia="en-US" w:bidi="ar-SA"/>
    </w:rPr>
  </w:style>
  <w:style w:type="character" w:customStyle="1" w:styleId="BoldunderlineChar3">
    <w:name w:val="Bold underline Char"/>
    <w:rsid w:val="00E4286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4286D"/>
    <w:rPr>
      <w:b/>
      <w:lang w:val="en-US" w:eastAsia="en-US"/>
    </w:rPr>
  </w:style>
  <w:style w:type="paragraph" w:customStyle="1" w:styleId="FreeForm">
    <w:name w:val="Free Form"/>
    <w:qFormat/>
    <w:rsid w:val="00E4286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4286D"/>
    <w:rPr>
      <w:rFonts w:cs="Calibri"/>
      <w:b/>
      <w:u w:val="single"/>
    </w:rPr>
  </w:style>
  <w:style w:type="paragraph" w:customStyle="1" w:styleId="AuthorDate2">
    <w:name w:val="Author/Date"/>
    <w:basedOn w:val="Normal"/>
    <w:link w:val="AuthorDateChar0"/>
    <w:qFormat/>
    <w:rsid w:val="00E4286D"/>
    <w:rPr>
      <w:rFonts w:asciiTheme="minorHAnsi" w:hAnsiTheme="minorHAnsi"/>
      <w:b/>
      <w:u w:val="single"/>
    </w:rPr>
  </w:style>
  <w:style w:type="character" w:customStyle="1" w:styleId="HilightChar">
    <w:name w:val="Hilight Char"/>
    <w:rsid w:val="00E4286D"/>
    <w:rPr>
      <w:rFonts w:eastAsia="Calibri"/>
      <w:b/>
      <w:noProof w:val="0"/>
      <w:sz w:val="22"/>
      <w:szCs w:val="22"/>
      <w:u w:val="single"/>
      <w:lang w:val="en-US" w:eastAsia="ar-SA" w:bidi="ar-SA"/>
    </w:rPr>
  </w:style>
  <w:style w:type="paragraph" w:customStyle="1" w:styleId="TagCite2">
    <w:name w:val="Tag &amp; Cite"/>
    <w:basedOn w:val="Normal"/>
    <w:link w:val="TagCiteChar3"/>
    <w:qFormat/>
    <w:rsid w:val="00E4286D"/>
    <w:pPr>
      <w:jc w:val="both"/>
    </w:pPr>
    <w:rPr>
      <w:rFonts w:eastAsia="Times New Roman"/>
      <w:b/>
    </w:rPr>
  </w:style>
  <w:style w:type="character" w:customStyle="1" w:styleId="TagCiteChar3">
    <w:name w:val="Tag &amp; Cite Char"/>
    <w:link w:val="TagCite2"/>
    <w:rsid w:val="00E4286D"/>
    <w:rPr>
      <w:rFonts w:ascii="Calibri" w:eastAsia="Times New Roman" w:hAnsi="Calibri" w:cs="Calibri"/>
      <w:b/>
    </w:rPr>
  </w:style>
  <w:style w:type="paragraph" w:customStyle="1" w:styleId="HighlightedText">
    <w:name w:val="Highlighted Text"/>
    <w:basedOn w:val="Normal"/>
    <w:link w:val="HighlightedTextChar"/>
    <w:qFormat/>
    <w:rsid w:val="00E4286D"/>
    <w:pPr>
      <w:jc w:val="both"/>
    </w:pPr>
    <w:rPr>
      <w:rFonts w:eastAsia="Times New Roman"/>
      <w:u w:val="thick"/>
    </w:rPr>
  </w:style>
  <w:style w:type="character" w:customStyle="1" w:styleId="HighlightedTextChar">
    <w:name w:val="Highlighted Text Char"/>
    <w:link w:val="HighlightedText"/>
    <w:rsid w:val="00E4286D"/>
    <w:rPr>
      <w:rFonts w:ascii="Calibri" w:eastAsia="Times New Roman" w:hAnsi="Calibri" w:cs="Calibri"/>
      <w:u w:val="thick"/>
    </w:rPr>
  </w:style>
  <w:style w:type="character" w:customStyle="1" w:styleId="StyleUnderlineCharChar">
    <w:name w:val="Style Underline Char Char"/>
    <w:rsid w:val="00E4286D"/>
    <w:rPr>
      <w:rFonts w:ascii="Times New Roman" w:eastAsia="Times New Roman" w:hAnsi="Times New Roman" w:cs="Times New Roman"/>
      <w:sz w:val="20"/>
      <w:szCs w:val="20"/>
      <w:u w:val="single"/>
    </w:rPr>
  </w:style>
  <w:style w:type="character" w:customStyle="1" w:styleId="c1">
    <w:name w:val="c1"/>
    <w:rsid w:val="00E4286D"/>
  </w:style>
  <w:style w:type="paragraph" w:customStyle="1" w:styleId="TagStyle">
    <w:name w:val="Tag Style"/>
    <w:basedOn w:val="Normal"/>
    <w:qFormat/>
    <w:rsid w:val="00E4286D"/>
    <w:rPr>
      <w:rFonts w:eastAsia="Times New Roman"/>
      <w:b/>
    </w:rPr>
  </w:style>
  <w:style w:type="paragraph" w:customStyle="1" w:styleId="Hat2">
    <w:name w:val="Hat2"/>
    <w:basedOn w:val="Heading2"/>
    <w:next w:val="Heading2"/>
    <w:autoRedefine/>
    <w:uiPriority w:val="99"/>
    <w:qFormat/>
    <w:rsid w:val="00E4286D"/>
    <w:pPr>
      <w:keepNext w:val="0"/>
      <w:keepLines w:val="0"/>
      <w:pageBreakBefore w:val="0"/>
      <w:jc w:val="left"/>
    </w:pPr>
    <w:rPr>
      <w:rFonts w:eastAsia="Calibri" w:cs="Times New Roman"/>
      <w:caps/>
      <w:sz w:val="20"/>
      <w:u w:val="none"/>
    </w:rPr>
  </w:style>
  <w:style w:type="character" w:customStyle="1" w:styleId="Highlight0">
    <w:name w:val="Highlight"/>
    <w:qFormat/>
    <w:rsid w:val="00E4286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4286D"/>
    <w:rPr>
      <w:rFonts w:ascii="Calibri" w:eastAsia="Calibri" w:hAnsi="Calibri"/>
      <w:sz w:val="15"/>
    </w:rPr>
  </w:style>
  <w:style w:type="paragraph" w:customStyle="1" w:styleId="UnreadText">
    <w:name w:val="Unread Text"/>
    <w:basedOn w:val="Normal"/>
    <w:link w:val="UnreadTextChar"/>
    <w:autoRedefine/>
    <w:qFormat/>
    <w:rsid w:val="00E4286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4286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4286D"/>
    <w:pPr>
      <w:spacing w:after="200" w:line="276" w:lineRule="auto"/>
    </w:pPr>
    <w:rPr>
      <w:rFonts w:ascii="Cambria" w:eastAsia="Times New Roman" w:hAnsi="Cambria" w:cs="Times New Roman"/>
      <w:u w:val="thick"/>
      <w:lang w:eastAsia="ko-KR"/>
    </w:rPr>
  </w:style>
  <w:style w:type="character" w:customStyle="1" w:styleId="Underline4">
    <w:name w:val="*Underline*"/>
    <w:rsid w:val="00E4286D"/>
    <w:rPr>
      <w:rFonts w:ascii="Times New Roman" w:hAnsi="Times New Roman"/>
      <w:b/>
      <w:sz w:val="24"/>
      <w:u w:val="single"/>
    </w:rPr>
  </w:style>
  <w:style w:type="paragraph" w:customStyle="1" w:styleId="TxBr33p1">
    <w:name w:val="TxBr_33p1"/>
    <w:basedOn w:val="Normal"/>
    <w:uiPriority w:val="99"/>
    <w:qFormat/>
    <w:rsid w:val="00E4286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4286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4286D"/>
    <w:rPr>
      <w:rFonts w:eastAsia="SimSun"/>
      <w:lang w:eastAsia="zh-CN"/>
    </w:rPr>
  </w:style>
  <w:style w:type="character" w:customStyle="1" w:styleId="heading3char0">
    <w:name w:val="heading3char"/>
    <w:rsid w:val="00E4286D"/>
  </w:style>
  <w:style w:type="character" w:customStyle="1" w:styleId="Heading51">
    <w:name w:val="Heading 51"/>
    <w:aliases w:val="Heading 5 Char Char Char"/>
    <w:rsid w:val="00E4286D"/>
    <w:rPr>
      <w:b/>
      <w:bCs/>
      <w:iCs/>
      <w:szCs w:val="26"/>
      <w:lang w:val="en-US" w:eastAsia="en-US" w:bidi="ar-SA"/>
    </w:rPr>
  </w:style>
  <w:style w:type="character" w:customStyle="1" w:styleId="comments-post">
    <w:name w:val="comments-post"/>
    <w:rsid w:val="00E4286D"/>
  </w:style>
  <w:style w:type="paragraph" w:customStyle="1" w:styleId="boldcite">
    <w:name w:val="bold cite"/>
    <w:basedOn w:val="Normal"/>
    <w:link w:val="boldciteChar4"/>
    <w:qFormat/>
    <w:rsid w:val="00E4286D"/>
    <w:rPr>
      <w:rFonts w:eastAsia="Calibri"/>
      <w:b/>
      <w:color w:val="000000"/>
      <w:sz w:val="28"/>
      <w:u w:val="thick" w:color="000000"/>
    </w:rPr>
  </w:style>
  <w:style w:type="character" w:customStyle="1" w:styleId="boldciteChar4">
    <w:name w:val="bold cite Char4"/>
    <w:link w:val="boldcite"/>
    <w:locked/>
    <w:rsid w:val="00E4286D"/>
    <w:rPr>
      <w:rFonts w:ascii="Calibri" w:eastAsia="Calibri" w:hAnsi="Calibri" w:cs="Calibri"/>
      <w:b/>
      <w:color w:val="000000"/>
      <w:sz w:val="28"/>
      <w:u w:val="thick" w:color="000000"/>
    </w:rPr>
  </w:style>
  <w:style w:type="character" w:customStyle="1" w:styleId="underlinecardChar">
    <w:name w:val="underline card Char"/>
    <w:rsid w:val="00E4286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4286D"/>
    <w:pPr>
      <w:ind w:left="547" w:right="648"/>
      <w:jc w:val="both"/>
    </w:pPr>
    <w:rPr>
      <w:rFonts w:eastAsia="Calibri"/>
      <w:sz w:val="12"/>
      <w:szCs w:val="12"/>
    </w:rPr>
  </w:style>
  <w:style w:type="character" w:customStyle="1" w:styleId="Irrelevant5fontChar">
    <w:name w:val="Irrelevant (5 font) Char"/>
    <w:rsid w:val="00E4286D"/>
    <w:rPr>
      <w:sz w:val="10"/>
      <w:szCs w:val="10"/>
      <w:lang w:val="en-US" w:eastAsia="en-US" w:bidi="ar-SA"/>
    </w:rPr>
  </w:style>
  <w:style w:type="character" w:customStyle="1" w:styleId="CardsFont6ptChar1">
    <w:name w:val="Cards + Font: 6 pt Char1"/>
    <w:link w:val="CardsFont6pt"/>
    <w:uiPriority w:val="99"/>
    <w:rsid w:val="00E4286D"/>
    <w:rPr>
      <w:rFonts w:ascii="Times New Roman" w:eastAsia="Times New Roman" w:hAnsi="Times New Roman" w:cs="Times New Roman"/>
      <w:sz w:val="12"/>
      <w:szCs w:val="24"/>
    </w:rPr>
  </w:style>
  <w:style w:type="character" w:customStyle="1" w:styleId="Hyperlink13">
    <w:name w:val="Hyperlink13"/>
    <w:rsid w:val="00E4286D"/>
    <w:rPr>
      <w:b w:val="0"/>
      <w:bCs w:val="0"/>
      <w:strike w:val="0"/>
      <w:dstrike w:val="0"/>
      <w:color w:val="008000"/>
      <w:sz w:val="20"/>
      <w:szCs w:val="20"/>
      <w:u w:val="none"/>
      <w:effect w:val="none"/>
    </w:rPr>
  </w:style>
  <w:style w:type="character" w:customStyle="1" w:styleId="standardcontent1">
    <w:name w:val="standardcontent1"/>
    <w:rsid w:val="00E4286D"/>
    <w:rPr>
      <w:rFonts w:ascii="Arial" w:hAnsi="Arial" w:cs="Arial" w:hint="default"/>
      <w:strike w:val="0"/>
      <w:dstrike w:val="0"/>
      <w:sz w:val="24"/>
      <w:szCs w:val="24"/>
      <w:u w:val="none"/>
      <w:effect w:val="none"/>
    </w:rPr>
  </w:style>
  <w:style w:type="character" w:customStyle="1" w:styleId="Hyperlink4">
    <w:name w:val="Hyperlink4"/>
    <w:rsid w:val="00E4286D"/>
    <w:rPr>
      <w:color w:val="000066"/>
      <w:u w:val="single"/>
    </w:rPr>
  </w:style>
  <w:style w:type="paragraph" w:customStyle="1" w:styleId="rddateline">
    <w:name w:val="rddateline"/>
    <w:basedOn w:val="Normal"/>
    <w:uiPriority w:val="99"/>
    <w:qFormat/>
    <w:rsid w:val="00E4286D"/>
    <w:rPr>
      <w:rFonts w:eastAsia="Calibri"/>
      <w:szCs w:val="20"/>
    </w:rPr>
  </w:style>
  <w:style w:type="paragraph" w:customStyle="1" w:styleId="rdheadline">
    <w:name w:val="rdheadline"/>
    <w:basedOn w:val="Normal"/>
    <w:uiPriority w:val="99"/>
    <w:qFormat/>
    <w:rsid w:val="00E4286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4286D"/>
    <w:pPr>
      <w:spacing w:after="100" w:afterAutospacing="1"/>
    </w:pPr>
    <w:rPr>
      <w:rFonts w:ascii="Verdana" w:eastAsia="Calibri" w:hAnsi="Verdana"/>
      <w:szCs w:val="20"/>
    </w:rPr>
  </w:style>
  <w:style w:type="character" w:customStyle="1" w:styleId="rddeckline1">
    <w:name w:val="rddeckline1"/>
    <w:rsid w:val="00E4286D"/>
    <w:rPr>
      <w:rFonts w:ascii="Verdana" w:hAnsi="Verdana" w:hint="default"/>
      <w:b/>
      <w:bCs/>
      <w:sz w:val="22"/>
      <w:szCs w:val="22"/>
    </w:rPr>
  </w:style>
  <w:style w:type="character" w:customStyle="1" w:styleId="link-external">
    <w:name w:val="link-external"/>
    <w:rsid w:val="00E4286D"/>
  </w:style>
  <w:style w:type="character" w:customStyle="1" w:styleId="contact1">
    <w:name w:val="contact1"/>
    <w:rsid w:val="00E4286D"/>
    <w:rPr>
      <w:rFonts w:ascii="Tahoma" w:hAnsi="Tahoma" w:cs="Tahoma" w:hint="default"/>
      <w:color w:val="999999"/>
      <w:sz w:val="20"/>
      <w:szCs w:val="20"/>
    </w:rPr>
  </w:style>
  <w:style w:type="character" w:customStyle="1" w:styleId="credits1">
    <w:name w:val="credits1"/>
    <w:rsid w:val="00E4286D"/>
    <w:rPr>
      <w:rFonts w:ascii="Tahoma" w:hAnsi="Tahoma" w:cs="Tahoma" w:hint="default"/>
      <w:color w:val="999999"/>
      <w:sz w:val="16"/>
      <w:szCs w:val="16"/>
    </w:rPr>
  </w:style>
  <w:style w:type="paragraph" w:customStyle="1" w:styleId="Heading20">
    <w:name w:val="Heading2"/>
    <w:basedOn w:val="Normal"/>
    <w:link w:val="Heading2Char0"/>
    <w:qFormat/>
    <w:rsid w:val="00E4286D"/>
    <w:pPr>
      <w:jc w:val="center"/>
    </w:pPr>
    <w:rPr>
      <w:rFonts w:eastAsia="Times New Roman"/>
      <w:b/>
      <w:caps/>
    </w:rPr>
  </w:style>
  <w:style w:type="character" w:customStyle="1" w:styleId="Heading2Char0">
    <w:name w:val="Heading2 Char"/>
    <w:link w:val="Heading20"/>
    <w:rsid w:val="00E4286D"/>
    <w:rPr>
      <w:rFonts w:ascii="Calibri" w:eastAsia="Times New Roman" w:hAnsi="Calibri" w:cs="Calibri"/>
      <w:b/>
      <w:caps/>
    </w:rPr>
  </w:style>
  <w:style w:type="paragraph" w:customStyle="1" w:styleId="Header2">
    <w:name w:val="Header2"/>
    <w:basedOn w:val="Heading20"/>
    <w:link w:val="Header2Char"/>
    <w:qFormat/>
    <w:rsid w:val="00E4286D"/>
  </w:style>
  <w:style w:type="character" w:customStyle="1" w:styleId="Header2Char">
    <w:name w:val="Header2 Char"/>
    <w:link w:val="Header2"/>
    <w:rsid w:val="00E4286D"/>
    <w:rPr>
      <w:rFonts w:ascii="Calibri" w:eastAsia="Times New Roman" w:hAnsi="Calibri" w:cs="Calibri"/>
      <w:b/>
      <w:caps/>
    </w:rPr>
  </w:style>
  <w:style w:type="paragraph" w:customStyle="1" w:styleId="Underlinedcard1">
    <w:name w:val="Underlined card"/>
    <w:basedOn w:val="Normal"/>
    <w:link w:val="UnderlinedcardChar1"/>
    <w:autoRedefine/>
    <w:qFormat/>
    <w:rsid w:val="00E4286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4286D"/>
    <w:rPr>
      <w:rFonts w:ascii="Calibri" w:eastAsia="Times New Roman" w:hAnsi="Calibri" w:cs="Calibri"/>
      <w:u w:val="thick"/>
    </w:rPr>
  </w:style>
  <w:style w:type="paragraph" w:customStyle="1" w:styleId="StyleHeading212pt">
    <w:name w:val="Style Heading2 + 12 pt"/>
    <w:basedOn w:val="Heading20"/>
    <w:link w:val="StyleHeading212ptChar"/>
    <w:qFormat/>
    <w:rsid w:val="00E4286D"/>
    <w:rPr>
      <w:bCs/>
    </w:rPr>
  </w:style>
  <w:style w:type="character" w:customStyle="1" w:styleId="StyleHeading212ptChar">
    <w:name w:val="Style Heading2 + 12 pt Char"/>
    <w:link w:val="StyleHeading212pt"/>
    <w:rsid w:val="00E4286D"/>
    <w:rPr>
      <w:rFonts w:ascii="Calibri" w:eastAsia="Times New Roman" w:hAnsi="Calibri" w:cs="Calibri"/>
      <w:b/>
      <w:bCs/>
      <w:caps/>
    </w:rPr>
  </w:style>
  <w:style w:type="paragraph" w:customStyle="1" w:styleId="Heading212pt">
    <w:name w:val="Heading2 + 12 pt"/>
    <w:basedOn w:val="StyleHeading212pt"/>
    <w:link w:val="Heading212ptChar"/>
    <w:qFormat/>
    <w:rsid w:val="00E4286D"/>
  </w:style>
  <w:style w:type="character" w:customStyle="1" w:styleId="Heading212ptChar">
    <w:name w:val="Heading2 + 12 pt Char"/>
    <w:link w:val="Heading212pt"/>
    <w:rsid w:val="00E4286D"/>
    <w:rPr>
      <w:rFonts w:ascii="Calibri" w:eastAsia="Times New Roman" w:hAnsi="Calibri" w:cs="Calibri"/>
      <w:b/>
      <w:bCs/>
      <w:caps/>
    </w:rPr>
  </w:style>
  <w:style w:type="character" w:customStyle="1" w:styleId="StyleBoldText12pt10ptNotBoldKernat16pt">
    <w:name w:val="Style Bold Text 12 pt + 10 pt Not Bold Kern at 16 pt"/>
    <w:rsid w:val="00E4286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4286D"/>
  </w:style>
  <w:style w:type="paragraph" w:customStyle="1" w:styleId="highlightcardtext">
    <w:name w:val="highlight card text"/>
    <w:basedOn w:val="evidencetext"/>
    <w:uiPriority w:val="99"/>
    <w:qFormat/>
    <w:rsid w:val="00E4286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4286D"/>
    <w:pPr>
      <w:ind w:left="1440" w:right="2016"/>
    </w:pPr>
    <w:rPr>
      <w:rFonts w:eastAsia="Calibri"/>
      <w:sz w:val="18"/>
      <w:u w:val="single"/>
      <w:lang w:val="en-US" w:eastAsia="en-US"/>
    </w:rPr>
  </w:style>
  <w:style w:type="paragraph" w:customStyle="1" w:styleId="underlinecard">
    <w:name w:val="underline card"/>
    <w:basedOn w:val="Normal"/>
    <w:uiPriority w:val="99"/>
    <w:qFormat/>
    <w:rsid w:val="00E4286D"/>
    <w:pPr>
      <w:ind w:left="1728" w:right="1728"/>
    </w:pPr>
    <w:rPr>
      <w:rFonts w:eastAsia="Calibri"/>
      <w:sz w:val="18"/>
      <w:u w:val="single"/>
    </w:rPr>
  </w:style>
  <w:style w:type="paragraph" w:customStyle="1" w:styleId="CardsChar2">
    <w:name w:val="Cards Char2"/>
    <w:basedOn w:val="Normal"/>
    <w:uiPriority w:val="99"/>
    <w:qFormat/>
    <w:rsid w:val="00E4286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4286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4286D"/>
    <w:rPr>
      <w:rFonts w:ascii="Calibri" w:eastAsia="Times New Roman" w:hAnsi="Calibri" w:cs="Calibri"/>
      <w:b/>
      <w:bCs/>
    </w:rPr>
  </w:style>
  <w:style w:type="character" w:customStyle="1" w:styleId="UnderlinedCards">
    <w:name w:val="Underlined Cards"/>
    <w:rsid w:val="00E4286D"/>
    <w:rPr>
      <w:sz w:val="24"/>
      <w:szCs w:val="24"/>
      <w:u w:val="thick"/>
      <w:lang w:val="en-US" w:eastAsia="en-US" w:bidi="ar-SA"/>
    </w:rPr>
  </w:style>
  <w:style w:type="character" w:customStyle="1" w:styleId="CardsFont12ptCharCharCharCharCharCharCharCharChar">
    <w:name w:val="Cards + Font: 12 pt Char Char Char Char Char Char Char Char Char"/>
    <w:rsid w:val="00E4286D"/>
    <w:rPr>
      <w:sz w:val="24"/>
      <w:szCs w:val="24"/>
      <w:u w:val="thick"/>
      <w:lang w:val="en-US" w:eastAsia="en-US" w:bidi="ar-SA"/>
    </w:rPr>
  </w:style>
  <w:style w:type="character" w:customStyle="1" w:styleId="highlightcardtextChar">
    <w:name w:val="highlight card text Char"/>
    <w:rsid w:val="00E4286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4286D"/>
    <w:pPr>
      <w:ind w:left="1728" w:right="1728"/>
    </w:pPr>
    <w:rPr>
      <w:rFonts w:eastAsia="Times New Roman"/>
      <w:sz w:val="18"/>
    </w:rPr>
  </w:style>
  <w:style w:type="character" w:customStyle="1" w:styleId="CardTextCharCharCharCharChar">
    <w:name w:val="Card Text Char Char Char Char Char"/>
    <w:link w:val="CardTextCharCharCharChar"/>
    <w:rsid w:val="00E4286D"/>
    <w:rPr>
      <w:rFonts w:ascii="Calibri" w:eastAsia="Times New Roman" w:hAnsi="Calibri" w:cs="Calibri"/>
      <w:sz w:val="18"/>
    </w:rPr>
  </w:style>
  <w:style w:type="character" w:customStyle="1" w:styleId="TagsChar4">
    <w:name w:val="Tags Char4"/>
    <w:rsid w:val="00E4286D"/>
    <w:rPr>
      <w:b/>
      <w:lang w:val="en-US" w:eastAsia="en-US" w:bidi="ar-SA"/>
    </w:rPr>
  </w:style>
  <w:style w:type="character" w:customStyle="1" w:styleId="hit1">
    <w:name w:val="hit1"/>
    <w:rsid w:val="00E4286D"/>
    <w:rPr>
      <w:rFonts w:ascii="Verdana" w:hAnsi="Verdana" w:hint="default"/>
      <w:b/>
      <w:bCs/>
      <w:vanish w:val="0"/>
      <w:webHidden w:val="0"/>
      <w:color w:val="CC0033"/>
      <w:sz w:val="20"/>
      <w:szCs w:val="20"/>
      <w:specVanish w:val="0"/>
    </w:rPr>
  </w:style>
  <w:style w:type="character" w:customStyle="1" w:styleId="tightinline1">
    <w:name w:val="tightinline1"/>
    <w:rsid w:val="00E4286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4286D"/>
    <w:pPr>
      <w:ind w:left="1728" w:right="1728"/>
    </w:pPr>
    <w:rPr>
      <w:rFonts w:eastAsia="Calibri"/>
      <w:sz w:val="18"/>
    </w:rPr>
  </w:style>
  <w:style w:type="paragraph" w:customStyle="1" w:styleId="boldciteChar">
    <w:name w:val="bold cite Char"/>
    <w:basedOn w:val="Heading1"/>
    <w:uiPriority w:val="99"/>
    <w:qFormat/>
    <w:rsid w:val="00E4286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4286D"/>
    <w:rPr>
      <w:rFonts w:eastAsia="Calibri"/>
      <w:b/>
    </w:rPr>
  </w:style>
  <w:style w:type="character" w:customStyle="1" w:styleId="blsp-spelling-corrected">
    <w:name w:val="blsp-spelling-corrected"/>
    <w:rsid w:val="00E4286D"/>
  </w:style>
  <w:style w:type="character" w:customStyle="1" w:styleId="blsp-spelling-error">
    <w:name w:val="blsp-spelling-error"/>
    <w:rsid w:val="00E4286D"/>
  </w:style>
  <w:style w:type="character" w:customStyle="1" w:styleId="sup">
    <w:name w:val="sup"/>
    <w:rsid w:val="00E4286D"/>
  </w:style>
  <w:style w:type="character" w:customStyle="1" w:styleId="pgnum">
    <w:name w:val="pgnum"/>
    <w:rsid w:val="00E4286D"/>
  </w:style>
  <w:style w:type="character" w:customStyle="1" w:styleId="SmallFontCharChar">
    <w:name w:val="Small Font Char Char"/>
    <w:rsid w:val="00E4286D"/>
    <w:rPr>
      <w:rFonts w:ascii="Arial" w:hAnsi="Arial"/>
      <w:sz w:val="12"/>
      <w:szCs w:val="24"/>
      <w:lang w:val="en-US" w:eastAsia="en-US" w:bidi="ar-SA"/>
    </w:rPr>
  </w:style>
  <w:style w:type="paragraph" w:customStyle="1" w:styleId="textmargin">
    <w:name w:val="textmargin"/>
    <w:basedOn w:val="Normal"/>
    <w:uiPriority w:val="99"/>
    <w:qFormat/>
    <w:rsid w:val="00E4286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4286D"/>
    <w:pPr>
      <w:spacing w:before="100" w:beforeAutospacing="1" w:after="100" w:afterAutospacing="1"/>
    </w:pPr>
    <w:rPr>
      <w:rFonts w:eastAsia="Calibri"/>
      <w:color w:val="000000"/>
    </w:rPr>
  </w:style>
  <w:style w:type="paragraph" w:customStyle="1" w:styleId="header10">
    <w:name w:val="header1"/>
    <w:basedOn w:val="Normal"/>
    <w:uiPriority w:val="99"/>
    <w:qFormat/>
    <w:rsid w:val="00E4286D"/>
    <w:pPr>
      <w:spacing w:before="100" w:beforeAutospacing="1" w:after="100" w:afterAutospacing="1"/>
    </w:pPr>
    <w:rPr>
      <w:rFonts w:eastAsia="Calibri"/>
      <w:color w:val="000000"/>
    </w:rPr>
  </w:style>
  <w:style w:type="paragraph" w:customStyle="1" w:styleId="style10">
    <w:name w:val="style1"/>
    <w:basedOn w:val="Normal"/>
    <w:uiPriority w:val="99"/>
    <w:qFormat/>
    <w:rsid w:val="00E4286D"/>
    <w:rPr>
      <w:rFonts w:ascii="Verdana" w:eastAsia="Calibri" w:hAnsi="Verdana"/>
      <w:szCs w:val="20"/>
    </w:rPr>
  </w:style>
  <w:style w:type="paragraph" w:customStyle="1" w:styleId="correctindex">
    <w:name w:val="correct index"/>
    <w:basedOn w:val="Normal"/>
    <w:uiPriority w:val="99"/>
    <w:qFormat/>
    <w:rsid w:val="00E4286D"/>
    <w:rPr>
      <w:rFonts w:eastAsia="Calibri"/>
      <w:color w:val="000000"/>
    </w:rPr>
  </w:style>
  <w:style w:type="paragraph" w:customStyle="1" w:styleId="bc2">
    <w:name w:val="bc_2"/>
    <w:basedOn w:val="Normal"/>
    <w:uiPriority w:val="99"/>
    <w:qFormat/>
    <w:rsid w:val="00E4286D"/>
    <w:pPr>
      <w:spacing w:before="100" w:beforeAutospacing="1" w:after="100" w:afterAutospacing="1"/>
    </w:pPr>
    <w:rPr>
      <w:rFonts w:eastAsia="Calibri"/>
      <w:color w:val="000000"/>
    </w:rPr>
  </w:style>
  <w:style w:type="character" w:customStyle="1" w:styleId="bc21">
    <w:name w:val="bc_21"/>
    <w:rsid w:val="00E4286D"/>
  </w:style>
  <w:style w:type="paragraph" w:customStyle="1" w:styleId="style21">
    <w:name w:val="style2"/>
    <w:basedOn w:val="Normal"/>
    <w:uiPriority w:val="99"/>
    <w:qFormat/>
    <w:rsid w:val="00E4286D"/>
    <w:rPr>
      <w:rFonts w:ascii="Verdana" w:eastAsia="Calibri" w:hAnsi="Verdana"/>
      <w:szCs w:val="20"/>
    </w:rPr>
  </w:style>
  <w:style w:type="paragraph" w:customStyle="1" w:styleId="quote2">
    <w:name w:val="quote2"/>
    <w:basedOn w:val="Normal"/>
    <w:uiPriority w:val="99"/>
    <w:qFormat/>
    <w:rsid w:val="00E4286D"/>
    <w:rPr>
      <w:rFonts w:ascii="Verdana" w:eastAsia="Calibri" w:hAnsi="Verdana"/>
      <w:szCs w:val="20"/>
    </w:rPr>
  </w:style>
  <w:style w:type="character" w:customStyle="1" w:styleId="copystyle">
    <w:name w:val="copystyle"/>
    <w:rsid w:val="00E4286D"/>
  </w:style>
  <w:style w:type="paragraph" w:customStyle="1" w:styleId="BlockTitle10">
    <w:name w:val="Block Title #1"/>
    <w:basedOn w:val="Heading1"/>
    <w:qFormat/>
    <w:rsid w:val="00E4286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4286D"/>
    <w:rPr>
      <w:rFonts w:ascii="Arial" w:hAnsi="Arial" w:cs="Arial"/>
      <w:b/>
      <w:bCs/>
      <w:kern w:val="32"/>
      <w:sz w:val="24"/>
      <w:szCs w:val="24"/>
      <w:lang w:val="en-US" w:eastAsia="en-US" w:bidi="ar-SA"/>
    </w:rPr>
  </w:style>
  <w:style w:type="character" w:customStyle="1" w:styleId="ReadUnderline">
    <w:name w:val="Read Underline"/>
    <w:rsid w:val="00E4286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4286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4286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4286D"/>
    <w:rPr>
      <w:rFonts w:eastAsia="Times New Roman"/>
      <w:sz w:val="18"/>
    </w:rPr>
  </w:style>
  <w:style w:type="paragraph" w:customStyle="1" w:styleId="F4">
    <w:name w:val="F4"/>
    <w:basedOn w:val="Normal"/>
    <w:link w:val="F4Char"/>
    <w:qFormat/>
    <w:rsid w:val="00E4286D"/>
    <w:pPr>
      <w:ind w:left="288" w:right="288"/>
    </w:pPr>
    <w:rPr>
      <w:rFonts w:eastAsia="Times New Roman"/>
      <w:szCs w:val="20"/>
      <w:u w:val="single"/>
    </w:rPr>
  </w:style>
  <w:style w:type="character" w:customStyle="1" w:styleId="F4Char">
    <w:name w:val="F4 Char"/>
    <w:link w:val="F4"/>
    <w:rsid w:val="00E4286D"/>
    <w:rPr>
      <w:rFonts w:ascii="Calibri" w:eastAsia="Times New Roman" w:hAnsi="Calibri" w:cs="Calibri"/>
      <w:szCs w:val="20"/>
      <w:u w:val="single"/>
    </w:rPr>
  </w:style>
  <w:style w:type="paragraph" w:customStyle="1" w:styleId="StyleCARD">
    <w:name w:val="Style CARD +"/>
    <w:basedOn w:val="Normal"/>
    <w:link w:val="StyleCARDChar"/>
    <w:qFormat/>
    <w:rsid w:val="00E4286D"/>
    <w:pPr>
      <w:ind w:left="300" w:right="288"/>
    </w:pPr>
    <w:rPr>
      <w:rFonts w:eastAsia="Times New Roman"/>
      <w:szCs w:val="20"/>
    </w:rPr>
  </w:style>
  <w:style w:type="character" w:customStyle="1" w:styleId="StyleCARDChar">
    <w:name w:val="Style CARD + Char"/>
    <w:link w:val="StyleCARD"/>
    <w:rsid w:val="00E4286D"/>
    <w:rPr>
      <w:rFonts w:ascii="Calibri" w:eastAsia="Times New Roman" w:hAnsi="Calibri" w:cs="Calibri"/>
      <w:szCs w:val="20"/>
    </w:rPr>
  </w:style>
  <w:style w:type="character" w:customStyle="1" w:styleId="noiconheadline">
    <w:name w:val="noicon_headline"/>
    <w:rsid w:val="00E4286D"/>
  </w:style>
  <w:style w:type="character" w:customStyle="1" w:styleId="BlockTitleCharChar">
    <w:name w:val="Block Title Char Char"/>
    <w:rsid w:val="00E4286D"/>
    <w:rPr>
      <w:rFonts w:ascii="Georgia" w:hAnsi="Georgia" w:cs="Arial"/>
      <w:b/>
      <w:bCs/>
      <w:kern w:val="32"/>
      <w:sz w:val="28"/>
      <w:szCs w:val="32"/>
      <w:lang w:val="en-US" w:eastAsia="en-US" w:bidi="ar-SA"/>
    </w:rPr>
  </w:style>
  <w:style w:type="paragraph" w:styleId="MacroText">
    <w:name w:val="macro"/>
    <w:link w:val="MacroTextChar"/>
    <w:rsid w:val="00E428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4286D"/>
    <w:rPr>
      <w:rFonts w:ascii="Courier New" w:eastAsia="Times New Roman" w:hAnsi="Courier New" w:cs="Courier New"/>
      <w:sz w:val="20"/>
      <w:szCs w:val="20"/>
    </w:rPr>
  </w:style>
  <w:style w:type="character" w:customStyle="1" w:styleId="pp1">
    <w:name w:val="pp1"/>
    <w:rsid w:val="00E4286D"/>
    <w:rPr>
      <w:rFonts w:ascii="Times New Roman" w:hAnsi="Times New Roman" w:cs="Times New Roman" w:hint="default"/>
      <w:i w:val="0"/>
      <w:iCs w:val="0"/>
      <w:smallCaps w:val="0"/>
      <w:sz w:val="30"/>
      <w:szCs w:val="30"/>
    </w:rPr>
  </w:style>
  <w:style w:type="character" w:customStyle="1" w:styleId="prbodytext1">
    <w:name w:val="pr_bodytext1"/>
    <w:rsid w:val="00E4286D"/>
    <w:rPr>
      <w:rFonts w:ascii="Arial" w:hAnsi="Arial" w:cs="Arial" w:hint="default"/>
      <w:sz w:val="20"/>
      <w:szCs w:val="20"/>
    </w:rPr>
  </w:style>
  <w:style w:type="character" w:customStyle="1" w:styleId="marrontitulobig">
    <w:name w:val="marron_titulo_big"/>
    <w:rsid w:val="00E4286D"/>
  </w:style>
  <w:style w:type="character" w:customStyle="1" w:styleId="articlehead">
    <w:name w:val="articlehead"/>
    <w:rsid w:val="00E4286D"/>
  </w:style>
  <w:style w:type="character" w:customStyle="1" w:styleId="lead">
    <w:name w:val="lead"/>
    <w:rsid w:val="00E4286D"/>
  </w:style>
  <w:style w:type="character" w:customStyle="1" w:styleId="manchettebig2">
    <w:name w:val="manchettebig2"/>
    <w:rsid w:val="00E4286D"/>
  </w:style>
  <w:style w:type="character" w:customStyle="1" w:styleId="blue3">
    <w:name w:val="blue3"/>
    <w:rsid w:val="00E4286D"/>
  </w:style>
  <w:style w:type="paragraph" w:customStyle="1" w:styleId="issuedetails">
    <w:name w:val="issue_details"/>
    <w:basedOn w:val="Normal"/>
    <w:uiPriority w:val="99"/>
    <w:qFormat/>
    <w:rsid w:val="00E4286D"/>
    <w:pPr>
      <w:spacing w:before="100" w:beforeAutospacing="1" w:after="100" w:afterAutospacing="1"/>
    </w:pPr>
    <w:rPr>
      <w:rFonts w:eastAsia="Times New Roman"/>
    </w:rPr>
  </w:style>
  <w:style w:type="character" w:customStyle="1" w:styleId="over-title">
    <w:name w:val="over-title"/>
    <w:rsid w:val="00E4286D"/>
  </w:style>
  <w:style w:type="character" w:customStyle="1" w:styleId="contentheader">
    <w:name w:val="contentheader"/>
    <w:rsid w:val="00E4286D"/>
  </w:style>
  <w:style w:type="paragraph" w:customStyle="1" w:styleId="TxBrp2">
    <w:name w:val="TxBr_p2"/>
    <w:basedOn w:val="Normal"/>
    <w:qFormat/>
    <w:rsid w:val="00E4286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4286D"/>
    <w:rPr>
      <w:rFonts w:eastAsia="SimSun"/>
      <w:szCs w:val="24"/>
      <w:lang w:val="en-US" w:eastAsia="zh-CN" w:bidi="ar-SA"/>
    </w:rPr>
  </w:style>
  <w:style w:type="character" w:customStyle="1" w:styleId="tagscharchar0">
    <w:name w:val="tagscharchar"/>
    <w:rsid w:val="00E4286D"/>
  </w:style>
  <w:style w:type="character" w:customStyle="1" w:styleId="FontStyle13">
    <w:name w:val="Font Style13"/>
    <w:uiPriority w:val="99"/>
    <w:rsid w:val="00E4286D"/>
    <w:rPr>
      <w:rFonts w:ascii="Times New Roman" w:hAnsi="Times New Roman" w:cs="Times New Roman"/>
      <w:sz w:val="18"/>
      <w:szCs w:val="18"/>
    </w:rPr>
  </w:style>
  <w:style w:type="character" w:customStyle="1" w:styleId="FontStyle14">
    <w:name w:val="Font Style14"/>
    <w:uiPriority w:val="99"/>
    <w:rsid w:val="00E4286D"/>
    <w:rPr>
      <w:rFonts w:ascii="Times New Roman" w:hAnsi="Times New Roman" w:cs="Times New Roman"/>
      <w:i/>
      <w:iCs/>
      <w:sz w:val="18"/>
      <w:szCs w:val="18"/>
    </w:rPr>
  </w:style>
  <w:style w:type="character" w:customStyle="1" w:styleId="FontStyle15">
    <w:name w:val="Font Style15"/>
    <w:uiPriority w:val="99"/>
    <w:rsid w:val="00E4286D"/>
    <w:rPr>
      <w:rFonts w:ascii="Times New Roman" w:hAnsi="Times New Roman" w:cs="Times New Roman"/>
      <w:b/>
      <w:bCs/>
      <w:sz w:val="18"/>
      <w:szCs w:val="18"/>
    </w:rPr>
  </w:style>
  <w:style w:type="character" w:customStyle="1" w:styleId="FontStyle16">
    <w:name w:val="Font Style16"/>
    <w:uiPriority w:val="99"/>
    <w:rsid w:val="00E4286D"/>
    <w:rPr>
      <w:rFonts w:ascii="Times New Roman" w:hAnsi="Times New Roman" w:cs="Times New Roman"/>
      <w:b/>
      <w:bCs/>
      <w:spacing w:val="-20"/>
      <w:sz w:val="16"/>
      <w:szCs w:val="16"/>
    </w:rPr>
  </w:style>
  <w:style w:type="character" w:customStyle="1" w:styleId="FontStyle17">
    <w:name w:val="Font Style17"/>
    <w:uiPriority w:val="99"/>
    <w:rsid w:val="00E4286D"/>
    <w:rPr>
      <w:rFonts w:ascii="Times New Roman" w:hAnsi="Times New Roman" w:cs="Times New Roman"/>
      <w:b/>
      <w:bCs/>
      <w:sz w:val="10"/>
      <w:szCs w:val="10"/>
    </w:rPr>
  </w:style>
  <w:style w:type="character" w:customStyle="1" w:styleId="in-widget">
    <w:name w:val="in-widget"/>
    <w:rsid w:val="00E4286D"/>
  </w:style>
  <w:style w:type="paragraph" w:customStyle="1" w:styleId="bodycopyindent">
    <w:name w:val="bodycopyindent"/>
    <w:basedOn w:val="Normal"/>
    <w:uiPriority w:val="99"/>
    <w:qFormat/>
    <w:rsid w:val="00E4286D"/>
    <w:pPr>
      <w:spacing w:before="100" w:beforeAutospacing="1" w:after="100" w:afterAutospacing="1"/>
    </w:pPr>
    <w:rPr>
      <w:rFonts w:eastAsia="Times New Roman"/>
    </w:rPr>
  </w:style>
  <w:style w:type="character" w:customStyle="1" w:styleId="copyright">
    <w:name w:val="copyright"/>
    <w:rsid w:val="00E4286D"/>
  </w:style>
  <w:style w:type="character" w:customStyle="1" w:styleId="spanstyle">
    <w:name w:val="spanstyle"/>
    <w:rsid w:val="00E4286D"/>
  </w:style>
  <w:style w:type="paragraph" w:customStyle="1" w:styleId="tussenkop">
    <w:name w:val="tussenkop"/>
    <w:basedOn w:val="Normal"/>
    <w:uiPriority w:val="99"/>
    <w:qFormat/>
    <w:rsid w:val="00E4286D"/>
    <w:pPr>
      <w:spacing w:before="100" w:beforeAutospacing="1" w:after="100" w:afterAutospacing="1"/>
    </w:pPr>
    <w:rPr>
      <w:rFonts w:eastAsia="Times New Roman"/>
    </w:rPr>
  </w:style>
  <w:style w:type="character" w:customStyle="1" w:styleId="docnumbertitle">
    <w:name w:val="doc_number_title"/>
    <w:basedOn w:val="DefaultParagraphFont"/>
    <w:rsid w:val="00E4286D"/>
  </w:style>
  <w:style w:type="paragraph" w:customStyle="1" w:styleId="Style6">
    <w:name w:val="Style6"/>
    <w:basedOn w:val="Normal"/>
    <w:link w:val="Style6Char"/>
    <w:autoRedefine/>
    <w:qFormat/>
    <w:rsid w:val="00E4286D"/>
    <w:rPr>
      <w:b/>
    </w:rPr>
  </w:style>
  <w:style w:type="character" w:customStyle="1" w:styleId="Style6Char">
    <w:name w:val="Style6 Char"/>
    <w:basedOn w:val="DefaultParagraphFont"/>
    <w:link w:val="Style6"/>
    <w:rsid w:val="00E4286D"/>
    <w:rPr>
      <w:rFonts w:ascii="Calibri" w:hAnsi="Calibri" w:cs="Calibri"/>
      <w:b/>
    </w:rPr>
  </w:style>
  <w:style w:type="paragraph" w:customStyle="1" w:styleId="Style11">
    <w:name w:val="Style11"/>
    <w:basedOn w:val="Normal"/>
    <w:link w:val="Style11Char"/>
    <w:qFormat/>
    <w:rsid w:val="00E4286D"/>
    <w:rPr>
      <w:rFonts w:asciiTheme="minorHAnsi" w:hAnsiTheme="minorHAnsi" w:cstheme="minorBidi"/>
      <w:b/>
      <w:u w:val="thick"/>
    </w:rPr>
  </w:style>
  <w:style w:type="paragraph" w:customStyle="1" w:styleId="Style12">
    <w:name w:val="Style12"/>
    <w:basedOn w:val="Normal"/>
    <w:link w:val="Style12Char"/>
    <w:qFormat/>
    <w:rsid w:val="00E4286D"/>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E4286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4286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4286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4286D"/>
    <w:rPr>
      <w:b w:val="0"/>
      <w:bCs w:val="0"/>
      <w:sz w:val="22"/>
      <w:u w:val="single"/>
      <w:bdr w:val="none" w:sz="0" w:space="0" w:color="auto"/>
    </w:rPr>
  </w:style>
  <w:style w:type="paragraph" w:customStyle="1" w:styleId="Cardd">
    <w:name w:val="Cardd"/>
    <w:basedOn w:val="Normal"/>
    <w:uiPriority w:val="4"/>
    <w:qFormat/>
    <w:rsid w:val="00E4286D"/>
    <w:pPr>
      <w:ind w:left="288" w:right="288"/>
    </w:pPr>
  </w:style>
  <w:style w:type="character" w:customStyle="1" w:styleId="erasure">
    <w:name w:val="erasure"/>
    <w:rsid w:val="00E4286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4286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4286D"/>
    <w:rPr>
      <w:rFonts w:ascii="Consolas" w:hAnsi="Consolas" w:cs="Consolas"/>
      <w:sz w:val="20"/>
      <w:szCs w:val="20"/>
    </w:rPr>
  </w:style>
  <w:style w:type="paragraph" w:customStyle="1" w:styleId="Tagline0">
    <w:name w:val="Tagline"/>
    <w:basedOn w:val="Normal"/>
    <w:link w:val="TaglineChar"/>
    <w:qFormat/>
    <w:rsid w:val="00E4286D"/>
    <w:pPr>
      <w:spacing w:line="256" w:lineRule="auto"/>
    </w:pPr>
    <w:rPr>
      <w:b/>
      <w:sz w:val="26"/>
    </w:rPr>
  </w:style>
  <w:style w:type="paragraph" w:customStyle="1" w:styleId="StyleHeading3BlockLatinBodyCalibri">
    <w:name w:val="Style Heading 3Block + (Latin) +Body (Calibri)"/>
    <w:basedOn w:val="Heading3"/>
    <w:rsid w:val="00E4286D"/>
    <w:rPr>
      <w:caps/>
    </w:rPr>
  </w:style>
  <w:style w:type="paragraph" w:customStyle="1" w:styleId="StyleHeading4Tagheading2Heading2Char2CharHeading2Char1">
    <w:name w:val="Style Heading 4Tagheading 2Heading 2 Char2 CharHeading 2 Char1 ..."/>
    <w:basedOn w:val="Heading4"/>
    <w:rsid w:val="00E4286D"/>
    <w:rPr>
      <w:iCs w:val="0"/>
    </w:rPr>
  </w:style>
  <w:style w:type="character" w:customStyle="1" w:styleId="StyleStyleBoldUnderlineIntenseEmphasisUnderlineStyleapple-s1">
    <w:name w:val="Style Style Bold UnderlineIntense EmphasisUnderlineStyleapple-s...1"/>
    <w:basedOn w:val="DefaultParagraphFont"/>
    <w:rsid w:val="00E4286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4286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4286D"/>
    <w:pPr>
      <w:ind w:left="720"/>
      <w:contextualSpacing/>
    </w:pPr>
  </w:style>
  <w:style w:type="character" w:customStyle="1" w:styleId="arial11">
    <w:name w:val="arial_11"/>
    <w:basedOn w:val="DefaultParagraphFont"/>
    <w:rsid w:val="00E4286D"/>
  </w:style>
  <w:style w:type="character" w:customStyle="1" w:styleId="articleauthor">
    <w:name w:val="articleauthor"/>
    <w:basedOn w:val="DefaultParagraphFont"/>
    <w:rsid w:val="00E4286D"/>
  </w:style>
  <w:style w:type="character" w:customStyle="1" w:styleId="article-date">
    <w:name w:val="article-date"/>
    <w:basedOn w:val="DefaultParagraphFont"/>
    <w:rsid w:val="00E4286D"/>
  </w:style>
  <w:style w:type="character" w:customStyle="1" w:styleId="bodysubtoc">
    <w:name w:val="bodysubtoc"/>
    <w:basedOn w:val="DefaultParagraphFont"/>
    <w:rsid w:val="00E4286D"/>
  </w:style>
  <w:style w:type="character" w:customStyle="1" w:styleId="lefttitlesmaller">
    <w:name w:val="lefttitlesmaller"/>
    <w:basedOn w:val="DefaultParagraphFont"/>
    <w:rsid w:val="00E4286D"/>
  </w:style>
  <w:style w:type="character" w:customStyle="1" w:styleId="mb">
    <w:name w:val="mb"/>
    <w:basedOn w:val="DefaultParagraphFont"/>
    <w:rsid w:val="00E4286D"/>
  </w:style>
  <w:style w:type="character" w:customStyle="1" w:styleId="field-content">
    <w:name w:val="field-content"/>
    <w:basedOn w:val="DefaultParagraphFont"/>
    <w:rsid w:val="00E4286D"/>
  </w:style>
  <w:style w:type="character" w:customStyle="1" w:styleId="submitted-date">
    <w:name w:val="submitted-date"/>
    <w:basedOn w:val="DefaultParagraphFont"/>
    <w:rsid w:val="00E4286D"/>
  </w:style>
  <w:style w:type="character" w:customStyle="1" w:styleId="submitted-time">
    <w:name w:val="submitted-time"/>
    <w:basedOn w:val="DefaultParagraphFont"/>
    <w:rsid w:val="00E4286D"/>
  </w:style>
  <w:style w:type="paragraph" w:customStyle="1" w:styleId="date-comments">
    <w:name w:val="date-comments"/>
    <w:basedOn w:val="Normal"/>
    <w:uiPriority w:val="99"/>
    <w:qFormat/>
    <w:rsid w:val="00E4286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4286D"/>
    <w:pPr>
      <w:spacing w:line="181" w:lineRule="atLeast"/>
    </w:pPr>
    <w:rPr>
      <w:rFonts w:ascii="Sabon LT Std" w:eastAsia="MS Mincho" w:hAnsi="Sabon LT Std"/>
      <w:color w:val="auto"/>
      <w:sz w:val="20"/>
    </w:rPr>
  </w:style>
  <w:style w:type="character" w:customStyle="1" w:styleId="A2">
    <w:name w:val="A2"/>
    <w:uiPriority w:val="99"/>
    <w:rsid w:val="00E4286D"/>
    <w:rPr>
      <w:rFonts w:cs="Sabon LT Std"/>
      <w:color w:val="000000"/>
      <w:sz w:val="15"/>
      <w:szCs w:val="15"/>
    </w:rPr>
  </w:style>
  <w:style w:type="paragraph" w:customStyle="1" w:styleId="Pa15">
    <w:name w:val="Pa15"/>
    <w:basedOn w:val="Default"/>
    <w:next w:val="Default"/>
    <w:uiPriority w:val="99"/>
    <w:qFormat/>
    <w:rsid w:val="00E4286D"/>
    <w:pPr>
      <w:spacing w:line="241" w:lineRule="atLeast"/>
    </w:pPr>
    <w:rPr>
      <w:rFonts w:ascii="Sabon LT Std" w:eastAsia="MS Mincho" w:hAnsi="Sabon LT Std"/>
      <w:color w:val="auto"/>
      <w:sz w:val="20"/>
    </w:rPr>
  </w:style>
  <w:style w:type="character" w:customStyle="1" w:styleId="searchword">
    <w:name w:val="searchword"/>
    <w:basedOn w:val="DefaultParagraphFont"/>
    <w:rsid w:val="00E4286D"/>
  </w:style>
  <w:style w:type="character" w:customStyle="1" w:styleId="meta-prep">
    <w:name w:val="meta-prep"/>
    <w:basedOn w:val="DefaultParagraphFont"/>
    <w:rsid w:val="00E4286D"/>
  </w:style>
  <w:style w:type="character" w:customStyle="1" w:styleId="entry-date">
    <w:name w:val="entry-date"/>
    <w:basedOn w:val="DefaultParagraphFont"/>
    <w:rsid w:val="00E4286D"/>
  </w:style>
  <w:style w:type="paragraph" w:customStyle="1" w:styleId="Shrink6">
    <w:name w:val="Shrink 6"/>
    <w:basedOn w:val="Normal"/>
    <w:qFormat/>
    <w:rsid w:val="00E4286D"/>
    <w:rPr>
      <w:rFonts w:eastAsia="Calibri"/>
      <w:sz w:val="12"/>
    </w:rPr>
  </w:style>
  <w:style w:type="paragraph" w:customStyle="1" w:styleId="HeaderCharCharCharCharCharCharCharCha">
    <w:name w:val="Header Char Char Char Char Char Char Char Cha"/>
    <w:aliases w:val="Char Char Char Cha"/>
    <w:basedOn w:val="Normal"/>
    <w:qFormat/>
    <w:rsid w:val="00E4286D"/>
    <w:pPr>
      <w:spacing w:before="100" w:beforeAutospacing="1" w:after="100" w:afterAutospacing="1"/>
    </w:pPr>
    <w:rPr>
      <w:rFonts w:eastAsia="Times New Roman"/>
    </w:rPr>
  </w:style>
  <w:style w:type="character" w:customStyle="1" w:styleId="CiteReal0">
    <w:name w:val="CiteReal"/>
    <w:uiPriority w:val="1"/>
    <w:qFormat/>
    <w:rsid w:val="00E4286D"/>
    <w:rPr>
      <w:rFonts w:ascii="Arial" w:hAnsi="Arial"/>
      <w:b/>
      <w:sz w:val="24"/>
      <w:u w:val="single"/>
    </w:rPr>
  </w:style>
  <w:style w:type="paragraph" w:customStyle="1" w:styleId="10ptfont">
    <w:name w:val="10pt font"/>
    <w:basedOn w:val="Normal"/>
    <w:link w:val="10ptfontChar"/>
    <w:autoRedefine/>
    <w:rsid w:val="00E4286D"/>
    <w:rPr>
      <w:rFonts w:eastAsia="Times New Roman"/>
    </w:rPr>
  </w:style>
  <w:style w:type="character" w:customStyle="1" w:styleId="10ptfontChar">
    <w:name w:val="10pt font Char"/>
    <w:link w:val="10ptfont"/>
    <w:rsid w:val="00E4286D"/>
    <w:rPr>
      <w:rFonts w:ascii="Calibri" w:eastAsia="Times New Roman" w:hAnsi="Calibri" w:cs="Calibri"/>
    </w:rPr>
  </w:style>
  <w:style w:type="character" w:customStyle="1" w:styleId="HIGHLIGHT1">
    <w:name w:val="HIGHLIGHT"/>
    <w:uiPriority w:val="1"/>
    <w:qFormat/>
    <w:rsid w:val="00E4286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4286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4286D"/>
    <w:pPr>
      <w:suppressAutoHyphens/>
      <w:spacing w:before="280" w:after="280"/>
    </w:pPr>
    <w:rPr>
      <w:color w:val="000000"/>
    </w:rPr>
  </w:style>
  <w:style w:type="character" w:customStyle="1" w:styleId="StyleIntenseReferenceGaramond">
    <w:name w:val="Style Intense Reference + Garamond"/>
    <w:rsid w:val="00E4286D"/>
    <w:rPr>
      <w:rFonts w:ascii="Garamond" w:hAnsi="Garamond"/>
      <w:bCs/>
      <w:color w:val="auto"/>
      <w:spacing w:val="5"/>
      <w:sz w:val="20"/>
      <w:u w:val="single"/>
    </w:rPr>
  </w:style>
  <w:style w:type="character" w:customStyle="1" w:styleId="StyleIntenseReferenceGaramondBold">
    <w:name w:val="Style Intense Reference + Garamond Bold"/>
    <w:rsid w:val="00E4286D"/>
    <w:rPr>
      <w:rFonts w:ascii="Garamond" w:hAnsi="Garamond"/>
      <w:b/>
      <w:bCs/>
      <w:color w:val="auto"/>
      <w:spacing w:val="5"/>
      <w:sz w:val="20"/>
      <w:u w:val="single"/>
    </w:rPr>
  </w:style>
  <w:style w:type="character" w:customStyle="1" w:styleId="newstime">
    <w:name w:val="newstime"/>
    <w:basedOn w:val="DefaultParagraphFont"/>
    <w:rsid w:val="00E4286D"/>
  </w:style>
  <w:style w:type="character" w:customStyle="1" w:styleId="IntenseReference1">
    <w:name w:val="Intense Reference1"/>
    <w:qFormat/>
    <w:rsid w:val="00E4286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4286D"/>
    <w:rPr>
      <w:rFonts w:ascii="Garamond" w:hAnsi="Garamond"/>
      <w:b/>
      <w:sz w:val="24"/>
      <w:szCs w:val="26"/>
      <w:bdr w:val="none" w:sz="0" w:space="0" w:color="auto"/>
      <w:shd w:val="clear" w:color="auto" w:fill="FFFF00"/>
    </w:rPr>
  </w:style>
  <w:style w:type="character" w:customStyle="1" w:styleId="ilad1">
    <w:name w:val="il_ad1"/>
    <w:rsid w:val="00E4286D"/>
    <w:rPr>
      <w:vanish/>
      <w:webHidden w:val="0"/>
      <w:color w:val="000000"/>
      <w:u w:val="single"/>
      <w:specVanish/>
    </w:rPr>
  </w:style>
  <w:style w:type="character" w:customStyle="1" w:styleId="ThickUnderlineCharChar">
    <w:name w:val="Thick Underline Char Char"/>
    <w:rsid w:val="00E4286D"/>
    <w:rPr>
      <w:sz w:val="24"/>
      <w:szCs w:val="24"/>
      <w:u w:val="thick"/>
      <w:lang w:val="en-US" w:eastAsia="en-US" w:bidi="ar-SA"/>
    </w:rPr>
  </w:style>
  <w:style w:type="character" w:customStyle="1" w:styleId="Underline21">
    <w:name w:val="Underline 2"/>
    <w:basedOn w:val="DefaultParagraphFont"/>
    <w:uiPriority w:val="1"/>
    <w:qFormat/>
    <w:rsid w:val="00E4286D"/>
    <w:rPr>
      <w:b/>
      <w:u w:val="single"/>
    </w:rPr>
  </w:style>
  <w:style w:type="paragraph" w:customStyle="1" w:styleId="first">
    <w:name w:val="first"/>
    <w:basedOn w:val="Normal"/>
    <w:qFormat/>
    <w:rsid w:val="00E4286D"/>
    <w:pPr>
      <w:spacing w:before="100" w:beforeAutospacing="1" w:after="100" w:afterAutospacing="1"/>
    </w:pPr>
    <w:rPr>
      <w:rFonts w:eastAsia="Times New Roman"/>
      <w:sz w:val="24"/>
    </w:rPr>
  </w:style>
  <w:style w:type="character" w:customStyle="1" w:styleId="tx">
    <w:name w:val="tx"/>
    <w:basedOn w:val="DefaultParagraphFont"/>
    <w:rsid w:val="00E4286D"/>
  </w:style>
  <w:style w:type="character" w:customStyle="1" w:styleId="oneclick-link">
    <w:name w:val="oneclick-link"/>
    <w:basedOn w:val="DefaultParagraphFont"/>
    <w:rsid w:val="00E4286D"/>
  </w:style>
  <w:style w:type="paragraph" w:customStyle="1" w:styleId="StyleHeading4TagsmalltextBigcardbodyNormalTagNotBold">
    <w:name w:val="Style Heading 4Tagsmall textBig cardbodyNormal Tag + Not Bold"/>
    <w:basedOn w:val="Heading4"/>
    <w:qFormat/>
    <w:rsid w:val="00E4286D"/>
    <w:rPr>
      <w:bCs/>
    </w:rPr>
  </w:style>
  <w:style w:type="character" w:customStyle="1" w:styleId="BlockHeadingsCharCharChar">
    <w:name w:val="Block Headings Char Char Char"/>
    <w:locked/>
    <w:rsid w:val="00E4286D"/>
  </w:style>
  <w:style w:type="paragraph" w:customStyle="1" w:styleId="BlockHeadingsCharChar">
    <w:name w:val="Block Headings Char Char"/>
    <w:basedOn w:val="Normal"/>
    <w:qFormat/>
    <w:rsid w:val="00E4286D"/>
  </w:style>
  <w:style w:type="character" w:customStyle="1" w:styleId="CitesCharCharCharChar">
    <w:name w:val="Cites Char Char Char Char"/>
    <w:locked/>
    <w:rsid w:val="00E4286D"/>
  </w:style>
  <w:style w:type="character" w:customStyle="1" w:styleId="TagsChar1CharChar">
    <w:name w:val="Tags Char1 Char Char"/>
    <w:locked/>
    <w:rsid w:val="00E4286D"/>
  </w:style>
  <w:style w:type="paragraph" w:customStyle="1" w:styleId="TagsChar1Char">
    <w:name w:val="Tags Char1 Char"/>
    <w:basedOn w:val="Normal"/>
    <w:qFormat/>
    <w:rsid w:val="00E4286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4286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4286D"/>
  </w:style>
  <w:style w:type="character" w:customStyle="1" w:styleId="CardsFont6ptCharCharChar">
    <w:name w:val="Cards + Font: 6 pt Char Char Char"/>
    <w:locked/>
    <w:rsid w:val="00E4286D"/>
  </w:style>
  <w:style w:type="character" w:customStyle="1" w:styleId="CardsUnderlineChar">
    <w:name w:val="Cards + Underline Char"/>
    <w:locked/>
    <w:rsid w:val="00E4286D"/>
  </w:style>
  <w:style w:type="paragraph" w:customStyle="1" w:styleId="CardsUnderline">
    <w:name w:val="Cards + Underline"/>
    <w:basedOn w:val="Normal"/>
    <w:next w:val="Style3"/>
    <w:qFormat/>
    <w:rsid w:val="00E4286D"/>
  </w:style>
  <w:style w:type="paragraph" w:customStyle="1" w:styleId="StyleNormalWebNormalWebChar1CharNormalWebCharCharC">
    <w:name w:val="Style Normal (Web)Normal (Web) Char1 CharNormal (Web) Char Char C..."/>
    <w:basedOn w:val="Title"/>
    <w:qFormat/>
    <w:rsid w:val="00E4286D"/>
    <w:pPr>
      <w:outlineLvl w:val="9"/>
    </w:pPr>
    <w:rPr>
      <w:rFonts w:ascii="Georgia" w:hAnsi="Georgia"/>
      <w:u w:val="none"/>
    </w:rPr>
  </w:style>
  <w:style w:type="paragraph" w:customStyle="1" w:styleId="Reference">
    <w:name w:val="Reference"/>
    <w:qFormat/>
    <w:rsid w:val="00E4286D"/>
    <w:pPr>
      <w:spacing w:after="200" w:line="276" w:lineRule="auto"/>
    </w:pPr>
  </w:style>
  <w:style w:type="paragraph" w:customStyle="1" w:styleId="StyleHeading2Heading2Char2CharHeading2Char1CharCharHead">
    <w:name w:val="Style Heading 2Heading 2 Char2 CharHeading 2 Char1 Char CharHead..."/>
    <w:basedOn w:val="Heading2"/>
    <w:qFormat/>
    <w:rsid w:val="00E4286D"/>
    <w:rPr>
      <w:bCs/>
      <w:caps/>
    </w:rPr>
  </w:style>
  <w:style w:type="paragraph" w:customStyle="1" w:styleId="Blocktitle3">
    <w:name w:val="Block title"/>
    <w:basedOn w:val="Heading1"/>
    <w:next w:val="Debate-EmphasizedText-F5"/>
    <w:autoRedefine/>
    <w:qFormat/>
    <w:rsid w:val="00E4286D"/>
    <w:rPr>
      <w:bCs/>
      <w:caps/>
    </w:rPr>
  </w:style>
  <w:style w:type="paragraph" w:customStyle="1" w:styleId="SmallCite">
    <w:name w:val="Small Cite"/>
    <w:basedOn w:val="Normal"/>
    <w:next w:val="BlockHeading1"/>
    <w:qFormat/>
    <w:rsid w:val="00E4286D"/>
  </w:style>
  <w:style w:type="paragraph" w:customStyle="1" w:styleId="links1">
    <w:name w:val="links1"/>
    <w:basedOn w:val="Normal"/>
    <w:qFormat/>
    <w:rsid w:val="00E4286D"/>
  </w:style>
  <w:style w:type="paragraph" w:customStyle="1" w:styleId="endtext">
    <w:name w:val="endtext"/>
    <w:basedOn w:val="Normal"/>
    <w:next w:val="CardTag"/>
    <w:qFormat/>
    <w:rsid w:val="00E4286D"/>
  </w:style>
  <w:style w:type="paragraph" w:customStyle="1" w:styleId="g">
    <w:name w:val="g"/>
    <w:basedOn w:val="Normal"/>
    <w:next w:val="Paste"/>
    <w:qFormat/>
    <w:rsid w:val="00E4286D"/>
  </w:style>
  <w:style w:type="paragraph" w:customStyle="1" w:styleId="Repeatheader">
    <w:name w:val="Repeat header"/>
    <w:basedOn w:val="Normal"/>
    <w:next w:val="noindent"/>
    <w:autoRedefine/>
    <w:qFormat/>
    <w:rsid w:val="00E4286D"/>
  </w:style>
  <w:style w:type="paragraph" w:customStyle="1" w:styleId="StyleCardNotUnderlined8pt">
    <w:name w:val="Style Card Not Underlined + 8 pt"/>
    <w:basedOn w:val="Debate-CardTextUnderlined-F3"/>
    <w:next w:val="endtext"/>
    <w:qFormat/>
    <w:rsid w:val="00E4286D"/>
    <w:pPr>
      <w:spacing w:line="240" w:lineRule="auto"/>
      <w:contextualSpacing w:val="0"/>
    </w:pPr>
    <w:rPr>
      <w:sz w:val="22"/>
      <w:u w:val="none"/>
    </w:rPr>
  </w:style>
  <w:style w:type="paragraph" w:customStyle="1" w:styleId="CardNotUnderlined3">
    <w:name w:val="Card Not Underlined 3"/>
    <w:basedOn w:val="Debate-CardTextUnderlined-F3"/>
    <w:qFormat/>
    <w:rsid w:val="00E4286D"/>
    <w:pPr>
      <w:spacing w:line="240" w:lineRule="auto"/>
      <w:contextualSpacing w:val="0"/>
    </w:pPr>
    <w:rPr>
      <w:sz w:val="22"/>
      <w:u w:val="none"/>
    </w:rPr>
  </w:style>
  <w:style w:type="paragraph" w:customStyle="1" w:styleId="CardNotUnderlinedFinal">
    <w:name w:val="Card Not Underlined Final"/>
    <w:next w:val="g"/>
    <w:qFormat/>
    <w:rsid w:val="00E4286D"/>
  </w:style>
  <w:style w:type="paragraph" w:customStyle="1" w:styleId="Numbering">
    <w:name w:val="Numbering"/>
    <w:basedOn w:val="Normal"/>
    <w:next w:val="Normal"/>
    <w:qFormat/>
    <w:rsid w:val="00E4286D"/>
  </w:style>
  <w:style w:type="paragraph" w:customStyle="1" w:styleId="Un-IndexedHeading">
    <w:name w:val="Un-Indexed Heading"/>
    <w:basedOn w:val="Heading1"/>
    <w:next w:val="Normal"/>
    <w:qFormat/>
    <w:rsid w:val="00E4286D"/>
    <w:rPr>
      <w:bCs/>
      <w:caps/>
    </w:rPr>
  </w:style>
  <w:style w:type="paragraph" w:customStyle="1" w:styleId="Circle">
    <w:name w:val="Circle"/>
    <w:basedOn w:val="Normal"/>
    <w:next w:val="Normal"/>
    <w:qFormat/>
    <w:rsid w:val="00E4286D"/>
  </w:style>
  <w:style w:type="paragraph" w:customStyle="1" w:styleId="PageHeader">
    <w:name w:val="Page Header"/>
    <w:basedOn w:val="Normal"/>
    <w:next w:val="CardNotUnderlined3"/>
    <w:link w:val="PageHeaderChar"/>
    <w:qFormat/>
    <w:rsid w:val="00E4286D"/>
  </w:style>
  <w:style w:type="paragraph" w:customStyle="1" w:styleId="IndentedLettering">
    <w:name w:val="Indented Lettering"/>
    <w:basedOn w:val="Small"/>
    <w:next w:val="Normal"/>
    <w:qFormat/>
    <w:rsid w:val="00E4286D"/>
    <w:pPr>
      <w:spacing w:after="0" w:line="240" w:lineRule="auto"/>
    </w:pPr>
    <w:rPr>
      <w:rFonts w:eastAsiaTheme="minorHAnsi"/>
      <w:color w:val="auto"/>
      <w:sz w:val="22"/>
    </w:rPr>
  </w:style>
  <w:style w:type="paragraph" w:customStyle="1" w:styleId="Lettering">
    <w:name w:val="Lettering"/>
    <w:basedOn w:val="Small"/>
    <w:next w:val="Normal"/>
    <w:qFormat/>
    <w:rsid w:val="00E4286D"/>
    <w:pPr>
      <w:spacing w:after="0" w:line="240" w:lineRule="auto"/>
    </w:pPr>
    <w:rPr>
      <w:rFonts w:eastAsiaTheme="minorHAnsi"/>
      <w:color w:val="auto"/>
      <w:sz w:val="22"/>
    </w:rPr>
  </w:style>
  <w:style w:type="paragraph" w:customStyle="1" w:styleId="FileName">
    <w:name w:val="File Name"/>
    <w:basedOn w:val="Normal"/>
    <w:next w:val="Normal"/>
    <w:qFormat/>
    <w:rsid w:val="00E4286D"/>
  </w:style>
  <w:style w:type="paragraph" w:customStyle="1" w:styleId="Pagination">
    <w:name w:val="Pagination"/>
    <w:basedOn w:val="Normal"/>
    <w:next w:val="Normal"/>
    <w:qFormat/>
    <w:rsid w:val="00E4286D"/>
  </w:style>
  <w:style w:type="paragraph" w:customStyle="1" w:styleId="IndentedNumbering">
    <w:name w:val="Indented Numbering"/>
    <w:basedOn w:val="CardNotUnderlinedFinal"/>
    <w:next w:val="Normal"/>
    <w:qFormat/>
    <w:rsid w:val="00E4286D"/>
  </w:style>
  <w:style w:type="paragraph" w:customStyle="1" w:styleId="CardContinued1">
    <w:name w:val="Card Continued 1"/>
    <w:basedOn w:val="Normal"/>
    <w:next w:val="Normal"/>
    <w:qFormat/>
    <w:rsid w:val="00E4286D"/>
  </w:style>
  <w:style w:type="paragraph" w:customStyle="1" w:styleId="CardContinued2">
    <w:name w:val="Card Continued 2"/>
    <w:basedOn w:val="Circle"/>
    <w:next w:val="Normal"/>
    <w:qFormat/>
    <w:rsid w:val="00E4286D"/>
  </w:style>
  <w:style w:type="paragraph" w:customStyle="1" w:styleId="Clearformatting">
    <w:name w:val="Clear formatting"/>
    <w:basedOn w:val="Normal"/>
    <w:next w:val="IndentedLettering"/>
    <w:qFormat/>
    <w:rsid w:val="00E4286D"/>
  </w:style>
  <w:style w:type="paragraph" w:customStyle="1" w:styleId="SmallCardText">
    <w:name w:val="Small Card Text"/>
    <w:basedOn w:val="Lettering"/>
    <w:next w:val="FileName"/>
    <w:qFormat/>
    <w:rsid w:val="00E4286D"/>
  </w:style>
  <w:style w:type="paragraph" w:customStyle="1" w:styleId="TAGFONT">
    <w:name w:val="TAG FONT"/>
    <w:basedOn w:val="Normal"/>
    <w:next w:val="Pagination"/>
    <w:autoRedefine/>
    <w:qFormat/>
    <w:rsid w:val="00E4286D"/>
  </w:style>
  <w:style w:type="paragraph" w:customStyle="1" w:styleId="8point">
    <w:name w:val="8 point"/>
    <w:basedOn w:val="Normal"/>
    <w:next w:val="fullstory"/>
    <w:qFormat/>
    <w:rsid w:val="00E4286D"/>
  </w:style>
  <w:style w:type="paragraph" w:customStyle="1" w:styleId="citationunderline">
    <w:name w:val="citation/underline"/>
    <w:autoRedefine/>
    <w:qFormat/>
    <w:rsid w:val="00E4286D"/>
    <w:pPr>
      <w:spacing w:after="200" w:line="276" w:lineRule="auto"/>
    </w:pPr>
  </w:style>
  <w:style w:type="paragraph" w:customStyle="1" w:styleId="Style60">
    <w:name w:val="Style 6"/>
    <w:next w:val="8point"/>
    <w:qFormat/>
    <w:rsid w:val="00E4286D"/>
    <w:pPr>
      <w:spacing w:after="200" w:line="276" w:lineRule="auto"/>
    </w:pPr>
  </w:style>
  <w:style w:type="character" w:customStyle="1" w:styleId="DateCitesAuthorCharChar">
    <w:name w:val="DateCitesAuthor Char Char"/>
    <w:locked/>
    <w:rsid w:val="00E4286D"/>
  </w:style>
  <w:style w:type="paragraph" w:customStyle="1" w:styleId="DateCitesAuthorChar">
    <w:name w:val="DateCitesAuthor Char"/>
    <w:basedOn w:val="Normal"/>
    <w:next w:val="Minimize"/>
    <w:qFormat/>
    <w:rsid w:val="00E4286D"/>
  </w:style>
  <w:style w:type="paragraph" w:customStyle="1" w:styleId="articlebodynormaltext">
    <w:name w:val="articlebody_normaltext"/>
    <w:basedOn w:val="Normal"/>
    <w:next w:val="Citation-Complete"/>
    <w:qFormat/>
    <w:rsid w:val="00E4286D"/>
  </w:style>
  <w:style w:type="paragraph" w:customStyle="1" w:styleId="targetcaption">
    <w:name w:val="targetcaption"/>
    <w:basedOn w:val="Normal"/>
    <w:next w:val="2909F619802848F09E01365C32F34654"/>
    <w:qFormat/>
    <w:rsid w:val="00E4286D"/>
  </w:style>
  <w:style w:type="paragraph" w:customStyle="1" w:styleId="Index">
    <w:name w:val="Index"/>
    <w:basedOn w:val="Normal"/>
    <w:next w:val="western"/>
    <w:qFormat/>
    <w:rsid w:val="00E4286D"/>
  </w:style>
  <w:style w:type="paragraph" w:customStyle="1" w:styleId="boldness">
    <w:name w:val="boldness"/>
    <w:basedOn w:val="Normal"/>
    <w:next w:val="TagCite"/>
    <w:qFormat/>
    <w:rsid w:val="00E4286D"/>
  </w:style>
  <w:style w:type="character" w:customStyle="1" w:styleId="UnderlineCardChar0">
    <w:name w:val="UnderlineCard Char"/>
    <w:locked/>
    <w:rsid w:val="00E4286D"/>
  </w:style>
  <w:style w:type="paragraph" w:customStyle="1" w:styleId="UnderlineCard0">
    <w:name w:val="UnderlineCard"/>
    <w:basedOn w:val="Heading4"/>
    <w:next w:val="CM6"/>
    <w:qFormat/>
    <w:rsid w:val="00E4286D"/>
    <w:rPr>
      <w:bCs/>
    </w:rPr>
  </w:style>
  <w:style w:type="paragraph" w:customStyle="1" w:styleId="CM21">
    <w:name w:val="CM21"/>
    <w:basedOn w:val="Normal"/>
    <w:uiPriority w:val="99"/>
    <w:qFormat/>
    <w:rsid w:val="00E4286D"/>
  </w:style>
  <w:style w:type="paragraph" w:customStyle="1" w:styleId="Pa10">
    <w:name w:val="Pa10"/>
    <w:basedOn w:val="Normal"/>
    <w:uiPriority w:val="99"/>
    <w:qFormat/>
    <w:rsid w:val="00E4286D"/>
  </w:style>
  <w:style w:type="paragraph" w:customStyle="1" w:styleId="Pa31">
    <w:name w:val="Pa3+1"/>
    <w:basedOn w:val="Normal"/>
    <w:uiPriority w:val="99"/>
    <w:qFormat/>
    <w:rsid w:val="00E4286D"/>
  </w:style>
  <w:style w:type="paragraph" w:customStyle="1" w:styleId="Pa1">
    <w:name w:val="Pa1"/>
    <w:basedOn w:val="Normal"/>
    <w:uiPriority w:val="99"/>
    <w:qFormat/>
    <w:rsid w:val="00E4286D"/>
  </w:style>
  <w:style w:type="character" w:customStyle="1" w:styleId="CardUpSize-LightChar">
    <w:name w:val="CardUpSize - Light Char"/>
    <w:basedOn w:val="DefaultParagraphFont"/>
    <w:locked/>
    <w:rsid w:val="00E4286D"/>
  </w:style>
  <w:style w:type="paragraph" w:customStyle="1" w:styleId="CardUpSize-Light">
    <w:name w:val="CardUpSize - Light"/>
    <w:basedOn w:val="Normal"/>
    <w:next w:val="Pa2"/>
    <w:qFormat/>
    <w:rsid w:val="00E4286D"/>
  </w:style>
  <w:style w:type="character" w:customStyle="1" w:styleId="CiteCardUpSize-HeavyChar">
    <w:name w:val="Cite // CardUpSize - Heavy Char"/>
    <w:basedOn w:val="DefaultParagraphFont"/>
    <w:locked/>
    <w:rsid w:val="00E4286D"/>
  </w:style>
  <w:style w:type="paragraph" w:customStyle="1" w:styleId="CiteCardUpSize-Heavy">
    <w:name w:val="Cite // CardUpSize - Heavy"/>
    <w:basedOn w:val="Normal"/>
    <w:next w:val="H4Tag"/>
    <w:qFormat/>
    <w:rsid w:val="00E4286D"/>
  </w:style>
  <w:style w:type="character" w:customStyle="1" w:styleId="UnderlineCharCharCharCharCharCharCharChar">
    <w:name w:val="Underline Char Char Char Char Char Char Char Char"/>
    <w:basedOn w:val="DefaultParagraphFont"/>
    <w:locked/>
    <w:rsid w:val="00E4286D"/>
  </w:style>
  <w:style w:type="paragraph" w:customStyle="1" w:styleId="UnderlineCharCharCharCharCharCharChar">
    <w:name w:val="Underline Char Char Char Char Char Char Char"/>
    <w:basedOn w:val="Normal"/>
    <w:qFormat/>
    <w:rsid w:val="00E4286D"/>
  </w:style>
  <w:style w:type="character" w:customStyle="1" w:styleId="SmalltextCharCharCharChar0">
    <w:name w:val="Small text Char Char Char Char"/>
    <w:basedOn w:val="DefaultParagraphFont"/>
    <w:locked/>
    <w:rsid w:val="00E4286D"/>
  </w:style>
  <w:style w:type="paragraph" w:customStyle="1" w:styleId="SmalltextCharCharChar0">
    <w:name w:val="Small text Char Char Char"/>
    <w:basedOn w:val="Normal"/>
    <w:next w:val="Analytics"/>
    <w:qFormat/>
    <w:rsid w:val="00E4286D"/>
  </w:style>
  <w:style w:type="paragraph" w:customStyle="1" w:styleId="Textbody">
    <w:name w:val="Text body"/>
    <w:basedOn w:val="SmalltextCharCharChar0"/>
    <w:next w:val="WW-Default"/>
    <w:qFormat/>
    <w:rsid w:val="00E4286D"/>
  </w:style>
  <w:style w:type="paragraph" w:customStyle="1" w:styleId="Default1">
    <w:name w:val="Default1"/>
    <w:basedOn w:val="Normal"/>
    <w:uiPriority w:val="99"/>
    <w:qFormat/>
    <w:rsid w:val="00E4286D"/>
  </w:style>
  <w:style w:type="paragraph" w:customStyle="1" w:styleId="NFAPWPheader">
    <w:name w:val="NFAP WP header"/>
    <w:basedOn w:val="Normal"/>
    <w:uiPriority w:val="99"/>
    <w:qFormat/>
    <w:rsid w:val="00E4286D"/>
  </w:style>
  <w:style w:type="character" w:customStyle="1" w:styleId="CiteCharCharChar">
    <w:name w:val="Cite Char Char Char"/>
    <w:locked/>
    <w:rsid w:val="00E4286D"/>
  </w:style>
  <w:style w:type="paragraph" w:customStyle="1" w:styleId="CiteCharChar">
    <w:name w:val="Cite Char Char"/>
    <w:basedOn w:val="Normal"/>
    <w:next w:val="Normal"/>
    <w:qFormat/>
    <w:rsid w:val="00E4286D"/>
  </w:style>
  <w:style w:type="paragraph" w:customStyle="1" w:styleId="CiteCardCharChar">
    <w:name w:val="Cite_Card Char Char"/>
    <w:autoRedefine/>
    <w:qFormat/>
    <w:rsid w:val="00E4286D"/>
    <w:pPr>
      <w:spacing w:after="200" w:line="276" w:lineRule="auto"/>
    </w:pPr>
  </w:style>
  <w:style w:type="character" w:customStyle="1" w:styleId="CiteCardCharCharCharChar">
    <w:name w:val="Cite_Card Char Char Char Char"/>
    <w:locked/>
    <w:rsid w:val="00E4286D"/>
  </w:style>
  <w:style w:type="paragraph" w:customStyle="1" w:styleId="CiteCardCharCharChar">
    <w:name w:val="Cite_Card Char Char Char"/>
    <w:qFormat/>
    <w:rsid w:val="00E4286D"/>
    <w:pPr>
      <w:spacing w:after="200" w:line="276" w:lineRule="auto"/>
    </w:pPr>
  </w:style>
  <w:style w:type="paragraph" w:customStyle="1" w:styleId="heading">
    <w:name w:val="heading"/>
    <w:basedOn w:val="Normal"/>
    <w:qFormat/>
    <w:rsid w:val="00E4286D"/>
  </w:style>
  <w:style w:type="character" w:customStyle="1" w:styleId="LittleChar">
    <w:name w:val="Little Char"/>
    <w:locked/>
    <w:rsid w:val="00E4286D"/>
  </w:style>
  <w:style w:type="character" w:customStyle="1" w:styleId="DebateHeaderChar">
    <w:name w:val="Debate Header Char"/>
    <w:locked/>
    <w:rsid w:val="00E4286D"/>
  </w:style>
  <w:style w:type="character" w:customStyle="1" w:styleId="UnhighlightedChar">
    <w:name w:val="Unhighlighted Char"/>
    <w:locked/>
    <w:rsid w:val="00E4286D"/>
  </w:style>
  <w:style w:type="paragraph" w:customStyle="1" w:styleId="Unhighlighted">
    <w:name w:val="Unhighlighted"/>
    <w:basedOn w:val="Normal"/>
    <w:next w:val="TagCite2"/>
    <w:autoRedefine/>
    <w:qFormat/>
    <w:rsid w:val="00E4286D"/>
  </w:style>
  <w:style w:type="character" w:customStyle="1" w:styleId="StylecardUnderlineChar">
    <w:name w:val="Style card + Underline Char"/>
    <w:locked/>
    <w:rsid w:val="00E4286D"/>
  </w:style>
  <w:style w:type="paragraph" w:customStyle="1" w:styleId="StylecardUnderline">
    <w:name w:val="Style card + Underline"/>
    <w:basedOn w:val="CiteSpacing"/>
    <w:next w:val="Unhighlighted"/>
    <w:qFormat/>
    <w:rsid w:val="00E4286D"/>
  </w:style>
  <w:style w:type="paragraph" w:customStyle="1" w:styleId="TagF3">
    <w:name w:val="Tag (F3)"/>
    <w:qFormat/>
    <w:rsid w:val="00E4286D"/>
    <w:pPr>
      <w:spacing w:after="200" w:line="276" w:lineRule="auto"/>
    </w:pPr>
  </w:style>
  <w:style w:type="paragraph" w:customStyle="1" w:styleId="style14">
    <w:name w:val="style14"/>
    <w:basedOn w:val="Normal"/>
    <w:next w:val="cites"/>
    <w:qFormat/>
    <w:rsid w:val="00E4286D"/>
  </w:style>
  <w:style w:type="paragraph" w:customStyle="1" w:styleId="CardTagCite1Char">
    <w:name w:val="Card Tag + Cite #1 Char"/>
    <w:basedOn w:val="Normal"/>
    <w:qFormat/>
    <w:rsid w:val="00E4286D"/>
  </w:style>
  <w:style w:type="paragraph" w:customStyle="1" w:styleId="articlebody">
    <w:name w:val="articlebody"/>
    <w:basedOn w:val="Normal"/>
    <w:next w:val="i1"/>
    <w:qFormat/>
    <w:rsid w:val="00E4286D"/>
  </w:style>
  <w:style w:type="character" w:customStyle="1" w:styleId="CiteCardCharCharCharCharCharCharCharChar">
    <w:name w:val="Cite_Card Char Char Char Char Char Char Char Char"/>
    <w:locked/>
    <w:rsid w:val="00E4286D"/>
  </w:style>
  <w:style w:type="paragraph" w:customStyle="1" w:styleId="CiteCardCharCharCharCharCharCharChar">
    <w:name w:val="Cite_Card Char Char Char Char Char Char Char"/>
    <w:next w:val="CardTagCite1Char"/>
    <w:autoRedefine/>
    <w:qFormat/>
    <w:rsid w:val="00E4286D"/>
    <w:pPr>
      <w:spacing w:after="200" w:line="276" w:lineRule="auto"/>
    </w:pPr>
  </w:style>
  <w:style w:type="paragraph" w:customStyle="1" w:styleId="foldie">
    <w:name w:val="foldie"/>
    <w:next w:val="HotRoute0"/>
    <w:qFormat/>
    <w:rsid w:val="00E4286D"/>
  </w:style>
  <w:style w:type="paragraph" w:customStyle="1" w:styleId="billtextsection">
    <w:name w:val="bill_text_section"/>
    <w:basedOn w:val="Normal"/>
    <w:next w:val="articlebody"/>
    <w:qFormat/>
    <w:rsid w:val="00E4286D"/>
  </w:style>
  <w:style w:type="character" w:customStyle="1" w:styleId="CiteNormalChar">
    <w:name w:val="Cite Normal Char"/>
    <w:locked/>
    <w:rsid w:val="00E4286D"/>
  </w:style>
  <w:style w:type="paragraph" w:customStyle="1" w:styleId="StyleNormalWeb10pt">
    <w:name w:val="Style Normal (Web) + 10 pt"/>
    <w:basedOn w:val="Title"/>
    <w:next w:val="Boldunderline1"/>
    <w:qFormat/>
    <w:rsid w:val="00E4286D"/>
    <w:pPr>
      <w:outlineLvl w:val="9"/>
    </w:pPr>
    <w:rPr>
      <w:rFonts w:ascii="Georgia" w:hAnsi="Georgia"/>
      <w:u w:val="none"/>
    </w:rPr>
  </w:style>
  <w:style w:type="character" w:customStyle="1" w:styleId="cardChar2">
    <w:name w:val="%card Char"/>
    <w:locked/>
    <w:rsid w:val="00E4286D"/>
  </w:style>
  <w:style w:type="paragraph" w:customStyle="1" w:styleId="card2">
    <w:name w:val="%card"/>
    <w:basedOn w:val="Normal"/>
    <w:next w:val="BLOCKTITLE0"/>
    <w:qFormat/>
    <w:rsid w:val="00E4286D"/>
  </w:style>
  <w:style w:type="paragraph" w:customStyle="1" w:styleId="p1">
    <w:name w:val="p1"/>
    <w:basedOn w:val="Normal"/>
    <w:next w:val="BlockHeadings"/>
    <w:qFormat/>
    <w:rsid w:val="00E4286D"/>
  </w:style>
  <w:style w:type="character" w:customStyle="1" w:styleId="UnunderlinedTextChar">
    <w:name w:val="Ununderlined Text Char"/>
    <w:locked/>
    <w:rsid w:val="00E4286D"/>
  </w:style>
  <w:style w:type="paragraph" w:customStyle="1" w:styleId="UnunderlinedText">
    <w:name w:val="Ununderlined Text"/>
    <w:basedOn w:val="Normal"/>
    <w:next w:val="card2"/>
    <w:autoRedefine/>
    <w:qFormat/>
    <w:rsid w:val="00E4286D"/>
  </w:style>
  <w:style w:type="character" w:customStyle="1" w:styleId="ReallyfuckingsmallCharCharCharChar">
    <w:name w:val="Really fucking small Char Char Char Char"/>
    <w:locked/>
    <w:rsid w:val="00E4286D"/>
  </w:style>
  <w:style w:type="paragraph" w:customStyle="1" w:styleId="ReallyfuckingsmallCharCharChar">
    <w:name w:val="Really fucking small Char Char Char"/>
    <w:basedOn w:val="Normal"/>
    <w:next w:val="NoSpacing"/>
    <w:qFormat/>
    <w:rsid w:val="00E4286D"/>
  </w:style>
  <w:style w:type="character" w:customStyle="1" w:styleId="CardDownx1Char">
    <w:name w:val="CardDown x1 Char"/>
    <w:locked/>
    <w:rsid w:val="00E4286D"/>
  </w:style>
  <w:style w:type="paragraph" w:customStyle="1" w:styleId="CardDownx1">
    <w:name w:val="CardDown x1"/>
    <w:basedOn w:val="Normal"/>
    <w:next w:val="Regular"/>
    <w:qFormat/>
    <w:rsid w:val="00E4286D"/>
  </w:style>
  <w:style w:type="paragraph" w:customStyle="1" w:styleId="CardDownx15">
    <w:name w:val="CardDown x1.5"/>
    <w:basedOn w:val="Normal"/>
    <w:qFormat/>
    <w:rsid w:val="00E4286D"/>
  </w:style>
  <w:style w:type="paragraph" w:customStyle="1" w:styleId="CiteTag">
    <w:name w:val="Cite/Tag"/>
    <w:basedOn w:val="Normal"/>
    <w:qFormat/>
    <w:rsid w:val="00E4286D"/>
  </w:style>
  <w:style w:type="paragraph" w:customStyle="1" w:styleId="Heading5SizeDown">
    <w:name w:val="Heading 5 Size Down"/>
    <w:basedOn w:val="Normal"/>
    <w:autoRedefine/>
    <w:qFormat/>
    <w:rsid w:val="00E4286D"/>
  </w:style>
  <w:style w:type="character" w:customStyle="1" w:styleId="StyleStyleArialNarrow9ptLeft-075ArialNarrowChar">
    <w:name w:val="Style Style Arial Narrow 9 pt Left:  -0.75&quot; + Arial Narrow Char"/>
    <w:locked/>
    <w:rsid w:val="00E4286D"/>
  </w:style>
  <w:style w:type="paragraph" w:customStyle="1" w:styleId="StyleStyleArialNarrow9ptLeft-075ArialNarrow">
    <w:name w:val="Style Style Arial Narrow 9 pt Left:  -0.75&quot; + Arial Narrow"/>
    <w:basedOn w:val="Normal"/>
    <w:next w:val="Heading5SizeDown"/>
    <w:qFormat/>
    <w:rsid w:val="00E4286D"/>
  </w:style>
  <w:style w:type="character" w:customStyle="1" w:styleId="StyleStyleCardTextLeft-075Right0Char">
    <w:name w:val="Style Style Card Text + Left:  -0.75&quot; + Right:  0&quot; Char"/>
    <w:locked/>
    <w:rsid w:val="00E4286D"/>
  </w:style>
  <w:style w:type="paragraph" w:customStyle="1" w:styleId="StyleStyleCardTextLeft-075Right0">
    <w:name w:val="Style Style Card Text + Left:  -0.75&quot; + Right:  0&quot;"/>
    <w:basedOn w:val="Normal"/>
    <w:next w:val="evidencetext"/>
    <w:autoRedefine/>
    <w:qFormat/>
    <w:rsid w:val="00E4286D"/>
  </w:style>
  <w:style w:type="paragraph" w:customStyle="1" w:styleId="ecxmsonormal">
    <w:name w:val="ecxmsonormal"/>
    <w:basedOn w:val="Normal"/>
    <w:qFormat/>
    <w:rsid w:val="00E4286D"/>
  </w:style>
  <w:style w:type="character" w:customStyle="1" w:styleId="DebateUnderlineBoldChar">
    <w:name w:val="Debate Underline Bold Char"/>
    <w:locked/>
    <w:rsid w:val="00E4286D"/>
  </w:style>
  <w:style w:type="paragraph" w:customStyle="1" w:styleId="DebateUnderlineBold">
    <w:name w:val="Debate Underline Bold"/>
    <w:basedOn w:val="Cardtext4"/>
    <w:qFormat/>
    <w:rsid w:val="00E4286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4286D"/>
  </w:style>
  <w:style w:type="paragraph" w:customStyle="1" w:styleId="StyleArialNarrow12ptBoldLeft-075">
    <w:name w:val="Style Arial Narrow 12 pt Bold Left:  -0.75&quot;"/>
    <w:basedOn w:val="Normal"/>
    <w:next w:val="ecxmsonormal"/>
    <w:qFormat/>
    <w:rsid w:val="00E4286D"/>
  </w:style>
  <w:style w:type="character" w:customStyle="1" w:styleId="StyleStyleevidencetextBorderSinglesolidlineAuto05Char">
    <w:name w:val="Style Style evidence text + Border: : (Single solid line Auto  0.5 ... Char"/>
    <w:locked/>
    <w:rsid w:val="00E4286D"/>
  </w:style>
  <w:style w:type="paragraph" w:customStyle="1" w:styleId="StyleStyleevidencetextBorderSinglesolidlineAuto05">
    <w:name w:val="Style Style evidence text + Border: : (Single solid line Auto  0.5 ..."/>
    <w:basedOn w:val="Normal"/>
    <w:next w:val="DebateUnderlineBold"/>
    <w:qFormat/>
    <w:rsid w:val="00E4286D"/>
  </w:style>
  <w:style w:type="paragraph" w:customStyle="1" w:styleId="CiteCharCharCharChar">
    <w:name w:val="Cite Char Char Char Char"/>
    <w:basedOn w:val="Normal"/>
    <w:next w:val="Normal"/>
    <w:qFormat/>
    <w:rsid w:val="00E4286D"/>
  </w:style>
  <w:style w:type="character" w:customStyle="1" w:styleId="UnderliningCharChar1CharCharChar">
    <w:name w:val="Underlining Char Char1 Char Char Char"/>
    <w:locked/>
    <w:rsid w:val="00E4286D"/>
  </w:style>
  <w:style w:type="paragraph" w:customStyle="1" w:styleId="UnderliningCharChar1CharChar">
    <w:name w:val="Underlining Char Char1 Char Char"/>
    <w:basedOn w:val="Normal"/>
    <w:next w:val="Normal"/>
    <w:qFormat/>
    <w:rsid w:val="00E4286D"/>
  </w:style>
  <w:style w:type="paragraph" w:customStyle="1" w:styleId="CiteCharCharCharCharChar">
    <w:name w:val="Cite Char Char Char Char Char"/>
    <w:basedOn w:val="Normal"/>
    <w:next w:val="Normal"/>
    <w:qFormat/>
    <w:rsid w:val="00E4286D"/>
  </w:style>
  <w:style w:type="character" w:customStyle="1" w:styleId="UnderliningCharCharChar">
    <w:name w:val="Underlining Char Char Char"/>
    <w:locked/>
    <w:rsid w:val="00E4286D"/>
  </w:style>
  <w:style w:type="paragraph" w:customStyle="1" w:styleId="Style120">
    <w:name w:val="Style 12"/>
    <w:qFormat/>
    <w:rsid w:val="00E4286D"/>
    <w:pPr>
      <w:spacing w:after="200" w:line="276" w:lineRule="auto"/>
    </w:pPr>
  </w:style>
  <w:style w:type="paragraph" w:customStyle="1" w:styleId="Style7">
    <w:name w:val="Style 7"/>
    <w:next w:val="CiteCharCharCharCharChar"/>
    <w:qFormat/>
    <w:rsid w:val="00E4286D"/>
    <w:pPr>
      <w:spacing w:after="200" w:line="276" w:lineRule="auto"/>
    </w:pPr>
  </w:style>
  <w:style w:type="paragraph" w:customStyle="1" w:styleId="Style9">
    <w:name w:val="Style 9"/>
    <w:qFormat/>
    <w:rsid w:val="00E4286D"/>
    <w:pPr>
      <w:spacing w:after="200" w:line="276" w:lineRule="auto"/>
    </w:pPr>
  </w:style>
  <w:style w:type="paragraph" w:customStyle="1" w:styleId="Emphasis3">
    <w:name w:val="Emphasis3"/>
    <w:qFormat/>
    <w:rsid w:val="00E4286D"/>
    <w:pPr>
      <w:spacing w:after="200" w:line="276" w:lineRule="auto"/>
    </w:pPr>
  </w:style>
  <w:style w:type="paragraph" w:customStyle="1" w:styleId="formfldssel">
    <w:name w:val="formfldssel"/>
    <w:basedOn w:val="Normal"/>
    <w:qFormat/>
    <w:rsid w:val="00E4286D"/>
  </w:style>
  <w:style w:type="paragraph" w:customStyle="1" w:styleId="hpleftlk">
    <w:name w:val="hpleftlk"/>
    <w:basedOn w:val="Normal"/>
    <w:next w:val="SmallCard"/>
    <w:qFormat/>
    <w:rsid w:val="00E4286D"/>
  </w:style>
  <w:style w:type="paragraph" w:customStyle="1" w:styleId="lblu">
    <w:name w:val="lblu"/>
    <w:basedOn w:val="Normal"/>
    <w:next w:val="BreifTitle"/>
    <w:qFormat/>
    <w:rsid w:val="00E4286D"/>
  </w:style>
  <w:style w:type="paragraph" w:customStyle="1" w:styleId="Underlinestyle1">
    <w:name w:val="Underlinestyle"/>
    <w:basedOn w:val="Normal"/>
    <w:next w:val="Normal10pt"/>
    <w:qFormat/>
    <w:rsid w:val="00E4286D"/>
  </w:style>
  <w:style w:type="paragraph" w:customStyle="1" w:styleId="OffensiveLanguage">
    <w:name w:val="Offensive Language"/>
    <w:basedOn w:val="Normal"/>
    <w:next w:val="Normal"/>
    <w:qFormat/>
    <w:rsid w:val="00E4286D"/>
  </w:style>
  <w:style w:type="paragraph" w:customStyle="1" w:styleId="clearformatting0">
    <w:name w:val="clear formatting"/>
    <w:basedOn w:val="Normal"/>
    <w:next w:val="Style40"/>
    <w:qFormat/>
    <w:rsid w:val="00E4286D"/>
  </w:style>
  <w:style w:type="paragraph" w:customStyle="1" w:styleId="Style18">
    <w:name w:val="Style 18"/>
    <w:next w:val="CM10"/>
    <w:uiPriority w:val="99"/>
    <w:qFormat/>
    <w:rsid w:val="00E4286D"/>
    <w:pPr>
      <w:spacing w:after="200" w:line="276" w:lineRule="auto"/>
    </w:pPr>
  </w:style>
  <w:style w:type="paragraph" w:customStyle="1" w:styleId="formfld">
    <w:name w:val="formfld"/>
    <w:basedOn w:val="Normal"/>
    <w:next w:val="OffensiveLanguage"/>
    <w:qFormat/>
    <w:rsid w:val="00E4286D"/>
  </w:style>
  <w:style w:type="character" w:styleId="BookTitle">
    <w:name w:val="Book Title"/>
    <w:basedOn w:val="DefaultParagraphFont"/>
    <w:qFormat/>
    <w:rsid w:val="00E4286D"/>
    <w:rPr>
      <w:b/>
      <w:bCs/>
      <w:i/>
      <w:iCs/>
      <w:spacing w:val="5"/>
    </w:rPr>
  </w:style>
  <w:style w:type="character" w:customStyle="1" w:styleId="sup1">
    <w:name w:val="sup1"/>
    <w:rsid w:val="00E4286D"/>
  </w:style>
  <w:style w:type="character" w:customStyle="1" w:styleId="pgnum1">
    <w:name w:val="pgnum1"/>
    <w:rsid w:val="00E4286D"/>
  </w:style>
  <w:style w:type="character" w:customStyle="1" w:styleId="apple">
    <w:name w:val="apple"/>
    <w:rsid w:val="00E4286D"/>
  </w:style>
  <w:style w:type="character" w:customStyle="1" w:styleId="inhoud">
    <w:name w:val="inhoud"/>
    <w:rsid w:val="00E4286D"/>
  </w:style>
  <w:style w:type="character" w:customStyle="1" w:styleId="Cites-AuthorDate">
    <w:name w:val="Cites-Author/Date"/>
    <w:qFormat/>
    <w:rsid w:val="00E4286D"/>
  </w:style>
  <w:style w:type="character" w:customStyle="1" w:styleId="StyleCardtextChar10pt">
    <w:name w:val="Style Card text Char + 10 pt"/>
    <w:rsid w:val="00E4286D"/>
  </w:style>
  <w:style w:type="character" w:customStyle="1" w:styleId="smcaps">
    <w:name w:val="smcaps"/>
    <w:rsid w:val="00E4286D"/>
  </w:style>
  <w:style w:type="character" w:customStyle="1" w:styleId="Style1Char2">
    <w:name w:val="Style1 Char2"/>
    <w:rsid w:val="00E4286D"/>
  </w:style>
  <w:style w:type="character" w:customStyle="1" w:styleId="inside-head1">
    <w:name w:val="inside-head1"/>
    <w:rsid w:val="00E4286D"/>
  </w:style>
  <w:style w:type="character" w:customStyle="1" w:styleId="datestamp1">
    <w:name w:val="datestamp1"/>
    <w:rsid w:val="00E4286D"/>
  </w:style>
  <w:style w:type="character" w:customStyle="1" w:styleId="pagetools1">
    <w:name w:val="pagetools1"/>
    <w:rsid w:val="00E4286D"/>
  </w:style>
  <w:style w:type="character" w:customStyle="1" w:styleId="smallredtext">
    <w:name w:val="smallredtext"/>
    <w:rsid w:val="00E4286D"/>
  </w:style>
  <w:style w:type="character" w:customStyle="1" w:styleId="storyheading31">
    <w:name w:val="storyheading31"/>
    <w:rsid w:val="00E4286D"/>
  </w:style>
  <w:style w:type="character" w:customStyle="1" w:styleId="storydeck31">
    <w:name w:val="storydeck31"/>
    <w:rsid w:val="00E4286D"/>
  </w:style>
  <w:style w:type="character" w:customStyle="1" w:styleId="subtitle10">
    <w:name w:val="subtitle1"/>
    <w:rsid w:val="00E4286D"/>
  </w:style>
  <w:style w:type="character" w:customStyle="1" w:styleId="clsbiolink">
    <w:name w:val="clsbiolink"/>
    <w:rsid w:val="00E4286D"/>
  </w:style>
  <w:style w:type="character" w:customStyle="1" w:styleId="clssmaller">
    <w:name w:val="clssmaller"/>
    <w:rsid w:val="00E4286D"/>
  </w:style>
  <w:style w:type="character" w:customStyle="1" w:styleId="sm1">
    <w:name w:val="sm1"/>
    <w:rsid w:val="00E4286D"/>
  </w:style>
  <w:style w:type="character" w:customStyle="1" w:styleId="noindentChar">
    <w:name w:val="noindent Char"/>
    <w:rsid w:val="00E4286D"/>
  </w:style>
  <w:style w:type="character" w:customStyle="1" w:styleId="SmallChar1">
    <w:name w:val="Small Char1"/>
    <w:rsid w:val="00E4286D"/>
  </w:style>
  <w:style w:type="character" w:customStyle="1" w:styleId="fullcite0">
    <w:name w:val="fullcite"/>
    <w:rsid w:val="00E4286D"/>
  </w:style>
  <w:style w:type="character" w:customStyle="1" w:styleId="Style9ptThickunderline">
    <w:name w:val="Style 9 pt Thick underline"/>
    <w:rsid w:val="00E4286D"/>
  </w:style>
  <w:style w:type="character" w:customStyle="1" w:styleId="CardNotUnderlinedChar">
    <w:name w:val="Card Not Underlined Char"/>
    <w:rsid w:val="00E4286D"/>
  </w:style>
  <w:style w:type="character" w:customStyle="1" w:styleId="IndexHeadersCharChar">
    <w:name w:val="Index Headers Char Char"/>
    <w:rsid w:val="00E4286D"/>
  </w:style>
  <w:style w:type="character" w:customStyle="1" w:styleId="CircleChar1">
    <w:name w:val="Circle Char1"/>
    <w:rsid w:val="00E4286D"/>
  </w:style>
  <w:style w:type="character" w:customStyle="1" w:styleId="justify">
    <w:name w:val="justify"/>
    <w:rsid w:val="00E4286D"/>
  </w:style>
  <w:style w:type="character" w:customStyle="1" w:styleId="SmallCardTextChar">
    <w:name w:val="Small Card Text Char"/>
    <w:rsid w:val="00E4286D"/>
  </w:style>
  <w:style w:type="character" w:customStyle="1" w:styleId="tagChar30">
    <w:name w:val="tag Char3"/>
    <w:rsid w:val="00E4286D"/>
  </w:style>
  <w:style w:type="character" w:customStyle="1" w:styleId="awtw">
    <w:name w:val="awtw"/>
    <w:rsid w:val="00E4286D"/>
  </w:style>
  <w:style w:type="character" w:customStyle="1" w:styleId="ld3">
    <w:name w:val="ld3"/>
    <w:rsid w:val="00E4286D"/>
  </w:style>
  <w:style w:type="character" w:customStyle="1" w:styleId="5Notunderlined">
    <w:name w:val="5 Not underlined"/>
    <w:rsid w:val="00E4286D"/>
  </w:style>
  <w:style w:type="character" w:customStyle="1" w:styleId="externaledithide">
    <w:name w:val="external_edit_hide"/>
    <w:rsid w:val="00E4286D"/>
  </w:style>
  <w:style w:type="character" w:customStyle="1" w:styleId="CharacterStyle20">
    <w:name w:val="Character Style 20"/>
    <w:rsid w:val="00E4286D"/>
  </w:style>
  <w:style w:type="character" w:customStyle="1" w:styleId="A9">
    <w:name w:val="A9"/>
    <w:uiPriority w:val="99"/>
    <w:rsid w:val="00E4286D"/>
  </w:style>
  <w:style w:type="character" w:customStyle="1" w:styleId="centerheadlines">
    <w:name w:val="centerheadlines"/>
    <w:rsid w:val="00E4286D"/>
  </w:style>
  <w:style w:type="character" w:customStyle="1" w:styleId="datetime">
    <w:name w:val="datetime"/>
    <w:rsid w:val="00E4286D"/>
  </w:style>
  <w:style w:type="character" w:customStyle="1" w:styleId="info">
    <w:name w:val="info"/>
    <w:rsid w:val="00E4286D"/>
  </w:style>
  <w:style w:type="character" w:customStyle="1" w:styleId="datestory">
    <w:name w:val="datestory"/>
    <w:rsid w:val="00E4286D"/>
  </w:style>
  <w:style w:type="character" w:customStyle="1" w:styleId="goohl1">
    <w:name w:val="goohl1"/>
    <w:rsid w:val="00E4286D"/>
  </w:style>
  <w:style w:type="character" w:customStyle="1" w:styleId="StyleUnderlineBorderSinglesolidlineAuto05ptLinew">
    <w:name w:val="Style Underline Border: : (Single solid line Auto  0.5 pt Line w..."/>
    <w:basedOn w:val="DefaultParagraphFont"/>
    <w:rsid w:val="00E4286D"/>
  </w:style>
  <w:style w:type="character" w:customStyle="1" w:styleId="citeschar10">
    <w:name w:val="citeschar1"/>
    <w:basedOn w:val="DefaultParagraphFont"/>
    <w:rsid w:val="00E4286D"/>
  </w:style>
  <w:style w:type="character" w:customStyle="1" w:styleId="cardunderlinedchar1">
    <w:name w:val="cardunderlinedchar"/>
    <w:basedOn w:val="DefaultParagraphFont"/>
    <w:rsid w:val="00E4286D"/>
  </w:style>
  <w:style w:type="character" w:customStyle="1" w:styleId="Style1CharCharChar">
    <w:name w:val="Style1 Char Char Char"/>
    <w:locked/>
    <w:rsid w:val="00E4286D"/>
  </w:style>
  <w:style w:type="character" w:customStyle="1" w:styleId="provider">
    <w:name w:val="provider"/>
    <w:basedOn w:val="DefaultParagraphFont"/>
    <w:rsid w:val="00E4286D"/>
  </w:style>
  <w:style w:type="character" w:customStyle="1" w:styleId="vitstorybyline">
    <w:name w:val="vitstorybyline"/>
    <w:rsid w:val="00E4286D"/>
  </w:style>
  <w:style w:type="character" w:customStyle="1" w:styleId="yahoobuzzbadge-form">
    <w:name w:val="yahoobuzzbadge-form"/>
    <w:rsid w:val="00E4286D"/>
  </w:style>
  <w:style w:type="character" w:customStyle="1" w:styleId="tickerlinx">
    <w:name w:val="tickerlinx"/>
    <w:rsid w:val="00E4286D"/>
  </w:style>
  <w:style w:type="character" w:customStyle="1" w:styleId="post-author">
    <w:name w:val="post-author"/>
    <w:rsid w:val="00E4286D"/>
  </w:style>
  <w:style w:type="character" w:customStyle="1" w:styleId="post-timestamp">
    <w:name w:val="post-timestamp"/>
    <w:rsid w:val="00E4286D"/>
  </w:style>
  <w:style w:type="character" w:customStyle="1" w:styleId="mw-headline">
    <w:name w:val="mw-headline"/>
    <w:rsid w:val="00E4286D"/>
  </w:style>
  <w:style w:type="character" w:customStyle="1" w:styleId="month">
    <w:name w:val="month"/>
    <w:rsid w:val="00E4286D"/>
  </w:style>
  <w:style w:type="character" w:customStyle="1" w:styleId="texttitlebigred">
    <w:name w:val="texttitlebigred"/>
    <w:rsid w:val="00E4286D"/>
  </w:style>
  <w:style w:type="character" w:customStyle="1" w:styleId="subtitles">
    <w:name w:val="subtitles"/>
    <w:rsid w:val="00E4286D"/>
  </w:style>
  <w:style w:type="character" w:customStyle="1" w:styleId="CiteCardChar1">
    <w:name w:val="Cite_Card Char1"/>
    <w:rsid w:val="00E4286D"/>
  </w:style>
  <w:style w:type="character" w:customStyle="1" w:styleId="ptitleinside">
    <w:name w:val="p_title_inside"/>
    <w:rsid w:val="00E4286D"/>
  </w:style>
  <w:style w:type="character" w:customStyle="1" w:styleId="paramv">
    <w:name w:val="paramv"/>
    <w:rsid w:val="00E4286D"/>
  </w:style>
  <w:style w:type="character" w:customStyle="1" w:styleId="symbol">
    <w:name w:val="symbol"/>
    <w:rsid w:val="00E4286D"/>
  </w:style>
  <w:style w:type="character" w:customStyle="1" w:styleId="data">
    <w:name w:val="data"/>
    <w:rsid w:val="00E4286D"/>
  </w:style>
  <w:style w:type="character" w:customStyle="1" w:styleId="pub-date">
    <w:name w:val="pub-date"/>
    <w:rsid w:val="00E4286D"/>
  </w:style>
  <w:style w:type="character" w:customStyle="1" w:styleId="AuthorDateF4">
    <w:name w:val="Author Date (F4)"/>
    <w:rsid w:val="00E4286D"/>
  </w:style>
  <w:style w:type="character" w:customStyle="1" w:styleId="BoldUnderlineF6">
    <w:name w:val="Bold Underline (F6)"/>
    <w:rsid w:val="00E4286D"/>
  </w:style>
  <w:style w:type="character" w:customStyle="1" w:styleId="grouptext">
    <w:name w:val="group_text"/>
    <w:rsid w:val="00E4286D"/>
  </w:style>
  <w:style w:type="character" w:customStyle="1" w:styleId="authors">
    <w:name w:val="authors"/>
    <w:rsid w:val="00E4286D"/>
  </w:style>
  <w:style w:type="character" w:customStyle="1" w:styleId="StyleArial12ptBoldItalic">
    <w:name w:val="Style Arial 12 pt Bold Italic"/>
    <w:rsid w:val="00E4286D"/>
  </w:style>
  <w:style w:type="character" w:customStyle="1" w:styleId="verdana12grey1">
    <w:name w:val="verdana12grey1"/>
    <w:rsid w:val="00E4286D"/>
  </w:style>
  <w:style w:type="character" w:customStyle="1" w:styleId="verdana9grey1a">
    <w:name w:val="verdana9grey1a"/>
    <w:rsid w:val="00E4286D"/>
  </w:style>
  <w:style w:type="character" w:customStyle="1" w:styleId="nn-twttr-share-btn">
    <w:name w:val="nn-twttr-share-btn"/>
    <w:rsid w:val="00E4286D"/>
  </w:style>
  <w:style w:type="character" w:customStyle="1" w:styleId="count">
    <w:name w:val="count"/>
    <w:rsid w:val="00E4286D"/>
  </w:style>
  <w:style w:type="character" w:customStyle="1" w:styleId="comment-count">
    <w:name w:val="comment-count"/>
    <w:rsid w:val="00E4286D"/>
  </w:style>
  <w:style w:type="character" w:customStyle="1" w:styleId="comment-count-text">
    <w:name w:val="comment-count-text"/>
    <w:rsid w:val="00E4286D"/>
  </w:style>
  <w:style w:type="character" w:customStyle="1" w:styleId="lightheader">
    <w:name w:val="lightheader"/>
    <w:rsid w:val="00E4286D"/>
  </w:style>
  <w:style w:type="character" w:customStyle="1" w:styleId="CiteCardCharCharCharCharChar">
    <w:name w:val="Cite_Card Char Char Char Char Char"/>
    <w:rsid w:val="00E4286D"/>
  </w:style>
  <w:style w:type="character" w:customStyle="1" w:styleId="CiteCardCharCharCharCharCharChar">
    <w:name w:val="Cite_Card Char Char Char Char Char Char"/>
    <w:rsid w:val="00E4286D"/>
  </w:style>
  <w:style w:type="character" w:customStyle="1" w:styleId="yahoobuzzbadge">
    <w:name w:val="yahoobuzzbadge"/>
    <w:rsid w:val="00E4286D"/>
  </w:style>
  <w:style w:type="character" w:customStyle="1" w:styleId="StrongEmphasis">
    <w:name w:val="Strong Emphasis"/>
    <w:rsid w:val="00E4286D"/>
  </w:style>
  <w:style w:type="character" w:customStyle="1" w:styleId="article-articlebody">
    <w:name w:val="article-articlebody"/>
    <w:basedOn w:val="DefaultParagraphFont"/>
    <w:rsid w:val="00E4286D"/>
  </w:style>
  <w:style w:type="character" w:customStyle="1" w:styleId="pageheader0">
    <w:name w:val="pageheader"/>
    <w:basedOn w:val="DefaultParagraphFont"/>
    <w:rsid w:val="00E4286D"/>
  </w:style>
  <w:style w:type="character" w:customStyle="1" w:styleId="AuthorCharChar">
    <w:name w:val="Author Char Char"/>
    <w:rsid w:val="00E4286D"/>
  </w:style>
  <w:style w:type="character" w:customStyle="1" w:styleId="smallchar0">
    <w:name w:val="smallchar"/>
    <w:basedOn w:val="DefaultParagraphFont"/>
    <w:rsid w:val="00E4286D"/>
  </w:style>
  <w:style w:type="character" w:customStyle="1" w:styleId="Shortcite">
    <w:name w:val="Shortcite"/>
    <w:rsid w:val="00E4286D"/>
  </w:style>
  <w:style w:type="character" w:customStyle="1" w:styleId="Longcite">
    <w:name w:val="Longcite"/>
    <w:rsid w:val="00E4286D"/>
  </w:style>
  <w:style w:type="character" w:customStyle="1" w:styleId="address">
    <w:name w:val="address"/>
    <w:rsid w:val="00E4286D"/>
  </w:style>
  <w:style w:type="character" w:customStyle="1" w:styleId="NormalizationChar">
    <w:name w:val="Normalization Char"/>
    <w:rsid w:val="00E4286D"/>
  </w:style>
  <w:style w:type="character" w:customStyle="1" w:styleId="Shrinker">
    <w:name w:val="Shrinker"/>
    <w:rsid w:val="00E4286D"/>
  </w:style>
  <w:style w:type="character" w:customStyle="1" w:styleId="heading2char1">
    <w:name w:val="heading2char"/>
    <w:basedOn w:val="DefaultParagraphFont"/>
    <w:rsid w:val="00E4286D"/>
  </w:style>
  <w:style w:type="character" w:customStyle="1" w:styleId="heading3char1">
    <w:name w:val="heading3char1"/>
    <w:basedOn w:val="DefaultParagraphFont"/>
    <w:rsid w:val="00E4286D"/>
  </w:style>
  <w:style w:type="character" w:customStyle="1" w:styleId="underlinea">
    <w:name w:val="underlinea"/>
    <w:basedOn w:val="DefaultParagraphFont"/>
    <w:rsid w:val="00E4286D"/>
  </w:style>
  <w:style w:type="character" w:customStyle="1" w:styleId="StyleUnderlineChar9pt2">
    <w:name w:val="Style Underline Char + 9 pt2"/>
    <w:rsid w:val="00E4286D"/>
  </w:style>
  <w:style w:type="character" w:customStyle="1" w:styleId="StyleUnderlineChar9ptBold1">
    <w:name w:val="Style Underline Char + 9 pt Bold1"/>
    <w:rsid w:val="00E4286D"/>
  </w:style>
  <w:style w:type="character" w:customStyle="1" w:styleId="FontStyle329">
    <w:name w:val="Font Style329"/>
    <w:uiPriority w:val="99"/>
    <w:rsid w:val="00E4286D"/>
  </w:style>
  <w:style w:type="character" w:customStyle="1" w:styleId="FontStyle232">
    <w:name w:val="Font Style232"/>
    <w:uiPriority w:val="99"/>
    <w:rsid w:val="00E4286D"/>
  </w:style>
  <w:style w:type="character" w:customStyle="1" w:styleId="MicroTextCharChar">
    <w:name w:val="MicroText Char Char"/>
    <w:rsid w:val="00E4286D"/>
  </w:style>
  <w:style w:type="character" w:customStyle="1" w:styleId="style61">
    <w:name w:val="style6"/>
    <w:rsid w:val="00E4286D"/>
  </w:style>
  <w:style w:type="character" w:customStyle="1" w:styleId="Title2">
    <w:name w:val="Title2"/>
    <w:basedOn w:val="DefaultParagraphFont"/>
    <w:rsid w:val="00E4286D"/>
  </w:style>
  <w:style w:type="character" w:customStyle="1" w:styleId="pmterms2">
    <w:name w:val="pmterms2"/>
    <w:basedOn w:val="DefaultParagraphFont"/>
    <w:rsid w:val="00E4286D"/>
  </w:style>
  <w:style w:type="character" w:customStyle="1" w:styleId="BoldandUnderlineChar1Char2CharChar">
    <w:name w:val="Bold and Underline Char1 Char2 Char Char"/>
    <w:basedOn w:val="DefaultParagraphFont"/>
    <w:rsid w:val="00E4286D"/>
  </w:style>
  <w:style w:type="character" w:customStyle="1" w:styleId="UnderlineChar1Char1">
    <w:name w:val="Underline Char1 Char1"/>
    <w:basedOn w:val="DefaultParagraphFont"/>
    <w:rsid w:val="00E4286D"/>
  </w:style>
  <w:style w:type="character" w:customStyle="1" w:styleId="featurecontentgray1">
    <w:name w:val="featurecontentgray1"/>
    <w:basedOn w:val="DefaultParagraphFont"/>
    <w:rsid w:val="00E4286D"/>
  </w:style>
  <w:style w:type="character" w:customStyle="1" w:styleId="CardCharCharChar0">
    <w:name w:val="Card Char Char Char"/>
    <w:basedOn w:val="DefaultParagraphFont"/>
    <w:rsid w:val="00E4286D"/>
  </w:style>
  <w:style w:type="character" w:customStyle="1" w:styleId="big1">
    <w:name w:val="big1"/>
    <w:basedOn w:val="DefaultParagraphFont"/>
    <w:rsid w:val="00E4286D"/>
  </w:style>
  <w:style w:type="character" w:customStyle="1" w:styleId="articletitle1">
    <w:name w:val="articletitle1"/>
    <w:basedOn w:val="DefaultParagraphFont"/>
    <w:rsid w:val="00E4286D"/>
  </w:style>
  <w:style w:type="character" w:customStyle="1" w:styleId="prodgeneral">
    <w:name w:val="prodgeneral"/>
    <w:basedOn w:val="DefaultParagraphFont"/>
    <w:rsid w:val="00E4286D"/>
  </w:style>
  <w:style w:type="character" w:customStyle="1" w:styleId="Style10pt">
    <w:name w:val="Style 10 pt"/>
    <w:basedOn w:val="DefaultParagraphFont"/>
    <w:rsid w:val="00E4286D"/>
  </w:style>
  <w:style w:type="character" w:customStyle="1" w:styleId="StyleUnderlineChar0">
    <w:name w:val="Style Underline + Char"/>
    <w:basedOn w:val="DefaultParagraphFont"/>
    <w:rsid w:val="00E4286D"/>
  </w:style>
  <w:style w:type="character" w:customStyle="1" w:styleId="highlightChar">
    <w:name w:val="highlight Char"/>
    <w:basedOn w:val="DefaultParagraphFont"/>
    <w:rsid w:val="00E4286D"/>
  </w:style>
  <w:style w:type="character" w:customStyle="1" w:styleId="citeChar1">
    <w:name w:val="cite Char"/>
    <w:basedOn w:val="DefaultParagraphFont"/>
    <w:rsid w:val="00E4286D"/>
  </w:style>
  <w:style w:type="character" w:customStyle="1" w:styleId="OffensiveLanguageChar">
    <w:name w:val="Offensive Language Char"/>
    <w:rsid w:val="00E4286D"/>
  </w:style>
  <w:style w:type="character" w:customStyle="1" w:styleId="yellowfadeinnerspan">
    <w:name w:val="yellowfadeinnerspan"/>
    <w:rsid w:val="00E4286D"/>
  </w:style>
  <w:style w:type="character" w:customStyle="1" w:styleId="ipa">
    <w:name w:val="ipa"/>
    <w:basedOn w:val="DefaultParagraphFont"/>
    <w:rsid w:val="00E4286D"/>
  </w:style>
  <w:style w:type="table" w:customStyle="1" w:styleId="TableGrid1">
    <w:name w:val="Table Grid1"/>
    <w:basedOn w:val="TableNormal"/>
    <w:rsid w:val="00E4286D"/>
    <w:pPr>
      <w:spacing w:after="200" w:line="276" w:lineRule="auto"/>
    </w:pPr>
    <w:tblPr/>
  </w:style>
  <w:style w:type="character" w:customStyle="1" w:styleId="StyleciteChar">
    <w:name w:val="Style cite + Char"/>
    <w:basedOn w:val="DefaultParagraphFont"/>
    <w:rsid w:val="00E4286D"/>
  </w:style>
  <w:style w:type="character" w:customStyle="1" w:styleId="DebateUnderlinedChar">
    <w:name w:val="Debate Underlined Char"/>
    <w:locked/>
    <w:rsid w:val="00E4286D"/>
  </w:style>
  <w:style w:type="paragraph" w:customStyle="1" w:styleId="DebateUnderlined">
    <w:name w:val="Debate Underlined"/>
    <w:basedOn w:val="Normal"/>
    <w:next w:val="about"/>
    <w:qFormat/>
    <w:rsid w:val="00E4286D"/>
  </w:style>
  <w:style w:type="character" w:customStyle="1" w:styleId="Card10f2Char">
    <w:name w:val="Card.10.f2 Char"/>
    <w:locked/>
    <w:rsid w:val="00E4286D"/>
  </w:style>
  <w:style w:type="paragraph" w:customStyle="1" w:styleId="Card10f2">
    <w:name w:val="Card.10.f2"/>
    <w:basedOn w:val="Normal"/>
    <w:next w:val="thumbnail"/>
    <w:autoRedefine/>
    <w:qFormat/>
    <w:rsid w:val="00E4286D"/>
  </w:style>
  <w:style w:type="character" w:customStyle="1" w:styleId="Bodytext5">
    <w:name w:val="Body text_"/>
    <w:basedOn w:val="DefaultParagraphFont"/>
    <w:locked/>
    <w:rsid w:val="00E4286D"/>
    <w:rPr>
      <w:shd w:val="clear" w:color="auto" w:fill="FFFFFF"/>
    </w:rPr>
  </w:style>
  <w:style w:type="paragraph" w:customStyle="1" w:styleId="BodyText50">
    <w:name w:val="Body Text5"/>
    <w:basedOn w:val="Normal"/>
    <w:next w:val="wallacepara"/>
    <w:qFormat/>
    <w:rsid w:val="00E4286D"/>
  </w:style>
  <w:style w:type="paragraph" w:customStyle="1" w:styleId="user">
    <w:name w:val="user"/>
    <w:basedOn w:val="Normal"/>
    <w:next w:val="morelink"/>
    <w:qFormat/>
    <w:rsid w:val="00E4286D"/>
  </w:style>
  <w:style w:type="paragraph" w:customStyle="1" w:styleId="about">
    <w:name w:val="about"/>
    <w:basedOn w:val="Normal"/>
    <w:next w:val="audiolink"/>
    <w:qFormat/>
    <w:rsid w:val="00E4286D"/>
  </w:style>
  <w:style w:type="paragraph" w:customStyle="1" w:styleId="t6">
    <w:name w:val="t6"/>
    <w:basedOn w:val="Normal"/>
    <w:next w:val="nav1"/>
    <w:qFormat/>
    <w:rsid w:val="00E4286D"/>
  </w:style>
  <w:style w:type="paragraph" w:customStyle="1" w:styleId="thumbnail">
    <w:name w:val="thumbnail"/>
    <w:basedOn w:val="Normal"/>
    <w:next w:val="nav2"/>
    <w:qFormat/>
    <w:rsid w:val="00E4286D"/>
  </w:style>
  <w:style w:type="paragraph" w:customStyle="1" w:styleId="stand-first-alone">
    <w:name w:val="stand-first-alone"/>
    <w:basedOn w:val="Normal"/>
    <w:next w:val="Pa0"/>
    <w:qFormat/>
    <w:rsid w:val="00E4286D"/>
  </w:style>
  <w:style w:type="paragraph" w:customStyle="1" w:styleId="wallacepara">
    <w:name w:val="wallacepara"/>
    <w:basedOn w:val="Normal"/>
    <w:next w:val="CM45"/>
    <w:qFormat/>
    <w:rsid w:val="00E4286D"/>
  </w:style>
  <w:style w:type="paragraph" w:customStyle="1" w:styleId="morelink">
    <w:name w:val="morelink"/>
    <w:basedOn w:val="Normal"/>
    <w:next w:val="CM46"/>
    <w:qFormat/>
    <w:rsid w:val="00E4286D"/>
  </w:style>
  <w:style w:type="paragraph" w:customStyle="1" w:styleId="audiolink">
    <w:name w:val="audiolink"/>
    <w:basedOn w:val="Normal"/>
    <w:next w:val="F4-NormalText"/>
    <w:qFormat/>
    <w:rsid w:val="00E4286D"/>
  </w:style>
  <w:style w:type="paragraph" w:customStyle="1" w:styleId="titlestyle1">
    <w:name w:val="titlestyle1"/>
    <w:basedOn w:val="Normal"/>
    <w:next w:val="FullText"/>
    <w:qFormat/>
    <w:rsid w:val="00E4286D"/>
  </w:style>
  <w:style w:type="paragraph" w:customStyle="1" w:styleId="nav1">
    <w:name w:val="nav1"/>
    <w:basedOn w:val="Normal"/>
    <w:next w:val="TagLine"/>
    <w:qFormat/>
    <w:rsid w:val="00E4286D"/>
  </w:style>
  <w:style w:type="paragraph" w:customStyle="1" w:styleId="nav2">
    <w:name w:val="nav2"/>
    <w:basedOn w:val="Normal"/>
    <w:qFormat/>
    <w:rsid w:val="00E4286D"/>
  </w:style>
  <w:style w:type="paragraph" w:customStyle="1" w:styleId="Pa0">
    <w:name w:val="Pa0"/>
    <w:basedOn w:val="Normal"/>
    <w:uiPriority w:val="99"/>
    <w:qFormat/>
    <w:rsid w:val="00E4286D"/>
  </w:style>
  <w:style w:type="paragraph" w:customStyle="1" w:styleId="CM45">
    <w:name w:val="CM45"/>
    <w:basedOn w:val="Normal"/>
    <w:uiPriority w:val="99"/>
    <w:qFormat/>
    <w:rsid w:val="00E4286D"/>
  </w:style>
  <w:style w:type="paragraph" w:customStyle="1" w:styleId="CM46">
    <w:name w:val="CM46"/>
    <w:basedOn w:val="Normal"/>
    <w:uiPriority w:val="99"/>
    <w:qFormat/>
    <w:rsid w:val="00E4286D"/>
  </w:style>
  <w:style w:type="character" w:customStyle="1" w:styleId="Heading18">
    <w:name w:val="Heading #18_"/>
    <w:basedOn w:val="DefaultParagraphFont"/>
    <w:locked/>
    <w:rsid w:val="00E4286D"/>
  </w:style>
  <w:style w:type="paragraph" w:customStyle="1" w:styleId="Heading180">
    <w:name w:val="Heading #18"/>
    <w:basedOn w:val="Normal"/>
    <w:qFormat/>
    <w:rsid w:val="00E4286D"/>
  </w:style>
  <w:style w:type="character" w:customStyle="1" w:styleId="Picturecaption2">
    <w:name w:val="Picture caption (2)_"/>
    <w:basedOn w:val="DefaultParagraphFont"/>
    <w:locked/>
    <w:rsid w:val="00E4286D"/>
  </w:style>
  <w:style w:type="paragraph" w:customStyle="1" w:styleId="Picturecaption20">
    <w:name w:val="Picture caption (2)"/>
    <w:basedOn w:val="Normal"/>
    <w:qFormat/>
    <w:rsid w:val="00E4286D"/>
  </w:style>
  <w:style w:type="character" w:customStyle="1" w:styleId="Picturecaption">
    <w:name w:val="Picture caption_"/>
    <w:basedOn w:val="DefaultParagraphFont"/>
    <w:locked/>
    <w:rsid w:val="00E4286D"/>
  </w:style>
  <w:style w:type="paragraph" w:customStyle="1" w:styleId="Picturecaption0">
    <w:name w:val="Picture caption"/>
    <w:basedOn w:val="Normal"/>
    <w:qFormat/>
    <w:rsid w:val="00E4286D"/>
  </w:style>
  <w:style w:type="character" w:customStyle="1" w:styleId="Bodytext31">
    <w:name w:val="Body text (31)_"/>
    <w:basedOn w:val="DefaultParagraphFont"/>
    <w:locked/>
    <w:rsid w:val="00E4286D"/>
  </w:style>
  <w:style w:type="paragraph" w:customStyle="1" w:styleId="Bodytext310">
    <w:name w:val="Body text (31)"/>
    <w:basedOn w:val="Normal"/>
    <w:qFormat/>
    <w:rsid w:val="00E4286D"/>
  </w:style>
  <w:style w:type="character" w:customStyle="1" w:styleId="Heading22">
    <w:name w:val="Heading #22_"/>
    <w:basedOn w:val="DefaultParagraphFont"/>
    <w:locked/>
    <w:rsid w:val="00E4286D"/>
  </w:style>
  <w:style w:type="paragraph" w:customStyle="1" w:styleId="Heading220">
    <w:name w:val="Heading #22"/>
    <w:basedOn w:val="Normal"/>
    <w:qFormat/>
    <w:rsid w:val="00E4286D"/>
  </w:style>
  <w:style w:type="character" w:customStyle="1" w:styleId="Bodytext131">
    <w:name w:val="Body text (131)_"/>
    <w:basedOn w:val="DefaultParagraphFont"/>
    <w:locked/>
    <w:rsid w:val="00E4286D"/>
  </w:style>
  <w:style w:type="paragraph" w:customStyle="1" w:styleId="Bodytext1310">
    <w:name w:val="Body text (131)"/>
    <w:basedOn w:val="Normal"/>
    <w:qFormat/>
    <w:rsid w:val="00E4286D"/>
  </w:style>
  <w:style w:type="character" w:customStyle="1" w:styleId="Bodytext140">
    <w:name w:val="Body text (140)_"/>
    <w:basedOn w:val="DefaultParagraphFont"/>
    <w:locked/>
    <w:rsid w:val="00E4286D"/>
  </w:style>
  <w:style w:type="paragraph" w:customStyle="1" w:styleId="Bodytext1400">
    <w:name w:val="Body text (140)"/>
    <w:basedOn w:val="Normal"/>
    <w:qFormat/>
    <w:rsid w:val="00E4286D"/>
  </w:style>
  <w:style w:type="character" w:customStyle="1" w:styleId="Bodytext141">
    <w:name w:val="Body text (141)_"/>
    <w:basedOn w:val="DefaultParagraphFont"/>
    <w:locked/>
    <w:rsid w:val="00E4286D"/>
  </w:style>
  <w:style w:type="paragraph" w:customStyle="1" w:styleId="Bodytext1410">
    <w:name w:val="Body text (141)"/>
    <w:basedOn w:val="Normal"/>
    <w:qFormat/>
    <w:rsid w:val="00E4286D"/>
  </w:style>
  <w:style w:type="character" w:customStyle="1" w:styleId="Tableofcontents20">
    <w:name w:val="Table of contents (20)_"/>
    <w:basedOn w:val="DefaultParagraphFont"/>
    <w:locked/>
    <w:rsid w:val="00E4286D"/>
  </w:style>
  <w:style w:type="paragraph" w:customStyle="1" w:styleId="Tableofcontents200">
    <w:name w:val="Table of contents (20)"/>
    <w:basedOn w:val="Normal"/>
    <w:qFormat/>
    <w:rsid w:val="00E4286D"/>
  </w:style>
  <w:style w:type="character" w:customStyle="1" w:styleId="Tableofcontents21">
    <w:name w:val="Table of contents (21)_"/>
    <w:basedOn w:val="DefaultParagraphFont"/>
    <w:locked/>
    <w:rsid w:val="00E4286D"/>
  </w:style>
  <w:style w:type="paragraph" w:customStyle="1" w:styleId="Tableofcontents210">
    <w:name w:val="Table of contents (21)"/>
    <w:basedOn w:val="Normal"/>
    <w:qFormat/>
    <w:rsid w:val="00E4286D"/>
  </w:style>
  <w:style w:type="character" w:customStyle="1" w:styleId="Tableofcontents22">
    <w:name w:val="Table of contents (22)_"/>
    <w:basedOn w:val="DefaultParagraphFont"/>
    <w:locked/>
    <w:rsid w:val="00E4286D"/>
  </w:style>
  <w:style w:type="paragraph" w:customStyle="1" w:styleId="Tableofcontents220">
    <w:name w:val="Table of contents (22)"/>
    <w:basedOn w:val="Normal"/>
    <w:qFormat/>
    <w:rsid w:val="00E4286D"/>
  </w:style>
  <w:style w:type="character" w:customStyle="1" w:styleId="Bodytext142">
    <w:name w:val="Body text (142)_"/>
    <w:basedOn w:val="DefaultParagraphFont"/>
    <w:locked/>
    <w:rsid w:val="00E4286D"/>
  </w:style>
  <w:style w:type="paragraph" w:customStyle="1" w:styleId="Bodytext1420">
    <w:name w:val="Body text (142)"/>
    <w:basedOn w:val="Normal"/>
    <w:qFormat/>
    <w:rsid w:val="00E4286D"/>
  </w:style>
  <w:style w:type="character" w:customStyle="1" w:styleId="Bodytext143">
    <w:name w:val="Body text (143)_"/>
    <w:basedOn w:val="DefaultParagraphFont"/>
    <w:locked/>
    <w:rsid w:val="00E4286D"/>
  </w:style>
  <w:style w:type="paragraph" w:customStyle="1" w:styleId="Bodytext1430">
    <w:name w:val="Body text (143)"/>
    <w:basedOn w:val="Normal"/>
    <w:qFormat/>
    <w:rsid w:val="00E4286D"/>
  </w:style>
  <w:style w:type="character" w:customStyle="1" w:styleId="Bodytext144Exact">
    <w:name w:val="Body text (144) Exact"/>
    <w:basedOn w:val="DefaultParagraphFont"/>
    <w:locked/>
    <w:rsid w:val="00E4286D"/>
  </w:style>
  <w:style w:type="paragraph" w:customStyle="1" w:styleId="Bodytext144">
    <w:name w:val="Body text (144)"/>
    <w:basedOn w:val="Normal"/>
    <w:qFormat/>
    <w:rsid w:val="00E4286D"/>
  </w:style>
  <w:style w:type="character" w:customStyle="1" w:styleId="Bodytext145Exact">
    <w:name w:val="Body text (145) Exact"/>
    <w:basedOn w:val="DefaultParagraphFont"/>
    <w:locked/>
    <w:rsid w:val="00E4286D"/>
  </w:style>
  <w:style w:type="paragraph" w:customStyle="1" w:styleId="Bodytext145">
    <w:name w:val="Body text (145)"/>
    <w:basedOn w:val="Normal"/>
    <w:qFormat/>
    <w:rsid w:val="00E4286D"/>
  </w:style>
  <w:style w:type="character" w:customStyle="1" w:styleId="Bodytext146">
    <w:name w:val="Body text (146)_"/>
    <w:basedOn w:val="DefaultParagraphFont"/>
    <w:locked/>
    <w:rsid w:val="00E4286D"/>
  </w:style>
  <w:style w:type="paragraph" w:customStyle="1" w:styleId="Bodytext1460">
    <w:name w:val="Body text (146)"/>
    <w:basedOn w:val="Normal"/>
    <w:qFormat/>
    <w:rsid w:val="00E4286D"/>
  </w:style>
  <w:style w:type="character" w:customStyle="1" w:styleId="Heading230">
    <w:name w:val="Heading #23_"/>
    <w:basedOn w:val="DefaultParagraphFont"/>
    <w:locked/>
    <w:rsid w:val="00E4286D"/>
  </w:style>
  <w:style w:type="paragraph" w:customStyle="1" w:styleId="Heading231">
    <w:name w:val="Heading #23"/>
    <w:basedOn w:val="Normal"/>
    <w:qFormat/>
    <w:rsid w:val="00E4286D"/>
  </w:style>
  <w:style w:type="character" w:customStyle="1" w:styleId="Picturecaption36">
    <w:name w:val="Picture caption (36)_"/>
    <w:basedOn w:val="DefaultParagraphFont"/>
    <w:locked/>
    <w:rsid w:val="00E4286D"/>
  </w:style>
  <w:style w:type="paragraph" w:customStyle="1" w:styleId="Picturecaption360">
    <w:name w:val="Picture caption (36)"/>
    <w:basedOn w:val="Normal"/>
    <w:qFormat/>
    <w:rsid w:val="00E4286D"/>
  </w:style>
  <w:style w:type="character" w:customStyle="1" w:styleId="Picturecaption42">
    <w:name w:val="Picture caption (42)_"/>
    <w:basedOn w:val="DefaultParagraphFont"/>
    <w:locked/>
    <w:rsid w:val="00E4286D"/>
  </w:style>
  <w:style w:type="paragraph" w:customStyle="1" w:styleId="Picturecaption420">
    <w:name w:val="Picture caption (42)"/>
    <w:basedOn w:val="Normal"/>
    <w:qFormat/>
    <w:rsid w:val="00E4286D"/>
  </w:style>
  <w:style w:type="character" w:customStyle="1" w:styleId="Bodytext154">
    <w:name w:val="Body text (154)_"/>
    <w:basedOn w:val="DefaultParagraphFont"/>
    <w:locked/>
    <w:rsid w:val="00E4286D"/>
  </w:style>
  <w:style w:type="paragraph" w:customStyle="1" w:styleId="Bodytext1540">
    <w:name w:val="Body text (154)"/>
    <w:basedOn w:val="Normal"/>
    <w:qFormat/>
    <w:rsid w:val="00E4286D"/>
  </w:style>
  <w:style w:type="character" w:customStyle="1" w:styleId="Bodytext155">
    <w:name w:val="Body text (155)_"/>
    <w:basedOn w:val="DefaultParagraphFont"/>
    <w:locked/>
    <w:rsid w:val="00E4286D"/>
  </w:style>
  <w:style w:type="paragraph" w:customStyle="1" w:styleId="Bodytext1550">
    <w:name w:val="Body text (155)"/>
    <w:basedOn w:val="Normal"/>
    <w:qFormat/>
    <w:rsid w:val="00E4286D"/>
  </w:style>
  <w:style w:type="character" w:customStyle="1" w:styleId="Bodytext156">
    <w:name w:val="Body text (156)_"/>
    <w:basedOn w:val="DefaultParagraphFont"/>
    <w:locked/>
    <w:rsid w:val="00E4286D"/>
  </w:style>
  <w:style w:type="paragraph" w:customStyle="1" w:styleId="Bodytext1560">
    <w:name w:val="Body text (156)"/>
    <w:basedOn w:val="Normal"/>
    <w:qFormat/>
    <w:rsid w:val="00E4286D"/>
  </w:style>
  <w:style w:type="character" w:customStyle="1" w:styleId="Bodytext60">
    <w:name w:val="Body text (60)_"/>
    <w:basedOn w:val="DefaultParagraphFont"/>
    <w:locked/>
    <w:rsid w:val="00E4286D"/>
  </w:style>
  <w:style w:type="paragraph" w:customStyle="1" w:styleId="Bodytext600">
    <w:name w:val="Body text (60)"/>
    <w:basedOn w:val="Normal"/>
    <w:qFormat/>
    <w:rsid w:val="00E4286D"/>
  </w:style>
  <w:style w:type="character" w:customStyle="1" w:styleId="Bodytext158">
    <w:name w:val="Body text (158)_"/>
    <w:basedOn w:val="DefaultParagraphFont"/>
    <w:locked/>
    <w:rsid w:val="00E4286D"/>
  </w:style>
  <w:style w:type="paragraph" w:customStyle="1" w:styleId="Bodytext1580">
    <w:name w:val="Body text (158)"/>
    <w:basedOn w:val="Normal"/>
    <w:qFormat/>
    <w:rsid w:val="00E4286D"/>
  </w:style>
  <w:style w:type="character" w:customStyle="1" w:styleId="Bodytext159">
    <w:name w:val="Body text (159)_"/>
    <w:basedOn w:val="DefaultParagraphFont"/>
    <w:locked/>
    <w:rsid w:val="00E4286D"/>
  </w:style>
  <w:style w:type="paragraph" w:customStyle="1" w:styleId="Bodytext1590">
    <w:name w:val="Body text (159)"/>
    <w:basedOn w:val="Normal"/>
    <w:qFormat/>
    <w:rsid w:val="00E4286D"/>
  </w:style>
  <w:style w:type="character" w:customStyle="1" w:styleId="Bodytext160">
    <w:name w:val="Body text (160)_"/>
    <w:basedOn w:val="DefaultParagraphFont"/>
    <w:locked/>
    <w:rsid w:val="00E4286D"/>
  </w:style>
  <w:style w:type="paragraph" w:customStyle="1" w:styleId="Bodytext1600">
    <w:name w:val="Body text (160)"/>
    <w:basedOn w:val="Normal"/>
    <w:qFormat/>
    <w:rsid w:val="00E4286D"/>
  </w:style>
  <w:style w:type="character" w:customStyle="1" w:styleId="Picturecaption4">
    <w:name w:val="Picture caption (4)_"/>
    <w:basedOn w:val="DefaultParagraphFont"/>
    <w:locked/>
    <w:rsid w:val="00E4286D"/>
  </w:style>
  <w:style w:type="paragraph" w:customStyle="1" w:styleId="Picturecaption40">
    <w:name w:val="Picture caption (4)"/>
    <w:basedOn w:val="Normal"/>
    <w:qFormat/>
    <w:rsid w:val="00E4286D"/>
  </w:style>
  <w:style w:type="character" w:customStyle="1" w:styleId="Heading10">
    <w:name w:val="Heading #10_"/>
    <w:basedOn w:val="DefaultParagraphFont"/>
    <w:locked/>
    <w:rsid w:val="00E4286D"/>
  </w:style>
  <w:style w:type="paragraph" w:customStyle="1" w:styleId="Heading100">
    <w:name w:val="Heading #10"/>
    <w:basedOn w:val="Normal"/>
    <w:qFormat/>
    <w:rsid w:val="00E4286D"/>
  </w:style>
  <w:style w:type="character" w:customStyle="1" w:styleId="Picturecaption3">
    <w:name w:val="Picture caption (3)_"/>
    <w:basedOn w:val="DefaultParagraphFont"/>
    <w:locked/>
    <w:rsid w:val="00E4286D"/>
  </w:style>
  <w:style w:type="paragraph" w:customStyle="1" w:styleId="Picturecaption30">
    <w:name w:val="Picture caption (3)"/>
    <w:basedOn w:val="Normal"/>
    <w:qFormat/>
    <w:rsid w:val="00E4286D"/>
  </w:style>
  <w:style w:type="character" w:customStyle="1" w:styleId="Heading13">
    <w:name w:val="Heading #13_"/>
    <w:basedOn w:val="DefaultParagraphFont"/>
    <w:locked/>
    <w:rsid w:val="00E4286D"/>
  </w:style>
  <w:style w:type="paragraph" w:customStyle="1" w:styleId="Heading130">
    <w:name w:val="Heading #13"/>
    <w:basedOn w:val="Normal"/>
    <w:qFormat/>
    <w:rsid w:val="00E4286D"/>
  </w:style>
  <w:style w:type="character" w:customStyle="1" w:styleId="Heading92">
    <w:name w:val="Heading #9 (2)_"/>
    <w:basedOn w:val="DefaultParagraphFont"/>
    <w:locked/>
    <w:rsid w:val="00E4286D"/>
  </w:style>
  <w:style w:type="paragraph" w:customStyle="1" w:styleId="Heading920">
    <w:name w:val="Heading #9 (2)"/>
    <w:basedOn w:val="Normal"/>
    <w:qFormat/>
    <w:rsid w:val="00E4286D"/>
  </w:style>
  <w:style w:type="character" w:customStyle="1" w:styleId="Heading15">
    <w:name w:val="Heading #15_"/>
    <w:basedOn w:val="DefaultParagraphFont"/>
    <w:locked/>
    <w:rsid w:val="00E4286D"/>
  </w:style>
  <w:style w:type="paragraph" w:customStyle="1" w:styleId="Heading150">
    <w:name w:val="Heading #15"/>
    <w:basedOn w:val="Normal"/>
    <w:qFormat/>
    <w:rsid w:val="00E4286D"/>
  </w:style>
  <w:style w:type="character" w:customStyle="1" w:styleId="Bodytext38">
    <w:name w:val="Body text (38)_"/>
    <w:basedOn w:val="DefaultParagraphFont"/>
    <w:locked/>
    <w:rsid w:val="00E4286D"/>
  </w:style>
  <w:style w:type="paragraph" w:customStyle="1" w:styleId="Bodytext380">
    <w:name w:val="Body text (38)"/>
    <w:basedOn w:val="Normal"/>
    <w:qFormat/>
    <w:rsid w:val="00E4286D"/>
  </w:style>
  <w:style w:type="character" w:customStyle="1" w:styleId="Heading17">
    <w:name w:val="Heading #17_"/>
    <w:basedOn w:val="DefaultParagraphFont"/>
    <w:locked/>
    <w:rsid w:val="00E4286D"/>
  </w:style>
  <w:style w:type="paragraph" w:customStyle="1" w:styleId="Heading170">
    <w:name w:val="Heading #17"/>
    <w:basedOn w:val="Normal"/>
    <w:qFormat/>
    <w:rsid w:val="00E4286D"/>
  </w:style>
  <w:style w:type="character" w:customStyle="1" w:styleId="Bodytext97Exact">
    <w:name w:val="Body text (97) Exact"/>
    <w:basedOn w:val="DefaultParagraphFont"/>
    <w:locked/>
    <w:rsid w:val="00E4286D"/>
  </w:style>
  <w:style w:type="paragraph" w:customStyle="1" w:styleId="Bodytext97">
    <w:name w:val="Body text (97)"/>
    <w:basedOn w:val="Normal"/>
    <w:qFormat/>
    <w:rsid w:val="00E4286D"/>
  </w:style>
  <w:style w:type="character" w:customStyle="1" w:styleId="Bodytext42">
    <w:name w:val="Body text (42)_"/>
    <w:basedOn w:val="DefaultParagraphFont"/>
    <w:locked/>
    <w:rsid w:val="00E4286D"/>
  </w:style>
  <w:style w:type="paragraph" w:customStyle="1" w:styleId="Bodytext420">
    <w:name w:val="Body text (42)"/>
    <w:basedOn w:val="Normal"/>
    <w:qFormat/>
    <w:rsid w:val="00E4286D"/>
  </w:style>
  <w:style w:type="character" w:customStyle="1" w:styleId="Picturecaption9">
    <w:name w:val="Picture caption (9)_"/>
    <w:basedOn w:val="DefaultParagraphFont"/>
    <w:locked/>
    <w:rsid w:val="00E4286D"/>
  </w:style>
  <w:style w:type="paragraph" w:customStyle="1" w:styleId="Picturecaption90">
    <w:name w:val="Picture caption (9)"/>
    <w:basedOn w:val="Normal"/>
    <w:qFormat/>
    <w:rsid w:val="00E4286D"/>
  </w:style>
  <w:style w:type="character" w:customStyle="1" w:styleId="Bodytext96Exact">
    <w:name w:val="Body text (96) Exact"/>
    <w:basedOn w:val="DefaultParagraphFont"/>
    <w:locked/>
    <w:rsid w:val="00E4286D"/>
  </w:style>
  <w:style w:type="paragraph" w:customStyle="1" w:styleId="Bodytext96">
    <w:name w:val="Body text (96)"/>
    <w:basedOn w:val="Normal"/>
    <w:qFormat/>
    <w:rsid w:val="00E4286D"/>
  </w:style>
  <w:style w:type="character" w:customStyle="1" w:styleId="Heading142">
    <w:name w:val="Heading #14 (2)_"/>
    <w:basedOn w:val="DefaultParagraphFont"/>
    <w:locked/>
    <w:rsid w:val="00E4286D"/>
  </w:style>
  <w:style w:type="paragraph" w:customStyle="1" w:styleId="Heading1420">
    <w:name w:val="Heading #14 (2)"/>
    <w:basedOn w:val="Normal"/>
    <w:qFormat/>
    <w:rsid w:val="00E4286D"/>
  </w:style>
  <w:style w:type="character" w:customStyle="1" w:styleId="Picturecaption31">
    <w:name w:val="Picture caption (31)_"/>
    <w:basedOn w:val="DefaultParagraphFont"/>
    <w:locked/>
    <w:rsid w:val="00E4286D"/>
  </w:style>
  <w:style w:type="paragraph" w:customStyle="1" w:styleId="Picturecaption310">
    <w:name w:val="Picture caption (31)"/>
    <w:basedOn w:val="Normal"/>
    <w:qFormat/>
    <w:rsid w:val="00E4286D"/>
  </w:style>
  <w:style w:type="character" w:customStyle="1" w:styleId="Picturecaption27">
    <w:name w:val="Picture caption (27)_"/>
    <w:basedOn w:val="DefaultParagraphFont"/>
    <w:locked/>
    <w:rsid w:val="00E4286D"/>
  </w:style>
  <w:style w:type="paragraph" w:customStyle="1" w:styleId="Picturecaption270">
    <w:name w:val="Picture caption (27)"/>
    <w:basedOn w:val="Normal"/>
    <w:qFormat/>
    <w:rsid w:val="00E4286D"/>
  </w:style>
  <w:style w:type="character" w:customStyle="1" w:styleId="Bodytext43Exact">
    <w:name w:val="Body text (43) Exact"/>
    <w:basedOn w:val="DefaultParagraphFont"/>
    <w:locked/>
    <w:rsid w:val="00E4286D"/>
  </w:style>
  <w:style w:type="paragraph" w:customStyle="1" w:styleId="Bodytext43">
    <w:name w:val="Body text (43)"/>
    <w:basedOn w:val="Normal"/>
    <w:qFormat/>
    <w:rsid w:val="00E4286D"/>
  </w:style>
  <w:style w:type="character" w:customStyle="1" w:styleId="Bodytext109">
    <w:name w:val="Body text (109)_"/>
    <w:basedOn w:val="DefaultParagraphFont"/>
    <w:locked/>
    <w:rsid w:val="00E4286D"/>
  </w:style>
  <w:style w:type="paragraph" w:customStyle="1" w:styleId="Bodytext1090">
    <w:name w:val="Body text (109)"/>
    <w:basedOn w:val="Normal"/>
    <w:qFormat/>
    <w:rsid w:val="00E4286D"/>
  </w:style>
  <w:style w:type="character" w:customStyle="1" w:styleId="Bodytext110">
    <w:name w:val="Body text (110)_"/>
    <w:basedOn w:val="DefaultParagraphFont"/>
    <w:locked/>
    <w:rsid w:val="00E4286D"/>
  </w:style>
  <w:style w:type="paragraph" w:customStyle="1" w:styleId="Bodytext1100">
    <w:name w:val="Body text (110)"/>
    <w:basedOn w:val="Normal"/>
    <w:qFormat/>
    <w:rsid w:val="00E4286D"/>
  </w:style>
  <w:style w:type="character" w:customStyle="1" w:styleId="Bodytext111">
    <w:name w:val="Body text (111)_"/>
    <w:basedOn w:val="DefaultParagraphFont"/>
    <w:locked/>
    <w:rsid w:val="00E4286D"/>
  </w:style>
  <w:style w:type="paragraph" w:customStyle="1" w:styleId="Bodytext1110">
    <w:name w:val="Body text (111)"/>
    <w:basedOn w:val="Normal"/>
    <w:qFormat/>
    <w:rsid w:val="00E4286D"/>
  </w:style>
  <w:style w:type="character" w:customStyle="1" w:styleId="Tablecaption7">
    <w:name w:val="Table caption (7)_"/>
    <w:basedOn w:val="DefaultParagraphFont"/>
    <w:locked/>
    <w:rsid w:val="00E4286D"/>
  </w:style>
  <w:style w:type="paragraph" w:customStyle="1" w:styleId="Tablecaption70">
    <w:name w:val="Table caption (7)"/>
    <w:basedOn w:val="Normal"/>
    <w:qFormat/>
    <w:rsid w:val="00E4286D"/>
  </w:style>
  <w:style w:type="character" w:customStyle="1" w:styleId="Bodytext112">
    <w:name w:val="Body text (112)_"/>
    <w:basedOn w:val="DefaultParagraphFont"/>
    <w:locked/>
    <w:rsid w:val="00E4286D"/>
  </w:style>
  <w:style w:type="paragraph" w:customStyle="1" w:styleId="Bodytext1120">
    <w:name w:val="Body text (112)"/>
    <w:basedOn w:val="Normal"/>
    <w:qFormat/>
    <w:rsid w:val="00E4286D"/>
  </w:style>
  <w:style w:type="character" w:customStyle="1" w:styleId="Bodytext113">
    <w:name w:val="Body text (113)_"/>
    <w:basedOn w:val="DefaultParagraphFont"/>
    <w:locked/>
    <w:rsid w:val="00E4286D"/>
  </w:style>
  <w:style w:type="paragraph" w:customStyle="1" w:styleId="Bodytext1130">
    <w:name w:val="Body text (113)"/>
    <w:basedOn w:val="Normal"/>
    <w:qFormat/>
    <w:rsid w:val="00E4286D"/>
  </w:style>
  <w:style w:type="character" w:customStyle="1" w:styleId="Tableofcontents10">
    <w:name w:val="Table of contents (10)_"/>
    <w:basedOn w:val="DefaultParagraphFont"/>
    <w:locked/>
    <w:rsid w:val="00E4286D"/>
  </w:style>
  <w:style w:type="paragraph" w:customStyle="1" w:styleId="Tableofcontents100">
    <w:name w:val="Table of contents (10)"/>
    <w:basedOn w:val="Normal"/>
    <w:qFormat/>
    <w:rsid w:val="00E4286D"/>
  </w:style>
  <w:style w:type="character" w:customStyle="1" w:styleId="Tableofcontents12">
    <w:name w:val="Table of contents (12)_"/>
    <w:basedOn w:val="DefaultParagraphFont"/>
    <w:locked/>
    <w:rsid w:val="00E4286D"/>
  </w:style>
  <w:style w:type="paragraph" w:customStyle="1" w:styleId="Tableofcontents120">
    <w:name w:val="Table of contents (12)"/>
    <w:basedOn w:val="Normal"/>
    <w:qFormat/>
    <w:rsid w:val="00E4286D"/>
  </w:style>
  <w:style w:type="character" w:customStyle="1" w:styleId="Tableofcontents14">
    <w:name w:val="Table of contents (14)_"/>
    <w:basedOn w:val="DefaultParagraphFont"/>
    <w:locked/>
    <w:rsid w:val="00E4286D"/>
  </w:style>
  <w:style w:type="paragraph" w:customStyle="1" w:styleId="Tableofcontents140">
    <w:name w:val="Table of contents (14)"/>
    <w:basedOn w:val="Normal"/>
    <w:qFormat/>
    <w:rsid w:val="00E4286D"/>
  </w:style>
  <w:style w:type="character" w:customStyle="1" w:styleId="Heading162">
    <w:name w:val="Heading #16 (2)_"/>
    <w:basedOn w:val="DefaultParagraphFont"/>
    <w:locked/>
    <w:rsid w:val="00E4286D"/>
  </w:style>
  <w:style w:type="paragraph" w:customStyle="1" w:styleId="Heading1620">
    <w:name w:val="Heading #16 (2)"/>
    <w:basedOn w:val="Normal"/>
    <w:qFormat/>
    <w:rsid w:val="00E4286D"/>
  </w:style>
  <w:style w:type="paragraph" w:customStyle="1" w:styleId="txgreen">
    <w:name w:val="txgreen"/>
    <w:basedOn w:val="Normal"/>
    <w:uiPriority w:val="99"/>
    <w:qFormat/>
    <w:rsid w:val="00E4286D"/>
  </w:style>
  <w:style w:type="paragraph" w:customStyle="1" w:styleId="rtecenter">
    <w:name w:val="rtecenter"/>
    <w:basedOn w:val="Normal"/>
    <w:uiPriority w:val="99"/>
    <w:qFormat/>
    <w:rsid w:val="00E4286D"/>
  </w:style>
  <w:style w:type="paragraph" w:customStyle="1" w:styleId="StyleHeading4TagBigcardNotBold">
    <w:name w:val="Style Heading 4TagBig card + Not Bold"/>
    <w:basedOn w:val="Heading4"/>
    <w:qFormat/>
    <w:rsid w:val="00E4286D"/>
    <w:rPr>
      <w:bCs/>
    </w:rPr>
  </w:style>
  <w:style w:type="paragraph" w:customStyle="1" w:styleId="Stylecardtext8pt">
    <w:name w:val="Style card text + 8 pt"/>
    <w:basedOn w:val="Normal"/>
    <w:qFormat/>
    <w:rsid w:val="00E4286D"/>
  </w:style>
  <w:style w:type="paragraph" w:customStyle="1" w:styleId="Stylecardtext5pt">
    <w:name w:val="Style card text + 5 pt"/>
    <w:basedOn w:val="Normal"/>
    <w:qFormat/>
    <w:rsid w:val="00E4286D"/>
  </w:style>
  <w:style w:type="character" w:customStyle="1" w:styleId="StyleLatinGaramond9ptUnderline">
    <w:name w:val="Style (Latin) Garamond 9 pt Underline"/>
    <w:rsid w:val="00E4286D"/>
  </w:style>
  <w:style w:type="character" w:customStyle="1" w:styleId="l9">
    <w:name w:val="l9"/>
    <w:basedOn w:val="DefaultParagraphFont"/>
    <w:rsid w:val="00E4286D"/>
  </w:style>
  <w:style w:type="character" w:customStyle="1" w:styleId="l8">
    <w:name w:val="l8"/>
    <w:basedOn w:val="DefaultParagraphFont"/>
    <w:rsid w:val="00E4286D"/>
  </w:style>
  <w:style w:type="character" w:customStyle="1" w:styleId="l6">
    <w:name w:val="l6"/>
    <w:basedOn w:val="DefaultParagraphFont"/>
    <w:rsid w:val="00E4286D"/>
  </w:style>
  <w:style w:type="character" w:customStyle="1" w:styleId="l7">
    <w:name w:val="l7"/>
    <w:basedOn w:val="DefaultParagraphFont"/>
    <w:rsid w:val="00E4286D"/>
  </w:style>
  <w:style w:type="character" w:customStyle="1" w:styleId="ellipsistext">
    <w:name w:val="ellipsis_text"/>
    <w:basedOn w:val="DefaultParagraphFont"/>
    <w:rsid w:val="00E4286D"/>
  </w:style>
  <w:style w:type="character" w:customStyle="1" w:styleId="referencediv">
    <w:name w:val="referencediv"/>
    <w:basedOn w:val="DefaultParagraphFont"/>
    <w:rsid w:val="00E4286D"/>
  </w:style>
  <w:style w:type="character" w:customStyle="1" w:styleId="cite0">
    <w:name w:val="cite0"/>
    <w:rsid w:val="00E4286D"/>
  </w:style>
  <w:style w:type="character" w:customStyle="1" w:styleId="Aunderline1">
    <w:name w:val="Aunderline"/>
    <w:qFormat/>
    <w:rsid w:val="00E4286D"/>
  </w:style>
  <w:style w:type="character" w:customStyle="1" w:styleId="desc">
    <w:name w:val="desc"/>
    <w:basedOn w:val="DefaultParagraphFont"/>
    <w:rsid w:val="00E4286D"/>
  </w:style>
  <w:style w:type="character" w:customStyle="1" w:styleId="in-top">
    <w:name w:val="in-top"/>
    <w:rsid w:val="00E4286D"/>
  </w:style>
  <w:style w:type="character" w:customStyle="1" w:styleId="nukeled">
    <w:name w:val="nukeled"/>
    <w:rsid w:val="00E4286D"/>
  </w:style>
  <w:style w:type="character" w:customStyle="1" w:styleId="contextlyrelated">
    <w:name w:val="contextly_related"/>
    <w:rsid w:val="00E4286D"/>
  </w:style>
  <w:style w:type="character" w:customStyle="1" w:styleId="in-right">
    <w:name w:val="in-right"/>
    <w:rsid w:val="00E4286D"/>
  </w:style>
  <w:style w:type="character" w:customStyle="1" w:styleId="adtext">
    <w:name w:val="ad_text"/>
    <w:rsid w:val="00E4286D"/>
  </w:style>
  <w:style w:type="character" w:customStyle="1" w:styleId="linkrow">
    <w:name w:val="link_row"/>
    <w:rsid w:val="00E4286D"/>
  </w:style>
  <w:style w:type="character" w:customStyle="1" w:styleId="revision-date">
    <w:name w:val="revision-date"/>
    <w:rsid w:val="00E4286D"/>
  </w:style>
  <w:style w:type="character" w:customStyle="1" w:styleId="facebook-share">
    <w:name w:val="facebook-share"/>
    <w:rsid w:val="00E4286D"/>
  </w:style>
  <w:style w:type="character" w:customStyle="1" w:styleId="facebook-share-label">
    <w:name w:val="facebook-share-label"/>
    <w:rsid w:val="00E4286D"/>
  </w:style>
  <w:style w:type="character" w:customStyle="1" w:styleId="ata11y">
    <w:name w:val="at_a11y"/>
    <w:rsid w:val="00E4286D"/>
  </w:style>
  <w:style w:type="character" w:customStyle="1" w:styleId="tpk">
    <w:name w:val="tpk"/>
    <w:rsid w:val="00E4286D"/>
  </w:style>
  <w:style w:type="character" w:customStyle="1" w:styleId="A24">
    <w:name w:val="A24"/>
    <w:uiPriority w:val="99"/>
    <w:rsid w:val="00E4286D"/>
  </w:style>
  <w:style w:type="character" w:customStyle="1" w:styleId="A25">
    <w:name w:val="A25"/>
    <w:uiPriority w:val="99"/>
    <w:rsid w:val="00E4286D"/>
  </w:style>
  <w:style w:type="character" w:customStyle="1" w:styleId="Headerorfooter">
    <w:name w:val="Header or footer_"/>
    <w:basedOn w:val="DefaultParagraphFont"/>
    <w:rsid w:val="00E4286D"/>
  </w:style>
  <w:style w:type="character" w:customStyle="1" w:styleId="Bodytext21">
    <w:name w:val="Body text (2)_"/>
    <w:basedOn w:val="DefaultParagraphFont"/>
    <w:rsid w:val="00E4286D"/>
  </w:style>
  <w:style w:type="character" w:customStyle="1" w:styleId="Bodytext22">
    <w:name w:val="Body text (2)"/>
    <w:basedOn w:val="Bodytext32"/>
    <w:rsid w:val="00E4286D"/>
  </w:style>
  <w:style w:type="character" w:customStyle="1" w:styleId="Headerorfooter0">
    <w:name w:val="Header or footer"/>
    <w:basedOn w:val="Bodytext100"/>
    <w:rsid w:val="00E4286D"/>
  </w:style>
  <w:style w:type="character" w:customStyle="1" w:styleId="Bodytext33">
    <w:name w:val="Body text (3)_"/>
    <w:basedOn w:val="DefaultParagraphFont"/>
    <w:rsid w:val="00E4286D"/>
  </w:style>
  <w:style w:type="character" w:customStyle="1" w:styleId="Bodytext31Exact">
    <w:name w:val="Body text (31) Exact"/>
    <w:basedOn w:val="DefaultParagraphFont"/>
    <w:rsid w:val="00E4286D"/>
  </w:style>
  <w:style w:type="character" w:customStyle="1" w:styleId="Bodytext100">
    <w:name w:val="Body text (10)_"/>
    <w:basedOn w:val="DefaultParagraphFont"/>
    <w:rsid w:val="00E4286D"/>
  </w:style>
  <w:style w:type="character" w:customStyle="1" w:styleId="Bodytext32">
    <w:name w:val="Body text (3)"/>
    <w:basedOn w:val="Bodytext3Spacing0ptExact"/>
    <w:rsid w:val="00E4286D"/>
  </w:style>
  <w:style w:type="character" w:customStyle="1" w:styleId="Bodytext46">
    <w:name w:val="Body text (46)_"/>
    <w:basedOn w:val="DefaultParagraphFont"/>
    <w:rsid w:val="00E4286D"/>
  </w:style>
  <w:style w:type="character" w:customStyle="1" w:styleId="Bodytext51">
    <w:name w:val="Body text (51)_"/>
    <w:basedOn w:val="DefaultParagraphFont"/>
    <w:rsid w:val="00E4286D"/>
  </w:style>
  <w:style w:type="character" w:customStyle="1" w:styleId="Bodytext34">
    <w:name w:val="Body text (34)_"/>
    <w:basedOn w:val="DefaultParagraphFont"/>
    <w:rsid w:val="00E4286D"/>
  </w:style>
  <w:style w:type="character" w:customStyle="1" w:styleId="Bodytext3Spacing0ptExact">
    <w:name w:val="Body text (3) + Spacing 0 pt Exact"/>
    <w:rsid w:val="00E4286D"/>
  </w:style>
  <w:style w:type="character" w:customStyle="1" w:styleId="Bodytext82">
    <w:name w:val="Body text (82)_"/>
    <w:basedOn w:val="DefaultParagraphFont"/>
    <w:rsid w:val="00E4286D"/>
  </w:style>
  <w:style w:type="character" w:customStyle="1" w:styleId="PicturecaptionSpacing0ptExact">
    <w:name w:val="Picture caption + Spacing 0 pt Exact"/>
    <w:basedOn w:val="DefaultParagraphFont"/>
    <w:rsid w:val="00E4286D"/>
  </w:style>
  <w:style w:type="character" w:customStyle="1" w:styleId="Tableofcontents13">
    <w:name w:val="Table of contents (13)_"/>
    <w:basedOn w:val="DefaultParagraphFont"/>
    <w:rsid w:val="00E4286D"/>
  </w:style>
  <w:style w:type="character" w:customStyle="1" w:styleId="Bodytext114">
    <w:name w:val="Body text (114)_"/>
    <w:basedOn w:val="DefaultParagraphFont"/>
    <w:rsid w:val="00E4286D"/>
  </w:style>
  <w:style w:type="character" w:customStyle="1" w:styleId="Bodytext115">
    <w:name w:val="Body text (115)_"/>
    <w:basedOn w:val="DefaultParagraphFont"/>
    <w:rsid w:val="00E4286D"/>
  </w:style>
  <w:style w:type="character" w:customStyle="1" w:styleId="Bodytext1150">
    <w:name w:val="Body text (115)"/>
    <w:basedOn w:val="Picturecaption2Spacing0ptExact"/>
    <w:rsid w:val="00E4286D"/>
  </w:style>
  <w:style w:type="character" w:customStyle="1" w:styleId="Bodytext820">
    <w:name w:val="Body text (82)"/>
    <w:rsid w:val="00E4286D"/>
  </w:style>
  <w:style w:type="character" w:customStyle="1" w:styleId="Bodytext101">
    <w:name w:val="Body text (10)"/>
    <w:basedOn w:val="PicturecaptionSpacing0ptExact"/>
    <w:rsid w:val="00E4286D"/>
  </w:style>
  <w:style w:type="character" w:customStyle="1" w:styleId="Bodytext82Spacing0ptExact">
    <w:name w:val="Body text (82) + Spacing 0 pt Exact"/>
    <w:basedOn w:val="Bodytext820"/>
    <w:rsid w:val="00E4286D"/>
  </w:style>
  <w:style w:type="character" w:customStyle="1" w:styleId="Bodytext131Exact">
    <w:name w:val="Body text (131) Exact"/>
    <w:basedOn w:val="DefaultParagraphFont"/>
    <w:rsid w:val="00E4286D"/>
  </w:style>
  <w:style w:type="character" w:customStyle="1" w:styleId="Picturecaption2Spacing0ptExact">
    <w:name w:val="Picture caption (2) + Spacing 0 pt Exact"/>
    <w:basedOn w:val="DefaultParagraphFont"/>
    <w:rsid w:val="00E4286D"/>
  </w:style>
  <w:style w:type="character" w:customStyle="1" w:styleId="Bodytext114Exact">
    <w:name w:val="Body text (114) Exact"/>
    <w:basedOn w:val="Bodytext131Exact"/>
    <w:rsid w:val="00E4286D"/>
  </w:style>
  <w:style w:type="character" w:customStyle="1" w:styleId="Bodytext340">
    <w:name w:val="Body text (34)"/>
    <w:basedOn w:val="BodyText4"/>
    <w:rsid w:val="00E4286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4286D"/>
  </w:style>
  <w:style w:type="character" w:customStyle="1" w:styleId="Bodytext510">
    <w:name w:val="Body text (51)"/>
    <w:basedOn w:val="Bodytext115"/>
    <w:rsid w:val="00E4286D"/>
  </w:style>
  <w:style w:type="character" w:customStyle="1" w:styleId="Bodytext1140">
    <w:name w:val="Body text (114)"/>
    <w:basedOn w:val="Bodytext131Exact"/>
    <w:rsid w:val="00E4286D"/>
  </w:style>
  <w:style w:type="character" w:customStyle="1" w:styleId="Tableofcontents130">
    <w:name w:val="Table of contents (13)"/>
    <w:basedOn w:val="Bodytext82Spacing0ptExact"/>
    <w:rsid w:val="00E4286D"/>
  </w:style>
  <w:style w:type="character" w:customStyle="1" w:styleId="Bodytext460">
    <w:name w:val="Body text (46)"/>
    <w:basedOn w:val="Bodytext114"/>
    <w:rsid w:val="00E4286D"/>
  </w:style>
  <w:style w:type="character" w:customStyle="1" w:styleId="Bodytext46NotBold">
    <w:name w:val="Body text (46) + Not Bold"/>
    <w:basedOn w:val="Bodytext114"/>
    <w:rsid w:val="00E4286D"/>
  </w:style>
  <w:style w:type="character" w:customStyle="1" w:styleId="Bodytext46SegoeUI">
    <w:name w:val="Body text (46) + Segoe UI"/>
    <w:basedOn w:val="Bodytext114"/>
    <w:rsid w:val="00E4286D"/>
  </w:style>
  <w:style w:type="character" w:customStyle="1" w:styleId="Bodytext115Spacing0ptExact">
    <w:name w:val="Body text (115) + Spacing 0 pt Exact"/>
    <w:basedOn w:val="Picturecaption2Spacing0ptExact"/>
    <w:rsid w:val="00E4286D"/>
  </w:style>
  <w:style w:type="character" w:customStyle="1" w:styleId="Picturecaption42SmallCaps">
    <w:name w:val="Picture caption (42) + Small Caps"/>
    <w:basedOn w:val="DefaultParagraphFont"/>
    <w:rsid w:val="00E4286D"/>
  </w:style>
  <w:style w:type="character" w:customStyle="1" w:styleId="Bodytext155Exact">
    <w:name w:val="Body text (155) Exact"/>
    <w:basedOn w:val="DefaultParagraphFont"/>
    <w:rsid w:val="00E4286D"/>
  </w:style>
  <w:style w:type="character" w:customStyle="1" w:styleId="Bodytext157">
    <w:name w:val="Body text (157)_"/>
    <w:basedOn w:val="DefaultParagraphFont"/>
    <w:rsid w:val="00E4286D"/>
  </w:style>
  <w:style w:type="character" w:customStyle="1" w:styleId="Bodytext157Spacing0pt">
    <w:name w:val="Body text (157) + Spacing 0 pt"/>
    <w:basedOn w:val="Bodytext39"/>
    <w:rsid w:val="00E4286D"/>
  </w:style>
  <w:style w:type="character" w:customStyle="1" w:styleId="Bodytext1570">
    <w:name w:val="Body text (157)"/>
    <w:basedOn w:val="Bodytext39"/>
    <w:rsid w:val="00E4286D"/>
  </w:style>
  <w:style w:type="character" w:customStyle="1" w:styleId="Heading2213pt">
    <w:name w:val="Heading #22 + 13 pt"/>
    <w:basedOn w:val="DefaultParagraphFont"/>
    <w:rsid w:val="00E4286D"/>
  </w:style>
  <w:style w:type="character" w:customStyle="1" w:styleId="Heading22125pt">
    <w:name w:val="Heading #22 + 12.5 pt"/>
    <w:basedOn w:val="DefaultParagraphFont"/>
    <w:rsid w:val="00E4286D"/>
  </w:style>
  <w:style w:type="character" w:customStyle="1" w:styleId="Bodytext300">
    <w:name w:val="Body text (30)_"/>
    <w:basedOn w:val="DefaultParagraphFont"/>
    <w:rsid w:val="00E4286D"/>
  </w:style>
  <w:style w:type="character" w:customStyle="1" w:styleId="Bodytext301">
    <w:name w:val="Body text (30)"/>
    <w:basedOn w:val="Bodytext3TimesNewRoman"/>
    <w:rsid w:val="00E4286D"/>
  </w:style>
  <w:style w:type="character" w:customStyle="1" w:styleId="Bodytext39">
    <w:name w:val="Body text (39)_"/>
    <w:basedOn w:val="DefaultParagraphFont"/>
    <w:rsid w:val="00E4286D"/>
  </w:style>
  <w:style w:type="character" w:customStyle="1" w:styleId="Bodytext390">
    <w:name w:val="Body text (39)"/>
    <w:basedOn w:val="BodytextExact"/>
    <w:rsid w:val="00E4286D"/>
  </w:style>
  <w:style w:type="character" w:customStyle="1" w:styleId="Bodytext159Exact">
    <w:name w:val="Body text (159) Exact"/>
    <w:basedOn w:val="DefaultParagraphFont"/>
    <w:rsid w:val="00E4286D"/>
  </w:style>
  <w:style w:type="character" w:customStyle="1" w:styleId="Bodytext60Spacing0pt">
    <w:name w:val="Body text (60) + Spacing 0 pt"/>
    <w:basedOn w:val="DefaultParagraphFont"/>
    <w:rsid w:val="00E4286D"/>
  </w:style>
  <w:style w:type="character" w:customStyle="1" w:styleId="Bodytext3Spacing-1pt">
    <w:name w:val="Body text (3) + Spacing -1 pt"/>
    <w:basedOn w:val="Bodytext3Spacing0ptExact"/>
    <w:rsid w:val="00E4286D"/>
  </w:style>
  <w:style w:type="character" w:customStyle="1" w:styleId="Bodytext3TimesNewRoman">
    <w:name w:val="Body text (3) + Times New Roman"/>
    <w:aliases w:val="11.5 pt"/>
    <w:basedOn w:val="Bodytext3Spacing0ptExact"/>
    <w:rsid w:val="00E4286D"/>
  </w:style>
  <w:style w:type="character" w:customStyle="1" w:styleId="Bodytext2NotBold">
    <w:name w:val="Body text (2) + Not Bold"/>
    <w:basedOn w:val="Bodytext32"/>
    <w:rsid w:val="00E4286D"/>
  </w:style>
  <w:style w:type="character" w:customStyle="1" w:styleId="BodytextExact">
    <w:name w:val="Body text Exact"/>
    <w:basedOn w:val="DefaultParagraphFont"/>
    <w:rsid w:val="00E4286D"/>
  </w:style>
  <w:style w:type="character" w:customStyle="1" w:styleId="Heading13Italic">
    <w:name w:val="Heading #13 + Italic"/>
    <w:basedOn w:val="DefaultParagraphFont"/>
    <w:rsid w:val="00E4286D"/>
  </w:style>
  <w:style w:type="character" w:customStyle="1" w:styleId="Heading92Spacing2pt">
    <w:name w:val="Heading #9 (2) + Spacing 2 pt"/>
    <w:basedOn w:val="DefaultParagraphFont"/>
    <w:rsid w:val="00E4286D"/>
  </w:style>
  <w:style w:type="character" w:customStyle="1" w:styleId="Bodytext38Spacing0pt">
    <w:name w:val="Body text (38) + Spacing 0 pt"/>
    <w:basedOn w:val="DefaultParagraphFont"/>
    <w:rsid w:val="00E4286D"/>
  </w:style>
  <w:style w:type="character" w:customStyle="1" w:styleId="Bodytext42Spacing-1pt">
    <w:name w:val="Body text (42) + Spacing -1 pt"/>
    <w:basedOn w:val="DefaultParagraphFont"/>
    <w:rsid w:val="00E4286D"/>
  </w:style>
  <w:style w:type="character" w:customStyle="1" w:styleId="Bodytext35">
    <w:name w:val="Body text (35)_"/>
    <w:basedOn w:val="DefaultParagraphFont"/>
    <w:rsid w:val="00E4286D"/>
  </w:style>
  <w:style w:type="character" w:customStyle="1" w:styleId="Picturecaption19">
    <w:name w:val="Picture caption (19)_"/>
    <w:basedOn w:val="DefaultParagraphFont"/>
    <w:rsid w:val="00E4286D"/>
  </w:style>
  <w:style w:type="character" w:customStyle="1" w:styleId="Picturecaption9Exact">
    <w:name w:val="Picture caption (9) Exact"/>
    <w:basedOn w:val="DefaultParagraphFont"/>
    <w:rsid w:val="00E4286D"/>
  </w:style>
  <w:style w:type="character" w:customStyle="1" w:styleId="Bodytext87">
    <w:name w:val="Body text (87)_"/>
    <w:basedOn w:val="DefaultParagraphFont"/>
    <w:rsid w:val="00E4286D"/>
  </w:style>
  <w:style w:type="character" w:customStyle="1" w:styleId="Bodytext6">
    <w:name w:val="Body text (6)_"/>
    <w:basedOn w:val="DefaultParagraphFont"/>
    <w:rsid w:val="00E4286D"/>
  </w:style>
  <w:style w:type="character" w:customStyle="1" w:styleId="Heading142SmallCaps">
    <w:name w:val="Heading #14 (2) + Small Caps"/>
    <w:basedOn w:val="DefaultParagraphFont"/>
    <w:rsid w:val="00E4286D"/>
  </w:style>
  <w:style w:type="character" w:customStyle="1" w:styleId="Bodytext350">
    <w:name w:val="Body text (35)"/>
    <w:basedOn w:val="Picturecaption190"/>
    <w:rsid w:val="00E4286D"/>
  </w:style>
  <w:style w:type="character" w:customStyle="1" w:styleId="Picturecaption190">
    <w:name w:val="Picture caption (19)"/>
    <w:basedOn w:val="Picturecaption27Spacing0pt"/>
    <w:rsid w:val="00E4286D"/>
  </w:style>
  <w:style w:type="character" w:customStyle="1" w:styleId="Picturecaption27Spacing0pt">
    <w:name w:val="Picture caption (27) + Spacing 0 pt"/>
    <w:basedOn w:val="DefaultParagraphFont"/>
    <w:rsid w:val="00E4286D"/>
  </w:style>
  <w:style w:type="character" w:customStyle="1" w:styleId="Bodytext43Spacing0ptExact">
    <w:name w:val="Body text (43) + Spacing 0 pt Exact"/>
    <w:basedOn w:val="DefaultParagraphFont"/>
    <w:rsid w:val="00E4286D"/>
  </w:style>
  <w:style w:type="character" w:customStyle="1" w:styleId="Bodytext61">
    <w:name w:val="Body text (6)"/>
    <w:basedOn w:val="Bodytext870"/>
    <w:rsid w:val="00E4286D"/>
  </w:style>
  <w:style w:type="character" w:customStyle="1" w:styleId="Bodytext870">
    <w:name w:val="Body text (87)"/>
    <w:basedOn w:val="DefaultParagraphFont"/>
    <w:rsid w:val="00E4286D"/>
  </w:style>
  <w:style w:type="character" w:customStyle="1" w:styleId="BodytextSegoeUI">
    <w:name w:val="Body text + Segoe UI"/>
    <w:aliases w:val="21.5 pt"/>
    <w:basedOn w:val="DefaultParagraphFont"/>
    <w:rsid w:val="00E4286D"/>
  </w:style>
  <w:style w:type="character" w:customStyle="1" w:styleId="Bodytext68">
    <w:name w:val="Body text (68)_"/>
    <w:basedOn w:val="DefaultParagraphFont"/>
    <w:rsid w:val="00E4286D"/>
  </w:style>
  <w:style w:type="character" w:customStyle="1" w:styleId="Bodytext112SmallCaps">
    <w:name w:val="Body text (112) + Small Caps"/>
    <w:basedOn w:val="DefaultParagraphFont"/>
    <w:rsid w:val="00E4286D"/>
  </w:style>
  <w:style w:type="character" w:customStyle="1" w:styleId="Bodytext680">
    <w:name w:val="Body text (68)"/>
    <w:basedOn w:val="Heading162SmallCaps"/>
    <w:rsid w:val="00E4286D"/>
  </w:style>
  <w:style w:type="character" w:customStyle="1" w:styleId="Tableofcontents11">
    <w:name w:val="Table of contents (11)_"/>
    <w:basedOn w:val="DefaultParagraphFont"/>
    <w:rsid w:val="00E4286D"/>
  </w:style>
  <w:style w:type="character" w:customStyle="1" w:styleId="Tableofcontents110">
    <w:name w:val="Table of contents (11)"/>
    <w:basedOn w:val="article-quote-right"/>
    <w:rsid w:val="00E4286D"/>
  </w:style>
  <w:style w:type="character" w:customStyle="1" w:styleId="Tableofcontents15">
    <w:name w:val="Table of contents (15)_"/>
    <w:basedOn w:val="DefaultParagraphFont"/>
    <w:rsid w:val="00E4286D"/>
  </w:style>
  <w:style w:type="character" w:customStyle="1" w:styleId="Tableofcontents150">
    <w:name w:val="Table of contents (15)"/>
    <w:basedOn w:val="StyleBox12pt"/>
    <w:rsid w:val="00E4286D"/>
  </w:style>
  <w:style w:type="character" w:customStyle="1" w:styleId="Heading162SmallCaps">
    <w:name w:val="Heading #16 (2) + Small Caps"/>
    <w:basedOn w:val="DefaultParagraphFont"/>
    <w:rsid w:val="00E4286D"/>
  </w:style>
  <w:style w:type="character" w:customStyle="1" w:styleId="amp">
    <w:name w:val="amp"/>
    <w:basedOn w:val="DefaultParagraphFont"/>
    <w:rsid w:val="00E4286D"/>
  </w:style>
  <w:style w:type="character" w:customStyle="1" w:styleId="article-quote-right">
    <w:name w:val="article-quote-right"/>
    <w:basedOn w:val="DefaultParagraphFont"/>
    <w:rsid w:val="00E4286D"/>
  </w:style>
  <w:style w:type="character" w:customStyle="1" w:styleId="StyleBox12ptBold">
    <w:name w:val="Style Box + 12 pt Bold"/>
    <w:basedOn w:val="DefaultParagraphFont"/>
    <w:rsid w:val="00E4286D"/>
  </w:style>
  <w:style w:type="character" w:customStyle="1" w:styleId="StyleBox12pt">
    <w:name w:val="Style Box + 12 pt"/>
    <w:basedOn w:val="DefaultParagraphFont"/>
    <w:rsid w:val="00E4286D"/>
  </w:style>
  <w:style w:type="character" w:customStyle="1" w:styleId="commentstext0">
    <w:name w:val="commentstext"/>
    <w:rsid w:val="00E4286D"/>
  </w:style>
  <w:style w:type="character" w:customStyle="1" w:styleId="wikicreatelink">
    <w:name w:val="wikicreatelink"/>
    <w:basedOn w:val="DefaultParagraphFont"/>
    <w:rsid w:val="00E4286D"/>
  </w:style>
  <w:style w:type="character" w:customStyle="1" w:styleId="facebook-share-count">
    <w:name w:val="facebook-share-count"/>
    <w:basedOn w:val="DefaultParagraphFont"/>
    <w:rsid w:val="00E4286D"/>
  </w:style>
  <w:style w:type="character" w:customStyle="1" w:styleId="tickerwrap">
    <w:name w:val="ticker_wrap"/>
    <w:basedOn w:val="DefaultParagraphFont"/>
    <w:rsid w:val="00E4286D"/>
  </w:style>
  <w:style w:type="character" w:customStyle="1" w:styleId="smallcaps0">
    <w:name w:val="small_caps"/>
    <w:basedOn w:val="DefaultParagraphFont"/>
    <w:rsid w:val="00E4286D"/>
  </w:style>
  <w:style w:type="character" w:customStyle="1" w:styleId="StyleGaramondText1">
    <w:name w:val="Style Garamond Text 1"/>
    <w:basedOn w:val="DefaultParagraphFont"/>
    <w:rsid w:val="00E4286D"/>
  </w:style>
  <w:style w:type="character" w:customStyle="1" w:styleId="StyleGaramondText1Underline">
    <w:name w:val="Style Garamond Text 1 Underline"/>
    <w:basedOn w:val="DefaultParagraphFont"/>
    <w:rsid w:val="00E4286D"/>
  </w:style>
  <w:style w:type="character" w:customStyle="1" w:styleId="StyleBoldUnderlineBorderSinglesolidlineAuto05pt">
    <w:name w:val="Style Bold Underline Border: : (Single solid line Auto  0.5 pt ..."/>
    <w:basedOn w:val="DefaultParagraphFont"/>
    <w:rsid w:val="00E4286D"/>
  </w:style>
  <w:style w:type="character" w:customStyle="1" w:styleId="StyleStyleBoldUnderlineUnderlineIntenseEmphasisIntenseEmpha">
    <w:name w:val="Style Style Bold UnderlineUnderlineIntense EmphasisIntense Empha..."/>
    <w:basedOn w:val="DefaultParagraphFont"/>
    <w:rsid w:val="00E4286D"/>
  </w:style>
  <w:style w:type="character" w:customStyle="1" w:styleId="Style7ptBold">
    <w:name w:val="Style 7 pt Bold"/>
    <w:basedOn w:val="DefaultParagraphFont"/>
    <w:rsid w:val="00E4286D"/>
  </w:style>
  <w:style w:type="character" w:styleId="HTMLAcronym">
    <w:name w:val="HTML Acronym"/>
    <w:basedOn w:val="DefaultParagraphFont"/>
    <w:uiPriority w:val="99"/>
    <w:semiHidden/>
    <w:unhideWhenUsed/>
    <w:rsid w:val="00E4286D"/>
  </w:style>
  <w:style w:type="paragraph" w:styleId="HTMLAddress">
    <w:name w:val="HTML Address"/>
    <w:basedOn w:val="Normal"/>
    <w:link w:val="HTMLAddressChar"/>
    <w:uiPriority w:val="99"/>
    <w:unhideWhenUsed/>
    <w:rsid w:val="00E4286D"/>
    <w:rPr>
      <w:i/>
      <w:iCs/>
    </w:rPr>
  </w:style>
  <w:style w:type="character" w:customStyle="1" w:styleId="HTMLAddressChar">
    <w:name w:val="HTML Address Char"/>
    <w:basedOn w:val="DefaultParagraphFont"/>
    <w:link w:val="HTMLAddress"/>
    <w:uiPriority w:val="99"/>
    <w:rsid w:val="00E4286D"/>
    <w:rPr>
      <w:rFonts w:ascii="Calibri" w:hAnsi="Calibri" w:cs="Calibri"/>
      <w:i/>
      <w:iCs/>
    </w:rPr>
  </w:style>
  <w:style w:type="paragraph" w:styleId="Index1">
    <w:name w:val="index 1"/>
    <w:basedOn w:val="Normal"/>
    <w:next w:val="Normal"/>
    <w:autoRedefine/>
    <w:unhideWhenUsed/>
    <w:rsid w:val="00E4286D"/>
    <w:pPr>
      <w:ind w:left="220" w:hanging="220"/>
    </w:pPr>
  </w:style>
  <w:style w:type="character" w:customStyle="1" w:styleId="cardunderlineChar0">
    <w:name w:val="card underline Char"/>
    <w:locked/>
    <w:rsid w:val="00E4286D"/>
  </w:style>
  <w:style w:type="paragraph" w:customStyle="1" w:styleId="cardunderline">
    <w:name w:val="card underline"/>
    <w:basedOn w:val="Normal"/>
    <w:next w:val="GAUnderline"/>
    <w:qFormat/>
    <w:rsid w:val="00E4286D"/>
  </w:style>
  <w:style w:type="paragraph" w:customStyle="1" w:styleId="Hat1">
    <w:name w:val="Hat1"/>
    <w:basedOn w:val="Normal"/>
    <w:next w:val="Normal"/>
    <w:uiPriority w:val="2"/>
    <w:qFormat/>
    <w:rsid w:val="00E4286D"/>
  </w:style>
  <w:style w:type="paragraph" w:customStyle="1" w:styleId="post-subtitle">
    <w:name w:val="post-subtitle"/>
    <w:basedOn w:val="Normal"/>
    <w:qFormat/>
    <w:rsid w:val="00E4286D"/>
  </w:style>
  <w:style w:type="paragraph" w:customStyle="1" w:styleId="para">
    <w:name w:val="para"/>
    <w:basedOn w:val="Normal"/>
    <w:next w:val="ReallySamllText"/>
    <w:qFormat/>
    <w:rsid w:val="00E4286D"/>
  </w:style>
  <w:style w:type="paragraph" w:customStyle="1" w:styleId="noindent0">
    <w:name w:val="no_indent"/>
    <w:basedOn w:val="Normal"/>
    <w:next w:val="NormalWeb3"/>
    <w:qFormat/>
    <w:rsid w:val="00E4286D"/>
  </w:style>
  <w:style w:type="paragraph" w:customStyle="1" w:styleId="tagline1">
    <w:name w:val="tagline"/>
    <w:basedOn w:val="Normal"/>
    <w:next w:val="cardCharCharCharCharChar"/>
    <w:qFormat/>
    <w:rsid w:val="00E4286D"/>
  </w:style>
  <w:style w:type="paragraph" w:customStyle="1" w:styleId="Block1">
    <w:name w:val="Block1"/>
    <w:basedOn w:val="Normal"/>
    <w:next w:val="Normal"/>
    <w:uiPriority w:val="3"/>
    <w:qFormat/>
    <w:rsid w:val="00E4286D"/>
  </w:style>
  <w:style w:type="paragraph" w:customStyle="1" w:styleId="TOCHeading1">
    <w:name w:val="TOC Heading1"/>
    <w:basedOn w:val="Heading1"/>
    <w:next w:val="Normal"/>
    <w:uiPriority w:val="39"/>
    <w:qFormat/>
    <w:rsid w:val="00E4286D"/>
    <w:rPr>
      <w:bCs/>
      <w:caps/>
    </w:rPr>
  </w:style>
  <w:style w:type="paragraph" w:customStyle="1" w:styleId="NoteLevel11">
    <w:name w:val="Note Level 11"/>
    <w:basedOn w:val="Normal"/>
    <w:next w:val="HeaderFooter"/>
    <w:uiPriority w:val="99"/>
    <w:qFormat/>
    <w:rsid w:val="00E4286D"/>
  </w:style>
  <w:style w:type="character" w:customStyle="1" w:styleId="ReallySamllTextChar">
    <w:name w:val="ReallySamllText Char"/>
    <w:locked/>
    <w:rsid w:val="00E4286D"/>
  </w:style>
  <w:style w:type="paragraph" w:customStyle="1" w:styleId="ReallySamllText">
    <w:name w:val="ReallySamllText"/>
    <w:basedOn w:val="Normal"/>
    <w:next w:val="CardTextUnderlined"/>
    <w:autoRedefine/>
    <w:qFormat/>
    <w:rsid w:val="00E4286D"/>
  </w:style>
  <w:style w:type="paragraph" w:customStyle="1" w:styleId="NormalWeb3">
    <w:name w:val="Normal (Web)3"/>
    <w:basedOn w:val="Normal"/>
    <w:next w:val="CardTagCharChar"/>
    <w:qFormat/>
    <w:rsid w:val="00E4286D"/>
  </w:style>
  <w:style w:type="paragraph" w:customStyle="1" w:styleId="cardCharCharCharCharChar">
    <w:name w:val="card Char Char Char Char Char"/>
    <w:basedOn w:val="Normal"/>
    <w:next w:val="fixed"/>
    <w:qFormat/>
    <w:rsid w:val="00E4286D"/>
  </w:style>
  <w:style w:type="paragraph" w:customStyle="1" w:styleId="TagCiteChar4">
    <w:name w:val="Tag / Cite Char"/>
    <w:basedOn w:val="Normal"/>
    <w:next w:val="textonormal"/>
    <w:qFormat/>
    <w:rsid w:val="00E4286D"/>
  </w:style>
  <w:style w:type="paragraph" w:customStyle="1" w:styleId="PageNumber2">
    <w:name w:val="Page Number2"/>
    <w:basedOn w:val="Normal"/>
    <w:next w:val="Normal"/>
    <w:qFormat/>
    <w:rsid w:val="00E4286D"/>
  </w:style>
  <w:style w:type="paragraph" w:customStyle="1" w:styleId="HeaderFooter">
    <w:name w:val="Header &amp; Footer"/>
    <w:next w:val="ExecutiveSummarytext"/>
    <w:qFormat/>
    <w:rsid w:val="00E4286D"/>
    <w:pPr>
      <w:spacing w:after="200" w:line="276" w:lineRule="auto"/>
    </w:pPr>
  </w:style>
  <w:style w:type="paragraph" w:customStyle="1" w:styleId="CardTextSmall0">
    <w:name w:val="Card Text Small"/>
    <w:basedOn w:val="Normal"/>
    <w:qFormat/>
    <w:rsid w:val="00E4286D"/>
  </w:style>
  <w:style w:type="paragraph" w:customStyle="1" w:styleId="CardTextUnderlined">
    <w:name w:val="Card Text Underlined"/>
    <w:basedOn w:val="Normal"/>
    <w:next w:val="NormalUnderline"/>
    <w:qFormat/>
    <w:rsid w:val="00E4286D"/>
  </w:style>
  <w:style w:type="paragraph" w:customStyle="1" w:styleId="HeaderDebate">
    <w:name w:val="Header Debate"/>
    <w:basedOn w:val="Normal"/>
    <w:next w:val="byline1"/>
    <w:qFormat/>
    <w:rsid w:val="00E4286D"/>
  </w:style>
  <w:style w:type="paragraph" w:customStyle="1" w:styleId="NormalWeb1">
    <w:name w:val="Normal (Web)1"/>
    <w:basedOn w:val="Normal"/>
    <w:next w:val="PlaceholderText1"/>
    <w:qFormat/>
    <w:rsid w:val="00E4286D"/>
  </w:style>
  <w:style w:type="paragraph" w:customStyle="1" w:styleId="CardTagCharChar">
    <w:name w:val="Card Tag Char Char"/>
    <w:basedOn w:val="Normal"/>
    <w:next w:val="NoteLevel31"/>
    <w:qFormat/>
    <w:rsid w:val="00E4286D"/>
  </w:style>
  <w:style w:type="paragraph" w:customStyle="1" w:styleId="fixed">
    <w:name w:val="fixed"/>
    <w:basedOn w:val="Normal"/>
    <w:next w:val="NoteLevel41"/>
    <w:qFormat/>
    <w:rsid w:val="00E4286D"/>
  </w:style>
  <w:style w:type="paragraph" w:customStyle="1" w:styleId="textonormal">
    <w:name w:val="textonormal"/>
    <w:basedOn w:val="Normal"/>
    <w:next w:val="NoteLevel51"/>
    <w:qFormat/>
    <w:rsid w:val="00E4286D"/>
  </w:style>
  <w:style w:type="paragraph" w:customStyle="1" w:styleId="ExecutiveSummarytext">
    <w:name w:val="Executive Summary text"/>
    <w:basedOn w:val="Normal"/>
    <w:next w:val="Normal"/>
    <w:qFormat/>
    <w:rsid w:val="00E4286D"/>
  </w:style>
  <w:style w:type="character" w:customStyle="1" w:styleId="NormalUnderlineChar1">
    <w:name w:val="Normal Underline Char1"/>
    <w:locked/>
    <w:rsid w:val="00E4286D"/>
  </w:style>
  <w:style w:type="paragraph" w:customStyle="1" w:styleId="byline1">
    <w:name w:val="byline1"/>
    <w:basedOn w:val="Normal"/>
    <w:qFormat/>
    <w:rsid w:val="00E4286D"/>
  </w:style>
  <w:style w:type="paragraph" w:customStyle="1" w:styleId="PlaceholderText1">
    <w:name w:val="Placeholder Text1"/>
    <w:basedOn w:val="Normal"/>
    <w:next w:val="ImportantText"/>
    <w:qFormat/>
    <w:rsid w:val="00E4286D"/>
  </w:style>
  <w:style w:type="paragraph" w:customStyle="1" w:styleId="NoteLevel31">
    <w:name w:val="Note Level 31"/>
    <w:basedOn w:val="Normal"/>
    <w:qFormat/>
    <w:rsid w:val="00E4286D"/>
  </w:style>
  <w:style w:type="paragraph" w:customStyle="1" w:styleId="NoteLevel41">
    <w:name w:val="Note Level 41"/>
    <w:basedOn w:val="Normal"/>
    <w:next w:val="StyleBodyText11ptBlackUnderline"/>
    <w:qFormat/>
    <w:rsid w:val="00E4286D"/>
  </w:style>
  <w:style w:type="paragraph" w:customStyle="1" w:styleId="NoteLevel51">
    <w:name w:val="Note Level 51"/>
    <w:basedOn w:val="Normal"/>
    <w:qFormat/>
    <w:rsid w:val="00E4286D"/>
  </w:style>
  <w:style w:type="paragraph" w:customStyle="1" w:styleId="NoteLevel61">
    <w:name w:val="Note Level 61"/>
    <w:basedOn w:val="Normal"/>
    <w:next w:val="StyleBodyText11ptBoldBlack"/>
    <w:qFormat/>
    <w:rsid w:val="00E4286D"/>
  </w:style>
  <w:style w:type="paragraph" w:customStyle="1" w:styleId="NoteLevel71">
    <w:name w:val="Note Level 71"/>
    <w:basedOn w:val="Normal"/>
    <w:qFormat/>
    <w:rsid w:val="00E4286D"/>
  </w:style>
  <w:style w:type="paragraph" w:customStyle="1" w:styleId="NoteLevel81">
    <w:name w:val="Note Level 81"/>
    <w:basedOn w:val="Normal"/>
    <w:next w:val="StyletinyBold"/>
    <w:qFormat/>
    <w:rsid w:val="00E4286D"/>
  </w:style>
  <w:style w:type="paragraph" w:customStyle="1" w:styleId="NoteLevel91">
    <w:name w:val="Note Level 91"/>
    <w:basedOn w:val="Normal"/>
    <w:qFormat/>
    <w:rsid w:val="00E4286D"/>
  </w:style>
  <w:style w:type="character" w:customStyle="1" w:styleId="ImportantTextChar">
    <w:name w:val="Important Text Char"/>
    <w:locked/>
    <w:rsid w:val="00E4286D"/>
  </w:style>
  <w:style w:type="paragraph" w:customStyle="1" w:styleId="ImportantText">
    <w:name w:val="Important Text"/>
    <w:basedOn w:val="Normal"/>
    <w:next w:val="Normal"/>
    <w:qFormat/>
    <w:rsid w:val="00E4286D"/>
  </w:style>
  <w:style w:type="character" w:customStyle="1" w:styleId="StyleBodyText11ptBlackUnderlineChar">
    <w:name w:val="Style Body Text + 11 pt Black Underline Char"/>
    <w:locked/>
    <w:rsid w:val="00E4286D"/>
  </w:style>
  <w:style w:type="paragraph" w:customStyle="1" w:styleId="StyleBodyText11ptBlackUnderline">
    <w:name w:val="Style Body Text + 11 pt Black Underline"/>
    <w:basedOn w:val="Normal"/>
    <w:next w:val="ListContents"/>
    <w:qFormat/>
    <w:rsid w:val="00E4286D"/>
  </w:style>
  <w:style w:type="character" w:customStyle="1" w:styleId="StyleBodyText11ptBoldBlackChar">
    <w:name w:val="Style Body Text + 11 pt Bold Black Char"/>
    <w:locked/>
    <w:rsid w:val="00E4286D"/>
  </w:style>
  <w:style w:type="paragraph" w:customStyle="1" w:styleId="StyleBodyText11ptBoldBlack">
    <w:name w:val="Style Body Text + 11 pt Bold Black"/>
    <w:basedOn w:val="Normal"/>
    <w:next w:val="StyleListContents11ptCustomColorRGB353132Underline"/>
    <w:qFormat/>
    <w:rsid w:val="00E4286D"/>
  </w:style>
  <w:style w:type="character" w:customStyle="1" w:styleId="StyletinyBoldChar">
    <w:name w:val="Style tiny + Bold Char"/>
    <w:locked/>
    <w:rsid w:val="00E4286D"/>
  </w:style>
  <w:style w:type="paragraph" w:customStyle="1" w:styleId="StyletinyBold">
    <w:name w:val="Style tiny + Bold"/>
    <w:basedOn w:val="TagF3"/>
    <w:qFormat/>
    <w:rsid w:val="00E4286D"/>
  </w:style>
  <w:style w:type="character" w:customStyle="1" w:styleId="Heading5SizeDownChar">
    <w:name w:val="Heading 5 Size Down Char"/>
    <w:locked/>
    <w:rsid w:val="00E4286D"/>
  </w:style>
  <w:style w:type="character" w:customStyle="1" w:styleId="Normal2BoldChar">
    <w:name w:val="Normal2 + Bold Char"/>
    <w:locked/>
    <w:rsid w:val="00E4286D"/>
  </w:style>
  <w:style w:type="paragraph" w:customStyle="1" w:styleId="Normal2Bold">
    <w:name w:val="Normal2 + Bold"/>
    <w:basedOn w:val="Normal"/>
    <w:next w:val="Unimportant"/>
    <w:qFormat/>
    <w:rsid w:val="00E4286D"/>
  </w:style>
  <w:style w:type="character" w:customStyle="1" w:styleId="ListContentsChar">
    <w:name w:val="List Contents Char"/>
    <w:locked/>
    <w:rsid w:val="00E4286D"/>
  </w:style>
  <w:style w:type="paragraph" w:customStyle="1" w:styleId="ListContents">
    <w:name w:val="List Contents"/>
    <w:basedOn w:val="Normal"/>
    <w:next w:val="Ununderlined"/>
    <w:qFormat/>
    <w:rsid w:val="00E4286D"/>
  </w:style>
  <w:style w:type="character" w:customStyle="1" w:styleId="StyleListContents11ptCustomColorRGB353132UnderlineChar">
    <w:name w:val="Style List Contents + 11 pt Custom Color(RGB(353132)) Underline Char"/>
    <w:locked/>
    <w:rsid w:val="00E4286D"/>
  </w:style>
  <w:style w:type="paragraph" w:customStyle="1" w:styleId="StyleListContents11ptCustomColorRGB353132Underline">
    <w:name w:val="Style List Contents + 11 pt Custom Color(RGB(353132)) Underline"/>
    <w:basedOn w:val="Ununderlined"/>
    <w:qFormat/>
    <w:rsid w:val="00E4286D"/>
    <w:pPr>
      <w:jc w:val="left"/>
    </w:pPr>
    <w:rPr>
      <w:rFonts w:eastAsiaTheme="minorHAnsi"/>
      <w:sz w:val="20"/>
    </w:rPr>
  </w:style>
  <w:style w:type="character" w:customStyle="1" w:styleId="StyleCards12ptThickunderlineChar2">
    <w:name w:val="Style Cards + 12 pt Thick underline Char2"/>
    <w:locked/>
    <w:rsid w:val="00E4286D"/>
  </w:style>
  <w:style w:type="paragraph" w:customStyle="1" w:styleId="StyleCards12ptThickunderline">
    <w:name w:val="Style Cards + 12 pt Thick underline"/>
    <w:basedOn w:val="Normal"/>
    <w:qFormat/>
    <w:rsid w:val="00E4286D"/>
  </w:style>
  <w:style w:type="character" w:customStyle="1" w:styleId="UnimportantCharChar">
    <w:name w:val="Unimportant Char Char"/>
    <w:locked/>
    <w:rsid w:val="00E4286D"/>
  </w:style>
  <w:style w:type="paragraph" w:customStyle="1" w:styleId="Unimportant">
    <w:name w:val="Unimportant"/>
    <w:basedOn w:val="Normal"/>
    <w:next w:val="DebateCite"/>
    <w:qFormat/>
    <w:rsid w:val="00E4286D"/>
  </w:style>
  <w:style w:type="paragraph" w:customStyle="1" w:styleId="StyleHeading1Justified">
    <w:name w:val="Style Heading 1 + Justified"/>
    <w:basedOn w:val="Normal"/>
    <w:next w:val="Normal"/>
    <w:qFormat/>
    <w:rsid w:val="00E4286D"/>
  </w:style>
  <w:style w:type="paragraph" w:customStyle="1" w:styleId="textunderline0">
    <w:name w:val="text underline"/>
    <w:basedOn w:val="Normal"/>
    <w:next w:val="Heading4Cite"/>
    <w:autoRedefine/>
    <w:qFormat/>
    <w:rsid w:val="00E4286D"/>
  </w:style>
  <w:style w:type="character" w:customStyle="1" w:styleId="DebateTagChar">
    <w:name w:val="Debate Tag Char"/>
    <w:locked/>
    <w:rsid w:val="00E4286D"/>
  </w:style>
  <w:style w:type="paragraph" w:customStyle="1" w:styleId="DebateTag">
    <w:name w:val="Debate Tag"/>
    <w:basedOn w:val="Normal"/>
    <w:autoRedefine/>
    <w:qFormat/>
    <w:rsid w:val="00E4286D"/>
  </w:style>
  <w:style w:type="paragraph" w:customStyle="1" w:styleId="DebateCite">
    <w:name w:val="Debate Cite"/>
    <w:basedOn w:val="Normal"/>
    <w:next w:val="Normaltag"/>
    <w:autoRedefine/>
    <w:qFormat/>
    <w:rsid w:val="00E4286D"/>
  </w:style>
  <w:style w:type="paragraph" w:customStyle="1" w:styleId="PreformattedText">
    <w:name w:val="Preformatted Text"/>
    <w:basedOn w:val="Normal"/>
    <w:next w:val="Cardnon-underlined"/>
    <w:qFormat/>
    <w:rsid w:val="00E4286D"/>
  </w:style>
  <w:style w:type="paragraph" w:customStyle="1" w:styleId="MaggieTag">
    <w:name w:val="MaggieTag"/>
    <w:basedOn w:val="Heading2"/>
    <w:next w:val="BlockTitle4"/>
    <w:qFormat/>
    <w:rsid w:val="00E4286D"/>
    <w:rPr>
      <w:bCs/>
      <w:caps/>
    </w:rPr>
  </w:style>
  <w:style w:type="paragraph" w:customStyle="1" w:styleId="4">
    <w:name w:val="4"/>
    <w:basedOn w:val="Normal"/>
    <w:next w:val="DottedUnderline1"/>
    <w:qFormat/>
    <w:rsid w:val="00E4286D"/>
  </w:style>
  <w:style w:type="paragraph" w:customStyle="1" w:styleId="BlockTitle4">
    <w:name w:val="%Block Title"/>
    <w:basedOn w:val="Heading1"/>
    <w:next w:val="PageNumber4"/>
    <w:qFormat/>
    <w:rsid w:val="00E4286D"/>
    <w:rPr>
      <w:bCs/>
      <w:caps/>
    </w:rPr>
  </w:style>
  <w:style w:type="paragraph" w:customStyle="1" w:styleId="HiddenBlockHeader">
    <w:name w:val="Hidden Block Header"/>
    <w:basedOn w:val="Normal"/>
    <w:next w:val="Cardtext4"/>
    <w:link w:val="HiddenBlockHeaderChar"/>
    <w:qFormat/>
    <w:rsid w:val="00E4286D"/>
  </w:style>
  <w:style w:type="paragraph" w:customStyle="1" w:styleId="ThickUnderline">
    <w:name w:val="ThickUnderline"/>
    <w:qFormat/>
    <w:rsid w:val="00E4286D"/>
    <w:pPr>
      <w:spacing w:after="200" w:line="276" w:lineRule="auto"/>
    </w:pPr>
  </w:style>
  <w:style w:type="paragraph" w:customStyle="1" w:styleId="DottedUnderline1">
    <w:name w:val="DottedUnderline"/>
    <w:basedOn w:val="Normal"/>
    <w:qFormat/>
    <w:rsid w:val="00E4286D"/>
  </w:style>
  <w:style w:type="character" w:customStyle="1" w:styleId="Card-UnderlineChar">
    <w:name w:val="Card-Underline Char"/>
    <w:locked/>
    <w:rsid w:val="00E4286D"/>
  </w:style>
  <w:style w:type="paragraph" w:customStyle="1" w:styleId="Card-Underline0">
    <w:name w:val="Card-Underline"/>
    <w:basedOn w:val="Normal"/>
    <w:next w:val="read"/>
    <w:qFormat/>
    <w:rsid w:val="00E4286D"/>
  </w:style>
  <w:style w:type="paragraph" w:customStyle="1" w:styleId="PageNumber3">
    <w:name w:val="Page Number3"/>
    <w:basedOn w:val="Normal"/>
    <w:next w:val="Normal"/>
    <w:qFormat/>
    <w:rsid w:val="00E4286D"/>
  </w:style>
  <w:style w:type="paragraph" w:customStyle="1" w:styleId="PageNumber4">
    <w:name w:val="Page Number4"/>
    <w:basedOn w:val="Normal"/>
    <w:next w:val="Normal"/>
    <w:qFormat/>
    <w:rsid w:val="00E4286D"/>
  </w:style>
  <w:style w:type="paragraph" w:customStyle="1" w:styleId="PageNumber5">
    <w:name w:val="Page Number5"/>
    <w:basedOn w:val="Normal"/>
    <w:next w:val="Normal"/>
    <w:qFormat/>
    <w:rsid w:val="00E4286D"/>
  </w:style>
  <w:style w:type="paragraph" w:customStyle="1" w:styleId="smalltext1">
    <w:name w:val="small text1"/>
    <w:basedOn w:val="Normal"/>
    <w:next w:val="Normal"/>
    <w:uiPriority w:val="4"/>
    <w:qFormat/>
    <w:rsid w:val="00E4286D"/>
  </w:style>
  <w:style w:type="character" w:customStyle="1" w:styleId="CircleChar">
    <w:name w:val="Circle Char"/>
    <w:locked/>
    <w:rsid w:val="00E4286D"/>
  </w:style>
  <w:style w:type="paragraph" w:customStyle="1" w:styleId="PageNumber6">
    <w:name w:val="Page Number6"/>
    <w:basedOn w:val="Normal"/>
    <w:next w:val="Normal"/>
    <w:qFormat/>
    <w:rsid w:val="00E4286D"/>
  </w:style>
  <w:style w:type="paragraph" w:customStyle="1" w:styleId="lastupdated">
    <w:name w:val="lastupdated"/>
    <w:basedOn w:val="Normal"/>
    <w:qFormat/>
    <w:rsid w:val="00E4286D"/>
  </w:style>
  <w:style w:type="paragraph" w:customStyle="1" w:styleId="hn-byline">
    <w:name w:val="hn-byline"/>
    <w:basedOn w:val="Normal"/>
    <w:next w:val="bodyintro"/>
    <w:qFormat/>
    <w:rsid w:val="00E4286D"/>
  </w:style>
  <w:style w:type="paragraph" w:customStyle="1" w:styleId="articleinfo">
    <w:name w:val="articleinfo"/>
    <w:basedOn w:val="Normal"/>
    <w:next w:val="indent"/>
    <w:qFormat/>
    <w:rsid w:val="00E4286D"/>
  </w:style>
  <w:style w:type="character" w:customStyle="1" w:styleId="StyleStyle16ptChar">
    <w:name w:val="Style Style1 + 6 pt Char"/>
    <w:locked/>
    <w:rsid w:val="00E4286D"/>
  </w:style>
  <w:style w:type="paragraph" w:customStyle="1" w:styleId="StyleStyle16pt">
    <w:name w:val="Style Style1 + 6 pt"/>
    <w:basedOn w:val="Normal"/>
    <w:qFormat/>
    <w:rsid w:val="00E4286D"/>
  </w:style>
  <w:style w:type="paragraph" w:customStyle="1" w:styleId="PageNumber7">
    <w:name w:val="Page Number7"/>
    <w:basedOn w:val="Normal"/>
    <w:next w:val="Normal"/>
    <w:qFormat/>
    <w:rsid w:val="00E4286D"/>
  </w:style>
  <w:style w:type="paragraph" w:customStyle="1" w:styleId="OmniPage4">
    <w:name w:val="OmniPage #4"/>
    <w:basedOn w:val="Normal"/>
    <w:qFormat/>
    <w:rsid w:val="00E4286D"/>
  </w:style>
  <w:style w:type="paragraph" w:customStyle="1" w:styleId="OmniPage10">
    <w:name w:val="OmniPage #10"/>
    <w:basedOn w:val="Normal"/>
    <w:qFormat/>
    <w:rsid w:val="00E4286D"/>
  </w:style>
  <w:style w:type="paragraph" w:customStyle="1" w:styleId="PageNumber8">
    <w:name w:val="Page Number8"/>
    <w:basedOn w:val="Normal"/>
    <w:next w:val="Normal"/>
    <w:qFormat/>
    <w:rsid w:val="00E4286D"/>
  </w:style>
  <w:style w:type="paragraph" w:customStyle="1" w:styleId="bodyintro">
    <w:name w:val="bodyintro"/>
    <w:basedOn w:val="Normal"/>
    <w:uiPriority w:val="99"/>
    <w:qFormat/>
    <w:rsid w:val="00E4286D"/>
  </w:style>
  <w:style w:type="paragraph" w:customStyle="1" w:styleId="indent">
    <w:name w:val="indent"/>
    <w:basedOn w:val="Normal"/>
    <w:uiPriority w:val="99"/>
    <w:qFormat/>
    <w:rsid w:val="00E4286D"/>
  </w:style>
  <w:style w:type="paragraph" w:customStyle="1" w:styleId="center">
    <w:name w:val="center"/>
    <w:basedOn w:val="Normal"/>
    <w:uiPriority w:val="99"/>
    <w:qFormat/>
    <w:rsid w:val="00E4286D"/>
  </w:style>
  <w:style w:type="character" w:customStyle="1" w:styleId="Style8ptChar">
    <w:name w:val="Style 8 pt Char"/>
    <w:rsid w:val="00E4286D"/>
  </w:style>
  <w:style w:type="character" w:customStyle="1" w:styleId="message-item">
    <w:name w:val="message-item"/>
    <w:rsid w:val="00E4286D"/>
  </w:style>
  <w:style w:type="character" w:customStyle="1" w:styleId="datestamp">
    <w:name w:val="datestamp"/>
    <w:rsid w:val="00E4286D"/>
  </w:style>
  <w:style w:type="character" w:customStyle="1" w:styleId="i">
    <w:name w:val="i"/>
    <w:rsid w:val="00E4286D"/>
  </w:style>
  <w:style w:type="character" w:customStyle="1" w:styleId="forenames">
    <w:name w:val="forenames"/>
    <w:rsid w:val="00E4286D"/>
  </w:style>
  <w:style w:type="character" w:customStyle="1" w:styleId="surname">
    <w:name w:val="surname"/>
    <w:rsid w:val="00E4286D"/>
  </w:style>
  <w:style w:type="character" w:customStyle="1" w:styleId="medium-font">
    <w:name w:val="medium-font"/>
    <w:rsid w:val="00E4286D"/>
  </w:style>
  <w:style w:type="character" w:customStyle="1" w:styleId="title-link-wrapper">
    <w:name w:val="title-link-wrapper"/>
    <w:rsid w:val="00E4286D"/>
  </w:style>
  <w:style w:type="character" w:customStyle="1" w:styleId="refpreview">
    <w:name w:val="refpreview"/>
    <w:rsid w:val="00E4286D"/>
  </w:style>
  <w:style w:type="character" w:customStyle="1" w:styleId="loose1">
    <w:name w:val="loose1"/>
    <w:rsid w:val="00E4286D"/>
  </w:style>
  <w:style w:type="character" w:customStyle="1" w:styleId="email">
    <w:name w:val="email"/>
    <w:rsid w:val="00E4286D"/>
  </w:style>
  <w:style w:type="character" w:customStyle="1" w:styleId="gsa">
    <w:name w:val="gs_a"/>
    <w:rsid w:val="00E4286D"/>
  </w:style>
  <w:style w:type="character" w:customStyle="1" w:styleId="mainarttitle">
    <w:name w:val="mainarttitle"/>
    <w:rsid w:val="00E4286D"/>
  </w:style>
  <w:style w:type="character" w:customStyle="1" w:styleId="mainartauthor">
    <w:name w:val="mainartauthor"/>
    <w:rsid w:val="00E4286D"/>
  </w:style>
  <w:style w:type="character" w:customStyle="1" w:styleId="mainartdate">
    <w:name w:val="mainartdate"/>
    <w:rsid w:val="00E4286D"/>
  </w:style>
  <w:style w:type="character" w:customStyle="1" w:styleId="gsggs">
    <w:name w:val="gs_ggs"/>
    <w:rsid w:val="00E4286D"/>
  </w:style>
  <w:style w:type="character" w:customStyle="1" w:styleId="ahead">
    <w:name w:val="a_head"/>
    <w:rsid w:val="00E4286D"/>
  </w:style>
  <w:style w:type="character" w:customStyle="1" w:styleId="footnote">
    <w:name w:val="footnote"/>
    <w:rsid w:val="00E4286D"/>
  </w:style>
  <w:style w:type="character" w:customStyle="1" w:styleId="docbody">
    <w:name w:val="docbody"/>
    <w:rsid w:val="00E4286D"/>
  </w:style>
  <w:style w:type="character" w:customStyle="1" w:styleId="superscript">
    <w:name w:val="superscript"/>
    <w:rsid w:val="00E4286D"/>
  </w:style>
  <w:style w:type="character" w:customStyle="1" w:styleId="bwxsm">
    <w:name w:val="b w xsm"/>
    <w:rsid w:val="00E4286D"/>
  </w:style>
  <w:style w:type="character" w:customStyle="1" w:styleId="fstd">
    <w:name w:val="f std"/>
    <w:rsid w:val="00E4286D"/>
  </w:style>
  <w:style w:type="character" w:customStyle="1" w:styleId="gl">
    <w:name w:val="gl"/>
    <w:rsid w:val="00E4286D"/>
  </w:style>
  <w:style w:type="character" w:customStyle="1" w:styleId="bio1">
    <w:name w:val="bio1"/>
    <w:rsid w:val="00E4286D"/>
  </w:style>
  <w:style w:type="character" w:customStyle="1" w:styleId="cardCharCharCharCharCharChar">
    <w:name w:val="card Char Char Char Char Char Char"/>
    <w:rsid w:val="00E4286D"/>
  </w:style>
  <w:style w:type="character" w:customStyle="1" w:styleId="Style24ptBoldUnderlineCenteredCharChar">
    <w:name w:val="Style 24 pt Bold Underline Centered Char Char"/>
    <w:rsid w:val="00E4286D"/>
  </w:style>
  <w:style w:type="character" w:customStyle="1" w:styleId="TagCiteCharChar0">
    <w:name w:val="Tag / Cite Char Char"/>
    <w:rsid w:val="00E4286D"/>
  </w:style>
  <w:style w:type="character" w:customStyle="1" w:styleId="CardTextUnderlinedCharChar">
    <w:name w:val="Card Text Underlined Char Char"/>
    <w:rsid w:val="00E4286D"/>
  </w:style>
  <w:style w:type="character" w:customStyle="1" w:styleId="CardTagCharCharChar">
    <w:name w:val="Card Tag Char Char Char"/>
    <w:rsid w:val="00E4286D"/>
  </w:style>
  <w:style w:type="character" w:customStyle="1" w:styleId="mainbody">
    <w:name w:val="mainbody"/>
    <w:basedOn w:val="DefaultParagraphFont"/>
    <w:rsid w:val="00E4286D"/>
  </w:style>
  <w:style w:type="character" w:customStyle="1" w:styleId="UnderlineStyleChar2">
    <w:name w:val="Underline Style Char2"/>
    <w:rsid w:val="00E4286D"/>
  </w:style>
  <w:style w:type="character" w:customStyle="1" w:styleId="t13">
    <w:name w:val="t13"/>
    <w:basedOn w:val="DefaultParagraphFont"/>
    <w:rsid w:val="00E4286D"/>
  </w:style>
  <w:style w:type="character" w:customStyle="1" w:styleId="SmallFont7pt">
    <w:name w:val="Small Font (7 pt)"/>
    <w:qFormat/>
    <w:rsid w:val="00E4286D"/>
  </w:style>
  <w:style w:type="character" w:customStyle="1" w:styleId="CharChar17">
    <w:name w:val="Char Char17"/>
    <w:locked/>
    <w:rsid w:val="00E4286D"/>
  </w:style>
  <w:style w:type="character" w:customStyle="1" w:styleId="ilspan">
    <w:name w:val="il_span"/>
    <w:basedOn w:val="DefaultParagraphFont"/>
    <w:rsid w:val="00E4286D"/>
  </w:style>
  <w:style w:type="character" w:customStyle="1" w:styleId="leftidx1">
    <w:name w:val="leftidx1"/>
    <w:rsid w:val="00E4286D"/>
  </w:style>
  <w:style w:type="character" w:customStyle="1" w:styleId="blue1">
    <w:name w:val="blue1"/>
    <w:rsid w:val="00E4286D"/>
  </w:style>
  <w:style w:type="character" w:customStyle="1" w:styleId="author-link1">
    <w:name w:val="author-link1"/>
    <w:rsid w:val="00E4286D"/>
  </w:style>
  <w:style w:type="character" w:customStyle="1" w:styleId="black1">
    <w:name w:val="black1"/>
    <w:rsid w:val="00E4286D"/>
  </w:style>
  <w:style w:type="character" w:customStyle="1" w:styleId="StyleunderlinedCharBold">
    <w:name w:val="Style underlined Char + Bold"/>
    <w:rsid w:val="00E4286D"/>
  </w:style>
  <w:style w:type="character" w:customStyle="1" w:styleId="CardUnderline0">
    <w:name w:val="Card Underline"/>
    <w:rsid w:val="00E4286D"/>
  </w:style>
  <w:style w:type="character" w:customStyle="1" w:styleId="lingoregion">
    <w:name w:val="lingo_region"/>
    <w:basedOn w:val="DefaultParagraphFont"/>
    <w:rsid w:val="00E4286D"/>
  </w:style>
  <w:style w:type="character" w:customStyle="1" w:styleId="cite3">
    <w:name w:val="%cite"/>
    <w:rsid w:val="00E4286D"/>
  </w:style>
  <w:style w:type="character" w:customStyle="1" w:styleId="Emphasis21">
    <w:name w:val="%Emphasis2"/>
    <w:rsid w:val="00E4286D"/>
  </w:style>
  <w:style w:type="character" w:customStyle="1" w:styleId="bodycontentlink">
    <w:name w:val="bodycontentlink"/>
    <w:basedOn w:val="DefaultParagraphFont"/>
    <w:rsid w:val="00E4286D"/>
  </w:style>
  <w:style w:type="character" w:customStyle="1" w:styleId="AAAcite">
    <w:name w:val="AAAcite"/>
    <w:rsid w:val="00E4286D"/>
  </w:style>
  <w:style w:type="character" w:customStyle="1" w:styleId="tmplheaderlink">
    <w:name w:val="tmplheaderlink"/>
    <w:rsid w:val="00E4286D"/>
  </w:style>
  <w:style w:type="character" w:customStyle="1" w:styleId="StyleStyleUnderlineUnderlineStyleBoldUnderlineIntenseEmphas">
    <w:name w:val="Style Style UnderlineUnderlineStyle Bold UnderlineIntense Emphas..."/>
    <w:basedOn w:val="DefaultParagraphFont"/>
    <w:rsid w:val="00E4286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4286D"/>
    <w:rPr>
      <w:b w:val="0"/>
      <w:sz w:val="24"/>
      <w:u w:val="single"/>
      <w:bdr w:val="none" w:sz="0" w:space="0" w:color="auto"/>
    </w:rPr>
  </w:style>
  <w:style w:type="character" w:customStyle="1" w:styleId="Bodytext11">
    <w:name w:val="Body text (11)"/>
    <w:rsid w:val="00E4286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4286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4286D"/>
  </w:style>
  <w:style w:type="paragraph" w:customStyle="1" w:styleId="StyleJustified">
    <w:name w:val="Style Justified"/>
    <w:basedOn w:val="Normal"/>
    <w:qFormat/>
    <w:rsid w:val="00E4286D"/>
    <w:rPr>
      <w:rFonts w:eastAsia="Times New Roman"/>
      <w:szCs w:val="20"/>
    </w:rPr>
  </w:style>
  <w:style w:type="paragraph" w:customStyle="1" w:styleId="Style5">
    <w:name w:val="Style5"/>
    <w:basedOn w:val="Normal"/>
    <w:link w:val="Style5Char"/>
    <w:uiPriority w:val="99"/>
    <w:qFormat/>
    <w:rsid w:val="00E4286D"/>
    <w:pPr>
      <w:ind w:left="432" w:right="432"/>
      <w:jc w:val="both"/>
    </w:pPr>
    <w:rPr>
      <w:rFonts w:eastAsia="Times New Roman"/>
    </w:rPr>
  </w:style>
  <w:style w:type="character" w:customStyle="1" w:styleId="Style5Char">
    <w:name w:val="Style5 Char"/>
    <w:link w:val="Style5"/>
    <w:uiPriority w:val="99"/>
    <w:rsid w:val="00E4286D"/>
    <w:rPr>
      <w:rFonts w:ascii="Calibri" w:eastAsia="Times New Roman" w:hAnsi="Calibri" w:cs="Calibri"/>
    </w:rPr>
  </w:style>
  <w:style w:type="paragraph" w:customStyle="1" w:styleId="Style100">
    <w:name w:val="Style10"/>
    <w:basedOn w:val="Normal"/>
    <w:link w:val="Style10Char"/>
    <w:uiPriority w:val="99"/>
    <w:qFormat/>
    <w:rsid w:val="00E4286D"/>
    <w:pPr>
      <w:ind w:right="432"/>
    </w:pPr>
    <w:rPr>
      <w:rFonts w:eastAsia="Times New Roman"/>
      <w:b/>
      <w:sz w:val="24"/>
    </w:rPr>
  </w:style>
  <w:style w:type="character" w:customStyle="1" w:styleId="Style10Char">
    <w:name w:val="Style10 Char"/>
    <w:link w:val="Style100"/>
    <w:uiPriority w:val="99"/>
    <w:rsid w:val="00E4286D"/>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E4286D"/>
    <w:rPr>
      <w:b w:val="0"/>
      <w:bCs w:val="0"/>
      <w:sz w:val="22"/>
      <w:u w:val="single"/>
      <w:bdr w:val="none" w:sz="0" w:space="0" w:color="auto"/>
    </w:rPr>
  </w:style>
  <w:style w:type="paragraph" w:customStyle="1" w:styleId="UnderlinedEv">
    <w:name w:val="Underlined Ev"/>
    <w:basedOn w:val="Normal"/>
    <w:next w:val="Normal"/>
    <w:link w:val="UnderlinedEvChar"/>
    <w:qFormat/>
    <w:rsid w:val="00E4286D"/>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E4286D"/>
    <w:rPr>
      <w:u w:val="single"/>
      <w:bdr w:val="none" w:sz="0" w:space="0" w:color="auto"/>
    </w:rPr>
  </w:style>
  <w:style w:type="character" w:customStyle="1" w:styleId="UnderlinedEvidenceCharChar">
    <w:name w:val="Underlined Evidence Char Char"/>
    <w:rsid w:val="00E4286D"/>
    <w:rPr>
      <w:rFonts w:ascii="Verdana" w:hAnsi="Verdana" w:hint="default"/>
      <w:sz w:val="21"/>
      <w:szCs w:val="21"/>
      <w:u w:val="thick"/>
      <w:lang w:val="en-US" w:eastAsia="en-US" w:bidi="ar-SA"/>
    </w:rPr>
  </w:style>
  <w:style w:type="character" w:customStyle="1" w:styleId="role">
    <w:name w:val="role"/>
    <w:rsid w:val="00E4286D"/>
  </w:style>
  <w:style w:type="character" w:customStyle="1" w:styleId="pagination0">
    <w:name w:val="pagination"/>
    <w:basedOn w:val="DefaultParagraphFont"/>
    <w:rsid w:val="00E4286D"/>
  </w:style>
  <w:style w:type="character" w:customStyle="1" w:styleId="doi">
    <w:name w:val="doi"/>
    <w:basedOn w:val="DefaultParagraphFont"/>
    <w:rsid w:val="00E4286D"/>
  </w:style>
  <w:style w:type="character" w:customStyle="1" w:styleId="bodycontents">
    <w:name w:val="bodycontents"/>
    <w:basedOn w:val="DefaultParagraphFont"/>
    <w:rsid w:val="00E4286D"/>
  </w:style>
  <w:style w:type="character" w:customStyle="1" w:styleId="comma">
    <w:name w:val="comma"/>
    <w:basedOn w:val="DefaultParagraphFont"/>
    <w:rsid w:val="00E4286D"/>
  </w:style>
  <w:style w:type="character" w:customStyle="1" w:styleId="pad5right">
    <w:name w:val="pad5right"/>
    <w:basedOn w:val="DefaultParagraphFont"/>
    <w:rsid w:val="00E4286D"/>
  </w:style>
  <w:style w:type="character" w:customStyle="1" w:styleId="divider">
    <w:name w:val="divider"/>
    <w:basedOn w:val="DefaultParagraphFont"/>
    <w:rsid w:val="00E4286D"/>
  </w:style>
  <w:style w:type="character" w:customStyle="1" w:styleId="blogdate">
    <w:name w:val="blogdate"/>
    <w:basedOn w:val="DefaultParagraphFont"/>
    <w:rsid w:val="00E4286D"/>
  </w:style>
  <w:style w:type="character" w:customStyle="1" w:styleId="ticker">
    <w:name w:val="ticker"/>
    <w:basedOn w:val="DefaultParagraphFont"/>
    <w:rsid w:val="00E4286D"/>
  </w:style>
  <w:style w:type="character" w:customStyle="1" w:styleId="posted">
    <w:name w:val="posted"/>
    <w:basedOn w:val="DefaultParagraphFont"/>
    <w:rsid w:val="00E4286D"/>
  </w:style>
  <w:style w:type="character" w:customStyle="1" w:styleId="time">
    <w:name w:val="time"/>
    <w:basedOn w:val="DefaultParagraphFont"/>
    <w:rsid w:val="00E4286D"/>
  </w:style>
  <w:style w:type="character" w:customStyle="1" w:styleId="dot">
    <w:name w:val="dot"/>
    <w:basedOn w:val="DefaultParagraphFont"/>
    <w:rsid w:val="00E4286D"/>
  </w:style>
  <w:style w:type="character" w:customStyle="1" w:styleId="hn-date">
    <w:name w:val="hn-date"/>
    <w:basedOn w:val="DefaultParagraphFont"/>
    <w:rsid w:val="00E4286D"/>
  </w:style>
  <w:style w:type="character" w:customStyle="1" w:styleId="location">
    <w:name w:val="location"/>
    <w:basedOn w:val="DefaultParagraphFont"/>
    <w:rsid w:val="00E4286D"/>
  </w:style>
  <w:style w:type="character" w:customStyle="1" w:styleId="dropcap-letter">
    <w:name w:val="dropcap-letter"/>
    <w:basedOn w:val="DefaultParagraphFont"/>
    <w:rsid w:val="00E4286D"/>
  </w:style>
  <w:style w:type="character" w:customStyle="1" w:styleId="offscreen">
    <w:name w:val="offscreen"/>
    <w:basedOn w:val="DefaultParagraphFont"/>
    <w:rsid w:val="00E4286D"/>
  </w:style>
  <w:style w:type="character" w:customStyle="1" w:styleId="linked-in">
    <w:name w:val="linked-in"/>
    <w:basedOn w:val="DefaultParagraphFont"/>
    <w:rsid w:val="00E4286D"/>
  </w:style>
  <w:style w:type="character" w:customStyle="1" w:styleId="divs">
    <w:name w:val="divs"/>
    <w:basedOn w:val="DefaultParagraphFont"/>
    <w:rsid w:val="00E4286D"/>
  </w:style>
  <w:style w:type="character" w:customStyle="1" w:styleId="h4">
    <w:name w:val="h4"/>
    <w:rsid w:val="00E4286D"/>
  </w:style>
  <w:style w:type="character" w:customStyle="1" w:styleId="postheader">
    <w:name w:val="postheader"/>
    <w:basedOn w:val="DefaultParagraphFont"/>
    <w:rsid w:val="00E4286D"/>
  </w:style>
  <w:style w:type="numbering" w:customStyle="1" w:styleId="1ai1">
    <w:name w:val="1 / a / i1"/>
    <w:rsid w:val="00E4286D"/>
    <w:pPr>
      <w:numPr>
        <w:numId w:val="26"/>
      </w:numPr>
    </w:pPr>
  </w:style>
  <w:style w:type="numbering" w:styleId="1ai">
    <w:name w:val="Outline List 1"/>
    <w:basedOn w:val="NoList"/>
    <w:unhideWhenUsed/>
    <w:rsid w:val="00E4286D"/>
    <w:pPr>
      <w:numPr>
        <w:numId w:val="27"/>
      </w:numPr>
    </w:pPr>
  </w:style>
  <w:style w:type="paragraph" w:styleId="Index2">
    <w:name w:val="index 2"/>
    <w:basedOn w:val="Normal"/>
    <w:next w:val="Normal"/>
    <w:autoRedefine/>
    <w:rsid w:val="00E4286D"/>
    <w:pPr>
      <w:spacing w:after="200" w:line="276" w:lineRule="auto"/>
      <w:ind w:left="400" w:hanging="200"/>
    </w:pPr>
    <w:rPr>
      <w:bCs/>
    </w:rPr>
  </w:style>
  <w:style w:type="paragraph" w:styleId="Index3">
    <w:name w:val="index 3"/>
    <w:basedOn w:val="Normal"/>
    <w:next w:val="Normal"/>
    <w:autoRedefine/>
    <w:rsid w:val="00E4286D"/>
    <w:pPr>
      <w:spacing w:after="200" w:line="276" w:lineRule="auto"/>
      <w:ind w:left="600" w:hanging="200"/>
    </w:pPr>
    <w:rPr>
      <w:bCs/>
    </w:rPr>
  </w:style>
  <w:style w:type="paragraph" w:styleId="Index4">
    <w:name w:val="index 4"/>
    <w:basedOn w:val="Normal"/>
    <w:next w:val="Normal"/>
    <w:autoRedefine/>
    <w:rsid w:val="00E4286D"/>
    <w:pPr>
      <w:spacing w:after="200" w:line="276" w:lineRule="auto"/>
      <w:ind w:left="800" w:hanging="200"/>
    </w:pPr>
    <w:rPr>
      <w:bCs/>
    </w:rPr>
  </w:style>
  <w:style w:type="paragraph" w:styleId="Index5">
    <w:name w:val="index 5"/>
    <w:basedOn w:val="Normal"/>
    <w:next w:val="Normal"/>
    <w:autoRedefine/>
    <w:rsid w:val="00E4286D"/>
    <w:pPr>
      <w:spacing w:after="200" w:line="276" w:lineRule="auto"/>
      <w:ind w:left="1000" w:hanging="200"/>
    </w:pPr>
    <w:rPr>
      <w:bCs/>
    </w:rPr>
  </w:style>
  <w:style w:type="paragraph" w:styleId="Index6">
    <w:name w:val="index 6"/>
    <w:basedOn w:val="Normal"/>
    <w:next w:val="Normal"/>
    <w:autoRedefine/>
    <w:rsid w:val="00E4286D"/>
    <w:pPr>
      <w:spacing w:after="200" w:line="276" w:lineRule="auto"/>
      <w:ind w:left="1200" w:hanging="200"/>
    </w:pPr>
    <w:rPr>
      <w:bCs/>
    </w:rPr>
  </w:style>
  <w:style w:type="paragraph" w:styleId="Index7">
    <w:name w:val="index 7"/>
    <w:basedOn w:val="Normal"/>
    <w:next w:val="Normal"/>
    <w:autoRedefine/>
    <w:rsid w:val="00E4286D"/>
    <w:pPr>
      <w:spacing w:after="200" w:line="276" w:lineRule="auto"/>
      <w:ind w:left="1400" w:hanging="200"/>
    </w:pPr>
    <w:rPr>
      <w:bCs/>
    </w:rPr>
  </w:style>
  <w:style w:type="paragraph" w:styleId="Index8">
    <w:name w:val="index 8"/>
    <w:basedOn w:val="Normal"/>
    <w:next w:val="Normal"/>
    <w:autoRedefine/>
    <w:rsid w:val="00E4286D"/>
    <w:pPr>
      <w:spacing w:after="200" w:line="276" w:lineRule="auto"/>
      <w:ind w:left="1600" w:hanging="200"/>
    </w:pPr>
    <w:rPr>
      <w:bCs/>
    </w:rPr>
  </w:style>
  <w:style w:type="paragraph" w:styleId="Index9">
    <w:name w:val="index 9"/>
    <w:basedOn w:val="Normal"/>
    <w:next w:val="Normal"/>
    <w:autoRedefine/>
    <w:rsid w:val="00E4286D"/>
    <w:pPr>
      <w:spacing w:after="200" w:line="276" w:lineRule="auto"/>
      <w:ind w:left="1800" w:hanging="200"/>
    </w:pPr>
    <w:rPr>
      <w:bCs/>
    </w:rPr>
  </w:style>
  <w:style w:type="paragraph" w:styleId="IndexHeading">
    <w:name w:val="index heading"/>
    <w:basedOn w:val="Normal"/>
    <w:next w:val="Index1"/>
    <w:rsid w:val="00E4286D"/>
    <w:pPr>
      <w:spacing w:after="200" w:line="276" w:lineRule="auto"/>
    </w:pPr>
    <w:rPr>
      <w:bCs/>
    </w:rPr>
  </w:style>
  <w:style w:type="numbering" w:customStyle="1" w:styleId="NoList8">
    <w:name w:val="No List8"/>
    <w:next w:val="NoList"/>
    <w:semiHidden/>
    <w:unhideWhenUsed/>
    <w:rsid w:val="00E4286D"/>
  </w:style>
  <w:style w:type="numbering" w:customStyle="1" w:styleId="NoList9">
    <w:name w:val="No List9"/>
    <w:next w:val="NoList"/>
    <w:semiHidden/>
    <w:unhideWhenUsed/>
    <w:rsid w:val="00E4286D"/>
  </w:style>
  <w:style w:type="numbering" w:customStyle="1" w:styleId="NoList10">
    <w:name w:val="No List10"/>
    <w:next w:val="NoList"/>
    <w:semiHidden/>
    <w:unhideWhenUsed/>
    <w:rsid w:val="00E4286D"/>
  </w:style>
  <w:style w:type="numbering" w:customStyle="1" w:styleId="NoList13">
    <w:name w:val="No List13"/>
    <w:next w:val="NoList"/>
    <w:semiHidden/>
    <w:unhideWhenUsed/>
    <w:rsid w:val="00E4286D"/>
  </w:style>
  <w:style w:type="numbering" w:customStyle="1" w:styleId="NoList14">
    <w:name w:val="No List14"/>
    <w:next w:val="NoList"/>
    <w:semiHidden/>
    <w:unhideWhenUsed/>
    <w:rsid w:val="00E4286D"/>
  </w:style>
  <w:style w:type="numbering" w:customStyle="1" w:styleId="NoList15">
    <w:name w:val="No List15"/>
    <w:next w:val="NoList"/>
    <w:uiPriority w:val="99"/>
    <w:semiHidden/>
    <w:unhideWhenUsed/>
    <w:rsid w:val="00E4286D"/>
  </w:style>
  <w:style w:type="numbering" w:customStyle="1" w:styleId="NoList16">
    <w:name w:val="No List16"/>
    <w:next w:val="NoList"/>
    <w:uiPriority w:val="99"/>
    <w:semiHidden/>
    <w:unhideWhenUsed/>
    <w:rsid w:val="00E4286D"/>
  </w:style>
  <w:style w:type="numbering" w:customStyle="1" w:styleId="NoList17">
    <w:name w:val="No List17"/>
    <w:next w:val="NoList"/>
    <w:semiHidden/>
    <w:unhideWhenUsed/>
    <w:rsid w:val="00E4286D"/>
  </w:style>
  <w:style w:type="numbering" w:customStyle="1" w:styleId="NoList18">
    <w:name w:val="No List18"/>
    <w:next w:val="NoList"/>
    <w:uiPriority w:val="99"/>
    <w:semiHidden/>
    <w:unhideWhenUsed/>
    <w:rsid w:val="00E4286D"/>
  </w:style>
  <w:style w:type="numbering" w:customStyle="1" w:styleId="NoList19">
    <w:name w:val="No List19"/>
    <w:next w:val="NoList"/>
    <w:uiPriority w:val="99"/>
    <w:semiHidden/>
    <w:unhideWhenUsed/>
    <w:rsid w:val="00E4286D"/>
  </w:style>
  <w:style w:type="numbering" w:customStyle="1" w:styleId="NoList20">
    <w:name w:val="No List20"/>
    <w:next w:val="NoList"/>
    <w:semiHidden/>
    <w:unhideWhenUsed/>
    <w:rsid w:val="00E4286D"/>
  </w:style>
  <w:style w:type="numbering" w:customStyle="1" w:styleId="NoList31">
    <w:name w:val="No List31"/>
    <w:next w:val="NoList"/>
    <w:semiHidden/>
    <w:unhideWhenUsed/>
    <w:rsid w:val="00E4286D"/>
  </w:style>
  <w:style w:type="numbering" w:customStyle="1" w:styleId="NoList41">
    <w:name w:val="No List41"/>
    <w:next w:val="NoList"/>
    <w:semiHidden/>
    <w:unhideWhenUsed/>
    <w:rsid w:val="00E4286D"/>
  </w:style>
  <w:style w:type="numbering" w:customStyle="1" w:styleId="NoList51">
    <w:name w:val="No List51"/>
    <w:next w:val="NoList"/>
    <w:semiHidden/>
    <w:unhideWhenUsed/>
    <w:rsid w:val="00E4286D"/>
  </w:style>
  <w:style w:type="numbering" w:customStyle="1" w:styleId="NoList61">
    <w:name w:val="No List61"/>
    <w:next w:val="NoList"/>
    <w:semiHidden/>
    <w:unhideWhenUsed/>
    <w:rsid w:val="00E4286D"/>
  </w:style>
  <w:style w:type="numbering" w:customStyle="1" w:styleId="NoList71">
    <w:name w:val="No List71"/>
    <w:next w:val="NoList"/>
    <w:semiHidden/>
    <w:unhideWhenUsed/>
    <w:rsid w:val="00E4286D"/>
  </w:style>
  <w:style w:type="numbering" w:customStyle="1" w:styleId="NoList81">
    <w:name w:val="No List81"/>
    <w:next w:val="NoList"/>
    <w:semiHidden/>
    <w:unhideWhenUsed/>
    <w:rsid w:val="00E4286D"/>
  </w:style>
  <w:style w:type="numbering" w:customStyle="1" w:styleId="NoList91">
    <w:name w:val="No List91"/>
    <w:next w:val="NoList"/>
    <w:semiHidden/>
    <w:unhideWhenUsed/>
    <w:rsid w:val="00E4286D"/>
  </w:style>
  <w:style w:type="numbering" w:customStyle="1" w:styleId="NoList101">
    <w:name w:val="No List101"/>
    <w:next w:val="NoList"/>
    <w:uiPriority w:val="99"/>
    <w:semiHidden/>
    <w:unhideWhenUsed/>
    <w:rsid w:val="00E4286D"/>
  </w:style>
  <w:style w:type="numbering" w:customStyle="1" w:styleId="NoList121">
    <w:name w:val="No List121"/>
    <w:next w:val="NoList"/>
    <w:semiHidden/>
    <w:unhideWhenUsed/>
    <w:rsid w:val="00E4286D"/>
  </w:style>
  <w:style w:type="numbering" w:customStyle="1" w:styleId="NoList131">
    <w:name w:val="No List131"/>
    <w:next w:val="NoList"/>
    <w:semiHidden/>
    <w:unhideWhenUsed/>
    <w:rsid w:val="00E4286D"/>
  </w:style>
  <w:style w:type="numbering" w:customStyle="1" w:styleId="NoList141">
    <w:name w:val="No List141"/>
    <w:next w:val="NoList"/>
    <w:semiHidden/>
    <w:unhideWhenUsed/>
    <w:rsid w:val="00E4286D"/>
  </w:style>
  <w:style w:type="paragraph" w:customStyle="1" w:styleId="Quote20">
    <w:name w:val="Quote2"/>
    <w:basedOn w:val="Default"/>
    <w:next w:val="Default"/>
    <w:qFormat/>
    <w:rsid w:val="00E4286D"/>
    <w:rPr>
      <w:rFonts w:eastAsia="Calibri"/>
      <w:color w:val="auto"/>
      <w:szCs w:val="22"/>
    </w:rPr>
  </w:style>
  <w:style w:type="character" w:customStyle="1" w:styleId="StyleLatinBaskervilleUnderline">
    <w:name w:val="Style (Latin) Baskerville Underline"/>
    <w:rsid w:val="00E4286D"/>
    <w:rPr>
      <w:rFonts w:ascii="Baskerville" w:hAnsi="Baskerville"/>
      <w:sz w:val="26"/>
      <w:u w:val="single"/>
    </w:rPr>
  </w:style>
  <w:style w:type="numbering" w:customStyle="1" w:styleId="NoList22">
    <w:name w:val="No List22"/>
    <w:next w:val="NoList"/>
    <w:semiHidden/>
    <w:unhideWhenUsed/>
    <w:rsid w:val="00E4286D"/>
  </w:style>
  <w:style w:type="numbering" w:customStyle="1" w:styleId="NoList23">
    <w:name w:val="No List23"/>
    <w:next w:val="NoList"/>
    <w:semiHidden/>
    <w:unhideWhenUsed/>
    <w:rsid w:val="00E4286D"/>
  </w:style>
  <w:style w:type="numbering" w:customStyle="1" w:styleId="NoList24">
    <w:name w:val="No List24"/>
    <w:next w:val="NoList"/>
    <w:semiHidden/>
    <w:unhideWhenUsed/>
    <w:rsid w:val="00E4286D"/>
  </w:style>
  <w:style w:type="numbering" w:customStyle="1" w:styleId="NoList25">
    <w:name w:val="No List25"/>
    <w:next w:val="NoList"/>
    <w:semiHidden/>
    <w:unhideWhenUsed/>
    <w:rsid w:val="00E4286D"/>
  </w:style>
  <w:style w:type="character" w:customStyle="1" w:styleId="dropcap1">
    <w:name w:val="dropcap1"/>
    <w:rsid w:val="00E4286D"/>
  </w:style>
  <w:style w:type="character" w:customStyle="1" w:styleId="HighlightedUnderlineEmphasis">
    <w:name w:val="Highlighted Underline Emphasis"/>
    <w:rsid w:val="00E4286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4286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4286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4286D"/>
    <w:rPr>
      <w:rFonts w:ascii="Georgia" w:hAnsi="Georgia"/>
      <w:u w:val="single"/>
    </w:rPr>
  </w:style>
  <w:style w:type="paragraph" w:customStyle="1" w:styleId="StyleCardsGeorgia12ptBoldThickunderlineBorderSin">
    <w:name w:val="Style Cards + Georgia 12 pt Bold Thick underline Border: : (Sin..."/>
    <w:basedOn w:val="Normal"/>
    <w:qFormat/>
    <w:rsid w:val="00E4286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4286D"/>
    <w:rPr>
      <w:rFonts w:ascii="Georgia" w:hAnsi="Georgia"/>
      <w:sz w:val="24"/>
      <w:u w:val="single"/>
    </w:rPr>
  </w:style>
  <w:style w:type="paragraph" w:customStyle="1" w:styleId="StyleCardsGeorgia">
    <w:name w:val="Style Cards + Georgia"/>
    <w:basedOn w:val="Normal"/>
    <w:qFormat/>
    <w:rsid w:val="00E4286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4286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4286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4286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4286D"/>
    <w:rPr>
      <w:b w:val="0"/>
      <w:bCs w:val="0"/>
      <w:sz w:val="22"/>
      <w:u w:val="single"/>
      <w:bdr w:val="none" w:sz="0" w:space="0" w:color="auto"/>
    </w:rPr>
  </w:style>
  <w:style w:type="character" w:customStyle="1" w:styleId="maintitle">
    <w:name w:val="maintitle"/>
    <w:basedOn w:val="DefaultParagraphFont"/>
    <w:rsid w:val="00E4286D"/>
  </w:style>
  <w:style w:type="character" w:customStyle="1" w:styleId="cit-title">
    <w:name w:val="cit-title"/>
    <w:basedOn w:val="DefaultParagraphFont"/>
    <w:rsid w:val="00E4286D"/>
  </w:style>
  <w:style w:type="paragraph" w:customStyle="1" w:styleId="txttitle">
    <w:name w:val="txttitle"/>
    <w:basedOn w:val="Normal"/>
    <w:rsid w:val="00E4286D"/>
    <w:pPr>
      <w:spacing w:before="100" w:beforeAutospacing="1" w:after="100" w:afterAutospacing="1"/>
    </w:pPr>
    <w:rPr>
      <w:sz w:val="24"/>
    </w:rPr>
  </w:style>
  <w:style w:type="character" w:customStyle="1" w:styleId="volume">
    <w:name w:val="volume"/>
    <w:basedOn w:val="DefaultParagraphFont"/>
    <w:rsid w:val="00E4286D"/>
  </w:style>
  <w:style w:type="character" w:customStyle="1" w:styleId="z3988">
    <w:name w:val="z3988"/>
    <w:basedOn w:val="DefaultParagraphFont"/>
    <w:rsid w:val="00E4286D"/>
  </w:style>
  <w:style w:type="character" w:customStyle="1" w:styleId="nowrap">
    <w:name w:val="nowrap"/>
    <w:basedOn w:val="DefaultParagraphFont"/>
    <w:rsid w:val="00E4286D"/>
  </w:style>
  <w:style w:type="paragraph" w:customStyle="1" w:styleId="SmallCards">
    <w:name w:val="Small Cards"/>
    <w:basedOn w:val="Normal"/>
    <w:link w:val="SmallCardsChar"/>
    <w:autoRedefine/>
    <w:rsid w:val="00E4286D"/>
    <w:rPr>
      <w:rFonts w:eastAsia="Times New Roman"/>
      <w:sz w:val="16"/>
      <w:szCs w:val="20"/>
    </w:rPr>
  </w:style>
  <w:style w:type="character" w:customStyle="1" w:styleId="freeaccess">
    <w:name w:val="freeaccess"/>
    <w:basedOn w:val="DefaultParagraphFont"/>
    <w:rsid w:val="00E4286D"/>
  </w:style>
  <w:style w:type="character" w:customStyle="1" w:styleId="articoloinside">
    <w:name w:val="articolo_inside"/>
    <w:rsid w:val="00E4286D"/>
  </w:style>
  <w:style w:type="paragraph" w:customStyle="1" w:styleId="pagetools">
    <w:name w:val="pagetools"/>
    <w:basedOn w:val="Normal"/>
    <w:qFormat/>
    <w:rsid w:val="00E4286D"/>
    <w:pPr>
      <w:spacing w:before="100" w:beforeAutospacing="1" w:after="100" w:afterAutospacing="1"/>
    </w:pPr>
    <w:rPr>
      <w:rFonts w:eastAsia="Times New Roman"/>
      <w:sz w:val="24"/>
    </w:rPr>
  </w:style>
  <w:style w:type="character" w:customStyle="1" w:styleId="job">
    <w:name w:val="job"/>
    <w:basedOn w:val="DefaultParagraphFont"/>
    <w:rsid w:val="00E4286D"/>
  </w:style>
  <w:style w:type="character" w:customStyle="1" w:styleId="publisher">
    <w:name w:val="publisher"/>
    <w:basedOn w:val="DefaultParagraphFont"/>
    <w:rsid w:val="00E4286D"/>
  </w:style>
  <w:style w:type="character" w:customStyle="1" w:styleId="pubyear">
    <w:name w:val="pubyear"/>
    <w:basedOn w:val="DefaultParagraphFont"/>
    <w:rsid w:val="00E4286D"/>
  </w:style>
  <w:style w:type="character" w:customStyle="1" w:styleId="pubcity">
    <w:name w:val="pubcity"/>
    <w:basedOn w:val="DefaultParagraphFont"/>
    <w:rsid w:val="00E4286D"/>
  </w:style>
  <w:style w:type="paragraph" w:customStyle="1" w:styleId="C-Text">
    <w:name w:val="C-Text"/>
    <w:basedOn w:val="Normal"/>
    <w:qFormat/>
    <w:rsid w:val="00E4286D"/>
    <w:pPr>
      <w:tabs>
        <w:tab w:val="num" w:pos="720"/>
      </w:tabs>
      <w:ind w:left="720" w:hanging="360"/>
    </w:pPr>
    <w:rPr>
      <w:rFonts w:ascii="Garamond" w:hAnsi="Garamond"/>
      <w:sz w:val="24"/>
    </w:rPr>
  </w:style>
  <w:style w:type="character" w:customStyle="1" w:styleId="ecdate">
    <w:name w:val="ec_date"/>
    <w:basedOn w:val="DefaultParagraphFont"/>
    <w:rsid w:val="00E4286D"/>
    <w:rPr>
      <w:rFonts w:ascii="Verdana" w:hAnsi="Verdana" w:hint="default"/>
      <w:sz w:val="20"/>
      <w:szCs w:val="20"/>
      <w:shd w:val="clear" w:color="auto" w:fill="FFFFFF"/>
    </w:rPr>
  </w:style>
  <w:style w:type="paragraph" w:customStyle="1" w:styleId="ecmsonormal">
    <w:name w:val="ec_msonormal"/>
    <w:basedOn w:val="Normal"/>
    <w:qFormat/>
    <w:rsid w:val="00E4286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4286D"/>
  </w:style>
  <w:style w:type="character" w:customStyle="1" w:styleId="articleheadline">
    <w:name w:val="articleheadline"/>
    <w:basedOn w:val="DefaultParagraphFont"/>
    <w:rsid w:val="00E4286D"/>
  </w:style>
  <w:style w:type="paragraph" w:customStyle="1" w:styleId="u-intro">
    <w:name w:val="u-intro"/>
    <w:basedOn w:val="Normal"/>
    <w:qFormat/>
    <w:rsid w:val="00E4286D"/>
    <w:pPr>
      <w:spacing w:before="100" w:beforeAutospacing="1" w:after="100" w:afterAutospacing="1"/>
    </w:pPr>
    <w:rPr>
      <w:sz w:val="24"/>
    </w:rPr>
  </w:style>
  <w:style w:type="character" w:customStyle="1" w:styleId="u-byline">
    <w:name w:val="u-byline"/>
    <w:basedOn w:val="DefaultParagraphFont"/>
    <w:rsid w:val="00E4286D"/>
  </w:style>
  <w:style w:type="character" w:customStyle="1" w:styleId="articlebya">
    <w:name w:val="articleby_a"/>
    <w:basedOn w:val="DefaultParagraphFont"/>
    <w:rsid w:val="00E4286D"/>
  </w:style>
  <w:style w:type="character" w:customStyle="1" w:styleId="popupwinby">
    <w:name w:val="popupwinby"/>
    <w:basedOn w:val="DefaultParagraphFont"/>
    <w:rsid w:val="00E4286D"/>
  </w:style>
  <w:style w:type="character" w:customStyle="1" w:styleId="storyheader">
    <w:name w:val="storyheader"/>
    <w:basedOn w:val="DefaultParagraphFont"/>
    <w:rsid w:val="00E4286D"/>
  </w:style>
  <w:style w:type="character" w:customStyle="1" w:styleId="marron">
    <w:name w:val="marron"/>
    <w:basedOn w:val="DefaultParagraphFont"/>
    <w:rsid w:val="00E4286D"/>
  </w:style>
  <w:style w:type="character" w:customStyle="1" w:styleId="StyleNormalWeb10ptChar">
    <w:name w:val="Style Normal (Web) + 10 pt Char"/>
    <w:basedOn w:val="DefaultParagraphFont"/>
    <w:rsid w:val="00E4286D"/>
    <w:rPr>
      <w:szCs w:val="24"/>
      <w:lang w:val="en-US" w:eastAsia="en-US" w:bidi="ar-SA"/>
    </w:rPr>
  </w:style>
  <w:style w:type="paragraph" w:customStyle="1" w:styleId="TagCiteShells">
    <w:name w:val="Tag/Cite/Shells"/>
    <w:basedOn w:val="Normal"/>
    <w:qFormat/>
    <w:rsid w:val="00E4286D"/>
    <w:rPr>
      <w:b/>
    </w:rPr>
  </w:style>
  <w:style w:type="paragraph" w:customStyle="1" w:styleId="DefinitionTerm">
    <w:name w:val="Definition Term"/>
    <w:basedOn w:val="Normal"/>
    <w:next w:val="Normal"/>
    <w:qFormat/>
    <w:rsid w:val="00E4286D"/>
    <w:rPr>
      <w:snapToGrid w:val="0"/>
      <w:sz w:val="24"/>
    </w:rPr>
  </w:style>
  <w:style w:type="character" w:customStyle="1" w:styleId="Style3CharChar">
    <w:name w:val="Style3 Char Char"/>
    <w:basedOn w:val="DefaultParagraphFont"/>
    <w:rsid w:val="00E4286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4286D"/>
    <w:pPr>
      <w:spacing w:after="60"/>
    </w:pPr>
    <w:rPr>
      <w:rFonts w:eastAsia="SimSun" w:cs="Times New Roman"/>
      <w:bCs/>
      <w:sz w:val="20"/>
      <w:lang w:eastAsia="zh-CN"/>
    </w:rPr>
  </w:style>
  <w:style w:type="character" w:customStyle="1" w:styleId="NormalChar0">
    <w:name w:val="Normal Char"/>
    <w:basedOn w:val="DefaultParagraphFont"/>
    <w:rsid w:val="00E4286D"/>
    <w:rPr>
      <w:lang w:eastAsia="en-US"/>
    </w:rPr>
  </w:style>
  <w:style w:type="character" w:customStyle="1" w:styleId="BoldUnderlineChar4">
    <w:name w:val="Bold + Underline Char"/>
    <w:basedOn w:val="DefaultParagraphFont"/>
    <w:rsid w:val="00E4286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4286D"/>
  </w:style>
  <w:style w:type="character" w:customStyle="1" w:styleId="CharacterStyle7">
    <w:name w:val="Character Style 7"/>
    <w:rsid w:val="00E4286D"/>
    <w:rPr>
      <w:rFonts w:ascii="Arial Narrow" w:hAnsi="Arial Narrow" w:cs="Arial Narrow"/>
      <w:sz w:val="20"/>
      <w:szCs w:val="20"/>
      <w:u w:val="single"/>
    </w:rPr>
  </w:style>
  <w:style w:type="character" w:customStyle="1" w:styleId="StyleStyle4Char">
    <w:name w:val="Style Style4 + Char"/>
    <w:basedOn w:val="DefaultParagraphFont"/>
    <w:rsid w:val="00E4286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4286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4286D"/>
    <w:rPr>
      <w:rFonts w:ascii="Verdana" w:hAnsi="Verdana"/>
      <w:sz w:val="21"/>
      <w:szCs w:val="21"/>
      <w:u w:val="thick"/>
    </w:rPr>
  </w:style>
  <w:style w:type="paragraph" w:customStyle="1" w:styleId="Cite8">
    <w:name w:val="Cite8"/>
    <w:basedOn w:val="Normal"/>
    <w:autoRedefine/>
    <w:uiPriority w:val="99"/>
    <w:qFormat/>
    <w:rsid w:val="00E4286D"/>
    <w:rPr>
      <w:rFonts w:eastAsia="Calibri"/>
      <w:sz w:val="16"/>
    </w:rPr>
  </w:style>
  <w:style w:type="character" w:customStyle="1" w:styleId="BoxX2">
    <w:name w:val="BoxX2"/>
    <w:qFormat/>
    <w:rsid w:val="00E4286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4286D"/>
    <w:rPr>
      <w:rFonts w:ascii="Garamond" w:hAnsi="Garamond" w:hint="default"/>
      <w:sz w:val="16"/>
    </w:rPr>
  </w:style>
  <w:style w:type="paragraph" w:customStyle="1" w:styleId="StyleStyle49pt9">
    <w:name w:val="Style Style4 + 9 pt9"/>
    <w:basedOn w:val="Style4"/>
    <w:link w:val="StyleStyle49pt9Char"/>
    <w:rsid w:val="00E4286D"/>
    <w:rPr>
      <w:rFonts w:ascii="Times New Roman" w:eastAsia="SimSun" w:hAnsi="Times New Roman" w:cs="Calibri"/>
      <w:lang w:eastAsia="zh-CN"/>
    </w:rPr>
  </w:style>
  <w:style w:type="character" w:customStyle="1" w:styleId="StyleStyle49pt9Char">
    <w:name w:val="Style Style4 + 9 pt9 Char"/>
    <w:link w:val="StyleStyle49pt9"/>
    <w:rsid w:val="00E4286D"/>
    <w:rPr>
      <w:rFonts w:ascii="Times New Roman" w:eastAsia="SimSun" w:hAnsi="Times New Roman" w:cs="Calibri"/>
      <w:szCs w:val="24"/>
      <w:u w:val="single"/>
      <w:lang w:eastAsia="zh-CN"/>
    </w:rPr>
  </w:style>
  <w:style w:type="character" w:customStyle="1" w:styleId="UnderlineCard1">
    <w:name w:val="Underline Card"/>
    <w:uiPriority w:val="6"/>
    <w:qFormat/>
    <w:rsid w:val="00E4286D"/>
    <w:rPr>
      <w:rFonts w:ascii="Arial" w:hAnsi="Arial"/>
      <w:b w:val="0"/>
      <w:bCs/>
      <w:sz w:val="20"/>
      <w:u w:val="single"/>
    </w:rPr>
  </w:style>
  <w:style w:type="paragraph" w:customStyle="1" w:styleId="DebateBlocking">
    <w:name w:val="DebateBlocking"/>
    <w:basedOn w:val="Normal"/>
    <w:next w:val="Nothing"/>
    <w:uiPriority w:val="99"/>
    <w:qFormat/>
    <w:rsid w:val="00E4286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4286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4286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4286D"/>
    <w:pPr>
      <w:spacing w:before="100" w:beforeAutospacing="1" w:after="100" w:afterAutospacing="1"/>
    </w:pPr>
    <w:rPr>
      <w:rFonts w:eastAsia="Times New Roman"/>
      <w:sz w:val="24"/>
    </w:rPr>
  </w:style>
  <w:style w:type="character" w:customStyle="1" w:styleId="created">
    <w:name w:val="created"/>
    <w:basedOn w:val="DefaultParagraphFont"/>
    <w:rsid w:val="00E4286D"/>
  </w:style>
  <w:style w:type="paragraph" w:customStyle="1" w:styleId="8font">
    <w:name w:val="8font"/>
    <w:basedOn w:val="Normal"/>
    <w:next w:val="Normal"/>
    <w:autoRedefine/>
    <w:qFormat/>
    <w:rsid w:val="00E4286D"/>
    <w:rPr>
      <w:rFonts w:eastAsia="Cambria"/>
      <w:sz w:val="16"/>
      <w:szCs w:val="16"/>
    </w:rPr>
  </w:style>
  <w:style w:type="paragraph" w:customStyle="1" w:styleId="CiteLittle">
    <w:name w:val="Cite Little"/>
    <w:next w:val="Normal"/>
    <w:qFormat/>
    <w:rsid w:val="00E4286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4286D"/>
    <w:rPr>
      <w:rFonts w:ascii="Times New Roman" w:eastAsia="MS Mincho" w:hAnsi="Times New Roman"/>
      <w:b/>
      <w:bCs/>
      <w:u w:val="thick"/>
    </w:rPr>
  </w:style>
  <w:style w:type="character" w:customStyle="1" w:styleId="StyleAsianMSMincho">
    <w:name w:val="Style (Asian) MS Mincho"/>
    <w:rsid w:val="00E4286D"/>
    <w:rPr>
      <w:rFonts w:ascii="Times New Roman" w:eastAsia="MS Mincho" w:hAnsi="Times New Roman"/>
      <w:u w:val="thick"/>
    </w:rPr>
  </w:style>
  <w:style w:type="paragraph" w:customStyle="1" w:styleId="docheader">
    <w:name w:val="doc header"/>
    <w:autoRedefine/>
    <w:qFormat/>
    <w:rsid w:val="00E4286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4286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4286D"/>
  </w:style>
  <w:style w:type="character" w:customStyle="1" w:styleId="CardCharChar1">
    <w:name w:val="Card Char Char1"/>
    <w:rsid w:val="00E4286D"/>
    <w:rPr>
      <w:b/>
      <w:bCs/>
      <w:sz w:val="28"/>
      <w:szCs w:val="28"/>
    </w:rPr>
  </w:style>
  <w:style w:type="paragraph" w:customStyle="1" w:styleId="bloctitles">
    <w:name w:val="bloc titles"/>
    <w:basedOn w:val="Heading1"/>
    <w:next w:val="Normal"/>
    <w:link w:val="bloctitlesChar"/>
    <w:autoRedefine/>
    <w:qFormat/>
    <w:rsid w:val="00E4286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4286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4286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4286D"/>
    <w:rPr>
      <w:rFonts w:ascii="Calibri" w:eastAsia="Times New Roman" w:hAnsi="Calibri" w:cs="Times New Roman"/>
      <w:b/>
      <w:bCs/>
      <w:caps/>
      <w:sz w:val="4"/>
      <w:szCs w:val="32"/>
      <w:u w:val="single"/>
    </w:rPr>
  </w:style>
  <w:style w:type="character" w:customStyle="1" w:styleId="UnderlineBoldChar">
    <w:name w:val="Underline Bold Char"/>
    <w:locked/>
    <w:rsid w:val="00E4286D"/>
    <w:rPr>
      <w:rFonts w:ascii="Times New Roman" w:eastAsia="Times New Roman" w:hAnsi="Times New Roman" w:cs="Calibri"/>
      <w:b/>
      <w:sz w:val="24"/>
      <w:szCs w:val="20"/>
      <w:u w:val="single"/>
    </w:rPr>
  </w:style>
  <w:style w:type="character" w:customStyle="1" w:styleId="tagChar">
    <w:name w:val="%tag Char"/>
    <w:link w:val="tag"/>
    <w:uiPriority w:val="99"/>
    <w:rsid w:val="00E4286D"/>
    <w:rPr>
      <w:rFonts w:ascii="Garamond" w:eastAsia="Calibri" w:hAnsi="Garamond" w:cs="Calibri"/>
      <w:bCs/>
      <w:sz w:val="18"/>
    </w:rPr>
  </w:style>
  <w:style w:type="character" w:customStyle="1" w:styleId="AAAcardChar">
    <w:name w:val="AAAcard Char"/>
    <w:link w:val="AAAcard"/>
    <w:uiPriority w:val="99"/>
    <w:rsid w:val="00E4286D"/>
    <w:rPr>
      <w:rFonts w:ascii="Calibri" w:eastAsia="Times New Roman" w:hAnsi="Calibri" w:cs="Calibri"/>
    </w:rPr>
  </w:style>
  <w:style w:type="character" w:customStyle="1" w:styleId="underlineCharChar2">
    <w:name w:val="underline Char Char"/>
    <w:rsid w:val="00E4286D"/>
    <w:rPr>
      <w:rFonts w:ascii="Arial Narrow" w:eastAsia="Times New Roman" w:hAnsi="Arial Narrow" w:cs="Calibri"/>
      <w:sz w:val="24"/>
      <w:u w:val="single"/>
    </w:rPr>
  </w:style>
  <w:style w:type="paragraph" w:customStyle="1" w:styleId="tagstyle0">
    <w:name w:val="tagstyle"/>
    <w:basedOn w:val="Normal"/>
    <w:rsid w:val="00E4286D"/>
    <w:pPr>
      <w:spacing w:before="100" w:beforeAutospacing="1" w:after="100" w:afterAutospacing="1"/>
    </w:pPr>
    <w:rPr>
      <w:rFonts w:eastAsia="Times New Roman"/>
      <w:sz w:val="24"/>
    </w:rPr>
  </w:style>
  <w:style w:type="character" w:customStyle="1" w:styleId="newsstorytitle">
    <w:name w:val="news_story_title"/>
    <w:rsid w:val="00E4286D"/>
  </w:style>
  <w:style w:type="character" w:customStyle="1" w:styleId="yqlink">
    <w:name w:val="yqlink"/>
    <w:rsid w:val="00E4286D"/>
  </w:style>
  <w:style w:type="character" w:customStyle="1" w:styleId="clbody">
    <w:name w:val="clbody"/>
    <w:rsid w:val="00E4286D"/>
  </w:style>
  <w:style w:type="character" w:customStyle="1" w:styleId="Boxing">
    <w:name w:val="Boxing"/>
    <w:rsid w:val="00E4286D"/>
    <w:rPr>
      <w:rFonts w:ascii="Arial Narrow" w:hAnsi="Arial Narrow"/>
      <w:dstrike w:val="0"/>
      <w:sz w:val="20"/>
      <w:bdr w:val="single" w:sz="2" w:space="0" w:color="auto"/>
      <w:vertAlign w:val="baseline"/>
    </w:rPr>
  </w:style>
  <w:style w:type="paragraph" w:customStyle="1" w:styleId="Analyticals">
    <w:name w:val="Analyticals"/>
    <w:basedOn w:val="Normal"/>
    <w:rsid w:val="00E4286D"/>
    <w:rPr>
      <w:rFonts w:eastAsia="Times New Roman"/>
      <w:sz w:val="24"/>
    </w:rPr>
  </w:style>
  <w:style w:type="character" w:customStyle="1" w:styleId="norm">
    <w:name w:val="norm"/>
    <w:rsid w:val="00E4286D"/>
  </w:style>
  <w:style w:type="character" w:customStyle="1" w:styleId="boldandunderlinecharcharcharcharcharcharcharcharcharcharcharcharcharcharcharchar0">
    <w:name w:val="boldandunderlinecharcharcharcharcharcharcharcharcharcharcharcharcharcharcharchar"/>
    <w:rsid w:val="00E4286D"/>
  </w:style>
  <w:style w:type="character" w:customStyle="1" w:styleId="underlinecharcharcharcharcharcharcharcharcharcharcharcharcharchar0">
    <w:name w:val="underlinecharcharcharcharcharcharcharcharcharcharcharcharcharchar"/>
    <w:rsid w:val="00E4286D"/>
  </w:style>
  <w:style w:type="character" w:customStyle="1" w:styleId="CharCharCharCharCharChar1Char">
    <w:name w:val="Char Char Char Char Char Char1 Char"/>
    <w:rsid w:val="00E4286D"/>
    <w:rPr>
      <w:rFonts w:ascii="Times New Roman" w:eastAsia="Times New Roman" w:hAnsi="Times New Roman" w:cs="Times New Roman"/>
      <w:b/>
      <w:sz w:val="24"/>
      <w:szCs w:val="24"/>
    </w:rPr>
  </w:style>
  <w:style w:type="character" w:customStyle="1" w:styleId="emphasis22">
    <w:name w:val="emphasis2"/>
    <w:rsid w:val="00E4286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4286D"/>
    <w:rPr>
      <w:sz w:val="24"/>
      <w:szCs w:val="24"/>
      <w:lang w:val="en-US" w:eastAsia="en-US" w:bidi="ar-SA"/>
    </w:rPr>
  </w:style>
  <w:style w:type="character" w:customStyle="1" w:styleId="NewTag">
    <w:name w:val="NewTag"/>
    <w:uiPriority w:val="1"/>
    <w:qFormat/>
    <w:rsid w:val="00E4286D"/>
    <w:rPr>
      <w:rFonts w:ascii="Georgia" w:hAnsi="Georgia"/>
      <w:b/>
      <w:sz w:val="24"/>
    </w:rPr>
  </w:style>
  <w:style w:type="character" w:customStyle="1" w:styleId="searchtools-record-title">
    <w:name w:val="searchtools-record-title"/>
    <w:basedOn w:val="DefaultParagraphFont"/>
    <w:rsid w:val="00E4286D"/>
  </w:style>
  <w:style w:type="character" w:customStyle="1" w:styleId="rightside">
    <w:name w:val="rightside"/>
    <w:rsid w:val="00E4286D"/>
  </w:style>
  <w:style w:type="character" w:customStyle="1" w:styleId="flourish">
    <w:name w:val="flourish"/>
    <w:rsid w:val="00E4286D"/>
  </w:style>
  <w:style w:type="character" w:customStyle="1" w:styleId="style150">
    <w:name w:val="style150"/>
    <w:rsid w:val="00E4286D"/>
  </w:style>
  <w:style w:type="character" w:customStyle="1" w:styleId="head">
    <w:name w:val="head"/>
    <w:rsid w:val="00E4286D"/>
  </w:style>
  <w:style w:type="character" w:customStyle="1" w:styleId="apturelink">
    <w:name w:val="apturelink"/>
    <w:rsid w:val="00E4286D"/>
  </w:style>
  <w:style w:type="character" w:customStyle="1" w:styleId="apturelinkicon">
    <w:name w:val="apturelinkicon"/>
    <w:rsid w:val="00E4286D"/>
  </w:style>
  <w:style w:type="character" w:customStyle="1" w:styleId="titletxt">
    <w:name w:val="titletxt"/>
    <w:rsid w:val="00E4286D"/>
  </w:style>
  <w:style w:type="character" w:customStyle="1" w:styleId="colbcopy">
    <w:name w:val="colbcopy"/>
    <w:rsid w:val="00E4286D"/>
  </w:style>
  <w:style w:type="character" w:customStyle="1" w:styleId="hcard">
    <w:name w:val="hcard"/>
    <w:rsid w:val="00E4286D"/>
  </w:style>
  <w:style w:type="table" w:styleId="MediumGrid2">
    <w:name w:val="Medium Grid 2"/>
    <w:basedOn w:val="TableNormal"/>
    <w:uiPriority w:val="68"/>
    <w:rsid w:val="00E4286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4286D"/>
    <w:pPr>
      <w:widowControl/>
      <w:autoSpaceDE/>
      <w:autoSpaceDN/>
      <w:adjustRightInd/>
    </w:pPr>
    <w:rPr>
      <w:rFonts w:ascii="Courier" w:eastAsia="Cambria" w:hAnsi="Courier"/>
      <w:sz w:val="21"/>
      <w:szCs w:val="21"/>
    </w:rPr>
  </w:style>
  <w:style w:type="paragraph" w:customStyle="1" w:styleId="hotroute2">
    <w:name w:val="hotroute"/>
    <w:basedOn w:val="Normal"/>
    <w:qFormat/>
    <w:rsid w:val="00E4286D"/>
    <w:pPr>
      <w:ind w:left="288"/>
    </w:pPr>
  </w:style>
  <w:style w:type="paragraph" w:customStyle="1" w:styleId="DeleteAnalytics">
    <w:name w:val="Delete Analytics"/>
    <w:basedOn w:val="Heading4"/>
    <w:qFormat/>
    <w:rsid w:val="00E4286D"/>
    <w:rPr>
      <w:bCs/>
      <w:color w:val="800000"/>
    </w:rPr>
  </w:style>
  <w:style w:type="paragraph" w:customStyle="1" w:styleId="ReallyFuckingSmall0">
    <w:name w:val="Really Fucking Small"/>
    <w:basedOn w:val="Normal"/>
    <w:link w:val="ReallyFuckingSmallChar0"/>
    <w:rsid w:val="00E4286D"/>
    <w:pPr>
      <w:ind w:left="144"/>
    </w:pPr>
    <w:rPr>
      <w:rFonts w:eastAsia="Times New Roman"/>
      <w:sz w:val="12"/>
    </w:rPr>
  </w:style>
  <w:style w:type="character" w:customStyle="1" w:styleId="ReallyFuckingSmallChar0">
    <w:name w:val="Really Fucking Small Char"/>
    <w:link w:val="ReallyFuckingSmall0"/>
    <w:rsid w:val="00E4286D"/>
    <w:rPr>
      <w:rFonts w:ascii="Calibri" w:eastAsia="Times New Roman" w:hAnsi="Calibri" w:cs="Calibri"/>
      <w:sz w:val="12"/>
    </w:rPr>
  </w:style>
  <w:style w:type="paragraph" w:customStyle="1" w:styleId="Boxempahsis">
    <w:name w:val="Box empahsis"/>
    <w:basedOn w:val="Normal"/>
    <w:link w:val="BoxempahsisChar"/>
    <w:qFormat/>
    <w:rsid w:val="00E4286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4286D"/>
    <w:rPr>
      <w:rFonts w:ascii="Franklin Gothic Heavy" w:hAnsi="Franklin Gothic Heavy" w:cs="Calibri"/>
      <w:sz w:val="24"/>
      <w:u w:val="single"/>
      <w:bdr w:val="single" w:sz="4" w:space="0" w:color="auto"/>
    </w:rPr>
  </w:style>
  <w:style w:type="character" w:customStyle="1" w:styleId="Qualified">
    <w:name w:val="Qualified"/>
    <w:rsid w:val="00E4286D"/>
    <w:rPr>
      <w:rFonts w:asciiTheme="majorHAnsi" w:hAnsiTheme="majorHAnsi"/>
      <w:b/>
      <w:bCs/>
      <w:sz w:val="16"/>
    </w:rPr>
  </w:style>
  <w:style w:type="character" w:customStyle="1" w:styleId="Underline-Highlighted-WFU">
    <w:name w:val="Underline-Highlighted-WFU"/>
    <w:basedOn w:val="DefaultParagraphFont"/>
    <w:uiPriority w:val="1"/>
    <w:qFormat/>
    <w:rsid w:val="00E4286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4286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4286D"/>
    <w:rPr>
      <w:rFonts w:ascii="Arial" w:eastAsia="Times New Roman" w:hAnsi="Arial" w:cs="Arial"/>
      <w:b/>
      <w:bCs/>
      <w:kern w:val="32"/>
      <w:sz w:val="28"/>
      <w:szCs w:val="32"/>
    </w:rPr>
  </w:style>
  <w:style w:type="character" w:customStyle="1" w:styleId="columntexthead">
    <w:name w:val="columntexthead"/>
    <w:rsid w:val="00E4286D"/>
  </w:style>
  <w:style w:type="character" w:customStyle="1" w:styleId="instruction">
    <w:name w:val="instruction"/>
    <w:rsid w:val="00E4286D"/>
  </w:style>
  <w:style w:type="character" w:customStyle="1" w:styleId="listpipe">
    <w:name w:val="listpipe"/>
    <w:rsid w:val="00E4286D"/>
  </w:style>
  <w:style w:type="character" w:customStyle="1" w:styleId="imagelink">
    <w:name w:val="imagelink"/>
    <w:rsid w:val="00E4286D"/>
  </w:style>
  <w:style w:type="character" w:customStyle="1" w:styleId="leadin">
    <w:name w:val="leadin"/>
    <w:rsid w:val="00E4286D"/>
  </w:style>
  <w:style w:type="character" w:customStyle="1" w:styleId="noticiabyline">
    <w:name w:val="noticia_byline"/>
    <w:rsid w:val="00E4286D"/>
  </w:style>
  <w:style w:type="character" w:customStyle="1" w:styleId="rightnowyahoo">
    <w:name w:val="right_now_yahoo"/>
    <w:rsid w:val="00E4286D"/>
  </w:style>
  <w:style w:type="character" w:customStyle="1" w:styleId="submittedmeta">
    <w:name w:val="submitted meta"/>
    <w:rsid w:val="00E4286D"/>
  </w:style>
  <w:style w:type="character" w:customStyle="1" w:styleId="A10">
    <w:name w:val="A10"/>
    <w:uiPriority w:val="99"/>
    <w:rsid w:val="00E4286D"/>
    <w:rPr>
      <w:color w:val="000000"/>
      <w:sz w:val="12"/>
      <w:szCs w:val="12"/>
    </w:rPr>
  </w:style>
  <w:style w:type="paragraph" w:customStyle="1" w:styleId="Pa7">
    <w:name w:val="Pa7"/>
    <w:basedOn w:val="Default"/>
    <w:next w:val="Default"/>
    <w:uiPriority w:val="99"/>
    <w:qFormat/>
    <w:rsid w:val="00E4286D"/>
    <w:pPr>
      <w:spacing w:before="280" w:line="221" w:lineRule="atLeast"/>
    </w:pPr>
    <w:rPr>
      <w:rFonts w:ascii="Baskerville" w:hAnsi="Baskerville"/>
      <w:color w:val="auto"/>
    </w:rPr>
  </w:style>
  <w:style w:type="character" w:customStyle="1" w:styleId="AAAunderline">
    <w:name w:val="AAAunderline"/>
    <w:qFormat/>
    <w:rsid w:val="00E4286D"/>
    <w:rPr>
      <w:b/>
      <w:u w:val="single"/>
    </w:rPr>
  </w:style>
  <w:style w:type="paragraph" w:customStyle="1" w:styleId="IndexHeader">
    <w:name w:val="Index Header"/>
    <w:basedOn w:val="Normal"/>
    <w:rsid w:val="00E4286D"/>
    <w:pPr>
      <w:ind w:left="-720"/>
      <w:outlineLvl w:val="0"/>
    </w:pPr>
    <w:rPr>
      <w:rFonts w:eastAsia="Times New Roman"/>
      <w:b/>
      <w:bCs/>
      <w:sz w:val="36"/>
      <w:szCs w:val="20"/>
    </w:rPr>
  </w:style>
  <w:style w:type="character" w:customStyle="1" w:styleId="IndexHeaderChar">
    <w:name w:val="Index Header Char"/>
    <w:rsid w:val="00E4286D"/>
    <w:rPr>
      <w:rFonts w:ascii="Times New Roman" w:eastAsia="Times New Roman" w:hAnsi="Times New Roman"/>
      <w:b/>
      <w:bCs/>
      <w:sz w:val="36"/>
    </w:rPr>
  </w:style>
  <w:style w:type="paragraph" w:customStyle="1" w:styleId="CardRead">
    <w:name w:val="Card_Read"/>
    <w:basedOn w:val="Normal"/>
    <w:rsid w:val="00E4286D"/>
    <w:rPr>
      <w:rFonts w:ascii="Times" w:eastAsia="Times" w:hAnsi="Times"/>
      <w:szCs w:val="20"/>
    </w:rPr>
  </w:style>
  <w:style w:type="paragraph" w:customStyle="1" w:styleId="CardNU">
    <w:name w:val="CardNU"/>
    <w:basedOn w:val="Normal"/>
    <w:rsid w:val="00E4286D"/>
    <w:rPr>
      <w:rFonts w:ascii="Times" w:eastAsia="Times" w:hAnsi="Times"/>
      <w:sz w:val="14"/>
      <w:szCs w:val="20"/>
    </w:rPr>
  </w:style>
  <w:style w:type="paragraph" w:customStyle="1" w:styleId="StyleHeading310pt">
    <w:name w:val="Style Heading 3 + 10 pt"/>
    <w:basedOn w:val="Heading3"/>
    <w:rsid w:val="00E4286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4286D"/>
    <w:rPr>
      <w:rFonts w:ascii="Times New Roman" w:eastAsia="Times New Roman" w:hAnsi="Times New Roman" w:cs="Arial"/>
      <w:b/>
      <w:bCs/>
      <w:sz w:val="26"/>
      <w:szCs w:val="26"/>
    </w:rPr>
  </w:style>
  <w:style w:type="paragraph" w:customStyle="1" w:styleId="Style30">
    <w:name w:val="Style 3"/>
    <w:basedOn w:val="Normal"/>
    <w:rsid w:val="00E4286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4286D"/>
    <w:pPr>
      <w:spacing w:after="60"/>
    </w:pPr>
    <w:rPr>
      <w:rFonts w:eastAsia="Times New Roman"/>
      <w:sz w:val="18"/>
    </w:rPr>
  </w:style>
  <w:style w:type="paragraph" w:customStyle="1" w:styleId="OmniPage8">
    <w:name w:val="OmniPage #8"/>
    <w:basedOn w:val="Normal"/>
    <w:rsid w:val="00E4286D"/>
    <w:rPr>
      <w:rFonts w:eastAsia="Times New Roman"/>
      <w:color w:val="000000"/>
      <w:szCs w:val="20"/>
    </w:rPr>
  </w:style>
  <w:style w:type="paragraph" w:customStyle="1" w:styleId="OmniPage2">
    <w:name w:val="OmniPage #2"/>
    <w:basedOn w:val="Normal"/>
    <w:rsid w:val="00E4286D"/>
    <w:rPr>
      <w:rFonts w:eastAsia="Times New Roman"/>
      <w:color w:val="000000"/>
      <w:szCs w:val="20"/>
    </w:rPr>
  </w:style>
  <w:style w:type="paragraph" w:customStyle="1" w:styleId="OmniPage6">
    <w:name w:val="OmniPage #6"/>
    <w:basedOn w:val="Normal"/>
    <w:rsid w:val="00E4286D"/>
    <w:rPr>
      <w:rFonts w:eastAsia="Times New Roman"/>
      <w:color w:val="000000"/>
      <w:szCs w:val="20"/>
    </w:rPr>
  </w:style>
  <w:style w:type="paragraph" w:customStyle="1" w:styleId="OmniPage7">
    <w:name w:val="OmniPage #7"/>
    <w:basedOn w:val="Normal"/>
    <w:rsid w:val="00E4286D"/>
    <w:rPr>
      <w:rFonts w:eastAsia="Times New Roman"/>
      <w:color w:val="000000"/>
      <w:szCs w:val="20"/>
    </w:rPr>
  </w:style>
  <w:style w:type="paragraph" w:customStyle="1" w:styleId="OmniPage11">
    <w:name w:val="OmniPage #11"/>
    <w:basedOn w:val="Normal"/>
    <w:rsid w:val="00E4286D"/>
    <w:rPr>
      <w:rFonts w:eastAsia="Times New Roman"/>
      <w:color w:val="000000"/>
      <w:szCs w:val="20"/>
    </w:rPr>
  </w:style>
  <w:style w:type="paragraph" w:customStyle="1" w:styleId="OmniPage12">
    <w:name w:val="OmniPage #12"/>
    <w:basedOn w:val="Normal"/>
    <w:rsid w:val="00E4286D"/>
    <w:rPr>
      <w:rFonts w:eastAsia="Times New Roman"/>
      <w:color w:val="000000"/>
      <w:szCs w:val="20"/>
    </w:rPr>
  </w:style>
  <w:style w:type="paragraph" w:customStyle="1" w:styleId="OmniPage13">
    <w:name w:val="OmniPage #13"/>
    <w:basedOn w:val="Normal"/>
    <w:rsid w:val="00E4286D"/>
    <w:rPr>
      <w:rFonts w:eastAsia="Times New Roman"/>
      <w:color w:val="000000"/>
      <w:szCs w:val="20"/>
    </w:rPr>
  </w:style>
  <w:style w:type="paragraph" w:customStyle="1" w:styleId="OmniPage14">
    <w:name w:val="OmniPage #14"/>
    <w:basedOn w:val="Normal"/>
    <w:rsid w:val="00E4286D"/>
    <w:rPr>
      <w:rFonts w:eastAsia="Times New Roman"/>
      <w:color w:val="000000"/>
      <w:szCs w:val="20"/>
    </w:rPr>
  </w:style>
  <w:style w:type="paragraph" w:customStyle="1" w:styleId="OmniPage15">
    <w:name w:val="OmniPage #15"/>
    <w:basedOn w:val="Normal"/>
    <w:rsid w:val="00E4286D"/>
    <w:rPr>
      <w:rFonts w:eastAsia="Times New Roman"/>
      <w:color w:val="000000"/>
      <w:szCs w:val="20"/>
    </w:rPr>
  </w:style>
  <w:style w:type="paragraph" w:customStyle="1" w:styleId="OmniPage17">
    <w:name w:val="OmniPage #17"/>
    <w:basedOn w:val="Normal"/>
    <w:rsid w:val="00E4286D"/>
    <w:rPr>
      <w:rFonts w:eastAsia="Times New Roman"/>
      <w:color w:val="000000"/>
      <w:szCs w:val="20"/>
    </w:rPr>
  </w:style>
  <w:style w:type="paragraph" w:customStyle="1" w:styleId="OmniPage19">
    <w:name w:val="OmniPage #19"/>
    <w:basedOn w:val="Normal"/>
    <w:rsid w:val="00E4286D"/>
    <w:rPr>
      <w:rFonts w:eastAsia="Times New Roman"/>
      <w:color w:val="000000"/>
      <w:szCs w:val="20"/>
    </w:rPr>
  </w:style>
  <w:style w:type="paragraph" w:customStyle="1" w:styleId="OmniPage20">
    <w:name w:val="OmniPage #20"/>
    <w:basedOn w:val="Normal"/>
    <w:rsid w:val="00E4286D"/>
    <w:rPr>
      <w:rFonts w:eastAsia="Times New Roman"/>
      <w:color w:val="000000"/>
      <w:szCs w:val="20"/>
    </w:rPr>
  </w:style>
  <w:style w:type="paragraph" w:customStyle="1" w:styleId="OmniPage21">
    <w:name w:val="OmniPage #21"/>
    <w:basedOn w:val="Normal"/>
    <w:rsid w:val="00E4286D"/>
    <w:rPr>
      <w:rFonts w:eastAsia="Times New Roman"/>
      <w:color w:val="000000"/>
      <w:szCs w:val="20"/>
    </w:rPr>
  </w:style>
  <w:style w:type="paragraph" w:customStyle="1" w:styleId="OmniPage22">
    <w:name w:val="OmniPage #22"/>
    <w:basedOn w:val="Normal"/>
    <w:rsid w:val="00E4286D"/>
    <w:rPr>
      <w:rFonts w:eastAsia="Times New Roman"/>
      <w:color w:val="000000"/>
      <w:szCs w:val="20"/>
    </w:rPr>
  </w:style>
  <w:style w:type="paragraph" w:customStyle="1" w:styleId="OmniPage25">
    <w:name w:val="OmniPage #25"/>
    <w:basedOn w:val="Normal"/>
    <w:rsid w:val="00E4286D"/>
    <w:rPr>
      <w:rFonts w:eastAsia="Times New Roman"/>
      <w:color w:val="000000"/>
      <w:szCs w:val="20"/>
    </w:rPr>
  </w:style>
  <w:style w:type="paragraph" w:customStyle="1" w:styleId="OmniPage18">
    <w:name w:val="OmniPage #18"/>
    <w:basedOn w:val="Normal"/>
    <w:rsid w:val="00E4286D"/>
    <w:rPr>
      <w:rFonts w:eastAsia="Times New Roman"/>
      <w:color w:val="000000"/>
      <w:szCs w:val="20"/>
    </w:rPr>
  </w:style>
  <w:style w:type="paragraph" w:customStyle="1" w:styleId="OmniPage26">
    <w:name w:val="OmniPage #26"/>
    <w:basedOn w:val="Normal"/>
    <w:rsid w:val="00E4286D"/>
    <w:rPr>
      <w:rFonts w:eastAsia="Times New Roman"/>
      <w:color w:val="000000"/>
      <w:szCs w:val="20"/>
    </w:rPr>
  </w:style>
  <w:style w:type="character" w:customStyle="1" w:styleId="iagsheaderlarge">
    <w:name w:val="iags_header_large"/>
    <w:rsid w:val="00E4286D"/>
  </w:style>
  <w:style w:type="paragraph" w:customStyle="1" w:styleId="OmniPage9">
    <w:name w:val="OmniPage #9"/>
    <w:basedOn w:val="Normal"/>
    <w:rsid w:val="00E4286D"/>
    <w:rPr>
      <w:rFonts w:eastAsia="Times New Roman"/>
      <w:color w:val="000000"/>
      <w:szCs w:val="20"/>
    </w:rPr>
  </w:style>
  <w:style w:type="paragraph" w:customStyle="1" w:styleId="OmniPage5">
    <w:name w:val="OmniPage #5"/>
    <w:basedOn w:val="Normal"/>
    <w:rsid w:val="00E4286D"/>
    <w:rPr>
      <w:rFonts w:eastAsia="Times New Roman"/>
      <w:color w:val="000000"/>
      <w:szCs w:val="20"/>
    </w:rPr>
  </w:style>
  <w:style w:type="character" w:customStyle="1" w:styleId="style12char0">
    <w:name w:val="style12char"/>
    <w:rsid w:val="00E4286D"/>
  </w:style>
  <w:style w:type="character" w:customStyle="1" w:styleId="charchar2">
    <w:name w:val="charchar2"/>
    <w:rsid w:val="00E4286D"/>
  </w:style>
  <w:style w:type="character" w:customStyle="1" w:styleId="style11char0">
    <w:name w:val="style11char"/>
    <w:rsid w:val="00E4286D"/>
  </w:style>
  <w:style w:type="paragraph" w:customStyle="1" w:styleId="CitesandCardText">
    <w:name w:val="Cites and Card Text"/>
    <w:basedOn w:val="Normal"/>
    <w:rsid w:val="00E4286D"/>
    <w:rPr>
      <w:rFonts w:eastAsia="Times New Roman"/>
    </w:rPr>
  </w:style>
  <w:style w:type="paragraph" w:styleId="List2">
    <w:name w:val="List 2"/>
    <w:basedOn w:val="Default"/>
    <w:next w:val="Default"/>
    <w:rsid w:val="00E4286D"/>
    <w:rPr>
      <w:color w:val="auto"/>
    </w:rPr>
  </w:style>
  <w:style w:type="paragraph" w:customStyle="1" w:styleId="Style16">
    <w:name w:val="Style 16"/>
    <w:basedOn w:val="Normal"/>
    <w:rsid w:val="00E4286D"/>
    <w:pPr>
      <w:autoSpaceDE w:val="0"/>
      <w:autoSpaceDN w:val="0"/>
      <w:adjustRightInd w:val="0"/>
    </w:pPr>
    <w:rPr>
      <w:rFonts w:eastAsia="Times New Roman"/>
      <w:sz w:val="24"/>
    </w:rPr>
  </w:style>
  <w:style w:type="paragraph" w:customStyle="1" w:styleId="smalltext2">
    <w:name w:val="smalltext"/>
    <w:basedOn w:val="Normal"/>
    <w:link w:val="smalltextChar0"/>
    <w:rsid w:val="00E4286D"/>
    <w:rPr>
      <w:rFonts w:eastAsia="Times New Roman"/>
      <w:sz w:val="16"/>
    </w:rPr>
  </w:style>
  <w:style w:type="character" w:customStyle="1" w:styleId="smalltextChar0">
    <w:name w:val="smalltext Char"/>
    <w:link w:val="smalltext2"/>
    <w:rsid w:val="00E4286D"/>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E4286D"/>
    <w:pPr>
      <w:spacing w:after="120"/>
    </w:pPr>
    <w:rPr>
      <w:color w:val="auto"/>
    </w:rPr>
  </w:style>
  <w:style w:type="paragraph" w:customStyle="1" w:styleId="headingChar">
    <w:name w:val="heading Char"/>
    <w:basedOn w:val="Normal"/>
    <w:rsid w:val="00E4286D"/>
    <w:pPr>
      <w:jc w:val="center"/>
    </w:pPr>
    <w:rPr>
      <w:rFonts w:ascii="Arial Black" w:eastAsia="Times New Roman" w:hAnsi="Arial Black"/>
      <w:b/>
      <w:sz w:val="36"/>
      <w:u w:val="single"/>
    </w:rPr>
  </w:style>
  <w:style w:type="character" w:customStyle="1" w:styleId="boldunderlineCharChar0">
    <w:name w:val="boldunderline Char Char"/>
    <w:rsid w:val="00E4286D"/>
    <w:rPr>
      <w:b/>
      <w:sz w:val="22"/>
      <w:szCs w:val="24"/>
      <w:u w:val="single"/>
      <w:lang w:val="en-US" w:eastAsia="en-US" w:bidi="ar-SA"/>
    </w:rPr>
  </w:style>
  <w:style w:type="paragraph" w:customStyle="1" w:styleId="Bullets-squares">
    <w:name w:val="Bullets - squares"/>
    <w:basedOn w:val="Normal"/>
    <w:next w:val="Normal"/>
    <w:rsid w:val="00E4286D"/>
    <w:pPr>
      <w:numPr>
        <w:numId w:val="28"/>
      </w:numPr>
      <w:tabs>
        <w:tab w:val="clear" w:pos="567"/>
        <w:tab w:val="num" w:pos="36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4286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4286D"/>
    <w:rPr>
      <w:rFonts w:ascii="Times New Roman" w:eastAsia="Times New Roman" w:hAnsi="Times New Roman" w:cs="Times New Roman"/>
      <w:sz w:val="16"/>
    </w:rPr>
  </w:style>
  <w:style w:type="paragraph" w:customStyle="1" w:styleId="RegularCite">
    <w:name w:val="Regular Cite"/>
    <w:qFormat/>
    <w:rsid w:val="00E4286D"/>
    <w:pPr>
      <w:spacing w:after="0" w:line="240" w:lineRule="auto"/>
    </w:pPr>
    <w:rPr>
      <w:rFonts w:ascii="Times New Roman" w:eastAsia="Times New Roman" w:hAnsi="Times New Roman" w:cs="Times New Roman"/>
      <w:sz w:val="20"/>
    </w:rPr>
  </w:style>
  <w:style w:type="character" w:customStyle="1" w:styleId="eudoraheader">
    <w:name w:val="eudoraheader"/>
    <w:rsid w:val="00E4286D"/>
  </w:style>
  <w:style w:type="character" w:customStyle="1" w:styleId="emailstyle26">
    <w:name w:val="emailstyle26"/>
    <w:rsid w:val="00E4286D"/>
  </w:style>
  <w:style w:type="paragraph" w:customStyle="1" w:styleId="context">
    <w:name w:val="context"/>
    <w:basedOn w:val="Normal"/>
    <w:rsid w:val="00E4286D"/>
    <w:pPr>
      <w:spacing w:before="100" w:beforeAutospacing="1" w:after="100" w:afterAutospacing="1"/>
    </w:pPr>
    <w:rPr>
      <w:rFonts w:eastAsia="Times New Roman"/>
      <w:sz w:val="24"/>
    </w:rPr>
  </w:style>
  <w:style w:type="character" w:customStyle="1" w:styleId="sendtofriend">
    <w:name w:val="sendtofriend"/>
    <w:rsid w:val="00E4286D"/>
  </w:style>
  <w:style w:type="character" w:customStyle="1" w:styleId="pagetype">
    <w:name w:val="pagetype"/>
    <w:rsid w:val="00E4286D"/>
  </w:style>
  <w:style w:type="character" w:customStyle="1" w:styleId="byl">
    <w:name w:val="byl"/>
    <w:rsid w:val="00E4286D"/>
  </w:style>
  <w:style w:type="character" w:customStyle="1" w:styleId="byd">
    <w:name w:val="byd"/>
    <w:rsid w:val="00E4286D"/>
  </w:style>
  <w:style w:type="paragraph" w:customStyle="1" w:styleId="Size6">
    <w:name w:val="Size 6"/>
    <w:link w:val="Size6Char"/>
    <w:qFormat/>
    <w:rsid w:val="00E4286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4286D"/>
    <w:rPr>
      <w:rFonts w:ascii="Times New Roman" w:eastAsia="Times New Roman" w:hAnsi="Times New Roman" w:cs="Times New Roman"/>
      <w:sz w:val="16"/>
    </w:rPr>
  </w:style>
  <w:style w:type="character" w:customStyle="1" w:styleId="underliningchar0">
    <w:name w:val="underliningchar"/>
    <w:rsid w:val="00E4286D"/>
  </w:style>
  <w:style w:type="paragraph" w:customStyle="1" w:styleId="TxBrp11">
    <w:name w:val="TxBr_p11"/>
    <w:basedOn w:val="Normal"/>
    <w:rsid w:val="00E4286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4286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4286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4286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4286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4286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4286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4286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4286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4286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4286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4286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4286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4286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4286D"/>
    <w:rPr>
      <w:vanish w:val="0"/>
      <w:webHidden w:val="0"/>
      <w:color w:val="999999"/>
      <w:sz w:val="12"/>
      <w:szCs w:val="12"/>
      <w:specVanish/>
    </w:rPr>
  </w:style>
  <w:style w:type="paragraph" w:customStyle="1" w:styleId="CardsFont8pt">
    <w:name w:val="Cards + Font: 8 pt"/>
    <w:basedOn w:val="Normal"/>
    <w:rsid w:val="00E4286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4286D"/>
    <w:rPr>
      <w:sz w:val="16"/>
    </w:rPr>
  </w:style>
  <w:style w:type="character" w:customStyle="1" w:styleId="TagLineCharChar">
    <w:name w:val="Tag Line Char Char"/>
    <w:rsid w:val="00E4286D"/>
    <w:rPr>
      <w:rFonts w:cs="Arial"/>
      <w:b/>
      <w:bCs/>
      <w:iCs/>
      <w:sz w:val="24"/>
      <w:szCs w:val="28"/>
      <w:lang w:val="en-US" w:eastAsia="en-US" w:bidi="ar-SA"/>
    </w:rPr>
  </w:style>
  <w:style w:type="paragraph" w:customStyle="1" w:styleId="published">
    <w:name w:val="published"/>
    <w:basedOn w:val="Normal"/>
    <w:rsid w:val="00E4286D"/>
    <w:pPr>
      <w:spacing w:before="100" w:beforeAutospacing="1" w:after="100" w:afterAutospacing="1"/>
    </w:pPr>
    <w:rPr>
      <w:rFonts w:eastAsia="Times New Roman"/>
      <w:sz w:val="24"/>
    </w:rPr>
  </w:style>
  <w:style w:type="character" w:customStyle="1" w:styleId="articlecommentcount">
    <w:name w:val="article_comment_count"/>
    <w:rsid w:val="00E4286D"/>
  </w:style>
  <w:style w:type="character" w:customStyle="1" w:styleId="articlerecommendcount">
    <w:name w:val="article_recommend_count"/>
    <w:rsid w:val="00E4286D"/>
  </w:style>
  <w:style w:type="character" w:customStyle="1" w:styleId="normaltext1">
    <w:name w:val="normal_text"/>
    <w:rsid w:val="00E4286D"/>
  </w:style>
  <w:style w:type="paragraph" w:customStyle="1" w:styleId="storytimestamp">
    <w:name w:val="storytimestamp"/>
    <w:basedOn w:val="Normal"/>
    <w:rsid w:val="00E4286D"/>
    <w:pPr>
      <w:spacing w:before="100" w:beforeAutospacing="1" w:after="100" w:afterAutospacing="1"/>
    </w:pPr>
    <w:rPr>
      <w:rFonts w:eastAsia="Times New Roman"/>
      <w:sz w:val="24"/>
    </w:rPr>
  </w:style>
  <w:style w:type="character" w:customStyle="1" w:styleId="story-byline">
    <w:name w:val="story-byline"/>
    <w:rsid w:val="00E4286D"/>
  </w:style>
  <w:style w:type="character" w:customStyle="1" w:styleId="story-titleline">
    <w:name w:val="story-titleline"/>
    <w:rsid w:val="00E4286D"/>
  </w:style>
  <w:style w:type="paragraph" w:styleId="ListBullet2">
    <w:name w:val="List Bullet 2"/>
    <w:basedOn w:val="Normal"/>
    <w:rsid w:val="00E4286D"/>
    <w:pPr>
      <w:tabs>
        <w:tab w:val="num" w:pos="1440"/>
      </w:tabs>
      <w:ind w:left="1440" w:hanging="360"/>
    </w:pPr>
    <w:rPr>
      <w:rFonts w:eastAsia="Times New Roman"/>
      <w:b/>
      <w:sz w:val="24"/>
      <w:szCs w:val="44"/>
    </w:rPr>
  </w:style>
  <w:style w:type="paragraph" w:customStyle="1" w:styleId="Cardnotunderlined0">
    <w:name w:val="Card not underlined"/>
    <w:basedOn w:val="Normal"/>
    <w:rsid w:val="00E4286D"/>
    <w:rPr>
      <w:rFonts w:eastAsia="Times New Roman"/>
      <w:color w:val="000000"/>
      <w:sz w:val="10"/>
    </w:rPr>
  </w:style>
  <w:style w:type="character" w:customStyle="1" w:styleId="UnderlineCardChar1">
    <w:name w:val="Underline Card Char"/>
    <w:rsid w:val="00E4286D"/>
    <w:rPr>
      <w:sz w:val="22"/>
      <w:szCs w:val="24"/>
      <w:u w:val="single"/>
      <w:lang w:val="en-US" w:eastAsia="en-US" w:bidi="ar-SA"/>
    </w:rPr>
  </w:style>
  <w:style w:type="character" w:customStyle="1" w:styleId="SourcesCharChar1">
    <w:name w:val="Sources Char Char1"/>
    <w:rsid w:val="00E4286D"/>
    <w:rPr>
      <w:rFonts w:cs="Arial"/>
      <w:b/>
      <w:bCs/>
      <w:iCs/>
      <w:sz w:val="24"/>
      <w:szCs w:val="28"/>
      <w:lang w:val="en-US" w:eastAsia="en-US" w:bidi="ar-SA"/>
    </w:rPr>
  </w:style>
  <w:style w:type="paragraph" w:customStyle="1" w:styleId="OmniPage3">
    <w:name w:val="OmniPage #3"/>
    <w:basedOn w:val="Normal"/>
    <w:rsid w:val="00E4286D"/>
    <w:rPr>
      <w:rFonts w:eastAsia="Times New Roman"/>
      <w:color w:val="000000"/>
      <w:szCs w:val="20"/>
    </w:rPr>
  </w:style>
  <w:style w:type="paragraph" w:customStyle="1" w:styleId="OmniPage16">
    <w:name w:val="OmniPage #16"/>
    <w:basedOn w:val="Normal"/>
    <w:rsid w:val="00E4286D"/>
    <w:rPr>
      <w:rFonts w:eastAsia="Times New Roman"/>
      <w:color w:val="000000"/>
      <w:szCs w:val="20"/>
    </w:rPr>
  </w:style>
  <w:style w:type="paragraph" w:customStyle="1" w:styleId="OmniPage23">
    <w:name w:val="OmniPage #23"/>
    <w:basedOn w:val="Normal"/>
    <w:rsid w:val="00E4286D"/>
    <w:rPr>
      <w:rFonts w:eastAsia="Times New Roman"/>
      <w:color w:val="000000"/>
      <w:szCs w:val="20"/>
    </w:rPr>
  </w:style>
  <w:style w:type="paragraph" w:customStyle="1" w:styleId="OmniPage24">
    <w:name w:val="OmniPage #24"/>
    <w:basedOn w:val="Normal"/>
    <w:rsid w:val="00E4286D"/>
    <w:rPr>
      <w:rFonts w:eastAsia="Times New Roman"/>
      <w:color w:val="000000"/>
      <w:szCs w:val="20"/>
    </w:rPr>
  </w:style>
  <w:style w:type="paragraph" w:customStyle="1" w:styleId="OmniPage27">
    <w:name w:val="OmniPage #27"/>
    <w:basedOn w:val="Normal"/>
    <w:rsid w:val="00E4286D"/>
    <w:rPr>
      <w:rFonts w:eastAsia="Times New Roman"/>
      <w:color w:val="000000"/>
      <w:szCs w:val="20"/>
    </w:rPr>
  </w:style>
  <w:style w:type="paragraph" w:customStyle="1" w:styleId="OmniPage28">
    <w:name w:val="OmniPage #28"/>
    <w:basedOn w:val="Normal"/>
    <w:rsid w:val="00E4286D"/>
    <w:rPr>
      <w:rFonts w:eastAsia="Times New Roman"/>
      <w:color w:val="000000"/>
      <w:szCs w:val="20"/>
    </w:rPr>
  </w:style>
  <w:style w:type="paragraph" w:customStyle="1" w:styleId="OmniPage29">
    <w:name w:val="OmniPage #29"/>
    <w:basedOn w:val="Normal"/>
    <w:rsid w:val="00E4286D"/>
    <w:rPr>
      <w:rFonts w:eastAsia="Times New Roman"/>
      <w:color w:val="000000"/>
      <w:szCs w:val="20"/>
    </w:rPr>
  </w:style>
  <w:style w:type="paragraph" w:customStyle="1" w:styleId="OmniPage30">
    <w:name w:val="OmniPage #30"/>
    <w:basedOn w:val="Normal"/>
    <w:rsid w:val="00E4286D"/>
    <w:rPr>
      <w:rFonts w:eastAsia="Times New Roman"/>
      <w:color w:val="000000"/>
      <w:szCs w:val="20"/>
    </w:rPr>
  </w:style>
  <w:style w:type="paragraph" w:customStyle="1" w:styleId="OmniPage31">
    <w:name w:val="OmniPage #31"/>
    <w:basedOn w:val="Normal"/>
    <w:rsid w:val="00E4286D"/>
    <w:rPr>
      <w:rFonts w:eastAsia="Times New Roman"/>
      <w:color w:val="000000"/>
      <w:szCs w:val="20"/>
    </w:rPr>
  </w:style>
  <w:style w:type="paragraph" w:customStyle="1" w:styleId="OmniPage32">
    <w:name w:val="OmniPage #32"/>
    <w:basedOn w:val="Normal"/>
    <w:rsid w:val="00E4286D"/>
    <w:rPr>
      <w:rFonts w:eastAsia="Times New Roman"/>
      <w:color w:val="000000"/>
      <w:szCs w:val="20"/>
    </w:rPr>
  </w:style>
  <w:style w:type="paragraph" w:customStyle="1" w:styleId="OmniPage33">
    <w:name w:val="OmniPage #33"/>
    <w:basedOn w:val="Normal"/>
    <w:rsid w:val="00E4286D"/>
    <w:rPr>
      <w:rFonts w:eastAsia="Times New Roman"/>
      <w:color w:val="000000"/>
      <w:szCs w:val="20"/>
    </w:rPr>
  </w:style>
  <w:style w:type="paragraph" w:customStyle="1" w:styleId="OmniPage34">
    <w:name w:val="OmniPage #34"/>
    <w:basedOn w:val="Normal"/>
    <w:rsid w:val="00E4286D"/>
    <w:rPr>
      <w:rFonts w:eastAsia="Times New Roman"/>
      <w:color w:val="000000"/>
      <w:szCs w:val="20"/>
    </w:rPr>
  </w:style>
  <w:style w:type="paragraph" w:customStyle="1" w:styleId="OmniPage35">
    <w:name w:val="OmniPage #35"/>
    <w:basedOn w:val="Normal"/>
    <w:rsid w:val="00E4286D"/>
    <w:rPr>
      <w:rFonts w:eastAsia="Times New Roman"/>
      <w:color w:val="000000"/>
      <w:szCs w:val="20"/>
    </w:rPr>
  </w:style>
  <w:style w:type="paragraph" w:customStyle="1" w:styleId="OmniPage36">
    <w:name w:val="OmniPage #36"/>
    <w:basedOn w:val="Normal"/>
    <w:rsid w:val="00E4286D"/>
    <w:rPr>
      <w:rFonts w:eastAsia="Times New Roman"/>
      <w:color w:val="000000"/>
      <w:szCs w:val="20"/>
    </w:rPr>
  </w:style>
  <w:style w:type="paragraph" w:customStyle="1" w:styleId="OmniPage37">
    <w:name w:val="OmniPage #37"/>
    <w:basedOn w:val="Normal"/>
    <w:rsid w:val="00E4286D"/>
    <w:rPr>
      <w:rFonts w:eastAsia="Times New Roman"/>
      <w:color w:val="000000"/>
      <w:szCs w:val="20"/>
    </w:rPr>
  </w:style>
  <w:style w:type="paragraph" w:customStyle="1" w:styleId="OmniPage38">
    <w:name w:val="OmniPage #38"/>
    <w:basedOn w:val="Normal"/>
    <w:rsid w:val="00E4286D"/>
    <w:rPr>
      <w:rFonts w:eastAsia="Times New Roman"/>
      <w:color w:val="000000"/>
      <w:szCs w:val="20"/>
    </w:rPr>
  </w:style>
  <w:style w:type="paragraph" w:customStyle="1" w:styleId="OmniPage39">
    <w:name w:val="OmniPage #39"/>
    <w:basedOn w:val="Normal"/>
    <w:rsid w:val="00E4286D"/>
    <w:rPr>
      <w:rFonts w:eastAsia="Times New Roman"/>
      <w:color w:val="000000"/>
      <w:szCs w:val="20"/>
    </w:rPr>
  </w:style>
  <w:style w:type="paragraph" w:customStyle="1" w:styleId="OmniPage40">
    <w:name w:val="OmniPage #40"/>
    <w:basedOn w:val="Normal"/>
    <w:rsid w:val="00E4286D"/>
    <w:rPr>
      <w:rFonts w:eastAsia="Times New Roman"/>
      <w:color w:val="000000"/>
      <w:szCs w:val="20"/>
    </w:rPr>
  </w:style>
  <w:style w:type="paragraph" w:customStyle="1" w:styleId="OmniPage41">
    <w:name w:val="OmniPage #41"/>
    <w:basedOn w:val="Normal"/>
    <w:rsid w:val="00E4286D"/>
    <w:rPr>
      <w:rFonts w:eastAsia="Times New Roman"/>
      <w:color w:val="000000"/>
      <w:szCs w:val="20"/>
    </w:rPr>
  </w:style>
  <w:style w:type="paragraph" w:customStyle="1" w:styleId="OmniPage42">
    <w:name w:val="OmniPage #42"/>
    <w:basedOn w:val="Normal"/>
    <w:rsid w:val="00E4286D"/>
    <w:rPr>
      <w:rFonts w:eastAsia="Times New Roman"/>
      <w:color w:val="000000"/>
      <w:szCs w:val="20"/>
    </w:rPr>
  </w:style>
  <w:style w:type="paragraph" w:customStyle="1" w:styleId="OmniPage43">
    <w:name w:val="OmniPage #43"/>
    <w:basedOn w:val="Normal"/>
    <w:rsid w:val="00E4286D"/>
    <w:rPr>
      <w:rFonts w:eastAsia="Times New Roman"/>
      <w:color w:val="000000"/>
      <w:szCs w:val="20"/>
    </w:rPr>
  </w:style>
  <w:style w:type="paragraph" w:customStyle="1" w:styleId="OmniPage44">
    <w:name w:val="OmniPage #44"/>
    <w:basedOn w:val="Normal"/>
    <w:rsid w:val="00E4286D"/>
    <w:rPr>
      <w:rFonts w:eastAsia="Times New Roman"/>
      <w:color w:val="000000"/>
      <w:szCs w:val="20"/>
    </w:rPr>
  </w:style>
  <w:style w:type="paragraph" w:customStyle="1" w:styleId="OmniPage45">
    <w:name w:val="OmniPage #45"/>
    <w:basedOn w:val="Normal"/>
    <w:rsid w:val="00E4286D"/>
    <w:rPr>
      <w:rFonts w:eastAsia="Times New Roman"/>
      <w:color w:val="000000"/>
      <w:szCs w:val="20"/>
    </w:rPr>
  </w:style>
  <w:style w:type="paragraph" w:customStyle="1" w:styleId="OmniPage46">
    <w:name w:val="OmniPage #46"/>
    <w:basedOn w:val="Normal"/>
    <w:rsid w:val="00E4286D"/>
    <w:rPr>
      <w:rFonts w:eastAsia="Times New Roman"/>
      <w:color w:val="000000"/>
      <w:szCs w:val="20"/>
    </w:rPr>
  </w:style>
  <w:style w:type="paragraph" w:customStyle="1" w:styleId="OmniPage47">
    <w:name w:val="OmniPage #47"/>
    <w:basedOn w:val="Normal"/>
    <w:rsid w:val="00E4286D"/>
    <w:rPr>
      <w:rFonts w:eastAsia="Times New Roman"/>
      <w:color w:val="000000"/>
      <w:szCs w:val="20"/>
    </w:rPr>
  </w:style>
  <w:style w:type="paragraph" w:customStyle="1" w:styleId="OmniPage48">
    <w:name w:val="OmniPage #48"/>
    <w:basedOn w:val="Normal"/>
    <w:rsid w:val="00E4286D"/>
    <w:rPr>
      <w:rFonts w:eastAsia="Times New Roman"/>
      <w:color w:val="000000"/>
      <w:szCs w:val="20"/>
    </w:rPr>
  </w:style>
  <w:style w:type="paragraph" w:customStyle="1" w:styleId="OmniPage49">
    <w:name w:val="OmniPage #49"/>
    <w:basedOn w:val="Normal"/>
    <w:rsid w:val="00E4286D"/>
    <w:rPr>
      <w:rFonts w:eastAsia="Times New Roman"/>
      <w:color w:val="000000"/>
      <w:szCs w:val="20"/>
    </w:rPr>
  </w:style>
  <w:style w:type="paragraph" w:customStyle="1" w:styleId="OmniPage50">
    <w:name w:val="OmniPage #50"/>
    <w:basedOn w:val="Normal"/>
    <w:rsid w:val="00E4286D"/>
    <w:rPr>
      <w:rFonts w:eastAsia="Times New Roman"/>
      <w:color w:val="000000"/>
      <w:szCs w:val="20"/>
    </w:rPr>
  </w:style>
  <w:style w:type="paragraph" w:customStyle="1" w:styleId="OmniPage51">
    <w:name w:val="OmniPage #51"/>
    <w:basedOn w:val="Normal"/>
    <w:rsid w:val="00E4286D"/>
    <w:rPr>
      <w:rFonts w:eastAsia="Times New Roman"/>
      <w:color w:val="000000"/>
      <w:szCs w:val="20"/>
    </w:rPr>
  </w:style>
  <w:style w:type="paragraph" w:customStyle="1" w:styleId="OmniPage52">
    <w:name w:val="OmniPage #52"/>
    <w:basedOn w:val="Normal"/>
    <w:rsid w:val="00E4286D"/>
    <w:rPr>
      <w:rFonts w:eastAsia="Times New Roman"/>
      <w:color w:val="000000"/>
      <w:szCs w:val="20"/>
    </w:rPr>
  </w:style>
  <w:style w:type="paragraph" w:customStyle="1" w:styleId="OmniPage53">
    <w:name w:val="OmniPage #53"/>
    <w:basedOn w:val="Normal"/>
    <w:rsid w:val="00E4286D"/>
    <w:rPr>
      <w:rFonts w:eastAsia="Times New Roman"/>
      <w:color w:val="000000"/>
      <w:szCs w:val="20"/>
    </w:rPr>
  </w:style>
  <w:style w:type="paragraph" w:customStyle="1" w:styleId="OmniPage54">
    <w:name w:val="OmniPage #54"/>
    <w:basedOn w:val="Normal"/>
    <w:rsid w:val="00E4286D"/>
    <w:rPr>
      <w:rFonts w:eastAsia="Times New Roman"/>
      <w:color w:val="000000"/>
      <w:szCs w:val="20"/>
    </w:rPr>
  </w:style>
  <w:style w:type="paragraph" w:customStyle="1" w:styleId="OmniPage55">
    <w:name w:val="OmniPage #55"/>
    <w:basedOn w:val="Normal"/>
    <w:rsid w:val="00E4286D"/>
    <w:rPr>
      <w:rFonts w:eastAsia="Times New Roman"/>
      <w:color w:val="000000"/>
      <w:szCs w:val="20"/>
    </w:rPr>
  </w:style>
  <w:style w:type="paragraph" w:customStyle="1" w:styleId="OmniPage56">
    <w:name w:val="OmniPage #56"/>
    <w:basedOn w:val="Normal"/>
    <w:rsid w:val="00E4286D"/>
    <w:rPr>
      <w:rFonts w:eastAsia="Times New Roman"/>
      <w:color w:val="000000"/>
      <w:szCs w:val="20"/>
    </w:rPr>
  </w:style>
  <w:style w:type="paragraph" w:customStyle="1" w:styleId="OmniPage57">
    <w:name w:val="OmniPage #57"/>
    <w:basedOn w:val="Normal"/>
    <w:rsid w:val="00E4286D"/>
    <w:rPr>
      <w:rFonts w:eastAsia="Times New Roman"/>
      <w:color w:val="000000"/>
      <w:szCs w:val="20"/>
    </w:rPr>
  </w:style>
  <w:style w:type="paragraph" w:customStyle="1" w:styleId="OmniPage58">
    <w:name w:val="OmniPage #58"/>
    <w:basedOn w:val="Normal"/>
    <w:rsid w:val="00E4286D"/>
    <w:rPr>
      <w:rFonts w:eastAsia="Times New Roman"/>
      <w:color w:val="000000"/>
      <w:szCs w:val="20"/>
    </w:rPr>
  </w:style>
  <w:style w:type="paragraph" w:customStyle="1" w:styleId="OmniPage59">
    <w:name w:val="OmniPage #59"/>
    <w:basedOn w:val="Normal"/>
    <w:rsid w:val="00E4286D"/>
    <w:rPr>
      <w:rFonts w:eastAsia="Times New Roman"/>
      <w:color w:val="000000"/>
      <w:szCs w:val="20"/>
    </w:rPr>
  </w:style>
  <w:style w:type="paragraph" w:customStyle="1" w:styleId="OmniPage60">
    <w:name w:val="OmniPage #60"/>
    <w:basedOn w:val="Normal"/>
    <w:rsid w:val="00E4286D"/>
    <w:rPr>
      <w:rFonts w:eastAsia="Times New Roman"/>
      <w:color w:val="000000"/>
      <w:szCs w:val="20"/>
    </w:rPr>
  </w:style>
  <w:style w:type="paragraph" w:customStyle="1" w:styleId="OmniPage61">
    <w:name w:val="OmniPage #61"/>
    <w:basedOn w:val="Normal"/>
    <w:rsid w:val="00E4286D"/>
    <w:rPr>
      <w:rFonts w:eastAsia="Times New Roman"/>
      <w:color w:val="000000"/>
      <w:szCs w:val="20"/>
    </w:rPr>
  </w:style>
  <w:style w:type="paragraph" w:customStyle="1" w:styleId="OmniPage62">
    <w:name w:val="OmniPage #62"/>
    <w:basedOn w:val="Normal"/>
    <w:rsid w:val="00E4286D"/>
    <w:rPr>
      <w:rFonts w:eastAsia="Times New Roman"/>
      <w:color w:val="000000"/>
      <w:szCs w:val="20"/>
    </w:rPr>
  </w:style>
  <w:style w:type="paragraph" w:customStyle="1" w:styleId="OmniPage63">
    <w:name w:val="OmniPage #63"/>
    <w:basedOn w:val="Normal"/>
    <w:rsid w:val="00E4286D"/>
    <w:rPr>
      <w:rFonts w:eastAsia="Times New Roman"/>
      <w:color w:val="000000"/>
      <w:szCs w:val="20"/>
    </w:rPr>
  </w:style>
  <w:style w:type="paragraph" w:customStyle="1" w:styleId="OmniPage64">
    <w:name w:val="OmniPage #64"/>
    <w:basedOn w:val="Normal"/>
    <w:rsid w:val="00E4286D"/>
    <w:rPr>
      <w:rFonts w:eastAsia="Times New Roman"/>
      <w:color w:val="000000"/>
      <w:szCs w:val="20"/>
    </w:rPr>
  </w:style>
  <w:style w:type="paragraph" w:customStyle="1" w:styleId="OmniPage65">
    <w:name w:val="OmniPage #65"/>
    <w:basedOn w:val="Normal"/>
    <w:rsid w:val="00E4286D"/>
    <w:rPr>
      <w:rFonts w:eastAsia="Times New Roman"/>
      <w:color w:val="000000"/>
      <w:szCs w:val="20"/>
    </w:rPr>
  </w:style>
  <w:style w:type="paragraph" w:customStyle="1" w:styleId="OmniPage66">
    <w:name w:val="OmniPage #66"/>
    <w:basedOn w:val="Normal"/>
    <w:rsid w:val="00E4286D"/>
    <w:rPr>
      <w:rFonts w:eastAsia="Times New Roman"/>
      <w:color w:val="000000"/>
      <w:szCs w:val="20"/>
    </w:rPr>
  </w:style>
  <w:style w:type="paragraph" w:customStyle="1" w:styleId="OmniPage67">
    <w:name w:val="OmniPage #67"/>
    <w:basedOn w:val="Normal"/>
    <w:rsid w:val="00E4286D"/>
    <w:rPr>
      <w:rFonts w:eastAsia="Times New Roman"/>
      <w:color w:val="000000"/>
      <w:szCs w:val="20"/>
    </w:rPr>
  </w:style>
  <w:style w:type="paragraph" w:customStyle="1" w:styleId="OmniPage68">
    <w:name w:val="OmniPage #68"/>
    <w:basedOn w:val="Normal"/>
    <w:rsid w:val="00E4286D"/>
    <w:rPr>
      <w:rFonts w:eastAsia="Times New Roman"/>
      <w:color w:val="000000"/>
      <w:szCs w:val="20"/>
    </w:rPr>
  </w:style>
  <w:style w:type="paragraph" w:customStyle="1" w:styleId="OmniPage69">
    <w:name w:val="OmniPage #69"/>
    <w:basedOn w:val="Normal"/>
    <w:rsid w:val="00E4286D"/>
    <w:rPr>
      <w:rFonts w:eastAsia="Times New Roman"/>
      <w:color w:val="000000"/>
      <w:szCs w:val="20"/>
    </w:rPr>
  </w:style>
  <w:style w:type="paragraph" w:customStyle="1" w:styleId="OmniPage70">
    <w:name w:val="OmniPage #70"/>
    <w:basedOn w:val="Normal"/>
    <w:rsid w:val="00E4286D"/>
    <w:rPr>
      <w:rFonts w:eastAsia="Times New Roman"/>
      <w:color w:val="000000"/>
      <w:szCs w:val="20"/>
    </w:rPr>
  </w:style>
  <w:style w:type="paragraph" w:customStyle="1" w:styleId="OmniPage71">
    <w:name w:val="OmniPage #71"/>
    <w:basedOn w:val="Normal"/>
    <w:rsid w:val="00E4286D"/>
    <w:rPr>
      <w:rFonts w:eastAsia="Times New Roman"/>
      <w:color w:val="000000"/>
      <w:szCs w:val="20"/>
    </w:rPr>
  </w:style>
  <w:style w:type="table" w:customStyle="1" w:styleId="MediumGrid22">
    <w:name w:val="Medium Grid 22"/>
    <w:basedOn w:val="TableNormal"/>
    <w:uiPriority w:val="68"/>
    <w:rsid w:val="00E4286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4286D"/>
    <w:rPr>
      <w:rFonts w:ascii="Times New Roman" w:eastAsia="Times New Roman" w:hAnsi="Times New Roman" w:cs="Calibri"/>
      <w:sz w:val="16"/>
      <w:szCs w:val="20"/>
    </w:rPr>
  </w:style>
  <w:style w:type="character" w:customStyle="1" w:styleId="createby">
    <w:name w:val="createby"/>
    <w:rsid w:val="00E4286D"/>
  </w:style>
  <w:style w:type="character" w:customStyle="1" w:styleId="quote-right">
    <w:name w:val="quote-right"/>
    <w:rsid w:val="00E4286D"/>
  </w:style>
  <w:style w:type="character" w:customStyle="1" w:styleId="smallcase">
    <w:name w:val="smallcase"/>
    <w:rsid w:val="00E4286D"/>
  </w:style>
  <w:style w:type="character" w:customStyle="1" w:styleId="ft0">
    <w:name w:val="ft0"/>
    <w:rsid w:val="00E4286D"/>
  </w:style>
  <w:style w:type="character" w:customStyle="1" w:styleId="ft2">
    <w:name w:val="ft2"/>
    <w:rsid w:val="00E4286D"/>
  </w:style>
  <w:style w:type="character" w:customStyle="1" w:styleId="ft3">
    <w:name w:val="ft3"/>
    <w:rsid w:val="00E4286D"/>
  </w:style>
  <w:style w:type="character" w:customStyle="1" w:styleId="StyleTimesNewRoman12ptBold1">
    <w:name w:val="Style Times New Roman 12 pt Bold1"/>
    <w:rsid w:val="00E4286D"/>
    <w:rPr>
      <w:b/>
      <w:bCs/>
      <w:sz w:val="24"/>
    </w:rPr>
  </w:style>
  <w:style w:type="character" w:customStyle="1" w:styleId="CircledChar2">
    <w:name w:val="Circled Char2"/>
    <w:rsid w:val="00E4286D"/>
    <w:rPr>
      <w:rFonts w:eastAsia="MS Mincho"/>
      <w:b/>
      <w:szCs w:val="24"/>
      <w:u w:val="single"/>
      <w:lang w:val="en-US" w:eastAsia="ja-JP" w:bidi="ar-SA"/>
    </w:rPr>
  </w:style>
  <w:style w:type="character" w:customStyle="1" w:styleId="SmallTextChar2">
    <w:name w:val="Small Text Char2"/>
    <w:rsid w:val="00E4286D"/>
    <w:rPr>
      <w:rFonts w:eastAsia="MS Mincho"/>
      <w:sz w:val="15"/>
      <w:szCs w:val="24"/>
      <w:lang w:val="en-US" w:eastAsia="ja-JP" w:bidi="ar-SA"/>
    </w:rPr>
  </w:style>
  <w:style w:type="character" w:customStyle="1" w:styleId="BoldandUnderlineCharCharCharCharChar1">
    <w:name w:val="Bold and Underline Char Char Char Char Char1"/>
    <w:rsid w:val="00E4286D"/>
    <w:rPr>
      <w:b/>
      <w:szCs w:val="24"/>
      <w:u w:val="single"/>
      <w:lang w:val="en-US" w:eastAsia="en-US" w:bidi="ar-SA"/>
    </w:rPr>
  </w:style>
  <w:style w:type="character" w:customStyle="1" w:styleId="SmallCardChar">
    <w:name w:val="Small Card Char"/>
    <w:rsid w:val="00E4286D"/>
    <w:rPr>
      <w:rFonts w:ascii="Palatino Linotype" w:eastAsia="Times New Roman" w:hAnsi="Palatino Linotype"/>
      <w:sz w:val="12"/>
      <w:szCs w:val="24"/>
    </w:rPr>
  </w:style>
  <w:style w:type="character" w:customStyle="1" w:styleId="StyleBoldUnderline10ptBold">
    <w:name w:val="Style Bold Underline + 10 pt Bold"/>
    <w:rsid w:val="00E4286D"/>
    <w:rPr>
      <w:b/>
      <w:bCs/>
      <w:sz w:val="20"/>
      <w:u w:val="thick"/>
    </w:rPr>
  </w:style>
  <w:style w:type="character" w:customStyle="1" w:styleId="separator">
    <w:name w:val="separator"/>
    <w:rsid w:val="00E4286D"/>
  </w:style>
  <w:style w:type="character" w:customStyle="1" w:styleId="PageHeaderChar">
    <w:name w:val="Page Header Char"/>
    <w:link w:val="PageHeader"/>
    <w:rsid w:val="00E4286D"/>
    <w:rPr>
      <w:rFonts w:ascii="Calibri" w:hAnsi="Calibri" w:cs="Calibri"/>
    </w:rPr>
  </w:style>
  <w:style w:type="paragraph" w:customStyle="1" w:styleId="NormalUnderline0">
    <w:name w:val="Normal + Underline"/>
    <w:basedOn w:val="Normal"/>
    <w:link w:val="NormalUnderlineChar0"/>
    <w:qFormat/>
    <w:rsid w:val="00E4286D"/>
    <w:pPr>
      <w:ind w:left="720"/>
    </w:pPr>
    <w:rPr>
      <w:rFonts w:eastAsia="Times New Roman"/>
      <w:b/>
      <w:sz w:val="24"/>
      <w:u w:val="single"/>
    </w:rPr>
  </w:style>
  <w:style w:type="paragraph" w:customStyle="1" w:styleId="NormalNoUnderline">
    <w:name w:val="Normal + No Underline"/>
    <w:basedOn w:val="Normal"/>
    <w:link w:val="NormalNoUnderlineChar"/>
    <w:rsid w:val="00E4286D"/>
    <w:pPr>
      <w:ind w:left="720"/>
    </w:pPr>
    <w:rPr>
      <w:rFonts w:eastAsia="Times New Roman"/>
      <w:sz w:val="12"/>
    </w:rPr>
  </w:style>
  <w:style w:type="character" w:customStyle="1" w:styleId="NormalUnderlineChar0">
    <w:name w:val="Normal + Underline Char"/>
    <w:link w:val="NormalUnderline0"/>
    <w:rsid w:val="00E4286D"/>
    <w:rPr>
      <w:rFonts w:ascii="Calibri" w:eastAsia="Times New Roman" w:hAnsi="Calibri" w:cs="Calibri"/>
      <w:b/>
      <w:sz w:val="24"/>
      <w:u w:val="single"/>
    </w:rPr>
  </w:style>
  <w:style w:type="character" w:customStyle="1" w:styleId="NormalNoUnderlineChar">
    <w:name w:val="Normal + No Underline Char"/>
    <w:link w:val="NormalNoUnderline"/>
    <w:rsid w:val="00E4286D"/>
    <w:rPr>
      <w:rFonts w:ascii="Calibri" w:eastAsia="Times New Roman" w:hAnsi="Calibri" w:cs="Calibri"/>
      <w:sz w:val="12"/>
    </w:rPr>
  </w:style>
  <w:style w:type="paragraph" w:customStyle="1" w:styleId="TagCite3">
    <w:name w:val="Tag Cite"/>
    <w:basedOn w:val="PageHeader"/>
    <w:link w:val="TagCiteChar5"/>
    <w:qFormat/>
    <w:rsid w:val="00E4286D"/>
    <w:rPr>
      <w:rFonts w:eastAsia="SimSun"/>
      <w:b/>
      <w:sz w:val="24"/>
      <w:lang w:eastAsia="zh-CN"/>
    </w:rPr>
  </w:style>
  <w:style w:type="character" w:customStyle="1" w:styleId="TagCiteChar5">
    <w:name w:val="Tag Cite Char"/>
    <w:link w:val="TagCite3"/>
    <w:rsid w:val="00E4286D"/>
    <w:rPr>
      <w:rFonts w:ascii="Calibri" w:eastAsia="SimSun" w:hAnsi="Calibri" w:cs="Calibri"/>
      <w:b/>
      <w:sz w:val="24"/>
      <w:lang w:eastAsia="zh-CN"/>
    </w:rPr>
  </w:style>
  <w:style w:type="character" w:customStyle="1" w:styleId="smalllink">
    <w:name w:val="smalllink"/>
    <w:rsid w:val="00E4286D"/>
  </w:style>
  <w:style w:type="character" w:customStyle="1" w:styleId="bighead1">
    <w:name w:val="bighead1"/>
    <w:rsid w:val="00E4286D"/>
    <w:rPr>
      <w:rFonts w:ascii="Verdana" w:hAnsi="Verdana" w:hint="default"/>
      <w:b/>
      <w:bCs/>
      <w:sz w:val="27"/>
      <w:szCs w:val="27"/>
    </w:rPr>
  </w:style>
  <w:style w:type="character" w:customStyle="1" w:styleId="Underline-WFU">
    <w:name w:val="Underline-WFU"/>
    <w:uiPriority w:val="1"/>
    <w:qFormat/>
    <w:rsid w:val="00E4286D"/>
    <w:rPr>
      <w:rFonts w:ascii="Cambria" w:hAnsi="Cambria"/>
      <w:sz w:val="21"/>
      <w:u w:val="single"/>
    </w:rPr>
  </w:style>
  <w:style w:type="paragraph" w:customStyle="1" w:styleId="Tiny-WFU">
    <w:name w:val="Tiny-WFU"/>
    <w:basedOn w:val="Normal"/>
    <w:qFormat/>
    <w:rsid w:val="00E4286D"/>
    <w:rPr>
      <w:rFonts w:ascii="Cambria" w:eastAsia="Malgun Gothic" w:hAnsi="Cambria"/>
      <w:sz w:val="12"/>
      <w:lang w:eastAsia="ko-KR"/>
    </w:rPr>
  </w:style>
  <w:style w:type="character" w:customStyle="1" w:styleId="b">
    <w:name w:val="b"/>
    <w:rsid w:val="00E4286D"/>
  </w:style>
  <w:style w:type="paragraph" w:customStyle="1" w:styleId="Indentation">
    <w:name w:val="Indentation"/>
    <w:basedOn w:val="Normal"/>
    <w:qFormat/>
    <w:rsid w:val="00E4286D"/>
    <w:pPr>
      <w:ind w:left="288" w:right="288"/>
    </w:pPr>
    <w:rPr>
      <w:rFonts w:eastAsia="Calibri"/>
    </w:rPr>
  </w:style>
  <w:style w:type="character" w:customStyle="1" w:styleId="left-date1">
    <w:name w:val="left-date1"/>
    <w:rsid w:val="00E4286D"/>
    <w:rPr>
      <w:rFonts w:ascii="Verdana" w:hAnsi="Verdana" w:hint="default"/>
      <w:color w:val="666666"/>
      <w:sz w:val="14"/>
      <w:szCs w:val="14"/>
    </w:rPr>
  </w:style>
  <w:style w:type="character" w:customStyle="1" w:styleId="org">
    <w:name w:val="org"/>
    <w:basedOn w:val="DefaultParagraphFont"/>
    <w:rsid w:val="00E4286D"/>
  </w:style>
  <w:style w:type="paragraph" w:customStyle="1" w:styleId="seeall">
    <w:name w:val="seeall"/>
    <w:basedOn w:val="Normal"/>
    <w:rsid w:val="00E4286D"/>
    <w:pPr>
      <w:spacing w:before="100" w:beforeAutospacing="1" w:after="100" w:afterAutospacing="1"/>
    </w:pPr>
    <w:rPr>
      <w:rFonts w:eastAsia="Times New Roman"/>
      <w:sz w:val="24"/>
    </w:rPr>
  </w:style>
  <w:style w:type="character" w:customStyle="1" w:styleId="list-comma">
    <w:name w:val="list-comma"/>
    <w:basedOn w:val="DefaultParagraphFont"/>
    <w:rsid w:val="00E4286D"/>
  </w:style>
  <w:style w:type="character" w:customStyle="1" w:styleId="livefyre-commentcount">
    <w:name w:val="livefyre-commentcount"/>
    <w:basedOn w:val="DefaultParagraphFont"/>
    <w:rsid w:val="00E4286D"/>
  </w:style>
  <w:style w:type="character" w:customStyle="1" w:styleId="rednegchange">
    <w:name w:val="red_neg_change"/>
    <w:basedOn w:val="DefaultParagraphFont"/>
    <w:rsid w:val="00E4286D"/>
  </w:style>
  <w:style w:type="character" w:customStyle="1" w:styleId="wsodqchgshow">
    <w:name w:val="wsodq_chgshow"/>
    <w:basedOn w:val="DefaultParagraphFont"/>
    <w:rsid w:val="00E4286D"/>
  </w:style>
  <w:style w:type="character" w:customStyle="1" w:styleId="greenposchange">
    <w:name w:val="green_pos_change"/>
    <w:basedOn w:val="DefaultParagraphFont"/>
    <w:rsid w:val="00E4286D"/>
  </w:style>
  <w:style w:type="character" w:customStyle="1" w:styleId="image-credit">
    <w:name w:val="image-credit"/>
    <w:basedOn w:val="DefaultParagraphFont"/>
    <w:rsid w:val="00E4286D"/>
  </w:style>
  <w:style w:type="paragraph" w:customStyle="1" w:styleId="gascontcredit">
    <w:name w:val="gas_cont_credit"/>
    <w:basedOn w:val="Normal"/>
    <w:rsid w:val="00E4286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4286D"/>
    <w:rPr>
      <w:b/>
      <w:szCs w:val="24"/>
      <w:u w:val="single"/>
      <w:lang w:val="en-US" w:eastAsia="en-US" w:bidi="ar-SA"/>
    </w:rPr>
  </w:style>
  <w:style w:type="paragraph" w:customStyle="1" w:styleId="endarticle">
    <w:name w:val="endarticle"/>
    <w:basedOn w:val="Normal"/>
    <w:uiPriority w:val="99"/>
    <w:qFormat/>
    <w:rsid w:val="00E4286D"/>
    <w:pPr>
      <w:spacing w:before="100" w:beforeAutospacing="1" w:after="100" w:afterAutospacing="1"/>
    </w:pPr>
    <w:rPr>
      <w:rFonts w:eastAsia="Times New Roman"/>
      <w:sz w:val="24"/>
    </w:rPr>
  </w:style>
  <w:style w:type="paragraph" w:customStyle="1" w:styleId="a-body-text">
    <w:name w:val="a-body-text"/>
    <w:basedOn w:val="Normal"/>
    <w:uiPriority w:val="99"/>
    <w:qFormat/>
    <w:rsid w:val="00E4286D"/>
    <w:pPr>
      <w:spacing w:before="100" w:beforeAutospacing="1" w:after="100" w:afterAutospacing="1"/>
    </w:pPr>
    <w:rPr>
      <w:rFonts w:eastAsia="Times New Roman"/>
      <w:sz w:val="24"/>
    </w:rPr>
  </w:style>
  <w:style w:type="paragraph" w:customStyle="1" w:styleId="obgpara">
    <w:name w:val="obg_para"/>
    <w:basedOn w:val="Normal"/>
    <w:uiPriority w:val="99"/>
    <w:qFormat/>
    <w:rsid w:val="00E4286D"/>
    <w:pPr>
      <w:spacing w:before="100" w:beforeAutospacing="1" w:after="100" w:afterAutospacing="1"/>
    </w:pPr>
    <w:rPr>
      <w:rFonts w:eastAsia="Times New Roman"/>
      <w:sz w:val="24"/>
    </w:rPr>
  </w:style>
  <w:style w:type="character" w:customStyle="1" w:styleId="caption4">
    <w:name w:val="caption4"/>
    <w:basedOn w:val="DefaultParagraphFont"/>
    <w:rsid w:val="00E4286D"/>
  </w:style>
  <w:style w:type="character" w:customStyle="1" w:styleId="honorific-prefix">
    <w:name w:val="honorific-prefix"/>
    <w:basedOn w:val="DefaultParagraphFont"/>
    <w:rsid w:val="00E4286D"/>
  </w:style>
  <w:style w:type="character" w:customStyle="1" w:styleId="given-name">
    <w:name w:val="given-name"/>
    <w:basedOn w:val="DefaultParagraphFont"/>
    <w:rsid w:val="00E4286D"/>
  </w:style>
  <w:style w:type="character" w:customStyle="1" w:styleId="family-name">
    <w:name w:val="family-name"/>
    <w:basedOn w:val="DefaultParagraphFont"/>
    <w:rsid w:val="00E4286D"/>
  </w:style>
  <w:style w:type="character" w:customStyle="1" w:styleId="chead">
    <w:name w:val="chead"/>
    <w:basedOn w:val="DefaultParagraphFont"/>
    <w:rsid w:val="00E4286D"/>
  </w:style>
  <w:style w:type="character" w:customStyle="1" w:styleId="obgcapsstart">
    <w:name w:val="obg_caps_start"/>
    <w:basedOn w:val="DefaultParagraphFont"/>
    <w:rsid w:val="00E4286D"/>
  </w:style>
  <w:style w:type="character" w:customStyle="1" w:styleId="pmtermsel">
    <w:name w:val="pmtermsel"/>
    <w:basedOn w:val="DefaultParagraphFont"/>
    <w:rsid w:val="00E4286D"/>
  </w:style>
  <w:style w:type="character" w:customStyle="1" w:styleId="showipapr">
    <w:name w:val="show_ipapr"/>
    <w:basedOn w:val="DefaultParagraphFont"/>
    <w:rsid w:val="00E4286D"/>
  </w:style>
  <w:style w:type="character" w:customStyle="1" w:styleId="dnindex">
    <w:name w:val="dnindex"/>
    <w:basedOn w:val="DefaultParagraphFont"/>
    <w:rsid w:val="00E4286D"/>
  </w:style>
  <w:style w:type="character" w:customStyle="1" w:styleId="althead">
    <w:name w:val="althead"/>
    <w:basedOn w:val="DefaultParagraphFont"/>
    <w:rsid w:val="00E4286D"/>
  </w:style>
  <w:style w:type="character" w:customStyle="1" w:styleId="arbd1">
    <w:name w:val="arbd1"/>
    <w:basedOn w:val="DefaultParagraphFont"/>
    <w:rsid w:val="00E4286D"/>
  </w:style>
  <w:style w:type="character" w:customStyle="1" w:styleId="unx">
    <w:name w:val="unx"/>
    <w:basedOn w:val="DefaultParagraphFont"/>
    <w:rsid w:val="00E4286D"/>
  </w:style>
  <w:style w:type="character" w:customStyle="1" w:styleId="lrdctph">
    <w:name w:val="lr_dct_ph"/>
    <w:basedOn w:val="DefaultParagraphFont"/>
    <w:rsid w:val="00E4286D"/>
  </w:style>
  <w:style w:type="paragraph" w:customStyle="1" w:styleId="TxBr41p1">
    <w:name w:val="TxBr_41p1"/>
    <w:basedOn w:val="Normal"/>
    <w:qFormat/>
    <w:rsid w:val="00E4286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4286D"/>
    <w:rPr>
      <w:sz w:val="18"/>
      <w:szCs w:val="24"/>
      <w:lang w:val="en-US" w:eastAsia="en-US" w:bidi="ar-SA"/>
    </w:rPr>
  </w:style>
  <w:style w:type="paragraph" w:customStyle="1" w:styleId="003Cite">
    <w:name w:val="003Cite"/>
    <w:basedOn w:val="Normal"/>
    <w:qFormat/>
    <w:rsid w:val="00E4286D"/>
    <w:rPr>
      <w:rFonts w:eastAsia="Calibri"/>
      <w:sz w:val="16"/>
      <w:szCs w:val="16"/>
    </w:rPr>
  </w:style>
  <w:style w:type="paragraph" w:customStyle="1" w:styleId="NormalBold">
    <w:name w:val="Normal + Bold"/>
    <w:aliases w:val="Double Underline"/>
    <w:basedOn w:val="Normal"/>
    <w:link w:val="NormalBoldChar"/>
    <w:qFormat/>
    <w:rsid w:val="00E4286D"/>
    <w:pPr>
      <w:jc w:val="both"/>
    </w:pPr>
    <w:rPr>
      <w:b/>
      <w:color w:val="000000"/>
      <w:u w:val="single"/>
    </w:rPr>
  </w:style>
  <w:style w:type="character" w:customStyle="1" w:styleId="NormalBoldChar">
    <w:name w:val="Normal + Bold Char"/>
    <w:aliases w:val="Double Underline Char"/>
    <w:basedOn w:val="DefaultParagraphFont"/>
    <w:link w:val="NormalBold"/>
    <w:rsid w:val="00E4286D"/>
    <w:rPr>
      <w:rFonts w:ascii="Calibri" w:hAnsi="Calibri" w:cs="Calibri"/>
      <w:b/>
      <w:color w:val="000000"/>
      <w:u w:val="single"/>
    </w:rPr>
  </w:style>
  <w:style w:type="character" w:customStyle="1" w:styleId="BlockHeadingsChar1">
    <w:name w:val="Block Headings Char1"/>
    <w:rsid w:val="00E4286D"/>
    <w:rPr>
      <w:b/>
      <w:caps/>
    </w:rPr>
  </w:style>
  <w:style w:type="character" w:customStyle="1" w:styleId="FontStyle170">
    <w:name w:val="Font Style170"/>
    <w:uiPriority w:val="99"/>
    <w:rsid w:val="00E4286D"/>
    <w:rPr>
      <w:rFonts w:ascii="Bookman Old Style" w:hAnsi="Bookman Old Style" w:cs="Bookman Old Style"/>
      <w:sz w:val="16"/>
      <w:szCs w:val="16"/>
    </w:rPr>
  </w:style>
  <w:style w:type="character" w:customStyle="1" w:styleId="Styleunderline12pt">
    <w:name w:val="Style underline + 12 pt"/>
    <w:rsid w:val="00E4286D"/>
    <w:rPr>
      <w:rFonts w:ascii="Times New Roman" w:hAnsi="Times New Roman"/>
      <w:bCs/>
      <w:sz w:val="20"/>
      <w:u w:val="single"/>
    </w:rPr>
  </w:style>
  <w:style w:type="character" w:customStyle="1" w:styleId="StyleUnderlineChar19pt">
    <w:name w:val="Style Underline Char1 + 9 pt"/>
    <w:basedOn w:val="UnderlineChar1"/>
    <w:rsid w:val="00E4286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4286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4286D"/>
    <w:rPr>
      <w:rFonts w:ascii="Times New Roman" w:hAnsi="Times New Roman"/>
      <w:sz w:val="20"/>
      <w:u w:val="single"/>
      <w:lang w:val="en-US" w:eastAsia="en-US" w:bidi="ar-SA"/>
    </w:rPr>
  </w:style>
  <w:style w:type="paragraph" w:customStyle="1" w:styleId="StyleUnderline9pt10">
    <w:name w:val="Style Underline + 9 pt1"/>
    <w:rsid w:val="00E4286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4286D"/>
    <w:rPr>
      <w:sz w:val="20"/>
      <w:u w:val="single"/>
    </w:rPr>
  </w:style>
  <w:style w:type="character" w:customStyle="1" w:styleId="StyleUnderlineChar19pt2">
    <w:name w:val="Style Underline Char1 + 9 pt2"/>
    <w:basedOn w:val="UnderlineChar1"/>
    <w:rsid w:val="00E4286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4286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4286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4286D"/>
    <w:rPr>
      <w:rFonts w:ascii="Times New Roman" w:hAnsi="Times New Roman"/>
      <w:b/>
      <w:bCs/>
      <w:sz w:val="20"/>
      <w:szCs w:val="24"/>
      <w:u w:val="single"/>
      <w:lang w:val="en-US" w:eastAsia="en-US" w:bidi="ar-SA"/>
    </w:rPr>
  </w:style>
  <w:style w:type="character" w:customStyle="1" w:styleId="content">
    <w:name w:val="content"/>
    <w:basedOn w:val="DefaultParagraphFont"/>
    <w:rsid w:val="00E4286D"/>
  </w:style>
  <w:style w:type="character" w:customStyle="1" w:styleId="tagCharCharCharChar">
    <w:name w:val="tag Char Char Char Char"/>
    <w:rsid w:val="00E4286D"/>
    <w:rPr>
      <w:rFonts w:ascii="Georgia" w:eastAsia="Calibri" w:hAnsi="Georgia" w:cs="Calibri"/>
      <w:b/>
      <w:sz w:val="24"/>
    </w:rPr>
  </w:style>
  <w:style w:type="character" w:customStyle="1" w:styleId="3">
    <w:name w:val="3"/>
    <w:rsid w:val="00E4286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4286D"/>
    <w:rPr>
      <w:rFonts w:cs="Arial"/>
      <w:b/>
      <w:bCs/>
      <w:iCs/>
      <w:szCs w:val="28"/>
      <w:lang w:val="en-US" w:eastAsia="en-US" w:bidi="ar-SA"/>
    </w:rPr>
  </w:style>
  <w:style w:type="paragraph" w:customStyle="1" w:styleId="EmphasisText">
    <w:name w:val="Emphasis Text"/>
    <w:basedOn w:val="UnderlinedText"/>
    <w:link w:val="EmphasisTextChar"/>
    <w:rsid w:val="00E4286D"/>
    <w:pPr>
      <w:jc w:val="left"/>
    </w:pPr>
    <w:rPr>
      <w:rFonts w:eastAsia="SimSun"/>
      <w:u w:val="single"/>
    </w:rPr>
  </w:style>
  <w:style w:type="character" w:customStyle="1" w:styleId="EmphasisTextChar">
    <w:name w:val="Emphasis Text Char"/>
    <w:link w:val="EmphasisText"/>
    <w:rsid w:val="00E4286D"/>
    <w:rPr>
      <w:rFonts w:ascii="Calibri" w:eastAsia="SimSun" w:hAnsi="Calibri" w:cs="Calibri"/>
      <w:b/>
      <w:sz w:val="24"/>
      <w:u w:val="single"/>
    </w:rPr>
  </w:style>
  <w:style w:type="character" w:customStyle="1" w:styleId="7">
    <w:name w:val="7"/>
    <w:rsid w:val="00E4286D"/>
    <w:rPr>
      <w:rFonts w:cs="Arial"/>
      <w:bCs/>
      <w:sz w:val="20"/>
      <w:u w:val="single"/>
      <w:lang w:val="en-US" w:eastAsia="en-US" w:bidi="ar-SA"/>
    </w:rPr>
  </w:style>
  <w:style w:type="character" w:customStyle="1" w:styleId="StyleUnderlineChar19pt4">
    <w:name w:val="Style Underline Char1 + 9 pt4"/>
    <w:basedOn w:val="UnderlineChar1"/>
    <w:rsid w:val="00E4286D"/>
    <w:rPr>
      <w:rFonts w:ascii="Times New Roman" w:hAnsi="Times New Roman"/>
      <w:sz w:val="20"/>
      <w:szCs w:val="24"/>
      <w:u w:val="single"/>
      <w:lang w:val="en-US" w:eastAsia="en-US" w:bidi="ar-SA"/>
    </w:rPr>
  </w:style>
  <w:style w:type="character" w:customStyle="1" w:styleId="StyleUnderlineChar19ptBold1">
    <w:name w:val="Style Underline Char1 + 9 pt Bold1"/>
    <w:rsid w:val="00E4286D"/>
    <w:rPr>
      <w:rFonts w:ascii="Times New Roman" w:hAnsi="Times New Roman"/>
      <w:b/>
      <w:bCs/>
      <w:sz w:val="20"/>
      <w:szCs w:val="24"/>
      <w:u w:val="single"/>
      <w:lang w:val="en-US" w:eastAsia="en-US" w:bidi="ar-SA"/>
    </w:rPr>
  </w:style>
  <w:style w:type="character" w:customStyle="1" w:styleId="Style9ptUnderline3">
    <w:name w:val="Style 9 pt Underline3"/>
    <w:rsid w:val="00E4286D"/>
    <w:rPr>
      <w:sz w:val="20"/>
      <w:u w:val="single"/>
    </w:rPr>
  </w:style>
  <w:style w:type="character" w:customStyle="1" w:styleId="Style9ptUnderline4">
    <w:name w:val="Style 9 pt Underline4"/>
    <w:rsid w:val="00E4286D"/>
    <w:rPr>
      <w:sz w:val="20"/>
      <w:u w:val="single"/>
    </w:rPr>
  </w:style>
  <w:style w:type="character" w:customStyle="1" w:styleId="55">
    <w:name w:val="55"/>
    <w:rsid w:val="00E4286D"/>
    <w:rPr>
      <w:rFonts w:cs="Arial"/>
      <w:bCs/>
      <w:sz w:val="20"/>
      <w:u w:val="single"/>
      <w:lang w:val="en-US" w:eastAsia="en-US" w:bidi="ar-SA"/>
    </w:rPr>
  </w:style>
  <w:style w:type="paragraph" w:customStyle="1" w:styleId="CardBody">
    <w:name w:val="Card Body"/>
    <w:basedOn w:val="Normal"/>
    <w:link w:val="CardBodyChar"/>
    <w:qFormat/>
    <w:rsid w:val="00E4286D"/>
    <w:rPr>
      <w:rFonts w:eastAsia="Calibri"/>
      <w:sz w:val="16"/>
    </w:rPr>
  </w:style>
  <w:style w:type="character" w:customStyle="1" w:styleId="CardBodyChar">
    <w:name w:val="Card Body Char"/>
    <w:link w:val="CardBody"/>
    <w:rsid w:val="00E4286D"/>
    <w:rPr>
      <w:rFonts w:ascii="Calibri" w:eastAsia="Calibri" w:hAnsi="Calibri" w:cs="Calibri"/>
      <w:sz w:val="16"/>
    </w:rPr>
  </w:style>
  <w:style w:type="character" w:customStyle="1" w:styleId="Styleunderline9ptBold">
    <w:name w:val="Style underline + 9 pt Bold"/>
    <w:rsid w:val="00E4286D"/>
    <w:rPr>
      <w:b/>
      <w:bCs/>
      <w:sz w:val="20"/>
      <w:u w:val="single"/>
    </w:rPr>
  </w:style>
  <w:style w:type="character" w:customStyle="1" w:styleId="StyleUnderliningChar9ptBold">
    <w:name w:val="Style Underlining Char + 9 pt Bold"/>
    <w:rsid w:val="00E4286D"/>
    <w:rPr>
      <w:rFonts w:ascii="Times New Roman" w:hAnsi="Times New Roman"/>
      <w:b/>
      <w:bCs/>
      <w:sz w:val="20"/>
      <w:szCs w:val="24"/>
      <w:u w:val="single"/>
      <w:lang w:val="en-US" w:eastAsia="en-US" w:bidi="ar-SA"/>
    </w:rPr>
  </w:style>
  <w:style w:type="character" w:customStyle="1" w:styleId="StyleUnderliningChar9pt">
    <w:name w:val="Style Underlining Char + 9 pt"/>
    <w:rsid w:val="00E4286D"/>
    <w:rPr>
      <w:rFonts w:ascii="Times New Roman" w:hAnsi="Times New Roman"/>
      <w:sz w:val="20"/>
      <w:szCs w:val="24"/>
      <w:u w:val="single"/>
      <w:lang w:val="en-US" w:eastAsia="en-US" w:bidi="ar-SA"/>
    </w:rPr>
  </w:style>
  <w:style w:type="character" w:customStyle="1" w:styleId="34">
    <w:name w:val="34"/>
    <w:rsid w:val="00E4286D"/>
    <w:rPr>
      <w:rFonts w:ascii="Times New Roman" w:hAnsi="Times New Roman" w:cs="Arial"/>
      <w:bCs/>
      <w:sz w:val="20"/>
      <w:u w:val="single"/>
      <w:lang w:val="en-US" w:eastAsia="en-US" w:bidi="ar-SA"/>
    </w:rPr>
  </w:style>
  <w:style w:type="character" w:customStyle="1" w:styleId="45">
    <w:name w:val="45"/>
    <w:rsid w:val="00E4286D"/>
    <w:rPr>
      <w:rFonts w:ascii="Times New Roman" w:hAnsi="Times New Roman" w:cs="Arial"/>
      <w:b/>
      <w:bCs/>
      <w:sz w:val="20"/>
      <w:u w:val="single"/>
      <w:lang w:val="en-US" w:eastAsia="en-US" w:bidi="ar-SA"/>
    </w:rPr>
  </w:style>
  <w:style w:type="character" w:customStyle="1" w:styleId="Style9ptUnderline5">
    <w:name w:val="Style 9 pt Underline5"/>
    <w:rsid w:val="00E4286D"/>
    <w:rPr>
      <w:rFonts w:ascii="Times New Roman" w:hAnsi="Times New Roman"/>
      <w:sz w:val="20"/>
      <w:u w:val="single"/>
    </w:rPr>
  </w:style>
  <w:style w:type="character" w:customStyle="1" w:styleId="Style9ptBoldUnderline2">
    <w:name w:val="Style 9 pt Bold Underline2"/>
    <w:rsid w:val="00E4286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4286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4286D"/>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E4286D"/>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E4286D"/>
    <w:rPr>
      <w:rFonts w:ascii="Times New Roman" w:hAnsi="Times New Roman" w:cs="Calibri"/>
      <w:b/>
      <w:bCs/>
    </w:rPr>
  </w:style>
  <w:style w:type="character" w:customStyle="1" w:styleId="StyleStyle49ptBold1Char">
    <w:name w:val="Style Style4 + 9 pt Bold1 Char"/>
    <w:link w:val="StyleStyle49ptBold1"/>
    <w:rsid w:val="00E4286D"/>
    <w:rPr>
      <w:rFonts w:ascii="Times New Roman" w:hAnsi="Times New Roman" w:cs="Calibri"/>
      <w:b/>
      <w:bCs/>
      <w:szCs w:val="24"/>
      <w:u w:val="single"/>
    </w:rPr>
  </w:style>
  <w:style w:type="paragraph" w:customStyle="1" w:styleId="StyleStyle49pt2">
    <w:name w:val="Style Style4 + 9 pt2"/>
    <w:basedOn w:val="Style4"/>
    <w:link w:val="StyleStyle49pt2Char"/>
    <w:rsid w:val="00E4286D"/>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E4286D"/>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E4286D"/>
    <w:rPr>
      <w:rFonts w:ascii="Times New Roman" w:hAnsi="Times New Roman" w:cs="Calibri"/>
      <w:b/>
      <w:bCs/>
    </w:rPr>
  </w:style>
  <w:style w:type="character" w:customStyle="1" w:styleId="StyleStyle49ptBold2Char">
    <w:name w:val="Style Style4 + 9 pt Bold2 Char"/>
    <w:link w:val="StyleStyle49ptBold2"/>
    <w:rsid w:val="00E4286D"/>
    <w:rPr>
      <w:rFonts w:ascii="Times New Roman" w:hAnsi="Times New Roman" w:cs="Calibri"/>
      <w:b/>
      <w:bCs/>
      <w:szCs w:val="24"/>
      <w:u w:val="single"/>
    </w:rPr>
  </w:style>
  <w:style w:type="character" w:customStyle="1" w:styleId="23">
    <w:name w:val="23"/>
    <w:rsid w:val="00E4286D"/>
    <w:rPr>
      <w:rFonts w:ascii="Times New Roman" w:hAnsi="Times New Roman" w:cs="Arial"/>
      <w:bCs/>
      <w:sz w:val="20"/>
      <w:u w:val="single"/>
      <w:lang w:val="en-US" w:eastAsia="en-US" w:bidi="ar-SA"/>
    </w:rPr>
  </w:style>
  <w:style w:type="character" w:customStyle="1" w:styleId="33">
    <w:name w:val="33"/>
    <w:rsid w:val="00E4286D"/>
    <w:rPr>
      <w:rFonts w:ascii="Times New Roman" w:hAnsi="Times New Roman" w:cs="Arial"/>
      <w:b/>
      <w:bCs/>
      <w:sz w:val="20"/>
      <w:u w:val="single"/>
      <w:lang w:val="en-US" w:eastAsia="en-US" w:bidi="ar-SA"/>
    </w:rPr>
  </w:style>
  <w:style w:type="character" w:customStyle="1" w:styleId="StyleArialNarrow9pt">
    <w:name w:val="Style Arial Narrow 9 pt"/>
    <w:rsid w:val="00E4286D"/>
    <w:rPr>
      <w:rFonts w:ascii="Times New Roman" w:hAnsi="Times New Roman"/>
      <w:sz w:val="20"/>
    </w:rPr>
  </w:style>
  <w:style w:type="paragraph" w:customStyle="1" w:styleId="CiteBody">
    <w:name w:val="Cite Body"/>
    <w:basedOn w:val="Normal"/>
    <w:link w:val="CiteBodyChar"/>
    <w:qFormat/>
    <w:rsid w:val="00E4286D"/>
    <w:rPr>
      <w:rFonts w:eastAsia="Calibri"/>
      <w:szCs w:val="16"/>
    </w:rPr>
  </w:style>
  <w:style w:type="paragraph" w:customStyle="1" w:styleId="CiteBold">
    <w:name w:val="Cite Bold"/>
    <w:basedOn w:val="CiteBody"/>
    <w:link w:val="CiteBoldChar"/>
    <w:qFormat/>
    <w:rsid w:val="00E4286D"/>
    <w:rPr>
      <w:b/>
    </w:rPr>
  </w:style>
  <w:style w:type="character" w:customStyle="1" w:styleId="CiteBodyChar">
    <w:name w:val="Cite Body Char"/>
    <w:link w:val="CiteBody"/>
    <w:rsid w:val="00E4286D"/>
    <w:rPr>
      <w:rFonts w:ascii="Calibri" w:eastAsia="Calibri" w:hAnsi="Calibri" w:cs="Calibri"/>
      <w:szCs w:val="16"/>
    </w:rPr>
  </w:style>
  <w:style w:type="character" w:customStyle="1" w:styleId="CiteBoldChar">
    <w:name w:val="Cite Bold Char"/>
    <w:link w:val="CiteBold"/>
    <w:rsid w:val="00E4286D"/>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E4286D"/>
    <w:rPr>
      <w:sz w:val="20"/>
      <w:u w:val="single"/>
    </w:rPr>
  </w:style>
  <w:style w:type="character" w:customStyle="1" w:styleId="StyleCardBody11ptUnderlineChar">
    <w:name w:val="Style Card Body + 11 pt Underline Char"/>
    <w:link w:val="StyleCardBody11ptUnderline"/>
    <w:rsid w:val="00E4286D"/>
    <w:rPr>
      <w:rFonts w:ascii="Calibri" w:eastAsia="Calibri" w:hAnsi="Calibri" w:cs="Calibri"/>
      <w:sz w:val="20"/>
      <w:u w:val="single"/>
    </w:rPr>
  </w:style>
  <w:style w:type="paragraph" w:customStyle="1" w:styleId="StyleStyle49pt4">
    <w:name w:val="Style Style4 + 9 pt4"/>
    <w:basedOn w:val="Style4"/>
    <w:link w:val="StyleStyle49pt4Char"/>
    <w:rsid w:val="00E4286D"/>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E4286D"/>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E4286D"/>
    <w:rPr>
      <w:rFonts w:ascii="Times New Roman" w:hAnsi="Times New Roman" w:cs="Calibri"/>
      <w:b/>
      <w:bCs/>
    </w:rPr>
  </w:style>
  <w:style w:type="character" w:customStyle="1" w:styleId="StyleStyle49ptBold4Char">
    <w:name w:val="Style Style4 + 9 pt Bold4 Char"/>
    <w:link w:val="StyleStyle49ptBold4"/>
    <w:rsid w:val="00E4286D"/>
    <w:rPr>
      <w:rFonts w:ascii="Times New Roman" w:hAnsi="Times New Roman" w:cs="Calibri"/>
      <w:b/>
      <w:bCs/>
      <w:szCs w:val="24"/>
      <w:u w:val="single"/>
    </w:rPr>
  </w:style>
  <w:style w:type="character" w:customStyle="1" w:styleId="StyleUnderlineCharChar9pt2">
    <w:name w:val="Style Underline Char Char + 9 pt2"/>
    <w:basedOn w:val="DefaultParagraphFont"/>
    <w:rsid w:val="00E4286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4286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4286D"/>
    <w:rPr>
      <w:b/>
      <w:bCs/>
      <w:sz w:val="20"/>
      <w:u w:val="single"/>
      <w:bdr w:val="single" w:sz="4" w:space="0" w:color="auto"/>
    </w:rPr>
  </w:style>
  <w:style w:type="character" w:customStyle="1" w:styleId="Style9ptUnderline7">
    <w:name w:val="Style 9 pt Underline7"/>
    <w:rsid w:val="00E4286D"/>
    <w:rPr>
      <w:sz w:val="20"/>
      <w:u w:val="single"/>
    </w:rPr>
  </w:style>
  <w:style w:type="character" w:customStyle="1" w:styleId="Style9ptBoldUnderline3">
    <w:name w:val="Style 9 pt Bold Underline3"/>
    <w:rsid w:val="00E4286D"/>
    <w:rPr>
      <w:b/>
      <w:bCs/>
      <w:sz w:val="20"/>
      <w:u w:val="single"/>
    </w:rPr>
  </w:style>
  <w:style w:type="character" w:customStyle="1" w:styleId="Style9ptUnderline8">
    <w:name w:val="Style 9 pt Underline8"/>
    <w:rsid w:val="00E4286D"/>
    <w:rPr>
      <w:sz w:val="20"/>
      <w:u w:val="single"/>
    </w:rPr>
  </w:style>
  <w:style w:type="paragraph" w:customStyle="1" w:styleId="StyleStyle49pt5">
    <w:name w:val="Style Style4 + 9 pt5"/>
    <w:basedOn w:val="Style4"/>
    <w:link w:val="StyleStyle49pt5Char"/>
    <w:rsid w:val="00E4286D"/>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E4286D"/>
    <w:rPr>
      <w:rFonts w:ascii="Times New Roman" w:eastAsia="Times New Roman" w:hAnsi="Times New Roman" w:cs="Calibri"/>
      <w:szCs w:val="24"/>
      <w:u w:val="single"/>
      <w:lang w:eastAsia="zh-CN"/>
    </w:rPr>
  </w:style>
  <w:style w:type="character" w:customStyle="1" w:styleId="66">
    <w:name w:val="66"/>
    <w:rsid w:val="00E4286D"/>
    <w:rPr>
      <w:rFonts w:cs="Arial"/>
      <w:bCs/>
      <w:sz w:val="20"/>
      <w:u w:val="single"/>
      <w:lang w:val="en-US" w:eastAsia="en-US" w:bidi="ar-SA"/>
    </w:rPr>
  </w:style>
  <w:style w:type="character" w:customStyle="1" w:styleId="Style9ptUnderline9">
    <w:name w:val="Style 9 pt Underline9"/>
    <w:rsid w:val="00E4286D"/>
    <w:rPr>
      <w:sz w:val="20"/>
      <w:u w:val="single"/>
    </w:rPr>
  </w:style>
  <w:style w:type="paragraph" w:customStyle="1" w:styleId="StyleStyle49ptBold5">
    <w:name w:val="Style Style4 + 9 pt Bold5"/>
    <w:basedOn w:val="Style4"/>
    <w:link w:val="StyleStyle49ptBold5Char"/>
    <w:rsid w:val="00E4286D"/>
    <w:rPr>
      <w:rFonts w:ascii="Times New Roman" w:hAnsi="Times New Roman" w:cs="Calibri"/>
      <w:b/>
      <w:bCs/>
    </w:rPr>
  </w:style>
  <w:style w:type="character" w:customStyle="1" w:styleId="StyleStyle49ptBold5Char">
    <w:name w:val="Style Style4 + 9 pt Bold5 Char"/>
    <w:link w:val="StyleStyle49ptBold5"/>
    <w:rsid w:val="00E4286D"/>
    <w:rPr>
      <w:rFonts w:ascii="Times New Roman" w:hAnsi="Times New Roman" w:cs="Calibri"/>
      <w:b/>
      <w:bCs/>
      <w:szCs w:val="24"/>
      <w:u w:val="single"/>
    </w:rPr>
  </w:style>
  <w:style w:type="character" w:customStyle="1" w:styleId="Style9ptBoldUnderline4">
    <w:name w:val="Style 9 pt Bold Underline4"/>
    <w:rsid w:val="00E4286D"/>
    <w:rPr>
      <w:b/>
      <w:bCs/>
      <w:sz w:val="20"/>
      <w:u w:val="single"/>
    </w:rPr>
  </w:style>
  <w:style w:type="paragraph" w:customStyle="1" w:styleId="StyleStyle49pt7">
    <w:name w:val="Style Style4 + 9 pt7"/>
    <w:basedOn w:val="Style4"/>
    <w:link w:val="StyleStyle49pt7Char"/>
    <w:rsid w:val="00E4286D"/>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E4286D"/>
    <w:rPr>
      <w:rFonts w:ascii="Times New Roman" w:eastAsia="Times New Roman" w:hAnsi="Times New Roman" w:cs="Calibri"/>
      <w:szCs w:val="24"/>
      <w:u w:val="single"/>
      <w:lang w:eastAsia="zh-CN"/>
    </w:rPr>
  </w:style>
  <w:style w:type="character" w:customStyle="1" w:styleId="titleblue14">
    <w:name w:val="titleblue14"/>
    <w:basedOn w:val="DefaultParagraphFont"/>
    <w:rsid w:val="00E4286D"/>
  </w:style>
  <w:style w:type="paragraph" w:customStyle="1" w:styleId="FONT7">
    <w:name w:val="FONT 7"/>
    <w:qFormat/>
    <w:rsid w:val="00E4286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4286D"/>
    <w:rPr>
      <w:rFonts w:ascii="Times New Roman" w:hAnsi="Times New Roman" w:cs="Calibri"/>
    </w:rPr>
  </w:style>
  <w:style w:type="paragraph" w:customStyle="1" w:styleId="StyleHeading2Underline">
    <w:name w:val="Style Heading 2 + Underline"/>
    <w:basedOn w:val="Heading2"/>
    <w:link w:val="StyleHeading2UnderlineChar"/>
    <w:rsid w:val="00E4286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4286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4286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4286D"/>
    <w:rPr>
      <w:rFonts w:eastAsia="Calibri"/>
      <w:b/>
      <w:bCs/>
      <w:szCs w:val="24"/>
      <w:u w:val="single"/>
    </w:rPr>
  </w:style>
  <w:style w:type="paragraph" w:customStyle="1" w:styleId="StyleStyle49ptBold6">
    <w:name w:val="Style Style4 + 9 pt Bold6"/>
    <w:basedOn w:val="Style4"/>
    <w:link w:val="StyleStyle49ptBold6Char"/>
    <w:rsid w:val="00E4286D"/>
    <w:rPr>
      <w:rFonts w:ascii="Times New Roman" w:hAnsi="Times New Roman" w:cs="Calibri"/>
      <w:b/>
      <w:bCs/>
    </w:rPr>
  </w:style>
  <w:style w:type="character" w:customStyle="1" w:styleId="StyleStyle49ptBold6Char">
    <w:name w:val="Style Style4 + 9 pt Bold6 Char"/>
    <w:link w:val="StyleStyle49ptBold6"/>
    <w:rsid w:val="00E4286D"/>
    <w:rPr>
      <w:rFonts w:ascii="Times New Roman" w:hAnsi="Times New Roman" w:cs="Calibri"/>
      <w:b/>
      <w:bCs/>
      <w:szCs w:val="24"/>
      <w:u w:val="single"/>
    </w:rPr>
  </w:style>
  <w:style w:type="paragraph" w:customStyle="1" w:styleId="StyleCircled11pt">
    <w:name w:val="Style Circled + 11 pt"/>
    <w:basedOn w:val="Circled"/>
    <w:link w:val="StyleCircled11ptChar"/>
    <w:rsid w:val="00E4286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4286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4286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4286D"/>
    <w:rPr>
      <w:rFonts w:eastAsia="Calibri"/>
      <w:b/>
      <w:bCs/>
      <w:szCs w:val="24"/>
      <w:u w:val="single"/>
      <w:bdr w:val="single" w:sz="4" w:space="0" w:color="auto"/>
    </w:rPr>
  </w:style>
  <w:style w:type="character" w:customStyle="1" w:styleId="StyleUnderlineCharChar9pt3">
    <w:name w:val="Style Underline Char Char + 9 pt3"/>
    <w:basedOn w:val="DefaultParagraphFont"/>
    <w:rsid w:val="00E4286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4286D"/>
    <w:rPr>
      <w:sz w:val="20"/>
      <w:u w:val="single"/>
    </w:rPr>
  </w:style>
  <w:style w:type="character" w:customStyle="1" w:styleId="BoldandUnderlineChar2CharCharChar">
    <w:name w:val="Bold and Underline Char2 Char Char Char"/>
    <w:rsid w:val="00E4286D"/>
    <w:rPr>
      <w:b/>
      <w:szCs w:val="24"/>
      <w:u w:val="single"/>
      <w:lang w:val="en-US" w:eastAsia="en-US" w:bidi="ar-SA"/>
    </w:rPr>
  </w:style>
  <w:style w:type="paragraph" w:customStyle="1" w:styleId="textboldChar">
    <w:name w:val="text bold Char"/>
    <w:basedOn w:val="Normal"/>
    <w:link w:val="textboldCharChar"/>
    <w:rsid w:val="00E4286D"/>
    <w:pPr>
      <w:ind w:left="720"/>
    </w:pPr>
    <w:rPr>
      <w:rFonts w:eastAsia="Calibri"/>
      <w:b/>
      <w:sz w:val="24"/>
      <w:u w:val="thick"/>
    </w:rPr>
  </w:style>
  <w:style w:type="character" w:customStyle="1" w:styleId="textboldCharChar">
    <w:name w:val="text bold Char Char"/>
    <w:link w:val="textboldChar"/>
    <w:rsid w:val="00E4286D"/>
    <w:rPr>
      <w:rFonts w:ascii="Calibri" w:eastAsia="Calibri" w:hAnsi="Calibri" w:cs="Calibri"/>
      <w:b/>
      <w:sz w:val="24"/>
      <w:u w:val="thick"/>
    </w:rPr>
  </w:style>
  <w:style w:type="character" w:customStyle="1" w:styleId="snapnoshots">
    <w:name w:val="snap_noshots"/>
    <w:basedOn w:val="DefaultParagraphFont"/>
    <w:rsid w:val="00E4286D"/>
  </w:style>
  <w:style w:type="character" w:customStyle="1" w:styleId="cnbcsbhdcomp">
    <w:name w:val="cnbc_sbhd_comp"/>
    <w:rsid w:val="00E4286D"/>
  </w:style>
  <w:style w:type="character" w:customStyle="1" w:styleId="blox-headline">
    <w:name w:val="blox-headline"/>
    <w:rsid w:val="00E4286D"/>
  </w:style>
  <w:style w:type="character" w:customStyle="1" w:styleId="Heading2CharCharCharCharCharChar1CharChar">
    <w:name w:val="Heading 2 Char Char Char Char Char Char1 Char Char"/>
    <w:basedOn w:val="DefaultParagraphFont"/>
    <w:uiPriority w:val="99"/>
    <w:rsid w:val="00E4286D"/>
    <w:rPr>
      <w:rFonts w:cs="Arial"/>
      <w:b/>
      <w:bCs/>
      <w:iCs/>
      <w:sz w:val="28"/>
      <w:lang w:val="en-US" w:eastAsia="en-US"/>
    </w:rPr>
  </w:style>
  <w:style w:type="character" w:customStyle="1" w:styleId="postsubtitle">
    <w:name w:val="post_subtitle"/>
    <w:basedOn w:val="DefaultParagraphFont"/>
    <w:rsid w:val="00E4286D"/>
  </w:style>
  <w:style w:type="character" w:customStyle="1" w:styleId="NoterefInText">
    <w:name w:val="_NoterefInText"/>
    <w:uiPriority w:val="99"/>
    <w:rsid w:val="00E4286D"/>
    <w:rPr>
      <w:rFonts w:cs="New Baskerville"/>
      <w:color w:val="000000"/>
    </w:rPr>
  </w:style>
  <w:style w:type="character" w:customStyle="1" w:styleId="postauthor">
    <w:name w:val="postauthor"/>
    <w:basedOn w:val="DefaultParagraphFont"/>
    <w:rsid w:val="00E4286D"/>
  </w:style>
  <w:style w:type="paragraph" w:customStyle="1" w:styleId="notes-source-hasnotes">
    <w:name w:val="notes-source-hasnotes"/>
    <w:basedOn w:val="Normal"/>
    <w:qFormat/>
    <w:rsid w:val="00E4286D"/>
    <w:pPr>
      <w:spacing w:before="100" w:beforeAutospacing="1" w:after="100" w:afterAutospacing="1"/>
    </w:pPr>
    <w:rPr>
      <w:rFonts w:ascii="Times" w:hAnsi="Times"/>
      <w:szCs w:val="20"/>
    </w:rPr>
  </w:style>
  <w:style w:type="character" w:customStyle="1" w:styleId="span">
    <w:name w:val="span"/>
    <w:basedOn w:val="DefaultParagraphFont"/>
    <w:rsid w:val="00E4286D"/>
  </w:style>
  <w:style w:type="character" w:customStyle="1" w:styleId="thirdparty-logo">
    <w:name w:val="thirdparty-logo"/>
    <w:basedOn w:val="DefaultParagraphFont"/>
    <w:rsid w:val="00E4286D"/>
  </w:style>
  <w:style w:type="paragraph" w:customStyle="1" w:styleId="articlemeta">
    <w:name w:val="articlemeta"/>
    <w:basedOn w:val="Normal"/>
    <w:qFormat/>
    <w:rsid w:val="00E4286D"/>
    <w:pPr>
      <w:spacing w:before="100" w:beforeAutospacing="1" w:after="100" w:afterAutospacing="1"/>
    </w:pPr>
    <w:rPr>
      <w:rFonts w:ascii="Times" w:hAnsi="Times"/>
      <w:szCs w:val="20"/>
    </w:rPr>
  </w:style>
  <w:style w:type="character" w:customStyle="1" w:styleId="vcard">
    <w:name w:val="vcard"/>
    <w:basedOn w:val="DefaultParagraphFont"/>
    <w:rsid w:val="00E4286D"/>
  </w:style>
  <w:style w:type="character" w:customStyle="1" w:styleId="print-footnote">
    <w:name w:val="print-footnote"/>
    <w:basedOn w:val="DefaultParagraphFont"/>
    <w:rsid w:val="00E4286D"/>
  </w:style>
  <w:style w:type="character" w:customStyle="1" w:styleId="datestring">
    <w:name w:val="datestring"/>
    <w:basedOn w:val="DefaultParagraphFont"/>
    <w:rsid w:val="00E4286D"/>
  </w:style>
  <w:style w:type="paragraph" w:customStyle="1" w:styleId="left">
    <w:name w:val="left"/>
    <w:basedOn w:val="Normal"/>
    <w:qFormat/>
    <w:rsid w:val="00E4286D"/>
    <w:pPr>
      <w:spacing w:before="100" w:beforeAutospacing="1" w:after="100" w:afterAutospacing="1"/>
    </w:pPr>
    <w:rPr>
      <w:rFonts w:ascii="Times" w:hAnsi="Times"/>
      <w:szCs w:val="20"/>
    </w:rPr>
  </w:style>
  <w:style w:type="paragraph" w:customStyle="1" w:styleId="right">
    <w:name w:val="right"/>
    <w:basedOn w:val="Normal"/>
    <w:qFormat/>
    <w:rsid w:val="00E4286D"/>
    <w:pPr>
      <w:spacing w:before="100" w:beforeAutospacing="1" w:after="100" w:afterAutospacing="1"/>
    </w:pPr>
    <w:rPr>
      <w:rFonts w:ascii="Times" w:hAnsi="Times"/>
      <w:szCs w:val="20"/>
    </w:rPr>
  </w:style>
  <w:style w:type="character" w:customStyle="1" w:styleId="gptad">
    <w:name w:val="gptad"/>
    <w:basedOn w:val="DefaultParagraphFont"/>
    <w:rsid w:val="00E4286D"/>
  </w:style>
  <w:style w:type="paragraph" w:customStyle="1" w:styleId="creditpostedmodified">
    <w:name w:val="credit_posted_modified"/>
    <w:basedOn w:val="Normal"/>
    <w:qFormat/>
    <w:rsid w:val="00E4286D"/>
    <w:pPr>
      <w:spacing w:before="100" w:beforeAutospacing="1" w:after="100" w:afterAutospacing="1"/>
    </w:pPr>
    <w:rPr>
      <w:rFonts w:ascii="Times" w:hAnsi="Times"/>
      <w:szCs w:val="20"/>
    </w:rPr>
  </w:style>
  <w:style w:type="character" w:customStyle="1" w:styleId="creditline">
    <w:name w:val="creditline"/>
    <w:basedOn w:val="DefaultParagraphFont"/>
    <w:rsid w:val="00E4286D"/>
  </w:style>
  <w:style w:type="character" w:customStyle="1" w:styleId="grd">
    <w:name w:val="grd"/>
    <w:basedOn w:val="DefaultParagraphFont"/>
    <w:rsid w:val="00E4286D"/>
  </w:style>
  <w:style w:type="paragraph" w:customStyle="1" w:styleId="hs-text-container">
    <w:name w:val="hs-text-container"/>
    <w:basedOn w:val="Normal"/>
    <w:qFormat/>
    <w:rsid w:val="00E4286D"/>
    <w:pPr>
      <w:spacing w:before="100" w:beforeAutospacing="1" w:after="100" w:afterAutospacing="1"/>
    </w:pPr>
    <w:rPr>
      <w:rFonts w:ascii="Times" w:hAnsi="Times"/>
      <w:szCs w:val="20"/>
    </w:rPr>
  </w:style>
  <w:style w:type="character" w:customStyle="1" w:styleId="changed">
    <w:name w:val="changed"/>
    <w:basedOn w:val="DefaultParagraphFont"/>
    <w:rsid w:val="00E4286D"/>
  </w:style>
  <w:style w:type="character" w:customStyle="1" w:styleId="article-author-name">
    <w:name w:val="article-author-name"/>
    <w:basedOn w:val="DefaultParagraphFont"/>
    <w:rsid w:val="00E4286D"/>
  </w:style>
  <w:style w:type="character" w:customStyle="1" w:styleId="bioexcerpt">
    <w:name w:val="bio_excerpt"/>
    <w:basedOn w:val="DefaultParagraphFont"/>
    <w:rsid w:val="00E4286D"/>
  </w:style>
  <w:style w:type="character" w:customStyle="1" w:styleId="commentcount">
    <w:name w:val="comment_count"/>
    <w:basedOn w:val="DefaultParagraphFont"/>
    <w:rsid w:val="00E4286D"/>
  </w:style>
  <w:style w:type="character" w:customStyle="1" w:styleId="searchtermshighlighted">
    <w:name w:val="searchtermshighlighted"/>
    <w:basedOn w:val="DefaultParagraphFont"/>
    <w:rsid w:val="00E4286D"/>
  </w:style>
  <w:style w:type="character" w:customStyle="1" w:styleId="contributornametrigger">
    <w:name w:val="contributornametrigger"/>
    <w:basedOn w:val="DefaultParagraphFont"/>
    <w:rsid w:val="00E4286D"/>
  </w:style>
  <w:style w:type="character" w:customStyle="1" w:styleId="bylinepipe">
    <w:name w:val="bylinepipe"/>
    <w:basedOn w:val="DefaultParagraphFont"/>
    <w:rsid w:val="00E4286D"/>
  </w:style>
  <w:style w:type="character" w:customStyle="1" w:styleId="lucenesearchresulturlb">
    <w:name w:val="lucene_search_result_url_b"/>
    <w:basedOn w:val="DefaultParagraphFont"/>
    <w:rsid w:val="00E4286D"/>
  </w:style>
  <w:style w:type="character" w:customStyle="1" w:styleId="faculty-title">
    <w:name w:val="faculty-title"/>
    <w:basedOn w:val="DefaultParagraphFont"/>
    <w:rsid w:val="00E4286D"/>
  </w:style>
  <w:style w:type="character" w:customStyle="1" w:styleId="issue">
    <w:name w:val="issue"/>
    <w:basedOn w:val="DefaultParagraphFont"/>
    <w:rsid w:val="00E4286D"/>
  </w:style>
  <w:style w:type="character" w:customStyle="1" w:styleId="pages">
    <w:name w:val="pages"/>
    <w:basedOn w:val="DefaultParagraphFont"/>
    <w:rsid w:val="00E4286D"/>
  </w:style>
  <w:style w:type="character" w:customStyle="1" w:styleId="person">
    <w:name w:val="person"/>
    <w:basedOn w:val="DefaultParagraphFont"/>
    <w:rsid w:val="00E4286D"/>
  </w:style>
  <w:style w:type="character" w:customStyle="1" w:styleId="corresponding">
    <w:name w:val="corresponding"/>
    <w:basedOn w:val="DefaultParagraphFont"/>
    <w:rsid w:val="00E4286D"/>
  </w:style>
  <w:style w:type="paragraph" w:customStyle="1" w:styleId="entry-meta">
    <w:name w:val="entry-meta"/>
    <w:basedOn w:val="Normal"/>
    <w:qFormat/>
    <w:rsid w:val="00E4286D"/>
    <w:pPr>
      <w:spacing w:before="100" w:beforeAutospacing="1" w:after="100" w:afterAutospacing="1"/>
    </w:pPr>
    <w:rPr>
      <w:rFonts w:ascii="Times" w:hAnsi="Times"/>
      <w:szCs w:val="20"/>
    </w:rPr>
  </w:style>
  <w:style w:type="character" w:customStyle="1" w:styleId="post-time">
    <w:name w:val="post-time"/>
    <w:basedOn w:val="DefaultParagraphFont"/>
    <w:rsid w:val="00E4286D"/>
  </w:style>
  <w:style w:type="character" w:customStyle="1" w:styleId="post-category">
    <w:name w:val="post-category"/>
    <w:basedOn w:val="DefaultParagraphFont"/>
    <w:rsid w:val="00E4286D"/>
  </w:style>
  <w:style w:type="paragraph" w:customStyle="1" w:styleId="articledetails">
    <w:name w:val="articledetails"/>
    <w:basedOn w:val="Normal"/>
    <w:qFormat/>
    <w:rsid w:val="00E4286D"/>
    <w:pPr>
      <w:spacing w:before="100" w:beforeAutospacing="1" w:after="100" w:afterAutospacing="1"/>
    </w:pPr>
    <w:rPr>
      <w:rFonts w:ascii="Times" w:hAnsi="Times"/>
      <w:szCs w:val="20"/>
    </w:rPr>
  </w:style>
  <w:style w:type="character" w:customStyle="1" w:styleId="posted-and-updated">
    <w:name w:val="posted-and-updated"/>
    <w:basedOn w:val="DefaultParagraphFont"/>
    <w:rsid w:val="00E4286D"/>
  </w:style>
  <w:style w:type="paragraph" w:customStyle="1" w:styleId="aff">
    <w:name w:val="aff"/>
    <w:basedOn w:val="Normal"/>
    <w:qFormat/>
    <w:rsid w:val="00E4286D"/>
    <w:pPr>
      <w:spacing w:before="100" w:beforeAutospacing="1" w:after="100" w:afterAutospacing="1"/>
    </w:pPr>
    <w:rPr>
      <w:rFonts w:ascii="Times" w:hAnsi="Times"/>
      <w:szCs w:val="20"/>
    </w:rPr>
  </w:style>
  <w:style w:type="character" w:customStyle="1" w:styleId="entry-author">
    <w:name w:val="entry-author"/>
    <w:basedOn w:val="DefaultParagraphFont"/>
    <w:rsid w:val="00E4286D"/>
  </w:style>
  <w:style w:type="character" w:customStyle="1" w:styleId="entry-author-name">
    <w:name w:val="entry-author-name"/>
    <w:basedOn w:val="DefaultParagraphFont"/>
    <w:rsid w:val="00E4286D"/>
  </w:style>
  <w:style w:type="character" w:customStyle="1" w:styleId="contrib-degrees">
    <w:name w:val="contrib-degrees"/>
    <w:basedOn w:val="DefaultParagraphFont"/>
    <w:rsid w:val="00E4286D"/>
  </w:style>
  <w:style w:type="character" w:customStyle="1" w:styleId="contrib-on-behalf-of">
    <w:name w:val="contrib-on-behalf-of"/>
    <w:basedOn w:val="DefaultParagraphFont"/>
    <w:rsid w:val="00E4286D"/>
  </w:style>
  <w:style w:type="character" w:customStyle="1" w:styleId="pubtime">
    <w:name w:val="pubtime"/>
    <w:basedOn w:val="DefaultParagraphFont"/>
    <w:rsid w:val="00E4286D"/>
  </w:style>
  <w:style w:type="character" w:customStyle="1" w:styleId="fbcommentscount">
    <w:name w:val="fb_comments_count"/>
    <w:basedOn w:val="DefaultParagraphFont"/>
    <w:rsid w:val="00E4286D"/>
  </w:style>
  <w:style w:type="character" w:customStyle="1" w:styleId="stsharethiscustom">
    <w:name w:val="st_sharethis_custom"/>
    <w:basedOn w:val="DefaultParagraphFont"/>
    <w:rsid w:val="00E4286D"/>
  </w:style>
  <w:style w:type="paragraph" w:customStyle="1" w:styleId="permalinkable">
    <w:name w:val="permalinkable"/>
    <w:basedOn w:val="Normal"/>
    <w:qFormat/>
    <w:rsid w:val="00E4286D"/>
    <w:pPr>
      <w:spacing w:before="100" w:beforeAutospacing="1" w:after="100" w:afterAutospacing="1"/>
    </w:pPr>
    <w:rPr>
      <w:rFonts w:ascii="Times" w:hAnsi="Times"/>
      <w:szCs w:val="20"/>
    </w:rPr>
  </w:style>
  <w:style w:type="character" w:customStyle="1" w:styleId="post-date">
    <w:name w:val="post-date"/>
    <w:basedOn w:val="DefaultParagraphFont"/>
    <w:rsid w:val="00E4286D"/>
  </w:style>
  <w:style w:type="character" w:customStyle="1" w:styleId="articleauthor0">
    <w:name w:val="article_author"/>
    <w:basedOn w:val="DefaultParagraphFont"/>
    <w:rsid w:val="00E4286D"/>
  </w:style>
  <w:style w:type="character" w:customStyle="1" w:styleId="articleissue">
    <w:name w:val="article_issue"/>
    <w:basedOn w:val="DefaultParagraphFont"/>
    <w:rsid w:val="00E4286D"/>
  </w:style>
  <w:style w:type="character" w:customStyle="1" w:styleId="a-size-large">
    <w:name w:val="a-size-large"/>
    <w:basedOn w:val="DefaultParagraphFont"/>
    <w:rsid w:val="00E4286D"/>
  </w:style>
  <w:style w:type="character" w:customStyle="1" w:styleId="a-size-medium">
    <w:name w:val="a-size-medium"/>
    <w:basedOn w:val="DefaultParagraphFont"/>
    <w:rsid w:val="00E4286D"/>
  </w:style>
  <w:style w:type="character" w:customStyle="1" w:styleId="contribution">
    <w:name w:val="contribution"/>
    <w:basedOn w:val="DefaultParagraphFont"/>
    <w:rsid w:val="00E4286D"/>
  </w:style>
  <w:style w:type="character" w:customStyle="1" w:styleId="a-color-secondary">
    <w:name w:val="a-color-secondary"/>
    <w:basedOn w:val="DefaultParagraphFont"/>
    <w:rsid w:val="00E4286D"/>
  </w:style>
  <w:style w:type="paragraph" w:customStyle="1" w:styleId="sbyline">
    <w:name w:val="sbyline"/>
    <w:basedOn w:val="Normal"/>
    <w:qFormat/>
    <w:rsid w:val="00E4286D"/>
    <w:pPr>
      <w:spacing w:before="100" w:beforeAutospacing="1" w:after="100" w:afterAutospacing="1"/>
    </w:pPr>
    <w:rPr>
      <w:rFonts w:ascii="Times" w:hAnsi="Times"/>
      <w:szCs w:val="20"/>
    </w:rPr>
  </w:style>
  <w:style w:type="character" w:customStyle="1" w:styleId="ui-author">
    <w:name w:val="ui-author"/>
    <w:basedOn w:val="DefaultParagraphFont"/>
    <w:rsid w:val="00E4286D"/>
  </w:style>
  <w:style w:type="character" w:customStyle="1" w:styleId="ui-staffline">
    <w:name w:val="ui-staffline"/>
    <w:basedOn w:val="DefaultParagraphFont"/>
    <w:rsid w:val="00E4286D"/>
  </w:style>
  <w:style w:type="paragraph" w:customStyle="1" w:styleId="promotion-tag-p">
    <w:name w:val="promotion-tag-p"/>
    <w:basedOn w:val="Normal"/>
    <w:qFormat/>
    <w:rsid w:val="00E4286D"/>
    <w:pPr>
      <w:spacing w:before="100" w:beforeAutospacing="1" w:after="100" w:afterAutospacing="1"/>
    </w:pPr>
    <w:rPr>
      <w:rFonts w:ascii="Times" w:hAnsi="Times"/>
      <w:szCs w:val="20"/>
    </w:rPr>
  </w:style>
  <w:style w:type="character" w:customStyle="1" w:styleId="value">
    <w:name w:val="value"/>
    <w:basedOn w:val="DefaultParagraphFont"/>
    <w:rsid w:val="00E4286D"/>
  </w:style>
  <w:style w:type="character" w:customStyle="1" w:styleId="specialissuelabel">
    <w:name w:val="specialissuelabel"/>
    <w:basedOn w:val="DefaultParagraphFont"/>
    <w:rsid w:val="00E4286D"/>
  </w:style>
  <w:style w:type="character" w:customStyle="1" w:styleId="wp-smiley">
    <w:name w:val="wp-smiley"/>
    <w:basedOn w:val="DefaultParagraphFont"/>
    <w:rsid w:val="00E4286D"/>
  </w:style>
  <w:style w:type="character" w:customStyle="1" w:styleId="artjournal">
    <w:name w:val="art_journal"/>
    <w:basedOn w:val="DefaultParagraphFont"/>
    <w:rsid w:val="00E4286D"/>
  </w:style>
  <w:style w:type="character" w:customStyle="1" w:styleId="artdatevolumeissuepart">
    <w:name w:val="art_datevolumeissuepart"/>
    <w:basedOn w:val="DefaultParagraphFont"/>
    <w:rsid w:val="00E4286D"/>
  </w:style>
  <w:style w:type="character" w:customStyle="1" w:styleId="artpages">
    <w:name w:val="art_pages"/>
    <w:basedOn w:val="DefaultParagraphFont"/>
    <w:rsid w:val="00E4286D"/>
  </w:style>
  <w:style w:type="character" w:customStyle="1" w:styleId="singlehighlightclass">
    <w:name w:val="single_highlight_class"/>
    <w:basedOn w:val="DefaultParagraphFont"/>
    <w:rsid w:val="00E4286D"/>
  </w:style>
  <w:style w:type="character" w:customStyle="1" w:styleId="degree">
    <w:name w:val="degree"/>
    <w:basedOn w:val="DefaultParagraphFont"/>
    <w:rsid w:val="00E4286D"/>
  </w:style>
  <w:style w:type="character" w:customStyle="1" w:styleId="major">
    <w:name w:val="major"/>
    <w:basedOn w:val="DefaultParagraphFont"/>
    <w:rsid w:val="00E4286D"/>
  </w:style>
  <w:style w:type="character" w:customStyle="1" w:styleId="views">
    <w:name w:val="views"/>
    <w:basedOn w:val="DefaultParagraphFont"/>
    <w:rsid w:val="00E4286D"/>
  </w:style>
  <w:style w:type="character" w:customStyle="1" w:styleId="stmainservices">
    <w:name w:val="stmainservices"/>
    <w:basedOn w:val="DefaultParagraphFont"/>
    <w:rsid w:val="00E4286D"/>
  </w:style>
  <w:style w:type="character" w:customStyle="1" w:styleId="stbubblehcount">
    <w:name w:val="stbubble_hcount"/>
    <w:basedOn w:val="DefaultParagraphFont"/>
    <w:rsid w:val="00E4286D"/>
  </w:style>
  <w:style w:type="paragraph" w:customStyle="1" w:styleId="Document">
    <w:name w:val="_Document"/>
    <w:basedOn w:val="Default"/>
    <w:next w:val="Default"/>
    <w:uiPriority w:val="99"/>
    <w:qFormat/>
    <w:rsid w:val="00E4286D"/>
    <w:rPr>
      <w:rFonts w:ascii="New Baskerville" w:eastAsiaTheme="minorEastAsia" w:hAnsi="New Baskerville"/>
      <w:color w:val="auto"/>
    </w:rPr>
  </w:style>
  <w:style w:type="paragraph" w:customStyle="1" w:styleId="SubHead1">
    <w:name w:val="_SubHead1"/>
    <w:basedOn w:val="Default"/>
    <w:next w:val="Default"/>
    <w:uiPriority w:val="99"/>
    <w:qFormat/>
    <w:rsid w:val="00E4286D"/>
    <w:rPr>
      <w:rFonts w:ascii="New Baskerville" w:eastAsiaTheme="minorEastAsia" w:hAnsi="New Baskerville"/>
      <w:color w:val="auto"/>
    </w:rPr>
  </w:style>
  <w:style w:type="paragraph" w:customStyle="1" w:styleId="SubHead2">
    <w:name w:val="_SubHead2"/>
    <w:basedOn w:val="Default"/>
    <w:next w:val="Default"/>
    <w:uiPriority w:val="99"/>
    <w:qFormat/>
    <w:rsid w:val="00E4286D"/>
    <w:rPr>
      <w:rFonts w:ascii="New Baskerville" w:eastAsiaTheme="minorEastAsia" w:hAnsi="New Baskerville"/>
      <w:color w:val="auto"/>
    </w:rPr>
  </w:style>
  <w:style w:type="paragraph" w:customStyle="1" w:styleId="collapsed-hide">
    <w:name w:val="collapsed-hide"/>
    <w:basedOn w:val="Normal"/>
    <w:qFormat/>
    <w:rsid w:val="00E4286D"/>
    <w:pPr>
      <w:spacing w:before="100" w:beforeAutospacing="1" w:after="100" w:afterAutospacing="1"/>
    </w:pPr>
    <w:rPr>
      <w:rFonts w:ascii="Times" w:hAnsi="Times"/>
      <w:szCs w:val="20"/>
    </w:rPr>
  </w:style>
  <w:style w:type="paragraph" w:customStyle="1" w:styleId="odd">
    <w:name w:val="odd"/>
    <w:basedOn w:val="Normal"/>
    <w:qFormat/>
    <w:rsid w:val="00E4286D"/>
    <w:pPr>
      <w:spacing w:before="100" w:beforeAutospacing="1" w:after="100" w:afterAutospacing="1"/>
    </w:pPr>
    <w:rPr>
      <w:rFonts w:ascii="Times" w:hAnsi="Times"/>
      <w:szCs w:val="20"/>
    </w:rPr>
  </w:style>
  <w:style w:type="character" w:customStyle="1" w:styleId="article-author">
    <w:name w:val="article-author"/>
    <w:basedOn w:val="DefaultParagraphFont"/>
    <w:rsid w:val="00E4286D"/>
  </w:style>
  <w:style w:type="character" w:customStyle="1" w:styleId="tolocaltime">
    <w:name w:val="tolocaltime"/>
    <w:basedOn w:val="DefaultParagraphFont"/>
    <w:rsid w:val="00E4286D"/>
  </w:style>
  <w:style w:type="character" w:customStyle="1" w:styleId="pb-byline">
    <w:name w:val="pb-byline"/>
    <w:basedOn w:val="DefaultParagraphFont"/>
    <w:rsid w:val="00E4286D"/>
  </w:style>
  <w:style w:type="character" w:customStyle="1" w:styleId="pb-timestamp">
    <w:name w:val="pb-timestamp"/>
    <w:basedOn w:val="DefaultParagraphFont"/>
    <w:rsid w:val="00E4286D"/>
  </w:style>
  <w:style w:type="character" w:customStyle="1" w:styleId="posted-on">
    <w:name w:val="posted-on"/>
    <w:basedOn w:val="DefaultParagraphFont"/>
    <w:rsid w:val="00E4286D"/>
  </w:style>
  <w:style w:type="character" w:customStyle="1" w:styleId="even">
    <w:name w:val="even"/>
    <w:basedOn w:val="DefaultParagraphFont"/>
    <w:rsid w:val="00E4286D"/>
  </w:style>
  <w:style w:type="character" w:customStyle="1" w:styleId="foreground">
    <w:name w:val="foreground"/>
    <w:basedOn w:val="DefaultParagraphFont"/>
    <w:rsid w:val="00E4286D"/>
  </w:style>
  <w:style w:type="paragraph" w:customStyle="1" w:styleId="volissue">
    <w:name w:val="volissue"/>
    <w:basedOn w:val="Normal"/>
    <w:qFormat/>
    <w:rsid w:val="00E4286D"/>
    <w:pPr>
      <w:spacing w:before="100" w:beforeAutospacing="1" w:after="100" w:afterAutospacing="1"/>
    </w:pPr>
    <w:rPr>
      <w:rFonts w:ascii="Times" w:hAnsi="Times"/>
      <w:szCs w:val="20"/>
    </w:rPr>
  </w:style>
  <w:style w:type="character" w:customStyle="1" w:styleId="cat-date-line4">
    <w:name w:val="cat-date-line4"/>
    <w:basedOn w:val="DefaultParagraphFont"/>
    <w:rsid w:val="00E4286D"/>
  </w:style>
  <w:style w:type="character" w:customStyle="1" w:styleId="articledate">
    <w:name w:val="articledate"/>
    <w:basedOn w:val="DefaultParagraphFont"/>
    <w:rsid w:val="00E4286D"/>
  </w:style>
  <w:style w:type="character" w:customStyle="1" w:styleId="post-byline">
    <w:name w:val="post-byline"/>
    <w:basedOn w:val="DefaultParagraphFont"/>
    <w:rsid w:val="00E4286D"/>
  </w:style>
  <w:style w:type="character" w:customStyle="1" w:styleId="upper">
    <w:name w:val="upper"/>
    <w:basedOn w:val="DefaultParagraphFont"/>
    <w:rsid w:val="00E4286D"/>
  </w:style>
  <w:style w:type="character" w:customStyle="1" w:styleId="metadate">
    <w:name w:val="meta_date"/>
    <w:basedOn w:val="DefaultParagraphFont"/>
    <w:rsid w:val="00E4286D"/>
  </w:style>
  <w:style w:type="character" w:customStyle="1" w:styleId="fa">
    <w:name w:val="fa"/>
    <w:basedOn w:val="DefaultParagraphFont"/>
    <w:rsid w:val="00E4286D"/>
  </w:style>
  <w:style w:type="character" w:customStyle="1" w:styleId="longname">
    <w:name w:val="longname"/>
    <w:basedOn w:val="DefaultParagraphFont"/>
    <w:rsid w:val="00E4286D"/>
  </w:style>
  <w:style w:type="character" w:customStyle="1" w:styleId="echocontainer">
    <w:name w:val="echo_container"/>
    <w:basedOn w:val="DefaultParagraphFont"/>
    <w:rsid w:val="00E4286D"/>
  </w:style>
  <w:style w:type="character" w:customStyle="1" w:styleId="comment-display">
    <w:name w:val="comment-display"/>
    <w:basedOn w:val="DefaultParagraphFont"/>
    <w:rsid w:val="00E4286D"/>
  </w:style>
  <w:style w:type="paragraph" w:customStyle="1" w:styleId="comment-count-label">
    <w:name w:val="comment-count-label"/>
    <w:basedOn w:val="Normal"/>
    <w:rsid w:val="00E4286D"/>
    <w:pPr>
      <w:spacing w:before="100" w:beforeAutospacing="1" w:after="100" w:afterAutospacing="1"/>
    </w:pPr>
    <w:rPr>
      <w:rFonts w:ascii="Times" w:hAnsi="Times"/>
      <w:szCs w:val="20"/>
    </w:rPr>
  </w:style>
  <w:style w:type="character" w:customStyle="1" w:styleId="echo-counter">
    <w:name w:val="echo-counter"/>
    <w:basedOn w:val="DefaultParagraphFont"/>
    <w:rsid w:val="00E4286D"/>
  </w:style>
  <w:style w:type="character" w:customStyle="1" w:styleId="discussion-policy">
    <w:name w:val="discussion-policy"/>
    <w:basedOn w:val="DefaultParagraphFont"/>
    <w:rsid w:val="00E4286D"/>
  </w:style>
  <w:style w:type="character" w:customStyle="1" w:styleId="echo-apps-conversations-streamcaption">
    <w:name w:val="echo-apps-conversations-streamcaption"/>
    <w:basedOn w:val="DefaultParagraphFont"/>
    <w:rsid w:val="00E4286D"/>
  </w:style>
  <w:style w:type="character" w:customStyle="1" w:styleId="echo-streamserver-controls-stream-item-text">
    <w:name w:val="echo-streamserver-controls-stream-item-text"/>
    <w:basedOn w:val="DefaultParagraphFont"/>
    <w:rsid w:val="00E4286D"/>
  </w:style>
  <w:style w:type="character" w:customStyle="1" w:styleId="echo-streamserver-controls-facepile-more">
    <w:name w:val="echo-streamserver-controls-facepile-more"/>
    <w:basedOn w:val="DefaultParagraphFont"/>
    <w:rsid w:val="00E4286D"/>
  </w:style>
  <w:style w:type="character" w:customStyle="1" w:styleId="echo-primaryfont">
    <w:name w:val="echo-primaryfont"/>
    <w:basedOn w:val="DefaultParagraphFont"/>
    <w:rsid w:val="00E4286D"/>
  </w:style>
  <w:style w:type="character" w:customStyle="1" w:styleId="section">
    <w:name w:val="section"/>
    <w:basedOn w:val="DefaultParagraphFont"/>
    <w:rsid w:val="00E4286D"/>
  </w:style>
  <w:style w:type="character" w:customStyle="1" w:styleId="wpsr-txt-headline">
    <w:name w:val="wpsr-txt-headline"/>
    <w:basedOn w:val="DefaultParagraphFont"/>
    <w:rsid w:val="00E4286D"/>
  </w:style>
  <w:style w:type="character" w:customStyle="1" w:styleId="asset-metabar-author">
    <w:name w:val="asset-metabar-author"/>
    <w:basedOn w:val="DefaultParagraphFont"/>
    <w:rsid w:val="00E4286D"/>
  </w:style>
  <w:style w:type="character" w:customStyle="1" w:styleId="asset-metabar-time">
    <w:name w:val="asset-metabar-time"/>
    <w:basedOn w:val="DefaultParagraphFont"/>
    <w:rsid w:val="00E4286D"/>
  </w:style>
  <w:style w:type="character" w:customStyle="1" w:styleId="eza-dateline">
    <w:name w:val="eza-dateline"/>
    <w:basedOn w:val="DefaultParagraphFont"/>
    <w:rsid w:val="00E4286D"/>
  </w:style>
  <w:style w:type="character" w:customStyle="1" w:styleId="eza-authors">
    <w:name w:val="eza-authors"/>
    <w:basedOn w:val="DefaultParagraphFont"/>
    <w:rsid w:val="00E4286D"/>
  </w:style>
  <w:style w:type="character" w:customStyle="1" w:styleId="csmstaff">
    <w:name w:val="csm_staff"/>
    <w:basedOn w:val="DefaultParagraphFont"/>
    <w:rsid w:val="00E4286D"/>
  </w:style>
  <w:style w:type="paragraph" w:customStyle="1" w:styleId="mol-para-with-font">
    <w:name w:val="mol-para-with-font"/>
    <w:basedOn w:val="Normal"/>
    <w:rsid w:val="00E4286D"/>
    <w:pPr>
      <w:spacing w:before="100" w:beforeAutospacing="1" w:after="100" w:afterAutospacing="1"/>
    </w:pPr>
    <w:rPr>
      <w:rFonts w:ascii="Times" w:hAnsi="Times"/>
      <w:szCs w:val="20"/>
    </w:rPr>
  </w:style>
  <w:style w:type="character" w:customStyle="1" w:styleId="article-timestamp">
    <w:name w:val="article-timestamp"/>
    <w:basedOn w:val="DefaultParagraphFont"/>
    <w:rsid w:val="00E4286D"/>
  </w:style>
  <w:style w:type="character" w:customStyle="1" w:styleId="byline-text">
    <w:name w:val="byline-text"/>
    <w:basedOn w:val="DefaultParagraphFont"/>
    <w:rsid w:val="00E4286D"/>
  </w:style>
  <w:style w:type="character" w:customStyle="1" w:styleId="itemauthor">
    <w:name w:val="itemauthor"/>
    <w:basedOn w:val="DefaultParagraphFont"/>
    <w:rsid w:val="00E4286D"/>
  </w:style>
  <w:style w:type="character" w:customStyle="1" w:styleId="itemdatecreated">
    <w:name w:val="itemdatecreated"/>
    <w:basedOn w:val="DefaultParagraphFont"/>
    <w:rsid w:val="00E4286D"/>
  </w:style>
  <w:style w:type="character" w:customStyle="1" w:styleId="slug-metadata-note">
    <w:name w:val="slug-metadata-note"/>
    <w:basedOn w:val="DefaultParagraphFont"/>
    <w:rsid w:val="00E4286D"/>
  </w:style>
  <w:style w:type="character" w:customStyle="1" w:styleId="drop-capped">
    <w:name w:val="drop-capped"/>
    <w:basedOn w:val="DefaultParagraphFont"/>
    <w:rsid w:val="00E4286D"/>
  </w:style>
  <w:style w:type="paragraph" w:customStyle="1" w:styleId="articleopinion-standfirst">
    <w:name w:val="articleopinion-standfirst"/>
    <w:basedOn w:val="Normal"/>
    <w:rsid w:val="00E4286D"/>
    <w:pPr>
      <w:spacing w:before="100" w:beforeAutospacing="1" w:after="100" w:afterAutospacing="1"/>
    </w:pPr>
    <w:rPr>
      <w:rFonts w:ascii="Times" w:hAnsi="Times"/>
      <w:szCs w:val="20"/>
    </w:rPr>
  </w:style>
  <w:style w:type="paragraph" w:customStyle="1" w:styleId="snippet">
    <w:name w:val="snippet"/>
    <w:basedOn w:val="Normal"/>
    <w:rsid w:val="00E4286D"/>
    <w:pPr>
      <w:spacing w:before="100" w:beforeAutospacing="1" w:after="100" w:afterAutospacing="1"/>
    </w:pPr>
    <w:rPr>
      <w:rFonts w:ascii="Times" w:hAnsi="Times"/>
      <w:szCs w:val="20"/>
    </w:rPr>
  </w:style>
  <w:style w:type="character" w:customStyle="1" w:styleId="thetitle">
    <w:name w:val="the_title"/>
    <w:basedOn w:val="DefaultParagraphFont"/>
    <w:rsid w:val="00E4286D"/>
  </w:style>
  <w:style w:type="character" w:customStyle="1" w:styleId="view-count">
    <w:name w:val="view-count"/>
    <w:basedOn w:val="DefaultParagraphFont"/>
    <w:rsid w:val="00E4286D"/>
  </w:style>
  <w:style w:type="character" w:customStyle="1" w:styleId="rupee">
    <w:name w:val="rupee"/>
    <w:basedOn w:val="DefaultParagraphFont"/>
    <w:rsid w:val="00E4286D"/>
  </w:style>
  <w:style w:type="character" w:customStyle="1" w:styleId="grey1">
    <w:name w:val="grey1"/>
    <w:basedOn w:val="DefaultParagraphFont"/>
    <w:rsid w:val="00E4286D"/>
  </w:style>
  <w:style w:type="paragraph" w:customStyle="1" w:styleId="Pa13">
    <w:name w:val="Pa13"/>
    <w:basedOn w:val="Default"/>
    <w:next w:val="Default"/>
    <w:uiPriority w:val="99"/>
    <w:rsid w:val="00E4286D"/>
    <w:pPr>
      <w:spacing w:line="201" w:lineRule="atLeast"/>
    </w:pPr>
    <w:rPr>
      <w:rFonts w:eastAsiaTheme="minorEastAsia"/>
      <w:color w:val="auto"/>
    </w:rPr>
  </w:style>
  <w:style w:type="paragraph" w:customStyle="1" w:styleId="Pa14">
    <w:name w:val="Pa14"/>
    <w:basedOn w:val="Default"/>
    <w:next w:val="Default"/>
    <w:uiPriority w:val="99"/>
    <w:qFormat/>
    <w:rsid w:val="00E4286D"/>
    <w:pPr>
      <w:spacing w:line="241" w:lineRule="atLeast"/>
    </w:pPr>
    <w:rPr>
      <w:rFonts w:eastAsiaTheme="minorEastAsia"/>
      <w:color w:val="auto"/>
    </w:rPr>
  </w:style>
  <w:style w:type="paragraph" w:customStyle="1" w:styleId="Pa9">
    <w:name w:val="Pa9"/>
    <w:basedOn w:val="Default"/>
    <w:next w:val="Default"/>
    <w:uiPriority w:val="99"/>
    <w:rsid w:val="00E4286D"/>
    <w:pPr>
      <w:spacing w:line="241" w:lineRule="atLeast"/>
    </w:pPr>
    <w:rPr>
      <w:rFonts w:ascii="Gill Sans" w:eastAsiaTheme="minorEastAsia" w:hAnsi="Gill Sans"/>
      <w:color w:val="auto"/>
    </w:rPr>
  </w:style>
  <w:style w:type="character" w:customStyle="1" w:styleId="bureau">
    <w:name w:val="bureau"/>
    <w:basedOn w:val="DefaultParagraphFont"/>
    <w:rsid w:val="00E4286D"/>
  </w:style>
  <w:style w:type="character" w:customStyle="1" w:styleId="reporttitle">
    <w:name w:val="report_title"/>
    <w:basedOn w:val="DefaultParagraphFont"/>
    <w:rsid w:val="00E4286D"/>
  </w:style>
  <w:style w:type="character" w:customStyle="1" w:styleId="documenttype-longreleases">
    <w:name w:val="document_type_-_long_releases"/>
    <w:basedOn w:val="DefaultParagraphFont"/>
    <w:rsid w:val="00E4286D"/>
  </w:style>
  <w:style w:type="character" w:customStyle="1" w:styleId="alt-date">
    <w:name w:val="alt-date"/>
    <w:basedOn w:val="DefaultParagraphFont"/>
    <w:rsid w:val="00E4286D"/>
  </w:style>
  <w:style w:type="character" w:customStyle="1" w:styleId="entry-byline">
    <w:name w:val="entry-byline"/>
    <w:basedOn w:val="DefaultParagraphFont"/>
    <w:rsid w:val="00E4286D"/>
  </w:style>
  <w:style w:type="character" w:customStyle="1" w:styleId="taglinecontrib">
    <w:name w:val="tagline_contrib"/>
    <w:basedOn w:val="DefaultParagraphFont"/>
    <w:rsid w:val="00E4286D"/>
  </w:style>
  <w:style w:type="character" w:customStyle="1" w:styleId="articledate0">
    <w:name w:val="article_date"/>
    <w:basedOn w:val="DefaultParagraphFont"/>
    <w:rsid w:val="00E4286D"/>
  </w:style>
  <w:style w:type="paragraph" w:customStyle="1" w:styleId="hg-daily">
    <w:name w:val="hg-daily"/>
    <w:basedOn w:val="Normal"/>
    <w:rsid w:val="00E4286D"/>
    <w:pPr>
      <w:spacing w:before="100" w:beforeAutospacing="1" w:after="100" w:afterAutospacing="1"/>
    </w:pPr>
    <w:rPr>
      <w:rFonts w:ascii="Times" w:hAnsi="Times"/>
      <w:szCs w:val="20"/>
    </w:rPr>
  </w:style>
  <w:style w:type="character" w:customStyle="1" w:styleId="cit">
    <w:name w:val="cit"/>
    <w:basedOn w:val="DefaultParagraphFont"/>
    <w:rsid w:val="00E4286D"/>
  </w:style>
  <w:style w:type="paragraph" w:customStyle="1" w:styleId="buttonheading">
    <w:name w:val="buttonheading"/>
    <w:basedOn w:val="Normal"/>
    <w:rsid w:val="00E4286D"/>
    <w:pPr>
      <w:spacing w:before="100" w:beforeAutospacing="1" w:after="100" w:afterAutospacing="1"/>
    </w:pPr>
    <w:rPr>
      <w:rFonts w:ascii="Times" w:hAnsi="Times"/>
      <w:szCs w:val="20"/>
    </w:rPr>
  </w:style>
  <w:style w:type="character" w:customStyle="1" w:styleId="createdate">
    <w:name w:val="createdate"/>
    <w:basedOn w:val="DefaultParagraphFont"/>
    <w:rsid w:val="00E4286D"/>
  </w:style>
  <w:style w:type="paragraph" w:customStyle="1" w:styleId="p">
    <w:name w:val="p"/>
    <w:basedOn w:val="Normal"/>
    <w:qFormat/>
    <w:rsid w:val="00E4286D"/>
    <w:pPr>
      <w:spacing w:before="100" w:beforeAutospacing="1" w:after="100" w:afterAutospacing="1"/>
    </w:pPr>
    <w:rPr>
      <w:rFonts w:ascii="Times" w:hAnsi="Times"/>
      <w:szCs w:val="20"/>
    </w:rPr>
  </w:style>
  <w:style w:type="character" w:customStyle="1" w:styleId="text-label">
    <w:name w:val="text-label"/>
    <w:basedOn w:val="DefaultParagraphFont"/>
    <w:rsid w:val="00E4286D"/>
  </w:style>
  <w:style w:type="paragraph" w:customStyle="1" w:styleId="TOC3Char">
    <w:name w:val="TOC 3 Char"/>
    <w:basedOn w:val="Normal"/>
    <w:next w:val="Normal"/>
    <w:rsid w:val="00E4286D"/>
    <w:rPr>
      <w:rFonts w:eastAsia="Times New Roman"/>
      <w:sz w:val="24"/>
      <w:szCs w:val="20"/>
    </w:rPr>
  </w:style>
  <w:style w:type="paragraph" w:customStyle="1" w:styleId="TOC1Char">
    <w:name w:val="TOC 1 Char"/>
    <w:basedOn w:val="Normal"/>
    <w:next w:val="Normal"/>
    <w:rsid w:val="00E4286D"/>
    <w:rPr>
      <w:rFonts w:eastAsia="Times New Roman"/>
      <w:b/>
      <w:sz w:val="24"/>
      <w:szCs w:val="20"/>
    </w:rPr>
  </w:style>
  <w:style w:type="paragraph" w:customStyle="1" w:styleId="ColorfulGrid-Accent11">
    <w:name w:val="Colorful Grid - Accent 11"/>
    <w:basedOn w:val="Normal"/>
    <w:next w:val="Normal"/>
    <w:uiPriority w:val="29"/>
    <w:qFormat/>
    <w:rsid w:val="00E4286D"/>
    <w:pPr>
      <w:jc w:val="both"/>
    </w:pPr>
    <w:rPr>
      <w:rFonts w:eastAsia="Times New Roman"/>
      <w:i/>
      <w:iCs/>
      <w:color w:val="000000"/>
    </w:rPr>
  </w:style>
  <w:style w:type="character" w:customStyle="1" w:styleId="MediumGrid11">
    <w:name w:val="Medium Grid 11"/>
    <w:uiPriority w:val="99"/>
    <w:rsid w:val="00E4286D"/>
    <w:rPr>
      <w:color w:val="808080"/>
    </w:rPr>
  </w:style>
  <w:style w:type="paragraph" w:customStyle="1" w:styleId="PlaceholderText2">
    <w:name w:val="Placeholder Text2"/>
    <w:basedOn w:val="Normal"/>
    <w:uiPriority w:val="99"/>
    <w:rsid w:val="00E4286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4286D"/>
    <w:pPr>
      <w:keepNext/>
      <w:tabs>
        <w:tab w:val="num" w:pos="1440"/>
      </w:tabs>
      <w:ind w:left="1800" w:hanging="360"/>
      <w:outlineLvl w:val="2"/>
    </w:pPr>
    <w:rPr>
      <w:rFonts w:eastAsia="MS Gothic"/>
      <w:sz w:val="24"/>
    </w:rPr>
  </w:style>
  <w:style w:type="paragraph" w:customStyle="1" w:styleId="LightList1">
    <w:name w:val="Light List1"/>
    <w:basedOn w:val="Normal"/>
    <w:rsid w:val="00E4286D"/>
    <w:pPr>
      <w:keepNext/>
      <w:tabs>
        <w:tab w:val="num" w:pos="2160"/>
      </w:tabs>
      <w:ind w:left="2520" w:hanging="360"/>
      <w:outlineLvl w:val="3"/>
    </w:pPr>
    <w:rPr>
      <w:rFonts w:eastAsia="MS Gothic"/>
      <w:sz w:val="24"/>
    </w:rPr>
  </w:style>
  <w:style w:type="paragraph" w:customStyle="1" w:styleId="LightGrid1">
    <w:name w:val="Light Grid1"/>
    <w:basedOn w:val="Normal"/>
    <w:rsid w:val="00E4286D"/>
    <w:pPr>
      <w:keepNext/>
      <w:tabs>
        <w:tab w:val="num" w:pos="2880"/>
      </w:tabs>
      <w:ind w:left="3240" w:hanging="360"/>
      <w:outlineLvl w:val="4"/>
    </w:pPr>
    <w:rPr>
      <w:rFonts w:eastAsia="MS Gothic"/>
      <w:sz w:val="24"/>
    </w:rPr>
  </w:style>
  <w:style w:type="paragraph" w:customStyle="1" w:styleId="MediumShading11">
    <w:name w:val="Medium Shading 11"/>
    <w:basedOn w:val="Normal"/>
    <w:rsid w:val="00E4286D"/>
    <w:pPr>
      <w:keepNext/>
      <w:tabs>
        <w:tab w:val="num" w:pos="3600"/>
      </w:tabs>
      <w:ind w:left="3960" w:hanging="360"/>
      <w:outlineLvl w:val="5"/>
    </w:pPr>
    <w:rPr>
      <w:rFonts w:eastAsia="MS Gothic"/>
      <w:sz w:val="24"/>
    </w:rPr>
  </w:style>
  <w:style w:type="paragraph" w:customStyle="1" w:styleId="MediumShading21">
    <w:name w:val="Medium Shading 21"/>
    <w:basedOn w:val="Normal"/>
    <w:rsid w:val="00E4286D"/>
    <w:pPr>
      <w:keepNext/>
      <w:tabs>
        <w:tab w:val="num" w:pos="4320"/>
      </w:tabs>
      <w:ind w:left="4680" w:hanging="360"/>
      <w:outlineLvl w:val="6"/>
    </w:pPr>
    <w:rPr>
      <w:rFonts w:eastAsia="MS Gothic"/>
      <w:sz w:val="24"/>
    </w:rPr>
  </w:style>
  <w:style w:type="paragraph" w:customStyle="1" w:styleId="MediumList11">
    <w:name w:val="Medium List 11"/>
    <w:basedOn w:val="Normal"/>
    <w:rsid w:val="00E4286D"/>
    <w:pPr>
      <w:keepNext/>
      <w:tabs>
        <w:tab w:val="num" w:pos="5040"/>
      </w:tabs>
      <w:ind w:left="5400" w:hanging="360"/>
      <w:outlineLvl w:val="7"/>
    </w:pPr>
    <w:rPr>
      <w:rFonts w:eastAsia="MS Gothic"/>
      <w:sz w:val="24"/>
    </w:rPr>
  </w:style>
  <w:style w:type="paragraph" w:customStyle="1" w:styleId="MediumList21">
    <w:name w:val="Medium List 21"/>
    <w:basedOn w:val="Normal"/>
    <w:rsid w:val="00E4286D"/>
    <w:pPr>
      <w:keepNext/>
      <w:tabs>
        <w:tab w:val="num" w:pos="5760"/>
      </w:tabs>
      <w:ind w:left="6120" w:hanging="360"/>
      <w:outlineLvl w:val="8"/>
    </w:pPr>
    <w:rPr>
      <w:rFonts w:eastAsia="MS Gothic"/>
      <w:sz w:val="24"/>
    </w:rPr>
  </w:style>
  <w:style w:type="paragraph" w:customStyle="1" w:styleId="bylinejb">
    <w:name w:val="bylinejb"/>
    <w:basedOn w:val="Normal"/>
    <w:rsid w:val="00E4286D"/>
    <w:pPr>
      <w:spacing w:before="100" w:beforeAutospacing="1" w:after="100" w:afterAutospacing="1"/>
    </w:pPr>
    <w:rPr>
      <w:rFonts w:ascii="Times" w:hAnsi="Times"/>
      <w:szCs w:val="20"/>
    </w:rPr>
  </w:style>
  <w:style w:type="paragraph" w:customStyle="1" w:styleId="bylineaffiliation">
    <w:name w:val="bylineaffiliation"/>
    <w:basedOn w:val="Normal"/>
    <w:rsid w:val="00E4286D"/>
    <w:pPr>
      <w:spacing w:before="100" w:beforeAutospacing="1" w:after="100" w:afterAutospacing="1"/>
    </w:pPr>
    <w:rPr>
      <w:rFonts w:ascii="Times" w:hAnsi="Times"/>
      <w:szCs w:val="20"/>
    </w:rPr>
  </w:style>
  <w:style w:type="character" w:customStyle="1" w:styleId="apple-tab-span">
    <w:name w:val="apple-tab-span"/>
    <w:basedOn w:val="DefaultParagraphFont"/>
    <w:rsid w:val="00E4286D"/>
  </w:style>
  <w:style w:type="character" w:customStyle="1" w:styleId="s1">
    <w:name w:val="s1"/>
    <w:basedOn w:val="DefaultParagraphFont"/>
    <w:rsid w:val="00E4286D"/>
  </w:style>
  <w:style w:type="character" w:customStyle="1" w:styleId="action-menu-toggled-item">
    <w:name w:val="action-menu-toggled-item"/>
    <w:basedOn w:val="DefaultParagraphFont"/>
    <w:rsid w:val="00E4286D"/>
    <w:rPr>
      <w:rFonts w:ascii="Times New Roman" w:hAnsi="Times New Roman"/>
    </w:rPr>
  </w:style>
  <w:style w:type="character" w:customStyle="1" w:styleId="1Tag">
    <w:name w:val="1) Tag"/>
    <w:rsid w:val="00E4286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4286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4286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4286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4286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4286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4286D"/>
    <w:rPr>
      <w:rFonts w:ascii="Calibri" w:eastAsia="Times New Roman" w:hAnsi="Calibri" w:cs="Calibri"/>
      <w:b/>
      <w:caps/>
      <w:sz w:val="40"/>
      <w:szCs w:val="40"/>
    </w:rPr>
  </w:style>
  <w:style w:type="paragraph" w:customStyle="1" w:styleId="Strikethrough0">
    <w:name w:val="Strikethrough"/>
    <w:basedOn w:val="Normal"/>
    <w:link w:val="StrikethroughChar"/>
    <w:qFormat/>
    <w:rsid w:val="00E4286D"/>
    <w:rPr>
      <w:strike/>
    </w:rPr>
  </w:style>
  <w:style w:type="character" w:customStyle="1" w:styleId="StrikethroughChar">
    <w:name w:val="Strikethrough Char"/>
    <w:basedOn w:val="DefaultParagraphFont"/>
    <w:link w:val="Strikethrough0"/>
    <w:rsid w:val="00E4286D"/>
    <w:rPr>
      <w:rFonts w:ascii="Calibri" w:hAnsi="Calibri" w:cs="Calibri"/>
      <w:strike/>
    </w:rPr>
  </w:style>
  <w:style w:type="character" w:styleId="SubtleReference">
    <w:name w:val="Subtle Reference"/>
    <w:basedOn w:val="DefaultParagraphFont"/>
    <w:uiPriority w:val="31"/>
    <w:rsid w:val="00E4286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4286D"/>
    <w:rPr>
      <w:rFonts w:asciiTheme="minorHAnsi" w:hAnsiTheme="minorHAnsi"/>
      <w:bCs/>
      <w:sz w:val="16"/>
    </w:rPr>
  </w:style>
  <w:style w:type="character" w:customStyle="1" w:styleId="BoxBoldUnderline">
    <w:name w:val="Box Bold Underline"/>
    <w:rsid w:val="00E4286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4286D"/>
    <w:rPr>
      <w:rFonts w:eastAsia="Times New Roman"/>
      <w:sz w:val="24"/>
    </w:rPr>
  </w:style>
  <w:style w:type="character" w:customStyle="1" w:styleId="NormalF6Char">
    <w:name w:val="Normal F6 Char"/>
    <w:link w:val="NormalF6"/>
    <w:rsid w:val="00E4286D"/>
    <w:rPr>
      <w:rFonts w:ascii="Calibri" w:eastAsia="Times New Roman" w:hAnsi="Calibri" w:cs="Calibri"/>
      <w:sz w:val="24"/>
    </w:rPr>
  </w:style>
  <w:style w:type="paragraph" w:customStyle="1" w:styleId="TagNew">
    <w:name w:val="Tag New"/>
    <w:qFormat/>
    <w:rsid w:val="00E4286D"/>
    <w:pPr>
      <w:spacing w:after="0" w:line="240" w:lineRule="auto"/>
    </w:pPr>
    <w:rPr>
      <w:rFonts w:ascii="Times New Roman" w:eastAsiaTheme="minorEastAsia" w:hAnsi="Times New Roman" w:cs="Times New Roman"/>
      <w:b/>
      <w:sz w:val="24"/>
      <w:szCs w:val="20"/>
    </w:rPr>
  </w:style>
  <w:style w:type="character" w:customStyle="1" w:styleId="moretop">
    <w:name w:val="more_top"/>
    <w:rsid w:val="00E4286D"/>
  </w:style>
  <w:style w:type="paragraph" w:customStyle="1" w:styleId="TagNew0">
    <w:name w:val="Tag_New"/>
    <w:qFormat/>
    <w:rsid w:val="00E4286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4286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4286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4286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4286D"/>
  </w:style>
  <w:style w:type="character" w:customStyle="1" w:styleId="yshortcutscs4-ndcor">
    <w:name w:val="yshortcuts cs4-ndcor"/>
    <w:rsid w:val="00E4286D"/>
  </w:style>
  <w:style w:type="character" w:customStyle="1" w:styleId="price">
    <w:name w:val="price"/>
    <w:rsid w:val="00E4286D"/>
  </w:style>
  <w:style w:type="character" w:customStyle="1" w:styleId="price-change">
    <w:name w:val="price-change"/>
    <w:rsid w:val="00E4286D"/>
  </w:style>
  <w:style w:type="character" w:customStyle="1" w:styleId="percent-change">
    <w:name w:val="percent-change"/>
    <w:rsid w:val="00E4286D"/>
  </w:style>
  <w:style w:type="character" w:customStyle="1" w:styleId="bibfont">
    <w:name w:val="bibfont"/>
    <w:rsid w:val="00E4286D"/>
    <w:rPr>
      <w:rFonts w:cs="Times New Roman"/>
    </w:rPr>
  </w:style>
  <w:style w:type="paragraph" w:customStyle="1" w:styleId="underlined1">
    <w:name w:val="underlined1"/>
    <w:next w:val="Normal"/>
    <w:autoRedefine/>
    <w:rsid w:val="00E4286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4286D"/>
    <w:pPr>
      <w:ind w:left="0"/>
    </w:pPr>
    <w:rPr>
      <w:rFonts w:eastAsia="Times New Roman"/>
      <w:b/>
      <w:color w:val="auto"/>
      <w:sz w:val="24"/>
      <w:szCs w:val="24"/>
    </w:rPr>
  </w:style>
  <w:style w:type="character" w:customStyle="1" w:styleId="SourceBoldedChar">
    <w:name w:val="Source Bolded Char"/>
    <w:link w:val="SourceBolded"/>
    <w:rsid w:val="00E4286D"/>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E4286D"/>
    <w:rPr>
      <w:rFonts w:eastAsia="Calibri"/>
      <w:sz w:val="16"/>
      <w:szCs w:val="20"/>
      <w:lang w:val="x-none" w:eastAsia="x-none"/>
    </w:rPr>
  </w:style>
  <w:style w:type="character" w:customStyle="1" w:styleId="CardDownSizeChar">
    <w:name w:val="CardDownSize Char"/>
    <w:link w:val="CardDownSize"/>
    <w:rsid w:val="00E4286D"/>
    <w:rPr>
      <w:rFonts w:ascii="Calibri" w:eastAsia="Calibri" w:hAnsi="Calibri" w:cs="Calibri"/>
      <w:sz w:val="16"/>
      <w:szCs w:val="20"/>
      <w:lang w:val="x-none" w:eastAsia="x-none"/>
    </w:rPr>
  </w:style>
  <w:style w:type="paragraph" w:customStyle="1" w:styleId="Citation10">
    <w:name w:val="Citation1"/>
    <w:basedOn w:val="Normal"/>
    <w:link w:val="Citation1Char"/>
    <w:qFormat/>
    <w:rsid w:val="00E4286D"/>
    <w:rPr>
      <w:rFonts w:eastAsia="Calibri"/>
      <w:b/>
      <w:sz w:val="24"/>
      <w:u w:val="single"/>
      <w:lang w:val="x-none" w:eastAsia="x-none"/>
    </w:rPr>
  </w:style>
  <w:style w:type="character" w:customStyle="1" w:styleId="Citation1Char">
    <w:name w:val="Citation1 Char"/>
    <w:link w:val="Citation10"/>
    <w:rsid w:val="00E4286D"/>
    <w:rPr>
      <w:rFonts w:ascii="Calibri" w:eastAsia="Calibri" w:hAnsi="Calibri" w:cs="Calibri"/>
      <w:b/>
      <w:sz w:val="24"/>
      <w:u w:val="single"/>
      <w:lang w:val="x-none" w:eastAsia="x-none"/>
    </w:rPr>
  </w:style>
  <w:style w:type="character" w:customStyle="1" w:styleId="TaglineChar">
    <w:name w:val="Tagline Char"/>
    <w:link w:val="Tagline0"/>
    <w:rsid w:val="00E4286D"/>
    <w:rPr>
      <w:rFonts w:ascii="Calibri" w:hAnsi="Calibri" w:cs="Calibri"/>
      <w:b/>
      <w:sz w:val="26"/>
    </w:rPr>
  </w:style>
  <w:style w:type="character" w:customStyle="1" w:styleId="boldciteChar1">
    <w:name w:val="bold cite Char1"/>
    <w:rsid w:val="00E4286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4286D"/>
  </w:style>
  <w:style w:type="character" w:customStyle="1" w:styleId="leveluptitle">
    <w:name w:val="leveluptitle"/>
    <w:basedOn w:val="DefaultParagraphFont"/>
    <w:rsid w:val="00E4286D"/>
  </w:style>
  <w:style w:type="character" w:customStyle="1" w:styleId="Irrelevant6fontChar">
    <w:name w:val="Irrelevant (6 font) Char"/>
    <w:basedOn w:val="DefaultParagraphFont"/>
    <w:link w:val="Irrelevant6font"/>
    <w:rsid w:val="00E4286D"/>
    <w:rPr>
      <w:rFonts w:ascii="Calibri" w:eastAsia="Calibri" w:hAnsi="Calibri" w:cs="Calibri"/>
      <w:sz w:val="12"/>
      <w:szCs w:val="12"/>
    </w:rPr>
  </w:style>
  <w:style w:type="paragraph" w:customStyle="1" w:styleId="Non-NavPanelTag">
    <w:name w:val="Non-Nav Panel Tag"/>
    <w:basedOn w:val="Normal"/>
    <w:qFormat/>
    <w:rsid w:val="00E4286D"/>
    <w:rPr>
      <w:b/>
      <w:sz w:val="26"/>
    </w:rPr>
  </w:style>
  <w:style w:type="character" w:customStyle="1" w:styleId="Hyperlink3">
    <w:name w:val="Hyperlink.3"/>
    <w:basedOn w:val="DefaultParagraphFont"/>
    <w:rsid w:val="00E4286D"/>
    <w:rPr>
      <w:sz w:val="18"/>
      <w:szCs w:val="18"/>
    </w:rPr>
  </w:style>
  <w:style w:type="character" w:customStyle="1" w:styleId="Hyperlink40">
    <w:name w:val="Hyperlink.4"/>
    <w:basedOn w:val="DefaultParagraphFont"/>
    <w:rsid w:val="00E4286D"/>
    <w:rPr>
      <w:sz w:val="18"/>
      <w:szCs w:val="18"/>
    </w:rPr>
  </w:style>
  <w:style w:type="character" w:customStyle="1" w:styleId="SmallCharChar">
    <w:name w:val="Small Char Char"/>
    <w:basedOn w:val="DefaultParagraphFont"/>
    <w:rsid w:val="00E4286D"/>
    <w:rPr>
      <w:sz w:val="17"/>
      <w:szCs w:val="24"/>
      <w:lang w:val="en-US" w:eastAsia="en-US" w:bidi="ar-SA"/>
    </w:rPr>
  </w:style>
  <w:style w:type="paragraph" w:customStyle="1" w:styleId="TagsFutura">
    <w:name w:val="TagsFutura"/>
    <w:basedOn w:val="Normal"/>
    <w:next w:val="Heading3"/>
    <w:rsid w:val="00E4286D"/>
    <w:rPr>
      <w:rFonts w:ascii="Futura" w:eastAsia="Times" w:hAnsi="Futura"/>
      <w:b/>
      <w:caps/>
      <w:sz w:val="18"/>
      <w:szCs w:val="20"/>
    </w:rPr>
  </w:style>
  <w:style w:type="paragraph" w:customStyle="1" w:styleId="DebateTag0">
    <w:name w:val="DebateTag"/>
    <w:basedOn w:val="Normal"/>
    <w:qFormat/>
    <w:rsid w:val="00E4286D"/>
    <w:rPr>
      <w:rFonts w:eastAsia="Calibri"/>
      <w:b/>
    </w:rPr>
  </w:style>
  <w:style w:type="paragraph" w:customStyle="1" w:styleId="UnderlineBoldIndent">
    <w:name w:val="Underline + Bold Indent"/>
    <w:basedOn w:val="Normal"/>
    <w:link w:val="UnderlineBoldIndentCharChar"/>
    <w:qFormat/>
    <w:rsid w:val="00E4286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4286D"/>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4286D"/>
    <w:rPr>
      <w:u w:val="single"/>
    </w:rPr>
  </w:style>
  <w:style w:type="character" w:customStyle="1" w:styleId="StyleUnderlineBoldIndent11ptChar">
    <w:name w:val="Style Underline + Bold Indent + 11 pt Char"/>
    <w:link w:val="StyleUnderlineBoldIndent11pt"/>
    <w:rsid w:val="00E4286D"/>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4286D"/>
    <w:rPr>
      <w:b/>
      <w:bCs/>
      <w:u w:val="single"/>
    </w:rPr>
  </w:style>
  <w:style w:type="character" w:customStyle="1" w:styleId="StyleUnderlineBoldIndent11ptBoldChar">
    <w:name w:val="Style Underline + Bold Indent + 11 pt Bold Char"/>
    <w:link w:val="StyleUnderlineBoldIndent11ptBold"/>
    <w:rsid w:val="00E4286D"/>
    <w:rPr>
      <w:rFonts w:ascii="Calibri" w:eastAsia="Times New Roman" w:hAnsi="Calibri" w:cs="Calibri"/>
      <w:b/>
      <w:bCs/>
      <w:szCs w:val="20"/>
      <w:u w:val="single"/>
    </w:rPr>
  </w:style>
  <w:style w:type="character" w:customStyle="1" w:styleId="FontStyle177">
    <w:name w:val="Font Style177"/>
    <w:basedOn w:val="DefaultParagraphFont"/>
    <w:uiPriority w:val="99"/>
    <w:rsid w:val="00E4286D"/>
    <w:rPr>
      <w:rFonts w:ascii="Times New Roman" w:hAnsi="Times New Roman" w:cs="Times New Roman"/>
      <w:sz w:val="20"/>
      <w:szCs w:val="20"/>
    </w:rPr>
  </w:style>
  <w:style w:type="character" w:customStyle="1" w:styleId="FontStyle173">
    <w:name w:val="Font Style173"/>
    <w:basedOn w:val="DefaultParagraphFont"/>
    <w:uiPriority w:val="99"/>
    <w:rsid w:val="00E4286D"/>
    <w:rPr>
      <w:rFonts w:ascii="Times New Roman" w:hAnsi="Times New Roman" w:cs="Times New Roman"/>
      <w:sz w:val="14"/>
      <w:szCs w:val="14"/>
    </w:rPr>
  </w:style>
  <w:style w:type="character" w:customStyle="1" w:styleId="FontStyle151">
    <w:name w:val="Font Style151"/>
    <w:basedOn w:val="DefaultParagraphFont"/>
    <w:uiPriority w:val="99"/>
    <w:rsid w:val="00E4286D"/>
    <w:rPr>
      <w:rFonts w:ascii="Arial Narrow" w:hAnsi="Arial Narrow" w:cs="Arial Narrow"/>
      <w:b/>
      <w:bCs/>
      <w:sz w:val="12"/>
      <w:szCs w:val="12"/>
    </w:rPr>
  </w:style>
  <w:style w:type="character" w:customStyle="1" w:styleId="FontStyle156">
    <w:name w:val="Font Style156"/>
    <w:basedOn w:val="DefaultParagraphFont"/>
    <w:uiPriority w:val="99"/>
    <w:rsid w:val="00E4286D"/>
    <w:rPr>
      <w:rFonts w:ascii="Arial Narrow" w:hAnsi="Arial Narrow" w:cs="Arial Narrow"/>
      <w:sz w:val="8"/>
      <w:szCs w:val="8"/>
    </w:rPr>
  </w:style>
  <w:style w:type="character" w:customStyle="1" w:styleId="FontStyle160">
    <w:name w:val="Font Style160"/>
    <w:basedOn w:val="DefaultParagraphFont"/>
    <w:uiPriority w:val="99"/>
    <w:rsid w:val="00E4286D"/>
    <w:rPr>
      <w:rFonts w:ascii="Times New Roman" w:hAnsi="Times New Roman" w:cs="Times New Roman"/>
      <w:b/>
      <w:bCs/>
      <w:sz w:val="20"/>
      <w:szCs w:val="20"/>
    </w:rPr>
  </w:style>
  <w:style w:type="character" w:customStyle="1" w:styleId="FontStyle178">
    <w:name w:val="Font Style178"/>
    <w:basedOn w:val="DefaultParagraphFont"/>
    <w:uiPriority w:val="99"/>
    <w:rsid w:val="00E4286D"/>
    <w:rPr>
      <w:rFonts w:ascii="Times New Roman" w:hAnsi="Times New Roman" w:cs="Times New Roman"/>
      <w:sz w:val="18"/>
      <w:szCs w:val="18"/>
    </w:rPr>
  </w:style>
  <w:style w:type="paragraph" w:customStyle="1" w:styleId="Style140">
    <w:name w:val="Style14"/>
    <w:basedOn w:val="Normal"/>
    <w:uiPriority w:val="99"/>
    <w:rsid w:val="00E4286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4286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4286D"/>
    <w:rPr>
      <w:rFonts w:ascii="Times New Roman" w:hAnsi="Times New Roman" w:cs="Times New Roman"/>
      <w:sz w:val="12"/>
      <w:szCs w:val="12"/>
    </w:rPr>
  </w:style>
  <w:style w:type="paragraph" w:customStyle="1" w:styleId="Style90">
    <w:name w:val="Style9"/>
    <w:basedOn w:val="Normal"/>
    <w:uiPriority w:val="99"/>
    <w:rsid w:val="00E4286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4286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4286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4286D"/>
    <w:rPr>
      <w:rFonts w:ascii="Times New Roman" w:hAnsi="Times New Roman" w:cs="Times New Roman"/>
      <w:sz w:val="16"/>
      <w:szCs w:val="16"/>
    </w:rPr>
  </w:style>
  <w:style w:type="character" w:customStyle="1" w:styleId="newscontent">
    <w:name w:val="newscontent"/>
    <w:rsid w:val="00E4286D"/>
  </w:style>
  <w:style w:type="character" w:customStyle="1" w:styleId="FontStyle172">
    <w:name w:val="Font Style172"/>
    <w:basedOn w:val="DefaultParagraphFont"/>
    <w:uiPriority w:val="99"/>
    <w:rsid w:val="00E4286D"/>
    <w:rPr>
      <w:rFonts w:ascii="Times New Roman" w:hAnsi="Times New Roman" w:cs="Times New Roman"/>
      <w:b/>
      <w:bCs/>
      <w:sz w:val="16"/>
      <w:szCs w:val="16"/>
    </w:rPr>
  </w:style>
  <w:style w:type="paragraph" w:customStyle="1" w:styleId="Style180">
    <w:name w:val="Style18"/>
    <w:basedOn w:val="Normal"/>
    <w:uiPriority w:val="99"/>
    <w:rsid w:val="00E4286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4286D"/>
    <w:rPr>
      <w:rFonts w:ascii="Times New Roman" w:hAnsi="Times New Roman" w:cs="Times New Roman"/>
      <w:i/>
      <w:iCs/>
      <w:sz w:val="16"/>
      <w:szCs w:val="16"/>
    </w:rPr>
  </w:style>
  <w:style w:type="character" w:customStyle="1" w:styleId="FontStyle162">
    <w:name w:val="Font Style162"/>
    <w:basedOn w:val="DefaultParagraphFont"/>
    <w:uiPriority w:val="99"/>
    <w:rsid w:val="00E4286D"/>
    <w:rPr>
      <w:rFonts w:ascii="Times New Roman" w:hAnsi="Times New Roman" w:cs="Times New Roman"/>
      <w:b/>
      <w:bCs/>
      <w:sz w:val="18"/>
      <w:szCs w:val="18"/>
    </w:rPr>
  </w:style>
  <w:style w:type="character" w:customStyle="1" w:styleId="FontStyle167">
    <w:name w:val="Font Style167"/>
    <w:basedOn w:val="DefaultParagraphFont"/>
    <w:uiPriority w:val="99"/>
    <w:rsid w:val="00E4286D"/>
    <w:rPr>
      <w:rFonts w:ascii="Times New Roman" w:hAnsi="Times New Roman" w:cs="Times New Roman"/>
      <w:sz w:val="10"/>
      <w:szCs w:val="10"/>
    </w:rPr>
  </w:style>
  <w:style w:type="character" w:customStyle="1" w:styleId="FontStyle174">
    <w:name w:val="Font Style174"/>
    <w:basedOn w:val="DefaultParagraphFont"/>
    <w:uiPriority w:val="99"/>
    <w:rsid w:val="00E4286D"/>
    <w:rPr>
      <w:rFonts w:ascii="Arial Narrow" w:hAnsi="Arial Narrow" w:cs="Arial Narrow"/>
      <w:b/>
      <w:bCs/>
      <w:sz w:val="18"/>
      <w:szCs w:val="18"/>
    </w:rPr>
  </w:style>
  <w:style w:type="paragraph" w:customStyle="1" w:styleId="Style47">
    <w:name w:val="Style47"/>
    <w:basedOn w:val="Normal"/>
    <w:uiPriority w:val="99"/>
    <w:rsid w:val="00E4286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4286D"/>
    <w:rPr>
      <w:rFonts w:ascii="Times New Roman" w:hAnsi="Times New Roman" w:cs="Times New Roman"/>
      <w:sz w:val="12"/>
      <w:szCs w:val="12"/>
    </w:rPr>
  </w:style>
  <w:style w:type="paragraph" w:customStyle="1" w:styleId="Style24">
    <w:name w:val="Style24"/>
    <w:basedOn w:val="Normal"/>
    <w:uiPriority w:val="99"/>
    <w:rsid w:val="00E4286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4286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4286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4286D"/>
    <w:rPr>
      <w:rFonts w:ascii="Times New Roman" w:hAnsi="Times New Roman" w:cs="Times New Roman"/>
      <w:b/>
      <w:bCs/>
      <w:sz w:val="18"/>
      <w:szCs w:val="18"/>
    </w:rPr>
  </w:style>
  <w:style w:type="paragraph" w:customStyle="1" w:styleId="Style210">
    <w:name w:val="Style21"/>
    <w:basedOn w:val="Normal"/>
    <w:uiPriority w:val="99"/>
    <w:rsid w:val="00E4286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4286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4286D"/>
    <w:rPr>
      <w:iCs w:val="0"/>
    </w:rPr>
  </w:style>
  <w:style w:type="paragraph" w:customStyle="1" w:styleId="Aa">
    <w:name w:val="A"/>
    <w:basedOn w:val="Default"/>
    <w:next w:val="Default"/>
    <w:rsid w:val="00E4286D"/>
    <w:rPr>
      <w:color w:val="auto"/>
      <w:lang w:bidi="en-US"/>
    </w:rPr>
  </w:style>
  <w:style w:type="character" w:customStyle="1" w:styleId="ac">
    <w:name w:val="••••"/>
    <w:rsid w:val="00E4286D"/>
    <w:rPr>
      <w:color w:val="000000"/>
    </w:rPr>
  </w:style>
  <w:style w:type="character" w:customStyle="1" w:styleId="UL-Bold">
    <w:name w:val="UL-Bold"/>
    <w:basedOn w:val="DefaultParagraphFont"/>
    <w:rsid w:val="00E4286D"/>
    <w:rPr>
      <w:u w:val="thick"/>
    </w:rPr>
  </w:style>
  <w:style w:type="character" w:customStyle="1" w:styleId="UL-None">
    <w:name w:val="UL-None"/>
    <w:basedOn w:val="DefaultParagraphFont"/>
    <w:rsid w:val="00E4286D"/>
    <w:rPr>
      <w:u w:val="none"/>
    </w:rPr>
  </w:style>
  <w:style w:type="character" w:customStyle="1" w:styleId="styletimesnewroman12ptbold0">
    <w:name w:val="styletimesnewroman12ptbold"/>
    <w:basedOn w:val="DefaultParagraphFont"/>
    <w:rsid w:val="00E4286D"/>
  </w:style>
  <w:style w:type="character" w:customStyle="1" w:styleId="FontStyle19">
    <w:name w:val="Font Style19"/>
    <w:basedOn w:val="DefaultParagraphFont"/>
    <w:uiPriority w:val="99"/>
    <w:rsid w:val="00E4286D"/>
    <w:rPr>
      <w:rFonts w:ascii="Times New Roman" w:hAnsi="Times New Roman" w:cs="Times New Roman"/>
      <w:sz w:val="18"/>
      <w:szCs w:val="18"/>
    </w:rPr>
  </w:style>
  <w:style w:type="character" w:customStyle="1" w:styleId="UnderlineBox">
    <w:name w:val="Underline + Box"/>
    <w:uiPriority w:val="1"/>
    <w:qFormat/>
    <w:rsid w:val="00E4286D"/>
    <w:rPr>
      <w:rFonts w:ascii="Georgia" w:hAnsi="Georgia"/>
      <w:b w:val="0"/>
      <w:sz w:val="22"/>
      <w:u w:val="single"/>
      <w:bdr w:val="single" w:sz="4" w:space="0" w:color="auto"/>
    </w:rPr>
  </w:style>
  <w:style w:type="character" w:customStyle="1" w:styleId="10ptnotbold">
    <w:name w:val="10ptnotbold"/>
    <w:basedOn w:val="DefaultParagraphFont"/>
    <w:rsid w:val="00E4286D"/>
    <w:rPr>
      <w:sz w:val="20"/>
    </w:rPr>
  </w:style>
  <w:style w:type="paragraph" w:customStyle="1" w:styleId="ALLCAPS">
    <w:name w:val="ALL CAPS"/>
    <w:basedOn w:val="Normal"/>
    <w:rsid w:val="00E4286D"/>
    <w:rPr>
      <w:rFonts w:eastAsia="Times New Roman"/>
      <w:b/>
      <w:caps/>
      <w:szCs w:val="20"/>
    </w:rPr>
  </w:style>
  <w:style w:type="character" w:customStyle="1" w:styleId="kn">
    <w:name w:val="kn"/>
    <w:basedOn w:val="DefaultParagraphFont"/>
    <w:rsid w:val="00E4286D"/>
  </w:style>
  <w:style w:type="paragraph" w:customStyle="1" w:styleId="StyleCardworksLinespacingsingle">
    <w:name w:val="Style Card works + Line spacing:  single"/>
    <w:basedOn w:val="Normal"/>
    <w:link w:val="StyleCardworksLinespacingsingleChar"/>
    <w:qFormat/>
    <w:rsid w:val="00E4286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4286D"/>
    <w:rPr>
      <w:rFonts w:ascii="Calibri" w:eastAsia="Times New Roman" w:hAnsi="Calibri" w:cs="Calibri"/>
      <w:spacing w:val="-3"/>
      <w:szCs w:val="20"/>
    </w:rPr>
  </w:style>
  <w:style w:type="paragraph" w:customStyle="1" w:styleId="BriefTitleWorks">
    <w:name w:val="Brief Title Works"/>
    <w:basedOn w:val="Heading1"/>
    <w:link w:val="BriefTitleWorksChar"/>
    <w:qFormat/>
    <w:rsid w:val="00E428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4286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4286D"/>
    <w:rPr>
      <w:rFonts w:ascii="Verdana" w:hAnsi="Verdana" w:hint="default"/>
      <w:color w:val="000000"/>
      <w:sz w:val="16"/>
      <w:szCs w:val="16"/>
    </w:rPr>
  </w:style>
  <w:style w:type="character" w:customStyle="1" w:styleId="TagCharCharCharChar0">
    <w:name w:val="Tag Char Char Char Char"/>
    <w:basedOn w:val="DefaultParagraphFont"/>
    <w:rsid w:val="00E4286D"/>
    <w:rPr>
      <w:rFonts w:ascii="Times New Roman" w:eastAsia="Times New Roman" w:hAnsi="Times New Roman" w:cs="Times New Roman"/>
      <w:b/>
      <w:sz w:val="24"/>
      <w:szCs w:val="20"/>
    </w:rPr>
  </w:style>
  <w:style w:type="character" w:customStyle="1" w:styleId="CharacterStyle14">
    <w:name w:val="Character Style 14"/>
    <w:rsid w:val="00E4286D"/>
    <w:rPr>
      <w:sz w:val="30"/>
      <w:szCs w:val="30"/>
    </w:rPr>
  </w:style>
  <w:style w:type="character" w:customStyle="1" w:styleId="CharacterStyle13">
    <w:name w:val="Character Style 13"/>
    <w:rsid w:val="00E4286D"/>
    <w:rPr>
      <w:i/>
      <w:iCs/>
      <w:sz w:val="17"/>
      <w:szCs w:val="17"/>
    </w:rPr>
  </w:style>
  <w:style w:type="character" w:customStyle="1" w:styleId="CardsNotUnderlined">
    <w:name w:val="Cards Not Underlined"/>
    <w:rsid w:val="00E4286D"/>
    <w:rPr>
      <w:rFonts w:ascii="Times New Roman" w:hAnsi="Times New Roman"/>
      <w:sz w:val="16"/>
    </w:rPr>
  </w:style>
  <w:style w:type="character" w:customStyle="1" w:styleId="a13">
    <w:name w:val="a1"/>
    <w:rsid w:val="00E4286D"/>
    <w:rPr>
      <w:color w:val="008000"/>
    </w:rPr>
  </w:style>
  <w:style w:type="character" w:customStyle="1" w:styleId="FifthChar">
    <w:name w:val="Fifth Char"/>
    <w:link w:val="Fifth"/>
    <w:uiPriority w:val="99"/>
    <w:rsid w:val="00E4286D"/>
    <w:rPr>
      <w:rFonts w:ascii="Calibri" w:eastAsia="Calibri" w:hAnsi="Calibri" w:cs="Calibri"/>
    </w:rPr>
  </w:style>
  <w:style w:type="paragraph" w:customStyle="1" w:styleId="Repeatblockheading0">
    <w:name w:val="Repeat block heading"/>
    <w:basedOn w:val="Normal"/>
    <w:rsid w:val="00E4286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4286D"/>
  </w:style>
  <w:style w:type="character" w:customStyle="1" w:styleId="hps">
    <w:name w:val="hps"/>
    <w:rsid w:val="00E4286D"/>
  </w:style>
  <w:style w:type="paragraph" w:customStyle="1" w:styleId="TashmaHeader2">
    <w:name w:val="Tashma_Header2"/>
    <w:basedOn w:val="Heading2"/>
    <w:uiPriority w:val="99"/>
    <w:qFormat/>
    <w:rsid w:val="00E4286D"/>
    <w:pPr>
      <w:spacing w:after="160"/>
    </w:pPr>
    <w:rPr>
      <w:rFonts w:eastAsia="SimSun" w:cstheme="minorBidi"/>
      <w:sz w:val="28"/>
    </w:rPr>
  </w:style>
  <w:style w:type="paragraph" w:customStyle="1" w:styleId="TashmaHeading1">
    <w:name w:val="Tashma_Heading1"/>
    <w:basedOn w:val="Heading1"/>
    <w:uiPriority w:val="99"/>
    <w:qFormat/>
    <w:rsid w:val="00E4286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4286D"/>
    <w:rPr>
      <w:rFonts w:cs="Calibri"/>
    </w:rPr>
  </w:style>
  <w:style w:type="paragraph" w:customStyle="1" w:styleId="CitationCharCharCharCharCharCharChar">
    <w:name w:val="Citation Char Char Char Char Char Char Char"/>
    <w:basedOn w:val="Normal"/>
    <w:link w:val="CitationCharCharCharCharCharCharCharChar"/>
    <w:rsid w:val="00E4286D"/>
    <w:pPr>
      <w:ind w:left="1440" w:right="1440"/>
    </w:pPr>
    <w:rPr>
      <w:rFonts w:asciiTheme="minorHAnsi" w:hAnsiTheme="minorHAnsi"/>
    </w:rPr>
  </w:style>
  <w:style w:type="paragraph" w:customStyle="1" w:styleId="pagpag1">
    <w:name w:val="pagpag1"/>
    <w:basedOn w:val="Normal"/>
    <w:uiPriority w:val="99"/>
    <w:qFormat/>
    <w:rsid w:val="00E4286D"/>
    <w:pPr>
      <w:spacing w:before="100" w:beforeAutospacing="1" w:after="100" w:afterAutospacing="1"/>
    </w:pPr>
    <w:rPr>
      <w:rFonts w:eastAsia="Times New Roman"/>
      <w:sz w:val="24"/>
    </w:rPr>
  </w:style>
  <w:style w:type="paragraph" w:customStyle="1" w:styleId="pagpag2">
    <w:name w:val="pagpag2"/>
    <w:basedOn w:val="Normal"/>
    <w:uiPriority w:val="99"/>
    <w:qFormat/>
    <w:rsid w:val="00E4286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4286D"/>
    <w:pPr>
      <w:spacing w:after="120"/>
    </w:pPr>
    <w:rPr>
      <w:bCs/>
      <w:color w:val="000000"/>
    </w:rPr>
  </w:style>
  <w:style w:type="paragraph" w:customStyle="1" w:styleId="BodyText210">
    <w:name w:val="Body Text 21"/>
    <w:basedOn w:val="Normal"/>
    <w:next w:val="BodyText2"/>
    <w:unhideWhenUsed/>
    <w:rsid w:val="00E4286D"/>
    <w:pPr>
      <w:spacing w:after="120" w:line="480" w:lineRule="auto"/>
    </w:pPr>
    <w:rPr>
      <w:sz w:val="12"/>
    </w:rPr>
  </w:style>
  <w:style w:type="paragraph" w:customStyle="1" w:styleId="BodyTextIndent1">
    <w:name w:val="Body Text Indent1"/>
    <w:basedOn w:val="Normal"/>
    <w:next w:val="BodyTextIndent"/>
    <w:unhideWhenUsed/>
    <w:rsid w:val="00E4286D"/>
    <w:pPr>
      <w:spacing w:after="120"/>
      <w:ind w:left="360"/>
    </w:pPr>
    <w:rPr>
      <w:sz w:val="16"/>
    </w:rPr>
  </w:style>
  <w:style w:type="paragraph" w:customStyle="1" w:styleId="BodyTextIndent31">
    <w:name w:val="Body Text Indent 31"/>
    <w:basedOn w:val="Normal"/>
    <w:next w:val="BodyTextIndent3"/>
    <w:semiHidden/>
    <w:unhideWhenUsed/>
    <w:rsid w:val="00E4286D"/>
    <w:pPr>
      <w:spacing w:after="120"/>
      <w:ind w:left="360"/>
    </w:pPr>
    <w:rPr>
      <w:sz w:val="14"/>
    </w:rPr>
  </w:style>
  <w:style w:type="paragraph" w:customStyle="1" w:styleId="BodyTextIndent21">
    <w:name w:val="Body Text Indent 21"/>
    <w:basedOn w:val="Normal"/>
    <w:next w:val="BodyTextIndent2"/>
    <w:unhideWhenUsed/>
    <w:rsid w:val="00E4286D"/>
    <w:pPr>
      <w:spacing w:after="120" w:line="480" w:lineRule="auto"/>
      <w:ind w:left="360"/>
    </w:pPr>
    <w:rPr>
      <w:sz w:val="16"/>
    </w:rPr>
  </w:style>
  <w:style w:type="character" w:customStyle="1" w:styleId="Caption11">
    <w:name w:val="Caption11"/>
    <w:rsid w:val="00E4286D"/>
  </w:style>
  <w:style w:type="paragraph" w:customStyle="1" w:styleId="z-BottomofForm1">
    <w:name w:val="z-Bottom of Form1"/>
    <w:basedOn w:val="Normal"/>
    <w:next w:val="Normal"/>
    <w:hidden/>
    <w:unhideWhenUsed/>
    <w:rsid w:val="00E4286D"/>
    <w:pPr>
      <w:pBdr>
        <w:top w:val="single" w:sz="6" w:space="1" w:color="auto"/>
      </w:pBdr>
      <w:jc w:val="center"/>
    </w:pPr>
    <w:rPr>
      <w:rFonts w:eastAsia="Times New Roman"/>
      <w:vanish/>
      <w:sz w:val="16"/>
      <w:szCs w:val="16"/>
    </w:rPr>
  </w:style>
  <w:style w:type="paragraph" w:customStyle="1" w:styleId="arcticletext">
    <w:name w:val="arcticle_text"/>
    <w:basedOn w:val="Normal"/>
    <w:rsid w:val="00E4286D"/>
    <w:pPr>
      <w:spacing w:before="100" w:beforeAutospacing="1" w:after="100" w:afterAutospacing="1"/>
    </w:pPr>
    <w:rPr>
      <w:rFonts w:eastAsia="Times New Roman"/>
      <w:sz w:val="24"/>
    </w:rPr>
  </w:style>
  <w:style w:type="paragraph" w:customStyle="1" w:styleId="cptchblock">
    <w:name w:val="cptch_block"/>
    <w:basedOn w:val="Normal"/>
    <w:rsid w:val="00E4286D"/>
    <w:pPr>
      <w:spacing w:before="100" w:beforeAutospacing="1" w:after="100" w:afterAutospacing="1"/>
    </w:pPr>
    <w:rPr>
      <w:rFonts w:eastAsia="Times New Roman"/>
      <w:sz w:val="24"/>
    </w:rPr>
  </w:style>
  <w:style w:type="paragraph" w:customStyle="1" w:styleId="publisheddate">
    <w:name w:val="published_date"/>
    <w:basedOn w:val="Normal"/>
    <w:rsid w:val="00E4286D"/>
    <w:pPr>
      <w:spacing w:before="100" w:beforeAutospacing="1" w:after="100" w:afterAutospacing="1"/>
    </w:pPr>
    <w:rPr>
      <w:rFonts w:eastAsia="Times New Roman"/>
      <w:sz w:val="24"/>
    </w:rPr>
  </w:style>
  <w:style w:type="paragraph" w:customStyle="1" w:styleId="headline-title">
    <w:name w:val="headline-title"/>
    <w:basedOn w:val="Normal"/>
    <w:qFormat/>
    <w:rsid w:val="00E4286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4286D"/>
    <w:rPr>
      <w:sz w:val="24"/>
      <w:szCs w:val="24"/>
      <w:u w:val="thick"/>
    </w:rPr>
  </w:style>
  <w:style w:type="character" w:customStyle="1" w:styleId="BodyTextIndentChar2">
    <w:name w:val="Body Text Indent Char2"/>
    <w:basedOn w:val="DefaultParagraphFont"/>
    <w:uiPriority w:val="99"/>
    <w:semiHidden/>
    <w:rsid w:val="00E4286D"/>
    <w:rPr>
      <w:rFonts w:ascii="Georgia" w:hAnsi="Georgia"/>
      <w:sz w:val="22"/>
      <w:szCs w:val="22"/>
    </w:rPr>
  </w:style>
  <w:style w:type="character" w:customStyle="1" w:styleId="BodyText2Char2">
    <w:name w:val="Body Text 2 Char2"/>
    <w:basedOn w:val="DefaultParagraphFont"/>
    <w:uiPriority w:val="99"/>
    <w:semiHidden/>
    <w:rsid w:val="00E4286D"/>
    <w:rPr>
      <w:rFonts w:ascii="Georgia" w:hAnsi="Georgia"/>
      <w:sz w:val="22"/>
      <w:szCs w:val="22"/>
    </w:rPr>
  </w:style>
  <w:style w:type="character" w:customStyle="1" w:styleId="BodyText3Char2">
    <w:name w:val="Body Text 3 Char2"/>
    <w:basedOn w:val="DefaultParagraphFont"/>
    <w:uiPriority w:val="99"/>
    <w:semiHidden/>
    <w:rsid w:val="00E4286D"/>
    <w:rPr>
      <w:rFonts w:ascii="Georgia" w:hAnsi="Georgia"/>
      <w:sz w:val="16"/>
      <w:szCs w:val="16"/>
    </w:rPr>
  </w:style>
  <w:style w:type="character" w:customStyle="1" w:styleId="BodyTextIndent2Char2">
    <w:name w:val="Body Text Indent 2 Char2"/>
    <w:basedOn w:val="DefaultParagraphFont"/>
    <w:uiPriority w:val="99"/>
    <w:semiHidden/>
    <w:rsid w:val="00E4286D"/>
    <w:rPr>
      <w:rFonts w:ascii="Georgia" w:hAnsi="Georgia"/>
      <w:sz w:val="22"/>
      <w:szCs w:val="22"/>
    </w:rPr>
  </w:style>
  <w:style w:type="character" w:customStyle="1" w:styleId="BodyTextIndent3Char2">
    <w:name w:val="Body Text Indent 3 Char2"/>
    <w:basedOn w:val="DefaultParagraphFont"/>
    <w:uiPriority w:val="99"/>
    <w:semiHidden/>
    <w:rsid w:val="00E4286D"/>
    <w:rPr>
      <w:rFonts w:ascii="Georgia" w:hAnsi="Georgia"/>
      <w:sz w:val="16"/>
      <w:szCs w:val="16"/>
    </w:rPr>
  </w:style>
  <w:style w:type="character" w:customStyle="1" w:styleId="z-BottomofFormChar2">
    <w:name w:val="z-Bottom of Form Char2"/>
    <w:basedOn w:val="DefaultParagraphFont"/>
    <w:uiPriority w:val="99"/>
    <w:semiHidden/>
    <w:rsid w:val="00E4286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4286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4286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4286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4286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4286D"/>
  </w:style>
  <w:style w:type="character" w:customStyle="1" w:styleId="m5686307894942199640gmail-styleunderline">
    <w:name w:val="m_5686307894942199640gmail-styleunderline"/>
    <w:basedOn w:val="DefaultParagraphFont"/>
    <w:rsid w:val="00E4286D"/>
  </w:style>
  <w:style w:type="paragraph" w:customStyle="1" w:styleId="Hyperlink2">
    <w:name w:val="Hyperlink2"/>
    <w:basedOn w:val="Normal"/>
    <w:qFormat/>
    <w:rsid w:val="00E4286D"/>
    <w:rPr>
      <w:rFonts w:eastAsia="Calibri"/>
      <w:color w:val="00B0F0"/>
      <w:u w:val="single" w:color="00B0F0"/>
    </w:rPr>
  </w:style>
  <w:style w:type="character" w:customStyle="1" w:styleId="messagecontent">
    <w:name w:val="message_content"/>
    <w:rsid w:val="00E4286D"/>
  </w:style>
  <w:style w:type="paragraph" w:customStyle="1" w:styleId="UnderlineCharCharCharCharCharCharCharCharChar">
    <w:name w:val="Underline Char Char Char Char Char Char Char Char Char"/>
    <w:link w:val="UnderlineCharCharCharCharCharCharCharCharCharChar"/>
    <w:rsid w:val="00E4286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4286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4286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4286D"/>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E4286D"/>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4286D"/>
    <w:rPr>
      <w:rFonts w:ascii="Times New Roman" w:eastAsia="SimSun" w:hAnsi="Times New Roman" w:cs="Times New Roman"/>
      <w:sz w:val="24"/>
      <w:szCs w:val="24"/>
      <w:lang w:eastAsia="zh-CN"/>
    </w:rPr>
  </w:style>
  <w:style w:type="character" w:customStyle="1" w:styleId="Char1Char1">
    <w:name w:val="Char1 Char1"/>
    <w:rsid w:val="00E4286D"/>
    <w:rPr>
      <w:rFonts w:ascii="Arial" w:hAnsi="Arial" w:cs="Arial"/>
      <w:b/>
      <w:bCs/>
      <w:kern w:val="32"/>
      <w:sz w:val="28"/>
      <w:szCs w:val="32"/>
      <w:lang w:val="en-US" w:eastAsia="en-US" w:bidi="ar-SA"/>
    </w:rPr>
  </w:style>
  <w:style w:type="paragraph" w:customStyle="1" w:styleId="Style31">
    <w:name w:val="Style31"/>
    <w:basedOn w:val="Normal"/>
    <w:uiPriority w:val="99"/>
    <w:qFormat/>
    <w:rsid w:val="00E4286D"/>
    <w:pPr>
      <w:spacing w:line="197" w:lineRule="exact"/>
      <w:jc w:val="both"/>
    </w:pPr>
  </w:style>
  <w:style w:type="paragraph" w:customStyle="1" w:styleId="Style42">
    <w:name w:val="Style42"/>
    <w:basedOn w:val="Normal"/>
    <w:uiPriority w:val="99"/>
    <w:qFormat/>
    <w:rsid w:val="00E4286D"/>
    <w:pPr>
      <w:spacing w:line="202" w:lineRule="exact"/>
      <w:jc w:val="both"/>
    </w:pPr>
  </w:style>
  <w:style w:type="paragraph" w:customStyle="1" w:styleId="Style51">
    <w:name w:val="Style51"/>
    <w:basedOn w:val="Normal"/>
    <w:uiPriority w:val="99"/>
    <w:qFormat/>
    <w:rsid w:val="00E4286D"/>
    <w:pPr>
      <w:spacing w:line="200" w:lineRule="exact"/>
      <w:jc w:val="both"/>
    </w:pPr>
  </w:style>
  <w:style w:type="character" w:customStyle="1" w:styleId="FontStyle72">
    <w:name w:val="Font Style72"/>
    <w:rsid w:val="00E4286D"/>
    <w:rPr>
      <w:rFonts w:ascii="Times New Roman" w:hAnsi="Times New Roman" w:cs="Times New Roman" w:hint="default"/>
      <w:sz w:val="16"/>
      <w:szCs w:val="16"/>
    </w:rPr>
  </w:style>
  <w:style w:type="character" w:customStyle="1" w:styleId="FontStyle73">
    <w:name w:val="Font Style73"/>
    <w:uiPriority w:val="99"/>
    <w:rsid w:val="00E4286D"/>
    <w:rPr>
      <w:rFonts w:ascii="Times New Roman" w:hAnsi="Times New Roman" w:cs="Times New Roman" w:hint="default"/>
      <w:i/>
      <w:iCs/>
      <w:sz w:val="16"/>
      <w:szCs w:val="16"/>
    </w:rPr>
  </w:style>
  <w:style w:type="character" w:customStyle="1" w:styleId="UnderlinestyleChar20">
    <w:name w:val="Underline style Char2"/>
    <w:rsid w:val="00E4286D"/>
    <w:rPr>
      <w:sz w:val="22"/>
      <w:szCs w:val="24"/>
      <w:u w:val="single"/>
      <w:lang w:val="en-US" w:eastAsia="en-US" w:bidi="ar-SA"/>
    </w:rPr>
  </w:style>
  <w:style w:type="character" w:customStyle="1" w:styleId="FontStyle49">
    <w:name w:val="Font Style49"/>
    <w:uiPriority w:val="99"/>
    <w:rsid w:val="00E4286D"/>
    <w:rPr>
      <w:rFonts w:ascii="Times New Roman" w:hAnsi="Times New Roman" w:cs="Times New Roman"/>
      <w:sz w:val="20"/>
      <w:szCs w:val="20"/>
    </w:rPr>
  </w:style>
  <w:style w:type="character" w:customStyle="1" w:styleId="FontStyle50">
    <w:name w:val="Font Style50"/>
    <w:uiPriority w:val="99"/>
    <w:rsid w:val="00E4286D"/>
    <w:rPr>
      <w:rFonts w:ascii="Times New Roman" w:hAnsi="Times New Roman" w:cs="Times New Roman"/>
      <w:b/>
      <w:bCs/>
      <w:sz w:val="20"/>
      <w:szCs w:val="20"/>
    </w:rPr>
  </w:style>
  <w:style w:type="paragraph" w:customStyle="1" w:styleId="msonormal0">
    <w:name w:val="msonormal"/>
    <w:basedOn w:val="Normal"/>
    <w:uiPriority w:val="99"/>
    <w:qFormat/>
    <w:rsid w:val="00E4286D"/>
    <w:pPr>
      <w:spacing w:before="100" w:beforeAutospacing="1" w:after="100" w:afterAutospacing="1"/>
    </w:pPr>
    <w:rPr>
      <w:rFonts w:eastAsia="Times New Roman"/>
    </w:rPr>
  </w:style>
  <w:style w:type="character" w:customStyle="1" w:styleId="ListBulletChar">
    <w:name w:val="List Bullet Char"/>
    <w:link w:val="ListBullet"/>
    <w:uiPriority w:val="99"/>
    <w:locked/>
    <w:rsid w:val="00E4286D"/>
    <w:rPr>
      <w:rFonts w:ascii="Calibri" w:eastAsia="Calibri" w:hAnsi="Calibri" w:cs="Calibri"/>
    </w:rPr>
  </w:style>
  <w:style w:type="character" w:customStyle="1" w:styleId="BoldUnderlineChar2Char">
    <w:name w:val="BoldUnderline Char2 Char"/>
    <w:link w:val="BoldUnderlineChar20"/>
    <w:locked/>
    <w:rsid w:val="00E4286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4286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E4286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4286D"/>
    <w:pPr>
      <w:spacing w:line="256" w:lineRule="auto"/>
    </w:pPr>
    <w:rPr>
      <w:rFonts w:eastAsia="Times New Roman"/>
    </w:rPr>
  </w:style>
  <w:style w:type="paragraph" w:customStyle="1" w:styleId="Normal20pt">
    <w:name w:val="Normal  + 20 pt"/>
    <w:basedOn w:val="Normal"/>
    <w:uiPriority w:val="6"/>
    <w:qFormat/>
    <w:rsid w:val="00E4286D"/>
    <w:pPr>
      <w:spacing w:line="256" w:lineRule="auto"/>
    </w:pPr>
    <w:rPr>
      <w:rFonts w:asciiTheme="minorHAnsi" w:hAnsiTheme="minorHAnsi"/>
      <w:bCs/>
      <w:u w:val="single"/>
    </w:rPr>
  </w:style>
  <w:style w:type="paragraph" w:customStyle="1" w:styleId="conintrotext">
    <w:name w:val="conintrotext"/>
    <w:basedOn w:val="Normal"/>
    <w:uiPriority w:val="99"/>
    <w:qFormat/>
    <w:rsid w:val="00E4286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4286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4286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4286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4286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4286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4286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4286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4286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4286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4286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4286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4286D"/>
    <w:rPr>
      <w:rFonts w:eastAsia="Times New Roman"/>
      <w:szCs w:val="24"/>
      <w:u w:val="single"/>
    </w:rPr>
  </w:style>
  <w:style w:type="paragraph" w:customStyle="1" w:styleId="StyleStyle4ArialNarrow9pt">
    <w:name w:val="Style Style4 + Arial Narrow 9 pt"/>
    <w:basedOn w:val="Normal"/>
    <w:link w:val="StyleStyle4ArialNarrow9ptChar"/>
    <w:qFormat/>
    <w:rsid w:val="00E4286D"/>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E4286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4286D"/>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E4286D"/>
    <w:rPr>
      <w:rFonts w:eastAsia="Times New Roman"/>
      <w:b/>
      <w:smallCaps/>
      <w:sz w:val="24"/>
      <w:szCs w:val="24"/>
      <w:u w:val="single"/>
    </w:rPr>
  </w:style>
  <w:style w:type="character" w:customStyle="1" w:styleId="HiddenBlockHeaderChar">
    <w:name w:val="Hidden Block Header Char"/>
    <w:link w:val="HiddenBlockHeader"/>
    <w:locked/>
    <w:rsid w:val="00E4286D"/>
    <w:rPr>
      <w:rFonts w:ascii="Calibri" w:hAnsi="Calibri" w:cs="Calibri"/>
    </w:rPr>
  </w:style>
  <w:style w:type="character" w:customStyle="1" w:styleId="ThirdChar">
    <w:name w:val="Third Char"/>
    <w:link w:val="Third"/>
    <w:locked/>
    <w:rsid w:val="00E4286D"/>
    <w:rPr>
      <w:rFonts w:eastAsia="Times New Roman"/>
      <w:b/>
      <w:szCs w:val="24"/>
      <w:u w:val="single"/>
      <w:lang w:val="x-none" w:eastAsia="x-none"/>
    </w:rPr>
  </w:style>
  <w:style w:type="paragraph" w:customStyle="1" w:styleId="Third">
    <w:name w:val="Third"/>
    <w:basedOn w:val="Normal"/>
    <w:link w:val="ThirdChar"/>
    <w:qFormat/>
    <w:rsid w:val="00E4286D"/>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4286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4286D"/>
    <w:rPr>
      <w:rFonts w:eastAsia="Times New Roman"/>
      <w:b/>
      <w:szCs w:val="24"/>
      <w:u w:val="thick"/>
    </w:rPr>
  </w:style>
  <w:style w:type="paragraph" w:customStyle="1" w:styleId="CiteSmallText">
    <w:name w:val="Cite Small Text"/>
    <w:basedOn w:val="Normal"/>
    <w:uiPriority w:val="99"/>
    <w:qFormat/>
    <w:rsid w:val="00E4286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4286D"/>
    <w:rPr>
      <w:lang w:val="x-none"/>
    </w:rPr>
  </w:style>
  <w:style w:type="paragraph" w:customStyle="1" w:styleId="Cards1CharChar">
    <w:name w:val="Cards1 Char Char"/>
    <w:basedOn w:val="Normal"/>
    <w:link w:val="Cards1CharCharChar"/>
    <w:qFormat/>
    <w:rsid w:val="00E4286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4286D"/>
    <w:rPr>
      <w:color w:val="0000FF"/>
      <w:sz w:val="12"/>
      <w:u w:val="single"/>
    </w:rPr>
  </w:style>
  <w:style w:type="paragraph" w:customStyle="1" w:styleId="Swag">
    <w:name w:val="Swag"/>
    <w:basedOn w:val="Normal"/>
    <w:link w:val="SwagChar"/>
    <w:qFormat/>
    <w:rsid w:val="00E4286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4286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4286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4286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4286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4286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4286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4286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4286D"/>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E4286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4286D"/>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4286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4286D"/>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E4286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4286D"/>
    <w:rPr>
      <w:szCs w:val="24"/>
    </w:rPr>
  </w:style>
  <w:style w:type="paragraph" w:customStyle="1" w:styleId="NothingCharCharChar">
    <w:name w:val="Nothing Char Char Char"/>
    <w:link w:val="NothingCharChar"/>
    <w:qFormat/>
    <w:rsid w:val="00E4286D"/>
    <w:pPr>
      <w:spacing w:after="0" w:line="240" w:lineRule="auto"/>
      <w:jc w:val="both"/>
    </w:pPr>
    <w:rPr>
      <w:szCs w:val="24"/>
    </w:rPr>
  </w:style>
  <w:style w:type="paragraph" w:customStyle="1" w:styleId="StyleLeft021">
    <w:name w:val="Style Left:  0.2&quot;1"/>
    <w:basedOn w:val="Normal"/>
    <w:uiPriority w:val="99"/>
    <w:qFormat/>
    <w:rsid w:val="00E4286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4286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4286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4286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4286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E4286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4286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4286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4286D"/>
    <w:rPr>
      <w:szCs w:val="24"/>
      <w:u w:val="single"/>
      <w:lang w:val="en-US" w:eastAsia="en-US" w:bidi="ar-SA"/>
    </w:rPr>
  </w:style>
  <w:style w:type="character" w:customStyle="1" w:styleId="BoldUnderlineCharChar3">
    <w:name w:val="BoldUnderline Char Char3"/>
    <w:rsid w:val="00E4286D"/>
    <w:rPr>
      <w:b/>
      <w:bCs w:val="0"/>
      <w:szCs w:val="24"/>
      <w:u w:val="single"/>
      <w:lang w:val="en-US" w:eastAsia="en-US" w:bidi="ar-SA"/>
    </w:rPr>
  </w:style>
  <w:style w:type="character" w:customStyle="1" w:styleId="UnderlineCharChar3">
    <w:name w:val="Underline Char Char3"/>
    <w:rsid w:val="00E4286D"/>
    <w:rPr>
      <w:szCs w:val="24"/>
      <w:u w:val="single"/>
      <w:lang w:val="en-US" w:eastAsia="en-US" w:bidi="ar-SA"/>
    </w:rPr>
  </w:style>
  <w:style w:type="character" w:customStyle="1" w:styleId="BoldUnderlineCharChar2">
    <w:name w:val="BoldUnderline Char Char2"/>
    <w:rsid w:val="00E4286D"/>
    <w:rPr>
      <w:b/>
      <w:bCs w:val="0"/>
      <w:szCs w:val="24"/>
      <w:u w:val="single"/>
      <w:lang w:val="en-US" w:eastAsia="en-US" w:bidi="ar-SA"/>
    </w:rPr>
  </w:style>
  <w:style w:type="character" w:customStyle="1" w:styleId="volume-issue">
    <w:name w:val="volume-issue"/>
    <w:rsid w:val="00E4286D"/>
    <w:rPr>
      <w:rFonts w:ascii="Times New Roman" w:hAnsi="Times New Roman" w:cs="Times New Roman" w:hint="default"/>
    </w:rPr>
  </w:style>
  <w:style w:type="character" w:customStyle="1" w:styleId="boldness1">
    <w:name w:val="boldness1"/>
    <w:rsid w:val="00E4286D"/>
  </w:style>
  <w:style w:type="character" w:customStyle="1" w:styleId="story-author">
    <w:name w:val="story-author"/>
    <w:basedOn w:val="DefaultParagraphFont"/>
    <w:rsid w:val="00E4286D"/>
  </w:style>
  <w:style w:type="character" w:customStyle="1" w:styleId="StyleEmphasisArial12ptBoldNotItalic">
    <w:name w:val="Style Emphasis + Arial 12 pt Bold Not Italic"/>
    <w:basedOn w:val="Emphasis"/>
    <w:rsid w:val="00E4286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4286D"/>
  </w:style>
  <w:style w:type="character" w:customStyle="1" w:styleId="StyleStyle4CharTimesNewRoman11ptItalic">
    <w:name w:val="Style Style4 Char + Times New Roman 11 pt Italic"/>
    <w:basedOn w:val="DefaultParagraphFont"/>
    <w:rsid w:val="00E4286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4286D"/>
  </w:style>
  <w:style w:type="character" w:customStyle="1" w:styleId="ad">
    <w:name w:val="_"/>
    <w:basedOn w:val="DefaultParagraphFont"/>
    <w:rsid w:val="00E4286D"/>
  </w:style>
  <w:style w:type="character" w:customStyle="1" w:styleId="Heading3CharCharCharChar1">
    <w:name w:val="Heading 3 Char Char Char Char1"/>
    <w:rsid w:val="00E4286D"/>
    <w:rPr>
      <w:rFonts w:ascii="Arial" w:hAnsi="Arial" w:cs="Arial" w:hint="default"/>
      <w:bCs/>
      <w:szCs w:val="26"/>
      <w:u w:val="single"/>
      <w:lang w:val="en-US" w:eastAsia="en-US" w:bidi="ar-SA"/>
    </w:rPr>
  </w:style>
  <w:style w:type="character" w:customStyle="1" w:styleId="comment-body">
    <w:name w:val="comment-body"/>
    <w:rsid w:val="00E4286D"/>
  </w:style>
  <w:style w:type="character" w:customStyle="1" w:styleId="UnderlineCharCharChar1">
    <w:name w:val="Underline Char Char Char1"/>
    <w:rsid w:val="00E4286D"/>
    <w:rPr>
      <w:u w:val="single"/>
      <w:lang w:val="en-US" w:eastAsia="en-US" w:bidi="ar-SA"/>
    </w:rPr>
  </w:style>
  <w:style w:type="character" w:customStyle="1" w:styleId="UnderlineChar1Char">
    <w:name w:val="Underline Char1 Char"/>
    <w:rsid w:val="00E4286D"/>
    <w:rPr>
      <w:rFonts w:ascii="Calibri" w:eastAsia="MS Mincho" w:hAnsi="Calibri" w:cs="Calibri" w:hint="default"/>
      <w:szCs w:val="20"/>
      <w:u w:val="single"/>
    </w:rPr>
  </w:style>
  <w:style w:type="character" w:customStyle="1" w:styleId="StyleBoldandUnderlineCharChar29pt">
    <w:name w:val="Style Bold and Underline Char Char2 + 9 pt"/>
    <w:rsid w:val="00E4286D"/>
    <w:rPr>
      <w:rFonts w:ascii="Times New Roman" w:hAnsi="Times New Roman" w:cs="Times New Roman" w:hint="default"/>
      <w:b/>
      <w:bCs/>
      <w:noProof w:val="0"/>
      <w:sz w:val="20"/>
      <w:u w:val="single"/>
    </w:rPr>
  </w:style>
  <w:style w:type="character" w:customStyle="1" w:styleId="StyleUnderlineCharChar19pt">
    <w:name w:val="Style Underline Char Char1 + 9 pt"/>
    <w:rsid w:val="00E4286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4286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4286D"/>
  </w:style>
  <w:style w:type="character" w:customStyle="1" w:styleId="resultbodyblack">
    <w:name w:val="resultbodyblack"/>
    <w:rsid w:val="00E4286D"/>
    <w:rPr>
      <w:rFonts w:ascii="Times New Roman" w:hAnsi="Times New Roman" w:cs="Times New Roman" w:hint="default"/>
    </w:rPr>
  </w:style>
  <w:style w:type="character" w:customStyle="1" w:styleId="3TagCite">
    <w:name w:val="3 Tag/Cite"/>
    <w:rsid w:val="00E4286D"/>
    <w:rPr>
      <w:rFonts w:ascii="Times New Roman" w:hAnsi="Times New Roman" w:cs="Times New Roman" w:hint="default"/>
      <w:b/>
      <w:bCs w:val="0"/>
    </w:rPr>
  </w:style>
  <w:style w:type="character" w:customStyle="1" w:styleId="4Qualifications">
    <w:name w:val="4 Qualifications"/>
    <w:rsid w:val="00E4286D"/>
    <w:rPr>
      <w:rFonts w:ascii="Times New Roman" w:hAnsi="Times New Roman" w:cs="Times New Roman" w:hint="default"/>
      <w:sz w:val="19"/>
    </w:rPr>
  </w:style>
  <w:style w:type="character" w:customStyle="1" w:styleId="6Underlined">
    <w:name w:val="6 Underlined"/>
    <w:rsid w:val="00E4286D"/>
    <w:rPr>
      <w:rFonts w:ascii="Times New Roman" w:hAnsi="Times New Roman" w:cs="Times New Roman" w:hint="default"/>
      <w:b/>
      <w:bCs w:val="0"/>
      <w:sz w:val="21"/>
      <w:u w:val="single"/>
    </w:rPr>
  </w:style>
  <w:style w:type="character" w:customStyle="1" w:styleId="nohighlighting">
    <w:name w:val="no highlighting"/>
    <w:rsid w:val="00E4286D"/>
    <w:rPr>
      <w:rFonts w:ascii="Times New Roman" w:hAnsi="Times New Roman" w:cs="Times New Roman" w:hint="default"/>
      <w:color w:val="auto"/>
      <w:sz w:val="20"/>
      <w:u w:val="thick"/>
      <w:bdr w:val="none" w:sz="0" w:space="0" w:color="auto" w:frame="1"/>
    </w:rPr>
  </w:style>
  <w:style w:type="character" w:customStyle="1" w:styleId="CharChar61">
    <w:name w:val="Char Char61"/>
    <w:rsid w:val="00E4286D"/>
    <w:rPr>
      <w:rFonts w:ascii="Arial" w:hAnsi="Arial" w:cs="Arial" w:hint="default"/>
      <w:bCs/>
      <w:sz w:val="16"/>
      <w:szCs w:val="26"/>
      <w:lang w:val="en-US" w:eastAsia="en-US" w:bidi="ar-SA"/>
    </w:rPr>
  </w:style>
  <w:style w:type="character" w:customStyle="1" w:styleId="styledate">
    <w:name w:val="styledate"/>
    <w:rsid w:val="00E4286D"/>
  </w:style>
  <w:style w:type="character" w:customStyle="1" w:styleId="StyleUnderlineChar9ptChar">
    <w:name w:val="Style Underline Char + 9 pt Char"/>
    <w:rsid w:val="00E4286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4286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4286D"/>
    <w:rPr>
      <w:b/>
      <w:bCs w:val="0"/>
      <w:szCs w:val="24"/>
      <w:u w:val="single"/>
      <w:lang w:val="en-US" w:eastAsia="en-US" w:bidi="ar-SA"/>
    </w:rPr>
  </w:style>
  <w:style w:type="character" w:customStyle="1" w:styleId="BoldandUnderlineChar1Char2">
    <w:name w:val="Bold and Underline Char1 Char2"/>
    <w:rsid w:val="00E4286D"/>
    <w:rPr>
      <w:b/>
      <w:bCs w:val="0"/>
      <w:szCs w:val="24"/>
      <w:u w:val="single"/>
      <w:lang w:val="en-US" w:eastAsia="en-US" w:bidi="ar-SA"/>
    </w:rPr>
  </w:style>
  <w:style w:type="character" w:customStyle="1" w:styleId="BoldandUnderlineCharChar1">
    <w:name w:val="Bold and Underline Char Char1"/>
    <w:rsid w:val="00E4286D"/>
    <w:rPr>
      <w:b/>
      <w:bCs w:val="0"/>
      <w:szCs w:val="24"/>
      <w:u w:val="single"/>
      <w:lang w:val="en-US" w:eastAsia="en-US" w:bidi="ar-SA"/>
    </w:rPr>
  </w:style>
  <w:style w:type="character" w:customStyle="1" w:styleId="authoraffil">
    <w:name w:val="authoraffil"/>
    <w:rsid w:val="00E4286D"/>
  </w:style>
  <w:style w:type="character" w:customStyle="1" w:styleId="CharChar8">
    <w:name w:val="Char Char8"/>
    <w:rsid w:val="00E4286D"/>
    <w:rPr>
      <w:rFonts w:ascii="Georgia" w:eastAsia="Times New Roman" w:hAnsi="Georgia" w:hint="default"/>
      <w:b/>
      <w:bCs/>
      <w:sz w:val="30"/>
      <w:szCs w:val="28"/>
      <w:u w:val="single"/>
    </w:rPr>
  </w:style>
  <w:style w:type="character" w:customStyle="1" w:styleId="boldcitationChar">
    <w:name w:val="bold citation Char"/>
    <w:rsid w:val="00E4286D"/>
    <w:rPr>
      <w:rFonts w:ascii="Arial" w:hAnsi="Arial" w:cs="Arial" w:hint="default"/>
      <w:b/>
      <w:bCs w:val="0"/>
      <w:sz w:val="28"/>
      <w:szCs w:val="24"/>
      <w:u w:val="thick"/>
      <w:lang w:val="en-US" w:eastAsia="en-US" w:bidi="ar-SA"/>
    </w:rPr>
  </w:style>
  <w:style w:type="character" w:customStyle="1" w:styleId="BoldunderlineChar5">
    <w:name w:val="Bold/underline Char"/>
    <w:rsid w:val="00E4286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4286D"/>
  </w:style>
  <w:style w:type="character" w:customStyle="1" w:styleId="tagCharCharChar1">
    <w:name w:val="tag Char Char Char1"/>
    <w:rsid w:val="00E4286D"/>
    <w:rPr>
      <w:b/>
      <w:bCs w:val="0"/>
      <w:sz w:val="24"/>
      <w:lang w:val="en-US" w:eastAsia="en-US" w:bidi="ar-SA"/>
    </w:rPr>
  </w:style>
  <w:style w:type="character" w:customStyle="1" w:styleId="bylines">
    <w:name w:val="bylines"/>
    <w:basedOn w:val="DefaultParagraphFont"/>
    <w:rsid w:val="00E4286D"/>
  </w:style>
  <w:style w:type="character" w:customStyle="1" w:styleId="StyleStyleBoldUnderlineUnderlineIntenseEmphasis1apple-style-2">
    <w:name w:val="Style Style Bold UnderlineUnderlineIntense Emphasis1apple-style-...2"/>
    <w:basedOn w:val="DefaultParagraphFont"/>
    <w:rsid w:val="00E4286D"/>
    <w:rPr>
      <w:b w:val="0"/>
      <w:bCs/>
      <w:sz w:val="22"/>
      <w:u w:val="single"/>
    </w:rPr>
  </w:style>
  <w:style w:type="character" w:customStyle="1" w:styleId="FontStyle57">
    <w:name w:val="Font Style57"/>
    <w:rsid w:val="00E4286D"/>
    <w:rPr>
      <w:rFonts w:ascii="Georgia" w:hAnsi="Georgia" w:cs="Georgia" w:hint="default"/>
      <w:b/>
      <w:bCs/>
      <w:sz w:val="14"/>
      <w:szCs w:val="14"/>
    </w:rPr>
  </w:style>
  <w:style w:type="character" w:customStyle="1" w:styleId="FontStyle89">
    <w:name w:val="Font Style89"/>
    <w:rsid w:val="00E4286D"/>
    <w:rPr>
      <w:rFonts w:ascii="Times New Roman" w:hAnsi="Times New Roman" w:cs="Times New Roman" w:hint="default"/>
      <w:b/>
      <w:bCs/>
      <w:smallCaps/>
      <w:spacing w:val="40"/>
      <w:sz w:val="16"/>
      <w:szCs w:val="16"/>
    </w:rPr>
  </w:style>
  <w:style w:type="character" w:customStyle="1" w:styleId="hvr">
    <w:name w:val="hvr"/>
    <w:basedOn w:val="DefaultParagraphFont"/>
    <w:rsid w:val="00E4286D"/>
  </w:style>
  <w:style w:type="character" w:customStyle="1" w:styleId="cardChar20">
    <w:name w:val="card Char2"/>
    <w:basedOn w:val="DefaultParagraphFont"/>
    <w:uiPriority w:val="6"/>
    <w:rsid w:val="00E4286D"/>
    <w:rPr>
      <w:rFonts w:ascii="Times New Roman" w:hAnsi="Times New Roman" w:cs="Calibri"/>
      <w:szCs w:val="20"/>
    </w:rPr>
  </w:style>
  <w:style w:type="paragraph" w:customStyle="1" w:styleId="Pol">
    <w:name w:val="Pol"/>
    <w:basedOn w:val="Heading2"/>
    <w:uiPriority w:val="99"/>
    <w:qFormat/>
    <w:rsid w:val="00E4286D"/>
  </w:style>
  <w:style w:type="paragraph" w:customStyle="1" w:styleId="Style70">
    <w:name w:val="Style7"/>
    <w:basedOn w:val="Normal"/>
    <w:uiPriority w:val="99"/>
    <w:qFormat/>
    <w:rsid w:val="00E4286D"/>
    <w:pPr>
      <w:widowControl w:val="0"/>
      <w:autoSpaceDE w:val="0"/>
      <w:autoSpaceDN w:val="0"/>
      <w:adjustRightInd w:val="0"/>
      <w:spacing w:line="229" w:lineRule="exact"/>
    </w:pPr>
  </w:style>
  <w:style w:type="character" w:customStyle="1" w:styleId="red">
    <w:name w:val="red"/>
    <w:basedOn w:val="DefaultParagraphFont"/>
    <w:rsid w:val="00E4286D"/>
  </w:style>
  <w:style w:type="character" w:customStyle="1" w:styleId="Footnote2Char">
    <w:name w:val="Footnote2 Char"/>
    <w:link w:val="Footnote2"/>
    <w:locked/>
    <w:rsid w:val="00E4286D"/>
  </w:style>
  <w:style w:type="paragraph" w:customStyle="1" w:styleId="Footnote2">
    <w:name w:val="Footnote2"/>
    <w:basedOn w:val="Normal"/>
    <w:next w:val="Normal"/>
    <w:link w:val="Footnote2Char"/>
    <w:autoRedefine/>
    <w:qFormat/>
    <w:rsid w:val="00E4286D"/>
    <w:pPr>
      <w:spacing w:after="120" w:line="480" w:lineRule="auto"/>
    </w:pPr>
    <w:rPr>
      <w:rFonts w:asciiTheme="minorHAnsi" w:hAnsiTheme="minorHAnsi" w:cstheme="minorBidi"/>
    </w:rPr>
  </w:style>
  <w:style w:type="character" w:customStyle="1" w:styleId="link">
    <w:name w:val="link"/>
    <w:basedOn w:val="DefaultParagraphFont"/>
    <w:rsid w:val="00E4286D"/>
  </w:style>
  <w:style w:type="paragraph" w:customStyle="1" w:styleId="xhead">
    <w:name w:val="xhead"/>
    <w:basedOn w:val="Normal"/>
    <w:uiPriority w:val="99"/>
    <w:qFormat/>
    <w:rsid w:val="00E4286D"/>
    <w:pPr>
      <w:spacing w:before="100" w:beforeAutospacing="1" w:after="100" w:afterAutospacing="1"/>
    </w:pPr>
  </w:style>
  <w:style w:type="paragraph" w:customStyle="1" w:styleId="headlinemeta">
    <w:name w:val="headline_meta"/>
    <w:basedOn w:val="Normal"/>
    <w:uiPriority w:val="99"/>
    <w:qFormat/>
    <w:rsid w:val="00E4286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4286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4286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4286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4286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4286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4286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4286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4286D"/>
    <w:rPr>
      <w:rFonts w:ascii="Lucida Grande" w:eastAsia="Cambria" w:hAnsi="Lucida Grande"/>
    </w:rPr>
  </w:style>
  <w:style w:type="paragraph" w:customStyle="1" w:styleId="Pa16">
    <w:name w:val="Pa16"/>
    <w:basedOn w:val="Default"/>
    <w:next w:val="Default"/>
    <w:uiPriority w:val="99"/>
    <w:qFormat/>
    <w:rsid w:val="00E4286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4286D"/>
    <w:pPr>
      <w:spacing w:before="100" w:beforeAutospacing="1" w:after="100" w:afterAutospacing="1"/>
    </w:pPr>
  </w:style>
  <w:style w:type="paragraph" w:customStyle="1" w:styleId="Pa22">
    <w:name w:val="Pa2+2"/>
    <w:basedOn w:val="Default"/>
    <w:next w:val="Default"/>
    <w:uiPriority w:val="99"/>
    <w:qFormat/>
    <w:rsid w:val="00E4286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4286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4286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4286D"/>
  </w:style>
  <w:style w:type="character" w:customStyle="1" w:styleId="meta-sep">
    <w:name w:val="meta-sep"/>
    <w:basedOn w:val="DefaultParagraphFont"/>
    <w:rsid w:val="00E4286D"/>
  </w:style>
  <w:style w:type="character" w:customStyle="1" w:styleId="A19">
    <w:name w:val="A19"/>
    <w:uiPriority w:val="99"/>
    <w:rsid w:val="00E4286D"/>
    <w:rPr>
      <w:rFonts w:ascii="Georgia" w:hAnsi="Georgia" w:cs="Georgia" w:hint="default"/>
      <w:color w:val="000000"/>
      <w:sz w:val="20"/>
      <w:szCs w:val="20"/>
      <w:u w:val="single"/>
    </w:rPr>
  </w:style>
  <w:style w:type="character" w:customStyle="1" w:styleId="A130">
    <w:name w:val="A13"/>
    <w:uiPriority w:val="99"/>
    <w:rsid w:val="00E4286D"/>
    <w:rPr>
      <w:rFonts w:ascii="Georgia" w:hAnsi="Georgia" w:cs="Georgia" w:hint="default"/>
      <w:color w:val="000000"/>
      <w:sz w:val="11"/>
      <w:szCs w:val="11"/>
    </w:rPr>
  </w:style>
  <w:style w:type="character" w:customStyle="1" w:styleId="ontext">
    <w:name w:val="ontext"/>
    <w:basedOn w:val="DefaultParagraphFont"/>
    <w:rsid w:val="00E4286D"/>
  </w:style>
  <w:style w:type="character" w:customStyle="1" w:styleId="archive-title">
    <w:name w:val="archive-title"/>
    <w:basedOn w:val="DefaultParagraphFont"/>
    <w:rsid w:val="00E4286D"/>
  </w:style>
  <w:style w:type="character" w:customStyle="1" w:styleId="imgleft">
    <w:name w:val="imgleft"/>
    <w:basedOn w:val="DefaultParagraphFont"/>
    <w:rsid w:val="00E4286D"/>
  </w:style>
  <w:style w:type="character" w:customStyle="1" w:styleId="imgcenter">
    <w:name w:val="imgcenter"/>
    <w:basedOn w:val="DefaultParagraphFont"/>
    <w:rsid w:val="00E4286D"/>
  </w:style>
  <w:style w:type="character" w:customStyle="1" w:styleId="A42">
    <w:name w:val="A4+2"/>
    <w:uiPriority w:val="99"/>
    <w:rsid w:val="00E4286D"/>
    <w:rPr>
      <w:rFonts w:ascii="Helvetica LT Std" w:hAnsi="Helvetica LT Std" w:cs="Helvetica LT Std" w:hint="default"/>
      <w:color w:val="000000"/>
      <w:sz w:val="11"/>
      <w:szCs w:val="11"/>
    </w:rPr>
  </w:style>
  <w:style w:type="character" w:customStyle="1" w:styleId="fstitle">
    <w:name w:val="fs_title"/>
    <w:basedOn w:val="DefaultParagraphFont"/>
    <w:rsid w:val="00E4286D"/>
  </w:style>
  <w:style w:type="character" w:customStyle="1" w:styleId="reportbody1">
    <w:name w:val="reportbody1"/>
    <w:basedOn w:val="DefaultParagraphFont"/>
    <w:rsid w:val="00E4286D"/>
    <w:rPr>
      <w:rFonts w:ascii="Tahoma" w:hAnsi="Tahoma" w:cs="Tahoma" w:hint="default"/>
      <w:color w:val="000000"/>
      <w:sz w:val="14"/>
      <w:szCs w:val="14"/>
    </w:rPr>
  </w:style>
  <w:style w:type="character" w:customStyle="1" w:styleId="dateday">
    <w:name w:val="date_day"/>
    <w:basedOn w:val="DefaultParagraphFont"/>
    <w:rsid w:val="00E4286D"/>
  </w:style>
  <w:style w:type="character" w:customStyle="1" w:styleId="datemonth">
    <w:name w:val="date_month"/>
    <w:basedOn w:val="DefaultParagraphFont"/>
    <w:rsid w:val="00E4286D"/>
  </w:style>
  <w:style w:type="character" w:customStyle="1" w:styleId="dateyear">
    <w:name w:val="date_year"/>
    <w:basedOn w:val="DefaultParagraphFont"/>
    <w:rsid w:val="00E4286D"/>
  </w:style>
  <w:style w:type="character" w:customStyle="1" w:styleId="Heading3CharCharCharCharCharChar">
    <w:name w:val="Heading 3 Char Char Char Char Char Char"/>
    <w:basedOn w:val="DefaultParagraphFont"/>
    <w:rsid w:val="00E4286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4286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4286D"/>
    <w:rPr>
      <w:sz w:val="24"/>
      <w:szCs w:val="24"/>
      <w:lang w:val="en-US" w:eastAsia="en-US" w:bidi="ar-SA"/>
    </w:rPr>
  </w:style>
  <w:style w:type="character" w:customStyle="1" w:styleId="insideitro">
    <w:name w:val="insideitro"/>
    <w:basedOn w:val="DefaultParagraphFont"/>
    <w:rsid w:val="00E4286D"/>
  </w:style>
  <w:style w:type="character" w:customStyle="1" w:styleId="wcfont">
    <w:name w:val="wcfont"/>
    <w:basedOn w:val="DefaultParagraphFont"/>
    <w:rsid w:val="00E4286D"/>
  </w:style>
  <w:style w:type="character" w:customStyle="1" w:styleId="style65">
    <w:name w:val="style65"/>
    <w:basedOn w:val="DefaultParagraphFont"/>
    <w:rsid w:val="00E4286D"/>
  </w:style>
  <w:style w:type="character" w:customStyle="1" w:styleId="qftext">
    <w:name w:val="qftext"/>
    <w:basedOn w:val="DefaultParagraphFont"/>
    <w:rsid w:val="00E4286D"/>
  </w:style>
  <w:style w:type="character" w:customStyle="1" w:styleId="leftidx">
    <w:name w:val="leftidx"/>
    <w:basedOn w:val="DefaultParagraphFont"/>
    <w:rsid w:val="00E4286D"/>
  </w:style>
  <w:style w:type="paragraph" w:customStyle="1" w:styleId="width100">
    <w:name w:val="width100"/>
    <w:basedOn w:val="Normal"/>
    <w:uiPriority w:val="99"/>
    <w:qFormat/>
    <w:rsid w:val="00E4286D"/>
    <w:pPr>
      <w:spacing w:before="100" w:beforeAutospacing="1" w:after="100" w:afterAutospacing="1"/>
    </w:pPr>
  </w:style>
  <w:style w:type="character" w:customStyle="1" w:styleId="eventtitle">
    <w:name w:val="eventtitle"/>
    <w:basedOn w:val="DefaultParagraphFont"/>
    <w:rsid w:val="00E4286D"/>
  </w:style>
  <w:style w:type="character" w:customStyle="1" w:styleId="eventsubtitle">
    <w:name w:val="eventsubtitle"/>
    <w:basedOn w:val="DefaultParagraphFont"/>
    <w:rsid w:val="00E4286D"/>
  </w:style>
  <w:style w:type="character" w:customStyle="1" w:styleId="eventdate">
    <w:name w:val="eventdate"/>
    <w:basedOn w:val="DefaultParagraphFont"/>
    <w:rsid w:val="00E4286D"/>
  </w:style>
  <w:style w:type="character" w:customStyle="1" w:styleId="legend">
    <w:name w:val="legend"/>
    <w:basedOn w:val="DefaultParagraphFont"/>
    <w:rsid w:val="00E4286D"/>
  </w:style>
  <w:style w:type="character" w:customStyle="1" w:styleId="Bold12">
    <w:name w:val="Bold12"/>
    <w:uiPriority w:val="1"/>
    <w:qFormat/>
    <w:rsid w:val="00E4286D"/>
    <w:rPr>
      <w:rFonts w:ascii="Times New Roman" w:hAnsi="Times New Roman"/>
      <w:b/>
      <w:sz w:val="24"/>
    </w:rPr>
  </w:style>
  <w:style w:type="character" w:customStyle="1" w:styleId="NotBold10Final">
    <w:name w:val="NotBold10Final"/>
    <w:uiPriority w:val="1"/>
    <w:qFormat/>
    <w:rsid w:val="00E4286D"/>
    <w:rPr>
      <w:rFonts w:ascii="Times New Roman" w:hAnsi="Times New Roman"/>
      <w:b w:val="0"/>
      <w:i w:val="0"/>
      <w:sz w:val="20"/>
    </w:rPr>
  </w:style>
  <w:style w:type="character" w:customStyle="1" w:styleId="slug-elocation">
    <w:name w:val="slug-elocation"/>
    <w:basedOn w:val="DefaultParagraphFont"/>
    <w:rsid w:val="00E4286D"/>
  </w:style>
  <w:style w:type="character" w:customStyle="1" w:styleId="fu-autorenangabe-fu-beschreibung">
    <w:name w:val="fu-autorenangabe-fu-beschreibung"/>
    <w:rsid w:val="00E4286D"/>
  </w:style>
  <w:style w:type="paragraph" w:customStyle="1" w:styleId="introshadow">
    <w:name w:val="intro_shadow"/>
    <w:basedOn w:val="Normal"/>
    <w:uiPriority w:val="99"/>
    <w:qFormat/>
    <w:rsid w:val="00E4286D"/>
    <w:pPr>
      <w:spacing w:before="100" w:beforeAutospacing="1" w:after="100" w:afterAutospacing="1"/>
    </w:pPr>
  </w:style>
  <w:style w:type="paragraph" w:customStyle="1" w:styleId="articleintro">
    <w:name w:val="articleintro"/>
    <w:basedOn w:val="Normal"/>
    <w:uiPriority w:val="99"/>
    <w:qFormat/>
    <w:rsid w:val="00E4286D"/>
    <w:pPr>
      <w:spacing w:before="100" w:beforeAutospacing="1" w:after="100" w:afterAutospacing="1"/>
    </w:pPr>
  </w:style>
  <w:style w:type="character" w:customStyle="1" w:styleId="commentscontainer">
    <w:name w:val="comments_container"/>
    <w:basedOn w:val="DefaultParagraphFont"/>
    <w:rsid w:val="00E4286D"/>
  </w:style>
  <w:style w:type="paragraph" w:customStyle="1" w:styleId="Caption40">
    <w:name w:val="Caption4"/>
    <w:basedOn w:val="Normal"/>
    <w:uiPriority w:val="99"/>
    <w:qFormat/>
    <w:rsid w:val="00E4286D"/>
    <w:pPr>
      <w:spacing w:before="100" w:beforeAutospacing="1" w:after="100" w:afterAutospacing="1"/>
    </w:pPr>
  </w:style>
  <w:style w:type="paragraph" w:customStyle="1" w:styleId="publishedon">
    <w:name w:val="published_on"/>
    <w:basedOn w:val="Normal"/>
    <w:uiPriority w:val="99"/>
    <w:qFormat/>
    <w:rsid w:val="00E4286D"/>
    <w:pPr>
      <w:spacing w:before="100" w:beforeAutospacing="1" w:after="100" w:afterAutospacing="1"/>
    </w:pPr>
  </w:style>
  <w:style w:type="character" w:customStyle="1" w:styleId="hparticlefooter">
    <w:name w:val="hparticlefooter"/>
    <w:basedOn w:val="DefaultParagraphFont"/>
    <w:rsid w:val="00E4286D"/>
  </w:style>
  <w:style w:type="table" w:customStyle="1" w:styleId="TableGrid2">
    <w:name w:val="Table Grid2"/>
    <w:basedOn w:val="TableNormal"/>
    <w:next w:val="TableGrid"/>
    <w:rsid w:val="00E428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4286D"/>
  </w:style>
  <w:style w:type="character" w:customStyle="1" w:styleId="BlockCharCharCharCharChar">
    <w:name w:val="Block Char Char Char Char Char"/>
    <w:aliases w:val="Block Char Char Char Char Char Char Char Char,Block Char Char Char Char Char Char Char1"/>
    <w:basedOn w:val="DefaultParagraphFont"/>
    <w:rsid w:val="00E4286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4286D"/>
    <w:rPr>
      <w:b/>
      <w:color w:val="000000"/>
      <w:u w:val="single"/>
    </w:rPr>
  </w:style>
  <w:style w:type="character" w:customStyle="1" w:styleId="CiteEmphasisChar">
    <w:name w:val="Cite/Emphasis Char"/>
    <w:basedOn w:val="DefaultParagraphFont"/>
    <w:link w:val="CiteEmphasis"/>
    <w:rsid w:val="00E4286D"/>
    <w:rPr>
      <w:rFonts w:ascii="Calibri" w:hAnsi="Calibri" w:cs="Calibri"/>
      <w:b/>
      <w:color w:val="000000"/>
      <w:u w:val="single"/>
    </w:rPr>
  </w:style>
  <w:style w:type="character" w:customStyle="1" w:styleId="ReadText">
    <w:name w:val="Read Text"/>
    <w:basedOn w:val="DefaultParagraphFont"/>
    <w:rsid w:val="00E4286D"/>
    <w:rPr>
      <w:rFonts w:ascii="Times New Roman" w:hAnsi="Times New Roman"/>
      <w:b/>
      <w:bCs/>
      <w:sz w:val="24"/>
      <w:u w:val="single"/>
    </w:rPr>
  </w:style>
  <w:style w:type="paragraph" w:customStyle="1" w:styleId="Styleunread8pt">
    <w:name w:val="Style unread + 8 pt"/>
    <w:basedOn w:val="Normal"/>
    <w:link w:val="Styleunread8ptChar"/>
    <w:qFormat/>
    <w:rsid w:val="00E4286D"/>
    <w:rPr>
      <w:color w:val="000000"/>
      <w:sz w:val="16"/>
    </w:rPr>
  </w:style>
  <w:style w:type="character" w:customStyle="1" w:styleId="Styleunread8ptChar">
    <w:name w:val="Style unread + 8 pt Char"/>
    <w:basedOn w:val="DefaultParagraphFont"/>
    <w:link w:val="Styleunread8pt"/>
    <w:rsid w:val="00E4286D"/>
    <w:rPr>
      <w:rFonts w:ascii="Calibri" w:hAnsi="Calibri" w:cs="Calibri"/>
      <w:color w:val="000000"/>
      <w:sz w:val="16"/>
    </w:rPr>
  </w:style>
  <w:style w:type="character" w:customStyle="1" w:styleId="main">
    <w:name w:val="main"/>
    <w:basedOn w:val="DefaultParagraphFont"/>
    <w:rsid w:val="00E4286D"/>
  </w:style>
  <w:style w:type="character" w:customStyle="1" w:styleId="textunderlineCharChar">
    <w:name w:val="text underline Char Char"/>
    <w:basedOn w:val="DefaultParagraphFont"/>
    <w:rsid w:val="00E4286D"/>
    <w:rPr>
      <w:rFonts w:ascii="Garamond" w:hAnsi="Garamond"/>
      <w:color w:val="000000"/>
      <w:u w:val="single"/>
    </w:rPr>
  </w:style>
  <w:style w:type="paragraph" w:customStyle="1" w:styleId="ekprop-p">
    <w:name w:val="ekprop-p"/>
    <w:basedOn w:val="Normal"/>
    <w:uiPriority w:val="99"/>
    <w:qFormat/>
    <w:rsid w:val="00E4286D"/>
    <w:pPr>
      <w:spacing w:before="100" w:beforeAutospacing="1" w:after="100" w:afterAutospacing="1"/>
    </w:pPr>
    <w:rPr>
      <w:color w:val="58585B"/>
      <w:sz w:val="16"/>
      <w:szCs w:val="16"/>
    </w:rPr>
  </w:style>
  <w:style w:type="paragraph" w:customStyle="1" w:styleId="ShrinkCharChar">
    <w:name w:val="Shrink Char Char"/>
    <w:link w:val="ShrinkCharCharChar"/>
    <w:qFormat/>
    <w:rsid w:val="00E4286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4286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4286D"/>
    <w:rPr>
      <w:color w:val="000000"/>
      <w:sz w:val="16"/>
    </w:rPr>
  </w:style>
  <w:style w:type="character" w:customStyle="1" w:styleId="SmalltextCharChar">
    <w:name w:val="Smalltext Char Char"/>
    <w:basedOn w:val="DefaultParagraphFont"/>
    <w:link w:val="SmalltextChar1"/>
    <w:rsid w:val="00E4286D"/>
    <w:rPr>
      <w:rFonts w:ascii="Calibri" w:hAnsi="Calibri" w:cs="Calibri"/>
      <w:color w:val="000000"/>
      <w:sz w:val="16"/>
    </w:rPr>
  </w:style>
  <w:style w:type="character" w:customStyle="1" w:styleId="FullCiteCharChar">
    <w:name w:val="Full Cite Char Char"/>
    <w:basedOn w:val="DefaultParagraphFont"/>
    <w:rsid w:val="00E4286D"/>
    <w:rPr>
      <w:rFonts w:ascii="Georgia" w:hAnsi="Georgia" w:cs="Calibri"/>
      <w:color w:val="000000"/>
      <w:sz w:val="20"/>
      <w:szCs w:val="24"/>
    </w:rPr>
  </w:style>
  <w:style w:type="character" w:customStyle="1" w:styleId="submitted-wrapper">
    <w:name w:val="submitted-wrapper"/>
    <w:basedOn w:val="DefaultParagraphFont"/>
    <w:rsid w:val="00E4286D"/>
  </w:style>
  <w:style w:type="paragraph" w:customStyle="1" w:styleId="Spacer">
    <w:name w:val="Spacer"/>
    <w:basedOn w:val="Heading1"/>
    <w:link w:val="SpacerChar"/>
    <w:autoRedefine/>
    <w:uiPriority w:val="4"/>
    <w:qFormat/>
    <w:rsid w:val="00E4286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4286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4286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4286D"/>
  </w:style>
  <w:style w:type="character" w:customStyle="1" w:styleId="top-publish">
    <w:name w:val="top-publish"/>
    <w:basedOn w:val="DefaultParagraphFont"/>
    <w:rsid w:val="00E4286D"/>
  </w:style>
  <w:style w:type="character" w:customStyle="1" w:styleId="byline-italic">
    <w:name w:val="byline-italic"/>
    <w:basedOn w:val="DefaultParagraphFont"/>
    <w:rsid w:val="00E4286D"/>
  </w:style>
  <w:style w:type="character" w:customStyle="1" w:styleId="CardUnderlinedCharChar0">
    <w:name w:val="Card Underlined Char Char"/>
    <w:rsid w:val="00E4286D"/>
    <w:rPr>
      <w:rFonts w:ascii="Arial Narrow" w:hAnsi="Arial Narrow"/>
      <w:sz w:val="22"/>
      <w:szCs w:val="24"/>
      <w:u w:val="single"/>
      <w:lang w:val="en-US" w:eastAsia="en-US" w:bidi="ar-SA"/>
    </w:rPr>
  </w:style>
  <w:style w:type="character" w:customStyle="1" w:styleId="gd">
    <w:name w:val="gd"/>
    <w:basedOn w:val="DefaultParagraphFont"/>
    <w:rsid w:val="00E4286D"/>
  </w:style>
  <w:style w:type="character" w:customStyle="1" w:styleId="g3">
    <w:name w:val="g3"/>
    <w:basedOn w:val="DefaultParagraphFont"/>
    <w:rsid w:val="00E4286D"/>
  </w:style>
  <w:style w:type="character" w:customStyle="1" w:styleId="hb">
    <w:name w:val="hb"/>
    <w:basedOn w:val="DefaultParagraphFont"/>
    <w:rsid w:val="00E4286D"/>
  </w:style>
  <w:style w:type="character" w:customStyle="1" w:styleId="g2">
    <w:name w:val="g2"/>
    <w:basedOn w:val="DefaultParagraphFont"/>
    <w:rsid w:val="00E4286D"/>
  </w:style>
  <w:style w:type="character" w:customStyle="1" w:styleId="nameplatehead">
    <w:name w:val="nameplatehead"/>
    <w:basedOn w:val="DefaultParagraphFont"/>
    <w:rsid w:val="00E4286D"/>
  </w:style>
  <w:style w:type="character" w:customStyle="1" w:styleId="nameplatelink">
    <w:name w:val="nameplatelink"/>
    <w:basedOn w:val="DefaultParagraphFont"/>
    <w:rsid w:val="00E4286D"/>
  </w:style>
  <w:style w:type="paragraph" w:customStyle="1" w:styleId="calibre8">
    <w:name w:val="calibre8"/>
    <w:basedOn w:val="Normal"/>
    <w:uiPriority w:val="99"/>
    <w:qFormat/>
    <w:rsid w:val="00E4286D"/>
    <w:pPr>
      <w:spacing w:before="30" w:after="30"/>
      <w:jc w:val="both"/>
    </w:pPr>
    <w:rPr>
      <w:rFonts w:eastAsia="Times New Roman"/>
      <w:sz w:val="17"/>
      <w:szCs w:val="17"/>
    </w:rPr>
  </w:style>
  <w:style w:type="paragraph" w:customStyle="1" w:styleId="paragraph">
    <w:name w:val="paragraph"/>
    <w:basedOn w:val="Normal"/>
    <w:uiPriority w:val="99"/>
    <w:qFormat/>
    <w:rsid w:val="00E4286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4286D"/>
  </w:style>
  <w:style w:type="character" w:customStyle="1" w:styleId="djhat-arrow">
    <w:name w:val="djhat-arrow"/>
    <w:basedOn w:val="DefaultParagraphFont"/>
    <w:rsid w:val="00E4286D"/>
  </w:style>
  <w:style w:type="character" w:customStyle="1" w:styleId="mname">
    <w:name w:val="mname"/>
    <w:basedOn w:val="DefaultParagraphFont"/>
    <w:rsid w:val="00E4286D"/>
  </w:style>
  <w:style w:type="character" w:customStyle="1" w:styleId="mvalue">
    <w:name w:val="mvalue"/>
    <w:basedOn w:val="DefaultParagraphFont"/>
    <w:rsid w:val="00E4286D"/>
  </w:style>
  <w:style w:type="character" w:customStyle="1" w:styleId="mchange">
    <w:name w:val="mchange"/>
    <w:basedOn w:val="DefaultParagraphFont"/>
    <w:rsid w:val="00E4286D"/>
  </w:style>
  <w:style w:type="character" w:customStyle="1" w:styleId="categoryaside">
    <w:name w:val="category__aside"/>
    <w:basedOn w:val="DefaultParagraphFont"/>
    <w:rsid w:val="00E4286D"/>
  </w:style>
  <w:style w:type="character" w:customStyle="1" w:styleId="article-breadcrumb-wrapper">
    <w:name w:val="article-breadcrumb-wrapper"/>
    <w:basedOn w:val="DefaultParagraphFont"/>
    <w:rsid w:val="00E4286D"/>
  </w:style>
  <w:style w:type="character" w:customStyle="1" w:styleId="wsj-article-caption-content">
    <w:name w:val="wsj-article-caption-content"/>
    <w:basedOn w:val="DefaultParagraphFont"/>
    <w:rsid w:val="00E4286D"/>
  </w:style>
  <w:style w:type="character" w:customStyle="1" w:styleId="wsj-article-credit">
    <w:name w:val="wsj-article-credit"/>
    <w:basedOn w:val="DefaultParagraphFont"/>
    <w:rsid w:val="00E4286D"/>
  </w:style>
  <w:style w:type="character" w:customStyle="1" w:styleId="wsj-article-credit-tag">
    <w:name w:val="wsj-article-credit-tag"/>
    <w:basedOn w:val="DefaultParagraphFont"/>
    <w:rsid w:val="00E4286D"/>
  </w:style>
  <w:style w:type="character" w:customStyle="1" w:styleId="commentscounticon">
    <w:name w:val="comments_count_icon"/>
    <w:basedOn w:val="DefaultParagraphFont"/>
    <w:rsid w:val="00E4286D"/>
  </w:style>
  <w:style w:type="character" w:customStyle="1" w:styleId="comments-count-word">
    <w:name w:val="comments-count-word"/>
    <w:basedOn w:val="DefaultParagraphFont"/>
    <w:rsid w:val="00E4286D"/>
  </w:style>
  <w:style w:type="character" w:customStyle="1" w:styleId="company-name-type">
    <w:name w:val="company-name-type"/>
    <w:basedOn w:val="DefaultParagraphFont"/>
    <w:rsid w:val="00E4286D"/>
  </w:style>
  <w:style w:type="character" w:customStyle="1" w:styleId="nav-prevnext-lbl">
    <w:name w:val="nav-prevnext-lbl"/>
    <w:basedOn w:val="DefaultParagraphFont"/>
    <w:rsid w:val="00E4286D"/>
  </w:style>
  <w:style w:type="character" w:customStyle="1" w:styleId="nav-prevnext-hed">
    <w:name w:val="nav-prevnext-hed"/>
    <w:basedOn w:val="DefaultParagraphFont"/>
    <w:rsid w:val="00E4286D"/>
  </w:style>
  <w:style w:type="character" w:customStyle="1" w:styleId="readcomments">
    <w:name w:val="readcomments"/>
    <w:basedOn w:val="DefaultParagraphFont"/>
    <w:rsid w:val="00E4286D"/>
  </w:style>
  <w:style w:type="character" w:customStyle="1" w:styleId="selected-edition">
    <w:name w:val="selected-edition"/>
    <w:basedOn w:val="DefaultParagraphFont"/>
    <w:rsid w:val="00E4286D"/>
  </w:style>
  <w:style w:type="character" w:customStyle="1" w:styleId="rotate">
    <w:name w:val="rotate"/>
    <w:basedOn w:val="DefaultParagraphFont"/>
    <w:rsid w:val="00E4286D"/>
  </w:style>
  <w:style w:type="paragraph" w:customStyle="1" w:styleId="column-name">
    <w:name w:val="column-name"/>
    <w:basedOn w:val="Normal"/>
    <w:rsid w:val="00E4286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4286D"/>
  </w:style>
  <w:style w:type="character" w:customStyle="1" w:styleId="UnresolvedMention31">
    <w:name w:val="Unresolved Mention31"/>
    <w:basedOn w:val="DefaultParagraphFont"/>
    <w:uiPriority w:val="99"/>
    <w:semiHidden/>
    <w:unhideWhenUsed/>
    <w:rsid w:val="00E4286D"/>
    <w:rPr>
      <w:color w:val="808080"/>
      <w:shd w:val="clear" w:color="auto" w:fill="E6E6E6"/>
    </w:rPr>
  </w:style>
  <w:style w:type="character" w:customStyle="1" w:styleId="m-765514100411602794gmail-style13ptbold">
    <w:name w:val="m_-765514100411602794gmail-style13ptbold"/>
    <w:basedOn w:val="DefaultParagraphFont"/>
    <w:rsid w:val="00E4286D"/>
  </w:style>
  <w:style w:type="character" w:customStyle="1" w:styleId="m-765514100411602794gmail-styleunderline">
    <w:name w:val="m_-765514100411602794gmail-styleunderline"/>
    <w:basedOn w:val="DefaultParagraphFont"/>
    <w:rsid w:val="00E4286D"/>
  </w:style>
  <w:style w:type="character" w:customStyle="1" w:styleId="FontStyle40">
    <w:name w:val="Font Style40"/>
    <w:basedOn w:val="DefaultParagraphFont"/>
    <w:uiPriority w:val="99"/>
    <w:rsid w:val="00E4286D"/>
    <w:rPr>
      <w:rFonts w:ascii="Cambria" w:hAnsi="Cambria" w:cs="Cambria"/>
      <w:i/>
      <w:iCs/>
      <w:sz w:val="22"/>
      <w:szCs w:val="22"/>
    </w:rPr>
  </w:style>
  <w:style w:type="character" w:customStyle="1" w:styleId="FontStyle42">
    <w:name w:val="Font Style42"/>
    <w:basedOn w:val="DefaultParagraphFont"/>
    <w:uiPriority w:val="99"/>
    <w:rsid w:val="00E4286D"/>
    <w:rPr>
      <w:rFonts w:ascii="Cambria" w:hAnsi="Cambria" w:cs="Cambria"/>
      <w:sz w:val="22"/>
      <w:szCs w:val="22"/>
    </w:rPr>
  </w:style>
  <w:style w:type="paragraph" w:customStyle="1" w:styleId="Style17">
    <w:name w:val="Style17"/>
    <w:basedOn w:val="Normal"/>
    <w:uiPriority w:val="99"/>
    <w:rsid w:val="00E4286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4286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4286D"/>
    <w:rPr>
      <w:rFonts w:ascii="Times New Roman" w:hAnsi="Times New Roman" w:cs="Times New Roman"/>
      <w:b/>
      <w:bCs/>
      <w:i/>
      <w:iCs/>
      <w:spacing w:val="-10"/>
      <w:sz w:val="18"/>
      <w:szCs w:val="18"/>
    </w:rPr>
  </w:style>
  <w:style w:type="character" w:customStyle="1" w:styleId="FontStyle370">
    <w:name w:val="Font Style370"/>
    <w:uiPriority w:val="99"/>
    <w:rsid w:val="00E4286D"/>
    <w:rPr>
      <w:rFonts w:ascii="Cambria" w:hAnsi="Cambria" w:cs="Cambria"/>
      <w:b/>
      <w:bCs/>
      <w:spacing w:val="-10"/>
      <w:sz w:val="18"/>
      <w:szCs w:val="18"/>
    </w:rPr>
  </w:style>
  <w:style w:type="character" w:customStyle="1" w:styleId="FontStyle302">
    <w:name w:val="Font Style302"/>
    <w:uiPriority w:val="99"/>
    <w:rsid w:val="00E4286D"/>
    <w:rPr>
      <w:rFonts w:ascii="Times New Roman" w:hAnsi="Times New Roman" w:cs="Times New Roman"/>
      <w:b/>
      <w:bCs/>
      <w:sz w:val="22"/>
      <w:szCs w:val="22"/>
    </w:rPr>
  </w:style>
  <w:style w:type="character" w:customStyle="1" w:styleId="FontStyle347">
    <w:name w:val="Font Style347"/>
    <w:uiPriority w:val="99"/>
    <w:rsid w:val="00E4286D"/>
    <w:rPr>
      <w:rFonts w:ascii="Times New Roman" w:hAnsi="Times New Roman" w:cs="Times New Roman"/>
      <w:b/>
      <w:bCs/>
      <w:spacing w:val="-10"/>
      <w:sz w:val="20"/>
      <w:szCs w:val="20"/>
    </w:rPr>
  </w:style>
  <w:style w:type="paragraph" w:customStyle="1" w:styleId="Style27">
    <w:name w:val="Style27"/>
    <w:basedOn w:val="Normal"/>
    <w:uiPriority w:val="99"/>
    <w:rsid w:val="00E4286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4286D"/>
    <w:rPr>
      <w:rFonts w:ascii="Times New Roman" w:hAnsi="Times New Roman" w:cs="Times New Roman"/>
      <w:spacing w:val="-10"/>
      <w:sz w:val="18"/>
      <w:szCs w:val="18"/>
    </w:rPr>
  </w:style>
  <w:style w:type="character" w:customStyle="1" w:styleId="FontStyle312">
    <w:name w:val="Font Style312"/>
    <w:uiPriority w:val="99"/>
    <w:rsid w:val="00E4286D"/>
    <w:rPr>
      <w:rFonts w:ascii="Times New Roman" w:hAnsi="Times New Roman" w:cs="Times New Roman"/>
      <w:b/>
      <w:bCs/>
      <w:spacing w:val="-10"/>
      <w:sz w:val="16"/>
      <w:szCs w:val="16"/>
    </w:rPr>
  </w:style>
  <w:style w:type="character" w:customStyle="1" w:styleId="FontStyle346">
    <w:name w:val="Font Style346"/>
    <w:uiPriority w:val="99"/>
    <w:rsid w:val="00E4286D"/>
    <w:rPr>
      <w:rFonts w:ascii="Times New Roman" w:hAnsi="Times New Roman" w:cs="Times New Roman"/>
      <w:b/>
      <w:bCs/>
      <w:spacing w:val="-10"/>
      <w:sz w:val="18"/>
      <w:szCs w:val="18"/>
    </w:rPr>
  </w:style>
  <w:style w:type="character" w:customStyle="1" w:styleId="FontStyle330">
    <w:name w:val="Font Style330"/>
    <w:uiPriority w:val="99"/>
    <w:rsid w:val="00E4286D"/>
    <w:rPr>
      <w:rFonts w:ascii="Times New Roman" w:hAnsi="Times New Roman" w:cs="Times New Roman"/>
      <w:b/>
      <w:bCs/>
      <w:sz w:val="16"/>
      <w:szCs w:val="16"/>
    </w:rPr>
  </w:style>
  <w:style w:type="character" w:customStyle="1" w:styleId="FontStyle372">
    <w:name w:val="Font Style372"/>
    <w:uiPriority w:val="99"/>
    <w:rsid w:val="00E4286D"/>
    <w:rPr>
      <w:rFonts w:ascii="Times New Roman" w:hAnsi="Times New Roman" w:cs="Times New Roman"/>
      <w:b/>
      <w:bCs/>
      <w:sz w:val="16"/>
      <w:szCs w:val="16"/>
    </w:rPr>
  </w:style>
  <w:style w:type="paragraph" w:customStyle="1" w:styleId="Style59">
    <w:name w:val="Style59"/>
    <w:basedOn w:val="Normal"/>
    <w:uiPriority w:val="99"/>
    <w:rsid w:val="00E4286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4286D"/>
    <w:rPr>
      <w:rFonts w:ascii="Times New Roman" w:hAnsi="Times New Roman" w:cs="Times New Roman"/>
      <w:b/>
      <w:bCs/>
      <w:i/>
      <w:iCs/>
      <w:sz w:val="16"/>
      <w:szCs w:val="16"/>
    </w:rPr>
  </w:style>
  <w:style w:type="paragraph" w:customStyle="1" w:styleId="Style200">
    <w:name w:val="Style20"/>
    <w:basedOn w:val="Normal"/>
    <w:uiPriority w:val="99"/>
    <w:rsid w:val="00E4286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4286D"/>
    <w:rPr>
      <w:rFonts w:ascii="Times New Roman" w:hAnsi="Times New Roman" w:cs="Times New Roman"/>
      <w:smallCaps/>
      <w:sz w:val="14"/>
      <w:szCs w:val="14"/>
    </w:rPr>
  </w:style>
  <w:style w:type="paragraph" w:customStyle="1" w:styleId="Style89">
    <w:name w:val="Style89"/>
    <w:basedOn w:val="Normal"/>
    <w:uiPriority w:val="99"/>
    <w:rsid w:val="00E4286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4286D"/>
    <w:rPr>
      <w:rFonts w:ascii="Times New Roman" w:hAnsi="Times New Roman" w:cs="Times New Roman"/>
      <w:b/>
      <w:bCs/>
      <w:spacing w:val="-10"/>
      <w:sz w:val="22"/>
      <w:szCs w:val="22"/>
    </w:rPr>
  </w:style>
  <w:style w:type="character" w:customStyle="1" w:styleId="FontStyle320">
    <w:name w:val="Font Style320"/>
    <w:uiPriority w:val="99"/>
    <w:rsid w:val="00E4286D"/>
    <w:rPr>
      <w:rFonts w:ascii="Times New Roman" w:hAnsi="Times New Roman" w:cs="Times New Roman"/>
      <w:b/>
      <w:bCs/>
      <w:spacing w:val="-10"/>
      <w:sz w:val="22"/>
      <w:szCs w:val="22"/>
    </w:rPr>
  </w:style>
  <w:style w:type="character" w:customStyle="1" w:styleId="FontStyle352">
    <w:name w:val="Font Style352"/>
    <w:uiPriority w:val="99"/>
    <w:rsid w:val="00E4286D"/>
    <w:rPr>
      <w:rFonts w:ascii="Times New Roman" w:hAnsi="Times New Roman" w:cs="Times New Roman"/>
      <w:b/>
      <w:bCs/>
      <w:sz w:val="16"/>
      <w:szCs w:val="16"/>
    </w:rPr>
  </w:style>
  <w:style w:type="character" w:customStyle="1" w:styleId="FontStyle356">
    <w:name w:val="Font Style356"/>
    <w:uiPriority w:val="99"/>
    <w:rsid w:val="00E4286D"/>
    <w:rPr>
      <w:rFonts w:ascii="Times New Roman" w:hAnsi="Times New Roman" w:cs="Times New Roman"/>
      <w:b/>
      <w:bCs/>
      <w:spacing w:val="-10"/>
      <w:sz w:val="22"/>
      <w:szCs w:val="22"/>
    </w:rPr>
  </w:style>
  <w:style w:type="character" w:customStyle="1" w:styleId="FontStyle298">
    <w:name w:val="Font Style298"/>
    <w:uiPriority w:val="99"/>
    <w:rsid w:val="00E4286D"/>
    <w:rPr>
      <w:rFonts w:ascii="Times New Roman" w:hAnsi="Times New Roman" w:cs="Times New Roman"/>
      <w:sz w:val="18"/>
      <w:szCs w:val="18"/>
    </w:rPr>
  </w:style>
  <w:style w:type="character" w:customStyle="1" w:styleId="FontStyle311">
    <w:name w:val="Font Style311"/>
    <w:uiPriority w:val="99"/>
    <w:rsid w:val="00E4286D"/>
    <w:rPr>
      <w:rFonts w:ascii="Times New Roman" w:hAnsi="Times New Roman" w:cs="Times New Roman"/>
      <w:b/>
      <w:bCs/>
      <w:spacing w:val="-10"/>
      <w:sz w:val="18"/>
      <w:szCs w:val="18"/>
    </w:rPr>
  </w:style>
  <w:style w:type="character" w:customStyle="1" w:styleId="FontStyle332">
    <w:name w:val="Font Style332"/>
    <w:uiPriority w:val="99"/>
    <w:rsid w:val="00E4286D"/>
    <w:rPr>
      <w:rFonts w:ascii="Times New Roman" w:hAnsi="Times New Roman" w:cs="Times New Roman"/>
      <w:b/>
      <w:bCs/>
      <w:i/>
      <w:iCs/>
      <w:spacing w:val="-10"/>
      <w:sz w:val="20"/>
      <w:szCs w:val="20"/>
    </w:rPr>
  </w:style>
  <w:style w:type="character" w:customStyle="1" w:styleId="FontStyle371">
    <w:name w:val="Font Style371"/>
    <w:uiPriority w:val="99"/>
    <w:rsid w:val="00E4286D"/>
    <w:rPr>
      <w:rFonts w:ascii="Times New Roman" w:hAnsi="Times New Roman" w:cs="Times New Roman"/>
      <w:sz w:val="16"/>
      <w:szCs w:val="16"/>
    </w:rPr>
  </w:style>
  <w:style w:type="character" w:customStyle="1" w:styleId="FontStyle350">
    <w:name w:val="Font Style350"/>
    <w:uiPriority w:val="99"/>
    <w:rsid w:val="00E4286D"/>
    <w:rPr>
      <w:rFonts w:ascii="Times New Roman" w:hAnsi="Times New Roman" w:cs="Times New Roman"/>
      <w:b/>
      <w:bCs/>
      <w:i/>
      <w:iCs/>
      <w:sz w:val="20"/>
      <w:szCs w:val="20"/>
    </w:rPr>
  </w:style>
  <w:style w:type="paragraph" w:customStyle="1" w:styleId="Style8">
    <w:name w:val="Style8"/>
    <w:basedOn w:val="Normal"/>
    <w:uiPriority w:val="99"/>
    <w:rsid w:val="00E4286D"/>
    <w:pPr>
      <w:widowControl w:val="0"/>
      <w:autoSpaceDE w:val="0"/>
      <w:autoSpaceDN w:val="0"/>
      <w:adjustRightInd w:val="0"/>
    </w:pPr>
    <w:rPr>
      <w:rFonts w:eastAsia="Times New Roman"/>
      <w:sz w:val="24"/>
    </w:rPr>
  </w:style>
  <w:style w:type="character" w:customStyle="1" w:styleId="FontStyle351">
    <w:name w:val="Font Style351"/>
    <w:uiPriority w:val="99"/>
    <w:rsid w:val="00E4286D"/>
    <w:rPr>
      <w:rFonts w:ascii="Times New Roman" w:hAnsi="Times New Roman" w:cs="Times New Roman"/>
      <w:b/>
      <w:bCs/>
      <w:sz w:val="22"/>
      <w:szCs w:val="22"/>
    </w:rPr>
  </w:style>
  <w:style w:type="paragraph" w:customStyle="1" w:styleId="Style130">
    <w:name w:val="Style130"/>
    <w:basedOn w:val="Normal"/>
    <w:uiPriority w:val="99"/>
    <w:rsid w:val="00E4286D"/>
    <w:pPr>
      <w:widowControl w:val="0"/>
      <w:autoSpaceDE w:val="0"/>
      <w:autoSpaceDN w:val="0"/>
      <w:adjustRightInd w:val="0"/>
      <w:jc w:val="both"/>
    </w:pPr>
    <w:rPr>
      <w:rFonts w:eastAsia="Times New Roman"/>
      <w:sz w:val="24"/>
    </w:rPr>
  </w:style>
  <w:style w:type="character" w:customStyle="1" w:styleId="FontStyle369">
    <w:name w:val="Font Style369"/>
    <w:uiPriority w:val="99"/>
    <w:rsid w:val="00E4286D"/>
    <w:rPr>
      <w:rFonts w:ascii="Times New Roman" w:hAnsi="Times New Roman" w:cs="Times New Roman"/>
      <w:b/>
      <w:bCs/>
      <w:spacing w:val="-10"/>
      <w:sz w:val="20"/>
      <w:szCs w:val="20"/>
    </w:rPr>
  </w:style>
  <w:style w:type="character" w:customStyle="1" w:styleId="FontStyle357">
    <w:name w:val="Font Style357"/>
    <w:uiPriority w:val="99"/>
    <w:rsid w:val="00E4286D"/>
    <w:rPr>
      <w:rFonts w:ascii="Times New Roman" w:hAnsi="Times New Roman" w:cs="Times New Roman"/>
      <w:b/>
      <w:bCs/>
      <w:spacing w:val="-10"/>
      <w:sz w:val="22"/>
      <w:szCs w:val="22"/>
    </w:rPr>
  </w:style>
  <w:style w:type="paragraph" w:customStyle="1" w:styleId="Style67">
    <w:name w:val="Style67"/>
    <w:basedOn w:val="Normal"/>
    <w:uiPriority w:val="99"/>
    <w:rsid w:val="00E4286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4286D"/>
    <w:rPr>
      <w:rFonts w:ascii="Times New Roman" w:hAnsi="Times New Roman" w:cs="Times New Roman"/>
      <w:sz w:val="20"/>
      <w:szCs w:val="20"/>
    </w:rPr>
  </w:style>
  <w:style w:type="character" w:customStyle="1" w:styleId="FontStyle374">
    <w:name w:val="Font Style374"/>
    <w:uiPriority w:val="99"/>
    <w:rsid w:val="00E4286D"/>
    <w:rPr>
      <w:rFonts w:ascii="Times New Roman" w:hAnsi="Times New Roman" w:cs="Times New Roman"/>
      <w:b/>
      <w:bCs/>
      <w:spacing w:val="-10"/>
      <w:sz w:val="22"/>
      <w:szCs w:val="22"/>
    </w:rPr>
  </w:style>
  <w:style w:type="paragraph" w:customStyle="1" w:styleId="Style300">
    <w:name w:val="Style30"/>
    <w:basedOn w:val="Normal"/>
    <w:uiPriority w:val="99"/>
    <w:rsid w:val="00E4286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4286D"/>
    <w:rPr>
      <w:rFonts w:ascii="Times New Roman" w:hAnsi="Times New Roman" w:cs="Times New Roman"/>
      <w:smallCaps/>
      <w:sz w:val="16"/>
      <w:szCs w:val="16"/>
    </w:rPr>
  </w:style>
  <w:style w:type="paragraph" w:customStyle="1" w:styleId="Style93">
    <w:name w:val="Style93"/>
    <w:basedOn w:val="Normal"/>
    <w:uiPriority w:val="99"/>
    <w:rsid w:val="00E4286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4286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4286D"/>
    <w:rPr>
      <w:rFonts w:eastAsia="Times New Roman"/>
      <w:b/>
      <w:sz w:val="28"/>
      <w:u w:val="thick"/>
    </w:rPr>
  </w:style>
  <w:style w:type="character" w:customStyle="1" w:styleId="CardsCharCharChar">
    <w:name w:val="Cards Char Char Char"/>
    <w:rsid w:val="00E4286D"/>
    <w:rPr>
      <w:szCs w:val="24"/>
      <w:lang w:val="en-US" w:eastAsia="en-US" w:bidi="ar-SA"/>
    </w:rPr>
  </w:style>
  <w:style w:type="character" w:customStyle="1" w:styleId="CardsCharCharCharChar">
    <w:name w:val="Cards Char Char Char Char"/>
    <w:rsid w:val="00E4286D"/>
    <w:rPr>
      <w:szCs w:val="24"/>
      <w:lang w:val="en-US" w:eastAsia="en-US" w:bidi="ar-SA"/>
    </w:rPr>
  </w:style>
  <w:style w:type="paragraph" w:customStyle="1" w:styleId="NoSpacingCharCharChar">
    <w:name w:val="No Spacing Char Char Char"/>
    <w:next w:val="Normal"/>
    <w:rsid w:val="00E4286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4286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4286D"/>
    <w:rPr>
      <w:rFonts w:ascii="Garamond" w:hAnsi="Garamond"/>
    </w:rPr>
  </w:style>
  <w:style w:type="paragraph" w:customStyle="1" w:styleId="INDENTEDPARAGRAPH">
    <w:name w:val="INDENTED PARAGRAPH"/>
    <w:rsid w:val="00E4286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4286D"/>
  </w:style>
  <w:style w:type="paragraph" w:customStyle="1" w:styleId="TagChar1CharCharCharChar">
    <w:name w:val="Tag Char1 Char Char Char Char"/>
    <w:basedOn w:val="Normal"/>
    <w:rsid w:val="00E4286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4286D"/>
    <w:rPr>
      <w:rFonts w:eastAsia="Times New Roman"/>
      <w:b/>
      <w:sz w:val="24"/>
    </w:rPr>
  </w:style>
  <w:style w:type="paragraph" w:customStyle="1" w:styleId="RepeatHeader0">
    <w:name w:val="Repeat Header"/>
    <w:basedOn w:val="HeaderDebate"/>
    <w:rsid w:val="00E4286D"/>
    <w:pPr>
      <w:jc w:val="center"/>
      <w:outlineLvl w:val="1"/>
    </w:pPr>
    <w:rPr>
      <w:rFonts w:eastAsia="Times New Roman"/>
      <w:b/>
      <w:sz w:val="48"/>
      <w:szCs w:val="48"/>
      <w:u w:val="words"/>
    </w:rPr>
  </w:style>
  <w:style w:type="character" w:customStyle="1" w:styleId="sectionsubtitle">
    <w:name w:val="sectionsubtitle"/>
    <w:basedOn w:val="DefaultParagraphFont"/>
    <w:rsid w:val="00E4286D"/>
  </w:style>
  <w:style w:type="character" w:customStyle="1" w:styleId="EvidenceTag">
    <w:name w:val="Evidence Tag"/>
    <w:rsid w:val="00E4286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4286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4286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4286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4286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4286D"/>
  </w:style>
  <w:style w:type="character" w:customStyle="1" w:styleId="StyleUnderlineUnderlineChar">
    <w:name w:val="Style Underline + Underline Char"/>
    <w:rsid w:val="00E4286D"/>
    <w:rPr>
      <w:rFonts w:ascii="Trebuchet MS" w:hAnsi="Trebuchet MS"/>
      <w:szCs w:val="18"/>
      <w:u w:val="single"/>
      <w:lang w:val="en-US" w:eastAsia="en-US" w:bidi="ar-SA"/>
    </w:rPr>
  </w:style>
  <w:style w:type="paragraph" w:customStyle="1" w:styleId="UnderlineCards">
    <w:name w:val="Underline Cards"/>
    <w:basedOn w:val="Cards"/>
    <w:link w:val="UnderlineCardsChar"/>
    <w:rsid w:val="00E4286D"/>
    <w:pPr>
      <w:ind w:left="288"/>
      <w:jc w:val="left"/>
    </w:pPr>
    <w:rPr>
      <w:rFonts w:eastAsia="Times New Roman"/>
      <w:szCs w:val="24"/>
      <w:u w:val="thick"/>
    </w:rPr>
  </w:style>
  <w:style w:type="character" w:customStyle="1" w:styleId="UnderlineCardsChar">
    <w:name w:val="Underline Cards Char"/>
    <w:link w:val="UnderlineCards"/>
    <w:rsid w:val="00E4286D"/>
    <w:rPr>
      <w:rFonts w:ascii="Times New Roman" w:eastAsia="Times New Roman" w:hAnsi="Times New Roman" w:cs="Times New Roman"/>
      <w:sz w:val="20"/>
      <w:szCs w:val="24"/>
      <w:u w:val="thick"/>
    </w:rPr>
  </w:style>
  <w:style w:type="character" w:customStyle="1" w:styleId="SmallCardsChar">
    <w:name w:val="Small Cards Char"/>
    <w:link w:val="SmallCards"/>
    <w:rsid w:val="00E4286D"/>
    <w:rPr>
      <w:rFonts w:ascii="Calibri" w:eastAsia="Times New Roman" w:hAnsi="Calibri" w:cs="Calibri"/>
      <w:sz w:val="16"/>
      <w:szCs w:val="20"/>
    </w:rPr>
  </w:style>
  <w:style w:type="paragraph" w:customStyle="1" w:styleId="ReadingCites">
    <w:name w:val="Reading Cites"/>
    <w:basedOn w:val="Normal"/>
    <w:link w:val="ReadingCitesChar"/>
    <w:rsid w:val="00E4286D"/>
    <w:rPr>
      <w:rFonts w:eastAsia="Times New Roman"/>
      <w:b/>
      <w:szCs w:val="20"/>
    </w:rPr>
  </w:style>
  <w:style w:type="character" w:customStyle="1" w:styleId="ReadingCitesChar">
    <w:name w:val="Reading Cites Char"/>
    <w:link w:val="ReadingCites"/>
    <w:rsid w:val="00E4286D"/>
    <w:rPr>
      <w:rFonts w:ascii="Calibri" w:eastAsia="Times New Roman" w:hAnsi="Calibri" w:cs="Calibri"/>
      <w:b/>
      <w:szCs w:val="20"/>
    </w:rPr>
  </w:style>
  <w:style w:type="paragraph" w:customStyle="1" w:styleId="ContentsHeading">
    <w:name w:val="Contents Heading"/>
    <w:basedOn w:val="Heading1"/>
    <w:next w:val="Normal"/>
    <w:rsid w:val="00E4286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4286D"/>
    <w:pPr>
      <w:spacing w:before="100" w:beforeAutospacing="1" w:after="100" w:afterAutospacing="1"/>
    </w:pPr>
    <w:rPr>
      <w:rFonts w:eastAsia="Times New Roman"/>
    </w:rPr>
  </w:style>
  <w:style w:type="character" w:customStyle="1" w:styleId="CharacterStyle8">
    <w:name w:val="Character Style 8"/>
    <w:rsid w:val="00E4286D"/>
    <w:rPr>
      <w:sz w:val="22"/>
      <w:szCs w:val="22"/>
    </w:rPr>
  </w:style>
  <w:style w:type="paragraph" w:customStyle="1" w:styleId="Style110">
    <w:name w:val="Style 11"/>
    <w:rsid w:val="00E4286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4286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4286D"/>
    <w:rPr>
      <w:rFonts w:ascii="Arial Narrow" w:hAnsi="Arial Narrow"/>
      <w:color w:val="000000"/>
      <w:sz w:val="22"/>
      <w:szCs w:val="22"/>
      <w:u w:val="single"/>
      <w:lang w:val="en-US" w:eastAsia="en-US" w:bidi="ar-SA"/>
    </w:rPr>
  </w:style>
  <w:style w:type="character" w:customStyle="1" w:styleId="CardText1Char1">
    <w:name w:val="Card Text 1 Char1"/>
    <w:rsid w:val="00E4286D"/>
    <w:rPr>
      <w:rFonts w:ascii="Arial Narrow" w:hAnsi="Arial Narrow"/>
      <w:color w:val="000000"/>
      <w:sz w:val="22"/>
      <w:szCs w:val="22"/>
      <w:u w:val="single"/>
      <w:lang w:val="en-US" w:eastAsia="en-US" w:bidi="ar-SA"/>
    </w:rPr>
  </w:style>
  <w:style w:type="paragraph" w:customStyle="1" w:styleId="Style52">
    <w:name w:val="Style 5"/>
    <w:rsid w:val="00E4286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E4286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4286D"/>
    <w:rPr>
      <w:b/>
      <w:bCs/>
      <w:color w:val="695B54"/>
    </w:rPr>
  </w:style>
  <w:style w:type="paragraph" w:customStyle="1" w:styleId="Heading11">
    <w:name w:val="Heading 11"/>
    <w:basedOn w:val="Normal"/>
    <w:next w:val="Normal"/>
    <w:rsid w:val="00E4286D"/>
    <w:pPr>
      <w:keepNext/>
      <w:widowControl w:val="0"/>
      <w:suppressAutoHyphens/>
      <w:jc w:val="center"/>
    </w:pPr>
    <w:rPr>
      <w:rFonts w:eastAsia="Tahoma"/>
      <w:b/>
      <w:sz w:val="48"/>
      <w:szCs w:val="32"/>
      <w:u w:val="single"/>
    </w:rPr>
  </w:style>
  <w:style w:type="paragraph" w:customStyle="1" w:styleId="TextHeading">
    <w:name w:val="Text Heading"/>
    <w:basedOn w:val="Heading3"/>
    <w:rsid w:val="00E4286D"/>
    <w:pPr>
      <w:keepLines w:val="0"/>
      <w:pageBreakBefore w:val="0"/>
      <w:spacing w:before="0"/>
      <w:jc w:val="left"/>
    </w:pPr>
    <w:rPr>
      <w:rFonts w:eastAsia="Times New Roman" w:cs="Arial"/>
      <w:sz w:val="22"/>
      <w:szCs w:val="26"/>
    </w:rPr>
  </w:style>
  <w:style w:type="character" w:customStyle="1" w:styleId="TextHeadingChar">
    <w:name w:val="Text Heading Char"/>
    <w:rsid w:val="00E4286D"/>
    <w:rPr>
      <w:rFonts w:cs="Arial"/>
      <w:b/>
      <w:bCs/>
      <w:sz w:val="22"/>
      <w:szCs w:val="26"/>
      <w:u w:val="single"/>
      <w:lang w:val="en-US" w:eastAsia="en-US" w:bidi="ar-SA"/>
    </w:rPr>
  </w:style>
  <w:style w:type="character" w:customStyle="1" w:styleId="FootnoteCharacters">
    <w:name w:val="Footnote Characters"/>
    <w:rsid w:val="00E4286D"/>
    <w:rPr>
      <w:vertAlign w:val="superscript"/>
    </w:rPr>
  </w:style>
  <w:style w:type="paragraph" w:customStyle="1" w:styleId="StyleHeading1BlockTitleHeading1Char1ALEXHeadingBrief-He2">
    <w:name w:val="Style Heading 1Block TitleHeading 1 Char1ALEXHeadingBrief - He...2"/>
    <w:basedOn w:val="Heading1"/>
    <w:autoRedefine/>
    <w:rsid w:val="00E4286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4286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4286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4286D"/>
    <w:rPr>
      <w:rFonts w:ascii="Cambria" w:eastAsia="Cambria" w:hAnsi="Cambria"/>
      <w:b/>
      <w:caps/>
      <w:sz w:val="24"/>
    </w:rPr>
  </w:style>
  <w:style w:type="paragraph" w:customStyle="1" w:styleId="StyleDebateBodyBefore12pt">
    <w:name w:val="Style Debate Body + Before:  12 pt"/>
    <w:basedOn w:val="Normal"/>
    <w:next w:val="Normal"/>
    <w:rsid w:val="00E4286D"/>
    <w:pPr>
      <w:spacing w:before="240"/>
    </w:pPr>
    <w:rPr>
      <w:rFonts w:ascii="Garamond" w:eastAsia="Times New Roman" w:hAnsi="Garamond"/>
      <w:bCs/>
      <w:szCs w:val="20"/>
    </w:rPr>
  </w:style>
  <w:style w:type="paragraph" w:customStyle="1" w:styleId="StyleDebateBodyBefore12pt1">
    <w:name w:val="Style Debate Body + Before:  12 pt1"/>
    <w:basedOn w:val="Normal"/>
    <w:rsid w:val="00E4286D"/>
    <w:pPr>
      <w:spacing w:before="240"/>
    </w:pPr>
    <w:rPr>
      <w:rFonts w:ascii="Garamond" w:eastAsia="Times New Roman" w:hAnsi="Garamond"/>
      <w:bCs/>
      <w:szCs w:val="20"/>
    </w:rPr>
  </w:style>
  <w:style w:type="paragraph" w:customStyle="1" w:styleId="PageNumber11">
    <w:name w:val="Page Number11"/>
    <w:basedOn w:val="Normal"/>
    <w:next w:val="Normal"/>
    <w:rsid w:val="00E4286D"/>
    <w:rPr>
      <w:rFonts w:eastAsia="Times New Roman"/>
    </w:rPr>
  </w:style>
  <w:style w:type="character" w:customStyle="1" w:styleId="Heading2CharCharCharCharCharCharCharCharCharCharCharCharCharChar1">
    <w:name w:val="Heading 2 Char Char Char Char Char Char Char Char Char Char Char Char Char Char1"/>
    <w:rsid w:val="00E4286D"/>
    <w:rPr>
      <w:rFonts w:eastAsia="SimSun" w:cs="Arial"/>
      <w:b/>
      <w:bCs/>
      <w:iCs/>
      <w:sz w:val="24"/>
      <w:szCs w:val="28"/>
      <w:lang w:val="en-US" w:eastAsia="zh-CN" w:bidi="ar-SA"/>
    </w:rPr>
  </w:style>
  <w:style w:type="character" w:customStyle="1" w:styleId="Char31">
    <w:name w:val="Char31"/>
    <w:rsid w:val="00E4286D"/>
    <w:rPr>
      <w:rFonts w:cs="Arial"/>
      <w:bCs/>
      <w:u w:val="thick"/>
      <w:lang w:val="en-US" w:eastAsia="en-US" w:bidi="ar-SA"/>
    </w:rPr>
  </w:style>
  <w:style w:type="paragraph" w:customStyle="1" w:styleId="StyleHeading1Centered">
    <w:name w:val="Style Heading 1 + Centered"/>
    <w:basedOn w:val="Heading1"/>
    <w:rsid w:val="00E428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428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4286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4286D"/>
    <w:pPr>
      <w:spacing w:before="120"/>
    </w:pPr>
    <w:rPr>
      <w:rFonts w:eastAsia="Times New Roman"/>
    </w:rPr>
  </w:style>
  <w:style w:type="character" w:customStyle="1" w:styleId="underliningChar3">
    <w:name w:val="underlining Char"/>
    <w:rsid w:val="00E4286D"/>
    <w:rPr>
      <w:b/>
      <w:szCs w:val="24"/>
      <w:u w:val="single"/>
      <w:lang w:val="en-US" w:eastAsia="en-US" w:bidi="ar-SA"/>
    </w:rPr>
  </w:style>
  <w:style w:type="character" w:customStyle="1" w:styleId="notreadChar">
    <w:name w:val="not read Char"/>
    <w:rsid w:val="00E4286D"/>
    <w:rPr>
      <w:sz w:val="18"/>
      <w:szCs w:val="24"/>
      <w:lang w:val="en-US" w:eastAsia="en-US" w:bidi="ar-SA"/>
    </w:rPr>
  </w:style>
  <w:style w:type="paragraph" w:customStyle="1" w:styleId="StyleStrong10ptNotBold">
    <w:name w:val="Style Strong + 10 pt Not Bold"/>
    <w:basedOn w:val="Normal"/>
    <w:autoRedefine/>
    <w:rsid w:val="00E4286D"/>
    <w:pPr>
      <w:ind w:left="720" w:hanging="360"/>
    </w:pPr>
    <w:rPr>
      <w:rFonts w:eastAsia="Times New Roman"/>
      <w:sz w:val="26"/>
      <w:szCs w:val="26"/>
    </w:rPr>
  </w:style>
  <w:style w:type="character" w:customStyle="1" w:styleId="smallCharChar0">
    <w:name w:val="small Char Char"/>
    <w:rsid w:val="00E4286D"/>
    <w:rPr>
      <w:rFonts w:ascii="Times New Roman" w:eastAsia="Times New Roman" w:hAnsi="Times New Roman" w:cs="Times New Roman"/>
      <w:sz w:val="12"/>
      <w:szCs w:val="16"/>
    </w:rPr>
  </w:style>
  <w:style w:type="character" w:customStyle="1" w:styleId="Undlerine">
    <w:name w:val="Undlerine"/>
    <w:qFormat/>
    <w:rsid w:val="00E4286D"/>
    <w:rPr>
      <w:rFonts w:ascii="Times New Roman" w:hAnsi="Times New Roman"/>
      <w:w w:val="110"/>
      <w:sz w:val="20"/>
      <w:szCs w:val="20"/>
      <w:u w:val="single"/>
      <w:bdr w:val="none" w:sz="0" w:space="0" w:color="auto"/>
      <w:lang w:bidi="he-IL"/>
    </w:rPr>
  </w:style>
  <w:style w:type="character" w:customStyle="1" w:styleId="Boxes">
    <w:name w:val="Boxes"/>
    <w:qFormat/>
    <w:rsid w:val="00E4286D"/>
    <w:rPr>
      <w:rFonts w:ascii="Times New Roman" w:hAnsi="Times New Roman"/>
      <w:sz w:val="20"/>
      <w:u w:val="single"/>
      <w:bdr w:val="single" w:sz="4" w:space="0" w:color="auto"/>
    </w:rPr>
  </w:style>
  <w:style w:type="character" w:customStyle="1" w:styleId="tim">
    <w:name w:val="tim"/>
    <w:qFormat/>
    <w:rsid w:val="00E4286D"/>
    <w:rPr>
      <w:rFonts w:ascii="Times New Roman" w:hAnsi="Times New Roman"/>
      <w:sz w:val="20"/>
      <w:u w:val="single"/>
    </w:rPr>
  </w:style>
  <w:style w:type="character" w:customStyle="1" w:styleId="hl">
    <w:name w:val="hl"/>
    <w:basedOn w:val="DefaultParagraphFont"/>
    <w:rsid w:val="00E4286D"/>
  </w:style>
  <w:style w:type="character" w:customStyle="1" w:styleId="clock1">
    <w:name w:val="clock1"/>
    <w:rsid w:val="00E4286D"/>
    <w:rPr>
      <w:color w:val="B51B1B"/>
    </w:rPr>
  </w:style>
  <w:style w:type="character" w:customStyle="1" w:styleId="smallChar10">
    <w:name w:val="small Char1"/>
    <w:rsid w:val="00E4286D"/>
    <w:rPr>
      <w:sz w:val="12"/>
      <w:szCs w:val="16"/>
      <w:lang w:val="en-US" w:eastAsia="en-US" w:bidi="ar-SA"/>
    </w:rPr>
  </w:style>
  <w:style w:type="character" w:customStyle="1" w:styleId="SmallCardsCharChar">
    <w:name w:val="Small Cards Char Char"/>
    <w:rsid w:val="00E4286D"/>
    <w:rPr>
      <w:sz w:val="14"/>
      <w:szCs w:val="24"/>
      <w:lang w:val="en-US" w:eastAsia="en-US" w:bidi="ar-SA"/>
    </w:rPr>
  </w:style>
  <w:style w:type="paragraph" w:customStyle="1" w:styleId="NormalCards">
    <w:name w:val="Normal Cards"/>
    <w:basedOn w:val="Normal"/>
    <w:rsid w:val="00E4286D"/>
    <w:pPr>
      <w:ind w:left="288"/>
    </w:pPr>
    <w:rPr>
      <w:rFonts w:eastAsia="Times New Roman"/>
    </w:rPr>
  </w:style>
  <w:style w:type="character" w:customStyle="1" w:styleId="iniciales">
    <w:name w:val="iniciales"/>
    <w:basedOn w:val="DefaultParagraphFont"/>
    <w:rsid w:val="00E4286D"/>
  </w:style>
  <w:style w:type="character" w:customStyle="1" w:styleId="Style10ptBoldUnderline">
    <w:name w:val="Style 10 pt Bold Underline"/>
    <w:rsid w:val="00E4286D"/>
    <w:rPr>
      <w:b/>
      <w:bCs/>
      <w:sz w:val="20"/>
      <w:u w:val="single"/>
    </w:rPr>
  </w:style>
  <w:style w:type="paragraph" w:customStyle="1" w:styleId="outdent">
    <w:name w:val="outdent"/>
    <w:basedOn w:val="Normal"/>
    <w:rsid w:val="00E4286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4286D"/>
    <w:pPr>
      <w:spacing w:before="100" w:beforeAutospacing="1" w:after="100" w:afterAutospacing="1"/>
    </w:pPr>
    <w:rPr>
      <w:rFonts w:eastAsia="Times New Roman"/>
      <w:sz w:val="24"/>
    </w:rPr>
  </w:style>
  <w:style w:type="paragraph" w:customStyle="1" w:styleId="bulletfollow">
    <w:name w:val="bulletfollow"/>
    <w:basedOn w:val="Normal"/>
    <w:rsid w:val="00E4286D"/>
    <w:pPr>
      <w:spacing w:before="100" w:beforeAutospacing="1" w:after="100" w:afterAutospacing="1"/>
    </w:pPr>
    <w:rPr>
      <w:rFonts w:eastAsia="Times New Roman"/>
      <w:sz w:val="24"/>
    </w:rPr>
  </w:style>
  <w:style w:type="paragraph" w:customStyle="1" w:styleId="bulleted">
    <w:name w:val="bulleted"/>
    <w:basedOn w:val="Normal"/>
    <w:rsid w:val="00E4286D"/>
    <w:pPr>
      <w:spacing w:before="100" w:beforeAutospacing="1" w:after="100" w:afterAutospacing="1"/>
    </w:pPr>
    <w:rPr>
      <w:rFonts w:eastAsia="Times New Roman"/>
      <w:sz w:val="24"/>
    </w:rPr>
  </w:style>
  <w:style w:type="character" w:customStyle="1" w:styleId="UnderlineCardsCharChar">
    <w:name w:val="Underline Cards Char Char"/>
    <w:rsid w:val="00E4286D"/>
    <w:rPr>
      <w:rFonts w:eastAsia="SimSun"/>
      <w:szCs w:val="24"/>
      <w:u w:val="thick"/>
      <w:lang w:val="en-US" w:eastAsia="en-US" w:bidi="ar-SA"/>
    </w:rPr>
  </w:style>
  <w:style w:type="paragraph" w:customStyle="1" w:styleId="authorgroup">
    <w:name w:val="authorgroup"/>
    <w:basedOn w:val="Normal"/>
    <w:rsid w:val="00E4286D"/>
    <w:pPr>
      <w:spacing w:before="100" w:beforeAutospacing="1" w:after="100" w:afterAutospacing="1"/>
    </w:pPr>
    <w:rPr>
      <w:rFonts w:eastAsia="Calibri"/>
      <w:sz w:val="24"/>
    </w:rPr>
  </w:style>
  <w:style w:type="paragraph" w:customStyle="1" w:styleId="affiliation1">
    <w:name w:val="affiliation1"/>
    <w:basedOn w:val="Normal"/>
    <w:rsid w:val="00E4286D"/>
    <w:pPr>
      <w:spacing w:before="100" w:beforeAutospacing="1" w:after="100" w:afterAutospacing="1"/>
    </w:pPr>
    <w:rPr>
      <w:rFonts w:eastAsia="Calibri"/>
      <w:sz w:val="24"/>
    </w:rPr>
  </w:style>
  <w:style w:type="character" w:customStyle="1" w:styleId="smallcapitals">
    <w:name w:val="smallcapitals"/>
    <w:basedOn w:val="DefaultParagraphFont"/>
    <w:rsid w:val="00E4286D"/>
  </w:style>
  <w:style w:type="character" w:customStyle="1" w:styleId="number0">
    <w:name w:val="number"/>
    <w:basedOn w:val="DefaultParagraphFont"/>
    <w:rsid w:val="00E4286D"/>
  </w:style>
  <w:style w:type="character" w:customStyle="1" w:styleId="articlebody1">
    <w:name w:val="articlebody1"/>
    <w:rsid w:val="00E4286D"/>
  </w:style>
  <w:style w:type="character" w:customStyle="1" w:styleId="small1">
    <w:name w:val="small1"/>
    <w:rsid w:val="00E4286D"/>
  </w:style>
  <w:style w:type="character" w:customStyle="1" w:styleId="AuthorDateChar1">
    <w:name w:val="Author/Date Char1"/>
    <w:rsid w:val="00E4286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4286D"/>
    <w:pPr>
      <w:spacing w:before="120"/>
    </w:pPr>
    <w:rPr>
      <w:b/>
    </w:rPr>
  </w:style>
  <w:style w:type="character" w:customStyle="1" w:styleId="analyticChar0">
    <w:name w:val="analytic Char"/>
    <w:basedOn w:val="DefaultParagraphFont"/>
    <w:link w:val="analytic0"/>
    <w:uiPriority w:val="4"/>
    <w:rsid w:val="00E4286D"/>
    <w:rPr>
      <w:rFonts w:ascii="Calibri" w:hAnsi="Calibri" w:cs="Calibri"/>
      <w:b/>
    </w:rPr>
  </w:style>
  <w:style w:type="character" w:customStyle="1" w:styleId="Normal30">
    <w:name w:val="Normal3"/>
    <w:basedOn w:val="DefaultParagraphFont"/>
    <w:rsid w:val="00E4286D"/>
  </w:style>
  <w:style w:type="paragraph" w:customStyle="1" w:styleId="Heading12">
    <w:name w:val="Heading 12"/>
    <w:basedOn w:val="Normal"/>
    <w:next w:val="Normal"/>
    <w:rsid w:val="00E4286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4286D"/>
  </w:style>
  <w:style w:type="character" w:customStyle="1" w:styleId="m-3583723223135346788gmail-styleunderline">
    <w:name w:val="m_-3583723223135346788gmail-styleunderline"/>
    <w:basedOn w:val="DefaultParagraphFont"/>
    <w:rsid w:val="00E4286D"/>
  </w:style>
  <w:style w:type="character" w:customStyle="1" w:styleId="CardsFont6ptChar5">
    <w:name w:val="Cards + Font: 6 pt Char5"/>
    <w:basedOn w:val="DefaultParagraphFont"/>
    <w:locked/>
    <w:rsid w:val="00E4286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4286D"/>
  </w:style>
  <w:style w:type="character" w:customStyle="1" w:styleId="m-1146133537900874914m-2819420093854639792gmail-styleunderline">
    <w:name w:val="m_-1146133537900874914m_-2819420093854639792gmail-styleunderline"/>
    <w:basedOn w:val="DefaultParagraphFont"/>
    <w:rsid w:val="00E4286D"/>
  </w:style>
  <w:style w:type="character" w:customStyle="1" w:styleId="m-7954869243461233974gmail-styleunderline">
    <w:name w:val="m_-7954869243461233974gmail-styleunderline"/>
    <w:basedOn w:val="DefaultParagraphFont"/>
    <w:rsid w:val="00E4286D"/>
  </w:style>
  <w:style w:type="character" w:customStyle="1" w:styleId="m5577519854659992616gmail-styleunderline">
    <w:name w:val="m_5577519854659992616gmail-styleunderline"/>
    <w:basedOn w:val="DefaultParagraphFont"/>
    <w:rsid w:val="00E4286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E4286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JordanAnalytics">
    <w:name w:val="Jordan Analytics"/>
    <w:basedOn w:val="Heading4"/>
    <w:link w:val="JordanAnalyticsChar"/>
    <w:autoRedefine/>
    <w:uiPriority w:val="4"/>
    <w:qFormat/>
    <w:rsid w:val="00E4286D"/>
  </w:style>
  <w:style w:type="character" w:customStyle="1" w:styleId="JordanAnalyticsChar">
    <w:name w:val="Jordan Analytics Char"/>
    <w:basedOn w:val="DefaultParagraphFont"/>
    <w:link w:val="JordanAnalytics"/>
    <w:uiPriority w:val="4"/>
    <w:rsid w:val="00E4286D"/>
    <w:rPr>
      <w:rFonts w:ascii="Calibri" w:eastAsiaTheme="majorEastAsia" w:hAnsi="Calibri" w:cstheme="majorBidi"/>
      <w:b/>
      <w:iCs/>
      <w:sz w:val="26"/>
    </w:rPr>
  </w:style>
  <w:style w:type="paragraph" w:customStyle="1" w:styleId="css-axufdj">
    <w:name w:val="css-axufdj"/>
    <w:basedOn w:val="Normal"/>
    <w:rsid w:val="00E4286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holar.smu.edu/cgi/viewcontent.cgi?article=1359&amp;context=smul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wresearch.org/internet/2017/02/08/theme-2-good-things-lie-ahea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60061</Words>
  <Characters>342348</Characters>
  <Application>Microsoft Office Word</Application>
  <DocSecurity>0</DocSecurity>
  <Lines>2852</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2022-02-27T23:32:00Z</dcterms:created>
  <dcterms:modified xsi:type="dcterms:W3CDTF">2022-02-27T23:35:00Z</dcterms:modified>
</cp:coreProperties>
</file>